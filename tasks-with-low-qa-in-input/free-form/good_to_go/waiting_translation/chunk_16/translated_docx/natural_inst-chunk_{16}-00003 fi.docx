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7.2337</w:t>
      </w:r>
    </w:p>
    <w:p>
      <w:r>
        <w:t xml:space="preserve">Laske (2 - 10)/((-48)/136) ja -22/9 yhteinen nimittäjä.</w:t>
      </w:r>
    </w:p>
    <w:p>
      <w:r>
        <w:rPr>
          <w:b/>
        </w:rPr>
        <w:t xml:space="preserve">Tulos</w:t>
      </w:r>
    </w:p>
    <w:p>
      <w:r>
        <w:t xml:space="preserve">9</w:t>
      </w:r>
    </w:p>
    <w:p>
      <w:r>
        <w:rPr>
          <w:b/>
        </w:rPr>
        <w:t xml:space="preserve">Esimerkki 7.2338</w:t>
      </w:r>
    </w:p>
    <w:p>
      <w:r>
        <w:t xml:space="preserve">Kolme kirjainta, jotka valitaan korvaamattomasti seuraavista {q: 5, b: 3, o: 1}. Mikä on todennäköisyys valita 1 o ja 2 b?</w:t>
      </w:r>
    </w:p>
    <w:p>
      <w:r>
        <w:rPr>
          <w:b/>
        </w:rPr>
        <w:t xml:space="preserve">Tulos</w:t>
      </w:r>
    </w:p>
    <w:p>
      <w:r>
        <w:t xml:space="preserve">1/28</w:t>
      </w:r>
    </w:p>
    <w:p>
      <w:r>
        <w:rPr>
          <w:b/>
        </w:rPr>
        <w:t xml:space="preserve">Esimerkki 7.2339</w:t>
      </w:r>
    </w:p>
    <w:p>
      <w:r>
        <w:t xml:space="preserve">Laske -5*-0,0049.</w:t>
      </w:r>
    </w:p>
    <w:p>
      <w:r>
        <w:rPr>
          <w:b/>
        </w:rPr>
        <w:t xml:space="preserve">Tulos</w:t>
      </w:r>
    </w:p>
    <w:p>
      <w:r>
        <w:t xml:space="preserve">0.0245</w:t>
      </w:r>
    </w:p>
    <w:p>
      <w:r>
        <w:rPr>
          <w:b/>
        </w:rPr>
        <w:t xml:space="preserve">Esimerkki 7.2340</w:t>
      </w:r>
    </w:p>
    <w:p>
      <w:r>
        <w:t xml:space="preserve">Olkoon s(c) = 5*c**2 - c. Oletetaan 0 = -o - 1, n - 5*n - 5 = -3*o. Mikä on s(n):n yksikkönumero?</w:t>
      </w:r>
    </w:p>
    <w:p>
      <w:r>
        <w:rPr>
          <w:b/>
        </w:rPr>
        <w:t xml:space="preserve">Tulos</w:t>
      </w:r>
    </w:p>
    <w:p>
      <w:r>
        <w:t xml:space="preserve">2</w:t>
      </w:r>
    </w:p>
    <w:p>
      <w:r>
        <w:rPr>
          <w:b/>
        </w:rPr>
        <w:t xml:space="preserve">Esimerkki 7.2341</w:t>
      </w:r>
    </w:p>
    <w:p>
      <w:r>
        <w:t xml:space="preserve">Olkoon s(r) -r**3/2 - r**2/2 + 3*r:n toinen derivaatta. Olkoon q s(-5). Olkoon n ((-11)/(-4))/((-4)/(-224)). Mikä on q:n ja n:n suurin yhteinen tekijä?</w:t>
      </w:r>
    </w:p>
    <w:p>
      <w:r>
        <w:rPr>
          <w:b/>
        </w:rPr>
        <w:t xml:space="preserve">Tulos</w:t>
      </w:r>
    </w:p>
    <w:p>
      <w:r>
        <w:t xml:space="preserve">14</w:t>
      </w:r>
    </w:p>
    <w:p>
      <w:r>
        <w:rPr>
          <w:b/>
        </w:rPr>
        <w:t xml:space="preserve">Esimerkki 7.2342</w:t>
      </w:r>
    </w:p>
    <w:p>
      <w:r>
        <w:t xml:space="preserve">Mikä on 8966 potenssiin 1/7 lähimmän kokonaisluvun tarkkuudella?</w:t>
      </w:r>
    </w:p>
    <w:p>
      <w:r>
        <w:rPr>
          <w:b/>
        </w:rPr>
        <w:t xml:space="preserve">Tulos</w:t>
      </w:r>
    </w:p>
    <w:p>
      <w:r>
        <w:t xml:space="preserve">4</w:t>
      </w:r>
    </w:p>
    <w:p>
      <w:r>
        <w:rPr>
          <w:b/>
        </w:rPr>
        <w:t xml:space="preserve">Esimerkki 7.2343</w:t>
      </w:r>
    </w:p>
    <w:p>
      <w:r>
        <w:t xml:space="preserve">Olkoon b = -21 + 35. Olkoon r = -8 + b. Mikä on r:n yksikkönumero?</w:t>
      </w:r>
    </w:p>
    <w:p>
      <w:r>
        <w:rPr>
          <w:b/>
        </w:rPr>
        <w:t xml:space="preserve">Tulos</w:t>
      </w:r>
    </w:p>
    <w:p>
      <w:r>
        <w:t xml:space="preserve">6</w:t>
      </w:r>
    </w:p>
    <w:p>
      <w:r>
        <w:rPr>
          <w:b/>
        </w:rPr>
        <w:t xml:space="preserve">Esimerkki 7.2344</w:t>
      </w:r>
    </w:p>
    <w:p>
      <w:r>
        <w:t xml:space="preserve">Oletetaan, että -4*s - 3 = -47. Mikä on 21:n ja s:n pienin yhteinen monikerta?</w:t>
      </w:r>
    </w:p>
    <w:p>
      <w:r>
        <w:rPr>
          <w:b/>
        </w:rPr>
        <w:t xml:space="preserve">Tulos</w:t>
      </w:r>
    </w:p>
    <w:p>
      <w:r>
        <w:t xml:space="preserve">231</w:t>
      </w:r>
    </w:p>
    <w:p>
      <w:r>
        <w:rPr>
          <w:b/>
        </w:rPr>
        <w:t xml:space="preserve">Esimerkki 7.2345</w:t>
      </w:r>
    </w:p>
    <w:p>
      <w:r>
        <w:t xml:space="preserve">Mikä on todennäköisyys valita 1 c ja 1 b, kun kaksi kirjainta poimitaan korvaamatta bbbbbbbbbbbbbbbbbbbbbbbbccbb?</w:t>
      </w:r>
    </w:p>
    <w:p>
      <w:r>
        <w:rPr>
          <w:b/>
        </w:rPr>
        <w:t xml:space="preserve">Tulos</w:t>
      </w:r>
    </w:p>
    <w:p>
      <w:r>
        <w:t xml:space="preserve">32/153</w:t>
      </w:r>
    </w:p>
    <w:p>
      <w:r>
        <w:rPr>
          <w:b/>
        </w:rPr>
        <w:t xml:space="preserve">Esimerkki 7.2346</w:t>
      </w:r>
    </w:p>
    <w:p>
      <w:r>
        <w:t xml:space="preserve">Kaksi kirjainta, jotka valitaan korvaamattomasti {n: 2, p: 1, s: 1, c: 2, d: 1, u: 1}. Anna todennäköisyys sarjalle sc.</w:t>
      </w:r>
    </w:p>
    <w:p>
      <w:r>
        <w:rPr>
          <w:b/>
        </w:rPr>
        <w:t xml:space="preserve">Tulos</w:t>
      </w:r>
    </w:p>
    <w:p>
      <w:r>
        <w:t xml:space="preserve">1/28</w:t>
      </w:r>
    </w:p>
    <w:p>
      <w:r>
        <w:rPr>
          <w:b/>
        </w:rPr>
        <w:t xml:space="preserve">Esimerkki 7.2347</w:t>
      </w:r>
    </w:p>
    <w:p>
      <w:r>
        <w:t xml:space="preserve">Mikä on 31130 + -11 peruslukuna 5?</w:t>
      </w:r>
    </w:p>
    <w:p>
      <w:r>
        <w:rPr>
          <w:b/>
        </w:rPr>
        <w:t xml:space="preserve">Tulos</w:t>
      </w:r>
    </w:p>
    <w:p>
      <w:r>
        <w:t xml:space="preserve">31114</w:t>
      </w:r>
    </w:p>
    <w:p>
      <w:r>
        <w:rPr>
          <w:b/>
        </w:rPr>
        <w:t xml:space="preserve">Esimerkki 7.2348</w:t>
      </w:r>
    </w:p>
    <w:p>
      <w:r>
        <w:t xml:space="preserve">Olkoon p (0 - 2 - -3) + 0. Olkoon u = -157/4 - -41. Mikä on u:n ja p + 143/(-6) + 2 yhteinen nimittäjä?</w:t>
      </w:r>
    </w:p>
    <w:p>
      <w:r>
        <w:rPr>
          <w:b/>
        </w:rPr>
        <w:t xml:space="preserve">Tulos</w:t>
      </w:r>
    </w:p>
    <w:p>
      <w:r>
        <w:t xml:space="preserve">12</w:t>
      </w:r>
    </w:p>
    <w:p>
      <w:r>
        <w:rPr>
          <w:b/>
        </w:rPr>
        <w:t xml:space="preserve">Esimerkki 7.2349</w:t>
      </w:r>
    </w:p>
    <w:p>
      <w:r>
        <w:t xml:space="preserve">Mikä on 48/5 millimetriä mikrometreinä?</w:t>
      </w:r>
    </w:p>
    <w:p>
      <w:r>
        <w:rPr>
          <w:b/>
        </w:rPr>
        <w:t xml:space="preserve">Tulos</w:t>
      </w:r>
    </w:p>
    <w:p>
      <w:r>
        <w:t xml:space="preserve">9600</w:t>
      </w:r>
    </w:p>
    <w:p>
      <w:r>
        <w:rPr>
          <w:b/>
        </w:rPr>
        <w:t xml:space="preserve">Esimerkki 7.2350</w:t>
      </w:r>
    </w:p>
    <w:p>
      <w:r>
        <w:t xml:space="preserve">Muunna 5396,8 g muotoon nanogramma.</w:t>
      </w:r>
    </w:p>
    <w:p>
      <w:r>
        <w:rPr>
          <w:b/>
        </w:rPr>
        <w:t xml:space="preserve">Tulos</w:t>
      </w:r>
    </w:p>
    <w:p>
      <w:r>
        <w:t xml:space="preserve">5396800000000</w:t>
      </w:r>
    </w:p>
    <w:p>
      <w:r>
        <w:rPr>
          <w:b/>
        </w:rPr>
        <w:t xml:space="preserve">Esimerkki 7.2351</w:t>
      </w:r>
    </w:p>
    <w:p>
      <w:r>
        <w:t xml:space="preserve">Oletetaan, että 0 = -3*a + 3*r + 201, -4*a + 4*r + 196 = -a. Laske 8:n ja a:n suurin yhteinen tekijä.</w:t>
      </w:r>
    </w:p>
    <w:p>
      <w:r>
        <w:rPr>
          <w:b/>
        </w:rPr>
        <w:t xml:space="preserve">Tulos</w:t>
      </w:r>
    </w:p>
    <w:p>
      <w:r>
        <w:t xml:space="preserve">8</w:t>
      </w:r>
    </w:p>
    <w:p>
      <w:r>
        <w:rPr>
          <w:b/>
        </w:rPr>
        <w:t xml:space="preserve">Esimerkki 7.2352</w:t>
      </w:r>
    </w:p>
    <w:p>
      <w:r>
        <w:t xml:space="preserve">Mikä on todennäköisyys valita 2 d, kun kaksi kirjainta valitaan korvaamattomasti {z: 6, d: 6}?</w:t>
      </w:r>
    </w:p>
    <w:p>
      <w:r>
        <w:rPr>
          <w:b/>
        </w:rPr>
        <w:t xml:space="preserve">Tulos</w:t>
      </w:r>
    </w:p>
    <w:p>
      <w:r>
        <w:t xml:space="preserve">5/22</w:t>
      </w:r>
    </w:p>
    <w:p>
      <w:r>
        <w:rPr>
          <w:b/>
        </w:rPr>
        <w:t xml:space="preserve">Esimerkki 7.2353</w:t>
      </w:r>
    </w:p>
    <w:p>
      <w:r>
        <w:t xml:space="preserve">Olkoon w(d) ensimmäinen derivaatta d**4/4 + d**3/3 - 9. Olkoon o (1 + 1)*3/6. Mikä on w(o):n yksikkönumero?</w:t>
      </w:r>
    </w:p>
    <w:p>
      <w:r>
        <w:rPr>
          <w:b/>
        </w:rPr>
        <w:t xml:space="preserve">Tulos</w:t>
      </w:r>
    </w:p>
    <w:p>
      <w:r>
        <w:t xml:space="preserve">2</w:t>
      </w:r>
    </w:p>
    <w:p>
      <w:r>
        <w:rPr>
          <w:b/>
        </w:rPr>
        <w:t xml:space="preserve">Esimerkki 7.2354</w:t>
      </w:r>
    </w:p>
    <w:p>
      <w:r>
        <w:t xml:space="preserve">Mikä on 73195:n kahdeksas juuri lähimmän kokonaisluvun tarkkuudella?</w:t>
      </w:r>
    </w:p>
    <w:p>
      <w:r>
        <w:rPr>
          <w:b/>
        </w:rPr>
        <w:t xml:space="preserve">Tulos</w:t>
      </w:r>
    </w:p>
    <w:p>
      <w:r>
        <w:t xml:space="preserve">4</w:t>
      </w:r>
    </w:p>
    <w:p>
      <w:r>
        <w:rPr>
          <w:b/>
        </w:rPr>
        <w:t xml:space="preserve">Esimerkki 7.2355</w:t>
      </w:r>
    </w:p>
    <w:p>
      <w:r>
        <w:t xml:space="preserve">Oletetaan, että y = q - 12, y - 5*y + 8 = 4*q. Ratkaise 4 = q*w - 3*w - 4*n, -4*n = 3*w - 10 w:lle.</w:t>
      </w:r>
    </w:p>
    <w:p>
      <w:r>
        <w:rPr>
          <w:b/>
        </w:rPr>
        <w:t xml:space="preserve">Tulos</w:t>
      </w:r>
    </w:p>
    <w:p>
      <w:r>
        <w:t xml:space="preserve">2</w:t>
      </w:r>
    </w:p>
    <w:p>
      <w:r>
        <w:rPr>
          <w:b/>
        </w:rPr>
        <w:t xml:space="preserve">Esimerkki 7.2356</w:t>
      </w:r>
    </w:p>
    <w:p>
      <w:r>
        <w:t xml:space="preserve">(1*2/(-1))/((-2)/(-3))</w:t>
      </w:r>
    </w:p>
    <w:p>
      <w:r>
        <w:rPr>
          <w:b/>
        </w:rPr>
        <w:t xml:space="preserve">Tulos</w:t>
      </w:r>
    </w:p>
    <w:p>
      <w:r>
        <w:t xml:space="preserve">-3</w:t>
      </w:r>
    </w:p>
    <w:p>
      <w:r>
        <w:rPr>
          <w:b/>
        </w:rPr>
        <w:t xml:space="preserve">Esimerkki 7.2357</w:t>
      </w:r>
    </w:p>
    <w:p>
      <w:r>
        <w:t xml:space="preserve">Laske todennäköisyys valita 1 l ja 1 w, kun kaksi kirjainta poimitaan korvaamattomasti kxxvwxwxxxlxxxxxxwk:sta.</w:t>
      </w:r>
    </w:p>
    <w:p>
      <w:r>
        <w:rPr>
          <w:b/>
        </w:rPr>
        <w:t xml:space="preserve">Tulos</w:t>
      </w:r>
    </w:p>
    <w:p>
      <w:r>
        <w:t xml:space="preserve">3/136</w:t>
      </w:r>
    </w:p>
    <w:p>
      <w:r>
        <w:rPr>
          <w:b/>
        </w:rPr>
        <w:t xml:space="preserve">Esimerkki 7.2358</w:t>
      </w:r>
    </w:p>
    <w:p>
      <w:r>
        <w:t xml:space="preserve">Olkoon z ((-3)/(-2))/(-3)*-6. Oletetaan 0 = 5*x - 4*i + 15, 1 + 4 = -5*x + 2*i. Ratkaise s - x = -z s:lle.</w:t>
      </w:r>
    </w:p>
    <w:p>
      <w:r>
        <w:rPr>
          <w:b/>
        </w:rPr>
        <w:t xml:space="preserve">Tulos</w:t>
      </w:r>
    </w:p>
    <w:p>
      <w:r>
        <w:t xml:space="preserve">-2</w:t>
      </w:r>
    </w:p>
    <w:p>
      <w:r>
        <w:rPr>
          <w:b/>
        </w:rPr>
        <w:t xml:space="preserve">Esimerkki 7.2359</w:t>
      </w:r>
    </w:p>
    <w:p>
      <w:r>
        <w:t xml:space="preserve">Arvioi 6/21*3*(-3)/9.</w:t>
      </w:r>
    </w:p>
    <w:p>
      <w:r>
        <w:rPr>
          <w:b/>
        </w:rPr>
        <w:t xml:space="preserve">Tulos</w:t>
      </w:r>
    </w:p>
    <w:p>
      <w:r>
        <w:t xml:space="preserve">-2/7</w:t>
      </w:r>
    </w:p>
    <w:p>
      <w:r>
        <w:rPr>
          <w:b/>
        </w:rPr>
        <w:t xml:space="preserve">Esimerkki 7.2360</w:t>
      </w:r>
    </w:p>
    <w:p>
      <w:r>
        <w:t xml:space="preserve">Laske -1 + -6 + 13 + -3.</w:t>
      </w:r>
    </w:p>
    <w:p>
      <w:r>
        <w:rPr>
          <w:b/>
        </w:rPr>
        <w:t xml:space="preserve">Tulos</w:t>
      </w:r>
    </w:p>
    <w:p>
      <w:r>
        <w:t xml:space="preserve">3</w:t>
      </w:r>
    </w:p>
    <w:p>
      <w:r>
        <w:rPr>
          <w:b/>
        </w:rPr>
        <w:t xml:space="preserve">Esimerkki 7.2361</w:t>
      </w:r>
    </w:p>
    <w:p>
      <w:r>
        <w:t xml:space="preserve">Mikä on (3/(-6))/(12/48) arvo?</w:t>
      </w:r>
    </w:p>
    <w:p>
      <w:r>
        <w:rPr>
          <w:b/>
        </w:rPr>
        <w:t xml:space="preserve">Tulos</w:t>
      </w:r>
    </w:p>
    <w:p>
      <w:r>
        <w:t xml:space="preserve">-2</w:t>
      </w:r>
    </w:p>
    <w:p>
      <w:r>
        <w:rPr>
          <w:b/>
        </w:rPr>
        <w:t xml:space="preserve">Esimerkki 7.2362</w:t>
      </w:r>
    </w:p>
    <w:p>
      <w:r>
        <w:t xml:space="preserve">Kuinka monta kuukautta on 11/2 vuosisataa?</w:t>
      </w:r>
    </w:p>
    <w:p>
      <w:r>
        <w:rPr>
          <w:b/>
        </w:rPr>
        <w:t xml:space="preserve">Tulos</w:t>
      </w:r>
    </w:p>
    <w:p>
      <w:r>
        <w:t xml:space="preserve">6600</w:t>
      </w:r>
    </w:p>
    <w:p>
      <w:r>
        <w:rPr>
          <w:b/>
        </w:rPr>
        <w:t xml:space="preserve">Esimerkki 7.2363</w:t>
      </w:r>
    </w:p>
    <w:p>
      <w:r>
        <w:t xml:space="preserve">Oletetaan, että 3*f - 15 - 15 = 0. Olkoon q = 208 - 203. Mikä on q:n ja f:n suurin yhteinen jakaja?</w:t>
      </w:r>
    </w:p>
    <w:p>
      <w:r>
        <w:rPr>
          <w:b/>
        </w:rPr>
        <w:t xml:space="preserve">Tulos</w:t>
      </w:r>
    </w:p>
    <w:p>
      <w:r>
        <w:t xml:space="preserve">5</w:t>
      </w:r>
    </w:p>
    <w:p>
      <w:r>
        <w:rPr>
          <w:b/>
        </w:rPr>
        <w:t xml:space="preserve">Esimerkki 7.2364</w:t>
      </w:r>
    </w:p>
    <w:p>
      <w:r>
        <w:t xml:space="preserve">Mikä on sarjan xi todennäköisyys, kun kaksi kirjainta valitaan korvaamattomasti seuraavista {b: 3, x: 5, q: 1, i: 6, n: 3}?</w:t>
      </w:r>
    </w:p>
    <w:p>
      <w:r>
        <w:rPr>
          <w:b/>
        </w:rPr>
        <w:t xml:space="preserve">Tulos</w:t>
      </w:r>
    </w:p>
    <w:p>
      <w:r>
        <w:t xml:space="preserve">5/51</w:t>
      </w:r>
    </w:p>
    <w:p>
      <w:r>
        <w:rPr>
          <w:b/>
        </w:rPr>
        <w:t xml:space="preserve">Esimerkki 7.2365</w:t>
      </w:r>
    </w:p>
    <w:p>
      <w:r>
        <w:t xml:space="preserve">Neljä kirjainta, jotka valitaan korvaamattomasti seuraavista {i: 4, g: 6, t: 5}. Mikä on todennäköisyys valita 3 t ja 1 i?</w:t>
      </w:r>
    </w:p>
    <w:p>
      <w:r>
        <w:rPr>
          <w:b/>
        </w:rPr>
        <w:t xml:space="preserve">Tulos</w:t>
      </w:r>
    </w:p>
    <w:p>
      <w:r>
        <w:t xml:space="preserve">8/273</w:t>
      </w:r>
    </w:p>
    <w:p>
      <w:r>
        <w:rPr>
          <w:b/>
        </w:rPr>
        <w:t xml:space="preserve">Esimerkki 7.2366</w:t>
      </w:r>
    </w:p>
    <w:p>
      <w:r>
        <w:t xml:space="preserve">Oletetaan, että -f - 1 + 2 = 0. Ratkaistaan s:n osalta -5*s + b = -s - f, 3*b + 19 = -4*s.</w:t>
      </w:r>
    </w:p>
    <w:p>
      <w:r>
        <w:rPr>
          <w:b/>
        </w:rPr>
        <w:t xml:space="preserve">Tulos</w:t>
      </w:r>
    </w:p>
    <w:p>
      <w:r>
        <w:t xml:space="preserve">-1</w:t>
      </w:r>
    </w:p>
    <w:p>
      <w:r>
        <w:rPr>
          <w:b/>
        </w:rPr>
        <w:t xml:space="preserve">Esimerkki 7.2367</w:t>
      </w:r>
    </w:p>
    <w:p>
      <w:r>
        <w:t xml:space="preserve">Mikä on -18968 plus -1,1?</w:t>
      </w:r>
    </w:p>
    <w:p>
      <w:r>
        <w:rPr>
          <w:b/>
        </w:rPr>
        <w:t xml:space="preserve">Tulos</w:t>
      </w:r>
    </w:p>
    <w:p>
      <w:r>
        <w:t xml:space="preserve">-18969.1</w:t>
      </w:r>
    </w:p>
    <w:p>
      <w:r>
        <w:rPr>
          <w:b/>
        </w:rPr>
        <w:t xml:space="preserve">Esimerkki 7.2368</w:t>
      </w:r>
    </w:p>
    <w:p>
      <w:r>
        <w:t xml:space="preserve">Kolme kirjainta, jotka on poimittu korvaamatta ccvvvvvvvbbvvvvvvvvbcv. Mikä on todennäköisyys valita 2 b ja 1 c?</w:t>
      </w:r>
    </w:p>
    <w:p>
      <w:r>
        <w:rPr>
          <w:b/>
        </w:rPr>
        <w:t xml:space="preserve">Tulos</w:t>
      </w:r>
    </w:p>
    <w:p>
      <w:r>
        <w:t xml:space="preserve">3/272</w:t>
      </w:r>
    </w:p>
    <w:p>
      <w:r>
        <w:rPr>
          <w:b/>
        </w:rPr>
        <w:t xml:space="preserve">Esimerkki 7.2369</w:t>
      </w:r>
    </w:p>
    <w:p>
      <w:r>
        <w:t xml:space="preserve">Mikä on seuraava termi luvuissa -9053, -9051, -9049?</w:t>
      </w:r>
    </w:p>
    <w:p>
      <w:r>
        <w:rPr>
          <w:b/>
        </w:rPr>
        <w:t xml:space="preserve">Tulos</w:t>
      </w:r>
    </w:p>
    <w:p>
      <w:r>
        <w:t xml:space="preserve">-9047</w:t>
      </w:r>
    </w:p>
    <w:p>
      <w:r>
        <w:rPr>
          <w:b/>
        </w:rPr>
        <w:t xml:space="preserve">Esimerkki 7.2370</w:t>
      </w:r>
    </w:p>
    <w:p>
      <w:r>
        <w:t xml:space="preserve">Oletetaan, että -2*s = 5*v - 11, 0*v + 3*s - 7 = 2*v. Mikä on 5:n ja v:n pienin yhteinen monikerta?</w:t>
      </w:r>
    </w:p>
    <w:p>
      <w:r>
        <w:rPr>
          <w:b/>
        </w:rPr>
        <w:t xml:space="preserve">Tulos</w:t>
      </w:r>
    </w:p>
    <w:p>
      <w:r>
        <w:t xml:space="preserve">5</w:t>
      </w:r>
    </w:p>
    <w:p>
      <w:r>
        <w:rPr>
          <w:b/>
        </w:rPr>
        <w:t xml:space="preserve">Esimerkki 7.2371</w:t>
      </w:r>
    </w:p>
    <w:p>
      <w:r>
        <w:t xml:space="preserve">Mikä on todennäköisyys valita 2 h ja 2 y, kun neljä kirjainta poimitaan korvaamatta {h: 4, y: 14}?</w:t>
      </w:r>
    </w:p>
    <w:p>
      <w:r>
        <w:rPr>
          <w:b/>
        </w:rPr>
        <w:t xml:space="preserve">Tulos</w:t>
      </w:r>
    </w:p>
    <w:p>
      <w:r>
        <w:t xml:space="preserve">91/510</w:t>
      </w:r>
    </w:p>
    <w:p>
      <w:r>
        <w:rPr>
          <w:b/>
        </w:rPr>
        <w:t xml:space="preserve">Esimerkki 7.2372</w:t>
      </w:r>
    </w:p>
    <w:p>
      <w:r>
        <w:t xml:space="preserve">Ratkaistaan 0 = 1150*k - 1147*k + 3 k:n osalta.</w:t>
      </w:r>
    </w:p>
    <w:p>
      <w:r>
        <w:rPr>
          <w:b/>
        </w:rPr>
        <w:t xml:space="preserve">Tulos</w:t>
      </w:r>
    </w:p>
    <w:p>
      <w:r>
        <w:t xml:space="preserve">-1</w:t>
      </w:r>
    </w:p>
    <w:p>
      <w:r>
        <w:rPr>
          <w:b/>
        </w:rPr>
        <w:t xml:space="preserve">Esimerkki 7.2373</w:t>
      </w:r>
    </w:p>
    <w:p>
      <w:r>
        <w:t xml:space="preserve">Mikä on todennäköisyys valita 3 u:ta, kun kolme kirjainta on valittu korvaamatta xuuxxuc-kirjaimista?</w:t>
      </w:r>
    </w:p>
    <w:p>
      <w:r>
        <w:rPr>
          <w:b/>
        </w:rPr>
        <w:t xml:space="preserve">Tulos</w:t>
      </w:r>
    </w:p>
    <w:p>
      <w:r>
        <w:t xml:space="preserve">1/35</w:t>
      </w:r>
    </w:p>
    <w:p>
      <w:r>
        <w:rPr>
          <w:b/>
        </w:rPr>
        <w:t xml:space="preserve">Esimerkki 7.2374</w:t>
      </w:r>
    </w:p>
    <w:p>
      <w:r>
        <w:t xml:space="preserve">Neljä kirjainta, jotka on poimittu korvaamatta ppppbbuppbhxpbb:stä. Mikä on hbxp-sarjan todennäköisyys?</w:t>
      </w:r>
    </w:p>
    <w:p>
      <w:r>
        <w:rPr>
          <w:b/>
        </w:rPr>
        <w:t xml:space="preserve">Tulos</w:t>
      </w:r>
    </w:p>
    <w:p>
      <w:r>
        <w:t xml:space="preserve">1/936</w:t>
      </w:r>
    </w:p>
    <w:p>
      <w:r>
        <w:rPr>
          <w:b/>
        </w:rPr>
        <w:t xml:space="preserve">Esimerkki 7.2375</w:t>
      </w:r>
    </w:p>
    <w:p>
      <w:r>
        <w:t xml:space="preserve">Kuinka monta nanometriä on yhdeksässä mikrometrin kymmenesosassa?</w:t>
      </w:r>
    </w:p>
    <w:p>
      <w:r>
        <w:rPr>
          <w:b/>
        </w:rPr>
        <w:t xml:space="preserve">Tulos</w:t>
      </w:r>
    </w:p>
    <w:p>
      <w:r>
        <w:t xml:space="preserve">900</w:t>
      </w:r>
    </w:p>
    <w:p>
      <w:r>
        <w:rPr>
          <w:b/>
        </w:rPr>
        <w:t xml:space="preserve">Esimerkki 7.2376</w:t>
      </w:r>
    </w:p>
    <w:p>
      <w:r>
        <w:t xml:space="preserve">309 * -0.3</w:t>
      </w:r>
    </w:p>
    <w:p>
      <w:r>
        <w:rPr>
          <w:b/>
        </w:rPr>
        <w:t xml:space="preserve">Tulos</w:t>
      </w:r>
    </w:p>
    <w:p>
      <w:r>
        <w:t xml:space="preserve">-92.7</w:t>
      </w:r>
    </w:p>
    <w:p>
      <w:r>
        <w:rPr>
          <w:b/>
        </w:rPr>
        <w:t xml:space="preserve">Esimerkki 7.2377</w:t>
      </w:r>
    </w:p>
    <w:p>
      <w:r>
        <w:t xml:space="preserve">Oletetaan -2737 = -4*u + 3*y, -668 = -2*u + u + 4*y. Olkoon w = u + -6140/9. Laske -19/2:n ja w:n yhteinen nimittäjä.</w:t>
      </w:r>
    </w:p>
    <w:p>
      <w:r>
        <w:rPr>
          <w:b/>
        </w:rPr>
        <w:t xml:space="preserve">Tulos</w:t>
      </w:r>
    </w:p>
    <w:p>
      <w:r>
        <w:t xml:space="preserve">18</w:t>
      </w:r>
    </w:p>
    <w:p>
      <w:r>
        <w:rPr>
          <w:b/>
        </w:rPr>
        <w:t xml:space="preserve">Esimerkki 7.2378</w:t>
      </w:r>
    </w:p>
    <w:p>
      <w:r>
        <w:t xml:space="preserve">Mikä on jäännös, kun 29 jaetaan luvulla 18/27 + (-22)/(-3)?</w:t>
      </w:r>
    </w:p>
    <w:p>
      <w:r>
        <w:rPr>
          <w:b/>
        </w:rPr>
        <w:t xml:space="preserve">Tulos</w:t>
      </w:r>
    </w:p>
    <w:p>
      <w:r>
        <w:t xml:space="preserve">5</w:t>
      </w:r>
    </w:p>
    <w:p>
      <w:r>
        <w:rPr>
          <w:b/>
        </w:rPr>
        <w:t xml:space="preserve">Esimerkki 7.2379</w:t>
      </w:r>
    </w:p>
    <w:p>
      <w:r>
        <w:t xml:space="preserve">Ratkaise h:n osalta 15 = 3*t, -1 + 41 = -5*h + 5*t.</w:t>
      </w:r>
    </w:p>
    <w:p>
      <w:r>
        <w:rPr>
          <w:b/>
        </w:rPr>
        <w:t xml:space="preserve">Tulos</w:t>
      </w:r>
    </w:p>
    <w:p>
      <w:r>
        <w:t xml:space="preserve">-3</w:t>
      </w:r>
    </w:p>
    <w:p>
      <w:r>
        <w:rPr>
          <w:b/>
        </w:rPr>
        <w:t xml:space="preserve">Esimerkki 7.2380</w:t>
      </w:r>
    </w:p>
    <w:p>
      <w:r>
        <w:t xml:space="preserve">Ratkaise v:n arvo 18*v + 30 = -12*v.</w:t>
      </w:r>
    </w:p>
    <w:p>
      <w:r>
        <w:rPr>
          <w:b/>
        </w:rPr>
        <w:t xml:space="preserve">Tulos</w:t>
      </w:r>
    </w:p>
    <w:p>
      <w:r>
        <w:t xml:space="preserve">-1</w:t>
      </w:r>
    </w:p>
    <w:p>
      <w:r>
        <w:rPr>
          <w:b/>
        </w:rPr>
        <w:t xml:space="preserve">Esimerkki 7.2381</w:t>
      </w:r>
    </w:p>
    <w:p>
      <w:r>
        <w:t xml:space="preserve">Mikä on 13/8 litraa millilitroina?</w:t>
      </w:r>
    </w:p>
    <w:p>
      <w:r>
        <w:rPr>
          <w:b/>
        </w:rPr>
        <w:t xml:space="preserve">Tulos</w:t>
      </w:r>
    </w:p>
    <w:p>
      <w:r>
        <w:t xml:space="preserve">1625</w:t>
      </w:r>
    </w:p>
    <w:p>
      <w:r>
        <w:rPr>
          <w:b/>
        </w:rPr>
        <w:t xml:space="preserve">Esimerkki 7.2382</w:t>
      </w:r>
    </w:p>
    <w:p>
      <w:r>
        <w:t xml:space="preserve">Olkoon s (-1)/(-1*2/4). Laske (2/(-88))/((-1)/(-146)) ja (1/s)/((-9)/113) yhteinen nimittäjä.</w:t>
      </w:r>
    </w:p>
    <w:p>
      <w:r>
        <w:rPr>
          <w:b/>
        </w:rPr>
        <w:t xml:space="preserve">Tulos</w:t>
      </w:r>
    </w:p>
    <w:p>
      <w:r>
        <w:t xml:space="preserve">198</w:t>
      </w:r>
    </w:p>
    <w:p>
      <w:r>
        <w:rPr>
          <w:b/>
        </w:rPr>
        <w:t xml:space="preserve">Esimerkki 7.2383</w:t>
      </w:r>
    </w:p>
    <w:p>
      <w:r>
        <w:t xml:space="preserve">Ratkaise 2*d = -4*x - 16, -4 = 7*d - 3*d - 6*x d:lle.</w:t>
      </w:r>
    </w:p>
    <w:p>
      <w:r>
        <w:rPr>
          <w:b/>
        </w:rPr>
        <w:t xml:space="preserve">Tulos</w:t>
      </w:r>
    </w:p>
    <w:p>
      <w:r>
        <w:t xml:space="preserve">-4</w:t>
      </w:r>
    </w:p>
    <w:p>
      <w:r>
        <w:rPr>
          <w:b/>
        </w:rPr>
        <w:t xml:space="preserve">Esimerkki 7.2384</w:t>
      </w:r>
    </w:p>
    <w:p>
      <w:r>
        <w:t xml:space="preserve">Mikä on prob of sequence ges, kun kolme kirjainta poimitaan korvaamatta deguqqesista?</w:t>
      </w:r>
    </w:p>
    <w:p>
      <w:r>
        <w:rPr>
          <w:b/>
        </w:rPr>
        <w:t xml:space="preserve">Tulos</w:t>
      </w:r>
    </w:p>
    <w:p>
      <w:r>
        <w:t xml:space="preserve">1/168</w:t>
      </w:r>
    </w:p>
    <w:p>
      <w:r>
        <w:rPr>
          <w:b/>
        </w:rPr>
        <w:t xml:space="preserve">Esimerkki 7.2385</w:t>
      </w:r>
    </w:p>
    <w:p>
      <w:r>
        <w:t xml:space="preserve">(3325/(-57))/(-25) + 2/(-2)</w:t>
      </w:r>
    </w:p>
    <w:p>
      <w:r>
        <w:rPr>
          <w:b/>
        </w:rPr>
        <w:t xml:space="preserve">Tulos</w:t>
      </w:r>
    </w:p>
    <w:p>
      <w:r>
        <w:t xml:space="preserve">4/3</w:t>
      </w:r>
    </w:p>
    <w:p>
      <w:r>
        <w:rPr>
          <w:b/>
        </w:rPr>
        <w:t xml:space="preserve">Esimerkki 7.2386</w:t>
      </w:r>
    </w:p>
    <w:p>
      <w:r>
        <w:t xml:space="preserve">Ratkaise r:n arvo -30 = -14*r + 8*r.</w:t>
      </w:r>
    </w:p>
    <w:p>
      <w:r>
        <w:rPr>
          <w:b/>
        </w:rPr>
        <w:t xml:space="preserve">Tulos</w:t>
      </w:r>
    </w:p>
    <w:p>
      <w:r>
        <w:t xml:space="preserve">5</w:t>
      </w:r>
    </w:p>
    <w:p>
      <w:r>
        <w:rPr>
          <w:b/>
        </w:rPr>
        <w:t xml:space="preserve">Esimerkki 7.2387</w:t>
      </w:r>
    </w:p>
    <w:p>
      <w:r>
        <w:t xml:space="preserve">Oletetaan, että -6*d + 2*d - 2*f = 0, -2*d - 2*f = 4. Oletetaan, että -5*n = -2*g - 0*g - 74, -3*g + 25 = n. Laske n:n ja d:n pienin yhteinen monikerta.</w:t>
      </w:r>
    </w:p>
    <w:p>
      <w:r>
        <w:rPr>
          <w:b/>
        </w:rPr>
        <w:t xml:space="preserve">Tulos</w:t>
      </w:r>
    </w:p>
    <w:p>
      <w:r>
        <w:t xml:space="preserve">16</w:t>
      </w:r>
    </w:p>
    <w:p>
      <w:r>
        <w:rPr>
          <w:b/>
        </w:rPr>
        <w:t xml:space="preserve">Esimerkki 7.2388</w:t>
      </w:r>
    </w:p>
    <w:p>
      <w:r>
        <w:t xml:space="preserve">Kuinka monta tuntia on 15/4 viikossa?</w:t>
      </w:r>
    </w:p>
    <w:p>
      <w:r>
        <w:rPr>
          <w:b/>
        </w:rPr>
        <w:t xml:space="preserve">Tulos</w:t>
      </w:r>
    </w:p>
    <w:p>
      <w:r>
        <w:t xml:space="preserve">630</w:t>
      </w:r>
    </w:p>
    <w:p>
      <w:r>
        <w:rPr>
          <w:b/>
        </w:rPr>
        <w:t xml:space="preserve">Esimerkki 7.2389</w:t>
      </w:r>
    </w:p>
    <w:p>
      <w:r>
        <w:t xml:space="preserve">Oletetaan, että 5*j - 3*g = g + 7, -2*g - 8 = -4*j. Oletetaan -x + 10 + 32 = -4*p, j*x - 156 = -3*p. Mikä on x:n ja 20:n suurin yhteinen jakaja?</w:t>
      </w:r>
    </w:p>
    <w:p>
      <w:r>
        <w:rPr>
          <w:b/>
        </w:rPr>
        <w:t xml:space="preserve">Tulos</w:t>
      </w:r>
    </w:p>
    <w:p>
      <w:r>
        <w:t xml:space="preserve">10</w:t>
      </w:r>
    </w:p>
    <w:p>
      <w:r>
        <w:rPr>
          <w:b/>
        </w:rPr>
        <w:t xml:space="preserve">Esimerkki 7.2390</w:t>
      </w:r>
    </w:p>
    <w:p>
      <w:r>
        <w:t xml:space="preserve">Neljä kirjainta, jotka on poimittu korvaamatta kkpikpakiaikkpaxxp:stä. Anna todennäköisyys valita 3 k ja 1 p.</w:t>
      </w:r>
    </w:p>
    <w:p>
      <w:r>
        <w:rPr>
          <w:b/>
        </w:rPr>
        <w:t xml:space="preserve">Tulos</w:t>
      </w:r>
    </w:p>
    <w:p>
      <w:r>
        <w:t xml:space="preserve">4/153</w:t>
      </w:r>
    </w:p>
    <w:p>
      <w:r>
        <w:rPr>
          <w:b/>
        </w:rPr>
        <w:t xml:space="preserve">Esimerkki 7.2391</w:t>
      </w:r>
    </w:p>
    <w:p>
      <w:r>
        <w:t xml:space="preserve">Mikä on kolme kahdeksasosaa päivästä tunteina?</w:t>
      </w:r>
    </w:p>
    <w:p>
      <w:r>
        <w:rPr>
          <w:b/>
        </w:rPr>
        <w:t xml:space="preserve">Tulos</w:t>
      </w:r>
    </w:p>
    <w:p>
      <w:r>
        <w:t xml:space="preserve">9</w:t>
      </w:r>
    </w:p>
    <w:p>
      <w:r>
        <w:rPr>
          <w:b/>
        </w:rPr>
        <w:t xml:space="preserve">Esimerkki 7.2392</w:t>
      </w:r>
    </w:p>
    <w:p>
      <w:r>
        <w:t xml:space="preserve">Mikä on todennäköisyys poimia 1 o ja 1 g, kun kaksi kirjainta poimitaan korvaamatta {a: 1, g: 2, t: 2, o: 1}?</w:t>
      </w:r>
    </w:p>
    <w:p>
      <w:r>
        <w:rPr>
          <w:b/>
        </w:rPr>
        <w:t xml:space="preserve">Tulos</w:t>
      </w:r>
    </w:p>
    <w:p>
      <w:r>
        <w:t xml:space="preserve">2/15</w:t>
      </w:r>
    </w:p>
    <w:p>
      <w:r>
        <w:rPr>
          <w:b/>
        </w:rPr>
        <w:t xml:space="preserve">Esimerkki 7.2393</w:t>
      </w:r>
    </w:p>
    <w:p>
      <w:r>
        <w:t xml:space="preserve">Ratkaise u:n osalta 68 = 9*u + 122.</w:t>
      </w:r>
    </w:p>
    <w:p>
      <w:r>
        <w:rPr>
          <w:b/>
        </w:rPr>
        <w:t xml:space="preserve">Tulos</w:t>
      </w:r>
    </w:p>
    <w:p>
      <w:r>
        <w:t xml:space="preserve">-6</w:t>
      </w:r>
    </w:p>
    <w:p>
      <w:r>
        <w:rPr>
          <w:b/>
        </w:rPr>
        <w:t xml:space="preserve">Esimerkki 7.2394</w:t>
      </w:r>
    </w:p>
    <w:p>
      <w:r>
        <w:t xml:space="preserve">Mikä on sarjan fe todennäköisyys, kun kaksi kirjainta valitaan korvaamattomasti seuraavista {q: 1, p: 2, e: 1, z: 1, u: 1, f: 1}?</w:t>
      </w:r>
    </w:p>
    <w:p>
      <w:r>
        <w:rPr>
          <w:b/>
        </w:rPr>
        <w:t xml:space="preserve">Tulos</w:t>
      </w:r>
    </w:p>
    <w:p>
      <w:r>
        <w:t xml:space="preserve">1/42</w:t>
      </w:r>
    </w:p>
    <w:p>
      <w:r>
        <w:rPr>
          <w:b/>
        </w:rPr>
        <w:t xml:space="preserve">Esimerkki 7.2395</w:t>
      </w:r>
    </w:p>
    <w:p>
      <w:r>
        <w:t xml:space="preserve">Olkoon u = -773/2 + 358. Olkoon h (-526)/66 + (-4)/(-12). Olkoon w = h - -773/22. Etsi u:n ja w:n yhteinen nimittäjä.</w:t>
      </w:r>
    </w:p>
    <w:p>
      <w:r>
        <w:rPr>
          <w:b/>
        </w:rPr>
        <w:t xml:space="preserve">Tulos</w:t>
      </w:r>
    </w:p>
    <w:p>
      <w:r>
        <w:t xml:space="preserve">2</w:t>
      </w:r>
    </w:p>
    <w:p>
      <w:r>
        <w:rPr>
          <w:b/>
        </w:rPr>
        <w:t xml:space="preserve">Esimerkki 7.2396</w:t>
      </w:r>
    </w:p>
    <w:p>
      <w:r>
        <w:t xml:space="preserve">Mikä on 1297:n neliöjuuri lähimmän kokonaisluvun tarkkuudella?</w:t>
      </w:r>
    </w:p>
    <w:p>
      <w:r>
        <w:rPr>
          <w:b/>
        </w:rPr>
        <w:t xml:space="preserve">Tulos</w:t>
      </w:r>
    </w:p>
    <w:p>
      <w:r>
        <w:t xml:space="preserve">36</w:t>
      </w:r>
    </w:p>
    <w:p>
      <w:r>
        <w:rPr>
          <w:b/>
        </w:rPr>
        <w:t xml:space="preserve">Esimerkki 7.2397</w:t>
      </w:r>
    </w:p>
    <w:p>
      <w:r>
        <w:t xml:space="preserve">Kuinka monta milligrammaa on yhdessätoista neljännesgrammassa?</w:t>
      </w:r>
    </w:p>
    <w:p>
      <w:r>
        <w:rPr>
          <w:b/>
        </w:rPr>
        <w:t xml:space="preserve">Tulos</w:t>
      </w:r>
    </w:p>
    <w:p>
      <w:r>
        <w:t xml:space="preserve">2750</w:t>
      </w:r>
    </w:p>
    <w:p>
      <w:r>
        <w:rPr>
          <w:b/>
        </w:rPr>
        <w:t xml:space="preserve">Esimerkki 7.2398</w:t>
      </w:r>
    </w:p>
    <w:p>
      <w:r>
        <w:t xml:space="preserve">Evaluate (((-4)/(-10))/(3/(-15)))/(-2).</w:t>
      </w:r>
    </w:p>
    <w:p>
      <w:r>
        <w:rPr>
          <w:b/>
        </w:rPr>
        <w:t xml:space="preserve">Tulos</w:t>
      </w:r>
    </w:p>
    <w:p>
      <w:r>
        <w:t xml:space="preserve">1</w:t>
      </w:r>
    </w:p>
    <w:p>
      <w:r>
        <w:rPr>
          <w:b/>
        </w:rPr>
        <w:t xml:space="preserve">Esimerkki 7.2399</w:t>
      </w:r>
    </w:p>
    <w:p>
      <w:r>
        <w:t xml:space="preserve">Mikä on -6b1 + 3 emäksessä 13?</w:t>
      </w:r>
    </w:p>
    <w:p>
      <w:r>
        <w:rPr>
          <w:b/>
        </w:rPr>
        <w:t xml:space="preserve">Tulos</w:t>
      </w:r>
    </w:p>
    <w:p>
      <w:r>
        <w:t xml:space="preserve">-6ab</w:t>
      </w:r>
    </w:p>
    <w:p>
      <w:r>
        <w:rPr>
          <w:b/>
        </w:rPr>
        <w:t xml:space="preserve">Esimerkki 7.2400</w:t>
      </w:r>
    </w:p>
    <w:p>
      <w:r>
        <w:t xml:space="preserve">Oletetaan, että 0*m - m - 3 = 0. Olkoon i = m - -7. Ratkaistaan -v = -0*v + i v:lle.</w:t>
      </w:r>
    </w:p>
    <w:p>
      <w:r>
        <w:rPr>
          <w:b/>
        </w:rPr>
        <w:t xml:space="preserve">Tulos</w:t>
      </w:r>
    </w:p>
    <w:p>
      <w:r>
        <w:t xml:space="preserve">-4</w:t>
      </w:r>
    </w:p>
    <w:p>
      <w:r>
        <w:rPr>
          <w:b/>
        </w:rPr>
        <w:t xml:space="preserve">Esimerkki 7.2401</w:t>
      </w:r>
    </w:p>
    <w:p>
      <w:r>
        <w:t xml:space="preserve">Kaksi kirjainta, jotka valitaan korvaamattomasti seuraavista {z: 7, a: 6, r: 1, y: 4, j: 2}. Mikä on sarjan az todennäköisyys?</w:t>
      </w:r>
    </w:p>
    <w:p>
      <w:r>
        <w:rPr>
          <w:b/>
        </w:rPr>
        <w:t xml:space="preserve">Tulos</w:t>
      </w:r>
    </w:p>
    <w:p>
      <w:r>
        <w:t xml:space="preserve">21/190</w:t>
      </w:r>
    </w:p>
    <w:p>
      <w:r>
        <w:rPr>
          <w:b/>
        </w:rPr>
        <w:t xml:space="preserve">Esimerkki 7.2402</w:t>
      </w:r>
    </w:p>
    <w:p>
      <w:r>
        <w:t xml:space="preserve">Olkoon x = -1/17723 - -1754585/141784. Olkoon q(j) = -2*j**2 - 6*j + 5. Olkoon y q(-5). Etsi x:n ja (y/(-12))/(22/(-40)) yhteinen nimittäjä.</w:t>
      </w:r>
    </w:p>
    <w:p>
      <w:r>
        <w:rPr>
          <w:b/>
        </w:rPr>
        <w:t xml:space="preserve">Tulos</w:t>
      </w:r>
    </w:p>
    <w:p>
      <w:r>
        <w:t xml:space="preserve">88</w:t>
      </w:r>
    </w:p>
    <w:p>
      <w:r>
        <w:rPr>
          <w:b/>
        </w:rPr>
        <w:t xml:space="preserve">Esimerkki 7.2403</w:t>
      </w:r>
    </w:p>
    <w:p>
      <w:r>
        <w:t xml:space="preserve">Olkoon b 2/(-2) - (-24)/2. Oletetaan, että -3*j + 52 = -j. Olkoon h = j - b. Ratkaistaan d:n osalta -d + h = 4*d.</w:t>
      </w:r>
    </w:p>
    <w:p>
      <w:r>
        <w:rPr>
          <w:b/>
        </w:rPr>
        <w:t xml:space="preserve">Tulos</w:t>
      </w:r>
    </w:p>
    <w:p>
      <w:r>
        <w:t xml:space="preserve">3</w:t>
      </w:r>
    </w:p>
    <w:p>
      <w:r>
        <w:rPr>
          <w:b/>
        </w:rPr>
        <w:t xml:space="preserve">Esimerkki 7.2404</w:t>
      </w:r>
    </w:p>
    <w:p>
      <w:r>
        <w:t xml:space="preserve">Kuinka monta vuosikymmentä on 8/25 vuosituhannesta?</w:t>
      </w:r>
    </w:p>
    <w:p>
      <w:r>
        <w:rPr>
          <w:b/>
        </w:rPr>
        <w:t xml:space="preserve">Tulos</w:t>
      </w:r>
    </w:p>
    <w:p>
      <w:r>
        <w:t xml:space="preserve">32</w:t>
      </w:r>
    </w:p>
    <w:p>
      <w:r>
        <w:rPr>
          <w:b/>
        </w:rPr>
        <w:t xml:space="preserve">Esimerkki 7.2405</w:t>
      </w:r>
    </w:p>
    <w:p>
      <w:r>
        <w:t xml:space="preserve">Olkoon s(n) = n**2 + 13*n + 47. Laske jäännös, kun 104 jaetaan s(-12):lla.</w:t>
      </w:r>
    </w:p>
    <w:p>
      <w:r>
        <w:rPr>
          <w:b/>
        </w:rPr>
        <w:t xml:space="preserve">Tulos</w:t>
      </w:r>
    </w:p>
    <w:p>
      <w:r>
        <w:t xml:space="preserve">34</w:t>
      </w:r>
    </w:p>
    <w:p>
      <w:r>
        <w:rPr>
          <w:b/>
        </w:rPr>
        <w:t xml:space="preserve">Esimerkki 7.2406</w:t>
      </w:r>
    </w:p>
    <w:p>
      <w:r>
        <w:t xml:space="preserve">Muunna 216073,494 millisekuntia päiviksi.</w:t>
      </w:r>
    </w:p>
    <w:p>
      <w:r>
        <w:rPr>
          <w:b/>
        </w:rPr>
        <w:t xml:space="preserve">Tulos</w:t>
      </w:r>
    </w:p>
    <w:p>
      <w:r>
        <w:t xml:space="preserve">0.002500850625</w:t>
      </w:r>
    </w:p>
    <w:p>
      <w:r>
        <w:rPr>
          <w:b/>
        </w:rPr>
        <w:t xml:space="preserve">Esimerkki 7.2407</w:t>
      </w:r>
    </w:p>
    <w:p>
      <w:r>
        <w:t xml:space="preserve">Mikä on neljännes päivästä minuutteina?</w:t>
      </w:r>
    </w:p>
    <w:p>
      <w:r>
        <w:rPr>
          <w:b/>
        </w:rPr>
        <w:t xml:space="preserve">Tulos</w:t>
      </w:r>
    </w:p>
    <w:p>
      <w:r>
        <w:t xml:space="preserve">360</w:t>
      </w:r>
    </w:p>
    <w:p>
      <w:r>
        <w:rPr>
          <w:b/>
        </w:rPr>
        <w:t xml:space="preserve">Esimerkki 7.2408</w:t>
      </w:r>
    </w:p>
    <w:p>
      <w:r>
        <w:t xml:space="preserve">Mikä on kaksikymmentäkolme seitsemäsosaa viikosta tunteina?</w:t>
      </w:r>
    </w:p>
    <w:p>
      <w:r>
        <w:rPr>
          <w:b/>
        </w:rPr>
        <w:t xml:space="preserve">Tulos</w:t>
      </w:r>
    </w:p>
    <w:p>
      <w:r>
        <w:t xml:space="preserve">552</w:t>
      </w:r>
    </w:p>
    <w:p>
      <w:r>
        <w:rPr>
          <w:b/>
        </w:rPr>
        <w:t xml:space="preserve">Esimerkki 7.2409</w:t>
      </w:r>
    </w:p>
    <w:p>
      <w:r>
        <w:t xml:space="preserve">5 * 45</w:t>
      </w:r>
    </w:p>
    <w:p>
      <w:r>
        <w:rPr>
          <w:b/>
        </w:rPr>
        <w:t xml:space="preserve">Tulos</w:t>
      </w:r>
    </w:p>
    <w:p>
      <w:r>
        <w:t xml:space="preserve">225</w:t>
      </w:r>
    </w:p>
    <w:p>
      <w:r>
        <w:rPr>
          <w:b/>
        </w:rPr>
        <w:t xml:space="preserve">Esimerkki 7.2410</w:t>
      </w:r>
    </w:p>
    <w:p>
      <w:r>
        <w:t xml:space="preserve">Olkoon n(m) = 3*m**2 - 1 + 0*m**2 + m + m**3 - m**2. Olkoon s n(-2). Mikä on (-1)/(s/30) - 2:n yksikkönumero?</w:t>
      </w:r>
    </w:p>
    <w:p>
      <w:r>
        <w:rPr>
          <w:b/>
        </w:rPr>
        <w:t xml:space="preserve">Tulos</w:t>
      </w:r>
    </w:p>
    <w:p>
      <w:r>
        <w:t xml:space="preserve">8</w:t>
      </w:r>
    </w:p>
    <w:p>
      <w:r>
        <w:rPr>
          <w:b/>
        </w:rPr>
        <w:t xml:space="preserve">Esimerkki 7.2411</w:t>
      </w:r>
    </w:p>
    <w:p>
      <w:r>
        <w:t xml:space="preserve">Arvioi (3 - 1) + (2 - 1) + -8.</w:t>
      </w:r>
    </w:p>
    <w:p>
      <w:r>
        <w:rPr>
          <w:b/>
        </w:rPr>
        <w:t xml:space="preserve">Tulos</w:t>
      </w:r>
    </w:p>
    <w:p>
      <w:r>
        <w:t xml:space="preserve">-5</w:t>
      </w:r>
    </w:p>
    <w:p>
      <w:r>
        <w:rPr>
          <w:b/>
        </w:rPr>
        <w:t xml:space="preserve">Esimerkki 7.2412</w:t>
      </w:r>
    </w:p>
    <w:p>
      <w:r>
        <w:t xml:space="preserve">Mikä on 3/((-27)/5) arvo? + (-4)/(-12)?</w:t>
      </w:r>
    </w:p>
    <w:p>
      <w:r>
        <w:rPr>
          <w:b/>
        </w:rPr>
        <w:t xml:space="preserve">Tulos</w:t>
      </w:r>
    </w:p>
    <w:p>
      <w:r>
        <w:t xml:space="preserve">-2/9</w:t>
      </w:r>
    </w:p>
    <w:p>
      <w:r>
        <w:rPr>
          <w:b/>
        </w:rPr>
        <w:t xml:space="preserve">Esimerkki 7.2413</w:t>
      </w:r>
    </w:p>
    <w:p>
      <w:r>
        <w:t xml:space="preserve">Mikä on todennäköisyys valita 1 n ja 1 f, kun kaksi kirjainta poimitaan korvaamatta {f: 1, n: 2}?</w:t>
      </w:r>
    </w:p>
    <w:p>
      <w:r>
        <w:rPr>
          <w:b/>
        </w:rPr>
        <w:t xml:space="preserve">Tulos</w:t>
      </w:r>
    </w:p>
    <w:p>
      <w:r>
        <w:t xml:space="preserve">2/3</w:t>
      </w:r>
    </w:p>
    <w:p>
      <w:r>
        <w:rPr>
          <w:b/>
        </w:rPr>
        <w:t xml:space="preserve">Esimerkki 7.2414</w:t>
      </w:r>
    </w:p>
    <w:p>
      <w:r>
        <w:t xml:space="preserve">Mikä on todennäköisyys valita 3 b, kun kolme kirjainta poimitaan korvaamatta bbpbbpbb:stä?</w:t>
      </w:r>
    </w:p>
    <w:p>
      <w:r>
        <w:rPr>
          <w:b/>
        </w:rPr>
        <w:t xml:space="preserve">Tulos</w:t>
      </w:r>
    </w:p>
    <w:p>
      <w:r>
        <w:t xml:space="preserve">2/7</w:t>
      </w:r>
    </w:p>
    <w:p>
      <w:r>
        <w:rPr>
          <w:b/>
        </w:rPr>
        <w:t xml:space="preserve">Esimerkki 7.2415</w:t>
      </w:r>
    </w:p>
    <w:p>
      <w:r>
        <w:t xml:space="preserve">Olkoon x(h) = -h**3 + 8*h**2 + 2*h - 12. Olkoon v 5/15 + (-46)/(-6). Olkoon j x(v). Ratkaistaan w:n osalta 0 = 5*w + 4*b, -4*w = -b + 5*b - j.</w:t>
      </w:r>
    </w:p>
    <w:p>
      <w:r>
        <w:rPr>
          <w:b/>
        </w:rPr>
        <w:t xml:space="preserve">Tulos</w:t>
      </w:r>
    </w:p>
    <w:p>
      <w:r>
        <w:t xml:space="preserve">-4</w:t>
      </w:r>
    </w:p>
    <w:p>
      <w:r>
        <w:rPr>
          <w:b/>
        </w:rPr>
        <w:t xml:space="preserve">Esimerkki 7.2416</w:t>
      </w:r>
    </w:p>
    <w:p>
      <w:r>
        <w:t xml:space="preserve">Mikä on 424806,5 millilitraa litroina?</w:t>
      </w:r>
    </w:p>
    <w:p>
      <w:r>
        <w:rPr>
          <w:b/>
        </w:rPr>
        <w:t xml:space="preserve">Tulos</w:t>
      </w:r>
    </w:p>
    <w:p>
      <w:r>
        <w:t xml:space="preserve">424.8065</w:t>
      </w:r>
    </w:p>
    <w:p>
      <w:r>
        <w:rPr>
          <w:b/>
        </w:rPr>
        <w:t xml:space="preserve">Esimerkki 7.2417</w:t>
      </w:r>
    </w:p>
    <w:p>
      <w:r>
        <w:t xml:space="preserve">Olkoon q = -3 + 3. Oletetaan, että -2*p + 8 = 4*o - q*p, -5*o = -4*p - 10. Ratkaistaan 2*z + o*s - 5 = -3, -4*z + 3 = 3*s z:lle.</w:t>
      </w:r>
    </w:p>
    <w:p>
      <w:r>
        <w:rPr>
          <w:b/>
        </w:rPr>
        <w:t xml:space="preserve">Tulos</w:t>
      </w:r>
    </w:p>
    <w:p>
      <w:r>
        <w:t xml:space="preserve">0</w:t>
      </w:r>
    </w:p>
    <w:p>
      <w:r>
        <w:rPr>
          <w:b/>
        </w:rPr>
        <w:t xml:space="preserve">Esimerkki 7.2418</w:t>
      </w:r>
    </w:p>
    <w:p>
      <w:r>
        <w:t xml:space="preserve">Mitä seuraavaksi 35, 68, 101, 134 ja 167?</w:t>
      </w:r>
    </w:p>
    <w:p>
      <w:r>
        <w:rPr>
          <w:b/>
        </w:rPr>
        <w:t xml:space="preserve">Tulos</w:t>
      </w:r>
    </w:p>
    <w:p>
      <w:r>
        <w:t xml:space="preserve">200</w:t>
      </w:r>
    </w:p>
    <w:p>
      <w:r>
        <w:rPr>
          <w:b/>
        </w:rPr>
        <w:t xml:space="preserve">Esimerkki 7.2419</w:t>
      </w:r>
    </w:p>
    <w:p>
      <w:r>
        <w:t xml:space="preserve">Olkoon k(l) = 12*l**2 - 4 - 2*l**2 + 8 + l**3. Oletetaan, että -4*u - u = 50. Mikä on k(u):n yksikkönumero?</w:t>
      </w:r>
    </w:p>
    <w:p>
      <w:r>
        <w:rPr>
          <w:b/>
        </w:rPr>
        <w:t xml:space="preserve">Tulos</w:t>
      </w:r>
    </w:p>
    <w:p>
      <w:r>
        <w:t xml:space="preserve">4</w:t>
      </w:r>
    </w:p>
    <w:p>
      <w:r>
        <w:rPr>
          <w:b/>
        </w:rPr>
        <w:t xml:space="preserve">Esimerkki 7.2420</w:t>
      </w:r>
    </w:p>
    <w:p>
      <w:r>
        <w:t xml:space="preserve">Oletetaan, että -3*x - 2*x = 0. Oletetaan, että 0 = -2*j + 3*v - 8, 2*j - 2*v + 4 = -x*v. Mikä on j:n yksikkönumero?</w:t>
      </w:r>
    </w:p>
    <w:p>
      <w:r>
        <w:rPr>
          <w:b/>
        </w:rPr>
        <w:t xml:space="preserve">Tulos</w:t>
      </w:r>
    </w:p>
    <w:p>
      <w:r>
        <w:t xml:space="preserve">2</w:t>
      </w:r>
    </w:p>
    <w:p>
      <w:r>
        <w:rPr>
          <w:b/>
        </w:rPr>
        <w:t xml:space="preserve">Esimerkki 7.2421</w:t>
      </w:r>
    </w:p>
    <w:p>
      <w:r>
        <w:t xml:space="preserve">Kuinka monta minuuttia on yksi kymmenesosa tunnista?</w:t>
      </w:r>
    </w:p>
    <w:p>
      <w:r>
        <w:rPr>
          <w:b/>
        </w:rPr>
        <w:t xml:space="preserve">Tulos</w:t>
      </w:r>
    </w:p>
    <w:p>
      <w:r>
        <w:t xml:space="preserve">6</w:t>
      </w:r>
    </w:p>
    <w:p>
      <w:r>
        <w:rPr>
          <w:b/>
        </w:rPr>
        <w:t xml:space="preserve">Esimerkki 7.2422</w:t>
      </w:r>
    </w:p>
    <w:p>
      <w:r>
        <w:t xml:space="preserve">Mitä seuraavaksi: -7877, -7883, -7903, -7943, -8009, -8107, -8243, -8423?</w:t>
      </w:r>
    </w:p>
    <w:p>
      <w:r>
        <w:rPr>
          <w:b/>
        </w:rPr>
        <w:t xml:space="preserve">Tulos</w:t>
      </w:r>
    </w:p>
    <w:p>
      <w:r>
        <w:t xml:space="preserve">-8653</w:t>
      </w:r>
    </w:p>
    <w:p>
      <w:r>
        <w:rPr>
          <w:b/>
        </w:rPr>
        <w:t xml:space="preserve">Esimerkki 7.2423</w:t>
      </w:r>
    </w:p>
    <w:p>
      <w:r>
        <w:t xml:space="preserve">Oletetaan, että -5*w = 5*b - 3*w - 88, 2*b + 3*w = 44. Mikä on b:n ja 22:n pienin yhteinen monikerta?</w:t>
      </w:r>
    </w:p>
    <w:p>
      <w:r>
        <w:rPr>
          <w:b/>
        </w:rPr>
        <w:t xml:space="preserve">Tulos</w:t>
      </w:r>
    </w:p>
    <w:p>
      <w:r>
        <w:t xml:space="preserve">176</w:t>
      </w:r>
    </w:p>
    <w:p>
      <w:r>
        <w:rPr>
          <w:b/>
        </w:rPr>
        <w:t xml:space="preserve">Esimerkki 7.2424</w:t>
      </w:r>
    </w:p>
    <w:p>
      <w:r>
        <w:t xml:space="preserve">Ratkaise -3*i + 3*l + 19 = -l, i - 3 = -2*l i:lle.</w:t>
      </w:r>
    </w:p>
    <w:p>
      <w:r>
        <w:rPr>
          <w:b/>
        </w:rPr>
        <w:t xml:space="preserve">Tulos</w:t>
      </w:r>
    </w:p>
    <w:p>
      <w:r>
        <w:t xml:space="preserve">5</w:t>
      </w:r>
    </w:p>
    <w:p>
      <w:r>
        <w:rPr>
          <w:b/>
        </w:rPr>
        <w:t xml:space="preserve">Esimerkki 7.2425</w:t>
      </w:r>
    </w:p>
    <w:p>
      <w:r>
        <w:t xml:space="preserve">Mikä on -6 - -182 peruslukuna 13?</w:t>
      </w:r>
    </w:p>
    <w:p>
      <w:r>
        <w:rPr>
          <w:b/>
        </w:rPr>
        <w:t xml:space="preserve">Tulos</w:t>
      </w:r>
    </w:p>
    <w:p>
      <w:r>
        <w:t xml:space="preserve">179</w:t>
      </w:r>
    </w:p>
    <w:p>
      <w:r>
        <w:rPr>
          <w:b/>
        </w:rPr>
        <w:t xml:space="preserve">Esimerkki 7.2426</w:t>
      </w:r>
    </w:p>
    <w:p>
      <w:r>
        <w:t xml:space="preserve">-4*80.8</w:t>
      </w:r>
    </w:p>
    <w:p>
      <w:r>
        <w:rPr>
          <w:b/>
        </w:rPr>
        <w:t xml:space="preserve">Tulos</w:t>
      </w:r>
    </w:p>
    <w:p>
      <w:r>
        <w:t xml:space="preserve">-323.2</w:t>
      </w:r>
    </w:p>
    <w:p>
      <w:r>
        <w:rPr>
          <w:b/>
        </w:rPr>
        <w:t xml:space="preserve">Esimerkki 7.2427</w:t>
      </w:r>
    </w:p>
    <w:p>
      <w:r>
        <w:t xml:space="preserve">Mikä on 63,33083t grammoina?</w:t>
      </w:r>
    </w:p>
    <w:p>
      <w:r>
        <w:rPr>
          <w:b/>
        </w:rPr>
        <w:t xml:space="preserve">Tulos</w:t>
      </w:r>
    </w:p>
    <w:p>
      <w:r>
        <w:t xml:space="preserve">63330830</w:t>
      </w:r>
    </w:p>
    <w:p>
      <w:r>
        <w:rPr>
          <w:b/>
        </w:rPr>
        <w:t xml:space="preserve">Esimerkki 7.2428</w:t>
      </w:r>
    </w:p>
    <w:p>
      <w:r>
        <w:t xml:space="preserve">Olkoon z(n) = -n + 1. Olkoon p z(0). Olkoon s = p - -5. Oletetaan 4 = s*u - 4*u. Ratkaistaan h:lle -2 = u*h + 2*a - 3*a, a + 4 = 0.</w:t>
      </w:r>
    </w:p>
    <w:p>
      <w:r>
        <w:rPr>
          <w:b/>
        </w:rPr>
        <w:t xml:space="preserve">Tulos</w:t>
      </w:r>
    </w:p>
    <w:p>
      <w:r>
        <w:t xml:space="preserve">-3</w:t>
      </w:r>
    </w:p>
    <w:p>
      <w:r>
        <w:rPr>
          <w:b/>
        </w:rPr>
        <w:t xml:space="preserve">Esimerkki 7.2429</w:t>
      </w:r>
    </w:p>
    <w:p>
      <w:r>
        <w:t xml:space="preserve">Kaksi kirjettä poimittu korvauksetta hppfa:lta. Anna todennäköisyys sarjalle hf.</w:t>
      </w:r>
    </w:p>
    <w:p>
      <w:r>
        <w:rPr>
          <w:b/>
        </w:rPr>
        <w:t xml:space="preserve">Tulos</w:t>
      </w:r>
    </w:p>
    <w:p>
      <w:r>
        <w:t xml:space="preserve">1/20</w:t>
      </w:r>
    </w:p>
    <w:p>
      <w:r>
        <w:rPr>
          <w:b/>
        </w:rPr>
        <w:t xml:space="preserve">Esimerkki 7.2430</w:t>
      </w:r>
    </w:p>
    <w:p>
      <w:r>
        <w:t xml:space="preserve">Olkoon c = 22 - 19. Oletetaan, että c*g + 83 = 395. Mikä on g:n ja 13:n suurin yhteinen jakaja?</w:t>
      </w:r>
    </w:p>
    <w:p>
      <w:r>
        <w:rPr>
          <w:b/>
        </w:rPr>
        <w:t xml:space="preserve">Tulos</w:t>
      </w:r>
    </w:p>
    <w:p>
      <w:r>
        <w:t xml:space="preserve">13</w:t>
      </w:r>
    </w:p>
    <w:p>
      <w:r>
        <w:rPr>
          <w:b/>
        </w:rPr>
        <w:t xml:space="preserve">Esimerkki 7.2431</w:t>
      </w:r>
    </w:p>
    <w:p>
      <w:r>
        <w:t xml:space="preserve">Jaa -1350 luvulla 5.</w:t>
      </w:r>
    </w:p>
    <w:p>
      <w:r>
        <w:rPr>
          <w:b/>
        </w:rPr>
        <w:t xml:space="preserve">Tulos</w:t>
      </w:r>
    </w:p>
    <w:p>
      <w:r>
        <w:t xml:space="preserve">-270</w:t>
      </w:r>
    </w:p>
    <w:p>
      <w:r>
        <w:rPr>
          <w:b/>
        </w:rPr>
        <w:t xml:space="preserve">Esimerkki 7.2432</w:t>
      </w:r>
    </w:p>
    <w:p>
      <w:r>
        <w:t xml:space="preserve">Ratkaise 15 = -3*s + 3 s:lle.</w:t>
      </w:r>
    </w:p>
    <w:p>
      <w:r>
        <w:rPr>
          <w:b/>
        </w:rPr>
        <w:t xml:space="preserve">Tulos</w:t>
      </w:r>
    </w:p>
    <w:p>
      <w:r>
        <w:t xml:space="preserve">-4</w:t>
      </w:r>
    </w:p>
    <w:p>
      <w:r>
        <w:rPr>
          <w:b/>
        </w:rPr>
        <w:t xml:space="preserve">Esimerkki 7.2433</w:t>
      </w:r>
    </w:p>
    <w:p>
      <w:r>
        <w:t xml:space="preserve">Mikä on sarjan rtri todennäköisyys, kun neljä kirjainta valitaan korvaamatta {i: 5, r: 5, e: 7, t: 1}?</w:t>
      </w:r>
    </w:p>
    <w:p>
      <w:r>
        <w:rPr>
          <w:b/>
        </w:rPr>
        <w:t xml:space="preserve">Tulos</w:t>
      </w:r>
    </w:p>
    <w:p>
      <w:r>
        <w:t xml:space="preserve">5/3672</w:t>
      </w:r>
    </w:p>
    <w:p>
      <w:r>
        <w:rPr>
          <w:b/>
        </w:rPr>
        <w:t xml:space="preserve">Esimerkki 7.2434</w:t>
      </w:r>
    </w:p>
    <w:p>
      <w:r>
        <w:t xml:space="preserve">Mikä on -6 + 4568 yksikössä 9?</w:t>
      </w:r>
    </w:p>
    <w:p>
      <w:r>
        <w:rPr>
          <w:b/>
        </w:rPr>
        <w:t xml:space="preserve">Tulos</w:t>
      </w:r>
    </w:p>
    <w:p>
      <w:r>
        <w:t xml:space="preserve">4562</w:t>
      </w:r>
    </w:p>
    <w:p>
      <w:r>
        <w:rPr>
          <w:b/>
        </w:rPr>
        <w:t xml:space="preserve">Esimerkki 7.2435</w:t>
      </w:r>
    </w:p>
    <w:p>
      <w:r>
        <w:t xml:space="preserve">Mikä on seuraava termi kohdissa 18109, 18111, 18113, 18115, 18117, 18119?</w:t>
      </w:r>
    </w:p>
    <w:p>
      <w:r>
        <w:rPr>
          <w:b/>
        </w:rPr>
        <w:t xml:space="preserve">Tulos</w:t>
      </w:r>
    </w:p>
    <w:p>
      <w:r>
        <w:t xml:space="preserve">18121</w:t>
      </w:r>
    </w:p>
    <w:p>
      <w:r>
        <w:rPr>
          <w:b/>
        </w:rPr>
        <w:t xml:space="preserve">Esimerkki 7.2436</w:t>
      </w:r>
    </w:p>
    <w:p>
      <w:r>
        <w:t xml:space="preserve">Neljä kirjainta, jotka on poimittu ilman korvaamista pipippytatyppppeeptp:stä. Anna todennäköisyys sekvenssille teye.</w:t>
      </w:r>
    </w:p>
    <w:p>
      <w:r>
        <w:rPr>
          <w:b/>
        </w:rPr>
        <w:t xml:space="preserve">Tulos</w:t>
      </w:r>
    </w:p>
    <w:p>
      <w:r>
        <w:t xml:space="preserve">1/9690</w:t>
      </w:r>
    </w:p>
    <w:p>
      <w:r>
        <w:rPr>
          <w:b/>
        </w:rPr>
        <w:t xml:space="preserve">Esimerkki 7.2437</w:t>
      </w:r>
    </w:p>
    <w:p>
      <w:r>
        <w:t xml:space="preserve">Oletetaan, että -1 = j - 13. Mikä on jäännös, kun j jaetaan 5:llä?</w:t>
      </w:r>
    </w:p>
    <w:p>
      <w:r>
        <w:rPr>
          <w:b/>
        </w:rPr>
        <w:t xml:space="preserve">Tulos</w:t>
      </w:r>
    </w:p>
    <w:p>
      <w:r>
        <w:t xml:space="preserve">2</w:t>
      </w:r>
    </w:p>
    <w:p>
      <w:r>
        <w:rPr>
          <w:b/>
        </w:rPr>
        <w:t xml:space="preserve">Esimerkki 7.2438</w:t>
      </w:r>
    </w:p>
    <w:p>
      <w:r>
        <w:t xml:space="preserve">Mikä on 6/5 vuosisadasta vuosikymmeninä?</w:t>
      </w:r>
    </w:p>
    <w:p>
      <w:r>
        <w:rPr>
          <w:b/>
        </w:rPr>
        <w:t xml:space="preserve">Tulos</w:t>
      </w:r>
    </w:p>
    <w:p>
      <w:r>
        <w:t xml:space="preserve">12</w:t>
      </w:r>
    </w:p>
    <w:p>
      <w:r>
        <w:rPr>
          <w:b/>
        </w:rPr>
        <w:t xml:space="preserve">Esimerkki 7.2439</w:t>
      </w:r>
    </w:p>
    <w:p>
      <w:r>
        <w:t xml:space="preserve">Muunna 39934.71m muotoon mikrometri.</w:t>
      </w:r>
    </w:p>
    <w:p>
      <w:r>
        <w:rPr>
          <w:b/>
        </w:rPr>
        <w:t xml:space="preserve">Tulos</w:t>
      </w:r>
    </w:p>
    <w:p>
      <w:r>
        <w:t xml:space="preserve">39934710000</w:t>
      </w:r>
    </w:p>
    <w:p>
      <w:r>
        <w:rPr>
          <w:b/>
        </w:rPr>
        <w:t xml:space="preserve">Esimerkki 7.2440</w:t>
      </w:r>
    </w:p>
    <w:p>
      <w:r>
        <w:t xml:space="preserve">Olkoon b = 42 - 19. Laske jäännös, kun 112 jaetaan b:llä.</w:t>
      </w:r>
    </w:p>
    <w:p>
      <w:r>
        <w:rPr>
          <w:b/>
        </w:rPr>
        <w:t xml:space="preserve">Tulos</w:t>
      </w:r>
    </w:p>
    <w:p>
      <w:r>
        <w:t xml:space="preserve">20</w:t>
      </w:r>
    </w:p>
    <w:p>
      <w:r>
        <w:rPr>
          <w:b/>
        </w:rPr>
        <w:t xml:space="preserve">Esimerkki 7.2441</w:t>
      </w:r>
    </w:p>
    <w:p>
      <w:r>
        <w:t xml:space="preserve">Olkoon z = 49 - 24. Laske z:n ja 25:n suurin yhteinen tekijä.</w:t>
      </w:r>
    </w:p>
    <w:p>
      <w:r>
        <w:rPr>
          <w:b/>
        </w:rPr>
        <w:t xml:space="preserve">Tulos</w:t>
      </w:r>
    </w:p>
    <w:p>
      <w:r>
        <w:t xml:space="preserve">25</w:t>
      </w:r>
    </w:p>
    <w:p>
      <w:r>
        <w:rPr>
          <w:b/>
        </w:rPr>
        <w:t xml:space="preserve">Esimerkki 7.2442</w:t>
      </w:r>
    </w:p>
    <w:p>
      <w:r>
        <w:t xml:space="preserve">Kaksi kirjainta poimittu korvaamattomana osoitteesta eevppbtvtfebve. Mikä on sekvenssin bp todennäköisyys?</w:t>
      </w:r>
    </w:p>
    <w:p>
      <w:r>
        <w:rPr>
          <w:b/>
        </w:rPr>
        <w:t xml:space="preserve">Tulos</w:t>
      </w:r>
    </w:p>
    <w:p>
      <w:r>
        <w:t xml:space="preserve">2/91</w:t>
      </w:r>
    </w:p>
    <w:p>
      <w:r>
        <w:rPr>
          <w:b/>
        </w:rPr>
        <w:t xml:space="preserve">Esimerkki 7.2443</w:t>
      </w:r>
    </w:p>
    <w:p>
      <w:r>
        <w:t xml:space="preserve">Ratkaise o + 15 = -3*g + 13, 0 = 3*g - 3 o.</w:t>
      </w:r>
    </w:p>
    <w:p>
      <w:r>
        <w:rPr>
          <w:b/>
        </w:rPr>
        <w:t xml:space="preserve">Tulos</w:t>
      </w:r>
    </w:p>
    <w:p>
      <w:r>
        <w:t xml:space="preserve">-5</w:t>
      </w:r>
    </w:p>
    <w:p>
      <w:r>
        <w:rPr>
          <w:b/>
        </w:rPr>
        <w:t xml:space="preserve">Esimerkki 7.2444</w:t>
      </w:r>
    </w:p>
    <w:p>
      <w:r>
        <w:t xml:space="preserve">Mikä on seuraava termi luvuissa 404, 818, 1232, 1646 ja 2060?</w:t>
      </w:r>
    </w:p>
    <w:p>
      <w:r>
        <w:rPr>
          <w:b/>
        </w:rPr>
        <w:t xml:space="preserve">Tulos</w:t>
      </w:r>
    </w:p>
    <w:p>
      <w:r>
        <w:t xml:space="preserve">2474</w:t>
      </w:r>
    </w:p>
    <w:p>
      <w:r>
        <w:rPr>
          <w:b/>
        </w:rPr>
        <w:t xml:space="preserve">Esimerkki 7.2445</w:t>
      </w:r>
    </w:p>
    <w:p>
      <w:r>
        <w:t xml:space="preserve">Mikä on 28,66276 päivää viikkoina?</w:t>
      </w:r>
    </w:p>
    <w:p>
      <w:r>
        <w:rPr>
          <w:b/>
        </w:rPr>
        <w:t xml:space="preserve">Tulos</w:t>
      </w:r>
    </w:p>
    <w:p>
      <w:r>
        <w:t xml:space="preserve">4.09468</w:t>
      </w:r>
    </w:p>
    <w:p>
      <w:r>
        <w:rPr>
          <w:b/>
        </w:rPr>
        <w:t xml:space="preserve">Esimerkki 7.2446</w:t>
      </w:r>
    </w:p>
    <w:p>
      <w:r>
        <w:t xml:space="preserve">Mikä on seuraava termi luvuissa 8, 38, 82, 134, 188, 238, 278 ja 302?</w:t>
      </w:r>
    </w:p>
    <w:p>
      <w:r>
        <w:rPr>
          <w:b/>
        </w:rPr>
        <w:t xml:space="preserve">Tulos</w:t>
      </w:r>
    </w:p>
    <w:p>
      <w:r>
        <w:t xml:space="preserve">304</w:t>
      </w:r>
    </w:p>
    <w:p>
      <w:r>
        <w:rPr>
          <w:b/>
        </w:rPr>
        <w:t xml:space="preserve">Esimerkki 7.2447</w:t>
      </w:r>
    </w:p>
    <w:p>
      <w:r>
        <w:t xml:space="preserve">Oletetaan, että -10*f + 12*f = 124. Laske jäännös, kun f jaetaan luvulla 22.</w:t>
      </w:r>
    </w:p>
    <w:p>
      <w:r>
        <w:rPr>
          <w:b/>
        </w:rPr>
        <w:t xml:space="preserve">Tulos</w:t>
      </w:r>
    </w:p>
    <w:p>
      <w:r>
        <w:t xml:space="preserve">18</w:t>
      </w:r>
    </w:p>
    <w:p>
      <w:r>
        <w:rPr>
          <w:b/>
        </w:rPr>
        <w:t xml:space="preserve">Esimerkki 7.2448</w:t>
      </w:r>
    </w:p>
    <w:p>
      <w:r>
        <w:t xml:space="preserve">Kaksi kirjainta poimittu korvauksetta amstsasssaaustmmm. Anna todennäköinen järjestys ut.</w:t>
      </w:r>
    </w:p>
    <w:p>
      <w:r>
        <w:rPr>
          <w:b/>
        </w:rPr>
        <w:t xml:space="preserve">Tulos</w:t>
      </w:r>
    </w:p>
    <w:p>
      <w:r>
        <w:t xml:space="preserve">1/136</w:t>
      </w:r>
    </w:p>
    <w:p>
      <w:r>
        <w:rPr>
          <w:b/>
        </w:rPr>
        <w:t xml:space="preserve">Esimerkki 7.2449</w:t>
      </w:r>
    </w:p>
    <w:p>
      <w:r>
        <w:t xml:space="preserve">Kuinka monta päivää on 4/7 viikossa?</w:t>
      </w:r>
    </w:p>
    <w:p>
      <w:r>
        <w:rPr>
          <w:b/>
        </w:rPr>
        <w:t xml:space="preserve">Tulos</w:t>
      </w:r>
    </w:p>
    <w:p>
      <w:r>
        <w:t xml:space="preserve">4</w:t>
      </w:r>
    </w:p>
    <w:p>
      <w:r>
        <w:rPr>
          <w:b/>
        </w:rPr>
        <w:t xml:space="preserve">Esimerkki 7.2450</w:t>
      </w:r>
    </w:p>
    <w:p>
      <w:r>
        <w:t xml:space="preserve">Mikä on 6234,21 tuntia millisekunteina?</w:t>
      </w:r>
    </w:p>
    <w:p>
      <w:r>
        <w:rPr>
          <w:b/>
        </w:rPr>
        <w:t xml:space="preserve">Tulos</w:t>
      </w:r>
    </w:p>
    <w:p>
      <w:r>
        <w:t xml:space="preserve">22443156000</w:t>
      </w:r>
    </w:p>
    <w:p>
      <w:r>
        <w:rPr>
          <w:b/>
        </w:rPr>
        <w:t xml:space="preserve">Esimerkki 7.2451</w:t>
      </w:r>
    </w:p>
    <w:p>
      <w:r>
        <w:t xml:space="preserve">Laske jäännös, kun -4*2/4*(2 - 43) jaetaan luvulla 206/10 + (-4)/(-10).</w:t>
      </w:r>
    </w:p>
    <w:p>
      <w:r>
        <w:rPr>
          <w:b/>
        </w:rPr>
        <w:t xml:space="preserve">Tulos</w:t>
      </w:r>
    </w:p>
    <w:p>
      <w:r>
        <w:t xml:space="preserve">19</w:t>
      </w:r>
    </w:p>
    <w:p>
      <w:r>
        <w:rPr>
          <w:b/>
        </w:rPr>
        <w:t xml:space="preserve">Esimerkki 7.2452</w:t>
      </w:r>
    </w:p>
    <w:p>
      <w:r>
        <w:t xml:space="preserve">Mikä on 91:n ja -4:n tulo?</w:t>
      </w:r>
    </w:p>
    <w:p>
      <w:r>
        <w:rPr>
          <w:b/>
        </w:rPr>
        <w:t xml:space="preserve">Tulos</w:t>
      </w:r>
    </w:p>
    <w:p>
      <w:r>
        <w:t xml:space="preserve">-364</w:t>
      </w:r>
    </w:p>
    <w:p>
      <w:r>
        <w:rPr>
          <w:b/>
        </w:rPr>
        <w:t xml:space="preserve">Esimerkki 7.2453</w:t>
      </w:r>
    </w:p>
    <w:p>
      <w:r>
        <w:t xml:space="preserve">Kaksi kirjainta, jotka on poimittu korvaamattomina gga:lta. Anna todennäköisyys sarjalle ga.</w:t>
      </w:r>
    </w:p>
    <w:p>
      <w:r>
        <w:rPr>
          <w:b/>
        </w:rPr>
        <w:t xml:space="preserve">Tulos</w:t>
      </w:r>
    </w:p>
    <w:p>
      <w:r>
        <w:t xml:space="preserve">1/3</w:t>
      </w:r>
    </w:p>
    <w:p>
      <w:r>
        <w:rPr>
          <w:b/>
        </w:rPr>
        <w:t xml:space="preserve">Esimerkki 7.2454</w:t>
      </w:r>
    </w:p>
    <w:p>
      <w:r>
        <w:t xml:space="preserve">Mikä on 3907 potenssiin 1/9 lähimmän kokonaisluvun tarkkuudella?</w:t>
      </w:r>
    </w:p>
    <w:p>
      <w:r>
        <w:rPr>
          <w:b/>
        </w:rPr>
        <w:t xml:space="preserve">Tulos</w:t>
      </w:r>
    </w:p>
    <w:p>
      <w:r>
        <w:t xml:space="preserve">3</w:t>
      </w:r>
    </w:p>
    <w:p>
      <w:r>
        <w:rPr>
          <w:b/>
        </w:rPr>
        <w:t xml:space="preserve">Esimerkki 7.2455</w:t>
      </w:r>
    </w:p>
    <w:p>
      <w:r>
        <w:t xml:space="preserve">Laske 12810 - -2.</w:t>
      </w:r>
    </w:p>
    <w:p>
      <w:r>
        <w:rPr>
          <w:b/>
        </w:rPr>
        <w:t xml:space="preserve">Tulos</w:t>
      </w:r>
    </w:p>
    <w:p>
      <w:r>
        <w:t xml:space="preserve">12812</w:t>
      </w:r>
    </w:p>
    <w:p>
      <w:r>
        <w:rPr>
          <w:b/>
        </w:rPr>
        <w:t xml:space="preserve">Esimerkki 7.2456</w:t>
      </w:r>
    </w:p>
    <w:p>
      <w:r>
        <w:t xml:space="preserve">Kaksi kirjainta poimittu korvaamattomana yjiywqyyy-kirjaimesta. Anna todennäköisyys valita 1 j ja 1 w.</w:t>
      </w:r>
    </w:p>
    <w:p>
      <w:r>
        <w:rPr>
          <w:b/>
        </w:rPr>
        <w:t xml:space="preserve">Tulos</w:t>
      </w:r>
    </w:p>
    <w:p>
      <w:r>
        <w:t xml:space="preserve">1/36</w:t>
      </w:r>
    </w:p>
    <w:p>
      <w:r>
        <w:rPr>
          <w:b/>
        </w:rPr>
        <w:t xml:space="preserve">Esimerkki 7.2457</w:t>
      </w:r>
    </w:p>
    <w:p>
      <w:r>
        <w:t xml:space="preserve">Olkoon p = -7513 - -3463. Olkoon h = 32493/8 + p. Laske 77/20:n ja h:n yhteinen nimittäjä.</w:t>
      </w:r>
    </w:p>
    <w:p>
      <w:r>
        <w:rPr>
          <w:b/>
        </w:rPr>
        <w:t xml:space="preserve">Tulos</w:t>
      </w:r>
    </w:p>
    <w:p>
      <w:r>
        <w:t xml:space="preserve">40</w:t>
      </w:r>
    </w:p>
    <w:p>
      <w:r>
        <w:rPr>
          <w:b/>
        </w:rPr>
        <w:t xml:space="preserve">Esimerkki 7.2458</w:t>
      </w:r>
    </w:p>
    <w:p>
      <w:r>
        <w:t xml:space="preserve">Mikä on xxs-sarjan todennäköisyys, kun kolme kirjainta valitaan korvaamatta xsxssxxsxxxxxxs-kirjaimista?</w:t>
      </w:r>
    </w:p>
    <w:p>
      <w:r>
        <w:rPr>
          <w:b/>
        </w:rPr>
        <w:t xml:space="preserve">Tulos</w:t>
      </w:r>
    </w:p>
    <w:p>
      <w:r>
        <w:t xml:space="preserve">70/429</w:t>
      </w:r>
    </w:p>
    <w:p>
      <w:r>
        <w:rPr>
          <w:b/>
        </w:rPr>
        <w:t xml:space="preserve">Esimerkki 7.2459</w:t>
      </w:r>
    </w:p>
    <w:p>
      <w:r>
        <w:t xml:space="preserve">Ratkaise m:n osalta -6*m - 60 = 6*m.</w:t>
      </w:r>
    </w:p>
    <w:p>
      <w:r>
        <w:rPr>
          <w:b/>
        </w:rPr>
        <w:t xml:space="preserve">Tulos</w:t>
      </w:r>
    </w:p>
    <w:p>
      <w:r>
        <w:t xml:space="preserve">-5</w:t>
      </w:r>
    </w:p>
    <w:p>
      <w:r>
        <w:rPr>
          <w:b/>
        </w:rPr>
        <w:t xml:space="preserve">Esimerkki 7.2460</w:t>
      </w:r>
    </w:p>
    <w:p>
      <w:r>
        <w:t xml:space="preserve">Olkoon n(j) = 5*j**3 - j**2 + 2*j - 1. Olkoon u 7/9 - 6/(-27). Olkoon v n(u). Laske 1:n ja v:n suurin yhteinen tekijä.</w:t>
      </w:r>
    </w:p>
    <w:p>
      <w:r>
        <w:rPr>
          <w:b/>
        </w:rPr>
        <w:t xml:space="preserve">Tulos</w:t>
      </w:r>
    </w:p>
    <w:p>
      <w:r>
        <w:t xml:space="preserve">1</w:t>
      </w:r>
    </w:p>
    <w:p>
      <w:r>
        <w:rPr>
          <w:b/>
        </w:rPr>
        <w:t xml:space="preserve">Esimerkki 7.2461</w:t>
      </w:r>
    </w:p>
    <w:p>
      <w:r>
        <w:t xml:space="preserve">Olkoon v = 0 - -4. Oletetaan -u = -5*k - 5, -4*u + 9*k = v*k - 20. Olkoon j = u + -1. Mikä on j:n yksikkönumero?</w:t>
      </w:r>
    </w:p>
    <w:p>
      <w:r>
        <w:rPr>
          <w:b/>
        </w:rPr>
        <w:t xml:space="preserve">Tulos</w:t>
      </w:r>
    </w:p>
    <w:p>
      <w:r>
        <w:t xml:space="preserve">4</w:t>
      </w:r>
    </w:p>
    <w:p>
      <w:r>
        <w:rPr>
          <w:b/>
        </w:rPr>
        <w:t xml:space="preserve">Esimerkki 7.2462</w:t>
      </w:r>
    </w:p>
    <w:p>
      <w:r>
        <w:t xml:space="preserve">Mikä on 1021 plus 2770?</w:t>
      </w:r>
    </w:p>
    <w:p>
      <w:r>
        <w:rPr>
          <w:b/>
        </w:rPr>
        <w:t xml:space="preserve">Tulos</w:t>
      </w:r>
    </w:p>
    <w:p>
      <w:r>
        <w:t xml:space="preserve">3791</w:t>
      </w:r>
    </w:p>
    <w:p>
      <w:r>
        <w:rPr>
          <w:b/>
        </w:rPr>
        <w:t xml:space="preserve">Esimerkki 7.2463</w:t>
      </w:r>
    </w:p>
    <w:p>
      <w:r>
        <w:t xml:space="preserve">Laske todennäköisyys poimia 2 g, kun kaksi kirjainta poimitaan korvaamatta geeeteeeegistä.</w:t>
      </w:r>
    </w:p>
    <w:p>
      <w:r>
        <w:rPr>
          <w:b/>
        </w:rPr>
        <w:t xml:space="preserve">Tulos</w:t>
      </w:r>
    </w:p>
    <w:p>
      <w:r>
        <w:t xml:space="preserve">1/45</w:t>
      </w:r>
    </w:p>
    <w:p>
      <w:r>
        <w:rPr>
          <w:b/>
        </w:rPr>
        <w:t xml:space="preserve">Esimerkki 7.2464</w:t>
      </w:r>
    </w:p>
    <w:p>
      <w:r>
        <w:t xml:space="preserve">Mikä on kolme kahdeksasosaa millimetriä mikrometreinä?</w:t>
      </w:r>
    </w:p>
    <w:p>
      <w:r>
        <w:rPr>
          <w:b/>
        </w:rPr>
        <w:t xml:space="preserve">Tulos</w:t>
      </w:r>
    </w:p>
    <w:p>
      <w:r>
        <w:t xml:space="preserve">375</w:t>
      </w:r>
    </w:p>
    <w:p>
      <w:r>
        <w:rPr>
          <w:b/>
        </w:rPr>
        <w:t xml:space="preserve">Esimerkki 7.2465</w:t>
      </w:r>
    </w:p>
    <w:p>
      <w:r>
        <w:t xml:space="preserve">Kolme kirjainta poimittu korvaamatta okjllaaiosta. Anna todennäköisyys sarjasta okl.</w:t>
      </w:r>
    </w:p>
    <w:p>
      <w:r>
        <w:rPr>
          <w:b/>
        </w:rPr>
        <w:t xml:space="preserve">Tulos</w:t>
      </w:r>
    </w:p>
    <w:p>
      <w:r>
        <w:t xml:space="preserve">1/126</w:t>
      </w:r>
    </w:p>
    <w:p>
      <w:r>
        <w:rPr>
          <w:b/>
        </w:rPr>
        <w:t xml:space="preserve">Esimerkki 7.2466</w:t>
      </w:r>
    </w:p>
    <w:p>
      <w:r>
        <w:t xml:space="preserve">Oletetaan -24 = c - 5*c. Olkoon d 6 + 0 + (-6)/c. Ratkaistaan -d*t + 2 = 2*k + 9, -2 = 2*t k:lle.</w:t>
      </w:r>
    </w:p>
    <w:p>
      <w:r>
        <w:rPr>
          <w:b/>
        </w:rPr>
        <w:t xml:space="preserve">Tulos</w:t>
      </w:r>
    </w:p>
    <w:p>
      <w:r>
        <w:t xml:space="preserve">-1</w:t>
      </w:r>
    </w:p>
    <w:p>
      <w:r>
        <w:rPr>
          <w:b/>
        </w:rPr>
        <w:t xml:space="preserve">Esimerkki 7.2467</w:t>
      </w:r>
    </w:p>
    <w:p>
      <w:r>
        <w:t xml:space="preserve">Kolme kirjainta, jotka valitaan korvaamatta {p: 3, t: 1, e: 8, i: 1, w: 4}. Anna todennäköisyys valita 2 p ja 1 t.</w:t>
      </w:r>
    </w:p>
    <w:p>
      <w:r>
        <w:rPr>
          <w:b/>
        </w:rPr>
        <w:t xml:space="preserve">Tulos</w:t>
      </w:r>
    </w:p>
    <w:p>
      <w:r>
        <w:t xml:space="preserve">3/680</w:t>
      </w:r>
    </w:p>
    <w:p>
      <w:r>
        <w:rPr>
          <w:b/>
        </w:rPr>
        <w:t xml:space="preserve">Esimerkki 7.2468</w:t>
      </w:r>
    </w:p>
    <w:p>
      <w:r>
        <w:t xml:space="preserve">Mikä on sarjan cs todennäköisyys, kun kaksi kirjainta valitaan korvaamattomasti {f: 4, c: 1, w: 1, g: 1, s: 2}?</w:t>
      </w:r>
    </w:p>
    <w:p>
      <w:r>
        <w:rPr>
          <w:b/>
        </w:rPr>
        <w:t xml:space="preserve">Tulos</w:t>
      </w:r>
    </w:p>
    <w:p>
      <w:r>
        <w:t xml:space="preserve">1/36</w:t>
      </w:r>
    </w:p>
    <w:p>
      <w:r>
        <w:rPr>
          <w:b/>
        </w:rPr>
        <w:t xml:space="preserve">Esimerkki 7.2469</w:t>
      </w:r>
    </w:p>
    <w:p>
      <w:r>
        <w:t xml:space="preserve">Mikä on 5/4 litraa millilitroina?</w:t>
      </w:r>
    </w:p>
    <w:p>
      <w:r>
        <w:rPr>
          <w:b/>
        </w:rPr>
        <w:t xml:space="preserve">Tulos</w:t>
      </w:r>
    </w:p>
    <w:p>
      <w:r>
        <w:t xml:space="preserve">1250</w:t>
      </w:r>
    </w:p>
    <w:p>
      <w:r>
        <w:rPr>
          <w:b/>
        </w:rPr>
        <w:t xml:space="preserve">Esimerkki 7.2470</w:t>
      </w:r>
    </w:p>
    <w:p>
      <w:r>
        <w:t xml:space="preserve">9 + (3 + 3 - 14)</w:t>
      </w:r>
    </w:p>
    <w:p>
      <w:r>
        <w:rPr>
          <w:b/>
        </w:rPr>
        <w:t xml:space="preserve">Tulos</w:t>
      </w:r>
    </w:p>
    <w:p>
      <w:r>
        <w:t xml:space="preserve">1</w:t>
      </w:r>
    </w:p>
    <w:p>
      <w:r>
        <w:rPr>
          <w:b/>
        </w:rPr>
        <w:t xml:space="preserve">Esimerkki 7.2471</w:t>
      </w:r>
    </w:p>
    <w:p>
      <w:r>
        <w:t xml:space="preserve">Mikä on 57438,32 viikkoa minuutteina?</w:t>
      </w:r>
    </w:p>
    <w:p>
      <w:r>
        <w:rPr>
          <w:b/>
        </w:rPr>
        <w:t xml:space="preserve">Tulos</w:t>
      </w:r>
    </w:p>
    <w:p>
      <w:r>
        <w:t xml:space="preserve">578978265.6</w:t>
      </w:r>
    </w:p>
    <w:p>
      <w:r>
        <w:rPr>
          <w:b/>
        </w:rPr>
        <w:t xml:space="preserve">Esimerkki 7.2472</w:t>
      </w:r>
    </w:p>
    <w:p>
      <w:r>
        <w:t xml:space="preserve">Neljä kirjainta, jotka valitaan korvaamattomasti {g: 2, y: 4, i: 1, k: 4}. Anna todennäköisyys sarjalle kyik.</w:t>
      </w:r>
    </w:p>
    <w:p>
      <w:r>
        <w:rPr>
          <w:b/>
        </w:rPr>
        <w:t xml:space="preserve">Tulos</w:t>
      </w:r>
    </w:p>
    <w:p>
      <w:r>
        <w:t xml:space="preserve">1/165</w:t>
      </w:r>
    </w:p>
    <w:p>
      <w:r>
        <w:rPr>
          <w:b/>
        </w:rPr>
        <w:t xml:space="preserve">Esimerkki 7.2473</w:t>
      </w:r>
    </w:p>
    <w:p>
      <w:r>
        <w:t xml:space="preserve">Oletetaan, että 39 = -2*d + 5*d. Mikä on d:n ja 52:n suurin yhteinen tekijä?</w:t>
      </w:r>
    </w:p>
    <w:p>
      <w:r>
        <w:rPr>
          <w:b/>
        </w:rPr>
        <w:t xml:space="preserve">Tulos</w:t>
      </w:r>
    </w:p>
    <w:p>
      <w:r>
        <w:t xml:space="preserve">13</w:t>
      </w:r>
    </w:p>
    <w:p>
      <w:r>
        <w:rPr>
          <w:b/>
        </w:rPr>
        <w:t xml:space="preserve">Esimerkki 7.2474</w:t>
      </w:r>
    </w:p>
    <w:p>
      <w:r>
        <w:t xml:space="preserve">Mikä on neljännes vuosituhannesta kuukausina?</w:t>
      </w:r>
    </w:p>
    <w:p>
      <w:r>
        <w:rPr>
          <w:b/>
        </w:rPr>
        <w:t xml:space="preserve">Tulos</w:t>
      </w:r>
    </w:p>
    <w:p>
      <w:r>
        <w:t xml:space="preserve">3000</w:t>
      </w:r>
    </w:p>
    <w:p>
      <w:r>
        <w:rPr>
          <w:b/>
        </w:rPr>
        <w:t xml:space="preserve">Esimerkki 7.2475</w:t>
      </w:r>
    </w:p>
    <w:p>
      <w:r>
        <w:t xml:space="preserve">Kuinka monta minuuttia on 1/5 tunnissa?</w:t>
      </w:r>
    </w:p>
    <w:p>
      <w:r>
        <w:rPr>
          <w:b/>
        </w:rPr>
        <w:t xml:space="preserve">Tulos</w:t>
      </w:r>
    </w:p>
    <w:p>
      <w:r>
        <w:t xml:space="preserve">12</w:t>
      </w:r>
    </w:p>
    <w:p>
      <w:r>
        <w:rPr>
          <w:b/>
        </w:rPr>
        <w:t xml:space="preserve">Esimerkki 7.2476</w:t>
      </w:r>
    </w:p>
    <w:p>
      <w:r>
        <w:t xml:space="preserve">Laske -46 * -5.</w:t>
      </w:r>
    </w:p>
    <w:p>
      <w:r>
        <w:rPr>
          <w:b/>
        </w:rPr>
        <w:t xml:space="preserve">Tulos</w:t>
      </w:r>
    </w:p>
    <w:p>
      <w:r>
        <w:t xml:space="preserve">230</w:t>
      </w:r>
    </w:p>
    <w:p>
      <w:r>
        <w:rPr>
          <w:b/>
        </w:rPr>
        <w:t xml:space="preserve">Esimerkki 7.2477</w:t>
      </w:r>
    </w:p>
    <w:p>
      <w:r>
        <w:t xml:space="preserve">Mikä on -5 + -1 + 6 + -3?</w:t>
      </w:r>
    </w:p>
    <w:p>
      <w:r>
        <w:rPr>
          <w:b/>
        </w:rPr>
        <w:t xml:space="preserve">Tulos</w:t>
      </w:r>
    </w:p>
    <w:p>
      <w:r>
        <w:t xml:space="preserve">-3</w:t>
      </w:r>
    </w:p>
    <w:p>
      <w:r>
        <w:rPr>
          <w:b/>
        </w:rPr>
        <w:t xml:space="preserve">Esimerkki 7.2478</w:t>
      </w:r>
    </w:p>
    <w:p>
      <w:r>
        <w:t xml:space="preserve">Mikä on (-16)/(-7) - (-24)/(-84) arvo?</w:t>
      </w:r>
    </w:p>
    <w:p>
      <w:r>
        <w:rPr>
          <w:b/>
        </w:rPr>
        <w:t xml:space="preserve">Tulos</w:t>
      </w:r>
    </w:p>
    <w:p>
      <w:r>
        <w:t xml:space="preserve">2</w:t>
      </w:r>
    </w:p>
    <w:p>
      <w:r>
        <w:rPr>
          <w:b/>
        </w:rPr>
        <w:t xml:space="preserve">Esimerkki 7.2479</w:t>
      </w:r>
    </w:p>
    <w:p>
      <w:r>
        <w:t xml:space="preserve">Mikä on todennäköisyys valita 3 t ja 1 b, kun neljä kirjainta poimitaan korvaamatta {t: 5, b: 3}?</w:t>
      </w:r>
    </w:p>
    <w:p>
      <w:r>
        <w:rPr>
          <w:b/>
        </w:rPr>
        <w:t xml:space="preserve">Tulos</w:t>
      </w:r>
    </w:p>
    <w:p>
      <w:r>
        <w:t xml:space="preserve">3/7</w:t>
      </w:r>
    </w:p>
    <w:p>
      <w:r>
        <w:rPr>
          <w:b/>
        </w:rPr>
        <w:t xml:space="preserve">Esimerkki 7.2480</w:t>
      </w:r>
    </w:p>
    <w:p>
      <w:r>
        <w:t xml:space="preserve">Mikä on seuraava termi luvuissa -456, -1832, -4130, -7356, -11516, -16616, -22662?</w:t>
      </w:r>
    </w:p>
    <w:p>
      <w:r>
        <w:rPr>
          <w:b/>
        </w:rPr>
        <w:t xml:space="preserve">Tulos</w:t>
      </w:r>
    </w:p>
    <w:p>
      <w:r>
        <w:t xml:space="preserve">-29660</w:t>
      </w:r>
    </w:p>
    <w:p>
      <w:r>
        <w:rPr>
          <w:b/>
        </w:rPr>
        <w:t xml:space="preserve">Esimerkki 7.2481</w:t>
      </w:r>
    </w:p>
    <w:p>
      <w:r>
        <w:t xml:space="preserve">Olkoon r(m) = 2*m**2 + 5*m + 2. Olkoon s r(-3). Olkoon y(l) = l. Olkoon n y(s). Oletetaan d - n = -2*a, -4*d - 3*a + 18 = -d. Mikä on d:n yksikkönumero?</w:t>
      </w:r>
    </w:p>
    <w:p>
      <w:r>
        <w:rPr>
          <w:b/>
        </w:rPr>
        <w:t xml:space="preserve">Tulos</w:t>
      </w:r>
    </w:p>
    <w:p>
      <w:r>
        <w:t xml:space="preserve">7</w:t>
      </w:r>
    </w:p>
    <w:p>
      <w:r>
        <w:rPr>
          <w:b/>
        </w:rPr>
        <w:t xml:space="preserve">Esimerkki 7.2482</w:t>
      </w:r>
    </w:p>
    <w:p>
      <w:r>
        <w:t xml:space="preserve">Kolme kirjainta, jotka on poimittu korvaamatta ddpmmmppfmmdmmpfp:stä. Mikä on todennäköisyys sekvenssi pdf?</w:t>
      </w:r>
    </w:p>
    <w:p>
      <w:r>
        <w:rPr>
          <w:b/>
        </w:rPr>
        <w:t xml:space="preserve">Tulos</w:t>
      </w:r>
    </w:p>
    <w:p>
      <w:r>
        <w:t xml:space="preserve">1/136</w:t>
      </w:r>
    </w:p>
    <w:p>
      <w:r>
        <w:rPr>
          <w:b/>
        </w:rPr>
        <w:t xml:space="preserve">Esimerkki 7.2483</w:t>
      </w:r>
    </w:p>
    <w:p>
      <w:r>
        <w:t xml:space="preserve">Ratkaise 9*v = 4*v + 3*f + 29, -3*f = 3*v - 3 v.</w:t>
      </w:r>
    </w:p>
    <w:p>
      <w:r>
        <w:rPr>
          <w:b/>
        </w:rPr>
        <w:t xml:space="preserve">Tulos</w:t>
      </w:r>
    </w:p>
    <w:p>
      <w:r>
        <w:t xml:space="preserve">4</w:t>
      </w:r>
    </w:p>
    <w:p>
      <w:r>
        <w:rPr>
          <w:b/>
        </w:rPr>
        <w:t xml:space="preserve">Esimerkki 7.2484</w:t>
      </w:r>
    </w:p>
    <w:p>
      <w:r>
        <w:t xml:space="preserve">Oletetaan, että 2*a - 2*r - 3*r = 9, 5*r - 3 = a. Oletetaan, että 0 = -3*p - p + a. Ratkaistaan 5*d - t = 4*t, p*d = -3*t + 30 d:lle.</w:t>
      </w:r>
    </w:p>
    <w:p>
      <w:r>
        <w:rPr>
          <w:b/>
        </w:rPr>
        <w:t xml:space="preserve">Tulos</w:t>
      </w:r>
    </w:p>
    <w:p>
      <w:r>
        <w:t xml:space="preserve">5</w:t>
      </w:r>
    </w:p>
    <w:p>
      <w:r>
        <w:rPr>
          <w:b/>
        </w:rPr>
        <w:t xml:space="preserve">Esimerkki 7.2485</w:t>
      </w:r>
    </w:p>
    <w:p>
      <w:r>
        <w:t xml:space="preserve">Mikä on 1699 potenssiin 1/6 lähimmän kokonaisluvun tarkkuudella?</w:t>
      </w:r>
    </w:p>
    <w:p>
      <w:r>
        <w:rPr>
          <w:b/>
        </w:rPr>
        <w:t xml:space="preserve">Tulos</w:t>
      </w:r>
    </w:p>
    <w:p>
      <w:r>
        <w:t xml:space="preserve">3</w:t>
      </w:r>
    </w:p>
    <w:p>
      <w:r>
        <w:rPr>
          <w:b/>
        </w:rPr>
        <w:t xml:space="preserve">Esimerkki 7.2486</w:t>
      </w:r>
    </w:p>
    <w:p>
      <w:r>
        <w:t xml:space="preserve">Mikä on todennäköisyys poimia 3 o ja 1 p, kun pooooopppppppoo:sta poimitaan neljä kirjainta ilman korvausta?</w:t>
      </w:r>
    </w:p>
    <w:p>
      <w:r>
        <w:rPr>
          <w:b/>
        </w:rPr>
        <w:t xml:space="preserve">Tulos</w:t>
      </w:r>
    </w:p>
    <w:p>
      <w:r>
        <w:t xml:space="preserve">42/143</w:t>
      </w:r>
    </w:p>
    <w:p>
      <w:r>
        <w:rPr>
          <w:b/>
        </w:rPr>
        <w:t xml:space="preserve">Esimerkki 7.2487</w:t>
      </w:r>
    </w:p>
    <w:p>
      <w:r>
        <w:t xml:space="preserve">Mikä on seuraava termi luvuissa -23, -31, -59, -119, -223?</w:t>
      </w:r>
    </w:p>
    <w:p>
      <w:r>
        <w:rPr>
          <w:b/>
        </w:rPr>
        <w:t xml:space="preserve">Tulos</w:t>
      </w:r>
    </w:p>
    <w:p>
      <w:r>
        <w:t xml:space="preserve">-383</w:t>
      </w:r>
    </w:p>
    <w:p>
      <w:r>
        <w:rPr>
          <w:b/>
        </w:rPr>
        <w:t xml:space="preserve">Esimerkki 7.2488</w:t>
      </w:r>
    </w:p>
    <w:p>
      <w:r>
        <w:t xml:space="preserve">Mikä on kolmekymmentäyksi litran puolikasta millilitroina?</w:t>
      </w:r>
    </w:p>
    <w:p>
      <w:r>
        <w:rPr>
          <w:b/>
        </w:rPr>
        <w:t xml:space="preserve">Tulos</w:t>
      </w:r>
    </w:p>
    <w:p>
      <w:r>
        <w:t xml:space="preserve">15500</w:t>
      </w:r>
    </w:p>
    <w:p>
      <w:r>
        <w:rPr>
          <w:b/>
        </w:rPr>
        <w:t xml:space="preserve">Esimerkki 7.2489</w:t>
      </w:r>
    </w:p>
    <w:p>
      <w:r>
        <w:t xml:space="preserve">Kuinka monta senttimetriä on yksi metrin viidesosa?</w:t>
      </w:r>
    </w:p>
    <w:p>
      <w:r>
        <w:rPr>
          <w:b/>
        </w:rPr>
        <w:t xml:space="preserve">Tulos</w:t>
      </w:r>
    </w:p>
    <w:p>
      <w:r>
        <w:t xml:space="preserve">20</w:t>
      </w:r>
    </w:p>
    <w:p>
      <w:r>
        <w:rPr>
          <w:b/>
        </w:rPr>
        <w:t xml:space="preserve">Esimerkki 7.2490</w:t>
      </w:r>
    </w:p>
    <w:p>
      <w:r>
        <w:t xml:space="preserve">Mikä on viisikymmentäneljä viidesosaa litrasta millilitroina?</w:t>
      </w:r>
    </w:p>
    <w:p>
      <w:r>
        <w:rPr>
          <w:b/>
        </w:rPr>
        <w:t xml:space="preserve">Tulos</w:t>
      </w:r>
    </w:p>
    <w:p>
      <w:r>
        <w:t xml:space="preserve">10800</w:t>
      </w:r>
    </w:p>
    <w:p>
      <w:r>
        <w:rPr>
          <w:b/>
        </w:rPr>
        <w:t xml:space="preserve">Esimerkki 7.2491</w:t>
      </w:r>
    </w:p>
    <w:p>
      <w:r>
        <w:t xml:space="preserve">Olkoon a = 18 - 18. Ratkaise v:n osalta -4 = -u, 2*v + 2 = 3*u - a.</w:t>
      </w:r>
    </w:p>
    <w:p>
      <w:r>
        <w:rPr>
          <w:b/>
        </w:rPr>
        <w:t xml:space="preserve">Tulos</w:t>
      </w:r>
    </w:p>
    <w:p>
      <w:r>
        <w:t xml:space="preserve">5</w:t>
      </w:r>
    </w:p>
    <w:p>
      <w:r>
        <w:rPr>
          <w:b/>
        </w:rPr>
        <w:t xml:space="preserve">Esimerkki 7.2492</w:t>
      </w:r>
    </w:p>
    <w:p>
      <w:r>
        <w:t xml:space="preserve">Mikä on -1 - -239 10:ssä?</w:t>
      </w:r>
    </w:p>
    <w:p>
      <w:r>
        <w:rPr>
          <w:b/>
        </w:rPr>
        <w:t xml:space="preserve">Tulos</w:t>
      </w:r>
    </w:p>
    <w:p>
      <w:r>
        <w:t xml:space="preserve">238</w:t>
      </w:r>
    </w:p>
    <w:p>
      <w:r>
        <w:rPr>
          <w:b/>
        </w:rPr>
        <w:t xml:space="preserve">Esimerkki 7.2493</w:t>
      </w:r>
    </w:p>
    <w:p>
      <w:r>
        <w:t xml:space="preserve">Laske todennäköisyys sekvenssille se, kun kaksi kirjainta valitaan korvaamattomasti {e: 5, s: 5}.</w:t>
      </w:r>
    </w:p>
    <w:p>
      <w:r>
        <w:rPr>
          <w:b/>
        </w:rPr>
        <w:t xml:space="preserve">Tulos</w:t>
      </w:r>
    </w:p>
    <w:p>
      <w:r>
        <w:t xml:space="preserve">5/18</w:t>
      </w:r>
    </w:p>
    <w:p>
      <w:r>
        <w:rPr>
          <w:b/>
        </w:rPr>
        <w:t xml:space="preserve">Esimerkki 7.2494</w:t>
      </w:r>
    </w:p>
    <w:p>
      <w:r>
        <w:t xml:space="preserve">Mikä on -30 - 245 muodossa 6?</w:t>
      </w:r>
    </w:p>
    <w:p>
      <w:r>
        <w:rPr>
          <w:b/>
        </w:rPr>
        <w:t xml:space="preserve">Tulos</w:t>
      </w:r>
    </w:p>
    <w:p>
      <w:r>
        <w:t xml:space="preserve">-315</w:t>
      </w:r>
    </w:p>
    <w:p>
      <w:r>
        <w:rPr>
          <w:b/>
        </w:rPr>
        <w:t xml:space="preserve">Esimerkki 7.2495</w:t>
      </w:r>
    </w:p>
    <w:p>
      <w:r>
        <w:t xml:space="preserve">Mikä on 85,89907t mikrogrammoina?</w:t>
      </w:r>
    </w:p>
    <w:p>
      <w:r>
        <w:rPr>
          <w:b/>
        </w:rPr>
        <w:t xml:space="preserve">Tulos</w:t>
      </w:r>
    </w:p>
    <w:p>
      <w:r>
        <w:t xml:space="preserve">85899070000000</w:t>
      </w:r>
    </w:p>
    <w:p>
      <w:r>
        <w:rPr>
          <w:b/>
        </w:rPr>
        <w:t xml:space="preserve">Esimerkki 7.2496</w:t>
      </w:r>
    </w:p>
    <w:p>
      <w:r>
        <w:t xml:space="preserve">Muunna 4.473208um muotoon kilometri.</w:t>
      </w:r>
    </w:p>
    <w:p>
      <w:r>
        <w:rPr>
          <w:b/>
        </w:rPr>
        <w:t xml:space="preserve">Tulos</w:t>
      </w:r>
    </w:p>
    <w:p>
      <w:r>
        <w:t xml:space="preserve">0.000000004473208</w:t>
      </w:r>
    </w:p>
    <w:p>
      <w:r>
        <w:rPr>
          <w:b/>
        </w:rPr>
        <w:t xml:space="preserve">Esimerkki 7.2497</w:t>
      </w:r>
    </w:p>
    <w:p>
      <w:r>
        <w:t xml:space="preserve">Mikä on sarjan mmn todennäköisyys, kun kolme kirjainta poimitaan korvaamattomana sarjasta mnnnnmmmmznndznndndndmn?</w:t>
      </w:r>
    </w:p>
    <w:p>
      <w:r>
        <w:rPr>
          <w:b/>
        </w:rPr>
        <w:t xml:space="preserve">Tulos</w:t>
      </w:r>
    </w:p>
    <w:p>
      <w:r>
        <w:t xml:space="preserve">20/969</w:t>
      </w:r>
    </w:p>
    <w:p>
      <w:r>
        <w:rPr>
          <w:b/>
        </w:rPr>
        <w:t xml:space="preserve">Esimerkki 7.2498</w:t>
      </w:r>
    </w:p>
    <w:p>
      <w:r>
        <w:t xml:space="preserve">Laske 43836,1 + -33.</w:t>
      </w:r>
    </w:p>
    <w:p>
      <w:r>
        <w:rPr>
          <w:b/>
        </w:rPr>
        <w:t xml:space="preserve">Tulos</w:t>
      </w:r>
    </w:p>
    <w:p>
      <w:r>
        <w:t xml:space="preserve">43803.1</w:t>
      </w:r>
    </w:p>
    <w:p>
      <w:r>
        <w:rPr>
          <w:b/>
        </w:rPr>
        <w:t xml:space="preserve">Esimerkki 7.2499</w:t>
      </w:r>
    </w:p>
    <w:p>
      <w:r>
        <w:t xml:space="preserve">Mikä on -1 + 1 + (-1016)/(-384)*4 ja 33/8 yhteinen nimittäjä?</w:t>
      </w:r>
    </w:p>
    <w:p>
      <w:r>
        <w:rPr>
          <w:b/>
        </w:rPr>
        <w:t xml:space="preserve">Tulos</w:t>
      </w:r>
    </w:p>
    <w:p>
      <w:r>
        <w:t xml:space="preserve">24</w:t>
      </w:r>
    </w:p>
    <w:p>
      <w:r>
        <w:rPr>
          <w:b/>
        </w:rPr>
        <w:t xml:space="preserve">Esimerkki 7.2500</w:t>
      </w:r>
    </w:p>
    <w:p>
      <w:r>
        <w:t xml:space="preserve">Kuinka monta millilitraa on viidessä litran kahdeksasosassa?</w:t>
      </w:r>
    </w:p>
    <w:p>
      <w:r>
        <w:rPr>
          <w:b/>
        </w:rPr>
        <w:t xml:space="preserve">Tulos</w:t>
      </w:r>
    </w:p>
    <w:p>
      <w:r>
        <w:t xml:space="preserve">625</w:t>
      </w:r>
    </w:p>
    <w:p>
      <w:r>
        <w:rPr>
          <w:b/>
        </w:rPr>
        <w:t xml:space="preserve">Esimerkki 7.2501</w:t>
      </w:r>
    </w:p>
    <w:p>
      <w:r>
        <w:t xml:space="preserve">Kuinka monta sekuntia on 1/18 vuorokaudesta?</w:t>
      </w:r>
    </w:p>
    <w:p>
      <w:r>
        <w:rPr>
          <w:b/>
        </w:rPr>
        <w:t xml:space="preserve">Tulos</w:t>
      </w:r>
    </w:p>
    <w:p>
      <w:r>
        <w:t xml:space="preserve">4800</w:t>
      </w:r>
    </w:p>
    <w:p>
      <w:r>
        <w:rPr>
          <w:b/>
        </w:rPr>
        <w:t xml:space="preserve">Esimerkki 7.2502</w:t>
      </w:r>
    </w:p>
    <w:p>
      <w:r>
        <w:t xml:space="preserve">Mikä on seuraava termi luvuissa 2, 71, 194, 377, 626?</w:t>
      </w:r>
    </w:p>
    <w:p>
      <w:r>
        <w:rPr>
          <w:b/>
        </w:rPr>
        <w:t xml:space="preserve">Tulos</w:t>
      </w:r>
    </w:p>
    <w:p>
      <w:r>
        <w:t xml:space="preserve">947</w:t>
      </w:r>
    </w:p>
    <w:p>
      <w:r>
        <w:rPr>
          <w:b/>
        </w:rPr>
        <w:t xml:space="preserve">Esimerkki 7.2503</w:t>
      </w:r>
    </w:p>
    <w:p>
      <w:r>
        <w:t xml:space="preserve">Mikä on todennäköisyys valita 1 u, 1 v ja 1 o, kun kolme kirjainta poimitaan ilman korvausta ovuvvuyovuuovuuovuuuou:sta?</w:t>
      </w:r>
    </w:p>
    <w:p>
      <w:r>
        <w:rPr>
          <w:b/>
        </w:rPr>
        <w:t xml:space="preserve">Tulos</w:t>
      </w:r>
    </w:p>
    <w:p>
      <w:r>
        <w:t xml:space="preserve">15/76</w:t>
      </w:r>
    </w:p>
    <w:p>
      <w:r>
        <w:rPr>
          <w:b/>
        </w:rPr>
        <w:t xml:space="preserve">Esimerkki 7.2504</w:t>
      </w:r>
    </w:p>
    <w:p>
      <w:r>
        <w:t xml:space="preserve">Mitä seuraavaksi: 59, 84, 121, 170, 231?</w:t>
      </w:r>
    </w:p>
    <w:p>
      <w:r>
        <w:rPr>
          <w:b/>
        </w:rPr>
        <w:t xml:space="preserve">Tulos</w:t>
      </w:r>
    </w:p>
    <w:p>
      <w:r>
        <w:t xml:space="preserve">304</w:t>
      </w:r>
    </w:p>
    <w:p>
      <w:r>
        <w:rPr>
          <w:b/>
        </w:rPr>
        <w:t xml:space="preserve">Esimerkki 7.2505</w:t>
      </w:r>
    </w:p>
    <w:p>
      <w:r>
        <w:t xml:space="preserve">Oletetaan, että -5*f = 456 - 16. Mikä on (-262)/f + 3/12 ja (292/8)/(6 - 0) yhteinen nimittäjä?</w:t>
      </w:r>
    </w:p>
    <w:p>
      <w:r>
        <w:rPr>
          <w:b/>
        </w:rPr>
        <w:t xml:space="preserve">Tulos</w:t>
      </w:r>
    </w:p>
    <w:p>
      <w:r>
        <w:t xml:space="preserve">132</w:t>
      </w:r>
    </w:p>
    <w:p>
      <w:r>
        <w:rPr>
          <w:b/>
        </w:rPr>
        <w:t xml:space="preserve">Esimerkki 7.2506</w:t>
      </w:r>
    </w:p>
    <w:p>
      <w:r>
        <w:t xml:space="preserve">Oletetaan, että 2*b - 3*x - 17 = 0, -13*b + x + 59 = -9*b. Mikä on 7:n ja b:n pienin yhteinen monikerta?</w:t>
      </w:r>
    </w:p>
    <w:p>
      <w:r>
        <w:rPr>
          <w:b/>
        </w:rPr>
        <w:t xml:space="preserve">Tulos</w:t>
      </w:r>
    </w:p>
    <w:p>
      <w:r>
        <w:t xml:space="preserve">112</w:t>
      </w:r>
    </w:p>
    <w:p>
      <w:r>
        <w:rPr>
          <w:b/>
        </w:rPr>
        <w:t xml:space="preserve">Esimerkki 7.2507</w:t>
      </w:r>
    </w:p>
    <w:p>
      <w:r>
        <w:t xml:space="preserve">Neljä kirjainta, jotka on poimittu korvaamatta arkkallleaakkkrasta. Mikä on todennäköisyys sekvenssistä lkak?</w:t>
      </w:r>
    </w:p>
    <w:p>
      <w:r>
        <w:rPr>
          <w:b/>
        </w:rPr>
        <w:t xml:space="preserve">Tulos</w:t>
      </w:r>
    </w:p>
    <w:p>
      <w:r>
        <w:t xml:space="preserve">5/728</w:t>
      </w:r>
    </w:p>
    <w:p>
      <w:r>
        <w:rPr>
          <w:b/>
        </w:rPr>
        <w:t xml:space="preserve">Esimerkki 7.2508</w:t>
      </w:r>
    </w:p>
    <w:p>
      <w:r>
        <w:t xml:space="preserve">Kaksi kirjainta, jotka valitaan korvaamattomasti {t: 1, w: 4, d: 1, j: 2, a: 2}. Anna todennäköisyys valita 1 a ja 1 w.</w:t>
      </w:r>
    </w:p>
    <w:p>
      <w:r>
        <w:rPr>
          <w:b/>
        </w:rPr>
        <w:t xml:space="preserve">Tulos</w:t>
      </w:r>
    </w:p>
    <w:p>
      <w:r>
        <w:t xml:space="preserve">8/45</w:t>
      </w:r>
    </w:p>
    <w:p>
      <w:r>
        <w:rPr>
          <w:b/>
        </w:rPr>
        <w:t xml:space="preserve">Esimerkki 7.2509</w:t>
      </w:r>
    </w:p>
    <w:p>
      <w:r>
        <w:t xml:space="preserve">Olkoon f(y) = -y**3 + 5*y**2 + 6*y + 5. Olkoon v f(6). Oletetaan 123 = v*q - 52. Mikä on jäännös, kun q jaetaan 18:lla?</w:t>
      </w:r>
    </w:p>
    <w:p>
      <w:r>
        <w:rPr>
          <w:b/>
        </w:rPr>
        <w:t xml:space="preserve">Tulos</w:t>
      </w:r>
    </w:p>
    <w:p>
      <w:r>
        <w:t xml:space="preserve">17</w:t>
      </w:r>
    </w:p>
    <w:p>
      <w:r>
        <w:rPr>
          <w:b/>
        </w:rPr>
        <w:t xml:space="preserve">Esimerkki 7.2510</w:t>
      </w:r>
    </w:p>
    <w:p>
      <w:r>
        <w:t xml:space="preserve">Olkoon n (-20)/(-130) + (-282)/(-26). Olkoon w = -58 + 113. Laske w:n ja n:n suurin yhteinen jakaja.</w:t>
      </w:r>
    </w:p>
    <w:p>
      <w:r>
        <w:rPr>
          <w:b/>
        </w:rPr>
        <w:t xml:space="preserve">Tulos</w:t>
      </w:r>
    </w:p>
    <w:p>
      <w:r>
        <w:t xml:space="preserve">11</w:t>
      </w:r>
    </w:p>
    <w:p>
      <w:r>
        <w:rPr>
          <w:b/>
        </w:rPr>
        <w:t xml:space="preserve">Esimerkki 7.2511</w:t>
      </w:r>
    </w:p>
    <w:p>
      <w:r>
        <w:t xml:space="preserve">Olkoon f 2 + 0 - ((-16)/(-4))/4. Olkoon a = -3 + 10. Olkoon h = a - f. Ratkaise 2*z + z + h = 0 z:lle.</w:t>
      </w:r>
    </w:p>
    <w:p>
      <w:r>
        <w:rPr>
          <w:b/>
        </w:rPr>
        <w:t xml:space="preserve">Tulos</w:t>
      </w:r>
    </w:p>
    <w:p>
      <w:r>
        <w:t xml:space="preserve">-2</w:t>
      </w:r>
    </w:p>
    <w:p>
      <w:r>
        <w:rPr>
          <w:b/>
        </w:rPr>
        <w:t xml:space="preserve">Esimerkki 7.2512</w:t>
      </w:r>
    </w:p>
    <w:p>
      <w:r>
        <w:t xml:space="preserve">Mitä seuraavaksi: 267, 1071, 2411, 4287, 6699?</w:t>
      </w:r>
    </w:p>
    <w:p>
      <w:r>
        <w:rPr>
          <w:b/>
        </w:rPr>
        <w:t xml:space="preserve">Tulos</w:t>
      </w:r>
    </w:p>
    <w:p>
      <w:r>
        <w:t xml:space="preserve">9647</w:t>
      </w:r>
    </w:p>
    <w:p>
      <w:r>
        <w:rPr>
          <w:b/>
        </w:rPr>
        <w:t xml:space="preserve">Esimerkki 7.2513</w:t>
      </w:r>
    </w:p>
    <w:p>
      <w:r>
        <w:t xml:space="preserve">Muunna 9,95383km muotoon senttimetri.</w:t>
      </w:r>
    </w:p>
    <w:p>
      <w:r>
        <w:rPr>
          <w:b/>
        </w:rPr>
        <w:t xml:space="preserve">Tulos</w:t>
      </w:r>
    </w:p>
    <w:p>
      <w:r>
        <w:t xml:space="preserve">995383</w:t>
      </w:r>
    </w:p>
    <w:p>
      <w:r>
        <w:rPr>
          <w:b/>
        </w:rPr>
        <w:t xml:space="preserve">Esimerkki 7.2514</w:t>
      </w:r>
    </w:p>
    <w:p>
      <w:r>
        <w:t xml:space="preserve">Mikä on 1055:n kuutiojuuri lähimmän kokonaisluvun tarkkuudella?</w:t>
      </w:r>
    </w:p>
    <w:p>
      <w:r>
        <w:rPr>
          <w:b/>
        </w:rPr>
        <w:t xml:space="preserve">Tulos</w:t>
      </w:r>
    </w:p>
    <w:p>
      <w:r>
        <w:t xml:space="preserve">10</w:t>
      </w:r>
    </w:p>
    <w:p>
      <w:r>
        <w:rPr>
          <w:b/>
        </w:rPr>
        <w:t xml:space="preserve">Esimerkki 7.2515</w:t>
      </w:r>
    </w:p>
    <w:p>
      <w:r>
        <w:t xml:space="preserve">Oletetaan, että 0*q + 8 = 2*q. Oletetaan, että 0 = 5*a - 2 - 8. Olkoon r(j) = -j**2 - 7*j - 6. Olkoon h r(-5). Ratkaistaan -h*l - 10 = l, -a*l = -2*c + q c:lle.</w:t>
      </w:r>
    </w:p>
    <w:p>
      <w:r>
        <w:rPr>
          <w:b/>
        </w:rPr>
        <w:t xml:space="preserve">Tulos</w:t>
      </w:r>
    </w:p>
    <w:p>
      <w:r>
        <w:t xml:space="preserve">0</w:t>
      </w:r>
    </w:p>
    <w:p>
      <w:r>
        <w:rPr>
          <w:b/>
        </w:rPr>
        <w:t xml:space="preserve">Esimerkki 7.2516</w:t>
      </w:r>
    </w:p>
    <w:p>
      <w:r>
        <w:t xml:space="preserve">Mikä on 5611 potenssiin 1/3 lähimmän kokonaisluvun tarkkuudella?</w:t>
      </w:r>
    </w:p>
    <w:p>
      <w:r>
        <w:rPr>
          <w:b/>
        </w:rPr>
        <w:t xml:space="preserve">Tulos</w:t>
      </w:r>
    </w:p>
    <w:p>
      <w:r>
        <w:t xml:space="preserve">18</w:t>
      </w:r>
    </w:p>
    <w:p>
      <w:r>
        <w:rPr>
          <w:b/>
        </w:rPr>
        <w:t xml:space="preserve">Esimerkki 7.2517</w:t>
      </w:r>
    </w:p>
    <w:p>
      <w:r>
        <w:t xml:space="preserve">-387 jaettuna 29:llä</w:t>
      </w:r>
    </w:p>
    <w:p>
      <w:r>
        <w:rPr>
          <w:b/>
        </w:rPr>
        <w:t xml:space="preserve">Tulos</w:t>
      </w:r>
    </w:p>
    <w:p>
      <w:r>
        <w:t xml:space="preserve">-387/29</w:t>
      </w:r>
    </w:p>
    <w:p>
      <w:r>
        <w:rPr>
          <w:b/>
        </w:rPr>
        <w:t xml:space="preserve">Esimerkki 7.2518</w:t>
      </w:r>
    </w:p>
    <w:p>
      <w:r>
        <w:t xml:space="preserve">Olkoon q 2/4 - (-438)/4. Olkoon b 2/(-4) - (-21)/2. Mikä on q:n ja b:n suurin yhteinen jakaja?</w:t>
      </w:r>
    </w:p>
    <w:p>
      <w:r>
        <w:rPr>
          <w:b/>
        </w:rPr>
        <w:t xml:space="preserve">Tulos</w:t>
      </w:r>
    </w:p>
    <w:p>
      <w:r>
        <w:t xml:space="preserve">10</w:t>
      </w:r>
    </w:p>
    <w:p>
      <w:r>
        <w:rPr>
          <w:b/>
        </w:rPr>
        <w:t xml:space="preserve">Esimerkki 7.2519</w:t>
      </w:r>
    </w:p>
    <w:p>
      <w:r>
        <w:t xml:space="preserve">Mikä on todennäköisyys valita 1 k ja 1 t, kun kaksi kirjainta poimitaan korvaamattomasti ttktktttktttktttkw-kirjaimista?</w:t>
      </w:r>
    </w:p>
    <w:p>
      <w:r>
        <w:rPr>
          <w:b/>
        </w:rPr>
        <w:t xml:space="preserve">Tulos</w:t>
      </w:r>
    </w:p>
    <w:p>
      <w:r>
        <w:t xml:space="preserve">36/91</w:t>
      </w:r>
    </w:p>
    <w:p>
      <w:r>
        <w:rPr>
          <w:b/>
        </w:rPr>
        <w:t xml:space="preserve">Esimerkki 7.2520</w:t>
      </w:r>
    </w:p>
    <w:p>
      <w:r>
        <w:t xml:space="preserve">Ratkaise 4*n + 20 = -n luvulle n.</w:t>
      </w:r>
    </w:p>
    <w:p>
      <w:r>
        <w:rPr>
          <w:b/>
        </w:rPr>
        <w:t xml:space="preserve">Tulos</w:t>
      </w:r>
    </w:p>
    <w:p>
      <w:r>
        <w:t xml:space="preserve">-4</w:t>
      </w:r>
    </w:p>
    <w:p>
      <w:r>
        <w:rPr>
          <w:b/>
        </w:rPr>
        <w:t xml:space="preserve">Esimerkki 7.2521</w:t>
      </w:r>
    </w:p>
    <w:p>
      <w:r>
        <w:t xml:space="preserve">Mitä seuraavaksi: 2209, 4422, 6635, 8848, 11061, 13274?</w:t>
      </w:r>
    </w:p>
    <w:p>
      <w:r>
        <w:rPr>
          <w:b/>
        </w:rPr>
        <w:t xml:space="preserve">Tulos</w:t>
      </w:r>
    </w:p>
    <w:p>
      <w:r>
        <w:t xml:space="preserve">15487</w:t>
      </w:r>
    </w:p>
    <w:p>
      <w:r>
        <w:rPr>
          <w:b/>
        </w:rPr>
        <w:t xml:space="preserve">Esimerkki 7.2522</w:t>
      </w:r>
    </w:p>
    <w:p>
      <w:r>
        <w:t xml:space="preserve">Laske -14 - -5 - -8 - (3 + -1).</w:t>
      </w:r>
    </w:p>
    <w:p>
      <w:r>
        <w:rPr>
          <w:b/>
        </w:rPr>
        <w:t xml:space="preserve">Tulos</w:t>
      </w:r>
    </w:p>
    <w:p>
      <w:r>
        <w:t xml:space="preserve">-3</w:t>
      </w:r>
    </w:p>
    <w:p>
      <w:r>
        <w:rPr>
          <w:b/>
        </w:rPr>
        <w:t xml:space="preserve">Esimerkki 7.2523</w:t>
      </w:r>
    </w:p>
    <w:p>
      <w:r>
        <w:t xml:space="preserve">Ratkaise 9 - 4 = y luvun y osalta.</w:t>
      </w:r>
    </w:p>
    <w:p>
      <w:r>
        <w:rPr>
          <w:b/>
        </w:rPr>
        <w:t xml:space="preserve">Tulos</w:t>
      </w:r>
    </w:p>
    <w:p>
      <w:r>
        <w:t xml:space="preserve">5</w:t>
      </w:r>
    </w:p>
    <w:p>
      <w:r>
        <w:rPr>
          <w:b/>
        </w:rPr>
        <w:t xml:space="preserve">Esimerkki 7.2524</w:t>
      </w:r>
    </w:p>
    <w:p>
      <w:r>
        <w:t xml:space="preserve">Olkoon b = 40 + -18. Laske 42:n ja b:n pienin yhteinen monikerta.</w:t>
      </w:r>
    </w:p>
    <w:p>
      <w:r>
        <w:rPr>
          <w:b/>
        </w:rPr>
        <w:t xml:space="preserve">Tulos</w:t>
      </w:r>
    </w:p>
    <w:p>
      <w:r>
        <w:t xml:space="preserve">462</w:t>
      </w:r>
    </w:p>
    <w:p>
      <w:r>
        <w:rPr>
          <w:b/>
        </w:rPr>
        <w:t xml:space="preserve">Esimerkki 7.2525</w:t>
      </w:r>
    </w:p>
    <w:p>
      <w:r>
        <w:t xml:space="preserve">Oletetaan, että -k = -31 + 3. Ratkaise j:n osalta -4*j + 0*y = -3*y + 29, 5*j + k = y.</w:t>
      </w:r>
    </w:p>
    <w:p>
      <w:r>
        <w:rPr>
          <w:b/>
        </w:rPr>
        <w:t xml:space="preserve">Tulos</w:t>
      </w:r>
    </w:p>
    <w:p>
      <w:r>
        <w:t xml:space="preserve">-5</w:t>
      </w:r>
    </w:p>
    <w:p>
      <w:r>
        <w:rPr>
          <w:b/>
        </w:rPr>
        <w:t xml:space="preserve">Esimerkki 7.2526</w:t>
      </w:r>
    </w:p>
    <w:p>
      <w:r>
        <w:t xml:space="preserve">Olkoon d (-2)/(-7) - 94/(-14). Olkoon f = -10 + 5. Olkoon i = d + f. Ratkaistaan j:n osalta 5*j = i*j - 3.</w:t>
      </w:r>
    </w:p>
    <w:p>
      <w:r>
        <w:rPr>
          <w:b/>
        </w:rPr>
        <w:t xml:space="preserve">Tulos</w:t>
      </w:r>
    </w:p>
    <w:p>
      <w:r>
        <w:t xml:space="preserve">-1</w:t>
      </w:r>
    </w:p>
    <w:p>
      <w:r>
        <w:rPr>
          <w:b/>
        </w:rPr>
        <w:t xml:space="preserve">Esimerkki 7.2527</w:t>
      </w:r>
    </w:p>
    <w:p>
      <w:r>
        <w:t xml:space="preserve">Olkoon n = -63 + 79. Mikä on jäännös, kun 25 jaetaan n:llä?</w:t>
      </w:r>
    </w:p>
    <w:p>
      <w:r>
        <w:rPr>
          <w:b/>
        </w:rPr>
        <w:t xml:space="preserve">Tulos</w:t>
      </w:r>
    </w:p>
    <w:p>
      <w:r>
        <w:t xml:space="preserve">9</w:t>
      </w:r>
    </w:p>
    <w:p>
      <w:r>
        <w:rPr>
          <w:b/>
        </w:rPr>
        <w:t xml:space="preserve">Esimerkki 7.2528</w:t>
      </w:r>
    </w:p>
    <w:p>
      <w:r>
        <w:t xml:space="preserve">Evaluate (1/(-12))/((-18)/(-27)).</w:t>
      </w:r>
    </w:p>
    <w:p>
      <w:r>
        <w:rPr>
          <w:b/>
        </w:rPr>
        <w:t xml:space="preserve">Tulos</w:t>
      </w:r>
    </w:p>
    <w:p>
      <w:r>
        <w:t xml:space="preserve">-1/8</w:t>
      </w:r>
    </w:p>
    <w:p>
      <w:r>
        <w:rPr>
          <w:b/>
        </w:rPr>
        <w:t xml:space="preserve">Esimerkki 7.2529</w:t>
      </w:r>
    </w:p>
    <w:p>
      <w:r>
        <w:t xml:space="preserve">Kuinka monta kilogrammaa on 1/20 tonnissa?</w:t>
      </w:r>
    </w:p>
    <w:p>
      <w:r>
        <w:rPr>
          <w:b/>
        </w:rPr>
        <w:t xml:space="preserve">Tulos</w:t>
      </w:r>
    </w:p>
    <w:p>
      <w:r>
        <w:t xml:space="preserve">50</w:t>
      </w:r>
    </w:p>
    <w:p>
      <w:r>
        <w:rPr>
          <w:b/>
        </w:rPr>
        <w:t xml:space="preserve">Esimerkki 7.2530</w:t>
      </w:r>
    </w:p>
    <w:p>
      <w:r>
        <w:t xml:space="preserve">Mikä on ((-50)/(-30))/(2/6) arvo?</w:t>
      </w:r>
    </w:p>
    <w:p>
      <w:r>
        <w:rPr>
          <w:b/>
        </w:rPr>
        <w:t xml:space="preserve">Tulos</w:t>
      </w:r>
    </w:p>
    <w:p>
      <w:r>
        <w:t xml:space="preserve">5</w:t>
      </w:r>
    </w:p>
    <w:p>
      <w:r>
        <w:rPr>
          <w:b/>
        </w:rPr>
        <w:t xml:space="preserve">Esimerkki 7.2531</w:t>
      </w:r>
    </w:p>
    <w:p>
      <w:r>
        <w:t xml:space="preserve">Laskutoimitus 15 + 908.2.</w:t>
      </w:r>
    </w:p>
    <w:p>
      <w:r>
        <w:rPr>
          <w:b/>
        </w:rPr>
        <w:t xml:space="preserve">Tulos</w:t>
      </w:r>
    </w:p>
    <w:p>
      <w:r>
        <w:t xml:space="preserve">923.2</w:t>
      </w:r>
    </w:p>
    <w:p>
      <w:r>
        <w:rPr>
          <w:b/>
        </w:rPr>
        <w:t xml:space="preserve">Esimerkki 7.2532</w:t>
      </w:r>
    </w:p>
    <w:p>
      <w:r>
        <w:t xml:space="preserve">Olkoon p(b) = -b**2 + 8*b + 9. Olkoon u p(7). Oletetaan 3*n = i + 9, -u = -2*i - 2*i - n. Mikä on i:n yksikkönumero?</w:t>
      </w:r>
    </w:p>
    <w:p>
      <w:r>
        <w:rPr>
          <w:b/>
        </w:rPr>
        <w:t xml:space="preserve">Tulos</w:t>
      </w:r>
    </w:p>
    <w:p>
      <w:r>
        <w:t xml:space="preserve">3</w:t>
      </w:r>
    </w:p>
    <w:p>
      <w:r>
        <w:rPr>
          <w:b/>
        </w:rPr>
        <w:t xml:space="preserve">Esimerkki 7.2533</w:t>
      </w:r>
    </w:p>
    <w:p>
      <w:r>
        <w:t xml:space="preserve">Mikä on kolmetoista neljäsosaa litraa millilitroina?</w:t>
      </w:r>
    </w:p>
    <w:p>
      <w:r>
        <w:rPr>
          <w:b/>
        </w:rPr>
        <w:t xml:space="preserve">Tulos</w:t>
      </w:r>
    </w:p>
    <w:p>
      <w:r>
        <w:t xml:space="preserve">3250</w:t>
      </w:r>
    </w:p>
    <w:p>
      <w:r>
        <w:rPr>
          <w:b/>
        </w:rPr>
        <w:t xml:space="preserve">Esimerkki 7.2534</w:t>
      </w:r>
    </w:p>
    <w:p>
      <w:r>
        <w:t xml:space="preserve">Laske todennäköisyys valita 2 q, kun kaksi kirjainta valitaan korvaamattomana qbbbbbbqbbqqpbpqqbbq.</w:t>
      </w:r>
    </w:p>
    <w:p>
      <w:r>
        <w:rPr>
          <w:b/>
        </w:rPr>
        <w:t xml:space="preserve">Tulos</w:t>
      </w:r>
    </w:p>
    <w:p>
      <w:r>
        <w:t xml:space="preserve">15/136</w:t>
      </w:r>
    </w:p>
    <w:p>
      <w:r>
        <w:rPr>
          <w:b/>
        </w:rPr>
        <w:t xml:space="preserve">Esimerkki 7.2535</w:t>
      </w:r>
    </w:p>
    <w:p>
      <w:r>
        <w:t xml:space="preserve">Oletetaan, että -w = 0, -1 = -m + w + 17. Laske m:n ja 45:n suurin yhteinen tekijä.</w:t>
      </w:r>
    </w:p>
    <w:p>
      <w:r>
        <w:rPr>
          <w:b/>
        </w:rPr>
        <w:t xml:space="preserve">Tulos</w:t>
      </w:r>
    </w:p>
    <w:p>
      <w:r>
        <w:t xml:space="preserve">9</w:t>
      </w:r>
    </w:p>
    <w:p>
      <w:r>
        <w:rPr>
          <w:b/>
        </w:rPr>
        <w:t xml:space="preserve">Esimerkki 7.2536</w:t>
      </w:r>
    </w:p>
    <w:p>
      <w:r>
        <w:t xml:space="preserve">Olkoon y = 15 + -10. Mikä on jäännös, kun 21 jaetaan y:llä?</w:t>
      </w:r>
    </w:p>
    <w:p>
      <w:r>
        <w:rPr>
          <w:b/>
        </w:rPr>
        <w:t xml:space="preserve">Tulos</w:t>
      </w:r>
    </w:p>
    <w:p>
      <w:r>
        <w:t xml:space="preserve">1</w:t>
      </w:r>
    </w:p>
    <w:p>
      <w:r>
        <w:rPr>
          <w:b/>
        </w:rPr>
        <w:t xml:space="preserve">Esimerkki 7.2537</w:t>
      </w:r>
    </w:p>
    <w:p>
      <w:r>
        <w:t xml:space="preserve">Muunna 188,6191 grammaa milligrammaksi.</w:t>
      </w:r>
    </w:p>
    <w:p>
      <w:r>
        <w:rPr>
          <w:b/>
        </w:rPr>
        <w:t xml:space="preserve">Tulos</w:t>
      </w:r>
    </w:p>
    <w:p>
      <w:r>
        <w:t xml:space="preserve">188619.1</w:t>
      </w:r>
    </w:p>
    <w:p>
      <w:r>
        <w:rPr>
          <w:b/>
        </w:rPr>
        <w:t xml:space="preserve">Esimerkki 7.2538</w:t>
      </w:r>
    </w:p>
    <w:p>
      <w:r>
        <w:t xml:space="preserve">Laske todennäköisyys valita 3 f, kun kolme kirjainta valitaan korvaamatta {f: 4, n: 3}.</w:t>
      </w:r>
    </w:p>
    <w:p>
      <w:r>
        <w:rPr>
          <w:b/>
        </w:rPr>
        <w:t xml:space="preserve">Tulos</w:t>
      </w:r>
    </w:p>
    <w:p>
      <w:r>
        <w:t xml:space="preserve">4/35</w:t>
      </w:r>
    </w:p>
    <w:p>
      <w:r>
        <w:rPr>
          <w:b/>
        </w:rPr>
        <w:t xml:space="preserve">Esimerkki 7.2539</w:t>
      </w:r>
    </w:p>
    <w:p>
      <w:r>
        <w:t xml:space="preserve">Kaksi kirjainta, jotka on poimittu korvaamatta qiqiqiiiqqtiiqista. Mikä on qi-sarjan todennäköisyys?</w:t>
      </w:r>
    </w:p>
    <w:p>
      <w:r>
        <w:rPr>
          <w:b/>
        </w:rPr>
        <w:t xml:space="preserve">Tulos</w:t>
      </w:r>
    </w:p>
    <w:p>
      <w:r>
        <w:t xml:space="preserve">3/13</w:t>
      </w:r>
    </w:p>
    <w:p>
      <w:r>
        <w:rPr>
          <w:b/>
        </w:rPr>
        <w:t xml:space="preserve">Esimerkki 7.2540</w:t>
      </w:r>
    </w:p>
    <w:p>
      <w:r>
        <w:t xml:space="preserve">Olkoon v = 15 + -10. Oletetaan v*w - 2*z = z + 90, -z = w - 26. Mikä on w:n kymppiluku?</w:t>
      </w:r>
    </w:p>
    <w:p>
      <w:r>
        <w:rPr>
          <w:b/>
        </w:rPr>
        <w:t xml:space="preserve">Tulos</w:t>
      </w:r>
    </w:p>
    <w:p>
      <w:r>
        <w:t xml:space="preserve">2</w:t>
      </w:r>
    </w:p>
    <w:p>
      <w:r>
        <w:rPr>
          <w:b/>
        </w:rPr>
        <w:t xml:space="preserve">Esimerkki 7.2541</w:t>
      </w:r>
    </w:p>
    <w:p>
      <w:r>
        <w:t xml:space="preserve">Ratkaise o:lle -4*o - 3*r - 3 = 14, 2*o - 2*r = 16.</w:t>
      </w:r>
    </w:p>
    <w:p>
      <w:r>
        <w:rPr>
          <w:b/>
        </w:rPr>
        <w:t xml:space="preserve">Tulos</w:t>
      </w:r>
    </w:p>
    <w:p>
      <w:r>
        <w:t xml:space="preserve">1</w:t>
      </w:r>
    </w:p>
    <w:p>
      <w:r>
        <w:rPr>
          <w:b/>
        </w:rPr>
        <w:t xml:space="preserve">Esimerkki 7.2542</w:t>
      </w:r>
    </w:p>
    <w:p>
      <w:r>
        <w:t xml:space="preserve">Kuinka monta kuukautta on viisikymmentäneljä viidesosaa vuosisadasta?</w:t>
      </w:r>
    </w:p>
    <w:p>
      <w:r>
        <w:rPr>
          <w:b/>
        </w:rPr>
        <w:t xml:space="preserve">Tulos</w:t>
      </w:r>
    </w:p>
    <w:p>
      <w:r>
        <w:t xml:space="preserve">12960</w:t>
      </w:r>
    </w:p>
    <w:p>
      <w:r>
        <w:rPr>
          <w:b/>
        </w:rPr>
        <w:t xml:space="preserve">Esimerkki 7.2543</w:t>
      </w:r>
    </w:p>
    <w:p>
      <w:r>
        <w:t xml:space="preserve">Laske todennäköisyys sekvenssille oio, kun kolme kirjainta poimitaan korvaamatta {s: 1, t: 1, i: 7, o: 4}.</w:t>
      </w:r>
    </w:p>
    <w:p>
      <w:r>
        <w:rPr>
          <w:b/>
        </w:rPr>
        <w:t xml:space="preserve">Tulos</w:t>
      </w:r>
    </w:p>
    <w:p>
      <w:r>
        <w:t xml:space="preserve">7/143</w:t>
      </w:r>
    </w:p>
    <w:p>
      <w:r>
        <w:rPr>
          <w:b/>
        </w:rPr>
        <w:t xml:space="preserve">Esimerkki 7.2544</w:t>
      </w:r>
    </w:p>
    <w:p>
      <w:r>
        <w:t xml:space="preserve">Oletetaan, että 0*a + 134 = a. Mikä on jäännös, kun a jaetaan luvulla 27?</w:t>
      </w:r>
    </w:p>
    <w:p>
      <w:r>
        <w:rPr>
          <w:b/>
        </w:rPr>
        <w:t xml:space="preserve">Tulos</w:t>
      </w:r>
    </w:p>
    <w:p>
      <w:r>
        <w:t xml:space="preserve">26</w:t>
      </w:r>
    </w:p>
    <w:p>
      <w:r>
        <w:rPr>
          <w:b/>
        </w:rPr>
        <w:t xml:space="preserve">Esimerkki 7.2545</w:t>
      </w:r>
    </w:p>
    <w:p>
      <w:r>
        <w:t xml:space="preserve">Olkoon f(g) = -4*g + 1. Olkoon h (-2)/(-3) + 273/9. Olkoon a = h - 18. Mikä on jäännös, kun a jaetaan f(-1):llä?</w:t>
      </w:r>
    </w:p>
    <w:p>
      <w:r>
        <w:rPr>
          <w:b/>
        </w:rPr>
        <w:t xml:space="preserve">Tulos</w:t>
      </w:r>
    </w:p>
    <w:p>
      <w:r>
        <w:t xml:space="preserve">3</w:t>
      </w:r>
    </w:p>
    <w:p>
      <w:r>
        <w:rPr>
          <w:b/>
        </w:rPr>
        <w:t xml:space="preserve">Esimerkki 7.2546</w:t>
      </w:r>
    </w:p>
    <w:p>
      <w:r>
        <w:t xml:space="preserve">Oletetaan -f + 5*f - 119 = -5*w, 4*f = -16. Laske 3:n ja w:n suurin yhteinen tekijä.</w:t>
      </w:r>
    </w:p>
    <w:p>
      <w:r>
        <w:rPr>
          <w:b/>
        </w:rPr>
        <w:t xml:space="preserve">Tulos</w:t>
      </w:r>
    </w:p>
    <w:p>
      <w:r>
        <w:t xml:space="preserve">3</w:t>
      </w:r>
    </w:p>
    <w:p>
      <w:r>
        <w:rPr>
          <w:b/>
        </w:rPr>
        <w:t xml:space="preserve">Esimerkki 7.2547</w:t>
      </w:r>
    </w:p>
    <w:p>
      <w:r>
        <w:t xml:space="preserve">Mikä on kolme millisekunnin kymmenesosaa mikrosekunneissa?</w:t>
      </w:r>
    </w:p>
    <w:p>
      <w:r>
        <w:rPr>
          <w:b/>
        </w:rPr>
        <w:t xml:space="preserve">Tulos</w:t>
      </w:r>
    </w:p>
    <w:p>
      <w:r>
        <w:t xml:space="preserve">300</w:t>
      </w:r>
    </w:p>
    <w:p>
      <w:r>
        <w:rPr>
          <w:b/>
        </w:rPr>
        <w:t xml:space="preserve">Esimerkki 7.2548</w:t>
      </w:r>
    </w:p>
    <w:p>
      <w:r>
        <w:t xml:space="preserve">Kuinka monta mikrometriä on 36,01521 nanometriä?</w:t>
      </w:r>
    </w:p>
    <w:p>
      <w:r>
        <w:rPr>
          <w:b/>
        </w:rPr>
        <w:t xml:space="preserve">Tulos</w:t>
      </w:r>
    </w:p>
    <w:p>
      <w:r>
        <w:t xml:space="preserve">0.03601521</w:t>
      </w:r>
    </w:p>
    <w:p>
      <w:r>
        <w:rPr>
          <w:b/>
        </w:rPr>
        <w:t xml:space="preserve">Esimerkki 7.2549</w:t>
      </w:r>
    </w:p>
    <w:p>
      <w:r>
        <w:t xml:space="preserve">Mikä on 1/24 vuosisataa kuukausina?</w:t>
      </w:r>
    </w:p>
    <w:p>
      <w:r>
        <w:rPr>
          <w:b/>
        </w:rPr>
        <w:t xml:space="preserve">Tulos</w:t>
      </w:r>
    </w:p>
    <w:p>
      <w:r>
        <w:t xml:space="preserve">50</w:t>
      </w:r>
    </w:p>
    <w:p>
      <w:r>
        <w:rPr>
          <w:b/>
        </w:rPr>
        <w:t xml:space="preserve">Esimerkki 7.2550</w:t>
      </w:r>
    </w:p>
    <w:p>
      <w:r>
        <w:t xml:space="preserve">Ratkaise 0 = 5*f - 3*b - 10, 4*f + 2*b - 11 = 5*b f:lle.</w:t>
      </w:r>
    </w:p>
    <w:p>
      <w:r>
        <w:rPr>
          <w:b/>
        </w:rPr>
        <w:t xml:space="preserve">Tulos</w:t>
      </w:r>
    </w:p>
    <w:p>
      <w:r>
        <w:t xml:space="preserve">-1</w:t>
      </w:r>
    </w:p>
    <w:p>
      <w:r>
        <w:rPr>
          <w:b/>
        </w:rPr>
        <w:t xml:space="preserve">Esimerkki 7.2551</w:t>
      </w:r>
    </w:p>
    <w:p>
      <w:r>
        <w:t xml:space="preserve">Mikä on ((-2)/(-4))/(9/(-18))?</w:t>
      </w:r>
    </w:p>
    <w:p>
      <w:r>
        <w:rPr>
          <w:b/>
        </w:rPr>
        <w:t xml:space="preserve">Tulos</w:t>
      </w:r>
    </w:p>
    <w:p>
      <w:r>
        <w:t xml:space="preserve">-1</w:t>
      </w:r>
    </w:p>
    <w:p>
      <w:r>
        <w:rPr>
          <w:b/>
        </w:rPr>
        <w:t xml:space="preserve">Esimerkki 7.2552</w:t>
      </w:r>
    </w:p>
    <w:p>
      <w:r>
        <w:t xml:space="preserve">Mikä on seuraava termi luvuissa 51, 64, 123, 252, 475, 816?</w:t>
      </w:r>
    </w:p>
    <w:p>
      <w:r>
        <w:rPr>
          <w:b/>
        </w:rPr>
        <w:t xml:space="preserve">Tulos</w:t>
      </w:r>
    </w:p>
    <w:p>
      <w:r>
        <w:t xml:space="preserve">1299</w:t>
      </w:r>
    </w:p>
    <w:p>
      <w:r>
        <w:rPr>
          <w:b/>
        </w:rPr>
        <w:t xml:space="preserve">Esimerkki 7.2553</w:t>
      </w:r>
    </w:p>
    <w:p>
      <w:r>
        <w:t xml:space="preserve">Olkoon h = 2 + -7. Olkoon s(c) = c**3 + 5*c**2 - 3*c - 4. Olkoon o s(h). Olkoon n = o + -5. Mikä on n:n yksikkönumero?</w:t>
      </w:r>
    </w:p>
    <w:p>
      <w:r>
        <w:rPr>
          <w:b/>
        </w:rPr>
        <w:t xml:space="preserve">Tulos</w:t>
      </w:r>
    </w:p>
    <w:p>
      <w:r>
        <w:t xml:space="preserve">6</w:t>
      </w:r>
    </w:p>
    <w:p>
      <w:r>
        <w:rPr>
          <w:b/>
        </w:rPr>
        <w:t xml:space="preserve">Esimerkki 7.2554</w:t>
      </w:r>
    </w:p>
    <w:p>
      <w:r>
        <w:t xml:space="preserve">Kuinka monta litraa on 48480,7 millilitraa?</w:t>
      </w:r>
    </w:p>
    <w:p>
      <w:r>
        <w:rPr>
          <w:b/>
        </w:rPr>
        <w:t xml:space="preserve">Tulos</w:t>
      </w:r>
    </w:p>
    <w:p>
      <w:r>
        <w:t xml:space="preserve">48.4807</w:t>
      </w:r>
    </w:p>
    <w:p>
      <w:r>
        <w:rPr>
          <w:b/>
        </w:rPr>
        <w:t xml:space="preserve">Esimerkki 7.2555</w:t>
      </w:r>
    </w:p>
    <w:p>
      <w:r>
        <w:t xml:space="preserve">Mikä on 27/2 litraa millilitroina?</w:t>
      </w:r>
    </w:p>
    <w:p>
      <w:r>
        <w:rPr>
          <w:b/>
        </w:rPr>
        <w:t xml:space="preserve">Tulos</w:t>
      </w:r>
    </w:p>
    <w:p>
      <w:r>
        <w:t xml:space="preserve">13500</w:t>
      </w:r>
    </w:p>
    <w:p>
      <w:r>
        <w:rPr>
          <w:b/>
        </w:rPr>
        <w:t xml:space="preserve">Esimerkki 7.2556</w:t>
      </w:r>
    </w:p>
    <w:p>
      <w:r>
        <w:t xml:space="preserve">Olkoon k (0/(-4 + 7))/1. Ratkaise k = -o - 8 + 3, jos o.</w:t>
      </w:r>
    </w:p>
    <w:p>
      <w:r>
        <w:rPr>
          <w:b/>
        </w:rPr>
        <w:t xml:space="preserve">Tulos</w:t>
      </w:r>
    </w:p>
    <w:p>
      <w:r>
        <w:t xml:space="preserve">-5</w:t>
      </w:r>
    </w:p>
    <w:p>
      <w:r>
        <w:rPr>
          <w:b/>
        </w:rPr>
        <w:t xml:space="preserve">Esimerkki 7.2557</w:t>
      </w:r>
    </w:p>
    <w:p>
      <w:r>
        <w:t xml:space="preserve">Mikä on 1/5 grammasta milligrammoina?</w:t>
      </w:r>
    </w:p>
    <w:p>
      <w:r>
        <w:rPr>
          <w:b/>
        </w:rPr>
        <w:t xml:space="preserve">Tulos</w:t>
      </w:r>
    </w:p>
    <w:p>
      <w:r>
        <w:t xml:space="preserve">200</w:t>
      </w:r>
    </w:p>
    <w:p>
      <w:r>
        <w:rPr>
          <w:b/>
        </w:rPr>
        <w:t xml:space="preserve">Esimerkki 7.2558</w:t>
      </w:r>
    </w:p>
    <w:p>
      <w:r>
        <w:t xml:space="preserve">Ratkaise x + 5*f = 15, -4*f = 7*x - 3*x - 12 x:lle.</w:t>
      </w:r>
    </w:p>
    <w:p>
      <w:r>
        <w:rPr>
          <w:b/>
        </w:rPr>
        <w:t xml:space="preserve">Tulos</w:t>
      </w:r>
    </w:p>
    <w:p>
      <w:r>
        <w:t xml:space="preserve">0</w:t>
      </w:r>
    </w:p>
    <w:p>
      <w:r>
        <w:rPr>
          <w:b/>
        </w:rPr>
        <w:t xml:space="preserve">Esimerkki 7.2559</w:t>
      </w:r>
    </w:p>
    <w:p>
      <w:r>
        <w:t xml:space="preserve">Olkoon f(c) = 53*c + 6. Olkoon p f(3). Mikä on p:n ja 15:n suurin yhteinen jakaja?</w:t>
      </w:r>
    </w:p>
    <w:p>
      <w:r>
        <w:rPr>
          <w:b/>
        </w:rPr>
        <w:t xml:space="preserve">Tulos</w:t>
      </w:r>
    </w:p>
    <w:p>
      <w:r>
        <w:t xml:space="preserve">15</w:t>
      </w:r>
    </w:p>
    <w:p>
      <w:r>
        <w:rPr>
          <w:b/>
        </w:rPr>
        <w:t xml:space="preserve">Esimerkki 7.2560</w:t>
      </w:r>
    </w:p>
    <w:p>
      <w:r>
        <w:t xml:space="preserve">Jaa -180 luvulla -45.</w:t>
      </w:r>
    </w:p>
    <w:p>
      <w:r>
        <w:rPr>
          <w:b/>
        </w:rPr>
        <w:t xml:space="preserve">Tulos</w:t>
      </w:r>
    </w:p>
    <w:p>
      <w:r>
        <w:t xml:space="preserve">4</w:t>
      </w:r>
    </w:p>
    <w:p>
      <w:r>
        <w:rPr>
          <w:b/>
        </w:rPr>
        <w:t xml:space="preserve">Esimerkki 7.2561</w:t>
      </w:r>
    </w:p>
    <w:p>
      <w:r>
        <w:t xml:space="preserve">Mikä on 39925,01 mikrosekuntia millisekunteina?</w:t>
      </w:r>
    </w:p>
    <w:p>
      <w:r>
        <w:rPr>
          <w:b/>
        </w:rPr>
        <w:t xml:space="preserve">Tulos</w:t>
      </w:r>
    </w:p>
    <w:p>
      <w:r>
        <w:t xml:space="preserve">39.92501</w:t>
      </w:r>
    </w:p>
    <w:p>
      <w:r>
        <w:rPr>
          <w:b/>
        </w:rPr>
        <w:t xml:space="preserve">Esimerkki 7.2562</w:t>
      </w:r>
    </w:p>
    <w:p>
      <w:r>
        <w:t xml:space="preserve">Laske todennäköisyys valita 1 j ja 1 a, kun kaksi kirjainta valitaan korvaamattomasti seuraavista {a: 10, j: 2, b: 2}.</w:t>
      </w:r>
    </w:p>
    <w:p>
      <w:r>
        <w:rPr>
          <w:b/>
        </w:rPr>
        <w:t xml:space="preserve">Tulos</w:t>
      </w:r>
    </w:p>
    <w:p>
      <w:r>
        <w:t xml:space="preserve">20/91</w:t>
      </w:r>
    </w:p>
    <w:p>
      <w:r>
        <w:rPr>
          <w:b/>
        </w:rPr>
        <w:t xml:space="preserve">Esimerkki 7.2563</w:t>
      </w:r>
    </w:p>
    <w:p>
      <w:r>
        <w:t xml:space="preserve">Oletetaan, että 70 = -0*j + 5*j. Mikä on 18:n ja j:n pienin yhteinen monikerta?</w:t>
      </w:r>
    </w:p>
    <w:p>
      <w:r>
        <w:rPr>
          <w:b/>
        </w:rPr>
        <w:t xml:space="preserve">Tulos</w:t>
      </w:r>
    </w:p>
    <w:p>
      <w:r>
        <w:t xml:space="preserve">126</w:t>
      </w:r>
    </w:p>
    <w:p>
      <w:r>
        <w:rPr>
          <w:b/>
        </w:rPr>
        <w:t xml:space="preserve">Esimerkki 7.2564</w:t>
      </w:r>
    </w:p>
    <w:p>
      <w:r>
        <w:t xml:space="preserve">Mikä on 9440:n kuutiojuuri lähimmän kokonaisluvun tarkkuudella?</w:t>
      </w:r>
    </w:p>
    <w:p>
      <w:r>
        <w:rPr>
          <w:b/>
        </w:rPr>
        <w:t xml:space="preserve">Tulos</w:t>
      </w:r>
    </w:p>
    <w:p>
      <w:r>
        <w:t xml:space="preserve">21</w:t>
      </w:r>
    </w:p>
    <w:p>
      <w:r>
        <w:rPr>
          <w:b/>
        </w:rPr>
        <w:t xml:space="preserve">Esimerkki 7.2565</w:t>
      </w:r>
    </w:p>
    <w:p>
      <w:r>
        <w:t xml:space="preserve">Olkoon h = -20 + 24. Olkoon g ((-12)/15)/(h/(-50)). Laske g:n ja 5:n suurin yhteinen jakaja.</w:t>
      </w:r>
    </w:p>
    <w:p>
      <w:r>
        <w:rPr>
          <w:b/>
        </w:rPr>
        <w:t xml:space="preserve">Tulos</w:t>
      </w:r>
    </w:p>
    <w:p>
      <w:r>
        <w:t xml:space="preserve">5</w:t>
      </w:r>
    </w:p>
    <w:p>
      <w:r>
        <w:rPr>
          <w:b/>
        </w:rPr>
        <w:t xml:space="preserve">Esimerkki 7.2566</w:t>
      </w:r>
    </w:p>
    <w:p>
      <w:r>
        <w:t xml:space="preserve">Muunna 68,74243 vuosikymmentä kuukausiksi.</w:t>
      </w:r>
    </w:p>
    <w:p>
      <w:r>
        <w:rPr>
          <w:b/>
        </w:rPr>
        <w:t xml:space="preserve">Tulos</w:t>
      </w:r>
    </w:p>
    <w:p>
      <w:r>
        <w:t xml:space="preserve">8249.0916</w:t>
      </w:r>
    </w:p>
    <w:p>
      <w:r>
        <w:rPr>
          <w:b/>
        </w:rPr>
        <w:t xml:space="preserve">Esimerkki 7.2567</w:t>
      </w:r>
    </w:p>
    <w:p>
      <w:r>
        <w:t xml:space="preserve">Ratkaise j:n osalta -9*j - 2*n = -11*j + 4, -6*j = 2*n - 20.</w:t>
      </w:r>
    </w:p>
    <w:p>
      <w:r>
        <w:rPr>
          <w:b/>
        </w:rPr>
        <w:t xml:space="preserve">Tulos</w:t>
      </w:r>
    </w:p>
    <w:p>
      <w:r>
        <w:t xml:space="preserve">3</w:t>
      </w:r>
    </w:p>
    <w:p>
      <w:r>
        <w:rPr>
          <w:b/>
        </w:rPr>
        <w:t xml:space="preserve">Esimerkki 7.2568</w:t>
      </w:r>
    </w:p>
    <w:p>
      <w:r>
        <w:t xml:space="preserve">Mitä seuraavaksi 112, 226, 346, 472, 604 ja 742?</w:t>
      </w:r>
    </w:p>
    <w:p>
      <w:r>
        <w:rPr>
          <w:b/>
        </w:rPr>
        <w:t xml:space="preserve">Tulos</w:t>
      </w:r>
    </w:p>
    <w:p>
      <w:r>
        <w:t xml:space="preserve">886</w:t>
      </w:r>
    </w:p>
    <w:p>
      <w:r>
        <w:rPr>
          <w:b/>
        </w:rPr>
        <w:t xml:space="preserve">Esimerkki 7.2569</w:t>
      </w:r>
    </w:p>
    <w:p>
      <w:r>
        <w:t xml:space="preserve">Kuinka monta millilitraa on 18/5 litraa?</w:t>
      </w:r>
    </w:p>
    <w:p>
      <w:r>
        <w:rPr>
          <w:b/>
        </w:rPr>
        <w:t xml:space="preserve">Tulos</w:t>
      </w:r>
    </w:p>
    <w:p>
      <w:r>
        <w:t xml:space="preserve">3600</w:t>
      </w:r>
    </w:p>
    <w:p>
      <w:r>
        <w:rPr>
          <w:b/>
        </w:rPr>
        <w:t xml:space="preserve">Esimerkki 7.2570</w:t>
      </w:r>
    </w:p>
    <w:p>
      <w:r>
        <w:t xml:space="preserve">Muunna 381.3197l muotoon millilitra.</w:t>
      </w:r>
    </w:p>
    <w:p>
      <w:r>
        <w:rPr>
          <w:b/>
        </w:rPr>
        <w:t xml:space="preserve">Tulos</w:t>
      </w:r>
    </w:p>
    <w:p>
      <w:r>
        <w:t xml:space="preserve">381319.7</w:t>
      </w:r>
    </w:p>
    <w:p>
      <w:r>
        <w:rPr>
          <w:b/>
        </w:rPr>
        <w:t xml:space="preserve">Esimerkki 7.2571</w:t>
      </w:r>
    </w:p>
    <w:p>
      <w:r>
        <w:t xml:space="preserve">Mikä on 172:n yhdeksäs juuri lähimmän kokonaisluvun tarkkuudella?</w:t>
      </w:r>
    </w:p>
    <w:p>
      <w:r>
        <w:rPr>
          <w:b/>
        </w:rPr>
        <w:t xml:space="preserve">Tulos</w:t>
      </w:r>
    </w:p>
    <w:p>
      <w:r>
        <w:t xml:space="preserve">2</w:t>
      </w:r>
    </w:p>
    <w:p>
      <w:r>
        <w:rPr>
          <w:b/>
        </w:rPr>
        <w:t xml:space="preserve">Esimerkki 7.2572</w:t>
      </w:r>
    </w:p>
    <w:p>
      <w:r>
        <w:t xml:space="preserve">Olkoon d(x) = -47*x**3 + x**2 - x - 1. Olkoon p d(-1). Laske p:n ja 12:n suurin yhteinen jakaja.</w:t>
      </w:r>
    </w:p>
    <w:p>
      <w:r>
        <w:rPr>
          <w:b/>
        </w:rPr>
        <w:t xml:space="preserve">Tulos</w:t>
      </w:r>
    </w:p>
    <w:p>
      <w:r>
        <w:t xml:space="preserve">12</w:t>
      </w:r>
    </w:p>
    <w:p>
      <w:r>
        <w:rPr>
          <w:b/>
        </w:rPr>
        <w:t xml:space="preserve">Esimerkki 7.2573</w:t>
      </w:r>
    </w:p>
    <w:p>
      <w:r>
        <w:t xml:space="preserve">Mikä on 258875,4 vuosisataa vuosikymmeninä?</w:t>
      </w:r>
    </w:p>
    <w:p>
      <w:r>
        <w:rPr>
          <w:b/>
        </w:rPr>
        <w:t xml:space="preserve">Tulos</w:t>
      </w:r>
    </w:p>
    <w:p>
      <w:r>
        <w:t xml:space="preserve">2588754</w:t>
      </w:r>
    </w:p>
    <w:p>
      <w:r>
        <w:rPr>
          <w:b/>
        </w:rPr>
        <w:t xml:space="preserve">Esimerkki 7.2574</w:t>
      </w:r>
    </w:p>
    <w:p>
      <w:r>
        <w:t xml:space="preserve">Oletetaan, että 4*z - 39 = 5. Laske jäännös, kun z jaetaan 6:lla.</w:t>
      </w:r>
    </w:p>
    <w:p>
      <w:r>
        <w:rPr>
          <w:b/>
        </w:rPr>
        <w:t xml:space="preserve">Tulos</w:t>
      </w:r>
    </w:p>
    <w:p>
      <w:r>
        <w:t xml:space="preserve">5</w:t>
      </w:r>
    </w:p>
    <w:p>
      <w:r>
        <w:rPr>
          <w:b/>
        </w:rPr>
        <w:t xml:space="preserve">Esimerkki 7.2575</w:t>
      </w:r>
    </w:p>
    <w:p>
      <w:r>
        <w:t xml:space="preserve">Oletetaan -3*o + 49 - 7 = 0. Oletetaan 4*w = -l - o, -5*w - 43 = -3*l - 0*l. Ratkaise 4*m - 2 = l m:n osalta.</w:t>
      </w:r>
    </w:p>
    <w:p>
      <w:r>
        <w:rPr>
          <w:b/>
        </w:rPr>
        <w:t xml:space="preserve">Tulos</w:t>
      </w:r>
    </w:p>
    <w:p>
      <w:r>
        <w:t xml:space="preserve">2</w:t>
      </w:r>
    </w:p>
    <w:p>
      <w:r>
        <w:rPr>
          <w:b/>
        </w:rPr>
        <w:t xml:space="preserve">Esimerkki 7.2576</w:t>
      </w:r>
    </w:p>
    <w:p>
      <w:r>
        <w:t xml:space="preserve">Kaksi kirjainta, jotka on poimittu korvaamatta apxpppaadxista. Anna todennäköisyys sekvenssille aa.</w:t>
      </w:r>
    </w:p>
    <w:p>
      <w:r>
        <w:rPr>
          <w:b/>
        </w:rPr>
        <w:t xml:space="preserve">Tulos</w:t>
      </w:r>
    </w:p>
    <w:p>
      <w:r>
        <w:t xml:space="preserve">1/15</w:t>
      </w:r>
    </w:p>
    <w:p>
      <w:r>
        <w:rPr>
          <w:b/>
        </w:rPr>
        <w:t xml:space="preserve">Esimerkki 7.2577</w:t>
      </w:r>
    </w:p>
    <w:p>
      <w:r>
        <w:t xml:space="preserve">Oletetaan, että 2*i = i + 10. Mikä on i:n kymppiluku?</w:t>
      </w:r>
    </w:p>
    <w:p>
      <w:r>
        <w:rPr>
          <w:b/>
        </w:rPr>
        <w:t xml:space="preserve">Tulos</w:t>
      </w:r>
    </w:p>
    <w:p>
      <w:r>
        <w:t xml:space="preserve">1</w:t>
      </w:r>
    </w:p>
    <w:p>
      <w:r>
        <w:rPr>
          <w:b/>
        </w:rPr>
        <w:t xml:space="preserve">Esimerkki 7.2578</w:t>
      </w:r>
    </w:p>
    <w:p>
      <w:r>
        <w:t xml:space="preserve">Mikä on 2 - -137 10:ssä?</w:t>
      </w:r>
    </w:p>
    <w:p>
      <w:r>
        <w:rPr>
          <w:b/>
        </w:rPr>
        <w:t xml:space="preserve">Tulos</w:t>
      </w:r>
    </w:p>
    <w:p>
      <w:r>
        <w:t xml:space="preserve">139</w:t>
      </w:r>
    </w:p>
    <w:p>
      <w:r>
        <w:rPr>
          <w:b/>
        </w:rPr>
        <w:t xml:space="preserve">Esimerkki 7.2579</w:t>
      </w:r>
    </w:p>
    <w:p>
      <w:r>
        <w:t xml:space="preserve">Olkoon k = -32342 - -98261/3. Olkoon v = k + -423. Etsi 79/2:n ja v:n yhteinen nimittäjä.</w:t>
      </w:r>
    </w:p>
    <w:p>
      <w:r>
        <w:rPr>
          <w:b/>
        </w:rPr>
        <w:t xml:space="preserve">Tulos</w:t>
      </w:r>
    </w:p>
    <w:p>
      <w:r>
        <w:t xml:space="preserve">6</w:t>
      </w:r>
    </w:p>
    <w:p>
      <w:r>
        <w:rPr>
          <w:b/>
        </w:rPr>
        <w:t xml:space="preserve">Esimerkki 7.2580</w:t>
      </w:r>
    </w:p>
    <w:p>
      <w:r>
        <w:t xml:space="preserve">Kuinka monta tuntia on 33,13809 sekuntia?</w:t>
      </w:r>
    </w:p>
    <w:p>
      <w:r>
        <w:rPr>
          <w:b/>
        </w:rPr>
        <w:t xml:space="preserve">Tulos</w:t>
      </w:r>
    </w:p>
    <w:p>
      <w:r>
        <w:t xml:space="preserve">0.009205025</w:t>
      </w:r>
    </w:p>
    <w:p>
      <w:r>
        <w:rPr>
          <w:b/>
        </w:rPr>
        <w:t xml:space="preserve">Esimerkki 7.2581</w:t>
      </w:r>
    </w:p>
    <w:p>
      <w:r>
        <w:t xml:space="preserve">Mikä on 9093 jaettuna -1299:llä?</w:t>
      </w:r>
    </w:p>
    <w:p>
      <w:r>
        <w:rPr>
          <w:b/>
        </w:rPr>
        <w:t xml:space="preserve">Tulos</w:t>
      </w:r>
    </w:p>
    <w:p>
      <w:r>
        <w:t xml:space="preserve">-7</w:t>
      </w:r>
    </w:p>
    <w:p>
      <w:r>
        <w:rPr>
          <w:b/>
        </w:rPr>
        <w:t xml:space="preserve">Esimerkki 7.2582</w:t>
      </w:r>
    </w:p>
    <w:p>
      <w:r>
        <w:t xml:space="preserve">Olkoon r 5722/(-1554) - 1/3. Olkoon b = 57/74 - r. Mikä on 49/20:n ja b:n yhteinen nimittäjä?</w:t>
      </w:r>
    </w:p>
    <w:p>
      <w:r>
        <w:rPr>
          <w:b/>
        </w:rPr>
        <w:t xml:space="preserve">Tulos</w:t>
      </w:r>
    </w:p>
    <w:p>
      <w:r>
        <w:t xml:space="preserve">140</w:t>
      </w:r>
    </w:p>
    <w:p>
      <w:r>
        <w:rPr>
          <w:b/>
        </w:rPr>
        <w:t xml:space="preserve">Esimerkki 7.2583</w:t>
      </w:r>
    </w:p>
    <w:p>
      <w:r>
        <w:t xml:space="preserve">Kolme kirjainta, jotka valitaan korvaamattomasti seuraavista: {h: 2, d: 2}. Mikä on todennäköisyys valita 1 d ja 2 h?</w:t>
      </w:r>
    </w:p>
    <w:p>
      <w:r>
        <w:rPr>
          <w:b/>
        </w:rPr>
        <w:t xml:space="preserve">Tulos</w:t>
      </w:r>
    </w:p>
    <w:p>
      <w:r>
        <w:t xml:space="preserve">1/2</w:t>
      </w:r>
    </w:p>
    <w:p>
      <w:r>
        <w:rPr>
          <w:b/>
        </w:rPr>
        <w:t xml:space="preserve">Esimerkki 7.2584</w:t>
      </w:r>
    </w:p>
    <w:p>
      <w:r>
        <w:t xml:space="preserve">Oletetaan, että 2*k - 5 = 5. Oletetaan, että -4*a = -5*w + 30, 2*w - w - 15 = -a. Olkoon v = w - 6. Laske jäännös, kun k jaetaan v:llä.</w:t>
      </w:r>
    </w:p>
    <w:p>
      <w:r>
        <w:rPr>
          <w:b/>
        </w:rPr>
        <w:t xml:space="preserve">Tulos</w:t>
      </w:r>
    </w:p>
    <w:p>
      <w:r>
        <w:t xml:space="preserve">1</w:t>
      </w:r>
    </w:p>
    <w:p>
      <w:r>
        <w:rPr>
          <w:b/>
        </w:rPr>
        <w:t xml:space="preserve">Esimerkki 7.2585</w:t>
      </w:r>
    </w:p>
    <w:p>
      <w:r>
        <w:t xml:space="preserve">Mikä on seuraava termi luvuissa 1097, 2189, 3283, 4379, 5477 ja 6577?</w:t>
      </w:r>
    </w:p>
    <w:p>
      <w:r>
        <w:rPr>
          <w:b/>
        </w:rPr>
        <w:t xml:space="preserve">Tulos</w:t>
      </w:r>
    </w:p>
    <w:p>
      <w:r>
        <w:t xml:space="preserve">7679</w:t>
      </w:r>
    </w:p>
    <w:p>
      <w:r>
        <w:rPr>
          <w:b/>
        </w:rPr>
        <w:t xml:space="preserve">Esimerkki 7.2586</w:t>
      </w:r>
    </w:p>
    <w:p>
      <w:r>
        <w:t xml:space="preserve">Kuinka monta millilitraa on 1/20 litraa?</w:t>
      </w:r>
    </w:p>
    <w:p>
      <w:r>
        <w:rPr>
          <w:b/>
        </w:rPr>
        <w:t xml:space="preserve">Tulos</w:t>
      </w:r>
    </w:p>
    <w:p>
      <w:r>
        <w:t xml:space="preserve">50</w:t>
      </w:r>
    </w:p>
    <w:p>
      <w:r>
        <w:rPr>
          <w:b/>
        </w:rPr>
        <w:t xml:space="preserve">Esimerkki 7.2587</w:t>
      </w:r>
    </w:p>
    <w:p>
      <w:r>
        <w:t xml:space="preserve">Kaksi kirjainta, jotka on poimittu korvaamatta dmmkpmkkkmmdqqqkmpd:stä. Mikä on todennäköisyys valita 2 p?</w:t>
      </w:r>
    </w:p>
    <w:p>
      <w:r>
        <w:rPr>
          <w:b/>
        </w:rPr>
        <w:t xml:space="preserve">Tulos</w:t>
      </w:r>
    </w:p>
    <w:p>
      <w:r>
        <w:t xml:space="preserve">1/153</w:t>
      </w:r>
    </w:p>
    <w:p>
      <w:r>
        <w:rPr>
          <w:b/>
        </w:rPr>
        <w:t xml:space="preserve">Esimerkki 7.2588</w:t>
      </w:r>
    </w:p>
    <w:p>
      <w:r>
        <w:t xml:space="preserve">Olkoon x(q) = -7*q - 32. Mikä on x(-13):n kymppiluku?</w:t>
      </w:r>
    </w:p>
    <w:p>
      <w:r>
        <w:rPr>
          <w:b/>
        </w:rPr>
        <w:t xml:space="preserve">Tulos</w:t>
      </w:r>
    </w:p>
    <w:p>
      <w:r>
        <w:t xml:space="preserve">5</w:t>
      </w:r>
    </w:p>
    <w:p>
      <w:r>
        <w:rPr>
          <w:b/>
        </w:rPr>
        <w:t xml:space="preserve">Esimerkki 7.2589</w:t>
      </w:r>
    </w:p>
    <w:p>
      <w:r>
        <w:t xml:space="preserve">Mitä seuraavaksi -229, -247, -265?</w:t>
      </w:r>
    </w:p>
    <w:p>
      <w:r>
        <w:rPr>
          <w:b/>
        </w:rPr>
        <w:t xml:space="preserve">Tulos</w:t>
      </w:r>
    </w:p>
    <w:p>
      <w:r>
        <w:t xml:space="preserve">-283</w:t>
      </w:r>
    </w:p>
    <w:p>
      <w:r>
        <w:rPr>
          <w:b/>
        </w:rPr>
        <w:t xml:space="preserve">Esimerkki 7.2590</w:t>
      </w:r>
    </w:p>
    <w:p>
      <w:r>
        <w:t xml:space="preserve">Oletetaan, että r - 60 = -r. Olkoon o = -66 - -30. Olkoon x = -20 - o. Mikä on jäännös, kun r jaetaan x:llä?</w:t>
      </w:r>
    </w:p>
    <w:p>
      <w:r>
        <w:rPr>
          <w:b/>
        </w:rPr>
        <w:t xml:space="preserve">Tulos</w:t>
      </w:r>
    </w:p>
    <w:p>
      <w:r>
        <w:t xml:space="preserve">14</w:t>
      </w:r>
    </w:p>
    <w:p>
      <w:r>
        <w:rPr>
          <w:b/>
        </w:rPr>
        <w:t xml:space="preserve">Esimerkki 7.2591</w:t>
      </w:r>
    </w:p>
    <w:p>
      <w:r>
        <w:t xml:space="preserve">Laske todennäköisyys valita 2 k ja 1 m, kun kolme kirjainta poimitaan korvaamatta kkkmkkm:stä.</w:t>
      </w:r>
    </w:p>
    <w:p>
      <w:r>
        <w:rPr>
          <w:b/>
        </w:rPr>
        <w:t xml:space="preserve">Tulos</w:t>
      </w:r>
    </w:p>
    <w:p>
      <w:r>
        <w:t xml:space="preserve">4/7</w:t>
      </w:r>
    </w:p>
    <w:p>
      <w:r>
        <w:rPr>
          <w:b/>
        </w:rPr>
        <w:t xml:space="preserve">Esimerkki 7.2592</w:t>
      </w:r>
    </w:p>
    <w:p>
      <w:r>
        <w:t xml:space="preserve">Oletetaan, että -2*u + 4*w = -0*w - 88, -4*u = -2*w - 170. Mikä on u:n kymppiluku?</w:t>
      </w:r>
    </w:p>
    <w:p>
      <w:r>
        <w:rPr>
          <w:b/>
        </w:rPr>
        <w:t xml:space="preserve">Tulos</w:t>
      </w:r>
    </w:p>
    <w:p>
      <w:r>
        <w:t xml:space="preserve">4</w:t>
      </w:r>
    </w:p>
    <w:p>
      <w:r>
        <w:rPr>
          <w:b/>
        </w:rPr>
        <w:t xml:space="preserve">Esimerkki 7.2593</w:t>
      </w:r>
    </w:p>
    <w:p>
      <w:r>
        <w:t xml:space="preserve">Olkoon q(w) = w**3 - 7*w**2 - 9*w + 10. Olkoon p q(8). Oletetaan -32 = -4*g - 3*a, -2*a - 3 = -p*g - 1. Ratkaistaan -g + 3 = t varten t.</w:t>
      </w:r>
    </w:p>
    <w:p>
      <w:r>
        <w:rPr>
          <w:b/>
        </w:rPr>
        <w:t xml:space="preserve">Tulos</w:t>
      </w:r>
    </w:p>
    <w:p>
      <w:r>
        <w:t xml:space="preserve">-2</w:t>
      </w:r>
    </w:p>
    <w:p>
      <w:r>
        <w:rPr>
          <w:b/>
        </w:rPr>
        <w:t xml:space="preserve">Esimerkki 7.2594</w:t>
      </w:r>
    </w:p>
    <w:p>
      <w:r>
        <w:t xml:space="preserve">Mikä on 2,050352 tonnia milligrammoina?</w:t>
      </w:r>
    </w:p>
    <w:p>
      <w:r>
        <w:rPr>
          <w:b/>
        </w:rPr>
        <w:t xml:space="preserve">Tulos</w:t>
      </w:r>
    </w:p>
    <w:p>
      <w:r>
        <w:t xml:space="preserve">2050352000</w:t>
      </w:r>
    </w:p>
    <w:p>
      <w:r>
        <w:rPr>
          <w:b/>
        </w:rPr>
        <w:t xml:space="preserve">Esimerkki 7.2595</w:t>
      </w:r>
    </w:p>
    <w:p>
      <w:r>
        <w:t xml:space="preserve">Olkoon l = 17 - 9. Laske l:n ja 14:n pienin yhteinen monikerta.</w:t>
      </w:r>
    </w:p>
    <w:p>
      <w:r>
        <w:rPr>
          <w:b/>
        </w:rPr>
        <w:t xml:space="preserve">Tulos</w:t>
      </w:r>
    </w:p>
    <w:p>
      <w:r>
        <w:t xml:space="preserve">56</w:t>
      </w:r>
    </w:p>
    <w:p>
      <w:r>
        <w:rPr>
          <w:b/>
        </w:rPr>
        <w:t xml:space="preserve">Esimerkki 7.2596</w:t>
      </w:r>
    </w:p>
    <w:p>
      <w:r>
        <w:t xml:space="preserve">Muunna 343372.3cm muotoon metriä.</w:t>
      </w:r>
    </w:p>
    <w:p>
      <w:r>
        <w:rPr>
          <w:b/>
        </w:rPr>
        <w:t xml:space="preserve">Tulos</w:t>
      </w:r>
    </w:p>
    <w:p>
      <w:r>
        <w:t xml:space="preserve">3433.723</w:t>
      </w:r>
    </w:p>
    <w:p>
      <w:r>
        <w:rPr>
          <w:b/>
        </w:rPr>
        <w:t xml:space="preserve">Esimerkki 7.2597</w:t>
      </w:r>
    </w:p>
    <w:p>
      <w:r>
        <w:t xml:space="preserve">Oletetaan, että -16 = 4*q - 0*q. Olkoon z (-50)/q + (-1)/(-2). Oletetaan, että -2*a + 37 = -67. Laske z:n ja a:n suurin yhteinen tekijä.</w:t>
      </w:r>
    </w:p>
    <w:p>
      <w:r>
        <w:rPr>
          <w:b/>
        </w:rPr>
        <w:t xml:space="preserve">Tulos</w:t>
      </w:r>
    </w:p>
    <w:p>
      <w:r>
        <w:t xml:space="preserve">13</w:t>
      </w:r>
    </w:p>
    <w:p>
      <w:r>
        <w:rPr>
          <w:b/>
        </w:rPr>
        <w:t xml:space="preserve">Esimerkki 7.2598</w:t>
      </w:r>
    </w:p>
    <w:p>
      <w:r>
        <w:t xml:space="preserve">Mikä on yksikön 6 + -4 + (-4 - -203) numero?</w:t>
      </w:r>
    </w:p>
    <w:p>
      <w:r>
        <w:rPr>
          <w:b/>
        </w:rPr>
        <w:t xml:space="preserve">Tulos</w:t>
      </w:r>
    </w:p>
    <w:p>
      <w:r>
        <w:t xml:space="preserve">1</w:t>
      </w:r>
    </w:p>
    <w:p>
      <w:r>
        <w:rPr>
          <w:b/>
        </w:rPr>
        <w:t xml:space="preserve">Esimerkki 7.2599</w:t>
      </w:r>
    </w:p>
    <w:p>
      <w:r>
        <w:t xml:space="preserve">Oletetaan, että q + 3*d + 13 = -0*q, 2*q + d = -6. Olkoon i = q + 10. Laske 9:n ja i:n suurin yhteinen jakaja.</w:t>
      </w:r>
    </w:p>
    <w:p>
      <w:r>
        <w:rPr>
          <w:b/>
        </w:rPr>
        <w:t xml:space="preserve">Tulos</w:t>
      </w:r>
    </w:p>
    <w:p>
      <w:r>
        <w:t xml:space="preserve">9</w:t>
      </w:r>
    </w:p>
    <w:p>
      <w:r>
        <w:rPr>
          <w:b/>
        </w:rPr>
        <w:t xml:space="preserve">Esimerkki 7.2600</w:t>
      </w:r>
    </w:p>
    <w:p>
      <w:r>
        <w:t xml:space="preserve">Olkoon r 4 + (-18)/3 - -4. Ratkaise n:lle r*n + 5 + 1 = 0.</w:t>
      </w:r>
    </w:p>
    <w:p>
      <w:r>
        <w:rPr>
          <w:b/>
        </w:rPr>
        <w:t xml:space="preserve">Tulos</w:t>
      </w:r>
    </w:p>
    <w:p>
      <w:r>
        <w:t xml:space="preserve">-3</w:t>
      </w:r>
    </w:p>
    <w:p>
      <w:r>
        <w:rPr>
          <w:b/>
        </w:rPr>
        <w:t xml:space="preserve">Esimerkki 7.2601</w:t>
      </w:r>
    </w:p>
    <w:p>
      <w:r>
        <w:t xml:space="preserve">Olkoon p 1 + 0 - 0 - 0 - -1. Oletetaan -36 = 3*o - 5*o - 4*c, -5*o = p*c - 82. Oletetaan v - 188 = -4*v + 3*g, -o = -4*g. Mikä on jäännös, kun v jaetaan luvulla 21?</w:t>
      </w:r>
    </w:p>
    <w:p>
      <w:r>
        <w:rPr>
          <w:b/>
        </w:rPr>
        <w:t xml:space="preserve">Tulos</w:t>
      </w:r>
    </w:p>
    <w:p>
      <w:r>
        <w:t xml:space="preserve">19</w:t>
      </w:r>
    </w:p>
    <w:p>
      <w:r>
        <w:rPr>
          <w:b/>
        </w:rPr>
        <w:t xml:space="preserve">Esimerkki 7.2602</w:t>
      </w:r>
    </w:p>
    <w:p>
      <w:r>
        <w:t xml:space="preserve">(60 - 54) + -5 + -2</w:t>
      </w:r>
    </w:p>
    <w:p>
      <w:r>
        <w:rPr>
          <w:b/>
        </w:rPr>
        <w:t xml:space="preserve">Tulos</w:t>
      </w:r>
    </w:p>
    <w:p>
      <w:r>
        <w:t xml:space="preserve">-1</w:t>
      </w:r>
    </w:p>
    <w:p>
      <w:r>
        <w:rPr>
          <w:b/>
        </w:rPr>
        <w:t xml:space="preserve">Esimerkki 7.2603</w:t>
      </w:r>
    </w:p>
    <w:p>
      <w:r>
        <w:t xml:space="preserve">Mikä on seuraava termi luvuissa -53, -51, -49, -47, -45, -43?</w:t>
      </w:r>
    </w:p>
    <w:p>
      <w:r>
        <w:rPr>
          <w:b/>
        </w:rPr>
        <w:t xml:space="preserve">Tulos</w:t>
      </w:r>
    </w:p>
    <w:p>
      <w:r>
        <w:t xml:space="preserve">-41</w:t>
      </w:r>
    </w:p>
    <w:p>
      <w:r>
        <w:rPr>
          <w:b/>
        </w:rPr>
        <w:t xml:space="preserve">Esimerkki 7.2604</w:t>
      </w:r>
    </w:p>
    <w:p>
      <w:r>
        <w:t xml:space="preserve">Laske todennäköisyys sarjalle oqv, kun kolme kirjainta poimitaan korvaamatta {o: 1, v: 2, q: 1}.</w:t>
      </w:r>
    </w:p>
    <w:p>
      <w:r>
        <w:rPr>
          <w:b/>
        </w:rPr>
        <w:t xml:space="preserve">Tulos</w:t>
      </w:r>
    </w:p>
    <w:p>
      <w:r>
        <w:t xml:space="preserve">1/12</w:t>
      </w:r>
    </w:p>
    <w:p>
      <w:r>
        <w:rPr>
          <w:b/>
        </w:rPr>
        <w:t xml:space="preserve">Esimerkki 7.2605</w:t>
      </w:r>
    </w:p>
    <w:p>
      <w:r>
        <w:t xml:space="preserve">Ratkaise j:lle -4*j = -7*j - q + 5, 3*j - 5*q + 7 = 0.</w:t>
      </w:r>
    </w:p>
    <w:p>
      <w:r>
        <w:rPr>
          <w:b/>
        </w:rPr>
        <w:t xml:space="preserve">Tulos</w:t>
      </w:r>
    </w:p>
    <w:p>
      <w:r>
        <w:t xml:space="preserve">1</w:t>
      </w:r>
    </w:p>
    <w:p>
      <w:r>
        <w:rPr>
          <w:b/>
        </w:rPr>
        <w:t xml:space="preserve">Esimerkki 7.2606</w:t>
      </w:r>
    </w:p>
    <w:p>
      <w:r>
        <w:t xml:space="preserve">Oletetaan, että -2*n - 8 = -4*o - 0*o, 2*n = 5*o - 13. Ratkaise 0 = 2*q - 0 + n q:lle.</w:t>
      </w:r>
    </w:p>
    <w:p>
      <w:r>
        <w:rPr>
          <w:b/>
        </w:rPr>
        <w:t xml:space="preserve">Tulos</w:t>
      </w:r>
    </w:p>
    <w:p>
      <w:r>
        <w:t xml:space="preserve">-3</w:t>
      </w:r>
    </w:p>
    <w:p>
      <w:r>
        <w:rPr>
          <w:b/>
        </w:rPr>
        <w:t xml:space="preserve">Esimerkki 7.2607</w:t>
      </w:r>
    </w:p>
    <w:p>
      <w:r>
        <w:t xml:space="preserve">Olkoon f -1*3*(-4)/12. Etsi ((-5)/22)/((-6)/60) ja f/((-5)/(-56)) + -1 yhteinen nimittäjä.</w:t>
      </w:r>
    </w:p>
    <w:p>
      <w:r>
        <w:rPr>
          <w:b/>
        </w:rPr>
        <w:t xml:space="preserve">Tulos</w:t>
      </w:r>
    </w:p>
    <w:p>
      <w:r>
        <w:t xml:space="preserve">55</w:t>
      </w:r>
    </w:p>
    <w:p>
      <w:r>
        <w:rPr>
          <w:b/>
        </w:rPr>
        <w:t xml:space="preserve">Esimerkki 7.2608</w:t>
      </w:r>
    </w:p>
    <w:p>
      <w:r>
        <w:t xml:space="preserve">Mikä on todennäköisyys valita 1 u ja 3 h, kun neljä kirjainta valitaan korvaamatta {r: 3, m: 4, h: 3, u: 1}?</w:t>
      </w:r>
    </w:p>
    <w:p>
      <w:r>
        <w:rPr>
          <w:b/>
        </w:rPr>
        <w:t xml:space="preserve">Tulos</w:t>
      </w:r>
    </w:p>
    <w:p>
      <w:r>
        <w:t xml:space="preserve">1/330</w:t>
      </w:r>
    </w:p>
    <w:p>
      <w:r>
        <w:rPr>
          <w:b/>
        </w:rPr>
        <w:t xml:space="preserve">Esimerkki 7.2609</w:t>
      </w:r>
    </w:p>
    <w:p>
      <w:r>
        <w:t xml:space="preserve">Olkoon h (-78)/(-24) + (-3)/12. Oletetaan h*z - 42 = -z + 2*f, z = f + 8. Mikä on jäännös, kun 24 jaetaan z:llä?</w:t>
      </w:r>
    </w:p>
    <w:p>
      <w:r>
        <w:rPr>
          <w:b/>
        </w:rPr>
        <w:t xml:space="preserve">Tulos</w:t>
      </w:r>
    </w:p>
    <w:p>
      <w:r>
        <w:t xml:space="preserve">11</w:t>
      </w:r>
    </w:p>
    <w:p>
      <w:r>
        <w:rPr>
          <w:b/>
        </w:rPr>
        <w:t xml:space="preserve">Esimerkki 7.2610</w:t>
      </w:r>
    </w:p>
    <w:p>
      <w:r>
        <w:t xml:space="preserve">Muunna 155,2289 vuosituhatta kuukaudeksi.</w:t>
      </w:r>
    </w:p>
    <w:p>
      <w:r>
        <w:rPr>
          <w:b/>
        </w:rPr>
        <w:t xml:space="preserve">Tulos</w:t>
      </w:r>
    </w:p>
    <w:p>
      <w:r>
        <w:t xml:space="preserve">1862746.8</w:t>
      </w:r>
    </w:p>
    <w:p>
      <w:r>
        <w:rPr>
          <w:b/>
        </w:rPr>
        <w:t xml:space="preserve">Esimerkki 7.2611</w:t>
      </w:r>
    </w:p>
    <w:p>
      <w:r>
        <w:t xml:space="preserve">Kuinka monta nanosekuntia on viidessä mikrosekunnin neljänneksessä?</w:t>
      </w:r>
    </w:p>
    <w:p>
      <w:r>
        <w:rPr>
          <w:b/>
        </w:rPr>
        <w:t xml:space="preserve">Tulos</w:t>
      </w:r>
    </w:p>
    <w:p>
      <w:r>
        <w:t xml:space="preserve">1250</w:t>
      </w:r>
    </w:p>
    <w:p>
      <w:r>
        <w:rPr>
          <w:b/>
        </w:rPr>
        <w:t xml:space="preserve">Esimerkki 7.2612</w:t>
      </w:r>
    </w:p>
    <w:p>
      <w:r>
        <w:t xml:space="preserve">Mikä on prob of sequence by, kun kaksi kirjainta poimitaan korvaamatta yooooyoyoybb:stä?</w:t>
      </w:r>
    </w:p>
    <w:p>
      <w:r>
        <w:rPr>
          <w:b/>
        </w:rPr>
        <w:t xml:space="preserve">Tulos</w:t>
      </w:r>
    </w:p>
    <w:p>
      <w:r>
        <w:t xml:space="preserve">1/15</w:t>
      </w:r>
    </w:p>
    <w:p>
      <w:r>
        <w:rPr>
          <w:b/>
        </w:rPr>
        <w:t xml:space="preserve">Esimerkki 7.2613</w:t>
      </w:r>
    </w:p>
    <w:p>
      <w:r>
        <w:t xml:space="preserve">Laske sekvenssin vooo todennäköisyys, kun neljä kirjainta poimitaan ilman korvausta ovvvovvvv:stä.</w:t>
      </w:r>
    </w:p>
    <w:p>
      <w:r>
        <w:rPr>
          <w:b/>
        </w:rPr>
        <w:t xml:space="preserve">Tulos</w:t>
      </w:r>
    </w:p>
    <w:p>
      <w:r>
        <w:t xml:space="preserve">0</w:t>
      </w:r>
    </w:p>
    <w:p>
      <w:r>
        <w:rPr>
          <w:b/>
        </w:rPr>
        <w:t xml:space="preserve">Esimerkki 7.2614</w:t>
      </w:r>
    </w:p>
    <w:p>
      <w:r>
        <w:t xml:space="preserve">Mikä on 4*(-2)/2*1/18?</w:t>
      </w:r>
    </w:p>
    <w:p>
      <w:r>
        <w:rPr>
          <w:b/>
        </w:rPr>
        <w:t xml:space="preserve">Tulos</w:t>
      </w:r>
    </w:p>
    <w:p>
      <w:r>
        <w:t xml:space="preserve">-2/9</w:t>
      </w:r>
    </w:p>
    <w:p>
      <w:r>
        <w:rPr>
          <w:b/>
        </w:rPr>
        <w:t xml:space="preserve">Esimerkki 7.2615</w:t>
      </w:r>
    </w:p>
    <w:p>
      <w:r>
        <w:t xml:space="preserve">Olkoon x(k) = k**2 + 0*k - 5*k - 1 + k. Mikä on jäännös, kun x(6) jaetaan kuudella?</w:t>
      </w:r>
    </w:p>
    <w:p>
      <w:r>
        <w:rPr>
          <w:b/>
        </w:rPr>
        <w:t xml:space="preserve">Tulos</w:t>
      </w:r>
    </w:p>
    <w:p>
      <w:r>
        <w:t xml:space="preserve">5</w:t>
      </w:r>
    </w:p>
    <w:p>
      <w:r>
        <w:rPr>
          <w:b/>
        </w:rPr>
        <w:t xml:space="preserve">Esimerkki 7.2616</w:t>
      </w:r>
    </w:p>
    <w:p>
      <w:r>
        <w:t xml:space="preserve">Ratkaise i:lle -4*i + 2*l = -16 - 2, 0 = -i + 2*l + 3.</w:t>
      </w:r>
    </w:p>
    <w:p>
      <w:r>
        <w:rPr>
          <w:b/>
        </w:rPr>
        <w:t xml:space="preserve">Tulos</w:t>
      </w:r>
    </w:p>
    <w:p>
      <w:r>
        <w:t xml:space="preserve">5</w:t>
      </w:r>
    </w:p>
    <w:p>
      <w:r>
        <w:rPr>
          <w:b/>
        </w:rPr>
        <w:t xml:space="preserve">Esimerkki 7.2617</w:t>
      </w:r>
    </w:p>
    <w:p>
      <w:r>
        <w:t xml:space="preserve">Mikä on 173,7341 kilometriä mikrometreinä?</w:t>
      </w:r>
    </w:p>
    <w:p>
      <w:r>
        <w:rPr>
          <w:b/>
        </w:rPr>
        <w:t xml:space="preserve">Tulos</w:t>
      </w:r>
    </w:p>
    <w:p>
      <w:r>
        <w:t xml:space="preserve">173734100000</w:t>
      </w:r>
    </w:p>
    <w:p>
      <w:r>
        <w:rPr>
          <w:b/>
        </w:rPr>
        <w:t xml:space="preserve">Esimerkki 7.2618</w:t>
      </w:r>
    </w:p>
    <w:p>
      <w:r>
        <w:t xml:space="preserve">Olkoon w = 6 + -11. Olkoon r = 60 - w. Laske 13:n ja r:n suurin yhteinen tekijä.</w:t>
      </w:r>
    </w:p>
    <w:p>
      <w:r>
        <w:rPr>
          <w:b/>
        </w:rPr>
        <w:t xml:space="preserve">Tulos</w:t>
      </w:r>
    </w:p>
    <w:p>
      <w:r>
        <w:t xml:space="preserve">13</w:t>
      </w:r>
    </w:p>
    <w:p>
      <w:r>
        <w:rPr>
          <w:b/>
        </w:rPr>
        <w:t xml:space="preserve">Esimerkki 7.2619</w:t>
      </w:r>
    </w:p>
    <w:p>
      <w:r>
        <w:t xml:space="preserve">Mikä on (-1)/(-3)*9/6:n arvo?</w:t>
      </w:r>
    </w:p>
    <w:p>
      <w:r>
        <w:rPr>
          <w:b/>
        </w:rPr>
        <w:t xml:space="preserve">Tulos</w:t>
      </w:r>
    </w:p>
    <w:p>
      <w:r>
        <w:t xml:space="preserve">1/2</w:t>
      </w:r>
    </w:p>
    <w:p>
      <w:r>
        <w:rPr>
          <w:b/>
        </w:rPr>
        <w:t xml:space="preserve">Esimerkki 7.2620</w:t>
      </w:r>
    </w:p>
    <w:p>
      <w:r>
        <w:t xml:space="preserve">Mikä on 55/2 minuutista sekunteina?</w:t>
      </w:r>
    </w:p>
    <w:p>
      <w:r>
        <w:rPr>
          <w:b/>
        </w:rPr>
        <w:t xml:space="preserve">Tulos</w:t>
      </w:r>
    </w:p>
    <w:p>
      <w:r>
        <w:t xml:space="preserve">1650</w:t>
      </w:r>
    </w:p>
    <w:p>
      <w:r>
        <w:rPr>
          <w:b/>
        </w:rPr>
        <w:t xml:space="preserve">Esimerkki 7.2621</w:t>
      </w:r>
    </w:p>
    <w:p>
      <w:r>
        <w:t xml:space="preserve">Olkoon u = 3 - 0. Oletetaan c = -u*v, 5*c + 0*v = 5*v. Ratkaistaan -j = -2 - c j:lle.</w:t>
      </w:r>
    </w:p>
    <w:p>
      <w:r>
        <w:rPr>
          <w:b/>
        </w:rPr>
        <w:t xml:space="preserve">Tulos</w:t>
      </w:r>
    </w:p>
    <w:p>
      <w:r>
        <w:t xml:space="preserve">2</w:t>
      </w:r>
    </w:p>
    <w:p>
      <w:r>
        <w:rPr>
          <w:b/>
        </w:rPr>
        <w:t xml:space="preserve">Esimerkki 7.2622</w:t>
      </w:r>
    </w:p>
    <w:p>
      <w:r>
        <w:t xml:space="preserve">Olkoon f(g) = -g**3 + g**2. Olkoon j f(-1). Olkoon b (6 - (j - 2)) + -1. Olkoon t (-6)/(-10) - (-648)/45. Ratkaise 2*k = 5*k - t, 3*l = -b*k + 19 l:lle.</w:t>
      </w:r>
    </w:p>
    <w:p>
      <w:r>
        <w:rPr>
          <w:b/>
        </w:rPr>
        <w:t xml:space="preserve">Tulos</w:t>
      </w:r>
    </w:p>
    <w:p>
      <w:r>
        <w:t xml:space="preserve">-2</w:t>
      </w:r>
    </w:p>
    <w:p>
      <w:r>
        <w:rPr>
          <w:b/>
        </w:rPr>
        <w:t xml:space="preserve">Esimerkki 7.2623</w:t>
      </w:r>
    </w:p>
    <w:p>
      <w:r>
        <w:t xml:space="preserve">Olkoon g = 3 - -7. Olkoon f(h) = 9*h**2 + 14*h + 2. Olkoon s f(-4). Laske s:n ja g:n suurin yhteinen tekijä.</w:t>
      </w:r>
    </w:p>
    <w:p>
      <w:r>
        <w:rPr>
          <w:b/>
        </w:rPr>
        <w:t xml:space="preserve">Tulos</w:t>
      </w:r>
    </w:p>
    <w:p>
      <w:r>
        <w:t xml:space="preserve">10</w:t>
      </w:r>
    </w:p>
    <w:p>
      <w:r>
        <w:rPr>
          <w:b/>
        </w:rPr>
        <w:t xml:space="preserve">Esimerkki 7.2624</w:t>
      </w:r>
    </w:p>
    <w:p>
      <w:r>
        <w:t xml:space="preserve">Olkoon t(m) = 5*m**2 - 9*m + 10. Mikä on t(5):n yksikkönumero?</w:t>
      </w:r>
    </w:p>
    <w:p>
      <w:r>
        <w:rPr>
          <w:b/>
        </w:rPr>
        <w:t xml:space="preserve">Tulos</w:t>
      </w:r>
    </w:p>
    <w:p>
      <w:r>
        <w:t xml:space="preserve">0</w:t>
      </w:r>
    </w:p>
    <w:p>
      <w:r>
        <w:rPr>
          <w:b/>
        </w:rPr>
        <w:t xml:space="preserve">Esimerkki 7.2625</w:t>
      </w:r>
    </w:p>
    <w:p>
      <w:r>
        <w:t xml:space="preserve">Mitä seuraavaksi -28, -98, -214, -376, -584, -838, -1138?</w:t>
      </w:r>
    </w:p>
    <w:p>
      <w:r>
        <w:rPr>
          <w:b/>
        </w:rPr>
        <w:t xml:space="preserve">Tulos</w:t>
      </w:r>
    </w:p>
    <w:p>
      <w:r>
        <w:t xml:space="preserve">-1484</w:t>
      </w:r>
    </w:p>
    <w:p>
      <w:r>
        <w:rPr>
          <w:b/>
        </w:rPr>
        <w:t xml:space="preserve">Esimerkki 7.2626</w:t>
      </w:r>
    </w:p>
    <w:p>
      <w:r>
        <w:t xml:space="preserve">Oletetaan, että 0*m - 59 = -g - 3*m, g - 62 = -4*m. Mikä on g:n kymppiluku?</w:t>
      </w:r>
    </w:p>
    <w:p>
      <w:r>
        <w:rPr>
          <w:b/>
        </w:rPr>
        <w:t xml:space="preserve">Tulos</w:t>
      </w:r>
    </w:p>
    <w:p>
      <w:r>
        <w:t xml:space="preserve">5</w:t>
      </w:r>
    </w:p>
    <w:p>
      <w:r>
        <w:rPr>
          <w:b/>
        </w:rPr>
        <w:t xml:space="preserve">Esimerkki 7.2627</w:t>
      </w:r>
    </w:p>
    <w:p>
      <w:r>
        <w:t xml:space="preserve">Mikä on 7218,802 päivää sekunteina?</w:t>
      </w:r>
    </w:p>
    <w:p>
      <w:r>
        <w:rPr>
          <w:b/>
        </w:rPr>
        <w:t xml:space="preserve">Tulos</w:t>
      </w:r>
    </w:p>
    <w:p>
      <w:r>
        <w:t xml:space="preserve">623704492.8</w:t>
      </w:r>
    </w:p>
    <w:p>
      <w:r>
        <w:rPr>
          <w:b/>
        </w:rPr>
        <w:t xml:space="preserve">Esimerkki 7.2628</w:t>
      </w:r>
    </w:p>
    <w:p>
      <w:r>
        <w:t xml:space="preserve">Laske kkhh-sarjan todennäköisyys, kun khhhhkhhkhhkhhhkhkkhhhh:sta poimitaan neljä kirjainta korvaamatta.</w:t>
      </w:r>
    </w:p>
    <w:p>
      <w:r>
        <w:rPr>
          <w:b/>
        </w:rPr>
        <w:t xml:space="preserve">Tulos</w:t>
      </w:r>
    </w:p>
    <w:p>
      <w:r>
        <w:t xml:space="preserve">13/306</w:t>
      </w:r>
    </w:p>
    <w:p>
      <w:r>
        <w:rPr>
          <w:b/>
        </w:rPr>
        <w:t xml:space="preserve">Esimerkki 7.2629</w:t>
      </w:r>
    </w:p>
    <w:p>
      <w:r>
        <w:t xml:space="preserve">Arvioi (0 - -4) + 0 + -4.</w:t>
      </w:r>
    </w:p>
    <w:p>
      <w:r>
        <w:rPr>
          <w:b/>
        </w:rPr>
        <w:t xml:space="preserve">Tulos</w:t>
      </w:r>
    </w:p>
    <w:p>
      <w:r>
        <w:t xml:space="preserve">0</w:t>
      </w:r>
    </w:p>
    <w:p>
      <w:r>
        <w:rPr>
          <w:b/>
        </w:rPr>
        <w:t xml:space="preserve">Esimerkki 7.2630</w:t>
      </w:r>
    </w:p>
    <w:p>
      <w:r>
        <w:t xml:space="preserve">Ratkaise 0 = 2*m - 3 + 5 m:lle.</w:t>
      </w:r>
    </w:p>
    <w:p>
      <w:r>
        <w:rPr>
          <w:b/>
        </w:rPr>
        <w:t xml:space="preserve">Tulos</w:t>
      </w:r>
    </w:p>
    <w:p>
      <w:r>
        <w:t xml:space="preserve">-1</w:t>
      </w:r>
    </w:p>
    <w:p>
      <w:r>
        <w:rPr>
          <w:b/>
        </w:rPr>
        <w:t xml:space="preserve">Esimerkki 7.2631</w:t>
      </w:r>
    </w:p>
    <w:p>
      <w:r>
        <w:t xml:space="preserve">102 jaettuna 4:llä</w:t>
      </w:r>
    </w:p>
    <w:p>
      <w:r>
        <w:rPr>
          <w:b/>
        </w:rPr>
        <w:t xml:space="preserve">Tulos</w:t>
      </w:r>
    </w:p>
    <w:p>
      <w:r>
        <w:t xml:space="preserve">51/2</w:t>
      </w:r>
    </w:p>
    <w:p>
      <w:r>
        <w:rPr>
          <w:b/>
        </w:rPr>
        <w:t xml:space="preserve">Esimerkki 7.2632</w:t>
      </w:r>
    </w:p>
    <w:p>
      <w:r>
        <w:t xml:space="preserve">18 * 0.4</w:t>
      </w:r>
    </w:p>
    <w:p>
      <w:r>
        <w:rPr>
          <w:b/>
        </w:rPr>
        <w:t xml:space="preserve">Tulos</w:t>
      </w:r>
    </w:p>
    <w:p>
      <w:r>
        <w:t xml:space="preserve">7.2</w:t>
      </w:r>
    </w:p>
    <w:p>
      <w:r>
        <w:rPr>
          <w:b/>
        </w:rPr>
        <w:t xml:space="preserve">Esimerkki 7.2633</w:t>
      </w:r>
    </w:p>
    <w:p>
      <w:r>
        <w:t xml:space="preserve">Laske 5 - 1 - (8 - (-5 - -2)).</w:t>
      </w:r>
    </w:p>
    <w:p>
      <w:r>
        <w:rPr>
          <w:b/>
        </w:rPr>
        <w:t xml:space="preserve">Tulos</w:t>
      </w:r>
    </w:p>
    <w:p>
      <w:r>
        <w:t xml:space="preserve">-7</w:t>
      </w:r>
    </w:p>
    <w:p>
      <w:r>
        <w:rPr>
          <w:b/>
        </w:rPr>
        <w:t xml:space="preserve">Esimerkki 7.2634</w:t>
      </w:r>
    </w:p>
    <w:p>
      <w:r>
        <w:t xml:space="preserve">Mikä on wu-sarjan todennäköisyys, kun kaksi kirjainta valitaan korvaamattomasti seuraavista {i: 3, w: 2, q: 7, u: 3}?</w:t>
      </w:r>
    </w:p>
    <w:p>
      <w:r>
        <w:rPr>
          <w:b/>
        </w:rPr>
        <w:t xml:space="preserve">Tulos</w:t>
      </w:r>
    </w:p>
    <w:p>
      <w:r>
        <w:t xml:space="preserve">1/35</w:t>
      </w:r>
    </w:p>
    <w:p>
      <w:r>
        <w:rPr>
          <w:b/>
        </w:rPr>
        <w:t xml:space="preserve">Esimerkki 7.2635</w:t>
      </w:r>
    </w:p>
    <w:p>
      <w:r>
        <w:t xml:space="preserve">Mikä on seuraava termi luvuissa 126, 258, 390, 522?</w:t>
      </w:r>
    </w:p>
    <w:p>
      <w:r>
        <w:rPr>
          <w:b/>
        </w:rPr>
        <w:t xml:space="preserve">Tulos</w:t>
      </w:r>
    </w:p>
    <w:p>
      <w:r>
        <w:t xml:space="preserve">654</w:t>
      </w:r>
    </w:p>
    <w:p>
      <w:r>
        <w:rPr>
          <w:b/>
        </w:rPr>
        <w:t xml:space="preserve">Esimerkki 7.2636</w:t>
      </w:r>
    </w:p>
    <w:p>
      <w:r>
        <w:t xml:space="preserve">Ratkaise 0 = 4*m + 11 - 7 m:lle.</w:t>
      </w:r>
    </w:p>
    <w:p>
      <w:r>
        <w:rPr>
          <w:b/>
        </w:rPr>
        <w:t xml:space="preserve">Tulos</w:t>
      </w:r>
    </w:p>
    <w:p>
      <w:r>
        <w:t xml:space="preserve">-1</w:t>
      </w:r>
    </w:p>
    <w:p>
      <w:r>
        <w:rPr>
          <w:b/>
        </w:rPr>
        <w:t xml:space="preserve">Esimerkki 7.2637</w:t>
      </w:r>
    </w:p>
    <w:p>
      <w:r>
        <w:t xml:space="preserve">Mikä on 0 - 5 - ((0 - - -6) + -11) arvo?</w:t>
      </w:r>
    </w:p>
    <w:p>
      <w:r>
        <w:rPr>
          <w:b/>
        </w:rPr>
        <w:t xml:space="preserve">Tulos</w:t>
      </w:r>
    </w:p>
    <w:p>
      <w:r>
        <w:t xml:space="preserve">0</w:t>
      </w:r>
    </w:p>
    <w:p>
      <w:r>
        <w:rPr>
          <w:b/>
        </w:rPr>
        <w:t xml:space="preserve">Esimerkki 7.2638</w:t>
      </w:r>
    </w:p>
    <w:p>
      <w:r>
        <w:t xml:space="preserve">Mitä seuraavaksi: -444, -449, -464, -495, -548?</w:t>
      </w:r>
    </w:p>
    <w:p>
      <w:r>
        <w:rPr>
          <w:b/>
        </w:rPr>
        <w:t xml:space="preserve">Tulos</w:t>
      </w:r>
    </w:p>
    <w:p>
      <w:r>
        <w:t xml:space="preserve">-629</w:t>
      </w:r>
    </w:p>
    <w:p>
      <w:r>
        <w:rPr>
          <w:b/>
        </w:rPr>
        <w:t xml:space="preserve">Esimerkki 7.2639</w:t>
      </w:r>
    </w:p>
    <w:p>
      <w:r>
        <w:t xml:space="preserve">Oletetaan, että -3*q - 16 = -5*q + 2*i, -4*i - 2 = -q. Olkoon d(f) = -f**3 + 5*f**2 + f. Oletetaan 0 = 2*a - 5 - 3. Lasketaan q:n ja d(a):n pienin yhteinen monikerta.</w:t>
      </w:r>
    </w:p>
    <w:p>
      <w:r>
        <w:rPr>
          <w:b/>
        </w:rPr>
        <w:t xml:space="preserve">Tulos</w:t>
      </w:r>
    </w:p>
    <w:p>
      <w:r>
        <w:t xml:space="preserve">20</w:t>
      </w:r>
    </w:p>
    <w:p>
      <w:r>
        <w:rPr>
          <w:b/>
        </w:rPr>
        <w:t xml:space="preserve">Esimerkki 7.2640</w:t>
      </w:r>
    </w:p>
    <w:p>
      <w:r>
        <w:t xml:space="preserve">Olkoon f(l) = -l**3 + 4*l**2 - 2*l - 2. Oletetaan 0 = -4*y + 3 + 5. Olkoon d f(y). Ratkaistaan d*a - w = -9, -w + 5*w = -a - 9 a:lle.</w:t>
      </w:r>
    </w:p>
    <w:p>
      <w:r>
        <w:rPr>
          <w:b/>
        </w:rPr>
        <w:t xml:space="preserve">Tulos</w:t>
      </w:r>
    </w:p>
    <w:p>
      <w:r>
        <w:t xml:space="preserve">-5</w:t>
      </w:r>
    </w:p>
    <w:p>
      <w:r>
        <w:rPr>
          <w:b/>
        </w:rPr>
        <w:t xml:space="preserve">Esimerkki 7.2641</w:t>
      </w:r>
    </w:p>
    <w:p>
      <w:r>
        <w:t xml:space="preserve">Jaa 92 kahdella.</w:t>
      </w:r>
    </w:p>
    <w:p>
      <w:r>
        <w:rPr>
          <w:b/>
        </w:rPr>
        <w:t xml:space="preserve">Tulos</w:t>
      </w:r>
    </w:p>
    <w:p>
      <w:r>
        <w:t xml:space="preserve">46</w:t>
      </w:r>
    </w:p>
    <w:p>
      <w:r>
        <w:rPr>
          <w:b/>
        </w:rPr>
        <w:t xml:space="preserve">Esimerkki 7.2642</w:t>
      </w:r>
    </w:p>
    <w:p>
      <w:r>
        <w:t xml:space="preserve">Oletetaan, että 0 = 2*b - 16 + 6. Oletetaan, että -2*p - p = -39. Oletetaan 98 = b*n + p. Mikä on jäännös, kun 33 jaetaan n:llä?</w:t>
      </w:r>
    </w:p>
    <w:p>
      <w:r>
        <w:rPr>
          <w:b/>
        </w:rPr>
        <w:t xml:space="preserve">Tulos</w:t>
      </w:r>
    </w:p>
    <w:p>
      <w:r>
        <w:t xml:space="preserve">16</w:t>
      </w:r>
    </w:p>
    <w:p>
      <w:r>
        <w:rPr>
          <w:b/>
        </w:rPr>
        <w:t xml:space="preserve">Esimerkki 7.2643</w:t>
      </w:r>
    </w:p>
    <w:p>
      <w:r>
        <w:t xml:space="preserve">Olkoon j = 12 - 10. Oletetaan, että -5*u + j*u + 9 = 0. Ratkaistaan g:n osalta -13 = -2*g - u.</w:t>
      </w:r>
    </w:p>
    <w:p>
      <w:r>
        <w:rPr>
          <w:b/>
        </w:rPr>
        <w:t xml:space="preserve">Tulos</w:t>
      </w:r>
    </w:p>
    <w:p>
      <w:r>
        <w:t xml:space="preserve">5</w:t>
      </w:r>
    </w:p>
    <w:p>
      <w:r>
        <w:rPr>
          <w:b/>
        </w:rPr>
        <w:t xml:space="preserve">Esimerkki 7.2644</w:t>
      </w:r>
    </w:p>
    <w:p>
      <w:r>
        <w:t xml:space="preserve">Mikä on 154 - 4 perusta 12:ssa?</w:t>
      </w:r>
    </w:p>
    <w:p>
      <w:r>
        <w:rPr>
          <w:b/>
        </w:rPr>
        <w:t xml:space="preserve">Tulos</w:t>
      </w:r>
    </w:p>
    <w:p>
      <w:r>
        <w:t xml:space="preserve">150</w:t>
      </w:r>
    </w:p>
    <w:p>
      <w:r>
        <w:rPr>
          <w:b/>
        </w:rPr>
        <w:t xml:space="preserve">Esimerkki 7.2645</w:t>
      </w:r>
    </w:p>
    <w:p>
      <w:r>
        <w:t xml:space="preserve">Oletetaan, että 2*b + 2*b + 212 = 0. Olkoon u = b + 93. Oletetaan -4*f + 75 = -3*s, -2*s - u = -2*f - 0*s. Laske 90:n ja f:n suurin yhteinen jakaja.</w:t>
      </w:r>
    </w:p>
    <w:p>
      <w:r>
        <w:rPr>
          <w:b/>
        </w:rPr>
        <w:t xml:space="preserve">Tulos</w:t>
      </w:r>
    </w:p>
    <w:p>
      <w:r>
        <w:t xml:space="preserve">15</w:t>
      </w:r>
    </w:p>
    <w:p>
      <w:r>
        <w:rPr>
          <w:b/>
        </w:rPr>
        <w:t xml:space="preserve">Esimerkki 7.2646</w:t>
      </w:r>
    </w:p>
    <w:p>
      <w:r>
        <w:t xml:space="preserve">Olkoon g(m) = -m**2 - 2*m - 1. Olkoon h g(-3). Olkoon t = h - -6. Mikä on t:n yksikkönumero?</w:t>
      </w:r>
    </w:p>
    <w:p>
      <w:r>
        <w:rPr>
          <w:b/>
        </w:rPr>
        <w:t xml:space="preserve">Tulos</w:t>
      </w:r>
    </w:p>
    <w:p>
      <w:r>
        <w:t xml:space="preserve">2</w:t>
      </w:r>
    </w:p>
    <w:p>
      <w:r>
        <w:rPr>
          <w:b/>
        </w:rPr>
        <w:t xml:space="preserve">Esimerkki 7.2647</w:t>
      </w:r>
    </w:p>
    <w:p>
      <w:r>
        <w:t xml:space="preserve">Laske todennäköisyys valita 1 v ja 1 i, kun kaksi kirjainta poimitaan ilman korvausta ipvpviipvpvpvp:stä.</w:t>
      </w:r>
    </w:p>
    <w:p>
      <w:r>
        <w:rPr>
          <w:b/>
        </w:rPr>
        <w:t xml:space="preserve">Tulos</w:t>
      </w:r>
    </w:p>
    <w:p>
      <w:r>
        <w:t xml:space="preserve">2/11</w:t>
      </w:r>
    </w:p>
    <w:p>
      <w:r>
        <w:rPr>
          <w:b/>
        </w:rPr>
        <w:t xml:space="preserve">Esimerkki 7.2648</w:t>
      </w:r>
    </w:p>
    <w:p>
      <w:r>
        <w:t xml:space="preserve">Ratkaise u:n arvo 36*u - 20 = 52.</w:t>
      </w:r>
    </w:p>
    <w:p>
      <w:r>
        <w:rPr>
          <w:b/>
        </w:rPr>
        <w:t xml:space="preserve">Tulos</w:t>
      </w:r>
    </w:p>
    <w:p>
      <w:r>
        <w:t xml:space="preserve">2</w:t>
      </w:r>
    </w:p>
    <w:p>
      <w:r>
        <w:rPr>
          <w:b/>
        </w:rPr>
        <w:t xml:space="preserve">Esimerkki 7.2649</w:t>
      </w:r>
    </w:p>
    <w:p>
      <w:r>
        <w:t xml:space="preserve">Olkoon r(n) = n**3 + 23*n**2 - 3*n - 49. Mikä on r(-23):n yksikkönumero?</w:t>
      </w:r>
    </w:p>
    <w:p>
      <w:r>
        <w:rPr>
          <w:b/>
        </w:rPr>
        <w:t xml:space="preserve">Tulos</w:t>
      </w:r>
    </w:p>
    <w:p>
      <w:r>
        <w:t xml:space="preserve">0</w:t>
      </w:r>
    </w:p>
    <w:p>
      <w:r>
        <w:rPr>
          <w:b/>
        </w:rPr>
        <w:t xml:space="preserve">Esimerkki 7.2650</w:t>
      </w:r>
    </w:p>
    <w:p>
      <w:r>
        <w:t xml:space="preserve">Olkoon n = 42847/5850 + 21/325. Olkoon i (-4)/(-26) + (-13986)/(-858). Olkoon k = 1457/132 - i. Laske n:n ja k:n yhteinen nimittäjä.</w:t>
      </w:r>
    </w:p>
    <w:p>
      <w:r>
        <w:rPr>
          <w:b/>
        </w:rPr>
        <w:t xml:space="preserve">Tulos</w:t>
      </w:r>
    </w:p>
    <w:p>
      <w:r>
        <w:t xml:space="preserve">36</w:t>
      </w:r>
    </w:p>
    <w:p>
      <w:r>
        <w:rPr>
          <w:b/>
        </w:rPr>
        <w:t xml:space="preserve">Esimerkki 7.2651</w:t>
      </w:r>
    </w:p>
    <w:p>
      <w:r>
        <w:t xml:space="preserve">0.3+0.0542</w:t>
      </w:r>
    </w:p>
    <w:p>
      <w:r>
        <w:rPr>
          <w:b/>
        </w:rPr>
        <w:t xml:space="preserve">Tulos</w:t>
      </w:r>
    </w:p>
    <w:p>
      <w:r>
        <w:t xml:space="preserve">0.3542</w:t>
      </w:r>
    </w:p>
    <w:p>
      <w:r>
        <w:rPr>
          <w:b/>
        </w:rPr>
        <w:t xml:space="preserve">Esimerkki 7.2652</w:t>
      </w:r>
    </w:p>
    <w:p>
      <w:r>
        <w:t xml:space="preserve">Laske -162 jaettuna -1:llä.</w:t>
      </w:r>
    </w:p>
    <w:p>
      <w:r>
        <w:rPr>
          <w:b/>
        </w:rPr>
        <w:t xml:space="preserve">Tulos</w:t>
      </w:r>
    </w:p>
    <w:p>
      <w:r>
        <w:t xml:space="preserve">162</w:t>
      </w:r>
    </w:p>
    <w:p>
      <w:r>
        <w:rPr>
          <w:b/>
        </w:rPr>
        <w:t xml:space="preserve">Esimerkki 7.2653</w:t>
      </w:r>
    </w:p>
    <w:p>
      <w:r>
        <w:t xml:space="preserve">Oletetaan, että 3*t - t - 4 = 0. Olkoon g(q) = 4*q**3 + q**2 - 2*q + 1. Olkoon r g(1). Oletetaan 30 = r*c - t. Ratkaistaan c*i - 3*i = 20 i:lle.</w:t>
      </w:r>
    </w:p>
    <w:p>
      <w:r>
        <w:rPr>
          <w:b/>
        </w:rPr>
        <w:t xml:space="preserve">Tulos</w:t>
      </w:r>
    </w:p>
    <w:p>
      <w:r>
        <w:t xml:space="preserve">4</w:t>
      </w:r>
    </w:p>
    <w:p>
      <w:r>
        <w:rPr>
          <w:b/>
        </w:rPr>
        <w:t xml:space="preserve">Esimerkki 7.2654</w:t>
      </w:r>
    </w:p>
    <w:p>
      <w:r>
        <w:t xml:space="preserve">Kolme kirjainta, jotka on poimittu korvaamatta yswwksskssksarw:sta. Mikä on todennäköisyys valita 1 r, 1 w ja 1 a?</w:t>
      </w:r>
    </w:p>
    <w:p>
      <w:r>
        <w:rPr>
          <w:b/>
        </w:rPr>
        <w:t xml:space="preserve">Tulos</w:t>
      </w:r>
    </w:p>
    <w:p>
      <w:r>
        <w:t xml:space="preserve">3/220</w:t>
      </w:r>
    </w:p>
    <w:p>
      <w:r>
        <w:rPr>
          <w:b/>
        </w:rPr>
        <w:t xml:space="preserve">Esimerkki 7.2655</w:t>
      </w:r>
    </w:p>
    <w:p>
      <w:r>
        <w:t xml:space="preserve">Mikä on 0 + 5 - 15 - -5?</w:t>
      </w:r>
    </w:p>
    <w:p>
      <w:r>
        <w:rPr>
          <w:b/>
        </w:rPr>
        <w:t xml:space="preserve">Tulos</w:t>
      </w:r>
    </w:p>
    <w:p>
      <w:r>
        <w:t xml:space="preserve">-5</w:t>
      </w:r>
    </w:p>
    <w:p>
      <w:r>
        <w:rPr>
          <w:b/>
        </w:rPr>
        <w:t xml:space="preserve">Esimerkki 7.2656</w:t>
      </w:r>
    </w:p>
    <w:p>
      <w:r>
        <w:t xml:space="preserve">Olkoon w(k) = 15*k**2 - k. Laske w(-1):n ja 6:n pienin yhteinen monikerta.</w:t>
      </w:r>
    </w:p>
    <w:p>
      <w:r>
        <w:rPr>
          <w:b/>
        </w:rPr>
        <w:t xml:space="preserve">Tulos</w:t>
      </w:r>
    </w:p>
    <w:p>
      <w:r>
        <w:t xml:space="preserve">48</w:t>
      </w:r>
    </w:p>
    <w:p>
      <w:r>
        <w:rPr>
          <w:b/>
        </w:rPr>
        <w:t xml:space="preserve">Esimerkki 7.2657</w:t>
      </w:r>
    </w:p>
    <w:p>
      <w:r>
        <w:t xml:space="preserve">Kuinka monta vuotta on kolmekymmentäkolme viidesosaa vuosisadasta?</w:t>
      </w:r>
    </w:p>
    <w:p>
      <w:r>
        <w:rPr>
          <w:b/>
        </w:rPr>
        <w:t xml:space="preserve">Tulos</w:t>
      </w:r>
    </w:p>
    <w:p>
      <w:r>
        <w:t xml:space="preserve">660</w:t>
      </w:r>
    </w:p>
    <w:p>
      <w:r>
        <w:rPr>
          <w:b/>
        </w:rPr>
        <w:t xml:space="preserve">Esimerkki 7.2658</w:t>
      </w:r>
    </w:p>
    <w:p>
      <w:r>
        <w:t xml:space="preserve">Mikä on 40:n ja 2:n pienin yhteinen monikerta - (-52)/(-28) - 209/(-7)?</w:t>
      </w:r>
    </w:p>
    <w:p>
      <w:r>
        <w:rPr>
          <w:b/>
        </w:rPr>
        <w:t xml:space="preserve">Tulos</w:t>
      </w:r>
    </w:p>
    <w:p>
      <w:r>
        <w:t xml:space="preserve">120</w:t>
      </w:r>
    </w:p>
    <w:p>
      <w:r>
        <w:rPr>
          <w:b/>
        </w:rPr>
        <w:t xml:space="preserve">Esimerkki 7.2659</w:t>
      </w:r>
    </w:p>
    <w:p>
      <w:r>
        <w:t xml:space="preserve">Kuinka monta kilogrammaa on neljässäkymmenessäneljässä viidesosassa tonnia?</w:t>
      </w:r>
    </w:p>
    <w:p>
      <w:r>
        <w:rPr>
          <w:b/>
        </w:rPr>
        <w:t xml:space="preserve">Tulos</w:t>
      </w:r>
    </w:p>
    <w:p>
      <w:r>
        <w:t xml:space="preserve">8800</w:t>
      </w:r>
    </w:p>
    <w:p>
      <w:r>
        <w:rPr>
          <w:b/>
        </w:rPr>
        <w:t xml:space="preserve">Esimerkki 7.2660</w:t>
      </w:r>
    </w:p>
    <w:p>
      <w:r>
        <w:t xml:space="preserve">Mikä on 4 - (4 - (-1 - 0))?</w:t>
      </w:r>
    </w:p>
    <w:p>
      <w:r>
        <w:rPr>
          <w:b/>
        </w:rPr>
        <w:t xml:space="preserve">Tulos</w:t>
      </w:r>
    </w:p>
    <w:p>
      <w:r>
        <w:t xml:space="preserve">-1</w:t>
      </w:r>
    </w:p>
    <w:p>
      <w:r>
        <w:rPr>
          <w:b/>
        </w:rPr>
        <w:t xml:space="preserve">Esimerkki 7.2661</w:t>
      </w:r>
    </w:p>
    <w:p>
      <w:r>
        <w:t xml:space="preserve">Ratkaise 5*l + 21 = -5*m + 6*l, -5*l - 20 = 0 m:lle.</w:t>
      </w:r>
    </w:p>
    <w:p>
      <w:r>
        <w:rPr>
          <w:b/>
        </w:rPr>
        <w:t xml:space="preserve">Tulos</w:t>
      </w:r>
    </w:p>
    <w:p>
      <w:r>
        <w:t xml:space="preserve">-5</w:t>
      </w:r>
    </w:p>
    <w:p>
      <w:r>
        <w:rPr>
          <w:b/>
        </w:rPr>
        <w:t xml:space="preserve">Esimerkki 7.2662</w:t>
      </w:r>
    </w:p>
    <w:p>
      <w:r>
        <w:t xml:space="preserve">Kaksi kirjainta, jotka on poimittu korvaamatta qsbvbbbbqqqvbs. Anna todennäköisyys valita 2 q.</w:t>
      </w:r>
    </w:p>
    <w:p>
      <w:r>
        <w:rPr>
          <w:b/>
        </w:rPr>
        <w:t xml:space="preserve">Tulos</w:t>
      </w:r>
    </w:p>
    <w:p>
      <w:r>
        <w:t xml:space="preserve">1/22</w:t>
      </w:r>
    </w:p>
    <w:p>
      <w:r>
        <w:rPr>
          <w:b/>
        </w:rPr>
        <w:t xml:space="preserve">Esimerkki 7.2663</w:t>
      </w:r>
    </w:p>
    <w:p>
      <w:r>
        <w:t xml:space="preserve">Kaksi kirjainta, jotka valitaan korvaamattomasti seuraavista {m: 5, y: 5, x: 5, i: 1}. Mikä on todennäköisyys valita 1 i ja 1 y?</w:t>
      </w:r>
    </w:p>
    <w:p>
      <w:r>
        <w:rPr>
          <w:b/>
        </w:rPr>
        <w:t xml:space="preserve">Tulos</w:t>
      </w:r>
    </w:p>
    <w:p>
      <w:r>
        <w:t xml:space="preserve">1/24</w:t>
      </w:r>
    </w:p>
    <w:p>
      <w:r>
        <w:rPr>
          <w:b/>
        </w:rPr>
        <w:t xml:space="preserve">Esimerkki 7.2664</w:t>
      </w:r>
    </w:p>
    <w:p>
      <w:r>
        <w:t xml:space="preserve">Mikä on sarjan tkte todennäköisyys, kun neljä kirjainta poimitaan korvaamatta {k: 1, l: 1, x: 1, e: 1, t: 8}?</w:t>
      </w:r>
    </w:p>
    <w:p>
      <w:r>
        <w:rPr>
          <w:b/>
        </w:rPr>
        <w:t xml:space="preserve">Tulos</w:t>
      </w:r>
    </w:p>
    <w:p>
      <w:r>
        <w:t xml:space="preserve">7/1485</w:t>
      </w:r>
    </w:p>
    <w:p>
      <w:r>
        <w:rPr>
          <w:b/>
        </w:rPr>
        <w:t xml:space="preserve">Esimerkki 7.2665</w:t>
      </w:r>
    </w:p>
    <w:p>
      <w:r>
        <w:t xml:space="preserve">Laske -833 * 0,3.</w:t>
      </w:r>
    </w:p>
    <w:p>
      <w:r>
        <w:rPr>
          <w:b/>
        </w:rPr>
        <w:t xml:space="preserve">Tulos</w:t>
      </w:r>
    </w:p>
    <w:p>
      <w:r>
        <w:t xml:space="preserve">-249.9</w:t>
      </w:r>
    </w:p>
    <w:p>
      <w:r>
        <w:rPr>
          <w:b/>
        </w:rPr>
        <w:t xml:space="preserve">Esimerkki 7.2666</w:t>
      </w:r>
    </w:p>
    <w:p>
      <w:r>
        <w:t xml:space="preserve">Olkoon d = 1 - -2. Olkoon w ((-10)/8)/(d/(-36)). Ratkaistaan z:n osalta -w = 3*z + 2*z.</w:t>
      </w:r>
    </w:p>
    <w:p>
      <w:r>
        <w:rPr>
          <w:b/>
        </w:rPr>
        <w:t xml:space="preserve">Tulos</w:t>
      </w:r>
    </w:p>
    <w:p>
      <w:r>
        <w:t xml:space="preserve">-3</w:t>
      </w:r>
    </w:p>
    <w:p>
      <w:r>
        <w:rPr>
          <w:b/>
        </w:rPr>
        <w:t xml:space="preserve">Esimerkki 7.2667</w:t>
      </w:r>
    </w:p>
    <w:p>
      <w:r>
        <w:t xml:space="preserve">Olkoon j = 9 - -12. Laske jäännös, kun 82 jaetaan j:llä.</w:t>
      </w:r>
    </w:p>
    <w:p>
      <w:r>
        <w:rPr>
          <w:b/>
        </w:rPr>
        <w:t xml:space="preserve">Tulos</w:t>
      </w:r>
    </w:p>
    <w:p>
      <w:r>
        <w:t xml:space="preserve">19</w:t>
      </w:r>
    </w:p>
    <w:p>
      <w:r>
        <w:rPr>
          <w:b/>
        </w:rPr>
        <w:t xml:space="preserve">Esimerkki 7.2668</w:t>
      </w:r>
    </w:p>
    <w:p>
      <w:r>
        <w:t xml:space="preserve">Olkoon d(g) = g - 4 + 0*g - 1. Olkoon q 10*1 + 1 + -1. Mikä on d(q):n yksikkönumero?</w:t>
      </w:r>
    </w:p>
    <w:p>
      <w:r>
        <w:rPr>
          <w:b/>
        </w:rPr>
        <w:t xml:space="preserve">Tulos</w:t>
      </w:r>
    </w:p>
    <w:p>
      <w:r>
        <w:t xml:space="preserve">5</w:t>
      </w:r>
    </w:p>
    <w:p>
      <w:r>
        <w:rPr>
          <w:b/>
        </w:rPr>
        <w:t xml:space="preserve">Esimerkki 7.2669</w:t>
      </w:r>
    </w:p>
    <w:p>
      <w:r>
        <w:t xml:space="preserve">Olkoon z = -4 - -6. Oletetaan, että 2*k = 16 + z. Ratkaistaan d:n osalta 0 = -5*d + 2*d + k.</w:t>
      </w:r>
    </w:p>
    <w:p>
      <w:r>
        <w:rPr>
          <w:b/>
        </w:rPr>
        <w:t xml:space="preserve">Tulos</w:t>
      </w:r>
    </w:p>
    <w:p>
      <w:r>
        <w:t xml:space="preserve">3</w:t>
      </w:r>
    </w:p>
    <w:p>
      <w:r>
        <w:rPr>
          <w:b/>
        </w:rPr>
        <w:t xml:space="preserve">Esimerkki 7.2670</w:t>
      </w:r>
    </w:p>
    <w:p>
      <w:r>
        <w:t xml:space="preserve">Kolme kirjainta, jotka valitaan korvaamattomasti seuraavista {a: 8, u: 11, g: 1}. Mikä on todennäköisyys valita 1 a ja 2 u?</w:t>
      </w:r>
    </w:p>
    <w:p>
      <w:r>
        <w:rPr>
          <w:b/>
        </w:rPr>
        <w:t xml:space="preserve">Tulos</w:t>
      </w:r>
    </w:p>
    <w:p>
      <w:r>
        <w:t xml:space="preserve">22/57</w:t>
      </w:r>
    </w:p>
    <w:p>
      <w:r>
        <w:rPr>
          <w:b/>
        </w:rPr>
        <w:t xml:space="preserve">Esimerkki 7.2671</w:t>
      </w:r>
    </w:p>
    <w:p>
      <w:r>
        <w:t xml:space="preserve">Kaksi kirjainta poimittu korvaamattomana tizkx:ltä. Mikä on xk-sarjan todennäköisyys?</w:t>
      </w:r>
    </w:p>
    <w:p>
      <w:r>
        <w:rPr>
          <w:b/>
        </w:rPr>
        <w:t xml:space="preserve">Tulos</w:t>
      </w:r>
    </w:p>
    <w:p>
      <w:r>
        <w:t xml:space="preserve">1/20</w:t>
      </w:r>
    </w:p>
    <w:p>
      <w:r>
        <w:rPr>
          <w:b/>
        </w:rPr>
        <w:t xml:space="preserve">Esimerkki 7.2672</w:t>
      </w:r>
    </w:p>
    <w:p>
      <w:r>
        <w:t xml:space="preserve">Olkoon n 12/4 + (-13)/1. Mikä on yksikön 5/(n/(-6)) + 4 numero?</w:t>
      </w:r>
    </w:p>
    <w:p>
      <w:r>
        <w:rPr>
          <w:b/>
        </w:rPr>
        <w:t xml:space="preserve">Tulos</w:t>
      </w:r>
    </w:p>
    <w:p>
      <w:r>
        <w:t xml:space="preserve">7</w:t>
      </w:r>
    </w:p>
    <w:p>
      <w:r>
        <w:rPr>
          <w:b/>
        </w:rPr>
        <w:t xml:space="preserve">Esimerkki 7.2673</w:t>
      </w:r>
    </w:p>
    <w:p>
      <w:r>
        <w:t xml:space="preserve">Mikä on sekvenssin ggg todennäköisyys, kun kolme kirjainta poimitaan korvaamatta ccccggcgcgcgcgccccgcgcgcc:stä?</w:t>
      </w:r>
    </w:p>
    <w:p>
      <w:r>
        <w:rPr>
          <w:b/>
        </w:rPr>
        <w:t xml:space="preserve">Tulos</w:t>
      </w:r>
    </w:p>
    <w:p>
      <w:r>
        <w:t xml:space="preserve">20/969</w:t>
      </w:r>
    </w:p>
    <w:p>
      <w:r>
        <w:rPr>
          <w:b/>
        </w:rPr>
        <w:t xml:space="preserve">Esimerkki 7.2674</w:t>
      </w:r>
    </w:p>
    <w:p>
      <w:r>
        <w:t xml:space="preserve">Ratkaise 0 = 2*g - o - 2 + 5, -4*g = 4*o g:lle.</w:t>
      </w:r>
    </w:p>
    <w:p>
      <w:r>
        <w:rPr>
          <w:b/>
        </w:rPr>
        <w:t xml:space="preserve">Tulos</w:t>
      </w:r>
    </w:p>
    <w:p>
      <w:r>
        <w:t xml:space="preserve">-1</w:t>
      </w:r>
    </w:p>
    <w:p>
      <w:r>
        <w:rPr>
          <w:b/>
        </w:rPr>
        <w:t xml:space="preserve">Esimerkki 7.2675</w:t>
      </w:r>
    </w:p>
    <w:p>
      <w:r>
        <w:t xml:space="preserve">Olkoon b(f) = f**3 - 2*f**2 - f + 2. Olkoon s b(3). Mikä on 8:n ja s:n suurin yhteinen tekijä?</w:t>
      </w:r>
    </w:p>
    <w:p>
      <w:r>
        <w:rPr>
          <w:b/>
        </w:rPr>
        <w:t xml:space="preserve">Tulos</w:t>
      </w:r>
    </w:p>
    <w:p>
      <w:r>
        <w:t xml:space="preserve">8</w:t>
      </w:r>
    </w:p>
    <w:p>
      <w:r>
        <w:rPr>
          <w:b/>
        </w:rPr>
        <w:t xml:space="preserve">Esimerkki 7.2676</w:t>
      </w:r>
    </w:p>
    <w:p>
      <w:r>
        <w:t xml:space="preserve">Olkoon l 4/14 - 1325/7. Olkoon g (-1)/2 + l/(-6). Oletetaan 0 = 2*m - g + 11. Laske m:n ja 6:n pienin yhteinen monikerta.</w:t>
      </w:r>
    </w:p>
    <w:p>
      <w:r>
        <w:rPr>
          <w:b/>
        </w:rPr>
        <w:t xml:space="preserve">Tulos</w:t>
      </w:r>
    </w:p>
    <w:p>
      <w:r>
        <w:t xml:space="preserve">30</w:t>
      </w:r>
    </w:p>
    <w:p>
      <w:r>
        <w:rPr>
          <w:b/>
        </w:rPr>
        <w:t xml:space="preserve">Esimerkki 7.2677</w:t>
      </w:r>
    </w:p>
    <w:p>
      <w:r>
        <w:t xml:space="preserve">Mikä on seitsemän neljäsosalitraa millilitroina?</w:t>
      </w:r>
    </w:p>
    <w:p>
      <w:r>
        <w:rPr>
          <w:b/>
        </w:rPr>
        <w:t xml:space="preserve">Tulos</w:t>
      </w:r>
    </w:p>
    <w:p>
      <w:r>
        <w:t xml:space="preserve">1750</w:t>
      </w:r>
    </w:p>
    <w:p>
      <w:r>
        <w:rPr>
          <w:b/>
        </w:rPr>
        <w:t xml:space="preserve">Esimerkki 7.2678</w:t>
      </w:r>
    </w:p>
    <w:p>
      <w:r>
        <w:t xml:space="preserve">-4 + 2 - -3 - 5 - -2</w:t>
      </w:r>
    </w:p>
    <w:p>
      <w:r>
        <w:rPr>
          <w:b/>
        </w:rPr>
        <w:t xml:space="preserve">Tulos</w:t>
      </w:r>
    </w:p>
    <w:p>
      <w:r>
        <w:t xml:space="preserve">-2</w:t>
      </w:r>
    </w:p>
    <w:p>
      <w:r>
        <w:rPr>
          <w:b/>
        </w:rPr>
        <w:t xml:space="preserve">Esimerkki 7.2679</w:t>
      </w:r>
    </w:p>
    <w:p>
      <w:r>
        <w:t xml:space="preserve">Mikä on -5 - -2 - ((2 - 3) + 1)?</w:t>
      </w:r>
    </w:p>
    <w:p>
      <w:r>
        <w:rPr>
          <w:b/>
        </w:rPr>
        <w:t xml:space="preserve">Tulos</w:t>
      </w:r>
    </w:p>
    <w:p>
      <w:r>
        <w:t xml:space="preserve">-3</w:t>
      </w:r>
    </w:p>
    <w:p>
      <w:r>
        <w:rPr>
          <w:b/>
        </w:rPr>
        <w:t xml:space="preserve">Esimerkki 7.2680</w:t>
      </w:r>
    </w:p>
    <w:p>
      <w:r>
        <w:t xml:space="preserve">-107 jaettuna -1:llä</w:t>
      </w:r>
    </w:p>
    <w:p>
      <w:r>
        <w:rPr>
          <w:b/>
        </w:rPr>
        <w:t xml:space="preserve">Tulos</w:t>
      </w:r>
    </w:p>
    <w:p>
      <w:r>
        <w:t xml:space="preserve">107</w:t>
      </w:r>
    </w:p>
    <w:p>
      <w:r>
        <w:rPr>
          <w:b/>
        </w:rPr>
        <w:t xml:space="preserve">Esimerkki 7.2681</w:t>
      </w:r>
    </w:p>
    <w:p>
      <w:r>
        <w:t xml:space="preserve">Oletetaan 0 = 5*x - 0*x - 5*a - 140, -96 = -4*x - 4*a. Olkoon w = 6 + -6. Olkoon u(q) = q**3 + q**2 + 7. Laske jäännös, kun x jaetaan u(w):llä.</w:t>
      </w:r>
    </w:p>
    <w:p>
      <w:r>
        <w:rPr>
          <w:b/>
        </w:rPr>
        <w:t xml:space="preserve">Tulos</w:t>
      </w:r>
    </w:p>
    <w:p>
      <w:r>
        <w:t xml:space="preserve">5</w:t>
      </w:r>
    </w:p>
    <w:p>
      <w:r>
        <w:rPr>
          <w:b/>
        </w:rPr>
        <w:t xml:space="preserve">Esimerkki 7.2682</w:t>
      </w:r>
    </w:p>
    <w:p>
      <w:r>
        <w:t xml:space="preserve">Mikä on sarjan aaa todennäköisyys, kun kolme kirjainta valitaan korvaamattomasti sarjasta {a: 9}?</w:t>
      </w:r>
    </w:p>
    <w:p>
      <w:r>
        <w:rPr>
          <w:b/>
        </w:rPr>
        <w:t xml:space="preserve">Tulos</w:t>
      </w:r>
    </w:p>
    <w:p>
      <w:r>
        <w:t xml:space="preserve">1</w:t>
      </w:r>
    </w:p>
    <w:p>
      <w:r>
        <w:rPr>
          <w:b/>
        </w:rPr>
        <w:t xml:space="preserve">Esimerkki 7.2683</w:t>
      </w:r>
    </w:p>
    <w:p>
      <w:r>
        <w:t xml:space="preserve">Ratkaise g + 16 = 12*l - 16*l, 5*g = 20 l:lle.</w:t>
      </w:r>
    </w:p>
    <w:p>
      <w:r>
        <w:rPr>
          <w:b/>
        </w:rPr>
        <w:t xml:space="preserve">Tulos</w:t>
      </w:r>
    </w:p>
    <w:p>
      <w:r>
        <w:t xml:space="preserve">-5</w:t>
      </w:r>
    </w:p>
    <w:p>
      <w:r>
        <w:rPr>
          <w:b/>
        </w:rPr>
        <w:t xml:space="preserve">Esimerkki 7.2684</w:t>
      </w:r>
    </w:p>
    <w:p>
      <w:r>
        <w:t xml:space="preserve">Laske todennäköisyys valita 1 o, 1 g ja 1 q, kun kolme kirjainta poimitaan ilman korvausta goqyyyypg-kirjaimista.</w:t>
      </w:r>
    </w:p>
    <w:p>
      <w:r>
        <w:rPr>
          <w:b/>
        </w:rPr>
        <w:t xml:space="preserve">Tulos</w:t>
      </w:r>
    </w:p>
    <w:p>
      <w:r>
        <w:t xml:space="preserve">1/42</w:t>
      </w:r>
    </w:p>
    <w:p>
      <w:r>
        <w:rPr>
          <w:b/>
        </w:rPr>
        <w:t xml:space="preserve">Esimerkki 7.2685</w:t>
      </w:r>
    </w:p>
    <w:p>
      <w:r>
        <w:t xml:space="preserve">Laske todennäköisyys valita 1 x ja 1 d, kun kaksi kirjainta poimitaan korvaamatta mxjmxmdm:stä.</w:t>
      </w:r>
    </w:p>
    <w:p>
      <w:r>
        <w:rPr>
          <w:b/>
        </w:rPr>
        <w:t xml:space="preserve">Tulos</w:t>
      </w:r>
    </w:p>
    <w:p>
      <w:r>
        <w:t xml:space="preserve">1/14</w:t>
      </w:r>
    </w:p>
    <w:p>
      <w:r>
        <w:rPr>
          <w:b/>
        </w:rPr>
        <w:t xml:space="preserve">Esimerkki 7.2686</w:t>
      </w:r>
    </w:p>
    <w:p>
      <w:r>
        <w:t xml:space="preserve">Laske nja-sarjan todennäköisyys, kun kolme kirjainta valitaan korvaamattomasti seuraavista {b: 2, j: 3, g: 3, n: 3, a: 3}.</w:t>
      </w:r>
    </w:p>
    <w:p>
      <w:r>
        <w:rPr>
          <w:b/>
        </w:rPr>
        <w:t xml:space="preserve">Tulos</w:t>
      </w:r>
    </w:p>
    <w:p>
      <w:r>
        <w:t xml:space="preserve">9/728</w:t>
      </w:r>
    </w:p>
    <w:p>
      <w:r>
        <w:rPr>
          <w:b/>
        </w:rPr>
        <w:t xml:space="preserve">Esimerkki 7.2687</w:t>
      </w:r>
    </w:p>
    <w:p>
      <w:r>
        <w:t xml:space="preserve">Mikä on -1 - -5654 muodossa 8?</w:t>
      </w:r>
    </w:p>
    <w:p>
      <w:r>
        <w:rPr>
          <w:b/>
        </w:rPr>
        <w:t xml:space="preserve">Tulos</w:t>
      </w:r>
    </w:p>
    <w:p>
      <w:r>
        <w:t xml:space="preserve">5653</w:t>
      </w:r>
    </w:p>
    <w:p>
      <w:r>
        <w:rPr>
          <w:b/>
        </w:rPr>
        <w:t xml:space="preserve">Esimerkki 7.2688</w:t>
      </w:r>
    </w:p>
    <w:p>
      <w:r>
        <w:t xml:space="preserve">Oletetaan, että 2*r + 4*h = 2*h - 4, 5*h = 2*r - 24. Olkoon m (1*(3 + 1))/r. Ratkaistaan g:n osalta -9 - 1 = -m*g.</w:t>
      </w:r>
    </w:p>
    <w:p>
      <w:r>
        <w:rPr>
          <w:b/>
        </w:rPr>
        <w:t xml:space="preserve">Tulos</w:t>
      </w:r>
    </w:p>
    <w:p>
      <w:r>
        <w:t xml:space="preserve">5</w:t>
      </w:r>
    </w:p>
    <w:p>
      <w:r>
        <w:rPr>
          <w:b/>
        </w:rPr>
        <w:t xml:space="preserve">Esimerkki 7.2689</w:t>
      </w:r>
    </w:p>
    <w:p>
      <w:r>
        <w:t xml:space="preserve">Oletetaan, että 2*p - 5 = 15. Oletetaan, että -2*d - 7 + 15 = 0. Lasketaan d:n ja p:n pienin yhteinen monikerta.</w:t>
      </w:r>
    </w:p>
    <w:p>
      <w:r>
        <w:rPr>
          <w:b/>
        </w:rPr>
        <w:t xml:space="preserve">Tulos</w:t>
      </w:r>
    </w:p>
    <w:p>
      <w:r>
        <w:t xml:space="preserve">20</w:t>
      </w:r>
    </w:p>
    <w:p>
      <w:r>
        <w:rPr>
          <w:b/>
        </w:rPr>
        <w:t xml:space="preserve">Esimerkki 7.2690</w:t>
      </w:r>
    </w:p>
    <w:p>
      <w:r>
        <w:t xml:space="preserve">Oletetaan -s + 5 = 3*r - 22, 5*r + 2*s = 46. Olkoon h = -2 + 5. Oletetaan, että 2*u - h*u - 3*j - 1 = 0, 2*j + 10 = 0. Laske jäännös, kun u jaetaan r:llä.</w:t>
      </w:r>
    </w:p>
    <w:p>
      <w:r>
        <w:rPr>
          <w:b/>
        </w:rPr>
        <w:t xml:space="preserve">Tulos</w:t>
      </w:r>
    </w:p>
    <w:p>
      <w:r>
        <w:t xml:space="preserve">6</w:t>
      </w:r>
    </w:p>
    <w:p>
      <w:r>
        <w:rPr>
          <w:b/>
        </w:rPr>
        <w:t xml:space="preserve">Esimerkki 7.2691</w:t>
      </w:r>
    </w:p>
    <w:p>
      <w:r>
        <w:t xml:space="preserve">Kaksi kirjainta poimittu korvaamattomana gueugfuwusta. Anna todennäköisyys sekvenssille wg.</w:t>
      </w:r>
    </w:p>
    <w:p>
      <w:r>
        <w:rPr>
          <w:b/>
        </w:rPr>
        <w:t xml:space="preserve">Tulos</w:t>
      </w:r>
    </w:p>
    <w:p>
      <w:r>
        <w:t xml:space="preserve">1/36</w:t>
      </w:r>
    </w:p>
    <w:p>
      <w:r>
        <w:rPr>
          <w:b/>
        </w:rPr>
        <w:t xml:space="preserve">Esimerkki 7.2692</w:t>
      </w:r>
    </w:p>
    <w:p>
      <w:r>
        <w:t xml:space="preserve">Olkoon w (-92)/(-22) - 4/22. Oletetaan, että -w*j + 116 = -0*j. Mikä on jäännös, kun j jaetaan luvulla ((-6)/(-8))/(3/60)?</w:t>
      </w:r>
    </w:p>
    <w:p>
      <w:r>
        <w:rPr>
          <w:b/>
        </w:rPr>
        <w:t xml:space="preserve">Tulos</w:t>
      </w:r>
    </w:p>
    <w:p>
      <w:r>
        <w:t xml:space="preserve">14</w:t>
      </w:r>
    </w:p>
    <w:p>
      <w:r>
        <w:rPr>
          <w:b/>
        </w:rPr>
        <w:t xml:space="preserve">Esimerkki 7.2693</w:t>
      </w:r>
    </w:p>
    <w:p>
      <w:r>
        <w:t xml:space="preserve">Mikä on ((8/6)/(-4))/1?</w:t>
      </w:r>
    </w:p>
    <w:p>
      <w:r>
        <w:rPr>
          <w:b/>
        </w:rPr>
        <w:t xml:space="preserve">Tulos</w:t>
      </w:r>
    </w:p>
    <w:p>
      <w:r>
        <w:t xml:space="preserve">-1/3</w:t>
      </w:r>
    </w:p>
    <w:p>
      <w:r>
        <w:rPr>
          <w:b/>
        </w:rPr>
        <w:t xml:space="preserve">Esimerkki 7.2694</w:t>
      </w:r>
    </w:p>
    <w:p>
      <w:r>
        <w:t xml:space="preserve">Mikä on (-1)/((2/(-5))/((-20)/(-25)))?</w:t>
      </w:r>
    </w:p>
    <w:p>
      <w:r>
        <w:rPr>
          <w:b/>
        </w:rPr>
        <w:t xml:space="preserve">Tulos</w:t>
      </w:r>
    </w:p>
    <w:p>
      <w:r>
        <w:t xml:space="preserve">2</w:t>
      </w:r>
    </w:p>
    <w:p>
      <w:r>
        <w:rPr>
          <w:b/>
        </w:rPr>
        <w:t xml:space="preserve">Esimerkki 7.2695</w:t>
      </w:r>
    </w:p>
    <w:p>
      <w:r>
        <w:t xml:space="preserve">Kuinka monta millilitraa on 3/8 litraa?</w:t>
      </w:r>
    </w:p>
    <w:p>
      <w:r>
        <w:rPr>
          <w:b/>
        </w:rPr>
        <w:t xml:space="preserve">Tulos</w:t>
      </w:r>
    </w:p>
    <w:p>
      <w:r>
        <w:t xml:space="preserve">375</w:t>
      </w:r>
    </w:p>
    <w:p>
      <w:r>
        <w:rPr>
          <w:b/>
        </w:rPr>
        <w:t xml:space="preserve">Esimerkki 7.2696</w:t>
      </w:r>
    </w:p>
    <w:p>
      <w:r>
        <w:t xml:space="preserve">Olkoon d(i) = i**3 + 7*i**2 - 10. Olkoon h d(-7). Olkoon c = 12 + h. Mikä on c:n yksikkönumero?</w:t>
      </w:r>
    </w:p>
    <w:p>
      <w:r>
        <w:rPr>
          <w:b/>
        </w:rPr>
        <w:t xml:space="preserve">Tulos</w:t>
      </w:r>
    </w:p>
    <w:p>
      <w:r>
        <w:t xml:space="preserve">2</w:t>
      </w:r>
    </w:p>
    <w:p>
      <w:r>
        <w:rPr>
          <w:b/>
        </w:rPr>
        <w:t xml:space="preserve">Esimerkki 7.2697</w:t>
      </w:r>
    </w:p>
    <w:p>
      <w:r>
        <w:t xml:space="preserve">Ratkaise p:n osalta 15*p = 6*p + 36.</w:t>
      </w:r>
    </w:p>
    <w:p>
      <w:r>
        <w:rPr>
          <w:b/>
        </w:rPr>
        <w:t xml:space="preserve">Tulos</w:t>
      </w:r>
    </w:p>
    <w:p>
      <w:r>
        <w:t xml:space="preserve">4</w:t>
      </w:r>
    </w:p>
    <w:p>
      <w:r>
        <w:rPr>
          <w:b/>
        </w:rPr>
        <w:t xml:space="preserve">Esimerkki 7.2698</w:t>
      </w:r>
    </w:p>
    <w:p>
      <w:r>
        <w:t xml:space="preserve">Kuinka monta senttimetriä on kolme kymmenesosaa metristä?</w:t>
      </w:r>
    </w:p>
    <w:p>
      <w:r>
        <w:rPr>
          <w:b/>
        </w:rPr>
        <w:t xml:space="preserve">Tulos</w:t>
      </w:r>
    </w:p>
    <w:p>
      <w:r>
        <w:t xml:space="preserve">30</w:t>
      </w:r>
    </w:p>
    <w:p>
      <w:r>
        <w:rPr>
          <w:b/>
        </w:rPr>
        <w:t xml:space="preserve">Esimerkki 7.2699</w:t>
      </w:r>
    </w:p>
    <w:p>
      <w:r>
        <w:t xml:space="preserve">Kuinka monta kuukautta on yhdeksäntoista neljäsosaa vuosikymmenestä?</w:t>
      </w:r>
    </w:p>
    <w:p>
      <w:r>
        <w:rPr>
          <w:b/>
        </w:rPr>
        <w:t xml:space="preserve">Tulos</w:t>
      </w:r>
    </w:p>
    <w:p>
      <w:r>
        <w:t xml:space="preserve">570</w:t>
      </w:r>
    </w:p>
    <w:p>
      <w:r>
        <w:rPr>
          <w:b/>
        </w:rPr>
        <w:t xml:space="preserve">Esimerkki 7.2700</w:t>
      </w:r>
    </w:p>
    <w:p>
      <w:r>
        <w:t xml:space="preserve">Kuinka monta kuukautta on kolmessakymmenessäviidennessä vuosituhannessa?</w:t>
      </w:r>
    </w:p>
    <w:p>
      <w:r>
        <w:rPr>
          <w:b/>
        </w:rPr>
        <w:t xml:space="preserve">Tulos</w:t>
      </w:r>
    </w:p>
    <w:p>
      <w:r>
        <w:t xml:space="preserve">74400</w:t>
      </w:r>
    </w:p>
    <w:p>
      <w:r>
        <w:rPr>
          <w:b/>
        </w:rPr>
        <w:t xml:space="preserve">Esimerkki 7.2701</w:t>
      </w:r>
    </w:p>
    <w:p>
      <w:r>
        <w:t xml:space="preserve">Arvioi (-72)/27*36/48.</w:t>
      </w:r>
    </w:p>
    <w:p>
      <w:r>
        <w:rPr>
          <w:b/>
        </w:rPr>
        <w:t xml:space="preserve">Tulos</w:t>
      </w:r>
    </w:p>
    <w:p>
      <w:r>
        <w:t xml:space="preserve">-2</w:t>
      </w:r>
    </w:p>
    <w:p>
      <w:r>
        <w:rPr>
          <w:b/>
        </w:rPr>
        <w:t xml:space="preserve">Esimerkki 7.2702</w:t>
      </w:r>
    </w:p>
    <w:p>
      <w:r>
        <w:t xml:space="preserve">Kolme kirjainta, jotka valitaan korvaamatta {h: 1, g: 2, o: 1, i: 7, c: 3, l: 3}. Anna todennäköisyys sarjalle iil.</w:t>
      </w:r>
    </w:p>
    <w:p>
      <w:r>
        <w:rPr>
          <w:b/>
        </w:rPr>
        <w:t xml:space="preserve">Tulos</w:t>
      </w:r>
    </w:p>
    <w:p>
      <w:r>
        <w:t xml:space="preserve">21/680</w:t>
      </w:r>
    </w:p>
    <w:p>
      <w:r>
        <w:rPr>
          <w:b/>
        </w:rPr>
        <w:t xml:space="preserve">Esimerkki 7.2703</w:t>
      </w:r>
    </w:p>
    <w:p>
      <w:r>
        <w:t xml:space="preserve">Treenaa 4 * 4.45.</w:t>
      </w:r>
    </w:p>
    <w:p>
      <w:r>
        <w:rPr>
          <w:b/>
        </w:rPr>
        <w:t xml:space="preserve">Tulos</w:t>
      </w:r>
    </w:p>
    <w:p>
      <w:r>
        <w:t xml:space="preserve">17.8</w:t>
      </w:r>
    </w:p>
    <w:p>
      <w:r>
        <w:rPr>
          <w:b/>
        </w:rPr>
        <w:t xml:space="preserve">Esimerkki 7.2704</w:t>
      </w:r>
    </w:p>
    <w:p>
      <w:r>
        <w:t xml:space="preserve">Kuinka monta millilitraa on 53,6938 litrassa?</w:t>
      </w:r>
    </w:p>
    <w:p>
      <w:r>
        <w:rPr>
          <w:b/>
        </w:rPr>
        <w:t xml:space="preserve">Tulos</w:t>
      </w:r>
    </w:p>
    <w:p>
      <w:r>
        <w:t xml:space="preserve">53693.8</w:t>
      </w:r>
    </w:p>
    <w:p>
      <w:r>
        <w:rPr>
          <w:b/>
        </w:rPr>
        <w:t xml:space="preserve">Esimerkki 7.2705</w:t>
      </w:r>
    </w:p>
    <w:p>
      <w:r>
        <w:t xml:space="preserve">Mikä on 214461,5 kg tonneina?</w:t>
      </w:r>
    </w:p>
    <w:p>
      <w:r>
        <w:rPr>
          <w:b/>
        </w:rPr>
        <w:t xml:space="preserve">Tulos</w:t>
      </w:r>
    </w:p>
    <w:p>
      <w:r>
        <w:t xml:space="preserve">214.4615</w:t>
      </w:r>
    </w:p>
    <w:p>
      <w:r>
        <w:rPr>
          <w:b/>
        </w:rPr>
        <w:t xml:space="preserve">Esimerkki 7.2706</w:t>
      </w:r>
    </w:p>
    <w:p>
      <w:r>
        <w:t xml:space="preserve">Laske todennäköisyys valita 1 x ja 1 t, kun kaksi kirjainta poimitaan korvaamatta {r: 3, c: 3, x: 1, t: 5, h: 1}.</w:t>
      </w:r>
    </w:p>
    <w:p>
      <w:r>
        <w:rPr>
          <w:b/>
        </w:rPr>
        <w:t xml:space="preserve">Tulos</w:t>
      </w:r>
    </w:p>
    <w:p>
      <w:r>
        <w:t xml:space="preserve">5/78</w:t>
      </w:r>
    </w:p>
    <w:p>
      <w:r>
        <w:rPr>
          <w:b/>
        </w:rPr>
        <w:t xml:space="preserve">Esimerkki 7.2707</w:t>
      </w:r>
    </w:p>
    <w:p>
      <w:r>
        <w:t xml:space="preserve">Etsi -38/11:n ja 390/(-24) + 1/1:n yhteinen nimittäjä.</w:t>
      </w:r>
    </w:p>
    <w:p>
      <w:r>
        <w:rPr>
          <w:b/>
        </w:rPr>
        <w:t xml:space="preserve">Tulos</w:t>
      </w:r>
    </w:p>
    <w:p>
      <w:r>
        <w:t xml:space="preserve">44</w:t>
      </w:r>
    </w:p>
    <w:p>
      <w:r>
        <w:rPr>
          <w:b/>
        </w:rPr>
        <w:t xml:space="preserve">Esimerkki 7.2708</w:t>
      </w:r>
    </w:p>
    <w:p>
      <w:r>
        <w:t xml:space="preserve">Olkoon b (3/(-3) + 8)/1. Olkoon h = 11 - b. Mikä on (0 + -6)/((-4)/h) yksikön numero?</w:t>
      </w:r>
    </w:p>
    <w:p>
      <w:r>
        <w:rPr>
          <w:b/>
        </w:rPr>
        <w:t xml:space="preserve">Tulos</w:t>
      </w:r>
    </w:p>
    <w:p>
      <w:r>
        <w:t xml:space="preserve">6</w:t>
      </w:r>
    </w:p>
    <w:p>
      <w:r>
        <w:rPr>
          <w:b/>
        </w:rPr>
        <w:t xml:space="preserve">Esimerkki 7.2709</w:t>
      </w:r>
    </w:p>
    <w:p>
      <w:r>
        <w:t xml:space="preserve">Olkoon h = -11541 - -219327/19. Olkoon q (-11654)/5320 + 4/(-14). Olkoon f = q + h. Etsi -93/16 ja f:n yhteinen nimittäjä.</w:t>
      </w:r>
    </w:p>
    <w:p>
      <w:r>
        <w:rPr>
          <w:b/>
        </w:rPr>
        <w:t xml:space="preserve">Tulos</w:t>
      </w:r>
    </w:p>
    <w:p>
      <w:r>
        <w:t xml:space="preserve">80</w:t>
      </w:r>
    </w:p>
    <w:p>
      <w:r>
        <w:rPr>
          <w:b/>
        </w:rPr>
        <w:t xml:space="preserve">Esimerkki 7.2710</w:t>
      </w:r>
    </w:p>
    <w:p>
      <w:r>
        <w:t xml:space="preserve">Kuinka monta millilitraa on 5/4 litrassa?</w:t>
      </w:r>
    </w:p>
    <w:p>
      <w:r>
        <w:rPr>
          <w:b/>
        </w:rPr>
        <w:t xml:space="preserve">Tulos</w:t>
      </w:r>
    </w:p>
    <w:p>
      <w:r>
        <w:t xml:space="preserve">1250</w:t>
      </w:r>
    </w:p>
    <w:p>
      <w:r>
        <w:rPr>
          <w:b/>
        </w:rPr>
        <w:t xml:space="preserve">Esimerkki 7.2711</w:t>
      </w:r>
    </w:p>
    <w:p>
      <w:r>
        <w:t xml:space="preserve">Mikä on rpcp-sarjan todennäköisyys, kun neljä kirjainta poimitaan korvaamattomasti uppbrrrppcrcrbrurrbrrr?</w:t>
      </w:r>
    </w:p>
    <w:p>
      <w:r>
        <w:rPr>
          <w:b/>
        </w:rPr>
        <w:t xml:space="preserve">Tulos</w:t>
      </w:r>
    </w:p>
    <w:p>
      <w:r>
        <w:t xml:space="preserve">3/2584</w:t>
      </w:r>
    </w:p>
    <w:p>
      <w:r>
        <w:rPr>
          <w:b/>
        </w:rPr>
        <w:t xml:space="preserve">Esimerkki 7.2712</w:t>
      </w:r>
    </w:p>
    <w:p>
      <w:r>
        <w:t xml:space="preserve">Kolme kirjainta, jotka on poimittu korvaamatta csmqmzctcmqzct:stä. Mikä on todennäköisyys valita 1 c, 1 m ja 1 q?</w:t>
      </w:r>
    </w:p>
    <w:p>
      <w:r>
        <w:rPr>
          <w:b/>
        </w:rPr>
        <w:t xml:space="preserve">Tulos</w:t>
      </w:r>
    </w:p>
    <w:p>
      <w:r>
        <w:t xml:space="preserve">6/91</w:t>
      </w:r>
    </w:p>
    <w:p>
      <w:r>
        <w:rPr>
          <w:b/>
        </w:rPr>
        <w:t xml:space="preserve">Esimerkki 7.2713</w:t>
      </w:r>
    </w:p>
    <w:p>
      <w:r>
        <w:t xml:space="preserve">Kerro -18 ja 0,13.</w:t>
      </w:r>
    </w:p>
    <w:p>
      <w:r>
        <w:rPr>
          <w:b/>
        </w:rPr>
        <w:t xml:space="preserve">Tulos</w:t>
      </w:r>
    </w:p>
    <w:p>
      <w:r>
        <w:t xml:space="preserve">-2.34</w:t>
      </w:r>
    </w:p>
    <w:p>
      <w:r>
        <w:rPr>
          <w:b/>
        </w:rPr>
        <w:t xml:space="preserve">Esimerkki 7.2714</w:t>
      </w:r>
    </w:p>
    <w:p>
      <w:r>
        <w:t xml:space="preserve">Olkoon j = -1 - -9. Oletetaan, että -12 = -q + j. Mikä on q:n yksikkönumero?</w:t>
      </w:r>
    </w:p>
    <w:p>
      <w:r>
        <w:rPr>
          <w:b/>
        </w:rPr>
        <w:t xml:space="preserve">Tulos</w:t>
      </w:r>
    </w:p>
    <w:p>
      <w:r>
        <w:t xml:space="preserve">0</w:t>
      </w:r>
    </w:p>
    <w:p>
      <w:r>
        <w:rPr>
          <w:b/>
        </w:rPr>
        <w:t xml:space="preserve">Esimerkki 7.2715</w:t>
      </w:r>
    </w:p>
    <w:p>
      <w:r>
        <w:t xml:space="preserve">Mikä on 485:n neliöjuuri lähimmän kokonaisluvun tarkkuudella?</w:t>
      </w:r>
    </w:p>
    <w:p>
      <w:r>
        <w:rPr>
          <w:b/>
        </w:rPr>
        <w:t xml:space="preserve">Tulos</w:t>
      </w:r>
    </w:p>
    <w:p>
      <w:r>
        <w:t xml:space="preserve">22</w:t>
      </w:r>
    </w:p>
    <w:p>
      <w:r>
        <w:rPr>
          <w:b/>
        </w:rPr>
        <w:t xml:space="preserve">Esimerkki 7.2716</w:t>
      </w:r>
    </w:p>
    <w:p>
      <w:r>
        <w:t xml:space="preserve">Olkoon j(y) kolmannen derivaatan y**5/30 - y**4/4 + y**3/3 + 2*y**2 kolmas derivaatta. Laske j(5):n ja 12:n pienin yhteinen monikerta.</w:t>
      </w:r>
    </w:p>
    <w:p>
      <w:r>
        <w:rPr>
          <w:b/>
        </w:rPr>
        <w:t xml:space="preserve">Tulos</w:t>
      </w:r>
    </w:p>
    <w:p>
      <w:r>
        <w:t xml:space="preserve">132</w:t>
      </w:r>
    </w:p>
    <w:p>
      <w:r>
        <w:rPr>
          <w:b/>
        </w:rPr>
        <w:t xml:space="preserve">Esimerkki 7.2717</w:t>
      </w:r>
    </w:p>
    <w:p>
      <w:r>
        <w:t xml:space="preserve">Neljä kirjainta, jotka valitaan korvaamattomasti {f: 3, s: 5}. Anna todennäköisyys valita 1 s ja 3 f.</w:t>
      </w:r>
    </w:p>
    <w:p>
      <w:r>
        <w:rPr>
          <w:b/>
        </w:rPr>
        <w:t xml:space="preserve">Tulos</w:t>
      </w:r>
    </w:p>
    <w:p>
      <w:r>
        <w:t xml:space="preserve">1/14</w:t>
      </w:r>
    </w:p>
    <w:p>
      <w:r>
        <w:rPr>
          <w:b/>
        </w:rPr>
        <w:t xml:space="preserve">Esimerkki 7.2718</w:t>
      </w:r>
    </w:p>
    <w:p>
      <w:r>
        <w:t xml:space="preserve">Arvioi ((2/(-6))/((-50)/(-90)))/1.</w:t>
      </w:r>
    </w:p>
    <w:p>
      <w:r>
        <w:rPr>
          <w:b/>
        </w:rPr>
        <w:t xml:space="preserve">Tulos</w:t>
      </w:r>
    </w:p>
    <w:p>
      <w:r>
        <w:t xml:space="preserve">-3/5</w:t>
      </w:r>
    </w:p>
    <w:p>
      <w:r>
        <w:rPr>
          <w:b/>
        </w:rPr>
        <w:t xml:space="preserve">Esimerkki 7.2719</w:t>
      </w:r>
    </w:p>
    <w:p>
      <w:r>
        <w:t xml:space="preserve">Laske todennäköisyys valita 2 q ja 1 o, kun kolme kirjainta valitaan korvaamatta {o: 5, q: 2}.</w:t>
      </w:r>
    </w:p>
    <w:p>
      <w:r>
        <w:rPr>
          <w:b/>
        </w:rPr>
        <w:t xml:space="preserve">Tulos</w:t>
      </w:r>
    </w:p>
    <w:p>
      <w:r>
        <w:t xml:space="preserve">1/7</w:t>
      </w:r>
    </w:p>
    <w:p>
      <w:r>
        <w:rPr>
          <w:b/>
        </w:rPr>
        <w:t xml:space="preserve">Esimerkki 7.2720</w:t>
      </w:r>
    </w:p>
    <w:p>
      <w:r>
        <w:t xml:space="preserve">Olkoon s 10/(-72)*2*-5708. Olkoon l = -1580 + s. Olkoon x = 1992 + -12035/6. Etsi x:n ja l:n yhteinen nimittäjä.</w:t>
      </w:r>
    </w:p>
    <w:p>
      <w:r>
        <w:rPr>
          <w:b/>
        </w:rPr>
        <w:t xml:space="preserve">Tulos</w:t>
      </w:r>
    </w:p>
    <w:p>
      <w:r>
        <w:t xml:space="preserve">18</w:t>
      </w:r>
    </w:p>
    <w:p>
      <w:r>
        <w:rPr>
          <w:b/>
        </w:rPr>
        <w:t xml:space="preserve">Esimerkki 7.2721</w:t>
      </w:r>
    </w:p>
    <w:p>
      <w:r>
        <w:t xml:space="preserve">Mikä on 738/82 + (-83)/9:n arvo?</w:t>
      </w:r>
    </w:p>
    <w:p>
      <w:r>
        <w:rPr>
          <w:b/>
        </w:rPr>
        <w:t xml:space="preserve">Tulos</w:t>
      </w:r>
    </w:p>
    <w:p>
      <w:r>
        <w:t xml:space="preserve">-2/9</w:t>
      </w:r>
    </w:p>
    <w:p>
      <w:r>
        <w:rPr>
          <w:b/>
        </w:rPr>
        <w:t xml:space="preserve">Esimerkki 7.2722</w:t>
      </w:r>
    </w:p>
    <w:p>
      <w:r>
        <w:t xml:space="preserve">Neljä kirjainta, jotka on poimittu korvaamatta ziiiiiii:stä. Anna todennäköisyys valita 1 z ja 3 i.</w:t>
      </w:r>
    </w:p>
    <w:p>
      <w:r>
        <w:rPr>
          <w:b/>
        </w:rPr>
        <w:t xml:space="preserve">Tulos</w:t>
      </w:r>
    </w:p>
    <w:p>
      <w:r>
        <w:t xml:space="preserve">1/2</w:t>
      </w:r>
    </w:p>
    <w:p>
      <w:r>
        <w:rPr>
          <w:b/>
        </w:rPr>
        <w:t xml:space="preserve">Esimerkki 7.2723</w:t>
      </w:r>
    </w:p>
    <w:p>
      <w:r>
        <w:t xml:space="preserve">Lasketaan yhteen 4 ja -171456.</w:t>
      </w:r>
    </w:p>
    <w:p>
      <w:r>
        <w:rPr>
          <w:b/>
        </w:rPr>
        <w:t xml:space="preserve">Tulos</w:t>
      </w:r>
    </w:p>
    <w:p>
      <w:r>
        <w:t xml:space="preserve">-171452</w:t>
      </w:r>
    </w:p>
    <w:p>
      <w:r>
        <w:rPr>
          <w:b/>
        </w:rPr>
        <w:t xml:space="preserve">Esimerkki 7.2724</w:t>
      </w:r>
    </w:p>
    <w:p>
      <w:r>
        <w:t xml:space="preserve">Kuinka monta millimetriä on 1/4 metrissä?</w:t>
      </w:r>
    </w:p>
    <w:p>
      <w:r>
        <w:rPr>
          <w:b/>
        </w:rPr>
        <w:t xml:space="preserve">Tulos</w:t>
      </w:r>
    </w:p>
    <w:p>
      <w:r>
        <w:t xml:space="preserve">250</w:t>
      </w:r>
    </w:p>
    <w:p>
      <w:r>
        <w:rPr>
          <w:b/>
        </w:rPr>
        <w:t xml:space="preserve">Esimerkki 7.2725</w:t>
      </w:r>
    </w:p>
    <w:p>
      <w:r>
        <w:t xml:space="preserve">Mikä on jy-sarjan todennäköisyys, kun kaksi kirjainta poimitaan korvaamatta jjjuuuyyuyy:stä?</w:t>
      </w:r>
    </w:p>
    <w:p>
      <w:r>
        <w:rPr>
          <w:b/>
        </w:rPr>
        <w:t xml:space="preserve">Tulos</w:t>
      </w:r>
    </w:p>
    <w:p>
      <w:r>
        <w:t xml:space="preserve">6/55</w:t>
      </w:r>
    </w:p>
    <w:p>
      <w:r>
        <w:rPr>
          <w:b/>
        </w:rPr>
        <w:t xml:space="preserve">Esimerkki 7.2726</w:t>
      </w:r>
    </w:p>
    <w:p>
      <w:r>
        <w:t xml:space="preserve">Olkoon f (4 + -6)*1/2. Olkoon u (-15)/(-6)*(-2)/f. Oletetaan 35 = 2*m - u*g, -5*m + 0*g = 3*g - 72. Mikä on m:n kymppiluku?</w:t>
      </w:r>
    </w:p>
    <w:p>
      <w:r>
        <w:rPr>
          <w:b/>
        </w:rPr>
        <w:t xml:space="preserve">Tulos</w:t>
      </w:r>
    </w:p>
    <w:p>
      <w:r>
        <w:t xml:space="preserve">1</w:t>
      </w:r>
    </w:p>
    <w:p>
      <w:r>
        <w:rPr>
          <w:b/>
        </w:rPr>
        <w:t xml:space="preserve">Esimerkki 7.2727</w:t>
      </w:r>
    </w:p>
    <w:p>
      <w:r>
        <w:t xml:space="preserve">Mikä on (-11 - (-1 - 7)) arvo? + (9 - 1)?</w:t>
      </w:r>
    </w:p>
    <w:p>
      <w:r>
        <w:rPr>
          <w:b/>
        </w:rPr>
        <w:t xml:space="preserve">Tulos</w:t>
      </w:r>
    </w:p>
    <w:p>
      <w:r>
        <w:t xml:space="preserve">5</w:t>
      </w:r>
    </w:p>
    <w:p>
      <w:r>
        <w:rPr>
          <w:b/>
        </w:rPr>
        <w:t xml:space="preserve">Esimerkki 7.2728</w:t>
      </w:r>
    </w:p>
    <w:p>
      <w:r>
        <w:t xml:space="preserve">Kuinka monta millilitraa on 21/2 litrassa?</w:t>
      </w:r>
    </w:p>
    <w:p>
      <w:r>
        <w:rPr>
          <w:b/>
        </w:rPr>
        <w:t xml:space="preserve">Tulos</w:t>
      </w:r>
    </w:p>
    <w:p>
      <w:r>
        <w:t xml:space="preserve">10500</w:t>
      </w:r>
    </w:p>
    <w:p>
      <w:r>
        <w:rPr>
          <w:b/>
        </w:rPr>
        <w:t xml:space="preserve">Esimerkki 7.2729</w:t>
      </w:r>
    </w:p>
    <w:p>
      <w:r>
        <w:t xml:space="preserve">Olkoon j (-141)/(-21)*1 + (-4)/(-14). Mikä on j:n ja 14:n suurin yhteinen jakaja?</w:t>
      </w:r>
    </w:p>
    <w:p>
      <w:r>
        <w:rPr>
          <w:b/>
        </w:rPr>
        <w:t xml:space="preserve">Tulos</w:t>
      </w:r>
    </w:p>
    <w:p>
      <w:r>
        <w:t xml:space="preserve">7</w:t>
      </w:r>
    </w:p>
    <w:p>
      <w:r>
        <w:rPr>
          <w:b/>
        </w:rPr>
        <w:t xml:space="preserve">Esimerkki 7.2730</w:t>
      </w:r>
    </w:p>
    <w:p>
      <w:r>
        <w:t xml:space="preserve">Laske todennäköisyys valita 2 v, kun kaksi kirjainta valitaan korvaamatta {v: 4, c: 2, x: 3}.</w:t>
      </w:r>
    </w:p>
    <w:p>
      <w:r>
        <w:rPr>
          <w:b/>
        </w:rPr>
        <w:t xml:space="preserve">Tulos</w:t>
      </w:r>
    </w:p>
    <w:p>
      <w:r>
        <w:t xml:space="preserve">1/6</w:t>
      </w:r>
    </w:p>
    <w:p>
      <w:r>
        <w:rPr>
          <w:b/>
        </w:rPr>
        <w:t xml:space="preserve">Esimerkki 7.2731</w:t>
      </w:r>
    </w:p>
    <w:p>
      <w:r>
        <w:t xml:space="preserve">Mikä on 5249:n kolmas juuri lähimmän kokonaisluvun tarkkuudella?</w:t>
      </w:r>
    </w:p>
    <w:p>
      <w:r>
        <w:rPr>
          <w:b/>
        </w:rPr>
        <w:t xml:space="preserve">Tulos</w:t>
      </w:r>
    </w:p>
    <w:p>
      <w:r>
        <w:t xml:space="preserve">17</w:t>
      </w:r>
    </w:p>
    <w:p>
      <w:r>
        <w:rPr>
          <w:b/>
        </w:rPr>
        <w:t xml:space="preserve">Esimerkki 7.2732</w:t>
      </w:r>
    </w:p>
    <w:p>
      <w:r>
        <w:t xml:space="preserve">-212 jaettuna -13:lla</w:t>
      </w:r>
    </w:p>
    <w:p>
      <w:r>
        <w:rPr>
          <w:b/>
        </w:rPr>
        <w:t xml:space="preserve">Tulos</w:t>
      </w:r>
    </w:p>
    <w:p>
      <w:r>
        <w:t xml:space="preserve">212/13</w:t>
      </w:r>
    </w:p>
    <w:p>
      <w:r>
        <w:rPr>
          <w:b/>
        </w:rPr>
        <w:t xml:space="preserve">Esimerkki 7.2733</w:t>
      </w:r>
    </w:p>
    <w:p>
      <w:r>
        <w:t xml:space="preserve">100/56 + 4/(-14)</w:t>
      </w:r>
    </w:p>
    <w:p>
      <w:r>
        <w:rPr>
          <w:b/>
        </w:rPr>
        <w:t xml:space="preserve">Tulos</w:t>
      </w:r>
    </w:p>
    <w:p>
      <w:r>
        <w:t xml:space="preserve">3/2</w:t>
      </w:r>
    </w:p>
    <w:p>
      <w:r>
        <w:rPr>
          <w:b/>
        </w:rPr>
        <w:t xml:space="preserve">Esimerkki 7.2734</w:t>
      </w:r>
    </w:p>
    <w:p>
      <w:r>
        <w:t xml:space="preserve">Ratkaise r:n osalta 119 - 14 = -15*r.</w:t>
      </w:r>
    </w:p>
    <w:p>
      <w:r>
        <w:rPr>
          <w:b/>
        </w:rPr>
        <w:t xml:space="preserve">Tulos</w:t>
      </w:r>
    </w:p>
    <w:p>
      <w:r>
        <w:t xml:space="preserve">-7</w:t>
      </w:r>
    </w:p>
    <w:p>
      <w:r>
        <w:rPr>
          <w:b/>
        </w:rPr>
        <w:t xml:space="preserve">Esimerkki 7.2735</w:t>
      </w:r>
    </w:p>
    <w:p>
      <w:r>
        <w:t xml:space="preserve">Ratkaise -189 = -7*k - 133 k:lle.</w:t>
      </w:r>
    </w:p>
    <w:p>
      <w:r>
        <w:rPr>
          <w:b/>
        </w:rPr>
        <w:t xml:space="preserve">Tulos</w:t>
      </w:r>
    </w:p>
    <w:p>
      <w:r>
        <w:t xml:space="preserve">8</w:t>
      </w:r>
    </w:p>
    <w:p>
      <w:r>
        <w:rPr>
          <w:b/>
        </w:rPr>
        <w:t xml:space="preserve">Esimerkki 7.2736</w:t>
      </w:r>
    </w:p>
    <w:p>
      <w:r>
        <w:t xml:space="preserve">Mikä on -0,31 vähemmän kuin -16,9?</w:t>
      </w:r>
    </w:p>
    <w:p>
      <w:r>
        <w:rPr>
          <w:b/>
        </w:rPr>
        <w:t xml:space="preserve">Tulos</w:t>
      </w:r>
    </w:p>
    <w:p>
      <w:r>
        <w:t xml:space="preserve">-16.59</w:t>
      </w:r>
    </w:p>
    <w:p>
      <w:r>
        <w:rPr>
          <w:b/>
        </w:rPr>
        <w:t xml:space="preserve">Esimerkki 7.2737</w:t>
      </w:r>
    </w:p>
    <w:p>
      <w:r>
        <w:t xml:space="preserve">Oletetaan, että a - 6*a + 3*j + 321 = 0, -342 = -5*a - 4*j. Mikä on 165:n ja a:n suurin yhteinen jakaja?</w:t>
      </w:r>
    </w:p>
    <w:p>
      <w:r>
        <w:rPr>
          <w:b/>
        </w:rPr>
        <w:t xml:space="preserve">Tulos</w:t>
      </w:r>
    </w:p>
    <w:p>
      <w:r>
        <w:t xml:space="preserve">33</w:t>
      </w:r>
    </w:p>
    <w:p>
      <w:r>
        <w:rPr>
          <w:b/>
        </w:rPr>
        <w:t xml:space="preserve">Esimerkki 7.2738</w:t>
      </w:r>
    </w:p>
    <w:p>
      <w:r>
        <w:t xml:space="preserve">Mikä on 822:n neljäs juuri lähimmän kokonaisluvun tarkkuudella?</w:t>
      </w:r>
    </w:p>
    <w:p>
      <w:r>
        <w:rPr>
          <w:b/>
        </w:rPr>
        <w:t xml:space="preserve">Tulos</w:t>
      </w:r>
    </w:p>
    <w:p>
      <w:r>
        <w:t xml:space="preserve">5</w:t>
      </w:r>
    </w:p>
    <w:p>
      <w:r>
        <w:rPr>
          <w:b/>
        </w:rPr>
        <w:t xml:space="preserve">Esimerkki 7.2739</w:t>
      </w:r>
    </w:p>
    <w:p>
      <w:r>
        <w:t xml:space="preserve">Olkoon s(j) = 5*j**2 - j. Olkoon o s(1). Olkoon a = o + 1. Oletetaan 2*u - 13 = -0*u + i, 5 = -2*u - a*i. Mikä on u:n yksikkönumero?</w:t>
      </w:r>
    </w:p>
    <w:p>
      <w:r>
        <w:rPr>
          <w:b/>
        </w:rPr>
        <w:t xml:space="preserve">Tulos</w:t>
      </w:r>
    </w:p>
    <w:p>
      <w:r>
        <w:t xml:space="preserve">5</w:t>
      </w:r>
    </w:p>
    <w:p>
      <w:r>
        <w:rPr>
          <w:b/>
        </w:rPr>
        <w:t xml:space="preserve">Esimerkki 7.2740</w:t>
      </w:r>
    </w:p>
    <w:p>
      <w:r>
        <w:t xml:space="preserve">Muunna 97.46392l muotoon millilitra.</w:t>
      </w:r>
    </w:p>
    <w:p>
      <w:r>
        <w:rPr>
          <w:b/>
        </w:rPr>
        <w:t xml:space="preserve">Tulos</w:t>
      </w:r>
    </w:p>
    <w:p>
      <w:r>
        <w:t xml:space="preserve">97463.92</w:t>
      </w:r>
    </w:p>
    <w:p>
      <w:r>
        <w:rPr>
          <w:b/>
        </w:rPr>
        <w:t xml:space="preserve">Esimerkki 7.2741</w:t>
      </w:r>
    </w:p>
    <w:p>
      <w:r>
        <w:t xml:space="preserve">Laske (-105)/(-30)*4/7.</w:t>
      </w:r>
    </w:p>
    <w:p>
      <w:r>
        <w:rPr>
          <w:b/>
        </w:rPr>
        <w:t xml:space="preserve">Tulos</w:t>
      </w:r>
    </w:p>
    <w:p>
      <w:r>
        <w:t xml:space="preserve">2</w:t>
      </w:r>
    </w:p>
    <w:p>
      <w:r>
        <w:rPr>
          <w:b/>
        </w:rPr>
        <w:t xml:space="preserve">Esimerkki 7.2742</w:t>
      </w:r>
    </w:p>
    <w:p>
      <w:r>
        <w:t xml:space="preserve">Mikä on -73/24 ja (-252)/(-160) + (-2)/10 yhteinen nimittäjä?</w:t>
      </w:r>
    </w:p>
    <w:p>
      <w:r>
        <w:rPr>
          <w:b/>
        </w:rPr>
        <w:t xml:space="preserve">Tulos</w:t>
      </w:r>
    </w:p>
    <w:p>
      <w:r>
        <w:t xml:space="preserve">24</w:t>
      </w:r>
    </w:p>
    <w:p>
      <w:r>
        <w:rPr>
          <w:b/>
        </w:rPr>
        <w:t xml:space="preserve">Esimerkki 7.2743</w:t>
      </w:r>
    </w:p>
    <w:p>
      <w:r>
        <w:t xml:space="preserve">Kuinka monta nanometriä on viidessäkymmenesseitsemässä mikrometrin puolikkaassa?</w:t>
      </w:r>
    </w:p>
    <w:p>
      <w:r>
        <w:rPr>
          <w:b/>
        </w:rPr>
        <w:t xml:space="preserve">Tulos</w:t>
      </w:r>
    </w:p>
    <w:p>
      <w:r>
        <w:t xml:space="preserve">28500</w:t>
      </w:r>
    </w:p>
    <w:p>
      <w:r>
        <w:rPr>
          <w:b/>
        </w:rPr>
        <w:t xml:space="preserve">Esimerkki 7.2744</w:t>
      </w:r>
    </w:p>
    <w:p>
      <w:r>
        <w:t xml:space="preserve">-4.589*-2</w:t>
      </w:r>
    </w:p>
    <w:p>
      <w:r>
        <w:rPr>
          <w:b/>
        </w:rPr>
        <w:t xml:space="preserve">Tulos</w:t>
      </w:r>
    </w:p>
    <w:p>
      <w:r>
        <w:t xml:space="preserve">9.178</w:t>
      </w:r>
    </w:p>
    <w:p>
      <w:r>
        <w:rPr>
          <w:b/>
        </w:rPr>
        <w:t xml:space="preserve">Esimerkki 7.2745</w:t>
      </w:r>
    </w:p>
    <w:p>
      <w:r>
        <w:t xml:space="preserve">Oletetaan, että -3*c = -5*b + 9, -3*c + 4*b - 6 = -0*c. Oletetaan 0 = -c*y - 2*y. Olkoon q -1 + (-3 - 1)/(-4). Ratkaistaan -4*g + 14 - 6 = y, q = 5*j + 5*g - 5 j:lle.</w:t>
      </w:r>
    </w:p>
    <w:p>
      <w:r>
        <w:rPr>
          <w:b/>
        </w:rPr>
        <w:t xml:space="preserve">Tulos</w:t>
      </w:r>
    </w:p>
    <w:p>
      <w:r>
        <w:t xml:space="preserve">-1</w:t>
      </w:r>
    </w:p>
    <w:p>
      <w:r>
        <w:rPr>
          <w:b/>
        </w:rPr>
        <w:t xml:space="preserve">Esimerkki 7.2746</w:t>
      </w:r>
    </w:p>
    <w:p>
      <w:r>
        <w:t xml:space="preserve">Mikä on ((-28)/(-70))/(3/(-15))?</w:t>
      </w:r>
    </w:p>
    <w:p>
      <w:r>
        <w:rPr>
          <w:b/>
        </w:rPr>
        <w:t xml:space="preserve">Tulos</w:t>
      </w:r>
    </w:p>
    <w:p>
      <w:r>
        <w:t xml:space="preserve">-2</w:t>
      </w:r>
    </w:p>
    <w:p>
      <w:r>
        <w:rPr>
          <w:b/>
        </w:rPr>
        <w:t xml:space="preserve">Esimerkki 7.2747</w:t>
      </w:r>
    </w:p>
    <w:p>
      <w:r>
        <w:t xml:space="preserve">Kolme kirjainta, jotka on poimittu korvaamattomasti rrrrrrrrrrrrbrrrrrrrrrrrrb:stä. Mikä on todennäköisyys valita 1 b ja 2 r?</w:t>
      </w:r>
    </w:p>
    <w:p>
      <w:r>
        <w:rPr>
          <w:b/>
        </w:rPr>
        <w:t xml:space="preserve">Tulos</w:t>
      </w:r>
    </w:p>
    <w:p>
      <w:r>
        <w:t xml:space="preserve">51/190</w:t>
      </w:r>
    </w:p>
    <w:p>
      <w:r>
        <w:rPr>
          <w:b/>
        </w:rPr>
        <w:t xml:space="preserve">Esimerkki 7.2748</w:t>
      </w:r>
    </w:p>
    <w:p>
      <w:r>
        <w:t xml:space="preserve">Kolme kirjainta, jotka on poimittu korvaamatta heeehaoeeoooooehaaehee. Antakaa todennäköinen sekvenssi ehh.</w:t>
      </w:r>
    </w:p>
    <w:p>
      <w:r>
        <w:rPr>
          <w:b/>
        </w:rPr>
        <w:t xml:space="preserve">Tulos</w:t>
      </w:r>
    </w:p>
    <w:p>
      <w:r>
        <w:t xml:space="preserve">3/190</w:t>
      </w:r>
    </w:p>
    <w:p>
      <w:r>
        <w:rPr>
          <w:b/>
        </w:rPr>
        <w:t xml:space="preserve">Esimerkki 7.2749</w:t>
      </w:r>
    </w:p>
    <w:p>
      <w:r>
        <w:t xml:space="preserve">Mikä on -20 + -1012 perusta 4:ssä?</w:t>
      </w:r>
    </w:p>
    <w:p>
      <w:r>
        <w:rPr>
          <w:b/>
        </w:rPr>
        <w:t xml:space="preserve">Tulos</w:t>
      </w:r>
    </w:p>
    <w:p>
      <w:r>
        <w:t xml:space="preserve">-1032</w:t>
      </w:r>
    </w:p>
    <w:p>
      <w:r>
        <w:rPr>
          <w:b/>
        </w:rPr>
        <w:t xml:space="preserve">Esimerkki 7.2750</w:t>
      </w:r>
    </w:p>
    <w:p>
      <w:r>
        <w:t xml:space="preserve">-9259432 + 1</w:t>
      </w:r>
    </w:p>
    <w:p>
      <w:r>
        <w:rPr>
          <w:b/>
        </w:rPr>
        <w:t xml:space="preserve">Tulos</w:t>
      </w:r>
    </w:p>
    <w:p>
      <w:r>
        <w:t xml:space="preserve">-9259431</w:t>
      </w:r>
    </w:p>
    <w:p>
      <w:r>
        <w:rPr>
          <w:b/>
        </w:rPr>
        <w:t xml:space="preserve">Esimerkki 7.2751</w:t>
      </w:r>
    </w:p>
    <w:p>
      <w:r>
        <w:t xml:space="preserve">Oletetaan, että 0 = -3*z + n + 13, 4*n = -2*z - 2 - 8. Ratkaise h:lle -h + z*h = 0.</w:t>
      </w:r>
    </w:p>
    <w:p>
      <w:r>
        <w:rPr>
          <w:b/>
        </w:rPr>
        <w:t xml:space="preserve">Tulos</w:t>
      </w:r>
    </w:p>
    <w:p>
      <w:r>
        <w:t xml:space="preserve">0</w:t>
      </w:r>
    </w:p>
    <w:p>
      <w:r>
        <w:rPr>
          <w:b/>
        </w:rPr>
        <w:t xml:space="preserve">Esimerkki 7.2752</w:t>
      </w:r>
    </w:p>
    <w:p>
      <w:r>
        <w:t xml:space="preserve">Laske 270 jaettuna -45:llä.</w:t>
      </w:r>
    </w:p>
    <w:p>
      <w:r>
        <w:rPr>
          <w:b/>
        </w:rPr>
        <w:t xml:space="preserve">Tulos</w:t>
      </w:r>
    </w:p>
    <w:p>
      <w:r>
        <w:t xml:space="preserve">-6</w:t>
      </w:r>
    </w:p>
    <w:p>
      <w:r>
        <w:rPr>
          <w:b/>
        </w:rPr>
        <w:t xml:space="preserve">Esimerkki 7.2753</w:t>
      </w:r>
    </w:p>
    <w:p>
      <w:r>
        <w:t xml:space="preserve">Kuinka monta sekuntia on 66,0984 päivässä?</w:t>
      </w:r>
    </w:p>
    <w:p>
      <w:r>
        <w:rPr>
          <w:b/>
        </w:rPr>
        <w:t xml:space="preserve">Tulos</w:t>
      </w:r>
    </w:p>
    <w:p>
      <w:r>
        <w:t xml:space="preserve">5710901.76</w:t>
      </w:r>
    </w:p>
    <w:p>
      <w:r>
        <w:rPr>
          <w:b/>
        </w:rPr>
        <w:t xml:space="preserve">Esimerkki 7.2754</w:t>
      </w:r>
    </w:p>
    <w:p>
      <w:r>
        <w:t xml:space="preserve">Kolme kirjainta, jotka valitaan korvaamatta {s: 9, k: 5}. Mikä on todennäköisyys valita 3 k?</w:t>
      </w:r>
    </w:p>
    <w:p>
      <w:r>
        <w:rPr>
          <w:b/>
        </w:rPr>
        <w:t xml:space="preserve">Tulos</w:t>
      </w:r>
    </w:p>
    <w:p>
      <w:r>
        <w:t xml:space="preserve">5/182</w:t>
      </w:r>
    </w:p>
    <w:p>
      <w:r>
        <w:rPr>
          <w:b/>
        </w:rPr>
        <w:t xml:space="preserve">Esimerkki 7.2755</w:t>
      </w:r>
    </w:p>
    <w:p>
      <w:r>
        <w:t xml:space="preserve">Mikä on 2 + 9 peruslukuna 14?</w:t>
      </w:r>
    </w:p>
    <w:p>
      <w:r>
        <w:rPr>
          <w:b/>
        </w:rPr>
        <w:t xml:space="preserve">Tulos</w:t>
      </w:r>
    </w:p>
    <w:p>
      <w:r>
        <w:t xml:space="preserve">b</w:t>
      </w:r>
    </w:p>
    <w:p>
      <w:r>
        <w:rPr>
          <w:b/>
        </w:rPr>
        <w:t xml:space="preserve">Esimerkki 7.2756</w:t>
      </w:r>
    </w:p>
    <w:p>
      <w:r>
        <w:t xml:space="preserve">Olkoon y = -2 - -3. Olkoon x(p) = p**3 + 7*p**2 - 6*p + 9. Olkoon b x(-8). Olkoon n = b + 9. Mikä on jäännös, kun n jaetaan y:llä?</w:t>
      </w:r>
    </w:p>
    <w:p>
      <w:r>
        <w:rPr>
          <w:b/>
        </w:rPr>
        <w:t xml:space="preserve">Tulos</w:t>
      </w:r>
    </w:p>
    <w:p>
      <w:r>
        <w:t xml:space="preserve">0</w:t>
      </w:r>
    </w:p>
    <w:p>
      <w:r>
        <w:rPr>
          <w:b/>
        </w:rPr>
        <w:t xml:space="preserve">Esimerkki 7.2757</w:t>
      </w:r>
    </w:p>
    <w:p>
      <w:r>
        <w:t xml:space="preserve">Olkoon a = 28 + -25. Ratkaise 2*f + 14 = 4*s, 4*f + 3 = -a*s - 14 f:lle.</w:t>
      </w:r>
    </w:p>
    <w:p>
      <w:r>
        <w:rPr>
          <w:b/>
        </w:rPr>
        <w:t xml:space="preserve">Tulos</w:t>
      </w:r>
    </w:p>
    <w:p>
      <w:r>
        <w:t xml:space="preserve">-5</w:t>
      </w:r>
    </w:p>
    <w:p>
      <w:r>
        <w:rPr>
          <w:b/>
        </w:rPr>
        <w:t xml:space="preserve">Esimerkki 7.2758</w:t>
      </w:r>
    </w:p>
    <w:p>
      <w:r>
        <w:t xml:space="preserve">Neljä kirjainta, jotka valitaan korvaamattomasti seuraavista {b: 1, s: 11, w: 1}. Mikä on sarjan ssbw todennäköisyys?</w:t>
      </w:r>
    </w:p>
    <w:p>
      <w:r>
        <w:rPr>
          <w:b/>
        </w:rPr>
        <w:t xml:space="preserve">Tulos</w:t>
      </w:r>
    </w:p>
    <w:p>
      <w:r>
        <w:t xml:space="preserve">1/156</w:t>
      </w:r>
    </w:p>
    <w:p>
      <w:r>
        <w:rPr>
          <w:b/>
        </w:rPr>
        <w:t xml:space="preserve">Esimerkki 7.2759</w:t>
      </w:r>
    </w:p>
    <w:p>
      <w:r>
        <w:t xml:space="preserve">Laske todennäköisyys sarjalle zzmz, kun neljä kirjainta valitaan korvaamatta {m: 13, z: 6}.</w:t>
      </w:r>
    </w:p>
    <w:p>
      <w:r>
        <w:rPr>
          <w:b/>
        </w:rPr>
        <w:t xml:space="preserve">Tulos</w:t>
      </w:r>
    </w:p>
    <w:p>
      <w:r>
        <w:t xml:space="preserve">65/3876</w:t>
      </w:r>
    </w:p>
    <w:p>
      <w:r>
        <w:rPr>
          <w:b/>
        </w:rPr>
        <w:t xml:space="preserve">Esimerkki 7.2760</w:t>
      </w:r>
    </w:p>
    <w:p>
      <w:r>
        <w:t xml:space="preserve">Ratkaise c:lle -2*c + 5*y = -11, -2*c - 98*y + 8 = -100*y.</w:t>
      </w:r>
    </w:p>
    <w:p>
      <w:r>
        <w:rPr>
          <w:b/>
        </w:rPr>
        <w:t xml:space="preserve">Tulos</w:t>
      </w:r>
    </w:p>
    <w:p>
      <w:r>
        <w:t xml:space="preserve">3</w:t>
      </w:r>
    </w:p>
    <w:p>
      <w:r>
        <w:rPr>
          <w:b/>
        </w:rPr>
        <w:t xml:space="preserve">Esimerkki 7.2761</w:t>
      </w:r>
    </w:p>
    <w:p>
      <w:r>
        <w:t xml:space="preserve">Mikä on -280 jaettuna -10:llä?</w:t>
      </w:r>
    </w:p>
    <w:p>
      <w:r>
        <w:rPr>
          <w:b/>
        </w:rPr>
        <w:t xml:space="preserve">Tulos</w:t>
      </w:r>
    </w:p>
    <w:p>
      <w:r>
        <w:t xml:space="preserve">28</w:t>
      </w:r>
    </w:p>
    <w:p>
      <w:r>
        <w:rPr>
          <w:b/>
        </w:rPr>
        <w:t xml:space="preserve">Esimerkki 7.2762</w:t>
      </w:r>
    </w:p>
    <w:p>
      <w:r>
        <w:t xml:space="preserve">((-6)/(-2 - -5))/1</w:t>
      </w:r>
    </w:p>
    <w:p>
      <w:r>
        <w:rPr>
          <w:b/>
        </w:rPr>
        <w:t xml:space="preserve">Tulos</w:t>
      </w:r>
    </w:p>
    <w:p>
      <w:r>
        <w:t xml:space="preserve">-2</w:t>
      </w:r>
    </w:p>
    <w:p>
      <w:r>
        <w:rPr>
          <w:b/>
        </w:rPr>
        <w:t xml:space="preserve">Esimerkki 7.2763</w:t>
      </w:r>
    </w:p>
    <w:p>
      <w:r>
        <w:t xml:space="preserve">Oletetaan -j - 4*j - 24 = -3*g, -4*g - 4*j + 64 = 0. Oletetaan 0 = 5*z + g - 38. Ratkaistaan 8 = i - 5*s, -z*i + 2*i = -2*s - 11 i:lle.</w:t>
      </w:r>
    </w:p>
    <w:p>
      <w:r>
        <w:rPr>
          <w:b/>
        </w:rPr>
        <w:t xml:space="preserve">Tulos</w:t>
      </w:r>
    </w:p>
    <w:p>
      <w:r>
        <w:t xml:space="preserve">3</w:t>
      </w:r>
    </w:p>
    <w:p>
      <w:r>
        <w:rPr>
          <w:b/>
        </w:rPr>
        <w:t xml:space="preserve">Esimerkki 7.2764</w:t>
      </w:r>
    </w:p>
    <w:p>
      <w:r>
        <w:t xml:space="preserve">Olkoon a = 6 + -11. Olkoon m (-1)/1*1*1*a. Olkoon k = 5 - m. Ratkaistaan p = -k + 3 p:lle.</w:t>
      </w:r>
    </w:p>
    <w:p>
      <w:r>
        <w:rPr>
          <w:b/>
        </w:rPr>
        <w:t xml:space="preserve">Tulos</w:t>
      </w:r>
    </w:p>
    <w:p>
      <w:r>
        <w:t xml:space="preserve">3</w:t>
      </w:r>
    </w:p>
    <w:p>
      <w:r>
        <w:rPr>
          <w:b/>
        </w:rPr>
        <w:t xml:space="preserve">Esimerkki 7.2765</w:t>
      </w:r>
    </w:p>
    <w:p>
      <w:r>
        <w:t xml:space="preserve">Mitä seuraavaksi: 377, 382, 389, 398, 409?</w:t>
      </w:r>
    </w:p>
    <w:p>
      <w:r>
        <w:rPr>
          <w:b/>
        </w:rPr>
        <w:t xml:space="preserve">Tulos</w:t>
      </w:r>
    </w:p>
    <w:p>
      <w:r>
        <w:t xml:space="preserve">422</w:t>
      </w:r>
    </w:p>
    <w:p>
      <w:r>
        <w:rPr>
          <w:b/>
        </w:rPr>
        <w:t xml:space="preserve">Esimerkki 7.2766</w:t>
      </w:r>
    </w:p>
    <w:p>
      <w:r>
        <w:t xml:space="preserve">Kaksi kirjainta, jotka valitaan korvaamattomasti seuraavista {v: 1, d: 3, k: 3}. Anna todennäköisyys valita 1 d ja 1 k.</w:t>
      </w:r>
    </w:p>
    <w:p>
      <w:r>
        <w:rPr>
          <w:b/>
        </w:rPr>
        <w:t xml:space="preserve">Tulos</w:t>
      </w:r>
    </w:p>
    <w:p>
      <w:r>
        <w:t xml:space="preserve">3/7</w:t>
      </w:r>
    </w:p>
    <w:p>
      <w:r>
        <w:rPr>
          <w:b/>
        </w:rPr>
        <w:t xml:space="preserve">Esimerkki 7.2767</w:t>
      </w:r>
    </w:p>
    <w:p>
      <w:r>
        <w:t xml:space="preserve">Ratkaise u:n osalta 11*u - 24 = 3*u.</w:t>
      </w:r>
    </w:p>
    <w:p>
      <w:r>
        <w:rPr>
          <w:b/>
        </w:rPr>
        <w:t xml:space="preserve">Tulos</w:t>
      </w:r>
    </w:p>
    <w:p>
      <w:r>
        <w:t xml:space="preserve">3</w:t>
      </w:r>
    </w:p>
    <w:p>
      <w:r>
        <w:rPr>
          <w:b/>
        </w:rPr>
        <w:t xml:space="preserve">Esimerkki 7.2768</w:t>
      </w:r>
    </w:p>
    <w:p>
      <w:r>
        <w:t xml:space="preserve">Olkoon u ((-4)/10)/((-2)/10). Olkoon g = 8 - u. Ratkaistaan -3*o - n + 11 = 0, -g = -3*o - o + 3*n o:lle.</w:t>
      </w:r>
    </w:p>
    <w:p>
      <w:r>
        <w:rPr>
          <w:b/>
        </w:rPr>
        <w:t xml:space="preserve">Tulos</w:t>
      </w:r>
    </w:p>
    <w:p>
      <w:r>
        <w:t xml:space="preserve">3</w:t>
      </w:r>
    </w:p>
    <w:p>
      <w:r>
        <w:rPr>
          <w:b/>
        </w:rPr>
        <w:t xml:space="preserve">Esimerkki 7.2769</w:t>
      </w:r>
    </w:p>
    <w:p>
      <w:r>
        <w:t xml:space="preserve">Mitä seuraavaksi: 35, 146, 331, 590, 923, 1330?</w:t>
      </w:r>
    </w:p>
    <w:p>
      <w:r>
        <w:rPr>
          <w:b/>
        </w:rPr>
        <w:t xml:space="preserve">Tulos</w:t>
      </w:r>
    </w:p>
    <w:p>
      <w:r>
        <w:t xml:space="preserve">1811</w:t>
      </w:r>
    </w:p>
    <w:p>
      <w:r>
        <w:rPr>
          <w:b/>
        </w:rPr>
        <w:t xml:space="preserve">Esimerkki 7.2770</w:t>
      </w:r>
    </w:p>
    <w:p>
      <w:r>
        <w:t xml:space="preserve">Mikä on yhdeksän kymmenesosaa grammasta milligrammoina?</w:t>
      </w:r>
    </w:p>
    <w:p>
      <w:r>
        <w:rPr>
          <w:b/>
        </w:rPr>
        <w:t xml:space="preserve">Tulos</w:t>
      </w:r>
    </w:p>
    <w:p>
      <w:r>
        <w:t xml:space="preserve">900</w:t>
      </w:r>
    </w:p>
    <w:p>
      <w:r>
        <w:rPr>
          <w:b/>
        </w:rPr>
        <w:t xml:space="preserve">Esimerkki 7.2771</w:t>
      </w:r>
    </w:p>
    <w:p>
      <w:r>
        <w:t xml:space="preserve">Ratkaise 0 = -3*q - 4*n + 15, 3*q + 2*n = -3*n + 18 q:lle.</w:t>
      </w:r>
    </w:p>
    <w:p>
      <w:r>
        <w:rPr>
          <w:b/>
        </w:rPr>
        <w:t xml:space="preserve">Tulos</w:t>
      </w:r>
    </w:p>
    <w:p>
      <w:r>
        <w:t xml:space="preserve">1</w:t>
      </w:r>
    </w:p>
    <w:p>
      <w:r>
        <w:rPr>
          <w:b/>
        </w:rPr>
        <w:t xml:space="preserve">Esimerkki 7.2772</w:t>
      </w:r>
    </w:p>
    <w:p>
      <w:r>
        <w:t xml:space="preserve">Olkoon v (-3)/(-15) + (-57)/(-15). Ratkaistaan -2*i = i + 3*k, 0 = v*i + 5*k + 3 i:lle.</w:t>
      </w:r>
    </w:p>
    <w:p>
      <w:r>
        <w:rPr>
          <w:b/>
        </w:rPr>
        <w:t xml:space="preserve">Tulos</w:t>
      </w:r>
    </w:p>
    <w:p>
      <w:r>
        <w:t xml:space="preserve">3</w:t>
      </w:r>
    </w:p>
    <w:p>
      <w:r>
        <w:rPr>
          <w:b/>
        </w:rPr>
        <w:t xml:space="preserve">Esimerkki 7.2773</w:t>
      </w:r>
    </w:p>
    <w:p>
      <w:r>
        <w:t xml:space="preserve">Mikä on 33263:n neliöjuuri lähimmän kokonaisluvun tarkkuudella?</w:t>
      </w:r>
    </w:p>
    <w:p>
      <w:r>
        <w:rPr>
          <w:b/>
        </w:rPr>
        <w:t xml:space="preserve">Tulos</w:t>
      </w:r>
    </w:p>
    <w:p>
      <w:r>
        <w:t xml:space="preserve">182</w:t>
      </w:r>
    </w:p>
    <w:p>
      <w:r>
        <w:rPr>
          <w:b/>
        </w:rPr>
        <w:t xml:space="preserve">Esimerkki 7.2774</w:t>
      </w:r>
    </w:p>
    <w:p>
      <w:r>
        <w:t xml:space="preserve">Mikä on 82497.11cm kilometreinä?</w:t>
      </w:r>
    </w:p>
    <w:p>
      <w:r>
        <w:rPr>
          <w:b/>
        </w:rPr>
        <w:t xml:space="preserve">Tulos</w:t>
      </w:r>
    </w:p>
    <w:p>
      <w:r>
        <w:t xml:space="preserve">0.8249711</w:t>
      </w:r>
    </w:p>
    <w:p>
      <w:r>
        <w:rPr>
          <w:b/>
        </w:rPr>
        <w:t xml:space="preserve">Esimerkki 7.2775</w:t>
      </w:r>
    </w:p>
    <w:p>
      <w:r>
        <w:t xml:space="preserve">Oletetaan, että 6*o = 4*o. Oletetaan -4*k + 5*k - 2 = o. Oletetaan 0 = k*d + 3*d + 3*a - 73, -d = -3*a - 11. Mikä on d:n ja 20:n pienin yhteinen monikerta?</w:t>
      </w:r>
    </w:p>
    <w:p>
      <w:r>
        <w:rPr>
          <w:b/>
        </w:rPr>
        <w:t xml:space="preserve">Tulos</w:t>
      </w:r>
    </w:p>
    <w:p>
      <w:r>
        <w:t xml:space="preserve">140</w:t>
      </w:r>
    </w:p>
    <w:p>
      <w:r>
        <w:rPr>
          <w:b/>
        </w:rPr>
        <w:t xml:space="preserve">Esimerkki 7.2776</w:t>
      </w:r>
    </w:p>
    <w:p>
      <w:r>
        <w:t xml:space="preserve">Mikä on 4284,825mm kilometreinä?</w:t>
      </w:r>
    </w:p>
    <w:p>
      <w:r>
        <w:rPr>
          <w:b/>
        </w:rPr>
        <w:t xml:space="preserve">Tulos</w:t>
      </w:r>
    </w:p>
    <w:p>
      <w:r>
        <w:t xml:space="preserve">0.004284825</w:t>
      </w:r>
    </w:p>
    <w:p>
      <w:r>
        <w:rPr>
          <w:b/>
        </w:rPr>
        <w:t xml:space="preserve">Esimerkki 7.2777</w:t>
      </w:r>
    </w:p>
    <w:p>
      <w:r>
        <w:t xml:space="preserve">Olkoon j (16/6)/(1/(-9)). Olkoon u = j + 49. Laske jäännös, kun u jaetaan 7:llä.</w:t>
      </w:r>
    </w:p>
    <w:p>
      <w:r>
        <w:rPr>
          <w:b/>
        </w:rPr>
        <w:t xml:space="preserve">Tulos</w:t>
      </w:r>
    </w:p>
    <w:p>
      <w:r>
        <w:t xml:space="preserve">4</w:t>
      </w:r>
    </w:p>
    <w:p>
      <w:r>
        <w:rPr>
          <w:b/>
        </w:rPr>
        <w:t xml:space="preserve">Esimerkki 7.2778</w:t>
      </w:r>
    </w:p>
    <w:p>
      <w:r>
        <w:t xml:space="preserve">Kaksi kirjainta, jotka valitaan korvaamattomasti seuraavista {u: 2, x: 8}. Anna todennäköisyys valita 1 x ja 1 u.</w:t>
      </w:r>
    </w:p>
    <w:p>
      <w:r>
        <w:rPr>
          <w:b/>
        </w:rPr>
        <w:t xml:space="preserve">Tulos</w:t>
      </w:r>
    </w:p>
    <w:p>
      <w:r>
        <w:t xml:space="preserve">16/45</w:t>
      </w:r>
    </w:p>
    <w:p>
      <w:r>
        <w:rPr>
          <w:b/>
        </w:rPr>
        <w:t xml:space="preserve">Esimerkki 7.2779</w:t>
      </w:r>
    </w:p>
    <w:p>
      <w:r>
        <w:t xml:space="preserve">Ratkaise z = -5*c - 21, 2*c - 10*z = -14*z - 12 c:lle.</w:t>
      </w:r>
    </w:p>
    <w:p>
      <w:r>
        <w:rPr>
          <w:b/>
        </w:rPr>
        <w:t xml:space="preserve">Tulos</w:t>
      </w:r>
    </w:p>
    <w:p>
      <w:r>
        <w:t xml:space="preserve">-4</w:t>
      </w:r>
    </w:p>
    <w:p>
      <w:r>
        <w:rPr>
          <w:b/>
        </w:rPr>
        <w:t xml:space="preserve">Esimerkki 7.2780</w:t>
      </w:r>
    </w:p>
    <w:p>
      <w:r>
        <w:t xml:space="preserve">Ratkaise b:n osalta 24*b + 162 = -3*b.</w:t>
      </w:r>
    </w:p>
    <w:p>
      <w:r>
        <w:rPr>
          <w:b/>
        </w:rPr>
        <w:t xml:space="preserve">Tulos</w:t>
      </w:r>
    </w:p>
    <w:p>
      <w:r>
        <w:t xml:space="preserve">-6</w:t>
      </w:r>
    </w:p>
    <w:p>
      <w:r>
        <w:rPr>
          <w:b/>
        </w:rPr>
        <w:t xml:space="preserve">Esimerkki 7.2781</w:t>
      </w:r>
    </w:p>
    <w:p>
      <w:r>
        <w:t xml:space="preserve">Mikä on 14575:n kymmenes juuri lähimmän kokonaisluvun tarkkuudella?</w:t>
      </w:r>
    </w:p>
    <w:p>
      <w:r>
        <w:rPr>
          <w:b/>
        </w:rPr>
        <w:t xml:space="preserve">Tulos</w:t>
      </w:r>
    </w:p>
    <w:p>
      <w:r>
        <w:t xml:space="preserve">3</w:t>
      </w:r>
    </w:p>
    <w:p>
      <w:r>
        <w:rPr>
          <w:b/>
        </w:rPr>
        <w:t xml:space="preserve">Esimerkki 7.2782</w:t>
      </w:r>
    </w:p>
    <w:p>
      <w:r>
        <w:t xml:space="preserve">Mikä on todennäköisyys valita 1 y, 2 n ja 1 e, kun neljä kirjainta poimitaan korvaamatta {e: 8, n: 1, y: 11}?</w:t>
      </w:r>
    </w:p>
    <w:p>
      <w:r>
        <w:rPr>
          <w:b/>
        </w:rPr>
        <w:t xml:space="preserve">Tulos</w:t>
      </w:r>
    </w:p>
    <w:p>
      <w:r>
        <w:t xml:space="preserve">0</w:t>
      </w:r>
    </w:p>
    <w:p>
      <w:r>
        <w:rPr>
          <w:b/>
        </w:rPr>
        <w:t xml:space="preserve">Esimerkki 7.2783</w:t>
      </w:r>
    </w:p>
    <w:p>
      <w:r>
        <w:t xml:space="preserve">Mikä on 100010100011 + -101 perusta 2:ssa?</w:t>
      </w:r>
    </w:p>
    <w:p>
      <w:r>
        <w:rPr>
          <w:b/>
        </w:rPr>
        <w:t xml:space="preserve">Tulos</w:t>
      </w:r>
    </w:p>
    <w:p>
      <w:r>
        <w:t xml:space="preserve">100010011110</w:t>
      </w:r>
    </w:p>
    <w:p>
      <w:r>
        <w:rPr>
          <w:b/>
        </w:rPr>
        <w:t xml:space="preserve">Esimerkki 7.2784</w:t>
      </w:r>
    </w:p>
    <w:p>
      <w:r>
        <w:t xml:space="preserve">Mikä on 5819,525 millilitraa litroina?</w:t>
      </w:r>
    </w:p>
    <w:p>
      <w:r>
        <w:rPr>
          <w:b/>
        </w:rPr>
        <w:t xml:space="preserve">Tulos</w:t>
      </w:r>
    </w:p>
    <w:p>
      <w:r>
        <w:t xml:space="preserve">5.819525</w:t>
      </w:r>
    </w:p>
    <w:p>
      <w:r>
        <w:rPr>
          <w:b/>
        </w:rPr>
        <w:t xml:space="preserve">Esimerkki 7.2785</w:t>
      </w:r>
    </w:p>
    <w:p>
      <w:r>
        <w:t xml:space="preserve">Olkoon y (-4)/8 - 24052/24. Olkoon b = y + 979. Laske -3/8:n ja b:n yhteinen nimittäjä.</w:t>
      </w:r>
    </w:p>
    <w:p>
      <w:r>
        <w:rPr>
          <w:b/>
        </w:rPr>
        <w:t xml:space="preserve">Tulos</w:t>
      </w:r>
    </w:p>
    <w:p>
      <w:r>
        <w:t xml:space="preserve">24</w:t>
      </w:r>
    </w:p>
    <w:p>
      <w:r>
        <w:rPr>
          <w:b/>
        </w:rPr>
        <w:t xml:space="preserve">Esimerkki 7.2786</w:t>
      </w:r>
    </w:p>
    <w:p>
      <w:r>
        <w:t xml:space="preserve">Kuinka monta sekuntia on kahdessakymmenessäkahdeksassa kolmanneksessa minuutista?</w:t>
      </w:r>
    </w:p>
    <w:p>
      <w:r>
        <w:rPr>
          <w:b/>
        </w:rPr>
        <w:t xml:space="preserve">Tulos</w:t>
      </w:r>
    </w:p>
    <w:p>
      <w:r>
        <w:t xml:space="preserve">560</w:t>
      </w:r>
    </w:p>
    <w:p>
      <w:r>
        <w:rPr>
          <w:b/>
        </w:rPr>
        <w:t xml:space="preserve">Esimerkki 7.2787</w:t>
      </w:r>
    </w:p>
    <w:p>
      <w:r>
        <w:t xml:space="preserve">Mikä on (1 + 0)*(-1 + -6 + 2)?</w:t>
      </w:r>
    </w:p>
    <w:p>
      <w:r>
        <w:rPr>
          <w:b/>
        </w:rPr>
        <w:t xml:space="preserve">Tulos</w:t>
      </w:r>
    </w:p>
    <w:p>
      <w:r>
        <w:t xml:space="preserve">-5</w:t>
      </w:r>
    </w:p>
    <w:p>
      <w:r>
        <w:rPr>
          <w:b/>
        </w:rPr>
        <w:t xml:space="preserve">Esimerkki 7.2788</w:t>
      </w:r>
    </w:p>
    <w:p>
      <w:r>
        <w:t xml:space="preserve">Ratkaise y:n 54*y - 72*y = 72.</w:t>
      </w:r>
    </w:p>
    <w:p>
      <w:r>
        <w:rPr>
          <w:b/>
        </w:rPr>
        <w:t xml:space="preserve">Tulos</w:t>
      </w:r>
    </w:p>
    <w:p>
      <w:r>
        <w:t xml:space="preserve">-4</w:t>
      </w:r>
    </w:p>
    <w:p>
      <w:r>
        <w:rPr>
          <w:b/>
        </w:rPr>
        <w:t xml:space="preserve">Esimerkki 7.2789</w:t>
      </w:r>
    </w:p>
    <w:p>
      <w:r>
        <w:t xml:space="preserve">Laske 9/(6/2)*(-6)/18.</w:t>
      </w:r>
    </w:p>
    <w:p>
      <w:r>
        <w:rPr>
          <w:b/>
        </w:rPr>
        <w:t xml:space="preserve">Tulos</w:t>
      </w:r>
    </w:p>
    <w:p>
      <w:r>
        <w:t xml:space="preserve">-1</w:t>
      </w:r>
    </w:p>
    <w:p>
      <w:r>
        <w:rPr>
          <w:b/>
        </w:rPr>
        <w:t xml:space="preserve">Esimerkki 7.2790</w:t>
      </w:r>
    </w:p>
    <w:p>
      <w:r>
        <w:t xml:space="preserve">Olkoon b 4 + -1 + 72490/16. Olkoon r = 4524 - b. Etsi 4 + -2 - (-83)/(-4) ja r:n yhteinen nimittäjä.</w:t>
      </w:r>
    </w:p>
    <w:p>
      <w:r>
        <w:rPr>
          <w:b/>
        </w:rPr>
        <w:t xml:space="preserve">Tulos</w:t>
      </w:r>
    </w:p>
    <w:p>
      <w:r>
        <w:t xml:space="preserve">8</w:t>
      </w:r>
    </w:p>
    <w:p>
      <w:r>
        <w:rPr>
          <w:b/>
        </w:rPr>
        <w:t xml:space="preserve">Esimerkki 7.2791</w:t>
      </w:r>
    </w:p>
    <w:p>
      <w:r>
        <w:t xml:space="preserve">Calculate (-8)/(51/34*28/(-3)).</w:t>
      </w:r>
    </w:p>
    <w:p>
      <w:r>
        <w:rPr>
          <w:b/>
        </w:rPr>
        <w:t xml:space="preserve">Tulos</w:t>
      </w:r>
    </w:p>
    <w:p>
      <w:r>
        <w:t xml:space="preserve">4/7</w:t>
      </w:r>
    </w:p>
    <w:p>
      <w:r>
        <w:rPr>
          <w:b/>
        </w:rPr>
        <w:t xml:space="preserve">Esimerkki 7.2792</w:t>
      </w:r>
    </w:p>
    <w:p>
      <w:r>
        <w:t xml:space="preserve">Mikä on 80189.51mg mikrogrammoina?</w:t>
      </w:r>
    </w:p>
    <w:p>
      <w:r>
        <w:rPr>
          <w:b/>
        </w:rPr>
        <w:t xml:space="preserve">Tulos</w:t>
      </w:r>
    </w:p>
    <w:p>
      <w:r>
        <w:t xml:space="preserve">80189510</w:t>
      </w:r>
    </w:p>
    <w:p>
      <w:r>
        <w:rPr>
          <w:b/>
        </w:rPr>
        <w:t xml:space="preserve">Esimerkki 7.2793</w:t>
      </w:r>
    </w:p>
    <w:p>
      <w:r>
        <w:t xml:space="preserve">Olkoon h(k) = k**2 - 4*k. Olkoon t h(5). Oletetaan 3 = t*w - 4*w. Ratkaistaan 0 + w = r luvulle r.</w:t>
      </w:r>
    </w:p>
    <w:p>
      <w:r>
        <w:rPr>
          <w:b/>
        </w:rPr>
        <w:t xml:space="preserve">Tulos</w:t>
      </w:r>
    </w:p>
    <w:p>
      <w:r>
        <w:t xml:space="preserve">3</w:t>
      </w:r>
    </w:p>
    <w:p>
      <w:r>
        <w:rPr>
          <w:b/>
        </w:rPr>
        <w:t xml:space="preserve">Esimerkki 7.2794</w:t>
      </w:r>
    </w:p>
    <w:p>
      <w:r>
        <w:t xml:space="preserve">Mitä seuraavaksi 256, 306, 356, 406, 456?</w:t>
      </w:r>
    </w:p>
    <w:p>
      <w:r>
        <w:rPr>
          <w:b/>
        </w:rPr>
        <w:t xml:space="preserve">Tulos</w:t>
      </w:r>
    </w:p>
    <w:p>
      <w:r>
        <w:t xml:space="preserve">506</w:t>
      </w:r>
    </w:p>
    <w:p>
      <w:r>
        <w:rPr>
          <w:b/>
        </w:rPr>
        <w:t xml:space="preserve">Esimerkki 7.2795</w:t>
      </w:r>
    </w:p>
    <w:p>
      <w:r>
        <w:t xml:space="preserve">Mikä on 531,1725 vuosikymmentä kuukausina?</w:t>
      </w:r>
    </w:p>
    <w:p>
      <w:r>
        <w:rPr>
          <w:b/>
        </w:rPr>
        <w:t xml:space="preserve">Tulos</w:t>
      </w:r>
    </w:p>
    <w:p>
      <w:r>
        <w:t xml:space="preserve">63740.7</w:t>
      </w:r>
    </w:p>
    <w:p>
      <w:r>
        <w:rPr>
          <w:b/>
        </w:rPr>
        <w:t xml:space="preserve">Esimerkki 7.2796</w:t>
      </w:r>
    </w:p>
    <w:p>
      <w:r>
        <w:t xml:space="preserve">Mikä on -2 - (-2 + (-5 - (-7 - -2))) arvo?</w:t>
      </w:r>
    </w:p>
    <w:p>
      <w:r>
        <w:rPr>
          <w:b/>
        </w:rPr>
        <w:t xml:space="preserve">Tulos</w:t>
      </w:r>
    </w:p>
    <w:p>
      <w:r>
        <w:t xml:space="preserve">0</w:t>
      </w:r>
    </w:p>
    <w:p>
      <w:r>
        <w:rPr>
          <w:b/>
        </w:rPr>
        <w:t xml:space="preserve">Esimerkki 7.2797</w:t>
      </w:r>
    </w:p>
    <w:p>
      <w:r>
        <w:t xml:space="preserve">Mikä on -ad + 3 emäksessä 16?</w:t>
      </w:r>
    </w:p>
    <w:p>
      <w:r>
        <w:rPr>
          <w:b/>
        </w:rPr>
        <w:t xml:space="preserve">Tulos</w:t>
      </w:r>
    </w:p>
    <w:p>
      <w:r>
        <w:t xml:space="preserve">-aa</w:t>
      </w:r>
    </w:p>
    <w:p>
      <w:r>
        <w:rPr>
          <w:b/>
        </w:rPr>
        <w:t xml:space="preserve">Esimerkki 7.2798</w:t>
      </w:r>
    </w:p>
    <w:p>
      <w:r>
        <w:t xml:space="preserve">Oletetaan, että 0 = 7*y - 5*y - 16. Mikä on y:n ja 4:n pienin yhteinen monikerta?</w:t>
      </w:r>
    </w:p>
    <w:p>
      <w:r>
        <w:rPr>
          <w:b/>
        </w:rPr>
        <w:t xml:space="preserve">Tulos</w:t>
      </w:r>
    </w:p>
    <w:p>
      <w:r>
        <w:t xml:space="preserve">8</w:t>
      </w:r>
    </w:p>
    <w:p>
      <w:r>
        <w:rPr>
          <w:b/>
        </w:rPr>
        <w:t xml:space="preserve">Esimerkki 7.2799</w:t>
      </w:r>
    </w:p>
    <w:p>
      <w:r>
        <w:t xml:space="preserve">Mikä on 306604,998 minuuttia viikkoina?</w:t>
      </w:r>
    </w:p>
    <w:p>
      <w:r>
        <w:rPr>
          <w:b/>
        </w:rPr>
        <w:t xml:space="preserve">Tulos</w:t>
      </w:r>
    </w:p>
    <w:p>
      <w:r>
        <w:t xml:space="preserve">30.4171625</w:t>
      </w:r>
    </w:p>
    <w:p>
      <w:r>
        <w:rPr>
          <w:b/>
        </w:rPr>
        <w:t xml:space="preserve">Esimerkki 7.2800</w:t>
      </w:r>
    </w:p>
    <w:p>
      <w:r>
        <w:t xml:space="preserve">Oletetaan, että 0 = 5*b - b - 28. Olkoon f = 10 - 1. Oletetaan, että -2*q = -f + 3. Mikä on jäännös, kun b jaetaan q:llä?</w:t>
      </w:r>
    </w:p>
    <w:p>
      <w:r>
        <w:rPr>
          <w:b/>
        </w:rPr>
        <w:t xml:space="preserve">Tulos</w:t>
      </w:r>
    </w:p>
    <w:p>
      <w:r>
        <w:t xml:space="preserve">1</w:t>
      </w:r>
    </w:p>
    <w:p>
      <w:r>
        <w:rPr>
          <w:b/>
        </w:rPr>
        <w:t xml:space="preserve">Esimerkki 7.2801</w:t>
      </w:r>
    </w:p>
    <w:p>
      <w:r>
        <w:t xml:space="preserve">Kuinka monta nanogrammaa on 944,3821 grammassa?</w:t>
      </w:r>
    </w:p>
    <w:p>
      <w:r>
        <w:rPr>
          <w:b/>
        </w:rPr>
        <w:t xml:space="preserve">Tulos</w:t>
      </w:r>
    </w:p>
    <w:p>
      <w:r>
        <w:t xml:space="preserve">944382100000</w:t>
      </w:r>
    </w:p>
    <w:p>
      <w:r>
        <w:rPr>
          <w:b/>
        </w:rPr>
        <w:t xml:space="preserve">Esimerkki 7.2802</w:t>
      </w:r>
    </w:p>
    <w:p>
      <w:r>
        <w:t xml:space="preserve">Ratkaise 30*i + 0 = -60 i:lle.</w:t>
      </w:r>
    </w:p>
    <w:p>
      <w:r>
        <w:rPr>
          <w:b/>
        </w:rPr>
        <w:t xml:space="preserve">Tulos</w:t>
      </w:r>
    </w:p>
    <w:p>
      <w:r>
        <w:t xml:space="preserve">-2</w:t>
      </w:r>
    </w:p>
    <w:p>
      <w:r>
        <w:rPr>
          <w:b/>
        </w:rPr>
        <w:t xml:space="preserve">Esimerkki 7.2803</w:t>
      </w:r>
    </w:p>
    <w:p>
      <w:r>
        <w:t xml:space="preserve">Olkoon b = -12 - -8. Mikä on b/14 - (-158)/(-35) ja (-675)/(-132) - 6/8 yhteinen nimittäjä?</w:t>
      </w:r>
    </w:p>
    <w:p>
      <w:r>
        <w:rPr>
          <w:b/>
        </w:rPr>
        <w:t xml:space="preserve">Tulos</w:t>
      </w:r>
    </w:p>
    <w:p>
      <w:r>
        <w:t xml:space="preserve">55</w:t>
      </w:r>
    </w:p>
    <w:p>
      <w:r>
        <w:rPr>
          <w:b/>
        </w:rPr>
        <w:t xml:space="preserve">Esimerkki 7.2804</w:t>
      </w:r>
    </w:p>
    <w:p>
      <w:r>
        <w:t xml:space="preserve">Mikä on seuraava termi luvuissa 549, 1091, 1633, 2175 ja 2717?</w:t>
      </w:r>
    </w:p>
    <w:p>
      <w:r>
        <w:rPr>
          <w:b/>
        </w:rPr>
        <w:t xml:space="preserve">Tulos</w:t>
      </w:r>
    </w:p>
    <w:p>
      <w:r>
        <w:t xml:space="preserve">3259</w:t>
      </w:r>
    </w:p>
    <w:p>
      <w:r>
        <w:rPr>
          <w:b/>
        </w:rPr>
        <w:t xml:space="preserve">Esimerkki 7.2805</w:t>
      </w:r>
    </w:p>
    <w:p>
      <w:r>
        <w:t xml:space="preserve">Laske 0,85*-2.</w:t>
      </w:r>
    </w:p>
    <w:p>
      <w:r>
        <w:rPr>
          <w:b/>
        </w:rPr>
        <w:t xml:space="preserve">Tulos</w:t>
      </w:r>
    </w:p>
    <w:p>
      <w:r>
        <w:t xml:space="preserve">-1.7</w:t>
      </w:r>
    </w:p>
    <w:p>
      <w:r>
        <w:rPr>
          <w:b/>
        </w:rPr>
        <w:t xml:space="preserve">Esimerkki 7.2806</w:t>
      </w:r>
    </w:p>
    <w:p>
      <w:r>
        <w:t xml:space="preserve">Mikä on 7/4 vuosituhannesta vuosikymmeninä?</w:t>
      </w:r>
    </w:p>
    <w:p>
      <w:r>
        <w:rPr>
          <w:b/>
        </w:rPr>
        <w:t xml:space="preserve">Tulos</w:t>
      </w:r>
    </w:p>
    <w:p>
      <w:r>
        <w:t xml:space="preserve">175</w:t>
      </w:r>
    </w:p>
    <w:p>
      <w:r>
        <w:rPr>
          <w:b/>
        </w:rPr>
        <w:t xml:space="preserve">Esimerkki 7.2807</w:t>
      </w:r>
    </w:p>
    <w:p>
      <w:r>
        <w:t xml:space="preserve">Laske -0,4 + 7169.</w:t>
      </w:r>
    </w:p>
    <w:p>
      <w:r>
        <w:rPr>
          <w:b/>
        </w:rPr>
        <w:t xml:space="preserve">Tulos</w:t>
      </w:r>
    </w:p>
    <w:p>
      <w:r>
        <w:t xml:space="preserve">7168.6</w:t>
      </w:r>
    </w:p>
    <w:p>
      <w:r>
        <w:rPr>
          <w:b/>
        </w:rPr>
        <w:t xml:space="preserve">Esimerkki 7.2808</w:t>
      </w:r>
    </w:p>
    <w:p>
      <w:r>
        <w:t xml:space="preserve">Kolme kirjainta poimittu korvaamatta eyeyee:ltä. Anna todennäköisyys valita 1 e ja 2 y.</w:t>
      </w:r>
    </w:p>
    <w:p>
      <w:r>
        <w:rPr>
          <w:b/>
        </w:rPr>
        <w:t xml:space="preserve">Tulos</w:t>
      </w:r>
    </w:p>
    <w:p>
      <w:r>
        <w:t xml:space="preserve">1/5</w:t>
      </w:r>
    </w:p>
    <w:p>
      <w:r>
        <w:rPr>
          <w:b/>
        </w:rPr>
        <w:t xml:space="preserve">Esimerkki 7.2809</w:t>
      </w:r>
    </w:p>
    <w:p>
      <w:r>
        <w:t xml:space="preserve">Mitä seuraavaksi: -4, -8, -20, -46, -92, -164?</w:t>
      </w:r>
    </w:p>
    <w:p>
      <w:r>
        <w:rPr>
          <w:b/>
        </w:rPr>
        <w:t xml:space="preserve">Tulos</w:t>
      </w:r>
    </w:p>
    <w:p>
      <w:r>
        <w:t xml:space="preserve">-268</w:t>
      </w:r>
    </w:p>
    <w:p>
      <w:r>
        <w:rPr>
          <w:b/>
        </w:rPr>
        <w:t xml:space="preserve">Esimerkki 7.2810</w:t>
      </w:r>
    </w:p>
    <w:p>
      <w:r>
        <w:t xml:space="preserve">Oletetaan, että 2*c = 6*c + 36. Olkoon j = 11 + c. Ratkaise x:n osalta -2*q - 4 = -2*x, -j*x - 4*q + 20 = 4.</w:t>
      </w:r>
    </w:p>
    <w:p>
      <w:r>
        <w:rPr>
          <w:b/>
        </w:rPr>
        <w:t xml:space="preserve">Tulos</w:t>
      </w:r>
    </w:p>
    <w:p>
      <w:r>
        <w:t xml:space="preserve">4</w:t>
      </w:r>
    </w:p>
    <w:p>
      <w:r>
        <w:rPr>
          <w:b/>
        </w:rPr>
        <w:t xml:space="preserve">Esimerkki 7.2811</w:t>
      </w:r>
    </w:p>
    <w:p>
      <w:r>
        <w:t xml:space="preserve">Mikä on seuraava termi luvuissa -15934, -15933, -15932, -15931, -15930?</w:t>
      </w:r>
    </w:p>
    <w:p>
      <w:r>
        <w:rPr>
          <w:b/>
        </w:rPr>
        <w:t xml:space="preserve">Tulos</w:t>
      </w:r>
    </w:p>
    <w:p>
      <w:r>
        <w:t xml:space="preserve">-15929</w:t>
      </w:r>
    </w:p>
    <w:p>
      <w:r>
        <w:rPr>
          <w:b/>
        </w:rPr>
        <w:t xml:space="preserve">Esimerkki 7.2812</w:t>
      </w:r>
    </w:p>
    <w:p>
      <w:r>
        <w:t xml:space="preserve">Mikä on seitsemänkymmentäseitsemän puolikasta vuosikymmentä kuukausina?</w:t>
      </w:r>
    </w:p>
    <w:p>
      <w:r>
        <w:rPr>
          <w:b/>
        </w:rPr>
        <w:t xml:space="preserve">Tulos</w:t>
      </w:r>
    </w:p>
    <w:p>
      <w:r>
        <w:t xml:space="preserve">4620</w:t>
      </w:r>
    </w:p>
    <w:p>
      <w:r>
        <w:rPr>
          <w:b/>
        </w:rPr>
        <w:t xml:space="preserve">Esimerkki 7.2813</w:t>
      </w:r>
    </w:p>
    <w:p>
      <w:r>
        <w:t xml:space="preserve">Kaksi kirjainta, jotka on poimittu korvaamattomina nxnxxxnx:stä. Anna todennäköisyys sarjalle xn.</w:t>
      </w:r>
    </w:p>
    <w:p>
      <w:r>
        <w:rPr>
          <w:b/>
        </w:rPr>
        <w:t xml:space="preserve">Tulos</w:t>
      </w:r>
    </w:p>
    <w:p>
      <w:r>
        <w:t xml:space="preserve">15/56</w:t>
      </w:r>
    </w:p>
    <w:p>
      <w:r>
        <w:rPr>
          <w:b/>
        </w:rPr>
        <w:t xml:space="preserve">Esimerkki 7.2814</w:t>
      </w:r>
    </w:p>
    <w:p>
      <w:r>
        <w:t xml:space="preserve">Laske todennäköisyys sekvenssille hsh, kun kolme kirjainta poimitaan korvaamatta {s: 3, h: 2}.</w:t>
      </w:r>
    </w:p>
    <w:p>
      <w:r>
        <w:rPr>
          <w:b/>
        </w:rPr>
        <w:t xml:space="preserve">Tulos</w:t>
      </w:r>
    </w:p>
    <w:p>
      <w:r>
        <w:t xml:space="preserve">1/10</w:t>
      </w:r>
    </w:p>
    <w:p>
      <w:r>
        <w:rPr>
          <w:b/>
        </w:rPr>
        <w:t xml:space="preserve">Esimerkki 7.2815</w:t>
      </w:r>
    </w:p>
    <w:p>
      <w:r>
        <w:t xml:space="preserve">Oletetaan, että -a - 4*i + i - 13 = 0, 2*i + 10 = 0. Oletetaan, että a = -5*g + l, 4*l - 10 = -2. Oletetaan, että 2 = 5*j - 2*q, -j - 2*q + 13 - 3 = g. Ratkaistaan -j*k = 3*k + 5 k:lle.</w:t>
      </w:r>
    </w:p>
    <w:p>
      <w:r>
        <w:rPr>
          <w:b/>
        </w:rPr>
        <w:t xml:space="preserve">Tulos</w:t>
      </w:r>
    </w:p>
    <w:p>
      <w:r>
        <w:t xml:space="preserve">-1</w:t>
      </w:r>
    </w:p>
    <w:p>
      <w:r>
        <w:rPr>
          <w:b/>
        </w:rPr>
        <w:t xml:space="preserve">Esimerkki 7.2816</w:t>
      </w:r>
    </w:p>
    <w:p>
      <w:r>
        <w:t xml:space="preserve">Kuinka monta vuosisataa on 42,20265 kuukautta?</w:t>
      </w:r>
    </w:p>
    <w:p>
      <w:r>
        <w:rPr>
          <w:b/>
        </w:rPr>
        <w:t xml:space="preserve">Tulos</w:t>
      </w:r>
    </w:p>
    <w:p>
      <w:r>
        <w:t xml:space="preserve">0.035168875</w:t>
      </w:r>
    </w:p>
    <w:p>
      <w:r>
        <w:rPr>
          <w:b/>
        </w:rPr>
        <w:t xml:space="preserve">Esimerkki 7.2817</w:t>
      </w:r>
    </w:p>
    <w:p>
      <w:r>
        <w:t xml:space="preserve">Kaksi kirjainta, jotka valitaan korvaamattomasti seuraavista {y: 2, l: 6, w: 3, a: 1, p: 2, f: 4}. Anna todennäköisyys sarjalle yw.</w:t>
      </w:r>
    </w:p>
    <w:p>
      <w:r>
        <w:rPr>
          <w:b/>
        </w:rPr>
        <w:t xml:space="preserve">Tulos</w:t>
      </w:r>
    </w:p>
    <w:p>
      <w:r>
        <w:t xml:space="preserve">1/51</w:t>
      </w:r>
    </w:p>
    <w:p>
      <w:r>
        <w:rPr>
          <w:b/>
        </w:rPr>
        <w:t xml:space="preserve">Esimerkki 7.2818</w:t>
      </w:r>
    </w:p>
    <w:p>
      <w:r>
        <w:t xml:space="preserve">Kaksi kirjainta poimittu korvaamattomana ttutguugtuwuurugista. Mikä on todennäköisyys valita 1 u ja 1 t?</w:t>
      </w:r>
    </w:p>
    <w:p>
      <w:r>
        <w:rPr>
          <w:b/>
        </w:rPr>
        <w:t xml:space="preserve">Tulos</w:t>
      </w:r>
    </w:p>
    <w:p>
      <w:r>
        <w:t xml:space="preserve">7/30</w:t>
      </w:r>
    </w:p>
    <w:p>
      <w:r>
        <w:rPr>
          <w:b/>
        </w:rPr>
        <w:t xml:space="preserve">Esimerkki 7.2819</w:t>
      </w:r>
    </w:p>
    <w:p>
      <w:r>
        <w:t xml:space="preserve">Ratkaise y = 8*y - y funktio y:lle.</w:t>
      </w:r>
    </w:p>
    <w:p>
      <w:r>
        <w:rPr>
          <w:b/>
        </w:rPr>
        <w:t xml:space="preserve">Tulos</w:t>
      </w:r>
    </w:p>
    <w:p>
      <w:r>
        <w:t xml:space="preserve">0</w:t>
      </w:r>
    </w:p>
    <w:p>
      <w:r>
        <w:rPr>
          <w:b/>
        </w:rPr>
        <w:t xml:space="preserve">Esimerkki 7.2820</w:t>
      </w:r>
    </w:p>
    <w:p>
      <w:r>
        <w:t xml:space="preserve">Mikä on kisi-sarjan todennäköisyys, kun neljä kirjainta poimitaan korvaamatta fsfkifefs-kirjaimista?</w:t>
      </w:r>
    </w:p>
    <w:p>
      <w:r>
        <w:rPr>
          <w:b/>
        </w:rPr>
        <w:t xml:space="preserve">Tulos</w:t>
      </w:r>
    </w:p>
    <w:p>
      <w:r>
        <w:t xml:space="preserve">0</w:t>
      </w:r>
    </w:p>
    <w:p>
      <w:r>
        <w:rPr>
          <w:b/>
        </w:rPr>
        <w:t xml:space="preserve">Esimerkki 7.2821</w:t>
      </w:r>
    </w:p>
    <w:p>
      <w:r>
        <w:t xml:space="preserve">Kaksi kirjainta, jotka valitaan korvaamattomasti seuraavista {a: 1, m: 1, o: 1, w: 1, s: 1, e: 2}. Mikä on todennäköisyys valita 1 w ja 1 e?</w:t>
      </w:r>
    </w:p>
    <w:p>
      <w:r>
        <w:rPr>
          <w:b/>
        </w:rPr>
        <w:t xml:space="preserve">Tulos</w:t>
      </w:r>
    </w:p>
    <w:p>
      <w:r>
        <w:t xml:space="preserve">2/21</w:t>
      </w:r>
    </w:p>
    <w:p>
      <w:r>
        <w:rPr>
          <w:b/>
        </w:rPr>
        <w:t xml:space="preserve">Esimerkki 7.2822</w:t>
      </w:r>
    </w:p>
    <w:p>
      <w:r>
        <w:t xml:space="preserve">Ratkaise z:n arvo 212 = 56*z + 44.</w:t>
      </w:r>
    </w:p>
    <w:p>
      <w:r>
        <w:rPr>
          <w:b/>
        </w:rPr>
        <w:t xml:space="preserve">Tulos</w:t>
      </w:r>
    </w:p>
    <w:p>
      <w:r>
        <w:t xml:space="preserve">3</w:t>
      </w:r>
    </w:p>
    <w:p>
      <w:r>
        <w:rPr>
          <w:b/>
        </w:rPr>
        <w:t xml:space="preserve">Esimerkki 7.2823</w:t>
      </w:r>
    </w:p>
    <w:p>
      <w:r>
        <w:t xml:space="preserve">Laske todennäköisyys valita 2 o ja 2 k, kun neljä kirjainta valitaan korvaamatta {o: 3, k: 12}.</w:t>
      </w:r>
    </w:p>
    <w:p>
      <w:r>
        <w:rPr>
          <w:b/>
        </w:rPr>
        <w:t xml:space="preserve">Tulos</w:t>
      </w:r>
    </w:p>
    <w:p>
      <w:r>
        <w:t xml:space="preserve">66/455</w:t>
      </w:r>
    </w:p>
    <w:p>
      <w:r>
        <w:rPr>
          <w:b/>
        </w:rPr>
        <w:t xml:space="preserve">Esimerkki 7.2824</w:t>
      </w:r>
    </w:p>
    <w:p>
      <w:r>
        <w:t xml:space="preserve">Mikä on 78415:n neliöjuuri lähimmän kokonaisluvun tarkkuudella?</w:t>
      </w:r>
    </w:p>
    <w:p>
      <w:r>
        <w:rPr>
          <w:b/>
        </w:rPr>
        <w:t xml:space="preserve">Tulos</w:t>
      </w:r>
    </w:p>
    <w:p>
      <w:r>
        <w:t xml:space="preserve">280</w:t>
      </w:r>
    </w:p>
    <w:p>
      <w:r>
        <w:rPr>
          <w:b/>
        </w:rPr>
        <w:t xml:space="preserve">Esimerkki 7.2825</w:t>
      </w:r>
    </w:p>
    <w:p>
      <w:r>
        <w:t xml:space="preserve">Muunna 56,3788 sekuntia mikrosekunneiksi.</w:t>
      </w:r>
    </w:p>
    <w:p>
      <w:r>
        <w:rPr>
          <w:b/>
        </w:rPr>
        <w:t xml:space="preserve">Tulos</w:t>
      </w:r>
    </w:p>
    <w:p>
      <w:r>
        <w:t xml:space="preserve">56378800</w:t>
      </w:r>
    </w:p>
    <w:p>
      <w:r>
        <w:rPr>
          <w:b/>
        </w:rPr>
        <w:t xml:space="preserve">Esimerkki 7.2826</w:t>
      </w:r>
    </w:p>
    <w:p>
      <w:r>
        <w:t xml:space="preserve">Oletetaan, että 3*h + 3*w - 64 = -1, -4*w = -4*h + 100. Mikä on h:n kymppiluku?</w:t>
      </w:r>
    </w:p>
    <w:p>
      <w:r>
        <w:rPr>
          <w:b/>
        </w:rPr>
        <w:t xml:space="preserve">Tulos</w:t>
      </w:r>
    </w:p>
    <w:p>
      <w:r>
        <w:t xml:space="preserve">2</w:t>
      </w:r>
    </w:p>
    <w:p>
      <w:r>
        <w:rPr>
          <w:b/>
        </w:rPr>
        <w:t xml:space="preserve">Esimerkki 7.2827</w:t>
      </w:r>
    </w:p>
    <w:p>
      <w:r>
        <w:t xml:space="preserve">Mikä on 3641 potenssiin 1/2 lähimmän kokonaisluvun tarkkuudella?</w:t>
      </w:r>
    </w:p>
    <w:p>
      <w:r>
        <w:rPr>
          <w:b/>
        </w:rPr>
        <w:t xml:space="preserve">Tulos</w:t>
      </w:r>
    </w:p>
    <w:p>
      <w:r>
        <w:t xml:space="preserve">60</w:t>
      </w:r>
    </w:p>
    <w:p>
      <w:r>
        <w:rPr>
          <w:b/>
        </w:rPr>
        <w:t xml:space="preserve">Esimerkki 7.2828</w:t>
      </w:r>
    </w:p>
    <w:p>
      <w:r>
        <w:t xml:space="preserve">Olkoon a ((-2)/3)/(1/3). Olkoon p(b) = b**2 - 1 + 3*b + 2*b**2 + 0*b - b. Mikä on p(a):n yksikkönumero?</w:t>
      </w:r>
    </w:p>
    <w:p>
      <w:r>
        <w:rPr>
          <w:b/>
        </w:rPr>
        <w:t xml:space="preserve">Tulos</w:t>
      </w:r>
    </w:p>
    <w:p>
      <w:r>
        <w:t xml:space="preserve">7</w:t>
      </w:r>
    </w:p>
    <w:p>
      <w:r>
        <w:rPr>
          <w:b/>
        </w:rPr>
        <w:t xml:space="preserve">Esimerkki 7.2829</w:t>
      </w:r>
    </w:p>
    <w:p>
      <w:r>
        <w:t xml:space="preserve">Laske 41*-0,23.</w:t>
      </w:r>
    </w:p>
    <w:p>
      <w:r>
        <w:rPr>
          <w:b/>
        </w:rPr>
        <w:t xml:space="preserve">Tulos</w:t>
      </w:r>
    </w:p>
    <w:p>
      <w:r>
        <w:t xml:space="preserve">-9.43</w:t>
      </w:r>
    </w:p>
    <w:p>
      <w:r>
        <w:rPr>
          <w:b/>
        </w:rPr>
        <w:t xml:space="preserve">Esimerkki 7.2830</w:t>
      </w:r>
    </w:p>
    <w:p>
      <w:r>
        <w:t xml:space="preserve">Mikä on kaksikymmentäkuusi viidesosaa vuosituhannesta kuukausina?</w:t>
      </w:r>
    </w:p>
    <w:p>
      <w:r>
        <w:rPr>
          <w:b/>
        </w:rPr>
        <w:t xml:space="preserve">Tulos</w:t>
      </w:r>
    </w:p>
    <w:p>
      <w:r>
        <w:t xml:space="preserve">62400</w:t>
      </w:r>
    </w:p>
    <w:p>
      <w:r>
        <w:rPr>
          <w:b/>
        </w:rPr>
        <w:t xml:space="preserve">Esimerkki 7.2831</w:t>
      </w:r>
    </w:p>
    <w:p>
      <w:r>
        <w:t xml:space="preserve">Ratkaise x:n osalta 80*x - 103*x - 115 = 0.</w:t>
      </w:r>
    </w:p>
    <w:p>
      <w:r>
        <w:rPr>
          <w:b/>
        </w:rPr>
        <w:t xml:space="preserve">Tulos</w:t>
      </w:r>
    </w:p>
    <w:p>
      <w:r>
        <w:t xml:space="preserve">-5</w:t>
      </w:r>
    </w:p>
    <w:p>
      <w:r>
        <w:rPr>
          <w:b/>
        </w:rPr>
        <w:t xml:space="preserve">Esimerkki 7.2832</w:t>
      </w:r>
    </w:p>
    <w:p>
      <w:r>
        <w:t xml:space="preserve">Mikä on 79297.05ml litroina?</w:t>
      </w:r>
    </w:p>
    <w:p>
      <w:r>
        <w:rPr>
          <w:b/>
        </w:rPr>
        <w:t xml:space="preserve">Tulos</w:t>
      </w:r>
    </w:p>
    <w:p>
      <w:r>
        <w:t xml:space="preserve">79.29705</w:t>
      </w:r>
    </w:p>
    <w:p>
      <w:r>
        <w:rPr>
          <w:b/>
        </w:rPr>
        <w:t xml:space="preserve">Esimerkki 7.2833</w:t>
      </w:r>
    </w:p>
    <w:p>
      <w:r>
        <w:t xml:space="preserve">Neljä kirjainta, jotka valitaan korvaamattomasti seuraavista: {m: 8, g: 5}. Mikä on sarjan mmgm todennäköisyys?</w:t>
      </w:r>
    </w:p>
    <w:p>
      <w:r>
        <w:rPr>
          <w:b/>
        </w:rPr>
        <w:t xml:space="preserve">Tulos</w:t>
      </w:r>
    </w:p>
    <w:p>
      <w:r>
        <w:t xml:space="preserve">14/143</w:t>
      </w:r>
    </w:p>
    <w:p>
      <w:r>
        <w:rPr>
          <w:b/>
        </w:rPr>
        <w:t xml:space="preserve">Esimerkki 7.2834</w:t>
      </w:r>
    </w:p>
    <w:p>
      <w:r>
        <w:t xml:space="preserve">Olkoon n = 17 - 12. Oletetaan, että -4*t + h = 48, -h + 24 = -n*t - 37. Olkoon b = t + 21. Mikä on b:n yksikkönumero?</w:t>
      </w:r>
    </w:p>
    <w:p>
      <w:r>
        <w:rPr>
          <w:b/>
        </w:rPr>
        <w:t xml:space="preserve">Tulos</w:t>
      </w:r>
    </w:p>
    <w:p>
      <w:r>
        <w:t xml:space="preserve">8</w:t>
      </w:r>
    </w:p>
    <w:p>
      <w:r>
        <w:rPr>
          <w:b/>
        </w:rPr>
        <w:t xml:space="preserve">Esimerkki 7.2835</w:t>
      </w:r>
    </w:p>
    <w:p>
      <w:r>
        <w:t xml:space="preserve">Mikä on 1001 potenssiin 1/6 lähimpänä kokonaislukuna?</w:t>
      </w:r>
    </w:p>
    <w:p>
      <w:r>
        <w:rPr>
          <w:b/>
        </w:rPr>
        <w:t xml:space="preserve">Tulos</w:t>
      </w:r>
    </w:p>
    <w:p>
      <w:r>
        <w:t xml:space="preserve">3</w:t>
      </w:r>
    </w:p>
    <w:p>
      <w:r>
        <w:rPr>
          <w:b/>
        </w:rPr>
        <w:t xml:space="preserve">Esimerkki 7.2836</w:t>
      </w:r>
    </w:p>
    <w:p>
      <w:r>
        <w:t xml:space="preserve">Olkoon g (5/(-10))/(2*(-3)/48). Mikä on 36:n ja g:n suurin yhteinen jakaja?</w:t>
      </w:r>
    </w:p>
    <w:p>
      <w:r>
        <w:rPr>
          <w:b/>
        </w:rPr>
        <w:t xml:space="preserve">Tulos</w:t>
      </w:r>
    </w:p>
    <w:p>
      <w:r>
        <w:t xml:space="preserve">4</w:t>
      </w:r>
    </w:p>
    <w:p>
      <w:r>
        <w:rPr>
          <w:b/>
        </w:rPr>
        <w:t xml:space="preserve">Esimerkki 7.2837</w:t>
      </w:r>
    </w:p>
    <w:p>
      <w:r>
        <w:t xml:space="preserve">Olkoon f (-34)/(-4)*(-2)/1. Oletetaan 5*i = -5*a + 20, 2 = -4*a + i + 3. Olkoon x = a - f. Mikä on x:n ja 4:n pienin yhteinen monikerta?</w:t>
      </w:r>
    </w:p>
    <w:p>
      <w:r>
        <w:rPr>
          <w:b/>
        </w:rPr>
        <w:t xml:space="preserve">Tulos</w:t>
      </w:r>
    </w:p>
    <w:p>
      <w:r>
        <w:t xml:space="preserve">36</w:t>
      </w:r>
    </w:p>
    <w:p>
      <w:r>
        <w:rPr>
          <w:b/>
        </w:rPr>
        <w:t xml:space="preserve">Esimerkki 7.2838</w:t>
      </w:r>
    </w:p>
    <w:p>
      <w:r>
        <w:t xml:space="preserve">Ratkaise f:n arvo -10*f - 2*f = 48.</w:t>
      </w:r>
    </w:p>
    <w:p>
      <w:r>
        <w:rPr>
          <w:b/>
        </w:rPr>
        <w:t xml:space="preserve">Tulos</w:t>
      </w:r>
    </w:p>
    <w:p>
      <w:r>
        <w:t xml:space="preserve">-4</w:t>
      </w:r>
    </w:p>
    <w:p>
      <w:r>
        <w:rPr>
          <w:b/>
        </w:rPr>
        <w:t xml:space="preserve">Esimerkki 7.2839</w:t>
      </w:r>
    </w:p>
    <w:p>
      <w:r>
        <w:t xml:space="preserve">Olkoon s (2 - 0) + -4 + 12. Olkoon c(u) = -5*u + 4*u - 6*u + s - u**2. Olkoon g c(-7). Ratkaistaan 0*k = -3*k - 5*n + g, n - 5 = 0 k:lle.</w:t>
      </w:r>
    </w:p>
    <w:p>
      <w:r>
        <w:rPr>
          <w:b/>
        </w:rPr>
        <w:t xml:space="preserve">Tulos</w:t>
      </w:r>
    </w:p>
    <w:p>
      <w:r>
        <w:t xml:space="preserve">-5</w:t>
      </w:r>
    </w:p>
    <w:p>
      <w:r>
        <w:rPr>
          <w:b/>
        </w:rPr>
        <w:t xml:space="preserve">Esimerkki 7.2840</w:t>
      </w:r>
    </w:p>
    <w:p>
      <w:r>
        <w:t xml:space="preserve">Mikä on 0,8008269 vuosituhatta vuosikymmeninä?</w:t>
      </w:r>
    </w:p>
    <w:p>
      <w:r>
        <w:rPr>
          <w:b/>
        </w:rPr>
        <w:t xml:space="preserve">Tulos</w:t>
      </w:r>
    </w:p>
    <w:p>
      <w:r>
        <w:t xml:space="preserve">80.08269</w:t>
      </w:r>
    </w:p>
    <w:p>
      <w:r>
        <w:rPr>
          <w:b/>
        </w:rPr>
        <w:t xml:space="preserve">Esimerkki 7.2841</w:t>
      </w:r>
    </w:p>
    <w:p>
      <w:r>
        <w:t xml:space="preserve">Ratkaise q:n osalta 16*q - 105 = q.</w:t>
      </w:r>
    </w:p>
    <w:p>
      <w:r>
        <w:rPr>
          <w:b/>
        </w:rPr>
        <w:t xml:space="preserve">Tulos</w:t>
      </w:r>
    </w:p>
    <w:p>
      <w:r>
        <w:t xml:space="preserve">7</w:t>
      </w:r>
    </w:p>
    <w:p>
      <w:r>
        <w:rPr>
          <w:b/>
        </w:rPr>
        <w:t xml:space="preserve">Esimerkki 7.2842</w:t>
      </w:r>
    </w:p>
    <w:p>
      <w:r>
        <w:t xml:space="preserve">Mikä on (-3)/(198/58) + 1/3:n arvo?</w:t>
      </w:r>
    </w:p>
    <w:p>
      <w:r>
        <w:rPr>
          <w:b/>
        </w:rPr>
        <w:t xml:space="preserve">Tulos</w:t>
      </w:r>
    </w:p>
    <w:p>
      <w:r>
        <w:t xml:space="preserve">-6/11</w:t>
      </w:r>
    </w:p>
    <w:p>
      <w:r>
        <w:rPr>
          <w:b/>
        </w:rPr>
        <w:t xml:space="preserve">Esimerkki 7.2843</w:t>
      </w:r>
    </w:p>
    <w:p>
      <w:r>
        <w:t xml:space="preserve">Laske uut-sarjan todennäköisyys, kun kolme kirjainta valitaan korvaamattomasti {c: 8, t: 2, u: 8}.</w:t>
      </w:r>
    </w:p>
    <w:p>
      <w:r>
        <w:rPr>
          <w:b/>
        </w:rPr>
        <w:t xml:space="preserve">Tulos</w:t>
      </w:r>
    </w:p>
    <w:p>
      <w:r>
        <w:t xml:space="preserve">7/306</w:t>
      </w:r>
    </w:p>
    <w:p>
      <w:r>
        <w:rPr>
          <w:b/>
        </w:rPr>
        <w:t xml:space="preserve">Esimerkki 7.2844</w:t>
      </w:r>
    </w:p>
    <w:p>
      <w:r>
        <w:t xml:space="preserve">Oletetaan, että 0*b - 4*b - 4 = 0. Olkoon l (1/(-2))/(b/36). Mikä on 6:n ja l:n suurin yhteinen tekijä?</w:t>
      </w:r>
    </w:p>
    <w:p>
      <w:r>
        <w:rPr>
          <w:b/>
        </w:rPr>
        <w:t xml:space="preserve">Tulos</w:t>
      </w:r>
    </w:p>
    <w:p>
      <w:r>
        <w:t xml:space="preserve">6</w:t>
      </w:r>
    </w:p>
    <w:p>
      <w:r>
        <w:rPr>
          <w:b/>
        </w:rPr>
        <w:t xml:space="preserve">Esimerkki 7.2845</w:t>
      </w:r>
    </w:p>
    <w:p>
      <w:r>
        <w:t xml:space="preserve">Mitä seuraavaksi: -37, -72, -129, -220, -357, -552, -817?</w:t>
      </w:r>
    </w:p>
    <w:p>
      <w:r>
        <w:rPr>
          <w:b/>
        </w:rPr>
        <w:t xml:space="preserve">Tulos</w:t>
      </w:r>
    </w:p>
    <w:p>
      <w:r>
        <w:t xml:space="preserve">-1164</w:t>
      </w:r>
    </w:p>
    <w:p>
      <w:r>
        <w:rPr>
          <w:b/>
        </w:rPr>
        <w:t xml:space="preserve">Esimerkki 7.2846</w:t>
      </w:r>
    </w:p>
    <w:p>
      <w:r>
        <w:t xml:space="preserve">Laske -0,4 - 4148.</w:t>
      </w:r>
    </w:p>
    <w:p>
      <w:r>
        <w:rPr>
          <w:b/>
        </w:rPr>
        <w:t xml:space="preserve">Tulos</w:t>
      </w:r>
    </w:p>
    <w:p>
      <w:r>
        <w:t xml:space="preserve">-4148.4</w:t>
      </w:r>
    </w:p>
    <w:p>
      <w:r>
        <w:rPr>
          <w:b/>
        </w:rPr>
        <w:t xml:space="preserve">Esimerkki 7.2847</w:t>
      </w:r>
    </w:p>
    <w:p>
      <w:r>
        <w:t xml:space="preserve">Laske todennäköisyys sekvenssille fffm, kun neljä kirjainta poimitaan korvaamatta fffffmmmmmmmmmm:stä.</w:t>
      </w:r>
    </w:p>
    <w:p>
      <w:r>
        <w:rPr>
          <w:b/>
        </w:rPr>
        <w:t xml:space="preserve">Tulos</w:t>
      </w:r>
    </w:p>
    <w:p>
      <w:r>
        <w:t xml:space="preserve">4/143</w:t>
      </w:r>
    </w:p>
    <w:p>
      <w:r>
        <w:rPr>
          <w:b/>
        </w:rPr>
        <w:t xml:space="preserve">Esimerkki 7.2848</w:t>
      </w:r>
    </w:p>
    <w:p>
      <w:r>
        <w:t xml:space="preserve">Mikä on viisikymmentäyhdeksän viidesosaa mikrosekunnista nanosekunteina?</w:t>
      </w:r>
    </w:p>
    <w:p>
      <w:r>
        <w:rPr>
          <w:b/>
        </w:rPr>
        <w:t xml:space="preserve">Tulos</w:t>
      </w:r>
    </w:p>
    <w:p>
      <w:r>
        <w:t xml:space="preserve">11800</w:t>
      </w:r>
    </w:p>
    <w:p>
      <w:r>
        <w:rPr>
          <w:b/>
        </w:rPr>
        <w:t xml:space="preserve">Esimerkki 7.2849</w:t>
      </w:r>
    </w:p>
    <w:p>
      <w:r>
        <w:t xml:space="preserve">Neljä kirjainta, jotka valitaan korvaamatta {k: 1, y: 1, p: 3, r: 7}. Mikä on sarjan ppkp todennäköisyys?</w:t>
      </w:r>
    </w:p>
    <w:p>
      <w:r>
        <w:rPr>
          <w:b/>
        </w:rPr>
        <w:t xml:space="preserve">Tulos</w:t>
      </w:r>
    </w:p>
    <w:p>
      <w:r>
        <w:t xml:space="preserve">1/1980</w:t>
      </w:r>
    </w:p>
    <w:p>
      <w:r>
        <w:rPr>
          <w:b/>
        </w:rPr>
        <w:t xml:space="preserve">Esimerkki 7.2850</w:t>
      </w:r>
    </w:p>
    <w:p>
      <w:r>
        <w:t xml:space="preserve">Mikä on seuraava termi luvuissa 221, 506, 791, 1076, 1361 ja 1646?</w:t>
      </w:r>
    </w:p>
    <w:p>
      <w:r>
        <w:rPr>
          <w:b/>
        </w:rPr>
        <w:t xml:space="preserve">Tulos</w:t>
      </w:r>
    </w:p>
    <w:p>
      <w:r>
        <w:t xml:space="preserve">1931</w:t>
      </w:r>
    </w:p>
    <w:p>
      <w:r>
        <w:rPr>
          <w:b/>
        </w:rPr>
        <w:t xml:space="preserve">Esimerkki 7.2851</w:t>
      </w:r>
    </w:p>
    <w:p>
      <w:r>
        <w:t xml:space="preserve">Oletetaan, että -a - 3 = 2, -5*y + 5 = 4*a. Oletetaan y*z - 4 = -4*g, -4*g = -0*z + 4*z. Ratkaistaan b:n osalta -5*b = 5*i + 27 + 13, -13 = -z*b + 5*i.</w:t>
      </w:r>
    </w:p>
    <w:p>
      <w:r>
        <w:rPr>
          <w:b/>
        </w:rPr>
        <w:t xml:space="preserve">Tulos</w:t>
      </w:r>
    </w:p>
    <w:p>
      <w:r>
        <w:t xml:space="preserve">-3</w:t>
      </w:r>
    </w:p>
    <w:p>
      <w:r>
        <w:rPr>
          <w:b/>
        </w:rPr>
        <w:t xml:space="preserve">Esimerkki 7.2852</w:t>
      </w:r>
    </w:p>
    <w:p>
      <w:r>
        <w:t xml:space="preserve">Kuinka monta millilitraa on yhdessätoista litran puolikkaassa?</w:t>
      </w:r>
    </w:p>
    <w:p>
      <w:r>
        <w:rPr>
          <w:b/>
        </w:rPr>
        <w:t xml:space="preserve">Tulos</w:t>
      </w:r>
    </w:p>
    <w:p>
      <w:r>
        <w:t xml:space="preserve">5500</w:t>
      </w:r>
    </w:p>
    <w:p>
      <w:r>
        <w:rPr>
          <w:b/>
        </w:rPr>
        <w:t xml:space="preserve">Esimerkki 7.2853</w:t>
      </w:r>
    </w:p>
    <w:p>
      <w:r>
        <w:t xml:space="preserve">Olkoon g = -14 + 18. Ratkaise f:n 2*f + 6 = -g.</w:t>
      </w:r>
    </w:p>
    <w:p>
      <w:r>
        <w:rPr>
          <w:b/>
        </w:rPr>
        <w:t xml:space="preserve">Tulos</w:t>
      </w:r>
    </w:p>
    <w:p>
      <w:r>
        <w:t xml:space="preserve">-5</w:t>
      </w:r>
    </w:p>
    <w:p>
      <w:r>
        <w:rPr>
          <w:b/>
        </w:rPr>
        <w:t xml:space="preserve">Esimerkki 7.2854</w:t>
      </w:r>
    </w:p>
    <w:p>
      <w:r>
        <w:t xml:space="preserve">Olkoon x = 27 + -5. Olkoon n = 24 - 9. Olkoon q = x - n. Ratkaise f:lle 2*f - s = -13, -3*f + q*f + 36 = 4*s.</w:t>
      </w:r>
    </w:p>
    <w:p>
      <w:r>
        <w:rPr>
          <w:b/>
        </w:rPr>
        <w:t xml:space="preserve">Tulos</w:t>
      </w:r>
    </w:p>
    <w:p>
      <w:r>
        <w:t xml:space="preserve">-4</w:t>
      </w:r>
    </w:p>
    <w:p>
      <w:r>
        <w:rPr>
          <w:b/>
        </w:rPr>
        <w:t xml:space="preserve">Esimerkki 7.2855</w:t>
      </w:r>
    </w:p>
    <w:p>
      <w:r>
        <w:t xml:space="preserve">Kuinka monta kuukautta on 4/3 vuosituhannesta?</w:t>
      </w:r>
    </w:p>
    <w:p>
      <w:r>
        <w:rPr>
          <w:b/>
        </w:rPr>
        <w:t xml:space="preserve">Tulos</w:t>
      </w:r>
    </w:p>
    <w:p>
      <w:r>
        <w:t xml:space="preserve">16000</w:t>
      </w:r>
    </w:p>
    <w:p>
      <w:r>
        <w:rPr>
          <w:b/>
        </w:rPr>
        <w:t xml:space="preserve">Esimerkki 7.2856</w:t>
      </w:r>
    </w:p>
    <w:p>
      <w:r>
        <w:t xml:space="preserve">Mikä on 276 + 0,06?</w:t>
      </w:r>
    </w:p>
    <w:p>
      <w:r>
        <w:rPr>
          <w:b/>
        </w:rPr>
        <w:t xml:space="preserve">Tulos</w:t>
      </w:r>
    </w:p>
    <w:p>
      <w:r>
        <w:t xml:space="preserve">276.06</w:t>
      </w:r>
    </w:p>
    <w:p>
      <w:r>
        <w:rPr>
          <w:b/>
        </w:rPr>
        <w:t xml:space="preserve">Esimerkki 7.2857</w:t>
      </w:r>
    </w:p>
    <w:p>
      <w:r>
        <w:t xml:space="preserve">Oletetaan, että 2*t - 8 = 24. Oletetaan -a + t = 3*a. Ratkaise 5*o - 5*z = 15, -a*o - 5*z + 35 = o varten o.</w:t>
      </w:r>
    </w:p>
    <w:p>
      <w:r>
        <w:rPr>
          <w:b/>
        </w:rPr>
        <w:t xml:space="preserve">Tulos</w:t>
      </w:r>
    </w:p>
    <w:p>
      <w:r>
        <w:t xml:space="preserve">5</w:t>
      </w:r>
    </w:p>
    <w:p>
      <w:r>
        <w:rPr>
          <w:b/>
        </w:rPr>
        <w:t xml:space="preserve">Esimerkki 7.2858</w:t>
      </w:r>
    </w:p>
    <w:p>
      <w:r>
        <w:t xml:space="preserve">Arvioi -1 - (0 + 0 - -1).</w:t>
      </w:r>
    </w:p>
    <w:p>
      <w:r>
        <w:rPr>
          <w:b/>
        </w:rPr>
        <w:t xml:space="preserve">Tulos</w:t>
      </w:r>
    </w:p>
    <w:p>
      <w:r>
        <w:t xml:space="preserve">-2</w:t>
      </w:r>
    </w:p>
    <w:p>
      <w:r>
        <w:rPr>
          <w:b/>
        </w:rPr>
        <w:t xml:space="preserve">Esimerkki 7.2859</w:t>
      </w:r>
    </w:p>
    <w:p>
      <w:r>
        <w:t xml:space="preserve">Lasketaan 12/198 - 600/99.</w:t>
      </w:r>
    </w:p>
    <w:p>
      <w:r>
        <w:rPr>
          <w:b/>
        </w:rPr>
        <w:t xml:space="preserve">Tulos</w:t>
      </w:r>
    </w:p>
    <w:p>
      <w:r>
        <w:t xml:space="preserve">-6</w:t>
      </w:r>
    </w:p>
    <w:p>
      <w:r>
        <w:rPr>
          <w:b/>
        </w:rPr>
        <w:t xml:space="preserve">Esimerkki 7.2860</w:t>
      </w:r>
    </w:p>
    <w:p>
      <w:r>
        <w:t xml:space="preserve">Mikä on 30201,12 minuuttia nanosekunteina?</w:t>
      </w:r>
    </w:p>
    <w:p>
      <w:r>
        <w:rPr>
          <w:b/>
        </w:rPr>
        <w:t xml:space="preserve">Tulos</w:t>
      </w:r>
    </w:p>
    <w:p>
      <w:r>
        <w:t xml:space="preserve">1812067200000000</w:t>
      </w:r>
    </w:p>
    <w:p>
      <w:r>
        <w:rPr>
          <w:b/>
        </w:rPr>
        <w:t xml:space="preserve">Esimerkki 7.2861</w:t>
      </w:r>
    </w:p>
    <w:p>
      <w:r>
        <w:t xml:space="preserve">Laske sekvenssin lrl todennäköisyys, kun kolme kirjainta poimitaan korvaamattomasti lrrllllrllrllllllll.</w:t>
      </w:r>
    </w:p>
    <w:p>
      <w:r>
        <w:rPr>
          <w:b/>
        </w:rPr>
        <w:t xml:space="preserve">Tulos</w:t>
      </w:r>
    </w:p>
    <w:p>
      <w:r>
        <w:t xml:space="preserve">55/364</w:t>
      </w:r>
    </w:p>
    <w:p>
      <w:r>
        <w:rPr>
          <w:b/>
        </w:rPr>
        <w:t xml:space="preserve">Esimerkki 7.2862</w:t>
      </w:r>
    </w:p>
    <w:p>
      <w:r>
        <w:t xml:space="preserve">Muunna 75781,79 vuosisatoja muunna Vuosikymmeniä.</w:t>
      </w:r>
    </w:p>
    <w:p>
      <w:r>
        <w:rPr>
          <w:b/>
        </w:rPr>
        <w:t xml:space="preserve">Tulos</w:t>
      </w:r>
    </w:p>
    <w:p>
      <w:r>
        <w:t xml:space="preserve">757817.9</w:t>
      </w:r>
    </w:p>
    <w:p>
      <w:r>
        <w:rPr>
          <w:b/>
        </w:rPr>
        <w:t xml:space="preserve">Esimerkki 7.2863</w:t>
      </w:r>
    </w:p>
    <w:p>
      <w:r>
        <w:t xml:space="preserve">Kuinka monta millisekuntia on viisitoista sekunnin varttia?</w:t>
      </w:r>
    </w:p>
    <w:p>
      <w:r>
        <w:rPr>
          <w:b/>
        </w:rPr>
        <w:t xml:space="preserve">Tulos</w:t>
      </w:r>
    </w:p>
    <w:p>
      <w:r>
        <w:t xml:space="preserve">3750</w:t>
      </w:r>
    </w:p>
    <w:p>
      <w:r>
        <w:rPr>
          <w:b/>
        </w:rPr>
        <w:t xml:space="preserve">Esimerkki 7.2864</w:t>
      </w:r>
    </w:p>
    <w:p>
      <w:r>
        <w:t xml:space="preserve">Oletetaan, että -13 + 20 = s. Mikä on s:n yksikkönumero?</w:t>
      </w:r>
    </w:p>
    <w:p>
      <w:r>
        <w:rPr>
          <w:b/>
        </w:rPr>
        <w:t xml:space="preserve">Tulos</w:t>
      </w:r>
    </w:p>
    <w:p>
      <w:r>
        <w:t xml:space="preserve">7</w:t>
      </w:r>
    </w:p>
    <w:p>
      <w:r>
        <w:rPr>
          <w:b/>
        </w:rPr>
        <w:t xml:space="preserve">Esimerkki 7.2865</w:t>
      </w:r>
    </w:p>
    <w:p>
      <w:r>
        <w:t xml:space="preserve">Kolme kirjainta, jotka on poimittu korvaamattomina numerosta oxccztxcccccocottcxxto. Anna todennäköisyys valita 2 o ja 1 t.</w:t>
      </w:r>
    </w:p>
    <w:p>
      <w:r>
        <w:rPr>
          <w:b/>
        </w:rPr>
        <w:t xml:space="preserve">Tulos</w:t>
      </w:r>
    </w:p>
    <w:p>
      <w:r>
        <w:t xml:space="preserve">2/95</w:t>
      </w:r>
    </w:p>
    <w:p>
      <w:r>
        <w:rPr>
          <w:b/>
        </w:rPr>
        <w:t xml:space="preserve">Esimerkki 7.2866</w:t>
      </w:r>
    </w:p>
    <w:p>
      <w:r>
        <w:t xml:space="preserve">Kuinka monta vuosisataa on 492614,7 kuukautta?</w:t>
      </w:r>
    </w:p>
    <w:p>
      <w:r>
        <w:rPr>
          <w:b/>
        </w:rPr>
        <w:t xml:space="preserve">Tulos</w:t>
      </w:r>
    </w:p>
    <w:p>
      <w:r>
        <w:t xml:space="preserve">410.51225</w:t>
      </w:r>
    </w:p>
    <w:p>
      <w:r>
        <w:rPr>
          <w:b/>
        </w:rPr>
        <w:t xml:space="preserve">Esimerkki 7.2867</w:t>
      </w:r>
    </w:p>
    <w:p>
      <w:r>
        <w:t xml:space="preserve">Laske jäännös, kun 65 jaetaan luvulla ((-24)/14)/(22/(-231)).</w:t>
      </w:r>
    </w:p>
    <w:p>
      <w:r>
        <w:rPr>
          <w:b/>
        </w:rPr>
        <w:t xml:space="preserve">Tulos</w:t>
      </w:r>
    </w:p>
    <w:p>
      <w:r>
        <w:t xml:space="preserve">11</w:t>
      </w:r>
    </w:p>
    <w:p>
      <w:r>
        <w:rPr>
          <w:b/>
        </w:rPr>
        <w:t xml:space="preserve">Esimerkki 7.2868</w:t>
      </w:r>
    </w:p>
    <w:p>
      <w:r>
        <w:t xml:space="preserve">Ratkaise h:n arvo -4*h + 9 = 41.</w:t>
      </w:r>
    </w:p>
    <w:p>
      <w:r>
        <w:rPr>
          <w:b/>
        </w:rPr>
        <w:t xml:space="preserve">Tulos</w:t>
      </w:r>
    </w:p>
    <w:p>
      <w:r>
        <w:t xml:space="preserve">-8</w:t>
      </w:r>
    </w:p>
    <w:p>
      <w:r>
        <w:rPr>
          <w:b/>
        </w:rPr>
        <w:t xml:space="preserve">Esimerkki 7.2869</w:t>
      </w:r>
    </w:p>
    <w:p>
      <w:r>
        <w:t xml:space="preserve">Laske 24/2*(-145)/435.</w:t>
      </w:r>
    </w:p>
    <w:p>
      <w:r>
        <w:rPr>
          <w:b/>
        </w:rPr>
        <w:t xml:space="preserve">Tulos</w:t>
      </w:r>
    </w:p>
    <w:p>
      <w:r>
        <w:t xml:space="preserve">-4</w:t>
      </w:r>
    </w:p>
    <w:p>
      <w:r>
        <w:rPr>
          <w:b/>
        </w:rPr>
        <w:t xml:space="preserve">Esimerkki 7.2870</w:t>
      </w:r>
    </w:p>
    <w:p>
      <w:r>
        <w:t xml:space="preserve">Kaksi kirjainta, jotka valitaan korvaamattomasti seuraavista {x: 9, g: 3, u: 7}. Anna todennäköisyys sarjalle gu.</w:t>
      </w:r>
    </w:p>
    <w:p>
      <w:r>
        <w:rPr>
          <w:b/>
        </w:rPr>
        <w:t xml:space="preserve">Tulos</w:t>
      </w:r>
    </w:p>
    <w:p>
      <w:r>
        <w:t xml:space="preserve">7/114</w:t>
      </w:r>
    </w:p>
    <w:p>
      <w:r>
        <w:rPr>
          <w:b/>
        </w:rPr>
        <w:t xml:space="preserve">Esimerkki 7.2871</w:t>
      </w:r>
    </w:p>
    <w:p>
      <w:r>
        <w:t xml:space="preserve">Mikä on 210202 - 10 peruslukuna 3?</w:t>
      </w:r>
    </w:p>
    <w:p>
      <w:r>
        <w:rPr>
          <w:b/>
        </w:rPr>
        <w:t xml:space="preserve">Tulos</w:t>
      </w:r>
    </w:p>
    <w:p>
      <w:r>
        <w:t xml:space="preserve">210122</w:t>
      </w:r>
    </w:p>
    <w:p>
      <w:r>
        <w:rPr>
          <w:b/>
        </w:rPr>
        <w:t xml:space="preserve">Esimerkki 7.2872</w:t>
      </w:r>
    </w:p>
    <w:p>
      <w:r>
        <w:t xml:space="preserve">Mikä on 10/(-36) - 3*(-6)/108?</w:t>
      </w:r>
    </w:p>
    <w:p>
      <w:r>
        <w:rPr>
          <w:b/>
        </w:rPr>
        <w:t xml:space="preserve">Tulos</w:t>
      </w:r>
    </w:p>
    <w:p>
      <w:r>
        <w:t xml:space="preserve">-1/9</w:t>
      </w:r>
    </w:p>
    <w:p>
      <w:r>
        <w:rPr>
          <w:b/>
        </w:rPr>
        <w:t xml:space="preserve">Esimerkki 7.2873</w:t>
      </w:r>
    </w:p>
    <w:p>
      <w:r>
        <w:t xml:space="preserve">Mikä on 15/4 millisekunnista mikrosekunteina?</w:t>
      </w:r>
    </w:p>
    <w:p>
      <w:r>
        <w:rPr>
          <w:b/>
        </w:rPr>
        <w:t xml:space="preserve">Tulos</w:t>
      </w:r>
    </w:p>
    <w:p>
      <w:r>
        <w:t xml:space="preserve">3750</w:t>
      </w:r>
    </w:p>
    <w:p>
      <w:r>
        <w:rPr>
          <w:b/>
        </w:rPr>
        <w:t xml:space="preserve">Esimerkki 7.2874</w:t>
      </w:r>
    </w:p>
    <w:p>
      <w:r>
        <w:t xml:space="preserve">Laske 2357*0.</w:t>
      </w:r>
    </w:p>
    <w:p>
      <w:r>
        <w:rPr>
          <w:b/>
        </w:rPr>
        <w:t xml:space="preserve">Tulos</w:t>
      </w:r>
    </w:p>
    <w:p>
      <w:r>
        <w:t xml:space="preserve">0</w:t>
      </w:r>
    </w:p>
    <w:p>
      <w:r>
        <w:rPr>
          <w:b/>
        </w:rPr>
        <w:t xml:space="preserve">Esimerkki 7.2875</w:t>
      </w:r>
    </w:p>
    <w:p>
      <w:r>
        <w:t xml:space="preserve">Kaksi kirjainta, jotka on poimittu korvaamatta zgjzzgjjjjzjzzjzzjggzz. Mikä on todennäköisyys valita 1 g ja 1 j?</w:t>
      </w:r>
    </w:p>
    <w:p>
      <w:r>
        <w:rPr>
          <w:b/>
        </w:rPr>
        <w:t xml:space="preserve">Tulos</w:t>
      </w:r>
    </w:p>
    <w:p>
      <w:r>
        <w:t xml:space="preserve">5/34</w:t>
      </w:r>
    </w:p>
    <w:p>
      <w:r>
        <w:rPr>
          <w:b/>
        </w:rPr>
        <w:t xml:space="preserve">Esimerkki 7.2876</w:t>
      </w:r>
    </w:p>
    <w:p>
      <w:r>
        <w:t xml:space="preserve">Mikä on todennäköisyys valita 3 o:ta ja 1 z:tä, kun neljä kirjainta valitaan korvaamatta zozzzozosta?</w:t>
      </w:r>
    </w:p>
    <w:p>
      <w:r>
        <w:rPr>
          <w:b/>
        </w:rPr>
        <w:t xml:space="preserve">Tulos</w:t>
      </w:r>
    </w:p>
    <w:p>
      <w:r>
        <w:t xml:space="preserve">1/14</w:t>
      </w:r>
    </w:p>
    <w:p>
      <w:r>
        <w:rPr>
          <w:b/>
        </w:rPr>
        <w:t xml:space="preserve">Esimerkki 7.2877</w:t>
      </w:r>
    </w:p>
    <w:p>
      <w:r>
        <w:t xml:space="preserve">Olkoon k = 5811/122 - 8/61. Olkoon l = 2143/345 + -34/23. Olkoon r = l + -13/45. Laske k:n ja r:n yhteinen nimittäjä.</w:t>
      </w:r>
    </w:p>
    <w:p>
      <w:r>
        <w:rPr>
          <w:b/>
        </w:rPr>
        <w:t xml:space="preserve">Tulos</w:t>
      </w:r>
    </w:p>
    <w:p>
      <w:r>
        <w:t xml:space="preserve">18</w:t>
      </w:r>
    </w:p>
    <w:p>
      <w:r>
        <w:rPr>
          <w:b/>
        </w:rPr>
        <w:t xml:space="preserve">Esimerkki 7.2878</w:t>
      </w:r>
    </w:p>
    <w:p>
      <w:r>
        <w:t xml:space="preserve">Mikä on 32972 potenssiin 1/3 lähimmän kokonaisluvun tarkkuudella?</w:t>
      </w:r>
    </w:p>
    <w:p>
      <w:r>
        <w:rPr>
          <w:b/>
        </w:rPr>
        <w:t xml:space="preserve">Tulos</w:t>
      </w:r>
    </w:p>
    <w:p>
      <w:r>
        <w:t xml:space="preserve">32</w:t>
      </w:r>
    </w:p>
    <w:p>
      <w:r>
        <w:rPr>
          <w:b/>
        </w:rPr>
        <w:t xml:space="preserve">Esimerkki 7.2879</w:t>
      </w:r>
    </w:p>
    <w:p>
      <w:r>
        <w:t xml:space="preserve">Kuinka monta mikrosekuntia on 4,679838 ms?</w:t>
      </w:r>
    </w:p>
    <w:p>
      <w:r>
        <w:rPr>
          <w:b/>
        </w:rPr>
        <w:t xml:space="preserve">Tulos</w:t>
      </w:r>
    </w:p>
    <w:p>
      <w:r>
        <w:t xml:space="preserve">4679.838</w:t>
      </w:r>
    </w:p>
    <w:p>
      <w:r>
        <w:rPr>
          <w:b/>
        </w:rPr>
        <w:t xml:space="preserve">Esimerkki 7.2880</w:t>
      </w:r>
    </w:p>
    <w:p>
      <w:r>
        <w:t xml:space="preserve">Ratkaise c:n osalta 14*c - 20 = 10*c.</w:t>
      </w:r>
    </w:p>
    <w:p>
      <w:r>
        <w:rPr>
          <w:b/>
        </w:rPr>
        <w:t xml:space="preserve">Tulos</w:t>
      </w:r>
    </w:p>
    <w:p>
      <w:r>
        <w:t xml:space="preserve">5</w:t>
      </w:r>
    </w:p>
    <w:p>
      <w:r>
        <w:rPr>
          <w:b/>
        </w:rPr>
        <w:t xml:space="preserve">Esimerkki 7.2881</w:t>
      </w:r>
    </w:p>
    <w:p>
      <w:r>
        <w:t xml:space="preserve">Mikä on -104752 - 0,19?</w:t>
      </w:r>
    </w:p>
    <w:p>
      <w:r>
        <w:rPr>
          <w:b/>
        </w:rPr>
        <w:t xml:space="preserve">Tulos</w:t>
      </w:r>
    </w:p>
    <w:p>
      <w:r>
        <w:t xml:space="preserve">-104752.19</w:t>
      </w:r>
    </w:p>
    <w:p>
      <w:r>
        <w:rPr>
          <w:b/>
        </w:rPr>
        <w:t xml:space="preserve">Esimerkki 7.2882</w:t>
      </w:r>
    </w:p>
    <w:p>
      <w:r>
        <w:t xml:space="preserve">Mikä on 8/7 viikosta päivinä?</w:t>
      </w:r>
    </w:p>
    <w:p>
      <w:r>
        <w:rPr>
          <w:b/>
        </w:rPr>
        <w:t xml:space="preserve">Tulos</w:t>
      </w:r>
    </w:p>
    <w:p>
      <w:r>
        <w:t xml:space="preserve">8</w:t>
      </w:r>
    </w:p>
    <w:p>
      <w:r>
        <w:rPr>
          <w:b/>
        </w:rPr>
        <w:t xml:space="preserve">Esimerkki 7.2883</w:t>
      </w:r>
    </w:p>
    <w:p>
      <w:r>
        <w:t xml:space="preserve">Oletetaan, että o + 20 = 5*o. Olkoon h(t) = -o*t**2 - 4 + 0 + 0 + 0 - t**3. Laske jäännös, kun h(-6) jaetaan 17:llä.</w:t>
      </w:r>
    </w:p>
    <w:p>
      <w:r>
        <w:rPr>
          <w:b/>
        </w:rPr>
        <w:t xml:space="preserve">Tulos</w:t>
      </w:r>
    </w:p>
    <w:p>
      <w:r>
        <w:t xml:space="preserve">15</w:t>
      </w:r>
    </w:p>
    <w:p>
      <w:r>
        <w:rPr>
          <w:b/>
        </w:rPr>
        <w:t xml:space="preserve">Esimerkki 7.2884</w:t>
      </w:r>
    </w:p>
    <w:p>
      <w:r>
        <w:t xml:space="preserve">Mikä on todennäköisyys valita 1 e ja 2 v, kun kolme kirjainta valitaan korvaamattomana uvuuveevuuveevuueuveuueuu:sta?</w:t>
      </w:r>
    </w:p>
    <w:p>
      <w:r>
        <w:rPr>
          <w:b/>
        </w:rPr>
        <w:t xml:space="preserve">Tulos</w:t>
      </w:r>
    </w:p>
    <w:p>
      <w:r>
        <w:t xml:space="preserve">10/323</w:t>
      </w:r>
    </w:p>
    <w:p>
      <w:r>
        <w:rPr>
          <w:b/>
        </w:rPr>
        <w:t xml:space="preserve">Esimerkki 7.2885</w:t>
      </w:r>
    </w:p>
    <w:p>
      <w:r>
        <w:t xml:space="preserve">Kuinka monta milligrammaa on 20,36361ug?</w:t>
      </w:r>
    </w:p>
    <w:p>
      <w:r>
        <w:rPr>
          <w:b/>
        </w:rPr>
        <w:t xml:space="preserve">Tulos</w:t>
      </w:r>
    </w:p>
    <w:p>
      <w:r>
        <w:t xml:space="preserve">0.02036361</w:t>
      </w:r>
    </w:p>
    <w:p>
      <w:r>
        <w:rPr>
          <w:b/>
        </w:rPr>
        <w:t xml:space="preserve">Esimerkki 7.2886</w:t>
      </w:r>
    </w:p>
    <w:p>
      <w:r>
        <w:t xml:space="preserve">Laske 24*-0,5.</w:t>
      </w:r>
    </w:p>
    <w:p>
      <w:r>
        <w:rPr>
          <w:b/>
        </w:rPr>
        <w:t xml:space="preserve">Tulos</w:t>
      </w:r>
    </w:p>
    <w:p>
      <w:r>
        <w:t xml:space="preserve">-12</w:t>
      </w:r>
    </w:p>
    <w:p>
      <w:r>
        <w:rPr>
          <w:b/>
        </w:rPr>
        <w:t xml:space="preserve">Esimerkki 7.2887</w:t>
      </w:r>
    </w:p>
    <w:p>
      <w:r>
        <w:t xml:space="preserve">Kaksi kirjainta, jotka valitaan korvaamatta {h: 3, r: 15}. Anna todennäköisyys valita 2 h.</w:t>
      </w:r>
    </w:p>
    <w:p>
      <w:r>
        <w:rPr>
          <w:b/>
        </w:rPr>
        <w:t xml:space="preserve">Tulos</w:t>
      </w:r>
    </w:p>
    <w:p>
      <w:r>
        <w:t xml:space="preserve">1/51</w:t>
      </w:r>
    </w:p>
    <w:p>
      <w:r>
        <w:rPr>
          <w:b/>
        </w:rPr>
        <w:t xml:space="preserve">Esimerkki 7.2888</w:t>
      </w:r>
    </w:p>
    <w:p>
      <w:r>
        <w:t xml:space="preserve">Mikä on todennäköisyys valita 2 u, kun kaksi kirjainta valitaan korvaamattomana uttuitusta?</w:t>
      </w:r>
    </w:p>
    <w:p>
      <w:r>
        <w:rPr>
          <w:b/>
        </w:rPr>
        <w:t xml:space="preserve">Tulos</w:t>
      </w:r>
    </w:p>
    <w:p>
      <w:r>
        <w:t xml:space="preserve">1/7</w:t>
      </w:r>
    </w:p>
    <w:p>
      <w:r>
        <w:rPr>
          <w:b/>
        </w:rPr>
        <w:t xml:space="preserve">Esimerkki 7.2889</w:t>
      </w:r>
    </w:p>
    <w:p>
      <w:r>
        <w:t xml:space="preserve">Mikä on sarjan sss todennäköisyys, kun kolme kirjainta poimitaan korvaamatta gsss:stä?</w:t>
      </w:r>
    </w:p>
    <w:p>
      <w:r>
        <w:rPr>
          <w:b/>
        </w:rPr>
        <w:t xml:space="preserve">Tulos</w:t>
      </w:r>
    </w:p>
    <w:p>
      <w:r>
        <w:t xml:space="preserve">1/4</w:t>
      </w:r>
    </w:p>
    <w:p>
      <w:r>
        <w:rPr>
          <w:b/>
        </w:rPr>
        <w:t xml:space="preserve">Esimerkki 7.2890</w:t>
      </w:r>
    </w:p>
    <w:p>
      <w:r>
        <w:t xml:space="preserve">Mikä on 1435 potenssiin 1/2 lähimmän kokonaisluvun tarkkuudella?</w:t>
      </w:r>
    </w:p>
    <w:p>
      <w:r>
        <w:rPr>
          <w:b/>
        </w:rPr>
        <w:t xml:space="preserve">Tulos</w:t>
      </w:r>
    </w:p>
    <w:p>
      <w:r>
        <w:t xml:space="preserve">38</w:t>
      </w:r>
    </w:p>
    <w:p>
      <w:r>
        <w:rPr>
          <w:b/>
        </w:rPr>
        <w:t xml:space="preserve">Esimerkki 7.2891</w:t>
      </w:r>
    </w:p>
    <w:p>
      <w:r>
        <w:t xml:space="preserve">Mikä on 32/16*(-6)/(-22) arvo?</w:t>
      </w:r>
    </w:p>
    <w:p>
      <w:r>
        <w:rPr>
          <w:b/>
        </w:rPr>
        <w:t xml:space="preserve">Tulos</w:t>
      </w:r>
    </w:p>
    <w:p>
      <w:r>
        <w:t xml:space="preserve">6/11</w:t>
      </w:r>
    </w:p>
    <w:p>
      <w:r>
        <w:rPr>
          <w:b/>
        </w:rPr>
        <w:t xml:space="preserve">Esimerkki 7.2892</w:t>
      </w:r>
    </w:p>
    <w:p>
      <w:r>
        <w:t xml:space="preserve">Olkoon h(a) = -a**2 - 10*a + 9. Olkoon m h(-11). Olkoon g = 1 - m. Ratkaistaan -12 = -g*o - 0*o o:n osalta.</w:t>
      </w:r>
    </w:p>
    <w:p>
      <w:r>
        <w:rPr>
          <w:b/>
        </w:rPr>
        <w:t xml:space="preserve">Tulos</w:t>
      </w:r>
    </w:p>
    <w:p>
      <w:r>
        <w:t xml:space="preserve">4</w:t>
      </w:r>
    </w:p>
    <w:p>
      <w:r>
        <w:rPr>
          <w:b/>
        </w:rPr>
        <w:t xml:space="preserve">Esimerkki 7.2893</w:t>
      </w:r>
    </w:p>
    <w:p>
      <w:r>
        <w:t xml:space="preserve">Mikä on -2 - (-2 + -1 - -2)?</w:t>
      </w:r>
    </w:p>
    <w:p>
      <w:r>
        <w:rPr>
          <w:b/>
        </w:rPr>
        <w:t xml:space="preserve">Tulos</w:t>
      </w:r>
    </w:p>
    <w:p>
      <w:r>
        <w:t xml:space="preserve">-1</w:t>
      </w:r>
    </w:p>
    <w:p>
      <w:r>
        <w:rPr>
          <w:b/>
        </w:rPr>
        <w:t xml:space="preserve">Esimerkki 7.2894</w:t>
      </w:r>
    </w:p>
    <w:p>
      <w:r>
        <w:t xml:space="preserve">Laske ob-sarjan todennäköisyys, kun kaksi kirjainta valitaan korvaamattomasti seuraavista {b: 3, x: 6, o: 8}.</w:t>
      </w:r>
    </w:p>
    <w:p>
      <w:r>
        <w:rPr>
          <w:b/>
        </w:rPr>
        <w:t xml:space="preserve">Tulos</w:t>
      </w:r>
    </w:p>
    <w:p>
      <w:r>
        <w:t xml:space="preserve">3/34</w:t>
      </w:r>
    </w:p>
    <w:p>
      <w:r>
        <w:rPr>
          <w:b/>
        </w:rPr>
        <w:t xml:space="preserve">Esimerkki 7.2895</w:t>
      </w:r>
    </w:p>
    <w:p>
      <w:r>
        <w:t xml:space="preserve">Mikä on -2201 - -10 peruslukuna 3?</w:t>
      </w:r>
    </w:p>
    <w:p>
      <w:r>
        <w:rPr>
          <w:b/>
        </w:rPr>
        <w:t xml:space="preserve">Tulos</w:t>
      </w:r>
    </w:p>
    <w:p>
      <w:r>
        <w:t xml:space="preserve">-2121</w:t>
      </w:r>
    </w:p>
    <w:p>
      <w:r>
        <w:rPr>
          <w:b/>
        </w:rPr>
        <w:t xml:space="preserve">Esimerkki 7.2896</w:t>
      </w:r>
    </w:p>
    <w:p>
      <w:r>
        <w:t xml:space="preserve">Mikä on sarjan jjqq todennäköisyys, kun jjjjqqjqqjqqjqqqqq:stä poimitaan neljä kirjainta ilman korvausta?</w:t>
      </w:r>
    </w:p>
    <w:p>
      <w:r>
        <w:rPr>
          <w:b/>
        </w:rPr>
        <w:t xml:space="preserve">Tulos</w:t>
      </w:r>
    </w:p>
    <w:p>
      <w:r>
        <w:t xml:space="preserve">5/66</w:t>
      </w:r>
    </w:p>
    <w:p>
      <w:r>
        <w:rPr>
          <w:b/>
        </w:rPr>
        <w:t xml:space="preserve">Esimerkki 7.2897</w:t>
      </w:r>
    </w:p>
    <w:p>
      <w:r>
        <w:t xml:space="preserve">Kaksi kirjainta, jotka on poimittu sshssshs:stä korvaamatta. Anna todennäköisyys valita 1 s ja 1 h.</w:t>
      </w:r>
    </w:p>
    <w:p>
      <w:r>
        <w:rPr>
          <w:b/>
        </w:rPr>
        <w:t xml:space="preserve">Tulos</w:t>
      </w:r>
    </w:p>
    <w:p>
      <w:r>
        <w:t xml:space="preserve">3/7</w:t>
      </w:r>
    </w:p>
    <w:p>
      <w:r>
        <w:rPr>
          <w:b/>
        </w:rPr>
        <w:t xml:space="preserve">Esimerkki 7.2898</w:t>
      </w:r>
    </w:p>
    <w:p>
      <w:r>
        <w:t xml:space="preserve">Kaksi kirjainta, jotka valitaan korvaamattomasti {t: 1, z: 1, v: 1, b: 1, s: 1, p: 2}. Mikä on todennäköisyys valita 1 t ja 1 p?</w:t>
      </w:r>
    </w:p>
    <w:p>
      <w:r>
        <w:rPr>
          <w:b/>
        </w:rPr>
        <w:t xml:space="preserve">Tulos</w:t>
      </w:r>
    </w:p>
    <w:p>
      <w:r>
        <w:t xml:space="preserve">2/21</w:t>
      </w:r>
    </w:p>
    <w:p>
      <w:r>
        <w:rPr>
          <w:b/>
        </w:rPr>
        <w:t xml:space="preserve">Esimerkki 7.2899</w:t>
      </w:r>
    </w:p>
    <w:p>
      <w:r>
        <w:t xml:space="preserve">Mikä on 1/20 viikosta minuutteina?</w:t>
      </w:r>
    </w:p>
    <w:p>
      <w:r>
        <w:rPr>
          <w:b/>
        </w:rPr>
        <w:t xml:space="preserve">Tulos</w:t>
      </w:r>
    </w:p>
    <w:p>
      <w:r>
        <w:t xml:space="preserve">504</w:t>
      </w:r>
    </w:p>
    <w:p>
      <w:r>
        <w:rPr>
          <w:b/>
        </w:rPr>
        <w:t xml:space="preserve">Esimerkki 7.2900</w:t>
      </w:r>
    </w:p>
    <w:p>
      <w:r>
        <w:t xml:space="preserve">Kuinka monta senttimetriä on kahdeksantoista viidesosaa metristä?</w:t>
      </w:r>
    </w:p>
    <w:p>
      <w:r>
        <w:rPr>
          <w:b/>
        </w:rPr>
        <w:t xml:space="preserve">Tulos</w:t>
      </w:r>
    </w:p>
    <w:p>
      <w:r>
        <w:t xml:space="preserve">360</w:t>
      </w:r>
    </w:p>
    <w:p>
      <w:r>
        <w:rPr>
          <w:b/>
        </w:rPr>
        <w:t xml:space="preserve">Esimerkki 7.2901</w:t>
      </w:r>
    </w:p>
    <w:p>
      <w:r>
        <w:t xml:space="preserve">Mikä on 40138,7l millilitroina?</w:t>
      </w:r>
    </w:p>
    <w:p>
      <w:r>
        <w:rPr>
          <w:b/>
        </w:rPr>
        <w:t xml:space="preserve">Tulos</w:t>
      </w:r>
    </w:p>
    <w:p>
      <w:r>
        <w:t xml:space="preserve">40138700</w:t>
      </w:r>
    </w:p>
    <w:p>
      <w:r>
        <w:rPr>
          <w:b/>
        </w:rPr>
        <w:t xml:space="preserve">Esimerkki 7.2902</w:t>
      </w:r>
    </w:p>
    <w:p>
      <w:r>
        <w:t xml:space="preserve">Mikä on kolme seitsemäsosaa viikosta tunteina?</w:t>
      </w:r>
    </w:p>
    <w:p>
      <w:r>
        <w:rPr>
          <w:b/>
        </w:rPr>
        <w:t xml:space="preserve">Tulos</w:t>
      </w:r>
    </w:p>
    <w:p>
      <w:r>
        <w:t xml:space="preserve">72</w:t>
      </w:r>
    </w:p>
    <w:p>
      <w:r>
        <w:rPr>
          <w:b/>
        </w:rPr>
        <w:t xml:space="preserve">Esimerkki 7.2903</w:t>
      </w:r>
    </w:p>
    <w:p>
      <w:r>
        <w:t xml:space="preserve">Oletetaan, että 2*c + 9 = -3. Olkoon o = c - -4. Olkoon b (o/5)/(2/(-10)). Laske 5:n ja b:n suurin yhteinen jakaja.</w:t>
      </w:r>
    </w:p>
    <w:p>
      <w:r>
        <w:rPr>
          <w:b/>
        </w:rPr>
        <w:t xml:space="preserve">Tulos</w:t>
      </w:r>
    </w:p>
    <w:p>
      <w:r>
        <w:t xml:space="preserve">1</w:t>
      </w:r>
    </w:p>
    <w:p>
      <w:r>
        <w:rPr>
          <w:b/>
        </w:rPr>
        <w:t xml:space="preserve">Esimerkki 7.2904</w:t>
      </w:r>
    </w:p>
    <w:p>
      <w:r>
        <w:t xml:space="preserve">Olkoon t(g) = -4*g**2 - g**3 + 2*g**3 + 1 - 3*g - 2*g**3. Oletetaan -o - 2*k = -6, 0*o - 2*k + 14 = -o. Laske jäännös, kun 38 jaetaan t(o):lla.</w:t>
      </w:r>
    </w:p>
    <w:p>
      <w:r>
        <w:rPr>
          <w:b/>
        </w:rPr>
        <w:t xml:space="preserve">Tulos</w:t>
      </w:r>
    </w:p>
    <w:p>
      <w:r>
        <w:t xml:space="preserve">12</w:t>
      </w:r>
    </w:p>
    <w:p>
      <w:r>
        <w:rPr>
          <w:b/>
        </w:rPr>
        <w:t xml:space="preserve">Esimerkki 7.2905</w:t>
      </w:r>
    </w:p>
    <w:p>
      <w:r>
        <w:t xml:space="preserve">0.2 - 3220</w:t>
      </w:r>
    </w:p>
    <w:p>
      <w:r>
        <w:rPr>
          <w:b/>
        </w:rPr>
        <w:t xml:space="preserve">Tulos</w:t>
      </w:r>
    </w:p>
    <w:p>
      <w:r>
        <w:t xml:space="preserve">-3219.8</w:t>
      </w:r>
    </w:p>
    <w:p>
      <w:r>
        <w:rPr>
          <w:b/>
        </w:rPr>
        <w:t xml:space="preserve">Esimerkki 7.2906</w:t>
      </w:r>
    </w:p>
    <w:p>
      <w:r>
        <w:t xml:space="preserve">Oletetaan, että -3*g + g + 19 = -3*c, -g + 4*c = -22. Mikä on g:n ja 16:n suurin yhteinen jakaja?</w:t>
      </w:r>
    </w:p>
    <w:p>
      <w:r>
        <w:rPr>
          <w:b/>
        </w:rPr>
        <w:t xml:space="preserve">Tulos</w:t>
      </w:r>
    </w:p>
    <w:p>
      <w:r>
        <w:t xml:space="preserve">2</w:t>
      </w:r>
    </w:p>
    <w:p>
      <w:r>
        <w:rPr>
          <w:b/>
        </w:rPr>
        <w:t xml:space="preserve">Esimerkki 7.2907</w:t>
      </w:r>
    </w:p>
    <w:p>
      <w:r>
        <w:t xml:space="preserve">Kuinka monta nanometriä on 35,24283 kilometrissä?</w:t>
      </w:r>
    </w:p>
    <w:p>
      <w:r>
        <w:rPr>
          <w:b/>
        </w:rPr>
        <w:t xml:space="preserve">Tulos</w:t>
      </w:r>
    </w:p>
    <w:p>
      <w:r>
        <w:t xml:space="preserve">35242830000000</w:t>
      </w:r>
    </w:p>
    <w:p>
      <w:r>
        <w:rPr>
          <w:b/>
        </w:rPr>
        <w:t xml:space="preserve">Esimerkki 7.2908</w:t>
      </w:r>
    </w:p>
    <w:p>
      <w:r>
        <w:t xml:space="preserve">Mikä on 21,07919 plus 5?</w:t>
      </w:r>
    </w:p>
    <w:p>
      <w:r>
        <w:rPr>
          <w:b/>
        </w:rPr>
        <w:t xml:space="preserve">Tulos</w:t>
      </w:r>
    </w:p>
    <w:p>
      <w:r>
        <w:t xml:space="preserve">26.07919</w:t>
      </w:r>
    </w:p>
    <w:p>
      <w:r>
        <w:rPr>
          <w:b/>
        </w:rPr>
        <w:t xml:space="preserve">Esimerkki 7.2909</w:t>
      </w:r>
    </w:p>
    <w:p>
      <w:r>
        <w:t xml:space="preserve">Olkoon b(a) = 5*a - 1 + 3*a - 2*a - 5*a. Mikä on b(7):n ja 6:n pienin yhteinen monikerta?</w:t>
      </w:r>
    </w:p>
    <w:p>
      <w:r>
        <w:rPr>
          <w:b/>
        </w:rPr>
        <w:t xml:space="preserve">Tulos</w:t>
      </w:r>
    </w:p>
    <w:p>
      <w:r>
        <w:t xml:space="preserve">6</w:t>
      </w:r>
    </w:p>
    <w:p>
      <w:r>
        <w:rPr>
          <w:b/>
        </w:rPr>
        <w:t xml:space="preserve">Esimerkki 7.2910</w:t>
      </w:r>
    </w:p>
    <w:p>
      <w:r>
        <w:t xml:space="preserve">Evaluate (4/(-18))/((-15)/135).</w:t>
      </w:r>
    </w:p>
    <w:p>
      <w:r>
        <w:rPr>
          <w:b/>
        </w:rPr>
        <w:t xml:space="preserve">Tulos</w:t>
      </w:r>
    </w:p>
    <w:p>
      <w:r>
        <w:t xml:space="preserve">2</w:t>
      </w:r>
    </w:p>
    <w:p>
      <w:r>
        <w:rPr>
          <w:b/>
        </w:rPr>
        <w:t xml:space="preserve">Esimerkki 7.2911</w:t>
      </w:r>
    </w:p>
    <w:p>
      <w:r>
        <w:t xml:space="preserve">Mikä on kaksikymmentäviisi yhdeksäsosaa päivästä minuutteina?</w:t>
      </w:r>
    </w:p>
    <w:p>
      <w:r>
        <w:rPr>
          <w:b/>
        </w:rPr>
        <w:t xml:space="preserve">Tulos</w:t>
      </w:r>
    </w:p>
    <w:p>
      <w:r>
        <w:t xml:space="preserve">4000</w:t>
      </w:r>
    </w:p>
    <w:p>
      <w:r>
        <w:rPr>
          <w:b/>
        </w:rPr>
        <w:t xml:space="preserve">Esimerkki 7.2912</w:t>
      </w:r>
    </w:p>
    <w:p>
      <w:r>
        <w:t xml:space="preserve">Arvioi (8 - 10) + (-2 - 2).</w:t>
      </w:r>
    </w:p>
    <w:p>
      <w:r>
        <w:rPr>
          <w:b/>
        </w:rPr>
        <w:t xml:space="preserve">Tulos</w:t>
      </w:r>
    </w:p>
    <w:p>
      <w:r>
        <w:t xml:space="preserve">-6</w:t>
      </w:r>
    </w:p>
    <w:p>
      <w:r>
        <w:rPr>
          <w:b/>
        </w:rPr>
        <w:t xml:space="preserve">Esimerkki 7.2913</w:t>
      </w:r>
    </w:p>
    <w:p>
      <w:r>
        <w:t xml:space="preserve">Mikä on 489,788 - 0,2?</w:t>
      </w:r>
    </w:p>
    <w:p>
      <w:r>
        <w:rPr>
          <w:b/>
        </w:rPr>
        <w:t xml:space="preserve">Tulos</w:t>
      </w:r>
    </w:p>
    <w:p>
      <w:r>
        <w:t xml:space="preserve">489.588</w:t>
      </w:r>
    </w:p>
    <w:p>
      <w:r>
        <w:rPr>
          <w:b/>
        </w:rPr>
        <w:t xml:space="preserve">Esimerkki 7.2914</w:t>
      </w:r>
    </w:p>
    <w:p>
      <w:r>
        <w:t xml:space="preserve">Kaksi kirjainta poimittu korvaamatta qixxq:sta. Anna todennäköisyys sarjalle iq.</w:t>
      </w:r>
    </w:p>
    <w:p>
      <w:r>
        <w:rPr>
          <w:b/>
        </w:rPr>
        <w:t xml:space="preserve">Tulos</w:t>
      </w:r>
    </w:p>
    <w:p>
      <w:r>
        <w:t xml:space="preserve">1/10</w:t>
      </w:r>
    </w:p>
    <w:p>
      <w:r>
        <w:rPr>
          <w:b/>
        </w:rPr>
        <w:t xml:space="preserve">Esimerkki 7.2915</w:t>
      </w:r>
    </w:p>
    <w:p>
      <w:r>
        <w:t xml:space="preserve">Mikä on bwb-sarjan todennäköisyys, kun kolme kirjainta valitaan korvaamatta bsswbsbbbbbbbbsbbbbbwwbd:stä?</w:t>
      </w:r>
    </w:p>
    <w:p>
      <w:r>
        <w:rPr>
          <w:b/>
        </w:rPr>
        <w:t xml:space="preserve">Tulos</w:t>
      </w:r>
    </w:p>
    <w:p>
      <w:r>
        <w:t xml:space="preserve">15/272</w:t>
      </w:r>
    </w:p>
    <w:p>
      <w:r>
        <w:rPr>
          <w:b/>
        </w:rPr>
        <w:t xml:space="preserve">Esimerkki 7.2916</w:t>
      </w:r>
    </w:p>
    <w:p>
      <w:r>
        <w:t xml:space="preserve">Ratkaise o:lle -1 = 4*o - 5*j - 23, 4 = -2*j.</w:t>
      </w:r>
    </w:p>
    <w:p>
      <w:r>
        <w:rPr>
          <w:b/>
        </w:rPr>
        <w:t xml:space="preserve">Tulos</w:t>
      </w:r>
    </w:p>
    <w:p>
      <w:r>
        <w:t xml:space="preserve">3</w:t>
      </w:r>
    </w:p>
    <w:p>
      <w:r>
        <w:rPr>
          <w:b/>
        </w:rPr>
        <w:t xml:space="preserve">Esimerkki 7.2917</w:t>
      </w:r>
    </w:p>
    <w:p>
      <w:r>
        <w:t xml:space="preserve">Mitä seuraavaksi 3257, 6514 ja 9771?</w:t>
      </w:r>
    </w:p>
    <w:p>
      <w:r>
        <w:rPr>
          <w:b/>
        </w:rPr>
        <w:t xml:space="preserve">Tulos</w:t>
      </w:r>
    </w:p>
    <w:p>
      <w:r>
        <w:t xml:space="preserve">13028</w:t>
      </w:r>
    </w:p>
    <w:p>
      <w:r>
        <w:rPr>
          <w:b/>
        </w:rPr>
        <w:t xml:space="preserve">Esimerkki 7.2918</w:t>
      </w:r>
    </w:p>
    <w:p>
      <w:r>
        <w:t xml:space="preserve">Kaksi kirjainta, jotka valitaan korvaamattomasti {l: 4, r: 1, d: 5}. Anna todennäköisyys sarjalle dd.</w:t>
      </w:r>
    </w:p>
    <w:p>
      <w:r>
        <w:rPr>
          <w:b/>
        </w:rPr>
        <w:t xml:space="preserve">Tulos</w:t>
      </w:r>
    </w:p>
    <w:p>
      <w:r>
        <w:t xml:space="preserve">2/9</w:t>
      </w:r>
    </w:p>
    <w:p>
      <w:r>
        <w:rPr>
          <w:b/>
        </w:rPr>
        <w:t xml:space="preserve">Esimerkki 7.2919</w:t>
      </w:r>
    </w:p>
    <w:p>
      <w:r>
        <w:t xml:space="preserve">Mikä on sarjan oj todennäköisyys, kun kaksi kirjainta valitaan korvaamattomasti {j: 1, o: 2, s: 2}?</w:t>
      </w:r>
    </w:p>
    <w:p>
      <w:r>
        <w:rPr>
          <w:b/>
        </w:rPr>
        <w:t xml:space="preserve">Tulos</w:t>
      </w:r>
    </w:p>
    <w:p>
      <w:r>
        <w:t xml:space="preserve">1/10</w:t>
      </w:r>
    </w:p>
    <w:p>
      <w:r>
        <w:rPr>
          <w:b/>
        </w:rPr>
        <w:t xml:space="preserve">Esimerkki 7.2920</w:t>
      </w:r>
    </w:p>
    <w:p>
      <w:r>
        <w:t xml:space="preserve">Olkoon u(d) = 5*d - 3. Laske jäännös, kun 85 jaetaan u(5):llä.</w:t>
      </w:r>
    </w:p>
    <w:p>
      <w:r>
        <w:rPr>
          <w:b/>
        </w:rPr>
        <w:t xml:space="preserve">Tulos</w:t>
      </w:r>
    </w:p>
    <w:p>
      <w:r>
        <w:t xml:space="preserve">19</w:t>
      </w:r>
    </w:p>
    <w:p>
      <w:r>
        <w:rPr>
          <w:b/>
        </w:rPr>
        <w:t xml:space="preserve">Esimerkki 7.2921</w:t>
      </w:r>
    </w:p>
    <w:p>
      <w:r>
        <w:t xml:space="preserve">Oletetaan, että -2*y - 131 = -7*y - 3*n, 2*y - 2*n = 46. Oletetaan, että -5*k - 2*a = 3, 7*k - 2*k - 5*a - y = 0. Ratkaise g:lle -3*g + 2*z = -2, -4*g = -z + k - 2.</w:t>
      </w:r>
    </w:p>
    <w:p>
      <w:r>
        <w:rPr>
          <w:b/>
        </w:rPr>
        <w:t xml:space="preserve">Tulos</w:t>
      </w:r>
    </w:p>
    <w:p>
      <w:r>
        <w:t xml:space="preserve">0</w:t>
      </w:r>
    </w:p>
    <w:p>
      <w:r>
        <w:rPr>
          <w:b/>
        </w:rPr>
        <w:t xml:space="preserve">Esimerkki 7.2922</w:t>
      </w:r>
    </w:p>
    <w:p>
      <w:r>
        <w:t xml:space="preserve">Olkoon h = 33 - 17. Laske h:n ja 44:n pienin yhteinen monikerta.</w:t>
      </w:r>
    </w:p>
    <w:p>
      <w:r>
        <w:rPr>
          <w:b/>
        </w:rPr>
        <w:t xml:space="preserve">Tulos</w:t>
      </w:r>
    </w:p>
    <w:p>
      <w:r>
        <w:t xml:space="preserve">176</w:t>
      </w:r>
    </w:p>
    <w:p>
      <w:r>
        <w:rPr>
          <w:b/>
        </w:rPr>
        <w:t xml:space="preserve">Esimerkki 7.2923</w:t>
      </w:r>
    </w:p>
    <w:p>
      <w:r>
        <w:t xml:space="preserve">Mikä on todennäköisyys poimia 4 y, kun neljä kirjainta poimitaan korvaamattomasti yyyyyyyyyyyymmmmmymm:stä?</w:t>
      </w:r>
    </w:p>
    <w:p>
      <w:r>
        <w:rPr>
          <w:b/>
        </w:rPr>
        <w:t xml:space="preserve">Tulos</w:t>
      </w:r>
    </w:p>
    <w:p>
      <w:r>
        <w:t xml:space="preserve">18/143</w:t>
      </w:r>
    </w:p>
    <w:p>
      <w:r>
        <w:rPr>
          <w:b/>
        </w:rPr>
        <w:t xml:space="preserve">Esimerkki 7.2924</w:t>
      </w:r>
    </w:p>
    <w:p>
      <w:r>
        <w:t xml:space="preserve">Mikä on 8,640037 vuosituhatta vuosina?</w:t>
      </w:r>
    </w:p>
    <w:p>
      <w:r>
        <w:rPr>
          <w:b/>
        </w:rPr>
        <w:t xml:space="preserve">Tulos</w:t>
      </w:r>
    </w:p>
    <w:p>
      <w:r>
        <w:t xml:space="preserve">8640.037</w:t>
      </w:r>
    </w:p>
    <w:p>
      <w:r>
        <w:rPr>
          <w:b/>
        </w:rPr>
        <w:t xml:space="preserve">Esimerkki 7.2925</w:t>
      </w:r>
    </w:p>
    <w:p>
      <w:r>
        <w:t xml:space="preserve">Kuinka monta vuosituhatta on 126528,03 kuukautta?</w:t>
      </w:r>
    </w:p>
    <w:p>
      <w:r>
        <w:rPr>
          <w:b/>
        </w:rPr>
        <w:t xml:space="preserve">Tulos</w:t>
      </w:r>
    </w:p>
    <w:p>
      <w:r>
        <w:t xml:space="preserve">10.5440025</w:t>
      </w:r>
    </w:p>
    <w:p>
      <w:r>
        <w:rPr>
          <w:b/>
        </w:rPr>
        <w:t xml:space="preserve">Esimerkki 7.2926</w:t>
      </w:r>
    </w:p>
    <w:p>
      <w:r>
        <w:t xml:space="preserve">Olkoon q(x) = -16*x**3 - 2*x**2 - 2*x - 1. Olkoon y q(-1). Oletetaan, että -t - 6*d + y = -2*d, 24 = 3*t + 5*d. Olkoon l = 11 - t. Mikä on l:n yksikkönumero?</w:t>
      </w:r>
    </w:p>
    <w:p>
      <w:r>
        <w:rPr>
          <w:b/>
        </w:rPr>
        <w:t xml:space="preserve">Tulos</w:t>
      </w:r>
    </w:p>
    <w:p>
      <w:r>
        <w:t xml:space="preserve">8</w:t>
      </w:r>
    </w:p>
    <w:p>
      <w:r>
        <w:rPr>
          <w:b/>
        </w:rPr>
        <w:t xml:space="preserve">Esimerkki 7.2927</w:t>
      </w:r>
    </w:p>
    <w:p>
      <w:r>
        <w:t xml:space="preserve">Olkoon c = -52 - -79. Mikä on jäännös, kun 53 jaetaan c:llä?</w:t>
      </w:r>
    </w:p>
    <w:p>
      <w:r>
        <w:rPr>
          <w:b/>
        </w:rPr>
        <w:t xml:space="preserve">Tulos</w:t>
      </w:r>
    </w:p>
    <w:p>
      <w:r>
        <w:t xml:space="preserve">26</w:t>
      </w:r>
    </w:p>
    <w:p>
      <w:r>
        <w:rPr>
          <w:b/>
        </w:rPr>
        <w:t xml:space="preserve">Esimerkki 7.2928</w:t>
      </w:r>
    </w:p>
    <w:p>
      <w:r>
        <w:t xml:space="preserve">Arvioi (-8)/1 - (-7011)/861.</w:t>
      </w:r>
    </w:p>
    <w:p>
      <w:r>
        <w:rPr>
          <w:b/>
        </w:rPr>
        <w:t xml:space="preserve">Tulos</w:t>
      </w:r>
    </w:p>
    <w:p>
      <w:r>
        <w:t xml:space="preserve">1/7</w:t>
      </w:r>
    </w:p>
    <w:p>
      <w:r>
        <w:rPr>
          <w:b/>
        </w:rPr>
        <w:t xml:space="preserve">Esimerkki 7.2929</w:t>
      </w:r>
    </w:p>
    <w:p>
      <w:r>
        <w:t xml:space="preserve">Ratkaise 0 - 16 = -4*m m:lle.</w:t>
      </w:r>
    </w:p>
    <w:p>
      <w:r>
        <w:rPr>
          <w:b/>
        </w:rPr>
        <w:t xml:space="preserve">Tulos</w:t>
      </w:r>
    </w:p>
    <w:p>
      <w:r>
        <w:t xml:space="preserve">4</w:t>
      </w:r>
    </w:p>
    <w:p>
      <w:r>
        <w:rPr>
          <w:b/>
        </w:rPr>
        <w:t xml:space="preserve">Esimerkki 7.2930</w:t>
      </w:r>
    </w:p>
    <w:p>
      <w:r>
        <w:t xml:space="preserve">Mitä seuraavaksi: -90502, -90503, -90504, -90505, -90506?</w:t>
      </w:r>
    </w:p>
    <w:p>
      <w:r>
        <w:rPr>
          <w:b/>
        </w:rPr>
        <w:t xml:space="preserve">Tulos</w:t>
      </w:r>
    </w:p>
    <w:p>
      <w:r>
        <w:t xml:space="preserve">-90507</w:t>
      </w:r>
    </w:p>
    <w:p>
      <w:r>
        <w:rPr>
          <w:b/>
        </w:rPr>
        <w:t xml:space="preserve">Esimerkki 7.2931</w:t>
      </w:r>
    </w:p>
    <w:p>
      <w:r>
        <w:t xml:space="preserve">Laske todennäköisyys valita 1 m, 1 t, 1 n ja 1 r, kun neljä kirjainta poimitaan korvaamatta {n: 1, r: 2, m: 3, t: 3, l: 1}.</w:t>
      </w:r>
    </w:p>
    <w:p>
      <w:r>
        <w:rPr>
          <w:b/>
        </w:rPr>
        <w:t xml:space="preserve">Tulos</w:t>
      </w:r>
    </w:p>
    <w:p>
      <w:r>
        <w:t xml:space="preserve">3/35</w:t>
      </w:r>
    </w:p>
    <w:p>
      <w:r>
        <w:rPr>
          <w:b/>
        </w:rPr>
        <w:t xml:space="preserve">Esimerkki 7.2932</w:t>
      </w:r>
    </w:p>
    <w:p>
      <w:r>
        <w:t xml:space="preserve">Kuinka monta vuosikymmentä on 11357,523 kuukautta?</w:t>
      </w:r>
    </w:p>
    <w:p>
      <w:r>
        <w:rPr>
          <w:b/>
        </w:rPr>
        <w:t xml:space="preserve">Tulos</w:t>
      </w:r>
    </w:p>
    <w:p>
      <w:r>
        <w:t xml:space="preserve">94.646025</w:t>
      </w:r>
    </w:p>
    <w:p>
      <w:r>
        <w:rPr>
          <w:b/>
        </w:rPr>
        <w:t xml:space="preserve">Esimerkki 7.2933</w:t>
      </w:r>
    </w:p>
    <w:p>
      <w:r>
        <w:t xml:space="preserve">Kuinka monta tuntia on neljäkymmentäyksi vuorokauden puolikasta?</w:t>
      </w:r>
    </w:p>
    <w:p>
      <w:r>
        <w:rPr>
          <w:b/>
        </w:rPr>
        <w:t xml:space="preserve">Tulos</w:t>
      </w:r>
    </w:p>
    <w:p>
      <w:r>
        <w:t xml:space="preserve">492</w:t>
      </w:r>
    </w:p>
    <w:p>
      <w:r>
        <w:rPr>
          <w:b/>
        </w:rPr>
        <w:t xml:space="preserve">Esimerkki 7.2934</w:t>
      </w:r>
    </w:p>
    <w:p>
      <w:r>
        <w:t xml:space="preserve">Laske -12*3/(-9)*-1.</w:t>
      </w:r>
    </w:p>
    <w:p>
      <w:r>
        <w:rPr>
          <w:b/>
        </w:rPr>
        <w:t xml:space="preserve">Tulos</w:t>
      </w:r>
    </w:p>
    <w:p>
      <w:r>
        <w:t xml:space="preserve">-4</w:t>
      </w:r>
    </w:p>
    <w:p>
      <w:r>
        <w:rPr>
          <w:b/>
        </w:rPr>
        <w:t xml:space="preserve">Esimerkki 7.2935</w:t>
      </w:r>
    </w:p>
    <w:p>
      <w:r>
        <w:t xml:space="preserve">Mikä on 62991 potenssiin 1/2 lähimmän kokonaisluvun tarkkuudella?</w:t>
      </w:r>
    </w:p>
    <w:p>
      <w:r>
        <w:rPr>
          <w:b/>
        </w:rPr>
        <w:t xml:space="preserve">Tulos</w:t>
      </w:r>
    </w:p>
    <w:p>
      <w:r>
        <w:t xml:space="preserve">251</w:t>
      </w:r>
    </w:p>
    <w:p>
      <w:r>
        <w:rPr>
          <w:b/>
        </w:rPr>
        <w:t xml:space="preserve">Esimerkki 7.2936</w:t>
      </w:r>
    </w:p>
    <w:p>
      <w:r>
        <w:t xml:space="preserve">Ratkaise 9*k - i = 12*k + 10, -k = -3*i k:lle.</w:t>
      </w:r>
    </w:p>
    <w:p>
      <w:r>
        <w:rPr>
          <w:b/>
        </w:rPr>
        <w:t xml:space="preserve">Tulos</w:t>
      </w:r>
    </w:p>
    <w:p>
      <w:r>
        <w:t xml:space="preserve">-3</w:t>
      </w:r>
    </w:p>
    <w:p>
      <w:r>
        <w:rPr>
          <w:b/>
        </w:rPr>
        <w:t xml:space="preserve">Esimerkki 7.2937</w:t>
      </w:r>
    </w:p>
    <w:p>
      <w:r>
        <w:t xml:space="preserve">Mikä on todennäköisyys valita 1 q ja 1 b, kun kaksi kirjainta valitaan korvaamattomasti {j: 3, y: 1, u: 4, t: 2, q: 1, b: 1}?</w:t>
      </w:r>
    </w:p>
    <w:p>
      <w:r>
        <w:rPr>
          <w:b/>
        </w:rPr>
        <w:t xml:space="preserve">Tulos</w:t>
      </w:r>
    </w:p>
    <w:p>
      <w:r>
        <w:t xml:space="preserve">1/66</w:t>
      </w:r>
    </w:p>
    <w:p>
      <w:r>
        <w:rPr>
          <w:b/>
        </w:rPr>
        <w:t xml:space="preserve">Esimerkki 7.2938</w:t>
      </w:r>
    </w:p>
    <w:p>
      <w:r>
        <w:t xml:space="preserve">Laske sarjan xa todennäköisyys, kun kaksi kirjainta valitaan korvaamattomasti sarjasta {a: 2, x: 5}.</w:t>
      </w:r>
    </w:p>
    <w:p>
      <w:r>
        <w:rPr>
          <w:b/>
        </w:rPr>
        <w:t xml:space="preserve">Tulos</w:t>
      </w:r>
    </w:p>
    <w:p>
      <w:r>
        <w:t xml:space="preserve">5/21</w:t>
      </w:r>
    </w:p>
    <w:p>
      <w:r>
        <w:rPr>
          <w:b/>
        </w:rPr>
        <w:t xml:space="preserve">Esimerkki 7.2939</w:t>
      </w:r>
    </w:p>
    <w:p>
      <w:r>
        <w:t xml:space="preserve">Ratkaise 2*y + 4*v - 7 = 5*y, 0 = 5*y + 4*v + 1 y:lle.</w:t>
      </w:r>
    </w:p>
    <w:p>
      <w:r>
        <w:rPr>
          <w:b/>
        </w:rPr>
        <w:t xml:space="preserve">Tulos</w:t>
      </w:r>
    </w:p>
    <w:p>
      <w:r>
        <w:t xml:space="preserve">-1</w:t>
      </w:r>
    </w:p>
    <w:p>
      <w:r>
        <w:rPr>
          <w:b/>
        </w:rPr>
        <w:t xml:space="preserve">Esimerkki 7.2940</w:t>
      </w:r>
    </w:p>
    <w:p>
      <w:r>
        <w:t xml:space="preserve">Mikä on neljäkymmentäkolme metrin puolikasta millimetreinä?</w:t>
      </w:r>
    </w:p>
    <w:p>
      <w:r>
        <w:rPr>
          <w:b/>
        </w:rPr>
        <w:t xml:space="preserve">Tulos</w:t>
      </w:r>
    </w:p>
    <w:p>
      <w:r>
        <w:t xml:space="preserve">21500</w:t>
      </w:r>
    </w:p>
    <w:p>
      <w:r>
        <w:rPr>
          <w:b/>
        </w:rPr>
        <w:t xml:space="preserve">Esimerkki 7.2941</w:t>
      </w:r>
    </w:p>
    <w:p>
      <w:r>
        <w:t xml:space="preserve">Mitä seuraavaksi 13, 35, 69 ja 115?</w:t>
      </w:r>
    </w:p>
    <w:p>
      <w:r>
        <w:rPr>
          <w:b/>
        </w:rPr>
        <w:t xml:space="preserve">Tulos</w:t>
      </w:r>
    </w:p>
    <w:p>
      <w:r>
        <w:t xml:space="preserve">173</w:t>
      </w:r>
    </w:p>
    <w:p>
      <w:r>
        <w:rPr>
          <w:b/>
        </w:rPr>
        <w:t xml:space="preserve">Esimerkki 7.2942</w:t>
      </w:r>
    </w:p>
    <w:p>
      <w:r>
        <w:t xml:space="preserve">Ratkaise q:lle -26 + 18 = -2*q + 5*a, 3*a = -q - 7.</w:t>
      </w:r>
    </w:p>
    <w:p>
      <w:r>
        <w:rPr>
          <w:b/>
        </w:rPr>
        <w:t xml:space="preserve">Tulos</w:t>
      </w:r>
    </w:p>
    <w:p>
      <w:r>
        <w:t xml:space="preserve">-1</w:t>
      </w:r>
    </w:p>
    <w:p>
      <w:r>
        <w:rPr>
          <w:b/>
        </w:rPr>
        <w:t xml:space="preserve">Esimerkki 7.2943</w:t>
      </w:r>
    </w:p>
    <w:p>
      <w:r>
        <w:t xml:space="preserve">Olkoon r (0 + -1)*-1*1. Oletetaan, että 10 + 0 = 5*l. Oletetaan, että -4 = -l*u - 2. Lasketaan u:n ja r:n suurin yhteinen jakaja.</w:t>
      </w:r>
    </w:p>
    <w:p>
      <w:r>
        <w:rPr>
          <w:b/>
        </w:rPr>
        <w:t xml:space="preserve">Tulos</w:t>
      </w:r>
    </w:p>
    <w:p>
      <w:r>
        <w:t xml:space="preserve">1</w:t>
      </w:r>
    </w:p>
    <w:p>
      <w:r>
        <w:rPr>
          <w:b/>
        </w:rPr>
        <w:t xml:space="preserve">Esimerkki 7.2944</w:t>
      </w:r>
    </w:p>
    <w:p>
      <w:r>
        <w:t xml:space="preserve">8 * -0.65</w:t>
      </w:r>
    </w:p>
    <w:p>
      <w:r>
        <w:rPr>
          <w:b/>
        </w:rPr>
        <w:t xml:space="preserve">Tulos</w:t>
      </w:r>
    </w:p>
    <w:p>
      <w:r>
        <w:t xml:space="preserve">-5.2</w:t>
      </w:r>
    </w:p>
    <w:p>
      <w:r>
        <w:rPr>
          <w:b/>
        </w:rPr>
        <w:t xml:space="preserve">Esimerkki 7.2945</w:t>
      </w:r>
    </w:p>
    <w:p>
      <w:r>
        <w:t xml:space="preserve">Olkoon o = 7 + -5. Ratkaise l:n osalta 3*l + 5 = o.</w:t>
      </w:r>
    </w:p>
    <w:p>
      <w:r>
        <w:rPr>
          <w:b/>
        </w:rPr>
        <w:t xml:space="preserve">Tulos</w:t>
      </w:r>
    </w:p>
    <w:p>
      <w:r>
        <w:t xml:space="preserve">-1</w:t>
      </w:r>
    </w:p>
    <w:p>
      <w:r>
        <w:rPr>
          <w:b/>
        </w:rPr>
        <w:t xml:space="preserve">Esimerkki 7.2946</w:t>
      </w:r>
    </w:p>
    <w:p>
      <w:r>
        <w:t xml:space="preserve">Neljä kirjainta, jotka on poimittu korvaamattomasti numerosta ppccpppcccccccp. Anna todennäköisyys valita 1 c ja 3 p.</w:t>
      </w:r>
    </w:p>
    <w:p>
      <w:r>
        <w:rPr>
          <w:b/>
        </w:rPr>
        <w:t xml:space="preserve">Tulos</w:t>
      </w:r>
    </w:p>
    <w:p>
      <w:r>
        <w:t xml:space="preserve">28/143</w:t>
      </w:r>
    </w:p>
    <w:p>
      <w:r>
        <w:rPr>
          <w:b/>
        </w:rPr>
        <w:t xml:space="preserve">Esimerkki 7.2947</w:t>
      </w:r>
    </w:p>
    <w:p>
      <w:r>
        <w:t xml:space="preserve">Olkoon r = 17 - 15. Ratkaise v:lle -2*b + r + 0 = 0, 3*v + b = 10.</w:t>
      </w:r>
    </w:p>
    <w:p>
      <w:r>
        <w:rPr>
          <w:b/>
        </w:rPr>
        <w:t xml:space="preserve">Tulos</w:t>
      </w:r>
    </w:p>
    <w:p>
      <w:r>
        <w:t xml:space="preserve">3</w:t>
      </w:r>
    </w:p>
    <w:p>
      <w:r>
        <w:rPr>
          <w:b/>
        </w:rPr>
        <w:t xml:space="preserve">Esimerkki 7.2948</w:t>
      </w:r>
    </w:p>
    <w:p>
      <w:r>
        <w:t xml:space="preserve">Kuinka monta vuosikymmentä on 27/5 vuosisadasta?</w:t>
      </w:r>
    </w:p>
    <w:p>
      <w:r>
        <w:rPr>
          <w:b/>
        </w:rPr>
        <w:t xml:space="preserve">Tulos</w:t>
      </w:r>
    </w:p>
    <w:p>
      <w:r>
        <w:t xml:space="preserve">54</w:t>
      </w:r>
    </w:p>
    <w:p>
      <w:r>
        <w:rPr>
          <w:b/>
        </w:rPr>
        <w:t xml:space="preserve">Esimerkki 7.2949</w:t>
      </w:r>
    </w:p>
    <w:p>
      <w:r>
        <w:t xml:space="preserve">Kaksi kirjainta, jotka valitaan korvaamattomasti {f: 1, j: 1, o: 2, a: 1, u: 1, q: 1}. Mikä on todennäköisyys valita 1 o ja 1 u?</w:t>
      </w:r>
    </w:p>
    <w:p>
      <w:r>
        <w:rPr>
          <w:b/>
        </w:rPr>
        <w:t xml:space="preserve">Tulos</w:t>
      </w:r>
    </w:p>
    <w:p>
      <w:r>
        <w:t xml:space="preserve">2/21</w:t>
      </w:r>
    </w:p>
    <w:p>
      <w:r>
        <w:rPr>
          <w:b/>
        </w:rPr>
        <w:t xml:space="preserve">Esimerkki 7.2950</w:t>
      </w:r>
    </w:p>
    <w:p>
      <w:r>
        <w:t xml:space="preserve">Mikä on yksikön 2/(-11) + (-2916)/(-66) numero?</w:t>
      </w:r>
    </w:p>
    <w:p>
      <w:r>
        <w:rPr>
          <w:b/>
        </w:rPr>
        <w:t xml:space="preserve">Tulos</w:t>
      </w:r>
    </w:p>
    <w:p>
      <w:r>
        <w:t xml:space="preserve">4</w:t>
      </w:r>
    </w:p>
    <w:p>
      <w:r>
        <w:rPr>
          <w:b/>
        </w:rPr>
        <w:t xml:space="preserve">Esimerkki 7.2951</w:t>
      </w:r>
    </w:p>
    <w:p>
      <w:r>
        <w:t xml:space="preserve">Laske 23/4:n ja (-2159)/(-510) - (-2)/(-5) yhteinen nimittäjä.</w:t>
      </w:r>
    </w:p>
    <w:p>
      <w:r>
        <w:rPr>
          <w:b/>
        </w:rPr>
        <w:t xml:space="preserve">Tulos</w:t>
      </w:r>
    </w:p>
    <w:p>
      <w:r>
        <w:t xml:space="preserve">12</w:t>
      </w:r>
    </w:p>
    <w:p>
      <w:r>
        <w:rPr>
          <w:b/>
        </w:rPr>
        <w:t xml:space="preserve">Esimerkki 7.2952</w:t>
      </w:r>
    </w:p>
    <w:p>
      <w:r>
        <w:t xml:space="preserve">Oletetaan -u = 3*w - 10, -3*w = -4*w - 2*u. Oletetaan, että -w*d + 15 = 3. Ratkaistaan o = -d*o + 16 o:lle.</w:t>
      </w:r>
    </w:p>
    <w:p>
      <w:r>
        <w:rPr>
          <w:b/>
        </w:rPr>
        <w:t xml:space="preserve">Tulos</w:t>
      </w:r>
    </w:p>
    <w:p>
      <w:r>
        <w:t xml:space="preserve">4</w:t>
      </w:r>
    </w:p>
    <w:p>
      <w:r>
        <w:rPr>
          <w:b/>
        </w:rPr>
        <w:t xml:space="preserve">Esimerkki 7.2953</w:t>
      </w:r>
    </w:p>
    <w:p>
      <w:r>
        <w:t xml:space="preserve">Kuinka monta mikrogrammaa on kolmessakymmenessäneljässä viidesosassa milligrammaa?</w:t>
      </w:r>
    </w:p>
    <w:p>
      <w:r>
        <w:rPr>
          <w:b/>
        </w:rPr>
        <w:t xml:space="preserve">Tulos</w:t>
      </w:r>
    </w:p>
    <w:p>
      <w:r>
        <w:t xml:space="preserve">6800</w:t>
      </w:r>
    </w:p>
    <w:p>
      <w:r>
        <w:rPr>
          <w:b/>
        </w:rPr>
        <w:t xml:space="preserve">Esimerkki 7.2954</w:t>
      </w:r>
    </w:p>
    <w:p>
      <w:r>
        <w:t xml:space="preserve">Oletetaan 2*s - 2*z = 18, -4 = -2*s - z - 1. Oletetaan -v + 9 + 6 = -s*o, 17 = 3*v + 2*o. Mikä on v:n yksikkönumero?</w:t>
      </w:r>
    </w:p>
    <w:p>
      <w:r>
        <w:rPr>
          <w:b/>
        </w:rPr>
        <w:t xml:space="preserve">Tulos</w:t>
      </w:r>
    </w:p>
    <w:p>
      <w:r>
        <w:t xml:space="preserve">7</w:t>
      </w:r>
    </w:p>
    <w:p>
      <w:r>
        <w:rPr>
          <w:b/>
        </w:rPr>
        <w:t xml:space="preserve">Esimerkki 7.2955</w:t>
      </w:r>
    </w:p>
    <w:p>
      <w:r>
        <w:t xml:space="preserve">Olkoon y(q) = -22*q - 2. Olkoon g y(-2). Olkoon s (-1)/(-2) + 875/14. Laske g:n ja s:n suurin yhteinen jakaja.</w:t>
      </w:r>
    </w:p>
    <w:p>
      <w:r>
        <w:rPr>
          <w:b/>
        </w:rPr>
        <w:t xml:space="preserve">Tulos</w:t>
      </w:r>
    </w:p>
    <w:p>
      <w:r>
        <w:t xml:space="preserve">21</w:t>
      </w:r>
    </w:p>
    <w:p>
      <w:r>
        <w:rPr>
          <w:b/>
        </w:rPr>
        <w:t xml:space="preserve">Esimerkki 7.2956</w:t>
      </w:r>
    </w:p>
    <w:p>
      <w:r>
        <w:t xml:space="preserve">Olkoon s(z) = -z**3 + 4*z**2 + 7*z + 2. Olkoon g s(5). Oletetaan, että -3*h + 155 + 526 = 0. Olkoon b = 323 - h. Mikä on g:n ja b:n suurin yhteinen jakaja?</w:t>
      </w:r>
    </w:p>
    <w:p>
      <w:r>
        <w:rPr>
          <w:b/>
        </w:rPr>
        <w:t xml:space="preserve">Tulos</w:t>
      </w:r>
    </w:p>
    <w:p>
      <w:r>
        <w:t xml:space="preserve">12</w:t>
      </w:r>
    </w:p>
    <w:p>
      <w:r>
        <w:rPr>
          <w:b/>
        </w:rPr>
        <w:t xml:space="preserve">Esimerkki 7.2957</w:t>
      </w:r>
    </w:p>
    <w:p>
      <w:r>
        <w:t xml:space="preserve">Kuinka monta mikrogrammaa on 3,887588mg?</w:t>
      </w:r>
    </w:p>
    <w:p>
      <w:r>
        <w:rPr>
          <w:b/>
        </w:rPr>
        <w:t xml:space="preserve">Tulos</w:t>
      </w:r>
    </w:p>
    <w:p>
      <w:r>
        <w:t xml:space="preserve">3887.588</w:t>
      </w:r>
    </w:p>
    <w:p>
      <w:r>
        <w:rPr>
          <w:b/>
        </w:rPr>
        <w:t xml:space="preserve">Esimerkki 7.2958</w:t>
      </w:r>
    </w:p>
    <w:p>
      <w:r>
        <w:t xml:space="preserve">Muunna 0,5280009 vuotta vuosikymmeniksi.</w:t>
      </w:r>
    </w:p>
    <w:p>
      <w:r>
        <w:rPr>
          <w:b/>
        </w:rPr>
        <w:t xml:space="preserve">Tulos</w:t>
      </w:r>
    </w:p>
    <w:p>
      <w:r>
        <w:t xml:space="preserve">0.05280009</w:t>
      </w:r>
    </w:p>
    <w:p>
      <w:r>
        <w:rPr>
          <w:b/>
        </w:rPr>
        <w:t xml:space="preserve">Esimerkki 7.2959</w:t>
      </w:r>
    </w:p>
    <w:p>
      <w:r>
        <w:t xml:space="preserve">Mikä on 226:n seitsemäs juuri lähimmän kokonaisluvun tarkkuudella?</w:t>
      </w:r>
    </w:p>
    <w:p>
      <w:r>
        <w:rPr>
          <w:b/>
        </w:rPr>
        <w:t xml:space="preserve">Tulos</w:t>
      </w:r>
    </w:p>
    <w:p>
      <w:r>
        <w:t xml:space="preserve">2</w:t>
      </w:r>
    </w:p>
    <w:p>
      <w:r>
        <w:rPr>
          <w:b/>
        </w:rPr>
        <w:t xml:space="preserve">Esimerkki 7.2960</w:t>
      </w:r>
    </w:p>
    <w:p>
      <w:r>
        <w:t xml:space="preserve">Laske -44 jaettuna -7:llä.</w:t>
      </w:r>
    </w:p>
    <w:p>
      <w:r>
        <w:rPr>
          <w:b/>
        </w:rPr>
        <w:t xml:space="preserve">Tulos</w:t>
      </w:r>
    </w:p>
    <w:p>
      <w:r>
        <w:t xml:space="preserve">44/7</w:t>
      </w:r>
    </w:p>
    <w:p>
      <w:r>
        <w:rPr>
          <w:b/>
        </w:rPr>
        <w:t xml:space="preserve">Esimerkki 7.2961</w:t>
      </w:r>
    </w:p>
    <w:p>
      <w:r>
        <w:t xml:space="preserve">Olkoon s(r) = -r + 7. Olkoon u s(6). Olkoon o(j) = 1 + 5 - j + u. Laske 1:n ja o(4) pienin yhteinen monikerta.</w:t>
      </w:r>
    </w:p>
    <w:p>
      <w:r>
        <w:rPr>
          <w:b/>
        </w:rPr>
        <w:t xml:space="preserve">Tulos</w:t>
      </w:r>
    </w:p>
    <w:p>
      <w:r>
        <w:t xml:space="preserve">3</w:t>
      </w:r>
    </w:p>
    <w:p>
      <w:r>
        <w:rPr>
          <w:b/>
        </w:rPr>
        <w:t xml:space="preserve">Esimerkki 7.2962</w:t>
      </w:r>
    </w:p>
    <w:p>
      <w:r>
        <w:t xml:space="preserve">Mikä on 754238,6 millilitraa litroina?</w:t>
      </w:r>
    </w:p>
    <w:p>
      <w:r>
        <w:rPr>
          <w:b/>
        </w:rPr>
        <w:t xml:space="preserve">Tulos</w:t>
      </w:r>
    </w:p>
    <w:p>
      <w:r>
        <w:t xml:space="preserve">754.2386</w:t>
      </w:r>
    </w:p>
    <w:p>
      <w:r>
        <w:rPr>
          <w:b/>
        </w:rPr>
        <w:t xml:space="preserve">Esimerkki 7.2963</w:t>
      </w:r>
    </w:p>
    <w:p>
      <w:r>
        <w:t xml:space="preserve">Kuinka monta milligrammaa on 3/5 grammassa?</w:t>
      </w:r>
    </w:p>
    <w:p>
      <w:r>
        <w:rPr>
          <w:b/>
        </w:rPr>
        <w:t xml:space="preserve">Tulos</w:t>
      </w:r>
    </w:p>
    <w:p>
      <w:r>
        <w:t xml:space="preserve">600</w:t>
      </w:r>
    </w:p>
    <w:p>
      <w:r>
        <w:rPr>
          <w:b/>
        </w:rPr>
        <w:t xml:space="preserve">Esimerkki 7.2964</w:t>
      </w:r>
    </w:p>
    <w:p>
      <w:r>
        <w:t xml:space="preserve">Mitä seuraavaksi 244, 223 ja 202?</w:t>
      </w:r>
    </w:p>
    <w:p>
      <w:r>
        <w:rPr>
          <w:b/>
        </w:rPr>
        <w:t xml:space="preserve">Tulos</w:t>
      </w:r>
    </w:p>
    <w:p>
      <w:r>
        <w:t xml:space="preserve">181</w:t>
      </w:r>
    </w:p>
    <w:p>
      <w:r>
        <w:rPr>
          <w:b/>
        </w:rPr>
        <w:t xml:space="preserve">Esimerkki 7.2965</w:t>
      </w:r>
    </w:p>
    <w:p>
      <w:r>
        <w:t xml:space="preserve">Mikä on sarjan ccp todennäköisyys, kun kolme kirjainta poimitaan korvaamatta {p: 15, c: 4}?</w:t>
      </w:r>
    </w:p>
    <w:p>
      <w:r>
        <w:rPr>
          <w:b/>
        </w:rPr>
        <w:t xml:space="preserve">Tulos</w:t>
      </w:r>
    </w:p>
    <w:p>
      <w:r>
        <w:t xml:space="preserve">10/323</w:t>
      </w:r>
    </w:p>
    <w:p>
      <w:r>
        <w:rPr>
          <w:b/>
        </w:rPr>
        <w:t xml:space="preserve">Esimerkki 7.2966</w:t>
      </w:r>
    </w:p>
    <w:p>
      <w:r>
        <w:t xml:space="preserve">Mitä seuraavaksi -2102, -8394, -18872, -33530, -52362, -75362?</w:t>
      </w:r>
    </w:p>
    <w:p>
      <w:r>
        <w:rPr>
          <w:b/>
        </w:rPr>
        <w:t xml:space="preserve">Tulos</w:t>
      </w:r>
    </w:p>
    <w:p>
      <w:r>
        <w:t xml:space="preserve">-102524</w:t>
      </w:r>
    </w:p>
    <w:p>
      <w:r>
        <w:rPr>
          <w:b/>
        </w:rPr>
        <w:t xml:space="preserve">Esimerkki 7.2967</w:t>
      </w:r>
    </w:p>
    <w:p>
      <w:r>
        <w:t xml:space="preserve">Kuinka monta millimetriä on kolmessa viidesosassa metriä?</w:t>
      </w:r>
    </w:p>
    <w:p>
      <w:r>
        <w:rPr>
          <w:b/>
        </w:rPr>
        <w:t xml:space="preserve">Tulos</w:t>
      </w:r>
    </w:p>
    <w:p>
      <w:r>
        <w:t xml:space="preserve">600</w:t>
      </w:r>
    </w:p>
    <w:p>
      <w:r>
        <w:rPr>
          <w:b/>
        </w:rPr>
        <w:t xml:space="preserve">Esimerkki 7.2968</w:t>
      </w:r>
    </w:p>
    <w:p>
      <w:r>
        <w:t xml:space="preserve">Olkoon k(o) = o**2 + 20*o + 19. Olkoon x k(-20). Ratkaise 5*r + x = -5*d + 3*r, 4*d + 4*r + 8 = 0 d:lle.</w:t>
      </w:r>
    </w:p>
    <w:p>
      <w:r>
        <w:rPr>
          <w:b/>
        </w:rPr>
        <w:t xml:space="preserve">Tulos</w:t>
      </w:r>
    </w:p>
    <w:p>
      <w:r>
        <w:t xml:space="preserve">-5</w:t>
      </w:r>
    </w:p>
    <w:p>
      <w:r>
        <w:rPr>
          <w:b/>
        </w:rPr>
        <w:t xml:space="preserve">Esimerkki 7.2969</w:t>
      </w:r>
    </w:p>
    <w:p>
      <w:r>
        <w:t xml:space="preserve">Oletetaan, että -23 = -2*r + r. Mikä on r:n yksikkönumero?</w:t>
      </w:r>
    </w:p>
    <w:p>
      <w:r>
        <w:rPr>
          <w:b/>
        </w:rPr>
        <w:t xml:space="preserve">Tulos</w:t>
      </w:r>
    </w:p>
    <w:p>
      <w:r>
        <w:t xml:space="preserve">3</w:t>
      </w:r>
    </w:p>
    <w:p>
      <w:r>
        <w:rPr>
          <w:b/>
        </w:rPr>
        <w:t xml:space="preserve">Esimerkki 7.2970</w:t>
      </w:r>
    </w:p>
    <w:p>
      <w:r>
        <w:t xml:space="preserve">Ratkaise 0 = 5*v + 2*s + 16, 2*v + 10 = s - 0 v:lle.</w:t>
      </w:r>
    </w:p>
    <w:p>
      <w:r>
        <w:rPr>
          <w:b/>
        </w:rPr>
        <w:t xml:space="preserve">Tulos</w:t>
      </w:r>
    </w:p>
    <w:p>
      <w:r>
        <w:t xml:space="preserve">-4</w:t>
      </w:r>
    </w:p>
    <w:p>
      <w:r>
        <w:rPr>
          <w:b/>
        </w:rPr>
        <w:t xml:space="preserve">Esimerkki 7.2971</w:t>
      </w:r>
    </w:p>
    <w:p>
      <w:r>
        <w:t xml:space="preserve">Kaksi kirjainta poimittu korvaamattomana yjjzyltä. Mikä on todennäköisyys valita 1 j ja 1 z?</w:t>
      </w:r>
    </w:p>
    <w:p>
      <w:r>
        <w:rPr>
          <w:b/>
        </w:rPr>
        <w:t xml:space="preserve">Tulos</w:t>
      </w:r>
    </w:p>
    <w:p>
      <w:r>
        <w:t xml:space="preserve">1/5</w:t>
      </w:r>
    </w:p>
    <w:p>
      <w:r>
        <w:rPr>
          <w:b/>
        </w:rPr>
        <w:t xml:space="preserve">Esimerkki 7.2972</w:t>
      </w:r>
    </w:p>
    <w:p>
      <w:r>
        <w:t xml:space="preserve">Mikä on 97394,31 päivää millisekunteina?</w:t>
      </w:r>
    </w:p>
    <w:p>
      <w:r>
        <w:rPr>
          <w:b/>
        </w:rPr>
        <w:t xml:space="preserve">Tulos</w:t>
      </w:r>
    </w:p>
    <w:p>
      <w:r>
        <w:t xml:space="preserve">8414868384000</w:t>
      </w:r>
    </w:p>
    <w:p>
      <w:r>
        <w:rPr>
          <w:b/>
        </w:rPr>
        <w:t xml:space="preserve">Esimerkki 7.2973</w:t>
      </w:r>
    </w:p>
    <w:p>
      <w:r>
        <w:t xml:space="preserve">Kolme kirjainta, jotka valitaan korvaamattomasti {q: 2, l: 8}. Anna todennäköisyys valita 1 q ja 2 l.</w:t>
      </w:r>
    </w:p>
    <w:p>
      <w:r>
        <w:rPr>
          <w:b/>
        </w:rPr>
        <w:t xml:space="preserve">Tulos</w:t>
      </w:r>
    </w:p>
    <w:p>
      <w:r>
        <w:t xml:space="preserve">7/15</w:t>
      </w:r>
    </w:p>
    <w:p>
      <w:r>
        <w:rPr>
          <w:b/>
        </w:rPr>
        <w:t xml:space="preserve">Esimerkki 7.2974</w:t>
      </w:r>
    </w:p>
    <w:p>
      <w:r>
        <w:t xml:space="preserve">Olkoon p = -21 - -24. Ratkaise o:lle -5*o + 3*q - p = -2*o, -2*o + 7 = -5*q.</w:t>
      </w:r>
    </w:p>
    <w:p>
      <w:r>
        <w:rPr>
          <w:b/>
        </w:rPr>
        <w:t xml:space="preserve">Tulos</w:t>
      </w:r>
    </w:p>
    <w:p>
      <w:r>
        <w:t xml:space="preserve">-4</w:t>
      </w:r>
    </w:p>
    <w:p>
      <w:r>
        <w:rPr>
          <w:b/>
        </w:rPr>
        <w:t xml:space="preserve">Esimerkki 7.2975</w:t>
      </w:r>
    </w:p>
    <w:p>
      <w:r>
        <w:t xml:space="preserve">Kolme kirjainta, jotka on poimittu korvaamatta hnhhhororxrrrhh:sta. Anna todennäköisyys sarjan ono.</w:t>
      </w:r>
    </w:p>
    <w:p>
      <w:r>
        <w:rPr>
          <w:b/>
        </w:rPr>
        <w:t xml:space="preserve">Tulos</w:t>
      </w:r>
    </w:p>
    <w:p>
      <w:r>
        <w:t xml:space="preserve">1/1365</w:t>
      </w:r>
    </w:p>
    <w:p>
      <w:r>
        <w:rPr>
          <w:b/>
        </w:rPr>
        <w:t xml:space="preserve">Esimerkki 7.2976</w:t>
      </w:r>
    </w:p>
    <w:p>
      <w:r>
        <w:t xml:space="preserve">Laske todennäköisyys sekvenssille woq, kun kolme kirjainta poimitaan korvaamatta woqcvkc:stä.</w:t>
      </w:r>
    </w:p>
    <w:p>
      <w:r>
        <w:rPr>
          <w:b/>
        </w:rPr>
        <w:t xml:space="preserve">Tulos</w:t>
      </w:r>
    </w:p>
    <w:p>
      <w:r>
        <w:t xml:space="preserve">1/210</w:t>
      </w:r>
    </w:p>
    <w:p>
      <w:r>
        <w:rPr>
          <w:b/>
        </w:rPr>
        <w:t xml:space="preserve">Esimerkki 7.2977</w:t>
      </w:r>
    </w:p>
    <w:p>
      <w:r>
        <w:t xml:space="preserve">Oletetaan 0 = 5*n - s - 13, 18 = -3*n + 6*n - 4*s. Mikä on 22:n ja 7 + (n - 3) - 0:n pienin yhteinen monikerta?</w:t>
      </w:r>
    </w:p>
    <w:p>
      <w:r>
        <w:rPr>
          <w:b/>
        </w:rPr>
        <w:t xml:space="preserve">Tulos</w:t>
      </w:r>
    </w:p>
    <w:p>
      <w:r>
        <w:t xml:space="preserve">66</w:t>
      </w:r>
    </w:p>
    <w:p>
      <w:r>
        <w:rPr>
          <w:b/>
        </w:rPr>
        <w:t xml:space="preserve">Esimerkki 7.2978</w:t>
      </w:r>
    </w:p>
    <w:p>
      <w:r>
        <w:t xml:space="preserve">Kolme kirjainta, jotka on poimittu korvaamatta jgdjjdjjjgdudjj. Anna todennäköisyys valita 3 j.</w:t>
      </w:r>
    </w:p>
    <w:p>
      <w:r>
        <w:rPr>
          <w:b/>
        </w:rPr>
        <w:t xml:space="preserve">Tulos</w:t>
      </w:r>
    </w:p>
    <w:p>
      <w:r>
        <w:t xml:space="preserve">10/143</w:t>
      </w:r>
    </w:p>
    <w:p>
      <w:r>
        <w:rPr>
          <w:b/>
        </w:rPr>
        <w:t xml:space="preserve">Esimerkki 7.2979</w:t>
      </w:r>
    </w:p>
    <w:p>
      <w:r>
        <w:t xml:space="preserve">Ratkaise -5*k + 2*k + 2*k + 2*k = 0 k:lle.</w:t>
      </w:r>
    </w:p>
    <w:p>
      <w:r>
        <w:rPr>
          <w:b/>
        </w:rPr>
        <w:t xml:space="preserve">Tulos</w:t>
      </w:r>
    </w:p>
    <w:p>
      <w:r>
        <w:t xml:space="preserve">0</w:t>
      </w:r>
    </w:p>
    <w:p>
      <w:r>
        <w:rPr>
          <w:b/>
        </w:rPr>
        <w:t xml:space="preserve">Esimerkki 7.2980</w:t>
      </w:r>
    </w:p>
    <w:p>
      <w:r>
        <w:t xml:space="preserve">Laske todennäköisyys sarjalle zs, kun kaksi kirjainta valitaan korvaamattomasti {z: 1, q: 5, s: 5}.</w:t>
      </w:r>
    </w:p>
    <w:p>
      <w:r>
        <w:rPr>
          <w:b/>
        </w:rPr>
        <w:t xml:space="preserve">Tulos</w:t>
      </w:r>
    </w:p>
    <w:p>
      <w:r>
        <w:t xml:space="preserve">1/22</w:t>
      </w:r>
    </w:p>
    <w:p>
      <w:r>
        <w:rPr>
          <w:b/>
        </w:rPr>
        <w:t xml:space="preserve">Esimerkki 7.2981</w:t>
      </w:r>
    </w:p>
    <w:p>
      <w:r>
        <w:t xml:space="preserve">Oletetaan, että 3*u + 12 = o, 8 = -2*o - 0*u - 2*u. Olkoon l(w) = -5 + 2*w**3 - 3*w**3 + 0*w + o*w**3 - 10*w**2 - w. Mikä on l(-10):n yksikkönumero?</w:t>
      </w:r>
    </w:p>
    <w:p>
      <w:r>
        <w:rPr>
          <w:b/>
        </w:rPr>
        <w:t xml:space="preserve">Tulos</w:t>
      </w:r>
    </w:p>
    <w:p>
      <w:r>
        <w:t xml:space="preserve">5</w:t>
      </w:r>
    </w:p>
    <w:p>
      <w:r>
        <w:rPr>
          <w:b/>
        </w:rPr>
        <w:t xml:space="preserve">Esimerkki 7.2982</w:t>
      </w:r>
    </w:p>
    <w:p>
      <w:r>
        <w:t xml:space="preserve">Laske todennäköisyys sarjalle yyyz, kun neljä kirjainta poimitaan korvaamattomana sarjasta yyyyzzyzyzyzyzyzyzyzy.</w:t>
      </w:r>
    </w:p>
    <w:p>
      <w:r>
        <w:rPr>
          <w:b/>
        </w:rPr>
        <w:t xml:space="preserve">Tulos</w:t>
      </w:r>
    </w:p>
    <w:p>
      <w:r>
        <w:t xml:space="preserve">21/260</w:t>
      </w:r>
    </w:p>
    <w:p>
      <w:r>
        <w:rPr>
          <w:b/>
        </w:rPr>
        <w:t xml:space="preserve">Esimerkki 7.2983</w:t>
      </w:r>
    </w:p>
    <w:p>
      <w:r>
        <w:t xml:space="preserve">Laske -0,2 * 42,6.</w:t>
      </w:r>
    </w:p>
    <w:p>
      <w:r>
        <w:rPr>
          <w:b/>
        </w:rPr>
        <w:t xml:space="preserve">Tulos</w:t>
      </w:r>
    </w:p>
    <w:p>
      <w:r>
        <w:t xml:space="preserve">-8.52</w:t>
      </w:r>
    </w:p>
    <w:p>
      <w:r>
        <w:rPr>
          <w:b/>
        </w:rPr>
        <w:t xml:space="preserve">Esimerkki 7.2984</w:t>
      </w:r>
    </w:p>
    <w:p>
      <w:r>
        <w:t xml:space="preserve">Mikä on seuraava termi luvuissa 26, 22, 16, 8, -2, -14, -28?</w:t>
      </w:r>
    </w:p>
    <w:p>
      <w:r>
        <w:rPr>
          <w:b/>
        </w:rPr>
        <w:t xml:space="preserve">Tulos</w:t>
      </w:r>
    </w:p>
    <w:p>
      <w:r>
        <w:t xml:space="preserve">-44</w:t>
      </w:r>
    </w:p>
    <w:p>
      <w:r>
        <w:rPr>
          <w:b/>
        </w:rPr>
        <w:t xml:space="preserve">Esimerkki 7.2985</w:t>
      </w:r>
    </w:p>
    <w:p>
      <w:r>
        <w:t xml:space="preserve">Oletetaan, että 3*a - 16 = 107. Olkoon t = -17 + a. Mikä on t:n yksikkönumero?</w:t>
      </w:r>
    </w:p>
    <w:p>
      <w:r>
        <w:rPr>
          <w:b/>
        </w:rPr>
        <w:t xml:space="preserve">Tulos</w:t>
      </w:r>
    </w:p>
    <w:p>
      <w:r>
        <w:t xml:space="preserve">4</w:t>
      </w:r>
    </w:p>
    <w:p>
      <w:r>
        <w:rPr>
          <w:b/>
        </w:rPr>
        <w:t xml:space="preserve">Esimerkki 7.2986</w:t>
      </w:r>
    </w:p>
    <w:p>
      <w:r>
        <w:t xml:space="preserve">Mikä on seuraava termi numeroissa 5574, 5573, 5572 ja 5571?</w:t>
      </w:r>
    </w:p>
    <w:p>
      <w:r>
        <w:rPr>
          <w:b/>
        </w:rPr>
        <w:t xml:space="preserve">Tulos</w:t>
      </w:r>
    </w:p>
    <w:p>
      <w:r>
        <w:t xml:space="preserve">5570</w:t>
      </w:r>
    </w:p>
    <w:p>
      <w:r>
        <w:rPr>
          <w:b/>
        </w:rPr>
        <w:t xml:space="preserve">Esimerkki 7.2987</w:t>
      </w:r>
    </w:p>
    <w:p>
      <w:r>
        <w:t xml:space="preserve">Oletetaan, että 3*i = -2*i + 10. Olkoon p (-3)/(-4) - 294/(-56). Ratkaise u:n osalta -i*u - 20 = -p*u.</w:t>
      </w:r>
    </w:p>
    <w:p>
      <w:r>
        <w:rPr>
          <w:b/>
        </w:rPr>
        <w:t xml:space="preserve">Tulos</w:t>
      </w:r>
    </w:p>
    <w:p>
      <w:r>
        <w:t xml:space="preserve">5</w:t>
      </w:r>
    </w:p>
    <w:p>
      <w:r>
        <w:rPr>
          <w:b/>
        </w:rPr>
        <w:t xml:space="preserve">Esimerkki 7.2988</w:t>
      </w:r>
    </w:p>
    <w:p>
      <w:r>
        <w:t xml:space="preserve">Neljä kirjainta, jotka valitaan korvaamattomasti {c: 1, k: 3, l: 3, e: 2, m: 2, z: 3}. Anna todennäköisyys sarjalle clkk.</w:t>
      </w:r>
    </w:p>
    <w:p>
      <w:r>
        <w:rPr>
          <w:b/>
        </w:rPr>
        <w:t xml:space="preserve">Tulos</w:t>
      </w:r>
    </w:p>
    <w:p>
      <w:r>
        <w:t xml:space="preserve">3/4004</w:t>
      </w:r>
    </w:p>
    <w:p>
      <w:r>
        <w:rPr>
          <w:b/>
        </w:rPr>
        <w:t xml:space="preserve">Esimerkki 7.2989</w:t>
      </w:r>
    </w:p>
    <w:p>
      <w:r>
        <w:t xml:space="preserve">Kuinka monta kilogrammaa on 1,618197 nanogrammaa?</w:t>
      </w:r>
    </w:p>
    <w:p>
      <w:r>
        <w:rPr>
          <w:b/>
        </w:rPr>
        <w:t xml:space="preserve">Tulos</w:t>
      </w:r>
    </w:p>
    <w:p>
      <w:r>
        <w:t xml:space="preserve">0.000000000001618197</w:t>
      </w:r>
    </w:p>
    <w:p>
      <w:r>
        <w:rPr>
          <w:b/>
        </w:rPr>
        <w:t xml:space="preserve">Esimerkki 7.2990</w:t>
      </w:r>
    </w:p>
    <w:p>
      <w:r>
        <w:t xml:space="preserve">Mitä seuraavaksi: 24, 104, 326, 762, 1484, 2564?</w:t>
      </w:r>
    </w:p>
    <w:p>
      <w:r>
        <w:rPr>
          <w:b/>
        </w:rPr>
        <w:t xml:space="preserve">Tulos</w:t>
      </w:r>
    </w:p>
    <w:p>
      <w:r>
        <w:t xml:space="preserve">4074</w:t>
      </w:r>
    </w:p>
    <w:p>
      <w:r>
        <w:rPr>
          <w:b/>
        </w:rPr>
        <w:t xml:space="preserve">Esimerkki 7.2991</w:t>
      </w:r>
    </w:p>
    <w:p>
      <w:r>
        <w:t xml:space="preserve">Mikä on sarjan ytt todennäköisyys, kun kolme kirjainta poimitaan korvaamatta {y: 3, t: 8, o: 6}?</w:t>
      </w:r>
    </w:p>
    <w:p>
      <w:r>
        <w:rPr>
          <w:b/>
        </w:rPr>
        <w:t xml:space="preserve">Tulos</w:t>
      </w:r>
    </w:p>
    <w:p>
      <w:r>
        <w:t xml:space="preserve">7/170</w:t>
      </w:r>
    </w:p>
    <w:p>
      <w:r>
        <w:rPr>
          <w:b/>
        </w:rPr>
        <w:t xml:space="preserve">Esimerkki 7.2992</w:t>
      </w:r>
    </w:p>
    <w:p>
      <w:r>
        <w:t xml:space="preserve">Laske -8 + 3 + 5 - (3 + -1).</w:t>
      </w:r>
    </w:p>
    <w:p>
      <w:r>
        <w:rPr>
          <w:b/>
        </w:rPr>
        <w:t xml:space="preserve">Tulos</w:t>
      </w:r>
    </w:p>
    <w:p>
      <w:r>
        <w:t xml:space="preserve">-2</w:t>
      </w:r>
    </w:p>
    <w:p>
      <w:r>
        <w:rPr>
          <w:b/>
        </w:rPr>
        <w:t xml:space="preserve">Esimerkki 7.2993</w:t>
      </w:r>
    </w:p>
    <w:p>
      <w:r>
        <w:t xml:space="preserve">Kuinka monta tonnia on 1,663844 kilogrammaa?</w:t>
      </w:r>
    </w:p>
    <w:p>
      <w:r>
        <w:rPr>
          <w:b/>
        </w:rPr>
        <w:t xml:space="preserve">Tulos</w:t>
      </w:r>
    </w:p>
    <w:p>
      <w:r>
        <w:t xml:space="preserve">0.001663844</w:t>
      </w:r>
    </w:p>
    <w:p>
      <w:r>
        <w:rPr>
          <w:b/>
        </w:rPr>
        <w:t xml:space="preserve">Esimerkki 7.2994</w:t>
      </w:r>
    </w:p>
    <w:p>
      <w:r>
        <w:t xml:space="preserve">Kuinka monta nanosekuntia on 0,4691662 päivässä?</w:t>
      </w:r>
    </w:p>
    <w:p>
      <w:r>
        <w:rPr>
          <w:b/>
        </w:rPr>
        <w:t xml:space="preserve">Tulos</w:t>
      </w:r>
    </w:p>
    <w:p>
      <w:r>
        <w:t xml:space="preserve">40535959680000</w:t>
      </w:r>
    </w:p>
    <w:p>
      <w:r>
        <w:rPr>
          <w:b/>
        </w:rPr>
        <w:t xml:space="preserve">Esimerkki 7.2995</w:t>
      </w:r>
    </w:p>
    <w:p>
      <w:r>
        <w:t xml:space="preserve">Mikä on 67/5 senttimetriä millimetreinä?</w:t>
      </w:r>
    </w:p>
    <w:p>
      <w:r>
        <w:rPr>
          <w:b/>
        </w:rPr>
        <w:t xml:space="preserve">Tulos</w:t>
      </w:r>
    </w:p>
    <w:p>
      <w:r>
        <w:t xml:space="preserve">134</w:t>
      </w:r>
    </w:p>
    <w:p>
      <w:r>
        <w:rPr>
          <w:b/>
        </w:rPr>
        <w:t xml:space="preserve">Esimerkki 7.2996</w:t>
      </w:r>
    </w:p>
    <w:p>
      <w:r>
        <w:t xml:space="preserve">Etsi (-7)/(-110) + (-1)/5 ja -63/20 yhteinen nimittäjä.</w:t>
      </w:r>
    </w:p>
    <w:p>
      <w:r>
        <w:rPr>
          <w:b/>
        </w:rPr>
        <w:t xml:space="preserve">Tulos</w:t>
      </w:r>
    </w:p>
    <w:p>
      <w:r>
        <w:t xml:space="preserve">220</w:t>
      </w:r>
    </w:p>
    <w:p>
      <w:r>
        <w:rPr>
          <w:b/>
        </w:rPr>
        <w:t xml:space="preserve">Esimerkki 7.2997</w:t>
      </w:r>
    </w:p>
    <w:p>
      <w:r>
        <w:t xml:space="preserve">0.8*0.1</w:t>
      </w:r>
    </w:p>
    <w:p>
      <w:r>
        <w:rPr>
          <w:b/>
        </w:rPr>
        <w:t xml:space="preserve">Tulos</w:t>
      </w:r>
    </w:p>
    <w:p>
      <w:r>
        <w:t xml:space="preserve">0.08</w:t>
      </w:r>
    </w:p>
    <w:p>
      <w:r>
        <w:rPr>
          <w:b/>
        </w:rPr>
        <w:t xml:space="preserve">Esimerkki 7.2998</w:t>
      </w:r>
    </w:p>
    <w:p>
      <w:r>
        <w:t xml:space="preserve">Olkoon m(u) = -u**2 + 17*u - 19. Olkoon p m(13). Olkoon i (-42)/(-9)*p/2. Laske 11:n ja i:n suurin yhteinen tekijä.</w:t>
      </w:r>
    </w:p>
    <w:p>
      <w:r>
        <w:rPr>
          <w:b/>
        </w:rPr>
        <w:t xml:space="preserve">Tulos</w:t>
      </w:r>
    </w:p>
    <w:p>
      <w:r>
        <w:t xml:space="preserve">11</w:t>
      </w:r>
    </w:p>
    <w:p>
      <w:r>
        <w:rPr>
          <w:b/>
        </w:rPr>
        <w:t xml:space="preserve">Esimerkki 7.2999</w:t>
      </w:r>
    </w:p>
    <w:p>
      <w:r>
        <w:t xml:space="preserve">Ratkaise 0 = -4*v + 2*z + 18, 4 = 3*v + z - 7 v:lle.</w:t>
      </w:r>
    </w:p>
    <w:p>
      <w:r>
        <w:rPr>
          <w:b/>
        </w:rPr>
        <w:t xml:space="preserve">Tulos</w:t>
      </w:r>
    </w:p>
    <w:p>
      <w:r>
        <w:t xml:space="preserve">4</w:t>
      </w:r>
    </w:p>
    <w:p>
      <w:r>
        <w:rPr>
          <w:b/>
        </w:rPr>
        <w:t xml:space="preserve">Esimerkki 7.3000</w:t>
      </w:r>
    </w:p>
    <w:p>
      <w:r>
        <w:t xml:space="preserve">Kuinka monta minuuttia on seitsemän puolikasta vuorokaudesta?</w:t>
      </w:r>
    </w:p>
    <w:p>
      <w:r>
        <w:rPr>
          <w:b/>
        </w:rPr>
        <w:t xml:space="preserve">Tulos</w:t>
      </w:r>
    </w:p>
    <w:p>
      <w:r>
        <w:t xml:space="preserve">5040</w:t>
      </w:r>
    </w:p>
    <w:p>
      <w:r>
        <w:rPr>
          <w:b/>
        </w:rPr>
        <w:t xml:space="preserve">Esimerkki 7.3001</w:t>
      </w:r>
    </w:p>
    <w:p>
      <w:r>
        <w:t xml:space="preserve">Laske todennäköisyys valita 2 d ja 1 b, kun kolme kirjainta valitaan korvaamattomasti seuraavista {i: 2, j: 1, l: 1, b: 1, d: 2}.</w:t>
      </w:r>
    </w:p>
    <w:p>
      <w:r>
        <w:rPr>
          <w:b/>
        </w:rPr>
        <w:t xml:space="preserve">Tulos</w:t>
      </w:r>
    </w:p>
    <w:p>
      <w:r>
        <w:t xml:space="preserve">1/35</w:t>
      </w:r>
    </w:p>
    <w:p>
      <w:r>
        <w:rPr>
          <w:b/>
        </w:rPr>
        <w:t xml:space="preserve">Esimerkki 7.3002</w:t>
      </w:r>
    </w:p>
    <w:p>
      <w:r>
        <w:t xml:space="preserve">Oletetaan, että 6*u - 226 = 92. Laske jäännös, kun u jaetaan 14:llä.</w:t>
      </w:r>
    </w:p>
    <w:p>
      <w:r>
        <w:rPr>
          <w:b/>
        </w:rPr>
        <w:t xml:space="preserve">Tulos</w:t>
      </w:r>
    </w:p>
    <w:p>
      <w:r>
        <w:t xml:space="preserve">11</w:t>
      </w:r>
    </w:p>
    <w:p>
      <w:r>
        <w:rPr>
          <w:b/>
        </w:rPr>
        <w:t xml:space="preserve">Esimerkki 7.3003</w:t>
      </w:r>
    </w:p>
    <w:p>
      <w:r>
        <w:t xml:space="preserve">Mikä on 0,572882mm nanometreinä?</w:t>
      </w:r>
    </w:p>
    <w:p>
      <w:r>
        <w:rPr>
          <w:b/>
        </w:rPr>
        <w:t xml:space="preserve">Tulos</w:t>
      </w:r>
    </w:p>
    <w:p>
      <w:r>
        <w:t xml:space="preserve">572882</w:t>
      </w:r>
    </w:p>
    <w:p>
      <w:r>
        <w:rPr>
          <w:b/>
        </w:rPr>
        <w:t xml:space="preserve">Esimerkki 7.3004</w:t>
      </w:r>
    </w:p>
    <w:p>
      <w:r>
        <w:t xml:space="preserve">Mikä on -2 jaettuna -525:llä?</w:t>
      </w:r>
    </w:p>
    <w:p>
      <w:r>
        <w:rPr>
          <w:b/>
        </w:rPr>
        <w:t xml:space="preserve">Tulos</w:t>
      </w:r>
    </w:p>
    <w:p>
      <w:r>
        <w:t xml:space="preserve">2/525</w:t>
      </w:r>
    </w:p>
    <w:p>
      <w:r>
        <w:rPr>
          <w:b/>
        </w:rPr>
        <w:t xml:space="preserve">Esimerkki 7.3005</w:t>
      </w:r>
    </w:p>
    <w:p>
      <w:r>
        <w:t xml:space="preserve">Olkoon n = 2 - -4. Olkoon f n*2*(-15)/(-9). Laske 50:n ja f:n suurin yhteinen tekijä.</w:t>
      </w:r>
    </w:p>
    <w:p>
      <w:r>
        <w:rPr>
          <w:b/>
        </w:rPr>
        <w:t xml:space="preserve">Tulos</w:t>
      </w:r>
    </w:p>
    <w:p>
      <w:r>
        <w:t xml:space="preserve">10</w:t>
      </w:r>
    </w:p>
    <w:p>
      <w:r>
        <w:rPr>
          <w:b/>
        </w:rPr>
        <w:t xml:space="preserve">Esimerkki 7.3006</w:t>
      </w:r>
    </w:p>
    <w:p>
      <w:r>
        <w:t xml:space="preserve">Laske jäännös, kun 47 jaetaan luvulla (36/(-15))/(1/(-5)).</w:t>
      </w:r>
    </w:p>
    <w:p>
      <w:r>
        <w:rPr>
          <w:b/>
        </w:rPr>
        <w:t xml:space="preserve">Tulos</w:t>
      </w:r>
    </w:p>
    <w:p>
      <w:r>
        <w:t xml:space="preserve">11</w:t>
      </w:r>
    </w:p>
    <w:p>
      <w:r>
        <w:rPr>
          <w:b/>
        </w:rPr>
        <w:t xml:space="preserve">Esimerkki 7.3007</w:t>
      </w:r>
    </w:p>
    <w:p>
      <w:r>
        <w:t xml:space="preserve">Kuinka monta vuosituhatta on 6,620795 vuosikymmentä?</w:t>
      </w:r>
    </w:p>
    <w:p>
      <w:r>
        <w:rPr>
          <w:b/>
        </w:rPr>
        <w:t xml:space="preserve">Tulos</w:t>
      </w:r>
    </w:p>
    <w:p>
      <w:r>
        <w:t xml:space="preserve">0.06620795</w:t>
      </w:r>
    </w:p>
    <w:p>
      <w:r>
        <w:rPr>
          <w:b/>
        </w:rPr>
        <w:t xml:space="preserve">Esimerkki 7.3008</w:t>
      </w:r>
    </w:p>
    <w:p>
      <w:r>
        <w:t xml:space="preserve">Laske todennäköisyys sarjalle dg, kun kaksi kirjainta valitaan korvaamatta {d: 4, u: 1, g: 5, o: 5}.</w:t>
      </w:r>
    </w:p>
    <w:p>
      <w:r>
        <w:rPr>
          <w:b/>
        </w:rPr>
        <w:t xml:space="preserve">Tulos</w:t>
      </w:r>
    </w:p>
    <w:p>
      <w:r>
        <w:t xml:space="preserve">2/21</w:t>
      </w:r>
    </w:p>
    <w:p>
      <w:r>
        <w:rPr>
          <w:b/>
        </w:rPr>
        <w:t xml:space="preserve">Esimerkki 7.3009</w:t>
      </w:r>
    </w:p>
    <w:p>
      <w:r>
        <w:t xml:space="preserve">Kaksi kirjainta, jotka on valittu korvaamatta {d: 1, c: 2, j: 2, v: 1}. Anna todennäköisyys valita 1 c ja 1 j.</w:t>
      </w:r>
    </w:p>
    <w:p>
      <w:r>
        <w:rPr>
          <w:b/>
        </w:rPr>
        <w:t xml:space="preserve">Tulos</w:t>
      </w:r>
    </w:p>
    <w:p>
      <w:r>
        <w:t xml:space="preserve">4/15</w:t>
      </w:r>
    </w:p>
    <w:p>
      <w:r>
        <w:rPr>
          <w:b/>
        </w:rPr>
        <w:t xml:space="preserve">Esimerkki 7.3010</w:t>
      </w:r>
    </w:p>
    <w:p>
      <w:r>
        <w:t xml:space="preserve">Kuinka monta tonnia on 2430,25 milligrammaa?</w:t>
      </w:r>
    </w:p>
    <w:p>
      <w:r>
        <w:rPr>
          <w:b/>
        </w:rPr>
        <w:t xml:space="preserve">Tulos</w:t>
      </w:r>
    </w:p>
    <w:p>
      <w:r>
        <w:t xml:space="preserve">0.00000243025</w:t>
      </w:r>
    </w:p>
    <w:p>
      <w:r>
        <w:rPr>
          <w:b/>
        </w:rPr>
        <w:t xml:space="preserve">Esimerkki 7.3011</w:t>
      </w:r>
    </w:p>
    <w:p>
      <w:r>
        <w:t xml:space="preserve">Mitä seuraavaksi -262, -266, -270, -274, -278, -282?</w:t>
      </w:r>
    </w:p>
    <w:p>
      <w:r>
        <w:rPr>
          <w:b/>
        </w:rPr>
        <w:t xml:space="preserve">Tulos</w:t>
      </w:r>
    </w:p>
    <w:p>
      <w:r>
        <w:t xml:space="preserve">-286</w:t>
      </w:r>
    </w:p>
    <w:p>
      <w:r>
        <w:rPr>
          <w:b/>
        </w:rPr>
        <w:t xml:space="preserve">Esimerkki 7.3012</w:t>
      </w:r>
    </w:p>
    <w:p>
      <w:r>
        <w:t xml:space="preserve">Kuinka monta vuotta on yhdessätoista vuosituhannen neljänneksessä?</w:t>
      </w:r>
    </w:p>
    <w:p>
      <w:r>
        <w:rPr>
          <w:b/>
        </w:rPr>
        <w:t xml:space="preserve">Tulos</w:t>
      </w:r>
    </w:p>
    <w:p>
      <w:r>
        <w:t xml:space="preserve">2750</w:t>
      </w:r>
    </w:p>
    <w:p>
      <w:r>
        <w:rPr>
          <w:b/>
        </w:rPr>
        <w:t xml:space="preserve">Esimerkki 7.3013</w:t>
      </w:r>
    </w:p>
    <w:p>
      <w:r>
        <w:t xml:space="preserve">Laske todennäköisyys valita 2 n ja 1 q, kun kolme kirjainta valitaan korvaamattomasti {j: 2, n: 5, q: 8}.</w:t>
      </w:r>
    </w:p>
    <w:p>
      <w:r>
        <w:rPr>
          <w:b/>
        </w:rPr>
        <w:t xml:space="preserve">Tulos</w:t>
      </w:r>
    </w:p>
    <w:p>
      <w:r>
        <w:t xml:space="preserve">16/91</w:t>
      </w:r>
    </w:p>
    <w:p>
      <w:r>
        <w:rPr>
          <w:b/>
        </w:rPr>
        <w:t xml:space="preserve">Esimerkki 7.3014</w:t>
      </w:r>
    </w:p>
    <w:p>
      <w:r>
        <w:t xml:space="preserve">Ratkaise 5*u + 3*w = 4*u + 4, 20 = 5*u + 4*w u:lle.</w:t>
      </w:r>
    </w:p>
    <w:p>
      <w:r>
        <w:rPr>
          <w:b/>
        </w:rPr>
        <w:t xml:space="preserve">Tulos</w:t>
      </w:r>
    </w:p>
    <w:p>
      <w:r>
        <w:t xml:space="preserve">4</w:t>
      </w:r>
    </w:p>
    <w:p>
      <w:r>
        <w:rPr>
          <w:b/>
        </w:rPr>
        <w:t xml:space="preserve">Esimerkki 7.3015</w:t>
      </w:r>
    </w:p>
    <w:p>
      <w:r>
        <w:t xml:space="preserve">Olkoon i = 338 + -725/2. Mikä on i:n ja 125/18 yhteinen nimittäjä?</w:t>
      </w:r>
    </w:p>
    <w:p>
      <w:r>
        <w:rPr>
          <w:b/>
        </w:rPr>
        <w:t xml:space="preserve">Tulos</w:t>
      </w:r>
    </w:p>
    <w:p>
      <w:r>
        <w:t xml:space="preserve">18</w:t>
      </w:r>
    </w:p>
    <w:p>
      <w:r>
        <w:rPr>
          <w:b/>
        </w:rPr>
        <w:t xml:space="preserve">Esimerkki 7.3016</w:t>
      </w:r>
    </w:p>
    <w:p>
      <w:r>
        <w:t xml:space="preserve">Mikä on kaksikymmentäyksi kahdeksasosaa senttimetriä mikrometreinä?</w:t>
      </w:r>
    </w:p>
    <w:p>
      <w:r>
        <w:rPr>
          <w:b/>
        </w:rPr>
        <w:t xml:space="preserve">Tulos</w:t>
      </w:r>
    </w:p>
    <w:p>
      <w:r>
        <w:t xml:space="preserve">26250</w:t>
      </w:r>
    </w:p>
    <w:p>
      <w:r>
        <w:rPr>
          <w:b/>
        </w:rPr>
        <w:t xml:space="preserve">Esimerkki 7.3017</w:t>
      </w:r>
    </w:p>
    <w:p>
      <w:r>
        <w:t xml:space="preserve">0.146*1</w:t>
      </w:r>
    </w:p>
    <w:p>
      <w:r>
        <w:rPr>
          <w:b/>
        </w:rPr>
        <w:t xml:space="preserve">Tulos</w:t>
      </w:r>
    </w:p>
    <w:p>
      <w:r>
        <w:t xml:space="preserve">0.146</w:t>
      </w:r>
    </w:p>
    <w:p>
      <w:r>
        <w:rPr>
          <w:b/>
        </w:rPr>
        <w:t xml:space="preserve">Esimerkki 7.3018</w:t>
      </w:r>
    </w:p>
    <w:p>
      <w:r>
        <w:t xml:space="preserve">Olkoon w(o) = o + 12. Laske w(10):n ja 22:n pienin yhteinen monikerta.</w:t>
      </w:r>
    </w:p>
    <w:p>
      <w:r>
        <w:rPr>
          <w:b/>
        </w:rPr>
        <w:t xml:space="preserve">Tulos</w:t>
      </w:r>
    </w:p>
    <w:p>
      <w:r>
        <w:t xml:space="preserve">22</w:t>
      </w:r>
    </w:p>
    <w:p>
      <w:r>
        <w:rPr>
          <w:b/>
        </w:rPr>
        <w:t xml:space="preserve">Esimerkki 7.3019</w:t>
      </w:r>
    </w:p>
    <w:p>
      <w:r>
        <w:t xml:space="preserve">Ratkaise a:n osalta -7*a + 6*a = 4.</w:t>
      </w:r>
    </w:p>
    <w:p>
      <w:r>
        <w:rPr>
          <w:b/>
        </w:rPr>
        <w:t xml:space="preserve">Tulos</w:t>
      </w:r>
    </w:p>
    <w:p>
      <w:r>
        <w:t xml:space="preserve">-4</w:t>
      </w:r>
    </w:p>
    <w:p>
      <w:r>
        <w:rPr>
          <w:b/>
        </w:rPr>
        <w:t xml:space="preserve">Esimerkki 7.3020</w:t>
      </w:r>
    </w:p>
    <w:p>
      <w:r>
        <w:t xml:space="preserve">Summa -10 ja -52539.</w:t>
      </w:r>
    </w:p>
    <w:p>
      <w:r>
        <w:rPr>
          <w:b/>
        </w:rPr>
        <w:t xml:space="preserve">Tulos</w:t>
      </w:r>
    </w:p>
    <w:p>
      <w:r>
        <w:t xml:space="preserve">-52549</w:t>
      </w:r>
    </w:p>
    <w:p>
      <w:r>
        <w:rPr>
          <w:b/>
        </w:rPr>
        <w:t xml:space="preserve">Esimerkki 7.3021</w:t>
      </w:r>
    </w:p>
    <w:p>
      <w:r>
        <w:t xml:space="preserve">Ratkaistaan j:n osalta 0 = -4*j - 906 + 894.</w:t>
      </w:r>
    </w:p>
    <w:p>
      <w:r>
        <w:rPr>
          <w:b/>
        </w:rPr>
        <w:t xml:space="preserve">Tulos</w:t>
      </w:r>
    </w:p>
    <w:p>
      <w:r>
        <w:t xml:space="preserve">-3</w:t>
      </w:r>
    </w:p>
    <w:p>
      <w:r>
        <w:rPr>
          <w:b/>
        </w:rPr>
        <w:t xml:space="preserve">Esimerkki 7.3022</w:t>
      </w:r>
    </w:p>
    <w:p>
      <w:r>
        <w:t xml:space="preserve">Mikä on seitsemänkymmentäseitsemän viidesosaa litrasta millilitroina?</w:t>
      </w:r>
    </w:p>
    <w:p>
      <w:r>
        <w:rPr>
          <w:b/>
        </w:rPr>
        <w:t xml:space="preserve">Tulos</w:t>
      </w:r>
    </w:p>
    <w:p>
      <w:r>
        <w:t xml:space="preserve">15400</w:t>
      </w:r>
    </w:p>
    <w:p>
      <w:r>
        <w:rPr>
          <w:b/>
        </w:rPr>
        <w:t xml:space="preserve">Esimerkki 7.3023</w:t>
      </w:r>
    </w:p>
    <w:p>
      <w:r>
        <w:t xml:space="preserve">Laske todennäköisyys poimia 4 b, kun neljä kirjainta poimitaan korvaamatta bddbbdbdbdbddbddbbbdbdbbddb:stä.</w:t>
      </w:r>
    </w:p>
    <w:p>
      <w:r>
        <w:rPr>
          <w:b/>
        </w:rPr>
        <w:t xml:space="preserve">Tulos</w:t>
      </w:r>
    </w:p>
    <w:p>
      <w:r>
        <w:t xml:space="preserve">22/323</w:t>
      </w:r>
    </w:p>
    <w:p>
      <w:r>
        <w:rPr>
          <w:b/>
        </w:rPr>
        <w:t xml:space="preserve">Esimerkki 7.3024</w:t>
      </w:r>
    </w:p>
    <w:p>
      <w:r>
        <w:t xml:space="preserve">Mikä on todennäköisyys valita 1 o ja 3 f, kun neljä kirjainta valitaan ilman korvausta offeonffeooffeoopista?</w:t>
      </w:r>
    </w:p>
    <w:p>
      <w:r>
        <w:rPr>
          <w:b/>
        </w:rPr>
        <w:t xml:space="preserve">Tulos</w:t>
      </w:r>
    </w:p>
    <w:p>
      <w:r>
        <w:t xml:space="preserve">6/119</w:t>
      </w:r>
    </w:p>
    <w:p>
      <w:r>
        <w:rPr>
          <w:b/>
        </w:rPr>
        <w:t xml:space="preserve">Esimerkki 7.3025</w:t>
      </w:r>
    </w:p>
    <w:p>
      <w:r>
        <w:t xml:space="preserve">Mikä on todennäköisyys poimia 3 h ja 1 t, kun neljä kirjainta poimitaan korvaamatta {h: 6, n: 4, t: 5}?</w:t>
      </w:r>
    </w:p>
    <w:p>
      <w:r>
        <w:rPr>
          <w:b/>
        </w:rPr>
        <w:t xml:space="preserve">Tulos</w:t>
      </w:r>
    </w:p>
    <w:p>
      <w:r>
        <w:t xml:space="preserve">20/273</w:t>
      </w:r>
    </w:p>
    <w:p>
      <w:r>
        <w:rPr>
          <w:b/>
        </w:rPr>
        <w:t xml:space="preserve">Esimerkki 7.3026</w:t>
      </w:r>
    </w:p>
    <w:p>
      <w:r>
        <w:t xml:space="preserve">Mikä on seuraava termi luvuissa -1034, -1033, -1032?</w:t>
      </w:r>
    </w:p>
    <w:p>
      <w:r>
        <w:rPr>
          <w:b/>
        </w:rPr>
        <w:t xml:space="preserve">Tulos</w:t>
      </w:r>
    </w:p>
    <w:p>
      <w:r>
        <w:t xml:space="preserve">-1031</w:t>
      </w:r>
    </w:p>
    <w:p>
      <w:r>
        <w:rPr>
          <w:b/>
        </w:rPr>
        <w:t xml:space="preserve">Esimerkki 7.3027</w:t>
      </w:r>
    </w:p>
    <w:p>
      <w:r>
        <w:t xml:space="preserve">Mikä on 13/4 vuosisadasta kuukausina?</w:t>
      </w:r>
    </w:p>
    <w:p>
      <w:r>
        <w:rPr>
          <w:b/>
        </w:rPr>
        <w:t xml:space="preserve">Tulos</w:t>
      </w:r>
    </w:p>
    <w:p>
      <w:r>
        <w:t xml:space="preserve">3900</w:t>
      </w:r>
    </w:p>
    <w:p>
      <w:r>
        <w:rPr>
          <w:b/>
        </w:rPr>
        <w:t xml:space="preserve">Esimerkki 7.3028</w:t>
      </w:r>
    </w:p>
    <w:p>
      <w:r>
        <w:t xml:space="preserve">Neljä kirjainta, jotka on poimittu korvaamatta aaaa:sta. Anna todennäköisyys sarjasta aaaa.</w:t>
      </w:r>
    </w:p>
    <w:p>
      <w:r>
        <w:rPr>
          <w:b/>
        </w:rPr>
        <w:t xml:space="preserve">Tulos</w:t>
      </w:r>
    </w:p>
    <w:p>
      <w:r>
        <w:t xml:space="preserve">1</w:t>
      </w:r>
    </w:p>
    <w:p>
      <w:r>
        <w:rPr>
          <w:b/>
        </w:rPr>
        <w:t xml:space="preserve">Esimerkki 7.3029</w:t>
      </w:r>
    </w:p>
    <w:p>
      <w:r>
        <w:t xml:space="preserve">Olkoon m = 3 - 2. Olkoon v(x) = x**2 + x - 1. Olkoon b(c) = c**2 + 7*c + 2. Olkoon u(t) = m*b(t) - 2*v(t). Olkoon r u(5). Ratkaistaan -s - 6 = -w, 0*s = 3*s + r*w + 4 s:lle.</w:t>
      </w:r>
    </w:p>
    <w:p>
      <w:r>
        <w:rPr>
          <w:b/>
        </w:rPr>
        <w:t xml:space="preserve">Tulos</w:t>
      </w:r>
    </w:p>
    <w:p>
      <w:r>
        <w:t xml:space="preserve">-4</w:t>
      </w:r>
    </w:p>
    <w:p>
      <w:r>
        <w:rPr>
          <w:b/>
        </w:rPr>
        <w:t xml:space="preserve">Esimerkki 7.3030</w:t>
      </w:r>
    </w:p>
    <w:p>
      <w:r>
        <w:t xml:space="preserve">Oletetaan, että -q = 4*q. Oletetaan, että 0 = 3*t - 0*p + 3*p - 39, t - 4*p - 8 = q. Mikä on t:n kymmenesluku?</w:t>
      </w:r>
    </w:p>
    <w:p>
      <w:r>
        <w:rPr>
          <w:b/>
        </w:rPr>
        <w:t xml:space="preserve">Tulos</w:t>
      </w:r>
    </w:p>
    <w:p>
      <w:r>
        <w:t xml:space="preserve">1</w:t>
      </w:r>
    </w:p>
    <w:p>
      <w:r>
        <w:rPr>
          <w:b/>
        </w:rPr>
        <w:t xml:space="preserve">Esimerkki 7.3031</w:t>
      </w:r>
    </w:p>
    <w:p>
      <w:r>
        <w:t xml:space="preserve">Oletetaan, että -4*g + 296 = -2*b, 4*b = -5*g + 3*b + 377. Mikä on g:n ja 25:n suurin yhteinen tekijä?</w:t>
      </w:r>
    </w:p>
    <w:p>
      <w:r>
        <w:rPr>
          <w:b/>
        </w:rPr>
        <w:t xml:space="preserve">Tulos</w:t>
      </w:r>
    </w:p>
    <w:p>
      <w:r>
        <w:t xml:space="preserve">25</w:t>
      </w:r>
    </w:p>
    <w:p>
      <w:r>
        <w:rPr>
          <w:b/>
        </w:rPr>
        <w:t xml:space="preserve">Esimerkki 7.3032</w:t>
      </w:r>
    </w:p>
    <w:p>
      <w:r>
        <w:t xml:space="preserve">Mitä seuraavaksi on -1, -3, -5?</w:t>
      </w:r>
    </w:p>
    <w:p>
      <w:r>
        <w:rPr>
          <w:b/>
        </w:rPr>
        <w:t xml:space="preserve">Tulos</w:t>
      </w:r>
    </w:p>
    <w:p>
      <w:r>
        <w:t xml:space="preserve">-7</w:t>
      </w:r>
    </w:p>
    <w:p>
      <w:r>
        <w:rPr>
          <w:b/>
        </w:rPr>
        <w:t xml:space="preserve">Esimerkki 7.3033</w:t>
      </w:r>
    </w:p>
    <w:p>
      <w:r>
        <w:t xml:space="preserve">Oletetaan, että -5*j + 6*j - 5 = 0. Ratkaistaan j*y - 5 = -3*u, 5*y - u = -1 - 14 y:lle.</w:t>
      </w:r>
    </w:p>
    <w:p>
      <w:r>
        <w:rPr>
          <w:b/>
        </w:rPr>
        <w:t xml:space="preserve">Tulos</w:t>
      </w:r>
    </w:p>
    <w:p>
      <w:r>
        <w:t xml:space="preserve">-2</w:t>
      </w:r>
    </w:p>
    <w:p>
      <w:r>
        <w:rPr>
          <w:b/>
        </w:rPr>
        <w:t xml:space="preserve">Esimerkki 7.3034</w:t>
      </w:r>
    </w:p>
    <w:p>
      <w:r>
        <w:t xml:space="preserve">Kaksi kirjainta, jotka valitaan korvaamattomasti seuraavista {r: 2, p: 5, h: 5, f: 1, v: 3}. Mikä on järjestyksen pf todennäköisyys?</w:t>
      </w:r>
    </w:p>
    <w:p>
      <w:r>
        <w:rPr>
          <w:b/>
        </w:rPr>
        <w:t xml:space="preserve">Tulos</w:t>
      </w:r>
    </w:p>
    <w:p>
      <w:r>
        <w:t xml:space="preserve">1/48</w:t>
      </w:r>
    </w:p>
    <w:p>
      <w:r>
        <w:rPr>
          <w:b/>
        </w:rPr>
        <w:t xml:space="preserve">Esimerkki 7.3035</w:t>
      </w:r>
    </w:p>
    <w:p>
      <w:r>
        <w:t xml:space="preserve">Kaksi kirjainta, jotka on poimittu korvaamattomina fvllxflffffvffk:sta. Anna todennäköisyys sarjalle vl.</w:t>
      </w:r>
    </w:p>
    <w:p>
      <w:r>
        <w:rPr>
          <w:b/>
        </w:rPr>
        <w:t xml:space="preserve">Tulos</w:t>
      </w:r>
    </w:p>
    <w:p>
      <w:r>
        <w:t xml:space="preserve">3/91</w:t>
      </w:r>
    </w:p>
    <w:p>
      <w:r>
        <w:rPr>
          <w:b/>
        </w:rPr>
        <w:t xml:space="preserve">Esimerkki 7.3036</w:t>
      </w:r>
    </w:p>
    <w:p>
      <w:r>
        <w:t xml:space="preserve">Laske todennäköisyys valita 1 w ja 1 z, kun kaksi kirjainta valitaan ilman korvausta seuraavista {z: 1, w: 2, s: 3, l: 4}.</w:t>
      </w:r>
    </w:p>
    <w:p>
      <w:r>
        <w:rPr>
          <w:b/>
        </w:rPr>
        <w:t xml:space="preserve">Tulos</w:t>
      </w:r>
    </w:p>
    <w:p>
      <w:r>
        <w:t xml:space="preserve">2/45</w:t>
      </w:r>
    </w:p>
    <w:p>
      <w:r>
        <w:rPr>
          <w:b/>
        </w:rPr>
        <w:t xml:space="preserve">Esimerkki 7.3037</w:t>
      </w:r>
    </w:p>
    <w:p>
      <w:r>
        <w:t xml:space="preserve">Ratkaise -m + 7 = 3*l - 10, -3*l + 2*m + 11 = 0 l:lle.</w:t>
      </w:r>
    </w:p>
    <w:p>
      <w:r>
        <w:rPr>
          <w:b/>
        </w:rPr>
        <w:t xml:space="preserve">Tulos</w:t>
      </w:r>
    </w:p>
    <w:p>
      <w:r>
        <w:t xml:space="preserve">5</w:t>
      </w:r>
    </w:p>
    <w:p>
      <w:r>
        <w:rPr>
          <w:b/>
        </w:rPr>
        <w:t xml:space="preserve">Esimerkki 7.3038</w:t>
      </w:r>
    </w:p>
    <w:p>
      <w:r>
        <w:t xml:space="preserve">Mikä on (-4 - -6) + (0 - -1) + 0:n arvo?</w:t>
      </w:r>
    </w:p>
    <w:p>
      <w:r>
        <w:rPr>
          <w:b/>
        </w:rPr>
        <w:t xml:space="preserve">Tulos</w:t>
      </w:r>
    </w:p>
    <w:p>
      <w:r>
        <w:t xml:space="preserve">3</w:t>
      </w:r>
    </w:p>
    <w:p>
      <w:r>
        <w:rPr>
          <w:b/>
        </w:rPr>
        <w:t xml:space="preserve">Esimerkki 7.3039</w:t>
      </w:r>
    </w:p>
    <w:p>
      <w:r>
        <w:t xml:space="preserve">Olkoon d (0 + -33)*(-21)/9. Olkoon k (10 - 4)/(2/3). Olkoon j -4*3/(-6) + k. Laske j:n ja d:n suurin yhteinen jakaja.</w:t>
      </w:r>
    </w:p>
    <w:p>
      <w:r>
        <w:rPr>
          <w:b/>
        </w:rPr>
        <w:t xml:space="preserve">Tulos</w:t>
      </w:r>
    </w:p>
    <w:p>
      <w:r>
        <w:t xml:space="preserve">11</w:t>
      </w:r>
    </w:p>
    <w:p>
      <w:r>
        <w:rPr>
          <w:b/>
        </w:rPr>
        <w:t xml:space="preserve">Esimerkki 7.3040</w:t>
      </w:r>
    </w:p>
    <w:p>
      <w:r>
        <w:t xml:space="preserve">Laske todennäköisyys valita 1 v ja 2 p, kun kolme kirjainta valitaan ilman korvausta pvxpx:stä.</w:t>
      </w:r>
    </w:p>
    <w:p>
      <w:r>
        <w:rPr>
          <w:b/>
        </w:rPr>
        <w:t xml:space="preserve">Tulos</w:t>
      </w:r>
    </w:p>
    <w:p>
      <w:r>
        <w:t xml:space="preserve">1/10</w:t>
      </w:r>
    </w:p>
    <w:p>
      <w:r>
        <w:rPr>
          <w:b/>
        </w:rPr>
        <w:t xml:space="preserve">Esimerkki 7.3041</w:t>
      </w:r>
    </w:p>
    <w:p>
      <w:r>
        <w:t xml:space="preserve">Mikä on seuraava termi luvuissa -16, -181, -632, -1513, -2968, -5141?</w:t>
      </w:r>
    </w:p>
    <w:p>
      <w:r>
        <w:rPr>
          <w:b/>
        </w:rPr>
        <w:t xml:space="preserve">Tulos</w:t>
      </w:r>
    </w:p>
    <w:p>
      <w:r>
        <w:t xml:space="preserve">-8176</w:t>
      </w:r>
    </w:p>
    <w:p>
      <w:r>
        <w:rPr>
          <w:b/>
        </w:rPr>
        <w:t xml:space="preserve">Esimerkki 7.3042</w:t>
      </w:r>
    </w:p>
    <w:p>
      <w:r>
        <w:t xml:space="preserve">Laske sarjan cw todennäköisyys, kun kaksi kirjainta valitaan korvaamattomasti {a: 2, v: 2, x: 3, t: 2, w: 2, c: 1}.</w:t>
      </w:r>
    </w:p>
    <w:p>
      <w:r>
        <w:rPr>
          <w:b/>
        </w:rPr>
        <w:t xml:space="preserve">Tulos</w:t>
      </w:r>
    </w:p>
    <w:p>
      <w:r>
        <w:t xml:space="preserve">1/66</w:t>
      </w:r>
    </w:p>
    <w:p>
      <w:r>
        <w:rPr>
          <w:b/>
        </w:rPr>
        <w:t xml:space="preserve">Esimerkki 7.3043</w:t>
      </w:r>
    </w:p>
    <w:p>
      <w:r>
        <w:t xml:space="preserve">9 - -4 - 6 - 7 - 1</w:t>
      </w:r>
    </w:p>
    <w:p>
      <w:r>
        <w:rPr>
          <w:b/>
        </w:rPr>
        <w:t xml:space="preserve">Tulos</w:t>
      </w:r>
    </w:p>
    <w:p>
      <w:r>
        <w:t xml:space="preserve">-1</w:t>
      </w:r>
    </w:p>
    <w:p>
      <w:r>
        <w:rPr>
          <w:b/>
        </w:rPr>
        <w:t xml:space="preserve">Esimerkki 7.3044</w:t>
      </w:r>
    </w:p>
    <w:p>
      <w:r>
        <w:t xml:space="preserve">Kaksi kirjainta, jotka on poimittu korvaamatta dhxhhdhufehhfdexhestä. Mikä on xd-sarjan todennäköisyys?</w:t>
      </w:r>
    </w:p>
    <w:p>
      <w:r>
        <w:rPr>
          <w:b/>
        </w:rPr>
        <w:t xml:space="preserve">Tulos</w:t>
      </w:r>
    </w:p>
    <w:p>
      <w:r>
        <w:t xml:space="preserve">1/51</w:t>
      </w:r>
    </w:p>
    <w:p>
      <w:r>
        <w:rPr>
          <w:b/>
        </w:rPr>
        <w:t xml:space="preserve">Esimerkki 7.3045</w:t>
      </w:r>
    </w:p>
    <w:p>
      <w:r>
        <w:t xml:space="preserve">Olkoon y(b) = -b**2 + 2*b + 4. Olkoon i y(6). Olkoon j (i/(-12))/(2/6). Ratkaistaan 0 = -j*x - 11 + 1 x:lle.</w:t>
      </w:r>
    </w:p>
    <w:p>
      <w:r>
        <w:rPr>
          <w:b/>
        </w:rPr>
        <w:t xml:space="preserve">Tulos</w:t>
      </w:r>
    </w:p>
    <w:p>
      <w:r>
        <w:t xml:space="preserve">-2</w:t>
      </w:r>
    </w:p>
    <w:p>
      <w:r>
        <w:rPr>
          <w:b/>
        </w:rPr>
        <w:t xml:space="preserve">Esimerkki 7.3046</w:t>
      </w:r>
    </w:p>
    <w:p>
      <w:r>
        <w:t xml:space="preserve">Mitä seuraavaksi: 222, 901, 2026, 3591, 5590, 8017, 10866, 14131?</w:t>
      </w:r>
    </w:p>
    <w:p>
      <w:r>
        <w:rPr>
          <w:b/>
        </w:rPr>
        <w:t xml:space="preserve">Tulos</w:t>
      </w:r>
    </w:p>
    <w:p>
      <w:r>
        <w:t xml:space="preserve">17806</w:t>
      </w:r>
    </w:p>
    <w:p>
      <w:r>
        <w:rPr>
          <w:b/>
        </w:rPr>
        <w:t xml:space="preserve">Esimerkki 7.3047</w:t>
      </w:r>
    </w:p>
    <w:p>
      <w:r>
        <w:t xml:space="preserve">Laske -1 - (4 - -2) - -3.</w:t>
      </w:r>
    </w:p>
    <w:p>
      <w:r>
        <w:rPr>
          <w:b/>
        </w:rPr>
        <w:t xml:space="preserve">Tulos</w:t>
      </w:r>
    </w:p>
    <w:p>
      <w:r>
        <w:t xml:space="preserve">-4</w:t>
      </w:r>
    </w:p>
    <w:p>
      <w:r>
        <w:rPr>
          <w:b/>
        </w:rPr>
        <w:t xml:space="preserve">Esimerkki 7.3048</w:t>
      </w:r>
    </w:p>
    <w:p>
      <w:r>
        <w:t xml:space="preserve">Mikä on 41/2 litraa millilitroina?</w:t>
      </w:r>
    </w:p>
    <w:p>
      <w:r>
        <w:rPr>
          <w:b/>
        </w:rPr>
        <w:t xml:space="preserve">Tulos</w:t>
      </w:r>
    </w:p>
    <w:p>
      <w:r>
        <w:t xml:space="preserve">20500</w:t>
      </w:r>
    </w:p>
    <w:p>
      <w:r>
        <w:rPr>
          <w:b/>
        </w:rPr>
        <w:t xml:space="preserve">Esimerkki 7.3049</w:t>
      </w:r>
    </w:p>
    <w:p>
      <w:r>
        <w:t xml:space="preserve">Olkoon b(l) = l**3 - 2*l**2 - 3*l. Olkoon g b(3). Ratkaistaan f:n g*f + 15 = -3*f.</w:t>
      </w:r>
    </w:p>
    <w:p>
      <w:r>
        <w:rPr>
          <w:b/>
        </w:rPr>
        <w:t xml:space="preserve">Tulos</w:t>
      </w:r>
    </w:p>
    <w:p>
      <w:r>
        <w:t xml:space="preserve">-5</w:t>
      </w:r>
    </w:p>
    <w:p>
      <w:r>
        <w:rPr>
          <w:b/>
        </w:rPr>
        <w:t xml:space="preserve">Esimerkki 7.3050</w:t>
      </w:r>
    </w:p>
    <w:p>
      <w:r>
        <w:t xml:space="preserve">Muunna 0,6903504 vuosituhatta vuosikymmeniksi.</w:t>
      </w:r>
    </w:p>
    <w:p>
      <w:r>
        <w:rPr>
          <w:b/>
        </w:rPr>
        <w:t xml:space="preserve">Tulos</w:t>
      </w:r>
    </w:p>
    <w:p>
      <w:r>
        <w:t xml:space="preserve">69.03504</w:t>
      </w:r>
    </w:p>
    <w:p>
      <w:r>
        <w:rPr>
          <w:b/>
        </w:rPr>
        <w:t xml:space="preserve">Esimerkki 7.3051</w:t>
      </w:r>
    </w:p>
    <w:p>
      <w:r>
        <w:t xml:space="preserve">Mikä on (168/(-36) - -5)*-18:n arvo?</w:t>
      </w:r>
    </w:p>
    <w:p>
      <w:r>
        <w:rPr>
          <w:b/>
        </w:rPr>
        <w:t xml:space="preserve">Tulos</w:t>
      </w:r>
    </w:p>
    <w:p>
      <w:r>
        <w:t xml:space="preserve">-6</w:t>
      </w:r>
    </w:p>
    <w:p>
      <w:r>
        <w:rPr>
          <w:b/>
        </w:rPr>
        <w:t xml:space="preserve">Esimerkki 7.3052</w:t>
      </w:r>
    </w:p>
    <w:p>
      <w:r>
        <w:t xml:space="preserve">Kuinka monta minuuttia on seitsemän viidestoistaosaa tunnista?</w:t>
      </w:r>
    </w:p>
    <w:p>
      <w:r>
        <w:rPr>
          <w:b/>
        </w:rPr>
        <w:t xml:space="preserve">Tulos</w:t>
      </w:r>
    </w:p>
    <w:p>
      <w:r>
        <w:t xml:space="preserve">28</w:t>
      </w:r>
    </w:p>
    <w:p>
      <w:r>
        <w:rPr>
          <w:b/>
        </w:rPr>
        <w:t xml:space="preserve">Esimerkki 7.3053</w:t>
      </w:r>
    </w:p>
    <w:p>
      <w:r>
        <w:t xml:space="preserve">Mikä on -2 + 0 + 0 + 2 + 5?</w:t>
      </w:r>
    </w:p>
    <w:p>
      <w:r>
        <w:rPr>
          <w:b/>
        </w:rPr>
        <w:t xml:space="preserve">Tulos</w:t>
      </w:r>
    </w:p>
    <w:p>
      <w:r>
        <w:t xml:space="preserve">5</w:t>
      </w:r>
    </w:p>
    <w:p>
      <w:r>
        <w:rPr>
          <w:b/>
        </w:rPr>
        <w:t xml:space="preserve">Esimerkki 7.3054</w:t>
      </w:r>
    </w:p>
    <w:p>
      <w:r>
        <w:t xml:space="preserve">Kolme kirjainta, jotka on poimittu korvaamatta {o: 3, v: 2}. Mikä on sarjan vvo todennäköisyys?</w:t>
      </w:r>
    </w:p>
    <w:p>
      <w:r>
        <w:rPr>
          <w:b/>
        </w:rPr>
        <w:t xml:space="preserve">Tulos</w:t>
      </w:r>
    </w:p>
    <w:p>
      <w:r>
        <w:t xml:space="preserve">1/10</w:t>
      </w:r>
    </w:p>
    <w:p>
      <w:r>
        <w:rPr>
          <w:b/>
        </w:rPr>
        <w:t xml:space="preserve">Esimerkki 7.3055</w:t>
      </w:r>
    </w:p>
    <w:p>
      <w:r>
        <w:t xml:space="preserve">Laske 11,68506 - 0,2.</w:t>
      </w:r>
    </w:p>
    <w:p>
      <w:r>
        <w:rPr>
          <w:b/>
        </w:rPr>
        <w:t xml:space="preserve">Tulos</w:t>
      </w:r>
    </w:p>
    <w:p>
      <w:r>
        <w:t xml:space="preserve">11.48506</w:t>
      </w:r>
    </w:p>
    <w:p>
      <w:r>
        <w:rPr>
          <w:b/>
        </w:rPr>
        <w:t xml:space="preserve">Esimerkki 7.3056</w:t>
      </w:r>
    </w:p>
    <w:p>
      <w:r>
        <w:t xml:space="preserve">Kaksi kirjainta poimittu korvaamattomana naioiaaiaaaia. Anna todennäköisyys valita 1 n ja 1 i.</w:t>
      </w:r>
    </w:p>
    <w:p>
      <w:r>
        <w:rPr>
          <w:b/>
        </w:rPr>
        <w:t xml:space="preserve">Tulos</w:t>
      </w:r>
    </w:p>
    <w:p>
      <w:r>
        <w:t xml:space="preserve">2/39</w:t>
      </w:r>
    </w:p>
    <w:p>
      <w:r>
        <w:rPr>
          <w:b/>
        </w:rPr>
        <w:t xml:space="preserve">Esimerkki 7.3057</w:t>
      </w:r>
    </w:p>
    <w:p>
      <w:r>
        <w:t xml:space="preserve">Mikä on 21/4 mikrogrammaa nanogrammoina?</w:t>
      </w:r>
    </w:p>
    <w:p>
      <w:r>
        <w:rPr>
          <w:b/>
        </w:rPr>
        <w:t xml:space="preserve">Tulos</w:t>
      </w:r>
    </w:p>
    <w:p>
      <w:r>
        <w:t xml:space="preserve">5250</w:t>
      </w:r>
    </w:p>
    <w:p>
      <w:r>
        <w:rPr>
          <w:b/>
        </w:rPr>
        <w:t xml:space="preserve">Esimerkki 7.3058</w:t>
      </w:r>
    </w:p>
    <w:p>
      <w:r>
        <w:t xml:space="preserve">Kuinka monta kuukautta on viidessä vuosineljänneksessä?</w:t>
      </w:r>
    </w:p>
    <w:p>
      <w:r>
        <w:rPr>
          <w:b/>
        </w:rPr>
        <w:t xml:space="preserve">Tulos</w:t>
      </w:r>
    </w:p>
    <w:p>
      <w:r>
        <w:t xml:space="preserve">15</w:t>
      </w:r>
    </w:p>
    <w:p>
      <w:r>
        <w:rPr>
          <w:b/>
        </w:rPr>
        <w:t xml:space="preserve">Esimerkki 7.3059</w:t>
      </w:r>
    </w:p>
    <w:p>
      <w:r>
        <w:t xml:space="preserve">Laske (-65)/78 + 4/(-24).</w:t>
      </w:r>
    </w:p>
    <w:p>
      <w:r>
        <w:rPr>
          <w:b/>
        </w:rPr>
        <w:t xml:space="preserve">Tulos</w:t>
      </w:r>
    </w:p>
    <w:p>
      <w:r>
        <w:t xml:space="preserve">-1</w:t>
      </w:r>
    </w:p>
    <w:p>
      <w:r>
        <w:rPr>
          <w:b/>
        </w:rPr>
        <w:t xml:space="preserve">Esimerkki 7.3060</w:t>
      </w:r>
    </w:p>
    <w:p>
      <w:r>
        <w:t xml:space="preserve">-1 + 0 + 11 + -12 - 2</w:t>
      </w:r>
    </w:p>
    <w:p>
      <w:r>
        <w:rPr>
          <w:b/>
        </w:rPr>
        <w:t xml:space="preserve">Tulos</w:t>
      </w:r>
    </w:p>
    <w:p>
      <w:r>
        <w:t xml:space="preserve">-4</w:t>
      </w:r>
    </w:p>
    <w:p>
      <w:r>
        <w:rPr>
          <w:b/>
        </w:rPr>
        <w:t xml:space="preserve">Esimerkki 7.3061</w:t>
      </w:r>
    </w:p>
    <w:p>
      <w:r>
        <w:t xml:space="preserve">Kuinka monta grammaa on 91,7816ng?</w:t>
      </w:r>
    </w:p>
    <w:p>
      <w:r>
        <w:rPr>
          <w:b/>
        </w:rPr>
        <w:t xml:space="preserve">Tulos</w:t>
      </w:r>
    </w:p>
    <w:p>
      <w:r>
        <w:t xml:space="preserve">0.0000000917816</w:t>
      </w:r>
    </w:p>
    <w:p>
      <w:r>
        <w:rPr>
          <w:b/>
        </w:rPr>
        <w:t xml:space="preserve">Esimerkki 7.3062</w:t>
      </w:r>
    </w:p>
    <w:p>
      <w:r>
        <w:t xml:space="preserve">Oletetaan, että -16 = 2*z + 2*z, 72 = 4*q - 4*z. Olkoon x = q + -10. Oletetaan -f + x = -4. Ratkaistaan i = 5*i - f i:n osalta.</w:t>
      </w:r>
    </w:p>
    <w:p>
      <w:r>
        <w:rPr>
          <w:b/>
        </w:rPr>
        <w:t xml:space="preserve">Tulos</w:t>
      </w:r>
    </w:p>
    <w:p>
      <w:r>
        <w:t xml:space="preserve">2</w:t>
      </w:r>
    </w:p>
    <w:p>
      <w:r>
        <w:rPr>
          <w:b/>
        </w:rPr>
        <w:t xml:space="preserve">Esimerkki 7.3063</w:t>
      </w:r>
    </w:p>
    <w:p>
      <w:r>
        <w:t xml:space="preserve">Ratkaise 20*k + 26 = -14 k:lle.</w:t>
      </w:r>
    </w:p>
    <w:p>
      <w:r>
        <w:rPr>
          <w:b/>
        </w:rPr>
        <w:t xml:space="preserve">Tulos</w:t>
      </w:r>
    </w:p>
    <w:p>
      <w:r>
        <w:t xml:space="preserve">-2</w:t>
      </w:r>
    </w:p>
    <w:p>
      <w:r>
        <w:rPr>
          <w:b/>
        </w:rPr>
        <w:t xml:space="preserve">Esimerkki 7.3064</w:t>
      </w:r>
    </w:p>
    <w:p>
      <w:r>
        <w:t xml:space="preserve">Muunna 8104.472ml muotoon litra.</w:t>
      </w:r>
    </w:p>
    <w:p>
      <w:r>
        <w:rPr>
          <w:b/>
        </w:rPr>
        <w:t xml:space="preserve">Tulos</w:t>
      </w:r>
    </w:p>
    <w:p>
      <w:r>
        <w:t xml:space="preserve">8.104472</w:t>
      </w:r>
    </w:p>
    <w:p>
      <w:r>
        <w:rPr>
          <w:b/>
        </w:rPr>
        <w:t xml:space="preserve">Esimerkki 7.3065</w:t>
      </w:r>
    </w:p>
    <w:p>
      <w:r>
        <w:t xml:space="preserve">Mikä on sekvenssin vc todennäköisyys, kun kaksi kirjainta poimitaan korvaamatta zqjzzvvvzozqqvcq:stä?</w:t>
      </w:r>
    </w:p>
    <w:p>
      <w:r>
        <w:rPr>
          <w:b/>
        </w:rPr>
        <w:t xml:space="preserve">Tulos</w:t>
      </w:r>
    </w:p>
    <w:p>
      <w:r>
        <w:t xml:space="preserve">3/182</w:t>
      </w:r>
    </w:p>
    <w:p>
      <w:r>
        <w:rPr>
          <w:b/>
        </w:rPr>
        <w:t xml:space="preserve">Esimerkki 7.3066</w:t>
      </w:r>
    </w:p>
    <w:p>
      <w:r>
        <w:t xml:space="preserve">Kuinka monta millilitraa on 42/5 litraa?</w:t>
      </w:r>
    </w:p>
    <w:p>
      <w:r>
        <w:rPr>
          <w:b/>
        </w:rPr>
        <w:t xml:space="preserve">Tulos</w:t>
      </w:r>
    </w:p>
    <w:p>
      <w:r>
        <w:t xml:space="preserve">8400</w:t>
      </w:r>
    </w:p>
    <w:p>
      <w:r>
        <w:rPr>
          <w:b/>
        </w:rPr>
        <w:t xml:space="preserve">Esimerkki 7.3067</w:t>
      </w:r>
    </w:p>
    <w:p>
      <w:r>
        <w:t xml:space="preserve">Olkoon w = -31583/220 - -1550/11. Mikä on -97/10 ja w:n yhteinen nimittäjä?</w:t>
      </w:r>
    </w:p>
    <w:p>
      <w:r>
        <w:rPr>
          <w:b/>
        </w:rPr>
        <w:t xml:space="preserve">Tulos</w:t>
      </w:r>
    </w:p>
    <w:p>
      <w:r>
        <w:t xml:space="preserve">20</w:t>
      </w:r>
    </w:p>
    <w:p>
      <w:r>
        <w:rPr>
          <w:b/>
        </w:rPr>
        <w:t xml:space="preserve">Esimerkki 7.3068</w:t>
      </w:r>
    </w:p>
    <w:p>
      <w:r>
        <w:t xml:space="preserve">Oletetaan, että 0 = 4*j - 3*k - 17 - 5, j - 3*k = 1. Oletetaan -h - 3*p = h - 22, h + j = 3*p. Laske 35:n ja h:n suurin yhteinen jakaja.</w:t>
      </w:r>
    </w:p>
    <w:p>
      <w:r>
        <w:rPr>
          <w:b/>
        </w:rPr>
        <w:t xml:space="preserve">Tulos</w:t>
      </w:r>
    </w:p>
    <w:p>
      <w:r>
        <w:t xml:space="preserve">5</w:t>
      </w:r>
    </w:p>
    <w:p>
      <w:r>
        <w:rPr>
          <w:b/>
        </w:rPr>
        <w:t xml:space="preserve">Esimerkki 7.3069</w:t>
      </w:r>
    </w:p>
    <w:p>
      <w:r>
        <w:t xml:space="preserve">Kaksi kirjainta, jotka valitaan korvaamattomasti seuraavista {v: 1, d: 1, j: 5, y: 5}. Anna todennäköisyys valita 2 j.</w:t>
      </w:r>
    </w:p>
    <w:p>
      <w:r>
        <w:rPr>
          <w:b/>
        </w:rPr>
        <w:t xml:space="preserve">Tulos</w:t>
      </w:r>
    </w:p>
    <w:p>
      <w:r>
        <w:t xml:space="preserve">5/33</w:t>
      </w:r>
    </w:p>
    <w:p>
      <w:r>
        <w:rPr>
          <w:b/>
        </w:rPr>
        <w:t xml:space="preserve">Esimerkki 7.3070</w:t>
      </w:r>
    </w:p>
    <w:p>
      <w:r>
        <w:t xml:space="preserve">Oletetaan, että v + 5 = 10. Oletetaan, että -4*b = 4*d - 3*d - 23, -3*b = -v*d. Olkoon h(q) = -q - 1. Olkoon j h(-4). Ratkaistaan j = -2*t - d t:lle.</w:t>
      </w:r>
    </w:p>
    <w:p>
      <w:r>
        <w:rPr>
          <w:b/>
        </w:rPr>
        <w:t xml:space="preserve">Tulos</w:t>
      </w:r>
    </w:p>
    <w:p>
      <w:r>
        <w:t xml:space="preserve">-3</w:t>
      </w:r>
    </w:p>
    <w:p>
      <w:r>
        <w:rPr>
          <w:b/>
        </w:rPr>
        <w:t xml:space="preserve">Esimerkki 7.3071</w:t>
      </w:r>
    </w:p>
    <w:p>
      <w:r>
        <w:t xml:space="preserve">Calculate (492/(-287))/((-30)/(-21)).</w:t>
      </w:r>
    </w:p>
    <w:p>
      <w:r>
        <w:rPr>
          <w:b/>
        </w:rPr>
        <w:t xml:space="preserve">Tulos</w:t>
      </w:r>
    </w:p>
    <w:p>
      <w:r>
        <w:t xml:space="preserve">-6/5</w:t>
      </w:r>
    </w:p>
    <w:p>
      <w:r>
        <w:rPr>
          <w:b/>
        </w:rPr>
        <w:t xml:space="preserve">Esimerkki 7.3072</w:t>
      </w:r>
    </w:p>
    <w:p>
      <w:r>
        <w:t xml:space="preserve">Olkoon b(o) = -o**3 + 3*o**2 + 8*o + 15. Olkoon q b(5). Ratkaistaan g:n osalta 0 = q*g - 13 + 3.</w:t>
      </w:r>
    </w:p>
    <w:p>
      <w:r>
        <w:rPr>
          <w:b/>
        </w:rPr>
        <w:t xml:space="preserve">Tulos</w:t>
      </w:r>
    </w:p>
    <w:p>
      <w:r>
        <w:t xml:space="preserve">2</w:t>
      </w:r>
    </w:p>
    <w:p>
      <w:r>
        <w:rPr>
          <w:b/>
        </w:rPr>
        <w:t xml:space="preserve">Esimerkki 7.3073</w:t>
      </w:r>
    </w:p>
    <w:p>
      <w:r>
        <w:t xml:space="preserve">Oletetaan, että -3*n + 16 = -d, 0*n - 5*d = 3*n - 10. Olkoon k = n + -3. Oletetaan 0 = k*g - g - 14. Mikä on 28:n ja g:n suurin yhteinen tekijä?</w:t>
      </w:r>
    </w:p>
    <w:p>
      <w:r>
        <w:rPr>
          <w:b/>
        </w:rPr>
        <w:t xml:space="preserve">Tulos</w:t>
      </w:r>
    </w:p>
    <w:p>
      <w:r>
        <w:t xml:space="preserve">14</w:t>
      </w:r>
    </w:p>
    <w:p>
      <w:r>
        <w:rPr>
          <w:b/>
        </w:rPr>
        <w:t xml:space="preserve">Esimerkki 7.3074</w:t>
      </w:r>
    </w:p>
    <w:p>
      <w:r>
        <w:t xml:space="preserve">Olkoon y(i) = -i**3 + 9*i**2 + 12*i - 14. Olkoon n y(10). Laske n:n ja 42:n suurin yhteinen tekijä.</w:t>
      </w:r>
    </w:p>
    <w:p>
      <w:r>
        <w:rPr>
          <w:b/>
        </w:rPr>
        <w:t xml:space="preserve">Tulos</w:t>
      </w:r>
    </w:p>
    <w:p>
      <w:r>
        <w:t xml:space="preserve">6</w:t>
      </w:r>
    </w:p>
    <w:p>
      <w:r>
        <w:rPr>
          <w:b/>
        </w:rPr>
        <w:t xml:space="preserve">Esimerkki 7.3075</w:t>
      </w:r>
    </w:p>
    <w:p>
      <w:r>
        <w:t xml:space="preserve">Kaksi kirjainta, jotka valitaan korvaamattomasti numerosta {v: 5}. Mikä on sarjan vv todennäköisyys?</w:t>
      </w:r>
    </w:p>
    <w:p>
      <w:r>
        <w:rPr>
          <w:b/>
        </w:rPr>
        <w:t xml:space="preserve">Tulos</w:t>
      </w:r>
    </w:p>
    <w:p>
      <w:r>
        <w:t xml:space="preserve">1</w:t>
      </w:r>
    </w:p>
    <w:p>
      <w:r>
        <w:rPr>
          <w:b/>
        </w:rPr>
        <w:t xml:space="preserve">Esimerkki 7.3076</w:t>
      </w:r>
    </w:p>
    <w:p>
      <w:r>
        <w:t xml:space="preserve">Ratkaise 2*a = -a + 12 a:n osalta.</w:t>
      </w:r>
    </w:p>
    <w:p>
      <w:r>
        <w:rPr>
          <w:b/>
        </w:rPr>
        <w:t xml:space="preserve">Tulos</w:t>
      </w:r>
    </w:p>
    <w:p>
      <w:r>
        <w:t xml:space="preserve">4</w:t>
      </w:r>
    </w:p>
    <w:p>
      <w:r>
        <w:rPr>
          <w:b/>
        </w:rPr>
        <w:t xml:space="preserve">Esimerkki 7.3077</w:t>
      </w:r>
    </w:p>
    <w:p>
      <w:r>
        <w:t xml:space="preserve">Olkoon d(l) = l**2 - 3*l. Olkoon x = 2 + 0. Oletetaan -x*b + 13 = 1. Laske jäännös, kun d(5) jaetaan b:llä.</w:t>
      </w:r>
    </w:p>
    <w:p>
      <w:r>
        <w:rPr>
          <w:b/>
        </w:rPr>
        <w:t xml:space="preserve">Tulos</w:t>
      </w:r>
    </w:p>
    <w:p>
      <w:r>
        <w:t xml:space="preserve">4</w:t>
      </w:r>
    </w:p>
    <w:p>
      <w:r>
        <w:rPr>
          <w:b/>
        </w:rPr>
        <w:t xml:space="preserve">Esimerkki 7.3078</w:t>
      </w:r>
    </w:p>
    <w:p>
      <w:r>
        <w:t xml:space="preserve">Laske -47 - 135639.</w:t>
      </w:r>
    </w:p>
    <w:p>
      <w:r>
        <w:rPr>
          <w:b/>
        </w:rPr>
        <w:t xml:space="preserve">Tulos</w:t>
      </w:r>
    </w:p>
    <w:p>
      <w:r>
        <w:t xml:space="preserve">-135686</w:t>
      </w:r>
    </w:p>
    <w:p>
      <w:r>
        <w:rPr>
          <w:b/>
        </w:rPr>
        <w:t xml:space="preserve">Esimerkki 7.3079</w:t>
      </w:r>
    </w:p>
    <w:p>
      <w:r>
        <w:t xml:space="preserve">Muunna 152,23146 kuukautta vuosiksi.</w:t>
      </w:r>
    </w:p>
    <w:p>
      <w:r>
        <w:rPr>
          <w:b/>
        </w:rPr>
        <w:t xml:space="preserve">Tulos</w:t>
      </w:r>
    </w:p>
    <w:p>
      <w:r>
        <w:t xml:space="preserve">12.685955</w:t>
      </w:r>
    </w:p>
    <w:p>
      <w:r>
        <w:rPr>
          <w:b/>
        </w:rPr>
        <w:t xml:space="preserve">Esimerkki 7.3080</w:t>
      </w:r>
    </w:p>
    <w:p>
      <w:r>
        <w:t xml:space="preserve">Oletetaan, että 60*x + 70 = 65*x. Laske x:n ja 21:n suurin yhteinen tekijä.</w:t>
      </w:r>
    </w:p>
    <w:p>
      <w:r>
        <w:rPr>
          <w:b/>
        </w:rPr>
        <w:t xml:space="preserve">Tulos</w:t>
      </w:r>
    </w:p>
    <w:p>
      <w:r>
        <w:t xml:space="preserve">7</w:t>
      </w:r>
    </w:p>
    <w:p>
      <w:r>
        <w:rPr>
          <w:b/>
        </w:rPr>
        <w:t xml:space="preserve">Esimerkki 7.3081</w:t>
      </w:r>
    </w:p>
    <w:p>
      <w:r>
        <w:t xml:space="preserve">Muunna 0,3050609nm muotoon millimetri.</w:t>
      </w:r>
    </w:p>
    <w:p>
      <w:r>
        <w:rPr>
          <w:b/>
        </w:rPr>
        <w:t xml:space="preserve">Tulos</w:t>
      </w:r>
    </w:p>
    <w:p>
      <w:r>
        <w:t xml:space="preserve">0.0000003050609</w:t>
      </w:r>
    </w:p>
    <w:p>
      <w:r>
        <w:rPr>
          <w:b/>
        </w:rPr>
        <w:t xml:space="preserve">Esimerkki 7.3082</w:t>
      </w:r>
    </w:p>
    <w:p>
      <w:r>
        <w:t xml:space="preserve">Olkoon s(f) = -f**2 - 3*f - 2. Olkoon l s(-2). Ratkaistaan b:lle -5 = -h - l, 2*h = 5*b + 35.</w:t>
      </w:r>
    </w:p>
    <w:p>
      <w:r>
        <w:rPr>
          <w:b/>
        </w:rPr>
        <w:t xml:space="preserve">Tulos</w:t>
      </w:r>
    </w:p>
    <w:p>
      <w:r>
        <w:t xml:space="preserve">-5</w:t>
      </w:r>
    </w:p>
    <w:p>
      <w:r>
        <w:rPr>
          <w:b/>
        </w:rPr>
        <w:t xml:space="preserve">Esimerkki 7.3083</w:t>
      </w:r>
    </w:p>
    <w:p>
      <w:r>
        <w:t xml:space="preserve">Mikä on 4,486637 vuosikymmentä vuosituhansina?</w:t>
      </w:r>
    </w:p>
    <w:p>
      <w:r>
        <w:rPr>
          <w:b/>
        </w:rPr>
        <w:t xml:space="preserve">Tulos</w:t>
      </w:r>
    </w:p>
    <w:p>
      <w:r>
        <w:t xml:space="preserve">0.04486637</w:t>
      </w:r>
    </w:p>
    <w:p>
      <w:r>
        <w:rPr>
          <w:b/>
        </w:rPr>
        <w:t xml:space="preserve">Esimerkki 7.3084</w:t>
      </w:r>
    </w:p>
    <w:p>
      <w:r>
        <w:t xml:space="preserve">Olkoon m = 3 + -1. Oletetaan -8 - 14 = -m*q. Laske jäännös, kun q jaetaan 6:lla.</w:t>
      </w:r>
    </w:p>
    <w:p>
      <w:r>
        <w:rPr>
          <w:b/>
        </w:rPr>
        <w:t xml:space="preserve">Tulos</w:t>
      </w:r>
    </w:p>
    <w:p>
      <w:r>
        <w:t xml:space="preserve">5</w:t>
      </w:r>
    </w:p>
    <w:p>
      <w:r>
        <w:rPr>
          <w:b/>
        </w:rPr>
        <w:t xml:space="preserve">Esimerkki 7.3085</w:t>
      </w:r>
    </w:p>
    <w:p>
      <w:r>
        <w:t xml:space="preserve">Mikä on seitsemän neljäsosaa tonnista kilogrammoina?</w:t>
      </w:r>
    </w:p>
    <w:p>
      <w:r>
        <w:rPr>
          <w:b/>
        </w:rPr>
        <w:t xml:space="preserve">Tulos</w:t>
      </w:r>
    </w:p>
    <w:p>
      <w:r>
        <w:t xml:space="preserve">1750</w:t>
      </w:r>
    </w:p>
    <w:p>
      <w:r>
        <w:rPr>
          <w:b/>
        </w:rPr>
        <w:t xml:space="preserve">Esimerkki 7.3086</w:t>
      </w:r>
    </w:p>
    <w:p>
      <w:r>
        <w:t xml:space="preserve">Mikä on -8b - -3 peruslukuna 13?</w:t>
      </w:r>
    </w:p>
    <w:p>
      <w:r>
        <w:rPr>
          <w:b/>
        </w:rPr>
        <w:t xml:space="preserve">Tulos</w:t>
      </w:r>
    </w:p>
    <w:p>
      <w:r>
        <w:t xml:space="preserve">-88</w:t>
      </w:r>
    </w:p>
    <w:p>
      <w:r>
        <w:rPr>
          <w:b/>
        </w:rPr>
        <w:t xml:space="preserve">Esimerkki 7.3087</w:t>
      </w:r>
    </w:p>
    <w:p>
      <w:r>
        <w:t xml:space="preserve">Kuinka monta mikrogrammaa on kolmessakymmenessäkympissä milligramman puolikkaassa?</w:t>
      </w:r>
    </w:p>
    <w:p>
      <w:r>
        <w:rPr>
          <w:b/>
        </w:rPr>
        <w:t xml:space="preserve">Tulos</w:t>
      </w:r>
    </w:p>
    <w:p>
      <w:r>
        <w:t xml:space="preserve">15500</w:t>
      </w:r>
    </w:p>
    <w:p>
      <w:r>
        <w:rPr>
          <w:b/>
        </w:rPr>
        <w:t xml:space="preserve">Esimerkki 7.3088</w:t>
      </w:r>
    </w:p>
    <w:p>
      <w:r>
        <w:t xml:space="preserve">Muunna 999730.1km muotoon millimetri.</w:t>
      </w:r>
    </w:p>
    <w:p>
      <w:r>
        <w:rPr>
          <w:b/>
        </w:rPr>
        <w:t xml:space="preserve">Tulos</w:t>
      </w:r>
    </w:p>
    <w:p>
      <w:r>
        <w:t xml:space="preserve">999730100000</w:t>
      </w:r>
    </w:p>
    <w:p>
      <w:r>
        <w:rPr>
          <w:b/>
        </w:rPr>
        <w:t xml:space="preserve">Esimerkki 7.3089</w:t>
      </w:r>
    </w:p>
    <w:p>
      <w:r>
        <w:t xml:space="preserve">Laske todennäköisyys sarjalle ggrr, kun neljä kirjainta valitaan korvaamatta {r: 2, b: 6, t: 6, g: 4}.</w:t>
      </w:r>
    </w:p>
    <w:p>
      <w:r>
        <w:rPr>
          <w:b/>
        </w:rPr>
        <w:t xml:space="preserve">Tulos</w:t>
      </w:r>
    </w:p>
    <w:p>
      <w:r>
        <w:t xml:space="preserve">1/3060</w:t>
      </w:r>
    </w:p>
    <w:p>
      <w:r>
        <w:rPr>
          <w:b/>
        </w:rPr>
        <w:t xml:space="preserve">Esimerkki 7.3090</w:t>
      </w:r>
    </w:p>
    <w:p>
      <w:r>
        <w:t xml:space="preserve">Treenaa 5 - -525.</w:t>
      </w:r>
    </w:p>
    <w:p>
      <w:r>
        <w:rPr>
          <w:b/>
        </w:rPr>
        <w:t xml:space="preserve">Tulos</w:t>
      </w:r>
    </w:p>
    <w:p>
      <w:r>
        <w:t xml:space="preserve">530</w:t>
      </w:r>
    </w:p>
    <w:p>
      <w:r>
        <w:rPr>
          <w:b/>
        </w:rPr>
        <w:t xml:space="preserve">Esimerkki 7.3091</w:t>
      </w:r>
    </w:p>
    <w:p>
      <w:r>
        <w:t xml:space="preserve">Kuinka monta millilitraa on 1/4 litrassa?</w:t>
      </w:r>
    </w:p>
    <w:p>
      <w:r>
        <w:rPr>
          <w:b/>
        </w:rPr>
        <w:t xml:space="preserve">Tulos</w:t>
      </w:r>
    </w:p>
    <w:p>
      <w:r>
        <w:t xml:space="preserve">250</w:t>
      </w:r>
    </w:p>
    <w:p>
      <w:r>
        <w:rPr>
          <w:b/>
        </w:rPr>
        <w:t xml:space="preserve">Esimerkki 7.3092</w:t>
      </w:r>
    </w:p>
    <w:p>
      <w:r>
        <w:t xml:space="preserve">Oletetaan, että -5*b = -4*l - 14, 3*b + 4 = 6*b + 2*l. Olkoon c(a) toisen derivaatan a**3/6 - 2*a**2 + a toinen derivaatta. Mikä on jäännös, kun c(7) jaetaan b:llä?</w:t>
      </w:r>
    </w:p>
    <w:p>
      <w:r>
        <w:rPr>
          <w:b/>
        </w:rPr>
        <w:t xml:space="preserve">Tulos</w:t>
      </w:r>
    </w:p>
    <w:p>
      <w:r>
        <w:t xml:space="preserve">1</w:t>
      </w:r>
    </w:p>
    <w:p>
      <w:r>
        <w:rPr>
          <w:b/>
        </w:rPr>
        <w:t xml:space="preserve">Esimerkki 7.3093</w:t>
      </w:r>
    </w:p>
    <w:p>
      <w:r>
        <w:t xml:space="preserve">Oletetaan, että 0 = 3*j + 8 - 20. Oletetaan, että 23 = j*y - 89. Ratkaistaan x:n osalta 2*x = 4*a - y, -4*x + 5*a - a = 36.</w:t>
      </w:r>
    </w:p>
    <w:p>
      <w:r>
        <w:rPr>
          <w:b/>
        </w:rPr>
        <w:t xml:space="preserve">Tulos</w:t>
      </w:r>
    </w:p>
    <w:p>
      <w:r>
        <w:t xml:space="preserve">-4</w:t>
      </w:r>
    </w:p>
    <w:p>
      <w:r>
        <w:rPr>
          <w:b/>
        </w:rPr>
        <w:t xml:space="preserve">Esimerkki 7.3094</w:t>
      </w:r>
    </w:p>
    <w:p>
      <w:r>
        <w:t xml:space="preserve">Olkoon x(y) = 16*y**3 - 17*y**3 + 0*y + 9*y**2 - 2*y**2 - 8 + 11*y. Laske 20:n ja x(8) pienin yhteinen monikerta.</w:t>
      </w:r>
    </w:p>
    <w:p>
      <w:r>
        <w:rPr>
          <w:b/>
        </w:rPr>
        <w:t xml:space="preserve">Tulos</w:t>
      </w:r>
    </w:p>
    <w:p>
      <w:r>
        <w:t xml:space="preserve">80</w:t>
      </w:r>
    </w:p>
    <w:p>
      <w:r>
        <w:rPr>
          <w:b/>
        </w:rPr>
        <w:t xml:space="preserve">Esimerkki 7.3095</w:t>
      </w:r>
    </w:p>
    <w:p>
      <w:r>
        <w:t xml:space="preserve">Mikä on 3/40 vuorokaudesta minuutteina?</w:t>
      </w:r>
    </w:p>
    <w:p>
      <w:r>
        <w:rPr>
          <w:b/>
        </w:rPr>
        <w:t xml:space="preserve">Tulos</w:t>
      </w:r>
    </w:p>
    <w:p>
      <w:r>
        <w:t xml:space="preserve">108</w:t>
      </w:r>
    </w:p>
    <w:p>
      <w:r>
        <w:rPr>
          <w:b/>
        </w:rPr>
        <w:t xml:space="preserve">Esimerkki 7.3096</w:t>
      </w:r>
    </w:p>
    <w:p>
      <w:r>
        <w:t xml:space="preserve">Mikä on todennäköisyys valita 1 h ja 2 p, kun kolme kirjainta valitaan korvaamatta {h: 1, e: 3, p: 2, n: 6, q: 1}?</w:t>
      </w:r>
    </w:p>
    <w:p>
      <w:r>
        <w:rPr>
          <w:b/>
        </w:rPr>
        <w:t xml:space="preserve">Tulos</w:t>
      </w:r>
    </w:p>
    <w:p>
      <w:r>
        <w:t xml:space="preserve">1/286</w:t>
      </w:r>
    </w:p>
    <w:p>
      <w:r>
        <w:rPr>
          <w:b/>
        </w:rPr>
        <w:t xml:space="preserve">Esimerkki 7.3097</w:t>
      </w:r>
    </w:p>
    <w:p>
      <w:r>
        <w:t xml:space="preserve">Kuinka monta tuntia on 3365872,2 mikrosekuntia?</w:t>
      </w:r>
    </w:p>
    <w:p>
      <w:r>
        <w:rPr>
          <w:b/>
        </w:rPr>
        <w:t xml:space="preserve">Tulos</w:t>
      </w:r>
    </w:p>
    <w:p>
      <w:r>
        <w:t xml:space="preserve">0.0009349645</w:t>
      </w:r>
    </w:p>
    <w:p>
      <w:r>
        <w:rPr>
          <w:b/>
        </w:rPr>
        <w:t xml:space="preserve">Esimerkki 7.3098</w:t>
      </w:r>
    </w:p>
    <w:p>
      <w:r>
        <w:t xml:space="preserve">Oletetaan, että -4*w - 3*h = -22, 0*w + w + h = 6. Laske jäännös, kun 6 jaetaan w:llä.</w:t>
      </w:r>
    </w:p>
    <w:p>
      <w:r>
        <w:rPr>
          <w:b/>
        </w:rPr>
        <w:t xml:space="preserve">Tulos</w:t>
      </w:r>
    </w:p>
    <w:p>
      <w:r>
        <w:t xml:space="preserve">2</w:t>
      </w:r>
    </w:p>
    <w:p>
      <w:r>
        <w:rPr>
          <w:b/>
        </w:rPr>
        <w:t xml:space="preserve">Esimerkki 7.3099</w:t>
      </w:r>
    </w:p>
    <w:p>
      <w:r>
        <w:t xml:space="preserve">Olkoon m 6*(1 - 70/4). Olkoon v = m - -145. Oletetaan, että -2*x + 24 = -8. Laske jäännös, kun v jaetaan x:llä.</w:t>
      </w:r>
    </w:p>
    <w:p>
      <w:r>
        <w:rPr>
          <w:b/>
        </w:rPr>
        <w:t xml:space="preserve">Tulos</w:t>
      </w:r>
    </w:p>
    <w:p>
      <w:r>
        <w:t xml:space="preserve">14</w:t>
      </w:r>
    </w:p>
    <w:p>
      <w:r>
        <w:rPr>
          <w:b/>
        </w:rPr>
        <w:t xml:space="preserve">Esimerkki 7.3100</w:t>
      </w:r>
    </w:p>
    <w:p>
      <w:r>
        <w:t xml:space="preserve">Mitä seuraavaksi 4036, 4035, 4034, 4033, 4032 ja 4031?</w:t>
      </w:r>
    </w:p>
    <w:p>
      <w:r>
        <w:rPr>
          <w:b/>
        </w:rPr>
        <w:t xml:space="preserve">Tulos</w:t>
      </w:r>
    </w:p>
    <w:p>
      <w:r>
        <w:t xml:space="preserve">4030</w:t>
      </w:r>
    </w:p>
    <w:p>
      <w:r>
        <w:rPr>
          <w:b/>
        </w:rPr>
        <w:t xml:space="preserve">Esimerkki 7.3101</w:t>
      </w:r>
    </w:p>
    <w:p>
      <w:r>
        <w:t xml:space="preserve">Muunna 6168,305 mikrogrammaa muotoon nanogramma.</w:t>
      </w:r>
    </w:p>
    <w:p>
      <w:r>
        <w:rPr>
          <w:b/>
        </w:rPr>
        <w:t xml:space="preserve">Tulos</w:t>
      </w:r>
    </w:p>
    <w:p>
      <w:r>
        <w:t xml:space="preserve">6168305</w:t>
      </w:r>
    </w:p>
    <w:p>
      <w:r>
        <w:rPr>
          <w:b/>
        </w:rPr>
        <w:t xml:space="preserve">Esimerkki 7.3102</w:t>
      </w:r>
    </w:p>
    <w:p>
      <w:r>
        <w:t xml:space="preserve">Mikä on 80,3717 päivää minuutteina?</w:t>
      </w:r>
    </w:p>
    <w:p>
      <w:r>
        <w:rPr>
          <w:b/>
        </w:rPr>
        <w:t xml:space="preserve">Tulos</w:t>
      </w:r>
    </w:p>
    <w:p>
      <w:r>
        <w:t xml:space="preserve">115735.248</w:t>
      </w:r>
    </w:p>
    <w:p>
      <w:r>
        <w:rPr>
          <w:b/>
        </w:rPr>
        <w:t xml:space="preserve">Esimerkki 7.3103</w:t>
      </w:r>
    </w:p>
    <w:p>
      <w:r>
        <w:t xml:space="preserve">Mikä on -0,4 plus -49,921?</w:t>
      </w:r>
    </w:p>
    <w:p>
      <w:r>
        <w:rPr>
          <w:b/>
        </w:rPr>
        <w:t xml:space="preserve">Tulos</w:t>
      </w:r>
    </w:p>
    <w:p>
      <w:r>
        <w:t xml:space="preserve">-50.321</w:t>
      </w:r>
    </w:p>
    <w:p>
      <w:r>
        <w:rPr>
          <w:b/>
        </w:rPr>
        <w:t xml:space="preserve">Esimerkki 7.3104</w:t>
      </w:r>
    </w:p>
    <w:p>
      <w:r>
        <w:t xml:space="preserve">Mitä eroa on 307:n ja 0,11:n välillä?</w:t>
      </w:r>
    </w:p>
    <w:p>
      <w:r>
        <w:rPr>
          <w:b/>
        </w:rPr>
        <w:t xml:space="preserve">Tulos</w:t>
      </w:r>
    </w:p>
    <w:p>
      <w:r>
        <w:t xml:space="preserve">306.89</w:t>
      </w:r>
    </w:p>
    <w:p>
      <w:r>
        <w:rPr>
          <w:b/>
        </w:rPr>
        <w:t xml:space="preserve">Esimerkki 7.3105</w:t>
      </w:r>
    </w:p>
    <w:p>
      <w:r>
        <w:t xml:space="preserve">Olkoon a(y) = -y**3 + 5*y**2 - 5*y + 5. Olkoon f a(4). Oletetaan, että l - b + f = 10, 4*l - 32 = 3*b. Ratkaistaan d:lle -2*d - 4*o - 4 = 0, -3*o = l*d - 1 - 10.</w:t>
      </w:r>
    </w:p>
    <w:p>
      <w:r>
        <w:rPr>
          <w:b/>
        </w:rPr>
        <w:t xml:space="preserve">Tulos</w:t>
      </w:r>
    </w:p>
    <w:p>
      <w:r>
        <w:t xml:space="preserve">4</w:t>
      </w:r>
    </w:p>
    <w:p>
      <w:r>
        <w:rPr>
          <w:b/>
        </w:rPr>
        <w:t xml:space="preserve">Esimerkki 7.3106</w:t>
      </w:r>
    </w:p>
    <w:p>
      <w:r>
        <w:t xml:space="preserve">Mikä on -47 - 22 peruslukuna 14?</w:t>
      </w:r>
    </w:p>
    <w:p>
      <w:r>
        <w:rPr>
          <w:b/>
        </w:rPr>
        <w:t xml:space="preserve">Tulos</w:t>
      </w:r>
    </w:p>
    <w:p>
      <w:r>
        <w:t xml:space="preserve">-69</w:t>
      </w:r>
    </w:p>
    <w:p>
      <w:r>
        <w:rPr>
          <w:b/>
        </w:rPr>
        <w:t xml:space="preserve">Esimerkki 7.3107</w:t>
      </w:r>
    </w:p>
    <w:p>
      <w:r>
        <w:t xml:space="preserve">Kolme kirjainta, jotka on poimittu korvaamatta nnzluzzmlnmlmmzmmzmmzlb:stä. Mikä on todennäköisyys valita 2 l ja 1 z?</w:t>
      </w:r>
    </w:p>
    <w:p>
      <w:r>
        <w:rPr>
          <w:b/>
        </w:rPr>
        <w:t xml:space="preserve">Tulos</w:t>
      </w:r>
    </w:p>
    <w:p>
      <w:r>
        <w:t xml:space="preserve">1/38</w:t>
      </w:r>
    </w:p>
    <w:p>
      <w:r>
        <w:rPr>
          <w:b/>
        </w:rPr>
        <w:t xml:space="preserve">Esimerkki 7.3108</w:t>
      </w:r>
    </w:p>
    <w:p>
      <w:r>
        <w:t xml:space="preserve">Oletetaan, että 6*i + 2 = -10. Olkoon h(m) -2*m**3/3 + m**2 - m:n toinen derivaatta. Olkoon u h(i). Mikä on u:n ja 4:n suurin yhteinen jakaja?</w:t>
      </w:r>
    </w:p>
    <w:p>
      <w:r>
        <w:rPr>
          <w:b/>
        </w:rPr>
        <w:t xml:space="preserve">Tulos</w:t>
      </w:r>
    </w:p>
    <w:p>
      <w:r>
        <w:t xml:space="preserve">2</w:t>
      </w:r>
    </w:p>
    <w:p>
      <w:r>
        <w:rPr>
          <w:b/>
        </w:rPr>
        <w:t xml:space="preserve">Esimerkki 7.3109</w:t>
      </w:r>
    </w:p>
    <w:p>
      <w:r>
        <w:t xml:space="preserve">Laske todennäköisyys valita 1 v ja 1 c, kun kaksi kirjainta valitaan ilman korvausta seuraavista {v: 8, h: 1, c: 8}.</w:t>
      </w:r>
    </w:p>
    <w:p>
      <w:r>
        <w:rPr>
          <w:b/>
        </w:rPr>
        <w:t xml:space="preserve">Tulos</w:t>
      </w:r>
    </w:p>
    <w:p>
      <w:r>
        <w:t xml:space="preserve">8/17</w:t>
      </w:r>
    </w:p>
    <w:p>
      <w:r>
        <w:rPr>
          <w:b/>
        </w:rPr>
        <w:t xml:space="preserve">Esimerkki 7.3110</w:t>
      </w:r>
    </w:p>
    <w:p>
      <w:r>
        <w:t xml:space="preserve">Ratkaise 2*o + 0 = -w - 10, 0 = w - o + 1 w:lle.</w:t>
      </w:r>
    </w:p>
    <w:p>
      <w:r>
        <w:rPr>
          <w:b/>
        </w:rPr>
        <w:t xml:space="preserve">Tulos</w:t>
      </w:r>
    </w:p>
    <w:p>
      <w:r>
        <w:t xml:space="preserve">-4</w:t>
      </w:r>
    </w:p>
    <w:p>
      <w:r>
        <w:rPr>
          <w:b/>
        </w:rPr>
        <w:t xml:space="preserve">Esimerkki 7.3111</w:t>
      </w:r>
    </w:p>
    <w:p>
      <w:r>
        <w:t xml:space="preserve">Arvioi 7 + (-1 - -6) + 13 + -21.</w:t>
      </w:r>
    </w:p>
    <w:p>
      <w:r>
        <w:rPr>
          <w:b/>
        </w:rPr>
        <w:t xml:space="preserve">Tulos</w:t>
      </w:r>
    </w:p>
    <w:p>
      <w:r>
        <w:t xml:space="preserve">4</w:t>
      </w:r>
    </w:p>
    <w:p>
      <w:r>
        <w:rPr>
          <w:b/>
        </w:rPr>
        <w:t xml:space="preserve">Esimerkki 7.3112</w:t>
      </w:r>
    </w:p>
    <w:p>
      <w:r>
        <w:t xml:space="preserve">Neljä kirjainta, jotka valitaan korvaamattomasti {f: 8, g: 8, q: 2}. Mikä on sarjan gggf todennäköisyys?</w:t>
      </w:r>
    </w:p>
    <w:p>
      <w:r>
        <w:rPr>
          <w:b/>
        </w:rPr>
        <w:t xml:space="preserve">Tulos</w:t>
      </w:r>
    </w:p>
    <w:p>
      <w:r>
        <w:t xml:space="preserve">28/765</w:t>
      </w:r>
    </w:p>
    <w:p>
      <w:r>
        <w:rPr>
          <w:b/>
        </w:rPr>
        <w:t xml:space="preserve">Esimerkki 7.3113</w:t>
      </w:r>
    </w:p>
    <w:p>
      <w:r>
        <w:t xml:space="preserve">Kuinka monta vuotta on kolme viidesosaa vuosisadasta?</w:t>
      </w:r>
    </w:p>
    <w:p>
      <w:r>
        <w:rPr>
          <w:b/>
        </w:rPr>
        <w:t xml:space="preserve">Tulos</w:t>
      </w:r>
    </w:p>
    <w:p>
      <w:r>
        <w:t xml:space="preserve">60</w:t>
      </w:r>
    </w:p>
    <w:p>
      <w:r>
        <w:rPr>
          <w:b/>
        </w:rPr>
        <w:t xml:space="preserve">Esimerkki 7.3114</w:t>
      </w:r>
    </w:p>
    <w:p>
      <w:r>
        <w:t xml:space="preserve">Ratkaise 23*o = 21*o - 4*u + 18, 4*o - 2*u + 14 = 0 o:lle.</w:t>
      </w:r>
    </w:p>
    <w:p>
      <w:r>
        <w:rPr>
          <w:b/>
        </w:rPr>
        <w:t xml:space="preserve">Tulos</w:t>
      </w:r>
    </w:p>
    <w:p>
      <w:r>
        <w:t xml:space="preserve">-1</w:t>
      </w:r>
    </w:p>
    <w:p>
      <w:r>
        <w:rPr>
          <w:b/>
        </w:rPr>
        <w:t xml:space="preserve">Esimerkki 7.3115</w:t>
      </w:r>
    </w:p>
    <w:p>
      <w:r>
        <w:t xml:space="preserve">Oletetaan, että 13*t = 9*t + 60. Oletetaan 26 = d - 139. Mikä on t:n ja d:n suurin yhteinen tekijä?</w:t>
      </w:r>
    </w:p>
    <w:p>
      <w:r>
        <w:rPr>
          <w:b/>
        </w:rPr>
        <w:t xml:space="preserve">Tulos</w:t>
      </w:r>
    </w:p>
    <w:p>
      <w:r>
        <w:t xml:space="preserve">15</w:t>
      </w:r>
    </w:p>
    <w:p>
      <w:r>
        <w:rPr>
          <w:b/>
        </w:rPr>
        <w:t xml:space="preserve">Esimerkki 7.3116</w:t>
      </w:r>
    </w:p>
    <w:p>
      <w:r>
        <w:t xml:space="preserve">Olkoon p = 54 + -49. Ratkaistaan h:n osalta -13 - 12 = -p*h.</w:t>
      </w:r>
    </w:p>
    <w:p>
      <w:r>
        <w:rPr>
          <w:b/>
        </w:rPr>
        <w:t xml:space="preserve">Tulos</w:t>
      </w:r>
    </w:p>
    <w:p>
      <w:r>
        <w:t xml:space="preserve">5</w:t>
      </w:r>
    </w:p>
    <w:p>
      <w:r>
        <w:rPr>
          <w:b/>
        </w:rPr>
        <w:t xml:space="preserve">Esimerkki 7.3117</w:t>
      </w:r>
    </w:p>
    <w:p>
      <w:r>
        <w:t xml:space="preserve">Mikä on seuraava termi luvuissa 51, 99, 147, 195, 243?</w:t>
      </w:r>
    </w:p>
    <w:p>
      <w:r>
        <w:rPr>
          <w:b/>
        </w:rPr>
        <w:t xml:space="preserve">Tulos</w:t>
      </w:r>
    </w:p>
    <w:p>
      <w:r>
        <w:t xml:space="preserve">291</w:t>
      </w:r>
    </w:p>
    <w:p>
      <w:r>
        <w:rPr>
          <w:b/>
        </w:rPr>
        <w:t xml:space="preserve">Esimerkki 7.3118</w:t>
      </w:r>
    </w:p>
    <w:p>
      <w:r>
        <w:t xml:space="preserve">Olkoon h = 22 - 9. Olkoon u = 3 + h. Mikä on jäännös, kun u jaetaan luvulla 9?</w:t>
      </w:r>
    </w:p>
    <w:p>
      <w:r>
        <w:rPr>
          <w:b/>
        </w:rPr>
        <w:t xml:space="preserve">Tulos</w:t>
      </w:r>
    </w:p>
    <w:p>
      <w:r>
        <w:t xml:space="preserve">7</w:t>
      </w:r>
    </w:p>
    <w:p>
      <w:r>
        <w:rPr>
          <w:b/>
        </w:rPr>
        <w:t xml:space="preserve">Esimerkki 7.3119</w:t>
      </w:r>
    </w:p>
    <w:p>
      <w:r>
        <w:t xml:space="preserve">Oletetaan, että 15 = 5*i - 2*i. Oletetaan -23 = i*w - 103. Mikä on w:n yksikkönumero?</w:t>
      </w:r>
    </w:p>
    <w:p>
      <w:r>
        <w:rPr>
          <w:b/>
        </w:rPr>
        <w:t xml:space="preserve">Tulos</w:t>
      </w:r>
    </w:p>
    <w:p>
      <w:r>
        <w:t xml:space="preserve">6</w:t>
      </w:r>
    </w:p>
    <w:p>
      <w:r>
        <w:rPr>
          <w:b/>
        </w:rPr>
        <w:t xml:space="preserve">Esimerkki 7.3120</w:t>
      </w:r>
    </w:p>
    <w:p>
      <w:r>
        <w:t xml:space="preserve">Olkoon n 13 + (-4)/4 + -3. Ratkaise 4*i - 3 = -2*m + n, i + 4*m = 10 i:lle.</w:t>
      </w:r>
    </w:p>
    <w:p>
      <w:r>
        <w:rPr>
          <w:b/>
        </w:rPr>
        <w:t xml:space="preserve">Tulos</w:t>
      </w:r>
    </w:p>
    <w:p>
      <w:r>
        <w:t xml:space="preserve">2</w:t>
      </w:r>
    </w:p>
    <w:p>
      <w:r>
        <w:rPr>
          <w:b/>
        </w:rPr>
        <w:t xml:space="preserve">Esimerkki 7.3121</w:t>
      </w:r>
    </w:p>
    <w:p>
      <w:r>
        <w:t xml:space="preserve">Laske sarjan ppy todennäköisyys, kun kolme kirjainta valitaan korvaamattomana sarjasta {y: 2, p: 2}.</w:t>
      </w:r>
    </w:p>
    <w:p>
      <w:r>
        <w:rPr>
          <w:b/>
        </w:rPr>
        <w:t xml:space="preserve">Tulos</w:t>
      </w:r>
    </w:p>
    <w:p>
      <w:r>
        <w:t xml:space="preserve">1/6</w:t>
      </w:r>
    </w:p>
    <w:p>
      <w:r>
        <w:rPr>
          <w:b/>
        </w:rPr>
        <w:t xml:space="preserve">Esimerkki 7.3122</w:t>
      </w:r>
    </w:p>
    <w:p>
      <w:r>
        <w:t xml:space="preserve">Oletetaan, että -3 = -2*g + 7. Olkoon j = g - -8. Laske 143:n ja j:n suurin yhteinen jakaja.</w:t>
      </w:r>
    </w:p>
    <w:p>
      <w:r>
        <w:rPr>
          <w:b/>
        </w:rPr>
        <w:t xml:space="preserve">Tulos</w:t>
      </w:r>
    </w:p>
    <w:p>
      <w:r>
        <w:t xml:space="preserve">13</w:t>
      </w:r>
    </w:p>
    <w:p>
      <w:r>
        <w:rPr>
          <w:b/>
        </w:rPr>
        <w:t xml:space="preserve">Esimerkki 7.3123</w:t>
      </w:r>
    </w:p>
    <w:p>
      <w:r>
        <w:t xml:space="preserve">Mikä on 0 potenssiin 1/3 lähimmän kokonaisluvun tarkkuudella?</w:t>
      </w:r>
    </w:p>
    <w:p>
      <w:r>
        <w:rPr>
          <w:b/>
        </w:rPr>
        <w:t xml:space="preserve">Tulos</w:t>
      </w:r>
    </w:p>
    <w:p>
      <w:r>
        <w:t xml:space="preserve">0</w:t>
      </w:r>
    </w:p>
    <w:p>
      <w:r>
        <w:rPr>
          <w:b/>
        </w:rPr>
        <w:t xml:space="preserve">Esimerkki 7.3124</w:t>
      </w:r>
    </w:p>
    <w:p>
      <w:r>
        <w:t xml:space="preserve">Neljä kirjainta, jotka on poimittu ilman korvaavia kirjaimia brrbbb:stä. Mikä on todennäköisyys valita 2 b ja 2 r?</w:t>
      </w:r>
    </w:p>
    <w:p>
      <w:r>
        <w:rPr>
          <w:b/>
        </w:rPr>
        <w:t xml:space="preserve">Tulos</w:t>
      </w:r>
    </w:p>
    <w:p>
      <w:r>
        <w:t xml:space="preserve">2/5</w:t>
      </w:r>
    </w:p>
    <w:p>
      <w:r>
        <w:rPr>
          <w:b/>
        </w:rPr>
        <w:t xml:space="preserve">Esimerkki 7.3125</w:t>
      </w:r>
    </w:p>
    <w:p>
      <w:r>
        <w:t xml:space="preserve">Mikä on yksitoista litran puolikasta millilitroina?</w:t>
      </w:r>
    </w:p>
    <w:p>
      <w:r>
        <w:rPr>
          <w:b/>
        </w:rPr>
        <w:t xml:space="preserve">Tulos</w:t>
      </w:r>
    </w:p>
    <w:p>
      <w:r>
        <w:t xml:space="preserve">5500</w:t>
      </w:r>
    </w:p>
    <w:p>
      <w:r>
        <w:rPr>
          <w:b/>
        </w:rPr>
        <w:t xml:space="preserve">Esimerkki 7.3126</w:t>
      </w:r>
    </w:p>
    <w:p>
      <w:r>
        <w:t xml:space="preserve">Ratkaise r:lle -4*r = -4*i - 3 + 15, 5*r = 2*i - 6.</w:t>
      </w:r>
    </w:p>
    <w:p>
      <w:r>
        <w:rPr>
          <w:b/>
        </w:rPr>
        <w:t xml:space="preserve">Tulos</w:t>
      </w:r>
    </w:p>
    <w:p>
      <w:r>
        <w:t xml:space="preserve">0</w:t>
      </w:r>
    </w:p>
    <w:p>
      <w:r>
        <w:rPr>
          <w:b/>
        </w:rPr>
        <w:t xml:space="preserve">Esimerkki 7.3127</w:t>
      </w:r>
    </w:p>
    <w:p>
      <w:r>
        <w:t xml:space="preserve">Mikä on 1/10 mikrogrammaa nanogrammoina?</w:t>
      </w:r>
    </w:p>
    <w:p>
      <w:r>
        <w:rPr>
          <w:b/>
        </w:rPr>
        <w:t xml:space="preserve">Tulos</w:t>
      </w:r>
    </w:p>
    <w:p>
      <w:r>
        <w:t xml:space="preserve">100</w:t>
      </w:r>
    </w:p>
    <w:p>
      <w:r>
        <w:rPr>
          <w:b/>
        </w:rPr>
        <w:t xml:space="preserve">Esimerkki 7.3128</w:t>
      </w:r>
    </w:p>
    <w:p>
      <w:r>
        <w:t xml:space="preserve">Mikä on 1,575664 grammaa kilogrammoina?</w:t>
      </w:r>
    </w:p>
    <w:p>
      <w:r>
        <w:rPr>
          <w:b/>
        </w:rPr>
        <w:t xml:space="preserve">Tulos</w:t>
      </w:r>
    </w:p>
    <w:p>
      <w:r>
        <w:t xml:space="preserve">0.001575664</w:t>
      </w:r>
    </w:p>
    <w:p>
      <w:r>
        <w:rPr>
          <w:b/>
        </w:rPr>
        <w:t xml:space="preserve">Esimerkki 7.3129</w:t>
      </w:r>
    </w:p>
    <w:p>
      <w:r>
        <w:t xml:space="preserve">Mikä on 102:n kolmas juuri lähimmän kokonaisluvun tarkkuudella?</w:t>
      </w:r>
    </w:p>
    <w:p>
      <w:r>
        <w:rPr>
          <w:b/>
        </w:rPr>
        <w:t xml:space="preserve">Tulos</w:t>
      </w:r>
    </w:p>
    <w:p>
      <w:r>
        <w:t xml:space="preserve">5</w:t>
      </w:r>
    </w:p>
    <w:p>
      <w:r>
        <w:rPr>
          <w:b/>
        </w:rPr>
        <w:t xml:space="preserve">Esimerkki 7.3130</w:t>
      </w:r>
    </w:p>
    <w:p>
      <w:r>
        <w:t xml:space="preserve">Mikä on 0,927 ottaa pois -298,7?</w:t>
      </w:r>
    </w:p>
    <w:p>
      <w:r>
        <w:rPr>
          <w:b/>
        </w:rPr>
        <w:t xml:space="preserve">Tulos</w:t>
      </w:r>
    </w:p>
    <w:p>
      <w:r>
        <w:t xml:space="preserve">299.627</w:t>
      </w:r>
    </w:p>
    <w:p>
      <w:r>
        <w:rPr>
          <w:b/>
        </w:rPr>
        <w:t xml:space="preserve">Esimerkki 7.3131</w:t>
      </w:r>
    </w:p>
    <w:p>
      <w:r>
        <w:t xml:space="preserve">Mikä on yksikön -64*(0 - (-28)/(-8)) numero?</w:t>
      </w:r>
    </w:p>
    <w:p>
      <w:r>
        <w:rPr>
          <w:b/>
        </w:rPr>
        <w:t xml:space="preserve">Tulos</w:t>
      </w:r>
    </w:p>
    <w:p>
      <w:r>
        <w:t xml:space="preserve">4</w:t>
      </w:r>
    </w:p>
    <w:p>
      <w:r>
        <w:rPr>
          <w:b/>
        </w:rPr>
        <w:t xml:space="preserve">Esimerkki 7.3132</w:t>
      </w:r>
    </w:p>
    <w:p>
      <w:r>
        <w:t xml:space="preserve">Kuinka monta nanometriä on 985805,4m?</w:t>
      </w:r>
    </w:p>
    <w:p>
      <w:r>
        <w:rPr>
          <w:b/>
        </w:rPr>
        <w:t xml:space="preserve">Tulos</w:t>
      </w:r>
    </w:p>
    <w:p>
      <w:r>
        <w:t xml:space="preserve">985805400000000</w:t>
      </w:r>
    </w:p>
    <w:p>
      <w:r>
        <w:rPr>
          <w:b/>
        </w:rPr>
        <w:t xml:space="preserve">Esimerkki 7.3133</w:t>
      </w:r>
    </w:p>
    <w:p>
      <w:r>
        <w:t xml:space="preserve">Mikä on 4 + e 16:ssa?</w:t>
      </w:r>
    </w:p>
    <w:p>
      <w:r>
        <w:rPr>
          <w:b/>
        </w:rPr>
        <w:t xml:space="preserve">Tulos</w:t>
      </w:r>
    </w:p>
    <w:p>
      <w:r>
        <w:t xml:space="preserve">12</w:t>
      </w:r>
    </w:p>
    <w:p>
      <w:r>
        <w:rPr>
          <w:b/>
        </w:rPr>
        <w:t xml:space="preserve">Esimerkki 7.3134</w:t>
      </w:r>
    </w:p>
    <w:p>
      <w:r>
        <w:t xml:space="preserve">Ratkaise f:n arvo 0 = 5*f - 24 + 14.</w:t>
      </w:r>
    </w:p>
    <w:p>
      <w:r>
        <w:rPr>
          <w:b/>
        </w:rPr>
        <w:t xml:space="preserve">Tulos</w:t>
      </w:r>
    </w:p>
    <w:p>
      <w:r>
        <w:t xml:space="preserve">2</w:t>
      </w:r>
    </w:p>
    <w:p>
      <w:r>
        <w:rPr>
          <w:b/>
        </w:rPr>
        <w:t xml:space="preserve">Esimerkki 7.3135</w:t>
      </w:r>
    </w:p>
    <w:p>
      <w:r>
        <w:t xml:space="preserve">Mikä on (-12)/(-6)*1/(-7) arvo?</w:t>
      </w:r>
    </w:p>
    <w:p>
      <w:r>
        <w:rPr>
          <w:b/>
        </w:rPr>
        <w:t xml:space="preserve">Tulos</w:t>
      </w:r>
    </w:p>
    <w:p>
      <w:r>
        <w:t xml:space="preserve">-2/7</w:t>
      </w:r>
    </w:p>
    <w:p>
      <w:r>
        <w:rPr>
          <w:b/>
        </w:rPr>
        <w:t xml:space="preserve">Esimerkki 7.3136</w:t>
      </w:r>
    </w:p>
    <w:p>
      <w:r>
        <w:t xml:space="preserve">Ratkaise j:n osalta -12*j - 17 = 43.</w:t>
      </w:r>
    </w:p>
    <w:p>
      <w:r>
        <w:rPr>
          <w:b/>
        </w:rPr>
        <w:t xml:space="preserve">Tulos</w:t>
      </w:r>
    </w:p>
    <w:p>
      <w:r>
        <w:t xml:space="preserve">-5</w:t>
      </w:r>
    </w:p>
    <w:p>
      <w:r>
        <w:rPr>
          <w:b/>
        </w:rPr>
        <w:t xml:space="preserve">Esimerkki 7.3137</w:t>
      </w:r>
    </w:p>
    <w:p>
      <w:r>
        <w:t xml:space="preserve">Kolme kirjainta, jotka on poimittu korvaamatta aarahhhhhhhhnsarhista. Anna todennäköisyys sarjalle hhn.</w:t>
      </w:r>
    </w:p>
    <w:p>
      <w:r>
        <w:rPr>
          <w:b/>
        </w:rPr>
        <w:t xml:space="preserve">Tulos</w:t>
      </w:r>
    </w:p>
    <w:p>
      <w:r>
        <w:t xml:space="preserve">1/65</w:t>
      </w:r>
    </w:p>
    <w:p>
      <w:r>
        <w:rPr>
          <w:b/>
        </w:rPr>
        <w:t xml:space="preserve">Esimerkki 7.3138</w:t>
      </w:r>
    </w:p>
    <w:p>
      <w:r>
        <w:t xml:space="preserve">Kaksi kirjainta, jotka valitaan korvaamattomasti seuraavista {m: 1, j: 1, v: 1, h: 2, d: 1, t: 1}. Anna todennäköisyys valita 1 d ja 1 j.</w:t>
      </w:r>
    </w:p>
    <w:p>
      <w:r>
        <w:rPr>
          <w:b/>
        </w:rPr>
        <w:t xml:space="preserve">Tulos</w:t>
      </w:r>
    </w:p>
    <w:p>
      <w:r>
        <w:t xml:space="preserve">1/21</w:t>
      </w:r>
    </w:p>
    <w:p>
      <w:r>
        <w:rPr>
          <w:b/>
        </w:rPr>
        <w:t xml:space="preserve">Esimerkki 7.3139</w:t>
      </w:r>
    </w:p>
    <w:p>
      <w:r>
        <w:t xml:space="preserve">Oletetaan, että -5*j + 318 + 17 = 0. Olkoon p j*3/(-6)*-2. Oletetaan, että -p = 2*c - 227. Mikä on 16:n ja c:n suurin yhteinen tekijä?</w:t>
      </w:r>
    </w:p>
    <w:p>
      <w:r>
        <w:rPr>
          <w:b/>
        </w:rPr>
        <w:t xml:space="preserve">Tulos</w:t>
      </w:r>
    </w:p>
    <w:p>
      <w:r>
        <w:t xml:space="preserve">16</w:t>
      </w:r>
    </w:p>
    <w:p>
      <w:r>
        <w:rPr>
          <w:b/>
        </w:rPr>
        <w:t xml:space="preserve">Esimerkki 7.3140</w:t>
      </w:r>
    </w:p>
    <w:p>
      <w:r>
        <w:t xml:space="preserve">Mikä on kolme viidesosaa vuosituhannesta vuosisatoina?</w:t>
      </w:r>
    </w:p>
    <w:p>
      <w:r>
        <w:rPr>
          <w:b/>
        </w:rPr>
        <w:t xml:space="preserve">Tulos</w:t>
      </w:r>
    </w:p>
    <w:p>
      <w:r>
        <w:t xml:space="preserve">6</w:t>
      </w:r>
    </w:p>
    <w:p>
      <w:r>
        <w:rPr>
          <w:b/>
        </w:rPr>
        <w:t xml:space="preserve">Esimerkki 7.3141</w:t>
      </w:r>
    </w:p>
    <w:p>
      <w:r>
        <w:t xml:space="preserve">Mitä seuraavaksi: -27, -49, -73, -99?</w:t>
      </w:r>
    </w:p>
    <w:p>
      <w:r>
        <w:rPr>
          <w:b/>
        </w:rPr>
        <w:t xml:space="preserve">Tulos</w:t>
      </w:r>
    </w:p>
    <w:p>
      <w:r>
        <w:t xml:space="preserve">-127</w:t>
      </w:r>
    </w:p>
    <w:p>
      <w:r>
        <w:rPr>
          <w:b/>
        </w:rPr>
        <w:t xml:space="preserve">Esimerkki 7.3142</w:t>
      </w:r>
    </w:p>
    <w:p>
      <w:r>
        <w:t xml:space="preserve">Laske todennäköisyys sekvenssille ely, kun kolme kirjainta poimitaan korvaamatta elylllllllllllllllllllllll.</w:t>
      </w:r>
    </w:p>
    <w:p>
      <w:r>
        <w:rPr>
          <w:b/>
        </w:rPr>
        <w:t xml:space="preserve">Tulos</w:t>
      </w:r>
    </w:p>
    <w:p>
      <w:r>
        <w:t xml:space="preserve">1/306</w:t>
      </w:r>
    </w:p>
    <w:p>
      <w:r>
        <w:rPr>
          <w:b/>
        </w:rPr>
        <w:t xml:space="preserve">Esimerkki 7.3143</w:t>
      </w:r>
    </w:p>
    <w:p>
      <w:r>
        <w:t xml:space="preserve">Olkoon g = -11 - -23. Laske g:n ja 8:n suurin yhteinen jakaja.</w:t>
      </w:r>
    </w:p>
    <w:p>
      <w:r>
        <w:rPr>
          <w:b/>
        </w:rPr>
        <w:t xml:space="preserve">Tulos</w:t>
      </w:r>
    </w:p>
    <w:p>
      <w:r>
        <w:t xml:space="preserve">4</w:t>
      </w:r>
    </w:p>
    <w:p>
      <w:r>
        <w:rPr>
          <w:b/>
        </w:rPr>
        <w:t xml:space="preserve">Esimerkki 7.3144</w:t>
      </w:r>
    </w:p>
    <w:p>
      <w:r>
        <w:t xml:space="preserve">Oletetaan, että -2 = 4*y - 2*n - 14, -4 = 2*n. Olkoon i(l) kolmannen derivaatan l**5/60 + l**4/8 - l**3/6 + l**2 kolmas derivaatta. Mikä on i(y):n yksikkönumero?</w:t>
      </w:r>
    </w:p>
    <w:p>
      <w:r>
        <w:rPr>
          <w:b/>
        </w:rPr>
        <w:t xml:space="preserve">Tulos</w:t>
      </w:r>
    </w:p>
    <w:p>
      <w:r>
        <w:t xml:space="preserve">9</w:t>
      </w:r>
    </w:p>
    <w:p>
      <w:r>
        <w:rPr>
          <w:b/>
        </w:rPr>
        <w:t xml:space="preserve">Esimerkki 7.3145</w:t>
      </w:r>
    </w:p>
    <w:p>
      <w:r>
        <w:t xml:space="preserve">Olkoon g = -109 - -229. Mikä on 80:n ja g:n suurin yhteinen tekijä?</w:t>
      </w:r>
    </w:p>
    <w:p>
      <w:r>
        <w:rPr>
          <w:b/>
        </w:rPr>
        <w:t xml:space="preserve">Tulos</w:t>
      </w:r>
    </w:p>
    <w:p>
      <w:r>
        <w:t xml:space="preserve">40</w:t>
      </w:r>
    </w:p>
    <w:p>
      <w:r>
        <w:rPr>
          <w:b/>
        </w:rPr>
        <w:t xml:space="preserve">Esimerkki 7.3146</w:t>
      </w:r>
    </w:p>
    <w:p>
      <w:r>
        <w:t xml:space="preserve">Ratkaise z:n osalta 4*z - a + 14 = -9, a + 22 = -5*z.</w:t>
      </w:r>
    </w:p>
    <w:p>
      <w:r>
        <w:rPr>
          <w:b/>
        </w:rPr>
        <w:t xml:space="preserve">Tulos</w:t>
      </w:r>
    </w:p>
    <w:p>
      <w:r>
        <w:t xml:space="preserve">-5</w:t>
      </w:r>
    </w:p>
    <w:p>
      <w:r>
        <w:rPr>
          <w:b/>
        </w:rPr>
        <w:t xml:space="preserve">Esimerkki 7.3147</w:t>
      </w:r>
    </w:p>
    <w:p>
      <w:r>
        <w:t xml:space="preserve">Oletetaan, että -13 - 5 = 3*x. Olkoon p (2 - (1 - 1)) + x. Mikä on jäännös, kun 5 jaetaan 1*(0 - (p - -1))?</w:t>
      </w:r>
    </w:p>
    <w:p>
      <w:r>
        <w:rPr>
          <w:b/>
        </w:rPr>
        <w:t xml:space="preserve">Tulos</w:t>
      </w:r>
    </w:p>
    <w:p>
      <w:r>
        <w:t xml:space="preserve">2</w:t>
      </w:r>
    </w:p>
    <w:p>
      <w:r>
        <w:rPr>
          <w:b/>
        </w:rPr>
        <w:t xml:space="preserve">Esimerkki 7.3148</w:t>
      </w:r>
    </w:p>
    <w:p>
      <w:r>
        <w:t xml:space="preserve">Muunna 5272,542 nanogrammaa grammaksi.</w:t>
      </w:r>
    </w:p>
    <w:p>
      <w:r>
        <w:rPr>
          <w:b/>
        </w:rPr>
        <w:t xml:space="preserve">Tulos</w:t>
      </w:r>
    </w:p>
    <w:p>
      <w:r>
        <w:t xml:space="preserve">0.000005272542</w:t>
      </w:r>
    </w:p>
    <w:p>
      <w:r>
        <w:rPr>
          <w:b/>
        </w:rPr>
        <w:t xml:space="preserve">Esimerkki 7.3149</w:t>
      </w:r>
    </w:p>
    <w:p>
      <w:r>
        <w:t xml:space="preserve">Kuinka monta kuukautta on 7/6 vuodessa?</w:t>
      </w:r>
    </w:p>
    <w:p>
      <w:r>
        <w:rPr>
          <w:b/>
        </w:rPr>
        <w:t xml:space="preserve">Tulos</w:t>
      </w:r>
    </w:p>
    <w:p>
      <w:r>
        <w:t xml:space="preserve">14</w:t>
      </w:r>
    </w:p>
    <w:p>
      <w:r>
        <w:rPr>
          <w:b/>
        </w:rPr>
        <w:t xml:space="preserve">Esimerkki 7.3150</w:t>
      </w:r>
    </w:p>
    <w:p>
      <w:r>
        <w:t xml:space="preserve">Ratkaise d:lle -3*d + 0*d = -3.</w:t>
      </w:r>
    </w:p>
    <w:p>
      <w:r>
        <w:rPr>
          <w:b/>
        </w:rPr>
        <w:t xml:space="preserve">Tulos</w:t>
      </w:r>
    </w:p>
    <w:p>
      <w:r>
        <w:t xml:space="preserve">1</w:t>
      </w:r>
    </w:p>
    <w:p>
      <w:r>
        <w:rPr>
          <w:b/>
        </w:rPr>
        <w:t xml:space="preserve">Esimerkki 7.3151</w:t>
      </w:r>
    </w:p>
    <w:p>
      <w:r>
        <w:t xml:space="preserve">Kaksi kirjainta poimittu korvaamatta aaaaaannananaa. Mikä on todennäköisyys järjestyksessä na?</w:t>
      </w:r>
    </w:p>
    <w:p>
      <w:r>
        <w:rPr>
          <w:b/>
        </w:rPr>
        <w:t xml:space="preserve">Tulos</w:t>
      </w:r>
    </w:p>
    <w:p>
      <w:r>
        <w:t xml:space="preserve">20/91</w:t>
      </w:r>
    </w:p>
    <w:p>
      <w:r>
        <w:rPr>
          <w:b/>
        </w:rPr>
        <w:t xml:space="preserve">Esimerkki 7.3152</w:t>
      </w:r>
    </w:p>
    <w:p>
      <w:r>
        <w:t xml:space="preserve">Kuinka monta sekuntia on 31/5 minuutista?</w:t>
      </w:r>
    </w:p>
    <w:p>
      <w:r>
        <w:rPr>
          <w:b/>
        </w:rPr>
        <w:t xml:space="preserve">Tulos</w:t>
      </w:r>
    </w:p>
    <w:p>
      <w:r>
        <w:t xml:space="preserve">372</w:t>
      </w:r>
    </w:p>
    <w:p>
      <w:r>
        <w:rPr>
          <w:b/>
        </w:rPr>
        <w:t xml:space="preserve">Esimerkki 7.3153</w:t>
      </w:r>
    </w:p>
    <w:p>
      <w:r>
        <w:t xml:space="preserve">Mikä on todennäköisyys valita 2 v ja 1 x, kun kolme kirjainta valitaan korvaamattomana xmxvxmvvvmmxmvx:stä?</w:t>
      </w:r>
    </w:p>
    <w:p>
      <w:r>
        <w:rPr>
          <w:b/>
        </w:rPr>
        <w:t xml:space="preserve">Tulos</w:t>
      </w:r>
    </w:p>
    <w:p>
      <w:r>
        <w:t xml:space="preserve">15/182</w:t>
      </w:r>
    </w:p>
    <w:p>
      <w:r>
        <w:rPr>
          <w:b/>
        </w:rPr>
        <w:t xml:space="preserve">Esimerkki 7.3154</w:t>
      </w:r>
    </w:p>
    <w:p>
      <w:r>
        <w:t xml:space="preserve">Muunna 8112,424cm muotoon nanometri.</w:t>
      </w:r>
    </w:p>
    <w:p>
      <w:r>
        <w:rPr>
          <w:b/>
        </w:rPr>
        <w:t xml:space="preserve">Tulos</w:t>
      </w:r>
    </w:p>
    <w:p>
      <w:r>
        <w:t xml:space="preserve">81124240000</w:t>
      </w:r>
    </w:p>
    <w:p>
      <w:r>
        <w:rPr>
          <w:b/>
        </w:rPr>
        <w:t xml:space="preserve">Esimerkki 7.3155</w:t>
      </w:r>
    </w:p>
    <w:p>
      <w:r>
        <w:t xml:space="preserve">Mikä on 19/4 mikrometriä nanometreinä?</w:t>
      </w:r>
    </w:p>
    <w:p>
      <w:r>
        <w:rPr>
          <w:b/>
        </w:rPr>
        <w:t xml:space="preserve">Tulos</w:t>
      </w:r>
    </w:p>
    <w:p>
      <w:r>
        <w:t xml:space="preserve">4750</w:t>
      </w:r>
    </w:p>
    <w:p>
      <w:r>
        <w:rPr>
          <w:b/>
        </w:rPr>
        <w:t xml:space="preserve">Esimerkki 7.3156</w:t>
      </w:r>
    </w:p>
    <w:p>
      <w:r>
        <w:t xml:space="preserve">Mikä on sarjan rr todennäköisyys, kun kaksi kirjainta valitaan korvaamatta {r: 8, x: 3}?</w:t>
      </w:r>
    </w:p>
    <w:p>
      <w:r>
        <w:rPr>
          <w:b/>
        </w:rPr>
        <w:t xml:space="preserve">Tulos</w:t>
      </w:r>
    </w:p>
    <w:p>
      <w:r>
        <w:t xml:space="preserve">28/55</w:t>
      </w:r>
    </w:p>
    <w:p>
      <w:r>
        <w:rPr>
          <w:b/>
        </w:rPr>
        <w:t xml:space="preserve">Esimerkki 7.3157</w:t>
      </w:r>
    </w:p>
    <w:p>
      <w:r>
        <w:t xml:space="preserve">Muunna 0,0206712 viikkoa muunna 0,0206712 viikkoa mikrosekunniksi.</w:t>
      </w:r>
    </w:p>
    <w:p>
      <w:r>
        <w:rPr>
          <w:b/>
        </w:rPr>
        <w:t xml:space="preserve">Tulos</w:t>
      </w:r>
    </w:p>
    <w:p>
      <w:r>
        <w:t xml:space="preserve">12501941760</w:t>
      </w:r>
    </w:p>
    <w:p>
      <w:r>
        <w:rPr>
          <w:b/>
        </w:rPr>
        <w:t xml:space="preserve">Esimerkki 7.3158</w:t>
      </w:r>
    </w:p>
    <w:p>
      <w:r>
        <w:t xml:space="preserve">Kaksi kirjainta, jotka valitaan korvaamattomasti {a: 3, x: 4, e: 10, t: 1}. Mikä on sarjan xx todennäköisyys?</w:t>
      </w:r>
    </w:p>
    <w:p>
      <w:r>
        <w:rPr>
          <w:b/>
        </w:rPr>
        <w:t xml:space="preserve">Tulos</w:t>
      </w:r>
    </w:p>
    <w:p>
      <w:r>
        <w:t xml:space="preserve">2/51</w:t>
      </w:r>
    </w:p>
    <w:p>
      <w:r>
        <w:rPr>
          <w:b/>
        </w:rPr>
        <w:t xml:space="preserve">Esimerkki 7.3159</w:t>
      </w:r>
    </w:p>
    <w:p>
      <w:r>
        <w:t xml:space="preserve">Olkoon p = -12 + 20. Olkoon q(c) = c**3 - 4*c**2 + 2*c - 5. Olkoon k q(4). Olkoon l k - 2 - (-1 - -1). Laske l:n ja p:n suurin yhteinen tekijä.</w:t>
      </w:r>
    </w:p>
    <w:p>
      <w:r>
        <w:rPr>
          <w:b/>
        </w:rPr>
        <w:t xml:space="preserve">Tulos</w:t>
      </w:r>
    </w:p>
    <w:p>
      <w:r>
        <w:t xml:space="preserve">1</w:t>
      </w:r>
    </w:p>
    <w:p>
      <w:r>
        <w:rPr>
          <w:b/>
        </w:rPr>
        <w:t xml:space="preserve">Esimerkki 7.3160</w:t>
      </w:r>
    </w:p>
    <w:p>
      <w:r>
        <w:t xml:space="preserve">Mikä on 1 - -24 perusta 12:ssa?</w:t>
      </w:r>
    </w:p>
    <w:p>
      <w:r>
        <w:rPr>
          <w:b/>
        </w:rPr>
        <w:t xml:space="preserve">Tulos</w:t>
      </w:r>
    </w:p>
    <w:p>
      <w:r>
        <w:t xml:space="preserve">25</w:t>
      </w:r>
    </w:p>
    <w:p>
      <w:r>
        <w:rPr>
          <w:b/>
        </w:rPr>
        <w:t xml:space="preserve">Esimerkki 7.3161</w:t>
      </w:r>
    </w:p>
    <w:p>
      <w:r>
        <w:t xml:space="preserve">Muunna 1501014.3 kuukautta muotoon vuosituhat.</w:t>
      </w:r>
    </w:p>
    <w:p>
      <w:r>
        <w:rPr>
          <w:b/>
        </w:rPr>
        <w:t xml:space="preserve">Tulos</w:t>
      </w:r>
    </w:p>
    <w:p>
      <w:r>
        <w:t xml:space="preserve">125.084525</w:t>
      </w:r>
    </w:p>
    <w:p>
      <w:r>
        <w:rPr>
          <w:b/>
        </w:rPr>
        <w:t xml:space="preserve">Esimerkki 7.3162</w:t>
      </w:r>
    </w:p>
    <w:p>
      <w:r>
        <w:t xml:space="preserve">Mitä seuraavaksi: -81, -90, -111, -150, -213, -306?</w:t>
      </w:r>
    </w:p>
    <w:p>
      <w:r>
        <w:rPr>
          <w:b/>
        </w:rPr>
        <w:t xml:space="preserve">Tulos</w:t>
      </w:r>
    </w:p>
    <w:p>
      <w:r>
        <w:t xml:space="preserve">-435</w:t>
      </w:r>
    </w:p>
    <w:p>
      <w:r>
        <w:rPr>
          <w:b/>
        </w:rPr>
        <w:t xml:space="preserve">Esimerkki 7.3163</w:t>
      </w:r>
    </w:p>
    <w:p>
      <w:r>
        <w:t xml:space="preserve">Laske (144/108)/((-20)/6).</w:t>
      </w:r>
    </w:p>
    <w:p>
      <w:r>
        <w:rPr>
          <w:b/>
        </w:rPr>
        <w:t xml:space="preserve">Tulos</w:t>
      </w:r>
    </w:p>
    <w:p>
      <w:r>
        <w:t xml:space="preserve">-2/5</w:t>
      </w:r>
    </w:p>
    <w:p>
      <w:r>
        <w:rPr>
          <w:b/>
        </w:rPr>
        <w:t xml:space="preserve">Esimerkki 7.3164</w:t>
      </w:r>
    </w:p>
    <w:p>
      <w:r>
        <w:t xml:space="preserve">Kuinka monta päivää on 3,7373391 minuuttia?</w:t>
      </w:r>
    </w:p>
    <w:p>
      <w:r>
        <w:rPr>
          <w:b/>
        </w:rPr>
        <w:t xml:space="preserve">Tulos</w:t>
      </w:r>
    </w:p>
    <w:p>
      <w:r>
        <w:t xml:space="preserve">0.002595374375</w:t>
      </w:r>
    </w:p>
    <w:p>
      <w:r>
        <w:rPr>
          <w:b/>
        </w:rPr>
        <w:t xml:space="preserve">Esimerkki 7.3165</w:t>
      </w:r>
    </w:p>
    <w:p>
      <w:r>
        <w:t xml:space="preserve">Ratkaise f:lle -4*f + 3*t + 2 = 0, 0*t = 4*f + 2*t - 12.</w:t>
      </w:r>
    </w:p>
    <w:p>
      <w:r>
        <w:rPr>
          <w:b/>
        </w:rPr>
        <w:t xml:space="preserve">Tulos</w:t>
      </w:r>
    </w:p>
    <w:p>
      <w:r>
        <w:t xml:space="preserve">2</w:t>
      </w:r>
    </w:p>
    <w:p>
      <w:r>
        <w:rPr>
          <w:b/>
        </w:rPr>
        <w:t xml:space="preserve">Esimerkki 7.3166</w:t>
      </w:r>
    </w:p>
    <w:p>
      <w:r>
        <w:t xml:space="preserve">Arvioi -4*12/(-2016)*-4.</w:t>
      </w:r>
    </w:p>
    <w:p>
      <w:r>
        <w:rPr>
          <w:b/>
        </w:rPr>
        <w:t xml:space="preserve">Tulos</w:t>
      </w:r>
    </w:p>
    <w:p>
      <w:r>
        <w:t xml:space="preserve">-2/21</w:t>
      </w:r>
    </w:p>
    <w:p>
      <w:r>
        <w:rPr>
          <w:b/>
        </w:rPr>
        <w:t xml:space="preserve">Esimerkki 7.3167</w:t>
      </w:r>
    </w:p>
    <w:p>
      <w:r>
        <w:t xml:space="preserve">Ratkaise u:lle -4*u + 63 = 71.</w:t>
      </w:r>
    </w:p>
    <w:p>
      <w:r>
        <w:rPr>
          <w:b/>
        </w:rPr>
        <w:t xml:space="preserve">Tulos</w:t>
      </w:r>
    </w:p>
    <w:p>
      <w:r>
        <w:t xml:space="preserve">-2</w:t>
      </w:r>
    </w:p>
    <w:p>
      <w:r>
        <w:rPr>
          <w:b/>
        </w:rPr>
        <w:t xml:space="preserve">Esimerkki 7.3168</w:t>
      </w:r>
    </w:p>
    <w:p>
      <w:r>
        <w:t xml:space="preserve">Kuinka monta millilitraa on 7881,197 litrassa?</w:t>
      </w:r>
    </w:p>
    <w:p>
      <w:r>
        <w:rPr>
          <w:b/>
        </w:rPr>
        <w:t xml:space="preserve">Tulos</w:t>
      </w:r>
    </w:p>
    <w:p>
      <w:r>
        <w:t xml:space="preserve">7881197</w:t>
      </w:r>
    </w:p>
    <w:p>
      <w:r>
        <w:rPr>
          <w:b/>
        </w:rPr>
        <w:t xml:space="preserve">Esimerkki 7.3169</w:t>
      </w:r>
    </w:p>
    <w:p>
      <w:r>
        <w:t xml:space="preserve">Mikä on litran kahdeskymmenesosa millilitroina?</w:t>
      </w:r>
    </w:p>
    <w:p>
      <w:r>
        <w:rPr>
          <w:b/>
        </w:rPr>
        <w:t xml:space="preserve">Tulos</w:t>
      </w:r>
    </w:p>
    <w:p>
      <w:r>
        <w:t xml:space="preserve">50</w:t>
      </w:r>
    </w:p>
    <w:p>
      <w:r>
        <w:rPr>
          <w:b/>
        </w:rPr>
        <w:t xml:space="preserve">Esimerkki 7.3170</w:t>
      </w:r>
    </w:p>
    <w:p>
      <w:r>
        <w:t xml:space="preserve">Kuinka monta nanogrammaa on 6726,04kg?</w:t>
      </w:r>
    </w:p>
    <w:p>
      <w:r>
        <w:rPr>
          <w:b/>
        </w:rPr>
        <w:t xml:space="preserve">Tulos</w:t>
      </w:r>
    </w:p>
    <w:p>
      <w:r>
        <w:t xml:space="preserve">6726040000000000</w:t>
      </w:r>
    </w:p>
    <w:p>
      <w:r>
        <w:rPr>
          <w:b/>
        </w:rPr>
        <w:t xml:space="preserve">Esimerkki 7.3171</w:t>
      </w:r>
    </w:p>
    <w:p>
      <w:r>
        <w:t xml:space="preserve">Mikä on 32991,37 l millilitroina?</w:t>
      </w:r>
    </w:p>
    <w:p>
      <w:r>
        <w:rPr>
          <w:b/>
        </w:rPr>
        <w:t xml:space="preserve">Tulos</w:t>
      </w:r>
    </w:p>
    <w:p>
      <w:r>
        <w:t xml:space="preserve">32991370</w:t>
      </w:r>
    </w:p>
    <w:p>
      <w:r>
        <w:rPr>
          <w:b/>
        </w:rPr>
        <w:t xml:space="preserve">Esimerkki 7.3172</w:t>
      </w:r>
    </w:p>
    <w:p>
      <w:r>
        <w:t xml:space="preserve">Mikä on 5888,181s nanosekunteina?</w:t>
      </w:r>
    </w:p>
    <w:p>
      <w:r>
        <w:rPr>
          <w:b/>
        </w:rPr>
        <w:t xml:space="preserve">Tulos</w:t>
      </w:r>
    </w:p>
    <w:p>
      <w:r>
        <w:t xml:space="preserve">5888181000000</w:t>
      </w:r>
    </w:p>
    <w:p>
      <w:r>
        <w:rPr>
          <w:b/>
        </w:rPr>
        <w:t xml:space="preserve">Esimerkki 7.3173</w:t>
      </w:r>
    </w:p>
    <w:p>
      <w:r>
        <w:t xml:space="preserve">Ratkaise l:n osalta -7*l = 69 - 76.</w:t>
      </w:r>
    </w:p>
    <w:p>
      <w:r>
        <w:rPr>
          <w:b/>
        </w:rPr>
        <w:t xml:space="preserve">Tulos</w:t>
      </w:r>
    </w:p>
    <w:p>
      <w:r>
        <w:t xml:space="preserve">1</w:t>
      </w:r>
    </w:p>
    <w:p>
      <w:r>
        <w:rPr>
          <w:b/>
        </w:rPr>
        <w:t xml:space="preserve">Esimerkki 7.3174</w:t>
      </w:r>
    </w:p>
    <w:p>
      <w:r>
        <w:t xml:space="preserve">Kolme kirjainta, jotka on poimittu korvaamattomasti gggppgffffwgppgppggfwd:stä. Mikä on todennäköisyys valita 1 f, 1 d ja 1 g?</w:t>
      </w:r>
    </w:p>
    <w:p>
      <w:r>
        <w:rPr>
          <w:b/>
        </w:rPr>
        <w:t xml:space="preserve">Tulos</w:t>
      </w:r>
    </w:p>
    <w:p>
      <w:r>
        <w:t xml:space="preserve">7/204</w:t>
      </w:r>
    </w:p>
    <w:p>
      <w:r>
        <w:rPr>
          <w:b/>
        </w:rPr>
        <w:t xml:space="preserve">Esimerkki 7.3175</w:t>
      </w:r>
    </w:p>
    <w:p>
      <w:r>
        <w:t xml:space="preserve">Mikä on 49067,84ng mikrogrammoina?</w:t>
      </w:r>
    </w:p>
    <w:p>
      <w:r>
        <w:rPr>
          <w:b/>
        </w:rPr>
        <w:t xml:space="preserve">Tulos</w:t>
      </w:r>
    </w:p>
    <w:p>
      <w:r>
        <w:t xml:space="preserve">49.06784</w:t>
      </w:r>
    </w:p>
    <w:p>
      <w:r>
        <w:rPr>
          <w:b/>
        </w:rPr>
        <w:t xml:space="preserve">Esimerkki 7.3176</w:t>
      </w:r>
    </w:p>
    <w:p>
      <w:r>
        <w:t xml:space="preserve">Mikä on todennäköisyys valita 1 u ja 3 f, kun neljä kirjainta valitaan ilman korvausta wfffsmfwu-kirjaimista?</w:t>
      </w:r>
    </w:p>
    <w:p>
      <w:r>
        <w:rPr>
          <w:b/>
        </w:rPr>
        <w:t xml:space="preserve">Tulos</w:t>
      </w:r>
    </w:p>
    <w:p>
      <w:r>
        <w:t xml:space="preserve">2/63</w:t>
      </w:r>
    </w:p>
    <w:p>
      <w:r>
        <w:rPr>
          <w:b/>
        </w:rPr>
        <w:t xml:space="preserve">Esimerkki 7.3177</w:t>
      </w:r>
    </w:p>
    <w:p>
      <w:r>
        <w:t xml:space="preserve">Mikä on 10720 potenssiin 1/5 lähimmän kokonaisluvun tarkkuudella?</w:t>
      </w:r>
    </w:p>
    <w:p>
      <w:r>
        <w:rPr>
          <w:b/>
        </w:rPr>
        <w:t xml:space="preserve">Tulos</w:t>
      </w:r>
    </w:p>
    <w:p>
      <w:r>
        <w:t xml:space="preserve">6</w:t>
      </w:r>
    </w:p>
    <w:p>
      <w:r>
        <w:rPr>
          <w:b/>
        </w:rPr>
        <w:t xml:space="preserve">Esimerkki 7.3178</w:t>
      </w:r>
    </w:p>
    <w:p>
      <w:r>
        <w:t xml:space="preserve">Kuinka monta millilitraa on yhdessätoista litran kahdeksasosassa?</w:t>
      </w:r>
    </w:p>
    <w:p>
      <w:r>
        <w:rPr>
          <w:b/>
        </w:rPr>
        <w:t xml:space="preserve">Tulos</w:t>
      </w:r>
    </w:p>
    <w:p>
      <w:r>
        <w:t xml:space="preserve">1375</w:t>
      </w:r>
    </w:p>
    <w:p>
      <w:r>
        <w:rPr>
          <w:b/>
        </w:rPr>
        <w:t xml:space="preserve">Esimerkki 7.3179</w:t>
      </w:r>
    </w:p>
    <w:p>
      <w:r>
        <w:t xml:space="preserve">Etsi ((-27)/(-21))/((-18)/12) ja -67/8 yhteinen nimittäjä.</w:t>
      </w:r>
    </w:p>
    <w:p>
      <w:r>
        <w:rPr>
          <w:b/>
        </w:rPr>
        <w:t xml:space="preserve">Tulos</w:t>
      </w:r>
    </w:p>
    <w:p>
      <w:r>
        <w:t xml:space="preserve">56</w:t>
      </w:r>
    </w:p>
    <w:p>
      <w:r>
        <w:rPr>
          <w:b/>
        </w:rPr>
        <w:t xml:space="preserve">Esimerkki 7.3180</w:t>
      </w:r>
    </w:p>
    <w:p>
      <w:r>
        <w:t xml:space="preserve">Mikä on neljännesvuosisadan pituus kuukausina?</w:t>
      </w:r>
    </w:p>
    <w:p>
      <w:r>
        <w:rPr>
          <w:b/>
        </w:rPr>
        <w:t xml:space="preserve">Tulos</w:t>
      </w:r>
    </w:p>
    <w:p>
      <w:r>
        <w:t xml:space="preserve">300</w:t>
      </w:r>
    </w:p>
    <w:p>
      <w:r>
        <w:rPr>
          <w:b/>
        </w:rPr>
        <w:t xml:space="preserve">Esimerkki 7.3181</w:t>
      </w:r>
    </w:p>
    <w:p>
      <w:r>
        <w:t xml:space="preserve">Neljä kirjainta, jotka on poimittu korvaamatta diraiiraamamrmaamaa. Anna todennäköisyys valita 1 d, 2 m ja 1 r.</w:t>
      </w:r>
    </w:p>
    <w:p>
      <w:r>
        <w:rPr>
          <w:b/>
        </w:rPr>
        <w:t xml:space="preserve">Tulos</w:t>
      </w:r>
    </w:p>
    <w:p>
      <w:r>
        <w:t xml:space="preserve">3/646</w:t>
      </w:r>
    </w:p>
    <w:p>
      <w:r>
        <w:rPr>
          <w:b/>
        </w:rPr>
        <w:t xml:space="preserve">Esimerkki 7.3182</w:t>
      </w:r>
    </w:p>
    <w:p>
      <w:r>
        <w:t xml:space="preserve">Olkoon d = -54 + 80. Oletetaan 4*q - d = 2*i, 6 = 5*q + 3*i - 10. Olkoon c 4/(-10) - (-27)/q. Ratkaistaan x:n osalta -c*x = -3*g + 8*g - 15, -3*x = 2*g - 7.</w:t>
      </w:r>
    </w:p>
    <w:p>
      <w:r>
        <w:rPr>
          <w:b/>
        </w:rPr>
        <w:t xml:space="preserve">Tulos</w:t>
      </w:r>
    </w:p>
    <w:p>
      <w:r>
        <w:t xml:space="preserve">1</w:t>
      </w:r>
    </w:p>
    <w:p>
      <w:r>
        <w:rPr>
          <w:b/>
        </w:rPr>
        <w:t xml:space="preserve">Esimerkki 7.3183</w:t>
      </w:r>
    </w:p>
    <w:p>
      <w:r>
        <w:t xml:space="preserve">Kolme kirjainta, jotka on poimittu korvaamatta swdsswkswsdsskwws. Anna todennäköisyys sarjalle sdd.</w:t>
      </w:r>
    </w:p>
    <w:p>
      <w:r>
        <w:rPr>
          <w:b/>
        </w:rPr>
        <w:t xml:space="preserve">Tulos</w:t>
      </w:r>
    </w:p>
    <w:p>
      <w:r>
        <w:t xml:space="preserve">1/255</w:t>
      </w:r>
    </w:p>
    <w:p>
      <w:r>
        <w:rPr>
          <w:b/>
        </w:rPr>
        <w:t xml:space="preserve">Esimerkki 7.3184</w:t>
      </w:r>
    </w:p>
    <w:p>
      <w:r>
        <w:t xml:space="preserve">Oletetaan, että -5*b = -21 - 609. Mikä on b:n yksikkönumero?</w:t>
      </w:r>
    </w:p>
    <w:p>
      <w:r>
        <w:rPr>
          <w:b/>
        </w:rPr>
        <w:t xml:space="preserve">Tulos</w:t>
      </w:r>
    </w:p>
    <w:p>
      <w:r>
        <w:t xml:space="preserve">6</w:t>
      </w:r>
    </w:p>
    <w:p>
      <w:r>
        <w:rPr>
          <w:b/>
        </w:rPr>
        <w:t xml:space="preserve">Esimerkki 7.3185</w:t>
      </w:r>
    </w:p>
    <w:p>
      <w:r>
        <w:t xml:space="preserve">Oletetaan, että 4*x - 4 = 4. Oletetaan 4*i + 114 = -2*m, -2 = -3*i - 4*m - 85. Olkoon n = 41 + i. Ratkaistaan y:lle 16 = -4*y - t, -5*y + 2*t - n = -x*y.</w:t>
      </w:r>
    </w:p>
    <w:p>
      <w:r>
        <w:rPr>
          <w:b/>
        </w:rPr>
        <w:t xml:space="preserve">Tulos</w:t>
      </w:r>
    </w:p>
    <w:p>
      <w:r>
        <w:t xml:space="preserve">-4</w:t>
      </w:r>
    </w:p>
    <w:p>
      <w:r>
        <w:rPr>
          <w:b/>
        </w:rPr>
        <w:t xml:space="preserve">Esimerkki 7.3186</w:t>
      </w:r>
    </w:p>
    <w:p>
      <w:r>
        <w:t xml:space="preserve">Mikä on prob of sequence tehdä, kun kaksi kirjainta poimittu korvaamatta odoo?</w:t>
      </w:r>
    </w:p>
    <w:p>
      <w:r>
        <w:rPr>
          <w:b/>
        </w:rPr>
        <w:t xml:space="preserve">Tulos</w:t>
      </w:r>
    </w:p>
    <w:p>
      <w:r>
        <w:t xml:space="preserve">1/4</w:t>
      </w:r>
    </w:p>
    <w:p>
      <w:r>
        <w:rPr>
          <w:b/>
        </w:rPr>
        <w:t xml:space="preserve">Esimerkki 7.3187</w:t>
      </w:r>
    </w:p>
    <w:p>
      <w:r>
        <w:t xml:space="preserve">Kuinka monta senttimetriä on seitsemässä neljäsosametrissä?</w:t>
      </w:r>
    </w:p>
    <w:p>
      <w:r>
        <w:rPr>
          <w:b/>
        </w:rPr>
        <w:t xml:space="preserve">Tulos</w:t>
      </w:r>
    </w:p>
    <w:p>
      <w:r>
        <w:t xml:space="preserve">175</w:t>
      </w:r>
    </w:p>
    <w:p>
      <w:r>
        <w:rPr>
          <w:b/>
        </w:rPr>
        <w:t xml:space="preserve">Esimerkki 7.3188</w:t>
      </w:r>
    </w:p>
    <w:p>
      <w:r>
        <w:t xml:space="preserve">Ratkaise 2*y - 9*y = 21 luvulle y.</w:t>
      </w:r>
    </w:p>
    <w:p>
      <w:r>
        <w:rPr>
          <w:b/>
        </w:rPr>
        <w:t xml:space="preserve">Tulos</w:t>
      </w:r>
    </w:p>
    <w:p>
      <w:r>
        <w:t xml:space="preserve">-3</w:t>
      </w:r>
    </w:p>
    <w:p>
      <w:r>
        <w:rPr>
          <w:b/>
        </w:rPr>
        <w:t xml:space="preserve">Esimerkki 7.3189</w:t>
      </w:r>
    </w:p>
    <w:p>
      <w:r>
        <w:t xml:space="preserve">Mikä on 11/4 vuorokaudesta tunteina?</w:t>
      </w:r>
    </w:p>
    <w:p>
      <w:r>
        <w:rPr>
          <w:b/>
        </w:rPr>
        <w:t xml:space="preserve">Tulos</w:t>
      </w:r>
    </w:p>
    <w:p>
      <w:r>
        <w:t xml:space="preserve">66</w:t>
      </w:r>
    </w:p>
    <w:p>
      <w:r>
        <w:rPr>
          <w:b/>
        </w:rPr>
        <w:t xml:space="preserve">Esimerkki 7.3190</w:t>
      </w:r>
    </w:p>
    <w:p>
      <w:r>
        <w:t xml:space="preserve">Mikä on -89 - 0,3?</w:t>
      </w:r>
    </w:p>
    <w:p>
      <w:r>
        <w:rPr>
          <w:b/>
        </w:rPr>
        <w:t xml:space="preserve">Tulos</w:t>
      </w:r>
    </w:p>
    <w:p>
      <w:r>
        <w:t xml:space="preserve">-89.3</w:t>
      </w:r>
    </w:p>
    <w:p>
      <w:r>
        <w:rPr>
          <w:b/>
        </w:rPr>
        <w:t xml:space="preserve">Esimerkki 7.3191</w:t>
      </w:r>
    </w:p>
    <w:p>
      <w:r>
        <w:t xml:space="preserve">Olkoon q = -68597/37092 - -1/1124. Etsi -4/3:n ja q:n yhteinen nimittäjä.</w:t>
      </w:r>
    </w:p>
    <w:p>
      <w:r>
        <w:rPr>
          <w:b/>
        </w:rPr>
        <w:t xml:space="preserve">Tulos</w:t>
      </w:r>
    </w:p>
    <w:p>
      <w:r>
        <w:t xml:space="preserve">33</w:t>
      </w:r>
    </w:p>
    <w:p>
      <w:r>
        <w:rPr>
          <w:b/>
        </w:rPr>
        <w:t xml:space="preserve">Esimerkki 7.3192</w:t>
      </w:r>
    </w:p>
    <w:p>
      <w:r>
        <w:t xml:space="preserve">Kuinka monta millisekuntia on 238219,4s?</w:t>
      </w:r>
    </w:p>
    <w:p>
      <w:r>
        <w:rPr>
          <w:b/>
        </w:rPr>
        <w:t xml:space="preserve">Tulos</w:t>
      </w:r>
    </w:p>
    <w:p>
      <w:r>
        <w:t xml:space="preserve">238219400</w:t>
      </w:r>
    </w:p>
    <w:p>
      <w:r>
        <w:rPr>
          <w:b/>
        </w:rPr>
        <w:t xml:space="preserve">Esimerkki 7.3193</w:t>
      </w:r>
    </w:p>
    <w:p>
      <w:r>
        <w:t xml:space="preserve">Ratkaise l:n osalta 56*l + 25 = 61*l.</w:t>
      </w:r>
    </w:p>
    <w:p>
      <w:r>
        <w:rPr>
          <w:b/>
        </w:rPr>
        <w:t xml:space="preserve">Tulos</w:t>
      </w:r>
    </w:p>
    <w:p>
      <w:r>
        <w:t xml:space="preserve">5</w:t>
      </w:r>
    </w:p>
    <w:p>
      <w:r>
        <w:rPr>
          <w:b/>
        </w:rPr>
        <w:t xml:space="preserve">Esimerkki 7.3194</w:t>
      </w:r>
    </w:p>
    <w:p>
      <w:r>
        <w:t xml:space="preserve">Muunna 558.2791ug muotoon gramma.</w:t>
      </w:r>
    </w:p>
    <w:p>
      <w:r>
        <w:rPr>
          <w:b/>
        </w:rPr>
        <w:t xml:space="preserve">Tulos</w:t>
      </w:r>
    </w:p>
    <w:p>
      <w:r>
        <w:t xml:space="preserve">0.0005582791</w:t>
      </w:r>
    </w:p>
    <w:p>
      <w:r>
        <w:rPr>
          <w:b/>
        </w:rPr>
        <w:t xml:space="preserve">Esimerkki 7.3195</w:t>
      </w:r>
    </w:p>
    <w:p>
      <w:r>
        <w:t xml:space="preserve">Neljä kirjainta, jotka valitaan korvaamattomasti seuraavista {c: 2, a: 2, b: 1}. Mikä on todennäköisyys valita 1 a, 2 c ja 1 b?</w:t>
      </w:r>
    </w:p>
    <w:p>
      <w:r>
        <w:rPr>
          <w:b/>
        </w:rPr>
        <w:t xml:space="preserve">Tulos</w:t>
      </w:r>
    </w:p>
    <w:p>
      <w:r>
        <w:t xml:space="preserve">2/5</w:t>
      </w:r>
    </w:p>
    <w:p>
      <w:r>
        <w:rPr>
          <w:b/>
        </w:rPr>
        <w:t xml:space="preserve">Esimerkki 7.3196</w:t>
      </w:r>
    </w:p>
    <w:p>
      <w:r>
        <w:t xml:space="preserve">Kaksi kirjettä poimittu korvauksetta rxttc:ltä. Mikä on todennäköisyys valita 1 x ja 1 r?</w:t>
      </w:r>
    </w:p>
    <w:p>
      <w:r>
        <w:rPr>
          <w:b/>
        </w:rPr>
        <w:t xml:space="preserve">Tulos</w:t>
      </w:r>
    </w:p>
    <w:p>
      <w:r>
        <w:t xml:space="preserve">1/10</w:t>
      </w:r>
    </w:p>
    <w:p>
      <w:r>
        <w:rPr>
          <w:b/>
        </w:rPr>
        <w:t xml:space="preserve">Esimerkki 7.3197</w:t>
      </w:r>
    </w:p>
    <w:p>
      <w:r>
        <w:t xml:space="preserve">Oletetaan, että -7*h + h = -24. Ratkaise 10 = -2*n + h*n n:lle.</w:t>
      </w:r>
    </w:p>
    <w:p>
      <w:r>
        <w:rPr>
          <w:b/>
        </w:rPr>
        <w:t xml:space="preserve">Tulos</w:t>
      </w:r>
    </w:p>
    <w:p>
      <w:r>
        <w:t xml:space="preserve">5</w:t>
      </w:r>
    </w:p>
    <w:p>
      <w:r>
        <w:rPr>
          <w:b/>
        </w:rPr>
        <w:t xml:space="preserve">Esimerkki 7.3198</w:t>
      </w:r>
    </w:p>
    <w:p>
      <w:r>
        <w:t xml:space="preserve">Kuinka monta vuotta on 347502,1 vuosituhatta?</w:t>
      </w:r>
    </w:p>
    <w:p>
      <w:r>
        <w:rPr>
          <w:b/>
        </w:rPr>
        <w:t xml:space="preserve">Tulos</w:t>
      </w:r>
    </w:p>
    <w:p>
      <w:r>
        <w:t xml:space="preserve">347502100</w:t>
      </w:r>
    </w:p>
    <w:p>
      <w:r>
        <w:rPr>
          <w:b/>
        </w:rPr>
        <w:t xml:space="preserve">Esimerkki 7.3199</w:t>
      </w:r>
    </w:p>
    <w:p>
      <w:r>
        <w:t xml:space="preserve">Muunna 66251,83 päivää tunniksi.</w:t>
      </w:r>
    </w:p>
    <w:p>
      <w:r>
        <w:rPr>
          <w:b/>
        </w:rPr>
        <w:t xml:space="preserve">Tulos</w:t>
      </w:r>
    </w:p>
    <w:p>
      <w:r>
        <w:t xml:space="preserve">1590043.92</w:t>
      </w:r>
    </w:p>
    <w:p>
      <w:r>
        <w:rPr>
          <w:b/>
        </w:rPr>
        <w:t xml:space="preserve">Esimerkki 7.3200</w:t>
      </w:r>
    </w:p>
    <w:p>
      <w:r>
        <w:t xml:space="preserve">Olkoon d(b) = -b**3 - 4*b**2 + 2. Olkoon t d(-5). Laske t:n ja 27:n suurin yhteinen tekijä.</w:t>
      </w:r>
    </w:p>
    <w:p>
      <w:r>
        <w:rPr>
          <w:b/>
        </w:rPr>
        <w:t xml:space="preserve">Tulos</w:t>
      </w:r>
    </w:p>
    <w:p>
      <w:r>
        <w:t xml:space="preserve">27</w:t>
      </w:r>
    </w:p>
    <w:p>
      <w:r>
        <w:rPr>
          <w:b/>
        </w:rPr>
        <w:t xml:space="preserve">Esimerkki 7.3201</w:t>
      </w:r>
    </w:p>
    <w:p>
      <w:r>
        <w:t xml:space="preserve">Laske 9 - (0 + 7 + -2).</w:t>
      </w:r>
    </w:p>
    <w:p>
      <w:r>
        <w:rPr>
          <w:b/>
        </w:rPr>
        <w:t xml:space="preserve">Tulos</w:t>
      </w:r>
    </w:p>
    <w:p>
      <w:r>
        <w:t xml:space="preserve">4</w:t>
      </w:r>
    </w:p>
    <w:p>
      <w:r>
        <w:rPr>
          <w:b/>
        </w:rPr>
        <w:t xml:space="preserve">Esimerkki 7.3202</w:t>
      </w:r>
    </w:p>
    <w:p>
      <w:r>
        <w:t xml:space="preserve">Laske todennäköisyys valita 1 r, 2 g ja 1 c, kun neljä kirjainta valitaan korvaamattomasti seuraavista {c: 1, g: 3, x: 10, r: 1}.</w:t>
      </w:r>
    </w:p>
    <w:p>
      <w:r>
        <w:rPr>
          <w:b/>
        </w:rPr>
        <w:t xml:space="preserve">Tulos</w:t>
      </w:r>
    </w:p>
    <w:p>
      <w:r>
        <w:t xml:space="preserve">1/455</w:t>
      </w:r>
    </w:p>
    <w:p>
      <w:r>
        <w:rPr>
          <w:b/>
        </w:rPr>
        <w:t xml:space="preserve">Esimerkki 7.3203</w:t>
      </w:r>
    </w:p>
    <w:p>
      <w:r>
        <w:t xml:space="preserve">Mikä on 72/5 litraa millilitroina?</w:t>
      </w:r>
    </w:p>
    <w:p>
      <w:r>
        <w:rPr>
          <w:b/>
        </w:rPr>
        <w:t xml:space="preserve">Tulos</w:t>
      </w:r>
    </w:p>
    <w:p>
      <w:r>
        <w:t xml:space="preserve">14400</w:t>
      </w:r>
    </w:p>
    <w:p>
      <w:r>
        <w:rPr>
          <w:b/>
        </w:rPr>
        <w:t xml:space="preserve">Esimerkki 7.3204</w:t>
      </w:r>
    </w:p>
    <w:p>
      <w:r>
        <w:t xml:space="preserve">Mitä seuraavaksi: -269, -539, -809, -1079, -1349, -1619?</w:t>
      </w:r>
    </w:p>
    <w:p>
      <w:r>
        <w:rPr>
          <w:b/>
        </w:rPr>
        <w:t xml:space="preserve">Tulos</w:t>
      </w:r>
    </w:p>
    <w:p>
      <w:r>
        <w:t xml:space="preserve">-1889</w:t>
      </w:r>
    </w:p>
    <w:p>
      <w:r>
        <w:rPr>
          <w:b/>
        </w:rPr>
        <w:t xml:space="preserve">Esimerkki 7.3205</w:t>
      </w:r>
    </w:p>
    <w:p>
      <w:r>
        <w:t xml:space="preserve">Kuinka monta grammaa on seitsemässä kahdeksasosassa kiloa?</w:t>
      </w:r>
    </w:p>
    <w:p>
      <w:r>
        <w:rPr>
          <w:b/>
        </w:rPr>
        <w:t xml:space="preserve">Tulos</w:t>
      </w:r>
    </w:p>
    <w:p>
      <w:r>
        <w:t xml:space="preserve">875</w:t>
      </w:r>
    </w:p>
    <w:p>
      <w:r>
        <w:rPr>
          <w:b/>
        </w:rPr>
        <w:t xml:space="preserve">Esimerkki 7.3206</w:t>
      </w:r>
    </w:p>
    <w:p>
      <w:r>
        <w:t xml:space="preserve">Oletetaan, että -x + 10 = 4*x. Oletetaan, että 0 = -2*h + 7 + 13. Laske x/10 - 413/(-35) ja h:n pienin yhteinen monikerta.</w:t>
      </w:r>
    </w:p>
    <w:p>
      <w:r>
        <w:rPr>
          <w:b/>
        </w:rPr>
        <w:t xml:space="preserve">Tulos</w:t>
      </w:r>
    </w:p>
    <w:p>
      <w:r>
        <w:t xml:space="preserve">60</w:t>
      </w:r>
    </w:p>
    <w:p>
      <w:r>
        <w:rPr>
          <w:b/>
        </w:rPr>
        <w:t xml:space="preserve">Esimerkki 7.3207</w:t>
      </w:r>
    </w:p>
    <w:p>
      <w:r>
        <w:t xml:space="preserve">Laske 0,4*142,5.</w:t>
      </w:r>
    </w:p>
    <w:p>
      <w:r>
        <w:rPr>
          <w:b/>
        </w:rPr>
        <w:t xml:space="preserve">Tulos</w:t>
      </w:r>
    </w:p>
    <w:p>
      <w:r>
        <w:t xml:space="preserve">57</w:t>
      </w:r>
    </w:p>
    <w:p>
      <w:r>
        <w:rPr>
          <w:b/>
        </w:rPr>
        <w:t xml:space="preserve">Esimerkki 7.3208</w:t>
      </w:r>
    </w:p>
    <w:p>
      <w:r>
        <w:t xml:space="preserve">Mikä on 82914,84 kuukautta vuosituhansina?</w:t>
      </w:r>
    </w:p>
    <w:p>
      <w:r>
        <w:rPr>
          <w:b/>
        </w:rPr>
        <w:t xml:space="preserve">Tulos</w:t>
      </w:r>
    </w:p>
    <w:p>
      <w:r>
        <w:t xml:space="preserve">6.90957</w:t>
      </w:r>
    </w:p>
    <w:p>
      <w:r>
        <w:rPr>
          <w:b/>
        </w:rPr>
        <w:t xml:space="preserve">Esimerkki 7.3209</w:t>
      </w:r>
    </w:p>
    <w:p>
      <w:r>
        <w:t xml:space="preserve">Mikä on -a4 - 2 peruslukuna 11?</w:t>
      </w:r>
    </w:p>
    <w:p>
      <w:r>
        <w:rPr>
          <w:b/>
        </w:rPr>
        <w:t xml:space="preserve">Tulos</w:t>
      </w:r>
    </w:p>
    <w:p>
      <w:r>
        <w:t xml:space="preserve">-a6</w:t>
      </w:r>
    </w:p>
    <w:p>
      <w:r>
        <w:rPr>
          <w:b/>
        </w:rPr>
        <w:t xml:space="preserve">Esimerkki 7.3210</w:t>
      </w:r>
    </w:p>
    <w:p>
      <w:r>
        <w:t xml:space="preserve">Ratkaise g:lle 225*g + 18 = 222*g.</w:t>
      </w:r>
    </w:p>
    <w:p>
      <w:r>
        <w:rPr>
          <w:b/>
        </w:rPr>
        <w:t xml:space="preserve">Tulos</w:t>
      </w:r>
    </w:p>
    <w:p>
      <w:r>
        <w:t xml:space="preserve">-6</w:t>
      </w:r>
    </w:p>
    <w:p>
      <w:r>
        <w:rPr>
          <w:b/>
        </w:rPr>
        <w:t xml:space="preserve">Esimerkki 7.3211</w:t>
      </w:r>
    </w:p>
    <w:p>
      <w:r>
        <w:t xml:space="preserve">Laske -0,2*0,57.</w:t>
      </w:r>
    </w:p>
    <w:p>
      <w:r>
        <w:rPr>
          <w:b/>
        </w:rPr>
        <w:t xml:space="preserve">Tulos</w:t>
      </w:r>
    </w:p>
    <w:p>
      <w:r>
        <w:t xml:space="preserve">-0.114</w:t>
      </w:r>
    </w:p>
    <w:p>
      <w:r>
        <w:rPr>
          <w:b/>
        </w:rPr>
        <w:t xml:space="preserve">Esimerkki 7.3212</w:t>
      </w:r>
    </w:p>
    <w:p>
      <w:r>
        <w:t xml:space="preserve">Mikä on todennäköisyys valita 2 d, kun kaksi kirjainta valitaan korvaamattomasti tqqqqqqttdtqdqqq?</w:t>
      </w:r>
    </w:p>
    <w:p>
      <w:r>
        <w:rPr>
          <w:b/>
        </w:rPr>
        <w:t xml:space="preserve">Tulos</w:t>
      </w:r>
    </w:p>
    <w:p>
      <w:r>
        <w:t xml:space="preserve">1/91</w:t>
      </w:r>
    </w:p>
    <w:p>
      <w:r>
        <w:rPr>
          <w:b/>
        </w:rPr>
        <w:t xml:space="preserve">Esimerkki 7.3213</w:t>
      </w:r>
    </w:p>
    <w:p>
      <w:r>
        <w:t xml:space="preserve">Ratkaise 2*j - 2 = 8*c - 10*c, -4*c + 2 = 5*j j:n osalta.</w:t>
      </w:r>
    </w:p>
    <w:p>
      <w:r>
        <w:rPr>
          <w:b/>
        </w:rPr>
        <w:t xml:space="preserve">Tulos</w:t>
      </w:r>
    </w:p>
    <w:p>
      <w:r>
        <w:t xml:space="preserve">-2</w:t>
      </w:r>
    </w:p>
    <w:p>
      <w:r>
        <w:rPr>
          <w:b/>
        </w:rPr>
        <w:t xml:space="preserve">Esimerkki 7.3214</w:t>
      </w:r>
    </w:p>
    <w:p>
      <w:r>
        <w:t xml:space="preserve">Arvioi -27 + (3 - -22) + (-1 - -6).</w:t>
      </w:r>
    </w:p>
    <w:p>
      <w:r>
        <w:rPr>
          <w:b/>
        </w:rPr>
        <w:t xml:space="preserve">Tulos</w:t>
      </w:r>
    </w:p>
    <w:p>
      <w:r>
        <w:t xml:space="preserve">3</w:t>
      </w:r>
    </w:p>
    <w:p>
      <w:r>
        <w:rPr>
          <w:b/>
        </w:rPr>
        <w:t xml:space="preserve">Esimerkki 7.3215</w:t>
      </w:r>
    </w:p>
    <w:p>
      <w:r>
        <w:t xml:space="preserve">Olkoon l = 54 - 41. Mikä on 1:n ja l:n suurin yhteinen jakaja?</w:t>
      </w:r>
    </w:p>
    <w:p>
      <w:r>
        <w:rPr>
          <w:b/>
        </w:rPr>
        <w:t xml:space="preserve">Tulos</w:t>
      </w:r>
    </w:p>
    <w:p>
      <w:r>
        <w:t xml:space="preserve">1</w:t>
      </w:r>
    </w:p>
    <w:p>
      <w:r>
        <w:rPr>
          <w:b/>
        </w:rPr>
        <w:t xml:space="preserve">Esimerkki 7.3216</w:t>
      </w:r>
    </w:p>
    <w:p>
      <w:r>
        <w:t xml:space="preserve">Oletetaan, että -4*s - n - 15 - 13 = 0, -5*s - n = 35. Olkoon f (s - -3) + 3 - -57. Mikä on f:n ja 8:n suurin yhteinen jakaja?</w:t>
      </w:r>
    </w:p>
    <w:p>
      <w:r>
        <w:rPr>
          <w:b/>
        </w:rPr>
        <w:t xml:space="preserve">Tulos</w:t>
      </w:r>
    </w:p>
    <w:p>
      <w:r>
        <w:t xml:space="preserve">8</w:t>
      </w:r>
    </w:p>
    <w:p>
      <w:r>
        <w:rPr>
          <w:b/>
        </w:rPr>
        <w:t xml:space="preserve">Esimerkki 7.3217</w:t>
      </w:r>
    </w:p>
    <w:p>
      <w:r>
        <w:t xml:space="preserve">Mikä on seuraava numero 4, 8, 14, 22, 32, 44, 58?</w:t>
      </w:r>
    </w:p>
    <w:p>
      <w:r>
        <w:rPr>
          <w:b/>
        </w:rPr>
        <w:t xml:space="preserve">Tulos</w:t>
      </w:r>
    </w:p>
    <w:p>
      <w:r>
        <w:t xml:space="preserve">74</w:t>
      </w:r>
    </w:p>
    <w:p>
      <w:r>
        <w:rPr>
          <w:b/>
        </w:rPr>
        <w:t xml:space="preserve">Esimerkki 7.3218</w:t>
      </w:r>
    </w:p>
    <w:p>
      <w:r>
        <w:t xml:space="preserve">Mikä on kuusikymmentäyhdeksän vuorokauden puolikasta minuutteina?</w:t>
      </w:r>
    </w:p>
    <w:p>
      <w:r>
        <w:rPr>
          <w:b/>
        </w:rPr>
        <w:t xml:space="preserve">Tulos</w:t>
      </w:r>
    </w:p>
    <w:p>
      <w:r>
        <w:t xml:space="preserve">49680</w:t>
      </w:r>
    </w:p>
    <w:p>
      <w:r>
        <w:rPr>
          <w:b/>
        </w:rPr>
        <w:t xml:space="preserve">Esimerkki 7.3219</w:t>
      </w:r>
    </w:p>
    <w:p>
      <w:r>
        <w:t xml:space="preserve">Laske 22 jaettuna -1:llä.</w:t>
      </w:r>
    </w:p>
    <w:p>
      <w:r>
        <w:rPr>
          <w:b/>
        </w:rPr>
        <w:t xml:space="preserve">Tulos</w:t>
      </w:r>
    </w:p>
    <w:p>
      <w:r>
        <w:t xml:space="preserve">-22</w:t>
      </w:r>
    </w:p>
    <w:p>
      <w:r>
        <w:rPr>
          <w:b/>
        </w:rPr>
        <w:t xml:space="preserve">Esimerkki 7.3220</w:t>
      </w:r>
    </w:p>
    <w:p>
      <w:r>
        <w:t xml:space="preserve">Ratkaise f:lle 0 = 15*f + 77 - 107.</w:t>
      </w:r>
    </w:p>
    <w:p>
      <w:r>
        <w:rPr>
          <w:b/>
        </w:rPr>
        <w:t xml:space="preserve">Tulos</w:t>
      </w:r>
    </w:p>
    <w:p>
      <w:r>
        <w:t xml:space="preserve">2</w:t>
      </w:r>
    </w:p>
    <w:p>
      <w:r>
        <w:rPr>
          <w:b/>
        </w:rPr>
        <w:t xml:space="preserve">Esimerkki 7.3221</w:t>
      </w:r>
    </w:p>
    <w:p>
      <w:r>
        <w:t xml:space="preserve">Olkoon v -22*(-3)/2 - -1. Olkoon u(w) = w - 2. Olkoon j u(5). Oletetaan -44 = -4*y - 0*a - 2*a, -2*a + v = j*y. Mikä on y:n kymppiluku?</w:t>
      </w:r>
    </w:p>
    <w:p>
      <w:r>
        <w:rPr>
          <w:b/>
        </w:rPr>
        <w:t xml:space="preserve">Tulos</w:t>
      </w:r>
    </w:p>
    <w:p>
      <w:r>
        <w:t xml:space="preserve">1</w:t>
      </w:r>
    </w:p>
    <w:p>
      <w:r>
        <w:rPr>
          <w:b/>
        </w:rPr>
        <w:t xml:space="preserve">Esimerkki 7.3222</w:t>
      </w:r>
    </w:p>
    <w:p>
      <w:r>
        <w:t xml:space="preserve">Mikä on 1682:n neliöjuuri lähimmän kokonaisluvun tarkkuudella?</w:t>
      </w:r>
    </w:p>
    <w:p>
      <w:r>
        <w:rPr>
          <w:b/>
        </w:rPr>
        <w:t xml:space="preserve">Tulos</w:t>
      </w:r>
    </w:p>
    <w:p>
      <w:r>
        <w:t xml:space="preserve">41</w:t>
      </w:r>
    </w:p>
    <w:p>
      <w:r>
        <w:rPr>
          <w:b/>
        </w:rPr>
        <w:t xml:space="preserve">Esimerkki 7.3223</w:t>
      </w:r>
    </w:p>
    <w:p>
      <w:r>
        <w:t xml:space="preserve">Oletetaan, että -13*r + 2 = -12*r. Laske 1:n ja r:n suurin yhteinen tekijä.</w:t>
      </w:r>
    </w:p>
    <w:p>
      <w:r>
        <w:rPr>
          <w:b/>
        </w:rPr>
        <w:t xml:space="preserve">Tulos</w:t>
      </w:r>
    </w:p>
    <w:p>
      <w:r>
        <w:t xml:space="preserve">1</w:t>
      </w:r>
    </w:p>
    <w:p>
      <w:r>
        <w:rPr>
          <w:b/>
        </w:rPr>
        <w:t xml:space="preserve">Esimerkki 7.3224</w:t>
      </w:r>
    </w:p>
    <w:p>
      <w:r>
        <w:t xml:space="preserve">Jaa 372 luvulla -93.</w:t>
      </w:r>
    </w:p>
    <w:p>
      <w:r>
        <w:rPr>
          <w:b/>
        </w:rPr>
        <w:t xml:space="preserve">Tulos</w:t>
      </w:r>
    </w:p>
    <w:p>
      <w:r>
        <w:t xml:space="preserve">-4</w:t>
      </w:r>
    </w:p>
    <w:p>
      <w:r>
        <w:rPr>
          <w:b/>
        </w:rPr>
        <w:t xml:space="preserve">Esimerkki 7.3225</w:t>
      </w:r>
    </w:p>
    <w:p>
      <w:r>
        <w:t xml:space="preserve">Kuinka monta päivää viikossa on 26/7?</w:t>
      </w:r>
    </w:p>
    <w:p>
      <w:r>
        <w:rPr>
          <w:b/>
        </w:rPr>
        <w:t xml:space="preserve">Tulos</w:t>
      </w:r>
    </w:p>
    <w:p>
      <w:r>
        <w:t xml:space="preserve">26</w:t>
      </w:r>
    </w:p>
    <w:p>
      <w:r>
        <w:rPr>
          <w:b/>
        </w:rPr>
        <w:t xml:space="preserve">Esimerkki 7.3226</w:t>
      </w:r>
    </w:p>
    <w:p>
      <w:r>
        <w:t xml:space="preserve">Olkoon r 0/(0 + 2 + -1). Olkoon t(q) = -q**2 + 4*q - 1. Olkoon f t(3). Oletetaan, että m - 8 = -f*i, r*i + i = 0. Mikä on m:n yksikkönumero?</w:t>
      </w:r>
    </w:p>
    <w:p>
      <w:r>
        <w:rPr>
          <w:b/>
        </w:rPr>
        <w:t xml:space="preserve">Tulos</w:t>
      </w:r>
    </w:p>
    <w:p>
      <w:r>
        <w:t xml:space="preserve">8</w:t>
      </w:r>
    </w:p>
    <w:p>
      <w:r>
        <w:rPr>
          <w:b/>
        </w:rPr>
        <w:t xml:space="preserve">Esimerkki 7.3227</w:t>
      </w:r>
    </w:p>
    <w:p>
      <w:r>
        <w:t xml:space="preserve">27/18 - (-78)/(-12)</w:t>
      </w:r>
    </w:p>
    <w:p>
      <w:r>
        <w:rPr>
          <w:b/>
        </w:rPr>
        <w:t xml:space="preserve">Tulos</w:t>
      </w:r>
    </w:p>
    <w:p>
      <w:r>
        <w:t xml:space="preserve">-5</w:t>
      </w:r>
    </w:p>
    <w:p>
      <w:r>
        <w:rPr>
          <w:b/>
        </w:rPr>
        <w:t xml:space="preserve">Esimerkki 7.3228</w:t>
      </w:r>
    </w:p>
    <w:p>
      <w:r>
        <w:t xml:space="preserve">Mikä on -5 - 72726?</w:t>
      </w:r>
    </w:p>
    <w:p>
      <w:r>
        <w:rPr>
          <w:b/>
        </w:rPr>
        <w:t xml:space="preserve">Tulos</w:t>
      </w:r>
    </w:p>
    <w:p>
      <w:r>
        <w:t xml:space="preserve">-72731</w:t>
      </w:r>
    </w:p>
    <w:p>
      <w:r>
        <w:rPr>
          <w:b/>
        </w:rPr>
        <w:t xml:space="preserve">Esimerkki 7.3229</w:t>
      </w:r>
    </w:p>
    <w:p>
      <w:r>
        <w:t xml:space="preserve">Kuinka monta grammaa on neljässäkymmenessäviidessä kahdeksasosassa kiloa?</w:t>
      </w:r>
    </w:p>
    <w:p>
      <w:r>
        <w:rPr>
          <w:b/>
        </w:rPr>
        <w:t xml:space="preserve">Tulos</w:t>
      </w:r>
    </w:p>
    <w:p>
      <w:r>
        <w:t xml:space="preserve">5625</w:t>
      </w:r>
    </w:p>
    <w:p>
      <w:r>
        <w:rPr>
          <w:b/>
        </w:rPr>
        <w:t xml:space="preserve">Esimerkki 7.3230</w:t>
      </w:r>
    </w:p>
    <w:p>
      <w:r>
        <w:t xml:space="preserve">Mikä on todennäköisyys valita 3 z, kun kolme kirjainta poimitaan korvaamatta zaszz:sta?</w:t>
      </w:r>
    </w:p>
    <w:p>
      <w:r>
        <w:rPr>
          <w:b/>
        </w:rPr>
        <w:t xml:space="preserve">Tulos</w:t>
      </w:r>
    </w:p>
    <w:p>
      <w:r>
        <w:t xml:space="preserve">1/10</w:t>
      </w:r>
    </w:p>
    <w:p>
      <w:r>
        <w:rPr>
          <w:b/>
        </w:rPr>
        <w:t xml:space="preserve">Esimerkki 7.3231</w:t>
      </w:r>
    </w:p>
    <w:p>
      <w:r>
        <w:t xml:space="preserve">Laske todennäköisyys valita 3 n ja 1 t, kun neljä kirjainta poimitaan korvaamatta nnntntt-kirjaimista.</w:t>
      </w:r>
    </w:p>
    <w:p>
      <w:r>
        <w:rPr>
          <w:b/>
        </w:rPr>
        <w:t xml:space="preserve">Tulos</w:t>
      </w:r>
    </w:p>
    <w:p>
      <w:r>
        <w:t xml:space="preserve">12/35</w:t>
      </w:r>
    </w:p>
    <w:p>
      <w:r>
        <w:rPr>
          <w:b/>
        </w:rPr>
        <w:t xml:space="preserve">Esimerkki 7.3232</w:t>
      </w:r>
    </w:p>
    <w:p>
      <w:r>
        <w:t xml:space="preserve">Mikä on (-5)/20*-16*2/(-4)?</w:t>
      </w:r>
    </w:p>
    <w:p>
      <w:r>
        <w:rPr>
          <w:b/>
        </w:rPr>
        <w:t xml:space="preserve">Tulos</w:t>
      </w:r>
    </w:p>
    <w:p>
      <w:r>
        <w:t xml:space="preserve">-2</w:t>
      </w:r>
    </w:p>
    <w:p>
      <w:r>
        <w:rPr>
          <w:b/>
        </w:rPr>
        <w:t xml:space="preserve">Esimerkki 7.3233</w:t>
      </w:r>
    </w:p>
    <w:p>
      <w:r>
        <w:t xml:space="preserve">Mikä on seuraava termi luvuissa -85, -174, -263, -352, -441, -530?</w:t>
      </w:r>
    </w:p>
    <w:p>
      <w:r>
        <w:rPr>
          <w:b/>
        </w:rPr>
        <w:t xml:space="preserve">Tulos</w:t>
      </w:r>
    </w:p>
    <w:p>
      <w:r>
        <w:t xml:space="preserve">-619</w:t>
      </w:r>
    </w:p>
    <w:p>
      <w:r>
        <w:rPr>
          <w:b/>
        </w:rPr>
        <w:t xml:space="preserve">Esimerkki 7.3234</w:t>
      </w:r>
    </w:p>
    <w:p>
      <w:r>
        <w:t xml:space="preserve">Mikä on 0,1639607ml litroina?</w:t>
      </w:r>
    </w:p>
    <w:p>
      <w:r>
        <w:rPr>
          <w:b/>
        </w:rPr>
        <w:t xml:space="preserve">Tulos</w:t>
      </w:r>
    </w:p>
    <w:p>
      <w:r>
        <w:t xml:space="preserve">0.0001639607</w:t>
      </w:r>
    </w:p>
    <w:p>
      <w:r>
        <w:rPr>
          <w:b/>
        </w:rPr>
        <w:t xml:space="preserve">Esimerkki 7.3235</w:t>
      </w:r>
    </w:p>
    <w:p>
      <w:r>
        <w:t xml:space="preserve">Ratkaise o:lle 20*o - 16*o = -8.</w:t>
      </w:r>
    </w:p>
    <w:p>
      <w:r>
        <w:rPr>
          <w:b/>
        </w:rPr>
        <w:t xml:space="preserve">Tulos</w:t>
      </w:r>
    </w:p>
    <w:p>
      <w:r>
        <w:t xml:space="preserve">-2</w:t>
      </w:r>
    </w:p>
    <w:p>
      <w:r>
        <w:rPr>
          <w:b/>
        </w:rPr>
        <w:t xml:space="preserve">Esimerkki 7.3236</w:t>
      </w:r>
    </w:p>
    <w:p>
      <w:r>
        <w:t xml:space="preserve">Kuinka monta millilitraa on 21/8 litrassa?</w:t>
      </w:r>
    </w:p>
    <w:p>
      <w:r>
        <w:rPr>
          <w:b/>
        </w:rPr>
        <w:t xml:space="preserve">Tulos</w:t>
      </w:r>
    </w:p>
    <w:p>
      <w:r>
        <w:t xml:space="preserve">2625</w:t>
      </w:r>
    </w:p>
    <w:p>
      <w:r>
        <w:rPr>
          <w:b/>
        </w:rPr>
        <w:t xml:space="preserve">Esimerkki 7.3237</w:t>
      </w:r>
    </w:p>
    <w:p>
      <w:r>
        <w:t xml:space="preserve">Olkoon n(s) = s**2 + 3*s + 2. Olkoon z n(-2). Oletetaan z = j + j - 70. Oletetaan -j - 56 = -t. Mikä on 13:n ja t:n suurin yhteinen tekijä?</w:t>
      </w:r>
    </w:p>
    <w:p>
      <w:r>
        <w:rPr>
          <w:b/>
        </w:rPr>
        <w:t xml:space="preserve">Tulos</w:t>
      </w:r>
    </w:p>
    <w:p>
      <w:r>
        <w:t xml:space="preserve">13</w:t>
      </w:r>
    </w:p>
    <w:p>
      <w:r>
        <w:rPr>
          <w:b/>
        </w:rPr>
        <w:t xml:space="preserve">Esimerkki 7.3238</w:t>
      </w:r>
    </w:p>
    <w:p>
      <w:r>
        <w:t xml:space="preserve">0.5*-479</w:t>
      </w:r>
    </w:p>
    <w:p>
      <w:r>
        <w:rPr>
          <w:b/>
        </w:rPr>
        <w:t xml:space="preserve">Tulos</w:t>
      </w:r>
    </w:p>
    <w:p>
      <w:r>
        <w:t xml:space="preserve">-239.5</w:t>
      </w:r>
    </w:p>
    <w:p>
      <w:r>
        <w:rPr>
          <w:b/>
        </w:rPr>
        <w:t xml:space="preserve">Esimerkki 7.3239</w:t>
      </w:r>
    </w:p>
    <w:p>
      <w:r>
        <w:t xml:space="preserve">2340 jaettuna -5:llä</w:t>
      </w:r>
    </w:p>
    <w:p>
      <w:r>
        <w:rPr>
          <w:b/>
        </w:rPr>
        <w:t xml:space="preserve">Tulos</w:t>
      </w:r>
    </w:p>
    <w:p>
      <w:r>
        <w:t xml:space="preserve">-468</w:t>
      </w:r>
    </w:p>
    <w:p>
      <w:r>
        <w:rPr>
          <w:b/>
        </w:rPr>
        <w:t xml:space="preserve">Esimerkki 7.3240</w:t>
      </w:r>
    </w:p>
    <w:p>
      <w:r>
        <w:t xml:space="preserve">Mikä on todennäköisyys valita 1 q, 1 p ja 1 s, kun kolme kirjainta poimitaan ilman korvausta cqqqqqscqpc-kirjaimista?</w:t>
      </w:r>
    </w:p>
    <w:p>
      <w:r>
        <w:rPr>
          <w:b/>
        </w:rPr>
        <w:t xml:space="preserve">Tulos</w:t>
      </w:r>
    </w:p>
    <w:p>
      <w:r>
        <w:t xml:space="preserve">1/24</w:t>
      </w:r>
    </w:p>
    <w:p>
      <w:r>
        <w:rPr>
          <w:b/>
        </w:rPr>
        <w:t xml:space="preserve">Esimerkki 7.3241</w:t>
      </w:r>
    </w:p>
    <w:p>
      <w:r>
        <w:t xml:space="preserve">Olkoon r(n) = -n**2 - 6*n + 2. Olkoon w r(-7). Laske 12:n ja ((-6)/w)/(6/20) pienin yhteinen monikerta.</w:t>
      </w:r>
    </w:p>
    <w:p>
      <w:r>
        <w:rPr>
          <w:b/>
        </w:rPr>
        <w:t xml:space="preserve">Tulos</w:t>
      </w:r>
    </w:p>
    <w:p>
      <w:r>
        <w:t xml:space="preserve">12</w:t>
      </w:r>
    </w:p>
    <w:p>
      <w:r>
        <w:rPr>
          <w:b/>
        </w:rPr>
        <w:t xml:space="preserve">Esimerkki 7.3242</w:t>
      </w:r>
    </w:p>
    <w:p>
      <w:r>
        <w:t xml:space="preserve">Neljä kirjainta poimitaan korvaamattomasti vvvvvvv. Anna todennäköisyys poimittaessa 4 v.</w:t>
      </w:r>
    </w:p>
    <w:p>
      <w:r>
        <w:rPr>
          <w:b/>
        </w:rPr>
        <w:t xml:space="preserve">Tulos</w:t>
      </w:r>
    </w:p>
    <w:p>
      <w:r>
        <w:t xml:space="preserve">1</w:t>
      </w:r>
    </w:p>
    <w:p>
      <w:r>
        <w:rPr>
          <w:b/>
        </w:rPr>
        <w:t xml:space="preserve">Esimerkki 7.3243</w:t>
      </w:r>
    </w:p>
    <w:p>
      <w:r>
        <w:t xml:space="preserve">Kuinka monta kilogrammaa on kolmessakymmenessäneljässä viidesosassa tonnia?</w:t>
      </w:r>
    </w:p>
    <w:p>
      <w:r>
        <w:rPr>
          <w:b/>
        </w:rPr>
        <w:t xml:space="preserve">Tulos</w:t>
      </w:r>
    </w:p>
    <w:p>
      <w:r>
        <w:t xml:space="preserve">6800</w:t>
      </w:r>
    </w:p>
    <w:p>
      <w:r>
        <w:rPr>
          <w:b/>
        </w:rPr>
        <w:t xml:space="preserve">Esimerkki 7.3244</w:t>
      </w:r>
    </w:p>
    <w:p>
      <w:r>
        <w:t xml:space="preserve">Laske 72 jaettuna 3:lla.</w:t>
      </w:r>
    </w:p>
    <w:p>
      <w:r>
        <w:rPr>
          <w:b/>
        </w:rPr>
        <w:t xml:space="preserve">Tulos</w:t>
      </w:r>
    </w:p>
    <w:p>
      <w:r>
        <w:t xml:space="preserve">24</w:t>
      </w:r>
    </w:p>
    <w:p>
      <w:r>
        <w:rPr>
          <w:b/>
        </w:rPr>
        <w:t xml:space="preserve">Esimerkki 7.3245</w:t>
      </w:r>
    </w:p>
    <w:p>
      <w:r>
        <w:t xml:space="preserve">Olkoon i = -47 - -65. Laske jäännös, kun 51 jaetaan i:llä.</w:t>
      </w:r>
    </w:p>
    <w:p>
      <w:r>
        <w:rPr>
          <w:b/>
        </w:rPr>
        <w:t xml:space="preserve">Tulos</w:t>
      </w:r>
    </w:p>
    <w:p>
      <w:r>
        <w:t xml:space="preserve">15</w:t>
      </w:r>
    </w:p>
    <w:p>
      <w:r>
        <w:rPr>
          <w:b/>
        </w:rPr>
        <w:t xml:space="preserve">Esimerkki 7.3246</w:t>
      </w:r>
    </w:p>
    <w:p>
      <w:r>
        <w:t xml:space="preserve">Laske todennäköisyys valita 1 o, 1 u ja 2 v, kun neljä kirjainta poimitaan korvaamatta {g: 3, a: 3, u: 1, o: 1, v: 2, m: 1}.</w:t>
      </w:r>
    </w:p>
    <w:p>
      <w:r>
        <w:rPr>
          <w:b/>
        </w:rPr>
        <w:t xml:space="preserve">Tulos</w:t>
      </w:r>
    </w:p>
    <w:p>
      <w:r>
        <w:t xml:space="preserve">1/330</w:t>
      </w:r>
    </w:p>
    <w:p>
      <w:r>
        <w:rPr>
          <w:b/>
        </w:rPr>
        <w:t xml:space="preserve">Esimerkki 7.3247</w:t>
      </w:r>
    </w:p>
    <w:p>
      <w:r>
        <w:t xml:space="preserve">Ratkaise c:n osalta 9 + 7 = 4*c.</w:t>
      </w:r>
    </w:p>
    <w:p>
      <w:r>
        <w:rPr>
          <w:b/>
        </w:rPr>
        <w:t xml:space="preserve">Tulos</w:t>
      </w:r>
    </w:p>
    <w:p>
      <w:r>
        <w:t xml:space="preserve">4</w:t>
      </w:r>
    </w:p>
    <w:p>
      <w:r>
        <w:rPr>
          <w:b/>
        </w:rPr>
        <w:t xml:space="preserve">Esimerkki 7.3248</w:t>
      </w:r>
    </w:p>
    <w:p>
      <w:r>
        <w:t xml:space="preserve">Mikä on neljäkymmentäyksi litran puolikasta millilitroina?</w:t>
      </w:r>
    </w:p>
    <w:p>
      <w:r>
        <w:rPr>
          <w:b/>
        </w:rPr>
        <w:t xml:space="preserve">Tulos</w:t>
      </w:r>
    </w:p>
    <w:p>
      <w:r>
        <w:t xml:space="preserve">20500</w:t>
      </w:r>
    </w:p>
    <w:p>
      <w:r>
        <w:rPr>
          <w:b/>
        </w:rPr>
        <w:t xml:space="preserve">Esimerkki 7.3249</w:t>
      </w:r>
    </w:p>
    <w:p>
      <w:r>
        <w:t xml:space="preserve">Olkoon k(s) = s**3 - 4*s**2 - 6*s + 7. Olkoon m (-3)/2 - (-104)/16. Mikä on k(m):n yksikkönumero?</w:t>
      </w:r>
    </w:p>
    <w:p>
      <w:r>
        <w:rPr>
          <w:b/>
        </w:rPr>
        <w:t xml:space="preserve">Tulos</w:t>
      </w:r>
    </w:p>
    <w:p>
      <w:r>
        <w:t xml:space="preserve">2</w:t>
      </w:r>
    </w:p>
    <w:p>
      <w:r>
        <w:rPr>
          <w:b/>
        </w:rPr>
        <w:t xml:space="preserve">Esimerkki 7.3250</w:t>
      </w:r>
    </w:p>
    <w:p>
      <w:r>
        <w:t xml:space="preserve">Olkoon o(z) = -4*z - 12. Mikä on o(-8):n kymppiluku?</w:t>
      </w:r>
    </w:p>
    <w:p>
      <w:r>
        <w:rPr>
          <w:b/>
        </w:rPr>
        <w:t xml:space="preserve">Tulos</w:t>
      </w:r>
    </w:p>
    <w:p>
      <w:r>
        <w:t xml:space="preserve">2</w:t>
      </w:r>
    </w:p>
    <w:p>
      <w:r>
        <w:rPr>
          <w:b/>
        </w:rPr>
        <w:t xml:space="preserve">Esimerkki 7.3251</w:t>
      </w:r>
    </w:p>
    <w:p>
      <w:r>
        <w:t xml:space="preserve">Mikä on todennäköisyys valita 1 v ja 1 i, kun kaksi kirjainta valitaan korvaamattomasti {i: 4, v: 7}?</w:t>
      </w:r>
    </w:p>
    <w:p>
      <w:r>
        <w:rPr>
          <w:b/>
        </w:rPr>
        <w:t xml:space="preserve">Tulos</w:t>
      </w:r>
    </w:p>
    <w:p>
      <w:r>
        <w:t xml:space="preserve">28/55</w:t>
      </w:r>
    </w:p>
    <w:p>
      <w:r>
        <w:rPr>
          <w:b/>
        </w:rPr>
        <w:t xml:space="preserve">Esimerkki 7.3252</w:t>
      </w:r>
    </w:p>
    <w:p>
      <w:r>
        <w:t xml:space="preserve">Kolme kirjainta, jotka on poimittu korvaamatta mclmmcrllrlieii. Mikä on rmm-sarjan todennäköisyys?</w:t>
      </w:r>
    </w:p>
    <w:p>
      <w:r>
        <w:rPr>
          <w:b/>
        </w:rPr>
        <w:t xml:space="preserve">Tulos</w:t>
      </w:r>
    </w:p>
    <w:p>
      <w:r>
        <w:t xml:space="preserve">2/455</w:t>
      </w:r>
    </w:p>
    <w:p>
      <w:r>
        <w:rPr>
          <w:b/>
        </w:rPr>
        <w:t xml:space="preserve">Esimerkki 7.3253</w:t>
      </w:r>
    </w:p>
    <w:p>
      <w:r>
        <w:t xml:space="preserve">Kolme kirjainta, jotka valitaan korvaamattomasti seuraavista {l: 1, i: 2, o: 3, u: 1}. Mikä on todennäköisyys valita 1 u ja 2 i?</w:t>
      </w:r>
    </w:p>
    <w:p>
      <w:r>
        <w:rPr>
          <w:b/>
        </w:rPr>
        <w:t xml:space="preserve">Tulos</w:t>
      </w:r>
    </w:p>
    <w:p>
      <w:r>
        <w:t xml:space="preserve">1/35</w:t>
      </w:r>
    </w:p>
    <w:p>
      <w:r>
        <w:rPr>
          <w:b/>
        </w:rPr>
        <w:t xml:space="preserve">Esimerkki 7.3254</w:t>
      </w:r>
    </w:p>
    <w:p>
      <w:r>
        <w:t xml:space="preserve">Olkoon c(t) = t + 12. Olkoon z c(-10). Ratkaistaan g:n osalta -8 - z = 5*g.</w:t>
      </w:r>
    </w:p>
    <w:p>
      <w:r>
        <w:rPr>
          <w:b/>
        </w:rPr>
        <w:t xml:space="preserve">Tulos</w:t>
      </w:r>
    </w:p>
    <w:p>
      <w:r>
        <w:t xml:space="preserve">-2</w:t>
      </w:r>
    </w:p>
    <w:p>
      <w:r>
        <w:rPr>
          <w:b/>
        </w:rPr>
        <w:t xml:space="preserve">Esimerkki 7.3255</w:t>
      </w:r>
    </w:p>
    <w:p>
      <w:r>
        <w:t xml:space="preserve">0,5 kertaa 0,43</w:t>
      </w:r>
    </w:p>
    <w:p>
      <w:r>
        <w:rPr>
          <w:b/>
        </w:rPr>
        <w:t xml:space="preserve">Tulos</w:t>
      </w:r>
    </w:p>
    <w:p>
      <w:r>
        <w:t xml:space="preserve">0.215</w:t>
      </w:r>
    </w:p>
    <w:p>
      <w:r>
        <w:rPr>
          <w:b/>
        </w:rPr>
        <w:t xml:space="preserve">Esimerkki 7.3256</w:t>
      </w:r>
    </w:p>
    <w:p>
      <w:r>
        <w:t xml:space="preserve">Mitä seuraavaksi 5326, 5325 ja 5324?</w:t>
      </w:r>
    </w:p>
    <w:p>
      <w:r>
        <w:rPr>
          <w:b/>
        </w:rPr>
        <w:t xml:space="preserve">Tulos</w:t>
      </w:r>
    </w:p>
    <w:p>
      <w:r>
        <w:t xml:space="preserve">5323</w:t>
      </w:r>
    </w:p>
    <w:p>
      <w:r>
        <w:rPr>
          <w:b/>
        </w:rPr>
        <w:t xml:space="preserve">Esimerkki 7.3257</w:t>
      </w:r>
    </w:p>
    <w:p>
      <w:r>
        <w:t xml:space="preserve">Mikä on -3 + 2 emäksessä 8?</w:t>
      </w:r>
    </w:p>
    <w:p>
      <w:r>
        <w:rPr>
          <w:b/>
        </w:rPr>
        <w:t xml:space="preserve">Tulos</w:t>
      </w:r>
    </w:p>
    <w:p>
      <w:r>
        <w:t xml:space="preserve">-1</w:t>
      </w:r>
    </w:p>
    <w:p>
      <w:r>
        <w:rPr>
          <w:b/>
        </w:rPr>
        <w:t xml:space="preserve">Esimerkki 7.3258</w:t>
      </w:r>
    </w:p>
    <w:p>
      <w:r>
        <w:t xml:space="preserve">Laske (2 - (7 + 22) - -8) + 8.</w:t>
      </w:r>
    </w:p>
    <w:p>
      <w:r>
        <w:rPr>
          <w:b/>
        </w:rPr>
        <w:t xml:space="preserve">Tulos</w:t>
      </w:r>
    </w:p>
    <w:p>
      <w:r>
        <w:t xml:space="preserve">-11</w:t>
      </w:r>
    </w:p>
    <w:p>
      <w:r>
        <w:rPr>
          <w:b/>
        </w:rPr>
        <w:t xml:space="preserve">Esimerkki 7.3259</w:t>
      </w:r>
    </w:p>
    <w:p>
      <w:r>
        <w:t xml:space="preserve">Olkoon j = 127 - 49. Oletetaan, että -2*f + 4*b - 22 + j = 0, 2*f - 5*b = 52. Olkoon z = f + -22. Laske z:n ja 70:n suurin yhteinen tekijä.</w:t>
      </w:r>
    </w:p>
    <w:p>
      <w:r>
        <w:rPr>
          <w:b/>
        </w:rPr>
        <w:t xml:space="preserve">Tulos</w:t>
      </w:r>
    </w:p>
    <w:p>
      <w:r>
        <w:t xml:space="preserve">14</w:t>
      </w:r>
    </w:p>
    <w:p>
      <w:r>
        <w:rPr>
          <w:b/>
        </w:rPr>
        <w:t xml:space="preserve">Esimerkki 7.3260</w:t>
      </w:r>
    </w:p>
    <w:p>
      <w:r>
        <w:t xml:space="preserve">Kaksi kirjainta, jotka on poimittu korvaamattomina pfffipffppfefpf:stä. Anna todennäköisyys sekvenssille pf.</w:t>
      </w:r>
    </w:p>
    <w:p>
      <w:r>
        <w:rPr>
          <w:b/>
        </w:rPr>
        <w:t xml:space="preserve">Tulos</w:t>
      </w:r>
    </w:p>
    <w:p>
      <w:r>
        <w:t xml:space="preserve">5/26</w:t>
      </w:r>
    </w:p>
    <w:p>
      <w:r>
        <w:rPr>
          <w:b/>
        </w:rPr>
        <w:t xml:space="preserve">Esimerkki 7.3261</w:t>
      </w:r>
    </w:p>
    <w:p>
      <w:r>
        <w:t xml:space="preserve">Olkoon z(i) = -i**3 + 6*i + 2. Olkoon h z(-3). Olkoon v = h - 3. Ratkaistaan 0 = 4*k - 2*k - v k:lle.</w:t>
      </w:r>
    </w:p>
    <w:p>
      <w:r>
        <w:rPr>
          <w:b/>
        </w:rPr>
        <w:t xml:space="preserve">Tulos</w:t>
      </w:r>
    </w:p>
    <w:p>
      <w:r>
        <w:t xml:space="preserve">4</w:t>
      </w:r>
    </w:p>
    <w:p>
      <w:r>
        <w:rPr>
          <w:b/>
        </w:rPr>
        <w:t xml:space="preserve">Esimerkki 7.3262</w:t>
      </w:r>
    </w:p>
    <w:p>
      <w:r>
        <w:t xml:space="preserve">Oletetaan -n + 35 = 3*y + 2*y, -5*y + 75 = 3*n. Mikä on jäännös, kun n jaetaan luvulla 8?</w:t>
      </w:r>
    </w:p>
    <w:p>
      <w:r>
        <w:rPr>
          <w:b/>
        </w:rPr>
        <w:t xml:space="preserve">Tulos</w:t>
      </w:r>
    </w:p>
    <w:p>
      <w:r>
        <w:t xml:space="preserve">4</w:t>
      </w:r>
    </w:p>
    <w:p>
      <w:r>
        <w:rPr>
          <w:b/>
        </w:rPr>
        <w:t xml:space="preserve">Esimerkki 7.3263</w:t>
      </w:r>
    </w:p>
    <w:p>
      <w:r>
        <w:t xml:space="preserve">Kuinka monta milligrammaa on 26,76943 kilogrammassa?</w:t>
      </w:r>
    </w:p>
    <w:p>
      <w:r>
        <w:rPr>
          <w:b/>
        </w:rPr>
        <w:t xml:space="preserve">Tulos</w:t>
      </w:r>
    </w:p>
    <w:p>
      <w:r>
        <w:t xml:space="preserve">26769430</w:t>
      </w:r>
    </w:p>
    <w:p>
      <w:r>
        <w:rPr>
          <w:b/>
        </w:rPr>
        <w:t xml:space="preserve">Esimerkki 7.3264</w:t>
      </w:r>
    </w:p>
    <w:p>
      <w:r>
        <w:t xml:space="preserve">Oletetaan, että 5*d + 2*m - 50 = 0, d + 4*m - 8 - 2 = 0. Olkoon w(x) = -x**2 + 11*x - 9. Olkoon r w(d). Laske jäännös, kun 17 jaetaan (-33)/(-3) - 2/r:llä.</w:t>
      </w:r>
    </w:p>
    <w:p>
      <w:r>
        <w:rPr>
          <w:b/>
        </w:rPr>
        <w:t xml:space="preserve">Tulos</w:t>
      </w:r>
    </w:p>
    <w:p>
      <w:r>
        <w:t xml:space="preserve">8</w:t>
      </w:r>
    </w:p>
    <w:p>
      <w:r>
        <w:rPr>
          <w:b/>
        </w:rPr>
        <w:t xml:space="preserve">Esimerkki 7.3265</w:t>
      </w:r>
    </w:p>
    <w:p>
      <w:r>
        <w:t xml:space="preserve">Kolme kirjainta, jotka valitaan korvaamattomasti {m: 9, i: 9}. Mikä on todennäköisyys valita 1 m ja 2 i?</w:t>
      </w:r>
    </w:p>
    <w:p>
      <w:r>
        <w:rPr>
          <w:b/>
        </w:rPr>
        <w:t xml:space="preserve">Tulos</w:t>
      </w:r>
    </w:p>
    <w:p>
      <w:r>
        <w:t xml:space="preserve">27/68</w:t>
      </w:r>
    </w:p>
    <w:p>
      <w:r>
        <w:rPr>
          <w:b/>
        </w:rPr>
        <w:t xml:space="preserve">Esimerkki 7.3266</w:t>
      </w:r>
    </w:p>
    <w:p>
      <w:r>
        <w:t xml:space="preserve">Oletetaan 0 = t - 3*j + j - 8, -4 = t - 5*j. Mikä on t:n ja 16:n suurin yhteinen jakaja?</w:t>
      </w:r>
    </w:p>
    <w:p>
      <w:r>
        <w:rPr>
          <w:b/>
        </w:rPr>
        <w:t xml:space="preserve">Tulos</w:t>
      </w:r>
    </w:p>
    <w:p>
      <w:r>
        <w:t xml:space="preserve">16</w:t>
      </w:r>
    </w:p>
    <w:p>
      <w:r>
        <w:rPr>
          <w:b/>
        </w:rPr>
        <w:t xml:space="preserve">Esimerkki 7.3267</w:t>
      </w:r>
    </w:p>
    <w:p>
      <w:r>
        <w:t xml:space="preserve">Mikä on kaksikymmentäyksi viidesosaa litrasta millilitroina?</w:t>
      </w:r>
    </w:p>
    <w:p>
      <w:r>
        <w:rPr>
          <w:b/>
        </w:rPr>
        <w:t xml:space="preserve">Tulos</w:t>
      </w:r>
    </w:p>
    <w:p>
      <w:r>
        <w:t xml:space="preserve">4200</w:t>
      </w:r>
    </w:p>
    <w:p>
      <w:r>
        <w:rPr>
          <w:b/>
        </w:rPr>
        <w:t xml:space="preserve">Esimerkki 7.3268</w:t>
      </w:r>
    </w:p>
    <w:p>
      <w:r>
        <w:t xml:space="preserve">Mikä on todennäköisyys poimia 1 d, 1 u ja 1 i, kun kolme kirjainta poimitaan korvaamatta dnnbnduaduaddia-kirjaimista?</w:t>
      </w:r>
    </w:p>
    <w:p>
      <w:r>
        <w:rPr>
          <w:b/>
        </w:rPr>
        <w:t xml:space="preserve">Tulos</w:t>
      </w:r>
    </w:p>
    <w:p>
      <w:r>
        <w:t xml:space="preserve">2/91</w:t>
      </w:r>
    </w:p>
    <w:p>
      <w:r>
        <w:rPr>
          <w:b/>
        </w:rPr>
        <w:t xml:space="preserve">Esimerkki 7.3269</w:t>
      </w:r>
    </w:p>
    <w:p>
      <w:r>
        <w:t xml:space="preserve">Mikä on todennäköisyys valita 1 c ja 3 u, kun neljä kirjainta poimitaan korvaamatta acauaacuucucuu:sta?</w:t>
      </w:r>
    </w:p>
    <w:p>
      <w:r>
        <w:rPr>
          <w:b/>
        </w:rPr>
        <w:t xml:space="preserve">Tulos</w:t>
      </w:r>
    </w:p>
    <w:p>
      <w:r>
        <w:t xml:space="preserve">80/1001</w:t>
      </w:r>
    </w:p>
    <w:p>
      <w:r>
        <w:rPr>
          <w:b/>
        </w:rPr>
        <w:t xml:space="preserve">Esimerkki 7.3270</w:t>
      </w:r>
    </w:p>
    <w:p>
      <w:r>
        <w:t xml:space="preserve">97.54 * 4</w:t>
      </w:r>
    </w:p>
    <w:p>
      <w:r>
        <w:rPr>
          <w:b/>
        </w:rPr>
        <w:t xml:space="preserve">Tulos</w:t>
      </w:r>
    </w:p>
    <w:p>
      <w:r>
        <w:t xml:space="preserve">390.16</w:t>
      </w:r>
    </w:p>
    <w:p>
      <w:r>
        <w:rPr>
          <w:b/>
        </w:rPr>
        <w:t xml:space="preserve">Esimerkki 7.3271</w:t>
      </w:r>
    </w:p>
    <w:p>
      <w:r>
        <w:t xml:space="preserve">Mitä seuraavaksi -72, -84, -102, -126, -156, -192?</w:t>
      </w:r>
    </w:p>
    <w:p>
      <w:r>
        <w:rPr>
          <w:b/>
        </w:rPr>
        <w:t xml:space="preserve">Tulos</w:t>
      </w:r>
    </w:p>
    <w:p>
      <w:r>
        <w:t xml:space="preserve">-234</w:t>
      </w:r>
    </w:p>
    <w:p>
      <w:r>
        <w:rPr>
          <w:b/>
        </w:rPr>
        <w:t xml:space="preserve">Esimerkki 7.3272</w:t>
      </w:r>
    </w:p>
    <w:p>
      <w:r>
        <w:t xml:space="preserve">Mitä seuraavaksi 64, 117, 216, 367, 576, 849, 1192 ja 1611?</w:t>
      </w:r>
    </w:p>
    <w:p>
      <w:r>
        <w:rPr>
          <w:b/>
        </w:rPr>
        <w:t xml:space="preserve">Tulos</w:t>
      </w:r>
    </w:p>
    <w:p>
      <w:r>
        <w:t xml:space="preserve">2112</w:t>
      </w:r>
    </w:p>
    <w:p>
      <w:r>
        <w:rPr>
          <w:b/>
        </w:rPr>
        <w:t xml:space="preserve">Esimerkki 7.3273</w:t>
      </w:r>
    </w:p>
    <w:p>
      <w:r>
        <w:t xml:space="preserve">Mikä on seuraava termi luvuissa -4369, -4366, -4361, -4354?</w:t>
      </w:r>
    </w:p>
    <w:p>
      <w:r>
        <w:rPr>
          <w:b/>
        </w:rPr>
        <w:t xml:space="preserve">Tulos</w:t>
      </w:r>
    </w:p>
    <w:p>
      <w:r>
        <w:t xml:space="preserve">-4345</w:t>
      </w:r>
    </w:p>
    <w:p>
      <w:r>
        <w:rPr>
          <w:b/>
        </w:rPr>
        <w:t xml:space="preserve">Esimerkki 7.3274</w:t>
      </w:r>
    </w:p>
    <w:p>
      <w:r>
        <w:t xml:space="preserve">Mikä on (-4)/12*(-20 - -2) ja 4:n pienin yhteinen monikerta?</w:t>
      </w:r>
    </w:p>
    <w:p>
      <w:r>
        <w:rPr>
          <w:b/>
        </w:rPr>
        <w:t xml:space="preserve">Tulos</w:t>
      </w:r>
    </w:p>
    <w:p>
      <w:r>
        <w:t xml:space="preserve">12</w:t>
      </w:r>
    </w:p>
    <w:p>
      <w:r>
        <w:rPr>
          <w:b/>
        </w:rPr>
        <w:t xml:space="preserve">Esimerkki 7.3275</w:t>
      </w:r>
    </w:p>
    <w:p>
      <w:r>
        <w:t xml:space="preserve">Evaluate ((-44)/(-66))/((-1)/(-6)).</w:t>
      </w:r>
    </w:p>
    <w:p>
      <w:r>
        <w:rPr>
          <w:b/>
        </w:rPr>
        <w:t xml:space="preserve">Tulos</w:t>
      </w:r>
    </w:p>
    <w:p>
      <w:r>
        <w:t xml:space="preserve">4</w:t>
      </w:r>
    </w:p>
    <w:p>
      <w:r>
        <w:rPr>
          <w:b/>
        </w:rPr>
        <w:t xml:space="preserve">Esimerkki 7.3276</w:t>
      </w:r>
    </w:p>
    <w:p>
      <w:r>
        <w:t xml:space="preserve">Ratkaise q:n osalta -3*q - 2 - 1 = 0.</w:t>
      </w:r>
    </w:p>
    <w:p>
      <w:r>
        <w:rPr>
          <w:b/>
        </w:rPr>
        <w:t xml:space="preserve">Tulos</w:t>
      </w:r>
    </w:p>
    <w:p>
      <w:r>
        <w:t xml:space="preserve">-1</w:t>
      </w:r>
    </w:p>
    <w:p>
      <w:r>
        <w:rPr>
          <w:b/>
        </w:rPr>
        <w:t xml:space="preserve">Esimerkki 7.3277</w:t>
      </w:r>
    </w:p>
    <w:p>
      <w:r>
        <w:t xml:space="preserve">Kolme kirjainta, jotka valitaan korvaamatta {y: 12, m: 3}. Mikä on todennäköisyys valita 3 m?</w:t>
      </w:r>
    </w:p>
    <w:p>
      <w:r>
        <w:rPr>
          <w:b/>
        </w:rPr>
        <w:t xml:space="preserve">Tulos</w:t>
      </w:r>
    </w:p>
    <w:p>
      <w:r>
        <w:t xml:space="preserve">1/455</w:t>
      </w:r>
    </w:p>
    <w:p>
      <w:r>
        <w:rPr>
          <w:b/>
        </w:rPr>
        <w:t xml:space="preserve">Esimerkki 7.3278</w:t>
      </w:r>
    </w:p>
    <w:p>
      <w:r>
        <w:t xml:space="preserve">Kaksi kirjainta, jotka valitaan korvaamatta {r: 3, l: 6, j: 6, u: 3}. Mikä on todennäköisyys valita 1 u ja 1 r?</w:t>
      </w:r>
    </w:p>
    <w:p>
      <w:r>
        <w:rPr>
          <w:b/>
        </w:rPr>
        <w:t xml:space="preserve">Tulos</w:t>
      </w:r>
    </w:p>
    <w:p>
      <w:r>
        <w:t xml:space="preserve">1/17</w:t>
      </w:r>
    </w:p>
    <w:p>
      <w:r>
        <w:rPr>
          <w:b/>
        </w:rPr>
        <w:t xml:space="preserve">Esimerkki 7.3279</w:t>
      </w:r>
    </w:p>
    <w:p>
      <w:r>
        <w:t xml:space="preserve">Ratkaise 6*m = 7*m - 4*o - 8, -m + 4 = -2*o m:n osalta.</w:t>
      </w:r>
    </w:p>
    <w:p>
      <w:r>
        <w:rPr>
          <w:b/>
        </w:rPr>
        <w:t xml:space="preserve">Tulos</w:t>
      </w:r>
    </w:p>
    <w:p>
      <w:r>
        <w:t xml:space="preserve">0</w:t>
      </w:r>
    </w:p>
    <w:p>
      <w:r>
        <w:rPr>
          <w:b/>
        </w:rPr>
        <w:t xml:space="preserve">Esimerkki 7.3280</w:t>
      </w:r>
    </w:p>
    <w:p>
      <w:r>
        <w:t xml:space="preserve">((-20)/10)/(8/(-4))</w:t>
      </w:r>
    </w:p>
    <w:p>
      <w:r>
        <w:rPr>
          <w:b/>
        </w:rPr>
        <w:t xml:space="preserve">Tulos</w:t>
      </w:r>
    </w:p>
    <w:p>
      <w:r>
        <w:t xml:space="preserve">1</w:t>
      </w:r>
    </w:p>
    <w:p>
      <w:r>
        <w:rPr>
          <w:b/>
        </w:rPr>
        <w:t xml:space="preserve">Esimerkki 7.3281</w:t>
      </w:r>
    </w:p>
    <w:p>
      <w:r>
        <w:t xml:space="preserve">Oletetaan, että w - 7 = -0*w. Mikä on 49:n ja w:n suurin yhteinen tekijä?</w:t>
      </w:r>
    </w:p>
    <w:p>
      <w:r>
        <w:rPr>
          <w:b/>
        </w:rPr>
        <w:t xml:space="preserve">Tulos</w:t>
      </w:r>
    </w:p>
    <w:p>
      <w:r>
        <w:t xml:space="preserve">7</w:t>
      </w:r>
    </w:p>
    <w:p>
      <w:r>
        <w:rPr>
          <w:b/>
        </w:rPr>
        <w:t xml:space="preserve">Esimerkki 7.3282</w:t>
      </w:r>
    </w:p>
    <w:p>
      <w:r>
        <w:t xml:space="preserve">Laske -12341 jaettuna 6:lla.</w:t>
      </w:r>
    </w:p>
    <w:p>
      <w:r>
        <w:rPr>
          <w:b/>
        </w:rPr>
        <w:t xml:space="preserve">Tulos</w:t>
      </w:r>
    </w:p>
    <w:p>
      <w:r>
        <w:t xml:space="preserve">-12341/6</w:t>
      </w:r>
    </w:p>
    <w:p>
      <w:r>
        <w:rPr>
          <w:b/>
        </w:rPr>
        <w:t xml:space="preserve">Esimerkki 7.3283</w:t>
      </w:r>
    </w:p>
    <w:p>
      <w:r>
        <w:t xml:space="preserve">Jaa -12 luvulla 12.</w:t>
      </w:r>
    </w:p>
    <w:p>
      <w:r>
        <w:rPr>
          <w:b/>
        </w:rPr>
        <w:t xml:space="preserve">Tulos</w:t>
      </w:r>
    </w:p>
    <w:p>
      <w:r>
        <w:t xml:space="preserve">-1</w:t>
      </w:r>
    </w:p>
    <w:p>
      <w:r>
        <w:rPr>
          <w:b/>
        </w:rPr>
        <w:t xml:space="preserve">Esimerkki 7.3284</w:t>
      </w:r>
    </w:p>
    <w:p>
      <w:r>
        <w:t xml:space="preserve">Laske 39/26*(-3)/(-15)*-1.</w:t>
      </w:r>
    </w:p>
    <w:p>
      <w:r>
        <w:rPr>
          <w:b/>
        </w:rPr>
        <w:t xml:space="preserve">Tulos</w:t>
      </w:r>
    </w:p>
    <w:p>
      <w:r>
        <w:t xml:space="preserve">-3/10</w:t>
      </w:r>
    </w:p>
    <w:p>
      <w:r>
        <w:rPr>
          <w:b/>
        </w:rPr>
        <w:t xml:space="preserve">Esimerkki 7.3285</w:t>
      </w:r>
    </w:p>
    <w:p>
      <w:r>
        <w:t xml:space="preserve">Oletetaan 4*v - 9 - 3 = 0. Oletetaan 5*d = -2*x, 3*x - x = -v*d. Oletetaan -14*k - 5*k = 0. Ratkaistaan k = j - d*j - 1 j:lle.</w:t>
      </w:r>
    </w:p>
    <w:p>
      <w:r>
        <w:rPr>
          <w:b/>
        </w:rPr>
        <w:t xml:space="preserve">Tulos</w:t>
      </w:r>
    </w:p>
    <w:p>
      <w:r>
        <w:t xml:space="preserve">1</w:t>
      </w:r>
    </w:p>
    <w:p>
      <w:r>
        <w:rPr>
          <w:b/>
        </w:rPr>
        <w:t xml:space="preserve">Esimerkki 7.3286</w:t>
      </w:r>
    </w:p>
    <w:p>
      <w:r>
        <w:t xml:space="preserve">Mikä on 2/21 viikkoa sekunteina?</w:t>
      </w:r>
    </w:p>
    <w:p>
      <w:r>
        <w:rPr>
          <w:b/>
        </w:rPr>
        <w:t xml:space="preserve">Tulos</w:t>
      </w:r>
    </w:p>
    <w:p>
      <w:r>
        <w:t xml:space="preserve">57600</w:t>
      </w:r>
    </w:p>
    <w:p>
      <w:r>
        <w:rPr>
          <w:b/>
        </w:rPr>
        <w:t xml:space="preserve">Esimerkki 7.3287</w:t>
      </w:r>
    </w:p>
    <w:p>
      <w:r>
        <w:t xml:space="preserve">Laske (-10)/1*(-57)/114.</w:t>
      </w:r>
    </w:p>
    <w:p>
      <w:r>
        <w:rPr>
          <w:b/>
        </w:rPr>
        <w:t xml:space="preserve">Tulos</w:t>
      </w:r>
    </w:p>
    <w:p>
      <w:r>
        <w:t xml:space="preserve">5</w:t>
      </w:r>
    </w:p>
    <w:p>
      <w:r>
        <w:rPr>
          <w:b/>
        </w:rPr>
        <w:t xml:space="preserve">Esimerkki 7.3288</w:t>
      </w:r>
    </w:p>
    <w:p>
      <w:r>
        <w:t xml:space="preserve">Mikä on 3/25 vuosisataa vuosina?</w:t>
      </w:r>
    </w:p>
    <w:p>
      <w:r>
        <w:rPr>
          <w:b/>
        </w:rPr>
        <w:t xml:space="preserve">Tulos</w:t>
      </w:r>
    </w:p>
    <w:p>
      <w:r>
        <w:t xml:space="preserve">12</w:t>
      </w:r>
    </w:p>
    <w:p>
      <w:r>
        <w:rPr>
          <w:b/>
        </w:rPr>
        <w:t xml:space="preserve">Esimerkki 7.3289</w:t>
      </w:r>
    </w:p>
    <w:p>
      <w:r>
        <w:t xml:space="preserve">Mikä on -5 + -3 + -2 + 7 + 4?</w:t>
      </w:r>
    </w:p>
    <w:p>
      <w:r>
        <w:rPr>
          <w:b/>
        </w:rPr>
        <w:t xml:space="preserve">Tulos</w:t>
      </w:r>
    </w:p>
    <w:p>
      <w:r>
        <w:t xml:space="preserve">1</w:t>
      </w:r>
    </w:p>
    <w:p>
      <w:r>
        <w:rPr>
          <w:b/>
        </w:rPr>
        <w:t xml:space="preserve">Esimerkki 7.3290</w:t>
      </w:r>
    </w:p>
    <w:p>
      <w:r>
        <w:t xml:space="preserve">Laske todennäköisyys sarjalle ssze, kun neljä kirjainta valitaan korvaamattomasti {h: 2, s: 4, r: 1, e: 1, z: 2}.</w:t>
      </w:r>
    </w:p>
    <w:p>
      <w:r>
        <w:rPr>
          <w:b/>
        </w:rPr>
        <w:t xml:space="preserve">Tulos</w:t>
      </w:r>
    </w:p>
    <w:p>
      <w:r>
        <w:t xml:space="preserve">1/210</w:t>
      </w:r>
    </w:p>
    <w:p>
      <w:r>
        <w:rPr>
          <w:b/>
        </w:rPr>
        <w:t xml:space="preserve">Esimerkki 7.3291</w:t>
      </w:r>
    </w:p>
    <w:p>
      <w:r>
        <w:t xml:space="preserve">Mikä on ww-sarjan todennäköisyys, kun kaksi kirjainta valitaan korvaamatta {h: 3, w: 5}?</w:t>
      </w:r>
    </w:p>
    <w:p>
      <w:r>
        <w:rPr>
          <w:b/>
        </w:rPr>
        <w:t xml:space="preserve">Tulos</w:t>
      </w:r>
    </w:p>
    <w:p>
      <w:r>
        <w:t xml:space="preserve">5/14</w:t>
      </w:r>
    </w:p>
    <w:p>
      <w:r>
        <w:rPr>
          <w:b/>
        </w:rPr>
        <w:t xml:space="preserve">Esimerkki 7.3292</w:t>
      </w:r>
    </w:p>
    <w:p>
      <w:r>
        <w:t xml:space="preserve">Kuinka monta päivää on 149431,149 nanosekuntia?</w:t>
      </w:r>
    </w:p>
    <w:p>
      <w:r>
        <w:rPr>
          <w:b/>
        </w:rPr>
        <w:t xml:space="preserve">Tulos</w:t>
      </w:r>
    </w:p>
    <w:p>
      <w:r>
        <w:t xml:space="preserve">0.0000000017295271875</w:t>
      </w:r>
    </w:p>
    <w:p>
      <w:r>
        <w:rPr>
          <w:b/>
        </w:rPr>
        <w:t xml:space="preserve">Esimerkki 7.3293</w:t>
      </w:r>
    </w:p>
    <w:p>
      <w:r>
        <w:t xml:space="preserve">Arvioi -6 - (-14 + 6) - (0 - 3).</w:t>
      </w:r>
    </w:p>
    <w:p>
      <w:r>
        <w:rPr>
          <w:b/>
        </w:rPr>
        <w:t xml:space="preserve">Tulos</w:t>
      </w:r>
    </w:p>
    <w:p>
      <w:r>
        <w:t xml:space="preserve">5</w:t>
      </w:r>
    </w:p>
    <w:p>
      <w:r>
        <w:rPr>
          <w:b/>
        </w:rPr>
        <w:t xml:space="preserve">Esimerkki 7.3294</w:t>
      </w:r>
    </w:p>
    <w:p>
      <w:r>
        <w:t xml:space="preserve">Olkoon z(c) = 2*c - 1. Olkoon y z(-3). Olkoon t = 16 + y. Mikä on t:n ja 1:n suurin yhteinen jakaja?</w:t>
      </w:r>
    </w:p>
    <w:p>
      <w:r>
        <w:rPr>
          <w:b/>
        </w:rPr>
        <w:t xml:space="preserve">Tulos</w:t>
      </w:r>
    </w:p>
    <w:p>
      <w:r>
        <w:t xml:space="preserve">1</w:t>
      </w:r>
    </w:p>
    <w:p>
      <w:r>
        <w:rPr>
          <w:b/>
        </w:rPr>
        <w:t xml:space="preserve">Esimerkki 7.3295</w:t>
      </w:r>
    </w:p>
    <w:p>
      <w:r>
        <w:t xml:space="preserve">Mikä on seuraava termi luvuissa -1189, -2370, -3551, -4732?</w:t>
      </w:r>
    </w:p>
    <w:p>
      <w:r>
        <w:rPr>
          <w:b/>
        </w:rPr>
        <w:t xml:space="preserve">Tulos</w:t>
      </w:r>
    </w:p>
    <w:p>
      <w:r>
        <w:t xml:space="preserve">-5913</w:t>
      </w:r>
    </w:p>
    <w:p>
      <w:r>
        <w:rPr>
          <w:b/>
        </w:rPr>
        <w:t xml:space="preserve">Esimerkki 7.3296</w:t>
      </w:r>
    </w:p>
    <w:p>
      <w:r>
        <w:t xml:space="preserve">Mikä on kaksikymmentäyksi viidesosaa vuosituhannesta vuosina mitattuna?</w:t>
      </w:r>
    </w:p>
    <w:p>
      <w:r>
        <w:rPr>
          <w:b/>
        </w:rPr>
        <w:t xml:space="preserve">Tulos</w:t>
      </w:r>
    </w:p>
    <w:p>
      <w:r>
        <w:t xml:space="preserve">4200</w:t>
      </w:r>
    </w:p>
    <w:p>
      <w:r>
        <w:rPr>
          <w:b/>
        </w:rPr>
        <w:t xml:space="preserve">Esimerkki 7.3297</w:t>
      </w:r>
    </w:p>
    <w:p>
      <w:r>
        <w:t xml:space="preserve">Mikä on yksitoista varttituntia minuutteina?</w:t>
      </w:r>
    </w:p>
    <w:p>
      <w:r>
        <w:rPr>
          <w:b/>
        </w:rPr>
        <w:t xml:space="preserve">Tulos</w:t>
      </w:r>
    </w:p>
    <w:p>
      <w:r>
        <w:t xml:space="preserve">165</w:t>
      </w:r>
    </w:p>
    <w:p>
      <w:r>
        <w:rPr>
          <w:b/>
        </w:rPr>
        <w:t xml:space="preserve">Esimerkki 7.3298</w:t>
      </w:r>
    </w:p>
    <w:p>
      <w:r>
        <w:t xml:space="preserve">Muunna 0,0407275ml muotoon litra.</w:t>
      </w:r>
    </w:p>
    <w:p>
      <w:r>
        <w:rPr>
          <w:b/>
        </w:rPr>
        <w:t xml:space="preserve">Tulos</w:t>
      </w:r>
    </w:p>
    <w:p>
      <w:r>
        <w:t xml:space="preserve">0.0000407275</w:t>
      </w:r>
    </w:p>
    <w:p>
      <w:r>
        <w:rPr>
          <w:b/>
        </w:rPr>
        <w:t xml:space="preserve">Esimerkki 7.3299</w:t>
      </w:r>
    </w:p>
    <w:p>
      <w:r>
        <w:t xml:space="preserve">Mitä seuraavaksi on luvuissa 26, 47, 66, 83 ja 98?</w:t>
      </w:r>
    </w:p>
    <w:p>
      <w:r>
        <w:rPr>
          <w:b/>
        </w:rPr>
        <w:t xml:space="preserve">Tulos</w:t>
      </w:r>
    </w:p>
    <w:p>
      <w:r>
        <w:t xml:space="preserve">111</w:t>
      </w:r>
    </w:p>
    <w:p>
      <w:r>
        <w:rPr>
          <w:b/>
        </w:rPr>
        <w:t xml:space="preserve">Esimerkki 7.3300</w:t>
      </w:r>
    </w:p>
    <w:p>
      <w:r>
        <w:t xml:space="preserve">Kuinka monta tuntia on 379,1952 minuuttia?</w:t>
      </w:r>
    </w:p>
    <w:p>
      <w:r>
        <w:rPr>
          <w:b/>
        </w:rPr>
        <w:t xml:space="preserve">Tulos</w:t>
      </w:r>
    </w:p>
    <w:p>
      <w:r>
        <w:t xml:space="preserve">6.31992</w:t>
      </w:r>
    </w:p>
    <w:p>
      <w:r>
        <w:rPr>
          <w:b/>
        </w:rPr>
        <w:t xml:space="preserve">Esimerkki 7.3301</w:t>
      </w:r>
    </w:p>
    <w:p>
      <w:r>
        <w:t xml:space="preserve">Mikä on kaksikymmentäyksi viidesosaa tunnista sekunteina?</w:t>
      </w:r>
    </w:p>
    <w:p>
      <w:r>
        <w:rPr>
          <w:b/>
        </w:rPr>
        <w:t xml:space="preserve">Tulos</w:t>
      </w:r>
    </w:p>
    <w:p>
      <w:r>
        <w:t xml:space="preserve">15120</w:t>
      </w:r>
    </w:p>
    <w:p>
      <w:r>
        <w:rPr>
          <w:b/>
        </w:rPr>
        <w:t xml:space="preserve">Esimerkki 7.3302</w:t>
      </w:r>
    </w:p>
    <w:p>
      <w:r>
        <w:t xml:space="preserve">Oletetaan, että -4*b + c = -b - 71, -b + 21 = -c. Mikä on b:n kymppiluku?</w:t>
      </w:r>
    </w:p>
    <w:p>
      <w:r>
        <w:rPr>
          <w:b/>
        </w:rPr>
        <w:t xml:space="preserve">Tulos</w:t>
      </w:r>
    </w:p>
    <w:p>
      <w:r>
        <w:t xml:space="preserve">2</w:t>
      </w:r>
    </w:p>
    <w:p>
      <w:r>
        <w:rPr>
          <w:b/>
        </w:rPr>
        <w:t xml:space="preserve">Esimerkki 7.3303</w:t>
      </w:r>
    </w:p>
    <w:p>
      <w:r>
        <w:t xml:space="preserve">Mikä on 7/3 viikosta tunteina?</w:t>
      </w:r>
    </w:p>
    <w:p>
      <w:r>
        <w:rPr>
          <w:b/>
        </w:rPr>
        <w:t xml:space="preserve">Tulos</w:t>
      </w:r>
    </w:p>
    <w:p>
      <w:r>
        <w:t xml:space="preserve">392</w:t>
      </w:r>
    </w:p>
    <w:p>
      <w:r>
        <w:rPr>
          <w:b/>
        </w:rPr>
        <w:t xml:space="preserve">Esimerkki 7.3304</w:t>
      </w:r>
    </w:p>
    <w:p>
      <w:r>
        <w:t xml:space="preserve">Mikä on 5 + (5 - 10) + (4 - 2) arvo?</w:t>
      </w:r>
    </w:p>
    <w:p>
      <w:r>
        <w:rPr>
          <w:b/>
        </w:rPr>
        <w:t xml:space="preserve">Tulos</w:t>
      </w:r>
    </w:p>
    <w:p>
      <w:r>
        <w:t xml:space="preserve">2</w:t>
      </w:r>
    </w:p>
    <w:p>
      <w:r>
        <w:rPr>
          <w:b/>
        </w:rPr>
        <w:t xml:space="preserve">Esimerkki 7.3305</w:t>
      </w:r>
    </w:p>
    <w:p>
      <w:r>
        <w:t xml:space="preserve">Ratkaise o:lle -2*o - 3*w = 13, 0*o - 4*o - 5*w = 21.</w:t>
      </w:r>
    </w:p>
    <w:p>
      <w:r>
        <w:rPr>
          <w:b/>
        </w:rPr>
        <w:t xml:space="preserve">Tulos</w:t>
      </w:r>
    </w:p>
    <w:p>
      <w:r>
        <w:t xml:space="preserve">1</w:t>
      </w:r>
    </w:p>
    <w:p>
      <w:r>
        <w:rPr>
          <w:b/>
        </w:rPr>
        <w:t xml:space="preserve">Esimerkki 7.3306</w:t>
      </w:r>
    </w:p>
    <w:p>
      <w:r>
        <w:t xml:space="preserve">Laske todennäköisyys sekvenssille ewc, kun kolme kirjainta valitaan korvaamatta {m: 1, c: 3, y: 1, e: 5, t: 3, w: 1}.</w:t>
      </w:r>
    </w:p>
    <w:p>
      <w:r>
        <w:rPr>
          <w:b/>
        </w:rPr>
        <w:t xml:space="preserve">Tulos</w:t>
      </w:r>
    </w:p>
    <w:p>
      <w:r>
        <w:t xml:space="preserve">5/728</w:t>
      </w:r>
    </w:p>
    <w:p>
      <w:r>
        <w:rPr>
          <w:b/>
        </w:rPr>
        <w:t xml:space="preserve">Esimerkki 7.3307</w:t>
      </w:r>
    </w:p>
    <w:p>
      <w:r>
        <w:t xml:space="preserve">Ratkaise h:n arvo -14*h = -4*h - 10.</w:t>
      </w:r>
    </w:p>
    <w:p>
      <w:r>
        <w:rPr>
          <w:b/>
        </w:rPr>
        <w:t xml:space="preserve">Tulos</w:t>
      </w:r>
    </w:p>
    <w:p>
      <w:r>
        <w:t xml:space="preserve">1</w:t>
      </w:r>
    </w:p>
    <w:p>
      <w:r>
        <w:rPr>
          <w:b/>
        </w:rPr>
        <w:t xml:space="preserve">Esimerkki 7.3308</w:t>
      </w:r>
    </w:p>
    <w:p>
      <w:r>
        <w:t xml:space="preserve">Arvioi 0/(((-2)/(-3))/(64/96)).</w:t>
      </w:r>
    </w:p>
    <w:p>
      <w:r>
        <w:rPr>
          <w:b/>
        </w:rPr>
        <w:t xml:space="preserve">Tulos</w:t>
      </w:r>
    </w:p>
    <w:p>
      <w:r>
        <w:t xml:space="preserve">0</w:t>
      </w:r>
    </w:p>
    <w:p>
      <w:r>
        <w:rPr>
          <w:b/>
        </w:rPr>
        <w:t xml:space="preserve">Esimerkki 7.3309</w:t>
      </w:r>
    </w:p>
    <w:p>
      <w:r>
        <w:t xml:space="preserve">Olkoon u = 0 - 8. Olkoon y ((-4)/u)/(2/152). Oletetaan, että k + 3 = 2*i - 14, y = 4*i + 2*k. Mikä on i:n yksikkönumero?</w:t>
      </w:r>
    </w:p>
    <w:p>
      <w:r>
        <w:rPr>
          <w:b/>
        </w:rPr>
        <w:t xml:space="preserve">Tulos</w:t>
      </w:r>
    </w:p>
    <w:p>
      <w:r>
        <w:t xml:space="preserve">9</w:t>
      </w:r>
    </w:p>
    <w:p>
      <w:r>
        <w:rPr>
          <w:b/>
        </w:rPr>
        <w:t xml:space="preserve">Esimerkki 7.3310</w:t>
      </w:r>
    </w:p>
    <w:p>
      <w:r>
        <w:t xml:space="preserve">Laske jäännös, kun (-16)/(-8)*(-98)/(-4) jaetaan luvulla 17.</w:t>
      </w:r>
    </w:p>
    <w:p>
      <w:r>
        <w:rPr>
          <w:b/>
        </w:rPr>
        <w:t xml:space="preserve">Tulos</w:t>
      </w:r>
    </w:p>
    <w:p>
      <w:r>
        <w:t xml:space="preserve">15</w:t>
      </w:r>
    </w:p>
    <w:p>
      <w:r>
        <w:rPr>
          <w:b/>
        </w:rPr>
        <w:t xml:space="preserve">Esimerkki 7.3311</w:t>
      </w:r>
    </w:p>
    <w:p>
      <w:r>
        <w:t xml:space="preserve">Olkoon h = 3 + -2. Olkoon s = 4 - h. Olkoon l = 1029 + -1021. Laske jäännös, kun l jaetaan s:llä.</w:t>
      </w:r>
    </w:p>
    <w:p>
      <w:r>
        <w:rPr>
          <w:b/>
        </w:rPr>
        <w:t xml:space="preserve">Tulos</w:t>
      </w:r>
    </w:p>
    <w:p>
      <w:r>
        <w:t xml:space="preserve">2</w:t>
      </w:r>
    </w:p>
    <w:p>
      <w:r>
        <w:rPr>
          <w:b/>
        </w:rPr>
        <w:t xml:space="preserve">Esimerkki 7.3312</w:t>
      </w:r>
    </w:p>
    <w:p>
      <w:r>
        <w:t xml:space="preserve">Olkoon a 72/(-27) + 2/(-6). Olkoon i(p) = 2*p**2 + 2*p - 3. Mikä on jäännös, kun i(a) jaetaan luvulla 4?</w:t>
      </w:r>
    </w:p>
    <w:p>
      <w:r>
        <w:rPr>
          <w:b/>
        </w:rPr>
        <w:t xml:space="preserve">Tulos</w:t>
      </w:r>
    </w:p>
    <w:p>
      <w:r>
        <w:t xml:space="preserve">1</w:t>
      </w:r>
    </w:p>
    <w:p>
      <w:r>
        <w:rPr>
          <w:b/>
        </w:rPr>
        <w:t xml:space="preserve">Esimerkki 7.3313</w:t>
      </w:r>
    </w:p>
    <w:p>
      <w:r>
        <w:t xml:space="preserve">Olkoon h(s) = -2*s**3 - 5*s**2 - s + 6. Olkoon j h(-5). Laske 17:n ja j:n suurin yhteinen tekijä.</w:t>
      </w:r>
    </w:p>
    <w:p>
      <w:r>
        <w:rPr>
          <w:b/>
        </w:rPr>
        <w:t xml:space="preserve">Tulos</w:t>
      </w:r>
    </w:p>
    <w:p>
      <w:r>
        <w:t xml:space="preserve">17</w:t>
      </w:r>
    </w:p>
    <w:p>
      <w:r>
        <w:rPr>
          <w:b/>
        </w:rPr>
        <w:t xml:space="preserve">Esimerkki 7.3314</w:t>
      </w:r>
    </w:p>
    <w:p>
      <w:r>
        <w:t xml:space="preserve">Lasketaan 5544 jaettuna -462:lla.</w:t>
      </w:r>
    </w:p>
    <w:p>
      <w:r>
        <w:rPr>
          <w:b/>
        </w:rPr>
        <w:t xml:space="preserve">Tulos</w:t>
      </w:r>
    </w:p>
    <w:p>
      <w:r>
        <w:t xml:space="preserve">-12</w:t>
      </w:r>
    </w:p>
    <w:p>
      <w:r>
        <w:rPr>
          <w:b/>
        </w:rPr>
        <w:t xml:space="preserve">Esimerkki 7.3315</w:t>
      </w:r>
    </w:p>
    <w:p>
      <w:r>
        <w:t xml:space="preserve">Mitä seuraavaksi: -46, -88, -130?</w:t>
      </w:r>
    </w:p>
    <w:p>
      <w:r>
        <w:rPr>
          <w:b/>
        </w:rPr>
        <w:t xml:space="preserve">Tulos</w:t>
      </w:r>
    </w:p>
    <w:p>
      <w:r>
        <w:t xml:space="preserve">-172</w:t>
      </w:r>
    </w:p>
    <w:p>
      <w:r>
        <w:rPr>
          <w:b/>
        </w:rPr>
        <w:t xml:space="preserve">Esimerkki 7.3316</w:t>
      </w:r>
    </w:p>
    <w:p>
      <w:r>
        <w:t xml:space="preserve">Olkoon w = -821212298067/6259 + 131205031. Olkoon z (-3)/(-6) - 1114/2276. Olkoon d = w - z. Etsi 67/9:n ja d:n yhteinen nimittäjä.</w:t>
      </w:r>
    </w:p>
    <w:p>
      <w:r>
        <w:rPr>
          <w:b/>
        </w:rPr>
        <w:t xml:space="preserve">Tulos</w:t>
      </w:r>
    </w:p>
    <w:p>
      <w:r>
        <w:t xml:space="preserve">99</w:t>
      </w:r>
    </w:p>
    <w:p>
      <w:r>
        <w:rPr>
          <w:b/>
        </w:rPr>
        <w:t xml:space="preserve">Esimerkki 7.3317</w:t>
      </w:r>
    </w:p>
    <w:p>
      <w:r>
        <w:t xml:space="preserve">Laske todennäköisyys sarjalle xk, kun kaksi kirjainta valitaan korvaamattomasti {x: 4, k: 14}.</w:t>
      </w:r>
    </w:p>
    <w:p>
      <w:r>
        <w:rPr>
          <w:b/>
        </w:rPr>
        <w:t xml:space="preserve">Tulos</w:t>
      </w:r>
    </w:p>
    <w:p>
      <w:r>
        <w:t xml:space="preserve">28/153</w:t>
      </w:r>
    </w:p>
    <w:p>
      <w:r>
        <w:rPr>
          <w:b/>
        </w:rPr>
        <w:t xml:space="preserve">Esimerkki 7.3318</w:t>
      </w:r>
    </w:p>
    <w:p>
      <w:r>
        <w:t xml:space="preserve">Mikä on 7/2 litraa millilitroina?</w:t>
      </w:r>
    </w:p>
    <w:p>
      <w:r>
        <w:rPr>
          <w:b/>
        </w:rPr>
        <w:t xml:space="preserve">Tulos</w:t>
      </w:r>
    </w:p>
    <w:p>
      <w:r>
        <w:t xml:space="preserve">3500</w:t>
      </w:r>
    </w:p>
    <w:p>
      <w:r>
        <w:rPr>
          <w:b/>
        </w:rPr>
        <w:t xml:space="preserve">Esimerkki 7.3319</w:t>
      </w:r>
    </w:p>
    <w:p>
      <w:r>
        <w:t xml:space="preserve">Mikä on 343 jaettuna -7:llä?</w:t>
      </w:r>
    </w:p>
    <w:p>
      <w:r>
        <w:rPr>
          <w:b/>
        </w:rPr>
        <w:t xml:space="preserve">Tulos</w:t>
      </w:r>
    </w:p>
    <w:p>
      <w:r>
        <w:t xml:space="preserve">-49</w:t>
      </w:r>
    </w:p>
    <w:p>
      <w:r>
        <w:rPr>
          <w:b/>
        </w:rPr>
        <w:t xml:space="preserve">Esimerkki 7.3320</w:t>
      </w:r>
    </w:p>
    <w:p>
      <w:r>
        <w:t xml:space="preserve">Treenaa 8.5 - -114.</w:t>
      </w:r>
    </w:p>
    <w:p>
      <w:r>
        <w:rPr>
          <w:b/>
        </w:rPr>
        <w:t xml:space="preserve">Tulos</w:t>
      </w:r>
    </w:p>
    <w:p>
      <w:r>
        <w:t xml:space="preserve">122.5</w:t>
      </w:r>
    </w:p>
    <w:p>
      <w:r>
        <w:rPr>
          <w:b/>
        </w:rPr>
        <w:t xml:space="preserve">Esimerkki 7.3321</w:t>
      </w:r>
    </w:p>
    <w:p>
      <w:r>
        <w:t xml:space="preserve">Kuinka monta millilitraa on 9715,803 litrassa?</w:t>
      </w:r>
    </w:p>
    <w:p>
      <w:r>
        <w:rPr>
          <w:b/>
        </w:rPr>
        <w:t xml:space="preserve">Tulos</w:t>
      </w:r>
    </w:p>
    <w:p>
      <w:r>
        <w:t xml:space="preserve">9715803</w:t>
      </w:r>
    </w:p>
    <w:p>
      <w:r>
        <w:rPr>
          <w:b/>
        </w:rPr>
        <w:t xml:space="preserve">Esimerkki 7.3322</w:t>
      </w:r>
    </w:p>
    <w:p>
      <w:r>
        <w:t xml:space="preserve">(-195)/650*(-12)/(-27)</w:t>
      </w:r>
    </w:p>
    <w:p>
      <w:r>
        <w:rPr>
          <w:b/>
        </w:rPr>
        <w:t xml:space="preserve">Tulos</w:t>
      </w:r>
    </w:p>
    <w:p>
      <w:r>
        <w:t xml:space="preserve">-2/15</w:t>
      </w:r>
    </w:p>
    <w:p>
      <w:r>
        <w:rPr>
          <w:b/>
        </w:rPr>
        <w:t xml:space="preserve">Esimerkki 7.3323</w:t>
      </w:r>
    </w:p>
    <w:p>
      <w:r>
        <w:t xml:space="preserve">Laske todennäköisyys sekvenssille tsst, kun neljä kirjainta poimitaan korvaamatta ssttstttttttttts:stä.</w:t>
      </w:r>
    </w:p>
    <w:p>
      <w:r>
        <w:rPr>
          <w:b/>
        </w:rPr>
        <w:t xml:space="preserve">Tulos</w:t>
      </w:r>
    </w:p>
    <w:p>
      <w:r>
        <w:t xml:space="preserve">45/1001</w:t>
      </w:r>
    </w:p>
    <w:p>
      <w:r>
        <w:rPr>
          <w:b/>
        </w:rPr>
        <w:t xml:space="preserve">Esimerkki 7.3324</w:t>
      </w:r>
    </w:p>
    <w:p>
      <w:r>
        <w:t xml:space="preserve">Kaksi kirjainta, jotka on poimittu korvaamatta {o: 6}. Anna todennäköisyys valita 2 o.</w:t>
      </w:r>
    </w:p>
    <w:p>
      <w:r>
        <w:rPr>
          <w:b/>
        </w:rPr>
        <w:t xml:space="preserve">Tulos</w:t>
      </w:r>
    </w:p>
    <w:p>
      <w:r>
        <w:t xml:space="preserve">1</w:t>
      </w:r>
    </w:p>
    <w:p>
      <w:r>
        <w:rPr>
          <w:b/>
        </w:rPr>
        <w:t xml:space="preserve">Esimerkki 7.3325</w:t>
      </w:r>
    </w:p>
    <w:p>
      <w:r>
        <w:t xml:space="preserve">Mikä on (1*-4)/((-10)/((-30)/(-6)) arvo?)</w:t>
      </w:r>
    </w:p>
    <w:p>
      <w:r>
        <w:rPr>
          <w:b/>
        </w:rPr>
        <w:t xml:space="preserve">Tulos</w:t>
      </w:r>
    </w:p>
    <w:p>
      <w:r>
        <w:t xml:space="preserve">2</w:t>
      </w:r>
    </w:p>
    <w:p>
      <w:r>
        <w:rPr>
          <w:b/>
        </w:rPr>
        <w:t xml:space="preserve">Esimerkki 7.3326</w:t>
      </w:r>
    </w:p>
    <w:p>
      <w:r>
        <w:t xml:space="preserve">Ratkaise 5 = -3*b + 8 b:n osalta.</w:t>
      </w:r>
    </w:p>
    <w:p>
      <w:r>
        <w:rPr>
          <w:b/>
        </w:rPr>
        <w:t xml:space="preserve">Tulos</w:t>
      </w:r>
    </w:p>
    <w:p>
      <w:r>
        <w:t xml:space="preserve">1</w:t>
      </w:r>
    </w:p>
    <w:p>
      <w:r>
        <w:rPr>
          <w:b/>
        </w:rPr>
        <w:t xml:space="preserve">Esimerkki 7.3327</w:t>
      </w:r>
    </w:p>
    <w:p>
      <w:r>
        <w:t xml:space="preserve">Laske 51 jaettuna -17:llä.</w:t>
      </w:r>
    </w:p>
    <w:p>
      <w:r>
        <w:rPr>
          <w:b/>
        </w:rPr>
        <w:t xml:space="preserve">Tulos</w:t>
      </w:r>
    </w:p>
    <w:p>
      <w:r>
        <w:t xml:space="preserve">-3</w:t>
      </w:r>
    </w:p>
    <w:p>
      <w:r>
        <w:rPr>
          <w:b/>
        </w:rPr>
        <w:t xml:space="preserve">Esimerkki 7.3328</w:t>
      </w:r>
    </w:p>
    <w:p>
      <w:r>
        <w:t xml:space="preserve">Olkoon h(m) = m. Olkoon u h(4). Oletetaan -q = u + 2. Olkoon b(i) = i**2 + 6*i + 2. Olkoon z b(q). Laske z:n ja 5:n suurin yhteinen jakaja.</w:t>
      </w:r>
    </w:p>
    <w:p>
      <w:r>
        <w:rPr>
          <w:b/>
        </w:rPr>
        <w:t xml:space="preserve">Tulos</w:t>
      </w:r>
    </w:p>
    <w:p>
      <w:r>
        <w:t xml:space="preserve">1</w:t>
      </w:r>
    </w:p>
    <w:p>
      <w:r>
        <w:rPr>
          <w:b/>
        </w:rPr>
        <w:t xml:space="preserve">Esimerkki 7.3329</w:t>
      </w:r>
    </w:p>
    <w:p>
      <w:r>
        <w:t xml:space="preserve">Arvioi 20/(-2)*1*20/(-150).</w:t>
      </w:r>
    </w:p>
    <w:p>
      <w:r>
        <w:rPr>
          <w:b/>
        </w:rPr>
        <w:t xml:space="preserve">Tulos</w:t>
      </w:r>
    </w:p>
    <w:p>
      <w:r>
        <w:t xml:space="preserve">4/3</w:t>
      </w:r>
    </w:p>
    <w:p>
      <w:r>
        <w:rPr>
          <w:b/>
        </w:rPr>
        <w:t xml:space="preserve">Esimerkki 7.3330</w:t>
      </w:r>
    </w:p>
    <w:p>
      <w:r>
        <w:t xml:space="preserve">Mikä on seuraava termi numeroissa 4203, 8406 ja 12609?</w:t>
      </w:r>
    </w:p>
    <w:p>
      <w:r>
        <w:rPr>
          <w:b/>
        </w:rPr>
        <w:t xml:space="preserve">Tulos</w:t>
      </w:r>
    </w:p>
    <w:p>
      <w:r>
        <w:t xml:space="preserve">16812</w:t>
      </w:r>
    </w:p>
    <w:p>
      <w:r>
        <w:rPr>
          <w:b/>
        </w:rPr>
        <w:t xml:space="preserve">Esimerkki 7.3331</w:t>
      </w:r>
    </w:p>
    <w:p>
      <w:r>
        <w:t xml:space="preserve">Laske (-3)/(-12) + 1 - 2.</w:t>
      </w:r>
    </w:p>
    <w:p>
      <w:r>
        <w:rPr>
          <w:b/>
        </w:rPr>
        <w:t xml:space="preserve">Tulos</w:t>
      </w:r>
    </w:p>
    <w:p>
      <w:r>
        <w:t xml:space="preserve">-3/4</w:t>
      </w:r>
    </w:p>
    <w:p>
      <w:r>
        <w:rPr>
          <w:b/>
        </w:rPr>
        <w:t xml:space="preserve">Esimerkki 7.3332</w:t>
      </w:r>
    </w:p>
    <w:p>
      <w:r>
        <w:t xml:space="preserve">Mikä on 3/25 mikrogrammaa nanogrammoina?</w:t>
      </w:r>
    </w:p>
    <w:p>
      <w:r>
        <w:rPr>
          <w:b/>
        </w:rPr>
        <w:t xml:space="preserve">Tulos</w:t>
      </w:r>
    </w:p>
    <w:p>
      <w:r>
        <w:t xml:space="preserve">120</w:t>
      </w:r>
    </w:p>
    <w:p>
      <w:r>
        <w:rPr>
          <w:b/>
        </w:rPr>
        <w:t xml:space="preserve">Esimerkki 7.3333</w:t>
      </w:r>
    </w:p>
    <w:p>
      <w:r>
        <w:t xml:space="preserve">Mikä on 16/15 vuosisataa kuukausina?</w:t>
      </w:r>
    </w:p>
    <w:p>
      <w:r>
        <w:rPr>
          <w:b/>
        </w:rPr>
        <w:t xml:space="preserve">Tulos</w:t>
      </w:r>
    </w:p>
    <w:p>
      <w:r>
        <w:t xml:space="preserve">1280</w:t>
      </w:r>
    </w:p>
    <w:p>
      <w:r>
        <w:rPr>
          <w:b/>
        </w:rPr>
        <w:t xml:space="preserve">Esimerkki 7.3334</w:t>
      </w:r>
    </w:p>
    <w:p>
      <w:r>
        <w:t xml:space="preserve">Olkoon n = -4 + 5. Olkoon w = -3 - -10. Olkoon p = w - 2. Ratkaistaan k:lle -4*k + l - n = p, -4*k - 2 = l.</w:t>
      </w:r>
    </w:p>
    <w:p>
      <w:r>
        <w:rPr>
          <w:b/>
        </w:rPr>
        <w:t xml:space="preserve">Tulos</w:t>
      </w:r>
    </w:p>
    <w:p>
      <w:r>
        <w:t xml:space="preserve">-1</w:t>
      </w:r>
    </w:p>
    <w:p>
      <w:r>
        <w:rPr>
          <w:b/>
        </w:rPr>
        <w:t xml:space="preserve">Esimerkki 7.3335</w:t>
      </w:r>
    </w:p>
    <w:p>
      <w:r>
        <w:t xml:space="preserve">Mikä on todennäköisyys valita 1 r ja 3 p, kun neljä kirjainta poimitaan korvaamatta {r: 8, p: 3}?</w:t>
      </w:r>
    </w:p>
    <w:p>
      <w:r>
        <w:rPr>
          <w:b/>
        </w:rPr>
        <w:t xml:space="preserve">Tulos</w:t>
      </w:r>
    </w:p>
    <w:p>
      <w:r>
        <w:t xml:space="preserve">4/165</w:t>
      </w:r>
    </w:p>
    <w:p>
      <w:r>
        <w:rPr>
          <w:b/>
        </w:rPr>
        <w:t xml:space="preserve">Esimerkki 7.3336</w:t>
      </w:r>
    </w:p>
    <w:p>
      <w:r>
        <w:t xml:space="preserve">Olkoon l = -162 - -234. Laske jäännös, kun l jaetaan 15:llä.</w:t>
      </w:r>
    </w:p>
    <w:p>
      <w:r>
        <w:rPr>
          <w:b/>
        </w:rPr>
        <w:t xml:space="preserve">Tulos</w:t>
      </w:r>
    </w:p>
    <w:p>
      <w:r>
        <w:t xml:space="preserve">12</w:t>
      </w:r>
    </w:p>
    <w:p>
      <w:r>
        <w:rPr>
          <w:b/>
        </w:rPr>
        <w:t xml:space="preserve">Esimerkki 7.3337</w:t>
      </w:r>
    </w:p>
    <w:p>
      <w:r>
        <w:t xml:space="preserve">Kaksi kirjainta poimittu korvaamatta yyyliltä. Anna todennäköisyys sarjalle yl.</w:t>
      </w:r>
    </w:p>
    <w:p>
      <w:r>
        <w:rPr>
          <w:b/>
        </w:rPr>
        <w:t xml:space="preserve">Tulos</w:t>
      </w:r>
    </w:p>
    <w:p>
      <w:r>
        <w:t xml:space="preserve">1/4</w:t>
      </w:r>
    </w:p>
    <w:p>
      <w:r>
        <w:rPr>
          <w:b/>
        </w:rPr>
        <w:t xml:space="preserve">Esimerkki 7.3338</w:t>
      </w:r>
    </w:p>
    <w:p>
      <w:r>
        <w:t xml:space="preserve">Muunna 556,8395 nanometriä millimetriksi.</w:t>
      </w:r>
    </w:p>
    <w:p>
      <w:r>
        <w:rPr>
          <w:b/>
        </w:rPr>
        <w:t xml:space="preserve">Tulos</w:t>
      </w:r>
    </w:p>
    <w:p>
      <w:r>
        <w:t xml:space="preserve">0.0005568395</w:t>
      </w:r>
    </w:p>
    <w:p>
      <w:r>
        <w:rPr>
          <w:b/>
        </w:rPr>
        <w:t xml:space="preserve">Esimerkki 7.3339</w:t>
      </w:r>
    </w:p>
    <w:p>
      <w:r>
        <w:t xml:space="preserve">Mikä on sarjan cw todennäköisyys, kun kaksi kirjainta poimitaan korvaamattomana sarjasta rcrwwwwrrsrsrsrsrrs?</w:t>
      </w:r>
    </w:p>
    <w:p>
      <w:r>
        <w:rPr>
          <w:b/>
        </w:rPr>
        <w:t xml:space="preserve">Tulos</w:t>
      </w:r>
    </w:p>
    <w:p>
      <w:r>
        <w:t xml:space="preserve">3/182</w:t>
      </w:r>
    </w:p>
    <w:p>
      <w:r>
        <w:rPr>
          <w:b/>
        </w:rPr>
        <w:t xml:space="preserve">Esimerkki 7.3340</w:t>
      </w:r>
    </w:p>
    <w:p>
      <w:r>
        <w:t xml:space="preserve">Neljä kirjainta, jotka valitaan korvaamatta {y: 6, b: 1, u: 4}. Mikä on todennäköisyys valita 2 y ja 2 u?</w:t>
      </w:r>
    </w:p>
    <w:p>
      <w:r>
        <w:rPr>
          <w:b/>
        </w:rPr>
        <w:t xml:space="preserve">Tulos</w:t>
      </w:r>
    </w:p>
    <w:p>
      <w:r>
        <w:t xml:space="preserve">3/11</w:t>
      </w:r>
    </w:p>
    <w:p>
      <w:r>
        <w:rPr>
          <w:b/>
        </w:rPr>
        <w:t xml:space="preserve">Esimerkki 7.3341</w:t>
      </w:r>
    </w:p>
    <w:p>
      <w:r>
        <w:t xml:space="preserve">-2 + 0 + (3 - 1)</w:t>
      </w:r>
    </w:p>
    <w:p>
      <w:r>
        <w:rPr>
          <w:b/>
        </w:rPr>
        <w:t xml:space="preserve">Tulos</w:t>
      </w:r>
    </w:p>
    <w:p>
      <w:r>
        <w:t xml:space="preserve">0</w:t>
      </w:r>
    </w:p>
    <w:p>
      <w:r>
        <w:rPr>
          <w:b/>
        </w:rPr>
        <w:t xml:space="preserve">Esimerkki 7.3342</w:t>
      </w:r>
    </w:p>
    <w:p>
      <w:r>
        <w:t xml:space="preserve">Olkoon o = -6 - -11. Oletetaan, että 3*c + 3*h + o = -1, 4*h = -20. Mikä on c:n yksikkönumero?</w:t>
      </w:r>
    </w:p>
    <w:p>
      <w:r>
        <w:rPr>
          <w:b/>
        </w:rPr>
        <w:t xml:space="preserve">Tulos</w:t>
      </w:r>
    </w:p>
    <w:p>
      <w:r>
        <w:t xml:space="preserve">3</w:t>
      </w:r>
    </w:p>
    <w:p>
      <w:r>
        <w:rPr>
          <w:b/>
        </w:rPr>
        <w:t xml:space="preserve">Esimerkki 7.3343</w:t>
      </w:r>
    </w:p>
    <w:p>
      <w:r>
        <w:t xml:space="preserve">Olkoon k(u) = u**2 - 8*u + 17. Olkoon a k(9). Laske a:n ja 39:n suurin yhteinen jakaja.</w:t>
      </w:r>
    </w:p>
    <w:p>
      <w:r>
        <w:rPr>
          <w:b/>
        </w:rPr>
        <w:t xml:space="preserve">Tulos</w:t>
      </w:r>
    </w:p>
    <w:p>
      <w:r>
        <w:t xml:space="preserve">13</w:t>
      </w:r>
    </w:p>
    <w:p>
      <w:r>
        <w:rPr>
          <w:b/>
        </w:rPr>
        <w:t xml:space="preserve">Esimerkki 7.3344</w:t>
      </w:r>
    </w:p>
    <w:p>
      <w:r>
        <w:t xml:space="preserve">Olkoon y(n) = n**2 - 3*n - 22. Olkoon j y(7). Oletetaan, että -j*z + 7*z - 8 = 0. Ratkaistaan 4*f + k = z, -5*f + 2*k + 25 = 7*k f:lle.</w:t>
      </w:r>
    </w:p>
    <w:p>
      <w:r>
        <w:rPr>
          <w:b/>
        </w:rPr>
        <w:t xml:space="preserve">Tulos</w:t>
      </w:r>
    </w:p>
    <w:p>
      <w:r>
        <w:t xml:space="preserve">1</w:t>
      </w:r>
    </w:p>
    <w:p>
      <w:r>
        <w:rPr>
          <w:b/>
        </w:rPr>
        <w:t xml:space="preserve">Esimerkki 7.3345</w:t>
      </w:r>
    </w:p>
    <w:p>
      <w:r>
        <w:t xml:space="preserve">Kolme kirjainta, jotka on poimittu korvaamatta ymmmymymmmmm. Anna todennäköisyys valita 3 m.</w:t>
      </w:r>
    </w:p>
    <w:p>
      <w:r>
        <w:rPr>
          <w:b/>
        </w:rPr>
        <w:t xml:space="preserve">Tulos</w:t>
      </w:r>
    </w:p>
    <w:p>
      <w:r>
        <w:t xml:space="preserve">7/24</w:t>
      </w:r>
    </w:p>
    <w:p>
      <w:r>
        <w:rPr>
          <w:b/>
        </w:rPr>
        <w:t xml:space="preserve">Esimerkki 7.3346</w:t>
      </w:r>
    </w:p>
    <w:p>
      <w:r>
        <w:t xml:space="preserve">Oletetaan, että 5*x - 18 = 267. Olkoon h = 26 + -11. Mikä on jäännös, kun x jaetaan h:lla?</w:t>
      </w:r>
    </w:p>
    <w:p>
      <w:r>
        <w:rPr>
          <w:b/>
        </w:rPr>
        <w:t xml:space="preserve">Tulos</w:t>
      </w:r>
    </w:p>
    <w:p>
      <w:r>
        <w:t xml:space="preserve">12</w:t>
      </w:r>
    </w:p>
    <w:p>
      <w:r>
        <w:rPr>
          <w:b/>
        </w:rPr>
        <w:t xml:space="preserve">Esimerkki 7.3347</w:t>
      </w:r>
    </w:p>
    <w:p>
      <w:r>
        <w:t xml:space="preserve">Olkoon a(y) = y**3 - 3*y**2 + 7*y - 10. Olkoon m a(2). Olkoon k(p) = -p**3 + 2*p**2 + p + 1. Olkoon r k(2). Ratkaistaan m = r*d + 16 - 1 d:lle.</w:t>
      </w:r>
    </w:p>
    <w:p>
      <w:r>
        <w:rPr>
          <w:b/>
        </w:rPr>
        <w:t xml:space="preserve">Tulos</w:t>
      </w:r>
    </w:p>
    <w:p>
      <w:r>
        <w:t xml:space="preserve">-5</w:t>
      </w:r>
    </w:p>
    <w:p>
      <w:r>
        <w:rPr>
          <w:b/>
        </w:rPr>
        <w:t xml:space="preserve">Esimerkki 7.3348</w:t>
      </w:r>
    </w:p>
    <w:p>
      <w:r>
        <w:t xml:space="preserve">Muunna 955845,6 nanogrammaa = tonnia.</w:t>
      </w:r>
    </w:p>
    <w:p>
      <w:r>
        <w:rPr>
          <w:b/>
        </w:rPr>
        <w:t xml:space="preserve">Tulos</w:t>
      </w:r>
    </w:p>
    <w:p>
      <w:r>
        <w:t xml:space="preserve">0.0000000009558456</w:t>
      </w:r>
    </w:p>
    <w:p>
      <w:r>
        <w:rPr>
          <w:b/>
        </w:rPr>
        <w:t xml:space="preserve">Esimerkki 7.3349</w:t>
      </w:r>
    </w:p>
    <w:p>
      <w:r>
        <w:t xml:space="preserve">Muunna 0.522377ml muotoon litra.</w:t>
      </w:r>
    </w:p>
    <w:p>
      <w:r>
        <w:rPr>
          <w:b/>
        </w:rPr>
        <w:t xml:space="preserve">Tulos</w:t>
      </w:r>
    </w:p>
    <w:p>
      <w:r>
        <w:t xml:space="preserve">0.000522377</w:t>
      </w:r>
    </w:p>
    <w:p>
      <w:r>
        <w:rPr>
          <w:b/>
        </w:rPr>
        <w:t xml:space="preserve">Esimerkki 7.3350</w:t>
      </w:r>
    </w:p>
    <w:p>
      <w:r>
        <w:t xml:space="preserve">Oletetaan, että 4*n - 8 = 4*u, -3*u - 2*n = 2*u - 4. Ratkaistaan 9 = 3*v - u*v + r, v = 2*r + 3 v:lle.</w:t>
      </w:r>
    </w:p>
    <w:p>
      <w:r>
        <w:rPr>
          <w:b/>
        </w:rPr>
        <w:t xml:space="preserve">Tulos</w:t>
      </w:r>
    </w:p>
    <w:p>
      <w:r>
        <w:t xml:space="preserve">3</w:t>
      </w:r>
    </w:p>
    <w:p>
      <w:r>
        <w:rPr>
          <w:b/>
        </w:rPr>
        <w:t xml:space="preserve">Esimerkki 7.3351</w:t>
      </w:r>
    </w:p>
    <w:p>
      <w:r>
        <w:t xml:space="preserve">Olkoon j(d) = -2*d**3 - d**2 + 2*d**3 - 2*d**3 - 2*d**3. Olkoon l j(-2). Oletetaan -y = -3*y + l. Mikä on y:n yksikkönumero?</w:t>
      </w:r>
    </w:p>
    <w:p>
      <w:r>
        <w:rPr>
          <w:b/>
        </w:rPr>
        <w:t xml:space="preserve">Tulos</w:t>
      </w:r>
    </w:p>
    <w:p>
      <w:r>
        <w:t xml:space="preserve">4</w:t>
      </w:r>
    </w:p>
    <w:p>
      <w:r>
        <w:rPr>
          <w:b/>
        </w:rPr>
        <w:t xml:space="preserve">Esimerkki 7.3352</w:t>
      </w:r>
    </w:p>
    <w:p>
      <w:r>
        <w:t xml:space="preserve">Kaksi kirjainta, jotka valitaan korvaamattomasti seuraavista {q: 1, g: 3, d: 1}. Mikä on todennäköisyys valita 1 g ja 1 d?</w:t>
      </w:r>
    </w:p>
    <w:p>
      <w:r>
        <w:rPr>
          <w:b/>
        </w:rPr>
        <w:t xml:space="preserve">Tulos</w:t>
      </w:r>
    </w:p>
    <w:p>
      <w:r>
        <w:t xml:space="preserve">3/10</w:t>
      </w:r>
    </w:p>
    <w:p>
      <w:r>
        <w:rPr>
          <w:b/>
        </w:rPr>
        <w:t xml:space="preserve">Esimerkki 7.3353</w:t>
      </w:r>
    </w:p>
    <w:p>
      <w:r>
        <w:t xml:space="preserve">Ratkaise 2*k + 14 = 2*j, -7*k - 4*j + 24 = -9*k k:lle.</w:t>
      </w:r>
    </w:p>
    <w:p>
      <w:r>
        <w:rPr>
          <w:b/>
        </w:rPr>
        <w:t xml:space="preserve">Tulos</w:t>
      </w:r>
    </w:p>
    <w:p>
      <w:r>
        <w:t xml:space="preserve">-2</w:t>
      </w:r>
    </w:p>
    <w:p>
      <w:r>
        <w:rPr>
          <w:b/>
        </w:rPr>
        <w:t xml:space="preserve">Esimerkki 7.3354</w:t>
      </w:r>
    </w:p>
    <w:p>
      <w:r>
        <w:t xml:space="preserve">Kuinka monta tuntia on seitsemän kolmasosaa päivästä?</w:t>
      </w:r>
    </w:p>
    <w:p>
      <w:r>
        <w:rPr>
          <w:b/>
        </w:rPr>
        <w:t xml:space="preserve">Tulos</w:t>
      </w:r>
    </w:p>
    <w:p>
      <w:r>
        <w:t xml:space="preserve">56</w:t>
      </w:r>
    </w:p>
    <w:p>
      <w:r>
        <w:rPr>
          <w:b/>
        </w:rPr>
        <w:t xml:space="preserve">Esimerkki 7.3355</w:t>
      </w:r>
    </w:p>
    <w:p>
      <w:r>
        <w:t xml:space="preserve">Laske todennäköisyys valita 3 d ja 1 f, kun neljä kirjainta valitaan korvaamattomasti {f: 2, d: 8}.</w:t>
      </w:r>
    </w:p>
    <w:p>
      <w:r>
        <w:rPr>
          <w:b/>
        </w:rPr>
        <w:t xml:space="preserve">Tulos</w:t>
      </w:r>
    </w:p>
    <w:p>
      <w:r>
        <w:t xml:space="preserve">8/15</w:t>
      </w:r>
    </w:p>
    <w:p>
      <w:r>
        <w:rPr>
          <w:b/>
        </w:rPr>
        <w:t xml:space="preserve">Esimerkki 7.3356</w:t>
      </w:r>
    </w:p>
    <w:p>
      <w:r>
        <w:t xml:space="preserve">Mikä on 3/32 kilogrammaa milligrammoina?</w:t>
      </w:r>
    </w:p>
    <w:p>
      <w:r>
        <w:rPr>
          <w:b/>
        </w:rPr>
        <w:t xml:space="preserve">Tulos</w:t>
      </w:r>
    </w:p>
    <w:p>
      <w:r>
        <w:t xml:space="preserve">93750</w:t>
      </w:r>
    </w:p>
    <w:p>
      <w:r>
        <w:rPr>
          <w:b/>
        </w:rPr>
        <w:t xml:space="preserve">Esimerkki 7.3357</w:t>
      </w:r>
    </w:p>
    <w:p>
      <w:r>
        <w:t xml:space="preserve">Kuinka monta kuukautta on 2413,793 vuosituhannessa?</w:t>
      </w:r>
    </w:p>
    <w:p>
      <w:r>
        <w:rPr>
          <w:b/>
        </w:rPr>
        <w:t xml:space="preserve">Tulos</w:t>
      </w:r>
    </w:p>
    <w:p>
      <w:r>
        <w:t xml:space="preserve">28965516</w:t>
      </w:r>
    </w:p>
    <w:p>
      <w:r>
        <w:rPr>
          <w:b/>
        </w:rPr>
        <w:t xml:space="preserve">Esimerkki 7.3358</w:t>
      </w:r>
    </w:p>
    <w:p>
      <w:r>
        <w:t xml:space="preserve">Olkoon m = -2 + 9. Olkoon u = -3 + 6. Ratkaistaan -u = 2*n - m n:lle.</w:t>
      </w:r>
    </w:p>
    <w:p>
      <w:r>
        <w:rPr>
          <w:b/>
        </w:rPr>
        <w:t xml:space="preserve">Tulos</w:t>
      </w:r>
    </w:p>
    <w:p>
      <w:r>
        <w:t xml:space="preserve">2</w:t>
      </w:r>
    </w:p>
    <w:p>
      <w:r>
        <w:rPr>
          <w:b/>
        </w:rPr>
        <w:t xml:space="preserve">Esimerkki 7.3359</w:t>
      </w:r>
    </w:p>
    <w:p>
      <w:r>
        <w:t xml:space="preserve">Olkoon z = -30 - -32. Ratkaise i:n osalta -3*i - 5*w - 5 = 0, -5*i - 1 - z = 3*w.</w:t>
      </w:r>
    </w:p>
    <w:p>
      <w:r>
        <w:rPr>
          <w:b/>
        </w:rPr>
        <w:t xml:space="preserve">Tulos</w:t>
      </w:r>
    </w:p>
    <w:p>
      <w:r>
        <w:t xml:space="preserve">0</w:t>
      </w:r>
    </w:p>
    <w:p>
      <w:r>
        <w:rPr>
          <w:b/>
        </w:rPr>
        <w:t xml:space="preserve">Esimerkki 7.3360</w:t>
      </w:r>
    </w:p>
    <w:p>
      <w:r>
        <w:t xml:space="preserve">Olkoon z = 27 - 9. Oletetaan 2*t = -3*t - 4*l + 38, 4*l = 5*t - 22. Mikä on z:n ja t:n suurin yhteinen jakaja?</w:t>
      </w:r>
    </w:p>
    <w:p>
      <w:r>
        <w:rPr>
          <w:b/>
        </w:rPr>
        <w:t xml:space="preserve">Tulos</w:t>
      </w:r>
    </w:p>
    <w:p>
      <w:r>
        <w:t xml:space="preserve">6</w:t>
      </w:r>
    </w:p>
    <w:p>
      <w:r>
        <w:rPr>
          <w:b/>
        </w:rPr>
        <w:t xml:space="preserve">Esimerkki 7.3361</w:t>
      </w:r>
    </w:p>
    <w:p>
      <w:r>
        <w:t xml:space="preserve">Kuinka monta millilitraa on 12,83532 litraa?</w:t>
      </w:r>
    </w:p>
    <w:p>
      <w:r>
        <w:rPr>
          <w:b/>
        </w:rPr>
        <w:t xml:space="preserve">Tulos</w:t>
      </w:r>
    </w:p>
    <w:p>
      <w:r>
        <w:t xml:space="preserve">12835.32</w:t>
      </w:r>
    </w:p>
    <w:p>
      <w:r>
        <w:rPr>
          <w:b/>
        </w:rPr>
        <w:t xml:space="preserve">Esimerkki 7.3362</w:t>
      </w:r>
    </w:p>
    <w:p>
      <w:r>
        <w:t xml:space="preserve">Oletetaan, että 188*t = 182*t. Oletetaan, että -3*p + 18 = -3*q, 3*p - 6*p + 18 = 5*q. Olkoon f = p - 3. Ratkaistaan z:n osalta t = -0*z - f*z - 12.</w:t>
      </w:r>
    </w:p>
    <w:p>
      <w:r>
        <w:rPr>
          <w:b/>
        </w:rPr>
        <w:t xml:space="preserve">Tulos</w:t>
      </w:r>
    </w:p>
    <w:p>
      <w:r>
        <w:t xml:space="preserve">-4</w:t>
      </w:r>
    </w:p>
    <w:p>
      <w:r>
        <w:rPr>
          <w:b/>
        </w:rPr>
        <w:t xml:space="preserve">Esimerkki 7.3363</w:t>
      </w:r>
    </w:p>
    <w:p>
      <w:r>
        <w:t xml:space="preserve">Kuinka monta nanometriä on 3,529043 metrissä?</w:t>
      </w:r>
    </w:p>
    <w:p>
      <w:r>
        <w:rPr>
          <w:b/>
        </w:rPr>
        <w:t xml:space="preserve">Tulos</w:t>
      </w:r>
    </w:p>
    <w:p>
      <w:r>
        <w:t xml:space="preserve">3529043000</w:t>
      </w:r>
    </w:p>
    <w:p>
      <w:r>
        <w:rPr>
          <w:b/>
        </w:rPr>
        <w:t xml:space="preserve">Esimerkki 7.3364</w:t>
      </w:r>
    </w:p>
    <w:p>
      <w:r>
        <w:t xml:space="preserve">Mikä on 3/25 mikrometriä nanometreinä?</w:t>
      </w:r>
    </w:p>
    <w:p>
      <w:r>
        <w:rPr>
          <w:b/>
        </w:rPr>
        <w:t xml:space="preserve">Tulos</w:t>
      </w:r>
    </w:p>
    <w:p>
      <w:r>
        <w:t xml:space="preserve">120</w:t>
      </w:r>
    </w:p>
    <w:p>
      <w:r>
        <w:rPr>
          <w:b/>
        </w:rPr>
        <w:t xml:space="preserve">Esimerkki 7.3365</w:t>
      </w:r>
    </w:p>
    <w:p>
      <w:r>
        <w:t xml:space="preserve">Mikä on seitsemän neljäsosaa grammasta milligrammoina?</w:t>
      </w:r>
    </w:p>
    <w:p>
      <w:r>
        <w:rPr>
          <w:b/>
        </w:rPr>
        <w:t xml:space="preserve">Tulos</w:t>
      </w:r>
    </w:p>
    <w:p>
      <w:r>
        <w:t xml:space="preserve">1750</w:t>
      </w:r>
    </w:p>
    <w:p>
      <w:r>
        <w:rPr>
          <w:b/>
        </w:rPr>
        <w:t xml:space="preserve">Esimerkki 7.3366</w:t>
      </w:r>
    </w:p>
    <w:p>
      <w:r>
        <w:t xml:space="preserve">Ratkaise i:lle -5*i - 5*r - 50 = 0, -r + 5 = -4*i - 10.</w:t>
      </w:r>
    </w:p>
    <w:p>
      <w:r>
        <w:rPr>
          <w:b/>
        </w:rPr>
        <w:t xml:space="preserve">Tulos</w:t>
      </w:r>
    </w:p>
    <w:p>
      <w:r>
        <w:t xml:space="preserve">-5</w:t>
      </w:r>
    </w:p>
    <w:p>
      <w:r>
        <w:rPr>
          <w:b/>
        </w:rPr>
        <w:t xml:space="preserve">Esimerkki 7.3367</w:t>
      </w:r>
    </w:p>
    <w:p>
      <w:r>
        <w:t xml:space="preserve">Mikä on 47147,3 vuotta vuosikymmeninä?</w:t>
      </w:r>
    </w:p>
    <w:p>
      <w:r>
        <w:rPr>
          <w:b/>
        </w:rPr>
        <w:t xml:space="preserve">Tulos</w:t>
      </w:r>
    </w:p>
    <w:p>
      <w:r>
        <w:t xml:space="preserve">4714.73</w:t>
      </w:r>
    </w:p>
    <w:p>
      <w:r>
        <w:rPr>
          <w:b/>
        </w:rPr>
        <w:t xml:space="preserve">Esimerkki 7.3368</w:t>
      </w:r>
    </w:p>
    <w:p>
      <w:r>
        <w:t xml:space="preserve">Olkoon f(j) = -j**2 - 5*j. Olkoon o f(-3). Oletetaan -b = -o*b, 4*x = b + 12. Oletetaan v = 4*v - x, v = y - 9. Mikä on y:n kymppiluku?</w:t>
      </w:r>
    </w:p>
    <w:p>
      <w:r>
        <w:rPr>
          <w:b/>
        </w:rPr>
        <w:t xml:space="preserve">Tulos</w:t>
      </w:r>
    </w:p>
    <w:p>
      <w:r>
        <w:t xml:space="preserve">1</w:t>
      </w:r>
    </w:p>
    <w:p>
      <w:r>
        <w:rPr>
          <w:b/>
        </w:rPr>
        <w:t xml:space="preserve">Esimerkki 7.3369</w:t>
      </w:r>
    </w:p>
    <w:p>
      <w:r>
        <w:t xml:space="preserve">Mikä on 4293 potenssiin 1/9 lähimmän kokonaisluvun tarkkuudella?</w:t>
      </w:r>
    </w:p>
    <w:p>
      <w:r>
        <w:rPr>
          <w:b/>
        </w:rPr>
        <w:t xml:space="preserve">Tulos</w:t>
      </w:r>
    </w:p>
    <w:p>
      <w:r>
        <w:t xml:space="preserve">3</w:t>
      </w:r>
    </w:p>
    <w:p>
      <w:r>
        <w:rPr>
          <w:b/>
        </w:rPr>
        <w:t xml:space="preserve">Esimerkki 7.3370</w:t>
      </w:r>
    </w:p>
    <w:p>
      <w:r>
        <w:t xml:space="preserve">Mikä on 15/4 viikosta minuutteina?</w:t>
      </w:r>
    </w:p>
    <w:p>
      <w:r>
        <w:rPr>
          <w:b/>
        </w:rPr>
        <w:t xml:space="preserve">Tulos</w:t>
      </w:r>
    </w:p>
    <w:p>
      <w:r>
        <w:t xml:space="preserve">37800</w:t>
      </w:r>
    </w:p>
    <w:p>
      <w:r>
        <w:rPr>
          <w:b/>
        </w:rPr>
        <w:t xml:space="preserve">Esimerkki 7.3371</w:t>
      </w:r>
    </w:p>
    <w:p>
      <w:r>
        <w:t xml:space="preserve">Mitä seuraavaksi 167, 365, 563 ja 761?</w:t>
      </w:r>
    </w:p>
    <w:p>
      <w:r>
        <w:rPr>
          <w:b/>
        </w:rPr>
        <w:t xml:space="preserve">Tulos</w:t>
      </w:r>
    </w:p>
    <w:p>
      <w:r>
        <w:t xml:space="preserve">959</w:t>
      </w:r>
    </w:p>
    <w:p>
      <w:r>
        <w:rPr>
          <w:b/>
        </w:rPr>
        <w:t xml:space="preserve">Esimerkki 7.3372</w:t>
      </w:r>
    </w:p>
    <w:p>
      <w:r>
        <w:t xml:space="preserve">Laske todennäköisyys sekvenssille xn, kun kaksi kirjainta valitaan korvaamattomasti xragnnnnnnngnfggxnnf:stä.</w:t>
      </w:r>
    </w:p>
    <w:p>
      <w:r>
        <w:rPr>
          <w:b/>
        </w:rPr>
        <w:t xml:space="preserve">Tulos</w:t>
      </w:r>
    </w:p>
    <w:p>
      <w:r>
        <w:t xml:space="preserve">1/17</w:t>
      </w:r>
    </w:p>
    <w:p>
      <w:r>
        <w:rPr>
          <w:b/>
        </w:rPr>
        <w:t xml:space="preserve">Esimerkki 7.3373</w:t>
      </w:r>
    </w:p>
    <w:p>
      <w:r>
        <w:t xml:space="preserve">Mikä on 8668:n kymmenes juuri lähimmän kokonaisluvun tarkkuudella?</w:t>
      </w:r>
    </w:p>
    <w:p>
      <w:r>
        <w:rPr>
          <w:b/>
        </w:rPr>
        <w:t xml:space="preserve">Tulos</w:t>
      </w:r>
    </w:p>
    <w:p>
      <w:r>
        <w:t xml:space="preserve">2</w:t>
      </w:r>
    </w:p>
    <w:p>
      <w:r>
        <w:rPr>
          <w:b/>
        </w:rPr>
        <w:t xml:space="preserve">Esimerkki 7.3374</w:t>
      </w:r>
    </w:p>
    <w:p>
      <w:r>
        <w:t xml:space="preserve">Muunna 8797,531kg muotoon mikrogrammaa.</w:t>
      </w:r>
    </w:p>
    <w:p>
      <w:r>
        <w:rPr>
          <w:b/>
        </w:rPr>
        <w:t xml:space="preserve">Tulos</w:t>
      </w:r>
    </w:p>
    <w:p>
      <w:r>
        <w:t xml:space="preserve">8797531000000</w:t>
      </w:r>
    </w:p>
    <w:p>
      <w:r>
        <w:rPr>
          <w:b/>
        </w:rPr>
        <w:t xml:space="preserve">Esimerkki 7.3375</w:t>
      </w:r>
    </w:p>
    <w:p>
      <w:r>
        <w:t xml:space="preserve">Oletetaan, että 5*r + 0 = 45. Oletetaan, että -5 - 31 = 4*y. Olkoon b (4 - 169)*y/15. Laske r:n ja b:n suurin yhteinen jakaja.</w:t>
      </w:r>
    </w:p>
    <w:p>
      <w:r>
        <w:rPr>
          <w:b/>
        </w:rPr>
        <w:t xml:space="preserve">Tulos</w:t>
      </w:r>
    </w:p>
    <w:p>
      <w:r>
        <w:t xml:space="preserve">9</w:t>
      </w:r>
    </w:p>
    <w:p>
      <w:r>
        <w:rPr>
          <w:b/>
        </w:rPr>
        <w:t xml:space="preserve">Esimerkki 7.3376</w:t>
      </w:r>
    </w:p>
    <w:p>
      <w:r>
        <w:t xml:space="preserve">Kolme kirjainta poimittu korvaamatta ieuiueiieeee. Mikä on sarjan eii todennäköisyys?</w:t>
      </w:r>
    </w:p>
    <w:p>
      <w:r>
        <w:rPr>
          <w:b/>
        </w:rPr>
        <w:t xml:space="preserve">Tulos</w:t>
      </w:r>
    </w:p>
    <w:p>
      <w:r>
        <w:t xml:space="preserve">3/55</w:t>
      </w:r>
    </w:p>
    <w:p>
      <w:r>
        <w:rPr>
          <w:b/>
        </w:rPr>
        <w:t xml:space="preserve">Esimerkki 7.3377</w:t>
      </w:r>
    </w:p>
    <w:p>
      <w:r>
        <w:t xml:space="preserve">Kaksi kirjainta, jotka valitaan korvaamattomasti seuraavista {z: 6, t: 2}. Mikä on todennäköisyys valita 2 t?</w:t>
      </w:r>
    </w:p>
    <w:p>
      <w:r>
        <w:rPr>
          <w:b/>
        </w:rPr>
        <w:t xml:space="preserve">Tulos</w:t>
      </w:r>
    </w:p>
    <w:p>
      <w:r>
        <w:t xml:space="preserve">1/28</w:t>
      </w:r>
    </w:p>
    <w:p>
      <w:r>
        <w:rPr>
          <w:b/>
        </w:rPr>
        <w:t xml:space="preserve">Esimerkki 7.3378</w:t>
      </w:r>
    </w:p>
    <w:p>
      <w:r>
        <w:t xml:space="preserve">Oletetaan, että -6*v + 36 = -3*v. Oletetaan, että 0 = z - 5*z + v. Ratkaistaan g:n osalta 0*g = g + z.</w:t>
      </w:r>
    </w:p>
    <w:p>
      <w:r>
        <w:rPr>
          <w:b/>
        </w:rPr>
        <w:t xml:space="preserve">Tulos</w:t>
      </w:r>
    </w:p>
    <w:p>
      <w:r>
        <w:t xml:space="preserve">-3</w:t>
      </w:r>
    </w:p>
    <w:p>
      <w:r>
        <w:rPr>
          <w:b/>
        </w:rPr>
        <w:t xml:space="preserve">Esimerkki 7.3379</w:t>
      </w:r>
    </w:p>
    <w:p>
      <w:r>
        <w:t xml:space="preserve">Olkoon p(k) 7*k**4/6 + 7*k:n toinen derivaatta. Laske p(1):n ja 20:n pienin yhteinen monikerta.</w:t>
      </w:r>
    </w:p>
    <w:p>
      <w:r>
        <w:rPr>
          <w:b/>
        </w:rPr>
        <w:t xml:space="preserve">Tulos</w:t>
      </w:r>
    </w:p>
    <w:p>
      <w:r>
        <w:t xml:space="preserve">140</w:t>
      </w:r>
    </w:p>
    <w:p>
      <w:r>
        <w:rPr>
          <w:b/>
        </w:rPr>
        <w:t xml:space="preserve">Esimerkki 7.3380</w:t>
      </w:r>
    </w:p>
    <w:p>
      <w:r>
        <w:t xml:space="preserve">Neljä kirjainta, jotka on valittu korvaamatta {u: 3, y: 3, q: 5}. Mikä on sarjan qquqq todennäköisyys?</w:t>
      </w:r>
    </w:p>
    <w:p>
      <w:r>
        <w:rPr>
          <w:b/>
        </w:rPr>
        <w:t xml:space="preserve">Tulos</w:t>
      </w:r>
    </w:p>
    <w:p>
      <w:r>
        <w:t xml:space="preserve">1/44</w:t>
      </w:r>
    </w:p>
    <w:p>
      <w:r>
        <w:rPr>
          <w:b/>
        </w:rPr>
        <w:t xml:space="preserve">Esimerkki 7.3381</w:t>
      </w:r>
    </w:p>
    <w:p>
      <w:r>
        <w:t xml:space="preserve">Olkoon w(u) = -u**3 + 4*u**2 + 5*u + 4. Olkoon b w(5). Oletetaan 0 = b*q + 4 - 12. Ratkaistaan 2*i - 3*i = q i:lle.</w:t>
      </w:r>
    </w:p>
    <w:p>
      <w:r>
        <w:rPr>
          <w:b/>
        </w:rPr>
        <w:t xml:space="preserve">Tulos</w:t>
      </w:r>
    </w:p>
    <w:p>
      <w:r>
        <w:t xml:space="preserve">-2</w:t>
      </w:r>
    </w:p>
    <w:p>
      <w:r>
        <w:rPr>
          <w:b/>
        </w:rPr>
        <w:t xml:space="preserve">Esimerkki 7.3382</w:t>
      </w:r>
    </w:p>
    <w:p>
      <w:r>
        <w:t xml:space="preserve">Olkoon c = -127 + 141. Mikä on jäännös, kun c jaetaan luvulla 8?</w:t>
      </w:r>
    </w:p>
    <w:p>
      <w:r>
        <w:rPr>
          <w:b/>
        </w:rPr>
        <w:t xml:space="preserve">Tulos</w:t>
      </w:r>
    </w:p>
    <w:p>
      <w:r>
        <w:t xml:space="preserve">6</w:t>
      </w:r>
    </w:p>
    <w:p>
      <w:r>
        <w:rPr>
          <w:b/>
        </w:rPr>
        <w:t xml:space="preserve">Esimerkki 7.3383</w:t>
      </w:r>
    </w:p>
    <w:p>
      <w:r>
        <w:t xml:space="preserve">Arvioi -2 + -3 + -3 + 15 + 1.</w:t>
      </w:r>
    </w:p>
    <w:p>
      <w:r>
        <w:rPr>
          <w:b/>
        </w:rPr>
        <w:t xml:space="preserve">Tulos</w:t>
      </w:r>
    </w:p>
    <w:p>
      <w:r>
        <w:t xml:space="preserve">8</w:t>
      </w:r>
    </w:p>
    <w:p>
      <w:r>
        <w:rPr>
          <w:b/>
        </w:rPr>
        <w:t xml:space="preserve">Esimerkki 7.3384</w:t>
      </w:r>
    </w:p>
    <w:p>
      <w:r>
        <w:t xml:space="preserve">Kuinka monta grammaa on 3/8 kilogrammaa?</w:t>
      </w:r>
    </w:p>
    <w:p>
      <w:r>
        <w:rPr>
          <w:b/>
        </w:rPr>
        <w:t xml:space="preserve">Tulos</w:t>
      </w:r>
    </w:p>
    <w:p>
      <w:r>
        <w:t xml:space="preserve">375</w:t>
      </w:r>
    </w:p>
    <w:p>
      <w:r>
        <w:rPr>
          <w:b/>
        </w:rPr>
        <w:t xml:space="preserve">Esimerkki 7.3385</w:t>
      </w:r>
    </w:p>
    <w:p>
      <w:r>
        <w:t xml:space="preserve">Muunna 4711,475 litraa muotoon millilitra.</w:t>
      </w:r>
    </w:p>
    <w:p>
      <w:r>
        <w:rPr>
          <w:b/>
        </w:rPr>
        <w:t xml:space="preserve">Tulos</w:t>
      </w:r>
    </w:p>
    <w:p>
      <w:r>
        <w:t xml:space="preserve">4711475</w:t>
      </w:r>
    </w:p>
    <w:p>
      <w:r>
        <w:rPr>
          <w:b/>
        </w:rPr>
        <w:t xml:space="preserve">Esimerkki 7.3386</w:t>
      </w:r>
    </w:p>
    <w:p>
      <w:r>
        <w:t xml:space="preserve">Lasketaan 5 - (0 + (3 - 1)).</w:t>
      </w:r>
    </w:p>
    <w:p>
      <w:r>
        <w:rPr>
          <w:b/>
        </w:rPr>
        <w:t xml:space="preserve">Tulos</w:t>
      </w:r>
    </w:p>
    <w:p>
      <w:r>
        <w:t xml:space="preserve">3</w:t>
      </w:r>
    </w:p>
    <w:p>
      <w:r>
        <w:rPr>
          <w:b/>
        </w:rPr>
        <w:t xml:space="preserve">Esimerkki 7.3387</w:t>
      </w:r>
    </w:p>
    <w:p>
      <w:r>
        <w:t xml:space="preserve">Mikä on todennäköisyys poimia 1 h ja 1 z, kun kaksi kirjainta poimitaan korvaamattomasti nhngnnznznznhgzgnnnnn:stä?</w:t>
      </w:r>
    </w:p>
    <w:p>
      <w:r>
        <w:rPr>
          <w:b/>
        </w:rPr>
        <w:t xml:space="preserve">Tulos</w:t>
      </w:r>
    </w:p>
    <w:p>
      <w:r>
        <w:t xml:space="preserve">3/68</w:t>
      </w:r>
    </w:p>
    <w:p>
      <w:r>
        <w:rPr>
          <w:b/>
        </w:rPr>
        <w:t xml:space="preserve">Esimerkki 7.3388</w:t>
      </w:r>
    </w:p>
    <w:p>
      <w:r>
        <w:t xml:space="preserve">Kuinka monta vuosikymmentä on kolmekymmentäneljä viidesosaa vuosisadasta?</w:t>
      </w:r>
    </w:p>
    <w:p>
      <w:r>
        <w:rPr>
          <w:b/>
        </w:rPr>
        <w:t xml:space="preserve">Tulos</w:t>
      </w:r>
    </w:p>
    <w:p>
      <w:r>
        <w:t xml:space="preserve">68</w:t>
      </w:r>
    </w:p>
    <w:p>
      <w:r>
        <w:rPr>
          <w:b/>
        </w:rPr>
        <w:t xml:space="preserve">Esimerkki 7.3389</w:t>
      </w:r>
    </w:p>
    <w:p>
      <w:r>
        <w:t xml:space="preserve">Kaksi kirjainta, jotka valitaan korvaamattomasti seuraavista {j: 11, h: 2, r: 1, k: 1}. Anna todennäköisyys valita 1 k ja 1 h.</w:t>
      </w:r>
    </w:p>
    <w:p>
      <w:r>
        <w:rPr>
          <w:b/>
        </w:rPr>
        <w:t xml:space="preserve">Tulos</w:t>
      </w:r>
    </w:p>
    <w:p>
      <w:r>
        <w:t xml:space="preserve">2/105</w:t>
      </w:r>
    </w:p>
    <w:p>
      <w:r>
        <w:rPr>
          <w:b/>
        </w:rPr>
        <w:t xml:space="preserve">Esimerkki 7.3390</w:t>
      </w:r>
    </w:p>
    <w:p>
      <w:r>
        <w:t xml:space="preserve">Mikä on todennäköisyys poimia 2 k ja 2 w, kun neljä kirjainta poimitaan korvaamattomana kwqkwtwqmqw:sta?</w:t>
      </w:r>
    </w:p>
    <w:p>
      <w:r>
        <w:rPr>
          <w:b/>
        </w:rPr>
        <w:t xml:space="preserve">Tulos</w:t>
      </w:r>
    </w:p>
    <w:p>
      <w:r>
        <w:t xml:space="preserve">1/55</w:t>
      </w:r>
    </w:p>
    <w:p>
      <w:r>
        <w:rPr>
          <w:b/>
        </w:rPr>
        <w:t xml:space="preserve">Esimerkki 7.3391</w:t>
      </w:r>
    </w:p>
    <w:p>
      <w:r>
        <w:t xml:space="preserve">Laske -378 jaettuna 4:llä.</w:t>
      </w:r>
    </w:p>
    <w:p>
      <w:r>
        <w:rPr>
          <w:b/>
        </w:rPr>
        <w:t xml:space="preserve">Tulos</w:t>
      </w:r>
    </w:p>
    <w:p>
      <w:r>
        <w:t xml:space="preserve">-189/2</w:t>
      </w:r>
    </w:p>
    <w:p>
      <w:r>
        <w:rPr>
          <w:b/>
        </w:rPr>
        <w:t xml:space="preserve">Esimerkki 7.3392</w:t>
      </w:r>
    </w:p>
    <w:p>
      <w:r>
        <w:t xml:space="preserve">Oletetaan, että o - 3 = 3. Laske 42:n ja o:n suurin yhteinen tekijä.</w:t>
      </w:r>
    </w:p>
    <w:p>
      <w:r>
        <w:rPr>
          <w:b/>
        </w:rPr>
        <w:t xml:space="preserve">Tulos</w:t>
      </w:r>
    </w:p>
    <w:p>
      <w:r>
        <w:t xml:space="preserve">6</w:t>
      </w:r>
    </w:p>
    <w:p>
      <w:r>
        <w:rPr>
          <w:b/>
        </w:rPr>
        <w:t xml:space="preserve">Esimerkki 7.3393</w:t>
      </w:r>
    </w:p>
    <w:p>
      <w:r>
        <w:t xml:space="preserve">Mikä on 434 potenssiin 1/2 lähimmän kokonaisluvun tarkkuudella?</w:t>
      </w:r>
    </w:p>
    <w:p>
      <w:r>
        <w:rPr>
          <w:b/>
        </w:rPr>
        <w:t xml:space="preserve">Tulos</w:t>
      </w:r>
    </w:p>
    <w:p>
      <w:r>
        <w:t xml:space="preserve">21</w:t>
      </w:r>
    </w:p>
    <w:p>
      <w:r>
        <w:rPr>
          <w:b/>
        </w:rPr>
        <w:t xml:space="preserve">Esimerkki 7.3394</w:t>
      </w:r>
    </w:p>
    <w:p>
      <w:r>
        <w:t xml:space="preserve">Olkoon z = 82 + -35. Mikä on jäännös, kun 186 jaetaan z:llä?</w:t>
      </w:r>
    </w:p>
    <w:p>
      <w:r>
        <w:rPr>
          <w:b/>
        </w:rPr>
        <w:t xml:space="preserve">Tulos</w:t>
      </w:r>
    </w:p>
    <w:p>
      <w:r>
        <w:t xml:space="preserve">45</w:t>
      </w:r>
    </w:p>
    <w:p>
      <w:r>
        <w:rPr>
          <w:b/>
        </w:rPr>
        <w:t xml:space="preserve">Esimerkki 7.3395</w:t>
      </w:r>
    </w:p>
    <w:p>
      <w:r>
        <w:t xml:space="preserve">Kuinka monta kilogrammaa on 3/25 tonnissa?</w:t>
      </w:r>
    </w:p>
    <w:p>
      <w:r>
        <w:rPr>
          <w:b/>
        </w:rPr>
        <w:t xml:space="preserve">Tulos</w:t>
      </w:r>
    </w:p>
    <w:p>
      <w:r>
        <w:t xml:space="preserve">120</w:t>
      </w:r>
    </w:p>
    <w:p>
      <w:r>
        <w:rPr>
          <w:b/>
        </w:rPr>
        <w:t xml:space="preserve">Esimerkki 7.3396</w:t>
      </w:r>
    </w:p>
    <w:p>
      <w:r>
        <w:t xml:space="preserve">Oletetaan, että -4*d + d = d. Ratkaistaan z - 4*g - 15 = d, -2*g = 3*z - 0*g + 11 z:lle.</w:t>
      </w:r>
    </w:p>
    <w:p>
      <w:r>
        <w:rPr>
          <w:b/>
        </w:rPr>
        <w:t xml:space="preserve">Tulos</w:t>
      </w:r>
    </w:p>
    <w:p>
      <w:r>
        <w:t xml:space="preserve">-1</w:t>
      </w:r>
    </w:p>
    <w:p>
      <w:r>
        <w:rPr>
          <w:b/>
        </w:rPr>
        <w:t xml:space="preserve">Esimerkki 7.3397</w:t>
      </w:r>
    </w:p>
    <w:p>
      <w:r>
        <w:t xml:space="preserve">Muunna 31116,64 päivää Nanosekunniksi.</w:t>
      </w:r>
    </w:p>
    <w:p>
      <w:r>
        <w:rPr>
          <w:b/>
        </w:rPr>
        <w:t xml:space="preserve">Tulos</w:t>
      </w:r>
    </w:p>
    <w:p>
      <w:r>
        <w:t xml:space="preserve">2688477696000000000</w:t>
      </w:r>
    </w:p>
    <w:p>
      <w:r>
        <w:rPr>
          <w:b/>
        </w:rPr>
        <w:t xml:space="preserve">Esimerkki 7.3398</w:t>
      </w:r>
    </w:p>
    <w:p>
      <w:r>
        <w:t xml:space="preserve">Mitä seuraavaksi -154, -303, -450, -595?</w:t>
      </w:r>
    </w:p>
    <w:p>
      <w:r>
        <w:rPr>
          <w:b/>
        </w:rPr>
        <w:t xml:space="preserve">Tulos</w:t>
      </w:r>
    </w:p>
    <w:p>
      <w:r>
        <w:t xml:space="preserve">-738</w:t>
      </w:r>
    </w:p>
    <w:p>
      <w:r>
        <w:rPr>
          <w:b/>
        </w:rPr>
        <w:t xml:space="preserve">Esimerkki 7.3399</w:t>
      </w:r>
    </w:p>
    <w:p>
      <w:r>
        <w:t xml:space="preserve">Oletetaan, että -2*b - 9 = 21. Olkoon f (-1)/5 - 63/b. Oletetaan 3*t - 2*p - 11 = 0, 8*p - 4*p + 8 = f*t. Mikä on t:n yksikkönumero?</w:t>
      </w:r>
    </w:p>
    <w:p>
      <w:r>
        <w:rPr>
          <w:b/>
        </w:rPr>
        <w:t xml:space="preserve">Tulos</w:t>
      </w:r>
    </w:p>
    <w:p>
      <w:r>
        <w:t xml:space="preserve">7</w:t>
      </w:r>
    </w:p>
    <w:p>
      <w:r>
        <w:rPr>
          <w:b/>
        </w:rPr>
        <w:t xml:space="preserve">Esimerkki 7.3400</w:t>
      </w:r>
    </w:p>
    <w:p>
      <w:r>
        <w:t xml:space="preserve">Mikä on 149867,7 kuukautta vuosikymmeninä?</w:t>
      </w:r>
    </w:p>
    <w:p>
      <w:r>
        <w:rPr>
          <w:b/>
        </w:rPr>
        <w:t xml:space="preserve">Tulos</w:t>
      </w:r>
    </w:p>
    <w:p>
      <w:r>
        <w:t xml:space="preserve">1248.8975</w:t>
      </w:r>
    </w:p>
    <w:p>
      <w:r>
        <w:rPr>
          <w:b/>
        </w:rPr>
        <w:t xml:space="preserve">Esimerkki 7.3401</w:t>
      </w:r>
    </w:p>
    <w:p>
      <w:r>
        <w:t xml:space="preserve">Olkoon r (-4)/(-4)*(-2 + 2). Oletetaan, että 3*o + 5 + 1 = 0, r = -4*n - 3*o + 98. Laske jäännös, kun 102 jaetaan n:llä.</w:t>
      </w:r>
    </w:p>
    <w:p>
      <w:r>
        <w:rPr>
          <w:b/>
        </w:rPr>
        <w:t xml:space="preserve">Tulos</w:t>
      </w:r>
    </w:p>
    <w:p>
      <w:r>
        <w:t xml:space="preserve">24</w:t>
      </w:r>
    </w:p>
    <w:p>
      <w:r>
        <w:rPr>
          <w:b/>
        </w:rPr>
        <w:t xml:space="preserve">Esimerkki 7.3402</w:t>
      </w:r>
    </w:p>
    <w:p>
      <w:r>
        <w:t xml:space="preserve">Olkoon g(n) = 31*n + 1 + 2 - 30*n. Oletetaan, että -m - 4*m = -30. Mikä on g(m):n yksikkönumero?</w:t>
      </w:r>
    </w:p>
    <w:p>
      <w:r>
        <w:rPr>
          <w:b/>
        </w:rPr>
        <w:t xml:space="preserve">Tulos</w:t>
      </w:r>
    </w:p>
    <w:p>
      <w:r>
        <w:t xml:space="preserve">9</w:t>
      </w:r>
    </w:p>
    <w:p>
      <w:r>
        <w:rPr>
          <w:b/>
        </w:rPr>
        <w:t xml:space="preserve">Esimerkki 7.3403</w:t>
      </w:r>
    </w:p>
    <w:p>
      <w:r>
        <w:t xml:space="preserve">Olkoon r 7/21*(-36)/(-2). Olkoon z = -6 + r. Ratkaise 3*x = -z*h - 5*h - 11, 19 = -h + 5*x h:lle.</w:t>
      </w:r>
    </w:p>
    <w:p>
      <w:r>
        <w:rPr>
          <w:b/>
        </w:rPr>
        <w:t xml:space="preserve">Tulos</w:t>
      </w:r>
    </w:p>
    <w:p>
      <w:r>
        <w:t xml:space="preserve">-4</w:t>
      </w:r>
    </w:p>
    <w:p>
      <w:r>
        <w:rPr>
          <w:b/>
        </w:rPr>
        <w:t xml:space="preserve">Esimerkki 7.3404</w:t>
      </w:r>
    </w:p>
    <w:p>
      <w:r>
        <w:t xml:space="preserve">Olkoon g (12/18)/(1/3). Olkoon k 36/2*(-4 + 5). Mikä on g:n ja k:n suurin yhteinen jakaja?</w:t>
      </w:r>
    </w:p>
    <w:p>
      <w:r>
        <w:rPr>
          <w:b/>
        </w:rPr>
        <w:t xml:space="preserve">Tulos</w:t>
      </w:r>
    </w:p>
    <w:p>
      <w:r>
        <w:t xml:space="preserve">2</w:t>
      </w:r>
    </w:p>
    <w:p>
      <w:r>
        <w:rPr>
          <w:b/>
        </w:rPr>
        <w:t xml:space="preserve">Esimerkki 7.3405</w:t>
      </w:r>
    </w:p>
    <w:p>
      <w:r>
        <w:t xml:space="preserve">Olkoon o ((-6)/(-2))/(3/(-14)). Oletetaan 61 = -4*r - 79. Mikä on yksikön 10/r - 74/o luku?</w:t>
      </w:r>
    </w:p>
    <w:p>
      <w:r>
        <w:rPr>
          <w:b/>
        </w:rPr>
        <w:t xml:space="preserve">Tulos</w:t>
      </w:r>
    </w:p>
    <w:p>
      <w:r>
        <w:t xml:space="preserve">5</w:t>
      </w:r>
    </w:p>
    <w:p>
      <w:r>
        <w:rPr>
          <w:b/>
        </w:rPr>
        <w:t xml:space="preserve">Esimerkki 7.3406</w:t>
      </w:r>
    </w:p>
    <w:p>
      <w:r>
        <w:t xml:space="preserve">Laske todennäköisyys valita 2 n ja 1 f, kun kolme kirjainta poimitaan korvaamatta nnpppppnnffnppp:stä.</w:t>
      </w:r>
    </w:p>
    <w:p>
      <w:r>
        <w:rPr>
          <w:b/>
        </w:rPr>
        <w:t xml:space="preserve">Tulos</w:t>
      </w:r>
    </w:p>
    <w:p>
      <w:r>
        <w:t xml:space="preserve">4/91</w:t>
      </w:r>
    </w:p>
    <w:p>
      <w:r>
        <w:rPr>
          <w:b/>
        </w:rPr>
        <w:t xml:space="preserve">Esimerkki 7.3407</w:t>
      </w:r>
    </w:p>
    <w:p>
      <w:r>
        <w:t xml:space="preserve">Kuinka monta millilitraa on kolmessa litran kahdeksasosassa?</w:t>
      </w:r>
    </w:p>
    <w:p>
      <w:r>
        <w:rPr>
          <w:b/>
        </w:rPr>
        <w:t xml:space="preserve">Tulos</w:t>
      </w:r>
    </w:p>
    <w:p>
      <w:r>
        <w:t xml:space="preserve">375</w:t>
      </w:r>
    </w:p>
    <w:p>
      <w:r>
        <w:rPr>
          <w:b/>
        </w:rPr>
        <w:t xml:space="preserve">Esimerkki 7.3408</w:t>
      </w:r>
    </w:p>
    <w:p>
      <w:r>
        <w:t xml:space="preserve">Mikä on 14079:n kahdeksas juuri lähimpään kokonaislukuun?</w:t>
      </w:r>
    </w:p>
    <w:p>
      <w:r>
        <w:rPr>
          <w:b/>
        </w:rPr>
        <w:t xml:space="preserve">Tulos</w:t>
      </w:r>
    </w:p>
    <w:p>
      <w:r>
        <w:t xml:space="preserve">3</w:t>
      </w:r>
    </w:p>
    <w:p>
      <w:r>
        <w:rPr>
          <w:b/>
        </w:rPr>
        <w:t xml:space="preserve">Esimerkki 7.3409</w:t>
      </w:r>
    </w:p>
    <w:p>
      <w:r>
        <w:t xml:space="preserve">Mikä on -26,95 + 28?</w:t>
      </w:r>
    </w:p>
    <w:p>
      <w:r>
        <w:rPr>
          <w:b/>
        </w:rPr>
        <w:t xml:space="preserve">Tulos</w:t>
      </w:r>
    </w:p>
    <w:p>
      <w:r>
        <w:t xml:space="preserve">1.05</w:t>
      </w:r>
    </w:p>
    <w:p>
      <w:r>
        <w:rPr>
          <w:b/>
        </w:rPr>
        <w:t xml:space="preserve">Esimerkki 7.3410</w:t>
      </w:r>
    </w:p>
    <w:p>
      <w:r>
        <w:t xml:space="preserve">Ratkaise 5*w + 3 = -2 w:lle.</w:t>
      </w:r>
    </w:p>
    <w:p>
      <w:r>
        <w:rPr>
          <w:b/>
        </w:rPr>
        <w:t xml:space="preserve">Tulos</w:t>
      </w:r>
    </w:p>
    <w:p>
      <w:r>
        <w:t xml:space="preserve">-1</w:t>
      </w:r>
    </w:p>
    <w:p>
      <w:r>
        <w:rPr>
          <w:b/>
        </w:rPr>
        <w:t xml:space="preserve">Esimerkki 7.3411</w:t>
      </w:r>
    </w:p>
    <w:p>
      <w:r>
        <w:t xml:space="preserve">Olkoon t (-2 - -3 - 0) + 53. Olkoon z = 10 + -4. Laske z:n ja t:n suurin yhteinen tekijä.</w:t>
      </w:r>
    </w:p>
    <w:p>
      <w:r>
        <w:rPr>
          <w:b/>
        </w:rPr>
        <w:t xml:space="preserve">Tulos</w:t>
      </w:r>
    </w:p>
    <w:p>
      <w:r>
        <w:t xml:space="preserve">6</w:t>
      </w:r>
    </w:p>
    <w:p>
      <w:r>
        <w:rPr>
          <w:b/>
        </w:rPr>
        <w:t xml:space="preserve">Esimerkki 7.3412</w:t>
      </w:r>
    </w:p>
    <w:p>
      <w:r>
        <w:t xml:space="preserve">Laske ah-sarjan todennäköisyys, kun kaksi kirjainta poimitaan korvaamatta abh:sta.</w:t>
      </w:r>
    </w:p>
    <w:p>
      <w:r>
        <w:rPr>
          <w:b/>
        </w:rPr>
        <w:t xml:space="preserve">Tulos</w:t>
      </w:r>
    </w:p>
    <w:p>
      <w:r>
        <w:t xml:space="preserve">1/6</w:t>
      </w:r>
    </w:p>
    <w:p>
      <w:r>
        <w:rPr>
          <w:b/>
        </w:rPr>
        <w:t xml:space="preserve">Esimerkki 7.3413</w:t>
      </w:r>
    </w:p>
    <w:p>
      <w:r>
        <w:t xml:space="preserve">Mikä on 2514 jaettuna -1257:llä?</w:t>
      </w:r>
    </w:p>
    <w:p>
      <w:r>
        <w:rPr>
          <w:b/>
        </w:rPr>
        <w:t xml:space="preserve">Tulos</w:t>
      </w:r>
    </w:p>
    <w:p>
      <w:r>
        <w:t xml:space="preserve">-2</w:t>
      </w:r>
    </w:p>
    <w:p>
      <w:r>
        <w:rPr>
          <w:b/>
        </w:rPr>
        <w:t xml:space="preserve">Esimerkki 7.3414</w:t>
      </w:r>
    </w:p>
    <w:p>
      <w:r>
        <w:t xml:space="preserve">Oletetaan, että -5*g = 627 - 2072. Olkoon t = 101 + -246. Olkoon j = g + t. Laske j:n ja 18:n suurin yhteinen tekijä.</w:t>
      </w:r>
    </w:p>
    <w:p>
      <w:r>
        <w:rPr>
          <w:b/>
        </w:rPr>
        <w:t xml:space="preserve">Tulos</w:t>
      </w:r>
    </w:p>
    <w:p>
      <w:r>
        <w:t xml:space="preserve">18</w:t>
      </w:r>
    </w:p>
    <w:p>
      <w:r>
        <w:rPr>
          <w:b/>
        </w:rPr>
        <w:t xml:space="preserve">Esimerkki 7.3415</w:t>
      </w:r>
    </w:p>
    <w:p>
      <w:r>
        <w:t xml:space="preserve">Arvioi (-330)/20*16/(-176).</w:t>
      </w:r>
    </w:p>
    <w:p>
      <w:r>
        <w:rPr>
          <w:b/>
        </w:rPr>
        <w:t xml:space="preserve">Tulos</w:t>
      </w:r>
    </w:p>
    <w:p>
      <w:r>
        <w:t xml:space="preserve">3/2</w:t>
      </w:r>
    </w:p>
    <w:p>
      <w:r>
        <w:rPr>
          <w:b/>
        </w:rPr>
        <w:t xml:space="preserve">Esimerkki 7.3416</w:t>
      </w:r>
    </w:p>
    <w:p>
      <w:r>
        <w:t xml:space="preserve">Ratkaise 5*c = 3*z - 31, 0*c + c + 7 = z ja c.</w:t>
      </w:r>
    </w:p>
    <w:p>
      <w:r>
        <w:rPr>
          <w:b/>
        </w:rPr>
        <w:t xml:space="preserve">Tulos</w:t>
      </w:r>
    </w:p>
    <w:p>
      <w:r>
        <w:t xml:space="preserve">-5</w:t>
      </w:r>
    </w:p>
    <w:p>
      <w:r>
        <w:rPr>
          <w:b/>
        </w:rPr>
        <w:t xml:space="preserve">Esimerkki 7.3417</w:t>
      </w:r>
    </w:p>
    <w:p>
      <w:r>
        <w:t xml:space="preserve">Kuinka monta litraa on 882440,6 millilitraa?</w:t>
      </w:r>
    </w:p>
    <w:p>
      <w:r>
        <w:rPr>
          <w:b/>
        </w:rPr>
        <w:t xml:space="preserve">Tulos</w:t>
      </w:r>
    </w:p>
    <w:p>
      <w:r>
        <w:t xml:space="preserve">882.4406</w:t>
      </w:r>
    </w:p>
    <w:p>
      <w:r>
        <w:rPr>
          <w:b/>
        </w:rPr>
        <w:t xml:space="preserve">Esimerkki 7.3418</w:t>
      </w:r>
    </w:p>
    <w:p>
      <w:r>
        <w:t xml:space="preserve">Laske -87 jaettuna 29:llä.</w:t>
      </w:r>
    </w:p>
    <w:p>
      <w:r>
        <w:rPr>
          <w:b/>
        </w:rPr>
        <w:t xml:space="preserve">Tulos</w:t>
      </w:r>
    </w:p>
    <w:p>
      <w:r>
        <w:t xml:space="preserve">-3</w:t>
      </w:r>
    </w:p>
    <w:p>
      <w:r>
        <w:rPr>
          <w:b/>
        </w:rPr>
        <w:t xml:space="preserve">Esimerkki 7.3419</w:t>
      </w:r>
    </w:p>
    <w:p>
      <w:r>
        <w:t xml:space="preserve">Kaksi kirjainta, jotka on poimittu korvaamatta hmpmmmmmmxmmmxmxamxxt. Mikä on todennäköisyys valita 1 t ja 1 p?</w:t>
      </w:r>
    </w:p>
    <w:p>
      <w:r>
        <w:rPr>
          <w:b/>
        </w:rPr>
        <w:t xml:space="preserve">Tulos</w:t>
      </w:r>
    </w:p>
    <w:p>
      <w:r>
        <w:t xml:space="preserve">1/171</w:t>
      </w:r>
    </w:p>
    <w:p>
      <w:r>
        <w:rPr>
          <w:b/>
        </w:rPr>
        <w:t xml:space="preserve">Esimerkki 7.3420</w:t>
      </w:r>
    </w:p>
    <w:p>
      <w:r>
        <w:t xml:space="preserve">Mikä on todennäköisyys valita 1 b ja 1 p, kun kaksi kirjainta poimitaan ilman korvausta tpppbbpbbb-kirjaimista?</w:t>
      </w:r>
    </w:p>
    <w:p>
      <w:r>
        <w:rPr>
          <w:b/>
        </w:rPr>
        <w:t xml:space="preserve">Tulos</w:t>
      </w:r>
    </w:p>
    <w:p>
      <w:r>
        <w:t xml:space="preserve">4/9</w:t>
      </w:r>
    </w:p>
    <w:p>
      <w:r>
        <w:rPr>
          <w:b/>
        </w:rPr>
        <w:t xml:space="preserve">Esimerkki 7.3421</w:t>
      </w:r>
    </w:p>
    <w:p>
      <w:r>
        <w:t xml:space="preserve">Olkoon f = 76/125 - 11537/1500. Mikä on (-220)/(-45)*(-33)/(-8) ja f:n yhteinen nimittäjä?</w:t>
      </w:r>
    </w:p>
    <w:p>
      <w:r>
        <w:rPr>
          <w:b/>
        </w:rPr>
        <w:t xml:space="preserve">Tulos</w:t>
      </w:r>
    </w:p>
    <w:p>
      <w:r>
        <w:t xml:space="preserve">12</w:t>
      </w:r>
    </w:p>
    <w:p>
      <w:r>
        <w:rPr>
          <w:b/>
        </w:rPr>
        <w:t xml:space="preserve">Esimerkki 7.3422</w:t>
      </w:r>
    </w:p>
    <w:p>
      <w:r>
        <w:t xml:space="preserve">Kolme kirjainta poimittu korvaamatta mwwddmddmddmwwuwwwddwwww. Mikä on todennäköisyys sekvenssille wwm?</w:t>
      </w:r>
    </w:p>
    <w:p>
      <w:r>
        <w:rPr>
          <w:b/>
        </w:rPr>
        <w:t xml:space="preserve">Tulos</w:t>
      </w:r>
    </w:p>
    <w:p>
      <w:r>
        <w:t xml:space="preserve">12/323</w:t>
      </w:r>
    </w:p>
    <w:p>
      <w:r>
        <w:rPr>
          <w:b/>
        </w:rPr>
        <w:t xml:space="preserve">Esimerkki 7.3423</w:t>
      </w:r>
    </w:p>
    <w:p>
      <w:r>
        <w:t xml:space="preserve">Olkoon d = -25 - -162. Mikä on d:n kymppiluku?</w:t>
      </w:r>
    </w:p>
    <w:p>
      <w:r>
        <w:rPr>
          <w:b/>
        </w:rPr>
        <w:t xml:space="preserve">Tulos</w:t>
      </w:r>
    </w:p>
    <w:p>
      <w:r>
        <w:t xml:space="preserve">3</w:t>
      </w:r>
    </w:p>
    <w:p>
      <w:r>
        <w:rPr>
          <w:b/>
        </w:rPr>
        <w:t xml:space="preserve">Esimerkki 7.3424</w:t>
      </w:r>
    </w:p>
    <w:p>
      <w:r>
        <w:t xml:space="preserve">Mikä on neljäsosa grammasta milligrammoina?</w:t>
      </w:r>
    </w:p>
    <w:p>
      <w:r>
        <w:rPr>
          <w:b/>
        </w:rPr>
        <w:t xml:space="preserve">Tulos</w:t>
      </w:r>
    </w:p>
    <w:p>
      <w:r>
        <w:t xml:space="preserve">250</w:t>
      </w:r>
    </w:p>
    <w:p>
      <w:r>
        <w:rPr>
          <w:b/>
        </w:rPr>
        <w:t xml:space="preserve">Esimerkki 7.3425</w:t>
      </w:r>
    </w:p>
    <w:p>
      <w:r>
        <w:t xml:space="preserve">Oletetaan, että 20 = 5*f - 10. Olkoon g = f - 15. Olkoon y = 15 + g. Ratkaise i:n osalta -4*i - y = -7*i.</w:t>
      </w:r>
    </w:p>
    <w:p>
      <w:r>
        <w:rPr>
          <w:b/>
        </w:rPr>
        <w:t xml:space="preserve">Tulos</w:t>
      </w:r>
    </w:p>
    <w:p>
      <w:r>
        <w:t xml:space="preserve">2</w:t>
      </w:r>
    </w:p>
    <w:p>
      <w:r>
        <w:rPr>
          <w:b/>
        </w:rPr>
        <w:t xml:space="preserve">Esimerkki 7.3426</w:t>
      </w:r>
    </w:p>
    <w:p>
      <w:r>
        <w:t xml:space="preserve">Mikä on todennäköisyys valita 1 a ja 1 z, kun kaksi kirjainta valitaan korvaamatta {a: 6, z: 4, t: 1}?</w:t>
      </w:r>
    </w:p>
    <w:p>
      <w:r>
        <w:rPr>
          <w:b/>
        </w:rPr>
        <w:t xml:space="preserve">Tulos</w:t>
      </w:r>
    </w:p>
    <w:p>
      <w:r>
        <w:t xml:space="preserve">24/55</w:t>
      </w:r>
    </w:p>
    <w:p>
      <w:r>
        <w:rPr>
          <w:b/>
        </w:rPr>
        <w:t xml:space="preserve">Esimerkki 7.3427</w:t>
      </w:r>
    </w:p>
    <w:p>
      <w:r>
        <w:t xml:space="preserve">Mikä on 13/4 litraa millilitroina?</w:t>
      </w:r>
    </w:p>
    <w:p>
      <w:r>
        <w:rPr>
          <w:b/>
        </w:rPr>
        <w:t xml:space="preserve">Tulos</w:t>
      </w:r>
    </w:p>
    <w:p>
      <w:r>
        <w:t xml:space="preserve">3250</w:t>
      </w:r>
    </w:p>
    <w:p>
      <w:r>
        <w:rPr>
          <w:b/>
        </w:rPr>
        <w:t xml:space="preserve">Esimerkki 7.3428</w:t>
      </w:r>
    </w:p>
    <w:p>
      <w:r>
        <w:t xml:space="preserve">Mikä on -0,02:n ja 20,2:n tulo?</w:t>
      </w:r>
    </w:p>
    <w:p>
      <w:r>
        <w:rPr>
          <w:b/>
        </w:rPr>
        <w:t xml:space="preserve">Tulos</w:t>
      </w:r>
    </w:p>
    <w:p>
      <w:r>
        <w:t xml:space="preserve">-0.404</w:t>
      </w:r>
    </w:p>
    <w:p>
      <w:r>
        <w:rPr>
          <w:b/>
        </w:rPr>
        <w:t xml:space="preserve">Esimerkki 7.3429</w:t>
      </w:r>
    </w:p>
    <w:p>
      <w:r>
        <w:t xml:space="preserve">Muunna 2298.084l muotoon millilitra.</w:t>
      </w:r>
    </w:p>
    <w:p>
      <w:r>
        <w:rPr>
          <w:b/>
        </w:rPr>
        <w:t xml:space="preserve">Tulos</w:t>
      </w:r>
    </w:p>
    <w:p>
      <w:r>
        <w:t xml:space="preserve">2298084</w:t>
      </w:r>
    </w:p>
    <w:p>
      <w:r>
        <w:rPr>
          <w:b/>
        </w:rPr>
        <w:t xml:space="preserve">Esimerkki 7.3430</w:t>
      </w:r>
    </w:p>
    <w:p>
      <w:r>
        <w:t xml:space="preserve">Kolme kirjainta, jotka valitaan korvaamattomasti seuraavista {z: 4, p: 2, a: 3, c: 1, y: 6}. Mikä on sarjan ppy todennäköisyys?</w:t>
      </w:r>
    </w:p>
    <w:p>
      <w:r>
        <w:rPr>
          <w:b/>
        </w:rPr>
        <w:t xml:space="preserve">Tulos</w:t>
      </w:r>
    </w:p>
    <w:p>
      <w:r>
        <w:t xml:space="preserve">1/280</w:t>
      </w:r>
    </w:p>
    <w:p>
      <w:r>
        <w:rPr>
          <w:b/>
        </w:rPr>
        <w:t xml:space="preserve">Esimerkki 7.3431</w:t>
      </w:r>
    </w:p>
    <w:p>
      <w:r>
        <w:t xml:space="preserve">Mikä on 3738:n seitsemäs juuri lähimmän kokonaisluvun tarkkuudella?</w:t>
      </w:r>
    </w:p>
    <w:p>
      <w:r>
        <w:rPr>
          <w:b/>
        </w:rPr>
        <w:t xml:space="preserve">Tulos</w:t>
      </w:r>
    </w:p>
    <w:p>
      <w:r>
        <w:t xml:space="preserve">3</w:t>
      </w:r>
    </w:p>
    <w:p>
      <w:r>
        <w:rPr>
          <w:b/>
        </w:rPr>
        <w:t xml:space="preserve">Esimerkki 7.3432</w:t>
      </w:r>
    </w:p>
    <w:p>
      <w:r>
        <w:t xml:space="preserve">Mikä on sarjan hk todennäköisyys, kun kaksi kirjainta poimitaan korvaamatta {r: 1, h: 10, n: 1, d: 3, j: 3, k: 1}?</w:t>
      </w:r>
    </w:p>
    <w:p>
      <w:r>
        <w:rPr>
          <w:b/>
        </w:rPr>
        <w:t xml:space="preserve">Tulos</w:t>
      </w:r>
    </w:p>
    <w:p>
      <w:r>
        <w:t xml:space="preserve">5/171</w:t>
      </w:r>
    </w:p>
    <w:p>
      <w:r>
        <w:rPr>
          <w:b/>
        </w:rPr>
        <w:t xml:space="preserve">Esimerkki 7.3433</w:t>
      </w:r>
    </w:p>
    <w:p>
      <w:r>
        <w:t xml:space="preserve">Ratkaise z:n arvo 87*z = 121*z - 340.</w:t>
      </w:r>
    </w:p>
    <w:p>
      <w:r>
        <w:rPr>
          <w:b/>
        </w:rPr>
        <w:t xml:space="preserve">Tulos</w:t>
      </w:r>
    </w:p>
    <w:p>
      <w:r>
        <w:t xml:space="preserve">10</w:t>
      </w:r>
    </w:p>
    <w:p>
      <w:r>
        <w:rPr>
          <w:b/>
        </w:rPr>
        <w:t xml:space="preserve">Esimerkki 7.3434</w:t>
      </w:r>
    </w:p>
    <w:p>
      <w:r>
        <w:t xml:space="preserve">Olkoon v (-3 - (-3 - -1)) + 3. Olkoon h 0/((-3)/2*v). Oletetaan h*q - 16 = -4*q - 4*n, 5*q - 24 = -4*n. Mikä on q:n yksikkönumero?</w:t>
      </w:r>
    </w:p>
    <w:p>
      <w:r>
        <w:rPr>
          <w:b/>
        </w:rPr>
        <w:t xml:space="preserve">Tulos</w:t>
      </w:r>
    </w:p>
    <w:p>
      <w:r>
        <w:t xml:space="preserve">8</w:t>
      </w:r>
    </w:p>
    <w:p>
      <w:r>
        <w:rPr>
          <w:b/>
        </w:rPr>
        <w:t xml:space="preserve">Esimerkki 7.3435</w:t>
      </w:r>
    </w:p>
    <w:p>
      <w:r>
        <w:t xml:space="preserve">Kolme kirjainta, jotka on poimittu korvaamatta {o: 11, p: 5}. Anna todennäköisyys valita 3 o.</w:t>
      </w:r>
    </w:p>
    <w:p>
      <w:r>
        <w:rPr>
          <w:b/>
        </w:rPr>
        <w:t xml:space="preserve">Tulos</w:t>
      </w:r>
    </w:p>
    <w:p>
      <w:r>
        <w:t xml:space="preserve">33/112</w:t>
      </w:r>
    </w:p>
    <w:p>
      <w:r>
        <w:rPr>
          <w:b/>
        </w:rPr>
        <w:t xml:space="preserve">Esimerkki 7.3436</w:t>
      </w:r>
    </w:p>
    <w:p>
      <w:r>
        <w:t xml:space="preserve">Ratkaise j:n osalta -5*y + 24 = -4*j, -5*y + 6 = -3*j - 12.</w:t>
      </w:r>
    </w:p>
    <w:p>
      <w:r>
        <w:rPr>
          <w:b/>
        </w:rPr>
        <w:t xml:space="preserve">Tulos</w:t>
      </w:r>
    </w:p>
    <w:p>
      <w:r>
        <w:t xml:space="preserve">-6</w:t>
      </w:r>
    </w:p>
    <w:p>
      <w:r>
        <w:rPr>
          <w:b/>
        </w:rPr>
        <w:t xml:space="preserve">Esimerkki 7.3437</w:t>
      </w:r>
    </w:p>
    <w:p>
      <w:r>
        <w:t xml:space="preserve">Mitä seuraavaksi: 68, 66, 64, 62?</w:t>
      </w:r>
    </w:p>
    <w:p>
      <w:r>
        <w:rPr>
          <w:b/>
        </w:rPr>
        <w:t xml:space="preserve">Tulos</w:t>
      </w:r>
    </w:p>
    <w:p>
      <w:r>
        <w:t xml:space="preserve">60</w:t>
      </w:r>
    </w:p>
    <w:p>
      <w:r>
        <w:rPr>
          <w:b/>
        </w:rPr>
        <w:t xml:space="preserve">Esimerkki 7.3438</w:t>
      </w:r>
    </w:p>
    <w:p>
      <w:r>
        <w:t xml:space="preserve">Mitä seuraavaksi -163, -170, -177 ja -184?</w:t>
      </w:r>
    </w:p>
    <w:p>
      <w:r>
        <w:rPr>
          <w:b/>
        </w:rPr>
        <w:t xml:space="preserve">Tulos</w:t>
      </w:r>
    </w:p>
    <w:p>
      <w:r>
        <w:t xml:space="preserve">-191</w:t>
      </w:r>
    </w:p>
    <w:p>
      <w:r>
        <w:rPr>
          <w:b/>
        </w:rPr>
        <w:t xml:space="preserve">Esimerkki 7.3439</w:t>
      </w:r>
    </w:p>
    <w:p>
      <w:r>
        <w:t xml:space="preserve">Mikä on 507:n viides juuri lähimmän kokonaisluvun tarkkuudella?</w:t>
      </w:r>
    </w:p>
    <w:p>
      <w:r>
        <w:rPr>
          <w:b/>
        </w:rPr>
        <w:t xml:space="preserve">Tulos</w:t>
      </w:r>
    </w:p>
    <w:p>
      <w:r>
        <w:t xml:space="preserve">3</w:t>
      </w:r>
    </w:p>
    <w:p>
      <w:r>
        <w:rPr>
          <w:b/>
        </w:rPr>
        <w:t xml:space="preserve">Esimerkki 7.3440</w:t>
      </w:r>
    </w:p>
    <w:p>
      <w:r>
        <w:t xml:space="preserve">Olkoon y = -10 + 42. Laske 16:n ja y:n suurin yhteinen jakaja.</w:t>
      </w:r>
    </w:p>
    <w:p>
      <w:r>
        <w:rPr>
          <w:b/>
        </w:rPr>
        <w:t xml:space="preserve">Tulos</w:t>
      </w:r>
    </w:p>
    <w:p>
      <w:r>
        <w:t xml:space="preserve">16</w:t>
      </w:r>
    </w:p>
    <w:p>
      <w:r>
        <w:rPr>
          <w:b/>
        </w:rPr>
        <w:t xml:space="preserve">Esimerkki 7.3441</w:t>
      </w:r>
    </w:p>
    <w:p>
      <w:r>
        <w:t xml:space="preserve">Olkoon q(c) = c. Mikä on jäännös, kun 6 jaetaan q(2):lla?</w:t>
      </w:r>
    </w:p>
    <w:p>
      <w:r>
        <w:rPr>
          <w:b/>
        </w:rPr>
        <w:t xml:space="preserve">Tulos</w:t>
      </w:r>
    </w:p>
    <w:p>
      <w:r>
        <w:t xml:space="preserve">0</w:t>
      </w:r>
    </w:p>
    <w:p>
      <w:r>
        <w:rPr>
          <w:b/>
        </w:rPr>
        <w:t xml:space="preserve">Esimerkki 7.3442</w:t>
      </w:r>
    </w:p>
    <w:p>
      <w:r>
        <w:t xml:space="preserve">296*1</w:t>
      </w:r>
    </w:p>
    <w:p>
      <w:r>
        <w:rPr>
          <w:b/>
        </w:rPr>
        <w:t xml:space="preserve">Tulos</w:t>
      </w:r>
    </w:p>
    <w:p>
      <w:r>
        <w:t xml:space="preserve">296</w:t>
      </w:r>
    </w:p>
    <w:p>
      <w:r>
        <w:rPr>
          <w:b/>
        </w:rPr>
        <w:t xml:space="preserve">Esimerkki 7.3443</w:t>
      </w:r>
    </w:p>
    <w:p>
      <w:r>
        <w:t xml:space="preserve">Olkoon i(a) = a**2 + a. Olkoon c i(-2). Ratkaistaan 3 = -z + c*z z:lle.</w:t>
      </w:r>
    </w:p>
    <w:p>
      <w:r>
        <w:rPr>
          <w:b/>
        </w:rPr>
        <w:t xml:space="preserve">Tulos</w:t>
      </w:r>
    </w:p>
    <w:p>
      <w:r>
        <w:t xml:space="preserve">3</w:t>
      </w:r>
    </w:p>
    <w:p>
      <w:r>
        <w:rPr>
          <w:b/>
        </w:rPr>
        <w:t xml:space="preserve">Esimerkki 7.3444</w:t>
      </w:r>
    </w:p>
    <w:p>
      <w:r>
        <w:t xml:space="preserve">Mikä on 1/20 metriä millimetreinä?</w:t>
      </w:r>
    </w:p>
    <w:p>
      <w:r>
        <w:rPr>
          <w:b/>
        </w:rPr>
        <w:t xml:space="preserve">Tulos</w:t>
      </w:r>
    </w:p>
    <w:p>
      <w:r>
        <w:t xml:space="preserve">50</w:t>
      </w:r>
    </w:p>
    <w:p>
      <w:r>
        <w:rPr>
          <w:b/>
        </w:rPr>
        <w:t xml:space="preserve">Esimerkki 7.3445</w:t>
      </w:r>
    </w:p>
    <w:p>
      <w:r>
        <w:t xml:space="preserve">Mitä seuraavaksi -135, -241, -333, -405, -451, -465?</w:t>
      </w:r>
    </w:p>
    <w:p>
      <w:r>
        <w:rPr>
          <w:b/>
        </w:rPr>
        <w:t xml:space="preserve">Tulos</w:t>
      </w:r>
    </w:p>
    <w:p>
      <w:r>
        <w:t xml:space="preserve">-441</w:t>
      </w:r>
    </w:p>
    <w:p>
      <w:r>
        <w:rPr>
          <w:b/>
        </w:rPr>
        <w:t xml:space="preserve">Esimerkki 7.3446</w:t>
      </w:r>
    </w:p>
    <w:p>
      <w:r>
        <w:t xml:space="preserve">Laske -2 jaettuna -692:lla.</w:t>
      </w:r>
    </w:p>
    <w:p>
      <w:r>
        <w:rPr>
          <w:b/>
        </w:rPr>
        <w:t xml:space="preserve">Tulos</w:t>
      </w:r>
    </w:p>
    <w:p>
      <w:r>
        <w:t xml:space="preserve">1/346</w:t>
      </w:r>
    </w:p>
    <w:p>
      <w:r>
        <w:rPr>
          <w:b/>
        </w:rPr>
        <w:t xml:space="preserve">Esimerkki 7.3447</w:t>
      </w:r>
    </w:p>
    <w:p>
      <w:r>
        <w:t xml:space="preserve">Kaksi kirjainta, jotka on poimittu korvaamatta {o: 8, x: 2, m: 1, u: 1, v: 2, a: 3}. Anna todennäköisyys valita 1 x ja 1 o.</w:t>
      </w:r>
    </w:p>
    <w:p>
      <w:r>
        <w:rPr>
          <w:b/>
        </w:rPr>
        <w:t xml:space="preserve">Tulos</w:t>
      </w:r>
    </w:p>
    <w:p>
      <w:r>
        <w:t xml:space="preserve">2/17</w:t>
      </w:r>
    </w:p>
    <w:p>
      <w:r>
        <w:rPr>
          <w:b/>
        </w:rPr>
        <w:t xml:space="preserve">Esimerkki 7.3448</w:t>
      </w:r>
    </w:p>
    <w:p>
      <w:r>
        <w:t xml:space="preserve">Laske 8 - (0 + 7 + -4).</w:t>
      </w:r>
    </w:p>
    <w:p>
      <w:r>
        <w:rPr>
          <w:b/>
        </w:rPr>
        <w:t xml:space="preserve">Tulos</w:t>
      </w:r>
    </w:p>
    <w:p>
      <w:r>
        <w:t xml:space="preserve">5</w:t>
      </w:r>
    </w:p>
    <w:p>
      <w:r>
        <w:rPr>
          <w:b/>
        </w:rPr>
        <w:t xml:space="preserve">Esimerkki 7.3449</w:t>
      </w:r>
    </w:p>
    <w:p>
      <w:r>
        <w:t xml:space="preserve">Kuinka monta mikrosekuntia on 2,811813 sekuntia?</w:t>
      </w:r>
    </w:p>
    <w:p>
      <w:r>
        <w:rPr>
          <w:b/>
        </w:rPr>
        <w:t xml:space="preserve">Tulos</w:t>
      </w:r>
    </w:p>
    <w:p>
      <w:r>
        <w:t xml:space="preserve">2811.813</w:t>
      </w:r>
    </w:p>
    <w:p>
      <w:r>
        <w:rPr>
          <w:b/>
        </w:rPr>
        <w:t xml:space="preserve">Esimerkki 7.3450</w:t>
      </w:r>
    </w:p>
    <w:p>
      <w:r>
        <w:t xml:space="preserve">766.2*-0.3</w:t>
      </w:r>
    </w:p>
    <w:p>
      <w:r>
        <w:rPr>
          <w:b/>
        </w:rPr>
        <w:t xml:space="preserve">Tulos</w:t>
      </w:r>
    </w:p>
    <w:p>
      <w:r>
        <w:t xml:space="preserve">-229.86</w:t>
      </w:r>
    </w:p>
    <w:p>
      <w:r>
        <w:rPr>
          <w:b/>
        </w:rPr>
        <w:t xml:space="preserve">Esimerkki 7.3451</w:t>
      </w:r>
    </w:p>
    <w:p>
      <w:r>
        <w:t xml:space="preserve">Laske todennäköisyys valita 2 q ja 1 i, kun kolme kirjainta valitaan korvaamatta iqqiiiiiiiiiiiiiiii.</w:t>
      </w:r>
    </w:p>
    <w:p>
      <w:r>
        <w:rPr>
          <w:b/>
        </w:rPr>
        <w:t xml:space="preserve">Tulos</w:t>
      </w:r>
    </w:p>
    <w:p>
      <w:r>
        <w:t xml:space="preserve">33/364</w:t>
      </w:r>
    </w:p>
    <w:p>
      <w:r>
        <w:rPr>
          <w:b/>
        </w:rPr>
        <w:t xml:space="preserve">Esimerkki 7.3452</w:t>
      </w:r>
    </w:p>
    <w:p>
      <w:r>
        <w:t xml:space="preserve">Kolme kirjainta, jotka valitaan korvaamattomasti {e: 3, z: 2}. Anna todennäköisyys sarjalle eze.</w:t>
      </w:r>
    </w:p>
    <w:p>
      <w:r>
        <w:rPr>
          <w:b/>
        </w:rPr>
        <w:t xml:space="preserve">Tulos</w:t>
      </w:r>
    </w:p>
    <w:p>
      <w:r>
        <w:t xml:space="preserve">1/5</w:t>
      </w:r>
    </w:p>
    <w:p>
      <w:r>
        <w:rPr>
          <w:b/>
        </w:rPr>
        <w:t xml:space="preserve">Esimerkki 7.3453</w:t>
      </w:r>
    </w:p>
    <w:p>
      <w:r>
        <w:t xml:space="preserve">Kuinka monta mikrosekuntia on 82,71096 sekuntia?</w:t>
      </w:r>
    </w:p>
    <w:p>
      <w:r>
        <w:rPr>
          <w:b/>
        </w:rPr>
        <w:t xml:space="preserve">Tulos</w:t>
      </w:r>
    </w:p>
    <w:p>
      <w:r>
        <w:t xml:space="preserve">82710960</w:t>
      </w:r>
    </w:p>
    <w:p>
      <w:r>
        <w:rPr>
          <w:b/>
        </w:rPr>
        <w:t xml:space="preserve">Esimerkki 7.3454</w:t>
      </w:r>
    </w:p>
    <w:p>
      <w:r>
        <w:t xml:space="preserve">Muunna 0,1204062um muotoon senttimetri.</w:t>
      </w:r>
    </w:p>
    <w:p>
      <w:r>
        <w:rPr>
          <w:b/>
        </w:rPr>
        <w:t xml:space="preserve">Tulos</w:t>
      </w:r>
    </w:p>
    <w:p>
      <w:r>
        <w:t xml:space="preserve">0.00001204062</w:t>
      </w:r>
    </w:p>
    <w:p>
      <w:r>
        <w:rPr>
          <w:b/>
        </w:rPr>
        <w:t xml:space="preserve">Esimerkki 7.3455</w:t>
      </w:r>
    </w:p>
    <w:p>
      <w:r>
        <w:t xml:space="preserve">Kolme kirjainta, jotka on poimittu korvaamatta zzamiiwmwimmwamamista. Mikä on todennäköisyys valita 3 w?</w:t>
      </w:r>
    </w:p>
    <w:p>
      <w:r>
        <w:rPr>
          <w:b/>
        </w:rPr>
        <w:t xml:space="preserve">Tulos</w:t>
      </w:r>
    </w:p>
    <w:p>
      <w:r>
        <w:t xml:space="preserve">1/680</w:t>
      </w:r>
    </w:p>
    <w:p>
      <w:r>
        <w:rPr>
          <w:b/>
        </w:rPr>
        <w:t xml:space="preserve">Esimerkki 7.3456</w:t>
      </w:r>
    </w:p>
    <w:p>
      <w:r>
        <w:t xml:space="preserve">Mikä on -4 + 3c4 emäksellä 14?</w:t>
      </w:r>
    </w:p>
    <w:p>
      <w:r>
        <w:rPr>
          <w:b/>
        </w:rPr>
        <w:t xml:space="preserve">Tulos</w:t>
      </w:r>
    </w:p>
    <w:p>
      <w:r>
        <w:t xml:space="preserve">3c0</w:t>
      </w:r>
    </w:p>
    <w:p>
      <w:r>
        <w:rPr>
          <w:b/>
        </w:rPr>
        <w:t xml:space="preserve">Esimerkki 7.3457</w:t>
      </w:r>
    </w:p>
    <w:p>
      <w:r>
        <w:t xml:space="preserve">Laske -0,064 + 734.</w:t>
      </w:r>
    </w:p>
    <w:p>
      <w:r>
        <w:rPr>
          <w:b/>
        </w:rPr>
        <w:t xml:space="preserve">Tulos</w:t>
      </w:r>
    </w:p>
    <w:p>
      <w:r>
        <w:t xml:space="preserve">733.936</w:t>
      </w:r>
    </w:p>
    <w:p>
      <w:r>
        <w:rPr>
          <w:b/>
        </w:rPr>
        <w:t xml:space="preserve">Esimerkki 7.3458</w:t>
      </w:r>
    </w:p>
    <w:p>
      <w:r>
        <w:t xml:space="preserve">Laske todennäköisyys valita 2 y, kun kaksi kirjainta valitaan korvaamattomasti {h: 1, y: 1, q: 2, a: 1, u: 2}.</w:t>
      </w:r>
    </w:p>
    <w:p>
      <w:r>
        <w:rPr>
          <w:b/>
        </w:rPr>
        <w:t xml:space="preserve">Tulos</w:t>
      </w:r>
    </w:p>
    <w:p>
      <w:r>
        <w:t xml:space="preserve">0</w:t>
      </w:r>
    </w:p>
    <w:p>
      <w:r>
        <w:rPr>
          <w:b/>
        </w:rPr>
        <w:t xml:space="preserve">Esimerkki 7.3459</w:t>
      </w:r>
    </w:p>
    <w:p>
      <w:r>
        <w:t xml:space="preserve">Ratkaise m:n osalta 2514*m = 2508*m - 24.</w:t>
      </w:r>
    </w:p>
    <w:p>
      <w:r>
        <w:rPr>
          <w:b/>
        </w:rPr>
        <w:t xml:space="preserve">Tulos</w:t>
      </w:r>
    </w:p>
    <w:p>
      <w:r>
        <w:t xml:space="preserve">-4</w:t>
      </w:r>
    </w:p>
    <w:p>
      <w:r>
        <w:rPr>
          <w:b/>
        </w:rPr>
        <w:t xml:space="preserve">Esimerkki 7.3460</w:t>
      </w:r>
    </w:p>
    <w:p>
      <w:r>
        <w:t xml:space="preserve">Ratkaise 0 = 5*v - 5, -2*g + 23 = -7*g + 3*v g:n osalta.</w:t>
      </w:r>
    </w:p>
    <w:p>
      <w:r>
        <w:rPr>
          <w:b/>
        </w:rPr>
        <w:t xml:space="preserve">Tulos</w:t>
      </w:r>
    </w:p>
    <w:p>
      <w:r>
        <w:t xml:space="preserve">-4</w:t>
      </w:r>
    </w:p>
    <w:p>
      <w:r>
        <w:rPr>
          <w:b/>
        </w:rPr>
        <w:t xml:space="preserve">Esimerkki 7.3461</w:t>
      </w:r>
    </w:p>
    <w:p>
      <w:r>
        <w:t xml:space="preserve">Kuinka monta tonnia on 342,7209 milligrammaa?</w:t>
      </w:r>
    </w:p>
    <w:p>
      <w:r>
        <w:rPr>
          <w:b/>
        </w:rPr>
        <w:t xml:space="preserve">Tulos</w:t>
      </w:r>
    </w:p>
    <w:p>
      <w:r>
        <w:t xml:space="preserve">0.0000003427209</w:t>
      </w:r>
    </w:p>
    <w:p>
      <w:r>
        <w:rPr>
          <w:b/>
        </w:rPr>
        <w:t xml:space="preserve">Esimerkki 7.3462</w:t>
      </w:r>
    </w:p>
    <w:p>
      <w:r>
        <w:t xml:space="preserve">Olkoon s(x) = -5*x**3 + x**2 - x. Oletetaan 6*y - 2 = 4*y. Olkoon z s(y). Olkoon g = z + 7. Ratkaistaan g*a = 6*a - 12 a:lle.</w:t>
      </w:r>
    </w:p>
    <w:p>
      <w:r>
        <w:rPr>
          <w:b/>
        </w:rPr>
        <w:t xml:space="preserve">Tulos</w:t>
      </w:r>
    </w:p>
    <w:p>
      <w:r>
        <w:t xml:space="preserve">3</w:t>
      </w:r>
    </w:p>
    <w:p>
      <w:r>
        <w:rPr>
          <w:b/>
        </w:rPr>
        <w:t xml:space="preserve">Esimerkki 7.3463</w:t>
      </w:r>
    </w:p>
    <w:p>
      <w:r>
        <w:t xml:space="preserve">Ratkaise p:n arvo -150 = 44*p + 114.</w:t>
      </w:r>
    </w:p>
    <w:p>
      <w:r>
        <w:rPr>
          <w:b/>
        </w:rPr>
        <w:t xml:space="preserve">Tulos</w:t>
      </w:r>
    </w:p>
    <w:p>
      <w:r>
        <w:t xml:space="preserve">-6</w:t>
      </w:r>
    </w:p>
    <w:p>
      <w:r>
        <w:rPr>
          <w:b/>
        </w:rPr>
        <w:t xml:space="preserve">Esimerkki 7.3464</w:t>
      </w:r>
    </w:p>
    <w:p>
      <w:r>
        <w:t xml:space="preserve">Mitä seuraavaksi: 30504, 30506, 30510, 30516, 30524?</w:t>
      </w:r>
    </w:p>
    <w:p>
      <w:r>
        <w:rPr>
          <w:b/>
        </w:rPr>
        <w:t xml:space="preserve">Tulos</w:t>
      </w:r>
    </w:p>
    <w:p>
      <w:r>
        <w:t xml:space="preserve">30534</w:t>
      </w:r>
    </w:p>
    <w:p>
      <w:r>
        <w:rPr>
          <w:b/>
        </w:rPr>
        <w:t xml:space="preserve">Esimerkki 7.3465</w:t>
      </w:r>
    </w:p>
    <w:p>
      <w:r>
        <w:t xml:space="preserve">Olkoon a(q) = q**3 - 13*q**2 + 12*q + 13. Olkoon n a(12). Olkoon p(x) = 2*x - 13. Mikä on p(n):n yksikkönumero?</w:t>
      </w:r>
    </w:p>
    <w:p>
      <w:r>
        <w:rPr>
          <w:b/>
        </w:rPr>
        <w:t xml:space="preserve">Tulos</w:t>
      </w:r>
    </w:p>
    <w:p>
      <w:r>
        <w:t xml:space="preserve">3</w:t>
      </w:r>
    </w:p>
    <w:p>
      <w:r>
        <w:rPr>
          <w:b/>
        </w:rPr>
        <w:t xml:space="preserve">Esimerkki 7.3466</w:t>
      </w:r>
    </w:p>
    <w:p>
      <w:r>
        <w:t xml:space="preserve">Laske todennäköisyys, että sarja ikk on todennäköinen, kun kolme kirjainta valitaan korvaamattomasti seuraavista {i: 2, g: 1, b: 1, k: 2}.</w:t>
      </w:r>
    </w:p>
    <w:p>
      <w:r>
        <w:rPr>
          <w:b/>
        </w:rPr>
        <w:t xml:space="preserve">Tulos</w:t>
      </w:r>
    </w:p>
    <w:p>
      <w:r>
        <w:t xml:space="preserve">1/30</w:t>
      </w:r>
    </w:p>
    <w:p>
      <w:r>
        <w:rPr>
          <w:b/>
        </w:rPr>
        <w:t xml:space="preserve">Esimerkki 7.3467</w:t>
      </w:r>
    </w:p>
    <w:p>
      <w:r>
        <w:t xml:space="preserve">Olkoon f(i) = -i**2 - 10*i + 6. Laske f(-8):n ja 16:n pienin yhteinen monikerta.</w:t>
      </w:r>
    </w:p>
    <w:p>
      <w:r>
        <w:rPr>
          <w:b/>
        </w:rPr>
        <w:t xml:space="preserve">Tulos</w:t>
      </w:r>
    </w:p>
    <w:p>
      <w:r>
        <w:t xml:space="preserve">176</w:t>
      </w:r>
    </w:p>
    <w:p>
      <w:r>
        <w:rPr>
          <w:b/>
        </w:rPr>
        <w:t xml:space="preserve">Esimerkki 7.3468</w:t>
      </w:r>
    </w:p>
    <w:p>
      <w:r>
        <w:t xml:space="preserve">Olkoon h = 66 + 44. Mikä on h:n ja 10:n suurin yhteinen jakaja?</w:t>
      </w:r>
    </w:p>
    <w:p>
      <w:r>
        <w:rPr>
          <w:b/>
        </w:rPr>
        <w:t xml:space="preserve">Tulos</w:t>
      </w:r>
    </w:p>
    <w:p>
      <w:r>
        <w:t xml:space="preserve">10</w:t>
      </w:r>
    </w:p>
    <w:p>
      <w:r>
        <w:rPr>
          <w:b/>
        </w:rPr>
        <w:t xml:space="preserve">Esimerkki 7.3469</w:t>
      </w:r>
    </w:p>
    <w:p>
      <w:r>
        <w:t xml:space="preserve">Kuinka monta sekuntia on 6275,9 tunnissa?</w:t>
      </w:r>
    </w:p>
    <w:p>
      <w:r>
        <w:rPr>
          <w:b/>
        </w:rPr>
        <w:t xml:space="preserve">Tulos</w:t>
      </w:r>
    </w:p>
    <w:p>
      <w:r>
        <w:t xml:space="preserve">22593240</w:t>
      </w:r>
    </w:p>
    <w:p>
      <w:r>
        <w:rPr>
          <w:b/>
        </w:rPr>
        <w:t xml:space="preserve">Esimerkki 7.3470</w:t>
      </w:r>
    </w:p>
    <w:p>
      <w:r>
        <w:t xml:space="preserve">Olkoon p = 2 + -1. Olkoon c 16/5 + p/(-5). Oletetaan 7*m - 4*t - 20 = c*m, -2 = -4*m - 5*t. Ratkaistaan h:lle m*h = 2*h - 5*j - 13, -h - 2*j = 4.</w:t>
      </w:r>
    </w:p>
    <w:p>
      <w:r>
        <w:rPr>
          <w:b/>
        </w:rPr>
        <w:t xml:space="preserve">Tulos</w:t>
      </w:r>
    </w:p>
    <w:p>
      <w:r>
        <w:t xml:space="preserve">2</w:t>
      </w:r>
    </w:p>
    <w:p>
      <w:r>
        <w:rPr>
          <w:b/>
        </w:rPr>
        <w:t xml:space="preserve">Esimerkki 7.3471</w:t>
      </w:r>
    </w:p>
    <w:p>
      <w:r>
        <w:t xml:space="preserve">Ratkaise 2*q - q - 19 = -3*w, 2*w = -5*q + 30 q:lle.</w:t>
      </w:r>
    </w:p>
    <w:p>
      <w:r>
        <w:rPr>
          <w:b/>
        </w:rPr>
        <w:t xml:space="preserve">Tulos</w:t>
      </w:r>
    </w:p>
    <w:p>
      <w:r>
        <w:t xml:space="preserve">4</w:t>
      </w:r>
    </w:p>
    <w:p>
      <w:r>
        <w:rPr>
          <w:b/>
        </w:rPr>
        <w:t xml:space="preserve">Esimerkki 7.3472</w:t>
      </w:r>
    </w:p>
    <w:p>
      <w:r>
        <w:t xml:space="preserve">Olkoon t (10/25)/((-8)/(-20)). Ratkaistaan -i + t = -0 i:lle.</w:t>
      </w:r>
    </w:p>
    <w:p>
      <w:r>
        <w:rPr>
          <w:b/>
        </w:rPr>
        <w:t xml:space="preserve">Tulos</w:t>
      </w:r>
    </w:p>
    <w:p>
      <w:r>
        <w:t xml:space="preserve">1</w:t>
      </w:r>
    </w:p>
    <w:p>
      <w:r>
        <w:rPr>
          <w:b/>
        </w:rPr>
        <w:t xml:space="preserve">Esimerkki 7.3473</w:t>
      </w:r>
    </w:p>
    <w:p>
      <w:r>
        <w:t xml:space="preserve">Mikä on 22755:n viides juuri lähimmän kokonaisluvun tarkkuudella?</w:t>
      </w:r>
    </w:p>
    <w:p>
      <w:r>
        <w:rPr>
          <w:b/>
        </w:rPr>
        <w:t xml:space="preserve">Tulos</w:t>
      </w:r>
    </w:p>
    <w:p>
      <w:r>
        <w:t xml:space="preserve">7</w:t>
      </w:r>
    </w:p>
    <w:p>
      <w:r>
        <w:rPr>
          <w:b/>
        </w:rPr>
        <w:t xml:space="preserve">Esimerkki 7.3474</w:t>
      </w:r>
    </w:p>
    <w:p>
      <w:r>
        <w:t xml:space="preserve">Olkoon c(s) = s**3 - 8*s**2 + 3*s - 10. Oletetaan, että 3 = r - 5. Olkoon t = 32 - 27. Mikä on jäännös, kun c(r) jaetaan t:llä?</w:t>
      </w:r>
    </w:p>
    <w:p>
      <w:r>
        <w:rPr>
          <w:b/>
        </w:rPr>
        <w:t xml:space="preserve">Tulos</w:t>
      </w:r>
    </w:p>
    <w:p>
      <w:r>
        <w:t xml:space="preserve">4</w:t>
      </w:r>
    </w:p>
    <w:p>
      <w:r>
        <w:rPr>
          <w:b/>
        </w:rPr>
        <w:t xml:space="preserve">Esimerkki 7.3475</w:t>
      </w:r>
    </w:p>
    <w:p>
      <w:r>
        <w:t xml:space="preserve">Olkoon k (-50)/15*(-3)/(-2). Mikä on (48 + k)*(-2 + 3):n kymppiluku?</w:t>
      </w:r>
    </w:p>
    <w:p>
      <w:r>
        <w:rPr>
          <w:b/>
        </w:rPr>
        <w:t xml:space="preserve">Tulos</w:t>
      </w:r>
    </w:p>
    <w:p>
      <w:r>
        <w:t xml:space="preserve">4</w:t>
      </w:r>
    </w:p>
    <w:p>
      <w:r>
        <w:rPr>
          <w:b/>
        </w:rPr>
        <w:t xml:space="preserve">Esimerkki 7.3476</w:t>
      </w:r>
    </w:p>
    <w:p>
      <w:r>
        <w:t xml:space="preserve">Mikä on seuraava termi luvuissa 117, 116 ja 115?</w:t>
      </w:r>
    </w:p>
    <w:p>
      <w:r>
        <w:rPr>
          <w:b/>
        </w:rPr>
        <w:t xml:space="preserve">Tulos</w:t>
      </w:r>
    </w:p>
    <w:p>
      <w:r>
        <w:t xml:space="preserve">114</w:t>
      </w:r>
    </w:p>
    <w:p>
      <w:r>
        <w:rPr>
          <w:b/>
        </w:rPr>
        <w:t xml:space="preserve">Esimerkki 7.3477</w:t>
      </w:r>
    </w:p>
    <w:p>
      <w:r>
        <w:t xml:space="preserve">Laske todennäköisyys sekvenssille sass, kun neljä kirjainta valitaan korvaamatta {s: 7, a: 4}.</w:t>
      </w:r>
    </w:p>
    <w:p>
      <w:r>
        <w:rPr>
          <w:b/>
        </w:rPr>
        <w:t xml:space="preserve">Tulos</w:t>
      </w:r>
    </w:p>
    <w:p>
      <w:r>
        <w:t xml:space="preserve">7/66</w:t>
      </w:r>
    </w:p>
    <w:p>
      <w:r>
        <w:rPr>
          <w:b/>
        </w:rPr>
        <w:t xml:space="preserve">Esimerkki 7.3478</w:t>
      </w:r>
    </w:p>
    <w:p>
      <w:r>
        <w:t xml:space="preserve">Mikä on wwss-sarjan todennäköisyys, kun neljä kirjainta valitaan korvaamatta sswws-sarjasta?</w:t>
      </w:r>
    </w:p>
    <w:p>
      <w:r>
        <w:rPr>
          <w:b/>
        </w:rPr>
        <w:t xml:space="preserve">Tulos</w:t>
      </w:r>
    </w:p>
    <w:p>
      <w:r>
        <w:t xml:space="preserve">1/10</w:t>
      </w:r>
    </w:p>
    <w:p>
      <w:r>
        <w:rPr>
          <w:b/>
        </w:rPr>
        <w:t xml:space="preserve">Esimerkki 7.3479</w:t>
      </w:r>
    </w:p>
    <w:p>
      <w:r>
        <w:t xml:space="preserve">Olkoon s = 5 + -2. Olkoon j(a) = 2*a - 1. Olkoon g j(s). Olkoon i (-1 + 0)/((-1)/g). Ratkaistaan d:n osalta -41 = 5*d - 4*o, -i*d - 33 = -o - 4.</w:t>
      </w:r>
    </w:p>
    <w:p>
      <w:r>
        <w:rPr>
          <w:b/>
        </w:rPr>
        <w:t xml:space="preserve">Tulos</w:t>
      </w:r>
    </w:p>
    <w:p>
      <w:r>
        <w:t xml:space="preserve">-5</w:t>
      </w:r>
    </w:p>
    <w:p>
      <w:r>
        <w:rPr>
          <w:b/>
        </w:rPr>
        <w:t xml:space="preserve">Esimerkki 7.3480</w:t>
      </w:r>
    </w:p>
    <w:p>
      <w:r>
        <w:t xml:space="preserve">Oletetaan, että 2*h + 3*z = 3*h, 0 = -h + 5*z. Laske jäännös, kun (h - 4)*(-21)/6 jaetaan luvulla 8.</w:t>
      </w:r>
    </w:p>
    <w:p>
      <w:r>
        <w:rPr>
          <w:b/>
        </w:rPr>
        <w:t xml:space="preserve">Tulos</w:t>
      </w:r>
    </w:p>
    <w:p>
      <w:r>
        <w:t xml:space="preserve">6</w:t>
      </w:r>
    </w:p>
    <w:p>
      <w:r>
        <w:rPr>
          <w:b/>
        </w:rPr>
        <w:t xml:space="preserve">Esimerkki 7.3481</w:t>
      </w:r>
    </w:p>
    <w:p>
      <w:r>
        <w:t xml:space="preserve">Kaksi kirjainta, jotka on poimittu korvaamatta vssvvndddvvnlnanista. Mikä on todennäköisyys valita 1 l ja 1 n?</w:t>
      </w:r>
    </w:p>
    <w:p>
      <w:r>
        <w:rPr>
          <w:b/>
        </w:rPr>
        <w:t xml:space="preserve">Tulos</w:t>
      </w:r>
    </w:p>
    <w:p>
      <w:r>
        <w:t xml:space="preserve">4/105</w:t>
      </w:r>
    </w:p>
    <w:p>
      <w:r>
        <w:rPr>
          <w:b/>
        </w:rPr>
        <w:t xml:space="preserve">Esimerkki 7.3482</w:t>
      </w:r>
    </w:p>
    <w:p>
      <w:r>
        <w:t xml:space="preserve">Mikä on todennäköisyys poimia 4 i, kun neljä kirjainta poimitaan korvaamatta iididididdidiidistä?</w:t>
      </w:r>
    </w:p>
    <w:p>
      <w:r>
        <w:rPr>
          <w:b/>
        </w:rPr>
        <w:t xml:space="preserve">Tulos</w:t>
      </w:r>
    </w:p>
    <w:p>
      <w:r>
        <w:t xml:space="preserve">7/143</w:t>
      </w:r>
    </w:p>
    <w:p>
      <w:r>
        <w:rPr>
          <w:b/>
        </w:rPr>
        <w:t xml:space="preserve">Esimerkki 7.3483</w:t>
      </w:r>
    </w:p>
    <w:p>
      <w:r>
        <w:t xml:space="preserve">Olkoon v = -2/1793 + 19749/23309. Laske v:n ja 21/8:n yhteinen nimittäjä.</w:t>
      </w:r>
    </w:p>
    <w:p>
      <w:r>
        <w:rPr>
          <w:b/>
        </w:rPr>
        <w:t xml:space="preserve">Tulos</w:t>
      </w:r>
    </w:p>
    <w:p>
      <w:r>
        <w:t xml:space="preserve">104</w:t>
      </w:r>
    </w:p>
    <w:p>
      <w:r>
        <w:rPr>
          <w:b/>
        </w:rPr>
        <w:t xml:space="preserve">Esimerkki 7.3484</w:t>
      </w:r>
    </w:p>
    <w:p>
      <w:r>
        <w:t xml:space="preserve">Olkoon i = 18 + -12. Mikä on 2:n ja i:n suurin yhteinen tekijä?</w:t>
      </w:r>
    </w:p>
    <w:p>
      <w:r>
        <w:rPr>
          <w:b/>
        </w:rPr>
        <w:t xml:space="preserve">Tulos</w:t>
      </w:r>
    </w:p>
    <w:p>
      <w:r>
        <w:t xml:space="preserve">2</w:t>
      </w:r>
    </w:p>
    <w:p>
      <w:r>
        <w:rPr>
          <w:b/>
        </w:rPr>
        <w:t xml:space="preserve">Esimerkki 7.3485</w:t>
      </w:r>
    </w:p>
    <w:p>
      <w:r>
        <w:t xml:space="preserve">Kolme kirjainta, jotka valitaan korvaamattomasti {g: 2, s: 8, l: 2, r: 4}. Anna todennäköisyys sarjalle glr.</w:t>
      </w:r>
    </w:p>
    <w:p>
      <w:r>
        <w:rPr>
          <w:b/>
        </w:rPr>
        <w:t xml:space="preserve">Tulos</w:t>
      </w:r>
    </w:p>
    <w:p>
      <w:r>
        <w:t xml:space="preserve">1/210</w:t>
      </w:r>
    </w:p>
    <w:p>
      <w:r>
        <w:rPr>
          <w:b/>
        </w:rPr>
        <w:t xml:space="preserve">Esimerkki 7.3486</w:t>
      </w:r>
    </w:p>
    <w:p>
      <w:r>
        <w:t xml:space="preserve">Mikä on 988116,2 minuuttia millisekunteina?</w:t>
      </w:r>
    </w:p>
    <w:p>
      <w:r>
        <w:rPr>
          <w:b/>
        </w:rPr>
        <w:t xml:space="preserve">Tulos</w:t>
      </w:r>
    </w:p>
    <w:p>
      <w:r>
        <w:t xml:space="preserve">59286972000</w:t>
      </w:r>
    </w:p>
    <w:p>
      <w:r>
        <w:rPr>
          <w:b/>
        </w:rPr>
        <w:t xml:space="preserve">Esimerkki 7.3487</w:t>
      </w:r>
    </w:p>
    <w:p>
      <w:r>
        <w:t xml:space="preserve">Kaksi kirjainta, jotka on valittu korvaamattomasti seuraavista {a: 4, e: 1, t: 3, s: 1, h: 4}. Mikä on todennäköisyys valita 1 t ja 1 e?</w:t>
      </w:r>
    </w:p>
    <w:p>
      <w:r>
        <w:rPr>
          <w:b/>
        </w:rPr>
        <w:t xml:space="preserve">Tulos</w:t>
      </w:r>
    </w:p>
    <w:p>
      <w:r>
        <w:t xml:space="preserve">1/26</w:t>
      </w:r>
    </w:p>
    <w:p>
      <w:r>
        <w:rPr>
          <w:b/>
        </w:rPr>
        <w:t xml:space="preserve">Esimerkki 7.3488</w:t>
      </w:r>
    </w:p>
    <w:p>
      <w:r>
        <w:t xml:space="preserve">Kuinka monta mikrometriä on 21/4 millimetriä?</w:t>
      </w:r>
    </w:p>
    <w:p>
      <w:r>
        <w:rPr>
          <w:b/>
        </w:rPr>
        <w:t xml:space="preserve">Tulos</w:t>
      </w:r>
    </w:p>
    <w:p>
      <w:r>
        <w:t xml:space="preserve">5250</w:t>
      </w:r>
    </w:p>
    <w:p>
      <w:r>
        <w:rPr>
          <w:b/>
        </w:rPr>
        <w:t xml:space="preserve">Esimerkki 7.3489</w:t>
      </w:r>
    </w:p>
    <w:p>
      <w:r>
        <w:t xml:space="preserve">Mikä on todennäköisyys valita 2 n ja 1 e, kun bnoenfjo-kirjaimista poimitaan kolme kirjainta ilman korvausta?</w:t>
      </w:r>
    </w:p>
    <w:p>
      <w:r>
        <w:rPr>
          <w:b/>
        </w:rPr>
        <w:t xml:space="preserve">Tulos</w:t>
      </w:r>
    </w:p>
    <w:p>
      <w:r>
        <w:t xml:space="preserve">1/56</w:t>
      </w:r>
    </w:p>
    <w:p>
      <w:r>
        <w:rPr>
          <w:b/>
        </w:rPr>
        <w:t xml:space="preserve">Esimerkki 7.3490</w:t>
      </w:r>
    </w:p>
    <w:p>
      <w:r>
        <w:t xml:space="preserve">Jaa -123 luvulla -13.</w:t>
      </w:r>
    </w:p>
    <w:p>
      <w:r>
        <w:rPr>
          <w:b/>
        </w:rPr>
        <w:t xml:space="preserve">Tulos</w:t>
      </w:r>
    </w:p>
    <w:p>
      <w:r>
        <w:t xml:space="preserve">123/13</w:t>
      </w:r>
    </w:p>
    <w:p>
      <w:r>
        <w:rPr>
          <w:b/>
        </w:rPr>
        <w:t xml:space="preserve">Esimerkki 7.3491</w:t>
      </w:r>
    </w:p>
    <w:p>
      <w:r>
        <w:t xml:space="preserve">Mikä on -12020 + 10 peruslukuna 3?</w:t>
      </w:r>
    </w:p>
    <w:p>
      <w:r>
        <w:rPr>
          <w:b/>
        </w:rPr>
        <w:t xml:space="preserve">Tulos</w:t>
      </w:r>
    </w:p>
    <w:p>
      <w:r>
        <w:t xml:space="preserve">-12010</w:t>
      </w:r>
    </w:p>
    <w:p>
      <w:r>
        <w:rPr>
          <w:b/>
        </w:rPr>
        <w:t xml:space="preserve">Esimerkki 7.3492</w:t>
      </w:r>
    </w:p>
    <w:p>
      <w:r>
        <w:t xml:space="preserve">Mikä on 2745 potenssiin 1/7 lähimmän kokonaisluvun tarkkuudella?</w:t>
      </w:r>
    </w:p>
    <w:p>
      <w:r>
        <w:rPr>
          <w:b/>
        </w:rPr>
        <w:t xml:space="preserve">Tulos</w:t>
      </w:r>
    </w:p>
    <w:p>
      <w:r>
        <w:t xml:space="preserve">3</w:t>
      </w:r>
    </w:p>
    <w:p>
      <w:r>
        <w:rPr>
          <w:b/>
        </w:rPr>
        <w:t xml:space="preserve">Esimerkki 7.3493</w:t>
      </w:r>
    </w:p>
    <w:p>
      <w:r>
        <w:t xml:space="preserve">Arvioi 0 - 3 - -6 - -2.</w:t>
      </w:r>
    </w:p>
    <w:p>
      <w:r>
        <w:rPr>
          <w:b/>
        </w:rPr>
        <w:t xml:space="preserve">Tulos</w:t>
      </w:r>
    </w:p>
    <w:p>
      <w:r>
        <w:t xml:space="preserve">5</w:t>
      </w:r>
    </w:p>
    <w:p>
      <w:r>
        <w:rPr>
          <w:b/>
        </w:rPr>
        <w:t xml:space="preserve">Esimerkki 7.3494</w:t>
      </w:r>
    </w:p>
    <w:p>
      <w:r>
        <w:t xml:space="preserve">Mikä on zung-sarjan todennäköisyys, kun neljä kirjainta poimitaan korvaamatta guuunuzzuguungugnista?</w:t>
      </w:r>
    </w:p>
    <w:p>
      <w:r>
        <w:rPr>
          <w:b/>
        </w:rPr>
        <w:t xml:space="preserve">Tulos</w:t>
      </w:r>
    </w:p>
    <w:p>
      <w:r>
        <w:t xml:space="preserve">2/595</w:t>
      </w:r>
    </w:p>
    <w:p>
      <w:r>
        <w:rPr>
          <w:b/>
        </w:rPr>
        <w:t xml:space="preserve">Esimerkki 7.3495</w:t>
      </w:r>
    </w:p>
    <w:p>
      <w:r>
        <w:t xml:space="preserve">Olkoon c(v) = -v**2 + 5*v - 1. Oletetaan 0*a = -4*a + 16. Olkoon p c(a). Ratkaistaan -p*u = -7*u + 16, u = -s - 1 s:lle.</w:t>
      </w:r>
    </w:p>
    <w:p>
      <w:r>
        <w:rPr>
          <w:b/>
        </w:rPr>
        <w:t xml:space="preserve">Tulos</w:t>
      </w:r>
    </w:p>
    <w:p>
      <w:r>
        <w:t xml:space="preserve">-5</w:t>
      </w:r>
    </w:p>
    <w:p>
      <w:r>
        <w:rPr>
          <w:b/>
        </w:rPr>
        <w:t xml:space="preserve">Esimerkki 7.3496</w:t>
      </w:r>
    </w:p>
    <w:p>
      <w:r>
        <w:t xml:space="preserve">Mitä seuraavaksi: -32, -16, 0?</w:t>
      </w:r>
    </w:p>
    <w:p>
      <w:r>
        <w:rPr>
          <w:b/>
        </w:rPr>
        <w:t xml:space="preserve">Tulos</w:t>
      </w:r>
    </w:p>
    <w:p>
      <w:r>
        <w:t xml:space="preserve">16</w:t>
      </w:r>
    </w:p>
    <w:p>
      <w:r>
        <w:rPr>
          <w:b/>
        </w:rPr>
        <w:t xml:space="preserve">Esimerkki 7.3497</w:t>
      </w:r>
    </w:p>
    <w:p>
      <w:r>
        <w:t xml:space="preserve">Kuinka monta kuukautta on 37,845 vuosituhannessa?</w:t>
      </w:r>
    </w:p>
    <w:p>
      <w:r>
        <w:rPr>
          <w:b/>
        </w:rPr>
        <w:t xml:space="preserve">Tulos</w:t>
      </w:r>
    </w:p>
    <w:p>
      <w:r>
        <w:t xml:space="preserve">454140</w:t>
      </w:r>
    </w:p>
    <w:p>
      <w:r>
        <w:rPr>
          <w:b/>
        </w:rPr>
        <w:t xml:space="preserve">Esimerkki 7.3498</w:t>
      </w:r>
    </w:p>
    <w:p>
      <w:r>
        <w:t xml:space="preserve">Kuinka monta millimetriä on 7063,451 km?</w:t>
      </w:r>
    </w:p>
    <w:p>
      <w:r>
        <w:rPr>
          <w:b/>
        </w:rPr>
        <w:t xml:space="preserve">Tulos</w:t>
      </w:r>
    </w:p>
    <w:p>
      <w:r>
        <w:t xml:space="preserve">7063451000</w:t>
      </w:r>
    </w:p>
    <w:p>
      <w:r>
        <w:rPr>
          <w:b/>
        </w:rPr>
        <w:t xml:space="preserve">Esimerkki 7.3499</w:t>
      </w:r>
    </w:p>
    <w:p>
      <w:r>
        <w:t xml:space="preserve">Mikä on sarjan iimm todennäköisyys, kun neljä kirjainta valitaan korvaamattomasti sarjasta {i: 3, m: 3}?</w:t>
      </w:r>
    </w:p>
    <w:p>
      <w:r>
        <w:rPr>
          <w:b/>
        </w:rPr>
        <w:t xml:space="preserve">Tulos</w:t>
      </w:r>
    </w:p>
    <w:p>
      <w:r>
        <w:t xml:space="preserve">1/10</w:t>
      </w:r>
    </w:p>
    <w:p>
      <w:r>
        <w:rPr>
          <w:b/>
        </w:rPr>
        <w:t xml:space="preserve">Esimerkki 7.3500</w:t>
      </w:r>
    </w:p>
    <w:p>
      <w:r>
        <w:t xml:space="preserve">Muunna 692,2908 päivää sekunneiksi.</w:t>
      </w:r>
    </w:p>
    <w:p>
      <w:r>
        <w:rPr>
          <w:b/>
        </w:rPr>
        <w:t xml:space="preserve">Tulos</w:t>
      </w:r>
    </w:p>
    <w:p>
      <w:r>
        <w:t xml:space="preserve">59813925.12</w:t>
      </w:r>
    </w:p>
    <w:p>
      <w:r>
        <w:rPr>
          <w:b/>
        </w:rPr>
        <w:t xml:space="preserve">Esimerkki 7.3501</w:t>
      </w:r>
    </w:p>
    <w:p>
      <w:r>
        <w:t xml:space="preserve">Mikä on 2 - -15 16:ssa?</w:t>
      </w:r>
    </w:p>
    <w:p>
      <w:r>
        <w:rPr>
          <w:b/>
        </w:rPr>
        <w:t xml:space="preserve">Tulos</w:t>
      </w:r>
    </w:p>
    <w:p>
      <w:r>
        <w:t xml:space="preserve">17</w:t>
      </w:r>
    </w:p>
    <w:p>
      <w:r>
        <w:rPr>
          <w:b/>
        </w:rPr>
        <w:t xml:space="preserve">Esimerkki 7.3502</w:t>
      </w:r>
    </w:p>
    <w:p>
      <w:r>
        <w:t xml:space="preserve">Oletetaan, että -2*q - 2 = -34. Laske q:n ja 10:n pienin yhteinen monikerta.</w:t>
      </w:r>
    </w:p>
    <w:p>
      <w:r>
        <w:rPr>
          <w:b/>
        </w:rPr>
        <w:t xml:space="preserve">Tulos</w:t>
      </w:r>
    </w:p>
    <w:p>
      <w:r>
        <w:t xml:space="preserve">80</w:t>
      </w:r>
    </w:p>
    <w:p>
      <w:r>
        <w:rPr>
          <w:b/>
        </w:rPr>
        <w:t xml:space="preserve">Esimerkki 7.3503</w:t>
      </w:r>
    </w:p>
    <w:p>
      <w:r>
        <w:t xml:space="preserve">Olkoon v = -7 - -11. Oletetaan 0 = 5*n + n - 78. Oletetaan v*a + n = p, -p + 15 = 5*a + 2. Mikä on p:n kymppiluku?</w:t>
      </w:r>
    </w:p>
    <w:p>
      <w:r>
        <w:rPr>
          <w:b/>
        </w:rPr>
        <w:t xml:space="preserve">Tulos</w:t>
      </w:r>
    </w:p>
    <w:p>
      <w:r>
        <w:t xml:space="preserve">1</w:t>
      </w:r>
    </w:p>
    <w:p>
      <w:r>
        <w:rPr>
          <w:b/>
        </w:rPr>
        <w:t xml:space="preserve">Esimerkki 7.3504</w:t>
      </w:r>
    </w:p>
    <w:p>
      <w:r>
        <w:t xml:space="preserve">Laske todennäköisyys valita 1 w, 1 q, 1 x ja 1 k, kun neljä kirjainta poimitaan ilman korvausta luvusta tknwkwwkxwtqkkk.</w:t>
      </w:r>
    </w:p>
    <w:p>
      <w:r>
        <w:rPr>
          <w:b/>
        </w:rPr>
        <w:t xml:space="preserve">Tulos</w:t>
      </w:r>
    </w:p>
    <w:p>
      <w:r>
        <w:t xml:space="preserve">8/455</w:t>
      </w:r>
    </w:p>
    <w:p>
      <w:r>
        <w:rPr>
          <w:b/>
        </w:rPr>
        <w:t xml:space="preserve">Esimerkki 7.3505</w:t>
      </w:r>
    </w:p>
    <w:p>
      <w:r>
        <w:t xml:space="preserve">Kaksi kirjainta, jotka valitaan korvaamattomasti {v: 4, o: 1, d: 1, j: 2, m: 3, k: 4}. Mikä on sarjan vj todennäköisyys?</w:t>
      </w:r>
    </w:p>
    <w:p>
      <w:r>
        <w:rPr>
          <w:b/>
        </w:rPr>
        <w:t xml:space="preserve">Tulos</w:t>
      </w:r>
    </w:p>
    <w:p>
      <w:r>
        <w:t xml:space="preserve">4/105</w:t>
      </w:r>
    </w:p>
    <w:p>
      <w:r>
        <w:rPr>
          <w:b/>
        </w:rPr>
        <w:t xml:space="preserve">Esimerkki 7.3506</w:t>
      </w:r>
    </w:p>
    <w:p>
      <w:r>
        <w:t xml:space="preserve">Olkoon i(h) = h**2 + 2*h - 4. Olkoon k (2/(-3))/(3/(-9)). Laske jäännös, kun i(-5) jaetaan luvulla 6/(0 + 3/k).</w:t>
      </w:r>
    </w:p>
    <w:p>
      <w:r>
        <w:rPr>
          <w:b/>
        </w:rPr>
        <w:t xml:space="preserve">Tulos</w:t>
      </w:r>
    </w:p>
    <w:p>
      <w:r>
        <w:t xml:space="preserve">3</w:t>
      </w:r>
    </w:p>
    <w:p>
      <w:r>
        <w:rPr>
          <w:b/>
        </w:rPr>
        <w:t xml:space="preserve">Esimerkki 7.3507</w:t>
      </w:r>
    </w:p>
    <w:p>
      <w:r>
        <w:t xml:space="preserve">Ratkaise g = -g - 2*g arvolle g.</w:t>
      </w:r>
    </w:p>
    <w:p>
      <w:r>
        <w:rPr>
          <w:b/>
        </w:rPr>
        <w:t xml:space="preserve">Tulos</w:t>
      </w:r>
    </w:p>
    <w:p>
      <w:r>
        <w:t xml:space="preserve">0</w:t>
      </w:r>
    </w:p>
    <w:p>
      <w:r>
        <w:rPr>
          <w:b/>
        </w:rPr>
        <w:t xml:space="preserve">Esimerkki 7.3508</w:t>
      </w:r>
    </w:p>
    <w:p>
      <w:r>
        <w:t xml:space="preserve">Oletetaan -3*p + 5*b + 290 = 2*p, -5*b = 0. Olkoon j = p + -6. Oletetaan 3*z = 3*v + 36, z = -5*v + 4 + 14. Laske z:n ja j:n suurin yhteinen tekijä.</w:t>
      </w:r>
    </w:p>
    <w:p>
      <w:r>
        <w:rPr>
          <w:b/>
        </w:rPr>
        <w:t xml:space="preserve">Tulos</w:t>
      </w:r>
    </w:p>
    <w:p>
      <w:r>
        <w:t xml:space="preserve">13</w:t>
      </w:r>
    </w:p>
    <w:p>
      <w:r>
        <w:rPr>
          <w:b/>
        </w:rPr>
        <w:t xml:space="preserve">Esimerkki 7.3509</w:t>
      </w:r>
    </w:p>
    <w:p>
      <w:r>
        <w:t xml:space="preserve">Muunna 5685,116 viikkoa sekunneiksi.</w:t>
      </w:r>
    </w:p>
    <w:p>
      <w:r>
        <w:rPr>
          <w:b/>
        </w:rPr>
        <w:t xml:space="preserve">Tulos</w:t>
      </w:r>
    </w:p>
    <w:p>
      <w:r>
        <w:t xml:space="preserve">3438358156.8</w:t>
      </w:r>
    </w:p>
    <w:p>
      <w:r>
        <w:rPr>
          <w:b/>
        </w:rPr>
        <w:t xml:space="preserve">Esimerkki 7.3510</w:t>
      </w:r>
    </w:p>
    <w:p>
      <w:r>
        <w:t xml:space="preserve">Kolme kirjainta, jotka on poimittu korvaamattomina cffcfcfcffcffcffcffcfcfc:stä. Mikä on sarjan ccf todennäköisyys?</w:t>
      </w:r>
    </w:p>
    <w:p>
      <w:r>
        <w:rPr>
          <w:b/>
        </w:rPr>
        <w:t xml:space="preserve">Tulos</w:t>
      </w:r>
    </w:p>
    <w:p>
      <w:r>
        <w:t xml:space="preserve">28/323</w:t>
      </w:r>
    </w:p>
    <w:p>
      <w:r>
        <w:rPr>
          <w:b/>
        </w:rPr>
        <w:t xml:space="preserve">Esimerkki 7.3511</w:t>
      </w:r>
    </w:p>
    <w:p>
      <w:r>
        <w:t xml:space="preserve">Olkoon y(m) = m**2 - m + 1. Olkoon i y(2). Oletetaan -9 = 2*n + 3*j, -i*n + 3*j = -4 - 5. Oletetaan -d + 4 = b, -2 = 4*d - 5*b - n. Mikä on d:n yksikkönumero?</w:t>
      </w:r>
    </w:p>
    <w:p>
      <w:r>
        <w:rPr>
          <w:b/>
        </w:rPr>
        <w:t xml:space="preserve">Tulos</w:t>
      </w:r>
    </w:p>
    <w:p>
      <w:r>
        <w:t xml:space="preserve">2</w:t>
      </w:r>
    </w:p>
    <w:p>
      <w:r>
        <w:rPr>
          <w:b/>
        </w:rPr>
        <w:t xml:space="preserve">Esimerkki 7.3512</w:t>
      </w:r>
    </w:p>
    <w:p>
      <w:r>
        <w:t xml:space="preserve">Neljä kirjainta, jotka valitaan korvaamatta {s: 2, l: 1, o: 1, i: 13}. Anna todennäköisyys valita 1 s, 2 i ja 1 l.</w:t>
      </w:r>
    </w:p>
    <w:p>
      <w:r>
        <w:rPr>
          <w:b/>
        </w:rPr>
        <w:t xml:space="preserve">Tulos</w:t>
      </w:r>
    </w:p>
    <w:p>
      <w:r>
        <w:t xml:space="preserve">39/595</w:t>
      </w:r>
    </w:p>
    <w:p>
      <w:r>
        <w:rPr>
          <w:b/>
        </w:rPr>
        <w:t xml:space="preserve">Esimerkki 7.3513</w:t>
      </w:r>
    </w:p>
    <w:p>
      <w:r>
        <w:t xml:space="preserve">Mikä on 73,2673 l millilitroina?</w:t>
      </w:r>
    </w:p>
    <w:p>
      <w:r>
        <w:rPr>
          <w:b/>
        </w:rPr>
        <w:t xml:space="preserve">Tulos</w:t>
      </w:r>
    </w:p>
    <w:p>
      <w:r>
        <w:t xml:space="preserve">73267.3</w:t>
      </w:r>
    </w:p>
    <w:p>
      <w:r>
        <w:rPr>
          <w:b/>
        </w:rPr>
        <w:t xml:space="preserve">Esimerkki 7.3514</w:t>
      </w:r>
    </w:p>
    <w:p>
      <w:r>
        <w:t xml:space="preserve">Olkoon l = -51266552/1957 + 52393/2. Olkoon q = -726381539861/5753580 + 30929299/245. Olkoon k = l - q. Mikä on k:n ja -43/8:n yhteinen nimittäjä?</w:t>
      </w:r>
    </w:p>
    <w:p>
      <w:r>
        <w:rPr>
          <w:b/>
        </w:rPr>
        <w:t xml:space="preserve">Tulos</w:t>
      </w:r>
    </w:p>
    <w:p>
      <w:r>
        <w:t xml:space="preserve">24</w:t>
      </w:r>
    </w:p>
    <w:p>
      <w:r>
        <w:rPr>
          <w:b/>
        </w:rPr>
        <w:t xml:space="preserve">Esimerkki 7.3515</w:t>
      </w:r>
    </w:p>
    <w:p>
      <w:r>
        <w:t xml:space="preserve">Laske todennäköisyys valita 2 k, kun kaksi kirjainta valitaan korvaamattomasti {y: 3, k: 1}.</w:t>
      </w:r>
    </w:p>
    <w:p>
      <w:r>
        <w:rPr>
          <w:b/>
        </w:rPr>
        <w:t xml:space="preserve">Tulos</w:t>
      </w:r>
    </w:p>
    <w:p>
      <w:r>
        <w:t xml:space="preserve">0</w:t>
      </w:r>
    </w:p>
    <w:p>
      <w:r>
        <w:rPr>
          <w:b/>
        </w:rPr>
        <w:t xml:space="preserve">Esimerkki 7.3516</w:t>
      </w:r>
    </w:p>
    <w:p>
      <w:r>
        <w:t xml:space="preserve">Oletetaan, että 3*d + 0*d = -5*l + 2, 5*l = 5*d - 30. Olkoon q(v) = -8*v**3 + 2*v**2 + 3*v + 2. Olkoon k q(l). Laske 17:n ja k:n suurin yhteinen tekijä.</w:t>
      </w:r>
    </w:p>
    <w:p>
      <w:r>
        <w:rPr>
          <w:b/>
        </w:rPr>
        <w:t xml:space="preserve">Tulos</w:t>
      </w:r>
    </w:p>
    <w:p>
      <w:r>
        <w:t xml:space="preserve">17</w:t>
      </w:r>
    </w:p>
    <w:p>
      <w:r>
        <w:rPr>
          <w:b/>
        </w:rPr>
        <w:t xml:space="preserve">Esimerkki 7.3517</w:t>
      </w:r>
    </w:p>
    <w:p>
      <w:r>
        <w:t xml:space="preserve">Mikä on 2 - (-1 - -7) - -8:n arvo?</w:t>
      </w:r>
    </w:p>
    <w:p>
      <w:r>
        <w:rPr>
          <w:b/>
        </w:rPr>
        <w:t xml:space="preserve">Tulos</w:t>
      </w:r>
    </w:p>
    <w:p>
      <w:r>
        <w:t xml:space="preserve">4</w:t>
      </w:r>
    </w:p>
    <w:p>
      <w:r>
        <w:rPr>
          <w:b/>
        </w:rPr>
        <w:t xml:space="preserve">Esimerkki 7.3518</w:t>
      </w:r>
    </w:p>
    <w:p>
      <w:r>
        <w:t xml:space="preserve">34/(-6) - 20/(-30)</w:t>
      </w:r>
    </w:p>
    <w:p>
      <w:r>
        <w:rPr>
          <w:b/>
        </w:rPr>
        <w:t xml:space="preserve">Tulos</w:t>
      </w:r>
    </w:p>
    <w:p>
      <w:r>
        <w:t xml:space="preserve">-5</w:t>
      </w:r>
    </w:p>
    <w:p>
      <w:r>
        <w:rPr>
          <w:b/>
        </w:rPr>
        <w:t xml:space="preserve">Esimerkki 7.3519</w:t>
      </w:r>
    </w:p>
    <w:p>
      <w:r>
        <w:t xml:space="preserve">Arvioi 6/(-28)*1*(-16)/12.</w:t>
      </w:r>
    </w:p>
    <w:p>
      <w:r>
        <w:rPr>
          <w:b/>
        </w:rPr>
        <w:t xml:space="preserve">Tulos</w:t>
      </w:r>
    </w:p>
    <w:p>
      <w:r>
        <w:t xml:space="preserve">2/7</w:t>
      </w:r>
    </w:p>
    <w:p>
      <w:r>
        <w:rPr>
          <w:b/>
        </w:rPr>
        <w:t xml:space="preserve">Esimerkki 7.3520</w:t>
      </w:r>
    </w:p>
    <w:p>
      <w:r>
        <w:t xml:space="preserve">Olkoon p(c) = 3*c - 13. Oletetaan -23 = -3*s + b, -2*s + 4*s - 2*b = 14. Laske p(s):n ja 5:n pienin yhteinen monikerta.</w:t>
      </w:r>
    </w:p>
    <w:p>
      <w:r>
        <w:rPr>
          <w:b/>
        </w:rPr>
        <w:t xml:space="preserve">Tulos</w:t>
      </w:r>
    </w:p>
    <w:p>
      <w:r>
        <w:t xml:space="preserve">55</w:t>
      </w:r>
    </w:p>
    <w:p>
      <w:r>
        <w:rPr>
          <w:b/>
        </w:rPr>
        <w:t xml:space="preserve">Esimerkki 7.3521</w:t>
      </w:r>
    </w:p>
    <w:p>
      <w:r>
        <w:t xml:space="preserve">Kuinka monta grammaa on 85,74213t?</w:t>
      </w:r>
    </w:p>
    <w:p>
      <w:r>
        <w:rPr>
          <w:b/>
        </w:rPr>
        <w:t xml:space="preserve">Tulos</w:t>
      </w:r>
    </w:p>
    <w:p>
      <w:r>
        <w:t xml:space="preserve">85742130</w:t>
      </w:r>
    </w:p>
    <w:p>
      <w:r>
        <w:rPr>
          <w:b/>
        </w:rPr>
        <w:t xml:space="preserve">Esimerkki 7.3522</w:t>
      </w:r>
    </w:p>
    <w:p>
      <w:r>
        <w:t xml:space="preserve">Neljä kirjainta, jotka on poimittu korvaamatta bcbbbbcbbbbpbcbcbcpb. Mikä on todennäköisyys valita 3 b ja 1 c?</w:t>
      </w:r>
    </w:p>
    <w:p>
      <w:r>
        <w:rPr>
          <w:b/>
        </w:rPr>
        <w:t xml:space="preserve">Tulos</w:t>
      </w:r>
    </w:p>
    <w:p>
      <w:r>
        <w:t xml:space="preserve">24/91</w:t>
      </w:r>
    </w:p>
    <w:p>
      <w:r>
        <w:rPr>
          <w:b/>
        </w:rPr>
        <w:t xml:space="preserve">Esimerkki 7.3523</w:t>
      </w:r>
    </w:p>
    <w:p>
      <w:r>
        <w:t xml:space="preserve">Oletetaan, että a - 2*s - 32 = 0, -4*a + 25 + 87 = -4*s. Olkoon t (-62 - 2)/((-1)/3). Laske t:n ja a:n suurin yhteinen tekijä.</w:t>
      </w:r>
    </w:p>
    <w:p>
      <w:r>
        <w:rPr>
          <w:b/>
        </w:rPr>
        <w:t xml:space="preserve">Tulos</w:t>
      </w:r>
    </w:p>
    <w:p>
      <w:r>
        <w:t xml:space="preserve">24</w:t>
      </w:r>
    </w:p>
    <w:p>
      <w:r>
        <w:rPr>
          <w:b/>
        </w:rPr>
        <w:t xml:space="preserve">Esimerkki 7.3524</w:t>
      </w:r>
    </w:p>
    <w:p>
      <w:r>
        <w:t xml:space="preserve">Olkoon h (-3)/(-5) - 28/(-20). Mikä on jäännös, kun 0/(-4) - (h + -17) jaetaan luvulla 6?</w:t>
      </w:r>
    </w:p>
    <w:p>
      <w:r>
        <w:rPr>
          <w:b/>
        </w:rPr>
        <w:t xml:space="preserve">Tulos</w:t>
      </w:r>
    </w:p>
    <w:p>
      <w:r>
        <w:t xml:space="preserve">3</w:t>
      </w:r>
    </w:p>
    <w:p>
      <w:r>
        <w:rPr>
          <w:b/>
        </w:rPr>
        <w:t xml:space="preserve">Esimerkki 7.3525</w:t>
      </w:r>
    </w:p>
    <w:p>
      <w:r>
        <w:t xml:space="preserve">Mikä on 6,10094 vuotta kuukausina?</w:t>
      </w:r>
    </w:p>
    <w:p>
      <w:r>
        <w:rPr>
          <w:b/>
        </w:rPr>
        <w:t xml:space="preserve">Tulos</w:t>
      </w:r>
    </w:p>
    <w:p>
      <w:r>
        <w:t xml:space="preserve">73.21128</w:t>
      </w:r>
    </w:p>
    <w:p>
      <w:r>
        <w:rPr>
          <w:b/>
        </w:rPr>
        <w:t xml:space="preserve">Esimerkki 7.3526</w:t>
      </w:r>
    </w:p>
    <w:p>
      <w:r>
        <w:t xml:space="preserve">Kolme kirjainta, jotka valitaan korvaamattomasti {g: 3, z: 1, h: 11}. Anna todennäköisyys valita 1 g ja 2 h.</w:t>
      </w:r>
    </w:p>
    <w:p>
      <w:r>
        <w:rPr>
          <w:b/>
        </w:rPr>
        <w:t xml:space="preserve">Tulos</w:t>
      </w:r>
    </w:p>
    <w:p>
      <w:r>
        <w:t xml:space="preserve">33/91</w:t>
      </w:r>
    </w:p>
    <w:p>
      <w:r>
        <w:rPr>
          <w:b/>
        </w:rPr>
        <w:t xml:space="preserve">Esimerkki 7.3527</w:t>
      </w:r>
    </w:p>
    <w:p>
      <w:r>
        <w:t xml:space="preserve">Mikä on seuraava termi luvuissa -1648, -1647, -1646, -1645?</w:t>
      </w:r>
    </w:p>
    <w:p>
      <w:r>
        <w:rPr>
          <w:b/>
        </w:rPr>
        <w:t xml:space="preserve">Tulos</w:t>
      </w:r>
    </w:p>
    <w:p>
      <w:r>
        <w:t xml:space="preserve">-1644</w:t>
      </w:r>
    </w:p>
    <w:p>
      <w:r>
        <w:rPr>
          <w:b/>
        </w:rPr>
        <w:t xml:space="preserve">Esimerkki 7.3528</w:t>
      </w:r>
    </w:p>
    <w:p>
      <w:r>
        <w:t xml:space="preserve">Olkoon g(y) y**4/24 + 5*y**3/6 + y**2:n kolmas derivaatta. Olkoon t g(-4). Oletetaan, että -2 - t = -x. Mikä on x:n yksikkönumero?</w:t>
      </w:r>
    </w:p>
    <w:p>
      <w:r>
        <w:rPr>
          <w:b/>
        </w:rPr>
        <w:t xml:space="preserve">Tulos</w:t>
      </w:r>
    </w:p>
    <w:p>
      <w:r>
        <w:t xml:space="preserve">3</w:t>
      </w:r>
    </w:p>
    <w:p>
      <w:r>
        <w:rPr>
          <w:b/>
        </w:rPr>
        <w:t xml:space="preserve">Esimerkki 7.3529</w:t>
      </w:r>
    </w:p>
    <w:p>
      <w:r>
        <w:t xml:space="preserve">Oletetaan, että -5*s = -152 - 198. Laske jäännös, kun s jaetaan 24:llä.</w:t>
      </w:r>
    </w:p>
    <w:p>
      <w:r>
        <w:rPr>
          <w:b/>
        </w:rPr>
        <w:t xml:space="preserve">Tulos</w:t>
      </w:r>
    </w:p>
    <w:p>
      <w:r>
        <w:t xml:space="preserve">22</w:t>
      </w:r>
    </w:p>
    <w:p>
      <w:r>
        <w:rPr>
          <w:b/>
        </w:rPr>
        <w:t xml:space="preserve">Esimerkki 7.3530</w:t>
      </w:r>
    </w:p>
    <w:p>
      <w:r>
        <w:t xml:space="preserve">Ratkaise 4*f + 4*z = 0, 0 = -28*f + 29*f - 2*z + 15 f:lle.</w:t>
      </w:r>
    </w:p>
    <w:p>
      <w:r>
        <w:rPr>
          <w:b/>
        </w:rPr>
        <w:t xml:space="preserve">Tulos</w:t>
      </w:r>
    </w:p>
    <w:p>
      <w:r>
        <w:t xml:space="preserve">-5</w:t>
      </w:r>
    </w:p>
    <w:p>
      <w:r>
        <w:rPr>
          <w:b/>
        </w:rPr>
        <w:t xml:space="preserve">Esimerkki 7.3531</w:t>
      </w:r>
    </w:p>
    <w:p>
      <w:r>
        <w:t xml:space="preserve">Ratkaise 3*q = -3*q - 18 q:lle.</w:t>
      </w:r>
    </w:p>
    <w:p>
      <w:r>
        <w:rPr>
          <w:b/>
        </w:rPr>
        <w:t xml:space="preserve">Tulos</w:t>
      </w:r>
    </w:p>
    <w:p>
      <w:r>
        <w:t xml:space="preserve">-3</w:t>
      </w:r>
    </w:p>
    <w:p>
      <w:r>
        <w:rPr>
          <w:b/>
        </w:rPr>
        <w:t xml:space="preserve">Esimerkki 7.3532</w:t>
      </w:r>
    </w:p>
    <w:p>
      <w:r>
        <w:t xml:space="preserve">Oletetaan, että -3*r - 2*b = -10, -2*r - 2*b + 7 = -b. Mikä on r:n yksikkönumero?</w:t>
      </w:r>
    </w:p>
    <w:p>
      <w:r>
        <w:rPr>
          <w:b/>
        </w:rPr>
        <w:t xml:space="preserve">Tulos</w:t>
      </w:r>
    </w:p>
    <w:p>
      <w:r>
        <w:t xml:space="preserve">4</w:t>
      </w:r>
    </w:p>
    <w:p>
      <w:r>
        <w:rPr>
          <w:b/>
        </w:rPr>
        <w:t xml:space="preserve">Esimerkki 7.3533</w:t>
      </w:r>
    </w:p>
    <w:p>
      <w:r>
        <w:t xml:space="preserve">Olkoon r = -676 - -264991/392. Olkoon y = r + -8719/1176. Laske y:n ja -55/16 yhteinen nimittäjä.</w:t>
      </w:r>
    </w:p>
    <w:p>
      <w:r>
        <w:rPr>
          <w:b/>
        </w:rPr>
        <w:t xml:space="preserve">Tulos</w:t>
      </w:r>
    </w:p>
    <w:p>
      <w:r>
        <w:t xml:space="preserve">48</w:t>
      </w:r>
    </w:p>
    <w:p>
      <w:r>
        <w:rPr>
          <w:b/>
        </w:rPr>
        <w:t xml:space="preserve">Esimerkki 7.3534</w:t>
      </w:r>
    </w:p>
    <w:p>
      <w:r>
        <w:t xml:space="preserve">Oletetaan, että -2*m - 2*h + 36 = 12, -2*m + 42 = -4*h. Oletetaan, että -2*u = 5*x - 40 - 2, -u = x - m. Ratkaistaan 14 = 4*d + 2*s, -s = 2*d - 6*d + u d:lle.</w:t>
      </w:r>
    </w:p>
    <w:p>
      <w:r>
        <w:rPr>
          <w:b/>
        </w:rPr>
        <w:t xml:space="preserve">Tulos</w:t>
      </w:r>
    </w:p>
    <w:p>
      <w:r>
        <w:t xml:space="preserve">3</w:t>
      </w:r>
    </w:p>
    <w:p>
      <w:r>
        <w:rPr>
          <w:b/>
        </w:rPr>
        <w:t xml:space="preserve">Esimerkki 7.3535</w:t>
      </w:r>
    </w:p>
    <w:p>
      <w:r>
        <w:t xml:space="preserve">Mikä on -826 - -2 yksikössä 12?</w:t>
      </w:r>
    </w:p>
    <w:p>
      <w:r>
        <w:rPr>
          <w:b/>
        </w:rPr>
        <w:t xml:space="preserve">Tulos</w:t>
      </w:r>
    </w:p>
    <w:p>
      <w:r>
        <w:t xml:space="preserve">-824</w:t>
      </w:r>
    </w:p>
    <w:p>
      <w:r>
        <w:rPr>
          <w:b/>
        </w:rPr>
        <w:t xml:space="preserve">Esimerkki 7.3536</w:t>
      </w:r>
    </w:p>
    <w:p>
      <w:r>
        <w:t xml:space="preserve">Mikä on -59 - -62 - (0 - 2) arvo?</w:t>
      </w:r>
    </w:p>
    <w:p>
      <w:r>
        <w:rPr>
          <w:b/>
        </w:rPr>
        <w:t xml:space="preserve">Tulos</w:t>
      </w:r>
    </w:p>
    <w:p>
      <w:r>
        <w:t xml:space="preserve">5</w:t>
      </w:r>
    </w:p>
    <w:p>
      <w:r>
        <w:rPr>
          <w:b/>
        </w:rPr>
        <w:t xml:space="preserve">Esimerkki 7.3537</w:t>
      </w:r>
    </w:p>
    <w:p>
      <w:r>
        <w:t xml:space="preserve">Olkoon h = 16 - 3. Oletetaan -x - 11 = 3*x + 3*g, x - 6 = g. Olkoon m = x + h. Mikä on m:n yksikkönumero?</w:t>
      </w:r>
    </w:p>
    <w:p>
      <w:r>
        <w:rPr>
          <w:b/>
        </w:rPr>
        <w:t xml:space="preserve">Tulos</w:t>
      </w:r>
    </w:p>
    <w:p>
      <w:r>
        <w:t xml:space="preserve">4</w:t>
      </w:r>
    </w:p>
    <w:p>
      <w:r>
        <w:rPr>
          <w:b/>
        </w:rPr>
        <w:t xml:space="preserve">Esimerkki 7.3538</w:t>
      </w:r>
    </w:p>
    <w:p>
      <w:r>
        <w:t xml:space="preserve">75 jaettuna 75:llä</w:t>
      </w:r>
    </w:p>
    <w:p>
      <w:r>
        <w:rPr>
          <w:b/>
        </w:rPr>
        <w:t xml:space="preserve">Tulos</w:t>
      </w:r>
    </w:p>
    <w:p>
      <w:r>
        <w:t xml:space="preserve">1</w:t>
      </w:r>
    </w:p>
    <w:p>
      <w:r>
        <w:rPr>
          <w:b/>
        </w:rPr>
        <w:t xml:space="preserve">Esimerkki 7.3539</w:t>
      </w:r>
    </w:p>
    <w:p>
      <w:r>
        <w:t xml:space="preserve">Mikä on 101 + 11111 perusta 2:ssa?</w:t>
      </w:r>
    </w:p>
    <w:p>
      <w:r>
        <w:rPr>
          <w:b/>
        </w:rPr>
        <w:t xml:space="preserve">Tulos</w:t>
      </w:r>
    </w:p>
    <w:p>
      <w:r>
        <w:t xml:space="preserve">100100</w:t>
      </w:r>
    </w:p>
    <w:p>
      <w:r>
        <w:rPr>
          <w:b/>
        </w:rPr>
        <w:t xml:space="preserve">Esimerkki 7.3540</w:t>
      </w:r>
    </w:p>
    <w:p>
      <w:r>
        <w:t xml:space="preserve">Mikä on todennäköisyys valita 1 e, 1 v, 1 c ja 1 y, kun neljä kirjainta poimitaan ilman korvausta vcczevccy-kirjaimista?</w:t>
      </w:r>
    </w:p>
    <w:p>
      <w:r>
        <w:rPr>
          <w:b/>
        </w:rPr>
        <w:t xml:space="preserve">Tulos</w:t>
      </w:r>
    </w:p>
    <w:p>
      <w:r>
        <w:t xml:space="preserve">4/63</w:t>
      </w:r>
    </w:p>
    <w:p>
      <w:r>
        <w:rPr>
          <w:b/>
        </w:rPr>
        <w:t xml:space="preserve">Esimerkki 7.3541</w:t>
      </w:r>
    </w:p>
    <w:p>
      <w:r>
        <w:t xml:space="preserve">Oletetaan, että 0 = -0*f - 3*f + 48. Oletetaan, että 3*o + 2*y = f, 5*y + 10 = 3*o + 4*y. Mikä on o:n yksikkönumero?</w:t>
      </w:r>
    </w:p>
    <w:p>
      <w:r>
        <w:rPr>
          <w:b/>
        </w:rPr>
        <w:t xml:space="preserve">Tulos</w:t>
      </w:r>
    </w:p>
    <w:p>
      <w:r>
        <w:t xml:space="preserve">4</w:t>
      </w:r>
    </w:p>
    <w:p>
      <w:r>
        <w:rPr>
          <w:b/>
        </w:rPr>
        <w:t xml:space="preserve">Esimerkki 7.3542</w:t>
      </w:r>
    </w:p>
    <w:p>
      <w:r>
        <w:t xml:space="preserve">Mikä on 0,7183641 millimetriä nanometreinä?</w:t>
      </w:r>
    </w:p>
    <w:p>
      <w:r>
        <w:rPr>
          <w:b/>
        </w:rPr>
        <w:t xml:space="preserve">Tulos</w:t>
      </w:r>
    </w:p>
    <w:p>
      <w:r>
        <w:t xml:space="preserve">718364.1</w:t>
      </w:r>
    </w:p>
    <w:p>
      <w:r>
        <w:rPr>
          <w:b/>
        </w:rPr>
        <w:t xml:space="preserve">Esimerkki 7.3543</w:t>
      </w:r>
    </w:p>
    <w:p>
      <w:r>
        <w:t xml:space="preserve">Mitä seuraavaksi -567, -578, -605, -654 ja -731?</w:t>
      </w:r>
    </w:p>
    <w:p>
      <w:r>
        <w:rPr>
          <w:b/>
        </w:rPr>
        <w:t xml:space="preserve">Tulos</w:t>
      </w:r>
    </w:p>
    <w:p>
      <w:r>
        <w:t xml:space="preserve">-842</w:t>
      </w:r>
    </w:p>
    <w:p>
      <w:r>
        <w:rPr>
          <w:b/>
        </w:rPr>
        <w:t xml:space="preserve">Esimerkki 7.3544</w:t>
      </w:r>
    </w:p>
    <w:p>
      <w:r>
        <w:t xml:space="preserve">Kolme kirjainta, jotka valitaan korvaamattomasti {g: 3, t: 3, q: 7}. Anna todennäköisyys valita 3 g.</w:t>
      </w:r>
    </w:p>
    <w:p>
      <w:r>
        <w:rPr>
          <w:b/>
        </w:rPr>
        <w:t xml:space="preserve">Tulos</w:t>
      </w:r>
    </w:p>
    <w:p>
      <w:r>
        <w:t xml:space="preserve">1/286</w:t>
      </w:r>
    </w:p>
    <w:p>
      <w:r>
        <w:rPr>
          <w:b/>
        </w:rPr>
        <w:t xml:space="preserve">Esimerkki 7.3545</w:t>
      </w:r>
    </w:p>
    <w:p>
      <w:r>
        <w:t xml:space="preserve">Mikä on sarjan fff todennäköisyys, kun kolme kirjainta poimitaan korvaamatta {h: 1, j: 2, v: 1, f: 1}?</w:t>
      </w:r>
    </w:p>
    <w:p>
      <w:r>
        <w:rPr>
          <w:b/>
        </w:rPr>
        <w:t xml:space="preserve">Tulos</w:t>
      </w:r>
    </w:p>
    <w:p>
      <w:r>
        <w:t xml:space="preserve">0</w:t>
      </w:r>
    </w:p>
    <w:p>
      <w:r>
        <w:rPr>
          <w:b/>
        </w:rPr>
        <w:t xml:space="preserve">Esimerkki 7.3546</w:t>
      </w:r>
    </w:p>
    <w:p>
      <w:r>
        <w:t xml:space="preserve">Mikä on sarjan szuz todennäköisyys, kun neljä kirjainta valitaan korvaamattomasti {u: 2, s: 1, z: 2}?</w:t>
      </w:r>
    </w:p>
    <w:p>
      <w:r>
        <w:rPr>
          <w:b/>
        </w:rPr>
        <w:t xml:space="preserve">Tulos</w:t>
      </w:r>
    </w:p>
    <w:p>
      <w:r>
        <w:t xml:space="preserve">1/30</w:t>
      </w:r>
    </w:p>
    <w:p>
      <w:r>
        <w:rPr>
          <w:b/>
        </w:rPr>
        <w:t xml:space="preserve">Esimerkki 7.3547</w:t>
      </w:r>
    </w:p>
    <w:p>
      <w:r>
        <w:t xml:space="preserve">Mitä seuraavaksi 37, 4, -27, -56, -83, -108, -131?</w:t>
      </w:r>
    </w:p>
    <w:p>
      <w:r>
        <w:rPr>
          <w:b/>
        </w:rPr>
        <w:t xml:space="preserve">Tulos</w:t>
      </w:r>
    </w:p>
    <w:p>
      <w:r>
        <w:t xml:space="preserve">-152</w:t>
      </w:r>
    </w:p>
    <w:p>
      <w:r>
        <w:rPr>
          <w:b/>
        </w:rPr>
        <w:t xml:space="preserve">Esimerkki 7.3548</w:t>
      </w:r>
    </w:p>
    <w:p>
      <w:r>
        <w:t xml:space="preserve">Laske 21:n ja (-3 - 7/(-2))*10:n pienin yhteinen monikerta.</w:t>
      </w:r>
    </w:p>
    <w:p>
      <w:r>
        <w:rPr>
          <w:b/>
        </w:rPr>
        <w:t xml:space="preserve">Tulos</w:t>
      </w:r>
    </w:p>
    <w:p>
      <w:r>
        <w:t xml:space="preserve">105</w:t>
      </w:r>
    </w:p>
    <w:p>
      <w:r>
        <w:rPr>
          <w:b/>
        </w:rPr>
        <w:t xml:space="preserve">Esimerkki 7.3549</w:t>
      </w:r>
    </w:p>
    <w:p>
      <w:r>
        <w:t xml:space="preserve">Muunna 39,13478 nanometriä kohteeseen kilometri.</w:t>
      </w:r>
    </w:p>
    <w:p>
      <w:r>
        <w:rPr>
          <w:b/>
        </w:rPr>
        <w:t xml:space="preserve">Tulos</w:t>
      </w:r>
    </w:p>
    <w:p>
      <w:r>
        <w:t xml:space="preserve">0.00000000003913478</w:t>
      </w:r>
    </w:p>
    <w:p>
      <w:r>
        <w:rPr>
          <w:b/>
        </w:rPr>
        <w:t xml:space="preserve">Esimerkki 7.3550</w:t>
      </w:r>
    </w:p>
    <w:p>
      <w:r>
        <w:t xml:space="preserve">Kaksi kirjainta, jotka on poimittu korvaamattomina pppppppppf:stä. Mikä on todennäköisyys valita 1 p ja 1 f?</w:t>
      </w:r>
    </w:p>
    <w:p>
      <w:r>
        <w:rPr>
          <w:b/>
        </w:rPr>
        <w:t xml:space="preserve">Tulos</w:t>
      </w:r>
    </w:p>
    <w:p>
      <w:r>
        <w:t xml:space="preserve">1/4</w:t>
      </w:r>
    </w:p>
    <w:p>
      <w:r>
        <w:rPr>
          <w:b/>
        </w:rPr>
        <w:t xml:space="preserve">Esimerkki 7.3551</w:t>
      </w:r>
    </w:p>
    <w:p>
      <w:r>
        <w:t xml:space="preserve">Olkoon b(d) = d**2 + 9*d + 10. Olkoon p 1/(1*(-2)/14). Olkoon j b(p). Mikä on (-4)/(2/j*4) ja 11:n pienin yhteinen monikerta?</w:t>
      </w:r>
    </w:p>
    <w:p>
      <w:r>
        <w:rPr>
          <w:b/>
        </w:rPr>
        <w:t xml:space="preserve">Tulos</w:t>
      </w:r>
    </w:p>
    <w:p>
      <w:r>
        <w:t xml:space="preserve">22</w:t>
      </w:r>
    </w:p>
    <w:p>
      <w:r>
        <w:rPr>
          <w:b/>
        </w:rPr>
        <w:t xml:space="preserve">Esimerkki 7.3552</w:t>
      </w:r>
    </w:p>
    <w:p>
      <w:r>
        <w:t xml:space="preserve">Mikä on -1 + 1 emäksessä 7?</w:t>
      </w:r>
    </w:p>
    <w:p>
      <w:r>
        <w:rPr>
          <w:b/>
        </w:rPr>
        <w:t xml:space="preserve">Tulos</w:t>
      </w:r>
    </w:p>
    <w:p>
      <w:r>
        <w:t xml:space="preserve">0</w:t>
      </w:r>
    </w:p>
    <w:p>
      <w:r>
        <w:rPr>
          <w:b/>
        </w:rPr>
        <w:t xml:space="preserve">Esimerkki 7.3553</w:t>
      </w:r>
    </w:p>
    <w:p>
      <w:r>
        <w:t xml:space="preserve">Mikä on -a + 2e1 16:ssa?</w:t>
      </w:r>
    </w:p>
    <w:p>
      <w:r>
        <w:rPr>
          <w:b/>
        </w:rPr>
        <w:t xml:space="preserve">Tulos</w:t>
      </w:r>
    </w:p>
    <w:p>
      <w:r>
        <w:t xml:space="preserve">2d7</w:t>
      </w:r>
    </w:p>
    <w:p>
      <w:r>
        <w:rPr>
          <w:b/>
        </w:rPr>
        <w:t xml:space="preserve">Esimerkki 7.3554</w:t>
      </w:r>
    </w:p>
    <w:p>
      <w:r>
        <w:t xml:space="preserve">Kolme kirjainta, jotka on poimittu korvaamatta bjjjjbrbbbyqbrrbbyb:stä. Anna todennäköisyys valita 3 j.</w:t>
      </w:r>
    </w:p>
    <w:p>
      <w:r>
        <w:rPr>
          <w:b/>
        </w:rPr>
        <w:t xml:space="preserve">Tulos</w:t>
      </w:r>
    </w:p>
    <w:p>
      <w:r>
        <w:t xml:space="preserve">1/816</w:t>
      </w:r>
    </w:p>
    <w:p>
      <w:r>
        <w:rPr>
          <w:b/>
        </w:rPr>
        <w:t xml:space="preserve">Esimerkki 7.3555</w:t>
      </w:r>
    </w:p>
    <w:p>
      <w:r>
        <w:t xml:space="preserve">Muunna 38795,29 sekuntia Nanosekunniksi.</w:t>
      </w:r>
    </w:p>
    <w:p>
      <w:r>
        <w:rPr>
          <w:b/>
        </w:rPr>
        <w:t xml:space="preserve">Tulos</w:t>
      </w:r>
    </w:p>
    <w:p>
      <w:r>
        <w:t xml:space="preserve">38795290000000</w:t>
      </w:r>
    </w:p>
    <w:p>
      <w:r>
        <w:rPr>
          <w:b/>
        </w:rPr>
        <w:t xml:space="preserve">Esimerkki 7.3556</w:t>
      </w:r>
    </w:p>
    <w:p>
      <w:r>
        <w:t xml:space="preserve">Oletetaan, että 4*j - 72 = -3*i, j - 5 = -i + 6*j. Laske jäännös, kun i jaetaan luvulla (2 + -4)*7/(-2).</w:t>
      </w:r>
    </w:p>
    <w:p>
      <w:r>
        <w:rPr>
          <w:b/>
        </w:rPr>
        <w:t xml:space="preserve">Tulos</w:t>
      </w:r>
    </w:p>
    <w:p>
      <w:r>
        <w:t xml:space="preserve">6</w:t>
      </w:r>
    </w:p>
    <w:p>
      <w:r>
        <w:rPr>
          <w:b/>
        </w:rPr>
        <w:t xml:space="preserve">Esimerkki 7.3557</w:t>
      </w:r>
    </w:p>
    <w:p>
      <w:r>
        <w:t xml:space="preserve">Kaksi kirjainta, jotka valitaan korvaamattomasti {o: 2, y: 4, u: 8, d: 1, k: 1}. Anna todennäköisyys valita 1 d ja 1 u.</w:t>
      </w:r>
    </w:p>
    <w:p>
      <w:r>
        <w:rPr>
          <w:b/>
        </w:rPr>
        <w:t xml:space="preserve">Tulos</w:t>
      </w:r>
    </w:p>
    <w:p>
      <w:r>
        <w:t xml:space="preserve">1/15</w:t>
      </w:r>
    </w:p>
    <w:p>
      <w:r>
        <w:rPr>
          <w:b/>
        </w:rPr>
        <w:t xml:space="preserve">Esimerkki 7.3558</w:t>
      </w:r>
    </w:p>
    <w:p>
      <w:r>
        <w:t xml:space="preserve">Oletetaan, että -7 - 3 = -k - 3*x, k - 2*x - 10 = 0. Olkoon w 8/20 - (-46)/k. Olkoon r(m) = 5*m - 5. Olkoon l r(w). Laske 50:n ja l:n suurin yhteinen jakaja.</w:t>
      </w:r>
    </w:p>
    <w:p>
      <w:r>
        <w:rPr>
          <w:b/>
        </w:rPr>
        <w:t xml:space="preserve">Tulos</w:t>
      </w:r>
    </w:p>
    <w:p>
      <w:r>
        <w:t xml:space="preserve">10</w:t>
      </w:r>
    </w:p>
    <w:p>
      <w:r>
        <w:rPr>
          <w:b/>
        </w:rPr>
        <w:t xml:space="preserve">Esimerkki 7.3559</w:t>
      </w:r>
    </w:p>
    <w:p>
      <w:r>
        <w:t xml:space="preserve">Oletetaan, että 4*u - 2*u - 28 = 0. Oletetaan, että 0 = -4*z - z - 15. Mikä on u:n ja 12*(z - -2)/(-1) pienin yhteinen monikerta?</w:t>
      </w:r>
    </w:p>
    <w:p>
      <w:r>
        <w:rPr>
          <w:b/>
        </w:rPr>
        <w:t xml:space="preserve">Tulos</w:t>
      </w:r>
    </w:p>
    <w:p>
      <w:r>
        <w:t xml:space="preserve">84</w:t>
      </w:r>
    </w:p>
    <w:p>
      <w:r>
        <w:rPr>
          <w:b/>
        </w:rPr>
        <w:t xml:space="preserve">Esimerkki 7.3560</w:t>
      </w:r>
    </w:p>
    <w:p>
      <w:r>
        <w:t xml:space="preserve">Mikä on kilon kahdeskymmenesosa milligrammoina?</w:t>
      </w:r>
    </w:p>
    <w:p>
      <w:r>
        <w:rPr>
          <w:b/>
        </w:rPr>
        <w:t xml:space="preserve">Tulos</w:t>
      </w:r>
    </w:p>
    <w:p>
      <w:r>
        <w:t xml:space="preserve">50000</w:t>
      </w:r>
    </w:p>
    <w:p>
      <w:r>
        <w:rPr>
          <w:b/>
        </w:rPr>
        <w:t xml:space="preserve">Esimerkki 7.3561</w:t>
      </w:r>
    </w:p>
    <w:p>
      <w:r>
        <w:t xml:space="preserve">Laske todennäköisyys sille, että sarja it valitaan kahdella kirjaimella korvaamattomasti seuraavista {b: 1, j: 2, t: 1, e: 11, i: 1, w: 2}.</w:t>
      </w:r>
    </w:p>
    <w:p>
      <w:r>
        <w:rPr>
          <w:b/>
        </w:rPr>
        <w:t xml:space="preserve">Tulos</w:t>
      </w:r>
    </w:p>
    <w:p>
      <w:r>
        <w:t xml:space="preserve">1/306</w:t>
      </w:r>
    </w:p>
    <w:p>
      <w:r>
        <w:rPr>
          <w:b/>
        </w:rPr>
        <w:t xml:space="preserve">Esimerkki 7.3562</w:t>
      </w:r>
    </w:p>
    <w:p>
      <w:r>
        <w:t xml:space="preserve">Olkoon c(t) = -1 - t - 2 + 1. Olkoon i c(0). Olkoon o(w) = 5*w**2 + w + 1. Olkoon m o(i). Lasketaan m:n ja 38:n suurin yhteinen tekijä.</w:t>
      </w:r>
    </w:p>
    <w:p>
      <w:r>
        <w:rPr>
          <w:b/>
        </w:rPr>
        <w:t xml:space="preserve">Tulos</w:t>
      </w:r>
    </w:p>
    <w:p>
      <w:r>
        <w:t xml:space="preserve">19</w:t>
      </w:r>
    </w:p>
    <w:p>
      <w:r>
        <w:rPr>
          <w:b/>
        </w:rPr>
        <w:t xml:space="preserve">Esimerkki 7.3563</w:t>
      </w:r>
    </w:p>
    <w:p>
      <w:r>
        <w:t xml:space="preserve">Olkoon y 957/777 + (-2)/7. Olkoon w = y + -2011/444. Laske w:n ja 2/(-1) - 165/18:n yhteinen nimittäjä.</w:t>
      </w:r>
    </w:p>
    <w:p>
      <w:r>
        <w:rPr>
          <w:b/>
        </w:rPr>
        <w:t xml:space="preserve">Tulos</w:t>
      </w:r>
    </w:p>
    <w:p>
      <w:r>
        <w:t xml:space="preserve">12</w:t>
      </w:r>
    </w:p>
    <w:p>
      <w:r>
        <w:rPr>
          <w:b/>
        </w:rPr>
        <w:t xml:space="preserve">Esimerkki 7.3564</w:t>
      </w:r>
    </w:p>
    <w:p>
      <w:r>
        <w:t xml:space="preserve">Mitä seuraavaksi -154, -164, -180, -202?</w:t>
      </w:r>
    </w:p>
    <w:p>
      <w:r>
        <w:rPr>
          <w:b/>
        </w:rPr>
        <w:t xml:space="preserve">Tulos</w:t>
      </w:r>
    </w:p>
    <w:p>
      <w:r>
        <w:t xml:space="preserve">-230</w:t>
      </w:r>
    </w:p>
    <w:p>
      <w:r>
        <w:rPr>
          <w:b/>
        </w:rPr>
        <w:t xml:space="preserve">Esimerkki 7.3565</w:t>
      </w:r>
    </w:p>
    <w:p>
      <w:r>
        <w:t xml:space="preserve">Oletetaan, että 2*c = 4*c - 24. Laske jäännös, kun c jaetaan 7:llä.</w:t>
      </w:r>
    </w:p>
    <w:p>
      <w:r>
        <w:rPr>
          <w:b/>
        </w:rPr>
        <w:t xml:space="preserve">Tulos</w:t>
      </w:r>
    </w:p>
    <w:p>
      <w:r>
        <w:t xml:space="preserve">5</w:t>
      </w:r>
    </w:p>
    <w:p>
      <w:r>
        <w:rPr>
          <w:b/>
        </w:rPr>
        <w:t xml:space="preserve">Esimerkki 7.3566</w:t>
      </w:r>
    </w:p>
    <w:p>
      <w:r>
        <w:t xml:space="preserve">Laske todennäköisyys valita 2 x ja 1 f, kun kolme kirjainta poimitaan korvaamatta {f: 11, h: 2, x: 6}.</w:t>
      </w:r>
    </w:p>
    <w:p>
      <w:r>
        <w:rPr>
          <w:b/>
        </w:rPr>
        <w:t xml:space="preserve">Tulos</w:t>
      </w:r>
    </w:p>
    <w:p>
      <w:r>
        <w:t xml:space="preserve">55/323</w:t>
      </w:r>
    </w:p>
    <w:p>
      <w:r>
        <w:rPr>
          <w:b/>
        </w:rPr>
        <w:t xml:space="preserve">Esimerkki 7.3567</w:t>
      </w:r>
    </w:p>
    <w:p>
      <w:r>
        <w:t xml:space="preserve">Olkoon t = -3027 + 18257/6. Mikä on t:n ja (23 + -21)/(56/186) yhteinen nimittäjä?</w:t>
      </w:r>
    </w:p>
    <w:p>
      <w:r>
        <w:rPr>
          <w:b/>
        </w:rPr>
        <w:t xml:space="preserve">Tulos</w:t>
      </w:r>
    </w:p>
    <w:p>
      <w:r>
        <w:t xml:space="preserve">42</w:t>
      </w:r>
    </w:p>
    <w:p>
      <w:r>
        <w:rPr>
          <w:b/>
        </w:rPr>
        <w:t xml:space="preserve">Esimerkki 7.3568</w:t>
      </w:r>
    </w:p>
    <w:p>
      <w:r>
        <w:t xml:space="preserve">Kuinka monta milligrammaa on 0,438524t?</w:t>
      </w:r>
    </w:p>
    <w:p>
      <w:r>
        <w:rPr>
          <w:b/>
        </w:rPr>
        <w:t xml:space="preserve">Tulos</w:t>
      </w:r>
    </w:p>
    <w:p>
      <w:r>
        <w:t xml:space="preserve">438524000</w:t>
      </w:r>
    </w:p>
    <w:p>
      <w:r>
        <w:rPr>
          <w:b/>
        </w:rPr>
        <w:t xml:space="preserve">Esimerkki 7.3569</w:t>
      </w:r>
    </w:p>
    <w:p>
      <w:r>
        <w:t xml:space="preserve">Laske sarjan lll todennäköisyys, kun kolme kirjainta poimitaan ilman korvausta sarjasta lll.</w:t>
      </w:r>
    </w:p>
    <w:p>
      <w:r>
        <w:rPr>
          <w:b/>
        </w:rPr>
        <w:t xml:space="preserve">Tulos</w:t>
      </w:r>
    </w:p>
    <w:p>
      <w:r>
        <w:t xml:space="preserve">1</w:t>
      </w:r>
    </w:p>
    <w:p>
      <w:r>
        <w:rPr>
          <w:b/>
        </w:rPr>
        <w:t xml:space="preserve">Esimerkki 7.3570</w:t>
      </w:r>
    </w:p>
    <w:p>
      <w:r>
        <w:t xml:space="preserve">Mitä seuraavaksi -632, -629, -626, -623?</w:t>
      </w:r>
    </w:p>
    <w:p>
      <w:r>
        <w:rPr>
          <w:b/>
        </w:rPr>
        <w:t xml:space="preserve">Tulos</w:t>
      </w:r>
    </w:p>
    <w:p>
      <w:r>
        <w:t xml:space="preserve">-620</w:t>
      </w:r>
    </w:p>
    <w:p>
      <w:r>
        <w:rPr>
          <w:b/>
        </w:rPr>
        <w:t xml:space="preserve">Esimerkki 7.3571</w:t>
      </w:r>
    </w:p>
    <w:p>
      <w:r>
        <w:t xml:space="preserve">Ratkaise -90 = -2*s + r - 100, -3*r - 25 = 5*s s:lle.</w:t>
      </w:r>
    </w:p>
    <w:p>
      <w:r>
        <w:rPr>
          <w:b/>
        </w:rPr>
        <w:t xml:space="preserve">Tulos</w:t>
      </w:r>
    </w:p>
    <w:p>
      <w:r>
        <w:t xml:space="preserve">-5</w:t>
      </w:r>
    </w:p>
    <w:p>
      <w:r>
        <w:rPr>
          <w:b/>
        </w:rPr>
        <w:t xml:space="preserve">Esimerkki 7.3572</w:t>
      </w:r>
    </w:p>
    <w:p>
      <w:r>
        <w:t xml:space="preserve">Laske todennäköisyys sekvenssille pnpp, kun neljä kirjainta valitaan korvaamatta {n: 4, p: 16}.</w:t>
      </w:r>
    </w:p>
    <w:p>
      <w:r>
        <w:rPr>
          <w:b/>
        </w:rPr>
        <w:t xml:space="preserve">Tulos</w:t>
      </w:r>
    </w:p>
    <w:p>
      <w:r>
        <w:t xml:space="preserve">112/969</w:t>
      </w:r>
    </w:p>
    <w:p>
      <w:r>
        <w:rPr>
          <w:b/>
        </w:rPr>
        <w:t xml:space="preserve">Esimerkki 7.3573</w:t>
      </w:r>
    </w:p>
    <w:p>
      <w:r>
        <w:t xml:space="preserve">Etsi (16/18)/((-3)/9) ja -11/10 yhteinen nimittäjä.</w:t>
      </w:r>
    </w:p>
    <w:p>
      <w:r>
        <w:rPr>
          <w:b/>
        </w:rPr>
        <w:t xml:space="preserve">Tulos</w:t>
      </w:r>
    </w:p>
    <w:p>
      <w:r>
        <w:t xml:space="preserve">30</w:t>
      </w:r>
    </w:p>
    <w:p>
      <w:r>
        <w:rPr>
          <w:b/>
        </w:rPr>
        <w:t xml:space="preserve">Esimerkki 7.3574</w:t>
      </w:r>
    </w:p>
    <w:p>
      <w:r>
        <w:t xml:space="preserve">Olkoon x = 470375/24 + -19593. Laske x:n ja -10/3:n yhteinen nimittäjä.</w:t>
      </w:r>
    </w:p>
    <w:p>
      <w:r>
        <w:rPr>
          <w:b/>
        </w:rPr>
        <w:t xml:space="preserve">Tulos</w:t>
      </w:r>
    </w:p>
    <w:p>
      <w:r>
        <w:t xml:space="preserve">24</w:t>
      </w:r>
    </w:p>
    <w:p>
      <w:r>
        <w:rPr>
          <w:b/>
        </w:rPr>
        <w:t xml:space="preserve">Esimerkki 7.3575</w:t>
      </w:r>
    </w:p>
    <w:p>
      <w:r>
        <w:t xml:space="preserve">Mikä on jäännös, kun 4 jaetaan luvulla -4*(9/(-4))/3?</w:t>
      </w:r>
    </w:p>
    <w:p>
      <w:r>
        <w:rPr>
          <w:b/>
        </w:rPr>
        <w:t xml:space="preserve">Tulos</w:t>
      </w:r>
    </w:p>
    <w:p>
      <w:r>
        <w:t xml:space="preserve">1</w:t>
      </w:r>
    </w:p>
    <w:p>
      <w:r>
        <w:rPr>
          <w:b/>
        </w:rPr>
        <w:t xml:space="preserve">Esimerkki 7.3576</w:t>
      </w:r>
    </w:p>
    <w:p>
      <w:r>
        <w:t xml:space="preserve">Laske sarjan wx todennäköisyys, kun kaksi kirjainta valitaan korvaamattomasti seuraavista {n: 2, w: 1, x: 1, l: 4, d: 2}.</w:t>
      </w:r>
    </w:p>
    <w:p>
      <w:r>
        <w:rPr>
          <w:b/>
        </w:rPr>
        <w:t xml:space="preserve">Tulos</w:t>
      </w:r>
    </w:p>
    <w:p>
      <w:r>
        <w:t xml:space="preserve">1/90</w:t>
      </w:r>
    </w:p>
    <w:p>
      <w:r>
        <w:rPr>
          <w:b/>
        </w:rPr>
        <w:t xml:space="preserve">Esimerkki 7.3577</w:t>
      </w:r>
    </w:p>
    <w:p>
      <w:r>
        <w:t xml:space="preserve">Kolme kirjainta, jotka valitaan korvaamatta {s: 8, g: 2}. Mikä on todennäköisyys valita 1 s ja 2 g?</w:t>
      </w:r>
    </w:p>
    <w:p>
      <w:r>
        <w:rPr>
          <w:b/>
        </w:rPr>
        <w:t xml:space="preserve">Tulos</w:t>
      </w:r>
    </w:p>
    <w:p>
      <w:r>
        <w:t xml:space="preserve">1/15</w:t>
      </w:r>
    </w:p>
    <w:p>
      <w:r>
        <w:rPr>
          <w:b/>
        </w:rPr>
        <w:t xml:space="preserve">Esimerkki 7.3578</w:t>
      </w:r>
    </w:p>
    <w:p>
      <w:r>
        <w:t xml:space="preserve">Oletetaan, että 0 = -2*b + 22 - 6. Oletetaan b*t - 76 = 4*t. Olkoon u = t - 8. Mikä on u:n yksikkönumero?</w:t>
      </w:r>
    </w:p>
    <w:p>
      <w:r>
        <w:rPr>
          <w:b/>
        </w:rPr>
        <w:t xml:space="preserve">Tulos</w:t>
      </w:r>
    </w:p>
    <w:p>
      <w:r>
        <w:t xml:space="preserve">1</w:t>
      </w:r>
    </w:p>
    <w:p>
      <w:r>
        <w:rPr>
          <w:b/>
        </w:rPr>
        <w:t xml:space="preserve">Esimerkki 7.3579</w:t>
      </w:r>
    </w:p>
    <w:p>
      <w:r>
        <w:t xml:space="preserve">Mikä on 3,603696 tonnia grammoina?</w:t>
      </w:r>
    </w:p>
    <w:p>
      <w:r>
        <w:rPr>
          <w:b/>
        </w:rPr>
        <w:t xml:space="preserve">Tulos</w:t>
      </w:r>
    </w:p>
    <w:p>
      <w:r>
        <w:t xml:space="preserve">3603696</w:t>
      </w:r>
    </w:p>
    <w:p>
      <w:r>
        <w:rPr>
          <w:b/>
        </w:rPr>
        <w:t xml:space="preserve">Esimerkki 7.3580</w:t>
      </w:r>
    </w:p>
    <w:p>
      <w:r>
        <w:t xml:space="preserve">Olkoon k = -29 + 44. Olkoon r = k - -1. Laske 2:n ja r:n suurin yhteinen jakaja.</w:t>
      </w:r>
    </w:p>
    <w:p>
      <w:r>
        <w:rPr>
          <w:b/>
        </w:rPr>
        <w:t xml:space="preserve">Tulos</w:t>
      </w:r>
    </w:p>
    <w:p>
      <w:r>
        <w:t xml:space="preserve">2</w:t>
      </w:r>
    </w:p>
    <w:p>
      <w:r>
        <w:rPr>
          <w:b/>
        </w:rPr>
        <w:t xml:space="preserve">Esimerkki 7.3581</w:t>
      </w:r>
    </w:p>
    <w:p>
      <w:r>
        <w:t xml:space="preserve">Kuinka monta vuosituhatta on 5137,518 vuosikymmenessä?</w:t>
      </w:r>
    </w:p>
    <w:p>
      <w:r>
        <w:rPr>
          <w:b/>
        </w:rPr>
        <w:t xml:space="preserve">Tulos</w:t>
      </w:r>
    </w:p>
    <w:p>
      <w:r>
        <w:t xml:space="preserve">51.37518</w:t>
      </w:r>
    </w:p>
    <w:p>
      <w:r>
        <w:rPr>
          <w:b/>
        </w:rPr>
        <w:t xml:space="preserve">Esimerkki 7.3582</w:t>
      </w:r>
    </w:p>
    <w:p>
      <w:r>
        <w:t xml:space="preserve">Oletetaan, että 2*n + 2*n = 4. Oletetaan -n = f - 2. Mikä on f:n ja 5:n suurin yhteinen jakaja?</w:t>
      </w:r>
    </w:p>
    <w:p>
      <w:r>
        <w:rPr>
          <w:b/>
        </w:rPr>
        <w:t xml:space="preserve">Tulos</w:t>
      </w:r>
    </w:p>
    <w:p>
      <w:r>
        <w:t xml:space="preserve">1</w:t>
      </w:r>
    </w:p>
    <w:p>
      <w:r>
        <w:rPr>
          <w:b/>
        </w:rPr>
        <w:t xml:space="preserve">Esimerkki 7.3583</w:t>
      </w:r>
    </w:p>
    <w:p>
      <w:r>
        <w:t xml:space="preserve">Mikä on -5 + -463 emäksellä 7?</w:t>
      </w:r>
    </w:p>
    <w:p>
      <w:r>
        <w:rPr>
          <w:b/>
        </w:rPr>
        <w:t xml:space="preserve">Tulos</w:t>
      </w:r>
    </w:p>
    <w:p>
      <w:r>
        <w:t xml:space="preserve">-501</w:t>
      </w:r>
    </w:p>
    <w:p>
      <w:r>
        <w:rPr>
          <w:b/>
        </w:rPr>
        <w:t xml:space="preserve">Esimerkki 7.3584</w:t>
      </w:r>
    </w:p>
    <w:p>
      <w:r>
        <w:t xml:space="preserve">Kuinka monta kilogrammaa on 68868,17 nanogrammaa?</w:t>
      </w:r>
    </w:p>
    <w:p>
      <w:r>
        <w:rPr>
          <w:b/>
        </w:rPr>
        <w:t xml:space="preserve">Tulos</w:t>
      </w:r>
    </w:p>
    <w:p>
      <w:r>
        <w:t xml:space="preserve">0.00000006886817</w:t>
      </w:r>
    </w:p>
    <w:p>
      <w:r>
        <w:rPr>
          <w:b/>
        </w:rPr>
        <w:t xml:space="preserve">Esimerkki 7.3585</w:t>
      </w:r>
    </w:p>
    <w:p>
      <w:r>
        <w:t xml:space="preserve">0,0298:n ja 0,6:n tulo.</w:t>
      </w:r>
    </w:p>
    <w:p>
      <w:r>
        <w:rPr>
          <w:b/>
        </w:rPr>
        <w:t xml:space="preserve">Tulos</w:t>
      </w:r>
    </w:p>
    <w:p>
      <w:r>
        <w:t xml:space="preserve">0.01788</w:t>
      </w:r>
    </w:p>
    <w:p>
      <w:r>
        <w:rPr>
          <w:b/>
        </w:rPr>
        <w:t xml:space="preserve">Esimerkki 7.3586</w:t>
      </w:r>
    </w:p>
    <w:p>
      <w:r>
        <w:t xml:space="preserve">Kaksi kirjainta, jotka valitaan korvaamattomasti seuraavista {l: 1, e: 2, j: 6, t: 5, n: 3, b: 2}. Mikä on todennäköisyys valita 2 t?</w:t>
      </w:r>
    </w:p>
    <w:p>
      <w:r>
        <w:rPr>
          <w:b/>
        </w:rPr>
        <w:t xml:space="preserve">Tulos</w:t>
      </w:r>
    </w:p>
    <w:p>
      <w:r>
        <w:t xml:space="preserve">10/171</w:t>
      </w:r>
    </w:p>
    <w:p>
      <w:r>
        <w:rPr>
          <w:b/>
        </w:rPr>
        <w:t xml:space="preserve">Esimerkki 7.3587</w:t>
      </w:r>
    </w:p>
    <w:p>
      <w:r>
        <w:t xml:space="preserve">Olkoon c = -5 + 18. Olkoon o (2/(-3))/(2/(-15)). Oletetaan 93 = o*i - 97. Mikä on jäännös, kun i jaetaan c:llä?</w:t>
      </w:r>
    </w:p>
    <w:p>
      <w:r>
        <w:rPr>
          <w:b/>
        </w:rPr>
        <w:t xml:space="preserve">Tulos</w:t>
      </w:r>
    </w:p>
    <w:p>
      <w:r>
        <w:t xml:space="preserve">12</w:t>
      </w:r>
    </w:p>
    <w:p>
      <w:r>
        <w:rPr>
          <w:b/>
        </w:rPr>
        <w:t xml:space="preserve">Esimerkki 7.3588</w:t>
      </w:r>
    </w:p>
    <w:p>
      <w:r>
        <w:t xml:space="preserve">Ratkaise u + 8 = 5*u u:lle.</w:t>
      </w:r>
    </w:p>
    <w:p>
      <w:r>
        <w:rPr>
          <w:b/>
        </w:rPr>
        <w:t xml:space="preserve">Tulos</w:t>
      </w:r>
    </w:p>
    <w:p>
      <w:r>
        <w:t xml:space="preserve">2</w:t>
      </w:r>
    </w:p>
    <w:p>
      <w:r>
        <w:rPr>
          <w:b/>
        </w:rPr>
        <w:t xml:space="preserve">Esimerkki 7.3589</w:t>
      </w:r>
    </w:p>
    <w:p>
      <w:r>
        <w:t xml:space="preserve">Olkoon g(y) = -5*y - 12. Mikä on jäännös, kun 20 jaetaan g(-4):llä?</w:t>
      </w:r>
    </w:p>
    <w:p>
      <w:r>
        <w:rPr>
          <w:b/>
        </w:rPr>
        <w:t xml:space="preserve">Tulos</w:t>
      </w:r>
    </w:p>
    <w:p>
      <w:r>
        <w:t xml:space="preserve">4</w:t>
      </w:r>
    </w:p>
    <w:p>
      <w:r>
        <w:rPr>
          <w:b/>
        </w:rPr>
        <w:t xml:space="preserve">Esimerkki 7.3590</w:t>
      </w:r>
    </w:p>
    <w:p>
      <w:r>
        <w:t xml:space="preserve">Mikä on jäännös, kun (-122)/(-2) + (-4 - -5) jaetaan luvulla 22?</w:t>
      </w:r>
    </w:p>
    <w:p>
      <w:r>
        <w:rPr>
          <w:b/>
        </w:rPr>
        <w:t xml:space="preserve">Tulos</w:t>
      </w:r>
    </w:p>
    <w:p>
      <w:r>
        <w:t xml:space="preserve">18</w:t>
      </w:r>
    </w:p>
    <w:p>
      <w:r>
        <w:rPr>
          <w:b/>
        </w:rPr>
        <w:t xml:space="preserve">Esimerkki 7.3591</w:t>
      </w:r>
    </w:p>
    <w:p>
      <w:r>
        <w:t xml:space="preserve">Kaksi kirjainta, jotka valitaan korvaamatta {n: 10, t: 2}. Anna todennäköisyys sarjalle tt.</w:t>
      </w:r>
    </w:p>
    <w:p>
      <w:r>
        <w:rPr>
          <w:b/>
        </w:rPr>
        <w:t xml:space="preserve">Tulos</w:t>
      </w:r>
    </w:p>
    <w:p>
      <w:r>
        <w:t xml:space="preserve">1/66</w:t>
      </w:r>
    </w:p>
    <w:p>
      <w:r>
        <w:rPr>
          <w:b/>
        </w:rPr>
        <w:t xml:space="preserve">Esimerkki 7.3592</w:t>
      </w:r>
    </w:p>
    <w:p>
      <w:r>
        <w:t xml:space="preserve">Arvioi 6/12*-21*(-6)/(-9).</w:t>
      </w:r>
    </w:p>
    <w:p>
      <w:r>
        <w:rPr>
          <w:b/>
        </w:rPr>
        <w:t xml:space="preserve">Tulos</w:t>
      </w:r>
    </w:p>
    <w:p>
      <w:r>
        <w:t xml:space="preserve">-7</w:t>
      </w:r>
    </w:p>
    <w:p>
      <w:r>
        <w:rPr>
          <w:b/>
        </w:rPr>
        <w:t xml:space="preserve">Esimerkki 7.3593</w:t>
      </w:r>
    </w:p>
    <w:p>
      <w:r>
        <w:t xml:space="preserve">Olkoon j(g) = -g**2 + 15*g - 26. Olkoon s j(9). Olkoon b 1/((-1)/(-70)) + 0. Laske b:n ja s:n suurin yhteinen tekijä.</w:t>
      </w:r>
    </w:p>
    <w:p>
      <w:r>
        <w:rPr>
          <w:b/>
        </w:rPr>
        <w:t xml:space="preserve">Tulos</w:t>
      </w:r>
    </w:p>
    <w:p>
      <w:r>
        <w:t xml:space="preserve">14</w:t>
      </w:r>
    </w:p>
    <w:p>
      <w:r>
        <w:rPr>
          <w:b/>
        </w:rPr>
        <w:t xml:space="preserve">Esimerkki 7.3594</w:t>
      </w:r>
    </w:p>
    <w:p>
      <w:r>
        <w:t xml:space="preserve">Ratkaise 8*k - 629 + 573 = 0 k:lle.</w:t>
      </w:r>
    </w:p>
    <w:p>
      <w:r>
        <w:rPr>
          <w:b/>
        </w:rPr>
        <w:t xml:space="preserve">Tulos</w:t>
      </w:r>
    </w:p>
    <w:p>
      <w:r>
        <w:t xml:space="preserve">7</w:t>
      </w:r>
    </w:p>
    <w:p>
      <w:r>
        <w:rPr>
          <w:b/>
        </w:rPr>
        <w:t xml:space="preserve">Esimerkki 7.3595</w:t>
      </w:r>
    </w:p>
    <w:p>
      <w:r>
        <w:t xml:space="preserve">Oletetaan 56 = -2*w - 5*r, r - 5*r + 38 = -3*w. Olkoon y = w - -20. Ratkaistaan g:lle -3*u = 4*g - 5*u - y, -6 = -2*u.</w:t>
      </w:r>
    </w:p>
    <w:p>
      <w:r>
        <w:rPr>
          <w:b/>
        </w:rPr>
        <w:t xml:space="preserve">Tulos</w:t>
      </w:r>
    </w:p>
    <w:p>
      <w:r>
        <w:t xml:space="preserve">2</w:t>
      </w:r>
    </w:p>
    <w:p>
      <w:r>
        <w:rPr>
          <w:b/>
        </w:rPr>
        <w:t xml:space="preserve">Esimerkki 7.3596</w:t>
      </w:r>
    </w:p>
    <w:p>
      <w:r>
        <w:t xml:space="preserve">Olkoon o = 292360199/11290 + -51791/2. Olkoon d = -64357/11290 + o. Mikä on d:n ja -111/10 yhteinen nimittäjä?</w:t>
      </w:r>
    </w:p>
    <w:p>
      <w:r>
        <w:rPr>
          <w:b/>
        </w:rPr>
        <w:t xml:space="preserve">Tulos</w:t>
      </w:r>
    </w:p>
    <w:p>
      <w:r>
        <w:t xml:space="preserve">10</w:t>
      </w:r>
    </w:p>
    <w:p>
      <w:r>
        <w:rPr>
          <w:b/>
        </w:rPr>
        <w:t xml:space="preserve">Esimerkki 7.3597</w:t>
      </w:r>
    </w:p>
    <w:p>
      <w:r>
        <w:t xml:space="preserve">Kuinka monta kuukautta on viisi kahdeksasosaa vuosituhannesta?</w:t>
      </w:r>
    </w:p>
    <w:p>
      <w:r>
        <w:rPr>
          <w:b/>
        </w:rPr>
        <w:t xml:space="preserve">Tulos</w:t>
      </w:r>
    </w:p>
    <w:p>
      <w:r>
        <w:t xml:space="preserve">7500</w:t>
      </w:r>
    </w:p>
    <w:p>
      <w:r>
        <w:rPr>
          <w:b/>
        </w:rPr>
        <w:t xml:space="preserve">Esimerkki 7.3598</w:t>
      </w:r>
    </w:p>
    <w:p>
      <w:r>
        <w:t xml:space="preserve">Mikä on 1/10 vuosisadasta vuosikymmeninä?</w:t>
      </w:r>
    </w:p>
    <w:p>
      <w:r>
        <w:rPr>
          <w:b/>
        </w:rPr>
        <w:t xml:space="preserve">Tulos</w:t>
      </w:r>
    </w:p>
    <w:p>
      <w:r>
        <w:t xml:space="preserve">1</w:t>
      </w:r>
    </w:p>
    <w:p>
      <w:r>
        <w:rPr>
          <w:b/>
        </w:rPr>
        <w:t xml:space="preserve">Esimerkki 7.3599</w:t>
      </w:r>
    </w:p>
    <w:p>
      <w:r>
        <w:t xml:space="preserve">Oletetaan, että b + 3*k + k = 7, 5*k - 20 = -5*b. Oletetaan 2*l + 4 = 0, -l - 16 - 1 = -5*d. Ratkaistaan q:n osalta -b*q - 14 = d*o - 2, 4*q = 5*o + 20.</w:t>
      </w:r>
    </w:p>
    <w:p>
      <w:r>
        <w:rPr>
          <w:b/>
        </w:rPr>
        <w:t xml:space="preserve">Tulos</w:t>
      </w:r>
    </w:p>
    <w:p>
      <w:r>
        <w:t xml:space="preserve">0</w:t>
      </w:r>
    </w:p>
    <w:p>
      <w:r>
        <w:rPr>
          <w:b/>
        </w:rPr>
        <w:t xml:space="preserve">Esimerkki 7.3600</w:t>
      </w:r>
    </w:p>
    <w:p>
      <w:r>
        <w:t xml:space="preserve">Kaksi kirjainta, jotka on poimittu korvaamatta njjzjqqqjajatajzilta. Anna todennäköisyys valita 1 t ja 1 a.</w:t>
      </w:r>
    </w:p>
    <w:p>
      <w:r>
        <w:rPr>
          <w:b/>
        </w:rPr>
        <w:t xml:space="preserve">Tulos</w:t>
      </w:r>
    </w:p>
    <w:p>
      <w:r>
        <w:t xml:space="preserve">1/35</w:t>
      </w:r>
    </w:p>
    <w:p>
      <w:r>
        <w:rPr>
          <w:b/>
        </w:rPr>
        <w:t xml:space="preserve">Esimerkki 7.3601</w:t>
      </w:r>
    </w:p>
    <w:p>
      <w:r>
        <w:t xml:space="preserve">Laske jäännös, kun 49 jaetaan luvulla (-2)/(-7) - (430/(-14) + 3).</w:t>
      </w:r>
    </w:p>
    <w:p>
      <w:r>
        <w:rPr>
          <w:b/>
        </w:rPr>
        <w:t xml:space="preserve">Tulos</w:t>
      </w:r>
    </w:p>
    <w:p>
      <w:r>
        <w:t xml:space="preserve">21</w:t>
      </w:r>
    </w:p>
    <w:p>
      <w:r>
        <w:rPr>
          <w:b/>
        </w:rPr>
        <w:t xml:space="preserve">Esimerkki 7.3602</w:t>
      </w:r>
    </w:p>
    <w:p>
      <w:r>
        <w:t xml:space="preserve">Muunna 90013.43 vuosikymmenet vuosituhansiksi.</w:t>
      </w:r>
    </w:p>
    <w:p>
      <w:r>
        <w:rPr>
          <w:b/>
        </w:rPr>
        <w:t xml:space="preserve">Tulos</w:t>
      </w:r>
    </w:p>
    <w:p>
      <w:r>
        <w:t xml:space="preserve">900.1343</w:t>
      </w:r>
    </w:p>
    <w:p>
      <w:r>
        <w:rPr>
          <w:b/>
        </w:rPr>
        <w:t xml:space="preserve">Esimerkki 7.3603</w:t>
      </w:r>
    </w:p>
    <w:p>
      <w:r>
        <w:t xml:space="preserve">Kuinka monta milligrammaa on 10,07951kg?</w:t>
      </w:r>
    </w:p>
    <w:p>
      <w:r>
        <w:rPr>
          <w:b/>
        </w:rPr>
        <w:t xml:space="preserve">Tulos</w:t>
      </w:r>
    </w:p>
    <w:p>
      <w:r>
        <w:t xml:space="preserve">10079510</w:t>
      </w:r>
    </w:p>
    <w:p>
      <w:r>
        <w:rPr>
          <w:b/>
        </w:rPr>
        <w:t xml:space="preserve">Esimerkki 7.3604</w:t>
      </w:r>
    </w:p>
    <w:p>
      <w:r>
        <w:t xml:space="preserve">Oletetaan, että -s = 4*r - 45, -s - r + 4*r = -38. Laske jäännös, kun 121 jaetaan s:llä.</w:t>
      </w:r>
    </w:p>
    <w:p>
      <w:r>
        <w:rPr>
          <w:b/>
        </w:rPr>
        <w:t xml:space="preserve">Tulos</w:t>
      </w:r>
    </w:p>
    <w:p>
      <w:r>
        <w:t xml:space="preserve">39</w:t>
      </w:r>
    </w:p>
    <w:p>
      <w:r>
        <w:rPr>
          <w:b/>
        </w:rPr>
        <w:t xml:space="preserve">Esimerkki 7.3605</w:t>
      </w:r>
    </w:p>
    <w:p>
      <w:r>
        <w:t xml:space="preserve">Oletetaan, että 4*d + q - 9 = 2*d, 5*q - 5 = -2*d. Laske d:n ja 65:n suurin yhteinen tekijä.</w:t>
      </w:r>
    </w:p>
    <w:p>
      <w:r>
        <w:rPr>
          <w:b/>
        </w:rPr>
        <w:t xml:space="preserve">Tulos</w:t>
      </w:r>
    </w:p>
    <w:p>
      <w:r>
        <w:t xml:space="preserve">5</w:t>
      </w:r>
    </w:p>
    <w:p>
      <w:r>
        <w:rPr>
          <w:b/>
        </w:rPr>
        <w:t xml:space="preserve">Esimerkki 7.3606</w:t>
      </w:r>
    </w:p>
    <w:p>
      <w:r>
        <w:t xml:space="preserve">Olkoon m -2*1*(-5)/2. Olkoon k 0/3 + 6 + -2. Oletetaan, että 4*n = 2*n + k. Ratkaistaan 0 = n*q + m + 1 q:lle.</w:t>
      </w:r>
    </w:p>
    <w:p>
      <w:r>
        <w:rPr>
          <w:b/>
        </w:rPr>
        <w:t xml:space="preserve">Tulos</w:t>
      </w:r>
    </w:p>
    <w:p>
      <w:r>
        <w:t xml:space="preserve">-3</w:t>
      </w:r>
    </w:p>
    <w:p>
      <w:r>
        <w:rPr>
          <w:b/>
        </w:rPr>
        <w:t xml:space="preserve">Esimerkki 7.3607</w:t>
      </w:r>
    </w:p>
    <w:p>
      <w:r>
        <w:t xml:space="preserve">Laske kab-sarjan todennäköisyys, kun kolme kirjainta valitaan korvaamatta bbiaaaakabbka-kirjaimista.</w:t>
      </w:r>
    </w:p>
    <w:p>
      <w:r>
        <w:rPr>
          <w:b/>
        </w:rPr>
        <w:t xml:space="preserve">Tulos</w:t>
      </w:r>
    </w:p>
    <w:p>
      <w:r>
        <w:t xml:space="preserve">4/143</w:t>
      </w:r>
    </w:p>
    <w:p>
      <w:r>
        <w:rPr>
          <w:b/>
        </w:rPr>
        <w:t xml:space="preserve">Esimerkki 7.3608</w:t>
      </w:r>
    </w:p>
    <w:p>
      <w:r>
        <w:t xml:space="preserve">Kaksi kirjainta, jotka valitaan korvaamattomasti seuraavista {t: 2, d: 11, s: 6}. Anna todennäköisyys sarjalle st.</w:t>
      </w:r>
    </w:p>
    <w:p>
      <w:r>
        <w:rPr>
          <w:b/>
        </w:rPr>
        <w:t xml:space="preserve">Tulos</w:t>
      </w:r>
    </w:p>
    <w:p>
      <w:r>
        <w:t xml:space="preserve">2/57</w:t>
      </w:r>
    </w:p>
    <w:p>
      <w:r>
        <w:rPr>
          <w:b/>
        </w:rPr>
        <w:t xml:space="preserve">Esimerkki 7.3609</w:t>
      </w:r>
    </w:p>
    <w:p>
      <w:r>
        <w:t xml:space="preserve">Arvioi -35 + 38 - (3 - (2 + -3)).</w:t>
      </w:r>
    </w:p>
    <w:p>
      <w:r>
        <w:rPr>
          <w:b/>
        </w:rPr>
        <w:t xml:space="preserve">Tulos</w:t>
      </w:r>
    </w:p>
    <w:p>
      <w:r>
        <w:t xml:space="preserve">-1</w:t>
      </w:r>
    </w:p>
    <w:p>
      <w:r>
        <w:rPr>
          <w:b/>
        </w:rPr>
        <w:t xml:space="preserve">Esimerkki 7.3610</w:t>
      </w:r>
    </w:p>
    <w:p>
      <w:r>
        <w:t xml:space="preserve">Olkoon r(j) = -17*j - 3. Oletetaan 4*c = -4*v - 36, 5*v - v - 4 = 4*c. Olkoon a r(v). Laske 26:n ja a:n suurin yhteinen tekijä.</w:t>
      </w:r>
    </w:p>
    <w:p>
      <w:r>
        <w:rPr>
          <w:b/>
        </w:rPr>
        <w:t xml:space="preserve">Tulos</w:t>
      </w:r>
    </w:p>
    <w:p>
      <w:r>
        <w:t xml:space="preserve">13</w:t>
      </w:r>
    </w:p>
    <w:p>
      <w:r>
        <w:rPr>
          <w:b/>
        </w:rPr>
        <w:t xml:space="preserve">Esimerkki 7.3611</w:t>
      </w:r>
    </w:p>
    <w:p>
      <w:r>
        <w:t xml:space="preserve">Kuinka monta millilitraa on kolmessatoista neljänneslitrassa?</w:t>
      </w:r>
    </w:p>
    <w:p>
      <w:r>
        <w:rPr>
          <w:b/>
        </w:rPr>
        <w:t xml:space="preserve">Tulos</w:t>
      </w:r>
    </w:p>
    <w:p>
      <w:r>
        <w:t xml:space="preserve">3250</w:t>
      </w:r>
    </w:p>
    <w:p>
      <w:r>
        <w:rPr>
          <w:b/>
        </w:rPr>
        <w:t xml:space="preserve">Esimerkki 7.3612</w:t>
      </w:r>
    </w:p>
    <w:p>
      <w:r>
        <w:t xml:space="preserve">Mikä on luvun 4/((-40)/(-75))*(-44)/(-2) kymmenesosa?</w:t>
      </w:r>
    </w:p>
    <w:p>
      <w:r>
        <w:rPr>
          <w:b/>
        </w:rPr>
        <w:t xml:space="preserve">Tulos</w:t>
      </w:r>
    </w:p>
    <w:p>
      <w:r>
        <w:t xml:space="preserve">6</w:t>
      </w:r>
    </w:p>
    <w:p>
      <w:r>
        <w:rPr>
          <w:b/>
        </w:rPr>
        <w:t xml:space="preserve">Esimerkki 7.3613</w:t>
      </w:r>
    </w:p>
    <w:p>
      <w:r>
        <w:t xml:space="preserve">Kuinka monta millisekuntia on 4,649586 sekuntia?</w:t>
      </w:r>
    </w:p>
    <w:p>
      <w:r>
        <w:rPr>
          <w:b/>
        </w:rPr>
        <w:t xml:space="preserve">Tulos</w:t>
      </w:r>
    </w:p>
    <w:p>
      <w:r>
        <w:t xml:space="preserve">0.004649586</w:t>
      </w:r>
    </w:p>
    <w:p>
      <w:r>
        <w:rPr>
          <w:b/>
        </w:rPr>
        <w:t xml:space="preserve">Esimerkki 7.3614</w:t>
      </w:r>
    </w:p>
    <w:p>
      <w:r>
        <w:t xml:space="preserve">Oletetaan, että 91*v - 74 = 90*v. Mikä on jäännös, kun v jaetaan 15:llä?</w:t>
      </w:r>
    </w:p>
    <w:p>
      <w:r>
        <w:rPr>
          <w:b/>
        </w:rPr>
        <w:t xml:space="preserve">Tulos</w:t>
      </w:r>
    </w:p>
    <w:p>
      <w:r>
        <w:t xml:space="preserve">14</w:t>
      </w:r>
    </w:p>
    <w:p>
      <w:r>
        <w:rPr>
          <w:b/>
        </w:rPr>
        <w:t xml:space="preserve">Esimerkki 7.3615</w:t>
      </w:r>
    </w:p>
    <w:p>
      <w:r>
        <w:t xml:space="preserve">Olkoon a(c) = -c**3 - 13*c**2 - 23*c - 5. Olkoon s a(-11). Laske s:n ja 30:n suurin yhteinen tekijä.</w:t>
      </w:r>
    </w:p>
    <w:p>
      <w:r>
        <w:rPr>
          <w:b/>
        </w:rPr>
        <w:t xml:space="preserve">Tulos</w:t>
      </w:r>
    </w:p>
    <w:p>
      <w:r>
        <w:t xml:space="preserve">6</w:t>
      </w:r>
    </w:p>
    <w:p>
      <w:r>
        <w:rPr>
          <w:b/>
        </w:rPr>
        <w:t xml:space="preserve">Esimerkki 7.3616</w:t>
      </w:r>
    </w:p>
    <w:p>
      <w:r>
        <w:t xml:space="preserve">Muunna 994.8408l muotoon millilitra.</w:t>
      </w:r>
    </w:p>
    <w:p>
      <w:r>
        <w:rPr>
          <w:b/>
        </w:rPr>
        <w:t xml:space="preserve">Tulos</w:t>
      </w:r>
    </w:p>
    <w:p>
      <w:r>
        <w:t xml:space="preserve">994840.8</w:t>
      </w:r>
    </w:p>
    <w:p>
      <w:r>
        <w:rPr>
          <w:b/>
        </w:rPr>
        <w:t xml:space="preserve">Esimerkki 7.3617</w:t>
      </w:r>
    </w:p>
    <w:p>
      <w:r>
        <w:t xml:space="preserve">Kolme kirjainta, jotka on poimittu korvaamattomasti zxxzxzzlzxxzlzxxzxfzzxx. Anna todennäköisyys valita 1 l ja 2 x.</w:t>
      </w:r>
    </w:p>
    <w:p>
      <w:r>
        <w:rPr>
          <w:b/>
        </w:rPr>
        <w:t xml:space="preserve">Tulos</w:t>
      </w:r>
    </w:p>
    <w:p>
      <w:r>
        <w:t xml:space="preserve">7/170</w:t>
      </w:r>
    </w:p>
    <w:p>
      <w:r>
        <w:rPr>
          <w:b/>
        </w:rPr>
        <w:t xml:space="preserve">Esimerkki 7.3618</w:t>
      </w:r>
    </w:p>
    <w:p>
      <w:r>
        <w:t xml:space="preserve">Kolme kirjainta, jotka on poimittu korvaamatta mommg:stä. Anna prob of sequence omg.</w:t>
      </w:r>
    </w:p>
    <w:p>
      <w:r>
        <w:rPr>
          <w:b/>
        </w:rPr>
        <w:t xml:space="preserve">Tulos</w:t>
      </w:r>
    </w:p>
    <w:p>
      <w:r>
        <w:t xml:space="preserve">1/20</w:t>
      </w:r>
    </w:p>
    <w:p>
      <w:r>
        <w:rPr>
          <w:b/>
        </w:rPr>
        <w:t xml:space="preserve">Esimerkki 7.3619</w:t>
      </w:r>
    </w:p>
    <w:p>
      <w:r>
        <w:t xml:space="preserve">Kuinka monta nanogrammaa on 0,665001ug?</w:t>
      </w:r>
    </w:p>
    <w:p>
      <w:r>
        <w:rPr>
          <w:b/>
        </w:rPr>
        <w:t xml:space="preserve">Tulos</w:t>
      </w:r>
    </w:p>
    <w:p>
      <w:r>
        <w:t xml:space="preserve">665.001</w:t>
      </w:r>
    </w:p>
    <w:p>
      <w:r>
        <w:rPr>
          <w:b/>
        </w:rPr>
        <w:t xml:space="preserve">Esimerkki 7.3620</w:t>
      </w:r>
    </w:p>
    <w:p>
      <w:r>
        <w:t xml:space="preserve">Oletetaan, että 0 = 2*r + 8*r - 110. Olkoon a(s) = s**2 + 1. Olkoon d(f) = f**2 - 8*f. Olkoon u d(8). Olkoon i a(u). Mikä on i:n ja r:n suurin yhteinen tekijä?</w:t>
      </w:r>
    </w:p>
    <w:p>
      <w:r>
        <w:rPr>
          <w:b/>
        </w:rPr>
        <w:t xml:space="preserve">Tulos</w:t>
      </w:r>
    </w:p>
    <w:p>
      <w:r>
        <w:t xml:space="preserve">1</w:t>
      </w:r>
    </w:p>
    <w:p>
      <w:r>
        <w:rPr>
          <w:b/>
        </w:rPr>
        <w:t xml:space="preserve">Esimerkki 7.3621</w:t>
      </w:r>
    </w:p>
    <w:p>
      <w:r>
        <w:t xml:space="preserve">Mitä seuraavaksi: -26, -42, -58, -74, -90, -106?</w:t>
      </w:r>
    </w:p>
    <w:p>
      <w:r>
        <w:rPr>
          <w:b/>
        </w:rPr>
        <w:t xml:space="preserve">Tulos</w:t>
      </w:r>
    </w:p>
    <w:p>
      <w:r>
        <w:t xml:space="preserve">-122</w:t>
      </w:r>
    </w:p>
    <w:p>
      <w:r>
        <w:rPr>
          <w:b/>
        </w:rPr>
        <w:t xml:space="preserve">Esimerkki 7.3622</w:t>
      </w:r>
    </w:p>
    <w:p>
      <w:r>
        <w:t xml:space="preserve">Oletetaan, että 22 = 2*a + 4*o, 7*a + o = 2*a + 10. Mikä on a:n ja 10/35 - 122/(-14) pienin yhteinen monikerta?</w:t>
      </w:r>
    </w:p>
    <w:p>
      <w:r>
        <w:rPr>
          <w:b/>
        </w:rPr>
        <w:t xml:space="preserve">Tulos</w:t>
      </w:r>
    </w:p>
    <w:p>
      <w:r>
        <w:t xml:space="preserve">9</w:t>
      </w:r>
    </w:p>
    <w:p>
      <w:r>
        <w:rPr>
          <w:b/>
        </w:rPr>
        <w:t xml:space="preserve">Esimerkki 7.3623</w:t>
      </w:r>
    </w:p>
    <w:p>
      <w:r>
        <w:t xml:space="preserve">Laske todennäköisyys sarjalle ffff, kun neljä kirjainta poimitaan korvaamatta {f: 6}.</w:t>
      </w:r>
    </w:p>
    <w:p>
      <w:r>
        <w:rPr>
          <w:b/>
        </w:rPr>
        <w:t xml:space="preserve">Tulos</w:t>
      </w:r>
    </w:p>
    <w:p>
      <w:r>
        <w:t xml:space="preserve">1</w:t>
      </w:r>
    </w:p>
    <w:p>
      <w:r>
        <w:rPr>
          <w:b/>
        </w:rPr>
        <w:t xml:space="preserve">Esimerkki 7.3624</w:t>
      </w:r>
    </w:p>
    <w:p>
      <w:r>
        <w:t xml:space="preserve">Kuinka monta millilitraa on 3/25 litraa?</w:t>
      </w:r>
    </w:p>
    <w:p>
      <w:r>
        <w:rPr>
          <w:b/>
        </w:rPr>
        <w:t xml:space="preserve">Tulos</w:t>
      </w:r>
    </w:p>
    <w:p>
      <w:r>
        <w:t xml:space="preserve">120</w:t>
      </w:r>
    </w:p>
    <w:p>
      <w:r>
        <w:rPr>
          <w:b/>
        </w:rPr>
        <w:t xml:space="preserve">Esimerkki 7.3625</w:t>
      </w:r>
    </w:p>
    <w:p>
      <w:r>
        <w:t xml:space="preserve">Mikä on 6/5 kilometriä metreinä?</w:t>
      </w:r>
    </w:p>
    <w:p>
      <w:r>
        <w:rPr>
          <w:b/>
        </w:rPr>
        <w:t xml:space="preserve">Tulos</w:t>
      </w:r>
    </w:p>
    <w:p>
      <w:r>
        <w:t xml:space="preserve">1200</w:t>
      </w:r>
    </w:p>
    <w:p>
      <w:r>
        <w:rPr>
          <w:b/>
        </w:rPr>
        <w:t xml:space="preserve">Esimerkki 7.3626</w:t>
      </w:r>
    </w:p>
    <w:p>
      <w:r>
        <w:t xml:space="preserve">Kuinka monta kuukautta on kahdeskymmenesosa vuosikymmenestä?</w:t>
      </w:r>
    </w:p>
    <w:p>
      <w:r>
        <w:rPr>
          <w:b/>
        </w:rPr>
        <w:t xml:space="preserve">Tulos</w:t>
      </w:r>
    </w:p>
    <w:p>
      <w:r>
        <w:t xml:space="preserve">6</w:t>
      </w:r>
    </w:p>
    <w:p>
      <w:r>
        <w:rPr>
          <w:b/>
        </w:rPr>
        <w:t xml:space="preserve">Esimerkki 7.3627</w:t>
      </w:r>
    </w:p>
    <w:p>
      <w:r>
        <w:t xml:space="preserve">Oletetaan, että 5*f - 15 = 2*f. Ratkaise v = f*v v:n suhteen.</w:t>
      </w:r>
    </w:p>
    <w:p>
      <w:r>
        <w:rPr>
          <w:b/>
        </w:rPr>
        <w:t xml:space="preserve">Tulos</w:t>
      </w:r>
    </w:p>
    <w:p>
      <w:r>
        <w:t xml:space="preserve">0</w:t>
      </w:r>
    </w:p>
    <w:p>
      <w:r>
        <w:rPr>
          <w:b/>
        </w:rPr>
        <w:t xml:space="preserve">Esimerkki 7.3628</w:t>
      </w:r>
    </w:p>
    <w:p>
      <w:r>
        <w:t xml:space="preserve">Kuinka monta millilitraa on 442,2491 litrassa?</w:t>
      </w:r>
    </w:p>
    <w:p>
      <w:r>
        <w:rPr>
          <w:b/>
        </w:rPr>
        <w:t xml:space="preserve">Tulos</w:t>
      </w:r>
    </w:p>
    <w:p>
      <w:r>
        <w:t xml:space="preserve">442249.1</w:t>
      </w:r>
    </w:p>
    <w:p>
      <w:r>
        <w:rPr>
          <w:b/>
        </w:rPr>
        <w:t xml:space="preserve">Esimerkki 7.3629</w:t>
      </w:r>
    </w:p>
    <w:p>
      <w:r>
        <w:t xml:space="preserve">Neljä kirjainta, jotka on valittu korvaamatta {u: 6, b: 2, q: 1, k: 4, h: 7}. Mikä on todennäköisyys valita 3 h ja 1 u?</w:t>
      </w:r>
    </w:p>
    <w:p>
      <w:r>
        <w:rPr>
          <w:b/>
        </w:rPr>
        <w:t xml:space="preserve">Tulos</w:t>
      </w:r>
    </w:p>
    <w:p>
      <w:r>
        <w:t xml:space="preserve">14/323</w:t>
      </w:r>
    </w:p>
    <w:p>
      <w:r>
        <w:rPr>
          <w:b/>
        </w:rPr>
        <w:t xml:space="preserve">Esimerkki 7.3630</w:t>
      </w:r>
    </w:p>
    <w:p>
      <w:r>
        <w:t xml:space="preserve">Olkoon z(s) kolmannen derivaatan 0*s**3 + 0*s**4 + 2/15*s**5 + s**2 + 0*s + 0 kolmas derivaatta. Mikä on z(-1):n yksikkönumero?</w:t>
      </w:r>
    </w:p>
    <w:p>
      <w:r>
        <w:rPr>
          <w:b/>
        </w:rPr>
        <w:t xml:space="preserve">Tulos</w:t>
      </w:r>
    </w:p>
    <w:p>
      <w:r>
        <w:t xml:space="preserve">8</w:t>
      </w:r>
    </w:p>
    <w:p>
      <w:r>
        <w:rPr>
          <w:b/>
        </w:rPr>
        <w:t xml:space="preserve">Esimerkki 7.3631</w:t>
      </w:r>
    </w:p>
    <w:p>
      <w:r>
        <w:t xml:space="preserve">Olkoon v = 13 + 12. Mikä on jäännös, kun 97 jaetaan v:llä?</w:t>
      </w:r>
    </w:p>
    <w:p>
      <w:r>
        <w:rPr>
          <w:b/>
        </w:rPr>
        <w:t xml:space="preserve">Tulos</w:t>
      </w:r>
    </w:p>
    <w:p>
      <w:r>
        <w:t xml:space="preserve">22</w:t>
      </w:r>
    </w:p>
    <w:p>
      <w:r>
        <w:rPr>
          <w:b/>
        </w:rPr>
        <w:t xml:space="preserve">Esimerkki 7.3632</w:t>
      </w:r>
    </w:p>
    <w:p>
      <w:r>
        <w:t xml:space="preserve">Olkoon q = -2 + 3. Mikä on pienin yhteinen monikerta luvuille 0 + 9 + q + 0 ja 1?</w:t>
      </w:r>
    </w:p>
    <w:p>
      <w:r>
        <w:rPr>
          <w:b/>
        </w:rPr>
        <w:t xml:space="preserve">Tulos</w:t>
      </w:r>
    </w:p>
    <w:p>
      <w:r>
        <w:t xml:space="preserve">10</w:t>
      </w:r>
    </w:p>
    <w:p>
      <w:r>
        <w:rPr>
          <w:b/>
        </w:rPr>
        <w:t xml:space="preserve">Esimerkki 7.3633</w:t>
      </w:r>
    </w:p>
    <w:p>
      <w:r>
        <w:t xml:space="preserve">Olkoon c = 55 + -29. Mikä on c:n kymppiluku?</w:t>
      </w:r>
    </w:p>
    <w:p>
      <w:r>
        <w:rPr>
          <w:b/>
        </w:rPr>
        <w:t xml:space="preserve">Tulos</w:t>
      </w:r>
    </w:p>
    <w:p>
      <w:r>
        <w:t xml:space="preserve">2</w:t>
      </w:r>
    </w:p>
    <w:p>
      <w:r>
        <w:rPr>
          <w:b/>
        </w:rPr>
        <w:t xml:space="preserve">Esimerkki 7.3634</w:t>
      </w:r>
    </w:p>
    <w:p>
      <w:r>
        <w:t xml:space="preserve">Mitä seuraavaksi: -18, -32, -60, -108, -182, -288, -432, -620?</w:t>
      </w:r>
    </w:p>
    <w:p>
      <w:r>
        <w:rPr>
          <w:b/>
        </w:rPr>
        <w:t xml:space="preserve">Tulos</w:t>
      </w:r>
    </w:p>
    <w:p>
      <w:r>
        <w:t xml:space="preserve">-858</w:t>
      </w:r>
    </w:p>
    <w:p>
      <w:r>
        <w:rPr>
          <w:b/>
        </w:rPr>
        <w:t xml:space="preserve">Esimerkki 7.3635</w:t>
      </w:r>
    </w:p>
    <w:p>
      <w:r>
        <w:t xml:space="preserve">0*480</w:t>
      </w:r>
    </w:p>
    <w:p>
      <w:r>
        <w:rPr>
          <w:b/>
        </w:rPr>
        <w:t xml:space="preserve">Tulos</w:t>
      </w:r>
    </w:p>
    <w:p>
      <w:r>
        <w:t xml:space="preserve">0</w:t>
      </w:r>
    </w:p>
    <w:p>
      <w:r>
        <w:rPr>
          <w:b/>
        </w:rPr>
        <w:t xml:space="preserve">Esimerkki 7.3636</w:t>
      </w:r>
    </w:p>
    <w:p>
      <w:r>
        <w:t xml:space="preserve">Ratkaise a:n arvo -4*a - 10 = -18.</w:t>
      </w:r>
    </w:p>
    <w:p>
      <w:r>
        <w:rPr>
          <w:b/>
        </w:rPr>
        <w:t xml:space="preserve">Tulos</w:t>
      </w:r>
    </w:p>
    <w:p>
      <w:r>
        <w:t xml:space="preserve">2</w:t>
      </w:r>
    </w:p>
    <w:p>
      <w:r>
        <w:rPr>
          <w:b/>
        </w:rPr>
        <w:t xml:space="preserve">Esimerkki 7.3637</w:t>
      </w:r>
    </w:p>
    <w:p>
      <w:r>
        <w:t xml:space="preserve">Olkoon q = 3 - -9. Mikä on 6:n ja q:n suurin yhteinen jakaja?</w:t>
      </w:r>
    </w:p>
    <w:p>
      <w:r>
        <w:rPr>
          <w:b/>
        </w:rPr>
        <w:t xml:space="preserve">Tulos</w:t>
      </w:r>
    </w:p>
    <w:p>
      <w:r>
        <w:t xml:space="preserve">6</w:t>
      </w:r>
    </w:p>
    <w:p>
      <w:r>
        <w:rPr>
          <w:b/>
        </w:rPr>
        <w:t xml:space="preserve">Esimerkki 7.3638</w:t>
      </w:r>
    </w:p>
    <w:p>
      <w:r>
        <w:t xml:space="preserve">Arvioi (-1)/(13/(-84 + 6)).</w:t>
      </w:r>
    </w:p>
    <w:p>
      <w:r>
        <w:rPr>
          <w:b/>
        </w:rPr>
        <w:t xml:space="preserve">Tulos</w:t>
      </w:r>
    </w:p>
    <w:p>
      <w:r>
        <w:t xml:space="preserve">6</w:t>
      </w:r>
    </w:p>
    <w:p>
      <w:r>
        <w:rPr>
          <w:b/>
        </w:rPr>
        <w:t xml:space="preserve">Esimerkki 7.3639</w:t>
      </w:r>
    </w:p>
    <w:p>
      <w:r>
        <w:t xml:space="preserve">Oletetaan, että -4*m = -3*g + 204, m + 136 = 2*g - m. Mikä on g:n kymmenesosa?</w:t>
      </w:r>
    </w:p>
    <w:p>
      <w:r>
        <w:rPr>
          <w:b/>
        </w:rPr>
        <w:t xml:space="preserve">Tulos</w:t>
      </w:r>
    </w:p>
    <w:p>
      <w:r>
        <w:t xml:space="preserve">6</w:t>
      </w:r>
    </w:p>
    <w:p>
      <w:r>
        <w:rPr>
          <w:b/>
        </w:rPr>
        <w:t xml:space="preserve">Esimerkki 7.3640</w:t>
      </w:r>
    </w:p>
    <w:p>
      <w:r>
        <w:t xml:space="preserve">Laske 1/(3/(-6)) - 402/(-60) ja -71/12 yhteinen nimittäjä.</w:t>
      </w:r>
    </w:p>
    <w:p>
      <w:r>
        <w:rPr>
          <w:b/>
        </w:rPr>
        <w:t xml:space="preserve">Tulos</w:t>
      </w:r>
    </w:p>
    <w:p>
      <w:r>
        <w:t xml:space="preserve">60</w:t>
      </w:r>
    </w:p>
    <w:p>
      <w:r>
        <w:rPr>
          <w:b/>
        </w:rPr>
        <w:t xml:space="preserve">Esimerkki 7.3641</w:t>
      </w:r>
    </w:p>
    <w:p>
      <w:r>
        <w:t xml:space="preserve">Muunna 0,5158104 vuosikymmentä vuosituhanneksi.</w:t>
      </w:r>
    </w:p>
    <w:p>
      <w:r>
        <w:rPr>
          <w:b/>
        </w:rPr>
        <w:t xml:space="preserve">Tulos</w:t>
      </w:r>
    </w:p>
    <w:p>
      <w:r>
        <w:t xml:space="preserve">0.005158104</w:t>
      </w:r>
    </w:p>
    <w:p>
      <w:r>
        <w:rPr>
          <w:b/>
        </w:rPr>
        <w:t xml:space="preserve">Esimerkki 7.3642</w:t>
      </w:r>
    </w:p>
    <w:p>
      <w:r>
        <w:t xml:space="preserve">Mikä on 6*(16/20)/(6/5)?</w:t>
      </w:r>
    </w:p>
    <w:p>
      <w:r>
        <w:rPr>
          <w:b/>
        </w:rPr>
        <w:t xml:space="preserve">Tulos</w:t>
      </w:r>
    </w:p>
    <w:p>
      <w:r>
        <w:t xml:space="preserve">4</w:t>
      </w:r>
    </w:p>
    <w:p>
      <w:r>
        <w:rPr>
          <w:b/>
        </w:rPr>
        <w:t xml:space="preserve">Esimerkki 7.3643</w:t>
      </w:r>
    </w:p>
    <w:p>
      <w:r>
        <w:t xml:space="preserve">Kuinka monta mikrosekuntia on 3/40 millisekuntia?</w:t>
      </w:r>
    </w:p>
    <w:p>
      <w:r>
        <w:rPr>
          <w:b/>
        </w:rPr>
        <w:t xml:space="preserve">Tulos</w:t>
      </w:r>
    </w:p>
    <w:p>
      <w:r>
        <w:t xml:space="preserve">75</w:t>
      </w:r>
    </w:p>
    <w:p>
      <w:r>
        <w:rPr>
          <w:b/>
        </w:rPr>
        <w:t xml:space="preserve">Esimerkki 7.3644</w:t>
      </w:r>
    </w:p>
    <w:p>
      <w:r>
        <w:t xml:space="preserve">Neljä kirjainta, jotka valitaan korvaamattomasti seuraavista {i: 13, s: 1, r: 2, g: 3}. Anna todennäköisyys sarjalle rsrg.</w:t>
      </w:r>
    </w:p>
    <w:p>
      <w:r>
        <w:rPr>
          <w:b/>
        </w:rPr>
        <w:t xml:space="preserve">Tulos</w:t>
      </w:r>
    </w:p>
    <w:p>
      <w:r>
        <w:t xml:space="preserve">1/15504</w:t>
      </w:r>
    </w:p>
    <w:p>
      <w:r>
        <w:rPr>
          <w:b/>
        </w:rPr>
        <w:t xml:space="preserve">Esimerkki 7.3645</w:t>
      </w:r>
    </w:p>
    <w:p>
      <w:r>
        <w:t xml:space="preserve">Oletetaan -19*v + 15*v + 20 = 0. Oletetaan -2*l + v*l = -3*h + 45, 2*l - 40 = -3*h. Olkoon b = 31 - 21. Mikä on h:n ja b:n pienin yhteinen monikerta?</w:t>
      </w:r>
    </w:p>
    <w:p>
      <w:r>
        <w:rPr>
          <w:b/>
        </w:rPr>
        <w:t xml:space="preserve">Tulos</w:t>
      </w:r>
    </w:p>
    <w:p>
      <w:r>
        <w:t xml:space="preserve">10</w:t>
      </w:r>
    </w:p>
    <w:p>
      <w:r>
        <w:rPr>
          <w:b/>
        </w:rPr>
        <w:t xml:space="preserve">Esimerkki 7.3646</w:t>
      </w:r>
    </w:p>
    <w:p>
      <w:r>
        <w:t xml:space="preserve">Neljä kirjainta, jotka on poimittu korvaamattomasti jjjjjjjjxjjjxjxxaa. Mikä on todennäköisyys valita 1 x ja 3 y?</w:t>
      </w:r>
    </w:p>
    <w:p>
      <w:r>
        <w:rPr>
          <w:b/>
        </w:rPr>
        <w:t xml:space="preserve">Tulos</w:t>
      </w:r>
    </w:p>
    <w:p>
      <w:r>
        <w:t xml:space="preserve">12/85</w:t>
      </w:r>
    </w:p>
    <w:p>
      <w:r>
        <w:rPr>
          <w:b/>
        </w:rPr>
        <w:t xml:space="preserve">Esimerkki 7.3647</w:t>
      </w:r>
    </w:p>
    <w:p>
      <w:r>
        <w:t xml:space="preserve">Olkoon z (2/4)/(5/(-70)). Olkoon a(s) = s**3 + 7*s**2 - 2*s - 6. Olkoon k a(z). Ratkaistaan v:n osalta -5*i = -10, 3*i = 4*v - i + k.</w:t>
      </w:r>
    </w:p>
    <w:p>
      <w:r>
        <w:rPr>
          <w:b/>
        </w:rPr>
        <w:t xml:space="preserve">Tulos</w:t>
      </w:r>
    </w:p>
    <w:p>
      <w:r>
        <w:t xml:space="preserve">0</w:t>
      </w:r>
    </w:p>
    <w:p>
      <w:r>
        <w:rPr>
          <w:b/>
        </w:rPr>
        <w:t xml:space="preserve">Esimerkki 7.3648</w:t>
      </w:r>
    </w:p>
    <w:p>
      <w:r>
        <w:t xml:space="preserve">Mikä on (81/135)/(18/5)?</w:t>
      </w:r>
    </w:p>
    <w:p>
      <w:r>
        <w:rPr>
          <w:b/>
        </w:rPr>
        <w:t xml:space="preserve">Tulos</w:t>
      </w:r>
    </w:p>
    <w:p>
      <w:r>
        <w:t xml:space="preserve">1/6</w:t>
      </w:r>
    </w:p>
    <w:p>
      <w:r>
        <w:rPr>
          <w:b/>
        </w:rPr>
        <w:t xml:space="preserve">Esimerkki 7.3649</w:t>
      </w:r>
    </w:p>
    <w:p>
      <w:r>
        <w:t xml:space="preserve">Ratkaise r:n osalta -11*r + 10*r - 12 = 2*z, 0 = 4*z + 20.</w:t>
      </w:r>
    </w:p>
    <w:p>
      <w:r>
        <w:rPr>
          <w:b/>
        </w:rPr>
        <w:t xml:space="preserve">Tulos</w:t>
      </w:r>
    </w:p>
    <w:p>
      <w:r>
        <w:t xml:space="preserve">-2</w:t>
      </w:r>
    </w:p>
    <w:p>
      <w:r>
        <w:rPr>
          <w:b/>
        </w:rPr>
        <w:t xml:space="preserve">Esimerkki 7.3650</w:t>
      </w:r>
    </w:p>
    <w:p>
      <w:r>
        <w:t xml:space="preserve">Olkoon b(n) = -n - 3. Olkoon s b(-5). Oletetaan, että k - 4 = -s*p - 3*p, -3*k + 2*p + 12 = 0. Mikä on 44:n ja k:n suurin yhteinen tekijä?</w:t>
      </w:r>
    </w:p>
    <w:p>
      <w:r>
        <w:rPr>
          <w:b/>
        </w:rPr>
        <w:t xml:space="preserve">Tulos</w:t>
      </w:r>
    </w:p>
    <w:p>
      <w:r>
        <w:t xml:space="preserve">4</w:t>
      </w:r>
    </w:p>
    <w:p>
      <w:r>
        <w:rPr>
          <w:b/>
        </w:rPr>
        <w:t xml:space="preserve">Esimerkki 7.3651</w:t>
      </w:r>
    </w:p>
    <w:p>
      <w:r>
        <w:t xml:space="preserve">Laske todennäköisyys valita 1 v, 1 s ja 2 w, kun neljä kirjainta poimitaan korvaamatta swwwvvvwwvwnnvs-kirjaimista.</w:t>
      </w:r>
    </w:p>
    <w:p>
      <w:r>
        <w:rPr>
          <w:b/>
        </w:rPr>
        <w:t xml:space="preserve">Tulos</w:t>
      </w:r>
    </w:p>
    <w:p>
      <w:r>
        <w:t xml:space="preserve">16/143</w:t>
      </w:r>
    </w:p>
    <w:p>
      <w:r>
        <w:rPr>
          <w:b/>
        </w:rPr>
        <w:t xml:space="preserve">Esimerkki 7.3652</w:t>
      </w:r>
    </w:p>
    <w:p>
      <w:r>
        <w:t xml:space="preserve">Mikä on -24 + 0 emäksessä 7?</w:t>
      </w:r>
    </w:p>
    <w:p>
      <w:r>
        <w:rPr>
          <w:b/>
        </w:rPr>
        <w:t xml:space="preserve">Tulos</w:t>
      </w:r>
    </w:p>
    <w:p>
      <w:r>
        <w:t xml:space="preserve">-24</w:t>
      </w:r>
    </w:p>
    <w:p>
      <w:r>
        <w:rPr>
          <w:b/>
        </w:rPr>
        <w:t xml:space="preserve">Esimerkki 7.3653</w:t>
      </w:r>
    </w:p>
    <w:p>
      <w:r>
        <w:t xml:space="preserve">Oletetaan, että -5*w - 8 = -3*w, 5*q - 4*w = 41. Olkoon o (-9)/(-15)*(-7 + 2). Laske jäännös, kun q jaetaan (3 - (o + 3)) + 0.</w:t>
      </w:r>
    </w:p>
    <w:p>
      <w:r>
        <w:rPr>
          <w:b/>
        </w:rPr>
        <w:t xml:space="preserve">Tulos</w:t>
      </w:r>
    </w:p>
    <w:p>
      <w:r>
        <w:t xml:space="preserve">2</w:t>
      </w:r>
    </w:p>
    <w:p>
      <w:r>
        <w:rPr>
          <w:b/>
        </w:rPr>
        <w:t xml:space="preserve">Esimerkki 7.3654</w:t>
      </w:r>
    </w:p>
    <w:p>
      <w:r>
        <w:t xml:space="preserve">Mikä on viisikymmentäviisi litran puolikasta millilitroina?</w:t>
      </w:r>
    </w:p>
    <w:p>
      <w:r>
        <w:rPr>
          <w:b/>
        </w:rPr>
        <w:t xml:space="preserve">Tulos</w:t>
      </w:r>
    </w:p>
    <w:p>
      <w:r>
        <w:t xml:space="preserve">27500</w:t>
      </w:r>
    </w:p>
    <w:p>
      <w:r>
        <w:rPr>
          <w:b/>
        </w:rPr>
        <w:t xml:space="preserve">Esimerkki 7.3655</w:t>
      </w:r>
    </w:p>
    <w:p>
      <w:r>
        <w:t xml:space="preserve">Kuinka monta kilometriä on 2,673148 senttimetriä?</w:t>
      </w:r>
    </w:p>
    <w:p>
      <w:r>
        <w:rPr>
          <w:b/>
        </w:rPr>
        <w:t xml:space="preserve">Tulos</w:t>
      </w:r>
    </w:p>
    <w:p>
      <w:r>
        <w:t xml:space="preserve">0.00002673148</w:t>
      </w:r>
    </w:p>
    <w:p>
      <w:r>
        <w:rPr>
          <w:b/>
        </w:rPr>
        <w:t xml:space="preserve">Esimerkki 7.3656</w:t>
      </w:r>
    </w:p>
    <w:p>
      <w:r>
        <w:t xml:space="preserve">Mikä on jäännös, kun 46 jaetaan luvulla (5*-5)/(19 - 20)?</w:t>
      </w:r>
    </w:p>
    <w:p>
      <w:r>
        <w:rPr>
          <w:b/>
        </w:rPr>
        <w:t xml:space="preserve">Tulos</w:t>
      </w:r>
    </w:p>
    <w:p>
      <w:r>
        <w:t xml:space="preserve">21</w:t>
      </w:r>
    </w:p>
    <w:p>
      <w:r>
        <w:rPr>
          <w:b/>
        </w:rPr>
        <w:t xml:space="preserve">Esimerkki 7.3657</w:t>
      </w:r>
    </w:p>
    <w:p>
      <w:r>
        <w:t xml:space="preserve">Laske jäännös, kun (1*(1 + 2) - 114)*-1 jaetaan 28:lla.</w:t>
      </w:r>
    </w:p>
    <w:p>
      <w:r>
        <w:rPr>
          <w:b/>
        </w:rPr>
        <w:t xml:space="preserve">Tulos</w:t>
      </w:r>
    </w:p>
    <w:p>
      <w:r>
        <w:t xml:space="preserve">27</w:t>
      </w:r>
    </w:p>
    <w:p>
      <w:r>
        <w:rPr>
          <w:b/>
        </w:rPr>
        <w:t xml:space="preserve">Esimerkki 7.3658</w:t>
      </w:r>
    </w:p>
    <w:p>
      <w:r>
        <w:t xml:space="preserve">Olkoon z(q) -q**6/120 - q**5/20 + q**4/12 - 5*q**3/6 - 6*q**2:n kolmas derivaatta. Olkoon x z(-4). Ratkaistaan -l + 8 = x l:n suhteen.</w:t>
      </w:r>
    </w:p>
    <w:p>
      <w:r>
        <w:rPr>
          <w:b/>
        </w:rPr>
        <w:t xml:space="preserve">Tulos</w:t>
      </w:r>
    </w:p>
    <w:p>
      <w:r>
        <w:t xml:space="preserve">5</w:t>
      </w:r>
    </w:p>
    <w:p>
      <w:r>
        <w:rPr>
          <w:b/>
        </w:rPr>
        <w:t xml:space="preserve">Esimerkki 7.3659</w:t>
      </w:r>
    </w:p>
    <w:p>
      <w:r>
        <w:t xml:space="preserve">Ratkaise w:n osalta 5*w - 75*n + 78*n = 1, -4*n + 6 = 2*w.</w:t>
      </w:r>
    </w:p>
    <w:p>
      <w:r>
        <w:rPr>
          <w:b/>
        </w:rPr>
        <w:t xml:space="preserve">Tulos</w:t>
      </w:r>
    </w:p>
    <w:p>
      <w:r>
        <w:t xml:space="preserve">-1</w:t>
      </w:r>
    </w:p>
    <w:p>
      <w:r>
        <w:rPr>
          <w:b/>
        </w:rPr>
        <w:t xml:space="preserve">Esimerkki 7.3660</w:t>
      </w:r>
    </w:p>
    <w:p>
      <w:r>
        <w:t xml:space="preserve">Kuinka monta milligrammaa on kahdessakymmenessäviidessä neljännesgrammassa?</w:t>
      </w:r>
    </w:p>
    <w:p>
      <w:r>
        <w:rPr>
          <w:b/>
        </w:rPr>
        <w:t xml:space="preserve">Tulos</w:t>
      </w:r>
    </w:p>
    <w:p>
      <w:r>
        <w:t xml:space="preserve">6250</w:t>
      </w:r>
    </w:p>
    <w:p>
      <w:r>
        <w:rPr>
          <w:b/>
        </w:rPr>
        <w:t xml:space="preserve">Esimerkki 7.3661</w:t>
      </w:r>
    </w:p>
    <w:p>
      <w:r>
        <w:t xml:space="preserve">Mitä seuraavaksi -171, -327, -483?</w:t>
      </w:r>
    </w:p>
    <w:p>
      <w:r>
        <w:rPr>
          <w:b/>
        </w:rPr>
        <w:t xml:space="preserve">Tulos</w:t>
      </w:r>
    </w:p>
    <w:p>
      <w:r>
        <w:t xml:space="preserve">-639</w:t>
      </w:r>
    </w:p>
    <w:p>
      <w:r>
        <w:rPr>
          <w:b/>
        </w:rPr>
        <w:t xml:space="preserve">Esimerkki 7.3662</w:t>
      </w:r>
    </w:p>
    <w:p>
      <w:r>
        <w:t xml:space="preserve">Mitä seuraavaksi: -86, -759, -2586, -6143, -12006, -20751, -32954, -49191?</w:t>
      </w:r>
    </w:p>
    <w:p>
      <w:r>
        <w:rPr>
          <w:b/>
        </w:rPr>
        <w:t xml:space="preserve">Tulos</w:t>
      </w:r>
    </w:p>
    <w:p>
      <w:r>
        <w:t xml:space="preserve">-70038</w:t>
      </w:r>
    </w:p>
    <w:p>
      <w:r>
        <w:rPr>
          <w:b/>
        </w:rPr>
        <w:t xml:space="preserve">Esimerkki 7.3663</w:t>
      </w:r>
    </w:p>
    <w:p>
      <w:r>
        <w:t xml:space="preserve">Kolme kirjainta, jotka valitaan korvaamattomasti {t: 7, z: 4, f: 8, b: 1}. Anna todennäköisyys sarjalle tfb.</w:t>
      </w:r>
    </w:p>
    <w:p>
      <w:r>
        <w:rPr>
          <w:b/>
        </w:rPr>
        <w:t xml:space="preserve">Tulos</w:t>
      </w:r>
    </w:p>
    <w:p>
      <w:r>
        <w:t xml:space="preserve">7/855</w:t>
      </w:r>
    </w:p>
    <w:p>
      <w:r>
        <w:rPr>
          <w:b/>
        </w:rPr>
        <w:t xml:space="preserve">Esimerkki 7.3664</w:t>
      </w:r>
    </w:p>
    <w:p>
      <w:r>
        <w:t xml:space="preserve">Laske (-2 - 1 - (-3 - 3)) + -6.</w:t>
      </w:r>
    </w:p>
    <w:p>
      <w:r>
        <w:rPr>
          <w:b/>
        </w:rPr>
        <w:t xml:space="preserve">Tulos</w:t>
      </w:r>
    </w:p>
    <w:p>
      <w:r>
        <w:t xml:space="preserve">-3</w:t>
      </w:r>
    </w:p>
    <w:p>
      <w:r>
        <w:rPr>
          <w:b/>
        </w:rPr>
        <w:t xml:space="preserve">Esimerkki 7.3665</w:t>
      </w:r>
    </w:p>
    <w:p>
      <w:r>
        <w:t xml:space="preserve">Ratkaise 5*m - z + 11 = 34, 3*z = 4*m - 25 m:n osalta.</w:t>
      </w:r>
    </w:p>
    <w:p>
      <w:r>
        <w:rPr>
          <w:b/>
        </w:rPr>
        <w:t xml:space="preserve">Tulos</w:t>
      </w:r>
    </w:p>
    <w:p>
      <w:r>
        <w:t xml:space="preserve">4</w:t>
      </w:r>
    </w:p>
    <w:p>
      <w:r>
        <w:rPr>
          <w:b/>
        </w:rPr>
        <w:t xml:space="preserve">Esimerkki 7.3666</w:t>
      </w:r>
    </w:p>
    <w:p>
      <w:r>
        <w:t xml:space="preserve">Oletetaan, että -6*s + 2*s = 60. Olkoon i = 0 + s. Mikä on jäännös, kun (-44)/(-3) - (-10)/i jaetaan 5:llä?</w:t>
      </w:r>
    </w:p>
    <w:p>
      <w:r>
        <w:rPr>
          <w:b/>
        </w:rPr>
        <w:t xml:space="preserve">Tulos</w:t>
      </w:r>
    </w:p>
    <w:p>
      <w:r>
        <w:t xml:space="preserve">4</w:t>
      </w:r>
    </w:p>
    <w:p>
      <w:r>
        <w:rPr>
          <w:b/>
        </w:rPr>
        <w:t xml:space="preserve">Esimerkki 7.3667</w:t>
      </w:r>
    </w:p>
    <w:p>
      <w:r>
        <w:t xml:space="preserve">Olkoon y(c) = -c**3 + 6*c**2 + 4*c - 4. Oletetaan, että 2*n - 16 + 4 = 0. Laske y(n) ja 4 pienin yhteinen monikerta.</w:t>
      </w:r>
    </w:p>
    <w:p>
      <w:r>
        <w:rPr>
          <w:b/>
        </w:rPr>
        <w:t xml:space="preserve">Tulos</w:t>
      </w:r>
    </w:p>
    <w:p>
      <w:r>
        <w:t xml:space="preserve">20</w:t>
      </w:r>
    </w:p>
    <w:p>
      <w:r>
        <w:rPr>
          <w:b/>
        </w:rPr>
        <w:t xml:space="preserve">Esimerkki 7.3668</w:t>
      </w:r>
    </w:p>
    <w:p>
      <w:r>
        <w:t xml:space="preserve">Kuinka monta tuntia on 17/4 viikossa?</w:t>
      </w:r>
    </w:p>
    <w:p>
      <w:r>
        <w:rPr>
          <w:b/>
        </w:rPr>
        <w:t xml:space="preserve">Tulos</w:t>
      </w:r>
    </w:p>
    <w:p>
      <w:r>
        <w:t xml:space="preserve">714</w:t>
      </w:r>
    </w:p>
    <w:p>
      <w:r>
        <w:rPr>
          <w:b/>
        </w:rPr>
        <w:t xml:space="preserve">Esimerkki 7.3669</w:t>
      </w:r>
    </w:p>
    <w:p>
      <w:r>
        <w:t xml:space="preserve">Laske jäännös, kun 23 jaetaan (12/2 + -4)*3:lla.</w:t>
      </w:r>
    </w:p>
    <w:p>
      <w:r>
        <w:rPr>
          <w:b/>
        </w:rPr>
        <w:t xml:space="preserve">Tulos</w:t>
      </w:r>
    </w:p>
    <w:p>
      <w:r>
        <w:t xml:space="preserve">5</w:t>
      </w:r>
    </w:p>
    <w:p>
      <w:r>
        <w:rPr>
          <w:b/>
        </w:rPr>
        <w:t xml:space="preserve">Esimerkki 7.3670</w:t>
      </w:r>
    </w:p>
    <w:p>
      <w:r>
        <w:t xml:space="preserve">Mikä on (-2 + 1)*19/6 ja 3 - 351/42 - 1*2 yhteinen nimittäjä?</w:t>
      </w:r>
    </w:p>
    <w:p>
      <w:r>
        <w:rPr>
          <w:b/>
        </w:rPr>
        <w:t xml:space="preserve">Tulos</w:t>
      </w:r>
    </w:p>
    <w:p>
      <w:r>
        <w:t xml:space="preserve">42</w:t>
      </w:r>
    </w:p>
    <w:p>
      <w:r>
        <w:rPr>
          <w:b/>
        </w:rPr>
        <w:t xml:space="preserve">Esimerkki 7.3671</w:t>
      </w:r>
    </w:p>
    <w:p>
      <w:r>
        <w:t xml:space="preserve">Kuinka monta vuotta on 33/5 vuosikymmenestä?</w:t>
      </w:r>
    </w:p>
    <w:p>
      <w:r>
        <w:rPr>
          <w:b/>
        </w:rPr>
        <w:t xml:space="preserve">Tulos</w:t>
      </w:r>
    </w:p>
    <w:p>
      <w:r>
        <w:t xml:space="preserve">66</w:t>
      </w:r>
    </w:p>
    <w:p>
      <w:r>
        <w:rPr>
          <w:b/>
        </w:rPr>
        <w:t xml:space="preserve">Esimerkki 7.3672</w:t>
      </w:r>
    </w:p>
    <w:p>
      <w:r>
        <w:t xml:space="preserve">Oletetaan, että -2*n - n = -81. Olkoon s (-2)/(2/(-1)) + 3. Oletetaan 17 = s*j - n. Mikä on j:n yksikkönumero?</w:t>
      </w:r>
    </w:p>
    <w:p>
      <w:r>
        <w:rPr>
          <w:b/>
        </w:rPr>
        <w:t xml:space="preserve">Tulos</w:t>
      </w:r>
    </w:p>
    <w:p>
      <w:r>
        <w:t xml:space="preserve">1</w:t>
      </w:r>
    </w:p>
    <w:p>
      <w:r>
        <w:rPr>
          <w:b/>
        </w:rPr>
        <w:t xml:space="preserve">Esimerkki 7.3673</w:t>
      </w:r>
    </w:p>
    <w:p>
      <w:r>
        <w:t xml:space="preserve">Olkoon j(k) = k + 12. Olkoon r j(-7). Oletetaan -3 = a, -w + 3 = 2*a + r. Ratkaistaan m + 5*y - 20 = -w*m, -4*m + 3*y - 19 = 0 m:lle.</w:t>
      </w:r>
    </w:p>
    <w:p>
      <w:r>
        <w:rPr>
          <w:b/>
        </w:rPr>
        <w:t xml:space="preserve">Tulos</w:t>
      </w:r>
    </w:p>
    <w:p>
      <w:r>
        <w:t xml:space="preserve">-1</w:t>
      </w:r>
    </w:p>
    <w:p>
      <w:r>
        <w:rPr>
          <w:b/>
        </w:rPr>
        <w:t xml:space="preserve">Esimerkki 7.3674</w:t>
      </w:r>
    </w:p>
    <w:p>
      <w:r>
        <w:t xml:space="preserve">195 jaettuna -13:lla</w:t>
      </w:r>
    </w:p>
    <w:p>
      <w:r>
        <w:rPr>
          <w:b/>
        </w:rPr>
        <w:t xml:space="preserve">Tulos</w:t>
      </w:r>
    </w:p>
    <w:p>
      <w:r>
        <w:t xml:space="preserve">-15</w:t>
      </w:r>
    </w:p>
    <w:p>
      <w:r>
        <w:rPr>
          <w:b/>
        </w:rPr>
        <w:t xml:space="preserve">Esimerkki 7.3675</w:t>
      </w:r>
    </w:p>
    <w:p>
      <w:r>
        <w:t xml:space="preserve">Mikä on 1/5 vuosituhannesta vuosisatoina?</w:t>
      </w:r>
    </w:p>
    <w:p>
      <w:r>
        <w:rPr>
          <w:b/>
        </w:rPr>
        <w:t xml:space="preserve">Tulos</w:t>
      </w:r>
    </w:p>
    <w:p>
      <w:r>
        <w:t xml:space="preserve">2</w:t>
      </w:r>
    </w:p>
    <w:p>
      <w:r>
        <w:rPr>
          <w:b/>
        </w:rPr>
        <w:t xml:space="preserve">Esimerkki 7.3676</w:t>
      </w:r>
    </w:p>
    <w:p>
      <w:r>
        <w:t xml:space="preserve">Olkoon p 2 - (-3)/((-6)/8). Olkoon j = -2 - p. Olkoon z = 46 - 46. Ratkaistaan w:n osalta -3*w + j*w + 9 = z.</w:t>
      </w:r>
    </w:p>
    <w:p>
      <w:r>
        <w:rPr>
          <w:b/>
        </w:rPr>
        <w:t xml:space="preserve">Tulos</w:t>
      </w:r>
    </w:p>
    <w:p>
      <w:r>
        <w:t xml:space="preserve">3</w:t>
      </w:r>
    </w:p>
    <w:p>
      <w:r>
        <w:rPr>
          <w:b/>
        </w:rPr>
        <w:t xml:space="preserve">Esimerkki 7.3677</w:t>
      </w:r>
    </w:p>
    <w:p>
      <w:r>
        <w:t xml:space="preserve">Mitä seuraavaksi: 1072, 1071, 1070?</w:t>
      </w:r>
    </w:p>
    <w:p>
      <w:r>
        <w:rPr>
          <w:b/>
        </w:rPr>
        <w:t xml:space="preserve">Tulos</w:t>
      </w:r>
    </w:p>
    <w:p>
      <w:r>
        <w:t xml:space="preserve">1069</w:t>
      </w:r>
    </w:p>
    <w:p>
      <w:r>
        <w:rPr>
          <w:b/>
        </w:rPr>
        <w:t xml:space="preserve">Esimerkki 7.3678</w:t>
      </w:r>
    </w:p>
    <w:p>
      <w:r>
        <w:t xml:space="preserve">Oletetaan 158 = 4*d - k, -d = -0*d - 5*k - 49. Oletetaan 6*f - 2*f = 52. Laske d:n ja f:n suurin yhteinen jakaja.</w:t>
      </w:r>
    </w:p>
    <w:p>
      <w:r>
        <w:rPr>
          <w:b/>
        </w:rPr>
        <w:t xml:space="preserve">Tulos</w:t>
      </w:r>
    </w:p>
    <w:p>
      <w:r>
        <w:t xml:space="preserve">13</w:t>
      </w:r>
    </w:p>
    <w:p>
      <w:r>
        <w:rPr>
          <w:b/>
        </w:rPr>
        <w:t xml:space="preserve">Esimerkki 7.3679</w:t>
      </w:r>
    </w:p>
    <w:p>
      <w:r>
        <w:t xml:space="preserve">1530 jaettuna 306:lla</w:t>
      </w:r>
    </w:p>
    <w:p>
      <w:r>
        <w:rPr>
          <w:b/>
        </w:rPr>
        <w:t xml:space="preserve">Tulos</w:t>
      </w:r>
    </w:p>
    <w:p>
      <w:r>
        <w:t xml:space="preserve">5</w:t>
      </w:r>
    </w:p>
    <w:p>
      <w:r>
        <w:rPr>
          <w:b/>
        </w:rPr>
        <w:t xml:space="preserve">Esimerkki 7.3680</w:t>
      </w:r>
    </w:p>
    <w:p>
      <w:r>
        <w:t xml:space="preserve">Oletetaan, että -l + 7 + 13 = -3*t, 2*t = 2*l - 20. Olkoon v = 18 - t. Mikä on v:n kymppiluku?</w:t>
      </w:r>
    </w:p>
    <w:p>
      <w:r>
        <w:rPr>
          <w:b/>
        </w:rPr>
        <w:t xml:space="preserve">Tulos</w:t>
      </w:r>
    </w:p>
    <w:p>
      <w:r>
        <w:t xml:space="preserve">2</w:t>
      </w:r>
    </w:p>
    <w:p>
      <w:r>
        <w:rPr>
          <w:b/>
        </w:rPr>
        <w:t xml:space="preserve">Esimerkki 7.3681</w:t>
      </w:r>
    </w:p>
    <w:p>
      <w:r>
        <w:t xml:space="preserve">Oletetaan, että -4*j = -4*u + 40, 3*u = 5*j - 0*j + 48. Olkoon p = 17 + j. Mikä on p:n yksikkönumero?</w:t>
      </w:r>
    </w:p>
    <w:p>
      <w:r>
        <w:rPr>
          <w:b/>
        </w:rPr>
        <w:t xml:space="preserve">Tulos</w:t>
      </w:r>
    </w:p>
    <w:p>
      <w:r>
        <w:t xml:space="preserve">8</w:t>
      </w:r>
    </w:p>
    <w:p>
      <w:r>
        <w:rPr>
          <w:b/>
        </w:rPr>
        <w:t xml:space="preserve">Esimerkki 7.3682</w:t>
      </w:r>
    </w:p>
    <w:p>
      <w:r>
        <w:t xml:space="preserve">Olkoon f 4 + (-10)/(-5) + 1. Mikä on 1:n ja f:n suurin yhteinen tekijä?</w:t>
      </w:r>
    </w:p>
    <w:p>
      <w:r>
        <w:rPr>
          <w:b/>
        </w:rPr>
        <w:t xml:space="preserve">Tulos</w:t>
      </w:r>
    </w:p>
    <w:p>
      <w:r>
        <w:t xml:space="preserve">1</w:t>
      </w:r>
    </w:p>
    <w:p>
      <w:r>
        <w:rPr>
          <w:b/>
        </w:rPr>
        <w:t xml:space="preserve">Esimerkki 7.3683</w:t>
      </w:r>
    </w:p>
    <w:p>
      <w:r>
        <w:t xml:space="preserve">Mikä on 42213 potenssiin 1/2 lähimmän kokonaisluvun tarkkuudella?</w:t>
      </w:r>
    </w:p>
    <w:p>
      <w:r>
        <w:rPr>
          <w:b/>
        </w:rPr>
        <w:t xml:space="preserve">Tulos</w:t>
      </w:r>
    </w:p>
    <w:p>
      <w:r>
        <w:t xml:space="preserve">205</w:t>
      </w:r>
    </w:p>
    <w:p>
      <w:r>
        <w:rPr>
          <w:b/>
        </w:rPr>
        <w:t xml:space="preserve">Esimerkki 7.3684</w:t>
      </w:r>
    </w:p>
    <w:p>
      <w:r>
        <w:t xml:space="preserve">Neljä kirjainta, jotka valitaan korvaamatta {r: 10, h: 10}. Mikä on todennäköisyys valita 1 h ja 3 r?</w:t>
      </w:r>
    </w:p>
    <w:p>
      <w:r>
        <w:rPr>
          <w:b/>
        </w:rPr>
        <w:t xml:space="preserve">Tulos</w:t>
      </w:r>
    </w:p>
    <w:p>
      <w:r>
        <w:t xml:space="preserve">80/323</w:t>
      </w:r>
    </w:p>
    <w:p>
      <w:r>
        <w:rPr>
          <w:b/>
        </w:rPr>
        <w:t xml:space="preserve">Esimerkki 7.3685</w:t>
      </w:r>
    </w:p>
    <w:p>
      <w:r>
        <w:t xml:space="preserve">Mikä on 8/25 vuosituhannesta kuukausina?</w:t>
      </w:r>
    </w:p>
    <w:p>
      <w:r>
        <w:rPr>
          <w:b/>
        </w:rPr>
        <w:t xml:space="preserve">Tulos</w:t>
      </w:r>
    </w:p>
    <w:p>
      <w:r>
        <w:t xml:space="preserve">3840</w:t>
      </w:r>
    </w:p>
    <w:p>
      <w:r>
        <w:rPr>
          <w:b/>
        </w:rPr>
        <w:t xml:space="preserve">Esimerkki 7.3686</w:t>
      </w:r>
    </w:p>
    <w:p>
      <w:r>
        <w:t xml:space="preserve">Mikä on 19450 miinus -0,8?</w:t>
      </w:r>
    </w:p>
    <w:p>
      <w:r>
        <w:rPr>
          <w:b/>
        </w:rPr>
        <w:t xml:space="preserve">Tulos</w:t>
      </w:r>
    </w:p>
    <w:p>
      <w:r>
        <w:t xml:space="preserve">19450.8</w:t>
      </w:r>
    </w:p>
    <w:p>
      <w:r>
        <w:rPr>
          <w:b/>
        </w:rPr>
        <w:t xml:space="preserve">Esimerkki 7.3687</w:t>
      </w:r>
    </w:p>
    <w:p>
      <w:r>
        <w:t xml:space="preserve">Mikä on 1/4 vuodesta kuukausina?</w:t>
      </w:r>
    </w:p>
    <w:p>
      <w:r>
        <w:rPr>
          <w:b/>
        </w:rPr>
        <w:t xml:space="preserve">Tulos</w:t>
      </w:r>
    </w:p>
    <w:p>
      <w:r>
        <w:t xml:space="preserve">3</w:t>
      </w:r>
    </w:p>
    <w:p>
      <w:r>
        <w:rPr>
          <w:b/>
        </w:rPr>
        <w:t xml:space="preserve">Esimerkki 7.3688</w:t>
      </w:r>
    </w:p>
    <w:p>
      <w:r>
        <w:t xml:space="preserve">Oletetaan, että 4*d - 30 = -2*d. Ratkaise 4*o + 4*h = h + 4, 3*h - 2 = -d*o o:lle.</w:t>
      </w:r>
    </w:p>
    <w:p>
      <w:r>
        <w:rPr>
          <w:b/>
        </w:rPr>
        <w:t xml:space="preserve">Tulos</w:t>
      </w:r>
    </w:p>
    <w:p>
      <w:r>
        <w:t xml:space="preserve">-2</w:t>
      </w:r>
    </w:p>
    <w:p>
      <w:r>
        <w:rPr>
          <w:b/>
        </w:rPr>
        <w:t xml:space="preserve">Esimerkki 7.3689</w:t>
      </w:r>
    </w:p>
    <w:p>
      <w:r>
        <w:t xml:space="preserve">Mikä on 1210:n kymmenes juuri lähimmän kokonaisluvun tarkkuudella?</w:t>
      </w:r>
    </w:p>
    <w:p>
      <w:r>
        <w:rPr>
          <w:b/>
        </w:rPr>
        <w:t xml:space="preserve">Tulos</w:t>
      </w:r>
    </w:p>
    <w:p>
      <w:r>
        <w:t xml:space="preserve">2</w:t>
      </w:r>
    </w:p>
    <w:p>
      <w:r>
        <w:rPr>
          <w:b/>
        </w:rPr>
        <w:t xml:space="preserve">Esimerkki 7.3690</w:t>
      </w:r>
    </w:p>
    <w:p>
      <w:r>
        <w:t xml:space="preserve">Mikä on todennäköisyys valita 4 l, kun neljä kirjainta poimitaan korvaamatta lellllllelelllelllelllll?</w:t>
      </w:r>
    </w:p>
    <w:p>
      <w:r>
        <w:rPr>
          <w:b/>
        </w:rPr>
        <w:t xml:space="preserve">Tulos</w:t>
      </w:r>
    </w:p>
    <w:p>
      <w:r>
        <w:t xml:space="preserve">455/1292</w:t>
      </w:r>
    </w:p>
    <w:p>
      <w:r>
        <w:rPr>
          <w:b/>
        </w:rPr>
        <w:t xml:space="preserve">Esimerkki 7.3691</w:t>
      </w:r>
    </w:p>
    <w:p>
      <w:r>
        <w:t xml:space="preserve">Mikä on ((-12)/9)/(240/8)*-5?</w:t>
      </w:r>
    </w:p>
    <w:p>
      <w:r>
        <w:rPr>
          <w:b/>
        </w:rPr>
        <w:t xml:space="preserve">Tulos</w:t>
      </w:r>
    </w:p>
    <w:p>
      <w:r>
        <w:t xml:space="preserve">2/9</w:t>
      </w:r>
    </w:p>
    <w:p>
      <w:r>
        <w:rPr>
          <w:b/>
        </w:rPr>
        <w:t xml:space="preserve">Esimerkki 7.3692</w:t>
      </w:r>
    </w:p>
    <w:p>
      <w:r>
        <w:t xml:space="preserve">Laske 1 + 364.</w:t>
      </w:r>
    </w:p>
    <w:p>
      <w:r>
        <w:rPr>
          <w:b/>
        </w:rPr>
        <w:t xml:space="preserve">Tulos</w:t>
      </w:r>
    </w:p>
    <w:p>
      <w:r>
        <w:t xml:space="preserve">365</w:t>
      </w:r>
    </w:p>
    <w:p>
      <w:r>
        <w:rPr>
          <w:b/>
        </w:rPr>
        <w:t xml:space="preserve">Esimerkki 7.3693</w:t>
      </w:r>
    </w:p>
    <w:p>
      <w:r>
        <w:t xml:space="preserve">Mikä on (-3)/(-12) - (4 + (-76)/16)?</w:t>
      </w:r>
    </w:p>
    <w:p>
      <w:r>
        <w:rPr>
          <w:b/>
        </w:rPr>
        <w:t xml:space="preserve">Tulos</w:t>
      </w:r>
    </w:p>
    <w:p>
      <w:r>
        <w:t xml:space="preserve">1</w:t>
      </w:r>
    </w:p>
    <w:p>
      <w:r>
        <w:rPr>
          <w:b/>
        </w:rPr>
        <w:t xml:space="preserve">Esimerkki 7.3694</w:t>
      </w:r>
    </w:p>
    <w:p>
      <w:r>
        <w:t xml:space="preserve">Kuinka monta vuosisataa on 246,155 vuosituhatta?</w:t>
      </w:r>
    </w:p>
    <w:p>
      <w:r>
        <w:rPr>
          <w:b/>
        </w:rPr>
        <w:t xml:space="preserve">Tulos</w:t>
      </w:r>
    </w:p>
    <w:p>
      <w:r>
        <w:t xml:space="preserve">2461.55</w:t>
      </w:r>
    </w:p>
    <w:p>
      <w:r>
        <w:rPr>
          <w:b/>
        </w:rPr>
        <w:t xml:space="preserve">Esimerkki 7.3695</w:t>
      </w:r>
    </w:p>
    <w:p>
      <w:r>
        <w:t xml:space="preserve">Ratkaise -31*k + 34*k + 4*i = 6, -10 = -5*k - 4*i k:lle.</w:t>
      </w:r>
    </w:p>
    <w:p>
      <w:r>
        <w:rPr>
          <w:b/>
        </w:rPr>
        <w:t xml:space="preserve">Tulos</w:t>
      </w:r>
    </w:p>
    <w:p>
      <w:r>
        <w:t xml:space="preserve">2</w:t>
      </w:r>
    </w:p>
    <w:p>
      <w:r>
        <w:rPr>
          <w:b/>
        </w:rPr>
        <w:t xml:space="preserve">Esimerkki 7.3696</w:t>
      </w:r>
    </w:p>
    <w:p>
      <w:r>
        <w:t xml:space="preserve">Olkoon q(v) = v**3 + 6*v**2 + 3*v + 5. Olkoon r q(-5). Oletetaan 0 = -i + 10 - 0. Laske i:n ja r:n suurin yhteinen jakaja.</w:t>
      </w:r>
    </w:p>
    <w:p>
      <w:r>
        <w:rPr>
          <w:b/>
        </w:rPr>
        <w:t xml:space="preserve">Tulos</w:t>
      </w:r>
    </w:p>
    <w:p>
      <w:r>
        <w:t xml:space="preserve">5</w:t>
      </w:r>
    </w:p>
    <w:p>
      <w:r>
        <w:rPr>
          <w:b/>
        </w:rPr>
        <w:t xml:space="preserve">Esimerkki 7.3697</w:t>
      </w:r>
    </w:p>
    <w:p>
      <w:r>
        <w:t xml:space="preserve">Ratkaise 2*v + 5 - 13 = 0 v:lle.</w:t>
      </w:r>
    </w:p>
    <w:p>
      <w:r>
        <w:rPr>
          <w:b/>
        </w:rPr>
        <w:t xml:space="preserve">Tulos</w:t>
      </w:r>
    </w:p>
    <w:p>
      <w:r>
        <w:t xml:space="preserve">4</w:t>
      </w:r>
    </w:p>
    <w:p>
      <w:r>
        <w:rPr>
          <w:b/>
        </w:rPr>
        <w:t xml:space="preserve">Esimerkki 7.3698</w:t>
      </w:r>
    </w:p>
    <w:p>
      <w:r>
        <w:t xml:space="preserve">Mikä on seuraava termi luvuissa -450, -421, -394, -369, -346, -325, -306?</w:t>
      </w:r>
    </w:p>
    <w:p>
      <w:r>
        <w:rPr>
          <w:b/>
        </w:rPr>
        <w:t xml:space="preserve">Tulos</w:t>
      </w:r>
    </w:p>
    <w:p>
      <w:r>
        <w:t xml:space="preserve">-289</w:t>
      </w:r>
    </w:p>
    <w:p>
      <w:r>
        <w:rPr>
          <w:b/>
        </w:rPr>
        <w:t xml:space="preserve">Esimerkki 7.3699</w:t>
      </w:r>
    </w:p>
    <w:p>
      <w:r>
        <w:t xml:space="preserve">Olkoon b(c) = 4*c**2 - 6*c - 2. Mikä on b(3):n ja 32:n pienin yhteinen monikerta?</w:t>
      </w:r>
    </w:p>
    <w:p>
      <w:r>
        <w:rPr>
          <w:b/>
        </w:rPr>
        <w:t xml:space="preserve">Tulos</w:t>
      </w:r>
    </w:p>
    <w:p>
      <w:r>
        <w:t xml:space="preserve">32</w:t>
      </w:r>
    </w:p>
    <w:p>
      <w:r>
        <w:rPr>
          <w:b/>
        </w:rPr>
        <w:t xml:space="preserve">Esimerkki 7.3700</w:t>
      </w:r>
    </w:p>
    <w:p>
      <w:r>
        <w:t xml:space="preserve">Mikä on seuraava termi luvuissa -85, -190, -307, -436, -577, -730, -895?</w:t>
      </w:r>
    </w:p>
    <w:p>
      <w:r>
        <w:rPr>
          <w:b/>
        </w:rPr>
        <w:t xml:space="preserve">Tulos</w:t>
      </w:r>
    </w:p>
    <w:p>
      <w:r>
        <w:t xml:space="preserve">-1072</w:t>
      </w:r>
    </w:p>
    <w:p>
      <w:r>
        <w:rPr>
          <w:b/>
        </w:rPr>
        <w:t xml:space="preserve">Esimerkki 7.3701</w:t>
      </w:r>
    </w:p>
    <w:p>
      <w:r>
        <w:t xml:space="preserve">Kuinka monta tuntia on 40,53144 viikossa?</w:t>
      </w:r>
    </w:p>
    <w:p>
      <w:r>
        <w:rPr>
          <w:b/>
        </w:rPr>
        <w:t xml:space="preserve">Tulos</w:t>
      </w:r>
    </w:p>
    <w:p>
      <w:r>
        <w:t xml:space="preserve">6809.28192</w:t>
      </w:r>
    </w:p>
    <w:p>
      <w:r>
        <w:rPr>
          <w:b/>
        </w:rPr>
        <w:t xml:space="preserve">Esimerkki 7.3702</w:t>
      </w:r>
    </w:p>
    <w:p>
      <w:r>
        <w:t xml:space="preserve">Ratkaise o:n osalta -16 = 4*d - 4, 3*o = 4*d + 3.</w:t>
      </w:r>
    </w:p>
    <w:p>
      <w:r>
        <w:rPr>
          <w:b/>
        </w:rPr>
        <w:t xml:space="preserve">Tulos</w:t>
      </w:r>
    </w:p>
    <w:p>
      <w:r>
        <w:t xml:space="preserve">-3</w:t>
      </w:r>
    </w:p>
    <w:p>
      <w:r>
        <w:rPr>
          <w:b/>
        </w:rPr>
        <w:t xml:space="preserve">Esimerkki 7.3703</w:t>
      </w:r>
    </w:p>
    <w:p>
      <w:r>
        <w:t xml:space="preserve">Laske todennäköisyys sekvenssille rwp, kun kolme kirjainta poimitaan korvaamattomasti ntrprtrprrtnrtwrptt:stä.</w:t>
      </w:r>
    </w:p>
    <w:p>
      <w:r>
        <w:rPr>
          <w:b/>
        </w:rPr>
        <w:t xml:space="preserve">Tulos</w:t>
      </w:r>
    </w:p>
    <w:p>
      <w:r>
        <w:t xml:space="preserve">7/1938</w:t>
      </w:r>
    </w:p>
    <w:p>
      <w:r>
        <w:rPr>
          <w:b/>
        </w:rPr>
        <w:t xml:space="preserve">Esimerkki 7.3704</w:t>
      </w:r>
    </w:p>
    <w:p>
      <w:r>
        <w:t xml:space="preserve">Olkoon l = 5 + -9. Olkoon x = 7 + l. Ratkaise d:lle -x*d - 4*w - 17 = 0, 15 = -3*d - 3*w - 0*w.</w:t>
      </w:r>
    </w:p>
    <w:p>
      <w:r>
        <w:rPr>
          <w:b/>
        </w:rPr>
        <w:t xml:space="preserve">Tulos</w:t>
      </w:r>
    </w:p>
    <w:p>
      <w:r>
        <w:t xml:space="preserve">-3</w:t>
      </w:r>
    </w:p>
    <w:p>
      <w:r>
        <w:rPr>
          <w:b/>
        </w:rPr>
        <w:t xml:space="preserve">Esimerkki 7.3705</w:t>
      </w:r>
    </w:p>
    <w:p>
      <w:r>
        <w:t xml:space="preserve">Oletetaan -44 = -2*q + 2*o - 0*o, 38 = 2*q - 4*o. Oletetaan -m + 37 = 2*h, -q = -4*m - m. Ratkaise f:n osalta -6*f = -2*f - h.</w:t>
      </w:r>
    </w:p>
    <w:p>
      <w:r>
        <w:rPr>
          <w:b/>
        </w:rPr>
        <w:t xml:space="preserve">Tulos</w:t>
      </w:r>
    </w:p>
    <w:p>
      <w:r>
        <w:t xml:space="preserve">4</w:t>
      </w:r>
    </w:p>
    <w:p>
      <w:r>
        <w:rPr>
          <w:b/>
        </w:rPr>
        <w:t xml:space="preserve">Esimerkki 7.3706</w:t>
      </w:r>
    </w:p>
    <w:p>
      <w:r>
        <w:t xml:space="preserve">Kolme kirjainta, jotka on poimittu korvaamatta hhoohhhhohhhhhooooooooh. Mikä on prob of sequence ooh?</w:t>
      </w:r>
    </w:p>
    <w:p>
      <w:r>
        <w:rPr>
          <w:b/>
        </w:rPr>
        <w:t xml:space="preserve">Tulos</w:t>
      </w:r>
    </w:p>
    <w:p>
      <w:r>
        <w:t xml:space="preserve">40/323</w:t>
      </w:r>
    </w:p>
    <w:p>
      <w:r>
        <w:rPr>
          <w:b/>
        </w:rPr>
        <w:t xml:space="preserve">Esimerkki 7.3707</w:t>
      </w:r>
    </w:p>
    <w:p>
      <w:r>
        <w:t xml:space="preserve">Olkoon k(y) = 31*y - 35. Mikä on k(4):n kymppiluku?</w:t>
      </w:r>
    </w:p>
    <w:p>
      <w:r>
        <w:rPr>
          <w:b/>
        </w:rPr>
        <w:t xml:space="preserve">Tulos</w:t>
      </w:r>
    </w:p>
    <w:p>
      <w:r>
        <w:t xml:space="preserve">8</w:t>
      </w:r>
    </w:p>
    <w:p>
      <w:r>
        <w:rPr>
          <w:b/>
        </w:rPr>
        <w:t xml:space="preserve">Esimerkki 7.3708</w:t>
      </w:r>
    </w:p>
    <w:p>
      <w:r>
        <w:t xml:space="preserve">Laske 210 jaettuna 5:llä.</w:t>
      </w:r>
    </w:p>
    <w:p>
      <w:r>
        <w:rPr>
          <w:b/>
        </w:rPr>
        <w:t xml:space="preserve">Tulos</w:t>
      </w:r>
    </w:p>
    <w:p>
      <w:r>
        <w:t xml:space="preserve">42</w:t>
      </w:r>
    </w:p>
    <w:p>
      <w:r>
        <w:rPr>
          <w:b/>
        </w:rPr>
        <w:t xml:space="preserve">Esimerkki 7.3709</w:t>
      </w:r>
    </w:p>
    <w:p>
      <w:r>
        <w:t xml:space="preserve">Muunna 850532.7g muotoon milligramma.</w:t>
      </w:r>
    </w:p>
    <w:p>
      <w:r>
        <w:rPr>
          <w:b/>
        </w:rPr>
        <w:t xml:space="preserve">Tulos</w:t>
      </w:r>
    </w:p>
    <w:p>
      <w:r>
        <w:t xml:space="preserve">850532700</w:t>
      </w:r>
    </w:p>
    <w:p>
      <w:r>
        <w:rPr>
          <w:b/>
        </w:rPr>
        <w:t xml:space="preserve">Esimerkki 7.3710</w:t>
      </w:r>
    </w:p>
    <w:p>
      <w:r>
        <w:t xml:space="preserve">Mitä seuraavaksi: 50, 19, -24, -85, -170, -285, -436, -629?</w:t>
      </w:r>
    </w:p>
    <w:p>
      <w:r>
        <w:rPr>
          <w:b/>
        </w:rPr>
        <w:t xml:space="preserve">Tulos</w:t>
      </w:r>
    </w:p>
    <w:p>
      <w:r>
        <w:t xml:space="preserve">-870</w:t>
      </w:r>
    </w:p>
    <w:p>
      <w:r>
        <w:rPr>
          <w:b/>
        </w:rPr>
        <w:t xml:space="preserve">Esimerkki 7.3711</w:t>
      </w:r>
    </w:p>
    <w:p>
      <w:r>
        <w:t xml:space="preserve">Mikä on -964 take away 28?</w:t>
      </w:r>
    </w:p>
    <w:p>
      <w:r>
        <w:rPr>
          <w:b/>
        </w:rPr>
        <w:t xml:space="preserve">Tulos</w:t>
      </w:r>
    </w:p>
    <w:p>
      <w:r>
        <w:t xml:space="preserve">-992</w:t>
      </w:r>
    </w:p>
    <w:p>
      <w:r>
        <w:rPr>
          <w:b/>
        </w:rPr>
        <w:t xml:space="preserve">Esimerkki 7.3712</w:t>
      </w:r>
    </w:p>
    <w:p>
      <w:r>
        <w:t xml:space="preserve">Olkoon c (5 + -4)/((-1)/3). Mikä on kymppiluku c - (-6)/3 - -13?</w:t>
      </w:r>
    </w:p>
    <w:p>
      <w:r>
        <w:rPr>
          <w:b/>
        </w:rPr>
        <w:t xml:space="preserve">Tulos</w:t>
      </w:r>
    </w:p>
    <w:p>
      <w:r>
        <w:t xml:space="preserve">1</w:t>
      </w:r>
    </w:p>
    <w:p>
      <w:r>
        <w:rPr>
          <w:b/>
        </w:rPr>
        <w:t xml:space="preserve">Esimerkki 7.3713</w:t>
      </w:r>
    </w:p>
    <w:p>
      <w:r>
        <w:t xml:space="preserve">Ratkaise d -d + 2*s + 14 = d, 4*d + 8 = -5*s.</w:t>
      </w:r>
    </w:p>
    <w:p>
      <w:r>
        <w:rPr>
          <w:b/>
        </w:rPr>
        <w:t xml:space="preserve">Tulos</w:t>
      </w:r>
    </w:p>
    <w:p>
      <w:r>
        <w:t xml:space="preserve">3</w:t>
      </w:r>
    </w:p>
    <w:p>
      <w:r>
        <w:rPr>
          <w:b/>
        </w:rPr>
        <w:t xml:space="preserve">Esimerkki 7.3714</w:t>
      </w:r>
    </w:p>
    <w:p>
      <w:r>
        <w:t xml:space="preserve">((-164)/(-14) - 5) + 2/7</w:t>
      </w:r>
    </w:p>
    <w:p>
      <w:r>
        <w:rPr>
          <w:b/>
        </w:rPr>
        <w:t xml:space="preserve">Tulos</w:t>
      </w:r>
    </w:p>
    <w:p>
      <w:r>
        <w:t xml:space="preserve">7</w:t>
      </w:r>
    </w:p>
    <w:p>
      <w:r>
        <w:rPr>
          <w:b/>
        </w:rPr>
        <w:t xml:space="preserve">Esimerkki 7.3715</w:t>
      </w:r>
    </w:p>
    <w:p>
      <w:r>
        <w:t xml:space="preserve">Mikä on 8322 potenssiin 1/7 lähimmän kokonaisluvun tarkkuudella?</w:t>
      </w:r>
    </w:p>
    <w:p>
      <w:r>
        <w:rPr>
          <w:b/>
        </w:rPr>
        <w:t xml:space="preserve">Tulos</w:t>
      </w:r>
    </w:p>
    <w:p>
      <w:r>
        <w:t xml:space="preserve">4</w:t>
      </w:r>
    </w:p>
    <w:p>
      <w:r>
        <w:rPr>
          <w:b/>
        </w:rPr>
        <w:t xml:space="preserve">Esimerkki 7.3716</w:t>
      </w:r>
    </w:p>
    <w:p>
      <w:r>
        <w:t xml:space="preserve">Mitä seuraavaksi -154, -156, -160, -166?</w:t>
      </w:r>
    </w:p>
    <w:p>
      <w:r>
        <w:rPr>
          <w:b/>
        </w:rPr>
        <w:t xml:space="preserve">Tulos</w:t>
      </w:r>
    </w:p>
    <w:p>
      <w:r>
        <w:t xml:space="preserve">-174</w:t>
      </w:r>
    </w:p>
    <w:p>
      <w:r>
        <w:rPr>
          <w:b/>
        </w:rPr>
        <w:t xml:space="preserve">Esimerkki 7.3717</w:t>
      </w:r>
    </w:p>
    <w:p>
      <w:r>
        <w:t xml:space="preserve">Mikä on seuraava termi luvuissa 26, 38, 24, -28, -130, -294, -532?</w:t>
      </w:r>
    </w:p>
    <w:p>
      <w:r>
        <w:rPr>
          <w:b/>
        </w:rPr>
        <w:t xml:space="preserve">Tulos</w:t>
      </w:r>
    </w:p>
    <w:p>
      <w:r>
        <w:t xml:space="preserve">-856</w:t>
      </w:r>
    </w:p>
    <w:p>
      <w:r>
        <w:rPr>
          <w:b/>
        </w:rPr>
        <w:t xml:space="preserve">Esimerkki 7.3718</w:t>
      </w:r>
    </w:p>
    <w:p>
      <w:r>
        <w:t xml:space="preserve">Kuinka monta vuotta on 5/4 vuosituhannesta?</w:t>
      </w:r>
    </w:p>
    <w:p>
      <w:r>
        <w:rPr>
          <w:b/>
        </w:rPr>
        <w:t xml:space="preserve">Tulos</w:t>
      </w:r>
    </w:p>
    <w:p>
      <w:r>
        <w:t xml:space="preserve">1250</w:t>
      </w:r>
    </w:p>
    <w:p>
      <w:r>
        <w:rPr>
          <w:b/>
        </w:rPr>
        <w:t xml:space="preserve">Esimerkki 7.3719</w:t>
      </w:r>
    </w:p>
    <w:p>
      <w:r>
        <w:t xml:space="preserve">Olkoon s 3/(-3) - (-513296)/26. Olkoon a = s + -19753. Olkoon n = 3955/234 + a. Laske -13/18 ja n yhteinen nimittäjä.</w:t>
      </w:r>
    </w:p>
    <w:p>
      <w:r>
        <w:rPr>
          <w:b/>
        </w:rPr>
        <w:t xml:space="preserve">Tulos</w:t>
      </w:r>
    </w:p>
    <w:p>
      <w:r>
        <w:t xml:space="preserve">18</w:t>
      </w:r>
    </w:p>
    <w:p>
      <w:r>
        <w:rPr>
          <w:b/>
        </w:rPr>
        <w:t xml:space="preserve">Esimerkki 7.3720</w:t>
      </w:r>
    </w:p>
    <w:p>
      <w:r>
        <w:t xml:space="preserve">Kuinka monta vuosisataa on 8021,74 vuosikymmentä?</w:t>
      </w:r>
    </w:p>
    <w:p>
      <w:r>
        <w:rPr>
          <w:b/>
        </w:rPr>
        <w:t xml:space="preserve">Tulos</w:t>
      </w:r>
    </w:p>
    <w:p>
      <w:r>
        <w:t xml:space="preserve">802.174</w:t>
      </w:r>
    </w:p>
    <w:p>
      <w:r>
        <w:rPr>
          <w:b/>
        </w:rPr>
        <w:t xml:space="preserve">Esimerkki 7.3721</w:t>
      </w:r>
    </w:p>
    <w:p>
      <w:r>
        <w:t xml:space="preserve">Mitä seuraavaksi 115, 190 ja 265?</w:t>
      </w:r>
    </w:p>
    <w:p>
      <w:r>
        <w:rPr>
          <w:b/>
        </w:rPr>
        <w:t xml:space="preserve">Tulos</w:t>
      </w:r>
    </w:p>
    <w:p>
      <w:r>
        <w:t xml:space="preserve">340</w:t>
      </w:r>
    </w:p>
    <w:p>
      <w:r>
        <w:rPr>
          <w:b/>
        </w:rPr>
        <w:t xml:space="preserve">Esimerkki 7.3722</w:t>
      </w:r>
    </w:p>
    <w:p>
      <w:r>
        <w:t xml:space="preserve">Muunna 32474,65 millimetriä muunna Mikrometri.</w:t>
      </w:r>
    </w:p>
    <w:p>
      <w:r>
        <w:rPr>
          <w:b/>
        </w:rPr>
        <w:t xml:space="preserve">Tulos</w:t>
      </w:r>
    </w:p>
    <w:p>
      <w:r>
        <w:t xml:space="preserve">32474650</w:t>
      </w:r>
    </w:p>
    <w:p>
      <w:r>
        <w:rPr>
          <w:b/>
        </w:rPr>
        <w:t xml:space="preserve">Esimerkki 7.3723</w:t>
      </w:r>
    </w:p>
    <w:p>
      <w:r>
        <w:t xml:space="preserve">Oletetaan, että 6 = -3*f + 18. Ratkaise 0 = 4*b + 3 - 7, -3*q - f*b = 5 q:lle.</w:t>
      </w:r>
    </w:p>
    <w:p>
      <w:r>
        <w:rPr>
          <w:b/>
        </w:rPr>
        <w:t xml:space="preserve">Tulos</w:t>
      </w:r>
    </w:p>
    <w:p>
      <w:r>
        <w:t xml:space="preserve">-3</w:t>
      </w:r>
    </w:p>
    <w:p>
      <w:r>
        <w:rPr>
          <w:b/>
        </w:rPr>
        <w:t xml:space="preserve">Esimerkki 7.3724</w:t>
      </w:r>
    </w:p>
    <w:p>
      <w:r>
        <w:t xml:space="preserve">Kolme kirjainta, jotka on poimittu korvaamatta bbrtbrubububtbjutbu. Anna todennäköisyys sarjalle tbr.</w:t>
      </w:r>
    </w:p>
    <w:p>
      <w:r>
        <w:rPr>
          <w:b/>
        </w:rPr>
        <w:t xml:space="preserve">Tulos</w:t>
      </w:r>
    </w:p>
    <w:p>
      <w:r>
        <w:t xml:space="preserve">7/680</w:t>
      </w:r>
    </w:p>
    <w:p>
      <w:r>
        <w:rPr>
          <w:b/>
        </w:rPr>
        <w:t xml:space="preserve">Esimerkki 7.3725</w:t>
      </w:r>
    </w:p>
    <w:p>
      <w:r>
        <w:t xml:space="preserve">Mikä on -116938 miinus -0,2?</w:t>
      </w:r>
    </w:p>
    <w:p>
      <w:r>
        <w:rPr>
          <w:b/>
        </w:rPr>
        <w:t xml:space="preserve">Tulos</w:t>
      </w:r>
    </w:p>
    <w:p>
      <w:r>
        <w:t xml:space="preserve">-116937.8</w:t>
      </w:r>
    </w:p>
    <w:p>
      <w:r>
        <w:rPr>
          <w:b/>
        </w:rPr>
        <w:t xml:space="preserve">Esimerkki 7.3726</w:t>
      </w:r>
    </w:p>
    <w:p>
      <w:r>
        <w:t xml:space="preserve">Kuinka monta kuukautta on kolme kymmenesosaa vuosikymmenestä?</w:t>
      </w:r>
    </w:p>
    <w:p>
      <w:r>
        <w:rPr>
          <w:b/>
        </w:rPr>
        <w:t xml:space="preserve">Tulos</w:t>
      </w:r>
    </w:p>
    <w:p>
      <w:r>
        <w:t xml:space="preserve">36</w:t>
      </w:r>
    </w:p>
    <w:p>
      <w:r>
        <w:rPr>
          <w:b/>
        </w:rPr>
        <w:t xml:space="preserve">Esimerkki 7.3727</w:t>
      </w:r>
    </w:p>
    <w:p>
      <w:r>
        <w:t xml:space="preserve">Olkoon n(a) -a**4/24 + a**3/2 + 2*a**2:n kolmas derivaatta. Mikä on 1:n ja n(-5) pienin yhteinen monikerta?</w:t>
      </w:r>
    </w:p>
    <w:p>
      <w:r>
        <w:rPr>
          <w:b/>
        </w:rPr>
        <w:t xml:space="preserve">Tulos</w:t>
      </w:r>
    </w:p>
    <w:p>
      <w:r>
        <w:t xml:space="preserve">8</w:t>
      </w:r>
    </w:p>
    <w:p>
      <w:r>
        <w:rPr>
          <w:b/>
        </w:rPr>
        <w:t xml:space="preserve">Esimerkki 7.3728</w:t>
      </w:r>
    </w:p>
    <w:p>
      <w:r>
        <w:t xml:space="preserve">Oletetaan, että -c + 4*v + 2 = -24, -4*c - 3*v + 9 = 0. Ratkaise b:lle 2*b - c = -b.</w:t>
      </w:r>
    </w:p>
    <w:p>
      <w:r>
        <w:rPr>
          <w:b/>
        </w:rPr>
        <w:t xml:space="preserve">Tulos</w:t>
      </w:r>
    </w:p>
    <w:p>
      <w:r>
        <w:t xml:space="preserve">2</w:t>
      </w:r>
    </w:p>
    <w:p>
      <w:r>
        <w:rPr>
          <w:b/>
        </w:rPr>
        <w:t xml:space="preserve">Esimerkki 7.3729</w:t>
      </w:r>
    </w:p>
    <w:p>
      <w:r>
        <w:t xml:space="preserve">Muunna 954,8477 litraa muotoon millilitra.</w:t>
      </w:r>
    </w:p>
    <w:p>
      <w:r>
        <w:rPr>
          <w:b/>
        </w:rPr>
        <w:t xml:space="preserve">Tulos</w:t>
      </w:r>
    </w:p>
    <w:p>
      <w:r>
        <w:t xml:space="preserve">954847.7</w:t>
      </w:r>
    </w:p>
    <w:p>
      <w:r>
        <w:rPr>
          <w:b/>
        </w:rPr>
        <w:t xml:space="preserve">Esimerkki 7.3730</w:t>
      </w:r>
    </w:p>
    <w:p>
      <w:r>
        <w:t xml:space="preserve">Ratkaise d:lle -4*d - 14 + 6 = 0.</w:t>
      </w:r>
    </w:p>
    <w:p>
      <w:r>
        <w:rPr>
          <w:b/>
        </w:rPr>
        <w:t xml:space="preserve">Tulos</w:t>
      </w:r>
    </w:p>
    <w:p>
      <w:r>
        <w:t xml:space="preserve">-2</w:t>
      </w:r>
    </w:p>
    <w:p>
      <w:r>
        <w:rPr>
          <w:b/>
        </w:rPr>
        <w:t xml:space="preserve">Esimerkki 7.3731</w:t>
      </w:r>
    </w:p>
    <w:p>
      <w:r>
        <w:t xml:space="preserve">Kaksi kirjainta, jotka valitaan korvaamattomasti seuraavista {q: 1, d: 6, k: 4, m: 6}. Anna todennäköisyys sarjalle dm.</w:t>
      </w:r>
    </w:p>
    <w:p>
      <w:r>
        <w:rPr>
          <w:b/>
        </w:rPr>
        <w:t xml:space="preserve">Tulos</w:t>
      </w:r>
    </w:p>
    <w:p>
      <w:r>
        <w:t xml:space="preserve">9/68</w:t>
      </w:r>
    </w:p>
    <w:p>
      <w:r>
        <w:rPr>
          <w:b/>
        </w:rPr>
        <w:t xml:space="preserve">Esimerkki 7.3732</w:t>
      </w:r>
    </w:p>
    <w:p>
      <w:r>
        <w:t xml:space="preserve">Olkoon u(q) = -q + 6. Olkoon w u(7). Olkoon z(v) = v + 7. Olkoon p z(-5). Mikä on yksikön w + 17 + (-1 - p) luku?</w:t>
      </w:r>
    </w:p>
    <w:p>
      <w:r>
        <w:rPr>
          <w:b/>
        </w:rPr>
        <w:t xml:space="preserve">Tulos</w:t>
      </w:r>
    </w:p>
    <w:p>
      <w:r>
        <w:t xml:space="preserve">3</w:t>
      </w:r>
    </w:p>
    <w:p>
      <w:r>
        <w:rPr>
          <w:b/>
        </w:rPr>
        <w:t xml:space="preserve">Esimerkki 7.3733</w:t>
      </w:r>
    </w:p>
    <w:p>
      <w:r>
        <w:t xml:space="preserve">Oletetaan, että 2*h - 2*n - 4 = -6, -3*n = -2*h - 5. Ratkaise b:lle -5*b - 8 = -h*i, 3*b - 6*i + i = -20.</w:t>
      </w:r>
    </w:p>
    <w:p>
      <w:r>
        <w:rPr>
          <w:b/>
        </w:rPr>
        <w:t xml:space="preserve">Tulos</w:t>
      </w:r>
    </w:p>
    <w:p>
      <w:r>
        <w:t xml:space="preserve">0</w:t>
      </w:r>
    </w:p>
    <w:p>
      <w:r>
        <w:rPr>
          <w:b/>
        </w:rPr>
        <w:t xml:space="preserve">Esimerkki 7.3734</w:t>
      </w:r>
    </w:p>
    <w:p>
      <w:r>
        <w:t xml:space="preserve">Laske todennäköisyys valita 2 k, kun kaksi kirjainta valitaan korvaamatta {k: 5, o: 2, t: 2, w: 1, d: 1, m: 4}.</w:t>
      </w:r>
    </w:p>
    <w:p>
      <w:r>
        <w:rPr>
          <w:b/>
        </w:rPr>
        <w:t xml:space="preserve">Tulos</w:t>
      </w:r>
    </w:p>
    <w:p>
      <w:r>
        <w:t xml:space="preserve">2/21</w:t>
      </w:r>
    </w:p>
    <w:p>
      <w:r>
        <w:rPr>
          <w:b/>
        </w:rPr>
        <w:t xml:space="preserve">Esimerkki 7.3735</w:t>
      </w:r>
    </w:p>
    <w:p>
      <w:r>
        <w:t xml:space="preserve">Olkoon w(j) = -j**3 + 5*j**2 + 9*j - 8. Olkoon u w(6). Olkoon c = u + -6. Olkoon d (-1)/(1 + (-6)/c). Ratkaistaan k = -2*f + 9, -f + d = k + 2*k k:lle.</w:t>
      </w:r>
    </w:p>
    <w:p>
      <w:r>
        <w:rPr>
          <w:b/>
        </w:rPr>
        <w:t xml:space="preserve">Tulos</w:t>
      </w:r>
    </w:p>
    <w:p>
      <w:r>
        <w:t xml:space="preserve">-1</w:t>
      </w:r>
    </w:p>
    <w:p>
      <w:r>
        <w:rPr>
          <w:b/>
        </w:rPr>
        <w:t xml:space="preserve">Esimerkki 7.3736</w:t>
      </w:r>
    </w:p>
    <w:p>
      <w:r>
        <w:t xml:space="preserve">Mikä on 23000 - 1 peruslukuna 5?</w:t>
      </w:r>
    </w:p>
    <w:p>
      <w:r>
        <w:rPr>
          <w:b/>
        </w:rPr>
        <w:t xml:space="preserve">Tulos</w:t>
      </w:r>
    </w:p>
    <w:p>
      <w:r>
        <w:t xml:space="preserve">22444</w:t>
      </w:r>
    </w:p>
    <w:p>
      <w:r>
        <w:rPr>
          <w:b/>
        </w:rPr>
        <w:t xml:space="preserve">Esimerkki 7.3737</w:t>
      </w:r>
    </w:p>
    <w:p>
      <w:r>
        <w:t xml:space="preserve">Olkoon q(m) = m**2 - 9*m + 2. Olkoon g q(9). Oletetaan -g*s + 4*s = 0. Olkoon y(u) = -u**2 - u + 17. Mikä on jäännös, kun 50 jaetaan y(s):llä?</w:t>
      </w:r>
    </w:p>
    <w:p>
      <w:r>
        <w:rPr>
          <w:b/>
        </w:rPr>
        <w:t xml:space="preserve">Tulos</w:t>
      </w:r>
    </w:p>
    <w:p>
      <w:r>
        <w:t xml:space="preserve">16</w:t>
      </w:r>
    </w:p>
    <w:p>
      <w:r>
        <w:rPr>
          <w:b/>
        </w:rPr>
        <w:t xml:space="preserve">Esimerkki 7.3738</w:t>
      </w:r>
    </w:p>
    <w:p>
      <w:r>
        <w:t xml:space="preserve">Ratkaise o:n osalta 46*o = 52*o + 42.</w:t>
      </w:r>
    </w:p>
    <w:p>
      <w:r>
        <w:rPr>
          <w:b/>
        </w:rPr>
        <w:t xml:space="preserve">Tulos</w:t>
      </w:r>
    </w:p>
    <w:p>
      <w:r>
        <w:t xml:space="preserve">-7</w:t>
      </w:r>
    </w:p>
    <w:p>
      <w:r>
        <w:rPr>
          <w:b/>
        </w:rPr>
        <w:t xml:space="preserve">Esimerkki 7.3739</w:t>
      </w:r>
    </w:p>
    <w:p>
      <w:r>
        <w:t xml:space="preserve">Oletetaan, että 7*m = 3 + 18. Ratkaise m*y + 3 = g + 2*y, -4*y = 0 g:lle.</w:t>
      </w:r>
    </w:p>
    <w:p>
      <w:r>
        <w:rPr>
          <w:b/>
        </w:rPr>
        <w:t xml:space="preserve">Tulos</w:t>
      </w:r>
    </w:p>
    <w:p>
      <w:r>
        <w:t xml:space="preserve">3</w:t>
      </w:r>
    </w:p>
    <w:p>
      <w:r>
        <w:rPr>
          <w:b/>
        </w:rPr>
        <w:t xml:space="preserve">Esimerkki 7.3740</w:t>
      </w:r>
    </w:p>
    <w:p>
      <w:r>
        <w:t xml:space="preserve">Oletetaan, että -2*z = 2*z - 12. Oletetaan, että 2*l - z = 1. Ratkaistaan 4*n + l*b = -3*b + 12, 0 = -3*n + 3*b + 9 n:lle.</w:t>
      </w:r>
    </w:p>
    <w:p>
      <w:r>
        <w:rPr>
          <w:b/>
        </w:rPr>
        <w:t xml:space="preserve">Tulos</w:t>
      </w:r>
    </w:p>
    <w:p>
      <w:r>
        <w:t xml:space="preserve">3</w:t>
      </w:r>
    </w:p>
    <w:p>
      <w:r>
        <w:rPr>
          <w:b/>
        </w:rPr>
        <w:t xml:space="preserve">Esimerkki 7.3741</w:t>
      </w:r>
    </w:p>
    <w:p>
      <w:r>
        <w:t xml:space="preserve">Mikä on 2397 potenssiin 1/2 lähimmän kokonaisluvun tarkkuudella?</w:t>
      </w:r>
    </w:p>
    <w:p>
      <w:r>
        <w:rPr>
          <w:b/>
        </w:rPr>
        <w:t xml:space="preserve">Tulos</w:t>
      </w:r>
    </w:p>
    <w:p>
      <w:r>
        <w:t xml:space="preserve">49</w:t>
      </w:r>
    </w:p>
    <w:p>
      <w:r>
        <w:rPr>
          <w:b/>
        </w:rPr>
        <w:t xml:space="preserve">Esimerkki 7.3742</w:t>
      </w:r>
    </w:p>
    <w:p>
      <w:r>
        <w:t xml:space="preserve">Mikä on seuraava termi luvuissa -81, -102, -109, -96, -57, 14, 123, 276?</w:t>
      </w:r>
    </w:p>
    <w:p>
      <w:r>
        <w:rPr>
          <w:b/>
        </w:rPr>
        <w:t xml:space="preserve">Tulos</w:t>
      </w:r>
    </w:p>
    <w:p>
      <w:r>
        <w:t xml:space="preserve">479</w:t>
      </w:r>
    </w:p>
    <w:p>
      <w:r>
        <w:rPr>
          <w:b/>
        </w:rPr>
        <w:t xml:space="preserve">Esimerkki 7.3743</w:t>
      </w:r>
    </w:p>
    <w:p>
      <w:r>
        <w:t xml:space="preserve">Mikä on (-4)/1*10/280?</w:t>
      </w:r>
    </w:p>
    <w:p>
      <w:r>
        <w:rPr>
          <w:b/>
        </w:rPr>
        <w:t xml:space="preserve">Tulos</w:t>
      </w:r>
    </w:p>
    <w:p>
      <w:r>
        <w:t xml:space="preserve">-1/7</w:t>
      </w:r>
    </w:p>
    <w:p>
      <w:r>
        <w:rPr>
          <w:b/>
        </w:rPr>
        <w:t xml:space="preserve">Esimerkki 7.3744</w:t>
      </w:r>
    </w:p>
    <w:p>
      <w:r>
        <w:t xml:space="preserve">Mikä on todennäköisyys valita 2 p ja 1 k, kun kolme kirjainta valitaan korvaamattomasti {e: 4, p: 2, b: 3, k: 8, s: 2, g: 1}?</w:t>
      </w:r>
    </w:p>
    <w:p>
      <w:r>
        <w:rPr>
          <w:b/>
        </w:rPr>
        <w:t xml:space="preserve">Tulos</w:t>
      </w:r>
    </w:p>
    <w:p>
      <w:r>
        <w:t xml:space="preserve">2/285</w:t>
      </w:r>
    </w:p>
    <w:p>
      <w:r>
        <w:rPr>
          <w:b/>
        </w:rPr>
        <w:t xml:space="preserve">Esimerkki 7.3745</w:t>
      </w:r>
    </w:p>
    <w:p>
      <w:r>
        <w:t xml:space="preserve">Oletetaan i = w - 15 + 48, -100 = -4*i - 4*w. Olkoon f = -3 + -4. Olkoon k (-9 - -1)/(5 + f). Ratkaistaan h:lle -4*h - k*v = v - i, 0 = -5*h + 4*v - 15.</w:t>
      </w:r>
    </w:p>
    <w:p>
      <w:r>
        <w:rPr>
          <w:b/>
        </w:rPr>
        <w:t xml:space="preserve">Tulos</w:t>
      </w:r>
    </w:p>
    <w:p>
      <w:r>
        <w:t xml:space="preserve">1</w:t>
      </w:r>
    </w:p>
    <w:p>
      <w:r>
        <w:rPr>
          <w:b/>
        </w:rPr>
        <w:t xml:space="preserve">Esimerkki 7.3746</w:t>
      </w:r>
    </w:p>
    <w:p>
      <w:r>
        <w:t xml:space="preserve">Mikä on seuraava termi luvuissa -3111, -6225, -9339, -12453?</w:t>
      </w:r>
    </w:p>
    <w:p>
      <w:r>
        <w:rPr>
          <w:b/>
        </w:rPr>
        <w:t xml:space="preserve">Tulos</w:t>
      </w:r>
    </w:p>
    <w:p>
      <w:r>
        <w:t xml:space="preserve">-15567</w:t>
      </w:r>
    </w:p>
    <w:p>
      <w:r>
        <w:rPr>
          <w:b/>
        </w:rPr>
        <w:t xml:space="preserve">Esimerkki 7.3747</w:t>
      </w:r>
    </w:p>
    <w:p>
      <w:r>
        <w:t xml:space="preserve">Olkoon o = 1 + 4. Olkoon i = o - 3. Ratkaise x:lle -2*x + 2 = -3*x - 5*z, x + i = -2*z.</w:t>
      </w:r>
    </w:p>
    <w:p>
      <w:r>
        <w:rPr>
          <w:b/>
        </w:rPr>
        <w:t xml:space="preserve">Tulos</w:t>
      </w:r>
    </w:p>
    <w:p>
      <w:r>
        <w:t xml:space="preserve">-2</w:t>
      </w:r>
    </w:p>
    <w:p>
      <w:r>
        <w:rPr>
          <w:b/>
        </w:rPr>
        <w:t xml:space="preserve">Esimerkki 7.3748</w:t>
      </w:r>
    </w:p>
    <w:p>
      <w:r>
        <w:t xml:space="preserve">Olkoon p = -634736 - -452467. Olkoon i p/10830 - (-3 + 5). Olkoon o = i + -6/1805. Etsi o:n ja 9/14:n yhteinen nimittäjä.</w:t>
      </w:r>
    </w:p>
    <w:p>
      <w:r>
        <w:rPr>
          <w:b/>
        </w:rPr>
        <w:t xml:space="preserve">Tulos</w:t>
      </w:r>
    </w:p>
    <w:p>
      <w:r>
        <w:t xml:space="preserve">42</w:t>
      </w:r>
    </w:p>
    <w:p>
      <w:r>
        <w:rPr>
          <w:b/>
        </w:rPr>
        <w:t xml:space="preserve">Esimerkki 7.3749</w:t>
      </w:r>
    </w:p>
    <w:p>
      <w:r>
        <w:t xml:space="preserve">Kaksi kirjainta, jotka on poimittu korvaamatta ppmipmgmqmgpzmm:stä. Mikä on qi-sarjan todennäköisyys?</w:t>
      </w:r>
    </w:p>
    <w:p>
      <w:r>
        <w:rPr>
          <w:b/>
        </w:rPr>
        <w:t xml:space="preserve">Tulos</w:t>
      </w:r>
    </w:p>
    <w:p>
      <w:r>
        <w:t xml:space="preserve">1/210</w:t>
      </w:r>
    </w:p>
    <w:p>
      <w:r>
        <w:rPr>
          <w:b/>
        </w:rPr>
        <w:t xml:space="preserve">Esimerkki 7.3750</w:t>
      </w:r>
    </w:p>
    <w:p>
      <w:r>
        <w:t xml:space="preserve">Mikä on 4/7 viikosta päivinä?</w:t>
      </w:r>
    </w:p>
    <w:p>
      <w:r>
        <w:rPr>
          <w:b/>
        </w:rPr>
        <w:t xml:space="preserve">Tulos</w:t>
      </w:r>
    </w:p>
    <w:p>
      <w:r>
        <w:t xml:space="preserve">4</w:t>
      </w:r>
    </w:p>
    <w:p>
      <w:r>
        <w:rPr>
          <w:b/>
        </w:rPr>
        <w:t xml:space="preserve">Esimerkki 7.3751</w:t>
      </w:r>
    </w:p>
    <w:p>
      <w:r>
        <w:t xml:space="preserve">Olkoon u(w) -w**2/2 + 9*w - 1:n ensimmäinen derivaatta. Mikä on u(8):n ja 6:n pienin yhteinen monikerta?</w:t>
      </w:r>
    </w:p>
    <w:p>
      <w:r>
        <w:rPr>
          <w:b/>
        </w:rPr>
        <w:t xml:space="preserve">Tulos</w:t>
      </w:r>
    </w:p>
    <w:p>
      <w:r>
        <w:t xml:space="preserve">6</w:t>
      </w:r>
    </w:p>
    <w:p>
      <w:r>
        <w:rPr>
          <w:b/>
        </w:rPr>
        <w:t xml:space="preserve">Esimerkki 7.3752</w:t>
      </w:r>
    </w:p>
    <w:p>
      <w:r>
        <w:t xml:space="preserve">Mitä seuraavaksi 152, 165, 182 ja 203?</w:t>
      </w:r>
    </w:p>
    <w:p>
      <w:r>
        <w:rPr>
          <w:b/>
        </w:rPr>
        <w:t xml:space="preserve">Tulos</w:t>
      </w:r>
    </w:p>
    <w:p>
      <w:r>
        <w:t xml:space="preserve">228</w:t>
      </w:r>
    </w:p>
    <w:p>
      <w:r>
        <w:rPr>
          <w:b/>
        </w:rPr>
        <w:t xml:space="preserve">Esimerkki 7.3753</w:t>
      </w:r>
    </w:p>
    <w:p>
      <w:r>
        <w:t xml:space="preserve">Oletetaan, että p + 5*c = 491, -3*c + 4*c = p - 521. Oletetaan 169 = 5*t - p. Mikä on jäännös, kun t jaetaan 35:llä?</w:t>
      </w:r>
    </w:p>
    <w:p>
      <w:r>
        <w:rPr>
          <w:b/>
        </w:rPr>
        <w:t xml:space="preserve">Tulos</w:t>
      </w:r>
    </w:p>
    <w:p>
      <w:r>
        <w:t xml:space="preserve">32</w:t>
      </w:r>
    </w:p>
    <w:p>
      <w:r>
        <w:rPr>
          <w:b/>
        </w:rPr>
        <w:t xml:space="preserve">Esimerkki 7.3754</w:t>
      </w:r>
    </w:p>
    <w:p>
      <w:r>
        <w:t xml:space="preserve">Mikä on 37/5 litraa millilitroina?</w:t>
      </w:r>
    </w:p>
    <w:p>
      <w:r>
        <w:rPr>
          <w:b/>
        </w:rPr>
        <w:t xml:space="preserve">Tulos</w:t>
      </w:r>
    </w:p>
    <w:p>
      <w:r>
        <w:t xml:space="preserve">7400</w:t>
      </w:r>
    </w:p>
    <w:p>
      <w:r>
        <w:rPr>
          <w:b/>
        </w:rPr>
        <w:t xml:space="preserve">Esimerkki 7.3755</w:t>
      </w:r>
    </w:p>
    <w:p>
      <w:r>
        <w:t xml:space="preserve">Mikä on 70 - 5 muodossa 14?</w:t>
      </w:r>
    </w:p>
    <w:p>
      <w:r>
        <w:rPr>
          <w:b/>
        </w:rPr>
        <w:t xml:space="preserve">Tulos</w:t>
      </w:r>
    </w:p>
    <w:p>
      <w:r>
        <w:t xml:space="preserve">69</w:t>
      </w:r>
    </w:p>
    <w:p>
      <w:r>
        <w:rPr>
          <w:b/>
        </w:rPr>
        <w:t xml:space="preserve">Esimerkki 7.3756</w:t>
      </w:r>
    </w:p>
    <w:p>
      <w:r>
        <w:t xml:space="preserve">Olkoon s(j) = j**2 - j - 3. Olkoon y(r) = 4*r - 8. Olkoon n(v) = -3*v + 9. Olkoon g(x) = 5*n(x) + 4*y(x). Mikä on g(-6) ja s(4) pienin yhteinen monikerta?</w:t>
      </w:r>
    </w:p>
    <w:p>
      <w:r>
        <w:rPr>
          <w:b/>
        </w:rPr>
        <w:t xml:space="preserve">Tulos</w:t>
      </w:r>
    </w:p>
    <w:p>
      <w:r>
        <w:t xml:space="preserve">63</w:t>
      </w:r>
    </w:p>
    <w:p>
      <w:r>
        <w:rPr>
          <w:b/>
        </w:rPr>
        <w:t xml:space="preserve">Esimerkki 7.3757</w:t>
      </w:r>
    </w:p>
    <w:p>
      <w:r>
        <w:t xml:space="preserve">Ratkaise j:n osalta -11*j + 14 - 47 = 0.</w:t>
      </w:r>
    </w:p>
    <w:p>
      <w:r>
        <w:rPr>
          <w:b/>
        </w:rPr>
        <w:t xml:space="preserve">Tulos</w:t>
      </w:r>
    </w:p>
    <w:p>
      <w:r>
        <w:t xml:space="preserve">-3</w:t>
      </w:r>
    </w:p>
    <w:p>
      <w:r>
        <w:rPr>
          <w:b/>
        </w:rPr>
        <w:t xml:space="preserve">Esimerkki 7.3758</w:t>
      </w:r>
    </w:p>
    <w:p>
      <w:r>
        <w:t xml:space="preserve">Laske 91*-0,08.</w:t>
      </w:r>
    </w:p>
    <w:p>
      <w:r>
        <w:rPr>
          <w:b/>
        </w:rPr>
        <w:t xml:space="preserve">Tulos</w:t>
      </w:r>
    </w:p>
    <w:p>
      <w:r>
        <w:t xml:space="preserve">-7.28</w:t>
      </w:r>
    </w:p>
    <w:p>
      <w:r>
        <w:rPr>
          <w:b/>
        </w:rPr>
        <w:t xml:space="preserve">Esimerkki 7.3759</w:t>
      </w:r>
    </w:p>
    <w:p>
      <w:r>
        <w:t xml:space="preserve">Kolme kirjainta, jotka on poimittu korvaamattomasti xexwxwueweweeweewusta. Anna todennäköisyys valita 1 w ja 2 u.</w:t>
      </w:r>
    </w:p>
    <w:p>
      <w:r>
        <w:rPr>
          <w:b/>
        </w:rPr>
        <w:t xml:space="preserve">Tulos</w:t>
      </w:r>
    </w:p>
    <w:p>
      <w:r>
        <w:t xml:space="preserve">1/91</w:t>
      </w:r>
    </w:p>
    <w:p>
      <w:r>
        <w:rPr>
          <w:b/>
        </w:rPr>
        <w:t xml:space="preserve">Esimerkki 7.3760</w:t>
      </w:r>
    </w:p>
    <w:p>
      <w:r>
        <w:t xml:space="preserve">Kolme kirjainta, jotka valitaan korvaamattomasti seuraavista {i: 2, a: 1, x: 2, w: 1}. Anna todennäköisyys valita 2 x ja 1 i.</w:t>
      </w:r>
    </w:p>
    <w:p>
      <w:r>
        <w:rPr>
          <w:b/>
        </w:rPr>
        <w:t xml:space="preserve">Tulos</w:t>
      </w:r>
    </w:p>
    <w:p>
      <w:r>
        <w:t xml:space="preserve">1/10</w:t>
      </w:r>
    </w:p>
    <w:p>
      <w:r>
        <w:rPr>
          <w:b/>
        </w:rPr>
        <w:t xml:space="preserve">Esimerkki 7.3761</w:t>
      </w:r>
    </w:p>
    <w:p>
      <w:r>
        <w:t xml:space="preserve">Olkoon x(i) = 4 + 0 + 8*i + 0*i. Mikä on jäännös, kun 58 jaetaan x(2):llä?</w:t>
      </w:r>
    </w:p>
    <w:p>
      <w:r>
        <w:rPr>
          <w:b/>
        </w:rPr>
        <w:t xml:space="preserve">Tulos</w:t>
      </w:r>
    </w:p>
    <w:p>
      <w:r>
        <w:t xml:space="preserve">18</w:t>
      </w:r>
    </w:p>
    <w:p>
      <w:r>
        <w:rPr>
          <w:b/>
        </w:rPr>
        <w:t xml:space="preserve">Esimerkki 7.3762</w:t>
      </w:r>
    </w:p>
    <w:p>
      <w:r>
        <w:t xml:space="preserve">Olkoon f = 15 - 13. Ratkaistaan 8 = f*i - 4*l - 6, -5*i = l - 24 i:lle.</w:t>
      </w:r>
    </w:p>
    <w:p>
      <w:r>
        <w:rPr>
          <w:b/>
        </w:rPr>
        <w:t xml:space="preserve">Tulos</w:t>
      </w:r>
    </w:p>
    <w:p>
      <w:r>
        <w:t xml:space="preserve">5</w:t>
      </w:r>
    </w:p>
    <w:p>
      <w:r>
        <w:rPr>
          <w:b/>
        </w:rPr>
        <w:t xml:space="preserve">Esimerkki 7.3763</w:t>
      </w:r>
    </w:p>
    <w:p>
      <w:r>
        <w:t xml:space="preserve">Mikä on wm-sarjan todennäköisyys, kun kaksi kirjainta poimitaan korvaamattomasti mmwmmmw:stä?</w:t>
      </w:r>
    </w:p>
    <w:p>
      <w:r>
        <w:rPr>
          <w:b/>
        </w:rPr>
        <w:t xml:space="preserve">Tulos</w:t>
      </w:r>
    </w:p>
    <w:p>
      <w:r>
        <w:t xml:space="preserve">5/21</w:t>
      </w:r>
    </w:p>
    <w:p>
      <w:r>
        <w:rPr>
          <w:b/>
        </w:rPr>
        <w:t xml:space="preserve">Esimerkki 7.3764</w:t>
      </w:r>
    </w:p>
    <w:p>
      <w:r>
        <w:t xml:space="preserve">Muunna 0,5132249ug muotoon nanogramma.</w:t>
      </w:r>
    </w:p>
    <w:p>
      <w:r>
        <w:rPr>
          <w:b/>
        </w:rPr>
        <w:t xml:space="preserve">Tulos</w:t>
      </w:r>
    </w:p>
    <w:p>
      <w:r>
        <w:t xml:space="preserve">513.2249</w:t>
      </w:r>
    </w:p>
    <w:p>
      <w:r>
        <w:rPr>
          <w:b/>
        </w:rPr>
        <w:t xml:space="preserve">Esimerkki 7.3765</w:t>
      </w:r>
    </w:p>
    <w:p>
      <w:r>
        <w:t xml:space="preserve">Mikä on -5 + 3 - (-4 - -4)?</w:t>
      </w:r>
    </w:p>
    <w:p>
      <w:r>
        <w:rPr>
          <w:b/>
        </w:rPr>
        <w:t xml:space="preserve">Tulos</w:t>
      </w:r>
    </w:p>
    <w:p>
      <w:r>
        <w:t xml:space="preserve">-2</w:t>
      </w:r>
    </w:p>
    <w:p>
      <w:r>
        <w:rPr>
          <w:b/>
        </w:rPr>
        <w:t xml:space="preserve">Esimerkki 7.3766</w:t>
      </w:r>
    </w:p>
    <w:p>
      <w:r>
        <w:t xml:space="preserve">Oletetaan, että 0 = -5*w - 3*y + 1878, -3*w + y = 2*y - 1130. Oletetaan 83 = a - 142. Olkoon n = w - a. Mikä on n:n ja 17:n suurin yhteinen tekijä?</w:t>
      </w:r>
    </w:p>
    <w:p>
      <w:r>
        <w:rPr>
          <w:b/>
        </w:rPr>
        <w:t xml:space="preserve">Tulos</w:t>
      </w:r>
    </w:p>
    <w:p>
      <w:r>
        <w:t xml:space="preserve">17</w:t>
      </w:r>
    </w:p>
    <w:p>
      <w:r>
        <w:rPr>
          <w:b/>
        </w:rPr>
        <w:t xml:space="preserve">Esimerkki 7.3767</w:t>
      </w:r>
    </w:p>
    <w:p>
      <w:r>
        <w:t xml:space="preserve">Oletetaan, että 3 = -t + 4*t. Olkoon g(h) = h**2 + 7*h + 1. Olkoon x g(-7). Laske jäännös, kun 3 + x/(2 + -3) jaetaan t:llä.</w:t>
      </w:r>
    </w:p>
    <w:p>
      <w:r>
        <w:rPr>
          <w:b/>
        </w:rPr>
        <w:t xml:space="preserve">Tulos</w:t>
      </w:r>
    </w:p>
    <w:p>
      <w:r>
        <w:t xml:space="preserve">0</w:t>
      </w:r>
    </w:p>
    <w:p>
      <w:r>
        <w:rPr>
          <w:b/>
        </w:rPr>
        <w:t xml:space="preserve">Esimerkki 7.3768</w:t>
      </w:r>
    </w:p>
    <w:p>
      <w:r>
        <w:t xml:space="preserve">Olkoon u = 79/5 + -87/5. Oletetaan -6*c - 128 = -2*c - 2*y, -12 = -3*y. Mikä on u:n ja 6/2 + (-252)/c:n yhteinen nimittäjä?</w:t>
      </w:r>
    </w:p>
    <w:p>
      <w:r>
        <w:rPr>
          <w:b/>
        </w:rPr>
        <w:t xml:space="preserve">Tulos</w:t>
      </w:r>
    </w:p>
    <w:p>
      <w:r>
        <w:t xml:space="preserve">5</w:t>
      </w:r>
    </w:p>
    <w:p>
      <w:r>
        <w:rPr>
          <w:b/>
        </w:rPr>
        <w:t xml:space="preserve">Esimerkki 7.3769</w:t>
      </w:r>
    </w:p>
    <w:p>
      <w:r>
        <w:t xml:space="preserve">Muunna 135314,9 millilitra muunna 135314,9 millilitra litroiksi.</w:t>
      </w:r>
    </w:p>
    <w:p>
      <w:r>
        <w:rPr>
          <w:b/>
        </w:rPr>
        <w:t xml:space="preserve">Tulos</w:t>
      </w:r>
    </w:p>
    <w:p>
      <w:r>
        <w:t xml:space="preserve">135.3149</w:t>
      </w:r>
    </w:p>
    <w:p>
      <w:r>
        <w:rPr>
          <w:b/>
        </w:rPr>
        <w:t xml:space="preserve">Esimerkki 7.3770</w:t>
      </w:r>
    </w:p>
    <w:p>
      <w:r>
        <w:t xml:space="preserve">Neljä kirjainta, jotka valitaan korvaamatta {y: 4, k: 6, l: 1, s: 2, v: 2}. Mikä on todennäköisyys valita 1 y, 1 l, 1 v ja 1 k?</w:t>
      </w:r>
    </w:p>
    <w:p>
      <w:r>
        <w:rPr>
          <w:b/>
        </w:rPr>
        <w:t xml:space="preserve">Tulos</w:t>
      </w:r>
    </w:p>
    <w:p>
      <w:r>
        <w:t xml:space="preserve">16/455</w:t>
      </w:r>
    </w:p>
    <w:p>
      <w:r>
        <w:rPr>
          <w:b/>
        </w:rPr>
        <w:t xml:space="preserve">Esimerkki 7.3771</w:t>
      </w:r>
    </w:p>
    <w:p>
      <w:r>
        <w:t xml:space="preserve">Arvioi 15/(-18)*24/(-30).</w:t>
      </w:r>
    </w:p>
    <w:p>
      <w:r>
        <w:rPr>
          <w:b/>
        </w:rPr>
        <w:t xml:space="preserve">Tulos</w:t>
      </w:r>
    </w:p>
    <w:p>
      <w:r>
        <w:t xml:space="preserve">2/3</w:t>
      </w:r>
    </w:p>
    <w:p>
      <w:r>
        <w:rPr>
          <w:b/>
        </w:rPr>
        <w:t xml:space="preserve">Esimerkki 7.3772</w:t>
      </w:r>
    </w:p>
    <w:p>
      <w:r>
        <w:t xml:space="preserve">Laske todennäköisyys valita 1 j ja 1 i, kun kaksi kirjainta poimitaan ilman korvausta joojioooooojjoioj:stä.</w:t>
      </w:r>
    </w:p>
    <w:p>
      <w:r>
        <w:rPr>
          <w:b/>
        </w:rPr>
        <w:t xml:space="preserve">Tulos</w:t>
      </w:r>
    </w:p>
    <w:p>
      <w:r>
        <w:t xml:space="preserve">2/21</w:t>
      </w:r>
    </w:p>
    <w:p>
      <w:r>
        <w:rPr>
          <w:b/>
        </w:rPr>
        <w:t xml:space="preserve">Esimerkki 7.3773</w:t>
      </w:r>
    </w:p>
    <w:p>
      <w:r>
        <w:t xml:space="preserve">Ratkaise 5*c + 3*c - 3*c = 0 c:lle.</w:t>
      </w:r>
    </w:p>
    <w:p>
      <w:r>
        <w:rPr>
          <w:b/>
        </w:rPr>
        <w:t xml:space="preserve">Tulos</w:t>
      </w:r>
    </w:p>
    <w:p>
      <w:r>
        <w:t xml:space="preserve">0</w:t>
      </w:r>
    </w:p>
    <w:p>
      <w:r>
        <w:rPr>
          <w:b/>
        </w:rPr>
        <w:t xml:space="preserve">Esimerkki 7.3774</w:t>
      </w:r>
    </w:p>
    <w:p>
      <w:r>
        <w:t xml:space="preserve">Oletetaan -36*s = -33*s - 210. Mikä on s:n kymppiluku?</w:t>
      </w:r>
    </w:p>
    <w:p>
      <w:r>
        <w:rPr>
          <w:b/>
        </w:rPr>
        <w:t xml:space="preserve">Tulos</w:t>
      </w:r>
    </w:p>
    <w:p>
      <w:r>
        <w:t xml:space="preserve">7</w:t>
      </w:r>
    </w:p>
    <w:p>
      <w:r>
        <w:rPr>
          <w:b/>
        </w:rPr>
        <w:t xml:space="preserve">Esimerkki 7.3775</w:t>
      </w:r>
    </w:p>
    <w:p>
      <w:r>
        <w:t xml:space="preserve">Laske todennäköisyys valita 1 y ja 2 v, kun kolme kirjainta valitaan korvaamattomasti {v: 11, y: 3}.</w:t>
      </w:r>
    </w:p>
    <w:p>
      <w:r>
        <w:rPr>
          <w:b/>
        </w:rPr>
        <w:t xml:space="preserve">Tulos</w:t>
      </w:r>
    </w:p>
    <w:p>
      <w:r>
        <w:t xml:space="preserve">165/364</w:t>
      </w:r>
    </w:p>
    <w:p>
      <w:r>
        <w:rPr>
          <w:b/>
        </w:rPr>
        <w:t xml:space="preserve">Esimerkki 7.3776</w:t>
      </w:r>
    </w:p>
    <w:p>
      <w:r>
        <w:t xml:space="preserve">Mikä on todennäköisyys poimia 1 p ja 1 y, kun kaksi kirjainta poimitaan ilman korvausta pypyyyyyypyypyyyypyypyypyy?</w:t>
      </w:r>
    </w:p>
    <w:p>
      <w:r>
        <w:rPr>
          <w:b/>
        </w:rPr>
        <w:t xml:space="preserve">Tulos</w:t>
      </w:r>
    </w:p>
    <w:p>
      <w:r>
        <w:t xml:space="preserve">26/57</w:t>
      </w:r>
    </w:p>
    <w:p>
      <w:r>
        <w:rPr>
          <w:b/>
        </w:rPr>
        <w:t xml:space="preserve">Esimerkki 7.3777</w:t>
      </w:r>
    </w:p>
    <w:p>
      <w:r>
        <w:t xml:space="preserve">Mikä on 42358,66 kilometriä mikrometreinä?</w:t>
      </w:r>
    </w:p>
    <w:p>
      <w:r>
        <w:rPr>
          <w:b/>
        </w:rPr>
        <w:t xml:space="preserve">Tulos</w:t>
      </w:r>
    </w:p>
    <w:p>
      <w:r>
        <w:t xml:space="preserve">42358660000000</w:t>
      </w:r>
    </w:p>
    <w:p>
      <w:r>
        <w:rPr>
          <w:b/>
        </w:rPr>
        <w:t xml:space="preserve">Esimerkki 7.3778</w:t>
      </w:r>
    </w:p>
    <w:p>
      <w:r>
        <w:t xml:space="preserve">Oletetaan, että p - 19 = -0*p. Olkoon q = p - 11. Mikä on q:n yksikkönumero?</w:t>
      </w:r>
    </w:p>
    <w:p>
      <w:r>
        <w:rPr>
          <w:b/>
        </w:rPr>
        <w:t xml:space="preserve">Tulos</w:t>
      </w:r>
    </w:p>
    <w:p>
      <w:r>
        <w:t xml:space="preserve">8</w:t>
      </w:r>
    </w:p>
    <w:p>
      <w:r>
        <w:rPr>
          <w:b/>
        </w:rPr>
        <w:t xml:space="preserve">Esimerkki 7.3779</w:t>
      </w:r>
    </w:p>
    <w:p>
      <w:r>
        <w:t xml:space="preserve">Mikä on 25/2 litraa millilitroina?</w:t>
      </w:r>
    </w:p>
    <w:p>
      <w:r>
        <w:rPr>
          <w:b/>
        </w:rPr>
        <w:t xml:space="preserve">Tulos</w:t>
      </w:r>
    </w:p>
    <w:p>
      <w:r>
        <w:t xml:space="preserve">12500</w:t>
      </w:r>
    </w:p>
    <w:p>
      <w:r>
        <w:rPr>
          <w:b/>
        </w:rPr>
        <w:t xml:space="preserve">Esimerkki 7.3780</w:t>
      </w:r>
    </w:p>
    <w:p>
      <w:r>
        <w:t xml:space="preserve">Kolme kirjainta, jotka valitaan korvaamattomasti {i: 3, j: 3}. Anna todennäköisyys valita 1 i ja 2 j.</w:t>
      </w:r>
    </w:p>
    <w:p>
      <w:r>
        <w:rPr>
          <w:b/>
        </w:rPr>
        <w:t xml:space="preserve">Tulos</w:t>
      </w:r>
    </w:p>
    <w:p>
      <w:r>
        <w:t xml:space="preserve">9/20</w:t>
      </w:r>
    </w:p>
    <w:p>
      <w:r>
        <w:rPr>
          <w:b/>
        </w:rPr>
        <w:t xml:space="preserve">Esimerkki 7.3781</w:t>
      </w:r>
    </w:p>
    <w:p>
      <w:r>
        <w:t xml:space="preserve">Olkoon d = -50 + 116. Mikä on jäännös, kun d jaetaan luvulla 27?</w:t>
      </w:r>
    </w:p>
    <w:p>
      <w:r>
        <w:rPr>
          <w:b/>
        </w:rPr>
        <w:t xml:space="preserve">Tulos</w:t>
      </w:r>
    </w:p>
    <w:p>
      <w:r>
        <w:t xml:space="preserve">12</w:t>
      </w:r>
    </w:p>
    <w:p>
      <w:r>
        <w:rPr>
          <w:b/>
        </w:rPr>
        <w:t xml:space="preserve">Esimerkki 7.3782</w:t>
      </w:r>
    </w:p>
    <w:p>
      <w:r>
        <w:t xml:space="preserve">Mikä on 5/8 vuosituhannesta kuukausina?</w:t>
      </w:r>
    </w:p>
    <w:p>
      <w:r>
        <w:rPr>
          <w:b/>
        </w:rPr>
        <w:t xml:space="preserve">Tulos</w:t>
      </w:r>
    </w:p>
    <w:p>
      <w:r>
        <w:t xml:space="preserve">7500</w:t>
      </w:r>
    </w:p>
    <w:p>
      <w:r>
        <w:rPr>
          <w:b/>
        </w:rPr>
        <w:t xml:space="preserve">Esimerkki 7.3783</w:t>
      </w:r>
    </w:p>
    <w:p>
      <w:r>
        <w:t xml:space="preserve">Ratkaise q:n 5*q + 2 = 4*q.</w:t>
      </w:r>
    </w:p>
    <w:p>
      <w:r>
        <w:rPr>
          <w:b/>
        </w:rPr>
        <w:t xml:space="preserve">Tulos</w:t>
      </w:r>
    </w:p>
    <w:p>
      <w:r>
        <w:t xml:space="preserve">-2</w:t>
      </w:r>
    </w:p>
    <w:p>
      <w:r>
        <w:rPr>
          <w:b/>
        </w:rPr>
        <w:t xml:space="preserve">Esimerkki 7.3784</w:t>
      </w:r>
    </w:p>
    <w:p>
      <w:r>
        <w:t xml:space="preserve">Lasketaan 2701 jaettuna 2:lla.</w:t>
      </w:r>
    </w:p>
    <w:p>
      <w:r>
        <w:rPr>
          <w:b/>
        </w:rPr>
        <w:t xml:space="preserve">Tulos</w:t>
      </w:r>
    </w:p>
    <w:p>
      <w:r>
        <w:t xml:space="preserve">2701/2</w:t>
      </w:r>
    </w:p>
    <w:p>
      <w:r>
        <w:rPr>
          <w:b/>
        </w:rPr>
        <w:t xml:space="preserve">Esimerkki 7.3785</w:t>
      </w:r>
    </w:p>
    <w:p>
      <w:r>
        <w:t xml:space="preserve">Laske (-3)/6*10/15.</w:t>
      </w:r>
    </w:p>
    <w:p>
      <w:r>
        <w:rPr>
          <w:b/>
        </w:rPr>
        <w:t xml:space="preserve">Tulos</w:t>
      </w:r>
    </w:p>
    <w:p>
      <w:r>
        <w:t xml:space="preserve">-1/3</w:t>
      </w:r>
    </w:p>
    <w:p>
      <w:r>
        <w:rPr>
          <w:b/>
        </w:rPr>
        <w:t xml:space="preserve">Esimerkki 7.3786</w:t>
      </w:r>
    </w:p>
    <w:p>
      <w:r>
        <w:t xml:space="preserve">Mikä on -4 kertaa 4821?</w:t>
      </w:r>
    </w:p>
    <w:p>
      <w:r>
        <w:rPr>
          <w:b/>
        </w:rPr>
        <w:t xml:space="preserve">Tulos</w:t>
      </w:r>
    </w:p>
    <w:p>
      <w:r>
        <w:t xml:space="preserve">-19284</w:t>
      </w:r>
    </w:p>
    <w:p>
      <w:r>
        <w:rPr>
          <w:b/>
        </w:rPr>
        <w:t xml:space="preserve">Esimerkki 7.3787</w:t>
      </w:r>
    </w:p>
    <w:p>
      <w:r>
        <w:t xml:space="preserve">Oletetaan, että 0 = -3*i - i - 4. Olkoon n(q) = -9*q**2 - q - 1. Olkoon u n(i). Mikä on 8:n ja (-6)/u*(33 + 0) pienin yhteinen monikerta?</w:t>
      </w:r>
    </w:p>
    <w:p>
      <w:r>
        <w:rPr>
          <w:b/>
        </w:rPr>
        <w:t xml:space="preserve">Tulos</w:t>
      </w:r>
    </w:p>
    <w:p>
      <w:r>
        <w:t xml:space="preserve">88</w:t>
      </w:r>
    </w:p>
    <w:p>
      <w:r>
        <w:rPr>
          <w:b/>
        </w:rPr>
        <w:t xml:space="preserve">Esimerkki 7.3788</w:t>
      </w:r>
    </w:p>
    <w:p>
      <w:r>
        <w:t xml:space="preserve">Oletetaan 0 = 5*a + 3*q - 104, 0 = 5*a - 0*q - 3*q - 116. Oletetaan 0 = -b - 3*b + 5*n + 88, b - 3*n - a = 0. Oletetaan b = -0*f + 2*f. Mikä on f:n kymppiluku?</w:t>
      </w:r>
    </w:p>
    <w:p>
      <w:r>
        <w:rPr>
          <w:b/>
        </w:rPr>
        <w:t xml:space="preserve">Tulos</w:t>
      </w:r>
    </w:p>
    <w:p>
      <w:r>
        <w:t xml:space="preserve">1</w:t>
      </w:r>
    </w:p>
    <w:p>
      <w:r>
        <w:rPr>
          <w:b/>
        </w:rPr>
        <w:t xml:space="preserve">Esimerkki 7.3789</w:t>
      </w:r>
    </w:p>
    <w:p>
      <w:r>
        <w:t xml:space="preserve">Mikä on seitsemänkymmentäviisi kahdeksasosaa litraa millilitroina?</w:t>
      </w:r>
    </w:p>
    <w:p>
      <w:r>
        <w:rPr>
          <w:b/>
        </w:rPr>
        <w:t xml:space="preserve">Tulos</w:t>
      </w:r>
    </w:p>
    <w:p>
      <w:r>
        <w:t xml:space="preserve">9375</w:t>
      </w:r>
    </w:p>
    <w:p>
      <w:r>
        <w:rPr>
          <w:b/>
        </w:rPr>
        <w:t xml:space="preserve">Esimerkki 7.3790</w:t>
      </w:r>
    </w:p>
    <w:p>
      <w:r>
        <w:t xml:space="preserve">Mikä on -3 jaettuna -105:llä?</w:t>
      </w:r>
    </w:p>
    <w:p>
      <w:r>
        <w:rPr>
          <w:b/>
        </w:rPr>
        <w:t xml:space="preserve">Tulos</w:t>
      </w:r>
    </w:p>
    <w:p>
      <w:r>
        <w:t xml:space="preserve">1/35</w:t>
      </w:r>
    </w:p>
    <w:p>
      <w:r>
        <w:rPr>
          <w:b/>
        </w:rPr>
        <w:t xml:space="preserve">Esimerkki 7.3791</w:t>
      </w:r>
    </w:p>
    <w:p>
      <w:r>
        <w:t xml:space="preserve">Mikä on bpw-sarjan todennäköisyys, kun kolme kirjainta poimitaan korvaamatta pnbjw:stä?</w:t>
      </w:r>
    </w:p>
    <w:p>
      <w:r>
        <w:rPr>
          <w:b/>
        </w:rPr>
        <w:t xml:space="preserve">Tulos</w:t>
      </w:r>
    </w:p>
    <w:p>
      <w:r>
        <w:t xml:space="preserve">1/60</w:t>
      </w:r>
    </w:p>
    <w:p>
      <w:r>
        <w:rPr>
          <w:b/>
        </w:rPr>
        <w:t xml:space="preserve">Esimerkki 7.3792</w:t>
      </w:r>
    </w:p>
    <w:p>
      <w:r>
        <w:t xml:space="preserve">Neljä kirjainta, jotka valitaan korvaamattomasti {e: 7, c: 1, w: 3, y: 3}. Anna todennäköisyys valita 2 e ja 2 y.</w:t>
      </w:r>
    </w:p>
    <w:p>
      <w:r>
        <w:rPr>
          <w:b/>
        </w:rPr>
        <w:t xml:space="preserve">Tulos</w:t>
      </w:r>
    </w:p>
    <w:p>
      <w:r>
        <w:t xml:space="preserve">9/143</w:t>
      </w:r>
    </w:p>
    <w:p>
      <w:r>
        <w:rPr>
          <w:b/>
        </w:rPr>
        <w:t xml:space="preserve">Esimerkki 7.3793</w:t>
      </w:r>
    </w:p>
    <w:p>
      <w:r>
        <w:t xml:space="preserve">Olkoon u (285/38)/(1/4). Oletetaan d = 5*x - 3, 0*d = -4*d - 5*x + 13. Ratkaistaan 0 = 4*n - 3*f - 13 - 18, -5*n + d*f + u = 0 n:lle.</w:t>
      </w:r>
    </w:p>
    <w:p>
      <w:r>
        <w:rPr>
          <w:b/>
        </w:rPr>
        <w:t xml:space="preserve">Tulos</w:t>
      </w:r>
    </w:p>
    <w:p>
      <w:r>
        <w:t xml:space="preserve">4</w:t>
      </w:r>
    </w:p>
    <w:p>
      <w:r>
        <w:rPr>
          <w:b/>
        </w:rPr>
        <w:t xml:space="preserve">Esimerkki 7.3794</w:t>
      </w:r>
    </w:p>
    <w:p>
      <w:r>
        <w:t xml:space="preserve">Mikä on viisikymmentäyksi metrin puolikasta senttimetreinä?</w:t>
      </w:r>
    </w:p>
    <w:p>
      <w:r>
        <w:rPr>
          <w:b/>
        </w:rPr>
        <w:t xml:space="preserve">Tulos</w:t>
      </w:r>
    </w:p>
    <w:p>
      <w:r>
        <w:t xml:space="preserve">2550</w:t>
      </w:r>
    </w:p>
    <w:p>
      <w:r>
        <w:rPr>
          <w:b/>
        </w:rPr>
        <w:t xml:space="preserve">Esimerkki 7.3795</w:t>
      </w:r>
    </w:p>
    <w:p>
      <w:r>
        <w:t xml:space="preserve">Mikä on -4:n ja -42:n tulo?</w:t>
      </w:r>
    </w:p>
    <w:p>
      <w:r>
        <w:rPr>
          <w:b/>
        </w:rPr>
        <w:t xml:space="preserve">Tulos</w:t>
      </w:r>
    </w:p>
    <w:p>
      <w:r>
        <w:t xml:space="preserve">168</w:t>
      </w:r>
    </w:p>
    <w:p>
      <w:r>
        <w:rPr>
          <w:b/>
        </w:rPr>
        <w:t xml:space="preserve">Esimerkki 7.3796</w:t>
      </w:r>
    </w:p>
    <w:p>
      <w:r>
        <w:t xml:space="preserve">Mikä on 17/4 kilometriä metreinä?</w:t>
      </w:r>
    </w:p>
    <w:p>
      <w:r>
        <w:rPr>
          <w:b/>
        </w:rPr>
        <w:t xml:space="preserve">Tulos</w:t>
      </w:r>
    </w:p>
    <w:p>
      <w:r>
        <w:t xml:space="preserve">4250</w:t>
      </w:r>
    </w:p>
    <w:p>
      <w:r>
        <w:rPr>
          <w:b/>
        </w:rPr>
        <w:t xml:space="preserve">Esimerkki 7.3797</w:t>
      </w:r>
    </w:p>
    <w:p>
      <w:r>
        <w:t xml:space="preserve">Laske 25,4 + -0,4.</w:t>
      </w:r>
    </w:p>
    <w:p>
      <w:r>
        <w:rPr>
          <w:b/>
        </w:rPr>
        <w:t xml:space="preserve">Tulos</w:t>
      </w:r>
    </w:p>
    <w:p>
      <w:r>
        <w:t xml:space="preserve">25</w:t>
      </w:r>
    </w:p>
    <w:p>
      <w:r>
        <w:rPr>
          <w:b/>
        </w:rPr>
        <w:t xml:space="preserve">Esimerkki 7.3798</w:t>
      </w:r>
    </w:p>
    <w:p>
      <w:r>
        <w:t xml:space="preserve">Olkoon q(n) = -n**3 + 4*n**2 + 5*n + 5. Olkoon y q(5). Oletetaan 0*i = i + 1, -4*i + 11 = -y*t. Mikä on (6/(-9))/(2/t) yksikön numero?</w:t>
      </w:r>
    </w:p>
    <w:p>
      <w:r>
        <w:rPr>
          <w:b/>
        </w:rPr>
        <w:t xml:space="preserve">Tulos</w:t>
      </w:r>
    </w:p>
    <w:p>
      <w:r>
        <w:t xml:space="preserve">1</w:t>
      </w:r>
    </w:p>
    <w:p>
      <w:r>
        <w:rPr>
          <w:b/>
        </w:rPr>
        <w:t xml:space="preserve">Esimerkki 7.3799</w:t>
      </w:r>
    </w:p>
    <w:p>
      <w:r>
        <w:t xml:space="preserve">Mikä on todennäköisyys valita 1 g, 1 v ja 1 a, kun kolme kirjainta poimitaan korvaamatta kggvaakavista?</w:t>
      </w:r>
    </w:p>
    <w:p>
      <w:r>
        <w:rPr>
          <w:b/>
        </w:rPr>
        <w:t xml:space="preserve">Tulos</w:t>
      </w:r>
    </w:p>
    <w:p>
      <w:r>
        <w:t xml:space="preserve">1/7</w:t>
      </w:r>
    </w:p>
    <w:p>
      <w:r>
        <w:rPr>
          <w:b/>
        </w:rPr>
        <w:t xml:space="preserve">Esimerkki 7.3800</w:t>
      </w:r>
    </w:p>
    <w:p>
      <w:r>
        <w:t xml:space="preserve">Oletetaan, että 2*t + 5*u - 3 = -2*t, 0 = -t - 5*u + 12. Olkoon d = t - -4. Mikä on 3:n ja d:n suurin yhteinen tekijä?</w:t>
      </w:r>
    </w:p>
    <w:p>
      <w:r>
        <w:rPr>
          <w:b/>
        </w:rPr>
        <w:t xml:space="preserve">Tulos</w:t>
      </w:r>
    </w:p>
    <w:p>
      <w:r>
        <w:t xml:space="preserve">1</w:t>
      </w:r>
    </w:p>
    <w:p>
      <w:r>
        <w:rPr>
          <w:b/>
        </w:rPr>
        <w:t xml:space="preserve">Esimerkki 7.3801</w:t>
      </w:r>
    </w:p>
    <w:p>
      <w:r>
        <w:t xml:space="preserve">Ratkaise 3*b + 7 = 4*k + 3, 2*k = 5*b + 16 b:lle.</w:t>
      </w:r>
    </w:p>
    <w:p>
      <w:r>
        <w:rPr>
          <w:b/>
        </w:rPr>
        <w:t xml:space="preserve">Tulos</w:t>
      </w:r>
    </w:p>
    <w:p>
      <w:r>
        <w:t xml:space="preserve">-4</w:t>
      </w:r>
    </w:p>
    <w:p>
      <w:r>
        <w:rPr>
          <w:b/>
        </w:rPr>
        <w:t xml:space="preserve">Esimerkki 7.3802</w:t>
      </w:r>
    </w:p>
    <w:p>
      <w:r>
        <w:t xml:space="preserve">Neljä kirjainta, jotka on poimittu korvaamattomina iiifmtmmsitmfmffm:stä. Mikä on ffmf-sarjan todennäköisyys?</w:t>
      </w:r>
    </w:p>
    <w:p>
      <w:r>
        <w:rPr>
          <w:b/>
        </w:rPr>
        <w:t xml:space="preserve">Tulos</w:t>
      </w:r>
    </w:p>
    <w:p>
      <w:r>
        <w:t xml:space="preserve">3/1190</w:t>
      </w:r>
    </w:p>
    <w:p>
      <w:r>
        <w:rPr>
          <w:b/>
        </w:rPr>
        <w:t xml:space="preserve">Esimerkki 7.3803</w:t>
      </w:r>
    </w:p>
    <w:p>
      <w:r>
        <w:t xml:space="preserve">Oletetaan, että 6*x - 13 - 5 = 0. Ratkaistaan z = 5*b + 3*z - 23, x*z + 3 = 5*b b:lle.</w:t>
      </w:r>
    </w:p>
    <w:p>
      <w:r>
        <w:rPr>
          <w:b/>
        </w:rPr>
        <w:t xml:space="preserve">Tulos</w:t>
      </w:r>
    </w:p>
    <w:p>
      <w:r>
        <w:t xml:space="preserve">3</w:t>
      </w:r>
    </w:p>
    <w:p>
      <w:r>
        <w:rPr>
          <w:b/>
        </w:rPr>
        <w:t xml:space="preserve">Esimerkki 7.3804</w:t>
      </w:r>
    </w:p>
    <w:p>
      <w:r>
        <w:t xml:space="preserve">Kuinka monta kuukautta on 1/4 vuosisadasta?</w:t>
      </w:r>
    </w:p>
    <w:p>
      <w:r>
        <w:rPr>
          <w:b/>
        </w:rPr>
        <w:t xml:space="preserve">Tulos</w:t>
      </w:r>
    </w:p>
    <w:p>
      <w:r>
        <w:t xml:space="preserve">300</w:t>
      </w:r>
    </w:p>
    <w:p>
      <w:r>
        <w:rPr>
          <w:b/>
        </w:rPr>
        <w:t xml:space="preserve">Esimerkki 7.3805</w:t>
      </w:r>
    </w:p>
    <w:p>
      <w:r>
        <w:t xml:space="preserve">Mikä on (-3)/3*1*27/(-3)?</w:t>
      </w:r>
    </w:p>
    <w:p>
      <w:r>
        <w:rPr>
          <w:b/>
        </w:rPr>
        <w:t xml:space="preserve">Tulos</w:t>
      </w:r>
    </w:p>
    <w:p>
      <w:r>
        <w:t xml:space="preserve">9</w:t>
      </w:r>
    </w:p>
    <w:p>
      <w:r>
        <w:rPr>
          <w:b/>
        </w:rPr>
        <w:t xml:space="preserve">Esimerkki 7.3806</w:t>
      </w:r>
    </w:p>
    <w:p>
      <w:r>
        <w:t xml:space="preserve">Mikä on 6/5 mikrogrammaa nanogrammoina?</w:t>
      </w:r>
    </w:p>
    <w:p>
      <w:r>
        <w:rPr>
          <w:b/>
        </w:rPr>
        <w:t xml:space="preserve">Tulos</w:t>
      </w:r>
    </w:p>
    <w:p>
      <w:r>
        <w:t xml:space="preserve">1200</w:t>
      </w:r>
    </w:p>
    <w:p>
      <w:r>
        <w:rPr>
          <w:b/>
        </w:rPr>
        <w:t xml:space="preserve">Esimerkki 7.3807</w:t>
      </w:r>
    </w:p>
    <w:p>
      <w:r>
        <w:t xml:space="preserve">Mikä on -1 + -2 + 2 + 1?</w:t>
      </w:r>
    </w:p>
    <w:p>
      <w:r>
        <w:rPr>
          <w:b/>
        </w:rPr>
        <w:t xml:space="preserve">Tulos</w:t>
      </w:r>
    </w:p>
    <w:p>
      <w:r>
        <w:t xml:space="preserve">0</w:t>
      </w:r>
    </w:p>
    <w:p>
      <w:r>
        <w:rPr>
          <w:b/>
        </w:rPr>
        <w:t xml:space="preserve">Esimerkki 7.3808</w:t>
      </w:r>
    </w:p>
    <w:p>
      <w:r>
        <w:t xml:space="preserve">Oletetaan, että -4*n + 10 = -162. Oletetaan, että 2*v - n = -3*u, 4*v - 105 = -2*u - 15. Mikä on jäännös, kun v jaetaan (-6)/(-2) - -8 - -1?</w:t>
      </w:r>
    </w:p>
    <w:p>
      <w:r>
        <w:rPr>
          <w:b/>
        </w:rPr>
        <w:t xml:space="preserve">Tulos</w:t>
      </w:r>
    </w:p>
    <w:p>
      <w:r>
        <w:t xml:space="preserve">11</w:t>
      </w:r>
    </w:p>
    <w:p>
      <w:r>
        <w:rPr>
          <w:b/>
        </w:rPr>
        <w:t xml:space="preserve">Esimerkki 7.3809</w:t>
      </w:r>
    </w:p>
    <w:p>
      <w:r>
        <w:t xml:space="preserve">Arvioi (-1 - -3) + (14 - 12) + 1.</w:t>
      </w:r>
    </w:p>
    <w:p>
      <w:r>
        <w:rPr>
          <w:b/>
        </w:rPr>
        <w:t xml:space="preserve">Tulos</w:t>
      </w:r>
    </w:p>
    <w:p>
      <w:r>
        <w:t xml:space="preserve">5</w:t>
      </w:r>
    </w:p>
    <w:p>
      <w:r>
        <w:rPr>
          <w:b/>
        </w:rPr>
        <w:t xml:space="preserve">Esimerkki 7.3810</w:t>
      </w:r>
    </w:p>
    <w:p>
      <w:r>
        <w:t xml:space="preserve">Laske 2 + 2 - (-16 - -16).</w:t>
      </w:r>
    </w:p>
    <w:p>
      <w:r>
        <w:rPr>
          <w:b/>
        </w:rPr>
        <w:t xml:space="preserve">Tulos</w:t>
      </w:r>
    </w:p>
    <w:p>
      <w:r>
        <w:t xml:space="preserve">4</w:t>
      </w:r>
    </w:p>
    <w:p>
      <w:r>
        <w:rPr>
          <w:b/>
        </w:rPr>
        <w:t xml:space="preserve">Esimerkki 7.3811</w:t>
      </w:r>
    </w:p>
    <w:p>
      <w:r>
        <w:t xml:space="preserve">Mikä on 5,900166 mikrosekuntia tunteina?</w:t>
      </w:r>
    </w:p>
    <w:p>
      <w:r>
        <w:rPr>
          <w:b/>
        </w:rPr>
        <w:t xml:space="preserve">Tulos</w:t>
      </w:r>
    </w:p>
    <w:p>
      <w:r>
        <w:t xml:space="preserve">0.000000001638935</w:t>
      </w:r>
    </w:p>
    <w:p>
      <w:r>
        <w:rPr>
          <w:b/>
        </w:rPr>
        <w:t xml:space="preserve">Esimerkki 7.3812</w:t>
      </w:r>
    </w:p>
    <w:p>
      <w:r>
        <w:t xml:space="preserve">Olkoon x(a) = a + 13. Olkoon d x(-9). Oletetaan 2*w + 114 = 3*g + d*w, -3*g = -5*w - 93. Mikä on g:n kymppiluku?</w:t>
      </w:r>
    </w:p>
    <w:p>
      <w:r>
        <w:rPr>
          <w:b/>
        </w:rPr>
        <w:t xml:space="preserve">Tulos</w:t>
      </w:r>
    </w:p>
    <w:p>
      <w:r>
        <w:t xml:space="preserve">3</w:t>
      </w:r>
    </w:p>
    <w:p>
      <w:r>
        <w:rPr>
          <w:b/>
        </w:rPr>
        <w:t xml:space="preserve">Esimerkki 7.3813</w:t>
      </w:r>
    </w:p>
    <w:p>
      <w:r>
        <w:t xml:space="preserve">Muunna 875,795 viikkoa tunneiksi.</w:t>
      </w:r>
    </w:p>
    <w:p>
      <w:r>
        <w:rPr>
          <w:b/>
        </w:rPr>
        <w:t xml:space="preserve">Tulos</w:t>
      </w:r>
    </w:p>
    <w:p>
      <w:r>
        <w:t xml:space="preserve">147133.56</w:t>
      </w:r>
    </w:p>
    <w:p>
      <w:r>
        <w:rPr>
          <w:b/>
        </w:rPr>
        <w:t xml:space="preserve">Esimerkki 7.3814</w:t>
      </w:r>
    </w:p>
    <w:p>
      <w:r>
        <w:t xml:space="preserve">Mikä on todennäköisyys valita 3 b, kun kolme kirjainta valitaan korvaamattomasti {c: 3, b: 3, v: 5, u: 6, j: 1}?</w:t>
      </w:r>
    </w:p>
    <w:p>
      <w:r>
        <w:rPr>
          <w:b/>
        </w:rPr>
        <w:t xml:space="preserve">Tulos</w:t>
      </w:r>
    </w:p>
    <w:p>
      <w:r>
        <w:t xml:space="preserve">1/816</w:t>
      </w:r>
    </w:p>
    <w:p>
      <w:r>
        <w:rPr>
          <w:b/>
        </w:rPr>
        <w:t xml:space="preserve">Esimerkki 7.3815</w:t>
      </w:r>
    </w:p>
    <w:p>
      <w:r>
        <w:t xml:space="preserve">Ratkaise 0 = j - 2*r + 16 - 8, 0 = 2*j + 2*r + 4 j:lle.</w:t>
      </w:r>
    </w:p>
    <w:p>
      <w:r>
        <w:rPr>
          <w:b/>
        </w:rPr>
        <w:t xml:space="preserve">Tulos</w:t>
      </w:r>
    </w:p>
    <w:p>
      <w:r>
        <w:t xml:space="preserve">-4</w:t>
      </w:r>
    </w:p>
    <w:p>
      <w:r>
        <w:rPr>
          <w:b/>
        </w:rPr>
        <w:t xml:space="preserve">Esimerkki 7.3816</w:t>
      </w:r>
    </w:p>
    <w:p>
      <w:r>
        <w:t xml:space="preserve">Olkoon p(w) = -w**3 + 4*w**2 - 3. Olkoon k p(3). Olkoon z 1/(k/56)*12. Etsi (-214)/z - 4/(-14) ja -139/6 yhteinen nimittäjä.</w:t>
      </w:r>
    </w:p>
    <w:p>
      <w:r>
        <w:rPr>
          <w:b/>
        </w:rPr>
        <w:t xml:space="preserve">Tulos</w:t>
      </w:r>
    </w:p>
    <w:p>
      <w:r>
        <w:t xml:space="preserve">24</w:t>
      </w:r>
    </w:p>
    <w:p>
      <w:r>
        <w:rPr>
          <w:b/>
        </w:rPr>
        <w:t xml:space="preserve">Esimerkki 7.3817</w:t>
      </w:r>
    </w:p>
    <w:p>
      <w:r>
        <w:t xml:space="preserve">Mikä on (-2)/3*69/253?</w:t>
      </w:r>
    </w:p>
    <w:p>
      <w:r>
        <w:rPr>
          <w:b/>
        </w:rPr>
        <w:t xml:space="preserve">Tulos</w:t>
      </w:r>
    </w:p>
    <w:p>
      <w:r>
        <w:t xml:space="preserve">-2/11</w:t>
      </w:r>
    </w:p>
    <w:p>
      <w:r>
        <w:rPr>
          <w:b/>
        </w:rPr>
        <w:t xml:space="preserve">Esimerkki 7.3818</w:t>
      </w:r>
    </w:p>
    <w:p>
      <w:r>
        <w:t xml:space="preserve">Ratkaise -2*r + 19 = 3*p, 74*r = 3*p + 77*r - 24 p:lle.</w:t>
      </w:r>
    </w:p>
    <w:p>
      <w:r>
        <w:rPr>
          <w:b/>
        </w:rPr>
        <w:t xml:space="preserve">Tulos</w:t>
      </w:r>
    </w:p>
    <w:p>
      <w:r>
        <w:t xml:space="preserve">3</w:t>
      </w:r>
    </w:p>
    <w:p>
      <w:r>
        <w:rPr>
          <w:b/>
        </w:rPr>
        <w:t xml:space="preserve">Esimerkki 7.3819</w:t>
      </w:r>
    </w:p>
    <w:p>
      <w:r>
        <w:t xml:space="preserve">Neljä kirjainta, jotka on poimittu korvaamatta apwccucpwwppwcpmapm:stä. Mikä on todennäköisyys valita 2 c, 1 p ja 1 a?</w:t>
      </w:r>
    </w:p>
    <w:p>
      <w:r>
        <w:rPr>
          <w:b/>
        </w:rPr>
        <w:t xml:space="preserve">Tulos</w:t>
      </w:r>
    </w:p>
    <w:p>
      <w:r>
        <w:t xml:space="preserve">2/85</w:t>
      </w:r>
    </w:p>
    <w:p>
      <w:r>
        <w:rPr>
          <w:b/>
        </w:rPr>
        <w:t xml:space="preserve">Esimerkki 7.3820</w:t>
      </w:r>
    </w:p>
    <w:p>
      <w:r>
        <w:t xml:space="preserve">Olkoon f(k) = -k**3 - 8*k**2 - 4*k. Olkoon p f(-9). Olkoon d = p + 15. Oletetaan -z - 2 = -14. Laske d:n ja z:n suurin yhteinen jakaja.</w:t>
      </w:r>
    </w:p>
    <w:p>
      <w:r>
        <w:rPr>
          <w:b/>
        </w:rPr>
        <w:t xml:space="preserve">Tulos</w:t>
      </w:r>
    </w:p>
    <w:p>
      <w:r>
        <w:t xml:space="preserve">12</w:t>
      </w:r>
    </w:p>
    <w:p>
      <w:r>
        <w:rPr>
          <w:b/>
        </w:rPr>
        <w:t xml:space="preserve">Esimerkki 7.3821</w:t>
      </w:r>
    </w:p>
    <w:p>
      <w:r>
        <w:t xml:space="preserve">Calculate (((-558)/72)/(-31))/((-2)/(-4)).</w:t>
      </w:r>
    </w:p>
    <w:p>
      <w:r>
        <w:rPr>
          <w:b/>
        </w:rPr>
        <w:t xml:space="preserve">Tulos</w:t>
      </w:r>
    </w:p>
    <w:p>
      <w:r>
        <w:t xml:space="preserve">1/2</w:t>
      </w:r>
    </w:p>
    <w:p>
      <w:r>
        <w:rPr>
          <w:b/>
        </w:rPr>
        <w:t xml:space="preserve">Esimerkki 7.3822</w:t>
      </w:r>
    </w:p>
    <w:p>
      <w:r>
        <w:t xml:space="preserve">Arvioi (-16)/(-5) - 4/1.</w:t>
      </w:r>
    </w:p>
    <w:p>
      <w:r>
        <w:rPr>
          <w:b/>
        </w:rPr>
        <w:t xml:space="preserve">Tulos</w:t>
      </w:r>
    </w:p>
    <w:p>
      <w:r>
        <w:t xml:space="preserve">-4/5</w:t>
      </w:r>
    </w:p>
    <w:p>
      <w:r>
        <w:rPr>
          <w:b/>
        </w:rPr>
        <w:t xml:space="preserve">Esimerkki 7.3823</w:t>
      </w:r>
    </w:p>
    <w:p>
      <w:r>
        <w:t xml:space="preserve">Neljä kirjainta, jotka on poimittu korvaamatta zaaaaaaaaaaaaazista. Anna todennäköisyys valita 4 a.</w:t>
      </w:r>
    </w:p>
    <w:p>
      <w:r>
        <w:rPr>
          <w:b/>
        </w:rPr>
        <w:t xml:space="preserve">Tulos</w:t>
      </w:r>
    </w:p>
    <w:p>
      <w:r>
        <w:t xml:space="preserve">21/55</w:t>
      </w:r>
    </w:p>
    <w:p>
      <w:r>
        <w:rPr>
          <w:b/>
        </w:rPr>
        <w:t xml:space="preserve">Esimerkki 7.3824</w:t>
      </w:r>
    </w:p>
    <w:p>
      <w:r>
        <w:t xml:space="preserve">Kaksi kirjainta, jotka valitaan korvaamattomasti seuraavista {m: 3, i: 1, k: 2, f: 1, s: 3, u: 1}. Anna todennäköisyys valita 1 s ja 1 k.</w:t>
      </w:r>
    </w:p>
    <w:p>
      <w:r>
        <w:rPr>
          <w:b/>
        </w:rPr>
        <w:t xml:space="preserve">Tulos</w:t>
      </w:r>
    </w:p>
    <w:p>
      <w:r>
        <w:t xml:space="preserve">6/55</w:t>
      </w:r>
    </w:p>
    <w:p>
      <w:r>
        <w:rPr>
          <w:b/>
        </w:rPr>
        <w:t xml:space="preserve">Esimerkki 7.3825</w:t>
      </w:r>
    </w:p>
    <w:p>
      <w:r>
        <w:t xml:space="preserve">Kuinka monta vuotta on 43/4 vuosisadasta?</w:t>
      </w:r>
    </w:p>
    <w:p>
      <w:r>
        <w:rPr>
          <w:b/>
        </w:rPr>
        <w:t xml:space="preserve">Tulos</w:t>
      </w:r>
    </w:p>
    <w:p>
      <w:r>
        <w:t xml:space="preserve">1075</w:t>
      </w:r>
    </w:p>
    <w:p>
      <w:r>
        <w:rPr>
          <w:b/>
        </w:rPr>
        <w:t xml:space="preserve">Esimerkki 7.3826</w:t>
      </w:r>
    </w:p>
    <w:p>
      <w:r>
        <w:t xml:space="preserve">Arvioi (3 - 2) + -3 + -2.</w:t>
      </w:r>
    </w:p>
    <w:p>
      <w:r>
        <w:rPr>
          <w:b/>
        </w:rPr>
        <w:t xml:space="preserve">Tulos</w:t>
      </w:r>
    </w:p>
    <w:p>
      <w:r>
        <w:t xml:space="preserve">-4</w:t>
      </w:r>
    </w:p>
    <w:p>
      <w:r>
        <w:rPr>
          <w:b/>
        </w:rPr>
        <w:t xml:space="preserve">Esimerkki 7.3827</w:t>
      </w:r>
    </w:p>
    <w:p>
      <w:r>
        <w:t xml:space="preserve">((225/5)/(-9))/(-10)</w:t>
      </w:r>
    </w:p>
    <w:p>
      <w:r>
        <w:rPr>
          <w:b/>
        </w:rPr>
        <w:t xml:space="preserve">Tulos</w:t>
      </w:r>
    </w:p>
    <w:p>
      <w:r>
        <w:t xml:space="preserve">1/2</w:t>
      </w:r>
    </w:p>
    <w:p>
      <w:r>
        <w:rPr>
          <w:b/>
        </w:rPr>
        <w:t xml:space="preserve">Esimerkki 7.3828</w:t>
      </w:r>
    </w:p>
    <w:p>
      <w:r>
        <w:t xml:space="preserve">Mikä on 986:n viides juuri lähimmän kokonaisluvun tarkkuudella?</w:t>
      </w:r>
    </w:p>
    <w:p>
      <w:r>
        <w:rPr>
          <w:b/>
        </w:rPr>
        <w:t xml:space="preserve">Tulos</w:t>
      </w:r>
    </w:p>
    <w:p>
      <w:r>
        <w:t xml:space="preserve">4</w:t>
      </w:r>
    </w:p>
    <w:p>
      <w:r>
        <w:rPr>
          <w:b/>
        </w:rPr>
        <w:t xml:space="preserve">Esimerkki 7.3829</w:t>
      </w:r>
    </w:p>
    <w:p>
      <w:r>
        <w:t xml:space="preserve">Laske 1072 * -0,04.</w:t>
      </w:r>
    </w:p>
    <w:p>
      <w:r>
        <w:rPr>
          <w:b/>
        </w:rPr>
        <w:t xml:space="preserve">Tulos</w:t>
      </w:r>
    </w:p>
    <w:p>
      <w:r>
        <w:t xml:space="preserve">-42.88</w:t>
      </w:r>
    </w:p>
    <w:p>
      <w:r>
        <w:rPr>
          <w:b/>
        </w:rPr>
        <w:t xml:space="preserve">Esimerkki 7.3830</w:t>
      </w:r>
    </w:p>
    <w:p>
      <w:r>
        <w:t xml:space="preserve">Ratkaise w:n osalta -2 + 48 = -23*w.</w:t>
      </w:r>
    </w:p>
    <w:p>
      <w:r>
        <w:rPr>
          <w:b/>
        </w:rPr>
        <w:t xml:space="preserve">Tulos</w:t>
      </w:r>
    </w:p>
    <w:p>
      <w:r>
        <w:t xml:space="preserve">-2</w:t>
      </w:r>
    </w:p>
    <w:p>
      <w:r>
        <w:rPr>
          <w:b/>
        </w:rPr>
        <w:t xml:space="preserve">Esimerkki 7.3831</w:t>
      </w:r>
    </w:p>
    <w:p>
      <w:r>
        <w:t xml:space="preserve">Muunna 483.935ms sekunneiksi.</w:t>
      </w:r>
    </w:p>
    <w:p>
      <w:r>
        <w:rPr>
          <w:b/>
        </w:rPr>
        <w:t xml:space="preserve">Tulos</w:t>
      </w:r>
    </w:p>
    <w:p>
      <w:r>
        <w:t xml:space="preserve">0.483935</w:t>
      </w:r>
    </w:p>
    <w:p>
      <w:r>
        <w:rPr>
          <w:b/>
        </w:rPr>
        <w:t xml:space="preserve">Esimerkki 7.3832</w:t>
      </w:r>
    </w:p>
    <w:p>
      <w:r>
        <w:t xml:space="preserve">Kuinka monta viikkoa on 1520,477784ns?</w:t>
      </w:r>
    </w:p>
    <w:p>
      <w:r>
        <w:rPr>
          <w:b/>
        </w:rPr>
        <w:t xml:space="preserve">Tulos</w:t>
      </w:r>
    </w:p>
    <w:p>
      <w:r>
        <w:t xml:space="preserve">0.0000000000025140175</w:t>
      </w:r>
    </w:p>
    <w:p>
      <w:r>
        <w:rPr>
          <w:b/>
        </w:rPr>
        <w:t xml:space="preserve">Esimerkki 7.3833</w:t>
      </w:r>
    </w:p>
    <w:p>
      <w:r>
        <w:t xml:space="preserve">Olkoon z = -2631/28 + 768/7. Olkoon y = -4435/712 + -13/89. Mikä on z:n ja y:n yhteinen nimittäjä?</w:t>
      </w:r>
    </w:p>
    <w:p>
      <w:r>
        <w:rPr>
          <w:b/>
        </w:rPr>
        <w:t xml:space="preserve">Tulos</w:t>
      </w:r>
    </w:p>
    <w:p>
      <w:r>
        <w:t xml:space="preserve">8</w:t>
      </w:r>
    </w:p>
    <w:p>
      <w:r>
        <w:rPr>
          <w:b/>
        </w:rPr>
        <w:t xml:space="preserve">Esimerkki 7.3834</w:t>
      </w:r>
    </w:p>
    <w:p>
      <w:r>
        <w:t xml:space="preserve">Mikä on 577:n neliöjuuri lähimmän kokonaisluvun tarkkuudella?</w:t>
      </w:r>
    </w:p>
    <w:p>
      <w:r>
        <w:rPr>
          <w:b/>
        </w:rPr>
        <w:t xml:space="preserve">Tulos</w:t>
      </w:r>
    </w:p>
    <w:p>
      <w:r>
        <w:t xml:space="preserve">24</w:t>
      </w:r>
    </w:p>
    <w:p>
      <w:r>
        <w:rPr>
          <w:b/>
        </w:rPr>
        <w:t xml:space="preserve">Esimerkki 7.3835</w:t>
      </w:r>
    </w:p>
    <w:p>
      <w:r>
        <w:t xml:space="preserve">Laske todennäköisyys valita 2 t ja 1 h, kun khktkhtk:sta poimitaan kolme kirjainta ilman korvausta.</w:t>
      </w:r>
    </w:p>
    <w:p>
      <w:r>
        <w:rPr>
          <w:b/>
        </w:rPr>
        <w:t xml:space="preserve">Tulos</w:t>
      </w:r>
    </w:p>
    <w:p>
      <w:r>
        <w:t xml:space="preserve">1/28</w:t>
      </w:r>
    </w:p>
    <w:p>
      <w:r>
        <w:rPr>
          <w:b/>
        </w:rPr>
        <w:t xml:space="preserve">Esimerkki 7.3836</w:t>
      </w:r>
    </w:p>
    <w:p>
      <w:r>
        <w:t xml:space="preserve">Oletetaan 2*w - 3*h + 5 = 2*h, -h = 4*w - 1. Oletetaan w = 3*j - 9, -z + 17 = 5*j + 2. Oletetaan -3*n + 62 - 23 = z. Mikä on n:n ja 117:n suurin yhteinen jakaja?</w:t>
      </w:r>
    </w:p>
    <w:p>
      <w:r>
        <w:rPr>
          <w:b/>
        </w:rPr>
        <w:t xml:space="preserve">Tulos</w:t>
      </w:r>
    </w:p>
    <w:p>
      <w:r>
        <w:t xml:space="preserve">13</w:t>
      </w:r>
    </w:p>
    <w:p>
      <w:r>
        <w:rPr>
          <w:b/>
        </w:rPr>
        <w:t xml:space="preserve">Esimerkki 7.3837</w:t>
      </w:r>
    </w:p>
    <w:p>
      <w:r>
        <w:t xml:space="preserve">Olkoon k = 384 + -3490/9. Laske -14/3:n ja k:n yhteinen nimittäjä.</w:t>
      </w:r>
    </w:p>
    <w:p>
      <w:r>
        <w:rPr>
          <w:b/>
        </w:rPr>
        <w:t xml:space="preserve">Tulos</w:t>
      </w:r>
    </w:p>
    <w:p>
      <w:r>
        <w:t xml:space="preserve">9</w:t>
      </w:r>
    </w:p>
    <w:p>
      <w:r>
        <w:rPr>
          <w:b/>
        </w:rPr>
        <w:t xml:space="preserve">Esimerkki 7.3838</w:t>
      </w:r>
    </w:p>
    <w:p>
      <w:r>
        <w:t xml:space="preserve">Arvioi (-4)/(24/30*5).</w:t>
      </w:r>
    </w:p>
    <w:p>
      <w:r>
        <w:rPr>
          <w:b/>
        </w:rPr>
        <w:t xml:space="preserve">Tulos</w:t>
      </w:r>
    </w:p>
    <w:p>
      <w:r>
        <w:t xml:space="preserve">-1</w:t>
      </w:r>
    </w:p>
    <w:p>
      <w:r>
        <w:rPr>
          <w:b/>
        </w:rPr>
        <w:t xml:space="preserve">Esimerkki 7.3839</w:t>
      </w:r>
    </w:p>
    <w:p>
      <w:r>
        <w:t xml:space="preserve">Kuinka monta nanometriä on 53/5 mikrometriä?</w:t>
      </w:r>
    </w:p>
    <w:p>
      <w:r>
        <w:rPr>
          <w:b/>
        </w:rPr>
        <w:t xml:space="preserve">Tulos</w:t>
      </w:r>
    </w:p>
    <w:p>
      <w:r>
        <w:t xml:space="preserve">10600</w:t>
      </w:r>
    </w:p>
    <w:p>
      <w:r>
        <w:rPr>
          <w:b/>
        </w:rPr>
        <w:t xml:space="preserve">Esimerkki 7.3840</w:t>
      </w:r>
    </w:p>
    <w:p>
      <w:r>
        <w:t xml:space="preserve">Olkoon f(u) = -6*u - 19. Laske jäännös, kun 44 jaetaan f(-7):llä.</w:t>
      </w:r>
    </w:p>
    <w:p>
      <w:r>
        <w:rPr>
          <w:b/>
        </w:rPr>
        <w:t xml:space="preserve">Tulos</w:t>
      </w:r>
    </w:p>
    <w:p>
      <w:r>
        <w:t xml:space="preserve">21</w:t>
      </w:r>
    </w:p>
    <w:p>
      <w:r>
        <w:rPr>
          <w:b/>
        </w:rPr>
        <w:t xml:space="preserve">Esimerkki 7.3841</w:t>
      </w:r>
    </w:p>
    <w:p>
      <w:r>
        <w:t xml:space="preserve">Muunna 4.754196m kohteeseen kilometri.</w:t>
      </w:r>
    </w:p>
    <w:p>
      <w:r>
        <w:rPr>
          <w:b/>
        </w:rPr>
        <w:t xml:space="preserve">Tulos</w:t>
      </w:r>
    </w:p>
    <w:p>
      <w:r>
        <w:t xml:space="preserve">0.004754196</w:t>
      </w:r>
    </w:p>
    <w:p>
      <w:r>
        <w:rPr>
          <w:b/>
        </w:rPr>
        <w:t xml:space="preserve">Esimerkki 7.3842</w:t>
      </w:r>
    </w:p>
    <w:p>
      <w:r>
        <w:t xml:space="preserve">Kaksi kirjainta, jotka valitaan korvaamattomasti seuraavista {m: 9, g: 2, f: 1, u: 1, l: 6, c: 1}. Anna todennäköisyys valita 1 g ja 1 m.</w:t>
      </w:r>
    </w:p>
    <w:p>
      <w:r>
        <w:rPr>
          <w:b/>
        </w:rPr>
        <w:t xml:space="preserve">Tulos</w:t>
      </w:r>
    </w:p>
    <w:p>
      <w:r>
        <w:t xml:space="preserve">9/95</w:t>
      </w:r>
    </w:p>
    <w:p>
      <w:r>
        <w:rPr>
          <w:b/>
        </w:rPr>
        <w:t xml:space="preserve">Esimerkki 7.3843</w:t>
      </w:r>
    </w:p>
    <w:p>
      <w:r>
        <w:t xml:space="preserve">Ratkaise y:n suhteen 57 = -15*y - 4*y.</w:t>
      </w:r>
    </w:p>
    <w:p>
      <w:r>
        <w:rPr>
          <w:b/>
        </w:rPr>
        <w:t xml:space="preserve">Tulos</w:t>
      </w:r>
    </w:p>
    <w:p>
      <w:r>
        <w:t xml:space="preserve">-3</w:t>
      </w:r>
    </w:p>
    <w:p>
      <w:r>
        <w:rPr>
          <w:b/>
        </w:rPr>
        <w:t xml:space="preserve">Esimerkki 7.3844</w:t>
      </w:r>
    </w:p>
    <w:p>
      <w:r>
        <w:t xml:space="preserve">Mitä seuraavaksi -180, -373, -592, -849, -1156, -1525?</w:t>
      </w:r>
    </w:p>
    <w:p>
      <w:r>
        <w:rPr>
          <w:b/>
        </w:rPr>
        <w:t xml:space="preserve">Tulos</w:t>
      </w:r>
    </w:p>
    <w:p>
      <w:r>
        <w:t xml:space="preserve">-1968</w:t>
      </w:r>
    </w:p>
    <w:p>
      <w:r>
        <w:rPr>
          <w:b/>
        </w:rPr>
        <w:t xml:space="preserve">Esimerkki 7.3845</w:t>
      </w:r>
    </w:p>
    <w:p>
      <w:r>
        <w:t xml:space="preserve">Neljä kirjainta, jotka on poimittu korvaamatta rsisririrsshs. Mikä on todennäköisyys sarjalle iirr?</w:t>
      </w:r>
    </w:p>
    <w:p>
      <w:r>
        <w:rPr>
          <w:b/>
        </w:rPr>
        <w:t xml:space="preserve">Tulos</w:t>
      </w:r>
    </w:p>
    <w:p>
      <w:r>
        <w:t xml:space="preserve">3/715</w:t>
      </w:r>
    </w:p>
    <w:p>
      <w:r>
        <w:rPr>
          <w:b/>
        </w:rPr>
        <w:t xml:space="preserve">Esimerkki 7.3846</w:t>
      </w:r>
    </w:p>
    <w:p>
      <w:r>
        <w:t xml:space="preserve">Ratkaise m:n osalta 8*m - 9 = -m.</w:t>
      </w:r>
    </w:p>
    <w:p>
      <w:r>
        <w:rPr>
          <w:b/>
        </w:rPr>
        <w:t xml:space="preserve">Tulos</w:t>
      </w:r>
    </w:p>
    <w:p>
      <w:r>
        <w:t xml:space="preserve">1</w:t>
      </w:r>
    </w:p>
    <w:p>
      <w:r>
        <w:rPr>
          <w:b/>
        </w:rPr>
        <w:t xml:space="preserve">Esimerkki 7.3847</w:t>
      </w:r>
    </w:p>
    <w:p>
      <w:r>
        <w:t xml:space="preserve">Arvioi (-14)/(-6)*(-12)/126.</w:t>
      </w:r>
    </w:p>
    <w:p>
      <w:r>
        <w:rPr>
          <w:b/>
        </w:rPr>
        <w:t xml:space="preserve">Tulos</w:t>
      </w:r>
    </w:p>
    <w:p>
      <w:r>
        <w:t xml:space="preserve">-2/9</w:t>
      </w:r>
    </w:p>
    <w:p>
      <w:r>
        <w:rPr>
          <w:b/>
        </w:rPr>
        <w:t xml:space="preserve">Esimerkki 7.3848</w:t>
      </w:r>
    </w:p>
    <w:p>
      <w:r>
        <w:t xml:space="preserve">Oletetaan -7*a = 5*f - 2*a - 950, -f - 2*a = -185. Mikä on 39:n ja f:n suurin yhteinen jakaja?</w:t>
      </w:r>
    </w:p>
    <w:p>
      <w:r>
        <w:rPr>
          <w:b/>
        </w:rPr>
        <w:t xml:space="preserve">Tulos</w:t>
      </w:r>
    </w:p>
    <w:p>
      <w:r>
        <w:t xml:space="preserve">39</w:t>
      </w:r>
    </w:p>
    <w:p>
      <w:r>
        <w:rPr>
          <w:b/>
        </w:rPr>
        <w:t xml:space="preserve">Esimerkki 7.3849</w:t>
      </w:r>
    </w:p>
    <w:p>
      <w:r>
        <w:t xml:space="preserve">Oletetaan, että 0 = -6*g + 26 + 136. Mikä on g:n yksikkönumero?</w:t>
      </w:r>
    </w:p>
    <w:p>
      <w:r>
        <w:rPr>
          <w:b/>
        </w:rPr>
        <w:t xml:space="preserve">Tulos</w:t>
      </w:r>
    </w:p>
    <w:p>
      <w:r>
        <w:t xml:space="preserve">7</w:t>
      </w:r>
    </w:p>
    <w:p>
      <w:r>
        <w:rPr>
          <w:b/>
        </w:rPr>
        <w:t xml:space="preserve">Esimerkki 7.3850</w:t>
      </w:r>
    </w:p>
    <w:p>
      <w:r>
        <w:t xml:space="preserve">Olkoon r(a) = -a**2 - a. Olkoon t r(4). Olkoon g = 8 - t. Mikä on g:n kymmenesosa?</w:t>
      </w:r>
    </w:p>
    <w:p>
      <w:r>
        <w:rPr>
          <w:b/>
        </w:rPr>
        <w:t xml:space="preserve">Tulos</w:t>
      </w:r>
    </w:p>
    <w:p>
      <w:r>
        <w:t xml:space="preserve">2</w:t>
      </w:r>
    </w:p>
    <w:p>
      <w:r>
        <w:rPr>
          <w:b/>
        </w:rPr>
        <w:t xml:space="preserve">Esimerkki 7.3851</w:t>
      </w:r>
    </w:p>
    <w:p>
      <w:r>
        <w:t xml:space="preserve">Ratkaise -p + 7 = a, -3*p = 13*a - 11*a - 19 p:lle.</w:t>
      </w:r>
    </w:p>
    <w:p>
      <w:r>
        <w:rPr>
          <w:b/>
        </w:rPr>
        <w:t xml:space="preserve">Tulos</w:t>
      </w:r>
    </w:p>
    <w:p>
      <w:r>
        <w:t xml:space="preserve">5</w:t>
      </w:r>
    </w:p>
    <w:p>
      <w:r>
        <w:rPr>
          <w:b/>
        </w:rPr>
        <w:t xml:space="preserve">Esimerkki 7.3852</w:t>
      </w:r>
    </w:p>
    <w:p>
      <w:r>
        <w:t xml:space="preserve">Olkoon u 6 - (3/(-1) + 1). Ratkaistaan p:n osalta -5*p - 5*x = -2*p - 25, 0 = 4*x - u.</w:t>
      </w:r>
    </w:p>
    <w:p>
      <w:r>
        <w:rPr>
          <w:b/>
        </w:rPr>
        <w:t xml:space="preserve">Tulos</w:t>
      </w:r>
    </w:p>
    <w:p>
      <w:r>
        <w:t xml:space="preserve">5</w:t>
      </w:r>
    </w:p>
    <w:p>
      <w:r>
        <w:rPr>
          <w:b/>
        </w:rPr>
        <w:t xml:space="preserve">Esimerkki 7.3853</w:t>
      </w:r>
    </w:p>
    <w:p>
      <w:r>
        <w:t xml:space="preserve">Kuinka monta minuuttia on 7295,103 nanosekuntia?</w:t>
      </w:r>
    </w:p>
    <w:p>
      <w:r>
        <w:rPr>
          <w:b/>
        </w:rPr>
        <w:t xml:space="preserve">Tulos</w:t>
      </w:r>
    </w:p>
    <w:p>
      <w:r>
        <w:t xml:space="preserve">0.00000012158505</w:t>
      </w:r>
    </w:p>
    <w:p>
      <w:r>
        <w:rPr>
          <w:b/>
        </w:rPr>
        <w:t xml:space="preserve">Esimerkki 7.3854</w:t>
      </w:r>
    </w:p>
    <w:p>
      <w:r>
        <w:t xml:space="preserve">Ratkaise d:n osalta 9*d = 4*d - t - 7, 7 = d + 3*t.</w:t>
      </w:r>
    </w:p>
    <w:p>
      <w:r>
        <w:rPr>
          <w:b/>
        </w:rPr>
        <w:t xml:space="preserve">Tulos</w:t>
      </w:r>
    </w:p>
    <w:p>
      <w:r>
        <w:t xml:space="preserve">-2</w:t>
      </w:r>
    </w:p>
    <w:p>
      <w:r>
        <w:rPr>
          <w:b/>
        </w:rPr>
        <w:t xml:space="preserve">Esimerkki 7.3855</w:t>
      </w:r>
    </w:p>
    <w:p>
      <w:r>
        <w:t xml:space="preserve">Muunna 279817,2 kuukautta vuosisadoiksi.</w:t>
      </w:r>
    </w:p>
    <w:p>
      <w:r>
        <w:rPr>
          <w:b/>
        </w:rPr>
        <w:t xml:space="preserve">Tulos</w:t>
      </w:r>
    </w:p>
    <w:p>
      <w:r>
        <w:t xml:space="preserve">233.181</w:t>
      </w:r>
    </w:p>
    <w:p>
      <w:r>
        <w:rPr>
          <w:b/>
        </w:rPr>
        <w:t xml:space="preserve">Esimerkki 7.3856</w:t>
      </w:r>
    </w:p>
    <w:p>
      <w:r>
        <w:t xml:space="preserve">Oletetaan, että 21 = 3*r + 5*h - 10, 0 = -5*r + 2*h. Ratkaistaan f:n 5*f + 2*b = -33, 1 + r = -3*f + 3*b.</w:t>
      </w:r>
    </w:p>
    <w:p>
      <w:r>
        <w:rPr>
          <w:b/>
        </w:rPr>
        <w:t xml:space="preserve">Tulos</w:t>
      </w:r>
    </w:p>
    <w:p>
      <w:r>
        <w:t xml:space="preserve">-5</w:t>
      </w:r>
    </w:p>
    <w:p>
      <w:r>
        <w:rPr>
          <w:b/>
        </w:rPr>
        <w:t xml:space="preserve">Esimerkki 7.3857</w:t>
      </w:r>
    </w:p>
    <w:p>
      <w:r>
        <w:t xml:space="preserve">Kuinka monta millilitraa on 50619,63 litrassa?</w:t>
      </w:r>
    </w:p>
    <w:p>
      <w:r>
        <w:rPr>
          <w:b/>
        </w:rPr>
        <w:t xml:space="preserve">Tulos</w:t>
      </w:r>
    </w:p>
    <w:p>
      <w:r>
        <w:t xml:space="preserve">50619630</w:t>
      </w:r>
    </w:p>
    <w:p>
      <w:r>
        <w:rPr>
          <w:b/>
        </w:rPr>
        <w:t xml:space="preserve">Esimerkki 7.3858</w:t>
      </w:r>
    </w:p>
    <w:p>
      <w:r>
        <w:t xml:space="preserve">Ratkaise c:n osalta -22 = 6*c - 4.</w:t>
      </w:r>
    </w:p>
    <w:p>
      <w:r>
        <w:rPr>
          <w:b/>
        </w:rPr>
        <w:t xml:space="preserve">Tulos</w:t>
      </w:r>
    </w:p>
    <w:p>
      <w:r>
        <w:t xml:space="preserve">-3</w:t>
      </w:r>
    </w:p>
    <w:p>
      <w:r>
        <w:rPr>
          <w:b/>
        </w:rPr>
        <w:t xml:space="preserve">Esimerkki 7.3859</w:t>
      </w:r>
    </w:p>
    <w:p>
      <w:r>
        <w:t xml:space="preserve">Mikä on todennäköisyys sekvenssille gw, kun kaksi kirjainta valitaan korvaamattomana rrrrwggrwprg:stä?</w:t>
      </w:r>
    </w:p>
    <w:p>
      <w:r>
        <w:rPr>
          <w:b/>
        </w:rPr>
        <w:t xml:space="preserve">Tulos</w:t>
      </w:r>
    </w:p>
    <w:p>
      <w:r>
        <w:t xml:space="preserve">1/22</w:t>
      </w:r>
    </w:p>
    <w:p>
      <w:r>
        <w:rPr>
          <w:b/>
        </w:rPr>
        <w:t xml:space="preserve">Esimerkki 7.3860</w:t>
      </w:r>
    </w:p>
    <w:p>
      <w:r>
        <w:t xml:space="preserve">Olkoon s = -116 - -120. Mikä on 78:n ja s:n pienin yhteinen monikerta?</w:t>
      </w:r>
    </w:p>
    <w:p>
      <w:r>
        <w:rPr>
          <w:b/>
        </w:rPr>
        <w:t xml:space="preserve">Tulos</w:t>
      </w:r>
    </w:p>
    <w:p>
      <w:r>
        <w:t xml:space="preserve">156</w:t>
      </w:r>
    </w:p>
    <w:p>
      <w:r>
        <w:rPr>
          <w:b/>
        </w:rPr>
        <w:t xml:space="preserve">Esimerkki 7.3861</w:t>
      </w:r>
    </w:p>
    <w:p>
      <w:r>
        <w:t xml:space="preserve">Oletetaan -29 - 14 = -5*o - f, 51 = 5*o - 3*f. Mikä on jäännös, kun o jaetaan 6:lla?</w:t>
      </w:r>
    </w:p>
    <w:p>
      <w:r>
        <w:rPr>
          <w:b/>
        </w:rPr>
        <w:t xml:space="preserve">Tulos</w:t>
      </w:r>
    </w:p>
    <w:p>
      <w:r>
        <w:t xml:space="preserve">3</w:t>
      </w:r>
    </w:p>
    <w:p>
      <w:r>
        <w:rPr>
          <w:b/>
        </w:rPr>
        <w:t xml:space="preserve">Esimerkki 7.3862</w:t>
      </w:r>
    </w:p>
    <w:p>
      <w:r>
        <w:t xml:space="preserve">Olkoon c = 66 + -39. Mikä on jäännös, kun 79 jaetaan c:llä?</w:t>
      </w:r>
    </w:p>
    <w:p>
      <w:r>
        <w:rPr>
          <w:b/>
        </w:rPr>
        <w:t xml:space="preserve">Tulos</w:t>
      </w:r>
    </w:p>
    <w:p>
      <w:r>
        <w:t xml:space="preserve">25</w:t>
      </w:r>
    </w:p>
    <w:p>
      <w:r>
        <w:rPr>
          <w:b/>
        </w:rPr>
        <w:t xml:space="preserve">Esimerkki 7.3863</w:t>
      </w:r>
    </w:p>
    <w:p>
      <w:r>
        <w:t xml:space="preserve">Kuinka monta metriä on 11/10 kilometriä?</w:t>
      </w:r>
    </w:p>
    <w:p>
      <w:r>
        <w:rPr>
          <w:b/>
        </w:rPr>
        <w:t xml:space="preserve">Tulos</w:t>
      </w:r>
    </w:p>
    <w:p>
      <w:r>
        <w:t xml:space="preserve">1100</w:t>
      </w:r>
    </w:p>
    <w:p>
      <w:r>
        <w:rPr>
          <w:b/>
        </w:rPr>
        <w:t xml:space="preserve">Esimerkki 7.3864</w:t>
      </w:r>
    </w:p>
    <w:p>
      <w:r>
        <w:t xml:space="preserve">Ratkaise g:lle -168 = -54*g + 48.</w:t>
      </w:r>
    </w:p>
    <w:p>
      <w:r>
        <w:rPr>
          <w:b/>
        </w:rPr>
        <w:t xml:space="preserve">Tulos</w:t>
      </w:r>
    </w:p>
    <w:p>
      <w:r>
        <w:t xml:space="preserve">4</w:t>
      </w:r>
    </w:p>
    <w:p>
      <w:r>
        <w:rPr>
          <w:b/>
        </w:rPr>
        <w:t xml:space="preserve">Esimerkki 7.3865</w:t>
      </w:r>
    </w:p>
    <w:p>
      <w:r>
        <w:t xml:space="preserve">Mikä on 22 - -22 emäksessä 4?</w:t>
      </w:r>
    </w:p>
    <w:p>
      <w:r>
        <w:rPr>
          <w:b/>
        </w:rPr>
        <w:t xml:space="preserve">Tulos</w:t>
      </w:r>
    </w:p>
    <w:p>
      <w:r>
        <w:t xml:space="preserve">110</w:t>
      </w:r>
    </w:p>
    <w:p>
      <w:r>
        <w:rPr>
          <w:b/>
        </w:rPr>
        <w:t xml:space="preserve">Esimerkki 7.3866</w:t>
      </w:r>
    </w:p>
    <w:p>
      <w:r>
        <w:t xml:space="preserve">Mikä on 32486,94 tuntia millisekunteina?</w:t>
      </w:r>
    </w:p>
    <w:p>
      <w:r>
        <w:rPr>
          <w:b/>
        </w:rPr>
        <w:t xml:space="preserve">Tulos</w:t>
      </w:r>
    </w:p>
    <w:p>
      <w:r>
        <w:t xml:space="preserve">116952984000</w:t>
      </w:r>
    </w:p>
    <w:p>
      <w:r>
        <w:rPr>
          <w:b/>
        </w:rPr>
        <w:t xml:space="preserve">Esimerkki 7.3867</w:t>
      </w:r>
    </w:p>
    <w:p>
      <w:r>
        <w:t xml:space="preserve">Oletetaan, että 9*v + 5*v = 140. Ratkaise a:n osalta 0*a + v = -2*a.</w:t>
      </w:r>
    </w:p>
    <w:p>
      <w:r>
        <w:rPr>
          <w:b/>
        </w:rPr>
        <w:t xml:space="preserve">Tulos</w:t>
      </w:r>
    </w:p>
    <w:p>
      <w:r>
        <w:t xml:space="preserve">-5</w:t>
      </w:r>
    </w:p>
    <w:p>
      <w:r>
        <w:rPr>
          <w:b/>
        </w:rPr>
        <w:t xml:space="preserve">Esimerkki 7.3868</w:t>
      </w:r>
    </w:p>
    <w:p>
      <w:r>
        <w:t xml:space="preserve">Ratkaise 0 = 4*r + 4*i + 12, 2*r = 3*r + 5*i + 23 r:lle.</w:t>
      </w:r>
    </w:p>
    <w:p>
      <w:r>
        <w:rPr>
          <w:b/>
        </w:rPr>
        <w:t xml:space="preserve">Tulos</w:t>
      </w:r>
    </w:p>
    <w:p>
      <w:r>
        <w:t xml:space="preserve">2</w:t>
      </w:r>
    </w:p>
    <w:p>
      <w:r>
        <w:rPr>
          <w:b/>
        </w:rPr>
        <w:t xml:space="preserve">Esimerkki 7.3869</w:t>
      </w:r>
    </w:p>
    <w:p>
      <w:r>
        <w:t xml:space="preserve">Ratkaise p:n osalta -8 = 4*p - 2*s, 5*p + s - 26 = -s.</w:t>
      </w:r>
    </w:p>
    <w:p>
      <w:r>
        <w:rPr>
          <w:b/>
        </w:rPr>
        <w:t xml:space="preserve">Tulos</w:t>
      </w:r>
    </w:p>
    <w:p>
      <w:r>
        <w:t xml:space="preserve">2</w:t>
      </w:r>
    </w:p>
    <w:p>
      <w:r>
        <w:rPr>
          <w:b/>
        </w:rPr>
        <w:t xml:space="preserve">Esimerkki 7.3870</w:t>
      </w:r>
    </w:p>
    <w:p>
      <w:r>
        <w:t xml:space="preserve">Ratkaise s:n arvo -38*s = -53*s - 90.</w:t>
      </w:r>
    </w:p>
    <w:p>
      <w:r>
        <w:rPr>
          <w:b/>
        </w:rPr>
        <w:t xml:space="preserve">Tulos</w:t>
      </w:r>
    </w:p>
    <w:p>
      <w:r>
        <w:t xml:space="preserve">-6</w:t>
      </w:r>
    </w:p>
    <w:p>
      <w:r>
        <w:rPr>
          <w:b/>
        </w:rPr>
        <w:t xml:space="preserve">Esimerkki 7.3871</w:t>
      </w:r>
    </w:p>
    <w:p>
      <w:r>
        <w:t xml:space="preserve">Mikä on todennäköisyys valita 2 q ja 2 x, kun qqxqeqqqqqqqqeqq:stä poimitaan neljä kirjainta ilman korvausta?</w:t>
      </w:r>
    </w:p>
    <w:p>
      <w:r>
        <w:rPr>
          <w:b/>
        </w:rPr>
        <w:t xml:space="preserve">Tulos</w:t>
      </w:r>
    </w:p>
    <w:p>
      <w:r>
        <w:t xml:space="preserve">45/1001</w:t>
      </w:r>
    </w:p>
    <w:p>
      <w:r>
        <w:rPr>
          <w:b/>
        </w:rPr>
        <w:t xml:space="preserve">Esimerkki 7.3872</w:t>
      </w:r>
    </w:p>
    <w:p>
      <w:r>
        <w:t xml:space="preserve">Kolme kirjainta, jotka valitaan korvaamattomasti {f: 10, s: 4}. Anna todennäköisyys valita 3 f.</w:t>
      </w:r>
    </w:p>
    <w:p>
      <w:r>
        <w:rPr>
          <w:b/>
        </w:rPr>
        <w:t xml:space="preserve">Tulos</w:t>
      </w:r>
    </w:p>
    <w:p>
      <w:r>
        <w:t xml:space="preserve">30/91</w:t>
      </w:r>
    </w:p>
    <w:p>
      <w:r>
        <w:rPr>
          <w:b/>
        </w:rPr>
        <w:t xml:space="preserve">Esimerkki 7.3873</w:t>
      </w:r>
    </w:p>
    <w:p>
      <w:r>
        <w:t xml:space="preserve">Olkoon z(m) = -3*m**3 + m**2 + 4*m + 3. Olkoon v z(-1). Laske 21:n ja v:n suurin yhteinen tekijä.</w:t>
      </w:r>
    </w:p>
    <w:p>
      <w:r>
        <w:rPr>
          <w:b/>
        </w:rPr>
        <w:t xml:space="preserve">Tulos</w:t>
      </w:r>
    </w:p>
    <w:p>
      <w:r>
        <w:t xml:space="preserve">3</w:t>
      </w:r>
    </w:p>
    <w:p>
      <w:r>
        <w:rPr>
          <w:b/>
        </w:rPr>
        <w:t xml:space="preserve">Esimerkki 7.3874</w:t>
      </w:r>
    </w:p>
    <w:p>
      <w:r>
        <w:t xml:space="preserve">Mikä on 939 potenssiin 1/9 lähimmän kokonaisluvun tarkkuudella?</w:t>
      </w:r>
    </w:p>
    <w:p>
      <w:r>
        <w:rPr>
          <w:b/>
        </w:rPr>
        <w:t xml:space="preserve">Tulos</w:t>
      </w:r>
    </w:p>
    <w:p>
      <w:r>
        <w:t xml:space="preserve">2</w:t>
      </w:r>
    </w:p>
    <w:p>
      <w:r>
        <w:rPr>
          <w:b/>
        </w:rPr>
        <w:t xml:space="preserve">Esimerkki 7.3875</w:t>
      </w:r>
    </w:p>
    <w:p>
      <w:r>
        <w:t xml:space="preserve">Neljä kirjainta, jotka valitaan korvaamattomasti seuraavista {x: 6, d: 2}. Mikä on sarjan xdxx todennäköisyys?</w:t>
      </w:r>
    </w:p>
    <w:p>
      <w:r>
        <w:rPr>
          <w:b/>
        </w:rPr>
        <w:t xml:space="preserve">Tulos</w:t>
      </w:r>
    </w:p>
    <w:p>
      <w:r>
        <w:t xml:space="preserve">1/7</w:t>
      </w:r>
    </w:p>
    <w:p>
      <w:r>
        <w:rPr>
          <w:b/>
        </w:rPr>
        <w:t xml:space="preserve">Esimerkki 7.3876</w:t>
      </w:r>
    </w:p>
    <w:p>
      <w:r>
        <w:t xml:space="preserve">Olkoon z = 17 - -2. Mikä on z:n kymppiluku?</w:t>
      </w:r>
    </w:p>
    <w:p>
      <w:r>
        <w:rPr>
          <w:b/>
        </w:rPr>
        <w:t xml:space="preserve">Tulos</w:t>
      </w:r>
    </w:p>
    <w:p>
      <w:r>
        <w:t xml:space="preserve">1</w:t>
      </w:r>
    </w:p>
    <w:p>
      <w:r>
        <w:rPr>
          <w:b/>
        </w:rPr>
        <w:t xml:space="preserve">Esimerkki 7.3877</w:t>
      </w:r>
    </w:p>
    <w:p>
      <w:r>
        <w:t xml:space="preserve">Mikä on todennäköisyys valita 2 r, kun kaksi kirjainta valitaan korvaamatta {r: 7}?</w:t>
      </w:r>
    </w:p>
    <w:p>
      <w:r>
        <w:rPr>
          <w:b/>
        </w:rPr>
        <w:t xml:space="preserve">Tulos</w:t>
      </w:r>
    </w:p>
    <w:p>
      <w:r>
        <w:t xml:space="preserve">1</w:t>
      </w:r>
    </w:p>
    <w:p>
      <w:r>
        <w:rPr>
          <w:b/>
        </w:rPr>
        <w:t xml:space="preserve">Esimerkki 7.3878</w:t>
      </w:r>
    </w:p>
    <w:p>
      <w:r>
        <w:t xml:space="preserve">Olkoon a = -31 - -39. Laske 56:n ja a:n suurin yhteinen tekijä.</w:t>
      </w:r>
    </w:p>
    <w:p>
      <w:r>
        <w:rPr>
          <w:b/>
        </w:rPr>
        <w:t xml:space="preserve">Tulos</w:t>
      </w:r>
    </w:p>
    <w:p>
      <w:r>
        <w:t xml:space="preserve">8</w:t>
      </w:r>
    </w:p>
    <w:p>
      <w:r>
        <w:rPr>
          <w:b/>
        </w:rPr>
        <w:t xml:space="preserve">Esimerkki 7.3879</w:t>
      </w:r>
    </w:p>
    <w:p>
      <w:r>
        <w:t xml:space="preserve">Mikä on sarjan kd todennäköisyys, kun kaksi kirjainta poimitaan korvaamattomasti {f: 1, d: 1, m: 4, a: 1, k: 1}?</w:t>
      </w:r>
    </w:p>
    <w:p>
      <w:r>
        <w:rPr>
          <w:b/>
        </w:rPr>
        <w:t xml:space="preserve">Tulos</w:t>
      </w:r>
    </w:p>
    <w:p>
      <w:r>
        <w:t xml:space="preserve">1/56</w:t>
      </w:r>
    </w:p>
    <w:p>
      <w:r>
        <w:rPr>
          <w:b/>
        </w:rPr>
        <w:t xml:space="preserve">Esimerkki 7.3880</w:t>
      </w:r>
    </w:p>
    <w:p>
      <w:r>
        <w:t xml:space="preserve">Mikä on yksitoista kahdeksasosaa kilometriä metreinä?</w:t>
      </w:r>
    </w:p>
    <w:p>
      <w:r>
        <w:rPr>
          <w:b/>
        </w:rPr>
        <w:t xml:space="preserve">Tulos</w:t>
      </w:r>
    </w:p>
    <w:p>
      <w:r>
        <w:t xml:space="preserve">1375</w:t>
      </w:r>
    </w:p>
    <w:p>
      <w:r>
        <w:rPr>
          <w:b/>
        </w:rPr>
        <w:t xml:space="preserve">Esimerkki 7.3881</w:t>
      </w:r>
    </w:p>
    <w:p>
      <w:r>
        <w:t xml:space="preserve">Mikä on 2896 potenssiin 1/8 lähimmän kokonaisluvun tarkkuudella?</w:t>
      </w:r>
    </w:p>
    <w:p>
      <w:r>
        <w:rPr>
          <w:b/>
        </w:rPr>
        <w:t xml:space="preserve">Tulos</w:t>
      </w:r>
    </w:p>
    <w:p>
      <w:r>
        <w:t xml:space="preserve">3</w:t>
      </w:r>
    </w:p>
    <w:p>
      <w:r>
        <w:rPr>
          <w:b/>
        </w:rPr>
        <w:t xml:space="preserve">Esimerkki 7.3882</w:t>
      </w:r>
    </w:p>
    <w:p>
      <w:r>
        <w:t xml:space="preserve">Kolme kirjainta, jotka valitaan korvaamattomasti seuraavista {x: 1, u: 2, d: 7, v: 1, t: 3}. Anna todennäköisyys sarjalle udv.</w:t>
      </w:r>
    </w:p>
    <w:p>
      <w:r>
        <w:rPr>
          <w:b/>
        </w:rPr>
        <w:t xml:space="preserve">Tulos</w:t>
      </w:r>
    </w:p>
    <w:p>
      <w:r>
        <w:t xml:space="preserve">1/156</w:t>
      </w:r>
    </w:p>
    <w:p>
      <w:r>
        <w:rPr>
          <w:b/>
        </w:rPr>
        <w:t xml:space="preserve">Esimerkki 7.3883</w:t>
      </w:r>
    </w:p>
    <w:p>
      <w:r>
        <w:t xml:space="preserve">Oletetaan, että -3*w + 30 = 2*i, 4*i - 7*i = 0. Ratkaise 2*o + 7*a + w = 4*a, -5*o - 14 = 2*a o:lle.</w:t>
      </w:r>
    </w:p>
    <w:p>
      <w:r>
        <w:rPr>
          <w:b/>
        </w:rPr>
        <w:t xml:space="preserve">Tulos</w:t>
      </w:r>
    </w:p>
    <w:p>
      <w:r>
        <w:t xml:space="preserve">-2</w:t>
      </w:r>
    </w:p>
    <w:p>
      <w:r>
        <w:rPr>
          <w:b/>
        </w:rPr>
        <w:t xml:space="preserve">Esimerkki 7.3884</w:t>
      </w:r>
    </w:p>
    <w:p>
      <w:r>
        <w:t xml:space="preserve">Kuinka monta millilitraa on 31/2 litrassa?</w:t>
      </w:r>
    </w:p>
    <w:p>
      <w:r>
        <w:rPr>
          <w:b/>
        </w:rPr>
        <w:t xml:space="preserve">Tulos</w:t>
      </w:r>
    </w:p>
    <w:p>
      <w:r>
        <w:t xml:space="preserve">15500</w:t>
      </w:r>
    </w:p>
    <w:p>
      <w:r>
        <w:rPr>
          <w:b/>
        </w:rPr>
        <w:t xml:space="preserve">Esimerkki 7.3885</w:t>
      </w:r>
    </w:p>
    <w:p>
      <w:r>
        <w:t xml:space="preserve">Kuinka monta minuuttia on 4/15 tuntia?</w:t>
      </w:r>
    </w:p>
    <w:p>
      <w:r>
        <w:rPr>
          <w:b/>
        </w:rPr>
        <w:t xml:space="preserve">Tulos</w:t>
      </w:r>
    </w:p>
    <w:p>
      <w:r>
        <w:t xml:space="preserve">16</w:t>
      </w:r>
    </w:p>
    <w:p>
      <w:r>
        <w:rPr>
          <w:b/>
        </w:rPr>
        <w:t xml:space="preserve">Esimerkki 7.3886</w:t>
      </w:r>
    </w:p>
    <w:p>
      <w:r>
        <w:t xml:space="preserve">Mikä on a7 + -60 16:ssa?</w:t>
      </w:r>
    </w:p>
    <w:p>
      <w:r>
        <w:rPr>
          <w:b/>
        </w:rPr>
        <w:t xml:space="preserve">Tulos</w:t>
      </w:r>
    </w:p>
    <w:p>
      <w:r>
        <w:t xml:space="preserve">47</w:t>
      </w:r>
    </w:p>
    <w:p>
      <w:r>
        <w:rPr>
          <w:b/>
        </w:rPr>
        <w:t xml:space="preserve">Esimerkki 7.3887</w:t>
      </w:r>
    </w:p>
    <w:p>
      <w:r>
        <w:t xml:space="preserve">Muunna 0.9559904cm muotoon kilometri.</w:t>
      </w:r>
    </w:p>
    <w:p>
      <w:r>
        <w:rPr>
          <w:b/>
        </w:rPr>
        <w:t xml:space="preserve">Tulos</w:t>
      </w:r>
    </w:p>
    <w:p>
      <w:r>
        <w:t xml:space="preserve">0.000009559904</w:t>
      </w:r>
    </w:p>
    <w:p>
      <w:r>
        <w:rPr>
          <w:b/>
        </w:rPr>
        <w:t xml:space="preserve">Esimerkki 7.3888</w:t>
      </w:r>
    </w:p>
    <w:p>
      <w:r>
        <w:t xml:space="preserve">Olkoon n(x) = -x**3 + 5*x**2 + 6*x + 8. Olkoon h n(6). Olkoon r = h - -46. Oletetaan, että -4*b - 2 - 2 = 0, 3*b - r = -3*i. Laske jäännös, kun i jaetaan 7:llä.</w:t>
      </w:r>
    </w:p>
    <w:p>
      <w:r>
        <w:rPr>
          <w:b/>
        </w:rPr>
        <w:t xml:space="preserve">Tulos</w:t>
      </w:r>
    </w:p>
    <w:p>
      <w:r>
        <w:t xml:space="preserve">5</w:t>
      </w:r>
    </w:p>
    <w:p>
      <w:r>
        <w:rPr>
          <w:b/>
        </w:rPr>
        <w:t xml:space="preserve">Esimerkki 7.3889</w:t>
      </w:r>
    </w:p>
    <w:p>
      <w:r>
        <w:t xml:space="preserve">-5 kertaa 0,058</w:t>
      </w:r>
    </w:p>
    <w:p>
      <w:r>
        <w:rPr>
          <w:b/>
        </w:rPr>
        <w:t xml:space="preserve">Tulos</w:t>
      </w:r>
    </w:p>
    <w:p>
      <w:r>
        <w:t xml:space="preserve">-0.29</w:t>
      </w:r>
    </w:p>
    <w:p>
      <w:r>
        <w:rPr>
          <w:b/>
        </w:rPr>
        <w:t xml:space="preserve">Esimerkki 7.3890</w:t>
      </w:r>
    </w:p>
    <w:p>
      <w:r>
        <w:t xml:space="preserve">Kuinka monta milligrammaa on 813709,6 grammassa?</w:t>
      </w:r>
    </w:p>
    <w:p>
      <w:r>
        <w:rPr>
          <w:b/>
        </w:rPr>
        <w:t xml:space="preserve">Tulos</w:t>
      </w:r>
    </w:p>
    <w:p>
      <w:r>
        <w:t xml:space="preserve">813709600</w:t>
      </w:r>
    </w:p>
    <w:p>
      <w:r>
        <w:rPr>
          <w:b/>
        </w:rPr>
        <w:t xml:space="preserve">Esimerkki 7.3891</w:t>
      </w:r>
    </w:p>
    <w:p>
      <w:r>
        <w:t xml:space="preserve">Ratkaise p:n osalta 47*p - 20*p - 108 = 0.</w:t>
      </w:r>
    </w:p>
    <w:p>
      <w:r>
        <w:rPr>
          <w:b/>
        </w:rPr>
        <w:t xml:space="preserve">Tulos</w:t>
      </w:r>
    </w:p>
    <w:p>
      <w:r>
        <w:t xml:space="preserve">4</w:t>
      </w:r>
    </w:p>
    <w:p>
      <w:r>
        <w:rPr>
          <w:b/>
        </w:rPr>
        <w:t xml:space="preserve">Esimerkki 7.3892</w:t>
      </w:r>
    </w:p>
    <w:p>
      <w:r>
        <w:t xml:space="preserve">Mikä on seuraava termi luvuissa -347, -699, -1051, -1403?</w:t>
      </w:r>
    </w:p>
    <w:p>
      <w:r>
        <w:rPr>
          <w:b/>
        </w:rPr>
        <w:t xml:space="preserve">Tulos</w:t>
      </w:r>
    </w:p>
    <w:p>
      <w:r>
        <w:t xml:space="preserve">-1755</w:t>
      </w:r>
    </w:p>
    <w:p>
      <w:r>
        <w:rPr>
          <w:b/>
        </w:rPr>
        <w:t xml:space="preserve">Esimerkki 7.3893</w:t>
      </w:r>
    </w:p>
    <w:p>
      <w:r>
        <w:t xml:space="preserve">0.0249 * -0.03</w:t>
      </w:r>
    </w:p>
    <w:p>
      <w:r>
        <w:rPr>
          <w:b/>
        </w:rPr>
        <w:t xml:space="preserve">Tulos</w:t>
      </w:r>
    </w:p>
    <w:p>
      <w:r>
        <w:t xml:space="preserve">-0.000747</w:t>
      </w:r>
    </w:p>
    <w:p>
      <w:r>
        <w:rPr>
          <w:b/>
        </w:rPr>
        <w:t xml:space="preserve">Esimerkki 7.3894</w:t>
      </w:r>
    </w:p>
    <w:p>
      <w:r>
        <w:t xml:space="preserve">Mikä on 5 + -363 peruslukuna 15?</w:t>
      </w:r>
    </w:p>
    <w:p>
      <w:r>
        <w:rPr>
          <w:b/>
        </w:rPr>
        <w:t xml:space="preserve">Tulos</w:t>
      </w:r>
    </w:p>
    <w:p>
      <w:r>
        <w:t xml:space="preserve">-35d</w:t>
      </w:r>
    </w:p>
    <w:p>
      <w:r>
        <w:rPr>
          <w:b/>
        </w:rPr>
        <w:t xml:space="preserve">Esimerkki 7.3895</w:t>
      </w:r>
    </w:p>
    <w:p>
      <w:r>
        <w:t xml:space="preserve">Olkoon r(y) y**4 - y**3/6 - y**2/2 + 3*y:n toinen derivaatta. Mikä on jäännös, kun 35 jaetaan r(-1):llä?</w:t>
      </w:r>
    </w:p>
    <w:p>
      <w:r>
        <w:rPr>
          <w:b/>
        </w:rPr>
        <w:t xml:space="preserve">Tulos</w:t>
      </w:r>
    </w:p>
    <w:p>
      <w:r>
        <w:t xml:space="preserve">11</w:t>
      </w:r>
    </w:p>
    <w:p>
      <w:r>
        <w:rPr>
          <w:b/>
        </w:rPr>
        <w:t xml:space="preserve">Esimerkki 7.3896</w:t>
      </w:r>
    </w:p>
    <w:p>
      <w:r>
        <w:t xml:space="preserve">Mikä on 1276 kertaa 0,3?</w:t>
      </w:r>
    </w:p>
    <w:p>
      <w:r>
        <w:rPr>
          <w:b/>
        </w:rPr>
        <w:t xml:space="preserve">Tulos</w:t>
      </w:r>
    </w:p>
    <w:p>
      <w:r>
        <w:t xml:space="preserve">382.8</w:t>
      </w:r>
    </w:p>
    <w:p>
      <w:r>
        <w:rPr>
          <w:b/>
        </w:rPr>
        <w:t xml:space="preserve">Esimerkki 7.3897</w:t>
      </w:r>
    </w:p>
    <w:p>
      <w:r>
        <w:t xml:space="preserve">Kaksi kirjainta, jotka on poimittu korvaamattomina lllpppplllllllplllpllllllllllll. Mikä on todennäköisyys valita 2 l?</w:t>
      </w:r>
    </w:p>
    <w:p>
      <w:r>
        <w:rPr>
          <w:b/>
        </w:rPr>
        <w:t xml:space="preserve">Tulos</w:t>
      </w:r>
    </w:p>
    <w:p>
      <w:r>
        <w:t xml:space="preserve">12/19</w:t>
      </w:r>
    </w:p>
    <w:p>
      <w:r>
        <w:rPr>
          <w:b/>
        </w:rPr>
        <w:t xml:space="preserve">Esimerkki 7.3898</w:t>
      </w:r>
    </w:p>
    <w:p>
      <w:r>
        <w:t xml:space="preserve">Muunna 0,0050227 vuosisatoja kuukaudeksi.</w:t>
      </w:r>
    </w:p>
    <w:p>
      <w:r>
        <w:rPr>
          <w:b/>
        </w:rPr>
        <w:t xml:space="preserve">Tulos</w:t>
      </w:r>
    </w:p>
    <w:p>
      <w:r>
        <w:t xml:space="preserve">6.02724</w:t>
      </w:r>
    </w:p>
    <w:p>
      <w:r>
        <w:rPr>
          <w:b/>
        </w:rPr>
        <w:t xml:space="preserve">Esimerkki 7.3899</w:t>
      </w:r>
    </w:p>
    <w:p>
      <w:r>
        <w:t xml:space="preserve">Oletetaan 7 = 2*p - 1. Oletetaan -57 = -5*q + p*d + 3, 2*q - 24 = -3*d. Mikä on q:n yksikkönumero?</w:t>
      </w:r>
    </w:p>
    <w:p>
      <w:r>
        <w:rPr>
          <w:b/>
        </w:rPr>
        <w:t xml:space="preserve">Tulos</w:t>
      </w:r>
    </w:p>
    <w:p>
      <w:r>
        <w:t xml:space="preserve">2</w:t>
      </w:r>
    </w:p>
    <w:p>
      <w:r>
        <w:rPr>
          <w:b/>
        </w:rPr>
        <w:t xml:space="preserve">Esimerkki 7.3900</w:t>
      </w:r>
    </w:p>
    <w:p>
      <w:r>
        <w:t xml:space="preserve">Mikä on 1462 kertaa 0,02?</w:t>
      </w:r>
    </w:p>
    <w:p>
      <w:r>
        <w:rPr>
          <w:b/>
        </w:rPr>
        <w:t xml:space="preserve">Tulos</w:t>
      </w:r>
    </w:p>
    <w:p>
      <w:r>
        <w:t xml:space="preserve">29.24</w:t>
      </w:r>
    </w:p>
    <w:p>
      <w:r>
        <w:rPr>
          <w:b/>
        </w:rPr>
        <w:t xml:space="preserve">Esimerkki 7.3901</w:t>
      </w:r>
    </w:p>
    <w:p>
      <w:r>
        <w:t xml:space="preserve">Neljä kirjainta, jotka valitaan korvaamatta {p: 1, e: 18}. Mikä on todennäköisyys valita 2 p ja 2 e?</w:t>
      </w:r>
    </w:p>
    <w:p>
      <w:r>
        <w:rPr>
          <w:b/>
        </w:rPr>
        <w:t xml:space="preserve">Tulos</w:t>
      </w:r>
    </w:p>
    <w:p>
      <w:r>
        <w:t xml:space="preserve">0</w:t>
      </w:r>
    </w:p>
    <w:p>
      <w:r>
        <w:rPr>
          <w:b/>
        </w:rPr>
        <w:t xml:space="preserve">Esimerkki 7.3902</w:t>
      </w:r>
    </w:p>
    <w:p>
      <w:r>
        <w:t xml:space="preserve">Laske (-3*2/3)/2.</w:t>
      </w:r>
    </w:p>
    <w:p>
      <w:r>
        <w:rPr>
          <w:b/>
        </w:rPr>
        <w:t xml:space="preserve">Tulos</w:t>
      </w:r>
    </w:p>
    <w:p>
      <w:r>
        <w:t xml:space="preserve">-1</w:t>
      </w:r>
    </w:p>
    <w:p>
      <w:r>
        <w:rPr>
          <w:b/>
        </w:rPr>
        <w:t xml:space="preserve">Esimerkki 7.3903</w:t>
      </w:r>
    </w:p>
    <w:p>
      <w:r>
        <w:t xml:space="preserve">Olkoon p = -3 - -7. Olkoon n (349 - p/(-2))*-1. Laske -5:n ja (1/3)/(99/n) yhteinen nimittäjä.</w:t>
      </w:r>
    </w:p>
    <w:p>
      <w:r>
        <w:rPr>
          <w:b/>
        </w:rPr>
        <w:t xml:space="preserve">Tulos</w:t>
      </w:r>
    </w:p>
    <w:p>
      <w:r>
        <w:t xml:space="preserve">11</w:t>
      </w:r>
    </w:p>
    <w:p>
      <w:r>
        <w:rPr>
          <w:b/>
        </w:rPr>
        <w:t xml:space="preserve">Esimerkki 7.3904</w:t>
      </w:r>
    </w:p>
    <w:p>
      <w:r>
        <w:t xml:space="preserve">Laske 11 jaettuna -749:llä.</w:t>
      </w:r>
    </w:p>
    <w:p>
      <w:r>
        <w:rPr>
          <w:b/>
        </w:rPr>
        <w:t xml:space="preserve">Tulos</w:t>
      </w:r>
    </w:p>
    <w:p>
      <w:r>
        <w:t xml:space="preserve">-11/749</w:t>
      </w:r>
    </w:p>
    <w:p>
      <w:r>
        <w:rPr>
          <w:b/>
        </w:rPr>
        <w:t xml:space="preserve">Esimerkki 7.3905</w:t>
      </w:r>
    </w:p>
    <w:p>
      <w:r>
        <w:t xml:space="preserve">Neljä kirjainta, jotka on poimittu korvaamatta wqwwgwwdwwgggqqqwgdw:sta. Anna todennäköisyys sarjalle qgqqw.</w:t>
      </w:r>
    </w:p>
    <w:p>
      <w:r>
        <w:rPr>
          <w:b/>
        </w:rPr>
        <w:t xml:space="preserve">Tulos</w:t>
      </w:r>
    </w:p>
    <w:p>
      <w:r>
        <w:t xml:space="preserve">1/272</w:t>
      </w:r>
    </w:p>
    <w:p>
      <w:r>
        <w:rPr>
          <w:b/>
        </w:rPr>
        <w:t xml:space="preserve">Esimerkki 7.3906</w:t>
      </w:r>
    </w:p>
    <w:p>
      <w:r>
        <w:t xml:space="preserve">Kuinka monta kilogrammaa on 3/50 tonnissa?</w:t>
      </w:r>
    </w:p>
    <w:p>
      <w:r>
        <w:rPr>
          <w:b/>
        </w:rPr>
        <w:t xml:space="preserve">Tulos</w:t>
      </w:r>
    </w:p>
    <w:p>
      <w:r>
        <w:t xml:space="preserve">60</w:t>
      </w:r>
    </w:p>
    <w:p>
      <w:r>
        <w:rPr>
          <w:b/>
        </w:rPr>
        <w:t xml:space="preserve">Esimerkki 7.3907</w:t>
      </w:r>
    </w:p>
    <w:p>
      <w:r>
        <w:t xml:space="preserve">Oletetaan, että -3 = -j - 4. Olkoon h j + 0 + (4 - 3). Mikä on yksikön h - -1 - 6*-1 numero?</w:t>
      </w:r>
    </w:p>
    <w:p>
      <w:r>
        <w:rPr>
          <w:b/>
        </w:rPr>
        <w:t xml:space="preserve">Tulos</w:t>
      </w:r>
    </w:p>
    <w:p>
      <w:r>
        <w:t xml:space="preserve">7</w:t>
      </w:r>
    </w:p>
    <w:p>
      <w:r>
        <w:rPr>
          <w:b/>
        </w:rPr>
        <w:t xml:space="preserve">Esimerkki 7.3908</w:t>
      </w:r>
    </w:p>
    <w:p>
      <w:r>
        <w:t xml:space="preserve">Kuinka monta sekuntia on seitsemän kolmasosaa minuutista?</w:t>
      </w:r>
    </w:p>
    <w:p>
      <w:r>
        <w:rPr>
          <w:b/>
        </w:rPr>
        <w:t xml:space="preserve">Tulos</w:t>
      </w:r>
    </w:p>
    <w:p>
      <w:r>
        <w:t xml:space="preserve">140</w:t>
      </w:r>
    </w:p>
    <w:p>
      <w:r>
        <w:rPr>
          <w:b/>
        </w:rPr>
        <w:t xml:space="preserve">Esimerkki 7.3909</w:t>
      </w:r>
    </w:p>
    <w:p>
      <w:r>
        <w:t xml:space="preserve">Mikä on todennäköisyys poimia 1 e ja 1 d, kun kaksi kirjainta poimitaan korvaamattomasti {y: 2, j: 1, b: 1, c: 1, e: 1, d: 1}?</w:t>
      </w:r>
    </w:p>
    <w:p>
      <w:r>
        <w:rPr>
          <w:b/>
        </w:rPr>
        <w:t xml:space="preserve">Tulos</w:t>
      </w:r>
    </w:p>
    <w:p>
      <w:r>
        <w:t xml:space="preserve">1/21</w:t>
      </w:r>
    </w:p>
    <w:p>
      <w:r>
        <w:rPr>
          <w:b/>
        </w:rPr>
        <w:t xml:space="preserve">Esimerkki 7.3910</w:t>
      </w:r>
    </w:p>
    <w:p>
      <w:r>
        <w:t xml:space="preserve">Laske todennäköisyys valita 2 s, kun kaksi kirjainta valitaan korvaamatta sssssszssssssss.</w:t>
      </w:r>
    </w:p>
    <w:p>
      <w:r>
        <w:rPr>
          <w:b/>
        </w:rPr>
        <w:t xml:space="preserve">Tulos</w:t>
      </w:r>
    </w:p>
    <w:p>
      <w:r>
        <w:t xml:space="preserve">11/13</w:t>
      </w:r>
    </w:p>
    <w:p>
      <w:r>
        <w:rPr>
          <w:b/>
        </w:rPr>
        <w:t xml:space="preserve">Esimerkki 7.3911</w:t>
      </w:r>
    </w:p>
    <w:p>
      <w:r>
        <w:t xml:space="preserve">Mikä on 5,346329 nanogrammaa grammoina?</w:t>
      </w:r>
    </w:p>
    <w:p>
      <w:r>
        <w:rPr>
          <w:b/>
        </w:rPr>
        <w:t xml:space="preserve">Tulos</w:t>
      </w:r>
    </w:p>
    <w:p>
      <w:r>
        <w:t xml:space="preserve">0.000000005346329</w:t>
      </w:r>
    </w:p>
    <w:p>
      <w:r>
        <w:rPr>
          <w:b/>
        </w:rPr>
        <w:t xml:space="preserve">Esimerkki 7.3912</w:t>
      </w:r>
    </w:p>
    <w:p>
      <w:r>
        <w:t xml:space="preserve">Mikä on 723,2971 metriä kilometreinä?</w:t>
      </w:r>
    </w:p>
    <w:p>
      <w:r>
        <w:rPr>
          <w:b/>
        </w:rPr>
        <w:t xml:space="preserve">Tulos</w:t>
      </w:r>
    </w:p>
    <w:p>
      <w:r>
        <w:t xml:space="preserve">0.7232971</w:t>
      </w:r>
    </w:p>
    <w:p>
      <w:r>
        <w:rPr>
          <w:b/>
        </w:rPr>
        <w:t xml:space="preserve">Esimerkki 7.3913</w:t>
      </w:r>
    </w:p>
    <w:p>
      <w:r>
        <w:t xml:space="preserve">Muunna 9676,077 vuosikymmentä kuukaudeksi.</w:t>
      </w:r>
    </w:p>
    <w:p>
      <w:r>
        <w:rPr>
          <w:b/>
        </w:rPr>
        <w:t xml:space="preserve">Tulos</w:t>
      </w:r>
    </w:p>
    <w:p>
      <w:r>
        <w:t xml:space="preserve">1161129.24</w:t>
      </w:r>
    </w:p>
    <w:p>
      <w:r>
        <w:rPr>
          <w:b/>
        </w:rPr>
        <w:t xml:space="preserve">Esimerkki 7.3914</w:t>
      </w:r>
    </w:p>
    <w:p>
      <w:r>
        <w:t xml:space="preserve">Neljä kirjainta, jotka valitaan korvaamatta {r: 4, u: 2}. Mikä on urru-sarjan todennäköisyys?</w:t>
      </w:r>
    </w:p>
    <w:p>
      <w:r>
        <w:rPr>
          <w:b/>
        </w:rPr>
        <w:t xml:space="preserve">Tulos</w:t>
      </w:r>
    </w:p>
    <w:p>
      <w:r>
        <w:t xml:space="preserve">1/15</w:t>
      </w:r>
    </w:p>
    <w:p>
      <w:r>
        <w:rPr>
          <w:b/>
        </w:rPr>
        <w:t xml:space="preserve">Esimerkki 7.3915</w:t>
      </w:r>
    </w:p>
    <w:p>
      <w:r>
        <w:t xml:space="preserve">Mikä on 21/4 litraa millilitroina?</w:t>
      </w:r>
    </w:p>
    <w:p>
      <w:r>
        <w:rPr>
          <w:b/>
        </w:rPr>
        <w:t xml:space="preserve">Tulos</w:t>
      </w:r>
    </w:p>
    <w:p>
      <w:r>
        <w:t xml:space="preserve">5250</w:t>
      </w:r>
    </w:p>
    <w:p>
      <w:r>
        <w:rPr>
          <w:b/>
        </w:rPr>
        <w:t xml:space="preserve">Esimerkki 7.3916</w:t>
      </w:r>
    </w:p>
    <w:p>
      <w:r>
        <w:t xml:space="preserve">Kuinka monta minuuttia on 1/6 tunnissa?</w:t>
      </w:r>
    </w:p>
    <w:p>
      <w:r>
        <w:rPr>
          <w:b/>
        </w:rPr>
        <w:t xml:space="preserve">Tulos</w:t>
      </w:r>
    </w:p>
    <w:p>
      <w:r>
        <w:t xml:space="preserve">10</w:t>
      </w:r>
    </w:p>
    <w:p>
      <w:r>
        <w:rPr>
          <w:b/>
        </w:rPr>
        <w:t xml:space="preserve">Esimerkki 7.3917</w:t>
      </w:r>
    </w:p>
    <w:p>
      <w:r>
        <w:t xml:space="preserve">Kuinka monta metriä on 13/4 kilometrissä?</w:t>
      </w:r>
    </w:p>
    <w:p>
      <w:r>
        <w:rPr>
          <w:b/>
        </w:rPr>
        <w:t xml:space="preserve">Tulos</w:t>
      </w:r>
    </w:p>
    <w:p>
      <w:r>
        <w:t xml:space="preserve">3250</w:t>
      </w:r>
    </w:p>
    <w:p>
      <w:r>
        <w:rPr>
          <w:b/>
        </w:rPr>
        <w:t xml:space="preserve">Esimerkki 7.3918</w:t>
      </w:r>
    </w:p>
    <w:p>
      <w:r>
        <w:t xml:space="preserve">Mikä on (-1 + (-9)/6)*444/(-16095) arvo?</w:t>
      </w:r>
    </w:p>
    <w:p>
      <w:r>
        <w:rPr>
          <w:b/>
        </w:rPr>
        <w:t xml:space="preserve">Tulos</w:t>
      </w:r>
    </w:p>
    <w:p>
      <w:r>
        <w:t xml:space="preserve">2/29</w:t>
      </w:r>
    </w:p>
    <w:p>
      <w:r>
        <w:rPr>
          <w:b/>
        </w:rPr>
        <w:t xml:space="preserve">Esimerkki 7.3919</w:t>
      </w:r>
    </w:p>
    <w:p>
      <w:r>
        <w:t xml:space="preserve">Kuinka monta millilitraa on 43/2 litrassa?</w:t>
      </w:r>
    </w:p>
    <w:p>
      <w:r>
        <w:rPr>
          <w:b/>
        </w:rPr>
        <w:t xml:space="preserve">Tulos</w:t>
      </w:r>
    </w:p>
    <w:p>
      <w:r>
        <w:t xml:space="preserve">21500</w:t>
      </w:r>
    </w:p>
    <w:p>
      <w:r>
        <w:rPr>
          <w:b/>
        </w:rPr>
        <w:t xml:space="preserve">Esimerkki 7.3920</w:t>
      </w:r>
    </w:p>
    <w:p>
      <w:r>
        <w:t xml:space="preserve">Laske todennäköisyys valita 1 p ja 1 a, kun kaksi kirjainta valitaan ilman korvausta seuraavista {j: 7, d: 4, p: 3, l: 4, a: 1}.</w:t>
      </w:r>
    </w:p>
    <w:p>
      <w:r>
        <w:rPr>
          <w:b/>
        </w:rPr>
        <w:t xml:space="preserve">Tulos</w:t>
      </w:r>
    </w:p>
    <w:p>
      <w:r>
        <w:t xml:space="preserve">1/57</w:t>
      </w:r>
    </w:p>
    <w:p>
      <w:r>
        <w:rPr>
          <w:b/>
        </w:rPr>
        <w:t xml:space="preserve">Esimerkki 7.3921</w:t>
      </w:r>
    </w:p>
    <w:p>
      <w:r>
        <w:t xml:space="preserve">Mikä on -31 - 63 peruslukuna 13?</w:t>
      </w:r>
    </w:p>
    <w:p>
      <w:r>
        <w:rPr>
          <w:b/>
        </w:rPr>
        <w:t xml:space="preserve">Tulos</w:t>
      </w:r>
    </w:p>
    <w:p>
      <w:r>
        <w:t xml:space="preserve">-94</w:t>
      </w:r>
    </w:p>
    <w:p>
      <w:r>
        <w:rPr>
          <w:b/>
        </w:rPr>
        <w:t xml:space="preserve">Esimerkki 7.3922</w:t>
      </w:r>
    </w:p>
    <w:p>
      <w:r>
        <w:t xml:space="preserve">Mikä on 6 + -1 - (7 + -2)?</w:t>
      </w:r>
    </w:p>
    <w:p>
      <w:r>
        <w:rPr>
          <w:b/>
        </w:rPr>
        <w:t xml:space="preserve">Tulos</w:t>
      </w:r>
    </w:p>
    <w:p>
      <w:r>
        <w:t xml:space="preserve">0</w:t>
      </w:r>
    </w:p>
    <w:p>
      <w:r>
        <w:rPr>
          <w:b/>
        </w:rPr>
        <w:t xml:space="preserve">Esimerkki 7.3923</w:t>
      </w:r>
    </w:p>
    <w:p>
      <w:r>
        <w:t xml:space="preserve">Mikä on 23,45932g mikrogrammoina?</w:t>
      </w:r>
    </w:p>
    <w:p>
      <w:r>
        <w:rPr>
          <w:b/>
        </w:rPr>
        <w:t xml:space="preserve">Tulos</w:t>
      </w:r>
    </w:p>
    <w:p>
      <w:r>
        <w:t xml:space="preserve">23459320</w:t>
      </w:r>
    </w:p>
    <w:p>
      <w:r>
        <w:rPr>
          <w:b/>
        </w:rPr>
        <w:t xml:space="preserve">Esimerkki 7.3924</w:t>
      </w:r>
    </w:p>
    <w:p>
      <w:r>
        <w:t xml:space="preserve">Ratkaise b:lle 24 = -16*b + 40.</w:t>
      </w:r>
    </w:p>
    <w:p>
      <w:r>
        <w:rPr>
          <w:b/>
        </w:rPr>
        <w:t xml:space="preserve">Tulos</w:t>
      </w:r>
    </w:p>
    <w:p>
      <w:r>
        <w:t xml:space="preserve">1</w:t>
      </w:r>
    </w:p>
    <w:p>
      <w:r>
        <w:rPr>
          <w:b/>
        </w:rPr>
        <w:t xml:space="preserve">Esimerkki 7.3925</w:t>
      </w:r>
    </w:p>
    <w:p>
      <w:r>
        <w:t xml:space="preserve">Neljä kirjainta, jotka valitaan korvaamattomasti seuraavista {q: 1, h: 1, u: 1, e: 1, r: 1}. Anna todennäköisyys valita 2 q, 1 h ja 1 r.</w:t>
      </w:r>
    </w:p>
    <w:p>
      <w:r>
        <w:rPr>
          <w:b/>
        </w:rPr>
        <w:t xml:space="preserve">Tulos</w:t>
      </w:r>
    </w:p>
    <w:p>
      <w:r>
        <w:t xml:space="preserve">0</w:t>
      </w:r>
    </w:p>
    <w:p>
      <w:r>
        <w:rPr>
          <w:b/>
        </w:rPr>
        <w:t xml:space="preserve">Esimerkki 7.3926</w:t>
      </w:r>
    </w:p>
    <w:p>
      <w:r>
        <w:t xml:space="preserve">Neljä kirjainta, jotka valitaan korvaamattomasti {w: 2, r: 11}. Mikä on todennäköisyys valita 1 w ja 3 r?</w:t>
      </w:r>
    </w:p>
    <w:p>
      <w:r>
        <w:rPr>
          <w:b/>
        </w:rPr>
        <w:t xml:space="preserve">Tulos</w:t>
      </w:r>
    </w:p>
    <w:p>
      <w:r>
        <w:t xml:space="preserve">6/13</w:t>
      </w:r>
    </w:p>
    <w:p>
      <w:r>
        <w:rPr>
          <w:b/>
        </w:rPr>
        <w:t xml:space="preserve">Esimerkki 7.3927</w:t>
      </w:r>
    </w:p>
    <w:p>
      <w:r>
        <w:t xml:space="preserve">Kolme kirjainta, jotka valitaan korvaamatta {y: 5, u: 5, e: 1, x: 2, l: 3}. Anna todennäköisyys valita 1 y ja 2 u.</w:t>
      </w:r>
    </w:p>
    <w:p>
      <w:r>
        <w:rPr>
          <w:b/>
        </w:rPr>
        <w:t xml:space="preserve">Tulos</w:t>
      </w:r>
    </w:p>
    <w:p>
      <w:r>
        <w:t xml:space="preserve">5/56</w:t>
      </w:r>
    </w:p>
    <w:p>
      <w:r>
        <w:rPr>
          <w:b/>
        </w:rPr>
        <w:t xml:space="preserve">Esimerkki 7.3928</w:t>
      </w:r>
    </w:p>
    <w:p>
      <w:r>
        <w:t xml:space="preserve">Mikä on 5/8 kilogrammaa grammoina?</w:t>
      </w:r>
    </w:p>
    <w:p>
      <w:r>
        <w:rPr>
          <w:b/>
        </w:rPr>
        <w:t xml:space="preserve">Tulos</w:t>
      </w:r>
    </w:p>
    <w:p>
      <w:r>
        <w:t xml:space="preserve">625</w:t>
      </w:r>
    </w:p>
    <w:p>
      <w:r>
        <w:rPr>
          <w:b/>
        </w:rPr>
        <w:t xml:space="preserve">Esimerkki 7.3929</w:t>
      </w:r>
    </w:p>
    <w:p>
      <w:r>
        <w:t xml:space="preserve">Mikä on 5621:n neliöjuuri lähimmän kokonaisluvun tarkkuudella?</w:t>
      </w:r>
    </w:p>
    <w:p>
      <w:r>
        <w:rPr>
          <w:b/>
        </w:rPr>
        <w:t xml:space="preserve">Tulos</w:t>
      </w:r>
    </w:p>
    <w:p>
      <w:r>
        <w:t xml:space="preserve">75</w:t>
      </w:r>
    </w:p>
    <w:p>
      <w:r>
        <w:rPr>
          <w:b/>
        </w:rPr>
        <w:t xml:space="preserve">Esimerkki 7.3930</w:t>
      </w:r>
    </w:p>
    <w:p>
      <w:r>
        <w:t xml:space="preserve">Olkoon r = 88 + -84. Oletetaan 5*y + 12 = h, 0*y + h - 10 = 4*y. Olkoon o y/4 - 44/(-8). Ratkaistaan -n + 5*k - o = -0*k, 0 = -r*n - 2*k + 2 n:lle.</w:t>
      </w:r>
    </w:p>
    <w:p>
      <w:r>
        <w:rPr>
          <w:b/>
        </w:rPr>
        <w:t xml:space="preserve">Tulos</w:t>
      </w:r>
    </w:p>
    <w:p>
      <w:r>
        <w:t xml:space="preserve">0</w:t>
      </w:r>
    </w:p>
    <w:p>
      <w:r>
        <w:rPr>
          <w:b/>
        </w:rPr>
        <w:t xml:space="preserve">Esimerkki 7.3931</w:t>
      </w:r>
    </w:p>
    <w:p>
      <w:r>
        <w:t xml:space="preserve">Mikä on neljäkymmentäkolme neljäsosamillimetriä mikrometreinä?</w:t>
      </w:r>
    </w:p>
    <w:p>
      <w:r>
        <w:rPr>
          <w:b/>
        </w:rPr>
        <w:t xml:space="preserve">Tulos</w:t>
      </w:r>
    </w:p>
    <w:p>
      <w:r>
        <w:t xml:space="preserve">10750</w:t>
      </w:r>
    </w:p>
    <w:p>
      <w:r>
        <w:rPr>
          <w:b/>
        </w:rPr>
        <w:t xml:space="preserve">Esimerkki 7.3932</w:t>
      </w:r>
    </w:p>
    <w:p>
      <w:r>
        <w:t xml:space="preserve">Kuinka monta mikrometriä on 7/8 millimetriä?</w:t>
      </w:r>
    </w:p>
    <w:p>
      <w:r>
        <w:rPr>
          <w:b/>
        </w:rPr>
        <w:t xml:space="preserve">Tulos</w:t>
      </w:r>
    </w:p>
    <w:p>
      <w:r>
        <w:t xml:space="preserve">875</w:t>
      </w:r>
    </w:p>
    <w:p>
      <w:r>
        <w:rPr>
          <w:b/>
        </w:rPr>
        <w:t xml:space="preserve">Esimerkki 7.3933</w:t>
      </w:r>
    </w:p>
    <w:p>
      <w:r>
        <w:t xml:space="preserve">Olkoon z 69/21 - 4/14. Ratkaise 0*f + 3*f - 4 = 2*s, -z*f = 3*s - 24 s:lle.</w:t>
      </w:r>
    </w:p>
    <w:p>
      <w:r>
        <w:rPr>
          <w:b/>
        </w:rPr>
        <w:t xml:space="preserve">Tulos</w:t>
      </w:r>
    </w:p>
    <w:p>
      <w:r>
        <w:t xml:space="preserve">4</w:t>
      </w:r>
    </w:p>
    <w:p>
      <w:r>
        <w:rPr>
          <w:b/>
        </w:rPr>
        <w:t xml:space="preserve">Esimerkki 7.3934</w:t>
      </w:r>
    </w:p>
    <w:p>
      <w:r>
        <w:t xml:space="preserve">Oletetaan, että -12*h + 2496 = -0*h. Mikä on h:n sadasosa?</w:t>
      </w:r>
    </w:p>
    <w:p>
      <w:r>
        <w:rPr>
          <w:b/>
        </w:rPr>
        <w:t xml:space="preserve">Tulos</w:t>
      </w:r>
    </w:p>
    <w:p>
      <w:r>
        <w:t xml:space="preserve">2</w:t>
      </w:r>
    </w:p>
    <w:p>
      <w:r>
        <w:rPr>
          <w:b/>
        </w:rPr>
        <w:t xml:space="preserve">Esimerkki 7.3935</w:t>
      </w:r>
    </w:p>
    <w:p>
      <w:r>
        <w:t xml:space="preserve">312 jaettuna -12:lla</w:t>
      </w:r>
    </w:p>
    <w:p>
      <w:r>
        <w:rPr>
          <w:b/>
        </w:rPr>
        <w:t xml:space="preserve">Tulos</w:t>
      </w:r>
    </w:p>
    <w:p>
      <w:r>
        <w:t xml:space="preserve">-26</w:t>
      </w:r>
    </w:p>
    <w:p>
      <w:r>
        <w:rPr>
          <w:b/>
        </w:rPr>
        <w:t xml:space="preserve">Esimerkki 7.3936</w:t>
      </w:r>
    </w:p>
    <w:p>
      <w:r>
        <w:t xml:space="preserve">Muunna 1658,72 millilitrasta litroiksi.</w:t>
      </w:r>
    </w:p>
    <w:p>
      <w:r>
        <w:rPr>
          <w:b/>
        </w:rPr>
        <w:t xml:space="preserve">Tulos</w:t>
      </w:r>
    </w:p>
    <w:p>
      <w:r>
        <w:t xml:space="preserve">1.65872</w:t>
      </w:r>
    </w:p>
    <w:p>
      <w:r>
        <w:rPr>
          <w:b/>
        </w:rPr>
        <w:t xml:space="preserve">Esimerkki 7.3937</w:t>
      </w:r>
    </w:p>
    <w:p>
      <w:r>
        <w:t xml:space="preserve">Olkoon w 24/(-18)*(-6)/4. Oletetaan, että -w*f + 10 = -0*f. Ratkaistaan r:lle -4*r - 3*a + 11 = 0, f*r + 8*a - 14 = 4*a.</w:t>
      </w:r>
    </w:p>
    <w:p>
      <w:r>
        <w:rPr>
          <w:b/>
        </w:rPr>
        <w:t xml:space="preserve">Tulos</w:t>
      </w:r>
    </w:p>
    <w:p>
      <w:r>
        <w:t xml:space="preserve">2</w:t>
      </w:r>
    </w:p>
    <w:p>
      <w:r>
        <w:rPr>
          <w:b/>
        </w:rPr>
        <w:t xml:space="preserve">Esimerkki 7.3938</w:t>
      </w:r>
    </w:p>
    <w:p>
      <w:r>
        <w:t xml:space="preserve">Mitä seuraavaksi 140, 146, 156, 170, 188, 210, 236?</w:t>
      </w:r>
    </w:p>
    <w:p>
      <w:r>
        <w:rPr>
          <w:b/>
        </w:rPr>
        <w:t xml:space="preserve">Tulos</w:t>
      </w:r>
    </w:p>
    <w:p>
      <w:r>
        <w:t xml:space="preserve">266</w:t>
      </w:r>
    </w:p>
    <w:p>
      <w:r>
        <w:rPr>
          <w:b/>
        </w:rPr>
        <w:t xml:space="preserve">Esimerkki 7.3939</w:t>
      </w:r>
    </w:p>
    <w:p>
      <w:r>
        <w:t xml:space="preserve">Mikä on kaksikymmentäkolme kahdeksasosaa kilogrammasta grammoina?</w:t>
      </w:r>
    </w:p>
    <w:p>
      <w:r>
        <w:rPr>
          <w:b/>
        </w:rPr>
        <w:t xml:space="preserve">Tulos</w:t>
      </w:r>
    </w:p>
    <w:p>
      <w:r>
        <w:t xml:space="preserve">2875</w:t>
      </w:r>
    </w:p>
    <w:p>
      <w:r>
        <w:rPr>
          <w:b/>
        </w:rPr>
        <w:t xml:space="preserve">Esimerkki 7.3940</w:t>
      </w:r>
    </w:p>
    <w:p>
      <w:r>
        <w:t xml:space="preserve">Oletetaan 17 = -v + 2*f + 1, 0 = 5*v - 3*f + 52. Olkoon i ((-12)/v + -2)*-4. Mikä on 4:n ja i:n suurin yhteinen jakaja?</w:t>
      </w:r>
    </w:p>
    <w:p>
      <w:r>
        <w:rPr>
          <w:b/>
        </w:rPr>
        <w:t xml:space="preserve">Tulos</w:t>
      </w:r>
    </w:p>
    <w:p>
      <w:r>
        <w:t xml:space="preserve">2</w:t>
      </w:r>
    </w:p>
    <w:p>
      <w:r>
        <w:rPr>
          <w:b/>
        </w:rPr>
        <w:t xml:space="preserve">Esimerkki 7.3941</w:t>
      </w:r>
    </w:p>
    <w:p>
      <w:r>
        <w:t xml:space="preserve">Mikä on 4,241164l millilitroina?</w:t>
      </w:r>
    </w:p>
    <w:p>
      <w:r>
        <w:rPr>
          <w:b/>
        </w:rPr>
        <w:t xml:space="preserve">Tulos</w:t>
      </w:r>
    </w:p>
    <w:p>
      <w:r>
        <w:t xml:space="preserve">4241.164</w:t>
      </w:r>
    </w:p>
    <w:p>
      <w:r>
        <w:rPr>
          <w:b/>
        </w:rPr>
        <w:t xml:space="preserve">Esimerkki 7.3942</w:t>
      </w:r>
    </w:p>
    <w:p>
      <w:r>
        <w:t xml:space="preserve">Mikä on seuraava termi kohdissa 393, 392, 391, 390, 389, 388?</w:t>
      </w:r>
    </w:p>
    <w:p>
      <w:r>
        <w:rPr>
          <w:b/>
        </w:rPr>
        <w:t xml:space="preserve">Tulos</w:t>
      </w:r>
    </w:p>
    <w:p>
      <w:r>
        <w:t xml:space="preserve">387</w:t>
      </w:r>
    </w:p>
    <w:p>
      <w:r>
        <w:rPr>
          <w:b/>
        </w:rPr>
        <w:t xml:space="preserve">Esimerkki 7.3943</w:t>
      </w:r>
    </w:p>
    <w:p>
      <w:r>
        <w:t xml:space="preserve">Kuinka monta tonnia on 7,535122 mikrogrammaa?</w:t>
      </w:r>
    </w:p>
    <w:p>
      <w:r>
        <w:rPr>
          <w:b/>
        </w:rPr>
        <w:t xml:space="preserve">Tulos</w:t>
      </w:r>
    </w:p>
    <w:p>
      <w:r>
        <w:t xml:space="preserve">0.000000000007535122</w:t>
      </w:r>
    </w:p>
    <w:p>
      <w:r>
        <w:rPr>
          <w:b/>
        </w:rPr>
        <w:t xml:space="preserve">Esimerkki 7.3944</w:t>
      </w:r>
    </w:p>
    <w:p>
      <w:r>
        <w:t xml:space="preserve">Olkoon p (-1 + -3)*2/(-4). Olkoon j(o) = -o**3 + 3*o**2 - 3*o. Olkoon x j(p). Olkoon a(t) = -2*t**3 - 2*t**2 + t. Olkoon z a(x). Ratkaistaan c:n osalta -18 + z = -3*c.</w:t>
      </w:r>
    </w:p>
    <w:p>
      <w:r>
        <w:rPr>
          <w:b/>
        </w:rPr>
        <w:t xml:space="preserve">Tulos</w:t>
      </w:r>
    </w:p>
    <w:p>
      <w:r>
        <w:t xml:space="preserve">4</w:t>
      </w:r>
    </w:p>
    <w:p>
      <w:r>
        <w:rPr>
          <w:b/>
        </w:rPr>
        <w:t xml:space="preserve">Esimerkki 7.3945</w:t>
      </w:r>
    </w:p>
    <w:p>
      <w:r>
        <w:t xml:space="preserve">Mikä on 0 jaettuna -69:llä?</w:t>
      </w:r>
    </w:p>
    <w:p>
      <w:r>
        <w:rPr>
          <w:b/>
        </w:rPr>
        <w:t xml:space="preserve">Tulos</w:t>
      </w:r>
    </w:p>
    <w:p>
      <w:r>
        <w:t xml:space="preserve">0</w:t>
      </w:r>
    </w:p>
    <w:p>
      <w:r>
        <w:rPr>
          <w:b/>
        </w:rPr>
        <w:t xml:space="preserve">Esimerkki 7.3946</w:t>
      </w:r>
    </w:p>
    <w:p>
      <w:r>
        <w:t xml:space="preserve">Mikä on 607,907 millilitraa litroina?</w:t>
      </w:r>
    </w:p>
    <w:p>
      <w:r>
        <w:rPr>
          <w:b/>
        </w:rPr>
        <w:t xml:space="preserve">Tulos</w:t>
      </w:r>
    </w:p>
    <w:p>
      <w:r>
        <w:t xml:space="preserve">0.607907</w:t>
      </w:r>
    </w:p>
    <w:p>
      <w:r>
        <w:rPr>
          <w:b/>
        </w:rPr>
        <w:t xml:space="preserve">Esimerkki 7.3947</w:t>
      </w:r>
    </w:p>
    <w:p>
      <w:r>
        <w:t xml:space="preserve">Muunna 30,40365 vuosituhatta kymmeniksi.</w:t>
      </w:r>
    </w:p>
    <w:p>
      <w:r>
        <w:rPr>
          <w:b/>
        </w:rPr>
        <w:t xml:space="preserve">Tulos</w:t>
      </w:r>
    </w:p>
    <w:p>
      <w:r>
        <w:t xml:space="preserve">3040.365</w:t>
      </w:r>
    </w:p>
    <w:p>
      <w:r>
        <w:rPr>
          <w:b/>
        </w:rPr>
        <w:t xml:space="preserve">Esimerkki 7.3948</w:t>
      </w:r>
    </w:p>
    <w:p>
      <w:r>
        <w:t xml:space="preserve">Mikä on -158 + 4 peruslukuna 14?</w:t>
      </w:r>
    </w:p>
    <w:p>
      <w:r>
        <w:rPr>
          <w:b/>
        </w:rPr>
        <w:t xml:space="preserve">Tulos</w:t>
      </w:r>
    </w:p>
    <w:p>
      <w:r>
        <w:t xml:space="preserve">-154</w:t>
      </w:r>
    </w:p>
    <w:p>
      <w:r>
        <w:rPr>
          <w:b/>
        </w:rPr>
        <w:t xml:space="preserve">Esimerkki 7.3949</w:t>
      </w:r>
    </w:p>
    <w:p>
      <w:r>
        <w:t xml:space="preserve">Mikä on 7/8 vuosituhannesta kuukausina?</w:t>
      </w:r>
    </w:p>
    <w:p>
      <w:r>
        <w:rPr>
          <w:b/>
        </w:rPr>
        <w:t xml:space="preserve">Tulos</w:t>
      </w:r>
    </w:p>
    <w:p>
      <w:r>
        <w:t xml:space="preserve">10500</w:t>
      </w:r>
    </w:p>
    <w:p>
      <w:r>
        <w:rPr>
          <w:b/>
        </w:rPr>
        <w:t xml:space="preserve">Esimerkki 7.3950</w:t>
      </w:r>
    </w:p>
    <w:p>
      <w:r>
        <w:t xml:space="preserve">Kaksi kirjainta, jotka valitaan korvaamattomasti seuraavista {z: 2, i: 3, b: 12}. Anna todennäköisyys sarjalle bi.</w:t>
      </w:r>
    </w:p>
    <w:p>
      <w:r>
        <w:rPr>
          <w:b/>
        </w:rPr>
        <w:t xml:space="preserve">Tulos</w:t>
      </w:r>
    </w:p>
    <w:p>
      <w:r>
        <w:t xml:space="preserve">9/68</w:t>
      </w:r>
    </w:p>
    <w:p>
      <w:r>
        <w:rPr>
          <w:b/>
        </w:rPr>
        <w:t xml:space="preserve">Esimerkki 7.3951</w:t>
      </w:r>
    </w:p>
    <w:p>
      <w:r>
        <w:t xml:space="preserve">Ratkaise 0 = -2*y + 7 + 3 luvulle y.</w:t>
      </w:r>
    </w:p>
    <w:p>
      <w:r>
        <w:rPr>
          <w:b/>
        </w:rPr>
        <w:t xml:space="preserve">Tulos</w:t>
      </w:r>
    </w:p>
    <w:p>
      <w:r>
        <w:t xml:space="preserve">5</w:t>
      </w:r>
    </w:p>
    <w:p>
      <w:r>
        <w:rPr>
          <w:b/>
        </w:rPr>
        <w:t xml:space="preserve">Esimerkki 7.3952</w:t>
      </w:r>
    </w:p>
    <w:p>
      <w:r>
        <w:t xml:space="preserve">Mikä on 60343.12mm metreinä?</w:t>
      </w:r>
    </w:p>
    <w:p>
      <w:r>
        <w:rPr>
          <w:b/>
        </w:rPr>
        <w:t xml:space="preserve">Tulos</w:t>
      </w:r>
    </w:p>
    <w:p>
      <w:r>
        <w:t xml:space="preserve">60.34312</w:t>
      </w:r>
    </w:p>
    <w:p>
      <w:r>
        <w:rPr>
          <w:b/>
        </w:rPr>
        <w:t xml:space="preserve">Esimerkki 7.3953</w:t>
      </w:r>
    </w:p>
    <w:p>
      <w:r>
        <w:t xml:space="preserve">Oletetaan, että 0 = 4*t - 7*t + 1395. Olkoon f t/12 - (-1)/4. Oletetaan, että -4*c + 7 = -1, -n + 4*c = -f. Laske jäännös, kun n jaetaan 16:lla.</w:t>
      </w:r>
    </w:p>
    <w:p>
      <w:r>
        <w:rPr>
          <w:b/>
        </w:rPr>
        <w:t xml:space="preserve">Tulos</w:t>
      </w:r>
    </w:p>
    <w:p>
      <w:r>
        <w:t xml:space="preserve">15</w:t>
      </w:r>
    </w:p>
    <w:p>
      <w:r>
        <w:rPr>
          <w:b/>
        </w:rPr>
        <w:t xml:space="preserve">Esimerkki 7.3954</w:t>
      </w:r>
    </w:p>
    <w:p>
      <w:r>
        <w:t xml:space="preserve">Arvioi ((-8)/10)/(6/30).</w:t>
      </w:r>
    </w:p>
    <w:p>
      <w:r>
        <w:rPr>
          <w:b/>
        </w:rPr>
        <w:t xml:space="preserve">Tulos</w:t>
      </w:r>
    </w:p>
    <w:p>
      <w:r>
        <w:t xml:space="preserve">-4</w:t>
      </w:r>
    </w:p>
    <w:p>
      <w:r>
        <w:rPr>
          <w:b/>
        </w:rPr>
        <w:t xml:space="preserve">Esimerkki 7.3955</w:t>
      </w:r>
    </w:p>
    <w:p>
      <w:r>
        <w:t xml:space="preserve">Oletetaan, että 4 = -b + 9. Oletetaan 0 = 5*v + i - 4, 0 = 4*v + 5*i - 9*i + 16. Ratkaistaan v = -2*s, 0 = -f - 4*s + b f:lle.</w:t>
      </w:r>
    </w:p>
    <w:p>
      <w:r>
        <w:rPr>
          <w:b/>
        </w:rPr>
        <w:t xml:space="preserve">Tulos</w:t>
      </w:r>
    </w:p>
    <w:p>
      <w:r>
        <w:t xml:space="preserve">5</w:t>
      </w:r>
    </w:p>
    <w:p>
      <w:r>
        <w:rPr>
          <w:b/>
        </w:rPr>
        <w:t xml:space="preserve">Esimerkki 7.3956</w:t>
      </w:r>
    </w:p>
    <w:p>
      <w:r>
        <w:t xml:space="preserve">Mikä on 725,3173 viikkoa mikrosekunteina?</w:t>
      </w:r>
    </w:p>
    <w:p>
      <w:r>
        <w:rPr>
          <w:b/>
        </w:rPr>
        <w:t xml:space="preserve">Tulos</w:t>
      </w:r>
    </w:p>
    <w:p>
      <w:r>
        <w:t xml:space="preserve">438671903040000</w:t>
      </w:r>
    </w:p>
    <w:p>
      <w:r>
        <w:rPr>
          <w:b/>
        </w:rPr>
        <w:t xml:space="preserve">Esimerkki 7.3957</w:t>
      </w:r>
    </w:p>
    <w:p>
      <w:r>
        <w:t xml:space="preserve">Mikä on todennäköisyys valita 1 k ja 1 s, kun aqakqqsqqq:stä poimitaan kaksi kirjainta ilman korvausta?</w:t>
      </w:r>
    </w:p>
    <w:p>
      <w:r>
        <w:rPr>
          <w:b/>
        </w:rPr>
        <w:t xml:space="preserve">Tulos</w:t>
      </w:r>
    </w:p>
    <w:p>
      <w:r>
        <w:t xml:space="preserve">1/36</w:t>
      </w:r>
    </w:p>
    <w:p>
      <w:r>
        <w:rPr>
          <w:b/>
        </w:rPr>
        <w:t xml:space="preserve">Esimerkki 7.3958</w:t>
      </w:r>
    </w:p>
    <w:p>
      <w:r>
        <w:t xml:space="preserve">Kerrotaan 26,6 ja 2.</w:t>
      </w:r>
    </w:p>
    <w:p>
      <w:r>
        <w:rPr>
          <w:b/>
        </w:rPr>
        <w:t xml:space="preserve">Tulos</w:t>
      </w:r>
    </w:p>
    <w:p>
      <w:r>
        <w:t xml:space="preserve">53.2</w:t>
      </w:r>
    </w:p>
    <w:p>
      <w:r>
        <w:rPr>
          <w:b/>
        </w:rPr>
        <w:t xml:space="preserve">Esimerkki 7.3959</w:t>
      </w:r>
    </w:p>
    <w:p>
      <w:r>
        <w:t xml:space="preserve">Kuinka monta kilogrammaa on 287,403 mikrogrammaa?</w:t>
      </w:r>
    </w:p>
    <w:p>
      <w:r>
        <w:rPr>
          <w:b/>
        </w:rPr>
        <w:t xml:space="preserve">Tulos</w:t>
      </w:r>
    </w:p>
    <w:p>
      <w:r>
        <w:t xml:space="preserve">0.000000287403</w:t>
      </w:r>
    </w:p>
    <w:p>
      <w:r>
        <w:rPr>
          <w:b/>
        </w:rPr>
        <w:t xml:space="preserve">Esimerkki 7.3960</w:t>
      </w:r>
    </w:p>
    <w:p>
      <w:r>
        <w:t xml:space="preserve">Mikä on 0,2266777 grammaa tonneina?</w:t>
      </w:r>
    </w:p>
    <w:p>
      <w:r>
        <w:rPr>
          <w:b/>
        </w:rPr>
        <w:t xml:space="preserve">Tulos</w:t>
      </w:r>
    </w:p>
    <w:p>
      <w:r>
        <w:t xml:space="preserve">0.0000002266777</w:t>
      </w:r>
    </w:p>
    <w:p>
      <w:r>
        <w:rPr>
          <w:b/>
        </w:rPr>
        <w:t xml:space="preserve">Esimerkki 7.3961</w:t>
      </w:r>
    </w:p>
    <w:p>
      <w:r>
        <w:t xml:space="preserve">Mikä on 43,59957 kilogrammaa tonneina?</w:t>
      </w:r>
    </w:p>
    <w:p>
      <w:r>
        <w:rPr>
          <w:b/>
        </w:rPr>
        <w:t xml:space="preserve">Tulos</w:t>
      </w:r>
    </w:p>
    <w:p>
      <w:r>
        <w:t xml:space="preserve">0.04359957</w:t>
      </w:r>
    </w:p>
    <w:p>
      <w:r>
        <w:rPr>
          <w:b/>
        </w:rPr>
        <w:t xml:space="preserve">Esimerkki 7.3962</w:t>
      </w:r>
    </w:p>
    <w:p>
      <w:r>
        <w:t xml:space="preserve">Neljä kirjainta, jotka on poimittu korvaamatta wmxpwwpwwpwwxgwxrmgwwxpw. Mikä on todennäköisyys valita 1 r, 2 g ja 1 p?</w:t>
      </w:r>
    </w:p>
    <w:p>
      <w:r>
        <w:rPr>
          <w:b/>
        </w:rPr>
        <w:t xml:space="preserve">Tulos</w:t>
      </w:r>
    </w:p>
    <w:p>
      <w:r>
        <w:t xml:space="preserve">1/1615</w:t>
      </w:r>
    </w:p>
    <w:p>
      <w:r>
        <w:rPr>
          <w:b/>
        </w:rPr>
        <w:t xml:space="preserve">Esimerkki 7.3963</w:t>
      </w:r>
    </w:p>
    <w:p>
      <w:r>
        <w:t xml:space="preserve">Kuinka monta mikrometriä on yksi metrin kymmenesosa?</w:t>
      </w:r>
    </w:p>
    <w:p>
      <w:r>
        <w:rPr>
          <w:b/>
        </w:rPr>
        <w:t xml:space="preserve">Tulos</w:t>
      </w:r>
    </w:p>
    <w:p>
      <w:r>
        <w:t xml:space="preserve">100000</w:t>
      </w:r>
    </w:p>
    <w:p>
      <w:r>
        <w:rPr>
          <w:b/>
        </w:rPr>
        <w:t xml:space="preserve">Esimerkki 7.3964</w:t>
      </w:r>
    </w:p>
    <w:p>
      <w:r>
        <w:t xml:space="preserve">Oletetaan -i = -2*i + 22. Mikä on i:n kymppiluku?</w:t>
      </w:r>
    </w:p>
    <w:p>
      <w:r>
        <w:rPr>
          <w:b/>
        </w:rPr>
        <w:t xml:space="preserve">Tulos</w:t>
      </w:r>
    </w:p>
    <w:p>
      <w:r>
        <w:t xml:space="preserve">2</w:t>
      </w:r>
    </w:p>
    <w:p>
      <w:r>
        <w:rPr>
          <w:b/>
        </w:rPr>
        <w:t xml:space="preserve">Esimerkki 7.3965</w:t>
      </w:r>
    </w:p>
    <w:p>
      <w:r>
        <w:t xml:space="preserve">Kaksi kirjainta, jotka valitaan korvaamattomasti seuraavista {v: 1, w: 1, p: 2, d: 1}. Mikä on sarjan vp todennäköisyys?</w:t>
      </w:r>
    </w:p>
    <w:p>
      <w:r>
        <w:rPr>
          <w:b/>
        </w:rPr>
        <w:t xml:space="preserve">Tulos</w:t>
      </w:r>
    </w:p>
    <w:p>
      <w:r>
        <w:t xml:space="preserve">1/10</w:t>
      </w:r>
    </w:p>
    <w:p>
      <w:r>
        <w:rPr>
          <w:b/>
        </w:rPr>
        <w:t xml:space="preserve">Esimerkki 7.3966</w:t>
      </w:r>
    </w:p>
    <w:p>
      <w:r>
        <w:t xml:space="preserve">Oletetaan, että 5*r - c = 16, 3*r - 2*c = 3 + 8. Ratkaise 3*i - 8 - 1 = 0, -4*f - r*i = 3 f:lle.</w:t>
      </w:r>
    </w:p>
    <w:p>
      <w:r>
        <w:rPr>
          <w:b/>
        </w:rPr>
        <w:t xml:space="preserve">Tulos</w:t>
      </w:r>
    </w:p>
    <w:p>
      <w:r>
        <w:t xml:space="preserve">-3</w:t>
      </w:r>
    </w:p>
    <w:p>
      <w:r>
        <w:rPr>
          <w:b/>
        </w:rPr>
        <w:t xml:space="preserve">Esimerkki 7.3967</w:t>
      </w:r>
    </w:p>
    <w:p>
      <w:r>
        <w:t xml:space="preserve">Laske todennäköisyys sarjalle ooer, kun neljä kirjainta poimitaan korvaamatta {r: 4, o: 8, e: 2}.</w:t>
      </w:r>
    </w:p>
    <w:p>
      <w:r>
        <w:rPr>
          <w:b/>
        </w:rPr>
        <w:t xml:space="preserve">Tulos</w:t>
      </w:r>
    </w:p>
    <w:p>
      <w:r>
        <w:t xml:space="preserve">8/429</w:t>
      </w:r>
    </w:p>
    <w:p>
      <w:r>
        <w:rPr>
          <w:b/>
        </w:rPr>
        <w:t xml:space="preserve">Esimerkki 7.3968</w:t>
      </w:r>
    </w:p>
    <w:p>
      <w:r>
        <w:t xml:space="preserve">Olkoon l(c) = -c**3 - 11*c**2 + 12*c + 17. Olkoon b l(-12). Oletetaan 3*z = -5*j + 167, 5*j + z - 74 = 95. Mikä on b:n ja j:n suurin yhteinen tekijä?</w:t>
      </w:r>
    </w:p>
    <w:p>
      <w:r>
        <w:rPr>
          <w:b/>
        </w:rPr>
        <w:t xml:space="preserve">Tulos</w:t>
      </w:r>
    </w:p>
    <w:p>
      <w:r>
        <w:t xml:space="preserve">17</w:t>
      </w:r>
    </w:p>
    <w:p>
      <w:r>
        <w:rPr>
          <w:b/>
        </w:rPr>
        <w:t xml:space="preserve">Esimerkki 7.3969</w:t>
      </w:r>
    </w:p>
    <w:p>
      <w:r>
        <w:t xml:space="preserve">Laske 12/30*1/2.</w:t>
      </w:r>
    </w:p>
    <w:p>
      <w:r>
        <w:rPr>
          <w:b/>
        </w:rPr>
        <w:t xml:space="preserve">Tulos</w:t>
      </w:r>
    </w:p>
    <w:p>
      <w:r>
        <w:t xml:space="preserve">1/5</w:t>
      </w:r>
    </w:p>
    <w:p>
      <w:r>
        <w:rPr>
          <w:b/>
        </w:rPr>
        <w:t xml:space="preserve">Esimerkki 7.3970</w:t>
      </w:r>
    </w:p>
    <w:p>
      <w:r>
        <w:t xml:space="preserve">Neljä kirjainta, jotka valitaan korvaamattomasti sarjasta vwvvvvvvvvvvvvvvvvvvvvvvvvv. Anna todennäköisyys sarjasta vwww.</w:t>
      </w:r>
    </w:p>
    <w:p>
      <w:r>
        <w:rPr>
          <w:b/>
        </w:rPr>
        <w:t xml:space="preserve">Tulos</w:t>
      </w:r>
    </w:p>
    <w:p>
      <w:r>
        <w:t xml:space="preserve">7/1530</w:t>
      </w:r>
    </w:p>
    <w:p>
      <w:r>
        <w:rPr>
          <w:b/>
        </w:rPr>
        <w:t xml:space="preserve">Esimerkki 7.3971</w:t>
      </w:r>
    </w:p>
    <w:p>
      <w:r>
        <w:t xml:space="preserve">Mikä on 11361:n neliöjuuri lähimmän kokonaisluvun tarkkuudella?</w:t>
      </w:r>
    </w:p>
    <w:p>
      <w:r>
        <w:rPr>
          <w:b/>
        </w:rPr>
        <w:t xml:space="preserve">Tulos</w:t>
      </w:r>
    </w:p>
    <w:p>
      <w:r>
        <w:t xml:space="preserve">107</w:t>
      </w:r>
    </w:p>
    <w:p>
      <w:r>
        <w:rPr>
          <w:b/>
        </w:rPr>
        <w:t xml:space="preserve">Esimerkki 7.3972</w:t>
      </w:r>
    </w:p>
    <w:p>
      <w:r>
        <w:t xml:space="preserve">Olkoon o(s) = 4 + s**3 + s + 0*s + 10*s**2 + 6 + 1. Olkoon n o(-10). Laske n:n ja 5:n suurin yhteinen tekijä.</w:t>
      </w:r>
    </w:p>
    <w:p>
      <w:r>
        <w:rPr>
          <w:b/>
        </w:rPr>
        <w:t xml:space="preserve">Tulos</w:t>
      </w:r>
    </w:p>
    <w:p>
      <w:r>
        <w:t xml:space="preserve">1</w:t>
      </w:r>
    </w:p>
    <w:p>
      <w:r>
        <w:rPr>
          <w:b/>
        </w:rPr>
        <w:t xml:space="preserve">Esimerkki 7.3973</w:t>
      </w:r>
    </w:p>
    <w:p>
      <w:r>
        <w:t xml:space="preserve">Mikä on 10010 + -201 3:n peruslukuna?</w:t>
      </w:r>
    </w:p>
    <w:p>
      <w:r>
        <w:rPr>
          <w:b/>
        </w:rPr>
        <w:t xml:space="preserve">Tulos</w:t>
      </w:r>
    </w:p>
    <w:p>
      <w:r>
        <w:t xml:space="preserve">2102</w:t>
      </w:r>
    </w:p>
    <w:p>
      <w:r>
        <w:rPr>
          <w:b/>
        </w:rPr>
        <w:t xml:space="preserve">Esimerkki 7.3974</w:t>
      </w:r>
    </w:p>
    <w:p>
      <w:r>
        <w:t xml:space="preserve">Mikä on 920,9407 nm millimetreinä?</w:t>
      </w:r>
    </w:p>
    <w:p>
      <w:r>
        <w:rPr>
          <w:b/>
        </w:rPr>
        <w:t xml:space="preserve">Tulos</w:t>
      </w:r>
    </w:p>
    <w:p>
      <w:r>
        <w:t xml:space="preserve">0.0009209407</w:t>
      </w:r>
    </w:p>
    <w:p>
      <w:r>
        <w:rPr>
          <w:b/>
        </w:rPr>
        <w:t xml:space="preserve">Esimerkki 7.3975</w:t>
      </w:r>
    </w:p>
    <w:p>
      <w:r>
        <w:t xml:space="preserve">Mikä on seuraava termi kohdissa 3370, 3369, 3368, 3367, 3366?</w:t>
      </w:r>
    </w:p>
    <w:p>
      <w:r>
        <w:rPr>
          <w:b/>
        </w:rPr>
        <w:t xml:space="preserve">Tulos</w:t>
      </w:r>
    </w:p>
    <w:p>
      <w:r>
        <w:t xml:space="preserve">3365</w:t>
      </w:r>
    </w:p>
    <w:p>
      <w:r>
        <w:rPr>
          <w:b/>
        </w:rPr>
        <w:t xml:space="preserve">Esimerkki 7.3976</w:t>
      </w:r>
    </w:p>
    <w:p>
      <w:r>
        <w:t xml:space="preserve">Mitä seuraavaksi: -15201, -15200, -15199, -15198?</w:t>
      </w:r>
    </w:p>
    <w:p>
      <w:r>
        <w:rPr>
          <w:b/>
        </w:rPr>
        <w:t xml:space="preserve">Tulos</w:t>
      </w:r>
    </w:p>
    <w:p>
      <w:r>
        <w:t xml:space="preserve">-15197</w:t>
      </w:r>
    </w:p>
    <w:p>
      <w:r>
        <w:rPr>
          <w:b/>
        </w:rPr>
        <w:t xml:space="preserve">Esimerkki 7.3977</w:t>
      </w:r>
    </w:p>
    <w:p>
      <w:r>
        <w:t xml:space="preserve">Olkoon l 0 - (0 - (215 - -2)). Olkoon h = 1363/6 - l. Mikä on h:n ja 3/2 - 518/280:n yhteinen nimittäjä?</w:t>
      </w:r>
    </w:p>
    <w:p>
      <w:r>
        <w:rPr>
          <w:b/>
        </w:rPr>
        <w:t xml:space="preserve">Tulos</w:t>
      </w:r>
    </w:p>
    <w:p>
      <w:r>
        <w:t xml:space="preserve">60</w:t>
      </w:r>
    </w:p>
    <w:p>
      <w:r>
        <w:rPr>
          <w:b/>
        </w:rPr>
        <w:t xml:space="preserve">Esimerkki 7.3978</w:t>
      </w:r>
    </w:p>
    <w:p>
      <w:r>
        <w:t xml:space="preserve">Mikä on 7/3 vuosikymmenestä kuukausina?</w:t>
      </w:r>
    </w:p>
    <w:p>
      <w:r>
        <w:rPr>
          <w:b/>
        </w:rPr>
        <w:t xml:space="preserve">Tulos</w:t>
      </w:r>
    </w:p>
    <w:p>
      <w:r>
        <w:t xml:space="preserve">280</w:t>
      </w:r>
    </w:p>
    <w:p>
      <w:r>
        <w:rPr>
          <w:b/>
        </w:rPr>
        <w:t xml:space="preserve">Esimerkki 7.3979</w:t>
      </w:r>
    </w:p>
    <w:p>
      <w:r>
        <w:t xml:space="preserve">Neljä kirjainta, jotka on poimittu korvaamatta nknkknk:sta. Mikä on todennäköisyys valita 2 k ja 2 n?</w:t>
      </w:r>
    </w:p>
    <w:p>
      <w:r>
        <w:rPr>
          <w:b/>
        </w:rPr>
        <w:t xml:space="preserve">Tulos</w:t>
      </w:r>
    </w:p>
    <w:p>
      <w:r>
        <w:t xml:space="preserve">18/35</w:t>
      </w:r>
    </w:p>
    <w:p>
      <w:r>
        <w:rPr>
          <w:b/>
        </w:rPr>
        <w:t xml:space="preserve">Esimerkki 7.3980</w:t>
      </w:r>
    </w:p>
    <w:p>
      <w:r>
        <w:t xml:space="preserve">Lasketaan yhteen -0,1 ja 637.</w:t>
      </w:r>
    </w:p>
    <w:p>
      <w:r>
        <w:rPr>
          <w:b/>
        </w:rPr>
        <w:t xml:space="preserve">Tulos</w:t>
      </w:r>
    </w:p>
    <w:p>
      <w:r>
        <w:t xml:space="preserve">636.9</w:t>
      </w:r>
    </w:p>
    <w:p>
      <w:r>
        <w:rPr>
          <w:b/>
        </w:rPr>
        <w:t xml:space="preserve">Esimerkki 7.3981</w:t>
      </w:r>
    </w:p>
    <w:p>
      <w:r>
        <w:t xml:space="preserve">Laskutoimitus -5 - 1631.</w:t>
      </w:r>
    </w:p>
    <w:p>
      <w:r>
        <w:rPr>
          <w:b/>
        </w:rPr>
        <w:t xml:space="preserve">Tulos</w:t>
      </w:r>
    </w:p>
    <w:p>
      <w:r>
        <w:t xml:space="preserve">-1636</w:t>
      </w:r>
    </w:p>
    <w:p>
      <w:r>
        <w:rPr>
          <w:b/>
        </w:rPr>
        <w:t xml:space="preserve">Esimerkki 7.3982</w:t>
      </w:r>
    </w:p>
    <w:p>
      <w:r>
        <w:t xml:space="preserve">Mikä on todennäköisyys valita 1 c ja 1 d, kun kaksi kirjainta valitaan korvaamattomasti seuraavista {c: 2, f: 4, a: 1, x: 1, d: 3, p: 4}?</w:t>
      </w:r>
    </w:p>
    <w:p>
      <w:r>
        <w:rPr>
          <w:b/>
        </w:rPr>
        <w:t xml:space="preserve">Tulos</w:t>
      </w:r>
    </w:p>
    <w:p>
      <w:r>
        <w:t xml:space="preserve">2/35</w:t>
      </w:r>
    </w:p>
    <w:p>
      <w:r>
        <w:rPr>
          <w:b/>
        </w:rPr>
        <w:t xml:space="preserve">Esimerkki 7.3983</w:t>
      </w:r>
    </w:p>
    <w:p>
      <w:r>
        <w:t xml:space="preserve">Mikä on 6/25 mikrogrammaa nanogrammoina?</w:t>
      </w:r>
    </w:p>
    <w:p>
      <w:r>
        <w:rPr>
          <w:b/>
        </w:rPr>
        <w:t xml:space="preserve">Tulos</w:t>
      </w:r>
    </w:p>
    <w:p>
      <w:r>
        <w:t xml:space="preserve">240</w:t>
      </w:r>
    </w:p>
    <w:p>
      <w:r>
        <w:rPr>
          <w:b/>
        </w:rPr>
        <w:t xml:space="preserve">Esimerkki 7.3984</w:t>
      </w:r>
    </w:p>
    <w:p>
      <w:r>
        <w:t xml:space="preserve">Kolme kirjainta, jotka on poimittu korvaamatta {o: 8, s: 1, u: 10}. Mikä on todennäköisyys valita 1 o, 1 u ja 1 s?</w:t>
      </w:r>
    </w:p>
    <w:p>
      <w:r>
        <w:rPr>
          <w:b/>
        </w:rPr>
        <w:t xml:space="preserve">Tulos</w:t>
      </w:r>
    </w:p>
    <w:p>
      <w:r>
        <w:t xml:space="preserve">80/969</w:t>
      </w:r>
    </w:p>
    <w:p>
      <w:r>
        <w:rPr>
          <w:b/>
          <w:u w:val="single"/>
        </w:rPr>
        <w:t xml:space="preserve">Tehtävä numero 8</w:t>
      </w:r>
    </w:p>
    <w:p>
      <w:r>
        <w:t xml:space="preserve">Vastaa kysymykseen täsmällisesti sanalla/lauseella/nimellä. Ulkoisia lähteitä, kuten Wikipediaa, voidaan käyttää faktojen hankkimiseen.</w:t>
      </w:r>
    </w:p>
    <w:p>
      <w:r>
        <w:rPr>
          <w:b/>
        </w:rPr>
        <w:t xml:space="preserve">Esimerkki 8.0</w:t>
      </w:r>
    </w:p>
    <w:p>
      <w:r>
        <w:t xml:space="preserve">Kuka kirjoitti oopperat Salome ja Elektra?</w:t>
      </w:r>
    </w:p>
    <w:p>
      <w:r>
        <w:rPr>
          <w:b/>
        </w:rPr>
        <w:t xml:space="preserve">Tulos</w:t>
      </w:r>
    </w:p>
    <w:p>
      <w:r>
        <w:t xml:space="preserve">Richard Strauss</w:t>
      </w:r>
    </w:p>
    <w:p>
      <w:r>
        <w:rPr>
          <w:b/>
        </w:rPr>
        <w:t xml:space="preserve">Esimerkki 8.1</w:t>
      </w:r>
    </w:p>
    <w:p>
      <w:r>
        <w:t xml:space="preserve">Kuka esitti James Bond -elokuvassa Maailma ei riitä Bond-tyttöä Elektra Kingiä?</w:t>
      </w:r>
    </w:p>
    <w:p>
      <w:r>
        <w:rPr>
          <w:b/>
        </w:rPr>
        <w:t xml:space="preserve">Tulos</w:t>
      </w:r>
    </w:p>
    <w:p>
      <w:r>
        <w:t xml:space="preserve">sophie marceau</w:t>
      </w:r>
    </w:p>
    <w:p>
      <w:r>
        <w:rPr>
          <w:b/>
        </w:rPr>
        <w:t xml:space="preserve">Esimerkki 8.2</w:t>
      </w:r>
    </w:p>
    <w:p>
      <w:r>
        <w:t xml:space="preserve">Alkuaine 101, Md, on nimetty minkä venäläisen kemistin mukaan?</w:t>
      </w:r>
    </w:p>
    <w:p>
      <w:r>
        <w:rPr>
          <w:b/>
        </w:rPr>
        <w:t xml:space="preserve">Tulos</w:t>
      </w:r>
    </w:p>
    <w:p>
      <w:r>
        <w:t xml:space="preserve">dmitri mendelejev</w:t>
      </w:r>
    </w:p>
    <w:p>
      <w:r>
        <w:rPr>
          <w:b/>
        </w:rPr>
        <w:t xml:space="preserve">Esimerkki 8.3</w:t>
      </w:r>
    </w:p>
    <w:p>
      <w:r>
        <w:t xml:space="preserve">Kuka julkaisi vuonna 2009 albumin nimeltä "The Element of Freedom"?</w:t>
      </w:r>
    </w:p>
    <w:p>
      <w:r>
        <w:rPr>
          <w:b/>
        </w:rPr>
        <w:t xml:space="preserve">Tulos</w:t>
      </w:r>
    </w:p>
    <w:p>
      <w:r>
        <w:t xml:space="preserve">Alicia Keys</w:t>
      </w:r>
    </w:p>
    <w:p>
      <w:r>
        <w:rPr>
          <w:b/>
        </w:rPr>
        <w:t xml:space="preserve">Esimerkki 8.4</w:t>
      </w:r>
    </w:p>
    <w:p>
      <w:r>
        <w:t xml:space="preserve">Kuka antiikin kreikkalainen matemaatikko kokosi 13 nidettä geometriaa käsittelevää teosta nimeltä "Elementit"?</w:t>
      </w:r>
    </w:p>
    <w:p>
      <w:r>
        <w:rPr>
          <w:b/>
        </w:rPr>
        <w:t xml:space="preserve">Tulos</w:t>
      </w:r>
    </w:p>
    <w:p>
      <w:r>
        <w:t xml:space="preserve">euclid</w:t>
      </w:r>
    </w:p>
    <w:p>
      <w:r>
        <w:rPr>
          <w:b/>
        </w:rPr>
        <w:t xml:space="preserve">Esimerkki 8.5</w:t>
      </w:r>
    </w:p>
    <w:p>
      <w:r>
        <w:t xml:space="preserve">Kuka kreikkalainen matemaatikko, joka toimi Aleksandriassa Ptolemaios I:n aikana ja jota kutsutaan usein geometrian isäksi, julkaisi oppikirjan Elementit?</w:t>
      </w:r>
    </w:p>
    <w:p>
      <w:r>
        <w:rPr>
          <w:b/>
        </w:rPr>
        <w:t xml:space="preserve">Tulos</w:t>
      </w:r>
    </w:p>
    <w:p>
      <w:r>
        <w:t xml:space="preserve">euclid</w:t>
      </w:r>
    </w:p>
    <w:p>
      <w:r>
        <w:rPr>
          <w:b/>
        </w:rPr>
        <w:t xml:space="preserve">Esimerkki 8.6</w:t>
      </w:r>
    </w:p>
    <w:p>
      <w:r>
        <w:t xml:space="preserve">Kuka oli saksalainen taidemaalari ja kuvanveistäjä, joka oli surrealistisen liikkeen perustaja Hänen teoksiaan ovat muun muassa Elefantti Celebes ja Le Grand Amoreux.?</w:t>
      </w:r>
    </w:p>
    <w:p>
      <w:r>
        <w:rPr>
          <w:b/>
        </w:rPr>
        <w:t xml:space="preserve">Tulos</w:t>
      </w:r>
    </w:p>
    <w:p>
      <w:r>
        <w:t xml:space="preserve">max ernst</w:t>
      </w:r>
    </w:p>
    <w:p>
      <w:r>
        <w:rPr>
          <w:b/>
        </w:rPr>
        <w:t xml:space="preserve">Esimerkki 8.7</w:t>
      </w:r>
    </w:p>
    <w:p>
      <w:r>
        <w:t xml:space="preserve">Lauluntekijä Jack White (laulu, kitara ja piano) ja Meg White (rummut ja satunnainen laulu) muodostavat yhdysvaltalaisen rock-duon, joka on tuottanut kolme Grammy-palkittua albumia (paras vaihtoehtomusiikkialbumi) (Elephant, Get Behind Me Satan &amp; Icky Thump).</w:t>
      </w:r>
    </w:p>
    <w:p>
      <w:r>
        <w:rPr>
          <w:b/>
        </w:rPr>
        <w:t xml:space="preserve">Tulos</w:t>
      </w:r>
    </w:p>
    <w:p>
      <w:r>
        <w:t xml:space="preserve">valkoiset raidat</w:t>
      </w:r>
    </w:p>
    <w:p>
      <w:r>
        <w:rPr>
          <w:b/>
        </w:rPr>
        <w:t xml:space="preserve">Esimerkki 8.8</w:t>
      </w:r>
    </w:p>
    <w:p>
      <w:r>
        <w:t xml:space="preserve">Joe Orton, Sue Townsend ja Elephant Man ovat kaikki syntyneet missä englantilaisessa kaupungissa?</w:t>
      </w:r>
    </w:p>
    <w:p>
      <w:r>
        <w:rPr>
          <w:b/>
        </w:rPr>
        <w:t xml:space="preserve">Tulos</w:t>
      </w:r>
    </w:p>
    <w:p>
      <w:r>
        <w:t xml:space="preserve">leicester</w:t>
      </w:r>
    </w:p>
    <w:p>
      <w:r>
        <w:rPr>
          <w:b/>
        </w:rPr>
        <w:t xml:space="preserve">Esimerkki 8.9</w:t>
      </w:r>
    </w:p>
    <w:p>
      <w:r>
        <w:t xml:space="preserve">Kuka näyttelijä näytteli nimihenkilöä David Lynchin vuoden 1980 elokuvassa The Elephant Man?</w:t>
      </w:r>
    </w:p>
    <w:p>
      <w:r>
        <w:rPr>
          <w:b/>
        </w:rPr>
        <w:t xml:space="preserve">Tulos</w:t>
      </w:r>
    </w:p>
    <w:p>
      <w:r>
        <w:t xml:space="preserve">John hurt</w:t>
      </w:r>
    </w:p>
    <w:p>
      <w:r>
        <w:rPr>
          <w:b/>
        </w:rPr>
        <w:t xml:space="preserve">Esimerkki 8.10</w:t>
      </w:r>
    </w:p>
    <w:p>
      <w:r>
        <w:t xml:space="preserve">Kuka näytteli `Norsumiestä` David Lynchin elokuvassa?</w:t>
      </w:r>
    </w:p>
    <w:p>
      <w:r>
        <w:rPr>
          <w:b/>
        </w:rPr>
        <w:t xml:space="preserve">Tulos</w:t>
      </w:r>
    </w:p>
    <w:p>
      <w:r>
        <w:t xml:space="preserve">John hurt</w:t>
      </w:r>
    </w:p>
    <w:p>
      <w:r>
        <w:rPr>
          <w:b/>
        </w:rPr>
        <w:t xml:space="preserve">Esimerkki 8.11</w:t>
      </w:r>
    </w:p>
    <w:p>
      <w:r>
        <w:t xml:space="preserve">Kuka brittiläinen entinen poliitikko kirjoitti romaanin "Yhdestoista käsky"?</w:t>
      </w:r>
    </w:p>
    <w:p>
      <w:r>
        <w:rPr>
          <w:b/>
        </w:rPr>
        <w:t xml:space="preserve">Tulos</w:t>
      </w:r>
    </w:p>
    <w:p>
      <w:r>
        <w:t xml:space="preserve">jeffrey archer</w:t>
      </w:r>
    </w:p>
    <w:p>
      <w:r>
        <w:rPr>
          <w:b/>
        </w:rPr>
        <w:t xml:space="preserve">Esimerkki 8.12</w:t>
      </w:r>
    </w:p>
    <w:p>
      <w:r>
        <w:t xml:space="preserve">Minkä isänmaallisen musiikkikappaleen perustana olivat Elgarin "Pomp And Circumstance Marches"?</w:t>
      </w:r>
    </w:p>
    <w:p>
      <w:r>
        <w:rPr>
          <w:b/>
        </w:rPr>
        <w:t xml:space="preserve">Tulos</w:t>
      </w:r>
    </w:p>
    <w:p>
      <w:r>
        <w:t xml:space="preserve">toivon ja kunnian maa</w:t>
      </w:r>
    </w:p>
    <w:p>
      <w:r>
        <w:rPr>
          <w:b/>
        </w:rPr>
        <w:t xml:space="preserve">Esimerkki 8.13</w:t>
      </w:r>
    </w:p>
    <w:p>
      <w:r>
        <w:t xml:space="preserve">El Gouna, joka tunnetaan Punaisenmeren Venetsiana, on lomakohde missä maassa?</w:t>
      </w:r>
    </w:p>
    <w:p>
      <w:r>
        <w:rPr>
          <w:b/>
        </w:rPr>
        <w:t xml:space="preserve">Tulos</w:t>
      </w:r>
    </w:p>
    <w:p>
      <w:r>
        <w:t xml:space="preserve">Egypti</w:t>
      </w:r>
    </w:p>
    <w:p>
      <w:r>
        <w:rPr>
          <w:b/>
        </w:rPr>
        <w:t xml:space="preserve">Esimerkki 8.14</w:t>
      </w:r>
    </w:p>
    <w:p>
      <w:r>
        <w:t xml:space="preserve">Minkä keksi Elias Howe vuonna 1846 ja kehitti Isaac Merritt Singer?</w:t>
      </w:r>
    </w:p>
    <w:p>
      <w:r>
        <w:rPr>
          <w:b/>
        </w:rPr>
        <w:t xml:space="preserve">Tulos</w:t>
      </w:r>
    </w:p>
    <w:p>
      <w:r>
        <w:t xml:space="preserve">ompelukone</w:t>
      </w:r>
    </w:p>
    <w:p>
      <w:r>
        <w:rPr>
          <w:b/>
        </w:rPr>
        <w:t xml:space="preserve">Esimerkki 8.15</w:t>
      </w:r>
    </w:p>
    <w:p>
      <w:r>
        <w:t xml:space="preserve">Kuka on Elijah Bluen kuuluisa äiti?</w:t>
      </w:r>
    </w:p>
    <w:p>
      <w:r>
        <w:rPr>
          <w:b/>
        </w:rPr>
        <w:t xml:space="preserve">Tulos</w:t>
      </w:r>
    </w:p>
    <w:p>
      <w:r>
        <w:t xml:space="preserve">cher</w:t>
      </w:r>
    </w:p>
    <w:p>
      <w:r>
        <w:rPr>
          <w:b/>
        </w:rPr>
        <w:t xml:space="preserve">Esimerkki 8.16</w:t>
      </w:r>
    </w:p>
    <w:p>
      <w:r>
        <w:t xml:space="preserve">Kuka saksalainen säveltäjä kirjoitti oratoriot "Elias" ja "Pyhä Paavali"?</w:t>
      </w:r>
    </w:p>
    <w:p>
      <w:r>
        <w:rPr>
          <w:b/>
        </w:rPr>
        <w:t xml:space="preserve">Tulos</w:t>
      </w:r>
    </w:p>
    <w:p>
      <w:r>
        <w:t xml:space="preserve">felix mendelssohn</w:t>
      </w:r>
    </w:p>
    <w:p>
      <w:r>
        <w:rPr>
          <w:b/>
        </w:rPr>
        <w:t xml:space="preserve">Esimerkki 8.17</w:t>
      </w:r>
    </w:p>
    <w:p>
      <w:r>
        <w:t xml:space="preserve">Mikä oli runoilija T.S. Eliotin koko nimi?</w:t>
      </w:r>
    </w:p>
    <w:p>
      <w:r>
        <w:rPr>
          <w:b/>
        </w:rPr>
        <w:t xml:space="preserve">Tulos</w:t>
      </w:r>
    </w:p>
    <w:p>
      <w:r>
        <w:t xml:space="preserve">T. S. Eliot</w:t>
      </w:r>
    </w:p>
    <w:p>
      <w:r>
        <w:rPr>
          <w:b/>
        </w:rPr>
        <w:t xml:space="preserve">Esimerkki 8.18</w:t>
      </w:r>
    </w:p>
    <w:p>
      <w:r>
        <w:t xml:space="preserve">Kuka näytteli Eliot Nessiä vuoden 1987 elokuvassa `The Untouchables`?</w:t>
      </w:r>
    </w:p>
    <w:p>
      <w:r>
        <w:rPr>
          <w:b/>
        </w:rPr>
        <w:t xml:space="preserve">Tulos</w:t>
      </w:r>
    </w:p>
    <w:p>
      <w:r>
        <w:t xml:space="preserve">kevin costner</w:t>
      </w:r>
    </w:p>
    <w:p>
      <w:r>
        <w:rPr>
          <w:b/>
        </w:rPr>
        <w:t xml:space="preserve">Esimerkki 8.19</w:t>
      </w:r>
    </w:p>
    <w:p>
      <w:r>
        <w:t xml:space="preserve">Mikä oli Elizabeth Barrett Browningin koiran nimi, jolle hän osoitti runon?</w:t>
      </w:r>
    </w:p>
    <w:p>
      <w:r>
        <w:rPr>
          <w:b/>
        </w:rPr>
        <w:t xml:space="preserve">Tulos</w:t>
      </w:r>
    </w:p>
    <w:p>
      <w:r>
        <w:t xml:space="preserve">flush</w:t>
      </w:r>
    </w:p>
    <w:p>
      <w:r>
        <w:rPr>
          <w:b/>
        </w:rPr>
        <w:t xml:space="preserve">Esimerkki 8.20</w:t>
      </w:r>
    </w:p>
    <w:p>
      <w:r>
        <w:t xml:space="preserve">Runoilija Elizabeth Barrett avioitui vuonna 1846 minkä runoilijan ja näytelmäkirjailijan kanssa?</w:t>
      </w:r>
    </w:p>
    <w:p>
      <w:r>
        <w:rPr>
          <w:b/>
        </w:rPr>
        <w:t xml:space="preserve">Tulos</w:t>
      </w:r>
    </w:p>
    <w:p>
      <w:r>
        <w:t xml:space="preserve">robert browning</w:t>
      </w:r>
    </w:p>
    <w:p>
      <w:r>
        <w:rPr>
          <w:b/>
        </w:rPr>
        <w:t xml:space="preserve">Esimerkki 8.21</w:t>
      </w:r>
    </w:p>
    <w:p>
      <w:r>
        <w:t xml:space="preserve">Elizabeth Bloomer oli minkä Yhdysvaltain presidentin vaimo?</w:t>
      </w:r>
    </w:p>
    <w:p>
      <w:r>
        <w:rPr>
          <w:b/>
        </w:rPr>
        <w:t xml:space="preserve">Tulos</w:t>
      </w:r>
    </w:p>
    <w:p>
      <w:r>
        <w:t xml:space="preserve">gerald ford</w:t>
      </w:r>
    </w:p>
    <w:p>
      <w:r>
        <w:rPr>
          <w:b/>
        </w:rPr>
        <w:t xml:space="preserve">Esimerkki 8.22</w:t>
      </w:r>
    </w:p>
    <w:p>
      <w:r>
        <w:t xml:space="preserve">Kuka on näytellyt (elokuvissa) kuningatar Elisabet I:tä kahdesti, Galadrielia kolmesti, Katharine Hepburnia ja Veronica Guerinia?</w:t>
      </w:r>
    </w:p>
    <w:p>
      <w:r>
        <w:rPr>
          <w:b/>
        </w:rPr>
        <w:t xml:space="preserve">Tulos</w:t>
      </w:r>
    </w:p>
    <w:p>
      <w:r>
        <w:t xml:space="preserve">Cate Blanchett</w:t>
      </w:r>
    </w:p>
    <w:p>
      <w:r>
        <w:rPr>
          <w:b/>
        </w:rPr>
        <w:t xml:space="preserve">Esimerkki 8.23</w:t>
      </w:r>
    </w:p>
    <w:p>
      <w:r>
        <w:t xml:space="preserve">Luukkaan evankeliumin mukaan Sakarias ja hänen hedelmällinen vaimonsa Elisabet olivat minkä suuren raamatullisen hahmon vanhemmat?</w:t>
      </w:r>
    </w:p>
    <w:p>
      <w:r>
        <w:rPr>
          <w:b/>
        </w:rPr>
        <w:t xml:space="preserve">Tulos</w:t>
      </w:r>
    </w:p>
    <w:p>
      <w:r>
        <w:t xml:space="preserve">john the baptist</w:t>
      </w:r>
    </w:p>
    <w:p>
      <w:r>
        <w:rPr>
          <w:b/>
        </w:rPr>
        <w:t xml:space="preserve">Esimerkki 8.24</w:t>
      </w:r>
    </w:p>
    <w:p>
      <w:r>
        <w:t xml:space="preserve">Kuka oli Raamatun mukaan Elisabetin ja Sakariuksen poika?</w:t>
      </w:r>
    </w:p>
    <w:p>
      <w:r>
        <w:rPr>
          <w:b/>
        </w:rPr>
        <w:t xml:space="preserve">Tulos</w:t>
      </w:r>
    </w:p>
    <w:p>
      <w:r>
        <w:t xml:space="preserve">john the baptist</w:t>
      </w:r>
    </w:p>
    <w:p>
      <w:r>
        <w:rPr>
          <w:b/>
        </w:rPr>
        <w:t xml:space="preserve">Esimerkki 8.25</w:t>
      </w:r>
    </w:p>
    <w:p>
      <w:r>
        <w:t xml:space="preserve">Kuka oli Englannin hallitsijan Elisabet I:n isä?</w:t>
      </w:r>
    </w:p>
    <w:p>
      <w:r>
        <w:rPr>
          <w:b/>
        </w:rPr>
        <w:t xml:space="preserve">Tulos</w:t>
      </w:r>
    </w:p>
    <w:p>
      <w:r>
        <w:t xml:space="preserve">Henrik VIII</w:t>
      </w:r>
    </w:p>
    <w:p>
      <w:r>
        <w:rPr>
          <w:b/>
        </w:rPr>
        <w:t xml:space="preserve">Esimerkki 8.26</w:t>
      </w:r>
    </w:p>
    <w:p>
      <w:r>
        <w:t xml:space="preserve">Kuka Henrik VIII:n vaimoista oli kuningatar Elisabet I:n äiti?</w:t>
      </w:r>
    </w:p>
    <w:p>
      <w:r>
        <w:rPr>
          <w:b/>
        </w:rPr>
        <w:t xml:space="preserve">Tulos</w:t>
      </w:r>
    </w:p>
    <w:p>
      <w:r>
        <w:t xml:space="preserve">Anne Boleyn</w:t>
      </w:r>
    </w:p>
    <w:p>
      <w:r>
        <w:rPr>
          <w:b/>
        </w:rPr>
        <w:t xml:space="preserve">Esimerkki 8.27</w:t>
      </w:r>
    </w:p>
    <w:p>
      <w:r>
        <w:t xml:space="preserve">Kuka oli Elisabet I:n äiti?</w:t>
      </w:r>
    </w:p>
    <w:p>
      <w:r>
        <w:rPr>
          <w:b/>
        </w:rPr>
        <w:t xml:space="preserve">Tulos</w:t>
      </w:r>
    </w:p>
    <w:p>
      <w:r>
        <w:t xml:space="preserve">Anne Boleyn</w:t>
      </w:r>
    </w:p>
    <w:p>
      <w:r>
        <w:rPr>
          <w:b/>
        </w:rPr>
        <w:t xml:space="preserve">Esimerkki 8.28</w:t>
      </w:r>
    </w:p>
    <w:p>
      <w:r>
        <w:t xml:space="preserve">Kuka oli kuningatar Elisabet 1:n äiti?</w:t>
      </w:r>
    </w:p>
    <w:p>
      <w:r>
        <w:rPr>
          <w:b/>
        </w:rPr>
        <w:t xml:space="preserve">Tulos</w:t>
      </w:r>
    </w:p>
    <w:p>
      <w:r>
        <w:t xml:space="preserve">Anne Boleyn</w:t>
      </w:r>
    </w:p>
    <w:p>
      <w:r>
        <w:rPr>
          <w:b/>
        </w:rPr>
        <w:t xml:space="preserve">Esimerkki 8.29</w:t>
      </w:r>
    </w:p>
    <w:p>
      <w:r>
        <w:t xml:space="preserve">Mikä Yhdysvaltain osavaltio on nimetty kuningatar Elisabet I:n mukaan?</w:t>
      </w:r>
    </w:p>
    <w:p>
      <w:r>
        <w:rPr>
          <w:b/>
        </w:rPr>
        <w:t xml:space="preserve">Tulos</w:t>
      </w:r>
    </w:p>
    <w:p>
      <w:r>
        <w:t xml:space="preserve">Virginia</w:t>
      </w:r>
    </w:p>
    <w:p>
      <w:r>
        <w:rPr>
          <w:b/>
        </w:rPr>
        <w:t xml:space="preserve">Esimerkki 8.30</w:t>
      </w:r>
    </w:p>
    <w:p>
      <w:r>
        <w:t xml:space="preserve">Kuka seurusteli näyttelijä Elizabeth Hurleyn kanssa vuosina 2000-2001 ja kielsi olevansa vuonna 2002 syntyneen pojan isä ennen kuin DNA-testi osoitti toisin?</w:t>
      </w:r>
    </w:p>
    <w:p>
      <w:r>
        <w:rPr>
          <w:b/>
        </w:rPr>
        <w:t xml:space="preserve">Tulos</w:t>
      </w:r>
    </w:p>
    <w:p>
      <w:r>
        <w:t xml:space="preserve">steve bing</w:t>
      </w:r>
    </w:p>
    <w:p>
      <w:r>
        <w:rPr>
          <w:b/>
        </w:rPr>
        <w:t xml:space="preserve">Esimerkki 8.31</w:t>
      </w:r>
    </w:p>
    <w:p>
      <w:r>
        <w:t xml:space="preserve">Minkä maan partiotytöt lahjoittivat tulevan kuningatar Elisabet II:n hääkakun ainekset vuonna 1947?</w:t>
      </w:r>
    </w:p>
    <w:p>
      <w:r>
        <w:rPr>
          <w:b/>
        </w:rPr>
        <w:t xml:space="preserve">Tulos</w:t>
      </w:r>
    </w:p>
    <w:p>
      <w:r>
        <w:t xml:space="preserve">Australia</w:t>
      </w:r>
    </w:p>
    <w:p>
      <w:r>
        <w:rPr>
          <w:b/>
        </w:rPr>
        <w:t xml:space="preserve">Esimerkki 8.32</w:t>
      </w:r>
    </w:p>
    <w:p>
      <w:r>
        <w:t xml:space="preserve">Richard on yksi Britannian kuningatar Elisabet II:n pojan keskimmäisistä nimistä.</w:t>
      </w:r>
    </w:p>
    <w:p>
      <w:r>
        <w:rPr>
          <w:b/>
        </w:rPr>
        <w:t xml:space="preserve">Tulos</w:t>
      </w:r>
    </w:p>
    <w:p>
      <w:r>
        <w:t xml:space="preserve">prinssi Edward</w:t>
      </w:r>
    </w:p>
    <w:p>
      <w:r>
        <w:rPr>
          <w:b/>
        </w:rPr>
        <w:t xml:space="preserve">Esimerkki 8.33</w:t>
      </w:r>
    </w:p>
    <w:p>
      <w:r>
        <w:t xml:space="preserve">Kuka oli kuningatar Elisabet II:n edeltäjä monarkkina?</w:t>
      </w:r>
    </w:p>
    <w:p>
      <w:r>
        <w:rPr>
          <w:b/>
        </w:rPr>
        <w:t xml:space="preserve">Tulos</w:t>
      </w:r>
    </w:p>
    <w:p>
      <w:r>
        <w:t xml:space="preserve">george vi</w:t>
      </w:r>
    </w:p>
    <w:p>
      <w:r>
        <w:rPr>
          <w:b/>
        </w:rPr>
        <w:t xml:space="preserve">Esimerkki 8.34</w:t>
      </w:r>
    </w:p>
    <w:p>
      <w:r>
        <w:t xml:space="preserve">Kuka oli kuningatar Elisabet II:n isä?</w:t>
      </w:r>
    </w:p>
    <w:p>
      <w:r>
        <w:rPr>
          <w:b/>
        </w:rPr>
        <w:t xml:space="preserve">Tulos</w:t>
      </w:r>
    </w:p>
    <w:p>
      <w:r>
        <w:t xml:space="preserve">george vi</w:t>
      </w:r>
    </w:p>
    <w:p>
      <w:r>
        <w:rPr>
          <w:b/>
        </w:rPr>
        <w:t xml:space="preserve">Esimerkki 8.35</w:t>
      </w:r>
    </w:p>
    <w:p>
      <w:r>
        <w:t xml:space="preserve">Kuka kuningas meni naimisiin Edward IV:n ja Elizabeth Woodvillen tyttären Elizabeth Yorkin kanssa?</w:t>
      </w:r>
    </w:p>
    <w:p>
      <w:r>
        <w:rPr>
          <w:b/>
        </w:rPr>
        <w:t xml:space="preserve">Tulos</w:t>
      </w:r>
    </w:p>
    <w:p>
      <w:r>
        <w:t xml:space="preserve">Henrik VII Englannin</w:t>
      </w:r>
    </w:p>
    <w:p>
      <w:r>
        <w:rPr>
          <w:b/>
        </w:rPr>
        <w:t xml:space="preserve">Esimerkki 8.36</w:t>
      </w:r>
    </w:p>
    <w:p>
      <w:r>
        <w:t xml:space="preserve">Mikä on edesmenneen näyttelijä Elizabeth Taylorin viimeisen elokuvan nimi?</w:t>
      </w:r>
    </w:p>
    <w:p>
      <w:r>
        <w:rPr>
          <w:b/>
        </w:rPr>
        <w:t xml:space="preserve">Tulos</w:t>
      </w:r>
    </w:p>
    <w:p>
      <w:r>
        <w:t xml:space="preserve">kivikautiset kivet</w:t>
      </w:r>
    </w:p>
    <w:p>
      <w:r>
        <w:rPr>
          <w:b/>
        </w:rPr>
        <w:t xml:space="preserve">Esimerkki 8.37</w:t>
      </w:r>
    </w:p>
    <w:p>
      <w:r>
        <w:t xml:space="preserve">Kuka oli vuonna 1958 lento-onnettomuudessa kuolleen Elizabeth Taylorin aviomies?</w:t>
      </w:r>
    </w:p>
    <w:p>
      <w:r>
        <w:rPr>
          <w:b/>
        </w:rPr>
        <w:t xml:space="preserve">Tulos</w:t>
      </w:r>
    </w:p>
    <w:p>
      <w:r>
        <w:t xml:space="preserve">Mike Todd</w:t>
      </w:r>
    </w:p>
    <w:p>
      <w:r>
        <w:rPr>
          <w:b/>
        </w:rPr>
        <w:t xml:space="preserve">Esimerkki 8.38</w:t>
      </w:r>
    </w:p>
    <w:p>
      <w:r>
        <w:t xml:space="preserve">Minkä brittinäyttelijän kanssa Elizabeth Taylor avioitui?</w:t>
      </w:r>
    </w:p>
    <w:p>
      <w:r>
        <w:rPr>
          <w:b/>
        </w:rPr>
        <w:t xml:space="preserve">Tulos</w:t>
      </w:r>
    </w:p>
    <w:p>
      <w:r>
        <w:t xml:space="preserve">richard burton</w:t>
      </w:r>
    </w:p>
    <w:p>
      <w:r>
        <w:rPr>
          <w:b/>
        </w:rPr>
        <w:t xml:space="preserve">Esimerkki 8.39</w:t>
      </w:r>
    </w:p>
    <w:p>
      <w:r>
        <w:t xml:space="preserve">Kuka englantilainen aristokraatti ja tutkimusmatkailija meni salaa naimisiin Elizabeth Throckmortonin kanssa vuonna 1591?</w:t>
      </w:r>
    </w:p>
    <w:p>
      <w:r>
        <w:rPr>
          <w:b/>
        </w:rPr>
        <w:t xml:space="preserve">Tulos</w:t>
      </w:r>
    </w:p>
    <w:p>
      <w:r>
        <w:t xml:space="preserve">sir walter raleigh</w:t>
      </w:r>
    </w:p>
    <w:p>
      <w:r>
        <w:rPr>
          <w:b/>
        </w:rPr>
        <w:t xml:space="preserve">Esimerkki 8.40</w:t>
      </w:r>
    </w:p>
    <w:p>
      <w:r>
        <w:t xml:space="preserve">Kuka suututti Elisabet I:n menemällä salaa naimisiin Elizabeth Throckmortonin kanssa?</w:t>
      </w:r>
    </w:p>
    <w:p>
      <w:r>
        <w:rPr>
          <w:b/>
        </w:rPr>
        <w:t xml:space="preserve">Tulos</w:t>
      </w:r>
    </w:p>
    <w:p>
      <w:r>
        <w:t xml:space="preserve">walter raleigh</w:t>
      </w:r>
    </w:p>
    <w:p>
      <w:r>
        <w:rPr>
          <w:b/>
        </w:rPr>
        <w:t xml:space="preserve">Esimerkki 8.41</w:t>
      </w:r>
    </w:p>
    <w:p>
      <w:r>
        <w:t xml:space="preserve">Kuka joutui kuningatar Elisabet I:n epäsuosioon juonittelun vuoksi Elisabet Throgmortonin kanssa, vangittiin ja lopulta mestattiin?</w:t>
      </w:r>
    </w:p>
    <w:p>
      <w:r>
        <w:rPr>
          <w:b/>
        </w:rPr>
        <w:t xml:space="preserve">Tulos</w:t>
      </w:r>
    </w:p>
    <w:p>
      <w:r>
        <w:t xml:space="preserve">walter raleigh</w:t>
      </w:r>
    </w:p>
    <w:p>
      <w:r>
        <w:rPr>
          <w:b/>
        </w:rPr>
        <w:t xml:space="preserve">Esimerkki 8.42</w:t>
      </w:r>
    </w:p>
    <w:p>
      <w:r>
        <w:t xml:space="preserve">Minkä englantilaisen kuninkaan kanssa Elizabeth Woodville oli naimisissa?</w:t>
      </w:r>
    </w:p>
    <w:p>
      <w:r>
        <w:rPr>
          <w:b/>
        </w:rPr>
        <w:t xml:space="preserve">Tulos</w:t>
      </w:r>
    </w:p>
    <w:p>
      <w:r>
        <w:t xml:space="preserve">englannin edward iv</w:t>
      </w:r>
    </w:p>
    <w:p>
      <w:r>
        <w:rPr>
          <w:b/>
        </w:rPr>
        <w:t xml:space="preserve">Esimerkki 8.43</w:t>
      </w:r>
    </w:p>
    <w:p>
      <w:r>
        <w:t xml:space="preserve">Kuka Englannin kuningas oli naimisissa Elizabeth Woodvillen kanssa vuosina 1464-1483?</w:t>
      </w:r>
    </w:p>
    <w:p>
      <w:r>
        <w:rPr>
          <w:b/>
        </w:rPr>
        <w:t xml:space="preserve">Tulos</w:t>
      </w:r>
    </w:p>
    <w:p>
      <w:r>
        <w:t xml:space="preserve">englannin edward iv</w:t>
      </w:r>
    </w:p>
    <w:p>
      <w:r>
        <w:rPr>
          <w:b/>
        </w:rPr>
        <w:t xml:space="preserve">Esimerkki 8.44</w:t>
      </w:r>
    </w:p>
    <w:p>
      <w:r>
        <w:t xml:space="preserve">Kuka loi alun perin My Fair Ladyn Eliza Doolittlen hahmon?</w:t>
      </w:r>
    </w:p>
    <w:p>
      <w:r>
        <w:rPr>
          <w:b/>
        </w:rPr>
        <w:t xml:space="preserve">Tulos</w:t>
      </w:r>
    </w:p>
    <w:p>
      <w:r>
        <w:t xml:space="preserve">george bernard shaw</w:t>
      </w:r>
    </w:p>
    <w:p>
      <w:r>
        <w:rPr>
          <w:b/>
        </w:rPr>
        <w:t xml:space="preserve">Esimerkki 8.45</w:t>
      </w:r>
    </w:p>
    <w:p>
      <w:r>
        <w:t xml:space="preserve">Kuka näytteli Eliza Doolittlea vuoden 1964 elokuvassa My Fair Lady?</w:t>
      </w:r>
    </w:p>
    <w:p>
      <w:r>
        <w:rPr>
          <w:b/>
        </w:rPr>
        <w:t xml:space="preserve">Tulos</w:t>
      </w:r>
    </w:p>
    <w:p>
      <w:r>
        <w:t xml:space="preserve">audrey hepburn</w:t>
      </w:r>
    </w:p>
    <w:p>
      <w:r>
        <w:rPr>
          <w:b/>
        </w:rPr>
        <w:t xml:space="preserve">Esimerkki 8.46</w:t>
      </w:r>
    </w:p>
    <w:p>
      <w:r>
        <w:t xml:space="preserve">Kuka näytteli Eliza Doolittlea elokuvassa `My Fair Lady`?</w:t>
      </w:r>
    </w:p>
    <w:p>
      <w:r>
        <w:rPr>
          <w:b/>
        </w:rPr>
        <w:t xml:space="preserve">Tulos</w:t>
      </w:r>
    </w:p>
    <w:p>
      <w:r>
        <w:t xml:space="preserve">audrey hepburn</w:t>
      </w:r>
    </w:p>
    <w:p>
      <w:r>
        <w:rPr>
          <w:b/>
        </w:rPr>
        <w:t xml:space="preserve">Esimerkki 8.47</w:t>
      </w:r>
    </w:p>
    <w:p>
      <w:r>
        <w:t xml:space="preserve">Mikä on kirjailija E. L. Jamesin tähän mennessä menestynein kirjallinen teos?</w:t>
      </w:r>
    </w:p>
    <w:p>
      <w:r>
        <w:rPr>
          <w:b/>
        </w:rPr>
        <w:t xml:space="preserve">Tulos</w:t>
      </w:r>
    </w:p>
    <w:p>
      <w:r>
        <w:t xml:space="preserve">viisikymmentä harmaan sävyä</w:t>
      </w:r>
    </w:p>
    <w:p>
      <w:r>
        <w:rPr>
          <w:b/>
        </w:rPr>
        <w:t xml:space="preserve">Esimerkki 8.48</w:t>
      </w:r>
    </w:p>
    <w:p>
      <w:r>
        <w:t xml:space="preserve">Jos TDVC on "Da Vinci -koodi", mikä E. L. Jamesin kirja on F S 0 G?</w:t>
      </w:r>
    </w:p>
    <w:p>
      <w:r>
        <w:rPr>
          <w:b/>
        </w:rPr>
        <w:t xml:space="preserve">Tulos</w:t>
      </w:r>
    </w:p>
    <w:p>
      <w:r>
        <w:t xml:space="preserve">viisikymmentä harmaan sävyä</w:t>
      </w:r>
    </w:p>
    <w:p>
      <w:r>
        <w:rPr>
          <w:b/>
        </w:rPr>
        <w:t xml:space="preserve">Esimerkki 8.49</w:t>
      </w:r>
    </w:p>
    <w:p>
      <w:r>
        <w:t xml:space="preserve">Toisen maailmansodan kenraali Joseph Stilwellin lempinimi oli myös Elkie Brooksin johtaman 1970-luvun rockyhtyeen nimi?</w:t>
      </w:r>
    </w:p>
    <w:p>
      <w:r>
        <w:rPr>
          <w:b/>
        </w:rPr>
        <w:t xml:space="preserve">Tulos</w:t>
      </w:r>
    </w:p>
    <w:p>
      <w:r>
        <w:t xml:space="preserve">etikka joe</w:t>
      </w:r>
    </w:p>
    <w:p>
      <w:r>
        <w:rPr>
          <w:b/>
        </w:rPr>
        <w:t xml:space="preserve">Esimerkki 8.50</w:t>
      </w:r>
    </w:p>
    <w:p>
      <w:r>
        <w:t xml:space="preserve">Nimeä Ella Hendersonin pelottava debyyttisingle, joka julkaistiin kesäkuussa 2014?</w:t>
      </w:r>
    </w:p>
    <w:p>
      <w:r>
        <w:rPr>
          <w:b/>
        </w:rPr>
        <w:t xml:space="preserve">Tulos</w:t>
      </w:r>
    </w:p>
    <w:p>
      <w:r>
        <w:t xml:space="preserve">haamu</w:t>
      </w:r>
    </w:p>
    <w:p>
      <w:r>
        <w:rPr>
          <w:b/>
        </w:rPr>
        <w:t xml:space="preserve">Esimerkki 8.51</w:t>
      </w:r>
    </w:p>
    <w:p>
      <w:r>
        <w:t xml:space="preserve">Millä nimellä rytmi- ja bluesmuusikko ja laulaja Ellas Otha Bates tunnettiin paremmin?</w:t>
      </w:r>
    </w:p>
    <w:p>
      <w:r>
        <w:rPr>
          <w:b/>
        </w:rPr>
        <w:t xml:space="preserve">Tulos</w:t>
      </w:r>
    </w:p>
    <w:p>
      <w:r>
        <w:t xml:space="preserve">bo diddley</w:t>
      </w:r>
    </w:p>
    <w:p>
      <w:r>
        <w:rPr>
          <w:b/>
        </w:rPr>
        <w:t xml:space="preserve">Esimerkki 8.52</w:t>
      </w:r>
    </w:p>
    <w:p>
      <w:r>
        <w:t xml:space="preserve">Mikä vuoden 2011 Nobel-palkinto myönnettiin yhdessä Ellen Johnson Sirleafille, Leymah Gboweelle ja Tawakkol Karmanille?</w:t>
      </w:r>
    </w:p>
    <w:p>
      <w:r>
        <w:rPr>
          <w:b/>
        </w:rPr>
        <w:t xml:space="preserve">Tulos</w:t>
      </w:r>
    </w:p>
    <w:p>
      <w:r>
        <w:t xml:space="preserve">Nobelin rauhanpalkinto</w:t>
      </w:r>
    </w:p>
    <w:p>
      <w:r>
        <w:rPr>
          <w:b/>
        </w:rPr>
        <w:t xml:space="preserve">Esimerkki 8.53</w:t>
      </w:r>
    </w:p>
    <w:p>
      <w:r>
        <w:t xml:space="preserve">Vuonna 2006 valittu Ellen Johnson-Sirleaf on minkä maan naispresidentti?</w:t>
      </w:r>
    </w:p>
    <w:p>
      <w:r>
        <w:rPr>
          <w:b/>
        </w:rPr>
        <w:t xml:space="preserve">Tulos</w:t>
      </w:r>
    </w:p>
    <w:p>
      <w:r>
        <w:t xml:space="preserve">Liberia</w:t>
      </w:r>
    </w:p>
    <w:p>
      <w:r>
        <w:rPr>
          <w:b/>
        </w:rPr>
        <w:t xml:space="preserve">Esimerkki 8.54</w:t>
      </w:r>
    </w:p>
    <w:p>
      <w:r>
        <w:t xml:space="preserve">Vuonna 2005 Ellen Johnson-Sirleaf voitti ex-jalkapalloilija George Weahin ja tuli ensimmäisenä naispresidenttinä mihin Afrikan maahan?</w:t>
      </w:r>
    </w:p>
    <w:p>
      <w:r>
        <w:rPr>
          <w:b/>
        </w:rPr>
        <w:t xml:space="preserve">Tulos</w:t>
      </w:r>
    </w:p>
    <w:p>
      <w:r>
        <w:t xml:space="preserve">Liberia</w:t>
      </w:r>
    </w:p>
    <w:p>
      <w:r>
        <w:rPr>
          <w:b/>
        </w:rPr>
        <w:t xml:space="preserve">Esimerkki 8.55</w:t>
      </w:r>
    </w:p>
    <w:p>
      <w:r>
        <w:t xml:space="preserve">Minkä Yhdysvaltain presidentin vaimo oli Ellen Louise Axson?</w:t>
      </w:r>
    </w:p>
    <w:p>
      <w:r>
        <w:rPr>
          <w:b/>
        </w:rPr>
        <w:t xml:space="preserve">Tulos</w:t>
      </w:r>
    </w:p>
    <w:p>
      <w:r>
        <w:t xml:space="preserve">woodrow wilson</w:t>
      </w:r>
    </w:p>
    <w:p>
      <w:r>
        <w:rPr>
          <w:b/>
        </w:rPr>
        <w:t xml:space="preserve">Esimerkki 8.56</w:t>
      </w:r>
    </w:p>
    <w:p>
      <w:r>
        <w:t xml:space="preserve">Kuka näytteli Ellen Ripleytä elokuvissa "Alien" ja "Aliens"?</w:t>
      </w:r>
    </w:p>
    <w:p>
      <w:r>
        <w:rPr>
          <w:b/>
        </w:rPr>
        <w:t xml:space="preserve">Tulos</w:t>
      </w:r>
    </w:p>
    <w:p>
      <w:r>
        <w:t xml:space="preserve">sigourney weaver</w:t>
      </w:r>
    </w:p>
    <w:p>
      <w:r>
        <w:rPr>
          <w:b/>
        </w:rPr>
        <w:t xml:space="preserve">Esimerkki 8.57</w:t>
      </w:r>
    </w:p>
    <w:p>
      <w:r>
        <w:t xml:space="preserve">Näyttelijä Ellen Ternanilla oli suhde minkä brittiläisen kirjailijan kanssa?</w:t>
      </w:r>
    </w:p>
    <w:p>
      <w:r>
        <w:rPr>
          <w:b/>
        </w:rPr>
        <w:t xml:space="preserve">Tulos</w:t>
      </w:r>
    </w:p>
    <w:p>
      <w:r>
        <w:t xml:space="preserve">Charles Dickens</w:t>
      </w:r>
    </w:p>
    <w:p>
      <w:r>
        <w:rPr>
          <w:b/>
        </w:rPr>
        <w:t xml:space="preserve">Esimerkki 8.58</w:t>
      </w:r>
    </w:p>
    <w:p>
      <w:r>
        <w:t xml:space="preserve">Mikä kansakunta, joka tunnettiin aiemmin nimellä Ellice-saaret Tyynellämerellä Havaijin ja Australian välissä, omistaa kaupallisesti saatavilla olevan internetin aluetunnuksen .tv?</w:t>
      </w:r>
    </w:p>
    <w:p>
      <w:r>
        <w:rPr>
          <w:b/>
        </w:rPr>
        <w:t xml:space="preserve">Tulos</w:t>
      </w:r>
    </w:p>
    <w:p>
      <w:r>
        <w:t xml:space="preserve">tuvalu</w:t>
      </w:r>
    </w:p>
    <w:p>
      <w:r>
        <w:rPr>
          <w:b/>
        </w:rPr>
        <w:t xml:space="preserve">Esimerkki 8.59</w:t>
      </w:r>
    </w:p>
    <w:p>
      <w:r>
        <w:t xml:space="preserve">Elliot Carver on roisto missä James Bond -elokuvassa?</w:t>
      </w:r>
    </w:p>
    <w:p>
      <w:r>
        <w:rPr>
          <w:b/>
        </w:rPr>
        <w:t xml:space="preserve">Tulos</w:t>
      </w:r>
    </w:p>
    <w:p>
      <w:r>
        <w:t xml:space="preserve">Huominen ei koskaan kuole</w:t>
      </w:r>
    </w:p>
    <w:p>
      <w:r>
        <w:rPr>
          <w:b/>
        </w:rPr>
        <w:t xml:space="preserve">Esimerkki 8.60</w:t>
      </w:r>
    </w:p>
    <w:p>
      <w:r>
        <w:t xml:space="preserve">Minkä leluyrityksen Ruth ja Elliot Handler perustivat?</w:t>
      </w:r>
    </w:p>
    <w:p>
      <w:r>
        <w:rPr>
          <w:b/>
        </w:rPr>
        <w:t xml:space="preserve">Tulos</w:t>
      </w:r>
    </w:p>
    <w:p>
      <w:r>
        <w:t xml:space="preserve">mattel</w:t>
      </w:r>
    </w:p>
    <w:p>
      <w:r>
        <w:rPr>
          <w:b/>
        </w:rPr>
        <w:t xml:space="preserve">Esimerkki 8.61</w:t>
      </w:r>
    </w:p>
    <w:p>
      <w:r>
        <w:t xml:space="preserve">Kuka näytteli Elliot Nessiä elokuvassa The Untouchables vuonna 1987?</w:t>
      </w:r>
    </w:p>
    <w:p>
      <w:r>
        <w:rPr>
          <w:b/>
        </w:rPr>
        <w:t xml:space="preserve">Tulos</w:t>
      </w:r>
    </w:p>
    <w:p>
      <w:r>
        <w:t xml:space="preserve">kevin costner</w:t>
      </w:r>
    </w:p>
    <w:p>
      <w:r>
        <w:rPr>
          <w:b/>
        </w:rPr>
        <w:t xml:space="preserve">Esimerkki 8.62</w:t>
      </w:r>
    </w:p>
    <w:p>
      <w:r>
        <w:t xml:space="preserve">Mihin brittiläiseen kaupunkiin liikennöi "Elmdon Airport"?</w:t>
      </w:r>
    </w:p>
    <w:p>
      <w:r>
        <w:rPr>
          <w:b/>
        </w:rPr>
        <w:t xml:space="preserve">Tulos</w:t>
      </w:r>
    </w:p>
    <w:p>
      <w:r>
        <w:t xml:space="preserve">birmingham</w:t>
      </w:r>
    </w:p>
    <w:p>
      <w:r>
        <w:rPr>
          <w:b/>
        </w:rPr>
        <w:t xml:space="preserve">Esimerkki 8.63</w:t>
      </w:r>
    </w:p>
    <w:p>
      <w:r>
        <w:t xml:space="preserve">Kuka kirjoitti kirjan 'Elmer Gantry'?</w:t>
      </w:r>
    </w:p>
    <w:p>
      <w:r>
        <w:rPr>
          <w:b/>
        </w:rPr>
        <w:t xml:space="preserve">Tulos</w:t>
      </w:r>
    </w:p>
    <w:p>
      <w:r>
        <w:t xml:space="preserve">sinclair lewis</w:t>
      </w:r>
    </w:p>
    <w:p>
      <w:r>
        <w:rPr>
          <w:b/>
        </w:rPr>
        <w:t xml:space="preserve">Esimerkki 8.64</w:t>
      </w:r>
    </w:p>
    <w:p>
      <w:r>
        <w:t xml:space="preserve"> "Elmon maailma" oli osa mitä lasten televisio-ohjelmaa?</w:t>
      </w:r>
    </w:p>
    <w:p>
      <w:r>
        <w:rPr>
          <w:b/>
        </w:rPr>
        <w:t xml:space="preserve">Tulos</w:t>
      </w:r>
    </w:p>
    <w:p>
      <w:r>
        <w:t xml:space="preserve">seesamikatu</w:t>
      </w:r>
    </w:p>
    <w:p>
      <w:r>
        <w:rPr>
          <w:b/>
        </w:rPr>
        <w:t xml:space="preserve">Esimerkki 8.65</w:t>
      </w:r>
    </w:p>
    <w:p>
      <w:r>
        <w:t xml:space="preserve">Elmo Lincoln oli näytön ensimmäinen mitä 1918?</w:t>
      </w:r>
    </w:p>
    <w:p>
      <w:r>
        <w:rPr>
          <w:b/>
        </w:rPr>
        <w:t xml:space="preserve">Tulos</w:t>
      </w:r>
    </w:p>
    <w:p>
      <w:r>
        <w:t xml:space="preserve">tarzan</w:t>
      </w:r>
    </w:p>
    <w:p>
      <w:r>
        <w:rPr>
          <w:b/>
        </w:rPr>
        <w:t xml:space="preserve">Esimerkki 8.66</w:t>
      </w:r>
    </w:p>
    <w:p>
      <w:r>
        <w:t xml:space="preserve">Missä ELO:n kappaleessa kuullaan Wagneria, Beethovenia, Puccinia ja Verdiä?</w:t>
      </w:r>
    </w:p>
    <w:p>
      <w:r>
        <w:rPr>
          <w:b/>
        </w:rPr>
        <w:t xml:space="preserve">Tulos</w:t>
      </w:r>
    </w:p>
    <w:p>
      <w:r>
        <w:t xml:space="preserve">Rockaria!</w:t>
      </w:r>
    </w:p>
    <w:p>
      <w:r>
        <w:rPr>
          <w:b/>
        </w:rPr>
        <w:t xml:space="preserve">Esimerkki 8.67</w:t>
      </w:r>
    </w:p>
    <w:p>
      <w:r>
        <w:t xml:space="preserve">Mikä on El Salvadorin pääkaupunki?</w:t>
      </w:r>
    </w:p>
    <w:p>
      <w:r>
        <w:rPr>
          <w:b/>
        </w:rPr>
        <w:t xml:space="preserve">Tulos</w:t>
      </w:r>
    </w:p>
    <w:p>
      <w:r>
        <w:t xml:space="preserve">San Salvador</w:t>
      </w:r>
    </w:p>
    <w:p>
      <w:r>
        <w:rPr>
          <w:b/>
        </w:rPr>
        <w:t xml:space="preserve">Esimerkki 8.68</w:t>
      </w:r>
    </w:p>
    <w:p>
      <w:r>
        <w:t xml:space="preserve">Kuka edesmennyt näyttelijä esitti Elsie Tanneria brittiläisessä saippuasarjassa "Coronation Street"?</w:t>
      </w:r>
    </w:p>
    <w:p>
      <w:r>
        <w:rPr>
          <w:b/>
        </w:rPr>
        <w:t xml:space="preserve">Tulos</w:t>
      </w:r>
    </w:p>
    <w:p>
      <w:r>
        <w:t xml:space="preserve">patricia phoenix</w:t>
      </w:r>
    </w:p>
    <w:p>
      <w:r>
        <w:rPr>
          <w:b/>
        </w:rPr>
        <w:t xml:space="preserve">Esimerkki 8.69</w:t>
      </w:r>
    </w:p>
    <w:p>
      <w:r>
        <w:t xml:space="preserve">Mikä Shakespearen näytelmä sijoittuu Elsinoren linnaan?</w:t>
      </w:r>
    </w:p>
    <w:p>
      <w:r>
        <w:rPr>
          <w:b/>
        </w:rPr>
        <w:t xml:space="preserve">Tulos</w:t>
      </w:r>
    </w:p>
    <w:p>
      <w:r>
        <w:t xml:space="preserve">hamlet</w:t>
      </w:r>
    </w:p>
    <w:p>
      <w:r>
        <w:rPr>
          <w:b/>
        </w:rPr>
        <w:t xml:space="preserve">Esimerkki 8.70</w:t>
      </w:r>
    </w:p>
    <w:p>
      <w:r>
        <w:t xml:space="preserve">Marraskuussa 1982 Lontoossa sijaitseva Eltham Little Theatre nimettiin uudelleen vuonna 1903 Elthamissa syntyneen ja teatterille varoja keränneen esiintyjän mukaan.</w:t>
      </w:r>
    </w:p>
    <w:p>
      <w:r>
        <w:rPr>
          <w:b/>
        </w:rPr>
        <w:t xml:space="preserve">Tulos</w:t>
      </w:r>
    </w:p>
    <w:p>
      <w:r>
        <w:t xml:space="preserve">bob hope</w:t>
      </w:r>
    </w:p>
    <w:p>
      <w:r>
        <w:rPr>
          <w:b/>
        </w:rPr>
        <w:t xml:space="preserve">Esimerkki 8.71</w:t>
      </w:r>
    </w:p>
    <w:p>
      <w:r>
        <w:t xml:space="preserve">Mikä oli ensimmäinen Elton Johnin albumi, joka nousi Britannian listaykköseksi?</w:t>
      </w:r>
    </w:p>
    <w:p>
      <w:r>
        <w:rPr>
          <w:b/>
        </w:rPr>
        <w:t xml:space="preserve">Tulos</w:t>
      </w:r>
    </w:p>
    <w:p>
      <w:r>
        <w:t xml:space="preserve">Älkää ampuko minua, olen vain pianonsoittaja.</w:t>
      </w:r>
    </w:p>
    <w:p>
      <w:r>
        <w:rPr>
          <w:b/>
        </w:rPr>
        <w:t xml:space="preserve">Esimerkki 8.72</w:t>
      </w:r>
    </w:p>
    <w:p>
      <w:r>
        <w:t xml:space="preserve">Mikä oli Elton Johnin ensimmäinen albumi, joka nousi Yhdysvaltain listaykköseksi?</w:t>
      </w:r>
    </w:p>
    <w:p>
      <w:r>
        <w:rPr>
          <w:b/>
        </w:rPr>
        <w:t xml:space="preserve">Tulos</w:t>
      </w:r>
    </w:p>
    <w:p>
      <w:r>
        <w:t xml:space="preserve">kapteeni fantastinen ja ruskean lian cowboy</w:t>
      </w:r>
    </w:p>
    <w:p>
      <w:r>
        <w:rPr>
          <w:b/>
        </w:rPr>
        <w:t xml:space="preserve">Esimerkki 8.73</w:t>
      </w:r>
    </w:p>
    <w:p>
      <w:r>
        <w:t xml:space="preserve">Mikä oli Elton Johnin ensimmäinen Yhdysvaltain listaykkönen?</w:t>
      </w:r>
    </w:p>
    <w:p>
      <w:r>
        <w:rPr>
          <w:b/>
        </w:rPr>
        <w:t xml:space="preserve">Tulos</w:t>
      </w:r>
    </w:p>
    <w:p>
      <w:r>
        <w:t xml:space="preserve">krokotiilikallio</w:t>
      </w:r>
    </w:p>
    <w:p>
      <w:r>
        <w:rPr>
          <w:b/>
        </w:rPr>
        <w:t xml:space="preserve">Esimerkki 8.74</w:t>
      </w:r>
    </w:p>
    <w:p>
      <w:r>
        <w:t xml:space="preserve">Mikä on Elton Johnin lähinnä instrumentaalinen musiikkikappale, joka on hänen vuonna 1978 julkaistun albuminsa A Single Man päätösraita?</w:t>
      </w:r>
    </w:p>
    <w:p>
      <w:r>
        <w:rPr>
          <w:b/>
        </w:rPr>
        <w:t xml:space="preserve">Tulos</w:t>
      </w:r>
    </w:p>
    <w:p>
      <w:r>
        <w:t xml:space="preserve">laulu kaverille</w:t>
      </w:r>
    </w:p>
    <w:p>
      <w:r>
        <w:rPr>
          <w:b/>
        </w:rPr>
        <w:t xml:space="preserve">Esimerkki 8.75</w:t>
      </w:r>
    </w:p>
    <w:p>
      <w:r>
        <w:t xml:space="preserve">Elton John esitti 5 kappaletta minkä Disney-elokuvan soundtrackilla?</w:t>
      </w:r>
    </w:p>
    <w:p>
      <w:r>
        <w:rPr>
          <w:b/>
        </w:rPr>
        <w:t xml:space="preserve">Tulos</w:t>
      </w:r>
    </w:p>
    <w:p>
      <w:r>
        <w:t xml:space="preserve">leijonakuningas</w:t>
      </w:r>
    </w:p>
    <w:p>
      <w:r>
        <w:rPr>
          <w:b/>
        </w:rPr>
        <w:t xml:space="preserve">Esimerkki 8.76</w:t>
      </w:r>
    </w:p>
    <w:p>
      <w:r>
        <w:t xml:space="preserve">"When are you gonna come down, When are you going to land", on minkä Elton Johnin kappaleen alkusanat?</w:t>
      </w:r>
    </w:p>
    <w:p>
      <w:r>
        <w:rPr>
          <w:b/>
        </w:rPr>
        <w:t xml:space="preserve">Tulos</w:t>
      </w:r>
    </w:p>
    <w:p>
      <w:r>
        <w:t xml:space="preserve">hyvästi keltainen tiilitie</w:t>
      </w:r>
    </w:p>
    <w:p>
      <w:r>
        <w:rPr>
          <w:b/>
        </w:rPr>
        <w:t xml:space="preserve">Esimerkki 8.77</w:t>
      </w:r>
    </w:p>
    <w:p>
      <w:r>
        <w:t xml:space="preserve">Mikä oli Elton Johnin ensimmäisen soolohitin nimi?</w:t>
      </w:r>
    </w:p>
    <w:p>
      <w:r>
        <w:rPr>
          <w:b/>
        </w:rPr>
        <w:t xml:space="preserve">Tulos</w:t>
      </w:r>
    </w:p>
    <w:p>
      <w:r>
        <w:t xml:space="preserve">uhrata</w:t>
      </w:r>
    </w:p>
    <w:p>
      <w:r>
        <w:rPr>
          <w:b/>
        </w:rPr>
        <w:t xml:space="preserve">Esimerkki 8.78</w:t>
      </w:r>
    </w:p>
    <w:p>
      <w:r>
        <w:t xml:space="preserve">Mikä Elton Johnin singlelista oli kunnianosoitus onnettomuudessa menehtyneelle lähetinratsastajalle?</w:t>
      </w:r>
    </w:p>
    <w:p>
      <w:r>
        <w:rPr>
          <w:b/>
        </w:rPr>
        <w:t xml:space="preserve">Tulos</w:t>
      </w:r>
    </w:p>
    <w:p>
      <w:r>
        <w:t xml:space="preserve">laulu kaverille</w:t>
      </w:r>
    </w:p>
    <w:p>
      <w:r>
        <w:rPr>
          <w:b/>
        </w:rPr>
        <w:t xml:space="preserve">Esimerkki 8.79</w:t>
      </w:r>
    </w:p>
    <w:p>
      <w:r>
        <w:t xml:space="preserve">Hänen vuonna 2009 julkaistun albuminsa nimi on "Quiet Nights", joten kuka kanadalainen jazzlaulaja ja pianisti on naimisissa Elvis Costellon kanssa?</w:t>
      </w:r>
    </w:p>
    <w:p>
      <w:r>
        <w:rPr>
          <w:b/>
        </w:rPr>
        <w:t xml:space="preserve">Tulos</w:t>
      </w:r>
    </w:p>
    <w:p>
      <w:r>
        <w:t xml:space="preserve">diana krall</w:t>
      </w:r>
    </w:p>
    <w:p>
      <w:r>
        <w:rPr>
          <w:b/>
        </w:rPr>
        <w:t xml:space="preserve">Esimerkki 8.80</w:t>
      </w:r>
    </w:p>
    <w:p>
      <w:r>
        <w:t xml:space="preserve">Missä Elvis-elokuvassa hän näyttelee hillbilly-korjaajaa?</w:t>
      </w:r>
    </w:p>
    <w:p>
      <w:r>
        <w:rPr>
          <w:b/>
        </w:rPr>
        <w:t xml:space="preserve">Tulos</w:t>
      </w:r>
    </w:p>
    <w:p>
      <w:r>
        <w:t xml:space="preserve">Rakastan sinua</w:t>
      </w:r>
    </w:p>
    <w:p>
      <w:r>
        <w:rPr>
          <w:b/>
        </w:rPr>
        <w:t xml:space="preserve">Esimerkki 8.81</w:t>
      </w:r>
    </w:p>
    <w:p>
      <w:r>
        <w:t xml:space="preserve">Mikä näistä Elviksen ykkösalbumeista julkaistiin ENNEN muita?</w:t>
      </w:r>
    </w:p>
    <w:p>
      <w:r>
        <w:rPr>
          <w:b/>
        </w:rPr>
        <w:t xml:space="preserve">Tulos</w:t>
      </w:r>
    </w:p>
    <w:p>
      <w:r>
        <w:t xml:space="preserve">sininen hawaii</w:t>
      </w:r>
    </w:p>
    <w:p>
      <w:r>
        <w:rPr>
          <w:b/>
        </w:rPr>
        <w:t xml:space="preserve">Esimerkki 8.82</w:t>
      </w:r>
    </w:p>
    <w:p>
      <w:r>
        <w:t xml:space="preserve">Mikä näistä Elviksen kappaleista oli numero 1 ENNEN muita?</w:t>
      </w:r>
    </w:p>
    <w:p>
      <w:r>
        <w:rPr>
          <w:b/>
        </w:rPr>
        <w:t xml:space="preserve">Tulos</w:t>
      </w:r>
    </w:p>
    <w:p>
      <w:r>
        <w:t xml:space="preserve">ajokoira</w:t>
      </w:r>
    </w:p>
    <w:p>
      <w:r>
        <w:rPr>
          <w:b/>
        </w:rPr>
        <w:t xml:space="preserve">Esimerkki 8.83</w:t>
      </w:r>
    </w:p>
    <w:p>
      <w:r>
        <w:t xml:space="preserve">Mikä oli Elviksen viimeinen listaykkönen hänen elinaikanaan?</w:t>
      </w:r>
    </w:p>
    <w:p>
      <w:r>
        <w:rPr>
          <w:b/>
        </w:rPr>
        <w:t xml:space="preserve">Tulos</w:t>
      </w:r>
    </w:p>
    <w:p>
      <w:r>
        <w:t xml:space="preserve">epäluuloiset mielet</w:t>
      </w:r>
    </w:p>
    <w:p>
      <w:r>
        <w:rPr>
          <w:b/>
        </w:rPr>
        <w:t xml:space="preserve">Esimerkki 8.84</w:t>
      </w:r>
    </w:p>
    <w:p>
      <w:r>
        <w:t xml:space="preserve">Mikä Elviksen kappaleen cover antoi Pet Shop Boysille ykkössijan vuonna 1987?</w:t>
      </w:r>
    </w:p>
    <w:p>
      <w:r>
        <w:rPr>
          <w:b/>
        </w:rPr>
        <w:t xml:space="preserve">Tulos</w:t>
      </w:r>
    </w:p>
    <w:p>
      <w:r>
        <w:t xml:space="preserve">aina mielessäni</w:t>
      </w:r>
    </w:p>
    <w:p>
      <w:r>
        <w:rPr>
          <w:b/>
        </w:rPr>
        <w:t xml:space="preserve">Esimerkki 8.85</w:t>
      </w:r>
    </w:p>
    <w:p>
      <w:r>
        <w:t xml:space="preserve">Millä nimellä Elvis Presleyn manageri Andreas Cornelis van Kujik tunnettiin paremmin?</w:t>
      </w:r>
    </w:p>
    <w:p>
      <w:r>
        <w:rPr>
          <w:b/>
        </w:rPr>
        <w:t xml:space="preserve">Tulos</w:t>
      </w:r>
    </w:p>
    <w:p>
      <w:r>
        <w:t xml:space="preserve">eversti Tom Parker</w:t>
      </w:r>
    </w:p>
    <w:p>
      <w:r>
        <w:rPr>
          <w:b/>
        </w:rPr>
        <w:t xml:space="preserve">Esimerkki 8.86</w:t>
      </w:r>
    </w:p>
    <w:p>
      <w:r>
        <w:t xml:space="preserve">Mikä oli Elvis Presleyn ensimmäinen pitkä elokuva?</w:t>
      </w:r>
    </w:p>
    <w:p>
      <w:r>
        <w:rPr>
          <w:b/>
        </w:rPr>
        <w:t xml:space="preserve">Tulos</w:t>
      </w:r>
    </w:p>
    <w:p>
      <w:r>
        <w:t xml:space="preserve">rakasta minua hellästi</w:t>
      </w:r>
    </w:p>
    <w:p>
      <w:r>
        <w:rPr>
          <w:b/>
        </w:rPr>
        <w:t xml:space="preserve">Esimerkki 8.87</w:t>
      </w:r>
    </w:p>
    <w:p>
      <w:r>
        <w:t xml:space="preserve">Mikä oli Elvis Presleyn ensimmäisen elokuvan nimi?</w:t>
      </w:r>
    </w:p>
    <w:p>
      <w:r>
        <w:rPr>
          <w:b/>
        </w:rPr>
        <w:t xml:space="preserve">Tulos</w:t>
      </w:r>
    </w:p>
    <w:p>
      <w:r>
        <w:t xml:space="preserve">rakasta minua hellästi</w:t>
      </w:r>
    </w:p>
    <w:p>
      <w:r>
        <w:rPr>
          <w:b/>
        </w:rPr>
        <w:t xml:space="preserve">Esimerkki 8.88</w:t>
      </w:r>
    </w:p>
    <w:p>
      <w:r>
        <w:t xml:space="preserve">Mikä oli Elvis Presleyn ensimmäisen elokuvan nimi?</w:t>
      </w:r>
    </w:p>
    <w:p>
      <w:r>
        <w:rPr>
          <w:b/>
        </w:rPr>
        <w:t xml:space="preserve">Tulos</w:t>
      </w:r>
    </w:p>
    <w:p>
      <w:r>
        <w:t xml:space="preserve">rakasta minua hellästi</w:t>
      </w:r>
    </w:p>
    <w:p>
      <w:r>
        <w:rPr>
          <w:b/>
        </w:rPr>
        <w:t xml:space="preserve">Esimerkki 8.89</w:t>
      </w:r>
    </w:p>
    <w:p>
      <w:r>
        <w:t xml:space="preserve">Missä elokuvassa Elvis Presley esitti punaista intiaania?</w:t>
      </w:r>
    </w:p>
    <w:p>
      <w:r>
        <w:rPr>
          <w:b/>
        </w:rPr>
        <w:t xml:space="preserve">Tulos</w:t>
      </w:r>
    </w:p>
    <w:p>
      <w:r>
        <w:t xml:space="preserve">Pysy kaukana, Joe.</w:t>
      </w:r>
    </w:p>
    <w:p>
      <w:r>
        <w:rPr>
          <w:b/>
        </w:rPr>
        <w:t xml:space="preserve">Esimerkki 8.90</w:t>
      </w:r>
    </w:p>
    <w:p>
      <w:r>
        <w:t xml:space="preserve">Missä vuoden 1960 elokuvassa Elvis Presley näytteli sekarotuista hahmoa?</w:t>
      </w:r>
    </w:p>
    <w:p>
      <w:r>
        <w:rPr>
          <w:b/>
        </w:rPr>
        <w:t xml:space="preserve">Tulos</w:t>
      </w:r>
    </w:p>
    <w:p>
      <w:r>
        <w:t xml:space="preserve">liekehtivä tähti</w:t>
      </w:r>
    </w:p>
    <w:p>
      <w:r>
        <w:rPr>
          <w:b/>
        </w:rPr>
        <w:t xml:space="preserve">Esimerkki 8.91</w:t>
      </w:r>
    </w:p>
    <w:p>
      <w:r>
        <w:t xml:space="preserve">Elvis Presleyn mukaan mitä löytyy Lonely Streetin päästä?</w:t>
      </w:r>
    </w:p>
    <w:p>
      <w:r>
        <w:rPr>
          <w:b/>
        </w:rPr>
        <w:t xml:space="preserve">Tulos</w:t>
      </w:r>
    </w:p>
    <w:p>
      <w:r>
        <w:t xml:space="preserve">heartbreak hotel</w:t>
      </w:r>
    </w:p>
    <w:p>
      <w:r>
        <w:rPr>
          <w:b/>
        </w:rPr>
        <w:t xml:space="preserve">Esimerkki 8.92</w:t>
      </w:r>
    </w:p>
    <w:p>
      <w:r>
        <w:t xml:space="preserve">Mikä oli Elvis Presleyn ensimmäinen brittiläinen Top 10 -hitti?</w:t>
      </w:r>
    </w:p>
    <w:p>
      <w:r>
        <w:rPr>
          <w:b/>
        </w:rPr>
        <w:t xml:space="preserve">Tulos</w:t>
      </w:r>
    </w:p>
    <w:p>
      <w:r>
        <w:t xml:space="preserve">heartbreak hotel</w:t>
      </w:r>
    </w:p>
    <w:p>
      <w:r>
        <w:rPr>
          <w:b/>
        </w:rPr>
        <w:t xml:space="preserve">Esimerkki 8.93</w:t>
      </w:r>
    </w:p>
    <w:p>
      <w:r>
        <w:t xml:space="preserve">Mikä oli Elvis Presleyn ensimmäinen albumi, jonka nimessä ei ollut hänen nimeään?</w:t>
      </w:r>
    </w:p>
    <w:p>
      <w:r>
        <w:rPr>
          <w:b/>
        </w:rPr>
        <w:t xml:space="preserve">Tulos</w:t>
      </w:r>
    </w:p>
    <w:p>
      <w:r>
        <w:t xml:space="preserve">kuningas kreoli</w:t>
      </w:r>
    </w:p>
    <w:p>
      <w:r>
        <w:rPr>
          <w:b/>
        </w:rPr>
        <w:t xml:space="preserve">Esimerkki 8.94</w:t>
      </w:r>
    </w:p>
    <w:p>
      <w:r>
        <w:t xml:space="preserve">Mikä Elvis Presleyn vuoden 1969 hitti oli myös Fine Young Cannibals -yhtyeen hitti vuonna 1985?</w:t>
      </w:r>
    </w:p>
    <w:p>
      <w:r>
        <w:rPr>
          <w:b/>
        </w:rPr>
        <w:t xml:space="preserve">Tulos</w:t>
      </w:r>
    </w:p>
    <w:p>
      <w:r>
        <w:t xml:space="preserve">epäluuloiset mielet</w:t>
      </w:r>
    </w:p>
    <w:p>
      <w:r>
        <w:rPr>
          <w:b/>
        </w:rPr>
        <w:t xml:space="preserve">Esimerkki 8.95</w:t>
      </w:r>
    </w:p>
    <w:p>
      <w:r>
        <w:t xml:space="preserve">Mikä oli Elvis Presleyn myydyin single Yhdistyneessä kuningaskunnassa?</w:t>
      </w:r>
    </w:p>
    <w:p>
      <w:r>
        <w:rPr>
          <w:b/>
        </w:rPr>
        <w:t xml:space="preserve">Tulos</w:t>
      </w:r>
    </w:p>
    <w:p>
      <w:r>
        <w:t xml:space="preserve">nyt tai ei koskaan</w:t>
      </w:r>
    </w:p>
    <w:p>
      <w:r>
        <w:rPr>
          <w:b/>
        </w:rPr>
        <w:t xml:space="preserve">Esimerkki 8.96</w:t>
      </w:r>
    </w:p>
    <w:p>
      <w:r>
        <w:t xml:space="preserve">Minkä Elvis Presleyn elokuvan otsikossa on sana rakkaus, ja se on ainoa elokuva, jossa hänen hahmonsa kuolee?</w:t>
      </w:r>
    </w:p>
    <w:p>
      <w:r>
        <w:rPr>
          <w:b/>
        </w:rPr>
        <w:t xml:space="preserve">Tulos</w:t>
      </w:r>
    </w:p>
    <w:p>
      <w:r>
        <w:t xml:space="preserve">rakasta minua hellästi</w:t>
      </w:r>
    </w:p>
    <w:p>
      <w:r>
        <w:rPr>
          <w:b/>
        </w:rPr>
        <w:t xml:space="preserve">Esimerkki 8.97</w:t>
      </w:r>
    </w:p>
    <w:p>
      <w:r>
        <w:t xml:space="preserve">Mikä oli ensimmäinen Elvis Presleyn single, joka nousi listaykköseksi Yhdistyneessä kuningaskunnassa?</w:t>
      </w:r>
    </w:p>
    <w:p>
      <w:r>
        <w:rPr>
          <w:b/>
        </w:rPr>
        <w:t xml:space="preserve">Tulos</w:t>
      </w:r>
    </w:p>
    <w:p>
      <w:r>
        <w:t xml:space="preserve">ihan järkyttynyt</w:t>
      </w:r>
    </w:p>
    <w:p>
      <w:r>
        <w:rPr>
          <w:b/>
        </w:rPr>
        <w:t xml:space="preserve">Esimerkki 8.98</w:t>
      </w:r>
    </w:p>
    <w:p>
      <w:r>
        <w:t xml:space="preserve">Mikä oli Elvis Presleyn ensimmäisen brittiläisen listaykkösen nimi?</w:t>
      </w:r>
    </w:p>
    <w:p>
      <w:r>
        <w:rPr>
          <w:b/>
        </w:rPr>
        <w:t xml:space="preserve">Tulos</w:t>
      </w:r>
    </w:p>
    <w:p>
      <w:r>
        <w:t xml:space="preserve">ihan järkyttynyt</w:t>
      </w:r>
    </w:p>
    <w:p>
      <w:r>
        <w:rPr>
          <w:b/>
        </w:rPr>
        <w:t xml:space="preserve">Esimerkki 8.99</w:t>
      </w:r>
    </w:p>
    <w:p>
      <w:r>
        <w:t xml:space="preserve">Mikä Elvis Presleyn hitti oli yksinkertaisesti "O Sole Mio" uudella sanoituksella?</w:t>
      </w:r>
    </w:p>
    <w:p>
      <w:r>
        <w:rPr>
          <w:b/>
        </w:rPr>
        <w:t xml:space="preserve">Tulos</w:t>
      </w:r>
    </w:p>
    <w:p>
      <w:r>
        <w:t xml:space="preserve">nyt tai ei koskaan</w:t>
      </w:r>
    </w:p>
    <w:p>
      <w:r>
        <w:rPr>
          <w:b/>
        </w:rPr>
        <w:t xml:space="preserve">Esimerkki 8.100</w:t>
      </w:r>
    </w:p>
    <w:p>
      <w:r>
        <w:t xml:space="preserve">Mikä oli Elvis Presleyn ainoa brittiläinen listaykkönen, jonka nimi oli yksi sana?</w:t>
      </w:r>
    </w:p>
    <w:p>
      <w:r>
        <w:rPr>
          <w:b/>
        </w:rPr>
        <w:t xml:space="preserve">Tulos</w:t>
      </w:r>
    </w:p>
    <w:p>
      <w:r>
        <w:t xml:space="preserve">antautuminen</w:t>
      </w:r>
    </w:p>
    <w:p>
      <w:r>
        <w:rPr>
          <w:b/>
        </w:rPr>
        <w:t xml:space="preserve">Esimerkki 8.101</w:t>
      </w:r>
    </w:p>
    <w:p>
      <w:r>
        <w:t xml:space="preserve">Missä yhdysvaltalaisessa hittibiisissä Elvis Presley lauloi muutaman repliikin saksaksi?</w:t>
      </w:r>
    </w:p>
    <w:p>
      <w:r>
        <w:rPr>
          <w:b/>
        </w:rPr>
        <w:t xml:space="preserve">Tulos</w:t>
      </w:r>
    </w:p>
    <w:p>
      <w:r>
        <w:t xml:space="preserve">puinen sydän</w:t>
      </w:r>
    </w:p>
    <w:p>
      <w:r>
        <w:rPr>
          <w:b/>
        </w:rPr>
        <w:t xml:space="preserve">Esimerkki 8.102</w:t>
      </w:r>
    </w:p>
    <w:p>
      <w:r>
        <w:t xml:space="preserve">Mikä oli Elvis Presleyn ensimmäinen listaykkönen Yhdistyneessä kuningaskunnassa?</w:t>
      </w:r>
    </w:p>
    <w:p>
      <w:r>
        <w:rPr>
          <w:b/>
        </w:rPr>
        <w:t xml:space="preserve">Tulos</w:t>
      </w:r>
    </w:p>
    <w:p>
      <w:r>
        <w:t xml:space="preserve">ihan järkyttynyt</w:t>
      </w:r>
    </w:p>
    <w:p>
      <w:r>
        <w:rPr>
          <w:b/>
        </w:rPr>
        <w:t xml:space="preserve">Esimerkki 8.103</w:t>
      </w:r>
    </w:p>
    <w:p>
      <w:r>
        <w:t xml:space="preserve">Missä Mississippissä Elvis Presley syntyi?</w:t>
      </w:r>
    </w:p>
    <w:p>
      <w:r>
        <w:rPr>
          <w:b/>
        </w:rPr>
        <w:t xml:space="preserve">Tulos</w:t>
      </w:r>
    </w:p>
    <w:p>
      <w:r>
        <w:t xml:space="preserve">tupelo</w:t>
      </w:r>
    </w:p>
    <w:p>
      <w:r>
        <w:rPr>
          <w:b/>
        </w:rPr>
        <w:t xml:space="preserve">Esimerkki 8.104</w:t>
      </w:r>
    </w:p>
    <w:p>
      <w:r>
        <w:t xml:space="preserve">Ketä Jake ja Elwood tunnettiin paremmin vuoden 1980 elokuvassa?</w:t>
      </w:r>
    </w:p>
    <w:p>
      <w:r>
        <w:rPr>
          <w:b/>
        </w:rPr>
        <w:t xml:space="preserve">Tulos</w:t>
      </w:r>
    </w:p>
    <w:p>
      <w:r>
        <w:t xml:space="preserve">blues-veljekset</w:t>
      </w:r>
    </w:p>
    <w:p>
      <w:r>
        <w:rPr>
          <w:b/>
        </w:rPr>
        <w:t xml:space="preserve">Esimerkki 8.105</w:t>
      </w:r>
    </w:p>
    <w:p>
      <w:r>
        <w:t xml:space="preserve">Tammikuun 17. päivänä 1929 Chesterin ylpeys Elzie Segar debytoi minkä ikonisen sarjakuvahahmon kanssa Thimble Theaterin stripissä?</w:t>
      </w:r>
    </w:p>
    <w:p>
      <w:r>
        <w:rPr>
          <w:b/>
        </w:rPr>
        <w:t xml:space="preserve">Tulos</w:t>
      </w:r>
    </w:p>
    <w:p>
      <w:r>
        <w:t xml:space="preserve">Kippari</w:t>
      </w:r>
    </w:p>
    <w:p>
      <w:r>
        <w:rPr>
          <w:b/>
        </w:rPr>
        <w:t xml:space="preserve">Esimerkki 8.106</w:t>
      </w:r>
    </w:p>
    <w:p>
      <w:r>
        <w:t xml:space="preserve">Missä maassa Emanuel Adebayor pelasi jalkapalloa, kun maa vetäytyi Afrikan kansojen cupista vuonna 2010?</w:t>
      </w:r>
    </w:p>
    <w:p>
      <w:r>
        <w:rPr>
          <w:b/>
        </w:rPr>
        <w:t xml:space="preserve">Tulos</w:t>
      </w:r>
    </w:p>
    <w:p>
      <w:r>
        <w:t xml:space="preserve">togo</w:t>
      </w:r>
    </w:p>
    <w:p>
      <w:r>
        <w:rPr>
          <w:b/>
        </w:rPr>
        <w:t xml:space="preserve">Esimerkki 8.107</w:t>
      </w:r>
    </w:p>
    <w:p>
      <w:r>
        <w:t xml:space="preserve">"Embraceable You" ja "I Got Rhythm" ovat kappaleita vuoden 1951 elokuvamusikaalissa.</w:t>
      </w:r>
    </w:p>
    <w:p>
      <w:r>
        <w:rPr>
          <w:b/>
        </w:rPr>
        <w:t xml:space="preserve">Tulos</w:t>
      </w:r>
    </w:p>
    <w:p>
      <w:r>
        <w:t xml:space="preserve">amerikkalainen Pariisissa</w:t>
      </w:r>
    </w:p>
    <w:p>
      <w:r>
        <w:rPr>
          <w:b/>
        </w:rPr>
        <w:t xml:space="preserve">Esimerkki 8.108</w:t>
      </w:r>
    </w:p>
    <w:p>
      <w:r>
        <w:t xml:space="preserve">Smaragdi ja akvamariini ovat minkä jalokiven lajikkeita?</w:t>
      </w:r>
    </w:p>
    <w:p>
      <w:r>
        <w:rPr>
          <w:b/>
        </w:rPr>
        <w:t xml:space="preserve">Tulos</w:t>
      </w:r>
    </w:p>
    <w:p>
      <w:r>
        <w:t xml:space="preserve">beryl</w:t>
      </w:r>
    </w:p>
    <w:p>
      <w:r>
        <w:rPr>
          <w:b/>
        </w:rPr>
        <w:t xml:space="preserve">Esimerkki 8.109</w:t>
      </w:r>
    </w:p>
    <w:p>
      <w:r>
        <w:t xml:space="preserve">Kuka brittisäveltäjä työsti Emerald Isle -nimistä operettia kuollessaan vuonna 1900?</w:t>
      </w:r>
    </w:p>
    <w:p>
      <w:r>
        <w:rPr>
          <w:b/>
        </w:rPr>
        <w:t xml:space="preserve">Tulos</w:t>
      </w:r>
    </w:p>
    <w:p>
      <w:r>
        <w:t xml:space="preserve">arthur sullivan</w:t>
      </w:r>
    </w:p>
    <w:p>
      <w:r>
        <w:rPr>
          <w:b/>
        </w:rPr>
        <w:t xml:space="preserve">Esimerkki 8.110</w:t>
      </w:r>
    </w:p>
    <w:p>
      <w:r>
        <w:t xml:space="preserve">Mikä Michael Powellin ja Emeric Pressburgerin elokuva kertoi nuoresta balettitanssijasta, joka uhmaa tuottajaa rakastumalla säveltäjään, ja sen pääosissa olivat Moira Shearer, Robert Helpmann ja Marius Goring?</w:t>
      </w:r>
    </w:p>
    <w:p>
      <w:r>
        <w:rPr>
          <w:b/>
        </w:rPr>
        <w:t xml:space="preserve">Tulos</w:t>
      </w:r>
    </w:p>
    <w:p>
      <w:r>
        <w:t xml:space="preserve">punaiset kengät</w:t>
      </w:r>
    </w:p>
    <w:p>
      <w:r>
        <w:rPr>
          <w:b/>
        </w:rPr>
        <w:t xml:space="preserve">Esimerkki 8.111</w:t>
      </w:r>
    </w:p>
    <w:p>
      <w:r>
        <w:t xml:space="preserve">Emetofobia on irrationaalinen pelko mitä ruumiintoimintoja kohtaan?</w:t>
      </w:r>
    </w:p>
    <w:p>
      <w:r>
        <w:rPr>
          <w:b/>
        </w:rPr>
        <w:t xml:space="preserve">Tulos</w:t>
      </w:r>
    </w:p>
    <w:p>
      <w:r>
        <w:t xml:space="preserve">oksentelu</w:t>
      </w:r>
    </w:p>
    <w:p>
      <w:r>
        <w:rPr>
          <w:b/>
        </w:rPr>
        <w:t xml:space="preserve">Esimerkki 8.112</w:t>
      </w:r>
    </w:p>
    <w:p>
      <w:r>
        <w:t xml:space="preserve">Mitä emetofobia pelkää?</w:t>
      </w:r>
    </w:p>
    <w:p>
      <w:r>
        <w:rPr>
          <w:b/>
        </w:rPr>
        <w:t xml:space="preserve">Tulos</w:t>
      </w:r>
    </w:p>
    <w:p>
      <w:r>
        <w:t xml:space="preserve">oksentelu</w:t>
      </w:r>
    </w:p>
    <w:p>
      <w:r>
        <w:rPr>
          <w:b/>
        </w:rPr>
        <w:t xml:space="preserve">Esimerkki 8.113</w:t>
      </w:r>
    </w:p>
    <w:p>
      <w:r>
        <w:t xml:space="preserve">Emil Boc erosi minkä Euroopan maan pääministerin tehtävästä helmikuussa 2012?</w:t>
      </w:r>
    </w:p>
    <w:p>
      <w:r>
        <w:rPr>
          <w:b/>
        </w:rPr>
        <w:t xml:space="preserve">Tulos</w:t>
      </w:r>
    </w:p>
    <w:p>
      <w:r>
        <w:t xml:space="preserve">Romania</w:t>
      </w:r>
    </w:p>
    <w:p>
      <w:r>
        <w:rPr>
          <w:b/>
        </w:rPr>
        <w:t xml:space="preserve">Esimerkki 8.114</w:t>
      </w:r>
    </w:p>
    <w:p>
      <w:r>
        <w:t xml:space="preserve">Minkä amerikkalaisen levy-yhtiön, jonka Emile Berliner ja Eldridge R Johnson perustivat vuonna 1901, suosi The Sweet -yhtye, joka julkaisi muun muassa hittejä Blockbuster, Ballroom Blitz, Wig Wam Bam ja Hell Raiser ?</w:t>
      </w:r>
    </w:p>
    <w:p>
      <w:r>
        <w:rPr>
          <w:b/>
        </w:rPr>
        <w:t xml:space="preserve">Tulos</w:t>
      </w:r>
    </w:p>
    <w:p>
      <w:r>
        <w:t xml:space="preserve">rca</w:t>
      </w:r>
    </w:p>
    <w:p>
      <w:r>
        <w:rPr>
          <w:b/>
        </w:rPr>
        <w:t xml:space="preserve">Esimerkki 8.115</w:t>
      </w:r>
    </w:p>
    <w:p>
      <w:r>
        <w:t xml:space="preserve">Mikä oli Emile Zolan klassikkoromaanin nimi, joka kertoi ranskalaisten hiilikaivostyöläisten lakosta 1860-luvulla?</w:t>
      </w:r>
    </w:p>
    <w:p>
      <w:r>
        <w:rPr>
          <w:b/>
        </w:rPr>
        <w:t xml:space="preserve">Tulos</w:t>
      </w:r>
    </w:p>
    <w:p>
      <w:r>
        <w:t xml:space="preserve">itiöllinen</w:t>
      </w:r>
    </w:p>
    <w:p>
      <w:r>
        <w:rPr>
          <w:b/>
        </w:rPr>
        <w:t xml:space="preserve">Esimerkki 8.116</w:t>
      </w:r>
    </w:p>
    <w:p>
      <w:r>
        <w:t xml:space="preserve">Kirjailija Emile Zola,oli kuuluisan ranskalaisen taiteilijan lapsuudenkaveri heidän kotikaupungissaan Aix en Provencessa?</w:t>
      </w:r>
    </w:p>
    <w:p>
      <w:r>
        <w:rPr>
          <w:b/>
        </w:rPr>
        <w:t xml:space="preserve">Tulos</w:t>
      </w:r>
    </w:p>
    <w:p>
      <w:r>
        <w:t xml:space="preserve">Paul Cezanne</w:t>
      </w:r>
    </w:p>
    <w:p>
      <w:r>
        <w:rPr>
          <w:b/>
        </w:rPr>
        <w:t xml:space="preserve">Esimerkki 8.117</w:t>
      </w:r>
    </w:p>
    <w:p>
      <w:r>
        <w:t xml:space="preserve">Kuka sävelsi oopperan "Emilia di Liverpool" vuonna 1824?</w:t>
      </w:r>
    </w:p>
    <w:p>
      <w:r>
        <w:rPr>
          <w:b/>
        </w:rPr>
        <w:t xml:space="preserve">Tulos</w:t>
      </w:r>
    </w:p>
    <w:p>
      <w:r>
        <w:t xml:space="preserve">gaetano donizetti</w:t>
      </w:r>
    </w:p>
    <w:p>
      <w:r>
        <w:rPr>
          <w:b/>
        </w:rPr>
        <w:t xml:space="preserve">Esimerkki 8.118</w:t>
      </w:r>
    </w:p>
    <w:p>
      <w:r>
        <w:t xml:space="preserve">Kenraali Victoriano Huerta, Emiliano Zapata ja Pancho Villa ovat osa minkä maan historiaa?</w:t>
      </w:r>
    </w:p>
    <w:p>
      <w:r>
        <w:rPr>
          <w:b/>
        </w:rPr>
        <w:t xml:space="preserve">Tulos</w:t>
      </w:r>
    </w:p>
    <w:p>
      <w:r>
        <w:t xml:space="preserve">Meksiko</w:t>
      </w:r>
    </w:p>
    <w:p>
      <w:r>
        <w:rPr>
          <w:b/>
        </w:rPr>
        <w:t xml:space="preserve">Esimerkki 8.119</w:t>
      </w:r>
    </w:p>
    <w:p>
      <w:r>
        <w:t xml:space="preserve">Ketä Emilio Estevez näyttelee vuoden 1988 elokuvassa 'Young Guns'?</w:t>
      </w:r>
    </w:p>
    <w:p>
      <w:r>
        <w:rPr>
          <w:b/>
        </w:rPr>
        <w:t xml:space="preserve">Tulos</w:t>
      </w:r>
    </w:p>
    <w:p>
      <w:r>
        <w:t xml:space="preserve">billy the kid</w:t>
      </w:r>
    </w:p>
    <w:p>
      <w:r>
        <w:rPr>
          <w:b/>
        </w:rPr>
        <w:t xml:space="preserve">Esimerkki 8.120</w:t>
      </w:r>
    </w:p>
    <w:p>
      <w:r>
        <w:t xml:space="preserve">Kuka on Emilio Estevezin kuuluisa näyttelijäisä?</w:t>
      </w:r>
    </w:p>
    <w:p>
      <w:r>
        <w:rPr>
          <w:b/>
        </w:rPr>
        <w:t xml:space="preserve">Tulos</w:t>
      </w:r>
    </w:p>
    <w:p>
      <w:r>
        <w:t xml:space="preserve">martin sheen</w:t>
      </w:r>
    </w:p>
    <w:p>
      <w:r>
        <w:rPr>
          <w:b/>
        </w:rPr>
        <w:t xml:space="preserve">Esimerkki 8.121</w:t>
      </w:r>
    </w:p>
    <w:p>
      <w:r>
        <w:t xml:space="preserve">Kuka on Emilio Estevezin kuuluisa veli?</w:t>
      </w:r>
    </w:p>
    <w:p>
      <w:r>
        <w:rPr>
          <w:b/>
        </w:rPr>
        <w:t xml:space="preserve">Tulos</w:t>
      </w:r>
    </w:p>
    <w:p>
      <w:r>
        <w:t xml:space="preserve">Charlie Sheen</w:t>
      </w:r>
    </w:p>
    <w:p>
      <w:r>
        <w:rPr>
          <w:b/>
        </w:rPr>
        <w:t xml:space="preserve">Esimerkki 8.122</w:t>
      </w:r>
    </w:p>
    <w:p>
      <w:r>
        <w:t xml:space="preserve">Minkä poptähden kanssa näyttelijä Emilio Estevez oli aiemmin naimisissa?</w:t>
      </w:r>
    </w:p>
    <w:p>
      <w:r>
        <w:rPr>
          <w:b/>
        </w:rPr>
        <w:t xml:space="preserve">Tulos</w:t>
      </w:r>
    </w:p>
    <w:p>
      <w:r>
        <w:t xml:space="preserve">paula abdul</w:t>
      </w:r>
    </w:p>
    <w:p>
      <w:r>
        <w:rPr>
          <w:b/>
        </w:rPr>
        <w:t xml:space="preserve">Esimerkki 8.123</w:t>
      </w:r>
    </w:p>
    <w:p>
      <w:r>
        <w:t xml:space="preserve">Kuka laulaja oli naimisissa näyttelijä Emilio Estevezin kanssa vuosina 1992-1994?</w:t>
      </w:r>
    </w:p>
    <w:p>
      <w:r>
        <w:rPr>
          <w:b/>
        </w:rPr>
        <w:t xml:space="preserve">Tulos</w:t>
      </w:r>
    </w:p>
    <w:p>
      <w:r>
        <w:t xml:space="preserve">paula abdul</w:t>
      </w:r>
    </w:p>
    <w:p>
      <w:r>
        <w:rPr>
          <w:b/>
        </w:rPr>
        <w:t xml:space="preserve">Esimerkki 8.124</w:t>
      </w:r>
    </w:p>
    <w:p>
      <w:r>
        <w:t xml:space="preserve">Disco Volante on Emilio Largon jahdin nimi missä James Bond -elokuvassa?</w:t>
      </w:r>
    </w:p>
    <w:p>
      <w:r>
        <w:rPr>
          <w:b/>
        </w:rPr>
        <w:t xml:space="preserve">Tulos</w:t>
      </w:r>
    </w:p>
    <w:p>
      <w:r>
        <w:t xml:space="preserve">thunderball</w:t>
      </w:r>
    </w:p>
    <w:p>
      <w:r>
        <w:rPr>
          <w:b/>
        </w:rPr>
        <w:t xml:space="preserve">Esimerkki 8.125</w:t>
      </w:r>
    </w:p>
    <w:p>
      <w:r>
        <w:t xml:space="preserve">Nimeä Emily Bronten ainoa romaani?</w:t>
      </w:r>
    </w:p>
    <w:p>
      <w:r>
        <w:rPr>
          <w:b/>
        </w:rPr>
        <w:t xml:space="preserve">Tulos</w:t>
      </w:r>
    </w:p>
    <w:p>
      <w:r>
        <w:t xml:space="preserve">Humisevat korkeudet</w:t>
      </w:r>
    </w:p>
    <w:p>
      <w:r>
        <w:rPr>
          <w:b/>
        </w:rPr>
        <w:t xml:space="preserve">Esimerkki 8.126</w:t>
      </w:r>
    </w:p>
    <w:p>
      <w:r>
        <w:t xml:space="preserve">Mikä on ainoa Emily Bronten kirjoittama kirja?</w:t>
      </w:r>
    </w:p>
    <w:p>
      <w:r>
        <w:rPr>
          <w:b/>
        </w:rPr>
        <w:t xml:space="preserve">Tulos</w:t>
      </w:r>
    </w:p>
    <w:p>
      <w:r>
        <w:t xml:space="preserve">Humisevat korkeudet</w:t>
      </w:r>
    </w:p>
    <w:p>
      <w:r>
        <w:rPr>
          <w:b/>
        </w:rPr>
        <w:t xml:space="preserve">Esimerkki 8.127</w:t>
      </w:r>
    </w:p>
    <w:p>
      <w:r>
        <w:t xml:space="preserve">Mikä oli Emily Dickinsonin taiteellinen ammatti?</w:t>
      </w:r>
    </w:p>
    <w:p>
      <w:r>
        <w:rPr>
          <w:b/>
        </w:rPr>
        <w:t xml:space="preserve">Tulos</w:t>
      </w:r>
    </w:p>
    <w:p>
      <w:r>
        <w:t xml:space="preserve">runoilija</w:t>
      </w:r>
    </w:p>
    <w:p>
      <w:r>
        <w:rPr>
          <w:b/>
        </w:rPr>
        <w:t xml:space="preserve">Esimerkki 8.128</w:t>
      </w:r>
    </w:p>
    <w:p>
      <w:r>
        <w:t xml:space="preserve">Mikä Eminemin ja Rhiannan hitti oli Yhdistyneen kuningaskunnan myydyin single vuonna 2010?</w:t>
      </w:r>
    </w:p>
    <w:p>
      <w:r>
        <w:rPr>
          <w:b/>
        </w:rPr>
        <w:t xml:space="preserve">Tulos</w:t>
      </w:r>
    </w:p>
    <w:p>
      <w:r>
        <w:t xml:space="preserve">rakastan tapaa, jolla valehtelet</w:t>
      </w:r>
    </w:p>
    <w:p>
      <w:r>
        <w:rPr>
          <w:b/>
        </w:rPr>
        <w:t xml:space="preserve">Esimerkki 8.129</w:t>
      </w:r>
    </w:p>
    <w:p>
      <w:r>
        <w:t xml:space="preserve">Missä kaupungissa voit matkustaa metrolla Atlantiksesta Mall of the Emiratesiin?</w:t>
      </w:r>
    </w:p>
    <w:p>
      <w:r>
        <w:rPr>
          <w:b/>
        </w:rPr>
        <w:t xml:space="preserve">Tulos</w:t>
      </w:r>
    </w:p>
    <w:p>
      <w:r>
        <w:t xml:space="preserve">dubai</w:t>
      </w:r>
    </w:p>
    <w:p>
      <w:r>
        <w:rPr>
          <w:b/>
        </w:rPr>
        <w:t xml:space="preserve">Esimerkki 8.130</w:t>
      </w:r>
    </w:p>
    <w:p>
      <w:r>
        <w:t xml:space="preserve">Kuka englantilainen romaanikirjailija, romanttisen kaunokirjallisuuden tuntija, on vastuussa muun muassa Mansfield Parkin, Northanger Abbeyn ja Emman kaltaisista teoksista?</w:t>
      </w:r>
    </w:p>
    <w:p>
      <w:r>
        <w:rPr>
          <w:b/>
        </w:rPr>
        <w:t xml:space="preserve">Tulos</w:t>
      </w:r>
    </w:p>
    <w:p>
      <w:r>
        <w:t xml:space="preserve">Jane Austen</w:t>
      </w:r>
    </w:p>
    <w:p>
      <w:r>
        <w:rPr>
          <w:b/>
        </w:rPr>
        <w:t xml:space="preserve">Esimerkki 8.131</w:t>
      </w:r>
    </w:p>
    <w:p>
      <w:r>
        <w:t xml:space="preserve">Kuka näytteli Emma-elokuvan nimiroolia?</w:t>
      </w:r>
    </w:p>
    <w:p>
      <w:r>
        <w:rPr>
          <w:b/>
        </w:rPr>
        <w:t xml:space="preserve">Tulos</w:t>
      </w:r>
    </w:p>
    <w:p>
      <w:r>
        <w:t xml:space="preserve">gwyneth paltrow</w:t>
      </w:r>
    </w:p>
    <w:p>
      <w:r>
        <w:rPr>
          <w:b/>
        </w:rPr>
        <w:t xml:space="preserve">Esimerkki 8.132</w:t>
      </w:r>
    </w:p>
    <w:p>
      <w:r>
        <w:t xml:space="preserve">Britannian televisiossa John Steed ja Emma Peel tunnettiin yhdessä nimellä mikä?</w:t>
      </w:r>
    </w:p>
    <w:p>
      <w:r>
        <w:rPr>
          <w:b/>
        </w:rPr>
        <w:t xml:space="preserve">Tulos</w:t>
      </w:r>
    </w:p>
    <w:p>
      <w:r>
        <w:t xml:space="preserve">kostajat</w:t>
      </w:r>
    </w:p>
    <w:p>
      <w:r>
        <w:rPr>
          <w:b/>
        </w:rPr>
        <w:t xml:space="preserve">Esimerkki 8.133</w:t>
      </w:r>
    </w:p>
    <w:p>
      <w:r>
        <w:t xml:space="preserve">Mistä elokuvasta Emma Thompson voitti parhaan naispääosan Oscarin?</w:t>
      </w:r>
    </w:p>
    <w:p>
      <w:r>
        <w:rPr>
          <w:b/>
        </w:rPr>
        <w:t xml:space="preserve">Tulos</w:t>
      </w:r>
    </w:p>
    <w:p>
      <w:r>
        <w:t xml:space="preserve">howards end</w:t>
      </w:r>
    </w:p>
    <w:p>
      <w:r>
        <w:rPr>
          <w:b/>
        </w:rPr>
        <w:t xml:space="preserve">Esimerkki 8.134</w:t>
      </w:r>
    </w:p>
    <w:p>
      <w:r>
        <w:t xml:space="preserve">Mikä tv-sarja kertoi The Majestics -nimisestä popyhtyeestä, jossa esiintyivät Robbie Coltrane ja Emma Thompson?</w:t>
      </w:r>
    </w:p>
    <w:p>
      <w:r>
        <w:rPr>
          <w:b/>
        </w:rPr>
        <w:t xml:space="preserve">Tulos</w:t>
      </w:r>
    </w:p>
    <w:p>
      <w:r>
        <w:t xml:space="preserve">tutti frutti</w:t>
      </w:r>
    </w:p>
    <w:p>
      <w:r>
        <w:rPr>
          <w:b/>
        </w:rPr>
        <w:t xml:space="preserve">Esimerkki 8.135</w:t>
      </w:r>
    </w:p>
    <w:p>
      <w:r>
        <w:t xml:space="preserve">Minkä taidemaalarin teoksia ovat muun muassa "Juudit mestaamassa Holofernesta" vuonna 1598 ja "Ehtoollinen Emmauksessa" vuonna 1602?</w:t>
      </w:r>
    </w:p>
    <w:p>
      <w:r>
        <w:rPr>
          <w:b/>
        </w:rPr>
        <w:t xml:space="preserve">Tulos</w:t>
      </w:r>
    </w:p>
    <w:p>
      <w:r>
        <w:t xml:space="preserve">caravaggio</w:t>
      </w:r>
    </w:p>
    <w:p>
      <w:r>
        <w:rPr>
          <w:b/>
        </w:rPr>
        <w:t xml:space="preserve">Esimerkki 8.136</w:t>
      </w:r>
    </w:p>
    <w:p>
      <w:r>
        <w:t xml:space="preserve">Kuka kuuluisa tiedemies meni naimisiin serkkunsa Emma Wedgwoodin kanssa?</w:t>
      </w:r>
    </w:p>
    <w:p>
      <w:r>
        <w:rPr>
          <w:b/>
        </w:rPr>
        <w:t xml:space="preserve">Tulos</w:t>
      </w:r>
    </w:p>
    <w:p>
      <w:r>
        <w:t xml:space="preserve">Charles Darwin</w:t>
      </w:r>
    </w:p>
    <w:p>
      <w:r>
        <w:rPr>
          <w:b/>
        </w:rPr>
        <w:t xml:space="preserve">Esimerkki 8.137</w:t>
      </w:r>
    </w:p>
    <w:p>
      <w:r>
        <w:t xml:space="preserve">Mitä maata Emmelie de Forest edusti voittaessaan vuoden 2013 Eurovision laulukilpailut Malmössä?</w:t>
      </w:r>
    </w:p>
    <w:p>
      <w:r>
        <w:rPr>
          <w:b/>
        </w:rPr>
        <w:t xml:space="preserve">Tulos</w:t>
      </w:r>
    </w:p>
    <w:p>
      <w:r>
        <w:t xml:space="preserve">Tanska</w:t>
      </w:r>
    </w:p>
    <w:p>
      <w:r>
        <w:rPr>
          <w:b/>
        </w:rPr>
        <w:t xml:space="preserve">Esimerkki 8.138</w:t>
      </w:r>
    </w:p>
    <w:p>
      <w:r>
        <w:t xml:space="preserve">Mistä maasta emmental-juusto on peräisin?</w:t>
      </w:r>
    </w:p>
    <w:p>
      <w:r>
        <w:rPr>
          <w:b/>
        </w:rPr>
        <w:t xml:space="preserve">Tulos</w:t>
      </w:r>
    </w:p>
    <w:p>
      <w:r>
        <w:t xml:space="preserve">Sveitsi</w:t>
      </w:r>
    </w:p>
    <w:p>
      <w:r>
        <w:rPr>
          <w:b/>
        </w:rPr>
        <w:t xml:space="preserve">Esimerkki 8.139</w:t>
      </w:r>
    </w:p>
    <w:p>
      <w:r>
        <w:t xml:space="preserve">Kuka näyttelijä, joka esiintyi Emmerdale-sarjassa reilun vuoden ajan tammikuuhun asti, on kirjoittanut elämästään muistelmateoksen nimeltä "Where Have I Gone"?</w:t>
      </w:r>
    </w:p>
    <w:p>
      <w:r>
        <w:rPr>
          <w:b/>
        </w:rPr>
        <w:t xml:space="preserve">Tulos</w:t>
      </w:r>
    </w:p>
    <w:p>
      <w:r>
        <w:t xml:space="preserve">pauline quirke</w:t>
      </w:r>
    </w:p>
    <w:p>
      <w:r>
        <w:rPr>
          <w:b/>
        </w:rPr>
        <w:t xml:space="preserve">Esimerkki 8.140</w:t>
      </w:r>
    </w:p>
    <w:p>
      <w:r>
        <w:t xml:space="preserve">Mikä oli Emmerdalessa Jack Sugdenia esittäneen, heinäkuussa 2008 kuolleen näyttelijän nimi?</w:t>
      </w:r>
    </w:p>
    <w:p>
      <w:r>
        <w:rPr>
          <w:b/>
        </w:rPr>
        <w:t xml:space="preserve">Tulos</w:t>
      </w:r>
    </w:p>
    <w:p>
      <w:r>
        <w:t xml:space="preserve">Clive Hornby</w:t>
      </w:r>
    </w:p>
    <w:p>
      <w:r>
        <w:rPr>
          <w:b/>
        </w:rPr>
        <w:t xml:space="preserve">Esimerkki 8.141</w:t>
      </w:r>
    </w:p>
    <w:p>
      <w:r>
        <w:t xml:space="preserve">Kuka näytteli Jack Sugdenin roolia Emmerdalessa 28 vuoden ajan Hän kuoli tämän vuoden heinäkuussa (2008).?</w:t>
      </w:r>
    </w:p>
    <w:p>
      <w:r>
        <w:rPr>
          <w:b/>
        </w:rPr>
        <w:t xml:space="preserve">Tulos</w:t>
      </w:r>
    </w:p>
    <w:p>
      <w:r>
        <w:t xml:space="preserve">Clive Hornby</w:t>
      </w:r>
    </w:p>
    <w:p>
      <w:r>
        <w:rPr>
          <w:b/>
        </w:rPr>
        <w:t xml:space="preserve">Esimerkki 8.142</w:t>
      </w:r>
    </w:p>
    <w:p>
      <w:r>
        <w:t xml:space="preserve">Mitä hahmoa Steve Halliwell näyttelee brittiläisessä televisiosaippuasarjassa "Emmerdale"?</w:t>
      </w:r>
    </w:p>
    <w:p>
      <w:r>
        <w:rPr>
          <w:b/>
        </w:rPr>
        <w:t xml:space="preserve">Tulos</w:t>
      </w:r>
    </w:p>
    <w:p>
      <w:r>
        <w:t xml:space="preserve">zak dingle</w:t>
      </w:r>
    </w:p>
    <w:p>
      <w:r>
        <w:rPr>
          <w:b/>
        </w:rPr>
        <w:t xml:space="preserve">Esimerkki 8.143</w:t>
      </w:r>
    </w:p>
    <w:p>
      <w:r>
        <w:t xml:space="preserve">Tohtori Emmett Brown oli hahmo missä elokuvasarjassa?</w:t>
      </w:r>
    </w:p>
    <w:p>
      <w:r>
        <w:rPr>
          <w:b/>
        </w:rPr>
        <w:t xml:space="preserve">Tulos</w:t>
      </w:r>
    </w:p>
    <w:p>
      <w:r>
        <w:t xml:space="preserve">takaisin tulevaisuuteen</w:t>
      </w:r>
    </w:p>
    <w:p>
      <w:r>
        <w:rPr>
          <w:b/>
        </w:rPr>
        <w:t xml:space="preserve">Esimerkki 8.144</w:t>
      </w:r>
    </w:p>
    <w:p>
      <w:r>
        <w:t xml:space="preserve">Mihin elokuvasarjaan yhdistät tohtori Emmett Brownin hahmon?</w:t>
      </w:r>
    </w:p>
    <w:p>
      <w:r>
        <w:rPr>
          <w:b/>
        </w:rPr>
        <w:t xml:space="preserve">Tulos</w:t>
      </w:r>
    </w:p>
    <w:p>
      <w:r>
        <w:t xml:space="preserve">takaisin tulevaisuuteen</w:t>
      </w:r>
    </w:p>
    <w:p>
      <w:r>
        <w:rPr>
          <w:b/>
        </w:rPr>
        <w:t xml:space="preserve">Esimerkki 8.145</w:t>
      </w:r>
    </w:p>
    <w:p>
      <w:r>
        <w:t xml:space="preserve">Kuka oli keisari Augustuksen sisar ja Julius Caesarin sisarentytär, joka meni naimisiin Mark Antoniuksen kanssa?</w:t>
      </w:r>
    </w:p>
    <w:p>
      <w:r>
        <w:rPr>
          <w:b/>
        </w:rPr>
        <w:t xml:space="preserve">Tulos</w:t>
      </w:r>
    </w:p>
    <w:p>
      <w:r>
        <w:t xml:space="preserve">Octavia</w:t>
      </w:r>
    </w:p>
    <w:p>
      <w:r>
        <w:rPr>
          <w:b/>
        </w:rPr>
        <w:t xml:space="preserve">Esimerkki 8.146</w:t>
      </w:r>
    </w:p>
    <w:p>
      <w:r>
        <w:t xml:space="preserve">Keisari Bokassa syrjäytettiin minkä maan hallitsijana syyskuussa 1979?</w:t>
      </w:r>
    </w:p>
    <w:p>
      <w:r>
        <w:rPr>
          <w:b/>
        </w:rPr>
        <w:t xml:space="preserve">Tulos</w:t>
      </w:r>
    </w:p>
    <w:p>
      <w:r>
        <w:t xml:space="preserve">Keski-Afrikan tasavalta</w:t>
      </w:r>
    </w:p>
    <w:p>
      <w:r>
        <w:rPr>
          <w:b/>
        </w:rPr>
        <w:t xml:space="preserve">Esimerkki 8.147</w:t>
      </w:r>
    </w:p>
    <w:p>
      <w:r>
        <w:t xml:space="preserve">Kuka sävelsi Keisarikonserton?</w:t>
      </w:r>
    </w:p>
    <w:p>
      <w:r>
        <w:rPr>
          <w:b/>
        </w:rPr>
        <w:t xml:space="preserve">Tulos</w:t>
      </w:r>
    </w:p>
    <w:p>
      <w:r>
        <w:t xml:space="preserve">ludwig van beethoven</w:t>
      </w:r>
    </w:p>
    <w:p>
      <w:r>
        <w:rPr>
          <w:b/>
        </w:rPr>
        <w:t xml:space="preserve">Esimerkki 8.148</w:t>
      </w:r>
    </w:p>
    <w:p>
      <w:r>
        <w:t xml:space="preserve">Kuka oli Kiinan viimeinen keisari?</w:t>
      </w:r>
    </w:p>
    <w:p>
      <w:r>
        <w:rPr>
          <w:b/>
        </w:rPr>
        <w:t xml:space="preserve">Tulos</w:t>
      </w:r>
    </w:p>
    <w:p>
      <w:r>
        <w:t xml:space="preserve">puyi</w:t>
      </w:r>
    </w:p>
    <w:p>
      <w:r>
        <w:rPr>
          <w:b/>
        </w:rPr>
        <w:t xml:space="preserve">Esimerkki 8.149</w:t>
      </w:r>
    </w:p>
    <w:p>
      <w:r>
        <w:t xml:space="preserve">Kenestä tuli virallisesti Japanin keisari vuonna 1926 ja kenestä tuli Japanin perustuslaillinen hallitsija vuonna 1946?</w:t>
      </w:r>
    </w:p>
    <w:p>
      <w:r>
        <w:rPr>
          <w:b/>
        </w:rPr>
        <w:t xml:space="preserve">Tulos</w:t>
      </w:r>
    </w:p>
    <w:p>
      <w:r>
        <w:t xml:space="preserve">hirohito</w:t>
      </w:r>
    </w:p>
    <w:p>
      <w:r>
        <w:rPr>
          <w:b/>
        </w:rPr>
        <w:t xml:space="preserve">Esimerkki 8.150</w:t>
      </w:r>
    </w:p>
    <w:p>
      <w:r>
        <w:t xml:space="preserve">Kuka oli Japanin keisari toisen maailmansodan aikana?</w:t>
      </w:r>
    </w:p>
    <w:p>
      <w:r>
        <w:rPr>
          <w:b/>
        </w:rPr>
        <w:t xml:space="preserve">Tulos</w:t>
      </w:r>
    </w:p>
    <w:p>
      <w:r>
        <w:t xml:space="preserve">hirohito</w:t>
      </w:r>
    </w:p>
    <w:p>
      <w:r>
        <w:rPr>
          <w:b/>
        </w:rPr>
        <w:t xml:space="preserve">Esimerkki 8.151</w:t>
      </w:r>
    </w:p>
    <w:p>
      <w:r>
        <w:t xml:space="preserve">Kuka oli Japanin keisari, joka kuoli vuonna 1989?</w:t>
      </w:r>
    </w:p>
    <w:p>
      <w:r>
        <w:rPr>
          <w:b/>
        </w:rPr>
        <w:t xml:space="preserve">Tulos</w:t>
      </w:r>
    </w:p>
    <w:p>
      <w:r>
        <w:t xml:space="preserve">hirohito</w:t>
      </w:r>
    </w:p>
    <w:p>
      <w:r>
        <w:rPr>
          <w:b/>
        </w:rPr>
        <w:t xml:space="preserve">Esimerkki 8.152</w:t>
      </w:r>
    </w:p>
    <w:p>
      <w:r>
        <w:t xml:space="preserve">Kuka oli Rooman keisari vuoden 64 jKr. suurpalon aikaan?</w:t>
      </w:r>
    </w:p>
    <w:p>
      <w:r>
        <w:rPr>
          <w:b/>
        </w:rPr>
        <w:t xml:space="preserve">Tulos</w:t>
      </w:r>
    </w:p>
    <w:p>
      <w:r>
        <w:t xml:space="preserve">nero</w:t>
      </w:r>
    </w:p>
    <w:p>
      <w:r>
        <w:rPr>
          <w:b/>
        </w:rPr>
        <w:t xml:space="preserve">Esimerkki 8.153</w:t>
      </w:r>
    </w:p>
    <w:p>
      <w:r>
        <w:t xml:space="preserve">Kuka oli Rooman ensimmäinen keisari?</w:t>
      </w:r>
    </w:p>
    <w:p>
      <w:r>
        <w:rPr>
          <w:b/>
        </w:rPr>
        <w:t xml:space="preserve">Tulos</w:t>
      </w:r>
    </w:p>
    <w:p>
      <w:r>
        <w:t xml:space="preserve">augustus</w:t>
      </w:r>
    </w:p>
    <w:p>
      <w:r>
        <w:rPr>
          <w:b/>
        </w:rPr>
        <w:t xml:space="preserve">Esimerkki 8.154</w:t>
      </w:r>
    </w:p>
    <w:p>
      <w:r>
        <w:t xml:space="preserve">Kuka kirjoitti Ruma ankanpoikanen ja Keisarin uudet vaatteet?</w:t>
      </w:r>
    </w:p>
    <w:p>
      <w:r>
        <w:rPr>
          <w:b/>
        </w:rPr>
        <w:t xml:space="preserve">Tulos</w:t>
      </w:r>
    </w:p>
    <w:p>
      <w:r>
        <w:t xml:space="preserve">hans christian andersen</w:t>
      </w:r>
    </w:p>
    <w:p>
      <w:r>
        <w:rPr>
          <w:b/>
        </w:rPr>
        <w:t xml:space="preserve">Esimerkki 8.155</w:t>
      </w:r>
    </w:p>
    <w:p>
      <w:r>
        <w:t xml:space="preserve">Kuka kirjoitti 80-luvulla romaanin Empire of The Sun?</w:t>
      </w:r>
    </w:p>
    <w:p>
      <w:r>
        <w:rPr>
          <w:b/>
        </w:rPr>
        <w:t xml:space="preserve">Tulos</w:t>
      </w:r>
    </w:p>
    <w:p>
      <w:r>
        <w:t xml:space="preserve">j. g. ballard</w:t>
      </w:r>
    </w:p>
    <w:p>
      <w:r>
        <w:rPr>
          <w:b/>
        </w:rPr>
        <w:t xml:space="preserve">Esimerkki 8.156</w:t>
      </w:r>
    </w:p>
    <w:p>
      <w:r>
        <w:t xml:space="preserve">Kuka kirjoitti "Auringon valtakunnan"?</w:t>
      </w:r>
    </w:p>
    <w:p>
      <w:r>
        <w:rPr>
          <w:b/>
        </w:rPr>
        <w:t xml:space="preserve">Tulos</w:t>
      </w:r>
    </w:p>
    <w:p>
      <w:r>
        <w:t xml:space="preserve">j. g. ballard</w:t>
      </w:r>
    </w:p>
    <w:p>
      <w:r>
        <w:rPr>
          <w:b/>
        </w:rPr>
        <w:t xml:space="preserve">Esimerkki 8.157</w:t>
      </w:r>
    </w:p>
    <w:p>
      <w:r>
        <w:t xml:space="preserve">Kuka on vuonna 2010 julkaistun Empire State of Mind -hitin miesartisti?</w:t>
      </w:r>
    </w:p>
    <w:p>
      <w:r>
        <w:rPr>
          <w:b/>
        </w:rPr>
        <w:t xml:space="preserve">Tulos</w:t>
      </w:r>
    </w:p>
    <w:p>
      <w:r>
        <w:t xml:space="preserve">jay z</w:t>
      </w:r>
    </w:p>
    <w:p>
      <w:r>
        <w:rPr>
          <w:b/>
        </w:rPr>
        <w:t xml:space="preserve">Esimerkki 8.158</w:t>
      </w:r>
    </w:p>
    <w:p>
      <w:r>
        <w:t xml:space="preserve">Keisarinna Eugenie (1826-1920) oli minkä eurooppalaisen johtajan vaimo?</w:t>
      </w:r>
    </w:p>
    <w:p>
      <w:r>
        <w:rPr>
          <w:b/>
        </w:rPr>
        <w:t xml:space="preserve">Tulos</w:t>
      </w:r>
    </w:p>
    <w:p>
      <w:r>
        <w:t xml:space="preserve">napoleon iii</w:t>
      </w:r>
    </w:p>
    <w:p>
      <w:r>
        <w:rPr>
          <w:b/>
        </w:rPr>
        <w:t xml:space="preserve">Esimerkki 8.159</w:t>
      </w:r>
    </w:p>
    <w:p>
      <w:r>
        <w:t xml:space="preserve">Mitä sairautta hoidettaisiin lääkkeillä kuten ramiprii ja enalapriili?</w:t>
      </w:r>
    </w:p>
    <w:p>
      <w:r>
        <w:rPr>
          <w:b/>
        </w:rPr>
        <w:t xml:space="preserve">Tulos</w:t>
      </w:r>
    </w:p>
    <w:p>
      <w:r>
        <w:t xml:space="preserve">hypertensio</w:t>
      </w:r>
    </w:p>
    <w:p>
      <w:r>
        <w:rPr>
          <w:b/>
        </w:rPr>
        <w:t xml:space="preserve">Esimerkki 8.160</w:t>
      </w:r>
    </w:p>
    <w:p>
      <w:r>
        <w:t xml:space="preserve">Encleadus on minkä planeetan kuu?</w:t>
      </w:r>
    </w:p>
    <w:p>
      <w:r>
        <w:rPr>
          <w:b/>
        </w:rPr>
        <w:t xml:space="preserve">Tulos</w:t>
      </w:r>
    </w:p>
    <w:p>
      <w:r>
        <w:t xml:space="preserve">Saturnus</w:t>
      </w:r>
    </w:p>
    <w:p>
      <w:r>
        <w:rPr>
          <w:b/>
        </w:rPr>
        <w:t xml:space="preserve">Esimerkki 8.161</w:t>
      </w:r>
    </w:p>
    <w:p>
      <w:r>
        <w:t xml:space="preserve">Kuka kirjoitti näytelmät Godot'ta odotettaessa, Loppupeli, Näytelmä, Onnenpäivät ja Krappin viimeinen nauha?</w:t>
      </w:r>
    </w:p>
    <w:p>
      <w:r>
        <w:rPr>
          <w:b/>
        </w:rPr>
        <w:t xml:space="preserve">Tulos</w:t>
      </w:r>
    </w:p>
    <w:p>
      <w:r>
        <w:t xml:space="preserve">Samuel Beckett</w:t>
      </w:r>
    </w:p>
    <w:p>
      <w:r>
        <w:rPr>
          <w:b/>
        </w:rPr>
        <w:t xml:space="preserve">Esimerkki 8.162</w:t>
      </w:r>
    </w:p>
    <w:p>
      <w:r>
        <w:t xml:space="preserve">"Endless Love" on Diana Rossin ja minkä laulajan/säveltäjän duetto?</w:t>
      </w:r>
    </w:p>
    <w:p>
      <w:r>
        <w:rPr>
          <w:b/>
        </w:rPr>
        <w:t xml:space="preserve">Tulos</w:t>
      </w:r>
    </w:p>
    <w:p>
      <w:r>
        <w:t xml:space="preserve">lionel richie</w:t>
      </w:r>
    </w:p>
    <w:p>
      <w:r>
        <w:rPr>
          <w:b/>
        </w:rPr>
        <w:t xml:space="preserve">Esimerkki 8.163</w:t>
      </w:r>
    </w:p>
    <w:p>
      <w:r>
        <w:t xml:space="preserve">Kuka duetoi Endless Love -kappaleen Diana Rossin kanssa vuonna 1981?</w:t>
      </w:r>
    </w:p>
    <w:p>
      <w:r>
        <w:rPr>
          <w:b/>
        </w:rPr>
        <w:t xml:space="preserve">Tulos</w:t>
      </w:r>
    </w:p>
    <w:p>
      <w:r>
        <w:t xml:space="preserve">lionel richie</w:t>
      </w:r>
    </w:p>
    <w:p>
      <w:r>
        <w:rPr>
          <w:b/>
        </w:rPr>
        <w:t xml:space="preserve">Esimerkki 8.164</w:t>
      </w:r>
    </w:p>
    <w:p>
      <w:r>
        <w:t xml:space="preserve">Kuka duetoi Diana Rossin kanssa hittisinglen `Endless Love`?</w:t>
      </w:r>
    </w:p>
    <w:p>
      <w:r>
        <w:rPr>
          <w:b/>
        </w:rPr>
        <w:t xml:space="preserve">Tulos</w:t>
      </w:r>
    </w:p>
    <w:p>
      <w:r>
        <w:t xml:space="preserve">lionel richie</w:t>
      </w:r>
    </w:p>
    <w:p>
      <w:r>
        <w:rPr>
          <w:b/>
        </w:rPr>
        <w:t xml:space="preserve">Esimerkki 8.165</w:t>
      </w:r>
    </w:p>
    <w:p>
      <w:r>
        <w:t xml:space="preserve">Kuka duetoi Lionel Ritchien kanssa kappaleen "Endless Love"?</w:t>
      </w:r>
    </w:p>
    <w:p>
      <w:r>
        <w:rPr>
          <w:b/>
        </w:rPr>
        <w:t xml:space="preserve">Tulos</w:t>
      </w:r>
    </w:p>
    <w:p>
      <w:r>
        <w:t xml:space="preserve">diana ross</w:t>
      </w:r>
    </w:p>
    <w:p>
      <w:r>
        <w:rPr>
          <w:b/>
        </w:rPr>
        <w:t xml:space="preserve">Esimerkki 8.166</w:t>
      </w:r>
    </w:p>
    <w:p>
      <w:r>
        <w:t xml:space="preserve">Kenen kanssa Lionel Ritchie duetoi vuoden 1981 Endless Love -hitissä?</w:t>
      </w:r>
    </w:p>
    <w:p>
      <w:r>
        <w:rPr>
          <w:b/>
        </w:rPr>
        <w:t xml:space="preserve">Tulos</w:t>
      </w:r>
    </w:p>
    <w:p>
      <w:r>
        <w:t xml:space="preserve">diana ross</w:t>
      </w:r>
    </w:p>
    <w:p>
      <w:r>
        <w:rPr>
          <w:b/>
        </w:rPr>
        <w:t xml:space="preserve">Esimerkki 8.167</w:t>
      </w:r>
    </w:p>
    <w:p>
      <w:r>
        <w:t xml:space="preserve">Kenellä oli yhdeksänkymmentäluvulla top ten -hitit "End Of The Line", "Love Of A Lifetime" ja "Never Let You Down"?</w:t>
      </w:r>
    </w:p>
    <w:p>
      <w:r>
        <w:rPr>
          <w:b/>
        </w:rPr>
        <w:t xml:space="preserve">Tulos</w:t>
      </w:r>
    </w:p>
    <w:p>
      <w:r>
        <w:t xml:space="preserve">honeyz</w:t>
      </w:r>
    </w:p>
    <w:p>
      <w:r>
        <w:rPr>
          <w:b/>
        </w:rPr>
        <w:t xml:space="preserve">Esimerkki 8.168</w:t>
      </w:r>
    </w:p>
    <w:p>
      <w:r>
        <w:t xml:space="preserve">Mikä poikabändi lauloi End of the Roadista vuonna 1992?</w:t>
      </w:r>
    </w:p>
    <w:p>
      <w:r>
        <w:rPr>
          <w:b/>
        </w:rPr>
        <w:t xml:space="preserve">Tulos</w:t>
      </w:r>
    </w:p>
    <w:p>
      <w:r>
        <w:t xml:space="preserve">boyz ii men</w:t>
      </w:r>
    </w:p>
    <w:p>
      <w:r>
        <w:rPr>
          <w:b/>
        </w:rPr>
        <w:t xml:space="preserve">Esimerkki 8.169</w:t>
      </w:r>
    </w:p>
    <w:p>
      <w:r>
        <w:t xml:space="preserve">Mikä yhdysvaltalainen hip hop -yhtye levytti vuonna 2009 albumin E.N.D., jolla se sai kolme listaykköshittiä?</w:t>
      </w:r>
    </w:p>
    <w:p>
      <w:r>
        <w:rPr>
          <w:b/>
        </w:rPr>
        <w:t xml:space="preserve">Tulos</w:t>
      </w:r>
    </w:p>
    <w:p>
      <w:r>
        <w:t xml:space="preserve">mustasilmäiset herneet</w:t>
      </w:r>
    </w:p>
    <w:p>
      <w:r>
        <w:rPr>
          <w:b/>
        </w:rPr>
        <w:t xml:space="preserve">Esimerkki 8.170</w:t>
      </w:r>
    </w:p>
    <w:p>
      <w:r>
        <w:t xml:space="preserve">Kuka irlantilaissyntyinen tutkimusmatkailija muistetaan parhaiten Anatarctic-retkikunnastaan vuosina 1914-1916 Endurance-aluksella?</w:t>
      </w:r>
    </w:p>
    <w:p>
      <w:r>
        <w:rPr>
          <w:b/>
        </w:rPr>
        <w:t xml:space="preserve">Tulos</w:t>
      </w:r>
    </w:p>
    <w:p>
      <w:r>
        <w:t xml:space="preserve">ernest shackleton</w:t>
      </w:r>
    </w:p>
    <w:p>
      <w:r>
        <w:rPr>
          <w:b/>
        </w:rPr>
        <w:t xml:space="preserve">Esimerkki 8.171</w:t>
      </w:r>
    </w:p>
    <w:p>
      <w:r>
        <w:t xml:space="preserve">"Kauneus on ikuinen ilo" on runoilijan Endymionin ensimmäinen rivi?</w:t>
      </w:r>
    </w:p>
    <w:p>
      <w:r>
        <w:rPr>
          <w:b/>
        </w:rPr>
        <w:t xml:space="preserve">Tulos</w:t>
      </w:r>
    </w:p>
    <w:p>
      <w:r>
        <w:t xml:space="preserve">John Keats</w:t>
      </w:r>
    </w:p>
    <w:p>
      <w:r>
        <w:rPr>
          <w:b/>
        </w:rPr>
        <w:t xml:space="preserve">Esimerkki 8.172</w:t>
      </w:r>
    </w:p>
    <w:p>
      <w:r>
        <w:t xml:space="preserve"> "Kauneus on ikuinen ilo" on runoilijan Endymionin ensimmäinen rivi?</w:t>
      </w:r>
    </w:p>
    <w:p>
      <w:r>
        <w:rPr>
          <w:b/>
        </w:rPr>
        <w:t xml:space="preserve">Tulos</w:t>
      </w:r>
    </w:p>
    <w:p>
      <w:r>
        <w:t xml:space="preserve">John Keats</w:t>
      </w:r>
    </w:p>
    <w:p>
      <w:r>
        <w:rPr>
          <w:b/>
        </w:rPr>
        <w:t xml:space="preserve">Esimerkki 8.173</w:t>
      </w:r>
    </w:p>
    <w:p>
      <w:r>
        <w:t xml:space="preserve">Mitä energiajuomaa mainostetaan iskulauseella "..antaa sinulle siivet"?</w:t>
      </w:r>
    </w:p>
    <w:p>
      <w:r>
        <w:rPr>
          <w:b/>
        </w:rPr>
        <w:t xml:space="preserve">Tulos</w:t>
      </w:r>
    </w:p>
    <w:p>
      <w:r>
        <w:t xml:space="preserve">punainen härkä</w:t>
      </w:r>
    </w:p>
    <w:p>
      <w:r>
        <w:rPr>
          <w:b/>
        </w:rPr>
        <w:t xml:space="preserve">Esimerkki 8.174</w:t>
      </w:r>
    </w:p>
    <w:p>
      <w:r>
        <w:t xml:space="preserve">Kuka kriketinpelaaja johti Englannin kapteenina ennätykselliset 54 testiottelua vuonna 2001?</w:t>
      </w:r>
    </w:p>
    <w:p>
      <w:r>
        <w:rPr>
          <w:b/>
        </w:rPr>
        <w:t xml:space="preserve">Tulos</w:t>
      </w:r>
    </w:p>
    <w:p>
      <w:r>
        <w:t xml:space="preserve">michael atherton</w:t>
      </w:r>
    </w:p>
    <w:p>
      <w:r>
        <w:rPr>
          <w:b/>
        </w:rPr>
        <w:t xml:space="preserve">Esimerkki 8.175</w:t>
      </w:r>
    </w:p>
    <w:p>
      <w:r>
        <w:t xml:space="preserve">Kuka kriketinpelaaja erosi Englannin kapteenin tehtävästä talvella 1997/98 oltuaan kapteenina ennätykselliset 54 testiottelua?</w:t>
      </w:r>
    </w:p>
    <w:p>
      <w:r>
        <w:rPr>
          <w:b/>
        </w:rPr>
        <w:t xml:space="preserve">Tulos</w:t>
      </w:r>
    </w:p>
    <w:p>
      <w:r>
        <w:t xml:space="preserve">michael atherton</w:t>
      </w:r>
    </w:p>
    <w:p>
      <w:r>
        <w:rPr>
          <w:b/>
        </w:rPr>
        <w:t xml:space="preserve">Esimerkki 8.176</w:t>
      </w:r>
    </w:p>
    <w:p>
      <w:r>
        <w:t xml:space="preserve">Kuka Englannin entinen krikettikapteeni käytti paidassaan numeroa 600?</w:t>
      </w:r>
    </w:p>
    <w:p>
      <w:r>
        <w:rPr>
          <w:b/>
        </w:rPr>
        <w:t xml:space="preserve">Tulos</w:t>
      </w:r>
    </w:p>
    <w:p>
      <w:r>
        <w:t xml:space="preserve">michael vaughan</w:t>
      </w:r>
    </w:p>
    <w:p>
      <w:r>
        <w:rPr>
          <w:b/>
        </w:rPr>
        <w:t xml:space="preserve">Esimerkki 8.177</w:t>
      </w:r>
    </w:p>
    <w:p>
      <w:r>
        <w:t xml:space="preserve">Kuka entinen Englannin krikettikapteeni kuoli joulukuussa 2012?</w:t>
      </w:r>
    </w:p>
    <w:p>
      <w:r>
        <w:rPr>
          <w:b/>
        </w:rPr>
        <w:t xml:space="preserve">Tulos</w:t>
      </w:r>
    </w:p>
    <w:p>
      <w:r>
        <w:t xml:space="preserve">Tony Greig</w:t>
      </w:r>
    </w:p>
    <w:p>
      <w:r>
        <w:rPr>
          <w:b/>
        </w:rPr>
        <w:t xml:space="preserve">Esimerkki 8.178</w:t>
      </w:r>
    </w:p>
    <w:p>
      <w:r>
        <w:t xml:space="preserve">Kuka oli Englannin viimeisimmän Ashes-voittajajoukkueen kapteeni ennen vuoden 2010 voittoa Australiassa?</w:t>
      </w:r>
    </w:p>
    <w:p>
      <w:r>
        <w:rPr>
          <w:b/>
        </w:rPr>
        <w:t xml:space="preserve">Tulos</w:t>
      </w:r>
    </w:p>
    <w:p>
      <w:r>
        <w:t xml:space="preserve">Mike Gatting</w:t>
      </w:r>
    </w:p>
    <w:p>
      <w:r>
        <w:rPr>
          <w:b/>
        </w:rPr>
        <w:t xml:space="preserve">Esimerkki 8.179</w:t>
      </w:r>
    </w:p>
    <w:p>
      <w:r>
        <w:t xml:space="preserve">Kuka oli Englannin wicketkeeper vuoden 2010 ICC World Twenty20 -finaalissa?</w:t>
      </w:r>
    </w:p>
    <w:p>
      <w:r>
        <w:rPr>
          <w:b/>
        </w:rPr>
        <w:t xml:space="preserve">Tulos</w:t>
      </w:r>
    </w:p>
    <w:p>
      <w:r>
        <w:t xml:space="preserve">craig kieswetter</w:t>
      </w:r>
    </w:p>
    <w:p>
      <w:r>
        <w:rPr>
          <w:b/>
        </w:rPr>
        <w:t xml:space="preserve">Esimerkki 8.180</w:t>
      </w:r>
    </w:p>
    <w:p>
      <w:r>
        <w:t xml:space="preserve">Englanti murskasi Australian vuoden 2015 neljännessä Ashes-testissä. Kuka heitti ensimmäisessä sisävuorossa tehot 8-15?</w:t>
      </w:r>
    </w:p>
    <w:p>
      <w:r>
        <w:rPr>
          <w:b/>
        </w:rPr>
        <w:t xml:space="preserve">Tulos</w:t>
      </w:r>
    </w:p>
    <w:p>
      <w:r>
        <w:t xml:space="preserve">stuart broad</w:t>
      </w:r>
    </w:p>
    <w:p>
      <w:r>
        <w:rPr>
          <w:b/>
        </w:rPr>
        <w:t xml:space="preserve">Esimerkki 8.181</w:t>
      </w:r>
    </w:p>
    <w:p>
      <w:r>
        <w:t xml:space="preserve">Elokuun 2009 lopulla Australia hävisi Englannille 197 juoksulla missä lajissa?</w:t>
      </w:r>
    </w:p>
    <w:p>
      <w:r>
        <w:rPr>
          <w:b/>
        </w:rPr>
        <w:t xml:space="preserve">Tulos</w:t>
      </w:r>
    </w:p>
    <w:p>
      <w:r>
        <w:t xml:space="preserve">kriketti</w:t>
      </w:r>
    </w:p>
    <w:p>
      <w:r>
        <w:rPr>
          <w:b/>
        </w:rPr>
        <w:t xml:space="preserve">Esimerkki 8.182</w:t>
      </w:r>
    </w:p>
    <w:p>
      <w:r>
        <w:t xml:space="preserve">Mikä on Kentin kreivikunnan kaupunki Englannissa?</w:t>
      </w:r>
    </w:p>
    <w:p>
      <w:r>
        <w:rPr>
          <w:b/>
        </w:rPr>
        <w:t xml:space="preserve">Tulos</w:t>
      </w:r>
    </w:p>
    <w:p>
      <w:r>
        <w:t xml:space="preserve">maidstone</w:t>
      </w:r>
    </w:p>
    <w:p>
      <w:r>
        <w:rPr>
          <w:b/>
        </w:rPr>
        <w:t xml:space="preserve">Esimerkki 8.183</w:t>
      </w:r>
    </w:p>
    <w:p>
      <w:r>
        <w:t xml:space="preserve">Ketä englantilaista kuningatarta Charles Dickens kuvaili kirjassaan "Child's History Of England" seuraavasti: Kolmekymmentäseitsemänvuotias, lyhyt ja laiha ja kasvoiltaan hyvin ryppyinen?</w:t>
      </w:r>
    </w:p>
    <w:p>
      <w:r>
        <w:rPr>
          <w:b/>
        </w:rPr>
        <w:t xml:space="preserve">Tulos</w:t>
      </w:r>
    </w:p>
    <w:p>
      <w:r>
        <w:t xml:space="preserve">Mary Tudor</w:t>
      </w:r>
    </w:p>
    <w:p>
      <w:r>
        <w:rPr>
          <w:b/>
        </w:rPr>
        <w:t xml:space="preserve">Esimerkki 8.184</w:t>
      </w:r>
    </w:p>
    <w:p>
      <w:r>
        <w:t xml:space="preserve">Kuka oli Englannin kuningas, kun Daniel Defoe julkaisi Robinson Crusoen ja Jonathan Swift Gulliverin matkat?</w:t>
      </w:r>
    </w:p>
    <w:p>
      <w:r>
        <w:rPr>
          <w:b/>
        </w:rPr>
        <w:t xml:space="preserve">Tulos</w:t>
      </w:r>
    </w:p>
    <w:p>
      <w:r>
        <w:t xml:space="preserve">george i</w:t>
      </w:r>
    </w:p>
    <w:p>
      <w:r>
        <w:rPr>
          <w:b/>
        </w:rPr>
        <w:t xml:space="preserve">Esimerkki 8.185</w:t>
      </w:r>
    </w:p>
    <w:p>
      <w:r>
        <w:t xml:space="preserve">Mikä on Englannin läntisin kreivikunta?</w:t>
      </w:r>
    </w:p>
    <w:p>
      <w:r>
        <w:rPr>
          <w:b/>
        </w:rPr>
        <w:t xml:space="preserve">Tulos</w:t>
      </w:r>
    </w:p>
    <w:p>
      <w:r>
        <w:t xml:space="preserve">cornwall</w:t>
      </w:r>
    </w:p>
    <w:p>
      <w:r>
        <w:rPr>
          <w:b/>
        </w:rPr>
        <w:t xml:space="preserve">Esimerkki 8.186</w:t>
      </w:r>
    </w:p>
    <w:p>
      <w:r>
        <w:t xml:space="preserve">Mikä on Englannin ainoa kaupunki, joka alkaa H-kirjaimella?</w:t>
      </w:r>
    </w:p>
    <w:p>
      <w:r>
        <w:rPr>
          <w:b/>
        </w:rPr>
        <w:t xml:space="preserve">Tulos</w:t>
      </w:r>
    </w:p>
    <w:p>
      <w:r>
        <w:t xml:space="preserve">hereford</w:t>
      </w:r>
    </w:p>
    <w:p>
      <w:r>
        <w:rPr>
          <w:b/>
        </w:rPr>
        <w:t xml:space="preserve">Esimerkki 8.187</w:t>
      </w:r>
    </w:p>
    <w:p>
      <w:r>
        <w:t xml:space="preserve">Mikä on Englannin suurin saari?</w:t>
      </w:r>
    </w:p>
    <w:p>
      <w:r>
        <w:rPr>
          <w:b/>
        </w:rPr>
        <w:t xml:space="preserve">Tulos</w:t>
      </w:r>
    </w:p>
    <w:p>
      <w:r>
        <w:t xml:space="preserve">wightin saari</w:t>
      </w:r>
    </w:p>
    <w:p>
      <w:r>
        <w:rPr>
          <w:b/>
        </w:rPr>
        <w:t xml:space="preserve">Esimerkki 8.188</w:t>
      </w:r>
    </w:p>
    <w:p>
      <w:r>
        <w:t xml:space="preserve">Missä kaupungissa sijaitsee St Mary Redcliffen kirkko, jota Elisabet I kuvaili "Englannin kauneimmaksi ja jumalallisimmaksi kirkoksi"?</w:t>
      </w:r>
    </w:p>
    <w:p>
      <w:r>
        <w:rPr>
          <w:b/>
        </w:rPr>
        <w:t xml:space="preserve">Tulos</w:t>
      </w:r>
    </w:p>
    <w:p>
      <w:r>
        <w:t xml:space="preserve">bristol</w:t>
      </w:r>
    </w:p>
    <w:p>
      <w:r>
        <w:rPr>
          <w:b/>
        </w:rPr>
        <w:t xml:space="preserve">Esimerkki 8.189</w:t>
      </w:r>
    </w:p>
    <w:p>
      <w:r>
        <w:t xml:space="preserve">Leith Hill on korkein kohta missä Etelä-Englannin kreivikunnassa?</w:t>
      </w:r>
    </w:p>
    <w:p>
      <w:r>
        <w:rPr>
          <w:b/>
        </w:rPr>
        <w:t xml:space="preserve">Tulos</w:t>
      </w:r>
    </w:p>
    <w:p>
      <w:r>
        <w:t xml:space="preserve">surrey</w:t>
      </w:r>
    </w:p>
    <w:p>
      <w:r>
        <w:rPr>
          <w:b/>
        </w:rPr>
        <w:t xml:space="preserve">Esimerkki 8.190</w:t>
      </w:r>
    </w:p>
    <w:p>
      <w:r>
        <w:t xml:space="preserve">Englannin suurin vapaasti seisova roomalainen raunio sijaitsee missä kreivikunnassa?</w:t>
      </w:r>
    </w:p>
    <w:p>
      <w:r>
        <w:rPr>
          <w:b/>
        </w:rPr>
        <w:t xml:space="preserve">Tulos</w:t>
      </w:r>
    </w:p>
    <w:p>
      <w:r>
        <w:t xml:space="preserve">shropshire</w:t>
      </w:r>
    </w:p>
    <w:p>
      <w:r>
        <w:rPr>
          <w:b/>
        </w:rPr>
        <w:t xml:space="preserve">Esimerkki 8.191</w:t>
      </w:r>
    </w:p>
    <w:p>
      <w:r>
        <w:t xml:space="preserve">Mikä on Englannin korkein vuori?</w:t>
      </w:r>
    </w:p>
    <w:p>
      <w:r>
        <w:rPr>
          <w:b/>
        </w:rPr>
        <w:t xml:space="preserve">Tulos</w:t>
      </w:r>
    </w:p>
    <w:p>
      <w:r>
        <w:t xml:space="preserve">scafell pike</w:t>
      </w:r>
    </w:p>
    <w:p>
      <w:r>
        <w:rPr>
          <w:b/>
        </w:rPr>
        <w:t xml:space="preserve">Esimerkki 8.192</w:t>
      </w:r>
    </w:p>
    <w:p>
      <w:r>
        <w:t xml:space="preserve">Minkä joen varrella Englannissa sijaitsee High Force -vesiputous?</w:t>
      </w:r>
    </w:p>
    <w:p>
      <w:r>
        <w:rPr>
          <w:b/>
        </w:rPr>
        <w:t xml:space="preserve">Tulos</w:t>
      </w:r>
    </w:p>
    <w:p>
      <w:r>
        <w:t xml:space="preserve">joki tees</w:t>
      </w:r>
    </w:p>
    <w:p>
      <w:r>
        <w:rPr>
          <w:b/>
        </w:rPr>
        <w:t xml:space="preserve">Esimerkki 8.193</w:t>
      </w:r>
    </w:p>
    <w:p>
      <w:r>
        <w:t xml:space="preserve">Missä Etelä-Englannin kaupungissa sijaitsee Royal National Lifeboat Institution ?</w:t>
      </w:r>
    </w:p>
    <w:p>
      <w:r>
        <w:rPr>
          <w:b/>
        </w:rPr>
        <w:t xml:space="preserve">Tulos</w:t>
      </w:r>
    </w:p>
    <w:p>
      <w:r>
        <w:t xml:space="preserve">poole</w:t>
      </w:r>
    </w:p>
    <w:p>
      <w:r>
        <w:rPr>
          <w:b/>
        </w:rPr>
        <w:t xml:space="preserve">Esimerkki 8.194</w:t>
      </w:r>
    </w:p>
    <w:p>
      <w:r>
        <w:t xml:space="preserve">Missä Englannissa sijaitsee Britannian kuninkaallinen merisotakoulu?</w:t>
      </w:r>
    </w:p>
    <w:p>
      <w:r>
        <w:rPr>
          <w:b/>
        </w:rPr>
        <w:t xml:space="preserve">Tulos</w:t>
      </w:r>
    </w:p>
    <w:p>
      <w:r>
        <w:t xml:space="preserve">dartmouth</w:t>
      </w:r>
    </w:p>
    <w:p>
      <w:r>
        <w:rPr>
          <w:b/>
        </w:rPr>
        <w:t xml:space="preserve">Esimerkki 8.195</w:t>
      </w:r>
    </w:p>
    <w:p>
      <w:r>
        <w:t xml:space="preserve">Mikä on ainoa kaupunki Englannissa, joka alkaa T-kirjaimella?</w:t>
      </w:r>
    </w:p>
    <w:p>
      <w:r>
        <w:rPr>
          <w:b/>
        </w:rPr>
        <w:t xml:space="preserve">Tulos</w:t>
      </w:r>
    </w:p>
    <w:p>
      <w:r>
        <w:t xml:space="preserve">truro</w:t>
      </w:r>
    </w:p>
    <w:p>
      <w:r>
        <w:rPr>
          <w:b/>
        </w:rPr>
        <w:t xml:space="preserve">Esimerkki 8.196</w:t>
      </w:r>
    </w:p>
    <w:p>
      <w:r>
        <w:t xml:space="preserve">Missä eteläenglantilaisessa kaupungissa Arkellin panimo on sijainnut vuodesta 1843 lähtien?</w:t>
      </w:r>
    </w:p>
    <w:p>
      <w:r>
        <w:rPr>
          <w:b/>
        </w:rPr>
        <w:t xml:space="preserve">Tulos</w:t>
      </w:r>
    </w:p>
    <w:p>
      <w:r>
        <w:t xml:space="preserve">Swindon</w:t>
      </w:r>
    </w:p>
    <w:p>
      <w:r>
        <w:rPr>
          <w:b/>
        </w:rPr>
        <w:t xml:space="preserve">Esimerkki 8.197</w:t>
      </w:r>
    </w:p>
    <w:p>
      <w:r>
        <w:t xml:space="preserve">Mikä on Englannin Midlandsin alueen suurin kaupunki?</w:t>
      </w:r>
    </w:p>
    <w:p>
      <w:r>
        <w:rPr>
          <w:b/>
        </w:rPr>
        <w:t xml:space="preserve">Tulos</w:t>
      </w:r>
    </w:p>
    <w:p>
      <w:r>
        <w:t xml:space="preserve">birmingham</w:t>
      </w:r>
    </w:p>
    <w:p>
      <w:r>
        <w:rPr>
          <w:b/>
        </w:rPr>
        <w:t xml:space="preserve">Esimerkki 8.198</w:t>
      </w:r>
    </w:p>
    <w:p>
      <w:r>
        <w:t xml:space="preserve">Mikä konflikti alkoi Englannissa vuonna 1455 sen jälkeen, kun kuningas Henrik VI joutui vaikean hallituskautensa jälkeen pitkälle mielenterveysongelmiin?</w:t>
      </w:r>
    </w:p>
    <w:p>
      <w:r>
        <w:rPr>
          <w:b/>
        </w:rPr>
        <w:t xml:space="preserve">Tulos</w:t>
      </w:r>
    </w:p>
    <w:p>
      <w:r>
        <w:t xml:space="preserve">ruusujen sodat</w:t>
      </w:r>
    </w:p>
    <w:p>
      <w:r>
        <w:rPr>
          <w:b/>
        </w:rPr>
        <w:t xml:space="preserve">Esimerkki 8.199</w:t>
      </w:r>
    </w:p>
    <w:p>
      <w:r>
        <w:t xml:space="preserve">Mikä joki muodostaa perinteisesti Englannin ja Skotlannin välisen rajan?</w:t>
      </w:r>
    </w:p>
    <w:p>
      <w:r>
        <w:rPr>
          <w:b/>
        </w:rPr>
        <w:t xml:space="preserve">Tulos</w:t>
      </w:r>
    </w:p>
    <w:p>
      <w:r>
        <w:t xml:space="preserve">jokitweed</w:t>
      </w:r>
    </w:p>
    <w:p>
      <w:r>
        <w:rPr>
          <w:b/>
        </w:rPr>
        <w:t xml:space="preserve">Esimerkki 8.200</w:t>
      </w:r>
    </w:p>
    <w:p>
      <w:r>
        <w:t xml:space="preserve">Mikä on Englannin pisin joki?</w:t>
      </w:r>
    </w:p>
    <w:p>
      <w:r>
        <w:rPr>
          <w:b/>
        </w:rPr>
        <w:t xml:space="preserve">Tulos</w:t>
      </w:r>
    </w:p>
    <w:p>
      <w:r>
        <w:t xml:space="preserve">Severn-joki</w:t>
      </w:r>
    </w:p>
    <w:p>
      <w:r>
        <w:rPr>
          <w:b/>
        </w:rPr>
        <w:t xml:space="preserve">Esimerkki 8.201</w:t>
      </w:r>
    </w:p>
    <w:p>
      <w:r>
        <w:t xml:space="preserve">Minkä Englannin kuninkaan äiti ja poika molemmat mestattiin?</w:t>
      </w:r>
    </w:p>
    <w:p>
      <w:r>
        <w:rPr>
          <w:b/>
        </w:rPr>
        <w:t xml:space="preserve">Tulos</w:t>
      </w:r>
    </w:p>
    <w:p>
      <w:r>
        <w:t xml:space="preserve">james vi ja minä</w:t>
      </w:r>
    </w:p>
    <w:p>
      <w:r>
        <w:rPr>
          <w:b/>
        </w:rPr>
        <w:t xml:space="preserve">Esimerkki 8.202</w:t>
      </w:r>
    </w:p>
    <w:p>
      <w:r>
        <w:t xml:space="preserve">Kuka hallitsi Englantia vuosina 1603-1625?</w:t>
      </w:r>
    </w:p>
    <w:p>
      <w:r>
        <w:rPr>
          <w:b/>
        </w:rPr>
        <w:t xml:space="preserve">Tulos</w:t>
      </w:r>
    </w:p>
    <w:p>
      <w:r>
        <w:t xml:space="preserve">james vi ja minä</w:t>
      </w:r>
    </w:p>
    <w:p>
      <w:r>
        <w:rPr>
          <w:b/>
        </w:rPr>
        <w:t xml:space="preserve">Esimerkki 8.203</w:t>
      </w:r>
    </w:p>
    <w:p>
      <w:r>
        <w:t xml:space="preserve">Kuka oli Englannin kuningas, joka seurasi Jaakob I:tä?</w:t>
      </w:r>
    </w:p>
    <w:p>
      <w:r>
        <w:rPr>
          <w:b/>
        </w:rPr>
        <w:t xml:space="preserve">Tulos</w:t>
      </w:r>
    </w:p>
    <w:p>
      <w:r>
        <w:t xml:space="preserve">charles i</w:t>
      </w:r>
    </w:p>
    <w:p>
      <w:r>
        <w:rPr>
          <w:b/>
        </w:rPr>
        <w:t xml:space="preserve">Esimerkki 8.204</w:t>
      </w:r>
    </w:p>
    <w:p>
      <w:r>
        <w:t xml:space="preserve">Kuka kuningas perusti Englannin kirkon?</w:t>
      </w:r>
    </w:p>
    <w:p>
      <w:r>
        <w:rPr>
          <w:b/>
        </w:rPr>
        <w:t xml:space="preserve">Tulos</w:t>
      </w:r>
    </w:p>
    <w:p>
      <w:r>
        <w:t xml:space="preserve">Henrik VIII Englannin</w:t>
      </w:r>
    </w:p>
    <w:p>
      <w:r>
        <w:rPr>
          <w:b/>
        </w:rPr>
        <w:t xml:space="preserve">Esimerkki 8.205</w:t>
      </w:r>
    </w:p>
    <w:p>
      <w:r>
        <w:t xml:space="preserve">Kuka oli Englannin kirkon ensimmäinen päämies?</w:t>
      </w:r>
    </w:p>
    <w:p>
      <w:r>
        <w:rPr>
          <w:b/>
        </w:rPr>
        <w:t xml:space="preserve">Tulos</w:t>
      </w:r>
    </w:p>
    <w:p>
      <w:r>
        <w:t xml:space="preserve">Henrik VIII Englannin</w:t>
      </w:r>
    </w:p>
    <w:p>
      <w:r>
        <w:rPr>
          <w:b/>
        </w:rPr>
        <w:t xml:space="preserve">Esimerkki 8.206</w:t>
      </w:r>
    </w:p>
    <w:p>
      <w:r>
        <w:t xml:space="preserve">Minkä Englannin kuninkaan väitettiin määränneen Towerin ruhtinaiden murhan, vaikka jotkut historioitsijat kiistävät tämän väitteen?</w:t>
      </w:r>
    </w:p>
    <w:p>
      <w:r>
        <w:rPr>
          <w:b/>
        </w:rPr>
        <w:t xml:space="preserve">Tulos</w:t>
      </w:r>
    </w:p>
    <w:p>
      <w:r>
        <w:t xml:space="preserve">Englannin rikkaus III</w:t>
      </w:r>
    </w:p>
    <w:p>
      <w:r>
        <w:rPr>
          <w:b/>
        </w:rPr>
        <w:t xml:space="preserve">Esimerkki 8.207</w:t>
      </w:r>
    </w:p>
    <w:p>
      <w:r>
        <w:t xml:space="preserve">Minkä Englannin kuninkaan Itävallan Leopold vangitsi Durensteinin linnaan?</w:t>
      </w:r>
    </w:p>
    <w:p>
      <w:r>
        <w:rPr>
          <w:b/>
        </w:rPr>
        <w:t xml:space="preserve">Tulos</w:t>
      </w:r>
    </w:p>
    <w:p>
      <w:r>
        <w:t xml:space="preserve">richard i englanti</w:t>
      </w:r>
    </w:p>
    <w:p>
      <w:r>
        <w:rPr>
          <w:b/>
        </w:rPr>
        <w:t xml:space="preserve">Esimerkki 8.208</w:t>
      </w:r>
    </w:p>
    <w:p>
      <w:r>
        <w:t xml:space="preserve">Kuka oli Englannin kuningas vuosina 1042-1066?</w:t>
      </w:r>
    </w:p>
    <w:p>
      <w:r>
        <w:rPr>
          <w:b/>
        </w:rPr>
        <w:t xml:space="preserve">Tulos</w:t>
      </w:r>
    </w:p>
    <w:p>
      <w:r>
        <w:t xml:space="preserve">edward rippi-isä</w:t>
      </w:r>
    </w:p>
    <w:p>
      <w:r>
        <w:rPr>
          <w:b/>
        </w:rPr>
        <w:t xml:space="preserve">Esimerkki 8.209</w:t>
      </w:r>
    </w:p>
    <w:p>
      <w:r>
        <w:t xml:space="preserve">Kenestä Sweyn Forkbeardin pojasta tuli Englannin kuningas vuonna 1016?</w:t>
      </w:r>
    </w:p>
    <w:p>
      <w:r>
        <w:rPr>
          <w:b/>
        </w:rPr>
        <w:t xml:space="preserve">Tulos</w:t>
      </w:r>
    </w:p>
    <w:p>
      <w:r>
        <w:t xml:space="preserve">cnut the great</w:t>
      </w:r>
    </w:p>
    <w:p>
      <w:r>
        <w:rPr>
          <w:b/>
        </w:rPr>
        <w:t xml:space="preserve">Esimerkki 8.210</w:t>
      </w:r>
    </w:p>
    <w:p>
      <w:r>
        <w:t xml:space="preserve">Kuka Englannin kuningas on haudattu Gloucesterin katedraaliin?</w:t>
      </w:r>
    </w:p>
    <w:p>
      <w:r>
        <w:rPr>
          <w:b/>
        </w:rPr>
        <w:t xml:space="preserve">Tulos</w:t>
      </w:r>
    </w:p>
    <w:p>
      <w:r>
        <w:t xml:space="preserve">englannin edward ii</w:t>
      </w:r>
    </w:p>
    <w:p>
      <w:r>
        <w:rPr>
          <w:b/>
        </w:rPr>
        <w:t xml:space="preserve">Esimerkki 8.211</w:t>
      </w:r>
    </w:p>
    <w:p>
      <w:r>
        <w:t xml:space="preserve">Kuka oli Englannin kuningas Bannockburnin taistelussa?</w:t>
      </w:r>
    </w:p>
    <w:p>
      <w:r>
        <w:rPr>
          <w:b/>
        </w:rPr>
        <w:t xml:space="preserve">Tulos</w:t>
      </w:r>
    </w:p>
    <w:p>
      <w:r>
        <w:t xml:space="preserve">englannin edward ii</w:t>
      </w:r>
    </w:p>
    <w:p>
      <w:r>
        <w:rPr>
          <w:b/>
        </w:rPr>
        <w:t xml:space="preserve">Esimerkki 8.212</w:t>
      </w:r>
    </w:p>
    <w:p>
      <w:r>
        <w:t xml:space="preserve">Kuka oli Englannin kuningas, kun Sconen kivi siirrettiin Englantiin vuonna 1296?</w:t>
      </w:r>
    </w:p>
    <w:p>
      <w:r>
        <w:rPr>
          <w:b/>
        </w:rPr>
        <w:t xml:space="preserve">Tulos</w:t>
      </w:r>
    </w:p>
    <w:p>
      <w:r>
        <w:t xml:space="preserve">englannin edward i</w:t>
      </w:r>
    </w:p>
    <w:p>
      <w:r>
        <w:rPr>
          <w:b/>
        </w:rPr>
        <w:t xml:space="preserve">Esimerkki 8.213</w:t>
      </w:r>
    </w:p>
    <w:p>
      <w:r>
        <w:t xml:space="preserve">Kuka Englannin kuningas oli sekä Mustan prinssin että John of Gauntin isä?</w:t>
      </w:r>
    </w:p>
    <w:p>
      <w:r>
        <w:rPr>
          <w:b/>
        </w:rPr>
        <w:t xml:space="preserve">Tulos</w:t>
      </w:r>
    </w:p>
    <w:p>
      <w:r>
        <w:t xml:space="preserve">englannin edward iii</w:t>
      </w:r>
    </w:p>
    <w:p>
      <w:r>
        <w:rPr>
          <w:b/>
        </w:rPr>
        <w:t xml:space="preserve">Esimerkki 8.214</w:t>
      </w:r>
    </w:p>
    <w:p>
      <w:r>
        <w:t xml:space="preserve">Kuka oli Englannin kuningas sadan vuoden sodan syttyessä?</w:t>
      </w:r>
    </w:p>
    <w:p>
      <w:r>
        <w:rPr>
          <w:b/>
        </w:rPr>
        <w:t xml:space="preserve">Tulos</w:t>
      </w:r>
    </w:p>
    <w:p>
      <w:r>
        <w:t xml:space="preserve">englannin edward iii</w:t>
      </w:r>
    </w:p>
    <w:p>
      <w:r>
        <w:rPr>
          <w:b/>
        </w:rPr>
        <w:t xml:space="preserve">Esimerkki 8.215</w:t>
      </w:r>
    </w:p>
    <w:p>
      <w:r>
        <w:t xml:space="preserve">Kuka oli Englannin kuningas vuosina 1461-1483 ja syntyi Rouenissa Ranskassa vuonna 1442?</w:t>
      </w:r>
    </w:p>
    <w:p>
      <w:r>
        <w:rPr>
          <w:b/>
        </w:rPr>
        <w:t xml:space="preserve">Tulos</w:t>
      </w:r>
    </w:p>
    <w:p>
      <w:r>
        <w:t xml:space="preserve">englannin edward iv</w:t>
      </w:r>
    </w:p>
    <w:p>
      <w:r>
        <w:rPr>
          <w:b/>
        </w:rPr>
        <w:t xml:space="preserve">Esimerkki 8.216</w:t>
      </w:r>
    </w:p>
    <w:p>
      <w:r>
        <w:t xml:space="preserve">Kuka oli Englannin valtaistuimella vuonna 1472?</w:t>
      </w:r>
    </w:p>
    <w:p>
      <w:r>
        <w:rPr>
          <w:b/>
        </w:rPr>
        <w:t xml:space="preserve">Tulos</w:t>
      </w:r>
    </w:p>
    <w:p>
      <w:r>
        <w:t xml:space="preserve">englannin edward iv</w:t>
      </w:r>
    </w:p>
    <w:p>
      <w:r>
        <w:rPr>
          <w:b/>
        </w:rPr>
        <w:t xml:space="preserve">Esimerkki 8.217</w:t>
      </w:r>
    </w:p>
    <w:p>
      <w:r>
        <w:t xml:space="preserve">Kuka oli Englannin ensimmäinen Yorkin kuningas?</w:t>
      </w:r>
    </w:p>
    <w:p>
      <w:r>
        <w:rPr>
          <w:b/>
        </w:rPr>
        <w:t xml:space="preserve">Tulos</w:t>
      </w:r>
    </w:p>
    <w:p>
      <w:r>
        <w:t xml:space="preserve">englannin edward iv</w:t>
      </w:r>
    </w:p>
    <w:p>
      <w:r>
        <w:rPr>
          <w:b/>
        </w:rPr>
        <w:t xml:space="preserve">Esimerkki 8.218</w:t>
      </w:r>
    </w:p>
    <w:p>
      <w:r>
        <w:t xml:space="preserve">Kuka oli viimeinen katolinen monarkki, joka hallitsi Englantia?</w:t>
      </w:r>
    </w:p>
    <w:p>
      <w:r>
        <w:rPr>
          <w:b/>
        </w:rPr>
        <w:t xml:space="preserve">Tulos</w:t>
      </w:r>
    </w:p>
    <w:p>
      <w:r>
        <w:t xml:space="preserve">englannin james ii</w:t>
      </w:r>
    </w:p>
    <w:p>
      <w:r>
        <w:rPr>
          <w:b/>
        </w:rPr>
        <w:t xml:space="preserve">Esimerkki 8.219</w:t>
      </w:r>
    </w:p>
    <w:p>
      <w:r>
        <w:t xml:space="preserve">Kuka naislaulaja voitti toisen Mercury Music Prize -palkintonsa vuonna 2011 albumillaan let England Shake?</w:t>
      </w:r>
    </w:p>
    <w:p>
      <w:r>
        <w:rPr>
          <w:b/>
        </w:rPr>
        <w:t xml:space="preserve">Tulos</w:t>
      </w:r>
    </w:p>
    <w:p>
      <w:r>
        <w:t xml:space="preserve">pj harvey</w:t>
      </w:r>
    </w:p>
    <w:p>
      <w:r>
        <w:rPr>
          <w:b/>
        </w:rPr>
        <w:t xml:space="preserve">Esimerkki 8.220</w:t>
      </w:r>
    </w:p>
    <w:p>
      <w:r>
        <w:t xml:space="preserve">Kuka englantilaispelaaja sai pelikiellon kauden 2010/11 debyytissään Liverpoolissa?</w:t>
      </w:r>
    </w:p>
    <w:p>
      <w:r>
        <w:rPr>
          <w:b/>
        </w:rPr>
        <w:t xml:space="preserve">Tulos</w:t>
      </w:r>
    </w:p>
    <w:p>
      <w:r>
        <w:t xml:space="preserve">Joe Cole</w:t>
      </w:r>
    </w:p>
    <w:p>
      <w:r>
        <w:rPr>
          <w:b/>
        </w:rPr>
        <w:t xml:space="preserve">Esimerkki 8.221</w:t>
      </w:r>
    </w:p>
    <w:p>
      <w:r>
        <w:t xml:space="preserve">Walter Winterbottom edelsi ketä Englannin jalkapallojohtajana?</w:t>
      </w:r>
    </w:p>
    <w:p>
      <w:r>
        <w:rPr>
          <w:b/>
        </w:rPr>
        <w:t xml:space="preserve">Tulos</w:t>
      </w:r>
    </w:p>
    <w:p>
      <w:r>
        <w:t xml:space="preserve">alf ramsey</w:t>
      </w:r>
    </w:p>
    <w:p>
      <w:r>
        <w:rPr>
          <w:b/>
        </w:rPr>
        <w:t xml:space="preserve">Esimerkki 8.222</w:t>
      </w:r>
    </w:p>
    <w:p>
      <w:r>
        <w:t xml:space="preserve">Kuka valmensi/valmensi sekä Englannin että Venäjän jalkapallomaajoukkuetta vuonna 2012?</w:t>
      </w:r>
    </w:p>
    <w:p>
      <w:r>
        <w:rPr>
          <w:b/>
        </w:rPr>
        <w:t xml:space="preserve">Tulos</w:t>
      </w:r>
    </w:p>
    <w:p>
      <w:r>
        <w:t xml:space="preserve">fabio capello</w:t>
      </w:r>
    </w:p>
    <w:p>
      <w:r>
        <w:rPr>
          <w:b/>
        </w:rPr>
        <w:t xml:space="preserve">Esimerkki 8.223</w:t>
      </w:r>
    </w:p>
    <w:p>
      <w:r>
        <w:t xml:space="preserve">Kuka teki Englannin maalin Saksaa vastaan Euro 2000:ssa?</w:t>
      </w:r>
    </w:p>
    <w:p>
      <w:r>
        <w:rPr>
          <w:b/>
        </w:rPr>
        <w:t xml:space="preserve">Tulos</w:t>
      </w:r>
    </w:p>
    <w:p>
      <w:r>
        <w:t xml:space="preserve">Alan Shearer</w:t>
      </w:r>
    </w:p>
    <w:p>
      <w:r>
        <w:rPr>
          <w:b/>
        </w:rPr>
        <w:t xml:space="preserve">Esimerkki 8.224</w:t>
      </w:r>
    </w:p>
    <w:p>
      <w:r>
        <w:t xml:space="preserve">Kuka englantilaispelaaja hylättiin syyskuussa 2012 pelatussa Englanti-Ukraina-ottelussa?</w:t>
      </w:r>
    </w:p>
    <w:p>
      <w:r>
        <w:rPr>
          <w:b/>
        </w:rPr>
        <w:t xml:space="preserve">Tulos</w:t>
      </w:r>
    </w:p>
    <w:p>
      <w:r>
        <w:t xml:space="preserve">Steven Gerrard</w:t>
      </w:r>
    </w:p>
    <w:p>
      <w:r>
        <w:rPr>
          <w:b/>
        </w:rPr>
        <w:t xml:space="preserve">Esimerkki 8.225</w:t>
      </w:r>
    </w:p>
    <w:p>
      <w:r>
        <w:t xml:space="preserve">Kuka oli Englannin maalivahti, kun se voitti jalkapallon MM-finaalin vuonna 1966?</w:t>
      </w:r>
    </w:p>
    <w:p>
      <w:r>
        <w:rPr>
          <w:b/>
        </w:rPr>
        <w:t xml:space="preserve">Tulos</w:t>
      </w:r>
    </w:p>
    <w:p>
      <w:r>
        <w:t xml:space="preserve">gordon banks</w:t>
      </w:r>
    </w:p>
    <w:p>
      <w:r>
        <w:rPr>
          <w:b/>
        </w:rPr>
        <w:t xml:space="preserve">Esimerkki 8.226</w:t>
      </w:r>
    </w:p>
    <w:p>
      <w:r>
        <w:t xml:space="preserve">Kuka oli 22 vuoden ja 47 päivän ikäisenä Englannin jalkapallojoukkueen nuorin kapteeni?</w:t>
      </w:r>
    </w:p>
    <w:p>
      <w:r>
        <w:rPr>
          <w:b/>
        </w:rPr>
        <w:t xml:space="preserve">Tulos</w:t>
      </w:r>
    </w:p>
    <w:p>
      <w:r>
        <w:t xml:space="preserve">bobby moore</w:t>
      </w:r>
    </w:p>
    <w:p>
      <w:r>
        <w:rPr>
          <w:b/>
        </w:rPr>
        <w:t xml:space="preserve">Esimerkki 8.227</w:t>
      </w:r>
    </w:p>
    <w:p>
      <w:r>
        <w:t xml:space="preserve">Minkä värisissä raidoissa Englannin jalkapallojoukkue perinteisesti pelaa kotiotteluita?</w:t>
      </w:r>
    </w:p>
    <w:p>
      <w:r>
        <w:rPr>
          <w:b/>
        </w:rPr>
        <w:t xml:space="preserve">Tulos</w:t>
      </w:r>
    </w:p>
    <w:p>
      <w:r>
        <w:t xml:space="preserve">valkoinen</w:t>
      </w:r>
    </w:p>
    <w:p>
      <w:r>
        <w:rPr>
          <w:b/>
        </w:rPr>
        <w:t xml:space="preserve">Esimerkki 8.228</w:t>
      </w:r>
    </w:p>
    <w:p>
      <w:r>
        <w:t xml:space="preserve">Kenen nousu Englannin valtaistuimelle synnytti Skotlannin ja Englannin kruunujen liiton vuonna 1603?</w:t>
      </w:r>
    </w:p>
    <w:p>
      <w:r>
        <w:rPr>
          <w:b/>
        </w:rPr>
        <w:t xml:space="preserve">Tulos</w:t>
      </w:r>
    </w:p>
    <w:p>
      <w:r>
        <w:t xml:space="preserve">james vi ja minä</w:t>
      </w:r>
    </w:p>
    <w:p>
      <w:r>
        <w:rPr>
          <w:b/>
        </w:rPr>
        <w:t xml:space="preserve">Esimerkki 8.229</w:t>
      </w:r>
    </w:p>
    <w:p>
      <w:r>
        <w:t xml:space="preserve">Kuka jalkapalloilija oli vuonna 2015 Englannin maajoukkueen paras maalintekijä?</w:t>
      </w:r>
    </w:p>
    <w:p>
      <w:r>
        <w:rPr>
          <w:b/>
        </w:rPr>
        <w:t xml:space="preserve">Tulos</w:t>
      </w:r>
    </w:p>
    <w:p>
      <w:r>
        <w:t xml:space="preserve">Wayne Rooney</w:t>
      </w:r>
    </w:p>
    <w:p>
      <w:r>
        <w:rPr>
          <w:b/>
        </w:rPr>
        <w:t xml:space="preserve">Esimerkki 8.230</w:t>
      </w:r>
    </w:p>
    <w:p>
      <w:r>
        <w:t xml:space="preserve">Kenellä oli hitti vuonna 1965 kappaleella 'England Swings'?</w:t>
      </w:r>
    </w:p>
    <w:p>
      <w:r>
        <w:rPr>
          <w:b/>
        </w:rPr>
        <w:t xml:space="preserve">Tulos</w:t>
      </w:r>
    </w:p>
    <w:p>
      <w:r>
        <w:t xml:space="preserve">roger miller</w:t>
      </w:r>
    </w:p>
    <w:p>
      <w:r>
        <w:rPr>
          <w:b/>
        </w:rPr>
        <w:t xml:space="preserve">Esimerkki 8.231</w:t>
      </w:r>
    </w:p>
    <w:p>
      <w:r>
        <w:t xml:space="preserve">Kuka toimi Englannin testikrillijoukkueen kapteenina Bangladeshissa aiemmin tänä vuonna?</w:t>
      </w:r>
    </w:p>
    <w:p>
      <w:r>
        <w:rPr>
          <w:b/>
        </w:rPr>
        <w:t xml:space="preserve">Tulos</w:t>
      </w:r>
    </w:p>
    <w:p>
      <w:r>
        <w:t xml:space="preserve">alastair cook</w:t>
      </w:r>
    </w:p>
    <w:p>
      <w:r>
        <w:rPr>
          <w:b/>
        </w:rPr>
        <w:t xml:space="preserve">Esimerkki 8.232</w:t>
      </w:r>
    </w:p>
    <w:p>
      <w:r>
        <w:t xml:space="preserve">Missä urheilulajissa Ted Copeland, Hope Powell ja tällä hetkellä Mark Sampson ovat johtaneet Englannin naisia?</w:t>
      </w:r>
    </w:p>
    <w:p>
      <w:r>
        <w:rPr>
          <w:b/>
        </w:rPr>
        <w:t xml:space="preserve">Tulos</w:t>
      </w:r>
    </w:p>
    <w:p>
      <w:r>
        <w:t xml:space="preserve">jalkapallo</w:t>
      </w:r>
    </w:p>
    <w:p>
      <w:r>
        <w:rPr>
          <w:b/>
        </w:rPr>
        <w:t xml:space="preserve">Esimerkki 8.233</w:t>
      </w:r>
    </w:p>
    <w:p>
      <w:r>
        <w:t xml:space="preserve">Missä saksalaisessa kaupungissa voit kävellä Englische Gartenissa?</w:t>
      </w:r>
    </w:p>
    <w:p>
      <w:r>
        <w:rPr>
          <w:b/>
        </w:rPr>
        <w:t xml:space="preserve">Tulos</w:t>
      </w:r>
    </w:p>
    <w:p>
      <w:r>
        <w:t xml:space="preserve">München</w:t>
      </w:r>
    </w:p>
    <w:p>
      <w:r>
        <w:rPr>
          <w:b/>
        </w:rPr>
        <w:t xml:space="preserve">Esimerkki 8.234</w:t>
      </w:r>
    </w:p>
    <w:p>
      <w:r>
        <w:t xml:space="preserve">Jos jokin asia on sigmaattinen, se on englannin aakkosten minkä kirjaimen muotoinen?</w:t>
      </w:r>
    </w:p>
    <w:p>
      <w:r>
        <w:rPr>
          <w:b/>
        </w:rPr>
        <w:t xml:space="preserve">Tulos</w:t>
      </w:r>
    </w:p>
    <w:p>
      <w:r>
        <w:t xml:space="preserve">s</w:t>
      </w:r>
    </w:p>
    <w:p>
      <w:r>
        <w:rPr>
          <w:b/>
        </w:rPr>
        <w:t xml:space="preserve">Esimerkki 8.235</w:t>
      </w:r>
    </w:p>
    <w:p>
      <w:r>
        <w:t xml:space="preserve">Mikä on ainoa englannin aakkosten kirjain, joka ei ole koskaan (vuonna 2011) esiintynyt kemiallisten alkuaineiden jaksollisessa järjestelmässä?</w:t>
      </w:r>
    </w:p>
    <w:p>
      <w:r>
        <w:rPr>
          <w:b/>
        </w:rPr>
        <w:t xml:space="preserve">Tulos</w:t>
      </w:r>
    </w:p>
    <w:p>
      <w:r>
        <w:t xml:space="preserve">j</w:t>
      </w:r>
    </w:p>
    <w:p>
      <w:r>
        <w:rPr>
          <w:b/>
        </w:rPr>
        <w:t xml:space="preserve">Esimerkki 8.236</w:t>
      </w:r>
    </w:p>
    <w:p>
      <w:r>
        <w:t xml:space="preserve">Mikä on Englannin kanaalin suurin saari?</w:t>
      </w:r>
    </w:p>
    <w:p>
      <w:r>
        <w:rPr>
          <w:b/>
        </w:rPr>
        <w:t xml:space="preserve">Tulos</w:t>
      </w:r>
    </w:p>
    <w:p>
      <w:r>
        <w:t xml:space="preserve">wightin saari</w:t>
      </w:r>
    </w:p>
    <w:p>
      <w:r>
        <w:rPr>
          <w:b/>
        </w:rPr>
        <w:t xml:space="preserve">Esimerkki 8.237</w:t>
      </w:r>
    </w:p>
    <w:p>
      <w:r>
        <w:t xml:space="preserve">Kuka hän oli: Hän ui ensimmäisenä Englannin kanaalin ja kuoli myöhemmin yrittäessään uida Niagaran putousten yli.</w:t>
      </w:r>
    </w:p>
    <w:p>
      <w:r>
        <w:rPr>
          <w:b/>
        </w:rPr>
        <w:t xml:space="preserve">Tulos</w:t>
      </w:r>
    </w:p>
    <w:p>
      <w:r>
        <w:t xml:space="preserve">Matthew Webb</w:t>
      </w:r>
    </w:p>
    <w:p>
      <w:r>
        <w:rPr>
          <w:b/>
        </w:rPr>
        <w:t xml:space="preserve">Esimerkki 8.238</w:t>
      </w:r>
    </w:p>
    <w:p>
      <w:r>
        <w:t xml:space="preserve">Kuka ui ensimmäisenä Englannin kanaalin?</w:t>
      </w:r>
    </w:p>
    <w:p>
      <w:r>
        <w:rPr>
          <w:b/>
        </w:rPr>
        <w:t xml:space="preserve">Tulos</w:t>
      </w:r>
    </w:p>
    <w:p>
      <w:r>
        <w:t xml:space="preserve">Matthew Webb</w:t>
      </w:r>
    </w:p>
    <w:p>
      <w:r>
        <w:rPr>
          <w:b/>
        </w:rPr>
        <w:t xml:space="preserve">Esimerkki 8.239</w:t>
      </w:r>
    </w:p>
    <w:p>
      <w:r>
        <w:t xml:space="preserve">Mikä oli Englannin sisällissodan ensimmäinen suuri taistelu, joka käytiin lokakuussa 1642?</w:t>
      </w:r>
    </w:p>
    <w:p>
      <w:r>
        <w:rPr>
          <w:b/>
        </w:rPr>
        <w:t xml:space="preserve">Tulos</w:t>
      </w:r>
    </w:p>
    <w:p>
      <w:r>
        <w:t xml:space="preserve">Edgehillin taistelu</w:t>
      </w:r>
    </w:p>
    <w:p>
      <w:r>
        <w:rPr>
          <w:b/>
        </w:rPr>
        <w:t xml:space="preserve">Esimerkki 8.240</w:t>
      </w:r>
    </w:p>
    <w:p>
      <w:r>
        <w:t xml:space="preserve">Mikä oli Englannin sisällissodan viimeinen taistelu?</w:t>
      </w:r>
    </w:p>
    <w:p>
      <w:r>
        <w:rPr>
          <w:b/>
        </w:rPr>
        <w:t xml:space="preserve">Tulos</w:t>
      </w:r>
    </w:p>
    <w:p>
      <w:r>
        <w:t xml:space="preserve">Worcesterin taistelu</w:t>
      </w:r>
    </w:p>
    <w:p>
      <w:r>
        <w:rPr>
          <w:b/>
        </w:rPr>
        <w:t xml:space="preserve">Esimerkki 8.241</w:t>
      </w:r>
    </w:p>
    <w:p>
      <w:r>
        <w:t xml:space="preserve">Kuka oli Englannin krikettijoukkueen kapteeni, joka voitti Australian vuonna 2005?</w:t>
      </w:r>
    </w:p>
    <w:p>
      <w:r>
        <w:rPr>
          <w:b/>
        </w:rPr>
        <w:t xml:space="preserve">Tulos</w:t>
      </w:r>
    </w:p>
    <w:p>
      <w:r>
        <w:t xml:space="preserve">michael vaughan</w:t>
      </w:r>
    </w:p>
    <w:p>
      <w:r>
        <w:rPr>
          <w:b/>
        </w:rPr>
        <w:t xml:space="preserve">Esimerkki 8.242</w:t>
      </w:r>
    </w:p>
    <w:p>
      <w:r>
        <w:t xml:space="preserve">Missä englantilaisessa kaupungissa on Ordnance Survey -laitoksen päämaja?</w:t>
      </w:r>
    </w:p>
    <w:p>
      <w:r>
        <w:rPr>
          <w:b/>
        </w:rPr>
        <w:t xml:space="preserve">Tulos</w:t>
      </w:r>
    </w:p>
    <w:p>
      <w:r>
        <w:t xml:space="preserve">Southampton</w:t>
      </w:r>
    </w:p>
    <w:p>
      <w:r>
        <w:rPr>
          <w:b/>
        </w:rPr>
        <w:t xml:space="preserve">Esimerkki 8.243</w:t>
      </w:r>
    </w:p>
    <w:p>
      <w:r>
        <w:t xml:space="preserve">Missä englantilaisessa kaupungissa on Forster Square -niminen rautatieasema?</w:t>
      </w:r>
    </w:p>
    <w:p>
      <w:r>
        <w:rPr>
          <w:b/>
        </w:rPr>
        <w:t xml:space="preserve">Tulos</w:t>
      </w:r>
    </w:p>
    <w:p>
      <w:r>
        <w:t xml:space="preserve">bradford</w:t>
      </w:r>
    </w:p>
    <w:p>
      <w:r>
        <w:rPr>
          <w:b/>
        </w:rPr>
        <w:t xml:space="preserve">Esimerkki 8.244</w:t>
      </w:r>
    </w:p>
    <w:p>
      <w:r>
        <w:t xml:space="preserve">Missä englantilaisessa kaupungissa Marks and Spencer perustettiin vuonna 1884?</w:t>
      </w:r>
    </w:p>
    <w:p>
      <w:r>
        <w:rPr>
          <w:b/>
        </w:rPr>
        <w:t xml:space="preserve">Tulos</w:t>
      </w:r>
    </w:p>
    <w:p>
      <w:r>
        <w:t xml:space="preserve">leeds</w:t>
      </w:r>
    </w:p>
    <w:p>
      <w:r>
        <w:rPr>
          <w:b/>
        </w:rPr>
        <w:t xml:space="preserve">Esimerkki 8.245</w:t>
      </w:r>
    </w:p>
    <w:p>
      <w:r>
        <w:t xml:space="preserve">Missä englantilaisessa kaupungissa sijaitsee Pitt Rivers Museum?</w:t>
      </w:r>
    </w:p>
    <w:p>
      <w:r>
        <w:rPr>
          <w:b/>
        </w:rPr>
        <w:t xml:space="preserve">Tulos</w:t>
      </w:r>
    </w:p>
    <w:p>
      <w:r>
        <w:t xml:space="preserve">oxford</w:t>
      </w:r>
    </w:p>
    <w:p>
      <w:r>
        <w:rPr>
          <w:b/>
        </w:rPr>
        <w:t xml:space="preserve">Esimerkki 8.246</w:t>
      </w:r>
    </w:p>
    <w:p>
      <w:r>
        <w:t xml:space="preserve">Mikä englantilainen kaupunki sijaitsee Nene-joen varrella?</w:t>
      </w:r>
    </w:p>
    <w:p>
      <w:r>
        <w:rPr>
          <w:b/>
        </w:rPr>
        <w:t xml:space="preserve">Tulos</w:t>
      </w:r>
    </w:p>
    <w:p>
      <w:r>
        <w:t xml:space="preserve">peterborough</w:t>
      </w:r>
    </w:p>
    <w:p>
      <w:r>
        <w:rPr>
          <w:b/>
        </w:rPr>
        <w:t xml:space="preserve">Esimerkki 8.247</w:t>
      </w:r>
    </w:p>
    <w:p>
      <w:r>
        <w:t xml:space="preserve">Missä englantilaisessa kaupungissa on Preston Parkin rautatieasema?</w:t>
      </w:r>
    </w:p>
    <w:p>
      <w:r>
        <w:rPr>
          <w:b/>
        </w:rPr>
        <w:t xml:space="preserve">Tulos</w:t>
      </w:r>
    </w:p>
    <w:p>
      <w:r>
        <w:t xml:space="preserve">brighton</w:t>
      </w:r>
    </w:p>
    <w:p>
      <w:r>
        <w:rPr>
          <w:b/>
        </w:rPr>
        <w:t xml:space="preserve">Esimerkki 8.248</w:t>
      </w:r>
    </w:p>
    <w:p>
      <w:r>
        <w:t xml:space="preserve">Missä eteläenglantilaisessa kaupungissa on kaupunginosia nimeltä Shirley, Bassett Green ja Thornhill?</w:t>
      </w:r>
    </w:p>
    <w:p>
      <w:r>
        <w:rPr>
          <w:b/>
        </w:rPr>
        <w:t xml:space="preserve">Tulos</w:t>
      </w:r>
    </w:p>
    <w:p>
      <w:r>
        <w:t xml:space="preserve">Southampton</w:t>
      </w:r>
    </w:p>
    <w:p>
      <w:r>
        <w:rPr>
          <w:b/>
        </w:rPr>
        <w:t xml:space="preserve">Esimerkki 8.249</w:t>
      </w:r>
    </w:p>
    <w:p>
      <w:r>
        <w:t xml:space="preserve">Missä englantilaisessa kaupungissa sijaitsee Meadowhall Retail Park?</w:t>
      </w:r>
    </w:p>
    <w:p>
      <w:r>
        <w:rPr>
          <w:b/>
        </w:rPr>
        <w:t xml:space="preserve">Tulos</w:t>
      </w:r>
    </w:p>
    <w:p>
      <w:r>
        <w:t xml:space="preserve">sheffield</w:t>
      </w:r>
    </w:p>
    <w:p>
      <w:r>
        <w:rPr>
          <w:b/>
        </w:rPr>
        <w:t xml:space="preserve">Esimerkki 8.250</w:t>
      </w:r>
    </w:p>
    <w:p>
      <w:r>
        <w:t xml:space="preserve">Selhurst Park on minkä englantilaisen jalkapalloseuran kotikenttä?</w:t>
      </w:r>
    </w:p>
    <w:p>
      <w:r>
        <w:rPr>
          <w:b/>
        </w:rPr>
        <w:t xml:space="preserve">Tulos</w:t>
      </w:r>
    </w:p>
    <w:p>
      <w:r>
        <w:t xml:space="preserve">kristallipalatsi</w:t>
      </w:r>
    </w:p>
    <w:p>
      <w:r>
        <w:rPr>
          <w:b/>
        </w:rPr>
        <w:t xml:space="preserve">Esimerkki 8.251</w:t>
      </w:r>
    </w:p>
    <w:p>
      <w:r>
        <w:t xml:space="preserve">Minkä maan kansallislaulu tunnetaan englanniksi nimellä "The March of the Volunteers"?</w:t>
      </w:r>
    </w:p>
    <w:p>
      <w:r>
        <w:rPr>
          <w:b/>
        </w:rPr>
        <w:t xml:space="preserve">Tulos</w:t>
      </w:r>
    </w:p>
    <w:p>
      <w:r>
        <w:t xml:space="preserve">Kiina</w:t>
      </w:r>
    </w:p>
    <w:p>
      <w:r>
        <w:rPr>
          <w:b/>
        </w:rPr>
        <w:t xml:space="preserve">Esimerkki 8.252</w:t>
      </w:r>
    </w:p>
    <w:p>
      <w:r>
        <w:t xml:space="preserve">Missä maassa on 11 virallista kieltä, mukaan lukien zulu, xhosa ja englanti?</w:t>
      </w:r>
    </w:p>
    <w:p>
      <w:r>
        <w:rPr>
          <w:b/>
        </w:rPr>
        <w:t xml:space="preserve">Tulos</w:t>
      </w:r>
    </w:p>
    <w:p>
      <w:r>
        <w:t xml:space="preserve">Etelä-Afrikka</w:t>
      </w:r>
    </w:p>
    <w:p>
      <w:r>
        <w:rPr>
          <w:b/>
        </w:rPr>
        <w:t xml:space="preserve">Esimerkki 8.253</w:t>
      </w:r>
    </w:p>
    <w:p>
      <w:r>
        <w:t xml:space="preserve">Mikä englanninkielinen maa kuluttaa eniten pöytäviiniä per?</w:t>
      </w:r>
    </w:p>
    <w:p>
      <w:r>
        <w:rPr>
          <w:b/>
        </w:rPr>
        <w:t xml:space="preserve">Tulos</w:t>
      </w:r>
    </w:p>
    <w:p>
      <w:r>
        <w:t xml:space="preserve">Australia</w:t>
      </w:r>
    </w:p>
    <w:p>
      <w:r>
        <w:rPr>
          <w:b/>
        </w:rPr>
        <w:t xml:space="preserve">Esimerkki 8.254</w:t>
      </w:r>
    </w:p>
    <w:p>
      <w:r>
        <w:t xml:space="preserve">Minkä värisissä paidoissa Englannin jalkapallomaajoukkue pelasi MM-finaalin vuonna 1966?</w:t>
      </w:r>
    </w:p>
    <w:p>
      <w:r>
        <w:rPr>
          <w:b/>
        </w:rPr>
        <w:t xml:space="preserve">Tulos</w:t>
      </w:r>
    </w:p>
    <w:p>
      <w:r>
        <w:t xml:space="preserve">punainen</w:t>
      </w:r>
    </w:p>
    <w:p>
      <w:r>
        <w:rPr>
          <w:b/>
        </w:rPr>
        <w:t xml:space="preserve">Esimerkki 8.255</w:t>
      </w:r>
    </w:p>
    <w:p>
      <w:r>
        <w:t xml:space="preserve">Missä skotlantilainen patriootti William Wallace johti sotilaita kukistamaan englantilaiset vuonna 1297?</w:t>
      </w:r>
    </w:p>
    <w:p>
      <w:r>
        <w:rPr>
          <w:b/>
        </w:rPr>
        <w:t xml:space="preserve">Tulos</w:t>
      </w:r>
    </w:p>
    <w:p>
      <w:r>
        <w:t xml:space="preserve">stirlingin sillan taistelu</w:t>
      </w:r>
    </w:p>
    <w:p>
      <w:r>
        <w:rPr>
          <w:b/>
        </w:rPr>
        <w:t xml:space="preserve">Esimerkki 8.256</w:t>
      </w:r>
    </w:p>
    <w:p>
      <w:r>
        <w:t xml:space="preserve">Vuonna 1314 Robert the Bruce ja pieni skotlantilainen armeija aiheuttivat valtavan tappion valtavalle englantilaiselle armeijalle Bannockburnissa. Kuka oli englantilaisten joukkojen johtaja?</w:t>
      </w:r>
    </w:p>
    <w:p>
      <w:r>
        <w:rPr>
          <w:b/>
        </w:rPr>
        <w:t xml:space="preserve">Tulos</w:t>
      </w:r>
    </w:p>
    <w:p>
      <w:r>
        <w:t xml:space="preserve">englannin edward ii</w:t>
      </w:r>
    </w:p>
    <w:p>
      <w:r>
        <w:rPr>
          <w:b/>
        </w:rPr>
        <w:t xml:space="preserve">Esimerkki 8.257</w:t>
      </w:r>
    </w:p>
    <w:p>
      <w:r>
        <w:t xml:space="preserve">Toinen kahdesta englantilaisesta tanssijasta, jotka Margot Fonteynin ohella tunnustettiin "prima ballerina assoluta" -nimellä, joka perusti Englannin kansallisbaletin vuonna 1951?</w:t>
      </w:r>
    </w:p>
    <w:p>
      <w:r>
        <w:rPr>
          <w:b/>
        </w:rPr>
        <w:t xml:space="preserve">Tulos</w:t>
      </w:r>
    </w:p>
    <w:p>
      <w:r>
        <w:t xml:space="preserve">Alicia Markova</w:t>
      </w:r>
    </w:p>
    <w:p>
      <w:r>
        <w:rPr>
          <w:b/>
        </w:rPr>
        <w:t xml:space="preserve">Esimerkki 8.258</w:t>
      </w:r>
    </w:p>
    <w:p>
      <w:r>
        <w:t xml:space="preserve">Kuka on Englannin krikettimaajoukkueen nykyinen valmentaja?</w:t>
      </w:r>
    </w:p>
    <w:p>
      <w:r>
        <w:rPr>
          <w:b/>
        </w:rPr>
        <w:t xml:space="preserve">Tulos</w:t>
      </w:r>
    </w:p>
    <w:p>
      <w:r>
        <w:t xml:space="preserve">andy flower</w:t>
      </w:r>
    </w:p>
    <w:p>
      <w:r>
        <w:rPr>
          <w:b/>
        </w:rPr>
        <w:t xml:space="preserve">Esimerkki 8.259</w:t>
      </w:r>
    </w:p>
    <w:p>
      <w:r>
        <w:t xml:space="preserve">Kuka voitti parhaan ohjaajan Oscarin elokuvasta Englantilainen potilas vuonna 1996?</w:t>
      </w:r>
    </w:p>
    <w:p>
      <w:r>
        <w:rPr>
          <w:b/>
        </w:rPr>
        <w:t xml:space="preserve">Tulos</w:t>
      </w:r>
    </w:p>
    <w:p>
      <w:r>
        <w:t xml:space="preserve">anthony minghella</w:t>
      </w:r>
    </w:p>
    <w:p>
      <w:r>
        <w:rPr>
          <w:b/>
        </w:rPr>
        <w:t xml:space="preserve">Esimerkki 8.260</w:t>
      </w:r>
    </w:p>
    <w:p>
      <w:r>
        <w:t xml:space="preserve">Kuka näytteli nimiroolin vuoden 1996 elokuvassa "Englantilainen potilas"?</w:t>
      </w:r>
    </w:p>
    <w:p>
      <w:r>
        <w:rPr>
          <w:b/>
        </w:rPr>
        <w:t xml:space="preserve">Tulos</w:t>
      </w:r>
    </w:p>
    <w:p>
      <w:r>
        <w:t xml:space="preserve">ralph fiennes</w:t>
      </w:r>
    </w:p>
    <w:p>
      <w:r>
        <w:rPr>
          <w:b/>
        </w:rPr>
        <w:t xml:space="preserve">Esimerkki 8.261</w:t>
      </w:r>
    </w:p>
    <w:p>
      <w:r>
        <w:t xml:space="preserve">Mikä joukkue voitti ensimmäisen Englannin Premiershipin kaudella 1992/93?</w:t>
      </w:r>
    </w:p>
    <w:p>
      <w:r>
        <w:rPr>
          <w:b/>
        </w:rPr>
        <w:t xml:space="preserve">Tulos</w:t>
      </w:r>
    </w:p>
    <w:p>
      <w:r>
        <w:t xml:space="preserve">manchester united f.c.</w:t>
      </w:r>
    </w:p>
    <w:p>
      <w:r>
        <w:rPr>
          <w:b/>
        </w:rPr>
        <w:t xml:space="preserve">Esimerkki 8.262</w:t>
      </w:r>
    </w:p>
    <w:p>
      <w:r>
        <w:t xml:space="preserve">Minkä englantilaisen kuningattaren sanotaan kummittelevan Windsorin linnan kirjastossa?</w:t>
      </w:r>
    </w:p>
    <w:p>
      <w:r>
        <w:rPr>
          <w:b/>
        </w:rPr>
        <w:t xml:space="preserve">Tulos</w:t>
      </w:r>
    </w:p>
    <w:p>
      <w:r>
        <w:t xml:space="preserve">Elisabet i Englannin</w:t>
      </w:r>
    </w:p>
    <w:p>
      <w:r>
        <w:rPr>
          <w:b/>
        </w:rPr>
        <w:t xml:space="preserve">Esimerkki 8.263</w:t>
      </w:r>
    </w:p>
    <w:p>
      <w:r>
        <w:t xml:space="preserve">Missä kreivikunnassa sijaitsee "Englannin Riviera"?</w:t>
      </w:r>
    </w:p>
    <w:p>
      <w:r>
        <w:rPr>
          <w:b/>
        </w:rPr>
        <w:t xml:space="preserve">Tulos</w:t>
      </w:r>
    </w:p>
    <w:p>
      <w:r>
        <w:t xml:space="preserve">devon</w:t>
      </w:r>
    </w:p>
    <w:p>
      <w:r>
        <w:rPr>
          <w:b/>
        </w:rPr>
        <w:t xml:space="preserve">Esimerkki 8.264</w:t>
      </w:r>
    </w:p>
    <w:p>
      <w:r>
        <w:t xml:space="preserve">Englannin Rivieran kolme suurinta kaupunkia ovat Torquay, Paignton ja mikä?</w:t>
      </w:r>
    </w:p>
    <w:p>
      <w:r>
        <w:rPr>
          <w:b/>
        </w:rPr>
        <w:t xml:space="preserve">Tulos</w:t>
      </w:r>
    </w:p>
    <w:p>
      <w:r>
        <w:t xml:space="preserve">brixham</w:t>
      </w:r>
    </w:p>
    <w:p>
      <w:r>
        <w:rPr>
          <w:b/>
        </w:rPr>
        <w:t xml:space="preserve">Esimerkki 8.265</w:t>
      </w:r>
    </w:p>
    <w:p>
      <w:r>
        <w:t xml:space="preserve">Kuka laulaja kirjoitti vuonna 2003 lastenkirjan "Englannin ruusut"?</w:t>
      </w:r>
    </w:p>
    <w:p>
      <w:r>
        <w:rPr>
          <w:b/>
        </w:rPr>
        <w:t xml:space="preserve">Tulos</w:t>
      </w:r>
    </w:p>
    <w:p>
      <w:r>
        <w:t xml:space="preserve">madonna</w:t>
      </w:r>
    </w:p>
    <w:p>
      <w:r>
        <w:rPr>
          <w:b/>
        </w:rPr>
        <w:t xml:space="preserve">Esimerkki 8.266</w:t>
      </w:r>
    </w:p>
    <w:p>
      <w:r>
        <w:t xml:space="preserve">Scamper on koira missä Enid Blytonin tarinasarjassa ?</w:t>
      </w:r>
    </w:p>
    <w:p>
      <w:r>
        <w:rPr>
          <w:b/>
        </w:rPr>
        <w:t xml:space="preserve">Tulos</w:t>
      </w:r>
    </w:p>
    <w:p>
      <w:r>
        <w:t xml:space="preserve">salaisuus seitsemän</w:t>
      </w:r>
    </w:p>
    <w:p>
      <w:r>
        <w:rPr>
          <w:b/>
        </w:rPr>
        <w:t xml:space="preserve">Esimerkki 8.267</w:t>
      </w:r>
    </w:p>
    <w:p>
      <w:r>
        <w:t xml:space="preserve">Enid Lyons oli ensimmäinen nainen, joka nimitettiin liittovaltion kabinettiin missä maassa?</w:t>
      </w:r>
    </w:p>
    <w:p>
      <w:r>
        <w:rPr>
          <w:b/>
        </w:rPr>
        <w:t xml:space="preserve">Tulos</w:t>
      </w:r>
    </w:p>
    <w:p>
      <w:r>
        <w:t xml:space="preserve">Australia</w:t>
      </w:r>
    </w:p>
    <w:p>
      <w:r>
        <w:rPr>
          <w:b/>
        </w:rPr>
        <w:t xml:space="preserve">Esimerkki 8.268</w:t>
      </w:r>
    </w:p>
    <w:p>
      <w:r>
        <w:t xml:space="preserve">Kuka kirjoitti romaanit Enigma ja The Ghost?</w:t>
      </w:r>
    </w:p>
    <w:p>
      <w:r>
        <w:rPr>
          <w:b/>
        </w:rPr>
        <w:t xml:space="preserve">Tulos</w:t>
      </w:r>
    </w:p>
    <w:p>
      <w:r>
        <w:t xml:space="preserve">Robert Harris</w:t>
      </w:r>
    </w:p>
    <w:p>
      <w:r>
        <w:rPr>
          <w:b/>
        </w:rPr>
        <w:t xml:space="preserve">Esimerkki 8.269</w:t>
      </w:r>
    </w:p>
    <w:p>
      <w:r>
        <w:t xml:space="preserve">Kuka sävelsi Enigma-muunnelmat?</w:t>
      </w:r>
    </w:p>
    <w:p>
      <w:r>
        <w:rPr>
          <w:b/>
        </w:rPr>
        <w:t xml:space="preserve">Tulos</w:t>
      </w:r>
    </w:p>
    <w:p>
      <w:r>
        <w:t xml:space="preserve">edward elgar</w:t>
      </w:r>
    </w:p>
    <w:p>
      <w:r>
        <w:rPr>
          <w:b/>
        </w:rPr>
        <w:t xml:space="preserve">Esimerkki 8.270</w:t>
      </w:r>
    </w:p>
    <w:p>
      <w:r>
        <w:t xml:space="preserve">Kuka sävelsi Enigma-muunnelmat?</w:t>
      </w:r>
    </w:p>
    <w:p>
      <w:r>
        <w:rPr>
          <w:b/>
        </w:rPr>
        <w:t xml:space="preserve">Tulos</w:t>
      </w:r>
    </w:p>
    <w:p>
      <w:r>
        <w:t xml:space="preserve">elgar</w:t>
      </w:r>
    </w:p>
    <w:p>
      <w:r>
        <w:rPr>
          <w:b/>
        </w:rPr>
        <w:t xml:space="preserve">Esimerkki 8.271</w:t>
      </w:r>
    </w:p>
    <w:p>
      <w:r>
        <w:t xml:space="preserve">Minkä Irlannin kreivikunnan kreivikunnan kaupunki on Ennis?</w:t>
      </w:r>
    </w:p>
    <w:p>
      <w:r>
        <w:rPr>
          <w:b/>
        </w:rPr>
        <w:t xml:space="preserve">Tulos</w:t>
      </w:r>
    </w:p>
    <w:p>
      <w:r>
        <w:t xml:space="preserve">clare</w:t>
      </w:r>
    </w:p>
    <w:p>
      <w:r>
        <w:rPr>
          <w:b/>
        </w:rPr>
        <w:t xml:space="preserve">Esimerkki 8.272</w:t>
      </w:r>
    </w:p>
    <w:p>
      <w:r>
        <w:t xml:space="preserve">Enoch Powellin poliittinen ura päättyi vuonna 1987 minkä puolueen jäsenenä?</w:t>
      </w:r>
    </w:p>
    <w:p>
      <w:r>
        <w:rPr>
          <w:b/>
        </w:rPr>
        <w:t xml:space="preserve">Tulos</w:t>
      </w:r>
    </w:p>
    <w:p>
      <w:r>
        <w:t xml:space="preserve">ulsterilainen unionistipuolue</w:t>
      </w:r>
    </w:p>
    <w:p>
      <w:r>
        <w:rPr>
          <w:b/>
        </w:rPr>
        <w:t xml:space="preserve">Esimerkki 8.273</w:t>
      </w:r>
    </w:p>
    <w:p>
      <w:r>
        <w:t xml:space="preserve">Minkä tyyppinen yhdysvaltalainen pommikone on Enola Gay, kone, joka pudotti ensimmäisen atomipommin, on tällä hetkellä esillä Smithsonianin kansallisessa ilma- ja avaruusmuseossa?</w:t>
      </w:r>
    </w:p>
    <w:p>
      <w:r>
        <w:rPr>
          <w:b/>
        </w:rPr>
        <w:t xml:space="preserve">Tulos</w:t>
      </w:r>
    </w:p>
    <w:p>
      <w:r>
        <w:t xml:space="preserve">boeing b-29 superfortress</w:t>
      </w:r>
    </w:p>
    <w:p>
      <w:r>
        <w:rPr>
          <w:b/>
        </w:rPr>
        <w:t xml:space="preserve">Esimerkki 8.274</w:t>
      </w:r>
    </w:p>
    <w:p>
      <w:r>
        <w:t xml:space="preserve">Nimeä Ent, joka ystävystyy Merryn ja Pippinin kanssa Fanghornin metsässä?</w:t>
      </w:r>
    </w:p>
    <w:p>
      <w:r>
        <w:rPr>
          <w:b/>
        </w:rPr>
        <w:t xml:space="preserve">Tulos</w:t>
      </w:r>
    </w:p>
    <w:p>
      <w:r>
        <w:t xml:space="preserve">Puuparta</w:t>
      </w:r>
    </w:p>
    <w:p>
      <w:r>
        <w:rPr>
          <w:b/>
        </w:rPr>
        <w:t xml:space="preserve">Esimerkki 8.275</w:t>
      </w:r>
    </w:p>
    <w:p>
      <w:r>
        <w:t xml:space="preserve">Kuka tunnettiin "Ragtime-kuninkaana", joka sävelsi sellaisia teoksia kuin Maple Leaf Rag ja The Entertainer?</w:t>
      </w:r>
    </w:p>
    <w:p>
      <w:r>
        <w:rPr>
          <w:b/>
        </w:rPr>
        <w:t xml:space="preserve">Tulos</w:t>
      </w:r>
    </w:p>
    <w:p>
      <w:r>
        <w:t xml:space="preserve">Scott Joplin</w:t>
      </w:r>
    </w:p>
    <w:p>
      <w:r>
        <w:rPr>
          <w:b/>
        </w:rPr>
        <w:t xml:space="preserve">Esimerkki 8.276</w:t>
      </w:r>
    </w:p>
    <w:p>
      <w:r>
        <w:t xml:space="preserve">Kuka kirjoitti näytelmät "The Entertainer" ja "Look Back in Anger"?</w:t>
      </w:r>
    </w:p>
    <w:p>
      <w:r>
        <w:rPr>
          <w:b/>
        </w:rPr>
        <w:t xml:space="preserve">Tulos</w:t>
      </w:r>
    </w:p>
    <w:p>
      <w:r>
        <w:t xml:space="preserve">John Osborne</w:t>
      </w:r>
    </w:p>
    <w:p>
      <w:r>
        <w:rPr>
          <w:b/>
        </w:rPr>
        <w:t xml:space="preserve">Esimerkki 8.277</w:t>
      </w:r>
    </w:p>
    <w:p>
      <w:r>
        <w:t xml:space="preserve">Minkä musiikkityylin esimerkkinä oli Scott Joplinin The Entertainer?</w:t>
      </w:r>
    </w:p>
    <w:p>
      <w:r>
        <w:rPr>
          <w:b/>
        </w:rPr>
        <w:t xml:space="preserve">Tulos</w:t>
      </w:r>
    </w:p>
    <w:p>
      <w:r>
        <w:t xml:space="preserve">ragtime</w:t>
      </w:r>
    </w:p>
    <w:p>
      <w:r>
        <w:rPr>
          <w:b/>
        </w:rPr>
        <w:t xml:space="preserve">Esimerkki 8.278</w:t>
      </w:r>
    </w:p>
    <w:p>
      <w:r>
        <w:t xml:space="preserve">Kuka 1900-luvun englantilainen näytelmäkirjailija kirjoitti teoksen "Entertaining Mr Sloane"?</w:t>
      </w:r>
    </w:p>
    <w:p>
      <w:r>
        <w:rPr>
          <w:b/>
        </w:rPr>
        <w:t xml:space="preserve">Tulos</w:t>
      </w:r>
    </w:p>
    <w:p>
      <w:r>
        <w:t xml:space="preserve">Joe Orton</w:t>
      </w:r>
    </w:p>
    <w:p>
      <w:r>
        <w:rPr>
          <w:b/>
        </w:rPr>
        <w:t xml:space="preserve">Esimerkki 8.279</w:t>
      </w:r>
    </w:p>
    <w:p>
      <w:r>
        <w:t xml:space="preserve">Kuka kirjoitti vuonna 1964 näytelmän 'Entertaining Mr Sloane'?</w:t>
      </w:r>
    </w:p>
    <w:p>
      <w:r>
        <w:rPr>
          <w:b/>
        </w:rPr>
        <w:t xml:space="preserve">Tulos</w:t>
      </w:r>
    </w:p>
    <w:p>
      <w:r>
        <w:t xml:space="preserve">Joe Orton</w:t>
      </w:r>
    </w:p>
    <w:p>
      <w:r>
        <w:rPr>
          <w:b/>
        </w:rPr>
        <w:t xml:space="preserve">Esimerkki 8.280</w:t>
      </w:r>
    </w:p>
    <w:p>
      <w:r>
        <w:t xml:space="preserve">Kuka näytteli elokuvassa `Enter The Dragon` ?</w:t>
      </w:r>
    </w:p>
    <w:p>
      <w:r>
        <w:rPr>
          <w:b/>
        </w:rPr>
        <w:t xml:space="preserve">Tulos</w:t>
      </w:r>
    </w:p>
    <w:p>
      <w:r>
        <w:t xml:space="preserve">Bruce Lee</w:t>
      </w:r>
    </w:p>
    <w:p>
      <w:r>
        <w:rPr>
          <w:b/>
        </w:rPr>
        <w:t xml:space="preserve">Esimerkki 8.281</w:t>
      </w:r>
    </w:p>
    <w:p>
      <w:r>
        <w:t xml:space="preserve">Kuka näytteli elokuvassa `Enter The Dragon`?</w:t>
      </w:r>
    </w:p>
    <w:p>
      <w:r>
        <w:rPr>
          <w:b/>
        </w:rPr>
        <w:t xml:space="preserve">Tulos</w:t>
      </w:r>
    </w:p>
    <w:p>
      <w:r>
        <w:t xml:space="preserve">Bruce Lee</w:t>
      </w:r>
    </w:p>
    <w:p>
      <w:r>
        <w:rPr>
          <w:b/>
        </w:rPr>
        <w:t xml:space="preserve">Esimerkki 8.282</w:t>
      </w:r>
    </w:p>
    <w:p>
      <w:r>
        <w:t xml:space="preserve">Up!, Eos ja CC ovat minkä automerkin malleja?</w:t>
      </w:r>
    </w:p>
    <w:p>
      <w:r>
        <w:rPr>
          <w:b/>
        </w:rPr>
        <w:t xml:space="preserve">Tulos</w:t>
      </w:r>
    </w:p>
    <w:p>
      <w:r>
        <w:t xml:space="preserve">volkswagen</w:t>
      </w:r>
    </w:p>
    <w:p>
      <w:r>
        <w:rPr>
          <w:b/>
        </w:rPr>
        <w:t xml:space="preserve">Esimerkki 8.283</w:t>
      </w:r>
    </w:p>
    <w:p>
      <w:r>
        <w:t xml:space="preserve">Mikä autonvalmistaja valmistaa mallia nimeltä Eos?</w:t>
      </w:r>
    </w:p>
    <w:p>
      <w:r>
        <w:rPr>
          <w:b/>
        </w:rPr>
        <w:t xml:space="preserve">Tulos</w:t>
      </w:r>
    </w:p>
    <w:p>
      <w:r>
        <w:t xml:space="preserve">volkswagen</w:t>
      </w:r>
    </w:p>
    <w:p>
      <w:r>
        <w:rPr>
          <w:b/>
        </w:rPr>
        <w:t xml:space="preserve">Esimerkki 8.284</w:t>
      </w:r>
    </w:p>
    <w:p>
      <w:r>
        <w:t xml:space="preserve">Missä nykyisessä maassa sijaitsevat muinaiset Troijan ja Efesoksen kaupungit?</w:t>
      </w:r>
    </w:p>
    <w:p>
      <w:r>
        <w:rPr>
          <w:b/>
        </w:rPr>
        <w:t xml:space="preserve">Tulos</w:t>
      </w:r>
    </w:p>
    <w:p>
      <w:r>
        <w:t xml:space="preserve">kalkkuna</w:t>
      </w:r>
    </w:p>
    <w:p>
      <w:r>
        <w:rPr>
          <w:b/>
        </w:rPr>
        <w:t xml:space="preserve">Esimerkki 8.285</w:t>
      </w:r>
    </w:p>
    <w:p>
      <w:r>
        <w:t xml:space="preserve">Mikä antiikin maailman seitsemästä ihmeestä sijaitsi Efesoksessa?</w:t>
      </w:r>
    </w:p>
    <w:p>
      <w:r>
        <w:rPr>
          <w:b/>
        </w:rPr>
        <w:t xml:space="preserve">Tulos</w:t>
      </w:r>
    </w:p>
    <w:p>
      <w:r>
        <w:t xml:space="preserve">Artemiksen temppeli</w:t>
      </w:r>
    </w:p>
    <w:p>
      <w:r>
        <w:rPr>
          <w:b/>
        </w:rPr>
        <w:t xml:space="preserve">Esimerkki 8.286</w:t>
      </w:r>
    </w:p>
    <w:p>
      <w:r>
        <w:t xml:space="preserve">Mikä antiikin maailman ihme oli Efesoksessa?</w:t>
      </w:r>
    </w:p>
    <w:p>
      <w:r>
        <w:rPr>
          <w:b/>
        </w:rPr>
        <w:t xml:space="preserve">Tulos</w:t>
      </w:r>
    </w:p>
    <w:p>
      <w:r>
        <w:t xml:space="preserve">artemiksen temppeli</w:t>
      </w:r>
    </w:p>
    <w:p>
      <w:r>
        <w:rPr>
          <w:b/>
        </w:rPr>
        <w:t xml:space="preserve">Esimerkki 8.287</w:t>
      </w:r>
    </w:p>
    <w:p>
      <w:r>
        <w:t xml:space="preserve">Traakialaisen Ephialtes oli petturi, joka näytti persialaisjoukoille reitin liittoutuneiden kreikkalaisten asemien ympäri Thermopylain solassa, mikä auttoi heitä voittamaan Thermopylain taistelun vuonna 480 eaa. Hänet kuvattiin vakavasti epämuodostuneena miehenä missä vuoden 2007 verisessä elokuvassa?</w:t>
      </w:r>
    </w:p>
    <w:p>
      <w:r>
        <w:rPr>
          <w:b/>
        </w:rPr>
        <w:t xml:space="preserve">Tulos</w:t>
      </w:r>
    </w:p>
    <w:p>
      <w:r>
        <w:t xml:space="preserve">300</w:t>
      </w:r>
    </w:p>
    <w:p>
      <w:r>
        <w:rPr>
          <w:b/>
        </w:rPr>
        <w:t xml:space="preserve">Esimerkki 8.288</w:t>
      </w:r>
    </w:p>
    <w:p>
      <w:r>
        <w:t xml:space="preserve">Mikä John Miltonin eeppinen runo kertoo Aatamin ja Eevan syntiinlankeemuksesta?</w:t>
      </w:r>
    </w:p>
    <w:p>
      <w:r>
        <w:rPr>
          <w:b/>
        </w:rPr>
        <w:t xml:space="preserve">Tulos</w:t>
      </w:r>
    </w:p>
    <w:p>
      <w:r>
        <w:t xml:space="preserve">kadonnut paratiisi</w:t>
      </w:r>
    </w:p>
    <w:p>
      <w:r>
        <w:rPr>
          <w:b/>
        </w:rPr>
        <w:t xml:space="preserve">Esimerkki 8.289</w:t>
      </w:r>
    </w:p>
    <w:p>
      <w:r>
        <w:t xml:space="preserve">Minä päivänä perinteisen länsimaisen kalenterin mukaan vietetään epifaniaa?</w:t>
      </w:r>
    </w:p>
    <w:p>
      <w:r>
        <w:rPr>
          <w:b/>
        </w:rPr>
        <w:t xml:space="preserve">Tulos</w:t>
      </w:r>
    </w:p>
    <w:p>
      <w:r>
        <w:t xml:space="preserve">tammikuu 6</w:t>
      </w:r>
    </w:p>
    <w:p>
      <w:r>
        <w:rPr>
          <w:b/>
        </w:rPr>
        <w:t xml:space="preserve">Esimerkki 8.290</w:t>
      </w:r>
    </w:p>
    <w:p>
      <w:r>
        <w:t xml:space="preserve">Kenestä brittipoliitikosta tuli Eppingin parlamentin jäsen lokakuussa 1924?</w:t>
      </w:r>
    </w:p>
    <w:p>
      <w:r>
        <w:rPr>
          <w:b/>
        </w:rPr>
        <w:t xml:space="preserve">Tulos</w:t>
      </w:r>
    </w:p>
    <w:p>
      <w:r>
        <w:t xml:space="preserve">winston churchill</w:t>
      </w:r>
    </w:p>
    <w:p>
      <w:r>
        <w:rPr>
          <w:b/>
        </w:rPr>
        <w:t xml:space="preserve">Esimerkki 8.291</w:t>
      </w:r>
    </w:p>
    <w:p>
      <w:r>
        <w:t xml:space="preserve">Mikä on Päiväntasaajan Guinean pääkaupunki?</w:t>
      </w:r>
    </w:p>
    <w:p>
      <w:r>
        <w:rPr>
          <w:b/>
        </w:rPr>
        <w:t xml:space="preserve">Tulos</w:t>
      </w:r>
    </w:p>
    <w:p>
      <w:r>
        <w:t xml:space="preserve">malabo</w:t>
      </w:r>
    </w:p>
    <w:p>
      <w:r>
        <w:rPr>
          <w:b/>
        </w:rPr>
        <w:t xml:space="preserve">Esimerkki 8.292</w:t>
      </w:r>
    </w:p>
    <w:p>
      <w:r>
        <w:t xml:space="preserve">Nimeä laulaja, joka yhdessä Vince Clarken kanssa muodosti popyhtye Erasure?</w:t>
      </w:r>
    </w:p>
    <w:p>
      <w:r>
        <w:rPr>
          <w:b/>
        </w:rPr>
        <w:t xml:space="preserve">Tulos</w:t>
      </w:r>
    </w:p>
    <w:p>
      <w:r>
        <w:t xml:space="preserve">andy bell</w:t>
      </w:r>
    </w:p>
    <w:p>
      <w:r>
        <w:rPr>
          <w:b/>
        </w:rPr>
        <w:t xml:space="preserve">Esimerkki 8.293</w:t>
      </w:r>
    </w:p>
    <w:p>
      <w:r>
        <w:t xml:space="preserve">Minkä maan ylin jalkapallosarja on Eredivisie?</w:t>
      </w:r>
    </w:p>
    <w:p>
      <w:r>
        <w:rPr>
          <w:b/>
        </w:rPr>
        <w:t xml:space="preserve">Tulos</w:t>
      </w:r>
    </w:p>
    <w:p>
      <w:r>
        <w:t xml:space="preserve">Alankomaat</w:t>
      </w:r>
    </w:p>
    <w:p>
      <w:r>
        <w:rPr>
          <w:b/>
        </w:rPr>
        <w:t xml:space="preserve">Esimerkki 8.294</w:t>
      </w:r>
    </w:p>
    <w:p>
      <w:r>
        <w:t xml:space="preserve">Kuka kirjoitti Jurassic Parkin ja loi tv-sarjan ER?</w:t>
      </w:r>
    </w:p>
    <w:p>
      <w:r>
        <w:rPr>
          <w:b/>
        </w:rPr>
        <w:t xml:space="preserve">Tulos</w:t>
      </w:r>
    </w:p>
    <w:p>
      <w:r>
        <w:t xml:space="preserve">michael crichton</w:t>
      </w:r>
    </w:p>
    <w:p>
      <w:r>
        <w:rPr>
          <w:b/>
        </w:rPr>
        <w:t xml:space="preserve">Esimerkki 8.295</w:t>
      </w:r>
    </w:p>
    <w:p>
      <w:r>
        <w:t xml:space="preserve">Kuka näyttelijä palasi ER:ään vuonna 2009 suuren suosionosoituksen saattelemana?</w:t>
      </w:r>
    </w:p>
    <w:p>
      <w:r>
        <w:rPr>
          <w:b/>
        </w:rPr>
        <w:t xml:space="preserve">Tulos</w:t>
      </w:r>
    </w:p>
    <w:p>
      <w:r>
        <w:t xml:space="preserve">George Clooney</w:t>
      </w:r>
    </w:p>
    <w:p>
      <w:r>
        <w:rPr>
          <w:b/>
        </w:rPr>
        <w:t xml:space="preserve">Esimerkki 8.296</w:t>
      </w:r>
    </w:p>
    <w:p>
      <w:r>
        <w:t xml:space="preserve">Kuka ER-tähti näytteli Jenny Seagrovea vastapäätä elokuvassa Don' Go Breaking My Heart?</w:t>
      </w:r>
    </w:p>
    <w:p>
      <w:r>
        <w:rPr>
          <w:b/>
        </w:rPr>
        <w:t xml:space="preserve">Tulos</w:t>
      </w:r>
    </w:p>
    <w:p>
      <w:r>
        <w:t xml:space="preserve">Anthony Edwards</w:t>
      </w:r>
    </w:p>
    <w:p>
      <w:r>
        <w:rPr>
          <w:b/>
        </w:rPr>
        <w:t xml:space="preserve">Esimerkki 8.297</w:t>
      </w:r>
    </w:p>
    <w:p>
      <w:r>
        <w:t xml:space="preserve">Mikä näistä hahmoista on sarjasta ER?</w:t>
      </w:r>
    </w:p>
    <w:p>
      <w:r>
        <w:rPr>
          <w:b/>
        </w:rPr>
        <w:t xml:space="preserve">Tulos</w:t>
      </w:r>
    </w:p>
    <w:p>
      <w:r>
        <w:t xml:space="preserve">Elizabeth Corday</w:t>
      </w:r>
    </w:p>
    <w:p>
      <w:r>
        <w:rPr>
          <w:b/>
        </w:rPr>
        <w:t xml:space="preserve">Esimerkki 8.298</w:t>
      </w:r>
    </w:p>
    <w:p>
      <w:r>
        <w:t xml:space="preserve">Kuka 1800-luvun englantilainen meni Uuteen-Seelantiin lampaankasvattajaksi, vieraili Kanadassa ja kirjoitti teokset Erewhon, A Psalm of Montreal ja The Way of All Flesh?</w:t>
      </w:r>
    </w:p>
    <w:p>
      <w:r>
        <w:rPr>
          <w:b/>
        </w:rPr>
        <w:t xml:space="preserve">Tulos</w:t>
      </w:r>
    </w:p>
    <w:p>
      <w:r>
        <w:t xml:space="preserve">Samuel Butler</w:t>
      </w:r>
    </w:p>
    <w:p>
      <w:r>
        <w:rPr>
          <w:b/>
        </w:rPr>
        <w:t xml:space="preserve">Esimerkki 8.299</w:t>
      </w:r>
    </w:p>
    <w:p>
      <w:r>
        <w:t xml:space="preserve">Mikä George on kirjailija, jonka oikea nimi on Eric Arthur Blair?</w:t>
      </w:r>
    </w:p>
    <w:p>
      <w:r>
        <w:rPr>
          <w:b/>
        </w:rPr>
        <w:t xml:space="preserve">Tulos</w:t>
      </w:r>
    </w:p>
    <w:p>
      <w:r>
        <w:t xml:space="preserve">George Orwell</w:t>
      </w:r>
    </w:p>
    <w:p>
      <w:r>
        <w:rPr>
          <w:b/>
        </w:rPr>
        <w:t xml:space="preserve">Esimerkki 8.300</w:t>
      </w:r>
    </w:p>
    <w:p>
      <w:r>
        <w:t xml:space="preserve">Vuodesta 1961, minkä ryhmän kanssa ovat Eric Baker, Sean MacBride, Martin Ennals Dirk Brner, Thomas Hammarberg, Jos Zalaquett, Suriya Wickremasinghe, Wolfgang Heinz, Franca Sciuto, Peter Duffy, Annette Fischer, Ross Daniels, Susan Waltz, Mahmoud Ben Romdhane, Colm O Cuanachain, Paul Hoffman, Jaap Jacobson, Hanna Roberts, Lilian Gonalves-Ho Kang You, Peter Pack, Peter Benenson, Ian Martin, Pierre San, Irene Khan ja Salil Shetty?</w:t>
      </w:r>
    </w:p>
    <w:p>
      <w:r>
        <w:rPr>
          <w:b/>
        </w:rPr>
        <w:t xml:space="preserve">Tulos</w:t>
      </w:r>
    </w:p>
    <w:p>
      <w:r>
        <w:t xml:space="preserve">amnesty international</w:t>
      </w:r>
    </w:p>
    <w:p>
      <w:r>
        <w:rPr>
          <w:b/>
        </w:rPr>
        <w:t xml:space="preserve">Esimerkki 8.301</w:t>
      </w:r>
    </w:p>
    <w:p>
      <w:r>
        <w:t xml:space="preserve">Minkä Eric Carlen kirjan inspiraationa on ollut rei'itys?</w:t>
      </w:r>
    </w:p>
    <w:p>
      <w:r>
        <w:rPr>
          <w:b/>
        </w:rPr>
        <w:t xml:space="preserve">Tulos</w:t>
      </w:r>
    </w:p>
    <w:p>
      <w:r>
        <w:t xml:space="preserve">hyvin nälkäinen toukka</w:t>
      </w:r>
    </w:p>
    <w:p>
      <w:r>
        <w:rPr>
          <w:b/>
        </w:rPr>
        <w:t xml:space="preserve">Esimerkki 8.302</w:t>
      </w:r>
    </w:p>
    <w:p>
      <w:r>
        <w:t xml:space="preserve">Mikä oli Eric Claptonin vuonna 1995 julkaistun Red Nose Day -singlen nimi?</w:t>
      </w:r>
    </w:p>
    <w:p>
      <w:r>
        <w:rPr>
          <w:b/>
        </w:rPr>
        <w:t xml:space="preserve">Tulos</w:t>
      </w:r>
    </w:p>
    <w:p>
      <w:r>
        <w:t xml:space="preserve">rakkaus voi rakentaa sillan</w:t>
      </w:r>
    </w:p>
    <w:p>
      <w:r>
        <w:rPr>
          <w:b/>
        </w:rPr>
        <w:t xml:space="preserve">Esimerkki 8.303</w:t>
      </w:r>
    </w:p>
    <w:p>
      <w:r>
        <w:t xml:space="preserve">Mikä kesäkuukausi on Eric Claptonin albumin nimi?</w:t>
      </w:r>
    </w:p>
    <w:p>
      <w:r>
        <w:rPr>
          <w:b/>
        </w:rPr>
        <w:t xml:space="preserve">Tulos</w:t>
      </w:r>
    </w:p>
    <w:p>
      <w:r>
        <w:t xml:space="preserve">elokuu</w:t>
      </w:r>
    </w:p>
    <w:p>
      <w:r>
        <w:rPr>
          <w:b/>
        </w:rPr>
        <w:t xml:space="preserve">Esimerkki 8.304</w:t>
      </w:r>
    </w:p>
    <w:p>
      <w:r>
        <w:t xml:space="preserve">Mikä oli John Mayallin bändin nimi, johon kuuluivat eri aikoina Eric Clapton, John McVie, Peter Green ja Mick Taylor?</w:t>
      </w:r>
    </w:p>
    <w:p>
      <w:r>
        <w:rPr>
          <w:b/>
        </w:rPr>
        <w:t xml:space="preserve">Tulos</w:t>
      </w:r>
    </w:p>
    <w:p>
      <w:r>
        <w:t xml:space="preserve">john mayall &amp; the bluesbreakers</w:t>
      </w:r>
    </w:p>
    <w:p>
      <w:r>
        <w:rPr>
          <w:b/>
        </w:rPr>
        <w:t xml:space="preserve">Esimerkki 8.305</w:t>
      </w:r>
    </w:p>
    <w:p>
      <w:r>
        <w:t xml:space="preserve">Kuka englantilainen malli oli naimisissa muusikoiden George Harrisonin ja Eric Claptonin kanssa?</w:t>
      </w:r>
    </w:p>
    <w:p>
      <w:r>
        <w:rPr>
          <w:b/>
        </w:rPr>
        <w:t xml:space="preserve">Tulos</w:t>
      </w:r>
    </w:p>
    <w:p>
      <w:r>
        <w:t xml:space="preserve">pattie boyd</w:t>
      </w:r>
    </w:p>
    <w:p>
      <w:r>
        <w:rPr>
          <w:b/>
        </w:rPr>
        <w:t xml:space="preserve">Esimerkki 8.306</w:t>
      </w:r>
    </w:p>
    <w:p>
      <w:r>
        <w:t xml:space="preserve">Mikä oli Eric Claptonin, Ginger Bakerin, Steve Winwoodin ja Ric Grechin muodostaman 1960-luvun rockyhtyeen nimi?</w:t>
      </w:r>
    </w:p>
    <w:p>
      <w:r>
        <w:rPr>
          <w:b/>
        </w:rPr>
        <w:t xml:space="preserve">Tulos</w:t>
      </w:r>
    </w:p>
    <w:p>
      <w:r>
        <w:t xml:space="preserve">sokea usko</w:t>
      </w:r>
    </w:p>
    <w:p>
      <w:r>
        <w:rPr>
          <w:b/>
        </w:rPr>
        <w:t xml:space="preserve">Esimerkki 8.307</w:t>
      </w:r>
    </w:p>
    <w:p>
      <w:r>
        <w:t xml:space="preserve">Mihin superyhtyeeseen Eric Clapton liittyi sen jälkeen, kun popyhtye Cream hajosi?</w:t>
      </w:r>
    </w:p>
    <w:p>
      <w:r>
        <w:rPr>
          <w:b/>
        </w:rPr>
        <w:t xml:space="preserve">Tulos</w:t>
      </w:r>
    </w:p>
    <w:p>
      <w:r>
        <w:t xml:space="preserve">sokea usko</w:t>
      </w:r>
    </w:p>
    <w:p>
      <w:r>
        <w:rPr>
          <w:b/>
        </w:rPr>
        <w:t xml:space="preserve">Esimerkki 8.308</w:t>
      </w:r>
    </w:p>
    <w:p>
      <w:r>
        <w:t xml:space="preserve">Mikä on Eric Coatesin säveltämän Radio 4:n Desert Island Discs -ohjelman tunnusmelodian nimi?</w:t>
      </w:r>
    </w:p>
    <w:p>
      <w:r>
        <w:rPr>
          <w:b/>
        </w:rPr>
        <w:t xml:space="preserve">Tulos</w:t>
      </w:r>
    </w:p>
    <w:p>
      <w:r>
        <w:t xml:space="preserve">unisen laguunin rannalla</w:t>
      </w:r>
    </w:p>
    <w:p>
      <w:r>
        <w:rPr>
          <w:b/>
        </w:rPr>
        <w:t xml:space="preserve">Esimerkki 8.309</w:t>
      </w:r>
    </w:p>
    <w:p>
      <w:r>
        <w:t xml:space="preserve">Mikä on Eric Donaldsonin vuonna 1971 levyttämän, vuonna 1984 julkaistun UB40-singlen nimi?</w:t>
      </w:r>
    </w:p>
    <w:p>
      <w:r>
        <w:rPr>
          <w:b/>
        </w:rPr>
        <w:t xml:space="preserve">Tulos</w:t>
      </w:r>
    </w:p>
    <w:p>
      <w:r>
        <w:t xml:space="preserve">kirsikka oh baby</w:t>
      </w:r>
    </w:p>
    <w:p>
      <w:r>
        <w:rPr>
          <w:b/>
        </w:rPr>
        <w:t xml:space="preserve">Esimerkki 8.310</w:t>
      </w:r>
    </w:p>
    <w:p>
      <w:r>
        <w:t xml:space="preserve">"Tie takaisin" on jatko-osa Erich Maria Remarquen vuonna 1929 julkaistulle romaanille.</w:t>
      </w:r>
    </w:p>
    <w:p>
      <w:r>
        <w:rPr>
          <w:b/>
        </w:rPr>
        <w:t xml:space="preserve">Tulos</w:t>
      </w:r>
    </w:p>
    <w:p>
      <w:r>
        <w:t xml:space="preserve">länsirintamalla on hiljaista</w:t>
      </w:r>
    </w:p>
    <w:p>
      <w:r>
        <w:rPr>
          <w:b/>
        </w:rPr>
        <w:t xml:space="preserve">Esimerkki 8.311</w:t>
      </w:r>
    </w:p>
    <w:p>
      <w:r>
        <w:t xml:space="preserve">Millä nimellä Erich Weiss tunnetaan paremmin?</w:t>
      </w:r>
    </w:p>
    <w:p>
      <w:r>
        <w:rPr>
          <w:b/>
        </w:rPr>
        <w:t xml:space="preserve">Tulos</w:t>
      </w:r>
    </w:p>
    <w:p>
      <w:r>
        <w:t xml:space="preserve">Harry Houdini</w:t>
      </w:r>
    </w:p>
    <w:p>
      <w:r>
        <w:rPr>
          <w:b/>
        </w:rPr>
        <w:t xml:space="preserve">Esimerkki 8.312</w:t>
      </w:r>
    </w:p>
    <w:p>
      <w:r>
        <w:t xml:space="preserve">Eric Martin oli minkä yhtyeen laulaja?</w:t>
      </w:r>
    </w:p>
    <w:p>
      <w:r>
        <w:rPr>
          <w:b/>
        </w:rPr>
        <w:t xml:space="preserve">Tulos</w:t>
      </w:r>
    </w:p>
    <w:p>
      <w:r>
        <w:t xml:space="preserve">Mr. Big</w:t>
      </w:r>
    </w:p>
    <w:p>
      <w:r>
        <w:rPr>
          <w:b/>
        </w:rPr>
        <w:t xml:space="preserve">Esimerkki 8.313</w:t>
      </w:r>
    </w:p>
    <w:p>
      <w:r>
        <w:t xml:space="preserve">Minkä hedelmän nimi on sama kuin Eric Sykesin vuonna 1969 tekemän lyhytelokuvan ja lapsille suunnatun animaatio-tv-sarjan nimi?</w:t>
      </w:r>
    </w:p>
    <w:p>
      <w:r>
        <w:rPr>
          <w:b/>
        </w:rPr>
        <w:t xml:space="preserve">Tulos</w:t>
      </w:r>
    </w:p>
    <w:p>
      <w:r>
        <w:t xml:space="preserve">raparperi</w:t>
      </w:r>
    </w:p>
    <w:p>
      <w:r>
        <w:rPr>
          <w:b/>
        </w:rPr>
        <w:t xml:space="preserve">Esimerkki 8.314</w:t>
      </w:r>
    </w:p>
    <w:p>
      <w:r>
        <w:t xml:space="preserve">Ketä Eric Punaisen pojasta pidetään ensimmäisenä Pohjois-Amerikkaan rantautuneena eurooppalaisena?</w:t>
      </w:r>
    </w:p>
    <w:p>
      <w:r>
        <w:rPr>
          <w:b/>
        </w:rPr>
        <w:t xml:space="preserve">Tulos</w:t>
      </w:r>
    </w:p>
    <w:p>
      <w:r>
        <w:t xml:space="preserve">leif erikson</w:t>
      </w:r>
    </w:p>
    <w:p>
      <w:r>
        <w:rPr>
          <w:b/>
        </w:rPr>
        <w:t xml:space="preserve">Esimerkki 8.315</w:t>
      </w:r>
    </w:p>
    <w:p>
      <w:r>
        <w:t xml:space="preserve">Mihin Erie-järvi liittyy Erie-kanavalla?</w:t>
      </w:r>
    </w:p>
    <w:p>
      <w:r>
        <w:rPr>
          <w:b/>
        </w:rPr>
        <w:t xml:space="preserve">Tulos</w:t>
      </w:r>
    </w:p>
    <w:p>
      <w:r>
        <w:t xml:space="preserve">Hudson-joki</w:t>
      </w:r>
    </w:p>
    <w:p>
      <w:r>
        <w:rPr>
          <w:b/>
        </w:rPr>
        <w:t xml:space="preserve">Esimerkki 8.316</w:t>
      </w:r>
    </w:p>
    <w:p>
      <w:r>
        <w:t xml:space="preserve">Suurten järvien nimet ovat Superior, Erie, Ontario ja mikä muu?</w:t>
      </w:r>
    </w:p>
    <w:p>
      <w:r>
        <w:rPr>
          <w:b/>
        </w:rPr>
        <w:t xml:space="preserve">Tulos</w:t>
      </w:r>
    </w:p>
    <w:p>
      <w:r>
        <w:t xml:space="preserve">michigan</w:t>
      </w:r>
    </w:p>
    <w:p>
      <w:r>
        <w:rPr>
          <w:b/>
        </w:rPr>
        <w:t xml:space="preserve">Esimerkki 8.317</w:t>
      </w:r>
    </w:p>
    <w:p>
      <w:r>
        <w:t xml:space="preserve">Mistä maasta kotoisin oleva Erik Satie oli säveltäjä?</w:t>
      </w:r>
    </w:p>
    <w:p>
      <w:r>
        <w:rPr>
          <w:b/>
        </w:rPr>
        <w:t xml:space="preserve">Tulos</w:t>
      </w:r>
    </w:p>
    <w:p>
      <w:r>
        <w:t xml:space="preserve">Ranska</w:t>
      </w:r>
    </w:p>
    <w:p>
      <w:r>
        <w:rPr>
          <w:b/>
        </w:rPr>
        <w:t xml:space="preserve">Esimerkki 8.318</w:t>
      </w:r>
    </w:p>
    <w:p>
      <w:r>
        <w:t xml:space="preserve">Eritrean itsenäisyyssota alkoi 30 vuotta kestäneen konfliktin jälkeen 1. syyskuuta 1961, kun Eritrean separatistit taistelivat itsenäisyyden puolesta mistä maasta?</w:t>
      </w:r>
    </w:p>
    <w:p>
      <w:r>
        <w:rPr>
          <w:b/>
        </w:rPr>
        <w:t xml:space="preserve">Tulos</w:t>
      </w:r>
    </w:p>
    <w:p>
      <w:r>
        <w:t xml:space="preserve">Etiopia</w:t>
      </w:r>
    </w:p>
    <w:p>
      <w:r>
        <w:rPr>
          <w:b/>
        </w:rPr>
        <w:t xml:space="preserve">Esimerkki 8.319</w:t>
      </w:r>
    </w:p>
    <w:p>
      <w:r>
        <w:t xml:space="preserve">Kahdeksantoistavuotias Eri Yoshida, joka tunnetaan nimellä Knuckleball Princess, tuli vuonna 2010 ensimmäiseksi japanilaiseksi naiseksi, joka pelasi Yhdysvaltain ammattilaisliigassa (yleensä vain miehiä), missä lajissa?</w:t>
      </w:r>
    </w:p>
    <w:p>
      <w:r>
        <w:rPr>
          <w:b/>
        </w:rPr>
        <w:t xml:space="preserve">Tulos</w:t>
      </w:r>
    </w:p>
    <w:p>
      <w:r>
        <w:t xml:space="preserve">baseball</w:t>
      </w:r>
    </w:p>
    <w:p>
      <w:r>
        <w:rPr>
          <w:b/>
        </w:rPr>
        <w:t xml:space="preserve">Esimerkki 8.320</w:t>
      </w:r>
    </w:p>
    <w:p>
      <w:r>
        <w:t xml:space="preserve">Vuoden 1954 Nobelin kirjallisuuspalkinto myönnettiin Ernest Hemingwaylle hänen kerronnan taidon mestaruudestaan, jonka hän on viimeksi osoittanut novellissa, jonka päähenkilö on väsynyt herrasmies nimeltä Santiago, ja hänen vaikutuksestaan nykyaikaiseen tyyliin?</w:t>
      </w:r>
    </w:p>
    <w:p>
      <w:r>
        <w:rPr>
          <w:b/>
        </w:rPr>
        <w:t xml:space="preserve">Tulos</w:t>
      </w:r>
    </w:p>
    <w:p>
      <w:r>
        <w:t xml:space="preserve">vanha mies ja meri</w:t>
      </w:r>
    </w:p>
    <w:p>
      <w:r>
        <w:rPr>
          <w:b/>
        </w:rPr>
        <w:t xml:space="preserve">Esimerkki 8.321</w:t>
      </w:r>
    </w:p>
    <w:p>
      <w:r>
        <w:t xml:space="preserve">Keneltä englantilaiselta kirjailijalta Ernest Hemingway sai kirjansa Kenen kello soi otsikon?</w:t>
      </w:r>
    </w:p>
    <w:p>
      <w:r>
        <w:rPr>
          <w:b/>
        </w:rPr>
        <w:t xml:space="preserve">Tulos</w:t>
      </w:r>
    </w:p>
    <w:p>
      <w:r>
        <w:t xml:space="preserve">John Donne</w:t>
      </w:r>
    </w:p>
    <w:p>
      <w:r>
        <w:rPr>
          <w:b/>
        </w:rPr>
        <w:t xml:space="preserve">Esimerkki 8.322</w:t>
      </w:r>
    </w:p>
    <w:p>
      <w:r>
        <w:t xml:space="preserve">Minkä eteläamerikkalaisen maan presidentiksi Ernesto Geiselistä tuli vuonna 1974?</w:t>
      </w:r>
    </w:p>
    <w:p>
      <w:r>
        <w:rPr>
          <w:b/>
        </w:rPr>
        <w:t xml:space="preserve">Tulos</w:t>
      </w:r>
    </w:p>
    <w:p>
      <w:r>
        <w:t xml:space="preserve">Brasilia</w:t>
      </w:r>
    </w:p>
    <w:p>
      <w:r>
        <w:rPr>
          <w:b/>
        </w:rPr>
        <w:t xml:space="preserve">Esimerkki 8.323</w:t>
      </w:r>
    </w:p>
    <w:p>
      <w:r>
        <w:t xml:space="preserve">Mihin urheilulajiin pelaajat Ernests Gulbis ja Milos Raonic liittyvät?</w:t>
      </w:r>
    </w:p>
    <w:p>
      <w:r>
        <w:rPr>
          <w:b/>
        </w:rPr>
        <w:t xml:space="preserve">Tulos</w:t>
      </w:r>
    </w:p>
    <w:p>
      <w:r>
        <w:t xml:space="preserve">tennis</w:t>
      </w:r>
    </w:p>
    <w:p>
      <w:r>
        <w:rPr>
          <w:b/>
        </w:rPr>
        <w:t xml:space="preserve">Esimerkki 8.324</w:t>
      </w:r>
    </w:p>
    <w:p>
      <w:r>
        <w:t xml:space="preserve">Mrs Chippy oli laivakissan nimi aluksella, jota Ernest Shackleton käytti keisarillisella Trans-Antarktiksen tutkimusmatkallaan?</w:t>
      </w:r>
    </w:p>
    <w:p>
      <w:r>
        <w:rPr>
          <w:b/>
        </w:rPr>
        <w:t xml:space="preserve">Tulos</w:t>
      </w:r>
    </w:p>
    <w:p>
      <w:r>
        <w:t xml:space="preserve">kestävyys</w:t>
      </w:r>
    </w:p>
    <w:p>
      <w:r>
        <w:rPr>
          <w:b/>
        </w:rPr>
        <w:t xml:space="preserve">Esimerkki 8.325</w:t>
      </w:r>
    </w:p>
    <w:p>
      <w:r>
        <w:t xml:space="preserve">Mitä kansallisuutta golfarit Ernie Els ja Gary Player ovat?</w:t>
      </w:r>
    </w:p>
    <w:p>
      <w:r>
        <w:rPr>
          <w:b/>
        </w:rPr>
        <w:t xml:space="preserve">Tulos</w:t>
      </w:r>
    </w:p>
    <w:p>
      <w:r>
        <w:t xml:space="preserve">Etelä-Afrikka</w:t>
      </w:r>
    </w:p>
    <w:p>
      <w:r>
        <w:rPr>
          <w:b/>
        </w:rPr>
        <w:t xml:space="preserve">Esimerkki 8.326</w:t>
      </w:r>
    </w:p>
    <w:p>
      <w:r>
        <w:t xml:space="preserve">Veljekset O'Kelly, Rudolph, Ernie ja Marvin olivat minkä yhdysvaltalaisen yhtyeen perustajajäseniä?</w:t>
      </w:r>
    </w:p>
    <w:p>
      <w:r>
        <w:rPr>
          <w:b/>
        </w:rPr>
        <w:t xml:space="preserve">Tulos</w:t>
      </w:r>
    </w:p>
    <w:p>
      <w:r>
        <w:t xml:space="preserve">isley brothers</w:t>
      </w:r>
    </w:p>
    <w:p>
      <w:r>
        <w:rPr>
          <w:b/>
        </w:rPr>
        <w:t xml:space="preserve">Esimerkki 8.327</w:t>
      </w:r>
    </w:p>
    <w:p>
      <w:r>
        <w:t xml:space="preserve">Kuka saksalainen kehitti ja valmisti yhdessä Ernst Abben kanssa monia uusia linssejä ja kuumuutta kestäviä laseja?</w:t>
      </w:r>
    </w:p>
    <w:p>
      <w:r>
        <w:rPr>
          <w:b/>
        </w:rPr>
        <w:t xml:space="preserve">Tulos</w:t>
      </w:r>
    </w:p>
    <w:p>
      <w:r>
        <w:t xml:space="preserve">carl zeiss</w:t>
      </w:r>
    </w:p>
    <w:p>
      <w:r>
        <w:rPr>
          <w:b/>
        </w:rPr>
        <w:t xml:space="preserve">Esimerkki 8.328</w:t>
      </w:r>
    </w:p>
    <w:p>
      <w:r>
        <w:t xml:space="preserve">Missä James Bond -elokuvassa Telly Savalas näytteli Ernst Stavro Blofeldia?</w:t>
      </w:r>
    </w:p>
    <w:p>
      <w:r>
        <w:rPr>
          <w:b/>
        </w:rPr>
        <w:t xml:space="preserve">Tulos</w:t>
      </w:r>
    </w:p>
    <w:p>
      <w:r>
        <w:t xml:space="preserve">hänen majesteettinsa salaisesta palvelusta</w:t>
      </w:r>
    </w:p>
    <w:p>
      <w:r>
        <w:rPr>
          <w:b/>
        </w:rPr>
        <w:t xml:space="preserve">Esimerkki 8.329</w:t>
      </w:r>
    </w:p>
    <w:p>
      <w:r>
        <w:t xml:space="preserve">Kenelle Eroica oli omistettu?</w:t>
      </w:r>
    </w:p>
    <w:p>
      <w:r>
        <w:rPr>
          <w:b/>
        </w:rPr>
        <w:t xml:space="preserve">Tulos</w:t>
      </w:r>
    </w:p>
    <w:p>
      <w:r>
        <w:t xml:space="preserve">napoleon bonaparte</w:t>
      </w:r>
    </w:p>
    <w:p>
      <w:r>
        <w:rPr>
          <w:b/>
        </w:rPr>
        <w:t xml:space="preserve">Esimerkki 8.330</w:t>
      </w:r>
    </w:p>
    <w:p>
      <w:r>
        <w:t xml:space="preserve">Mikä kreikkalaisen Eroksen vastine, mikä roomalainen jumala on usein kuvattu jousi ja nuoli kädessään?</w:t>
      </w:r>
    </w:p>
    <w:p>
      <w:r>
        <w:rPr>
          <w:b/>
        </w:rPr>
        <w:t xml:space="preserve">Tulos</w:t>
      </w:r>
    </w:p>
    <w:p>
      <w:r>
        <w:t xml:space="preserve">Amor</w:t>
      </w:r>
    </w:p>
    <w:p>
      <w:r>
        <w:rPr>
          <w:b/>
        </w:rPr>
        <w:t xml:space="preserve">Esimerkki 8.331</w:t>
      </w:r>
    </w:p>
    <w:p>
      <w:r>
        <w:t xml:space="preserve">Kuka oli kreikkalaisen rakkauden jumalan Eroksen roomalainen vastine?</w:t>
      </w:r>
    </w:p>
    <w:p>
      <w:r>
        <w:rPr>
          <w:b/>
        </w:rPr>
        <w:t xml:space="preserve">Tulos</w:t>
      </w:r>
    </w:p>
    <w:p>
      <w:r>
        <w:t xml:space="preserve">Amor</w:t>
      </w:r>
    </w:p>
    <w:p>
      <w:r>
        <w:rPr>
          <w:b/>
        </w:rPr>
        <w:t xml:space="preserve">Esimerkki 8.332</w:t>
      </w:r>
    </w:p>
    <w:p>
      <w:r>
        <w:t xml:space="preserve">Missä näytelmässä esiintyvät Philo, Octavia ja Eros?</w:t>
      </w:r>
    </w:p>
    <w:p>
      <w:r>
        <w:rPr>
          <w:b/>
        </w:rPr>
        <w:t xml:space="preserve">Tulos</w:t>
      </w:r>
    </w:p>
    <w:p>
      <w:r>
        <w:t xml:space="preserve">Antonius ja Kleopatra</w:t>
      </w:r>
    </w:p>
    <w:p>
      <w:r>
        <w:rPr>
          <w:b/>
        </w:rPr>
        <w:t xml:space="preserve">Esimerkki 8.333</w:t>
      </w:r>
    </w:p>
    <w:p>
      <w:r>
        <w:t xml:space="preserve">Viime kuussa kuollut Errol Brown tunnettiin parhaiten minkä bändin jäsenenä?</w:t>
      </w:r>
    </w:p>
    <w:p>
      <w:r>
        <w:rPr>
          <w:b/>
        </w:rPr>
        <w:t xml:space="preserve">Tulos</w:t>
      </w:r>
    </w:p>
    <w:p>
      <w:r>
        <w:t xml:space="preserve">kuumaa kaakaota</w:t>
      </w:r>
    </w:p>
    <w:p>
      <w:r>
        <w:rPr>
          <w:b/>
        </w:rPr>
        <w:t xml:space="preserve">Esimerkki 8.334</w:t>
      </w:r>
    </w:p>
    <w:p>
      <w:r>
        <w:t xml:space="preserve">Missä päin Australiaa syntyi räiskyvä Errol Flynn?</w:t>
      </w:r>
    </w:p>
    <w:p>
      <w:r>
        <w:rPr>
          <w:b/>
        </w:rPr>
        <w:t xml:space="preserve">Tulos</w:t>
      </w:r>
    </w:p>
    <w:p>
      <w:r>
        <w:t xml:space="preserve">hobart</w:t>
      </w:r>
    </w:p>
    <w:p>
      <w:r>
        <w:rPr>
          <w:b/>
        </w:rPr>
        <w:t xml:space="preserve">Esimerkki 8.335</w:t>
      </w:r>
    </w:p>
    <w:p>
      <w:r>
        <w:t xml:space="preserve">Minkä joen yli kulkee Erskinen silta A898?</w:t>
      </w:r>
    </w:p>
    <w:p>
      <w:r>
        <w:rPr>
          <w:b/>
        </w:rPr>
        <w:t xml:space="preserve">Tulos</w:t>
      </w:r>
    </w:p>
    <w:p>
      <w:r>
        <w:t xml:space="preserve">clyde-joki</w:t>
      </w:r>
    </w:p>
    <w:p>
      <w:r>
        <w:rPr>
          <w:b/>
        </w:rPr>
        <w:t xml:space="preserve">Esimerkki 8.336</w:t>
      </w:r>
    </w:p>
    <w:p>
      <w:r>
        <w:t xml:space="preserve">Kuka oli Raamatun mukaan Eesaun ja Jaakobin äiti?</w:t>
      </w:r>
    </w:p>
    <w:p>
      <w:r>
        <w:rPr>
          <w:b/>
        </w:rPr>
        <w:t xml:space="preserve">Tulos</w:t>
      </w:r>
    </w:p>
    <w:p>
      <w:r>
        <w:t xml:space="preserve">Rebecca</w:t>
      </w:r>
    </w:p>
    <w:p>
      <w:r>
        <w:rPr>
          <w:b/>
        </w:rPr>
        <w:t xml:space="preserve">Esimerkki 8.337</w:t>
      </w:r>
    </w:p>
    <w:p>
      <w:r>
        <w:t xml:space="preserve">Kuka oli Raamatun mukaan Eesaun äiti?</w:t>
      </w:r>
    </w:p>
    <w:p>
      <w:r>
        <w:rPr>
          <w:b/>
        </w:rPr>
        <w:t xml:space="preserve">Tulos</w:t>
      </w:r>
    </w:p>
    <w:p>
      <w:r>
        <w:t xml:space="preserve">Rebecca</w:t>
      </w:r>
    </w:p>
    <w:p>
      <w:r>
        <w:rPr>
          <w:b/>
        </w:rPr>
        <w:t xml:space="preserve">Esimerkki 8.338</w:t>
      </w:r>
    </w:p>
    <w:p>
      <w:r>
        <w:t xml:space="preserve">Kuka oli Raamatun mukaan Jaakobin ja Eesau isä?</w:t>
      </w:r>
    </w:p>
    <w:p>
      <w:r>
        <w:rPr>
          <w:b/>
        </w:rPr>
        <w:t xml:space="preserve">Tulos</w:t>
      </w:r>
    </w:p>
    <w:p>
      <w:r>
        <w:t xml:space="preserve">isaac</w:t>
      </w:r>
    </w:p>
    <w:p>
      <w:r>
        <w:rPr>
          <w:b/>
        </w:rPr>
        <w:t xml:space="preserve">Esimerkki 8.339</w:t>
      </w:r>
    </w:p>
    <w:p>
      <w:r>
        <w:t xml:space="preserve">Zuniga, Escamillo ja Frasquita ovat minkä oopperan hahmoja?</w:t>
      </w:r>
    </w:p>
    <w:p>
      <w:r>
        <w:rPr>
          <w:b/>
        </w:rPr>
        <w:t xml:space="preserve">Tulos</w:t>
      </w:r>
    </w:p>
    <w:p>
      <w:r>
        <w:t xml:space="preserve">carmen</w:t>
      </w:r>
    </w:p>
    <w:p>
      <w:r>
        <w:rPr>
          <w:b/>
        </w:rPr>
        <w:t xml:space="preserve">Esimerkki 8.340</w:t>
      </w:r>
    </w:p>
    <w:p>
      <w:r>
        <w:t xml:space="preserve">Härkätaistelija Escamillo on hahmo missä oopperassa?</w:t>
      </w:r>
    </w:p>
    <w:p>
      <w:r>
        <w:rPr>
          <w:b/>
        </w:rPr>
        <w:t xml:space="preserve">Tulos</w:t>
      </w:r>
    </w:p>
    <w:p>
      <w:r>
        <w:t xml:space="preserve">carmen</w:t>
      </w:r>
    </w:p>
    <w:p>
      <w:r>
        <w:rPr>
          <w:b/>
        </w:rPr>
        <w:t xml:space="preserve">Esimerkki 8.341</w:t>
      </w:r>
    </w:p>
    <w:p>
      <w:r>
        <w:t xml:space="preserve">Minkä oopperan yksi päähenkilöistä on Escamillo?</w:t>
      </w:r>
    </w:p>
    <w:p>
      <w:r>
        <w:rPr>
          <w:b/>
        </w:rPr>
        <w:t xml:space="preserve">Tulos</w:t>
      </w:r>
    </w:p>
    <w:p>
      <w:r>
        <w:t xml:space="preserve">carmen</w:t>
      </w:r>
    </w:p>
    <w:p>
      <w:r>
        <w:rPr>
          <w:b/>
        </w:rPr>
        <w:t xml:space="preserve">Esimerkki 8.342</w:t>
      </w:r>
    </w:p>
    <w:p>
      <w:r>
        <w:t xml:space="preserve">Kuka oli Britannian listaykkönen vuonna 2002 albumillaan Escapology?</w:t>
      </w:r>
    </w:p>
    <w:p>
      <w:r>
        <w:rPr>
          <w:b/>
        </w:rPr>
        <w:t xml:space="preserve">Tulos</w:t>
      </w:r>
    </w:p>
    <w:p>
      <w:r>
        <w:t xml:space="preserve">robbie williams</w:t>
      </w:r>
    </w:p>
    <w:p>
      <w:r>
        <w:rPr>
          <w:b/>
        </w:rPr>
        <w:t xml:space="preserve">Esimerkki 8.343</w:t>
      </w:r>
    </w:p>
    <w:p>
      <w:r>
        <w:t xml:space="preserve">Minkä maan toiseksi suurin kaupunki on Esch-sur-Alzette?</w:t>
      </w:r>
    </w:p>
    <w:p>
      <w:r>
        <w:rPr>
          <w:b/>
        </w:rPr>
        <w:t xml:space="preserve">Tulos</w:t>
      </w:r>
    </w:p>
    <w:p>
      <w:r>
        <w:t xml:space="preserve">Luxemburg</w:t>
      </w:r>
    </w:p>
    <w:p>
      <w:r>
        <w:rPr>
          <w:b/>
        </w:rPr>
        <w:t xml:space="preserve">Esimerkki 8.344</w:t>
      </w:r>
    </w:p>
    <w:p>
      <w:r>
        <w:t xml:space="preserve">Kuka näyttelijä on Esmeraldan äänenä Disneyn elokuvassa Notre Damen kyttyräselkä?</w:t>
      </w:r>
    </w:p>
    <w:p>
      <w:r>
        <w:rPr>
          <w:b/>
        </w:rPr>
        <w:t xml:space="preserve">Tulos</w:t>
      </w:r>
    </w:p>
    <w:p>
      <w:r>
        <w:t xml:space="preserve">demi moore</w:t>
      </w:r>
    </w:p>
    <w:p>
      <w:r>
        <w:rPr>
          <w:b/>
        </w:rPr>
        <w:t xml:space="preserve">Esimerkki 8.345</w:t>
      </w:r>
    </w:p>
    <w:p>
      <w:r>
        <w:t xml:space="preserve">Kuka on Esmeraldan puheääni Disneyn vuoden 1996 elokuvassa "Notre Damen kyttyräselkä"?</w:t>
      </w:r>
    </w:p>
    <w:p>
      <w:r>
        <w:rPr>
          <w:b/>
        </w:rPr>
        <w:t xml:space="preserve">Tulos</w:t>
      </w:r>
    </w:p>
    <w:p>
      <w:r>
        <w:t xml:space="preserve">demi moore</w:t>
      </w:r>
    </w:p>
    <w:p>
      <w:r>
        <w:rPr>
          <w:b/>
        </w:rPr>
        <w:t xml:space="preserve">Esimerkki 8.346</w:t>
      </w:r>
    </w:p>
    <w:p>
      <w:r>
        <w:t xml:space="preserve">Kuka näytteli Esmeraldaa Charles Laughtonin esittämän Quasimodon rinnalla elokuvan Notre Damen kyttyräselkä vuoden 1939 versiossa?</w:t>
      </w:r>
    </w:p>
    <w:p>
      <w:r>
        <w:rPr>
          <w:b/>
        </w:rPr>
        <w:t xml:space="preserve">Tulos</w:t>
      </w:r>
    </w:p>
    <w:p>
      <w:r>
        <w:t xml:space="preserve">maureen o'hara</w:t>
      </w:r>
    </w:p>
    <w:p>
      <w:r>
        <w:rPr>
          <w:b/>
        </w:rPr>
        <w:t xml:space="preserve">Esimerkki 8.347</w:t>
      </w:r>
    </w:p>
    <w:p>
      <w:r>
        <w:t xml:space="preserve">Esmeralda on romanttinen kiinnostuksen kohde missä Disney-elokuvassa?</w:t>
      </w:r>
    </w:p>
    <w:p>
      <w:r>
        <w:rPr>
          <w:b/>
        </w:rPr>
        <w:t xml:space="preserve">Tulos</w:t>
      </w:r>
    </w:p>
    <w:p>
      <w:r>
        <w:t xml:space="preserve">Notre Damen kyttyräselkä</w:t>
      </w:r>
    </w:p>
    <w:p>
      <w:r>
        <w:rPr>
          <w:b/>
        </w:rPr>
        <w:t xml:space="preserve">Esimerkki 8.348</w:t>
      </w:r>
    </w:p>
    <w:p>
      <w:r>
        <w:t xml:space="preserve">Mitkä kalat kuuluvat Esox-sukuun?</w:t>
      </w:r>
    </w:p>
    <w:p>
      <w:r>
        <w:rPr>
          <w:b/>
        </w:rPr>
        <w:t xml:space="preserve">Tulos</w:t>
      </w:r>
    </w:p>
    <w:p>
      <w:r>
        <w:t xml:space="preserve">hauki</w:t>
      </w:r>
    </w:p>
    <w:p>
      <w:r>
        <w:rPr>
          <w:b/>
        </w:rPr>
        <w:t xml:space="preserve">Esimerkki 8.349</w:t>
      </w:r>
    </w:p>
    <w:p>
      <w:r>
        <w:t xml:space="preserve">Mitä urheilulajia Vuelta a Espana -kilpailussa kilpaillaan?</w:t>
      </w:r>
    </w:p>
    <w:p>
      <w:r>
        <w:rPr>
          <w:b/>
        </w:rPr>
        <w:t xml:space="preserve">Tulos</w:t>
      </w:r>
    </w:p>
    <w:p>
      <w:r>
        <w:t xml:space="preserve">pyöräily</w:t>
      </w:r>
    </w:p>
    <w:p>
      <w:r>
        <w:rPr>
          <w:b/>
        </w:rPr>
        <w:t xml:space="preserve">Esimerkki 8.350</w:t>
      </w:r>
    </w:p>
    <w:p>
      <w:r>
        <w:t xml:space="preserve">Millä kuuluisalla näyttelijällä oli kolme vaimoa, Josephine Alicia Saenz, Esperanza Baur ja Pilar Pallete?</w:t>
      </w:r>
    </w:p>
    <w:p>
      <w:r>
        <w:rPr>
          <w:b/>
        </w:rPr>
        <w:t xml:space="preserve">Tulos</w:t>
      </w:r>
    </w:p>
    <w:p>
      <w:r>
        <w:t xml:space="preserve">John Wayne</w:t>
      </w:r>
    </w:p>
    <w:p>
      <w:r>
        <w:rPr>
          <w:b/>
        </w:rPr>
        <w:t xml:space="preserve">Esimerkki 8.351</w:t>
      </w:r>
    </w:p>
    <w:p>
      <w:r>
        <w:t xml:space="preserve">Espoo ja Tampere ovat asukasluvultaan toiseksi ja kolmanneksi suurimmat kaupungit missä Euroopan maassa?</w:t>
      </w:r>
    </w:p>
    <w:p>
      <w:r>
        <w:rPr>
          <w:b/>
        </w:rPr>
        <w:t xml:space="preserve">Tulos</w:t>
      </w:r>
    </w:p>
    <w:p>
      <w:r>
        <w:t xml:space="preserve">suomi</w:t>
      </w:r>
    </w:p>
    <w:p>
      <w:r>
        <w:rPr>
          <w:b/>
        </w:rPr>
        <w:t xml:space="preserve">Esimerkki 8.352</w:t>
      </w:r>
    </w:p>
    <w:p>
      <w:r>
        <w:t xml:space="preserve">Kuka kirjoitti vuonna 1798 tutkielman "Essee väestöperiaatteesta"?</w:t>
      </w:r>
    </w:p>
    <w:p>
      <w:r>
        <w:rPr>
          <w:b/>
        </w:rPr>
        <w:t xml:space="preserve">Tulos</w:t>
      </w:r>
    </w:p>
    <w:p>
      <w:r>
        <w:t xml:space="preserve">thomas robert malthus</w:t>
      </w:r>
    </w:p>
    <w:p>
      <w:r>
        <w:rPr>
          <w:b/>
        </w:rPr>
        <w:t xml:space="preserve">Esimerkki 8.353</w:t>
      </w:r>
    </w:p>
    <w:p>
      <w:r>
        <w:t xml:space="preserve">Mikä on Essexin kreivikunnan kaupunki?</w:t>
      </w:r>
    </w:p>
    <w:p>
      <w:r>
        <w:rPr>
          <w:b/>
        </w:rPr>
        <w:t xml:space="preserve">Tulos</w:t>
      </w:r>
    </w:p>
    <w:p>
      <w:r>
        <w:t xml:space="preserve">chelmsford</w:t>
      </w:r>
    </w:p>
    <w:p>
      <w:r>
        <w:rPr>
          <w:b/>
        </w:rPr>
        <w:t xml:space="preserve">Esimerkki 8.354</w:t>
      </w:r>
    </w:p>
    <w:p>
      <w:r>
        <w:t xml:space="preserve">Mikä kaupunki sai vuonna 2012 ensimmäisenä Essexissä kaupungin aseman?</w:t>
      </w:r>
    </w:p>
    <w:p>
      <w:r>
        <w:rPr>
          <w:b/>
        </w:rPr>
        <w:t xml:space="preserve">Tulos</w:t>
      </w:r>
    </w:p>
    <w:p>
      <w:r>
        <w:t xml:space="preserve">chelmsford</w:t>
      </w:r>
    </w:p>
    <w:p>
      <w:r>
        <w:rPr>
          <w:b/>
        </w:rPr>
        <w:t xml:space="preserve">Esimerkki 8.355</w:t>
      </w:r>
    </w:p>
    <w:p>
      <w:r>
        <w:t xml:space="preserve">Kuka näyttelijä näytteli sekä Estellaa että Miss Havishamia vuosina 1946 ja 1985?</w:t>
      </w:r>
    </w:p>
    <w:p>
      <w:r>
        <w:rPr>
          <w:b/>
        </w:rPr>
        <w:t xml:space="preserve">Tulos</w:t>
      </w:r>
    </w:p>
    <w:p>
      <w:r>
        <w:t xml:space="preserve">jean simmons</w:t>
      </w:r>
    </w:p>
    <w:p>
      <w:r>
        <w:rPr>
          <w:b/>
        </w:rPr>
        <w:t xml:space="preserve">Esimerkki 8.356</w:t>
      </w:r>
    </w:p>
    <w:p>
      <w:r>
        <w:t xml:space="preserve">Kenen varhaisiin elokuvarooleihin kuuluivat Estella David Leanin elokuvassa Suuret odotukset ja Ofelia Laurence Olivierin Hamletissa?</w:t>
      </w:r>
    </w:p>
    <w:p>
      <w:r>
        <w:rPr>
          <w:b/>
        </w:rPr>
        <w:t xml:space="preserve">Tulos</w:t>
      </w:r>
    </w:p>
    <w:p>
      <w:r>
        <w:t xml:space="preserve">jean simmons</w:t>
      </w:r>
    </w:p>
    <w:p>
      <w:r>
        <w:rPr>
          <w:b/>
        </w:rPr>
        <w:t xml:space="preserve">Esimerkki 8.357</w:t>
      </w:r>
    </w:p>
    <w:p>
      <w:r>
        <w:t xml:space="preserve">Esther Lederer kirjoitti 47 vuotta sanomalehden neuvontapalstaa millä salanimellä ja kilpaili kaksoissisarensa Abigail Van Burenin kanssa?</w:t>
      </w:r>
    </w:p>
    <w:p>
      <w:r>
        <w:rPr>
          <w:b/>
        </w:rPr>
        <w:t xml:space="preserve">Tulos</w:t>
      </w:r>
    </w:p>
    <w:p>
      <w:r>
        <w:t xml:space="preserve">kysy Ann Landersilta</w:t>
      </w:r>
    </w:p>
    <w:p>
      <w:r>
        <w:rPr>
          <w:b/>
        </w:rPr>
        <w:t xml:space="preserve">Esimerkki 8.358</w:t>
      </w:r>
    </w:p>
    <w:p>
      <w:r>
        <w:t xml:space="preserve">Mikä on Viron pääkaupunki?</w:t>
      </w:r>
    </w:p>
    <w:p>
      <w:r>
        <w:rPr>
          <w:b/>
        </w:rPr>
        <w:t xml:space="preserve">Tulos</w:t>
      </w:r>
    </w:p>
    <w:p>
      <w:r>
        <w:t xml:space="preserve">tallinn</w:t>
      </w:r>
    </w:p>
    <w:p>
      <w:r>
        <w:rPr>
          <w:b/>
        </w:rPr>
        <w:t xml:space="preserve">Esimerkki 8.359</w:t>
      </w:r>
    </w:p>
    <w:p>
      <w:r>
        <w:t xml:space="preserve">Mikä on Viron pääkaupunki?</w:t>
      </w:r>
    </w:p>
    <w:p>
      <w:r>
        <w:rPr>
          <w:b/>
        </w:rPr>
        <w:t xml:space="preserve">Tulos</w:t>
      </w:r>
    </w:p>
    <w:p>
      <w:r>
        <w:t xml:space="preserve">tallinn</w:t>
      </w:r>
    </w:p>
    <w:p>
      <w:r>
        <w:rPr>
          <w:b/>
        </w:rPr>
        <w:t xml:space="preserve">Esimerkki 8.360</w:t>
      </w:r>
    </w:p>
    <w:p>
      <w:r>
        <w:t xml:space="preserve">Mikä entiseen Neuvostoliittoon kuulunut tasavalta sijaitsee Viron ja Liettuan välissä?</w:t>
      </w:r>
    </w:p>
    <w:p>
      <w:r>
        <w:rPr>
          <w:b/>
        </w:rPr>
        <w:t xml:space="preserve">Tulos</w:t>
      </w:r>
    </w:p>
    <w:p>
      <w:r>
        <w:t xml:space="preserve">Latvia</w:t>
      </w:r>
    </w:p>
    <w:p>
      <w:r>
        <w:rPr>
          <w:b/>
        </w:rPr>
        <w:t xml:space="preserve">Esimerkki 8.361</w:t>
      </w:r>
    </w:p>
    <w:p>
      <w:r>
        <w:t xml:space="preserve">Mikä on Viron virolainen nimi?</w:t>
      </w:r>
    </w:p>
    <w:p>
      <w:r>
        <w:rPr>
          <w:b/>
        </w:rPr>
        <w:t xml:space="preserve">Tulos</w:t>
      </w:r>
    </w:p>
    <w:p>
      <w:r>
        <w:t xml:space="preserve">eesti</w:t>
      </w:r>
    </w:p>
    <w:p>
      <w:r>
        <w:rPr>
          <w:b/>
        </w:rPr>
        <w:t xml:space="preserve">Esimerkki 8.362</w:t>
      </w:r>
    </w:p>
    <w:p>
      <w:r>
        <w:t xml:space="preserve">Vladimir ja Estragon ovat hahmoja mistä Samuel Beckettin näytelmästä?</w:t>
      </w:r>
    </w:p>
    <w:p>
      <w:r>
        <w:rPr>
          <w:b/>
        </w:rPr>
        <w:t xml:space="preserve">Tulos</w:t>
      </w:r>
    </w:p>
    <w:p>
      <w:r>
        <w:t xml:space="preserve">Godotia odotellessa</w:t>
      </w:r>
    </w:p>
    <w:p>
      <w:r>
        <w:rPr>
          <w:b/>
        </w:rPr>
        <w:t xml:space="preserve">Esimerkki 8.363</w:t>
      </w:r>
    </w:p>
    <w:p>
      <w:r>
        <w:t xml:space="preserve">Millä amerikkalaisella laulajalla on taustayhtye nimeltä `The E Street Band`?</w:t>
      </w:r>
    </w:p>
    <w:p>
      <w:r>
        <w:rPr>
          <w:b/>
        </w:rPr>
        <w:t xml:space="preserve">Tulos</w:t>
      </w:r>
    </w:p>
    <w:p>
      <w:r>
        <w:t xml:space="preserve">Bruce Springsteen</w:t>
      </w:r>
    </w:p>
    <w:p>
      <w:r>
        <w:rPr>
          <w:b/>
        </w:rPr>
        <w:t xml:space="preserve">Esimerkki 8.364</w:t>
      </w:r>
    </w:p>
    <w:p>
      <w:r>
        <w:t xml:space="preserve">Minkä jokisuiston varrella sijaitsee Imminghamin satama?</w:t>
      </w:r>
    </w:p>
    <w:p>
      <w:r>
        <w:rPr>
          <w:b/>
        </w:rPr>
        <w:t xml:space="preserve">Tulos</w:t>
      </w:r>
    </w:p>
    <w:p>
      <w:r>
        <w:t xml:space="preserve">humber</w:t>
      </w:r>
    </w:p>
    <w:p>
      <w:r>
        <w:rPr>
          <w:b/>
        </w:rPr>
        <w:t xml:space="preserve">Esimerkki 8.365</w:t>
      </w:r>
    </w:p>
    <w:p>
      <w:r>
        <w:t xml:space="preserve">Mihin jokisuistoon virtaavat Trent ja Ouse?</w:t>
      </w:r>
    </w:p>
    <w:p>
      <w:r>
        <w:rPr>
          <w:b/>
        </w:rPr>
        <w:t xml:space="preserve">Tulos</w:t>
      </w:r>
    </w:p>
    <w:p>
      <w:r>
        <w:t xml:space="preserve">humber</w:t>
      </w:r>
    </w:p>
    <w:p>
      <w:r>
        <w:rPr>
          <w:b/>
        </w:rPr>
        <w:t xml:space="preserve">Esimerkki 8.366</w:t>
      </w:r>
    </w:p>
    <w:p>
      <w:r>
        <w:t xml:space="preserve">Kenellä oli Britanniassa listaykkönen 80-luvulla Eternal Flame?</w:t>
      </w:r>
    </w:p>
    <w:p>
      <w:r>
        <w:rPr>
          <w:b/>
        </w:rPr>
        <w:t xml:space="preserve">Tulos</w:t>
      </w:r>
    </w:p>
    <w:p>
      <w:r>
        <w:t xml:space="preserve">rannerenkaat</w:t>
      </w:r>
    </w:p>
    <w:p>
      <w:r>
        <w:rPr>
          <w:b/>
        </w:rPr>
        <w:t xml:space="preserve">Esimerkki 8.367</w:t>
      </w:r>
    </w:p>
    <w:p>
      <w:r>
        <w:t xml:space="preserve">Minkä tyttöyhtyeen hitit olivat Whole Again, Eternal Flame, It's OK! ja The Tide Is High (Get the Feeling)?</w:t>
      </w:r>
    </w:p>
    <w:p>
      <w:r>
        <w:rPr>
          <w:b/>
        </w:rPr>
        <w:t xml:space="preserve">Tulos</w:t>
      </w:r>
    </w:p>
    <w:p>
      <w:r>
        <w:t xml:space="preserve">atomipentu</w:t>
      </w:r>
    </w:p>
    <w:p>
      <w:r>
        <w:rPr>
          <w:b/>
        </w:rPr>
        <w:t xml:space="preserve">Esimerkki 8.368</w:t>
      </w:r>
    </w:p>
    <w:p>
      <w:r>
        <w:t xml:space="preserve">Whole Again ja Eternal Flame olivat ykkösiä vuonna 2001?</w:t>
      </w:r>
    </w:p>
    <w:p>
      <w:r>
        <w:rPr>
          <w:b/>
        </w:rPr>
        <w:t xml:space="preserve">Tulos</w:t>
      </w:r>
    </w:p>
    <w:p>
      <w:r>
        <w:t xml:space="preserve">atomipentu</w:t>
      </w:r>
    </w:p>
    <w:p>
      <w:r>
        <w:rPr>
          <w:b/>
        </w:rPr>
        <w:t xml:space="preserve">Esimerkki 8.369</w:t>
      </w:r>
    </w:p>
    <w:p>
      <w:r>
        <w:t xml:space="preserve">Greyskullin voimalla, joka Teelan ja Man-At-Armsin kanssa taisteli Skeletoria vastaan puolustaakseen Eterniaa?</w:t>
      </w:r>
    </w:p>
    <w:p>
      <w:r>
        <w:rPr>
          <w:b/>
        </w:rPr>
        <w:t xml:space="preserve">Tulos</w:t>
      </w:r>
    </w:p>
    <w:p>
      <w:r>
        <w:t xml:space="preserve">he-man</w:t>
      </w:r>
    </w:p>
    <w:p>
      <w:r>
        <w:rPr>
          <w:b/>
        </w:rPr>
        <w:t xml:space="preserve">Esimerkki 8.370</w:t>
      </w:r>
    </w:p>
    <w:p>
      <w:r>
        <w:t xml:space="preserve">Millä nimellä lasten tv-hahmo Prince Adam of Eternia tunnetaan paremmin?</w:t>
      </w:r>
    </w:p>
    <w:p>
      <w:r>
        <w:rPr>
          <w:b/>
        </w:rPr>
        <w:t xml:space="preserve">Tulos</w:t>
      </w:r>
    </w:p>
    <w:p>
      <w:r>
        <w:t xml:space="preserve">he-man</w:t>
      </w:r>
    </w:p>
    <w:p>
      <w:r>
        <w:rPr>
          <w:b/>
        </w:rPr>
        <w:t xml:space="preserve">Esimerkki 8.371</w:t>
      </w:r>
    </w:p>
    <w:p>
      <w:r>
        <w:t xml:space="preserve">Mikä on sen amerikkalaisen säveltäjän nimi, joka on tehnyt muun muassa elokuvamusiikit elokuviin Jaws, E.T. ja Harry Potter -sarjan kolme ensimmäistä osaa?</w:t>
      </w:r>
    </w:p>
    <w:p>
      <w:r>
        <w:rPr>
          <w:b/>
        </w:rPr>
        <w:t xml:space="preserve">Tulos</w:t>
      </w:r>
    </w:p>
    <w:p>
      <w:r>
        <w:t xml:space="preserve">John Williams</w:t>
      </w:r>
    </w:p>
    <w:p>
      <w:r>
        <w:rPr>
          <w:b/>
        </w:rPr>
        <w:t xml:space="preserve">Esimerkki 8.372</w:t>
      </w:r>
    </w:p>
    <w:p>
      <w:r>
        <w:t xml:space="preserve">Mitä karkkia E.T. sai?</w:t>
      </w:r>
    </w:p>
    <w:p>
      <w:r>
        <w:rPr>
          <w:b/>
        </w:rPr>
        <w:t xml:space="preserve">Tulos</w:t>
      </w:r>
    </w:p>
    <w:p>
      <w:r>
        <w:t xml:space="preserve">Reesen palat</w:t>
      </w:r>
    </w:p>
    <w:p>
      <w:r>
        <w:rPr>
          <w:b/>
        </w:rPr>
        <w:t xml:space="preserve">Esimerkki 8.373</w:t>
      </w:r>
    </w:p>
    <w:p>
      <w:r>
        <w:t xml:space="preserve">Mikä oli E.T:n lempikarkki?</w:t>
      </w:r>
    </w:p>
    <w:p>
      <w:r>
        <w:rPr>
          <w:b/>
        </w:rPr>
        <w:t xml:space="preserve">Tulos</w:t>
      </w:r>
    </w:p>
    <w:p>
      <w:r>
        <w:t xml:space="preserve">Reesen palat</w:t>
      </w:r>
    </w:p>
    <w:p>
      <w:r>
        <w:rPr>
          <w:b/>
        </w:rPr>
        <w:t xml:space="preserve">Esimerkki 8.374</w:t>
      </w:r>
    </w:p>
    <w:p>
      <w:r>
        <w:t xml:space="preserve">Kuka ohjasi vuoden 1982 elokuvan 'E.T.'?</w:t>
      </w:r>
    </w:p>
    <w:p>
      <w:r>
        <w:rPr>
          <w:b/>
        </w:rPr>
        <w:t xml:space="preserve">Tulos</w:t>
      </w:r>
    </w:p>
    <w:p>
      <w:r>
        <w:t xml:space="preserve">Steven Spielberg</w:t>
      </w:r>
    </w:p>
    <w:p>
      <w:r>
        <w:rPr>
          <w:b/>
        </w:rPr>
        <w:t xml:space="preserve">Esimerkki 8.375</w:t>
      </w:r>
    </w:p>
    <w:p>
      <w:r>
        <w:t xml:space="preserve">Kuka näytteli Gertietä elokuvassa "E.T."?</w:t>
      </w:r>
    </w:p>
    <w:p>
      <w:r>
        <w:rPr>
          <w:b/>
        </w:rPr>
        <w:t xml:space="preserve">Tulos</w:t>
      </w:r>
    </w:p>
    <w:p>
      <w:r>
        <w:t xml:space="preserve">Drew Barrymore</w:t>
      </w:r>
    </w:p>
    <w:p>
      <w:r>
        <w:rPr>
          <w:b/>
        </w:rPr>
        <w:t xml:space="preserve">Esimerkki 8.376</w:t>
      </w:r>
    </w:p>
    <w:p>
      <w:r>
        <w:t xml:space="preserve">Ethan Allenin johtamat Green Mountain Boys -joukot perustivat noin vuosina 1764-1776 minkä Yhdysvaltain osavaltion kukistaen brittien New Yorkin ja New Hampshiren?</w:t>
      </w:r>
    </w:p>
    <w:p>
      <w:r>
        <w:rPr>
          <w:b/>
        </w:rPr>
        <w:t xml:space="preserve">Tulos</w:t>
      </w:r>
    </w:p>
    <w:p>
      <w:r>
        <w:t xml:space="preserve">vermont</w:t>
      </w:r>
    </w:p>
    <w:p>
      <w:r>
        <w:rPr>
          <w:b/>
        </w:rPr>
        <w:t xml:space="preserve">Esimerkki 8.377</w:t>
      </w:r>
    </w:p>
    <w:p>
      <w:r>
        <w:t xml:space="preserve">John Wayne näytteli Ethan Edwardsia, joka lähtee etsimään siepattua veljentytärtään, missä klassisessa lännenelokuvassa vuodelta 1956?</w:t>
      </w:r>
    </w:p>
    <w:p>
      <w:r>
        <w:rPr>
          <w:b/>
        </w:rPr>
        <w:t xml:space="preserve">Tulos</w:t>
      </w:r>
    </w:p>
    <w:p>
      <w:r>
        <w:t xml:space="preserve">etsijät</w:t>
      </w:r>
    </w:p>
    <w:p>
      <w:r>
        <w:rPr>
          <w:b/>
        </w:rPr>
        <w:t xml:space="preserve">Esimerkki 8.378</w:t>
      </w:r>
    </w:p>
    <w:p>
      <w:r>
        <w:t xml:space="preserve">Mitä etanoli ja isopropyyli ovat?</w:t>
      </w:r>
    </w:p>
    <w:p>
      <w:r>
        <w:rPr>
          <w:b/>
        </w:rPr>
        <w:t xml:space="preserve">Tulos</w:t>
      </w:r>
    </w:p>
    <w:p>
      <w:r>
        <w:t xml:space="preserve">alkoholi</w:t>
      </w:r>
    </w:p>
    <w:p>
      <w:r>
        <w:rPr>
          <w:b/>
        </w:rPr>
        <w:t xml:space="preserve">Esimerkki 8.379</w:t>
      </w:r>
    </w:p>
    <w:p>
      <w:r>
        <w:t xml:space="preserve">Pyörä pyörii Ethel Lina White pohjana mihin Hitchcockin elokuvaan?</w:t>
      </w:r>
    </w:p>
    <w:p>
      <w:r>
        <w:rPr>
          <w:b/>
        </w:rPr>
        <w:t xml:space="preserve">Tulos</w:t>
      </w:r>
    </w:p>
    <w:p>
      <w:r>
        <w:t xml:space="preserve">nainen katoaa</w:t>
      </w:r>
    </w:p>
    <w:p>
      <w:r>
        <w:rPr>
          <w:b/>
        </w:rPr>
        <w:t xml:space="preserve">Esimerkki 8.380</w:t>
      </w:r>
    </w:p>
    <w:p>
      <w:r>
        <w:t xml:space="preserve">William Frawley ja Vivian Vance näyttelivät Fred ja Ethel Mertziä missä 1950-luvun suositussa amerikkalaisessa tv-komediasarjassa?</w:t>
      </w:r>
    </w:p>
    <w:p>
      <w:r>
        <w:rPr>
          <w:b/>
        </w:rPr>
        <w:t xml:space="preserve">Tulos</w:t>
      </w:r>
    </w:p>
    <w:p>
      <w:r>
        <w:t xml:space="preserve">Rakastan Lucya</w:t>
      </w:r>
    </w:p>
    <w:p>
      <w:r>
        <w:rPr>
          <w:b/>
        </w:rPr>
        <w:t xml:space="preserve">Esimerkki 8.381</w:t>
      </w:r>
    </w:p>
    <w:p>
      <w:r>
        <w:t xml:space="preserve">Mikä on Etiopian virallinen kieli?</w:t>
      </w:r>
    </w:p>
    <w:p>
      <w:r>
        <w:rPr>
          <w:b/>
        </w:rPr>
        <w:t xml:space="preserve">Tulos</w:t>
      </w:r>
    </w:p>
    <w:p>
      <w:r>
        <w:t xml:space="preserve">amharan kieli</w:t>
      </w:r>
    </w:p>
    <w:p>
      <w:r>
        <w:rPr>
          <w:b/>
        </w:rPr>
        <w:t xml:space="preserve">Esimerkki 8.382</w:t>
      </w:r>
    </w:p>
    <w:p>
      <w:r>
        <w:t xml:space="preserve">Mikä maa rajoittuu Tansaniaan, Ugandaan, Etelä-Sudaniin, Somaliaan ja Etiopiaan?</w:t>
      </w:r>
    </w:p>
    <w:p>
      <w:r>
        <w:rPr>
          <w:b/>
        </w:rPr>
        <w:t xml:space="preserve">Tulos</w:t>
      </w:r>
    </w:p>
    <w:p>
      <w:r>
        <w:t xml:space="preserve">Kenia</w:t>
      </w:r>
    </w:p>
    <w:p>
      <w:r>
        <w:rPr>
          <w:b/>
        </w:rPr>
        <w:t xml:space="preserve">Esimerkki 8.383</w:t>
      </w:r>
    </w:p>
    <w:p>
      <w:r>
        <w:t xml:space="preserve">Unescon mukaan mitä etiopialaista kaupunkia pidetään islamin neljäntenä pyhänä kaupunkina, jossa on 82 moskeijaa, joista kolme on peräisin 10. vuosisadalta, ja 102 pyhäkköä?</w:t>
      </w:r>
    </w:p>
    <w:p>
      <w:r>
        <w:rPr>
          <w:b/>
        </w:rPr>
        <w:t xml:space="preserve">Tulos</w:t>
      </w:r>
    </w:p>
    <w:p>
      <w:r>
        <w:t xml:space="preserve">harar</w:t>
      </w:r>
    </w:p>
    <w:p>
      <w:r>
        <w:rPr>
          <w:b/>
        </w:rPr>
        <w:t xml:space="preserve">Esimerkki 8.384</w:t>
      </w:r>
    </w:p>
    <w:p>
      <w:r>
        <w:t xml:space="preserve">Kuka Englannin monarkki perusti Eton Collegen?</w:t>
      </w:r>
    </w:p>
    <w:p>
      <w:r>
        <w:rPr>
          <w:b/>
        </w:rPr>
        <w:t xml:space="preserve">Tulos</w:t>
      </w:r>
    </w:p>
    <w:p>
      <w:r>
        <w:t xml:space="preserve">Henrik vi Englannin</w:t>
      </w:r>
    </w:p>
    <w:p>
      <w:r>
        <w:rPr>
          <w:b/>
        </w:rPr>
        <w:t xml:space="preserve">Esimerkki 8.385</w:t>
      </w:r>
    </w:p>
    <w:p>
      <w:r>
        <w:t xml:space="preserve">Romania ja mikä muu maa liittyivät EU:hun 1. tammikuuta 2007?</w:t>
      </w:r>
    </w:p>
    <w:p>
      <w:r>
        <w:rPr>
          <w:b/>
        </w:rPr>
        <w:t xml:space="preserve">Tulos</w:t>
      </w:r>
    </w:p>
    <w:p>
      <w:r>
        <w:t xml:space="preserve">Bulgaria</w:t>
      </w:r>
    </w:p>
    <w:p>
      <w:r>
        <w:rPr>
          <w:b/>
        </w:rPr>
        <w:t xml:space="preserve">Esimerkki 8.386</w:t>
      </w:r>
    </w:p>
    <w:p>
      <w:r>
        <w:t xml:space="preserve">Mikä maa on liittynyt EU:hun viimeisimpänä, heinäkuussa 2013?</w:t>
      </w:r>
    </w:p>
    <w:p>
      <w:r>
        <w:rPr>
          <w:b/>
        </w:rPr>
        <w:t xml:space="preserve">Tulos</w:t>
      </w:r>
    </w:p>
    <w:p>
      <w:r>
        <w:t xml:space="preserve">Kroatia</w:t>
      </w:r>
    </w:p>
    <w:p>
      <w:r>
        <w:rPr>
          <w:b/>
        </w:rPr>
        <w:t xml:space="preserve">Esimerkki 8.387</w:t>
      </w:r>
    </w:p>
    <w:p>
      <w:r>
        <w:t xml:space="preserve">Pohjoisen liiga on äärioikeistolainen poliittinen puolue missä EU-maassa?</w:t>
      </w:r>
    </w:p>
    <w:p>
      <w:r>
        <w:rPr>
          <w:b/>
        </w:rPr>
        <w:t xml:space="preserve">Tulos</w:t>
      </w:r>
    </w:p>
    <w:p>
      <w:r>
        <w:t xml:space="preserve">Italia</w:t>
      </w:r>
    </w:p>
    <w:p>
      <w:r>
        <w:rPr>
          <w:b/>
        </w:rPr>
        <w:t xml:space="preserve">Esimerkki 8.388</w:t>
      </w:r>
    </w:p>
    <w:p>
      <w:r>
        <w:t xml:space="preserve">Missä EU:n jäsenmaassa tuotetaan runsasta jälkiruokaviiniä Commandaria?</w:t>
      </w:r>
    </w:p>
    <w:p>
      <w:r>
        <w:rPr>
          <w:b/>
        </w:rPr>
        <w:t xml:space="preserve">Tulos</w:t>
      </w:r>
    </w:p>
    <w:p>
      <w:r>
        <w:t xml:space="preserve">Kypros</w:t>
      </w:r>
    </w:p>
    <w:p>
      <w:r>
        <w:rPr>
          <w:b/>
        </w:rPr>
        <w:t xml:space="preserve">Esimerkki 8.389</w:t>
      </w:r>
    </w:p>
    <w:p>
      <w:r>
        <w:t xml:space="preserve">Missä EU-maassa on eniten asukkaita?</w:t>
      </w:r>
    </w:p>
    <w:p>
      <w:r>
        <w:rPr>
          <w:b/>
        </w:rPr>
        <w:t xml:space="preserve">Tulos</w:t>
      </w:r>
    </w:p>
    <w:p>
      <w:r>
        <w:t xml:space="preserve">Saksa</w:t>
      </w:r>
    </w:p>
    <w:p>
      <w:r>
        <w:rPr>
          <w:b/>
        </w:rPr>
        <w:t xml:space="preserve">Esimerkki 8.390</w:t>
      </w:r>
    </w:p>
    <w:p>
      <w:r>
        <w:t xml:space="preserve">Kuka kirjoitti kirjan, johon Tšaikovski perusti oopperansa Eugene Onegin?</w:t>
      </w:r>
    </w:p>
    <w:p>
      <w:r>
        <w:rPr>
          <w:b/>
        </w:rPr>
        <w:t xml:space="preserve">Tulos</w:t>
      </w:r>
    </w:p>
    <w:p>
      <w:r>
        <w:t xml:space="preserve">alexander pushkin</w:t>
      </w:r>
    </w:p>
    <w:p>
      <w:r>
        <w:rPr>
          <w:b/>
        </w:rPr>
        <w:t xml:space="preserve">Esimerkki 8.391</w:t>
      </w:r>
    </w:p>
    <w:p>
      <w:r>
        <w:t xml:space="preserve">Minkä säveltäjän oopperat olivat Eugene Onegin ja Pata-rouva?</w:t>
      </w:r>
    </w:p>
    <w:p>
      <w:r>
        <w:rPr>
          <w:b/>
        </w:rPr>
        <w:t xml:space="preserve">Tulos</w:t>
      </w:r>
    </w:p>
    <w:p>
      <w:r>
        <w:t xml:space="preserve">pjotr ilyits tšaikovski</w:t>
      </w:r>
    </w:p>
    <w:p>
      <w:r>
        <w:rPr>
          <w:b/>
        </w:rPr>
        <w:t xml:space="preserve">Esimerkki 8.392</w:t>
      </w:r>
    </w:p>
    <w:p>
      <w:r>
        <w:t xml:space="preserve">Kuka sävelsi oopperan Eugene Onegin?</w:t>
      </w:r>
    </w:p>
    <w:p>
      <w:r>
        <w:rPr>
          <w:b/>
        </w:rPr>
        <w:t xml:space="preserve">Tulos</w:t>
      </w:r>
    </w:p>
    <w:p>
      <w:r>
        <w:t xml:space="preserve">pjotr ilyits tšaikovski</w:t>
      </w:r>
    </w:p>
    <w:p>
      <w:r>
        <w:rPr>
          <w:b/>
        </w:rPr>
        <w:t xml:space="preserve">Esimerkki 8.393</w:t>
      </w:r>
    </w:p>
    <w:p>
      <w:r>
        <w:t xml:space="preserve">Missä Dickensin romaanissa Eugene Wrayburn nai Lizzy Hexamin?</w:t>
      </w:r>
    </w:p>
    <w:p>
      <w:r>
        <w:rPr>
          <w:b/>
        </w:rPr>
        <w:t xml:space="preserve">Tulos</w:t>
      </w:r>
    </w:p>
    <w:p>
      <w:r>
        <w:t xml:space="preserve">yhteinen ystävämme</w:t>
      </w:r>
    </w:p>
    <w:p>
      <w:r>
        <w:rPr>
          <w:b/>
        </w:rPr>
        <w:t xml:space="preserve">Esimerkki 8.394</w:t>
      </w:r>
    </w:p>
    <w:p>
      <w:r>
        <w:t xml:space="preserve">Missä englantilaisessa kaupungissa sijaitsevat Piece Hall ja Eureka Museum?</w:t>
      </w:r>
    </w:p>
    <w:p>
      <w:r>
        <w:rPr>
          <w:b/>
        </w:rPr>
        <w:t xml:space="preserve">Tulos</w:t>
      </w:r>
    </w:p>
    <w:p>
      <w:r>
        <w:t xml:space="preserve">halifax</w:t>
      </w:r>
    </w:p>
    <w:p>
      <w:r>
        <w:rPr>
          <w:b/>
        </w:rPr>
        <w:t xml:space="preserve">Esimerkki 8.395</w:t>
      </w:r>
    </w:p>
    <w:p>
      <w:r>
        <w:t xml:space="preserve">Missä kaupungissa sijaitsee kansallinen lastenmuseo "Eureka"?</w:t>
      </w:r>
    </w:p>
    <w:p>
      <w:r>
        <w:rPr>
          <w:b/>
        </w:rPr>
        <w:t xml:space="preserve">Tulos</w:t>
      </w:r>
    </w:p>
    <w:p>
      <w:r>
        <w:t xml:space="preserve">halifax</w:t>
      </w:r>
    </w:p>
    <w:p>
      <w:r>
        <w:rPr>
          <w:b/>
        </w:rPr>
        <w:t xml:space="preserve">Esimerkki 8.396</w:t>
      </w:r>
    </w:p>
    <w:p>
      <w:r>
        <w:t xml:space="preserve">Mikä Baltian valtio alkoi 1. tammikuuta 2015 viimeisenä maana käyttää euroa valuuttanaan?</w:t>
      </w:r>
    </w:p>
    <w:p>
      <w:r>
        <w:rPr>
          <w:b/>
        </w:rPr>
        <w:t xml:space="preserve">Tulos</w:t>
      </w:r>
    </w:p>
    <w:p>
      <w:r>
        <w:t xml:space="preserve">Liettua</w:t>
      </w:r>
    </w:p>
    <w:p>
      <w:r>
        <w:rPr>
          <w:b/>
        </w:rPr>
        <w:t xml:space="preserve">Esimerkki 8.397</w:t>
      </w:r>
    </w:p>
    <w:p>
      <w:r>
        <w:t xml:space="preserve">Mikä maa otti euron käyttöön tämän vuoden tammikuun 1. päivänä?</w:t>
      </w:r>
    </w:p>
    <w:p>
      <w:r>
        <w:rPr>
          <w:b/>
        </w:rPr>
        <w:t xml:space="preserve">Tulos</w:t>
      </w:r>
    </w:p>
    <w:p>
      <w:r>
        <w:t xml:space="preserve">Liettua</w:t>
      </w:r>
    </w:p>
    <w:p>
      <w:r>
        <w:rPr>
          <w:b/>
        </w:rPr>
        <w:t xml:space="preserve">Esimerkki 8.398</w:t>
      </w:r>
    </w:p>
    <w:p>
      <w:r>
        <w:t xml:space="preserve">Mikä on viimeisin maa, joka on vaihtanut valuuttansa euroon tammikuussa 2009?</w:t>
      </w:r>
    </w:p>
    <w:p>
      <w:r>
        <w:rPr>
          <w:b/>
        </w:rPr>
        <w:t xml:space="preserve">Tulos</w:t>
      </w:r>
    </w:p>
    <w:p>
      <w:r>
        <w:t xml:space="preserve">Slovakia</w:t>
      </w:r>
    </w:p>
    <w:p>
      <w:r>
        <w:rPr>
          <w:b/>
        </w:rPr>
        <w:t xml:space="preserve">Esimerkki 8.399</w:t>
      </w:r>
    </w:p>
    <w:p>
      <w:r>
        <w:t xml:space="preserve">Mikä entisistä itäblokin maista, jotka ovat nyt EU:n jäseniä, on ainoa, joka on ottanut euron käyttöön valuuttanaan?</w:t>
      </w:r>
    </w:p>
    <w:p>
      <w:r>
        <w:rPr>
          <w:b/>
        </w:rPr>
        <w:t xml:space="preserve">Tulos</w:t>
      </w:r>
    </w:p>
    <w:p>
      <w:r>
        <w:t xml:space="preserve">slovenia</w:t>
      </w:r>
    </w:p>
    <w:p>
      <w:r>
        <w:rPr>
          <w:b/>
        </w:rPr>
        <w:t xml:space="preserve">Esimerkki 8.400</w:t>
      </w:r>
    </w:p>
    <w:p>
      <w:r>
        <w:t xml:space="preserve">Minkä planeetan 16 kuusta neljä on Callisto, Europa, Ganymede ja Io?</w:t>
      </w:r>
    </w:p>
    <w:p>
      <w:r>
        <w:rPr>
          <w:b/>
        </w:rPr>
        <w:t xml:space="preserve">Tulos</w:t>
      </w:r>
    </w:p>
    <w:p>
      <w:r>
        <w:t xml:space="preserve">jupiter</w:t>
      </w:r>
    </w:p>
    <w:p>
      <w:r>
        <w:rPr>
          <w:b/>
        </w:rPr>
        <w:t xml:space="preserve">Esimerkki 8.401</w:t>
      </w:r>
    </w:p>
    <w:p>
      <w:r>
        <w:t xml:space="preserve">Minkä planeetan kuita ovat Europa ja Ganymede?</w:t>
      </w:r>
    </w:p>
    <w:p>
      <w:r>
        <w:rPr>
          <w:b/>
        </w:rPr>
        <w:t xml:space="preserve">Tulos</w:t>
      </w:r>
    </w:p>
    <w:p>
      <w:r>
        <w:t xml:space="preserve">jupiter</w:t>
      </w:r>
    </w:p>
    <w:p>
      <w:r>
        <w:rPr>
          <w:b/>
        </w:rPr>
        <w:t xml:space="preserve">Esimerkki 8.402</w:t>
      </w:r>
    </w:p>
    <w:p>
      <w:r>
        <w:t xml:space="preserve">Europa Point on minkä brittiläisen alueen eteläkärki?</w:t>
      </w:r>
    </w:p>
    <w:p>
      <w:r>
        <w:rPr>
          <w:b/>
        </w:rPr>
        <w:t xml:space="preserve">Tulos</w:t>
      </w:r>
    </w:p>
    <w:p>
      <w:r>
        <w:t xml:space="preserve">Gibraltar</w:t>
      </w:r>
    </w:p>
    <w:p>
      <w:r>
        <w:rPr>
          <w:b/>
        </w:rPr>
        <w:t xml:space="preserve">Esimerkki 8.403</w:t>
      </w:r>
    </w:p>
    <w:p>
      <w:r>
        <w:t xml:space="preserve">Belgia, Ranska, Italia, Alankomaat ja Länsi-Saksa olivat viisi Euroopan talousyhteisön alkuperäistä jäsentä. Nimeä kuudes.</w:t>
      </w:r>
    </w:p>
    <w:p>
      <w:r>
        <w:rPr>
          <w:b/>
        </w:rPr>
        <w:t xml:space="preserve">Tulos</w:t>
      </w:r>
    </w:p>
    <w:p>
      <w:r>
        <w:t xml:space="preserve">Luxemburg</w:t>
      </w:r>
    </w:p>
    <w:p>
      <w:r>
        <w:rPr>
          <w:b/>
        </w:rPr>
        <w:t xml:space="preserve">Esimerkki 8.404</w:t>
      </w:r>
    </w:p>
    <w:p>
      <w:r>
        <w:t xml:space="preserve">Folketing on minkä Euroopan maan parlamentti?</w:t>
      </w:r>
    </w:p>
    <w:p>
      <w:r>
        <w:rPr>
          <w:b/>
        </w:rPr>
        <w:t xml:space="preserve">Tulos</w:t>
      </w:r>
    </w:p>
    <w:p>
      <w:r>
        <w:t xml:space="preserve">Tanska</w:t>
      </w:r>
    </w:p>
    <w:p>
      <w:r>
        <w:rPr>
          <w:b/>
        </w:rPr>
        <w:t xml:space="preserve">Esimerkki 8.405</w:t>
      </w:r>
    </w:p>
    <w:p>
      <w:r>
        <w:t xml:space="preserve">Minkä Euroopan maan pääministeriksi Marcelo Caetanosta tuli syyskuussa 1968?</w:t>
      </w:r>
    </w:p>
    <w:p>
      <w:r>
        <w:rPr>
          <w:b/>
        </w:rPr>
        <w:t xml:space="preserve">Tulos</w:t>
      </w:r>
    </w:p>
    <w:p>
      <w:r>
        <w:t xml:space="preserve">Portugali</w:t>
      </w:r>
    </w:p>
    <w:p>
      <w:r>
        <w:rPr>
          <w:b/>
        </w:rPr>
        <w:t xml:space="preserve">Esimerkki 8.406</w:t>
      </w:r>
    </w:p>
    <w:p>
      <w:r>
        <w:t xml:space="preserve">Minkä Euroopan maan pääministeriksi Jerzy Buzek valittiin lokakuussa 1997?</w:t>
      </w:r>
    </w:p>
    <w:p>
      <w:r>
        <w:rPr>
          <w:b/>
        </w:rPr>
        <w:t xml:space="preserve">Tulos</w:t>
      </w:r>
    </w:p>
    <w:p>
      <w:r>
        <w:t xml:space="preserve">Puola</w:t>
      </w:r>
    </w:p>
    <w:p>
      <w:r>
        <w:rPr>
          <w:b/>
        </w:rPr>
        <w:t xml:space="preserve">Esimerkki 8.407</w:t>
      </w:r>
    </w:p>
    <w:p>
      <w:r>
        <w:t xml:space="preserve">Nimeä Euroopan avaruusjärjestön vuonna 2004 laukaisema avaruusalus, jonka tehtävänä oli jahdata komeetta 67P Tšurujumov-Gerasimenkoa?</w:t>
      </w:r>
    </w:p>
    <w:p>
      <w:r>
        <w:rPr>
          <w:b/>
        </w:rPr>
        <w:t xml:space="preserve">Tulos</w:t>
      </w:r>
    </w:p>
    <w:p>
      <w:r>
        <w:t xml:space="preserve">rosetta</w:t>
      </w:r>
    </w:p>
    <w:p>
      <w:r>
        <w:rPr>
          <w:b/>
        </w:rPr>
        <w:t xml:space="preserve">Esimerkki 8.408</w:t>
      </w:r>
    </w:p>
    <w:p>
      <w:r>
        <w:t xml:space="preserve">Mikä on Euroopan avaruusjärjestön satelliitin nimi, joka laukaistiin marraskuussa 2013 asteroidien ennakkovaroitusjärjestelmäksi. Ennen kuin Neville Chamberlain siirtyi hallitukseen, hän oli minkä kaupungin pormestari?</w:t>
      </w:r>
    </w:p>
    <w:p>
      <w:r>
        <w:rPr>
          <w:b/>
        </w:rPr>
        <w:t xml:space="preserve">Tulos</w:t>
      </w:r>
    </w:p>
    <w:p>
      <w:r>
        <w:t xml:space="preserve">gaia</w:t>
      </w:r>
    </w:p>
    <w:p>
      <w:r>
        <w:rPr>
          <w:b/>
        </w:rPr>
        <w:t xml:space="preserve">Esimerkki 8.409</w:t>
      </w:r>
    </w:p>
    <w:p>
      <w:r>
        <w:t xml:space="preserve">Marraskuussa 2014 Euroopan avaruusalan konsortio onnistui laskeutumaan komeetalle 10 vuoden matkan jälkeen. Mikä oli tehtävän nimi?</w:t>
      </w:r>
    </w:p>
    <w:p>
      <w:r>
        <w:rPr>
          <w:b/>
        </w:rPr>
        <w:t xml:space="preserve">Tulos</w:t>
      </w:r>
    </w:p>
    <w:p>
      <w:r>
        <w:t xml:space="preserve">rosetta</w:t>
      </w:r>
    </w:p>
    <w:p>
      <w:r>
        <w:rPr>
          <w:b/>
        </w:rPr>
        <w:t xml:space="preserve">Esimerkki 8.410</w:t>
      </w:r>
    </w:p>
    <w:p>
      <w:r>
        <w:t xml:space="preserve">Mikä maa aloitti Euroopan unionin puheenjohtajana 1. tammikuuta. heinäkuuta 2009?</w:t>
      </w:r>
    </w:p>
    <w:p>
      <w:r>
        <w:rPr>
          <w:b/>
        </w:rPr>
        <w:t xml:space="preserve">Tulos</w:t>
      </w:r>
    </w:p>
    <w:p>
      <w:r>
        <w:t xml:space="preserve">Ruotsi</w:t>
      </w:r>
    </w:p>
    <w:p>
      <w:r>
        <w:rPr>
          <w:b/>
        </w:rPr>
        <w:t xml:space="preserve">Esimerkki 8.411</w:t>
      </w:r>
    </w:p>
    <w:p>
      <w:r>
        <w:t xml:space="preserve">Mikä maa otti Euroopan unionin puheenjohtajuuden Ruotsilta vastaan 1. tammikuuta. tammikuuta 2010?</w:t>
      </w:r>
    </w:p>
    <w:p>
      <w:r>
        <w:rPr>
          <w:b/>
        </w:rPr>
        <w:t xml:space="preserve">Tulos</w:t>
      </w:r>
    </w:p>
    <w:p>
      <w:r>
        <w:t xml:space="preserve">Espanja</w:t>
      </w:r>
    </w:p>
    <w:p>
      <w:r>
        <w:rPr>
          <w:b/>
        </w:rPr>
        <w:t xml:space="preserve">Esimerkki 8.412</w:t>
      </w:r>
    </w:p>
    <w:p>
      <w:r>
        <w:t xml:space="preserve">Balaton on Keski-Euroopan suurin järvi, missä maassa se sijaitsee?</w:t>
      </w:r>
    </w:p>
    <w:p>
      <w:r>
        <w:rPr>
          <w:b/>
        </w:rPr>
        <w:t xml:space="preserve">Tulos</w:t>
      </w:r>
    </w:p>
    <w:p>
      <w:r>
        <w:t xml:space="preserve">Unkari</w:t>
      </w:r>
    </w:p>
    <w:p>
      <w:r>
        <w:rPr>
          <w:b/>
        </w:rPr>
        <w:t xml:space="preserve">Esimerkki 8.413</w:t>
      </w:r>
    </w:p>
    <w:p>
      <w:r>
        <w:t xml:space="preserve">1400-luvulle tultaessa kahvi tunnettiin Lähi-idässä, Persiassa, Turkissa ja Pohjois-Afrikassa. Eurooppaan se saapui ensimmäisen kerran minkä nykyisen maan alueelle?</w:t>
      </w:r>
    </w:p>
    <w:p>
      <w:r>
        <w:rPr>
          <w:b/>
        </w:rPr>
        <w:t xml:space="preserve">Tulos</w:t>
      </w:r>
    </w:p>
    <w:p>
      <w:r>
        <w:t xml:space="preserve">Italia</w:t>
      </w:r>
    </w:p>
    <w:p>
      <w:r>
        <w:rPr>
          <w:b/>
        </w:rPr>
        <w:t xml:space="preserve">Esimerkki 8.414</w:t>
      </w:r>
    </w:p>
    <w:p>
      <w:r>
        <w:t xml:space="preserve">Missä maassa piikkisikoja voi elää luonnossa Euroopassa?</w:t>
      </w:r>
    </w:p>
    <w:p>
      <w:r>
        <w:rPr>
          <w:b/>
        </w:rPr>
        <w:t xml:space="preserve">Tulos</w:t>
      </w:r>
    </w:p>
    <w:p>
      <w:r>
        <w:t xml:space="preserve">Italia</w:t>
      </w:r>
    </w:p>
    <w:p>
      <w:r>
        <w:rPr>
          <w:b/>
        </w:rPr>
        <w:t xml:space="preserve">Esimerkki 8.415</w:t>
      </w:r>
    </w:p>
    <w:p>
      <w:r>
        <w:t xml:space="preserve">Guinnessin ennätysten kirjan mukaan Bernotain kylä missä maassa on Euroopan maantieteellinen keskus?</w:t>
      </w:r>
    </w:p>
    <w:p>
      <w:r>
        <w:rPr>
          <w:b/>
        </w:rPr>
        <w:t xml:space="preserve">Tulos</w:t>
      </w:r>
    </w:p>
    <w:p>
      <w:r>
        <w:t xml:space="preserve">Liettua</w:t>
      </w:r>
    </w:p>
    <w:p>
      <w:r>
        <w:rPr>
          <w:b/>
        </w:rPr>
        <w:t xml:space="preserve">Esimerkki 8.416</w:t>
      </w:r>
    </w:p>
    <w:p>
      <w:r>
        <w:t xml:space="preserve">Nimeä Euroopan maa, joka on kaksinkertainen sisämaavaltio (jota ympäröivät sisämaavaltiot)?</w:t>
      </w:r>
    </w:p>
    <w:p>
      <w:r>
        <w:rPr>
          <w:b/>
        </w:rPr>
        <w:t xml:space="preserve">Tulos</w:t>
      </w:r>
    </w:p>
    <w:p>
      <w:r>
        <w:t xml:space="preserve">Liechtenstein</w:t>
      </w:r>
    </w:p>
    <w:p>
      <w:r>
        <w:rPr>
          <w:b/>
        </w:rPr>
        <w:t xml:space="preserve">Esimerkki 8.417</w:t>
      </w:r>
    </w:p>
    <w:p>
      <w:r>
        <w:t xml:space="preserve">Missä maassa sijaitsee Manner-Euroopan pohjoisin kohta?</w:t>
      </w:r>
    </w:p>
    <w:p>
      <w:r>
        <w:rPr>
          <w:b/>
        </w:rPr>
        <w:t xml:space="preserve">Tulos</w:t>
      </w:r>
    </w:p>
    <w:p>
      <w:r>
        <w:t xml:space="preserve">Norja</w:t>
      </w:r>
    </w:p>
    <w:p>
      <w:r>
        <w:rPr>
          <w:b/>
        </w:rPr>
        <w:t xml:space="preserve">Esimerkki 8.418</w:t>
      </w:r>
    </w:p>
    <w:p>
      <w:r>
        <w:t xml:space="preserve">Millä valtiolla on pisin rannikkoviiva kaikista maista, jotka sijaitsevat kokonaan Euroopassa?</w:t>
      </w:r>
    </w:p>
    <w:p>
      <w:r>
        <w:rPr>
          <w:b/>
        </w:rPr>
        <w:t xml:space="preserve">Tulos</w:t>
      </w:r>
    </w:p>
    <w:p>
      <w:r>
        <w:t xml:space="preserve">Norja</w:t>
      </w:r>
    </w:p>
    <w:p>
      <w:r>
        <w:rPr>
          <w:b/>
        </w:rPr>
        <w:t xml:space="preserve">Esimerkki 8.419</w:t>
      </w:r>
    </w:p>
    <w:p>
      <w:r>
        <w:t xml:space="preserve">Mikä on ainoa Manner-Euroopan maa, joka on samalla aikavyöhykkeellä kuin Yhdistynyt kuningaskunta?</w:t>
      </w:r>
    </w:p>
    <w:p>
      <w:r>
        <w:rPr>
          <w:b/>
        </w:rPr>
        <w:t xml:space="preserve">Tulos</w:t>
      </w:r>
    </w:p>
    <w:p>
      <w:r>
        <w:t xml:space="preserve">Portugali</w:t>
      </w:r>
    </w:p>
    <w:p>
      <w:r>
        <w:rPr>
          <w:b/>
        </w:rPr>
        <w:t xml:space="preserve">Esimerkki 8.420</w:t>
      </w:r>
    </w:p>
    <w:p>
      <w:r>
        <w:t xml:space="preserve">Mitä Euroopan maata kutsutaan usein "Euroopan leikkikentäksi"?</w:t>
      </w:r>
    </w:p>
    <w:p>
      <w:r>
        <w:rPr>
          <w:b/>
        </w:rPr>
        <w:t xml:space="preserve">Tulos</w:t>
      </w:r>
    </w:p>
    <w:p>
      <w:r>
        <w:t xml:space="preserve">Sveitsi</w:t>
      </w:r>
    </w:p>
    <w:p>
      <w:r>
        <w:rPr>
          <w:b/>
        </w:rPr>
        <w:t xml:space="preserve">Esimerkki 8.421</w:t>
      </w:r>
    </w:p>
    <w:p>
      <w:r>
        <w:t xml:space="preserve">Mikä on Euroopan suurin saari?</w:t>
      </w:r>
    </w:p>
    <w:p>
      <w:r>
        <w:rPr>
          <w:b/>
        </w:rPr>
        <w:t xml:space="preserve">Tulos</w:t>
      </w:r>
    </w:p>
    <w:p>
      <w:r>
        <w:t xml:space="preserve">Iso-Britannia</w:t>
      </w:r>
    </w:p>
    <w:p>
      <w:r>
        <w:rPr>
          <w:b/>
        </w:rPr>
        <w:t xml:space="preserve">Esimerkki 8.422</w:t>
      </w:r>
    </w:p>
    <w:p>
      <w:r>
        <w:t xml:space="preserve">Mikä maa on pinta-alaltaan Euroopan suurin maa Venäjää lukuun ottamatta?</w:t>
      </w:r>
    </w:p>
    <w:p>
      <w:r>
        <w:rPr>
          <w:b/>
        </w:rPr>
        <w:t xml:space="preserve">Tulos</w:t>
      </w:r>
    </w:p>
    <w:p>
      <w:r>
        <w:t xml:space="preserve">Ukraina</w:t>
      </w:r>
    </w:p>
    <w:p>
      <w:r>
        <w:rPr>
          <w:b/>
        </w:rPr>
        <w:t xml:space="preserve">Esimerkki 8.423</w:t>
      </w:r>
    </w:p>
    <w:p>
      <w:r>
        <w:t xml:space="preserve">Mikä on Euroopan toiseksi suurin maa?</w:t>
      </w:r>
    </w:p>
    <w:p>
      <w:r>
        <w:rPr>
          <w:b/>
        </w:rPr>
        <w:t xml:space="preserve">Tulos</w:t>
      </w:r>
    </w:p>
    <w:p>
      <w:r>
        <w:t xml:space="preserve">Ukraina</w:t>
      </w:r>
    </w:p>
    <w:p>
      <w:r>
        <w:rPr>
          <w:b/>
        </w:rPr>
        <w:t xml:space="preserve">Esimerkki 8.424</w:t>
      </w:r>
    </w:p>
    <w:p>
      <w:r>
        <w:t xml:space="preserve">Mikä on Euroopan pienin valtio?</w:t>
      </w:r>
    </w:p>
    <w:p>
      <w:r>
        <w:rPr>
          <w:b/>
        </w:rPr>
        <w:t xml:space="preserve">Tulos</w:t>
      </w:r>
    </w:p>
    <w:p>
      <w:r>
        <w:t xml:space="preserve">vatikaanin kaupunki</w:t>
      </w:r>
    </w:p>
    <w:p>
      <w:r>
        <w:rPr>
          <w:b/>
        </w:rPr>
        <w:t xml:space="preserve">Esimerkki 8.425</w:t>
      </w:r>
    </w:p>
    <w:p>
      <w:r>
        <w:t xml:space="preserve">Mikä valtameri rajaa Euroopan länsipuolta?</w:t>
      </w:r>
    </w:p>
    <w:p>
      <w:r>
        <w:rPr>
          <w:b/>
        </w:rPr>
        <w:t xml:space="preserve">Tulos</w:t>
      </w:r>
    </w:p>
    <w:p>
      <w:r>
        <w:t xml:space="preserve">Atlantin valtameri</w:t>
      </w:r>
    </w:p>
    <w:p>
      <w:r>
        <w:rPr>
          <w:b/>
        </w:rPr>
        <w:t xml:space="preserve">Esimerkki 8.426</w:t>
      </w:r>
    </w:p>
    <w:p>
      <w:r>
        <w:t xml:space="preserve">Mikä on Euroopan suurin aktiivinen tulivuori?</w:t>
      </w:r>
    </w:p>
    <w:p>
      <w:r>
        <w:rPr>
          <w:b/>
        </w:rPr>
        <w:t xml:space="preserve">Tulos</w:t>
      </w:r>
    </w:p>
    <w:p>
      <w:r>
        <w:t xml:space="preserve">etna-vuori</w:t>
      </w:r>
    </w:p>
    <w:p>
      <w:r>
        <w:rPr>
          <w:b/>
        </w:rPr>
        <w:t xml:space="preserve">Esimerkki 8.427</w:t>
      </w:r>
    </w:p>
    <w:p>
      <w:r>
        <w:t xml:space="preserve">Missä päin Eurooppaa Attila-linja on merkittävä jakolinja?</w:t>
      </w:r>
    </w:p>
    <w:p>
      <w:r>
        <w:rPr>
          <w:b/>
        </w:rPr>
        <w:t xml:space="preserve">Tulos</w:t>
      </w:r>
    </w:p>
    <w:p>
      <w:r>
        <w:t xml:space="preserve">Kypros</w:t>
      </w:r>
    </w:p>
    <w:p>
      <w:r>
        <w:rPr>
          <w:b/>
        </w:rPr>
        <w:t xml:space="preserve">Esimerkki 8.428</w:t>
      </w:r>
    </w:p>
    <w:p>
      <w:r>
        <w:t xml:space="preserve">Missä on Euroopan ainoa luonnonvaraisten apinoiden populaatio?</w:t>
      </w:r>
    </w:p>
    <w:p>
      <w:r>
        <w:rPr>
          <w:b/>
        </w:rPr>
        <w:t xml:space="preserve">Tulos</w:t>
      </w:r>
    </w:p>
    <w:p>
      <w:r>
        <w:t xml:space="preserve">Gibraltar</w:t>
      </w:r>
    </w:p>
    <w:p>
      <w:r>
        <w:rPr>
          <w:b/>
        </w:rPr>
        <w:t xml:space="preserve">Esimerkki 8.429</w:t>
      </w:r>
    </w:p>
    <w:p>
      <w:r>
        <w:t xml:space="preserve">Missä Euroopan maassa on vanhin parlamentti?</w:t>
      </w:r>
    </w:p>
    <w:p>
      <w:r>
        <w:rPr>
          <w:b/>
        </w:rPr>
        <w:t xml:space="preserve">Tulos</w:t>
      </w:r>
    </w:p>
    <w:p>
      <w:r>
        <w:t xml:space="preserve">Islanti</w:t>
      </w:r>
    </w:p>
    <w:p>
      <w:r>
        <w:rPr>
          <w:b/>
        </w:rPr>
        <w:t xml:space="preserve">Esimerkki 8.430</w:t>
      </w:r>
    </w:p>
    <w:p>
      <w:r>
        <w:t xml:space="preserve">Mikä on suurin maa, joka sijaitsee kokonaan Euroopassa?</w:t>
      </w:r>
    </w:p>
    <w:p>
      <w:r>
        <w:rPr>
          <w:b/>
        </w:rPr>
        <w:t xml:space="preserve">Tulos</w:t>
      </w:r>
    </w:p>
    <w:p>
      <w:r>
        <w:t xml:space="preserve">Ukraina</w:t>
      </w:r>
    </w:p>
    <w:p>
      <w:r>
        <w:rPr>
          <w:b/>
        </w:rPr>
        <w:t xml:space="preserve">Esimerkki 8.431</w:t>
      </w:r>
    </w:p>
    <w:p>
      <w:r>
        <w:t xml:space="preserve">Mikä on Euroopan eteläisin pääkaupunki?</w:t>
      </w:r>
    </w:p>
    <w:p>
      <w:r>
        <w:rPr>
          <w:b/>
        </w:rPr>
        <w:t xml:space="preserve">Tulos</w:t>
      </w:r>
    </w:p>
    <w:p>
      <w:r>
        <w:t xml:space="preserve">valletta</w:t>
      </w:r>
    </w:p>
    <w:p>
      <w:r>
        <w:rPr>
          <w:b/>
        </w:rPr>
        <w:t xml:space="preserve">Esimerkki 8.432</w:t>
      </w:r>
    </w:p>
    <w:p>
      <w:r>
        <w:t xml:space="preserve">Mikä on Portugalin pisin joki, joka on Euroopan viidenneksi pisin?</w:t>
      </w:r>
    </w:p>
    <w:p>
      <w:r>
        <w:rPr>
          <w:b/>
        </w:rPr>
        <w:t xml:space="preserve">Tulos</w:t>
      </w:r>
    </w:p>
    <w:p>
      <w:r>
        <w:t xml:space="preserve">tagus</w:t>
      </w:r>
    </w:p>
    <w:p>
      <w:r>
        <w:rPr>
          <w:b/>
        </w:rPr>
        <w:t xml:space="preserve">Esimerkki 8.433</w:t>
      </w:r>
    </w:p>
    <w:p>
      <w:r>
        <w:t xml:space="preserve">Mikä on Euroopan ensimmäinen maa aakkosjärjestyksessä?</w:t>
      </w:r>
    </w:p>
    <w:p>
      <w:r>
        <w:rPr>
          <w:b/>
        </w:rPr>
        <w:t xml:space="preserve">Tulos</w:t>
      </w:r>
    </w:p>
    <w:p>
      <w:r>
        <w:t xml:space="preserve">Albania</w:t>
      </w:r>
    </w:p>
    <w:p>
      <w:r>
        <w:rPr>
          <w:b/>
        </w:rPr>
        <w:t xml:space="preserve">Esimerkki 8.434</w:t>
      </w:r>
    </w:p>
    <w:p>
      <w:r>
        <w:t xml:space="preserve">Missä maassa sijaitsee Euroopan korkein vuori Elbrus?</w:t>
      </w:r>
    </w:p>
    <w:p>
      <w:r>
        <w:rPr>
          <w:b/>
        </w:rPr>
        <w:t xml:space="preserve">Tulos</w:t>
      </w:r>
    </w:p>
    <w:p>
      <w:r>
        <w:t xml:space="preserve">Venäjä</w:t>
      </w:r>
    </w:p>
    <w:p>
      <w:r>
        <w:rPr>
          <w:b/>
        </w:rPr>
        <w:t xml:space="preserve">Esimerkki 8.435</w:t>
      </w:r>
    </w:p>
    <w:p>
      <w:r>
        <w:t xml:space="preserve">Monarkian lakkauttamisen jälkeen vuonna 1870 Ranskan presidenteistä on tullut automaattisesti myös minkä itsenäisen Euroopan ruhtinaskunnan kanssaruhtinaita?</w:t>
      </w:r>
    </w:p>
    <w:p>
      <w:r>
        <w:rPr>
          <w:b/>
        </w:rPr>
        <w:t xml:space="preserve">Tulos</w:t>
      </w:r>
    </w:p>
    <w:p>
      <w:r>
        <w:t xml:space="preserve">andorra</w:t>
      </w:r>
    </w:p>
    <w:p>
      <w:r>
        <w:rPr>
          <w:b/>
        </w:rPr>
        <w:t xml:space="preserve">Esimerkki 8.436</w:t>
      </w:r>
    </w:p>
    <w:p>
      <w:r>
        <w:t xml:space="preserve">Mikä Baltian valtio korvasi 1. tammikuuta 2014 lats-valuutan euroilla?</w:t>
      </w:r>
    </w:p>
    <w:p>
      <w:r>
        <w:rPr>
          <w:b/>
        </w:rPr>
        <w:t xml:space="preserve">Tulos</w:t>
      </w:r>
    </w:p>
    <w:p>
      <w:r>
        <w:t xml:space="preserve">Latvia</w:t>
      </w:r>
    </w:p>
    <w:p>
      <w:r>
        <w:rPr>
          <w:b/>
        </w:rPr>
        <w:t xml:space="preserve">Esimerkki 8.437</w:t>
      </w:r>
    </w:p>
    <w:p>
      <w:r>
        <w:t xml:space="preserve">Kuka ranskalainen muotisuunnittelija toimi säännöllisesti Ison-Britannian TV:n "Eurotrash"-ohjelman juontajana?</w:t>
      </w:r>
    </w:p>
    <w:p>
      <w:r>
        <w:rPr>
          <w:b/>
        </w:rPr>
        <w:t xml:space="preserve">Tulos</w:t>
      </w:r>
    </w:p>
    <w:p>
      <w:r>
        <w:t xml:space="preserve">jean paul gaultier</w:t>
      </w:r>
    </w:p>
    <w:p>
      <w:r>
        <w:rPr>
          <w:b/>
        </w:rPr>
        <w:t xml:space="preserve">Esimerkki 8.438</w:t>
      </w:r>
    </w:p>
    <w:p>
      <w:r>
        <w:t xml:space="preserve">Kuka irlantilainen on voittanut Eurovision laulukilpailun kahdesti laulajana ja kerran säveltäjänä?</w:t>
      </w:r>
    </w:p>
    <w:p>
      <w:r>
        <w:rPr>
          <w:b/>
        </w:rPr>
        <w:t xml:space="preserve">Tulos</w:t>
      </w:r>
    </w:p>
    <w:p>
      <w:r>
        <w:t xml:space="preserve">Johnny Logan</w:t>
      </w:r>
    </w:p>
    <w:p>
      <w:r>
        <w:rPr>
          <w:b/>
        </w:rPr>
        <w:t xml:space="preserve">Esimerkki 8.439</w:t>
      </w:r>
    </w:p>
    <w:p>
      <w:r>
        <w:t xml:space="preserve">Kuka voitti Irlannin Eurovision laulukilpailun vuonna 1980 laulamalla What's Another Year?</w:t>
      </w:r>
    </w:p>
    <w:p>
      <w:r>
        <w:rPr>
          <w:b/>
        </w:rPr>
        <w:t xml:space="preserve">Tulos</w:t>
      </w:r>
    </w:p>
    <w:p>
      <w:r>
        <w:t xml:space="preserve">Johnny Logan</w:t>
      </w:r>
    </w:p>
    <w:p>
      <w:r>
        <w:rPr>
          <w:b/>
        </w:rPr>
        <w:t xml:space="preserve">Esimerkki 8.440</w:t>
      </w:r>
    </w:p>
    <w:p>
      <w:r>
        <w:t xml:space="preserve">Kuka voitti Eurovision laulukilpailun Irlannin laululla `What`s Another Year`?</w:t>
      </w:r>
    </w:p>
    <w:p>
      <w:r>
        <w:rPr>
          <w:b/>
        </w:rPr>
        <w:t xml:space="preserve">Tulos</w:t>
      </w:r>
    </w:p>
    <w:p>
      <w:r>
        <w:t xml:space="preserve">Johnny Logan</w:t>
      </w:r>
    </w:p>
    <w:p>
      <w:r>
        <w:rPr>
          <w:b/>
        </w:rPr>
        <w:t xml:space="preserve">Esimerkki 8.441</w:t>
      </w:r>
    </w:p>
    <w:p>
      <w:r>
        <w:t xml:space="preserve">Kuka itävaltalainen esitti Eurovision laulukilpailun 2014 voittokappaleen Rise Like a Phoenix?</w:t>
      </w:r>
    </w:p>
    <w:p>
      <w:r>
        <w:rPr>
          <w:b/>
        </w:rPr>
        <w:t xml:space="preserve">Tulos</w:t>
      </w:r>
    </w:p>
    <w:p>
      <w:r>
        <w:t xml:space="preserve">conchita wurst</w:t>
      </w:r>
    </w:p>
    <w:p>
      <w:r>
        <w:rPr>
          <w:b/>
        </w:rPr>
        <w:t xml:space="preserve">Esimerkki 8.442</w:t>
      </w:r>
    </w:p>
    <w:p>
      <w:r>
        <w:t xml:space="preserve">Kuka voitti (paljain jaloin) Britannian Eurovision laulukilpailun vuonna 1967 kappaleella Puppet on String?</w:t>
      </w:r>
    </w:p>
    <w:p>
      <w:r>
        <w:rPr>
          <w:b/>
        </w:rPr>
        <w:t xml:space="preserve">Tulos</w:t>
      </w:r>
    </w:p>
    <w:p>
      <w:r>
        <w:t xml:space="preserve">sandie shaw</w:t>
      </w:r>
    </w:p>
    <w:p>
      <w:r>
        <w:rPr>
          <w:b/>
        </w:rPr>
        <w:t xml:space="preserve">Esimerkki 8.443</w:t>
      </w:r>
    </w:p>
    <w:p>
      <w:r>
        <w:t xml:space="preserve">Kuka voitti viimeksi Eurovision laulukilpailun Yhdistyneelle kuningaskunnalle?</w:t>
      </w:r>
    </w:p>
    <w:p>
      <w:r>
        <w:rPr>
          <w:b/>
        </w:rPr>
        <w:t xml:space="preserve">Tulos</w:t>
      </w:r>
    </w:p>
    <w:p>
      <w:r>
        <w:t xml:space="preserve">katrina ja aallot</w:t>
      </w:r>
    </w:p>
    <w:p>
      <w:r>
        <w:rPr>
          <w:b/>
        </w:rPr>
        <w:t xml:space="preserve">Esimerkki 8.444</w:t>
      </w:r>
    </w:p>
    <w:p>
      <w:r>
        <w:t xml:space="preserve">Kuka voitti Eurovison laulukilpailun Yhdistyneelle kuningaskunnalle vuonna 1967?</w:t>
      </w:r>
    </w:p>
    <w:p>
      <w:r>
        <w:rPr>
          <w:b/>
        </w:rPr>
        <w:t xml:space="preserve">Tulos</w:t>
      </w:r>
    </w:p>
    <w:p>
      <w:r>
        <w:t xml:space="preserve">sandie shaw</w:t>
      </w:r>
    </w:p>
    <w:p>
      <w:r>
        <w:rPr>
          <w:b/>
        </w:rPr>
        <w:t xml:space="preserve">Esimerkki 8.445</w:t>
      </w:r>
    </w:p>
    <w:p>
      <w:r>
        <w:t xml:space="preserve">Kuka skotti on Oscar-, Britti- ja Grammy-palkittu popmuusikko ja laulaja, joka kolmen vuoden The Tourists -yhtyeen laulajana toimimisen jälkeen perusti Eurythmics-duon brittimuusikko Dave Stewartin kanssa?</w:t>
      </w:r>
    </w:p>
    <w:p>
      <w:r>
        <w:rPr>
          <w:b/>
        </w:rPr>
        <w:t xml:space="preserve">Tulos</w:t>
      </w:r>
    </w:p>
    <w:p>
      <w:r>
        <w:t xml:space="preserve">Annie Lennox</w:t>
      </w:r>
    </w:p>
    <w:p>
      <w:r>
        <w:rPr>
          <w:b/>
        </w:rPr>
        <w:t xml:space="preserve">Esimerkki 8.446</w:t>
      </w:r>
    </w:p>
    <w:p>
      <w:r>
        <w:t xml:space="preserve">Kuka oli 1980-luvun popmusiikkiduo Eurythmicsin naisjäsen?</w:t>
      </w:r>
    </w:p>
    <w:p>
      <w:r>
        <w:rPr>
          <w:b/>
        </w:rPr>
        <w:t xml:space="preserve">Tulos</w:t>
      </w:r>
    </w:p>
    <w:p>
      <w:r>
        <w:t xml:space="preserve">Annie Lennox</w:t>
      </w:r>
    </w:p>
    <w:p>
      <w:r>
        <w:rPr>
          <w:b/>
        </w:rPr>
        <w:t xml:space="preserve">Esimerkki 8.447</w:t>
      </w:r>
    </w:p>
    <w:p>
      <w:r>
        <w:t xml:space="preserve">Entinen jalkapalloilija Eusebio, joka kuoli tammikuussa 2014, pelasi minkä maajoukkueen joukkueessa?</w:t>
      </w:r>
    </w:p>
    <w:p>
      <w:r>
        <w:rPr>
          <w:b/>
        </w:rPr>
        <w:t xml:space="preserve">Tulos</w:t>
      </w:r>
    </w:p>
    <w:p>
      <w:r>
        <w:t xml:space="preserve">Portugali</w:t>
      </w:r>
    </w:p>
    <w:p>
      <w:r>
        <w:rPr>
          <w:b/>
        </w:rPr>
        <w:t xml:space="preserve">Esimerkki 8.448</w:t>
      </w:r>
    </w:p>
    <w:p>
      <w:r>
        <w:t xml:space="preserve">Kenen kanssa Eva Braun avioitui 29. huhtikuuta 1945?</w:t>
      </w:r>
    </w:p>
    <w:p>
      <w:r>
        <w:rPr>
          <w:b/>
        </w:rPr>
        <w:t xml:space="preserve">Tulos</w:t>
      </w:r>
    </w:p>
    <w:p>
      <w:r>
        <w:t xml:space="preserve">adolf hitler</w:t>
      </w:r>
    </w:p>
    <w:p>
      <w:r>
        <w:rPr>
          <w:b/>
        </w:rPr>
        <w:t xml:space="preserve">Esimerkki 8.449</w:t>
      </w:r>
    </w:p>
    <w:p>
      <w:r>
        <w:t xml:space="preserve">Kenellä oli heinäkuussa 2009 listaykköshitti Evacuate The Dancefloor?</w:t>
      </w:r>
    </w:p>
    <w:p>
      <w:r>
        <w:rPr>
          <w:b/>
        </w:rPr>
        <w:t xml:space="preserve">Tulos</w:t>
      </w:r>
    </w:p>
    <w:p>
      <w:r>
        <w:t xml:space="preserve">cascada</w:t>
      </w:r>
    </w:p>
    <w:p>
      <w:r>
        <w:rPr>
          <w:b/>
        </w:rPr>
        <w:t xml:space="preserve">Esimerkki 8.450</w:t>
      </w:r>
    </w:p>
    <w:p>
      <w:r>
        <w:t xml:space="preserve">Mikä näistä on vuonna 2004 julkaistun Evanescence-hitin oikea nimi?</w:t>
      </w:r>
    </w:p>
    <w:p>
      <w:r>
        <w:rPr>
          <w:b/>
        </w:rPr>
        <w:t xml:space="preserve">Tulos</w:t>
      </w:r>
    </w:p>
    <w:p>
      <w:r>
        <w:t xml:space="preserve">kuolematon</w:t>
      </w:r>
    </w:p>
    <w:p>
      <w:r>
        <w:rPr>
          <w:b/>
        </w:rPr>
        <w:t xml:space="preserve">Esimerkki 8.451</w:t>
      </w:r>
    </w:p>
    <w:p>
      <w:r>
        <w:t xml:space="preserve">Vuonna 1643 Evangalisa Torichelli keksi ensimmäisen mitä?</w:t>
      </w:r>
    </w:p>
    <w:p>
      <w:r>
        <w:rPr>
          <w:b/>
        </w:rPr>
        <w:t xml:space="preserve">Tulos</w:t>
      </w:r>
    </w:p>
    <w:p>
      <w:r>
        <w:t xml:space="preserve">barometri</w:t>
      </w:r>
    </w:p>
    <w:p>
      <w:r>
        <w:rPr>
          <w:b/>
        </w:rPr>
        <w:t xml:space="preserve">Esimerkki 8.452</w:t>
      </w:r>
    </w:p>
    <w:p>
      <w:r>
        <w:t xml:space="preserve">Kuka elokuvatähti (1923 - 2008) syntyi John Carterina Evanstonissa, Illinoisissa?</w:t>
      </w:r>
    </w:p>
    <w:p>
      <w:r>
        <w:rPr>
          <w:b/>
        </w:rPr>
        <w:t xml:space="preserve">Tulos</w:t>
      </w:r>
    </w:p>
    <w:p>
      <w:r>
        <w:t xml:space="preserve">charlton heston</w:t>
      </w:r>
    </w:p>
    <w:p>
      <w:r>
        <w:rPr>
          <w:b/>
        </w:rPr>
        <w:t xml:space="preserve">Esimerkki 8.453</w:t>
      </w:r>
    </w:p>
    <w:p>
      <w:r>
        <w:t xml:space="preserve">Kuka oli Raamatussa Aatamin ja Eevan kolmas poika?</w:t>
      </w:r>
    </w:p>
    <w:p>
      <w:r>
        <w:rPr>
          <w:b/>
        </w:rPr>
        <w:t xml:space="preserve">Tulos</w:t>
      </w:r>
    </w:p>
    <w:p>
      <w:r>
        <w:t xml:space="preserve">Seth</w:t>
      </w:r>
    </w:p>
    <w:p>
      <w:r>
        <w:rPr>
          <w:b/>
        </w:rPr>
        <w:t xml:space="preserve">Esimerkki 8.454</w:t>
      </w:r>
    </w:p>
    <w:p>
      <w:r>
        <w:t xml:space="preserve">Minkä yhtyeen laulajina toimivat 1970-luvun alussa Lynne Paul ja Eve Graham?</w:t>
      </w:r>
    </w:p>
    <w:p>
      <w:r>
        <w:rPr>
          <w:b/>
        </w:rPr>
        <w:t xml:space="preserve">Tulos</w:t>
      </w:r>
    </w:p>
    <w:p>
      <w:r>
        <w:t xml:space="preserve">uudet etsijät</w:t>
      </w:r>
    </w:p>
    <w:p>
      <w:r>
        <w:rPr>
          <w:b/>
        </w:rPr>
        <w:t xml:space="preserve">Esimerkki 8.455</w:t>
      </w:r>
    </w:p>
    <w:p>
      <w:r>
        <w:t xml:space="preserve">Dame Evelyn Glennie, joka on syvästi kuuro, on maailmankuulu mikä?</w:t>
      </w:r>
    </w:p>
    <w:p>
      <w:r>
        <w:rPr>
          <w:b/>
        </w:rPr>
        <w:t xml:space="preserve">Tulos</w:t>
      </w:r>
    </w:p>
    <w:p>
      <w:r>
        <w:t xml:space="preserve">lyömäsoitin</w:t>
      </w:r>
    </w:p>
    <w:p>
      <w:r>
        <w:rPr>
          <w:b/>
        </w:rPr>
        <w:t xml:space="preserve">Esimerkki 8.456</w:t>
      </w:r>
    </w:p>
    <w:p>
      <w:r>
        <w:t xml:space="preserve">Evelyn Glennie saavutti musiikillisen maineen minkälaisena muusikkona?</w:t>
      </w:r>
    </w:p>
    <w:p>
      <w:r>
        <w:rPr>
          <w:b/>
        </w:rPr>
        <w:t xml:space="preserve">Tulos</w:t>
      </w:r>
    </w:p>
    <w:p>
      <w:r>
        <w:t xml:space="preserve">lyömäsoitin</w:t>
      </w:r>
    </w:p>
    <w:p>
      <w:r>
        <w:rPr>
          <w:b/>
        </w:rPr>
        <w:t xml:space="preserve">Esimerkki 8.457</w:t>
      </w:r>
    </w:p>
    <w:p>
      <w:r>
        <w:t xml:space="preserve">Kuka kirjoitti romaanin Iltatunti?</w:t>
      </w:r>
    </w:p>
    <w:p>
      <w:r>
        <w:rPr>
          <w:b/>
        </w:rPr>
        <w:t xml:space="preserve">Tulos</w:t>
      </w:r>
    </w:p>
    <w:p>
      <w:r>
        <w:t xml:space="preserve">maeve binchy</w:t>
      </w:r>
    </w:p>
    <w:p>
      <w:r>
        <w:rPr>
          <w:b/>
        </w:rPr>
        <w:t xml:space="preserve">Esimerkki 8.458</w:t>
      </w:r>
    </w:p>
    <w:p>
      <w:r>
        <w:t xml:space="preserve">Kuka kirjoitti Ilta Gary Linekerin kanssa?</w:t>
      </w:r>
    </w:p>
    <w:p>
      <w:r>
        <w:rPr>
          <w:b/>
        </w:rPr>
        <w:t xml:space="preserve">Tulos</w:t>
      </w:r>
    </w:p>
    <w:p>
      <w:r>
        <w:t xml:space="preserve">arthur smith</w:t>
      </w:r>
    </w:p>
    <w:p>
      <w:r>
        <w:rPr>
          <w:b/>
        </w:rPr>
        <w:t xml:space="preserve">Esimerkki 8.459</w:t>
      </w:r>
    </w:p>
    <w:p>
      <w:r>
        <w:t xml:space="preserve">Kuka kirjoitti runon "Pyhän Agnesin aatto"?</w:t>
      </w:r>
    </w:p>
    <w:p>
      <w:r>
        <w:rPr>
          <w:b/>
        </w:rPr>
        <w:t xml:space="preserve">Tulos</w:t>
      </w:r>
    </w:p>
    <w:p>
      <w:r>
        <w:t xml:space="preserve">John Keats</w:t>
      </w:r>
    </w:p>
    <w:p>
      <w:r>
        <w:rPr>
          <w:b/>
        </w:rPr>
        <w:t xml:space="preserve">Esimerkki 8.460</w:t>
      </w:r>
    </w:p>
    <w:p>
      <w:r>
        <w:t xml:space="preserve">Missä Yhdysvaltojen osavaltiossa on "The Everglades"?</w:t>
      </w:r>
    </w:p>
    <w:p>
      <w:r>
        <w:rPr>
          <w:b/>
        </w:rPr>
        <w:t xml:space="preserve">Tulos</w:t>
      </w:r>
    </w:p>
    <w:p>
      <w:r>
        <w:t xml:space="preserve">florida</w:t>
      </w:r>
    </w:p>
    <w:p>
      <w:r>
        <w:rPr>
          <w:b/>
        </w:rPr>
        <w:t xml:space="preserve">Esimerkki 8.461</w:t>
      </w:r>
    </w:p>
    <w:p>
      <w:r>
        <w:t xml:space="preserve">Everglades on subtrooppinen kosteikko missä Yhdysvaltain osavaltiossa?</w:t>
      </w:r>
    </w:p>
    <w:p>
      <w:r>
        <w:rPr>
          <w:b/>
        </w:rPr>
        <w:t xml:space="preserve">Tulos</w:t>
      </w:r>
    </w:p>
    <w:p>
      <w:r>
        <w:t xml:space="preserve">florida</w:t>
      </w:r>
    </w:p>
    <w:p>
      <w:r>
        <w:rPr>
          <w:b/>
        </w:rPr>
        <w:t xml:space="preserve">Esimerkki 8.462</w:t>
      </w:r>
    </w:p>
    <w:p>
      <w:r>
        <w:t xml:space="preserve">Mikä Yhdysvaltain osavaltio sai osavaltion aseman vuonna 1889 ja tunnetaan nimellä "Evergreen"-osavaltio?</w:t>
      </w:r>
    </w:p>
    <w:p>
      <w:r>
        <w:rPr>
          <w:b/>
        </w:rPr>
        <w:t xml:space="preserve">Tulos</w:t>
      </w:r>
    </w:p>
    <w:p>
      <w:r>
        <w:t xml:space="preserve">washington</w:t>
      </w:r>
    </w:p>
    <w:p>
      <w:r>
        <w:rPr>
          <w:b/>
        </w:rPr>
        <w:t xml:space="preserve">Esimerkki 8.463</w:t>
      </w:r>
    </w:p>
    <w:p>
      <w:r>
        <w:t xml:space="preserve">Mikä Everley Brothersin hitti oli Britannian myydyin single vuonna 1958?</w:t>
      </w:r>
    </w:p>
    <w:p>
      <w:r>
        <w:rPr>
          <w:b/>
        </w:rPr>
        <w:t xml:space="preserve">Tulos</w:t>
      </w:r>
    </w:p>
    <w:p>
      <w:r>
        <w:t xml:space="preserve">Minun tarvitsee vain unelmoida</w:t>
      </w:r>
    </w:p>
    <w:p>
      <w:r>
        <w:rPr>
          <w:b/>
        </w:rPr>
        <w:t xml:space="preserve">Esimerkki 8.464</w:t>
      </w:r>
    </w:p>
    <w:p>
      <w:r>
        <w:t xml:space="preserve">Mikä näistä oli Everly Brothersin vuoden 1959 kappaleen nimi?</w:t>
      </w:r>
    </w:p>
    <w:p>
      <w:r>
        <w:rPr>
          <w:b/>
        </w:rPr>
        <w:t xml:space="preserve">Tulos</w:t>
      </w:r>
    </w:p>
    <w:p>
      <w:r>
        <w:t xml:space="preserve">Jenny-parka</w:t>
      </w:r>
    </w:p>
    <w:p>
      <w:r>
        <w:rPr>
          <w:b/>
        </w:rPr>
        <w:t xml:space="preserve">Esimerkki 8.465</w:t>
      </w:r>
    </w:p>
    <w:p>
      <w:r>
        <w:t xml:space="preserve">Jalkapallossa Emlyn Hughes siirtyi Liverpooliin ja Alan Ball Evertoniin mistä seurasta?</w:t>
      </w:r>
    </w:p>
    <w:p>
      <w:r>
        <w:rPr>
          <w:b/>
        </w:rPr>
        <w:t xml:space="preserve">Tulos</w:t>
      </w:r>
    </w:p>
    <w:p>
      <w:r>
        <w:t xml:space="preserve">blackpool</w:t>
      </w:r>
    </w:p>
    <w:p>
      <w:r>
        <w:rPr>
          <w:b/>
        </w:rPr>
        <w:t xml:space="preserve">Esimerkki 8.466</w:t>
      </w:r>
    </w:p>
    <w:p>
      <w:r>
        <w:t xml:space="preserve">Kenellä oli vuonna 1993 top 20 -hitti nimeltä `Everybody Dance` Downtown, Evolution vai Baby D?</w:t>
      </w:r>
    </w:p>
    <w:p>
      <w:r>
        <w:rPr>
          <w:b/>
        </w:rPr>
        <w:t xml:space="preserve">Tulos</w:t>
      </w:r>
    </w:p>
    <w:p>
      <w:r>
        <w:t xml:space="preserve">evoluutio</w:t>
      </w:r>
    </w:p>
    <w:p>
      <w:r>
        <w:rPr>
          <w:b/>
        </w:rPr>
        <w:t xml:space="preserve">Esimerkki 8.467</w:t>
      </w:r>
    </w:p>
    <w:p>
      <w:r>
        <w:t xml:space="preserve">Kenellä oli 70-luvulla hittejä `Everybody Dance` ja `Good Times`?</w:t>
      </w:r>
    </w:p>
    <w:p>
      <w:r>
        <w:rPr>
          <w:b/>
        </w:rPr>
        <w:t xml:space="preserve">Tulos</w:t>
      </w:r>
    </w:p>
    <w:p>
      <w:r>
        <w:t xml:space="preserve">chic</w:t>
      </w:r>
    </w:p>
    <w:p>
      <w:r>
        <w:rPr>
          <w:b/>
        </w:rPr>
        <w:t xml:space="preserve">Esimerkki 8.468</w:t>
      </w:r>
    </w:p>
    <w:p>
      <w:r>
        <w:t xml:space="preserve">Miltä R.E.M.-albumilta löytyvät kappaleet `Man On The Moon` ja `Everybody Hurts`?</w:t>
      </w:r>
    </w:p>
    <w:p>
      <w:r>
        <w:rPr>
          <w:b/>
        </w:rPr>
        <w:t xml:space="preserve">Tulos</w:t>
      </w:r>
    </w:p>
    <w:p>
      <w:r>
        <w:t xml:space="preserve">automaattinen ihmisiä varten</w:t>
      </w:r>
    </w:p>
    <w:p>
      <w:r>
        <w:rPr>
          <w:b/>
        </w:rPr>
        <w:t xml:space="preserve">Esimerkki 8.469</w:t>
      </w:r>
    </w:p>
    <w:p>
      <w:r>
        <w:t xml:space="preserve">Kuka kirjoitti kappaleet Suzanne, First We Take Manhattan ja Everybody Knows?</w:t>
      </w:r>
    </w:p>
    <w:p>
      <w:r>
        <w:rPr>
          <w:b/>
        </w:rPr>
        <w:t xml:space="preserve">Tulos</w:t>
      </w:r>
    </w:p>
    <w:p>
      <w:r>
        <w:t xml:space="preserve">leonard cohen</w:t>
      </w:r>
    </w:p>
    <w:p>
      <w:r>
        <w:rPr>
          <w:b/>
        </w:rPr>
        <w:t xml:space="preserve">Esimerkki 8.470</w:t>
      </w:r>
    </w:p>
    <w:p>
      <w:r>
        <w:t xml:space="preserve">Minkä laulajan tunnuskappale oli "Everybody Loves Somebody"?</w:t>
      </w:r>
    </w:p>
    <w:p>
      <w:r>
        <w:rPr>
          <w:b/>
        </w:rPr>
        <w:t xml:space="preserve">Tulos</w:t>
      </w:r>
    </w:p>
    <w:p>
      <w:r>
        <w:t xml:space="preserve">dean martin</w:t>
      </w:r>
    </w:p>
    <w:p>
      <w:r>
        <w:rPr>
          <w:b/>
        </w:rPr>
        <w:t xml:space="preserve">Esimerkki 8.471</w:t>
      </w:r>
    </w:p>
    <w:p>
      <w:r>
        <w:t xml:space="preserve">"Everybody's Talkin" oli näkyvästi esillä minkä vuoden 1969 elokuvan musiikissa?</w:t>
      </w:r>
    </w:p>
    <w:p>
      <w:r>
        <w:rPr>
          <w:b/>
        </w:rPr>
        <w:t xml:space="preserve">Tulos</w:t>
      </w:r>
    </w:p>
    <w:p>
      <w:r>
        <w:t xml:space="preserve">keskiyön cowboy</w:t>
      </w:r>
    </w:p>
    <w:p>
      <w:r>
        <w:rPr>
          <w:b/>
        </w:rPr>
        <w:t xml:space="preserve">Esimerkki 8.472</w:t>
      </w:r>
    </w:p>
    <w:p>
      <w:r>
        <w:t xml:space="preserve">Missä elokuvassa kuultiin Nilssonin kappale "Everybody's Talkin"?</w:t>
      </w:r>
    </w:p>
    <w:p>
      <w:r>
        <w:rPr>
          <w:b/>
        </w:rPr>
        <w:t xml:space="preserve">Tulos</w:t>
      </w:r>
    </w:p>
    <w:p>
      <w:r>
        <w:t xml:space="preserve">keskiyön cowboy</w:t>
      </w:r>
    </w:p>
    <w:p>
      <w:r>
        <w:rPr>
          <w:b/>
        </w:rPr>
        <w:t xml:space="preserve">Esimerkki 8.473</w:t>
      </w:r>
    </w:p>
    <w:p>
      <w:r>
        <w:t xml:space="preserve">Millä kaksikolla oli 1980-luvulla viiden suurimman hitin listalla Shout ja Everybody Wants to Rule the World?</w:t>
      </w:r>
    </w:p>
    <w:p>
      <w:r>
        <w:rPr>
          <w:b/>
        </w:rPr>
        <w:t xml:space="preserve">Tulos</w:t>
      </w:r>
    </w:p>
    <w:p>
      <w:r>
        <w:t xml:space="preserve">kyyneleet pelkojen vuoksi</w:t>
      </w:r>
    </w:p>
    <w:p>
      <w:r>
        <w:rPr>
          <w:b/>
        </w:rPr>
        <w:t xml:space="preserve">Esimerkki 8.474</w:t>
      </w:r>
    </w:p>
    <w:p>
      <w:r>
        <w:t xml:space="preserve">Minkä yhtyeen kanssa laulaja Roland Orzabal teki vuonna 1985 hitin Everybody Wants to Rule the World?</w:t>
      </w:r>
    </w:p>
    <w:p>
      <w:r>
        <w:rPr>
          <w:b/>
        </w:rPr>
        <w:t xml:space="preserve">Tulos</w:t>
      </w:r>
    </w:p>
    <w:p>
      <w:r>
        <w:t xml:space="preserve">kyyneleet pelkojen vuoksi</w:t>
      </w:r>
    </w:p>
    <w:p>
      <w:r>
        <w:rPr>
          <w:b/>
        </w:rPr>
        <w:t xml:space="preserve">Esimerkki 8.475</w:t>
      </w:r>
    </w:p>
    <w:p>
      <w:r>
        <w:t xml:space="preserve">Millä yhtyeellä oli 1980-luvulla hitti "Everybody Wants To Rule The World"?</w:t>
      </w:r>
    </w:p>
    <w:p>
      <w:r>
        <w:rPr>
          <w:b/>
        </w:rPr>
        <w:t xml:space="preserve">Tulos</w:t>
      </w:r>
    </w:p>
    <w:p>
      <w:r>
        <w:t xml:space="preserve">kyyneleet pelkojen vuoksi</w:t>
      </w:r>
    </w:p>
    <w:p>
      <w:r>
        <w:rPr>
          <w:b/>
        </w:rPr>
        <w:t xml:space="preserve">Esimerkki 8.476</w:t>
      </w:r>
    </w:p>
    <w:p>
      <w:r>
        <w:t xml:space="preserve">Kuka oli 60-luvun ykkönen Everyday People -kappaleella?</w:t>
      </w:r>
    </w:p>
    <w:p>
      <w:r>
        <w:rPr>
          <w:b/>
        </w:rPr>
        <w:t xml:space="preserve">Tulos</w:t>
      </w:r>
    </w:p>
    <w:p>
      <w:r>
        <w:t xml:space="preserve">sly and the family stone</w:t>
      </w:r>
    </w:p>
    <w:p>
      <w:r>
        <w:rPr>
          <w:b/>
        </w:rPr>
        <w:t xml:space="preserve">Esimerkki 8.477</w:t>
      </w:r>
    </w:p>
    <w:p>
      <w:r>
        <w:t xml:space="preserve"> 'Every Little Thing She Does is Magic' oli vuonna 1981 hitti-single miltä yhtyeeltä?</w:t>
      </w:r>
    </w:p>
    <w:p>
      <w:r>
        <w:rPr>
          <w:b/>
        </w:rPr>
        <w:t xml:space="preserve">Tulos</w:t>
      </w:r>
    </w:p>
    <w:p>
      <w:r>
        <w:t xml:space="preserve">poliisi</w:t>
      </w:r>
    </w:p>
    <w:p>
      <w:r>
        <w:rPr>
          <w:b/>
        </w:rPr>
        <w:t xml:space="preserve">Esimerkki 8.478</w:t>
      </w:r>
    </w:p>
    <w:p>
      <w:r>
        <w:t xml:space="preserve">Kuka kirjoitti Titanicin tarinaan perustuvan romaanin nimeltä "Every Man For Himself"?</w:t>
      </w:r>
    </w:p>
    <w:p>
      <w:r>
        <w:rPr>
          <w:b/>
        </w:rPr>
        <w:t xml:space="preserve">Tulos</w:t>
      </w:r>
    </w:p>
    <w:p>
      <w:r>
        <w:t xml:space="preserve">beryl bainbridge</w:t>
      </w:r>
    </w:p>
    <w:p>
      <w:r>
        <w:rPr>
          <w:b/>
        </w:rPr>
        <w:t xml:space="preserve">Esimerkki 8.479</w:t>
      </w:r>
    </w:p>
    <w:p>
      <w:r>
        <w:t xml:space="preserve">Kenen ensimmäinen listaykkösalbumi Yhdistyneessä kuningaskunnassa oli Every Picture Tells a Story vuonna 1971?</w:t>
      </w:r>
    </w:p>
    <w:p>
      <w:r>
        <w:rPr>
          <w:b/>
        </w:rPr>
        <w:t xml:space="preserve">Tulos</w:t>
      </w:r>
    </w:p>
    <w:p>
      <w:r>
        <w:t xml:space="preserve">sauva stewart</w:t>
      </w:r>
    </w:p>
    <w:p>
      <w:r>
        <w:rPr>
          <w:b/>
        </w:rPr>
        <w:t xml:space="preserve">Esimerkki 8.480</w:t>
      </w:r>
    </w:p>
    <w:p>
      <w:r>
        <w:t xml:space="preserve">Kenen kanssa Taylor Swift liittoutui vuonna 2013 julkaistakseen Everything Has Changed -levyn?</w:t>
      </w:r>
    </w:p>
    <w:p>
      <w:r>
        <w:rPr>
          <w:b/>
        </w:rPr>
        <w:t xml:space="preserve">Tulos</w:t>
      </w:r>
    </w:p>
    <w:p>
      <w:r>
        <w:t xml:space="preserve">Ed Sheeran</w:t>
      </w:r>
    </w:p>
    <w:p>
      <w:r>
        <w:rPr>
          <w:b/>
        </w:rPr>
        <w:t xml:space="preserve">Esimerkki 8.481</w:t>
      </w:r>
    </w:p>
    <w:p>
      <w:r>
        <w:t xml:space="preserve">Kuka sai listaykköshitin kappaleella `Everything I Own` vuonna 1974?</w:t>
      </w:r>
    </w:p>
    <w:p>
      <w:r>
        <w:rPr>
          <w:b/>
        </w:rPr>
        <w:t xml:space="preserve">Tulos</w:t>
      </w:r>
    </w:p>
    <w:p>
      <w:r>
        <w:t xml:space="preserve">ken boothe</w:t>
      </w:r>
    </w:p>
    <w:p>
      <w:r>
        <w:rPr>
          <w:b/>
        </w:rPr>
        <w:t xml:space="preserve">Esimerkki 8.482</w:t>
      </w:r>
    </w:p>
    <w:p>
      <w:r>
        <w:t xml:space="preserve">Vuonna 1972 ilmestyneen elokuvan 'Everything You Always Wanted To Know About Sex (But Were Afraid To Ask)' ohjasi ja siinä esiintyi kuka?</w:t>
      </w:r>
    </w:p>
    <w:p>
      <w:r>
        <w:rPr>
          <w:b/>
        </w:rPr>
        <w:t xml:space="preserve">Tulos</w:t>
      </w:r>
    </w:p>
    <w:p>
      <w:r>
        <w:t xml:space="preserve">Woody Allen</w:t>
      </w:r>
    </w:p>
    <w:p>
      <w:r>
        <w:rPr>
          <w:b/>
        </w:rPr>
        <w:t xml:space="preserve">Esimerkki 8.483</w:t>
      </w:r>
    </w:p>
    <w:p>
      <w:r>
        <w:t xml:space="preserve">Kuka kirjoitti Paul Youngin menestyshitin `Everytime You Go Away`?</w:t>
      </w:r>
    </w:p>
    <w:p>
      <w:r>
        <w:rPr>
          <w:b/>
        </w:rPr>
        <w:t xml:space="preserve">Tulos</w:t>
      </w:r>
    </w:p>
    <w:p>
      <w:r>
        <w:t xml:space="preserve">Daryll Hall</w:t>
      </w:r>
    </w:p>
    <w:p>
      <w:r>
        <w:rPr>
          <w:b/>
        </w:rPr>
        <w:t xml:space="preserve">Esimerkki 8.484</w:t>
      </w:r>
    </w:p>
    <w:p>
      <w:r>
        <w:t xml:space="preserve">Volvic, Evian, Perrier ja San Pellegrino ovat tunnettuja?</w:t>
      </w:r>
    </w:p>
    <w:p>
      <w:r>
        <w:rPr>
          <w:b/>
        </w:rPr>
        <w:t xml:space="preserve">Tulos</w:t>
      </w:r>
    </w:p>
    <w:p>
      <w:r>
        <w:t xml:space="preserve">pullotettu vesi</w:t>
      </w:r>
    </w:p>
    <w:p>
      <w:r>
        <w:rPr>
          <w:b/>
        </w:rPr>
        <w:t xml:space="preserve">Esimerkki 8.485</w:t>
      </w:r>
    </w:p>
    <w:p>
      <w:r>
        <w:t xml:space="preserve">Kuka oli englantilainen luonnontieteilijä, joka havaitsi ja esitti vakuuttavia todisteita siitä, että kaikki eliölajit ovat kehittyneet ajan kuluessa yhteisistä esi-isistä luonnolliseksi valinnaksi kutsumansa prosessin avulla?</w:t>
      </w:r>
    </w:p>
    <w:p>
      <w:r>
        <w:rPr>
          <w:b/>
        </w:rPr>
        <w:t xml:space="preserve">Tulos</w:t>
      </w:r>
    </w:p>
    <w:p>
      <w:r>
        <w:t xml:space="preserve">Charles Darwin</w:t>
      </w:r>
    </w:p>
    <w:p>
      <w:r>
        <w:rPr>
          <w:b/>
        </w:rPr>
        <w:t xml:space="preserve">Esimerkki 8.486</w:t>
      </w:r>
    </w:p>
    <w:p>
      <w:r>
        <w:t xml:space="preserve">Mitä hahmoa näyttelivät Star Wars -elokuvasarjassa Alec Guinness, Ewan McGregor ja James Arnold Taylor?</w:t>
      </w:r>
    </w:p>
    <w:p>
      <w:r>
        <w:rPr>
          <w:b/>
        </w:rPr>
        <w:t xml:space="preserve">Tulos</w:t>
      </w:r>
    </w:p>
    <w:p>
      <w:r>
        <w:t xml:space="preserve">obi-wan kenobi</w:t>
      </w:r>
    </w:p>
    <w:p>
      <w:r>
        <w:rPr>
          <w:b/>
        </w:rPr>
        <w:t xml:space="preserve">Esimerkki 8.487</w:t>
      </w:r>
    </w:p>
    <w:p>
      <w:r>
        <w:t xml:space="preserve">Ewan McGregorin tähdittämä elokuva `Rogue Trader` perustuu minkä tosielämän henkilön elämään?</w:t>
      </w:r>
    </w:p>
    <w:p>
      <w:r>
        <w:rPr>
          <w:b/>
        </w:rPr>
        <w:t xml:space="preserve">Tulos</w:t>
      </w:r>
    </w:p>
    <w:p>
      <w:r>
        <w:t xml:space="preserve">nick leeson</w:t>
      </w:r>
    </w:p>
    <w:p>
      <w:r>
        <w:rPr>
          <w:b/>
        </w:rPr>
        <w:t xml:space="preserve">Esimerkki 8.488</w:t>
      </w:r>
    </w:p>
    <w:p>
      <w:r>
        <w:t xml:space="preserve">Minkä Orfean myyttiin ja Giuseppe Verdin oopperaan La Traviata perustuvan vuoden 2001 musikaalielokuvan pääosissa nähdään Ewan McGregor ja Nicole Kidman?</w:t>
      </w:r>
    </w:p>
    <w:p>
      <w:r>
        <w:rPr>
          <w:b/>
        </w:rPr>
        <w:t xml:space="preserve">Tulos</w:t>
      </w:r>
    </w:p>
    <w:p>
      <w:r>
        <w:t xml:space="preserve">moulin rouge!</w:t>
      </w:r>
    </w:p>
    <w:p>
      <w:r>
        <w:rPr>
          <w:b/>
        </w:rPr>
        <w:t xml:space="preserve">Esimerkki 8.489</w:t>
      </w:r>
    </w:p>
    <w:p>
      <w:r>
        <w:t xml:space="preserve">Minkä fiktiivisen hahmon loi E W Hornung?</w:t>
      </w:r>
    </w:p>
    <w:p>
      <w:r>
        <w:rPr>
          <w:b/>
        </w:rPr>
        <w:t xml:space="preserve">Tulos</w:t>
      </w:r>
    </w:p>
    <w:p>
      <w:r>
        <w:t xml:space="preserve">Arpajaiset</w:t>
      </w:r>
    </w:p>
    <w:p>
      <w:r>
        <w:rPr>
          <w:b/>
        </w:rPr>
        <w:t xml:space="preserve">Esimerkki 8.490</w:t>
      </w:r>
    </w:p>
    <w:p>
      <w:r>
        <w:t xml:space="preserve">Vuonna 1967, joka pääsi no. 2. listalla kappaleella "Excerpt from a Teenage Opera"?</w:t>
      </w:r>
    </w:p>
    <w:p>
      <w:r>
        <w:rPr>
          <w:b/>
        </w:rPr>
        <w:t xml:space="preserve">Tulos</w:t>
      </w:r>
    </w:p>
    <w:p>
      <w:r>
        <w:t xml:space="preserve">Keith West</w:t>
      </w:r>
    </w:p>
    <w:p>
      <w:r>
        <w:rPr>
          <w:b/>
        </w:rPr>
        <w:t xml:space="preserve">Esimerkki 8.491</w:t>
      </w:r>
    </w:p>
    <w:p>
      <w:r>
        <w:t xml:space="preserve">Vuonna 1982 valmistunut elokuva "The Executioner's Song" kertoo minkä yhdysvaltalaisen murhaajan elämän viimeisistä yhdeksästä kuukaudesta, kun hän vaati oman kuolemantuomionsa täytäntöönpanoa kahdesta tekemästään murhasta?</w:t>
      </w:r>
    </w:p>
    <w:p>
      <w:r>
        <w:rPr>
          <w:b/>
        </w:rPr>
        <w:t xml:space="preserve">Tulos</w:t>
      </w:r>
    </w:p>
    <w:p>
      <w:r>
        <w:t xml:space="preserve">gary gilmore</w:t>
      </w:r>
    </w:p>
    <w:p>
      <w:r>
        <w:rPr>
          <w:b/>
        </w:rPr>
        <w:t xml:space="preserve">Esimerkki 8.492</w:t>
      </w:r>
    </w:p>
    <w:p>
      <w:r>
        <w:t xml:space="preserve">Kuka kirjoitti vuonna 1979 romaanin "The Executioner's Song"?</w:t>
      </w:r>
    </w:p>
    <w:p>
      <w:r>
        <w:rPr>
          <w:b/>
        </w:rPr>
        <w:t xml:space="preserve">Tulos</w:t>
      </w:r>
    </w:p>
    <w:p>
      <w:r>
        <w:t xml:space="preserve">norman mailer</w:t>
      </w:r>
    </w:p>
    <w:p>
      <w:r>
        <w:rPr>
          <w:b/>
        </w:rPr>
        <w:t xml:space="preserve">Esimerkki 8.493</w:t>
      </w:r>
    </w:p>
    <w:p>
      <w:r>
        <w:t xml:space="preserve">Missä Englannin kreivikunnassa Exeter sijaitsee?</w:t>
      </w:r>
    </w:p>
    <w:p>
      <w:r>
        <w:rPr>
          <w:b/>
        </w:rPr>
        <w:t xml:space="preserve">Tulos</w:t>
      </w:r>
    </w:p>
    <w:p>
      <w:r>
        <w:t xml:space="preserve">devon</w:t>
      </w:r>
    </w:p>
    <w:p>
      <w:r>
        <w:rPr>
          <w:b/>
        </w:rPr>
        <w:t xml:space="preserve">Esimerkki 8.494</w:t>
      </w:r>
    </w:p>
    <w:p>
      <w:r>
        <w:t xml:space="preserve">Kuka naistähti teki vuonna 1999 hitin Ex-Factorilla?</w:t>
      </w:r>
    </w:p>
    <w:p>
      <w:r>
        <w:rPr>
          <w:b/>
        </w:rPr>
        <w:t xml:space="preserve">Tulos</w:t>
      </w:r>
    </w:p>
    <w:p>
      <w:r>
        <w:t xml:space="preserve">Lauryn Hill</w:t>
      </w:r>
    </w:p>
    <w:p>
      <w:r>
        <w:rPr>
          <w:b/>
        </w:rPr>
        <w:t xml:space="preserve">Esimerkki 8.495</w:t>
      </w:r>
    </w:p>
    <w:p>
      <w:r>
        <w:t xml:space="preserve">Minkä brittiläisen autoja valmistavan yrityksen perusti insinööri Colin Chapman vuonna 1952, ja se valmisti muun muassa Elise- ja Exige-malleja, jotka ovat nykyään Protonin omistuksessa?</w:t>
      </w:r>
    </w:p>
    <w:p>
      <w:r>
        <w:rPr>
          <w:b/>
        </w:rPr>
        <w:t xml:space="preserve">Tulos</w:t>
      </w:r>
    </w:p>
    <w:p>
      <w:r>
        <w:t xml:space="preserve">Lotus</w:t>
      </w:r>
    </w:p>
    <w:p>
      <w:r>
        <w:rPr>
          <w:b/>
        </w:rPr>
        <w:t xml:space="preserve">Esimerkki 8.496</w:t>
      </w:r>
    </w:p>
    <w:p>
      <w:r>
        <w:t xml:space="preserve">Kuka kirjoitti romaanin 'Exodus'?</w:t>
      </w:r>
    </w:p>
    <w:p>
      <w:r>
        <w:rPr>
          <w:b/>
        </w:rPr>
        <w:t xml:space="preserve">Tulos</w:t>
      </w:r>
    </w:p>
    <w:p>
      <w:r>
        <w:t xml:space="preserve">leon uris</w:t>
      </w:r>
    </w:p>
    <w:p>
      <w:r>
        <w:rPr>
          <w:b/>
        </w:rPr>
        <w:t xml:space="preserve">Esimerkki 8.497</w:t>
      </w:r>
    </w:p>
    <w:p>
      <w:r>
        <w:t xml:space="preserve">Exoftalminen struuma on lääketieteellinen termi mille sairaudelle?</w:t>
      </w:r>
    </w:p>
    <w:p>
      <w:r>
        <w:rPr>
          <w:b/>
        </w:rPr>
        <w:t xml:space="preserve">Tulos</w:t>
      </w:r>
    </w:p>
    <w:p>
      <w:r>
        <w:t xml:space="preserve">Gravesin tauti</w:t>
      </w:r>
    </w:p>
    <w:p>
      <w:r>
        <w:rPr>
          <w:b/>
        </w:rPr>
        <w:t xml:space="preserve">Esimerkki 8.498</w:t>
      </w:r>
    </w:p>
    <w:p>
      <w:r>
        <w:t xml:space="preserve">Mikä on sen näyttelijättären nimi, joka tuli tunnetuksi roolistaan riivattuna tyttönä, Reganina, vuoden 1973 elokuvassa Manaaja?</w:t>
      </w:r>
    </w:p>
    <w:p>
      <w:r>
        <w:rPr>
          <w:b/>
        </w:rPr>
        <w:t xml:space="preserve">Tulos</w:t>
      </w:r>
    </w:p>
    <w:p>
      <w:r>
        <w:t xml:space="preserve">linda blair</w:t>
      </w:r>
    </w:p>
    <w:p>
      <w:r>
        <w:rPr>
          <w:b/>
        </w:rPr>
        <w:t xml:space="preserve">Esimerkki 8.499</w:t>
      </w:r>
    </w:p>
    <w:p>
      <w:r>
        <w:t xml:space="preserve">Kuka näytteli riivattua lasta elokuvassa `Manajaja`?</w:t>
      </w:r>
    </w:p>
    <w:p>
      <w:r>
        <w:rPr>
          <w:b/>
        </w:rPr>
        <w:t xml:space="preserve">Tulos</w:t>
      </w:r>
    </w:p>
    <w:p>
      <w:r>
        <w:t xml:space="preserve">linda blair</w:t>
      </w:r>
    </w:p>
    <w:p>
      <w:r>
        <w:rPr>
          <w:b/>
        </w:rPr>
        <w:t xml:space="preserve">Esimerkki 8.500</w:t>
      </w:r>
    </w:p>
    <w:p>
      <w:r>
        <w:t xml:space="preserve">Mikä on Linda Blairin hahmon nimi elokuvassa `Manajaja` Carrie, Regan vai Tanni?</w:t>
      </w:r>
    </w:p>
    <w:p>
      <w:r>
        <w:rPr>
          <w:b/>
        </w:rPr>
        <w:t xml:space="preserve">Tulos</w:t>
      </w:r>
    </w:p>
    <w:p>
      <w:r>
        <w:t xml:space="preserve">Regan</w:t>
      </w:r>
    </w:p>
    <w:p>
      <w:r>
        <w:rPr>
          <w:b/>
        </w:rPr>
        <w:t xml:space="preserve">Esimerkki 8.501</w:t>
      </w:r>
    </w:p>
    <w:p>
      <w:r>
        <w:t xml:space="preserve">Kuka kirjoitti käsikirjoituksen elokuvaan 'Manaaja'?</w:t>
      </w:r>
    </w:p>
    <w:p>
      <w:r>
        <w:rPr>
          <w:b/>
        </w:rPr>
        <w:t xml:space="preserve">Tulos</w:t>
      </w:r>
    </w:p>
    <w:p>
      <w:r>
        <w:t xml:space="preserve">William Peter Blatty</w:t>
      </w:r>
    </w:p>
    <w:p>
      <w:r>
        <w:rPr>
          <w:b/>
        </w:rPr>
        <w:t xml:space="preserve">Esimerkki 8.502</w:t>
      </w:r>
    </w:p>
    <w:p>
      <w:r>
        <w:t xml:space="preserve">Kuka kirjoitti bestseller-romaanin, johon elokuva Manaaja perustui?</w:t>
      </w:r>
    </w:p>
    <w:p>
      <w:r>
        <w:rPr>
          <w:b/>
        </w:rPr>
        <w:t xml:space="preserve">Tulos</w:t>
      </w:r>
    </w:p>
    <w:p>
      <w:r>
        <w:t xml:space="preserve">William Peter Blatty</w:t>
      </w:r>
    </w:p>
    <w:p>
      <w:r>
        <w:rPr>
          <w:b/>
        </w:rPr>
        <w:t xml:space="preserve">Esimerkki 8.503</w:t>
      </w:r>
    </w:p>
    <w:p>
      <w:r>
        <w:t xml:space="preserve">Kuka maailmankuulu arkkitehti suunnitteli Seattlen Experience Music Projectin näyttämään hieman hajonneelta kitaralta?</w:t>
      </w:r>
    </w:p>
    <w:p>
      <w:r>
        <w:rPr>
          <w:b/>
        </w:rPr>
        <w:t xml:space="preserve">Tulos</w:t>
      </w:r>
    </w:p>
    <w:p>
      <w:r>
        <w:t xml:space="preserve">frank gehry</w:t>
      </w:r>
    </w:p>
    <w:p>
      <w:r>
        <w:rPr>
          <w:b/>
        </w:rPr>
        <w:t xml:space="preserve">Esimerkki 8.504</w:t>
      </w:r>
    </w:p>
    <w:p>
      <w:r>
        <w:t xml:space="preserve">Missä järjestettiin 1. toukokuuta-31. lokakuuta 2010 Expo 2010, maailmanmessujen historian kallein Expo, jolla oli suurin messualue (5,28 neliökilometriä) ja johon osallistui yli 190 maata ja yli 50 kansainvälistä järjestöä?</w:t>
      </w:r>
    </w:p>
    <w:p>
      <w:r>
        <w:rPr>
          <w:b/>
        </w:rPr>
        <w:t xml:space="preserve">Tulos</w:t>
      </w:r>
    </w:p>
    <w:p>
      <w:r>
        <w:t xml:space="preserve">shanghai</w:t>
      </w:r>
    </w:p>
    <w:p>
      <w:r>
        <w:rPr>
          <w:b/>
        </w:rPr>
        <w:t xml:space="preserve">Esimerkki 8.505</w:t>
      </w:r>
    </w:p>
    <w:p>
      <w:r>
        <w:t xml:space="preserve">Missä kaupungissa järjestettiin Expo 67?</w:t>
      </w:r>
    </w:p>
    <w:p>
      <w:r>
        <w:rPr>
          <w:b/>
        </w:rPr>
        <w:t xml:space="preserve">Tulos</w:t>
      </w:r>
    </w:p>
    <w:p>
      <w:r>
        <w:t xml:space="preserve">montreal</w:t>
      </w:r>
    </w:p>
    <w:p>
      <w:r>
        <w:rPr>
          <w:b/>
        </w:rPr>
        <w:t xml:space="preserve">Esimerkki 8.506</w:t>
      </w:r>
    </w:p>
    <w:p>
      <w:r>
        <w:t xml:space="preserve">Kenellä oli Yhdistyneen kuningaskunnan listaykköshitti instrumentaalilla "Eye Level" vuonna 1973?</w:t>
      </w:r>
    </w:p>
    <w:p>
      <w:r>
        <w:rPr>
          <w:b/>
        </w:rPr>
        <w:t xml:space="preserve">Tulos</w:t>
      </w:r>
    </w:p>
    <w:p>
      <w:r>
        <w:t xml:space="preserve">Simon Parkin orkesteri</w:t>
      </w:r>
    </w:p>
    <w:p>
      <w:r>
        <w:rPr>
          <w:b/>
        </w:rPr>
        <w:t xml:space="preserve">Esimerkki 8.507</w:t>
      </w:r>
    </w:p>
    <w:p>
      <w:r>
        <w:t xml:space="preserve">Mikä yhtye lauloi Rocky III:n vuoden 1982 tunnusmusiikin "Eye of the Tiger"?</w:t>
      </w:r>
    </w:p>
    <w:p>
      <w:r>
        <w:rPr>
          <w:b/>
        </w:rPr>
        <w:t xml:space="preserve">Tulos</w:t>
      </w:r>
    </w:p>
    <w:p>
      <w:r>
        <w:t xml:space="preserve">selviytyjä</w:t>
      </w:r>
    </w:p>
    <w:p>
      <w:r>
        <w:rPr>
          <w:b/>
        </w:rPr>
        <w:t xml:space="preserve">Esimerkki 8.508</w:t>
      </w:r>
    </w:p>
    <w:p>
      <w:r>
        <w:t xml:space="preserve">Kenen viimeinen elokuva ohjaajana oli "Eyes Wide Shut" vuonna 1999?</w:t>
      </w:r>
    </w:p>
    <w:p>
      <w:r>
        <w:rPr>
          <w:b/>
        </w:rPr>
        <w:t xml:space="preserve">Tulos</w:t>
      </w:r>
    </w:p>
    <w:p>
      <w:r>
        <w:t xml:space="preserve">Stanley Kubrick</w:t>
      </w:r>
    </w:p>
    <w:p>
      <w:r>
        <w:rPr>
          <w:b/>
        </w:rPr>
        <w:t xml:space="preserve">Esimerkki 8.509</w:t>
      </w:r>
    </w:p>
    <w:p>
      <w:r>
        <w:t xml:space="preserve">Kenen ensimmäinen UK top ten 20 -single oli `Eyes Without A Face` vuonna 1984?</w:t>
      </w:r>
    </w:p>
    <w:p>
      <w:r>
        <w:rPr>
          <w:b/>
        </w:rPr>
        <w:t xml:space="preserve">Tulos</w:t>
      </w:r>
    </w:p>
    <w:p>
      <w:r>
        <w:t xml:space="preserve">billy idoli</w:t>
      </w:r>
    </w:p>
    <w:p>
      <w:r>
        <w:rPr>
          <w:b/>
        </w:rPr>
        <w:t xml:space="preserve">Esimerkki 8.510</w:t>
      </w:r>
    </w:p>
    <w:p>
      <w:r>
        <w:t xml:space="preserve">Ezra Fitch perustettiin vuonna 1892, ja kenen kanssa Ezra Fitch avasi ensimmäisen urheiluvälineliikkeensä ennen kuin päätyi lopulta muotiin?</w:t>
      </w:r>
    </w:p>
    <w:p>
      <w:r>
        <w:rPr>
          <w:b/>
        </w:rPr>
        <w:t xml:space="preserve">Tulos</w:t>
      </w:r>
    </w:p>
    <w:p>
      <w:r>
        <w:t xml:space="preserve">abercrombie</w:t>
      </w:r>
    </w:p>
    <w:p>
      <w:r>
        <w:rPr>
          <w:b/>
        </w:rPr>
        <w:t xml:space="preserve">Esimerkki 8.511</w:t>
      </w:r>
    </w:p>
    <w:p>
      <w:r>
        <w:t xml:space="preserve">Ezzard Charles oli maailmanmestari missä lajissa?</w:t>
      </w:r>
    </w:p>
    <w:p>
      <w:r>
        <w:rPr>
          <w:b/>
        </w:rPr>
        <w:t xml:space="preserve">Tulos</w:t>
      </w:r>
    </w:p>
    <w:p>
      <w:r>
        <w:t xml:space="preserve">nyrkkeily</w:t>
      </w:r>
    </w:p>
    <w:p>
      <w:r>
        <w:rPr>
          <w:b/>
        </w:rPr>
        <w:t xml:space="preserve">Esimerkki 8.512</w:t>
      </w:r>
    </w:p>
    <w:p>
      <w:r>
        <w:t xml:space="preserve">Kuka rakensi F15 Eagle -hävittäjän, joka lensi ensimmäisen kerran 27. heinäkuuta 1972?</w:t>
      </w:r>
    </w:p>
    <w:p>
      <w:r>
        <w:rPr>
          <w:b/>
        </w:rPr>
        <w:t xml:space="preserve">Tulos</w:t>
      </w:r>
    </w:p>
    <w:p>
      <w:r>
        <w:t xml:space="preserve">mcdonnell douglas</w:t>
      </w:r>
    </w:p>
    <w:p>
      <w:r>
        <w:rPr>
          <w:b/>
        </w:rPr>
        <w:t xml:space="preserve">Esimerkki 8.513</w:t>
      </w:r>
    </w:p>
    <w:p>
      <w:r>
        <w:t xml:space="preserve">Rob Pilatis ja Fab Morvan tunnettiin yhdessä nimellä mikä?</w:t>
      </w:r>
    </w:p>
    <w:p>
      <w:r>
        <w:rPr>
          <w:b/>
        </w:rPr>
        <w:t xml:space="preserve">Tulos</w:t>
      </w:r>
    </w:p>
    <w:p>
      <w:r>
        <w:t xml:space="preserve">milli vanilli</w:t>
      </w:r>
    </w:p>
    <w:p>
      <w:r>
        <w:rPr>
          <w:b/>
        </w:rPr>
        <w:t xml:space="preserve">Esimerkki 8.514</w:t>
      </w:r>
    </w:p>
    <w:p>
      <w:r>
        <w:t xml:space="preserve">Kuka loi Facebookin vuonna 2004?</w:t>
      </w:r>
    </w:p>
    <w:p>
      <w:r>
        <w:rPr>
          <w:b/>
        </w:rPr>
        <w:t xml:space="preserve">Tulos</w:t>
      </w:r>
    </w:p>
    <w:p>
      <w:r>
        <w:t xml:space="preserve">mark zuckerberg</w:t>
      </w:r>
    </w:p>
    <w:p>
      <w:r>
        <w:rPr>
          <w:b/>
        </w:rPr>
        <w:t xml:space="preserve">Esimerkki 8.515</w:t>
      </w:r>
    </w:p>
    <w:p>
      <w:r>
        <w:t xml:space="preserve">Facebook ilmoitti huhtikuussa 2012 ostavansa minkä suuren valokuvasovellusyrityksen?</w:t>
      </w:r>
    </w:p>
    <w:p>
      <w:r>
        <w:rPr>
          <w:b/>
        </w:rPr>
        <w:t xml:space="preserve">Tulos</w:t>
      </w:r>
    </w:p>
    <w:p>
      <w:r>
        <w:t xml:space="preserve">Instagram</w:t>
      </w:r>
    </w:p>
    <w:p>
      <w:r>
        <w:rPr>
          <w:b/>
        </w:rPr>
        <w:t xml:space="preserve">Esimerkki 8.516</w:t>
      </w:r>
    </w:p>
    <w:p>
      <w:r>
        <w:t xml:space="preserve">Viime kuussa Facebook maksoi miljardi dollaria ostaakseen minkä valokuvasovellusyrityksen?</w:t>
      </w:r>
    </w:p>
    <w:p>
      <w:r>
        <w:rPr>
          <w:b/>
        </w:rPr>
        <w:t xml:space="preserve">Tulos</w:t>
      </w:r>
    </w:p>
    <w:p>
      <w:r>
        <w:t xml:space="preserve">Instagram</w:t>
      </w:r>
    </w:p>
    <w:p>
      <w:r>
        <w:rPr>
          <w:b/>
        </w:rPr>
        <w:t xml:space="preserve">Esimerkki 8.517</w:t>
      </w:r>
    </w:p>
    <w:p>
      <w:r>
        <w:t xml:space="preserve">Mikä yritys osti 1,6 prosenttia Facebookista 240 miljoonalla dollarilla?</w:t>
      </w:r>
    </w:p>
    <w:p>
      <w:r>
        <w:rPr>
          <w:b/>
        </w:rPr>
        <w:t xml:space="preserve">Tulos</w:t>
      </w:r>
    </w:p>
    <w:p>
      <w:r>
        <w:t xml:space="preserve">microsoft</w:t>
      </w:r>
    </w:p>
    <w:p>
      <w:r>
        <w:rPr>
          <w:b/>
        </w:rPr>
        <w:t xml:space="preserve">Esimerkki 8.518</w:t>
      </w:r>
    </w:p>
    <w:p>
      <w:r>
        <w:t xml:space="preserve">Kuka oli Manchesterin Hacienda-klubin ja Factory Recordsin omistaja?</w:t>
      </w:r>
    </w:p>
    <w:p>
      <w:r>
        <w:rPr>
          <w:b/>
        </w:rPr>
        <w:t xml:space="preserve">Tulos</w:t>
      </w:r>
    </w:p>
    <w:p>
      <w:r>
        <w:t xml:space="preserve">tony wilson</w:t>
      </w:r>
    </w:p>
    <w:p>
      <w:r>
        <w:rPr>
          <w:b/>
        </w:rPr>
        <w:t xml:space="preserve">Esimerkki 8.519</w:t>
      </w:r>
    </w:p>
    <w:p>
      <w:r>
        <w:t xml:space="preserve">Minkä jalkapalloseuran kanssa Sir Matt Busby voitti pelaajana F.A. Cupin voittajien mitalin?</w:t>
      </w:r>
    </w:p>
    <w:p>
      <w:r>
        <w:rPr>
          <w:b/>
        </w:rPr>
        <w:t xml:space="preserve">Tulos</w:t>
      </w:r>
    </w:p>
    <w:p>
      <w:r>
        <w:t xml:space="preserve">manchester city</w:t>
      </w:r>
    </w:p>
    <w:p>
      <w:r>
        <w:rPr>
          <w:b/>
        </w:rPr>
        <w:t xml:space="preserve">Esimerkki 8.520</w:t>
      </w:r>
    </w:p>
    <w:p>
      <w:r>
        <w:t xml:space="preserve">Mikä seura voitti vuonna 1973 ensimmäisenä toisen divisioonan joukkueena FA Cupin sodan jälkeen?</w:t>
      </w:r>
    </w:p>
    <w:p>
      <w:r>
        <w:rPr>
          <w:b/>
        </w:rPr>
        <w:t xml:space="preserve">Tulos</w:t>
      </w:r>
    </w:p>
    <w:p>
      <w:r>
        <w:t xml:space="preserve">sunderland</w:t>
      </w:r>
    </w:p>
    <w:p>
      <w:r>
        <w:rPr>
          <w:b/>
        </w:rPr>
        <w:t xml:space="preserve">Esimerkki 8.521</w:t>
      </w:r>
    </w:p>
    <w:p>
      <w:r>
        <w:t xml:space="preserve">Mikä englantilainen jalkapalloseura voitti FA Cupin vuonna 2009?</w:t>
      </w:r>
    </w:p>
    <w:p>
      <w:r>
        <w:rPr>
          <w:b/>
        </w:rPr>
        <w:t xml:space="preserve">Tulos</w:t>
      </w:r>
    </w:p>
    <w:p>
      <w:r>
        <w:t xml:space="preserve">chelsea</w:t>
      </w:r>
    </w:p>
    <w:p>
      <w:r>
        <w:rPr>
          <w:b/>
        </w:rPr>
        <w:t xml:space="preserve">Esimerkki 8.522</w:t>
      </w:r>
    </w:p>
    <w:p>
      <w:r>
        <w:t xml:space="preserve">Mikä englantilainen jalkapallojoukkue oli sekä viimeinen, joka voitti FA Cupin finaalin vanhalla Wembley-stadionilla, että ensimmäinen, joka voitti FA Cupin finaalin uudella Wembley-stadionilla?</w:t>
      </w:r>
    </w:p>
    <w:p>
      <w:r>
        <w:rPr>
          <w:b/>
        </w:rPr>
        <w:t xml:space="preserve">Tulos</w:t>
      </w:r>
    </w:p>
    <w:p>
      <w:r>
        <w:t xml:space="preserve">chelsea</w:t>
      </w:r>
    </w:p>
    <w:p>
      <w:r>
        <w:rPr>
          <w:b/>
        </w:rPr>
        <w:t xml:space="preserve">Esimerkki 8.523</w:t>
      </w:r>
    </w:p>
    <w:p>
      <w:r>
        <w:t xml:space="preserve">Mikä joukkue voitti FA Cupin sekä viimeisessä vanhalla Wembley-stadionilla pelatussa finaalissa että ensimmäisessä uudella stadionilla pelatussa finaalissa?</w:t>
      </w:r>
    </w:p>
    <w:p>
      <w:r>
        <w:rPr>
          <w:b/>
        </w:rPr>
        <w:t xml:space="preserve">Tulos</w:t>
      </w:r>
    </w:p>
    <w:p>
      <w:r>
        <w:t xml:space="preserve">chelsea</w:t>
      </w:r>
    </w:p>
    <w:p>
      <w:r>
        <w:rPr>
          <w:b/>
        </w:rPr>
        <w:t xml:space="preserve">Esimerkki 8.524</w:t>
      </w:r>
    </w:p>
    <w:p>
      <w:r>
        <w:t xml:space="preserve">Ketkä olivat FA Cupin ensimmäiset voittajat uudella Wembley-stadionilla?</w:t>
      </w:r>
    </w:p>
    <w:p>
      <w:r>
        <w:rPr>
          <w:b/>
        </w:rPr>
        <w:t xml:space="preserve">Tulos</w:t>
      </w:r>
    </w:p>
    <w:p>
      <w:r>
        <w:t xml:space="preserve">chelsea</w:t>
      </w:r>
    </w:p>
    <w:p>
      <w:r>
        <w:rPr>
          <w:b/>
        </w:rPr>
        <w:t xml:space="preserve">Esimerkki 8.525</w:t>
      </w:r>
    </w:p>
    <w:p>
      <w:r>
        <w:t xml:space="preserve">Kuka oli 1900-luvun viimeinen joukkue, joka voitti FA Cupin raidallisissa paidoissa?</w:t>
      </w:r>
    </w:p>
    <w:p>
      <w:r>
        <w:rPr>
          <w:b/>
        </w:rPr>
        <w:t xml:space="preserve">Tulos</w:t>
      </w:r>
    </w:p>
    <w:p>
      <w:r>
        <w:t xml:space="preserve">coventry city f.c.</w:t>
      </w:r>
    </w:p>
    <w:p>
      <w:r>
        <w:rPr>
          <w:b/>
        </w:rPr>
        <w:t xml:space="preserve">Esimerkki 8.526</w:t>
      </w:r>
    </w:p>
    <w:p>
      <w:r>
        <w:t xml:space="preserve">Mikä lontoolainen jalkapallojoukkue voitti FA Cupin vuonna 1988?</w:t>
      </w:r>
    </w:p>
    <w:p>
      <w:r>
        <w:rPr>
          <w:b/>
        </w:rPr>
        <w:t xml:space="preserve">Tulos</w:t>
      </w:r>
    </w:p>
    <w:p>
      <w:r>
        <w:t xml:space="preserve">wimbledon</w:t>
      </w:r>
    </w:p>
    <w:p>
      <w:r>
        <w:rPr>
          <w:b/>
        </w:rPr>
        <w:t xml:space="preserve">Esimerkki 8.527</w:t>
      </w:r>
    </w:p>
    <w:p>
      <w:r>
        <w:t xml:space="preserve">Mikä jalkapalloseura on osallistunut 14 FA Cupin loppuotteluun, joista seitsemän on voitettu ja seitsemän hävitty. Sen ensimmäinen finaalipaikka oli vuonna 1914 ?</w:t>
      </w:r>
    </w:p>
    <w:p>
      <w:r>
        <w:rPr>
          <w:b/>
        </w:rPr>
        <w:t xml:space="preserve">Tulos</w:t>
      </w:r>
    </w:p>
    <w:p>
      <w:r>
        <w:t xml:space="preserve">liverpool</w:t>
      </w:r>
    </w:p>
    <w:p>
      <w:r>
        <w:rPr>
          <w:b/>
        </w:rPr>
        <w:t xml:space="preserve">Esimerkki 8.528</w:t>
      </w:r>
    </w:p>
    <w:p>
      <w:r>
        <w:t xml:space="preserve">Mikä joukkue voitti viimeksi FA Cupin kauden 2004-05 lopussa Englannin ykkösdivisioonan ulkopuolelta?</w:t>
      </w:r>
    </w:p>
    <w:p>
      <w:r>
        <w:rPr>
          <w:b/>
        </w:rPr>
        <w:t xml:space="preserve">Tulos</w:t>
      </w:r>
    </w:p>
    <w:p>
      <w:r>
        <w:t xml:space="preserve">west ham united</w:t>
      </w:r>
    </w:p>
    <w:p>
      <w:r>
        <w:rPr>
          <w:b/>
        </w:rPr>
        <w:t xml:space="preserve">Esimerkki 8.529</w:t>
      </w:r>
    </w:p>
    <w:p>
      <w:r>
        <w:t xml:space="preserve">Mikä joukkue kohtasi Bolton Wanderersin vuoden 1923 "White Horse" F.A.Cupin finaalissa Wembleyllä?</w:t>
      </w:r>
    </w:p>
    <w:p>
      <w:r>
        <w:rPr>
          <w:b/>
        </w:rPr>
        <w:t xml:space="preserve">Tulos</w:t>
      </w:r>
    </w:p>
    <w:p>
      <w:r>
        <w:t xml:space="preserve">west ham united f.c.</w:t>
      </w:r>
    </w:p>
    <w:p>
      <w:r>
        <w:rPr>
          <w:b/>
        </w:rPr>
        <w:t xml:space="preserve">Esimerkki 8.530</w:t>
      </w:r>
    </w:p>
    <w:p>
      <w:r>
        <w:t xml:space="preserve">Mikä joukkue voitti FA Cupin vuonna 1975 - Alan Taylor teki kaksi maalia finaalissa, kuten puolivälierässä ja välierän uusintaottelussa?</w:t>
      </w:r>
    </w:p>
    <w:p>
      <w:r>
        <w:rPr>
          <w:b/>
        </w:rPr>
        <w:t xml:space="preserve">Tulos</w:t>
      </w:r>
    </w:p>
    <w:p>
      <w:r>
        <w:t xml:space="preserve">west ham united f.c.</w:t>
      </w:r>
    </w:p>
    <w:p>
      <w:r>
        <w:rPr>
          <w:b/>
        </w:rPr>
        <w:t xml:space="preserve">Esimerkki 8.531</w:t>
      </w:r>
    </w:p>
    <w:p>
      <w:r>
        <w:t xml:space="preserve">Kenestä tuli vuonna 1901 viimeinen FA Cupin voittaja, joka ei ollut liigajoukkue?</w:t>
      </w:r>
    </w:p>
    <w:p>
      <w:r>
        <w:rPr>
          <w:b/>
        </w:rPr>
        <w:t xml:space="preserve">Tulos</w:t>
      </w:r>
    </w:p>
    <w:p>
      <w:r>
        <w:t xml:space="preserve">tottenham hotspur f.c.</w:t>
      </w:r>
    </w:p>
    <w:p>
      <w:r>
        <w:rPr>
          <w:b/>
        </w:rPr>
        <w:t xml:space="preserve">Esimerkki 8.532</w:t>
      </w:r>
    </w:p>
    <w:p>
      <w:r>
        <w:t xml:space="preserve">Mikä on jalkapalloliigan perustamisen jälkeen ainoa liigan (tai Valioliigan) ulkopuolinen joukkue, joka on voittanut FA Cupin vuonna 1901?</w:t>
      </w:r>
    </w:p>
    <w:p>
      <w:r>
        <w:rPr>
          <w:b/>
        </w:rPr>
        <w:t xml:space="preserve">Tulos</w:t>
      </w:r>
    </w:p>
    <w:p>
      <w:r>
        <w:t xml:space="preserve">tottenham hotspur f.c.</w:t>
      </w:r>
    </w:p>
    <w:p>
      <w:r>
        <w:rPr>
          <w:b/>
        </w:rPr>
        <w:t xml:space="preserve">Esimerkki 8.533</w:t>
      </w:r>
    </w:p>
    <w:p>
      <w:r>
        <w:t xml:space="preserve">Mikä jalkapalloseura on osallistunut 13 FA Cupin loppuotteluun, joista se on voittanut viisi ja hävinnyt kahdeksan, ja sen ensimmäinen loppuottelu oli vuonna 1893?</w:t>
      </w:r>
    </w:p>
    <w:p>
      <w:r>
        <w:rPr>
          <w:b/>
        </w:rPr>
        <w:t xml:space="preserve">Tulos</w:t>
      </w:r>
    </w:p>
    <w:p>
      <w:r>
        <w:t xml:space="preserve">everton</w:t>
      </w:r>
    </w:p>
    <w:p>
      <w:r>
        <w:rPr>
          <w:b/>
        </w:rPr>
        <w:t xml:space="preserve">Esimerkki 8.534</w:t>
      </w:r>
    </w:p>
    <w:p>
      <w:r>
        <w:t xml:space="preserve">Mistä englantilaisesta jalkapallojoukkueesta tuli ensimmäinen, joka voitti sekä FA Cupin että League Cupin samalla kaudella vuonna 1993?</w:t>
      </w:r>
    </w:p>
    <w:p>
      <w:r>
        <w:rPr>
          <w:b/>
        </w:rPr>
        <w:t xml:space="preserve">Tulos</w:t>
      </w:r>
    </w:p>
    <w:p>
      <w:r>
        <w:t xml:space="preserve">Arsenal</w:t>
      </w:r>
    </w:p>
    <w:p>
      <w:r>
        <w:rPr>
          <w:b/>
        </w:rPr>
        <w:t xml:space="preserve">Esimerkki 8.535</w:t>
      </w:r>
    </w:p>
    <w:p>
      <w:r>
        <w:t xml:space="preserve">Mikä seura voitti 1960-luvun FA Cupin finaalin puolustajien Dowd, Book, Pardoe, Doyle, Booth ja Oakesin kanssa?</w:t>
      </w:r>
    </w:p>
    <w:p>
      <w:r>
        <w:rPr>
          <w:b/>
        </w:rPr>
        <w:t xml:space="preserve">Tulos</w:t>
      </w:r>
    </w:p>
    <w:p>
      <w:r>
        <w:t xml:space="preserve">manchester city f.c.</w:t>
      </w:r>
    </w:p>
    <w:p>
      <w:r>
        <w:rPr>
          <w:b/>
        </w:rPr>
        <w:t xml:space="preserve">Esimerkki 8.536</w:t>
      </w:r>
    </w:p>
    <w:p>
      <w:r>
        <w:t xml:space="preserve">Mistä maasta fado-musiikki on peräisin?</w:t>
      </w:r>
    </w:p>
    <w:p>
      <w:r>
        <w:rPr>
          <w:b/>
        </w:rPr>
        <w:t xml:space="preserve">Tulos</w:t>
      </w:r>
    </w:p>
    <w:p>
      <w:r>
        <w:t xml:space="preserve">Portugali</w:t>
      </w:r>
    </w:p>
    <w:p>
      <w:r>
        <w:rPr>
          <w:b/>
        </w:rPr>
        <w:t xml:space="preserve">Esimerkki 8.537</w:t>
      </w:r>
    </w:p>
    <w:p>
      <w:r>
        <w:t xml:space="preserve">Minkä Euroopan maan kansallismusiikki on fado?</w:t>
      </w:r>
    </w:p>
    <w:p>
      <w:r>
        <w:rPr>
          <w:b/>
        </w:rPr>
        <w:t xml:space="preserve">Tulos</w:t>
      </w:r>
    </w:p>
    <w:p>
      <w:r>
        <w:t xml:space="preserve">Portugali</w:t>
      </w:r>
    </w:p>
    <w:p>
      <w:r>
        <w:rPr>
          <w:b/>
        </w:rPr>
        <w:t xml:space="preserve">Esimerkki 8.538</w:t>
      </w:r>
    </w:p>
    <w:p>
      <w:r>
        <w:t xml:space="preserve">Mistä Euroopan maasta on peräisin fadona tunnettu laulutyyli?</w:t>
      </w:r>
    </w:p>
    <w:p>
      <w:r>
        <w:rPr>
          <w:b/>
        </w:rPr>
        <w:t xml:space="preserve">Tulos</w:t>
      </w:r>
    </w:p>
    <w:p>
      <w:r>
        <w:t xml:space="preserve">Portugali</w:t>
      </w:r>
    </w:p>
    <w:p>
      <w:r>
        <w:rPr>
          <w:b/>
        </w:rPr>
        <w:t xml:space="preserve">Esimerkki 8.539</w:t>
      </w:r>
    </w:p>
    <w:p>
      <w:r>
        <w:t xml:space="preserve">Kuka englantilainen runoilija kirjoitti Faerie Queenen?</w:t>
      </w:r>
    </w:p>
    <w:p>
      <w:r>
        <w:rPr>
          <w:b/>
        </w:rPr>
        <w:t xml:space="preserve">Tulos</w:t>
      </w:r>
    </w:p>
    <w:p>
      <w:r>
        <w:t xml:space="preserve">edmund spenser</w:t>
      </w:r>
    </w:p>
    <w:p>
      <w:r>
        <w:rPr>
          <w:b/>
        </w:rPr>
        <w:t xml:space="preserve">Esimerkki 8.540</w:t>
      </w:r>
    </w:p>
    <w:p>
      <w:r>
        <w:t xml:space="preserve">Kuka kirjoitti eeppisen runon Keijukaiskuningatar n. 1590-1596?</w:t>
      </w:r>
    </w:p>
    <w:p>
      <w:r>
        <w:rPr>
          <w:b/>
        </w:rPr>
        <w:t xml:space="preserve">Tulos</w:t>
      </w:r>
    </w:p>
    <w:p>
      <w:r>
        <w:t xml:space="preserve">edmund spenser</w:t>
      </w:r>
    </w:p>
    <w:p>
      <w:r>
        <w:rPr>
          <w:b/>
        </w:rPr>
        <w:t xml:space="preserve">Esimerkki 8.541</w:t>
      </w:r>
    </w:p>
    <w:p>
      <w:r>
        <w:t xml:space="preserve">Millainen hirviö Fafnir oli germaanisessa mytologiassa?</w:t>
      </w:r>
    </w:p>
    <w:p>
      <w:r>
        <w:rPr>
          <w:b/>
        </w:rPr>
        <w:t xml:space="preserve">Tulos</w:t>
      </w:r>
    </w:p>
    <w:p>
      <w:r>
        <w:t xml:space="preserve">lohikäärme</w:t>
      </w:r>
    </w:p>
    <w:p>
      <w:r>
        <w:rPr>
          <w:b/>
        </w:rPr>
        <w:t xml:space="preserve">Esimerkki 8.542</w:t>
      </w:r>
    </w:p>
    <w:p>
      <w:r>
        <w:t xml:space="preserve">Minkälaiseksi olennoksi muuttui norjalaisessa mytologiassa kääpiökuninkaan poika Fafnir?</w:t>
      </w:r>
    </w:p>
    <w:p>
      <w:r>
        <w:rPr>
          <w:b/>
        </w:rPr>
        <w:t xml:space="preserve">Tulos</w:t>
      </w:r>
    </w:p>
    <w:p>
      <w:r>
        <w:t xml:space="preserve">lohikäärme</w:t>
      </w:r>
    </w:p>
    <w:p>
      <w:r>
        <w:rPr>
          <w:b/>
        </w:rPr>
        <w:t xml:space="preserve">Esimerkki 8.543</w:t>
      </w:r>
    </w:p>
    <w:p>
      <w:r>
        <w:t xml:space="preserve">Missä kuuluisassa romaanissa Fagin esiintyy?</w:t>
      </w:r>
    </w:p>
    <w:p>
      <w:r>
        <w:rPr>
          <w:b/>
        </w:rPr>
        <w:t xml:space="preserve">Tulos</w:t>
      </w:r>
    </w:p>
    <w:p>
      <w:r>
        <w:t xml:space="preserve">oliver twist</w:t>
      </w:r>
    </w:p>
    <w:p>
      <w:r>
        <w:rPr>
          <w:b/>
        </w:rPr>
        <w:t xml:space="preserve">Esimerkki 8.544</w:t>
      </w:r>
    </w:p>
    <w:p>
      <w:r>
        <w:t xml:space="preserve">Kuka näytteli Faginia Oliverin alkuperäisessä West End -näytelmässä ja samannimisessä elokuvassa vuonna 1968?</w:t>
      </w:r>
    </w:p>
    <w:p>
      <w:r>
        <w:rPr>
          <w:b/>
        </w:rPr>
        <w:t xml:space="preserve">Tulos</w:t>
      </w:r>
    </w:p>
    <w:p>
      <w:r>
        <w:t xml:space="preserve">ron moody</w:t>
      </w:r>
    </w:p>
    <w:p>
      <w:r>
        <w:rPr>
          <w:b/>
        </w:rPr>
        <w:t xml:space="preserve">Esimerkki 8.545</w:t>
      </w:r>
    </w:p>
    <w:p>
      <w:r>
        <w:t xml:space="preserve">Lajinimi Fagus, kuten Fagus Sylvatica ja Fagus Purpurea, on yleisen englanninkielisen nimen mukaan minkä puun nimi ?</w:t>
      </w:r>
    </w:p>
    <w:p>
      <w:r>
        <w:rPr>
          <w:b/>
        </w:rPr>
        <w:t xml:space="preserve">Tulos</w:t>
      </w:r>
    </w:p>
    <w:p>
      <w:r>
        <w:t xml:space="preserve">pyökki</w:t>
      </w:r>
    </w:p>
    <w:p>
      <w:r>
        <w:rPr>
          <w:b/>
        </w:rPr>
        <w:t xml:space="preserve">Esimerkki 8.546</w:t>
      </w:r>
    </w:p>
    <w:p>
      <w:r>
        <w:t xml:space="preserve"> Minkä puun latinankielinen nimi on "Fagus sylvatica"?</w:t>
      </w:r>
    </w:p>
    <w:p>
      <w:r>
        <w:rPr>
          <w:b/>
        </w:rPr>
        <w:t xml:space="preserve">Tulos</w:t>
      </w:r>
    </w:p>
    <w:p>
      <w:r>
        <w:t xml:space="preserve">pyökki</w:t>
      </w:r>
    </w:p>
    <w:p>
      <w:r>
        <w:rPr>
          <w:b/>
        </w:rPr>
        <w:t xml:space="preserve">Esimerkki 8.547</w:t>
      </w:r>
    </w:p>
    <w:p>
      <w:r>
        <w:t xml:space="preserve">Kuka kuuluisa tieteiskirjailija, joka viettää kunnioitettavaa syntymäpäivää, tunnetaan ehkä parhaiten dystopiaromaanistaan Fahrenheit 451 ja Marsin kronikat?</w:t>
      </w:r>
    </w:p>
    <w:p>
      <w:r>
        <w:rPr>
          <w:b/>
        </w:rPr>
        <w:t xml:space="preserve">Tulos</w:t>
      </w:r>
    </w:p>
    <w:p>
      <w:r>
        <w:t xml:space="preserve">Ray Bradbury</w:t>
      </w:r>
    </w:p>
    <w:p>
      <w:r>
        <w:rPr>
          <w:b/>
        </w:rPr>
        <w:t xml:space="preserve">Esimerkki 8.548</w:t>
      </w:r>
    </w:p>
    <w:p>
      <w:r>
        <w:t xml:space="preserve">Kuka kirjoitti romaanin Fahrenheit 451 vuonna 1953?</w:t>
      </w:r>
    </w:p>
    <w:p>
      <w:r>
        <w:rPr>
          <w:b/>
        </w:rPr>
        <w:t xml:space="preserve">Tulos</w:t>
      </w:r>
    </w:p>
    <w:p>
      <w:r>
        <w:t xml:space="preserve">Ray Bradbury</w:t>
      </w:r>
    </w:p>
    <w:p>
      <w:r>
        <w:rPr>
          <w:b/>
        </w:rPr>
        <w:t xml:space="preserve">Esimerkki 8.549</w:t>
      </w:r>
    </w:p>
    <w:p>
      <w:r>
        <w:t xml:space="preserve">Yhdysvaltalainen ajatushautomo Fund For Peace julkaisee joka vuosi Failed States Index -indeksin. Mikä maa oli listan kärjessä neljättä vuotta peräkkäin vuonna 2011?</w:t>
      </w:r>
    </w:p>
    <w:p>
      <w:r>
        <w:rPr>
          <w:b/>
        </w:rPr>
        <w:t xml:space="preserve">Tulos</w:t>
      </w:r>
    </w:p>
    <w:p>
      <w:r>
        <w:t xml:space="preserve">Somalia</w:t>
      </w:r>
    </w:p>
    <w:p>
      <w:r>
        <w:rPr>
          <w:b/>
        </w:rPr>
        <w:t xml:space="preserve">Esimerkki 8.550</w:t>
      </w:r>
    </w:p>
    <w:p>
      <w:r>
        <w:t xml:space="preserve">Mikä on keijujen kuninkaan nimi juhannusyön unelmassa?</w:t>
      </w:r>
    </w:p>
    <w:p>
      <w:r>
        <w:rPr>
          <w:b/>
        </w:rPr>
        <w:t xml:space="preserve">Tulos</w:t>
      </w:r>
    </w:p>
    <w:p>
      <w:r>
        <w:t xml:space="preserve">oberon</w:t>
      </w:r>
    </w:p>
    <w:p>
      <w:r>
        <w:rPr>
          <w:b/>
        </w:rPr>
        <w:t xml:space="preserve">Esimerkki 8.551</w:t>
      </w:r>
    </w:p>
    <w:p>
      <w:r>
        <w:t xml:space="preserve">Theseus, Hyppolyta, Nick Bottom ja keijujen kuningas Oberon ovat Shakespearen näytelmässä?</w:t>
      </w:r>
    </w:p>
    <w:p>
      <w:r>
        <w:rPr>
          <w:b/>
        </w:rPr>
        <w:t xml:space="preserve">Tulos</w:t>
      </w:r>
    </w:p>
    <w:p>
      <w:r>
        <w:t xml:space="preserve">juhannusyön unelma</w:t>
      </w:r>
    </w:p>
    <w:p>
      <w:r>
        <w:rPr>
          <w:b/>
        </w:rPr>
        <w:t xml:space="preserve">Esimerkki 8.552</w:t>
      </w:r>
    </w:p>
    <w:p>
      <w:r>
        <w:t xml:space="preserve">Kentin kaunis neito Johanna oli minkä Englannin kuninkaan äiti?</w:t>
      </w:r>
    </w:p>
    <w:p>
      <w:r>
        <w:rPr>
          <w:b/>
        </w:rPr>
        <w:t xml:space="preserve">Tulos</w:t>
      </w:r>
    </w:p>
    <w:p>
      <w:r>
        <w:t xml:space="preserve">Englannin rikkaus II</w:t>
      </w:r>
    </w:p>
    <w:p>
      <w:r>
        <w:rPr>
          <w:b/>
        </w:rPr>
        <w:t xml:space="preserve">Esimerkki 8.553</w:t>
      </w:r>
    </w:p>
    <w:p>
      <w:r>
        <w:t xml:space="preserve">Salisburyn kreivitär Johanna, joka tunnetaan myös nimellä "Kentin kaunis neito" ja Englannin kuninkaan äiti, oli naimisissa kenen kanssa?</w:t>
      </w:r>
    </w:p>
    <w:p>
      <w:r>
        <w:rPr>
          <w:b/>
        </w:rPr>
        <w:t xml:space="preserve">Tulos</w:t>
      </w:r>
    </w:p>
    <w:p>
      <w:r>
        <w:t xml:space="preserve">edward, musta prinssi</w:t>
      </w:r>
    </w:p>
    <w:p>
      <w:r>
        <w:rPr>
          <w:b/>
        </w:rPr>
        <w:t xml:space="preserve">Esimerkki 8.554</w:t>
      </w:r>
    </w:p>
    <w:p>
      <w:r>
        <w:t xml:space="preserve">Minkä kirjailijan romaani on The Fair Maid of Perth?</w:t>
      </w:r>
    </w:p>
    <w:p>
      <w:r>
        <w:rPr>
          <w:b/>
        </w:rPr>
        <w:t xml:space="preserve">Tulos</w:t>
      </w:r>
    </w:p>
    <w:p>
      <w:r>
        <w:t xml:space="preserve">walter scott</w:t>
      </w:r>
    </w:p>
    <w:p>
      <w:r>
        <w:rPr>
          <w:b/>
        </w:rPr>
        <w:t xml:space="preserve">Esimerkki 8.555</w:t>
      </w:r>
    </w:p>
    <w:p>
      <w:r>
        <w:t xml:space="preserve">Missä maassa Lake Louise ja Fairview Mountain ovat matkailunähtävyyksiä?</w:t>
      </w:r>
    </w:p>
    <w:p>
      <w:r>
        <w:rPr>
          <w:b/>
        </w:rPr>
        <w:t xml:space="preserve">Tulos</w:t>
      </w:r>
    </w:p>
    <w:p>
      <w:r>
        <w:t xml:space="preserve">Kanada</w:t>
      </w:r>
    </w:p>
    <w:p>
      <w:r>
        <w:rPr>
          <w:b/>
        </w:rPr>
        <w:t xml:space="preserve">Esimerkki 8.556</w:t>
      </w:r>
    </w:p>
    <w:p>
      <w:r>
        <w:t xml:space="preserve">Fairweather Johnson ja Cracked Rear views olivat 1990-luvun albumit miltä yhtyeeltä?</w:t>
      </w:r>
    </w:p>
    <w:p>
      <w:r>
        <w:rPr>
          <w:b/>
        </w:rPr>
        <w:t xml:space="preserve">Tulos</w:t>
      </w:r>
    </w:p>
    <w:p>
      <w:r>
        <w:t xml:space="preserve">hootie and the blowfish</w:t>
      </w:r>
    </w:p>
    <w:p>
      <w:r>
        <w:rPr>
          <w:b/>
        </w:rPr>
        <w:t xml:space="preserve">Esimerkki 8.557</w:t>
      </w:r>
    </w:p>
    <w:p>
      <w:r>
        <w:t xml:space="preserve">Cobweb on keiju missä Shakespearen näytelmässä?</w:t>
      </w:r>
    </w:p>
    <w:p>
      <w:r>
        <w:rPr>
          <w:b/>
        </w:rPr>
        <w:t xml:space="preserve">Tulos</w:t>
      </w:r>
    </w:p>
    <w:p>
      <w:r>
        <w:t xml:space="preserve">juhannusyön unelma</w:t>
      </w:r>
    </w:p>
    <w:p>
      <w:r>
        <w:rPr>
          <w:b/>
        </w:rPr>
        <w:t xml:space="preserve">Esimerkki 8.558</w:t>
      </w:r>
    </w:p>
    <w:p>
      <w:r>
        <w:t xml:space="preserve">Minkä säveltäjän teos on The Fairy Queen?</w:t>
      </w:r>
    </w:p>
    <w:p>
      <w:r>
        <w:rPr>
          <w:b/>
        </w:rPr>
        <w:t xml:space="preserve">Tulos</w:t>
      </w:r>
    </w:p>
    <w:p>
      <w:r>
        <w:t xml:space="preserve">purcell</w:t>
      </w:r>
    </w:p>
    <w:p>
      <w:r>
        <w:rPr>
          <w:b/>
        </w:rPr>
        <w:t xml:space="preserve">Esimerkki 8.559</w:t>
      </w:r>
    </w:p>
    <w:p>
      <w:r>
        <w:t xml:space="preserve">Minkä maan viimeinen kuningas oli hashemiittinen hallitsija Faisal 2.?</w:t>
      </w:r>
    </w:p>
    <w:p>
      <w:r>
        <w:rPr>
          <w:b/>
        </w:rPr>
        <w:t xml:space="preserve">Tulos</w:t>
      </w:r>
    </w:p>
    <w:p>
      <w:r>
        <w:t xml:space="preserve">Irak</w:t>
      </w:r>
    </w:p>
    <w:p>
      <w:r>
        <w:rPr>
          <w:b/>
        </w:rPr>
        <w:t xml:space="preserve">Esimerkki 8.560</w:t>
      </w:r>
    </w:p>
    <w:p>
      <w:r>
        <w:t xml:space="preserve">Minkä maan kuningas Faisal oli, jonka veljenpoikansa murhasi vuonna 1975?</w:t>
      </w:r>
    </w:p>
    <w:p>
      <w:r>
        <w:rPr>
          <w:b/>
        </w:rPr>
        <w:t xml:space="preserve">Tulos</w:t>
      </w:r>
    </w:p>
    <w:p>
      <w:r>
        <w:t xml:space="preserve">saudiarabia</w:t>
      </w:r>
    </w:p>
    <w:p>
      <w:r>
        <w:rPr>
          <w:b/>
        </w:rPr>
        <w:t xml:space="preserve">Esimerkki 8.561</w:t>
      </w:r>
    </w:p>
    <w:p>
      <w:r>
        <w:t xml:space="preserve">Kenen kanssa Faith Evans teki listaykköshitin vuonna 1997 kappaleella I'll Be Missing You?</w:t>
      </w:r>
    </w:p>
    <w:p>
      <w:r>
        <w:rPr>
          <w:b/>
        </w:rPr>
        <w:t xml:space="preserve">Tulos</w:t>
      </w:r>
    </w:p>
    <w:p>
      <w:r>
        <w:t xml:space="preserve">Puff daddy</w:t>
      </w:r>
    </w:p>
    <w:p>
      <w:r>
        <w:rPr>
          <w:b/>
        </w:rPr>
        <w:t xml:space="preserve">Esimerkki 8.562</w:t>
      </w:r>
    </w:p>
    <w:p>
      <w:r>
        <w:t xml:space="preserve">Missä Euroopan maassa Fakt on myydyin päivälehti?</w:t>
      </w:r>
    </w:p>
    <w:p>
      <w:r>
        <w:rPr>
          <w:b/>
        </w:rPr>
        <w:t xml:space="preserve">Tulos</w:t>
      </w:r>
    </w:p>
    <w:p>
      <w:r>
        <w:t xml:space="preserve">Puola</w:t>
      </w:r>
    </w:p>
    <w:p>
      <w:r>
        <w:rPr>
          <w:b/>
        </w:rPr>
        <w:t xml:space="preserve">Esimerkki 8.563</w:t>
      </w:r>
    </w:p>
    <w:p>
      <w:r>
        <w:t xml:space="preserve">Millainen olento on falabella?</w:t>
      </w:r>
    </w:p>
    <w:p>
      <w:r>
        <w:rPr>
          <w:b/>
        </w:rPr>
        <w:t xml:space="preserve">Tulos</w:t>
      </w:r>
    </w:p>
    <w:p>
      <w:r>
        <w:t xml:space="preserve">hevonen</w:t>
      </w:r>
    </w:p>
    <w:p>
      <w:r>
        <w:rPr>
          <w:b/>
        </w:rPr>
        <w:t xml:space="preserve">Esimerkki 8.564</w:t>
      </w:r>
    </w:p>
    <w:p>
      <w:r>
        <w:t xml:space="preserve">Thumper, Flower ja Faline ovat kaikki fiktiivisiä hahmoja missä Disney-elokuvassa?</w:t>
      </w:r>
    </w:p>
    <w:p>
      <w:r>
        <w:rPr>
          <w:b/>
        </w:rPr>
        <w:t xml:space="preserve">Tulos</w:t>
      </w:r>
    </w:p>
    <w:p>
      <w:r>
        <w:t xml:space="preserve">bambi</w:t>
      </w:r>
    </w:p>
    <w:p>
      <w:r>
        <w:rPr>
          <w:b/>
        </w:rPr>
        <w:t xml:space="preserve">Esimerkki 8.565</w:t>
      </w:r>
    </w:p>
    <w:p>
      <w:r>
        <w:t xml:space="preserve">Kenen joukkoja Englannin Edvard I kukisti Falkirkissa 22. heinäkuuta 1298?</w:t>
      </w:r>
    </w:p>
    <w:p>
      <w:r>
        <w:rPr>
          <w:b/>
        </w:rPr>
        <w:t xml:space="preserve">Tulos</w:t>
      </w:r>
    </w:p>
    <w:p>
      <w:r>
        <w:t xml:space="preserve">William Wallace</w:t>
      </w:r>
    </w:p>
    <w:p>
      <w:r>
        <w:rPr>
          <w:b/>
        </w:rPr>
        <w:t xml:space="preserve">Esimerkki 8.566</w:t>
      </w:r>
    </w:p>
    <w:p>
      <w:r>
        <w:t xml:space="preserve">Mikä muinainen rakenne kulki Old Kirkpatrickista, Dumbartonshiresta Bo'nessiin Falkirkiin?</w:t>
      </w:r>
    </w:p>
    <w:p>
      <w:r>
        <w:rPr>
          <w:b/>
        </w:rPr>
        <w:t xml:space="preserve">Tulos</w:t>
      </w:r>
    </w:p>
    <w:p>
      <w:r>
        <w:t xml:space="preserve">antonine seinä</w:t>
      </w:r>
    </w:p>
    <w:p>
      <w:r>
        <w:rPr>
          <w:b/>
        </w:rPr>
        <w:t xml:space="preserve">Esimerkki 8.567</w:t>
      </w:r>
    </w:p>
    <w:p>
      <w:r>
        <w:t xml:space="preserve">Mikä on Falkirkin pyörä?</w:t>
      </w:r>
    </w:p>
    <w:p>
      <w:r>
        <w:rPr>
          <w:b/>
        </w:rPr>
        <w:t xml:space="preserve">Tulos</w:t>
      </w:r>
    </w:p>
    <w:p>
      <w:r>
        <w:t xml:space="preserve">venehissi</w:t>
      </w:r>
    </w:p>
    <w:p>
      <w:r>
        <w:rPr>
          <w:b/>
        </w:rPr>
        <w:t xml:space="preserve">Esimerkki 8.568</w:t>
      </w:r>
    </w:p>
    <w:p>
      <w:r>
        <w:t xml:space="preserve">Mikä on Etelä-Atlantilla sijaitsevan Falklandinsaariksi kutsutun saariryhmän pääkaupunki?</w:t>
      </w:r>
    </w:p>
    <w:p>
      <w:r>
        <w:rPr>
          <w:b/>
        </w:rPr>
        <w:t xml:space="preserve">Tulos</w:t>
      </w:r>
    </w:p>
    <w:p>
      <w:r>
        <w:t xml:space="preserve">Stanley</w:t>
      </w:r>
    </w:p>
    <w:p>
      <w:r>
        <w:rPr>
          <w:b/>
        </w:rPr>
        <w:t xml:space="preserve">Esimerkki 8.569</w:t>
      </w:r>
    </w:p>
    <w:p>
      <w:r>
        <w:t xml:space="preserve">Mikä on Falklandinsaarten pääkaupunki?</w:t>
      </w:r>
    </w:p>
    <w:p>
      <w:r>
        <w:rPr>
          <w:b/>
        </w:rPr>
        <w:t xml:space="preserve">Tulos</w:t>
      </w:r>
    </w:p>
    <w:p>
      <w:r>
        <w:t xml:space="preserve">Stanley</w:t>
      </w:r>
    </w:p>
    <w:p>
      <w:r>
        <w:rPr>
          <w:b/>
        </w:rPr>
        <w:t xml:space="preserve">Esimerkki 8.570</w:t>
      </w:r>
    </w:p>
    <w:p>
      <w:r>
        <w:t xml:space="preserve">Millä saarella sijaitsee Wideawaken lentokenttä, joka oli paljon esillä Falklandin kriisin aikana?</w:t>
      </w:r>
    </w:p>
    <w:p>
      <w:r>
        <w:rPr>
          <w:b/>
        </w:rPr>
        <w:t xml:space="preserve">Tulos</w:t>
      </w:r>
    </w:p>
    <w:p>
      <w:r>
        <w:t xml:space="preserve">etelä-Georgia ja eteläiset sandwich-saaret</w:t>
      </w:r>
    </w:p>
    <w:p>
      <w:r>
        <w:rPr>
          <w:b/>
        </w:rPr>
        <w:t xml:space="preserve">Esimerkki 8.571</w:t>
      </w:r>
    </w:p>
    <w:p>
      <w:r>
        <w:t xml:space="preserve">Kuka englantilainen näytelmäkirjailija kirjoitti vuonna 1925 näytelmän "Fallen Angels"?</w:t>
      </w:r>
    </w:p>
    <w:p>
      <w:r>
        <w:rPr>
          <w:b/>
        </w:rPr>
        <w:t xml:space="preserve">Tulos</w:t>
      </w:r>
    </w:p>
    <w:p>
      <w:r>
        <w:t xml:space="preserve">Noel Coward</w:t>
      </w:r>
    </w:p>
    <w:p>
      <w:r>
        <w:rPr>
          <w:b/>
        </w:rPr>
        <w:t xml:space="preserve">Esimerkki 8.572</w:t>
      </w:r>
    </w:p>
    <w:p>
      <w:r>
        <w:t xml:space="preserve">Kuka Fallin oli vuonna 2001?</w:t>
      </w:r>
    </w:p>
    <w:p>
      <w:r>
        <w:rPr>
          <w:b/>
        </w:rPr>
        <w:t xml:space="preserve">Tulos</w:t>
      </w:r>
    </w:p>
    <w:p>
      <w:r>
        <w:t xml:space="preserve">Alicia Keys</w:t>
      </w:r>
    </w:p>
    <w:p>
      <w:r>
        <w:rPr>
          <w:b/>
        </w:rPr>
        <w:t xml:space="preserve">Esimerkki 8.573</w:t>
      </w:r>
    </w:p>
    <w:p>
      <w:r>
        <w:t xml:space="preserve">Millä naislaulajalla oli vuonna 1998 Yhdistyneessä kuningaskunnassa myydyin albumi nimeltä `Falling Into You`?</w:t>
      </w:r>
    </w:p>
    <w:p>
      <w:r>
        <w:rPr>
          <w:b/>
        </w:rPr>
        <w:t xml:space="preserve">Tulos</w:t>
      </w:r>
    </w:p>
    <w:p>
      <w:r>
        <w:t xml:space="preserve">celine dion</w:t>
      </w:r>
    </w:p>
    <w:p>
      <w:r>
        <w:rPr>
          <w:b/>
        </w:rPr>
        <w:t xml:space="preserve">Esimerkki 8.574</w:t>
      </w:r>
    </w:p>
    <w:p>
      <w:r>
        <w:t xml:space="preserve">Kesäkuun 8. päivänä 1867 syntyi mikä amerikkalainen arkkitehti ja sisustussuunnittelija, preerialaisen koulukuntaliikkeen johtaja, jonka tunnetuin suunnitelma on Fallingwater Pittsburgissa?</w:t>
      </w:r>
    </w:p>
    <w:p>
      <w:r>
        <w:rPr>
          <w:b/>
        </w:rPr>
        <w:t xml:space="preserve">Tulos</w:t>
      </w:r>
    </w:p>
    <w:p>
      <w:r>
        <w:t xml:space="preserve">frank lloyd wright</w:t>
      </w:r>
    </w:p>
    <w:p>
      <w:r>
        <w:rPr>
          <w:b/>
        </w:rPr>
        <w:t xml:space="preserve">Esimerkki 8.575</w:t>
      </w:r>
    </w:p>
    <w:p>
      <w:r>
        <w:t xml:space="preserve">Kuka arkkitehti suunnitteli Fallingwaterin talon Pittsburghin lähelle ja Robie Housen Chicagoon?</w:t>
      </w:r>
    </w:p>
    <w:p>
      <w:r>
        <w:rPr>
          <w:b/>
        </w:rPr>
        <w:t xml:space="preserve">Tulos</w:t>
      </w:r>
    </w:p>
    <w:p>
      <w:r>
        <w:t xml:space="preserve">frank lloyd wright</w:t>
      </w:r>
    </w:p>
    <w:p>
      <w:r>
        <w:rPr>
          <w:b/>
        </w:rPr>
        <w:t xml:space="preserve">Esimerkki 8.576</w:t>
      </w:r>
    </w:p>
    <w:p>
      <w:r>
        <w:t xml:space="preserve">Falstaff on keskeinen hahmo missä Shakespearen näytelmässä?</w:t>
      </w:r>
    </w:p>
    <w:p>
      <w:r>
        <w:rPr>
          <w:b/>
        </w:rPr>
        <w:t xml:space="preserve">Tulos</w:t>
      </w:r>
    </w:p>
    <w:p>
      <w:r>
        <w:t xml:space="preserve">windsorin iloiset vaimot</w:t>
      </w:r>
    </w:p>
    <w:p>
      <w:r>
        <w:rPr>
          <w:b/>
        </w:rPr>
        <w:t xml:space="preserve">Esimerkki 8.577</w:t>
      </w:r>
    </w:p>
    <w:p>
      <w:r>
        <w:t xml:space="preserve">Minkä Shakespearen näytelmän voisi tiivistää seuraavasti: "Falstaffin kyyninen kahden varakkaan naisen viettely menee pieleen, kun nämä saavat tietää toisistaan ja päättävät vastata kohteliaisuuteen tekemällä Falstaffista naurunalaisen"?</w:t>
      </w:r>
    </w:p>
    <w:p>
      <w:r>
        <w:rPr>
          <w:b/>
        </w:rPr>
        <w:t xml:space="preserve">Tulos</w:t>
      </w:r>
    </w:p>
    <w:p>
      <w:r>
        <w:t xml:space="preserve">windsorin iloiset vaimot</w:t>
      </w:r>
    </w:p>
    <w:p>
      <w:r>
        <w:rPr>
          <w:b/>
        </w:rPr>
        <w:t xml:space="preserve">Esimerkki 8.578</w:t>
      </w:r>
    </w:p>
    <w:p>
      <w:r>
        <w:t xml:space="preserve">Mikä on ainoa Shakespearen komedioista, jossa esiintyy "Falstaff"?</w:t>
      </w:r>
    </w:p>
    <w:p>
      <w:r>
        <w:rPr>
          <w:b/>
        </w:rPr>
        <w:t xml:space="preserve">Tulos</w:t>
      </w:r>
    </w:p>
    <w:p>
      <w:r>
        <w:t xml:space="preserve">windsorin iloiset vaimot</w:t>
      </w:r>
    </w:p>
    <w:p>
      <w:r>
        <w:rPr>
          <w:b/>
        </w:rPr>
        <w:t xml:space="preserve">Esimerkki 8.579</w:t>
      </w:r>
    </w:p>
    <w:p>
      <w:r>
        <w:t xml:space="preserve">Kuka säveltäjä kirjoitti oopperan "Falstaff", joka perustuu Shakespearen näytelmään "The Merry wives of Windsor"?</w:t>
      </w:r>
    </w:p>
    <w:p>
      <w:r>
        <w:rPr>
          <w:b/>
        </w:rPr>
        <w:t xml:space="preserve">Tulos</w:t>
      </w:r>
    </w:p>
    <w:p>
      <w:r>
        <w:t xml:space="preserve">giuseppe verdi</w:t>
      </w:r>
    </w:p>
    <w:p>
      <w:r>
        <w:rPr>
          <w:b/>
        </w:rPr>
        <w:t xml:space="preserve">Esimerkki 8.580</w:t>
      </w:r>
    </w:p>
    <w:p>
      <w:r>
        <w:t xml:space="preserve">Kenen viimeinen ooppera oli Falstaff?</w:t>
      </w:r>
    </w:p>
    <w:p>
      <w:r>
        <w:rPr>
          <w:b/>
        </w:rPr>
        <w:t xml:space="preserve">Tulos</w:t>
      </w:r>
    </w:p>
    <w:p>
      <w:r>
        <w:t xml:space="preserve">giuseppe verdi</w:t>
      </w:r>
    </w:p>
    <w:p>
      <w:r>
        <w:rPr>
          <w:b/>
        </w:rPr>
        <w:t xml:space="preserve">Esimerkki 8.581</w:t>
      </w:r>
    </w:p>
    <w:p>
      <w:r>
        <w:t xml:space="preserve">Kuka voitti vuonna 2002 BBC:n TV-ohjelman "Fame Academy" -kilpailun?</w:t>
      </w:r>
    </w:p>
    <w:p>
      <w:r>
        <w:rPr>
          <w:b/>
        </w:rPr>
        <w:t xml:space="preserve">Tulos</w:t>
      </w:r>
    </w:p>
    <w:p>
      <w:r>
        <w:t xml:space="preserve">david sneddon</w:t>
      </w:r>
    </w:p>
    <w:p>
      <w:r>
        <w:rPr>
          <w:b/>
        </w:rPr>
        <w:t xml:space="preserve">Esimerkki 8.582</w:t>
      </w:r>
    </w:p>
    <w:p>
      <w:r>
        <w:t xml:space="preserve">Mikä kuuluisa Cunardin linjavarustamo, joka on nyt pysyvästi kiinnitetty Long Beachiin, Kaliforniassa, ja toimii hotellina ja ravintoloina, purjehti ensimmäisen kerran 27. toukokuuta 1937 ja poistui käytöstä vuonna 1967?</w:t>
      </w:r>
    </w:p>
    <w:p>
      <w:r>
        <w:rPr>
          <w:b/>
        </w:rPr>
        <w:t xml:space="preserve">Tulos</w:t>
      </w:r>
    </w:p>
    <w:p>
      <w:r>
        <w:t xml:space="preserve">rms queen mary</w:t>
      </w:r>
    </w:p>
    <w:p>
      <w:r>
        <w:rPr>
          <w:b/>
        </w:rPr>
        <w:t xml:space="preserve">Esimerkki 8.583</w:t>
      </w:r>
    </w:p>
    <w:p>
      <w:r>
        <w:t xml:space="preserve">Kuka näistä kirjoitti yhdessä David Bowien kanssa Carlos Alomarin kirjoittamaan kitarariffiin kappaleen Fame, jonka Bowie julkaisi vuonna 1975 Young Americans -albumillaan?</w:t>
      </w:r>
    </w:p>
    <w:p>
      <w:r>
        <w:rPr>
          <w:b/>
        </w:rPr>
        <w:t xml:space="preserve">Tulos</w:t>
      </w:r>
    </w:p>
    <w:p>
      <w:r>
        <w:t xml:space="preserve">John Lennon</w:t>
      </w:r>
    </w:p>
    <w:p>
      <w:r>
        <w:rPr>
          <w:b/>
        </w:rPr>
        <w:t xml:space="preserve">Esimerkki 8.584</w:t>
      </w:r>
    </w:p>
    <w:p>
      <w:r>
        <w:t xml:space="preserve">Mikä taksonominen arvojärjestys sijoittuu suvun ja lajin väliin?</w:t>
      </w:r>
    </w:p>
    <w:p>
      <w:r>
        <w:rPr>
          <w:b/>
        </w:rPr>
        <w:t xml:space="preserve">Tulos</w:t>
      </w:r>
    </w:p>
    <w:p>
      <w:r>
        <w:t xml:space="preserve">suku</w:t>
      </w:r>
    </w:p>
    <w:p>
      <w:r>
        <w:rPr>
          <w:b/>
        </w:rPr>
        <w:t xml:space="preserve">Esimerkki 8.585</w:t>
      </w:r>
    </w:p>
    <w:p>
      <w:r>
        <w:t xml:space="preserve">Kuka juonsi ensimmäisenä Family Feudin?</w:t>
      </w:r>
    </w:p>
    <w:p>
      <w:r>
        <w:rPr>
          <w:b/>
        </w:rPr>
        <w:t xml:space="preserve">Tulos</w:t>
      </w:r>
    </w:p>
    <w:p>
      <w:r>
        <w:t xml:space="preserve">richard dawson</w:t>
      </w:r>
    </w:p>
    <w:p>
      <w:r>
        <w:rPr>
          <w:b/>
        </w:rPr>
        <w:t xml:space="preserve">Esimerkki 8.586</w:t>
      </w:r>
    </w:p>
    <w:p>
      <w:r>
        <w:t xml:space="preserve">Kuka esitteli Family Fortunesin Bob Monkhousen ja Les Dennisin välisenä aikana?</w:t>
      </w:r>
    </w:p>
    <w:p>
      <w:r>
        <w:rPr>
          <w:b/>
        </w:rPr>
        <w:t xml:space="preserve">Tulos</w:t>
      </w:r>
    </w:p>
    <w:p>
      <w:r>
        <w:t xml:space="preserve">max bygraves</w:t>
      </w:r>
    </w:p>
    <w:p>
      <w:r>
        <w:rPr>
          <w:b/>
        </w:rPr>
        <w:t xml:space="preserve">Esimerkki 8.587</w:t>
      </w:r>
    </w:p>
    <w:p>
      <w:r>
        <w:t xml:space="preserve">Kuka loi yhdysvaltalaisen Family Guy -animaatiosarjan vuonna 1998?</w:t>
      </w:r>
    </w:p>
    <w:p>
      <w:r>
        <w:rPr>
          <w:b/>
        </w:rPr>
        <w:t xml:space="preserve">Tulos</w:t>
      </w:r>
    </w:p>
    <w:p>
      <w:r>
        <w:t xml:space="preserve">seth macfarlane</w:t>
      </w:r>
    </w:p>
    <w:p>
      <w:r>
        <w:rPr>
          <w:b/>
        </w:rPr>
        <w:t xml:space="preserve">Esimerkki 8.588</w:t>
      </w:r>
    </w:p>
    <w:p>
      <w:r>
        <w:t xml:space="preserve">Mikä on Griffinien irstaan naapurin nimi Family Guy -televisiosarjassa?</w:t>
      </w:r>
    </w:p>
    <w:p>
      <w:r>
        <w:rPr>
          <w:b/>
        </w:rPr>
        <w:t xml:space="preserve">Tulos</w:t>
      </w:r>
    </w:p>
    <w:p>
      <w:r>
        <w:t xml:space="preserve">glenn quagmire</w:t>
      </w:r>
    </w:p>
    <w:p>
      <w:r>
        <w:rPr>
          <w:b/>
        </w:rPr>
        <w:t xml:space="preserve">Esimerkki 8.589</w:t>
      </w:r>
    </w:p>
    <w:p>
      <w:r>
        <w:t xml:space="preserve">Mikä on Griffinin seksihullun lentäjän naapurin nimi yhdysvaltalaisessa animaatiosarjassa "Family Guy"?</w:t>
      </w:r>
    </w:p>
    <w:p>
      <w:r>
        <w:rPr>
          <w:b/>
        </w:rPr>
        <w:t xml:space="preserve">Tulos</w:t>
      </w:r>
    </w:p>
    <w:p>
      <w:r>
        <w:t xml:space="preserve">glenn quagmire</w:t>
      </w:r>
    </w:p>
    <w:p>
      <w:r>
        <w:rPr>
          <w:b/>
        </w:rPr>
        <w:t xml:space="preserve">Esimerkki 8.590</w:t>
      </w:r>
    </w:p>
    <w:p>
      <w:r>
        <w:t xml:space="preserve">Kuka yhdysvaltalainen laulaja syntyi Alecia Moorena vuonna 1979, ja hänen hittejään ovat muun muassa "Get the Party Started", "Family Portrait", "Stupid Girls" ja "Who Knew"?</w:t>
      </w:r>
    </w:p>
    <w:p>
      <w:r>
        <w:rPr>
          <w:b/>
        </w:rPr>
        <w:t xml:space="preserve">Tulos</w:t>
      </w:r>
    </w:p>
    <w:p>
      <w:r>
        <w:t xml:space="preserve">vaaleanpunainen</w:t>
      </w:r>
    </w:p>
    <w:p>
      <w:r>
        <w:rPr>
          <w:b/>
        </w:rPr>
        <w:t xml:space="preserve">Esimerkki 8.591</w:t>
      </w:r>
    </w:p>
    <w:p>
      <w:r>
        <w:t xml:space="preserve">Minkä San Franciscon funk- ja soul-laulajan tukena The Family Stone toimi?</w:t>
      </w:r>
    </w:p>
    <w:p>
      <w:r>
        <w:rPr>
          <w:b/>
        </w:rPr>
        <w:t xml:space="preserve">Tulos</w:t>
      </w:r>
    </w:p>
    <w:p>
      <w:r>
        <w:t xml:space="preserve">ovela kivi</w:t>
      </w:r>
    </w:p>
    <w:p>
      <w:r>
        <w:rPr>
          <w:b/>
        </w:rPr>
        <w:t xml:space="preserve">Esimerkki 8.592</w:t>
      </w:r>
    </w:p>
    <w:p>
      <w:r>
        <w:t xml:space="preserve">Kuka näyttelijä esitti Alexia tv-sarjassa `Family Ties`?</w:t>
      </w:r>
    </w:p>
    <w:p>
      <w:r>
        <w:rPr>
          <w:b/>
        </w:rPr>
        <w:t xml:space="preserve">Tulos</w:t>
      </w:r>
    </w:p>
    <w:p>
      <w:r>
        <w:t xml:space="preserve">michael j fox</w:t>
      </w:r>
    </w:p>
    <w:p>
      <w:r>
        <w:rPr>
          <w:b/>
        </w:rPr>
        <w:t xml:space="preserve">Esimerkki 8.593</w:t>
      </w:r>
    </w:p>
    <w:p>
      <w:r>
        <w:t xml:space="preserve">Kuka kirjoitti lastenkirjoja, joissa esiintyvät Noddy ja Isokorva sekä Famous Five?</w:t>
      </w:r>
    </w:p>
    <w:p>
      <w:r>
        <w:rPr>
          <w:b/>
        </w:rPr>
        <w:t xml:space="preserve">Tulos</w:t>
      </w:r>
    </w:p>
    <w:p>
      <w:r>
        <w:t xml:space="preserve">enid blyton</w:t>
      </w:r>
    </w:p>
    <w:p>
      <w:r>
        <w:rPr>
          <w:b/>
        </w:rPr>
        <w:t xml:space="preserve">Esimerkki 8.594</w:t>
      </w:r>
    </w:p>
    <w:p>
      <w:r>
        <w:t xml:space="preserve">Kuka 1900-luvun säveltäjä kirjoitti Fanfare for the Common Manin?</w:t>
      </w:r>
    </w:p>
    <w:p>
      <w:r>
        <w:rPr>
          <w:b/>
        </w:rPr>
        <w:t xml:space="preserve">Tulos</w:t>
      </w:r>
    </w:p>
    <w:p>
      <w:r>
        <w:t xml:space="preserve">aaron copland</w:t>
      </w:r>
    </w:p>
    <w:p>
      <w:r>
        <w:rPr>
          <w:b/>
        </w:rPr>
        <w:t xml:space="preserve">Esimerkki 8.595</w:t>
      </w:r>
    </w:p>
    <w:p>
      <w:r>
        <w:t xml:space="preserve">Lokakuussa 1891 syntynyt yhdysvaltalainen koomikko, laulaja ja näyttelijä Fania Borach tunnettiin paremmin millä nimellä?</w:t>
      </w:r>
    </w:p>
    <w:p>
      <w:r>
        <w:rPr>
          <w:b/>
        </w:rPr>
        <w:t xml:space="preserve">Tulos</w:t>
      </w:r>
    </w:p>
    <w:p>
      <w:r>
        <w:t xml:space="preserve">fanny brice</w:t>
      </w:r>
    </w:p>
    <w:p>
      <w:r>
        <w:rPr>
          <w:b/>
        </w:rPr>
        <w:t xml:space="preserve">Esimerkki 8.596</w:t>
      </w:r>
    </w:p>
    <w:p>
      <w:r>
        <w:t xml:space="preserve">Kuka näyttelee Fanny Briceä vuoden 1968 elokuvassa 'Funny Girl'?</w:t>
      </w:r>
    </w:p>
    <w:p>
      <w:r>
        <w:rPr>
          <w:b/>
        </w:rPr>
        <w:t xml:space="preserve">Tulos</w:t>
      </w:r>
    </w:p>
    <w:p>
      <w:r>
        <w:t xml:space="preserve">barbra streisand</w:t>
      </w:r>
    </w:p>
    <w:p>
      <w:r>
        <w:rPr>
          <w:b/>
        </w:rPr>
        <w:t xml:space="preserve">Esimerkki 8.597</w:t>
      </w:r>
    </w:p>
    <w:p>
      <w:r>
        <w:t xml:space="preserve">Kuka kirjoitti vuonna 1940 romaanin 'Fanny By Gaslight'?</w:t>
      </w:r>
    </w:p>
    <w:p>
      <w:r>
        <w:rPr>
          <w:b/>
        </w:rPr>
        <w:t xml:space="preserve">Tulos</w:t>
      </w:r>
    </w:p>
    <w:p>
      <w:r>
        <w:t xml:space="preserve">michael sadleir</w:t>
      </w:r>
    </w:p>
    <w:p>
      <w:r>
        <w:rPr>
          <w:b/>
        </w:rPr>
        <w:t xml:space="preserve">Esimerkki 8.598</w:t>
      </w:r>
    </w:p>
    <w:p>
      <w:r>
        <w:t xml:space="preserve">Kuka oli "Fanny Hillin" kirjoittaja?</w:t>
      </w:r>
    </w:p>
    <w:p>
      <w:r>
        <w:rPr>
          <w:b/>
        </w:rPr>
        <w:t xml:space="preserve">Tulos</w:t>
      </w:r>
    </w:p>
    <w:p>
      <w:r>
        <w:t xml:space="preserve">John Cleland</w:t>
      </w:r>
    </w:p>
    <w:p>
      <w:r>
        <w:rPr>
          <w:b/>
        </w:rPr>
        <w:t xml:space="preserve">Esimerkki 8.599</w:t>
      </w:r>
    </w:p>
    <w:p>
      <w:r>
        <w:t xml:space="preserve">Fanny Price on päähenkilö missä Jane Austenin romaanissa?</w:t>
      </w:r>
    </w:p>
    <w:p>
      <w:r>
        <w:rPr>
          <w:b/>
        </w:rPr>
        <w:t xml:space="preserve">Tulos</w:t>
      </w:r>
    </w:p>
    <w:p>
      <w:r>
        <w:t xml:space="preserve">mansfieldin puisto</w:t>
      </w:r>
    </w:p>
    <w:p>
      <w:r>
        <w:rPr>
          <w:b/>
        </w:rPr>
        <w:t xml:space="preserve">Esimerkki 8.600</w:t>
      </w:r>
    </w:p>
    <w:p>
      <w:r>
        <w:t xml:space="preserve">Missä Charles Dickensin varhaisessa romaanissa esiintyvät Wackford ja Fanny Squeers, Smike, Newman Noggs ja Cheeryblen veljekset?</w:t>
      </w:r>
    </w:p>
    <w:p>
      <w:r>
        <w:rPr>
          <w:b/>
        </w:rPr>
        <w:t xml:space="preserve">Tulos</w:t>
      </w:r>
    </w:p>
    <w:p>
      <w:r>
        <w:t xml:space="preserve">Nicholas Nickleby</w:t>
      </w:r>
    </w:p>
    <w:p>
      <w:r>
        <w:rPr>
          <w:b/>
        </w:rPr>
        <w:t xml:space="preserve">Esimerkki 8.601</w:t>
      </w:r>
    </w:p>
    <w:p>
      <w:r>
        <w:t xml:space="preserve">Fanny Sunesson oli vakituinen ja erittäin menestyksekäs caddie mille major-golfarille vuosina 1990-1999?</w:t>
      </w:r>
    </w:p>
    <w:p>
      <w:r>
        <w:rPr>
          <w:b/>
        </w:rPr>
        <w:t xml:space="preserve">Tulos</w:t>
      </w:r>
    </w:p>
    <w:p>
      <w:r>
        <w:t xml:space="preserve">Nick Faldo</w:t>
      </w:r>
    </w:p>
    <w:p>
      <w:r>
        <w:rPr>
          <w:b/>
        </w:rPr>
        <w:t xml:space="preserve">Esimerkki 8.602</w:t>
      </w:r>
    </w:p>
    <w:p>
      <w:r>
        <w:t xml:space="preserve">Kuka oli brittiläinen säveltäjä teokselle "Fantasia Thomas Tallisin aiheesta"?</w:t>
      </w:r>
    </w:p>
    <w:p>
      <w:r>
        <w:rPr>
          <w:b/>
        </w:rPr>
        <w:t xml:space="preserve">Tulos</w:t>
      </w:r>
    </w:p>
    <w:p>
      <w:r>
        <w:t xml:space="preserve">ralph vaughan williams</w:t>
      </w:r>
    </w:p>
    <w:p>
      <w:r>
        <w:rPr>
          <w:b/>
        </w:rPr>
        <w:t xml:space="preserve">Esimerkki 8.603</w:t>
      </w:r>
    </w:p>
    <w:p>
      <w:r>
        <w:t xml:space="preserve">Kuka sävelsi Fantasia Thomas Tallisin teemasta ?</w:t>
      </w:r>
    </w:p>
    <w:p>
      <w:r>
        <w:rPr>
          <w:b/>
        </w:rPr>
        <w:t xml:space="preserve">Tulos</w:t>
      </w:r>
    </w:p>
    <w:p>
      <w:r>
        <w:t xml:space="preserve">ralph vaughan williams</w:t>
      </w:r>
    </w:p>
    <w:p>
      <w:r>
        <w:rPr>
          <w:b/>
        </w:rPr>
        <w:t xml:space="preserve">Esimerkki 8.604</w:t>
      </w:r>
    </w:p>
    <w:p>
      <w:r>
        <w:t xml:space="preserve">Kuka kirjoitti "Fantasia Thomas Tallisin teemasta"?</w:t>
      </w:r>
    </w:p>
    <w:p>
      <w:r>
        <w:rPr>
          <w:b/>
        </w:rPr>
        <w:t xml:space="preserve">Tulos</w:t>
      </w:r>
    </w:p>
    <w:p>
      <w:r>
        <w:t xml:space="preserve">ralph vaughan williams</w:t>
      </w:r>
    </w:p>
    <w:p>
      <w:r>
        <w:rPr>
          <w:b/>
        </w:rPr>
        <w:t xml:space="preserve">Esimerkki 8.605</w:t>
      </w:r>
    </w:p>
    <w:p>
      <w:r>
        <w:t xml:space="preserve">Kuka kirjailija loi Fantastic Mr Foxin hahmon?</w:t>
      </w:r>
    </w:p>
    <w:p>
      <w:r>
        <w:rPr>
          <w:b/>
        </w:rPr>
        <w:t xml:space="preserve">Tulos</w:t>
      </w:r>
    </w:p>
    <w:p>
      <w:r>
        <w:t xml:space="preserve">roald dahl</w:t>
      </w:r>
    </w:p>
    <w:p>
      <w:r>
        <w:rPr>
          <w:b/>
        </w:rPr>
        <w:t xml:space="preserve">Esimerkki 8.606</w:t>
      </w:r>
    </w:p>
    <w:p>
      <w:r>
        <w:t xml:space="preserve">Kuka yhdysvaltalainen näyttelijä on herra Ketun äänenä vuonna 2009 ilmestyneessä animaatioelokuvassa "Fantastic Mr Fox"?</w:t>
      </w:r>
    </w:p>
    <w:p>
      <w:r>
        <w:rPr>
          <w:b/>
        </w:rPr>
        <w:t xml:space="preserve">Tulos</w:t>
      </w:r>
    </w:p>
    <w:p>
      <w:r>
        <w:t xml:space="preserve">George Clooney</w:t>
      </w:r>
    </w:p>
    <w:p>
      <w:r>
        <w:rPr>
          <w:b/>
        </w:rPr>
        <w:t xml:space="preserve">Esimerkki 8.607</w:t>
      </w:r>
    </w:p>
    <w:p>
      <w:r>
        <w:t xml:space="preserve">Mistä maasta löytyy FARC-kapinallisryhmä?</w:t>
      </w:r>
    </w:p>
    <w:p>
      <w:r>
        <w:rPr>
          <w:b/>
        </w:rPr>
        <w:t xml:space="preserve">Tulos</w:t>
      </w:r>
    </w:p>
    <w:p>
      <w:r>
        <w:t xml:space="preserve">Kolumbia</w:t>
      </w:r>
    </w:p>
    <w:p>
      <w:r>
        <w:rPr>
          <w:b/>
        </w:rPr>
        <w:t xml:space="preserve">Esimerkki 8.608</w:t>
      </w:r>
    </w:p>
    <w:p>
      <w:r>
        <w:t xml:space="preserve">Missä Etelä-Amerikan maassa FARC on suurin kapinallisryhmä?</w:t>
      </w:r>
    </w:p>
    <w:p>
      <w:r>
        <w:rPr>
          <w:b/>
        </w:rPr>
        <w:t xml:space="preserve">Tulos</w:t>
      </w:r>
    </w:p>
    <w:p>
      <w:r>
        <w:t xml:space="preserve">Kolumbia</w:t>
      </w:r>
    </w:p>
    <w:p>
      <w:r>
        <w:rPr>
          <w:b/>
        </w:rPr>
        <w:t xml:space="preserve">Esimerkki 8.609</w:t>
      </w:r>
    </w:p>
    <w:p>
      <w:r>
        <w:t xml:space="preserve">Minkä fiktiivisen etsivän romaaneissa "Pitkät jäähyväiset" ja "Jäähyväiset, rakkaani" on päähenkilö?</w:t>
      </w:r>
    </w:p>
    <w:p>
      <w:r>
        <w:rPr>
          <w:b/>
        </w:rPr>
        <w:t xml:space="preserve">Tulos</w:t>
      </w:r>
    </w:p>
    <w:p>
      <w:r>
        <w:t xml:space="preserve">philip marlowe</w:t>
      </w:r>
    </w:p>
    <w:p>
      <w:r>
        <w:rPr>
          <w:b/>
        </w:rPr>
        <w:t xml:space="preserve">Esimerkki 8.610</w:t>
      </w:r>
    </w:p>
    <w:p>
      <w:r>
        <w:t xml:space="preserve">Kuka yhdysvaltalainen kirjailija kirjoitti `A Farewell To Arms` vuonna 1929?</w:t>
      </w:r>
    </w:p>
    <w:p>
      <w:r>
        <w:rPr>
          <w:b/>
        </w:rPr>
        <w:t xml:space="preserve">Tulos</w:t>
      </w:r>
    </w:p>
    <w:p>
      <w:r>
        <w:t xml:space="preserve">ernest hemingway</w:t>
      </w:r>
    </w:p>
    <w:p>
      <w:r>
        <w:rPr>
          <w:b/>
        </w:rPr>
        <w:t xml:space="preserve">Esimerkki 8.611</w:t>
      </w:r>
    </w:p>
    <w:p>
      <w:r>
        <w:t xml:space="preserve">Kuka kirjoitti 21. heinäkuuta 1899 syntyneen romaanin "A Farewell To Arms"?</w:t>
      </w:r>
    </w:p>
    <w:p>
      <w:r>
        <w:rPr>
          <w:b/>
        </w:rPr>
        <w:t xml:space="preserve">Tulos</w:t>
      </w:r>
    </w:p>
    <w:p>
      <w:r>
        <w:t xml:space="preserve">ernest hemingway</w:t>
      </w:r>
    </w:p>
    <w:p>
      <w:r>
        <w:rPr>
          <w:b/>
        </w:rPr>
        <w:t xml:space="preserve">Esimerkki 8.612</w:t>
      </w:r>
    </w:p>
    <w:p>
      <w:r>
        <w:t xml:space="preserve">Kuka kirjoitti Jäähyväiset aseille vuonna 1929?</w:t>
      </w:r>
    </w:p>
    <w:p>
      <w:r>
        <w:rPr>
          <w:b/>
        </w:rPr>
        <w:t xml:space="preserve">Tulos</w:t>
      </w:r>
    </w:p>
    <w:p>
      <w:r>
        <w:t xml:space="preserve">ernest hemingway</w:t>
      </w:r>
    </w:p>
    <w:p>
      <w:r>
        <w:rPr>
          <w:b/>
        </w:rPr>
        <w:t xml:space="preserve">Esimerkki 8.613</w:t>
      </w:r>
    </w:p>
    <w:p>
      <w:r>
        <w:t xml:space="preserve">Kuka kirjoitti Farewell to Arms ja The Sun Also Rises?</w:t>
      </w:r>
    </w:p>
    <w:p>
      <w:r>
        <w:rPr>
          <w:b/>
        </w:rPr>
        <w:t xml:space="preserve">Tulos</w:t>
      </w:r>
    </w:p>
    <w:p>
      <w:r>
        <w:t xml:space="preserve">ernest hemingway</w:t>
      </w:r>
    </w:p>
    <w:p>
      <w:r>
        <w:rPr>
          <w:b/>
        </w:rPr>
        <w:t xml:space="preserve">Esimerkki 8.614</w:t>
      </w:r>
    </w:p>
    <w:p>
      <w:r>
        <w:t xml:space="preserve">Kuka kirjoitti kirjan A Farewell to Arms?</w:t>
      </w:r>
    </w:p>
    <w:p>
      <w:r>
        <w:rPr>
          <w:b/>
        </w:rPr>
        <w:t xml:space="preserve">Tulos</w:t>
      </w:r>
    </w:p>
    <w:p>
      <w:r>
        <w:t xml:space="preserve">ernest hemingway</w:t>
      </w:r>
    </w:p>
    <w:p>
      <w:r>
        <w:rPr>
          <w:b/>
        </w:rPr>
        <w:t xml:space="preserve">Esimerkki 8.615</w:t>
      </w:r>
    </w:p>
    <w:p>
      <w:r>
        <w:t xml:space="preserve">Kuka kirjoitti teoksen Tree and Leaf ja Farmer Giles of Ham?</w:t>
      </w:r>
    </w:p>
    <w:p>
      <w:r>
        <w:rPr>
          <w:b/>
        </w:rPr>
        <w:t xml:space="preserve">Tulos</w:t>
      </w:r>
    </w:p>
    <w:p>
      <w:r>
        <w:t xml:space="preserve">j. r. r. tolkien</w:t>
      </w:r>
    </w:p>
    <w:p>
      <w:r>
        <w:rPr>
          <w:b/>
        </w:rPr>
        <w:t xml:space="preserve">Esimerkki 8.616</w:t>
      </w:r>
    </w:p>
    <w:p>
      <w:r>
        <w:t xml:space="preserve">Kuka sarjakuvapiirtäjä tuottaa sarjakuvasarjan The Far Side?</w:t>
      </w:r>
    </w:p>
    <w:p>
      <w:r>
        <w:rPr>
          <w:b/>
        </w:rPr>
        <w:t xml:space="preserve">Tulos</w:t>
      </w:r>
    </w:p>
    <w:p>
      <w:r>
        <w:t xml:space="preserve">gary larson</w:t>
      </w:r>
    </w:p>
    <w:p>
      <w:r>
        <w:rPr>
          <w:b/>
        </w:rPr>
        <w:t xml:space="preserve">Esimerkki 8.617</w:t>
      </w:r>
    </w:p>
    <w:p>
      <w:r>
        <w:t xml:space="preserve">Kuka pilapiirtäjä julkaisi "Far Side" -sarjakuvat?</w:t>
      </w:r>
    </w:p>
    <w:p>
      <w:r>
        <w:rPr>
          <w:b/>
        </w:rPr>
        <w:t xml:space="preserve">Tulos</w:t>
      </w:r>
    </w:p>
    <w:p>
      <w:r>
        <w:t xml:space="preserve">gary larson</w:t>
      </w:r>
    </w:p>
    <w:p>
      <w:r>
        <w:rPr>
          <w:b/>
        </w:rPr>
        <w:t xml:space="preserve">Esimerkki 8.618</w:t>
      </w:r>
    </w:p>
    <w:p>
      <w:r>
        <w:t xml:space="preserve">Kuka loi sarjakuvan The Far Side?</w:t>
      </w:r>
    </w:p>
    <w:p>
      <w:r>
        <w:rPr>
          <w:b/>
        </w:rPr>
        <w:t xml:space="preserve">Tulos</w:t>
      </w:r>
    </w:p>
    <w:p>
      <w:r>
        <w:t xml:space="preserve">gary larson</w:t>
      </w:r>
    </w:p>
    <w:p>
      <w:r>
        <w:rPr>
          <w:b/>
        </w:rPr>
        <w:t xml:space="preserve">Esimerkki 8.619</w:t>
      </w:r>
    </w:p>
    <w:p>
      <w:r>
        <w:t xml:space="preserve">Lokakuun 5. päivänä 1902 syntyi Ray Kroc, joka perusti maailman menestyneimmän pikaruokayrityksen, joka on kaikkialla läsnä oleva ruokalähde.</w:t>
      </w:r>
    </w:p>
    <w:p>
      <w:r>
        <w:rPr>
          <w:b/>
        </w:rPr>
        <w:t xml:space="preserve">Tulos</w:t>
      </w:r>
    </w:p>
    <w:p>
      <w:r>
        <w:t xml:space="preserve">mcdonald's</w:t>
      </w:r>
    </w:p>
    <w:p>
      <w:r>
        <w:rPr>
          <w:b/>
        </w:rPr>
        <w:t xml:space="preserve">Esimerkki 8.620</w:t>
      </w:r>
    </w:p>
    <w:p>
      <w:r>
        <w:t xml:space="preserve">15. toukokuuta 1940 avattiin San Bernadinossa, Kaliforniassa, ensimmäinen ravintola, joka kuuluu nykyään maailman suurimpaan pikaruokaketjuun.</w:t>
      </w:r>
    </w:p>
    <w:p>
      <w:r>
        <w:rPr>
          <w:b/>
        </w:rPr>
        <w:t xml:space="preserve">Tulos</w:t>
      </w:r>
    </w:p>
    <w:p>
      <w:r>
        <w:t xml:space="preserve">mcdonald's</w:t>
      </w:r>
    </w:p>
    <w:p>
      <w:r>
        <w:rPr>
          <w:b/>
        </w:rPr>
        <w:t xml:space="preserve">Esimerkki 8.621</w:t>
      </w:r>
    </w:p>
    <w:p>
      <w:r>
        <w:t xml:space="preserve">Uskontunnustus Rukous Almut Paasto Pyhiinvaellus viisi pilaria mikä uskonto?</w:t>
      </w:r>
    </w:p>
    <w:p>
      <w:r>
        <w:rPr>
          <w:b/>
        </w:rPr>
        <w:t xml:space="preserve">Tulos</w:t>
      </w:r>
    </w:p>
    <w:p>
      <w:r>
        <w:t xml:space="preserve">islam</w:t>
      </w:r>
    </w:p>
    <w:p>
      <w:r>
        <w:rPr>
          <w:b/>
        </w:rPr>
        <w:t xml:space="preserve">Esimerkki 8.622</w:t>
      </w:r>
    </w:p>
    <w:p>
      <w:r>
        <w:t xml:space="preserve">Mikä merialue on Rockallin, Solen ja Fastnetin vieressä?</w:t>
      </w:r>
    </w:p>
    <w:p>
      <w:r>
        <w:rPr>
          <w:b/>
        </w:rPr>
        <w:t xml:space="preserve">Tulos</w:t>
      </w:r>
    </w:p>
    <w:p>
      <w:r>
        <w:t xml:space="preserve">shannon</w:t>
      </w:r>
    </w:p>
    <w:p>
      <w:r>
        <w:rPr>
          <w:b/>
        </w:rPr>
        <w:t xml:space="preserve">Esimerkki 8.623</w:t>
      </w:r>
    </w:p>
    <w:p>
      <w:r>
        <w:t xml:space="preserve">Kuka oli Palestiinan presidentti ja Fatahin johtaja vuonna 2008?</w:t>
      </w:r>
    </w:p>
    <w:p>
      <w:r>
        <w:rPr>
          <w:b/>
        </w:rPr>
        <w:t xml:space="preserve">Tulos</w:t>
      </w:r>
    </w:p>
    <w:p>
      <w:r>
        <w:t xml:space="preserve">mahmoud abbas</w:t>
      </w:r>
    </w:p>
    <w:p>
      <w:r>
        <w:rPr>
          <w:b/>
        </w:rPr>
        <w:t xml:space="preserve">Esimerkki 8.624</w:t>
      </w:r>
    </w:p>
    <w:p>
      <w:r>
        <w:t xml:space="preserve">Kuka näytteli Michael Douglasin vaimoa elokuvassa 'Fatal Attraction'?</w:t>
      </w:r>
    </w:p>
    <w:p>
      <w:r>
        <w:rPr>
          <w:b/>
        </w:rPr>
        <w:t xml:space="preserve">Tulos</w:t>
      </w:r>
    </w:p>
    <w:p>
      <w:r>
        <w:t xml:space="preserve">Anne Archer</w:t>
      </w:r>
    </w:p>
    <w:p>
      <w:r>
        <w:rPr>
          <w:b/>
        </w:rPr>
        <w:t xml:space="preserve">Esimerkki 8.625</w:t>
      </w:r>
    </w:p>
    <w:p>
      <w:r>
        <w:t xml:space="preserve">Norman Cook, joka tunnetaan nimellä Fat Boy Slim, aloitti musiikkiuransa minkä listaykkösen jäsenenä?</w:t>
      </w:r>
    </w:p>
    <w:p>
      <w:r>
        <w:rPr>
          <w:b/>
        </w:rPr>
        <w:t xml:space="preserve">Tulos</w:t>
      </w:r>
    </w:p>
    <w:p>
      <w:r>
        <w:t xml:space="preserve">talonpojat</w:t>
      </w:r>
    </w:p>
    <w:p>
      <w:r>
        <w:rPr>
          <w:b/>
        </w:rPr>
        <w:t xml:space="preserve">Esimerkki 8.626</w:t>
      </w:r>
    </w:p>
    <w:p>
      <w:r>
        <w:t xml:space="preserve">M4-tien varrella sijaitsevan huoltoaseman mukaan nimetty kokki, joka omistaa The Fat Duck -ravintolan ja joka on ollut In Search of Perfection (Täydellisyyttä etsimässä) -nimellä painetussa muodossa ja tiedotusvälineissä?</w:t>
      </w:r>
    </w:p>
    <w:p>
      <w:r>
        <w:rPr>
          <w:b/>
        </w:rPr>
        <w:t xml:space="preserve">Tulos</w:t>
      </w:r>
    </w:p>
    <w:p>
      <w:r>
        <w:t xml:space="preserve">heston blumenthal</w:t>
      </w:r>
    </w:p>
    <w:p>
      <w:r>
        <w:rPr>
          <w:b/>
        </w:rPr>
        <w:t xml:space="preserve">Esimerkki 8.627</w:t>
      </w:r>
    </w:p>
    <w:p>
      <w:r>
        <w:t xml:space="preserve">Kuka julkkiskokki omistaa Berkshiren Brayssa sijaitsevan kolmen Michelin-tähden The Fat Duck -ravintolan, joka on äänestetty The Good Food Guide -oppaan mukaan Yhdistyneen kuningaskunnan parhaaksi ravintolaksi viimeisten kuuden vuoden ajan?</w:t>
      </w:r>
    </w:p>
    <w:p>
      <w:r>
        <w:rPr>
          <w:b/>
        </w:rPr>
        <w:t xml:space="preserve">Tulos</w:t>
      </w:r>
    </w:p>
    <w:p>
      <w:r>
        <w:t xml:space="preserve">heston blumenthal</w:t>
      </w:r>
    </w:p>
    <w:p>
      <w:r>
        <w:rPr>
          <w:b/>
        </w:rPr>
        <w:t xml:space="preserve">Esimerkki 8.628</w:t>
      </w:r>
    </w:p>
    <w:p>
      <w:r>
        <w:t xml:space="preserve">Kuka näyttelijä esittää Isä Brownia uusimmassa tv-sarjassa?</w:t>
      </w:r>
    </w:p>
    <w:p>
      <w:r>
        <w:rPr>
          <w:b/>
        </w:rPr>
        <w:t xml:space="preserve">Tulos</w:t>
      </w:r>
    </w:p>
    <w:p>
      <w:r>
        <w:t xml:space="preserve">mark williams</w:t>
      </w:r>
    </w:p>
    <w:p>
      <w:r>
        <w:rPr>
          <w:b/>
        </w:rPr>
        <w:t xml:space="preserve">Esimerkki 8.629</w:t>
      </w:r>
    </w:p>
    <w:p>
      <w:r>
        <w:t xml:space="preserve">Kuka englantilainen kirjailija tunnetaan parhaiten Father Brown -dekkarisarjasta?</w:t>
      </w:r>
    </w:p>
    <w:p>
      <w:r>
        <w:rPr>
          <w:b/>
        </w:rPr>
        <w:t xml:space="preserve">Tulos</w:t>
      </w:r>
    </w:p>
    <w:p>
      <w:r>
        <w:t xml:space="preserve">g. k. chesterton</w:t>
      </w:r>
    </w:p>
    <w:p>
      <w:r>
        <w:rPr>
          <w:b/>
        </w:rPr>
        <w:t xml:space="preserve">Esimerkki 8.630</w:t>
      </w:r>
    </w:p>
    <w:p>
      <w:r>
        <w:t xml:space="preserve">Vuonna 1999 julkaistun elokuvan, jonka pääosassa Peter O'Toole näytteli isä Damienia, otsikkona oli Havaijin saariston minkä saaren nimi?</w:t>
      </w:r>
    </w:p>
    <w:p>
      <w:r>
        <w:rPr>
          <w:b/>
        </w:rPr>
        <w:t xml:space="preserve">Tulos</w:t>
      </w:r>
    </w:p>
    <w:p>
      <w:r>
        <w:t xml:space="preserve">molokai</w:t>
      </w:r>
    </w:p>
    <w:p>
      <w:r>
        <w:rPr>
          <w:b/>
        </w:rPr>
        <w:t xml:space="preserve">Esimerkki 8.631</w:t>
      </w:r>
    </w:p>
    <w:p>
      <w:r>
        <w:t xml:space="preserve">Vuonna 2005 järjestetyssä äänestyksessä isä Damien, Jacques Brel, Mercator ja Peter Paul Rubens sijoittuivat kaikki kymmenen parhaan maan suurimpien ihmisten listalle.</w:t>
      </w:r>
    </w:p>
    <w:p>
      <w:r>
        <w:rPr>
          <w:b/>
        </w:rPr>
        <w:t xml:space="preserve">Tulos</w:t>
      </w:r>
    </w:p>
    <w:p>
      <w:r>
        <w:t xml:space="preserve">Belgia</w:t>
      </w:r>
    </w:p>
    <w:p>
      <w:r>
        <w:rPr>
          <w:b/>
        </w:rPr>
        <w:t xml:space="preserve">Esimerkki 8.632</w:t>
      </w:r>
    </w:p>
    <w:p>
      <w:r>
        <w:t xml:space="preserve">Kuka tunnettiin sinfonian isänä?</w:t>
      </w:r>
    </w:p>
    <w:p>
      <w:r>
        <w:rPr>
          <w:b/>
        </w:rPr>
        <w:t xml:space="preserve">Tulos</w:t>
      </w:r>
    </w:p>
    <w:p>
      <w:r>
        <w:t xml:space="preserve">Joseph Haydn</w:t>
      </w:r>
    </w:p>
    <w:p>
      <w:r>
        <w:rPr>
          <w:b/>
        </w:rPr>
        <w:t xml:space="preserve">Esimerkki 8.633</w:t>
      </w:r>
    </w:p>
    <w:p>
      <w:r>
        <w:t xml:space="preserve">Kuka näytteli Isä Tediä tv-sarjassa?</w:t>
      </w:r>
    </w:p>
    <w:p>
      <w:r>
        <w:rPr>
          <w:b/>
        </w:rPr>
        <w:t xml:space="preserve">Tulos</w:t>
      </w:r>
    </w:p>
    <w:p>
      <w:r>
        <w:t xml:space="preserve">dermot morgan</w:t>
      </w:r>
    </w:p>
    <w:p>
      <w:r>
        <w:rPr>
          <w:b/>
        </w:rPr>
        <w:t xml:space="preserve">Esimerkki 8.634</w:t>
      </w:r>
    </w:p>
    <w:p>
      <w:r>
        <w:t xml:space="preserve">Mikä teini-ikäisten keskuudessa yleinen suutauti voi aiheuttaa turvonneita imusolmukkeita ja väsymystä?</w:t>
      </w:r>
    </w:p>
    <w:p>
      <w:r>
        <w:rPr>
          <w:b/>
        </w:rPr>
        <w:t xml:space="preserve">Tulos</w:t>
      </w:r>
    </w:p>
    <w:p>
      <w:r>
        <w:t xml:space="preserve">tarttuva mononukleoosi</w:t>
      </w:r>
    </w:p>
    <w:p>
      <w:r>
        <w:rPr>
          <w:b/>
        </w:rPr>
        <w:t xml:space="preserve">Esimerkki 8.635</w:t>
      </w:r>
    </w:p>
    <w:p>
      <w:r>
        <w:t xml:space="preserve">Fatima on kristillinen pyhäkkö ja pyhiinvaelluskohde missä maassa?</w:t>
      </w:r>
    </w:p>
    <w:p>
      <w:r>
        <w:rPr>
          <w:b/>
        </w:rPr>
        <w:t xml:space="preserve">Tulos</w:t>
      </w:r>
    </w:p>
    <w:p>
      <w:r>
        <w:t xml:space="preserve">Portugali</w:t>
      </w:r>
    </w:p>
    <w:p>
      <w:r>
        <w:rPr>
          <w:b/>
        </w:rPr>
        <w:t xml:space="preserve">Esimerkki 8.636</w:t>
      </w:r>
    </w:p>
    <w:p>
      <w:r>
        <w:t xml:space="preserve">Minkä pianoa soittavan laulajan ensimmäinen hitti oli The Fat Man?</w:t>
      </w:r>
    </w:p>
    <w:p>
      <w:r>
        <w:rPr>
          <w:b/>
        </w:rPr>
        <w:t xml:space="preserve">Tulos</w:t>
      </w:r>
    </w:p>
    <w:p>
      <w:r>
        <w:t xml:space="preserve">rasvojen domino</w:t>
      </w:r>
    </w:p>
    <w:p>
      <w:r>
        <w:rPr>
          <w:b/>
        </w:rPr>
        <w:t xml:space="preserve">Esimerkki 8.637</w:t>
      </w:r>
    </w:p>
    <w:p>
      <w:r>
        <w:t xml:space="preserve">Mistä Fats Domino löysi jännityksensä vuonna 1956?</w:t>
      </w:r>
    </w:p>
    <w:p>
      <w:r>
        <w:rPr>
          <w:b/>
        </w:rPr>
        <w:t xml:space="preserve">Tulos</w:t>
      </w:r>
    </w:p>
    <w:p>
      <w:r>
        <w:t xml:space="preserve">mustikkamäki</w:t>
      </w:r>
    </w:p>
    <w:p>
      <w:r>
        <w:rPr>
          <w:b/>
        </w:rPr>
        <w:t xml:space="preserve">Esimerkki 8.638</w:t>
      </w:r>
    </w:p>
    <w:p>
      <w:r>
        <w:t xml:space="preserve">Fats Domino oli tunnettu minkä soittimen soittamisesta?</w:t>
      </w:r>
    </w:p>
    <w:p>
      <w:r>
        <w:rPr>
          <w:b/>
        </w:rPr>
        <w:t xml:space="preserve">Tulos</w:t>
      </w:r>
    </w:p>
    <w:p>
      <w:r>
        <w:t xml:space="preserve">piano</w:t>
      </w:r>
    </w:p>
    <w:p>
      <w:r>
        <w:rPr>
          <w:b/>
        </w:rPr>
        <w:t xml:space="preserve">Esimerkki 8.639</w:t>
      </w:r>
    </w:p>
    <w:p>
      <w:r>
        <w:t xml:space="preserve">Fats Waller oli kuuluisa minkä soittimen soittamisesta?</w:t>
      </w:r>
    </w:p>
    <w:p>
      <w:r>
        <w:rPr>
          <w:b/>
        </w:rPr>
        <w:t xml:space="preserve">Tulos</w:t>
      </w:r>
    </w:p>
    <w:p>
      <w:r>
        <w:t xml:space="preserve">piano</w:t>
      </w:r>
    </w:p>
    <w:p>
      <w:r>
        <w:rPr>
          <w:b/>
        </w:rPr>
        <w:t xml:space="preserve">Esimerkki 8.640</w:t>
      </w:r>
    </w:p>
    <w:p>
      <w:r>
        <w:t xml:space="preserve">Mikä on Kaliforniassa noin 800 mailin pituisen seismisen ruhjelinjan nimi?</w:t>
      </w:r>
    </w:p>
    <w:p>
      <w:r>
        <w:rPr>
          <w:b/>
        </w:rPr>
        <w:t xml:space="preserve">Tulos</w:t>
      </w:r>
    </w:p>
    <w:p>
      <w:r>
        <w:t xml:space="preserve">San Andreasin vika</w:t>
      </w:r>
    </w:p>
    <w:p>
      <w:r>
        <w:rPr>
          <w:b/>
        </w:rPr>
        <w:t xml:space="preserve">Esimerkki 8.641</w:t>
      </w:r>
    </w:p>
    <w:p>
      <w:r>
        <w:t xml:space="preserve">Kuka kirjoitti oopperan Faust vuonna 1859?</w:t>
      </w:r>
    </w:p>
    <w:p>
      <w:r>
        <w:rPr>
          <w:b/>
        </w:rPr>
        <w:t xml:space="preserve">Tulos</w:t>
      </w:r>
    </w:p>
    <w:p>
      <w:r>
        <w:t xml:space="preserve">charles gounod</w:t>
      </w:r>
    </w:p>
    <w:p>
      <w:r>
        <w:rPr>
          <w:b/>
        </w:rPr>
        <w:t xml:space="preserve">Esimerkki 8.642</w:t>
      </w:r>
    </w:p>
    <w:p>
      <w:r>
        <w:t xml:space="preserve">Kuka oopperastaan "Faust" tunnetumpi säveltäjä on säveltänyt Vatikaanin hymnin musiikin?</w:t>
      </w:r>
    </w:p>
    <w:p>
      <w:r>
        <w:rPr>
          <w:b/>
        </w:rPr>
        <w:t xml:space="preserve">Tulos</w:t>
      </w:r>
    </w:p>
    <w:p>
      <w:r>
        <w:t xml:space="preserve">charles gounod</w:t>
      </w:r>
    </w:p>
    <w:p>
      <w:r>
        <w:rPr>
          <w:b/>
        </w:rPr>
        <w:t xml:space="preserve">Esimerkki 8.643</w:t>
      </w:r>
    </w:p>
    <w:p>
      <w:r>
        <w:t xml:space="preserve">Kuka saksalainen kirjailija, joka oli yksi Weimarin klassismin avainhahmoista 1700-luvun lopulla ja 1800-luvun alussa, kirjoitti kaksiosaisen draaman Faust, lukuisia runoja ja romaanin Nuoren Wertherin surut?</w:t>
      </w:r>
    </w:p>
    <w:p>
      <w:r>
        <w:rPr>
          <w:b/>
        </w:rPr>
        <w:t xml:space="preserve">Tulos</w:t>
      </w:r>
    </w:p>
    <w:p>
      <w:r>
        <w:t xml:space="preserve">johann wolfgang von goethe</w:t>
      </w:r>
    </w:p>
    <w:p>
      <w:r>
        <w:rPr>
          <w:b/>
        </w:rPr>
        <w:t xml:space="preserve">Esimerkki 8.644</w:t>
      </w:r>
    </w:p>
    <w:p>
      <w:r>
        <w:t xml:space="preserve">Kuka on joskus nauttinut ihmismaksan, fava-papujen ja hyvän chianti-juoman syömisestä?</w:t>
      </w:r>
    </w:p>
    <w:p>
      <w:r>
        <w:rPr>
          <w:b/>
        </w:rPr>
        <w:t xml:space="preserve">Tulos</w:t>
      </w:r>
    </w:p>
    <w:p>
      <w:r>
        <w:t xml:space="preserve">hannibal lecter</w:t>
      </w:r>
    </w:p>
    <w:p>
      <w:r>
        <w:rPr>
          <w:b/>
        </w:rPr>
        <w:t xml:space="preserve">Esimerkki 8.645</w:t>
      </w:r>
    </w:p>
    <w:p>
      <w:r>
        <w:t xml:space="preserve">Mikä yhtye julkaisi vuonna 2007 albumin nimeltä "Favourite Worst Nightmare"?</w:t>
      </w:r>
    </w:p>
    <w:p>
      <w:r>
        <w:rPr>
          <w:b/>
        </w:rPr>
        <w:t xml:space="preserve">Tulos</w:t>
      </w:r>
    </w:p>
    <w:p>
      <w:r>
        <w:t xml:space="preserve">arktiset apinat</w:t>
      </w:r>
    </w:p>
    <w:p>
      <w:r>
        <w:rPr>
          <w:b/>
        </w:rPr>
        <w:t xml:space="preserve">Esimerkki 8.646</w:t>
      </w:r>
    </w:p>
    <w:p>
      <w:r>
        <w:t xml:space="preserve">Minkälainen myyttinen olento Harry Potter -kirjoissa on "Fawkes"?</w:t>
      </w:r>
    </w:p>
    <w:p>
      <w:r>
        <w:rPr>
          <w:b/>
        </w:rPr>
        <w:t xml:space="preserve">Tulos</w:t>
      </w:r>
    </w:p>
    <w:p>
      <w:r>
        <w:t xml:space="preserve">phoenix</w:t>
      </w:r>
    </w:p>
    <w:p>
      <w:r>
        <w:rPr>
          <w:b/>
        </w:rPr>
        <w:t xml:space="preserve">Esimerkki 8.647</w:t>
      </w:r>
    </w:p>
    <w:p>
      <w:r>
        <w:t xml:space="preserve">Missä merenrantakaupungissa televisiosarja "Fawlty Towers" esitettiin?</w:t>
      </w:r>
    </w:p>
    <w:p>
      <w:r>
        <w:rPr>
          <w:b/>
        </w:rPr>
        <w:t xml:space="preserve">Tulos</w:t>
      </w:r>
    </w:p>
    <w:p>
      <w:r>
        <w:t xml:space="preserve">torquay</w:t>
      </w:r>
    </w:p>
    <w:p>
      <w:r>
        <w:rPr>
          <w:b/>
        </w:rPr>
        <w:t xml:space="preserve">Esimerkki 8.648</w:t>
      </w:r>
    </w:p>
    <w:p>
      <w:r>
        <w:t xml:space="preserve">Kuka yhdessä John Cleesen kanssa kirjoitti "Fawlty Towersin"?</w:t>
      </w:r>
    </w:p>
    <w:p>
      <w:r>
        <w:rPr>
          <w:b/>
        </w:rPr>
        <w:t xml:space="preserve">Tulos</w:t>
      </w:r>
    </w:p>
    <w:p>
      <w:r>
        <w:t xml:space="preserve">Connie Booth</w:t>
      </w:r>
    </w:p>
    <w:p>
      <w:r>
        <w:rPr>
          <w:b/>
        </w:rPr>
        <w:t xml:space="preserve">Esimerkki 8.649</w:t>
      </w:r>
    </w:p>
    <w:p>
      <w:r>
        <w:t xml:space="preserve">Kuka kirjoitti "Fawlty Towersin" yhdessä John Cleesen kanssa?</w:t>
      </w:r>
    </w:p>
    <w:p>
      <w:r>
        <w:rPr>
          <w:b/>
        </w:rPr>
        <w:t xml:space="preserve">Tulos</w:t>
      </w:r>
    </w:p>
    <w:p>
      <w:r>
        <w:t xml:space="preserve">Connie Booth</w:t>
      </w:r>
    </w:p>
    <w:p>
      <w:r>
        <w:rPr>
          <w:b/>
        </w:rPr>
        <w:t xml:space="preserve">Esimerkki 8.650</w:t>
      </w:r>
    </w:p>
    <w:p>
      <w:r>
        <w:t xml:space="preserve">Kuka näytteli Manuelia "Fawlty Towersissa"?</w:t>
      </w:r>
    </w:p>
    <w:p>
      <w:r>
        <w:rPr>
          <w:b/>
        </w:rPr>
        <w:t xml:space="preserve">Tulos</w:t>
      </w:r>
    </w:p>
    <w:p>
      <w:r>
        <w:t xml:space="preserve">andrew sachs</w:t>
      </w:r>
    </w:p>
    <w:p>
      <w:r>
        <w:rPr>
          <w:b/>
        </w:rPr>
        <w:t xml:space="preserve">Esimerkki 8.651</w:t>
      </w:r>
    </w:p>
    <w:p>
      <w:r>
        <w:t xml:space="preserve">Mikä vuoden 1967 elokuva päättyi Faye Dunawayn ja Warren Beattyn esittämien hahmojen kuolemaan?</w:t>
      </w:r>
    </w:p>
    <w:p>
      <w:r>
        <w:rPr>
          <w:b/>
        </w:rPr>
        <w:t xml:space="preserve">Tulos</w:t>
      </w:r>
    </w:p>
    <w:p>
      <w:r>
        <w:t xml:space="preserve">bonnie ja clyde</w:t>
      </w:r>
    </w:p>
    <w:p>
      <w:r>
        <w:rPr>
          <w:b/>
        </w:rPr>
        <w:t xml:space="preserve">Esimerkki 8.652</w:t>
      </w:r>
    </w:p>
    <w:p>
      <w:r>
        <w:t xml:space="preserve">Faye Turney tuli tunnetuksi minkä palvelun jäsenenä?</w:t>
      </w:r>
    </w:p>
    <w:p>
      <w:r>
        <w:rPr>
          <w:b/>
        </w:rPr>
        <w:t xml:space="preserve">Tulos</w:t>
      </w:r>
    </w:p>
    <w:p>
      <w:r>
        <w:t xml:space="preserve">kuninkaallinen laivasto</w:t>
      </w:r>
    </w:p>
    <w:p>
      <w:r>
        <w:rPr>
          <w:b/>
        </w:rPr>
        <w:t xml:space="preserve">Esimerkki 8.653</w:t>
      </w:r>
    </w:p>
    <w:p>
      <w:r>
        <w:t xml:space="preserve">Missä vuoden 1933 elokuvassa Fay Wray näytteli Ann Darrow'ta?</w:t>
      </w:r>
    </w:p>
    <w:p>
      <w:r>
        <w:rPr>
          <w:b/>
        </w:rPr>
        <w:t xml:space="preserve">Tulos</w:t>
      </w:r>
    </w:p>
    <w:p>
      <w:r>
        <w:t xml:space="preserve">king kong</w:t>
      </w:r>
    </w:p>
    <w:p>
      <w:r>
        <w:rPr>
          <w:b/>
        </w:rPr>
        <w:t xml:space="preserve">Esimerkki 8.654</w:t>
      </w:r>
    </w:p>
    <w:p>
      <w:r>
        <w:t xml:space="preserve">Fay Wray, Jessica Lange ja Naomi Watts näyttelivät valkokankaalla Ann Darrow'ta, joka oli minkä olennon kiintymyksen kohde?</w:t>
      </w:r>
    </w:p>
    <w:p>
      <w:r>
        <w:rPr>
          <w:b/>
        </w:rPr>
        <w:t xml:space="preserve">Tulos</w:t>
      </w:r>
    </w:p>
    <w:p>
      <w:r>
        <w:t xml:space="preserve">king kong</w:t>
      </w:r>
    </w:p>
    <w:p>
      <w:r>
        <w:rPr>
          <w:b/>
        </w:rPr>
        <w:t xml:space="preserve">Esimerkki 8.655</w:t>
      </w:r>
    </w:p>
    <w:p>
      <w:r>
        <w:t xml:space="preserve">Mikä on Fay Wrayn hahmon ammatti vuoden 1933 elokuvassa `King Kong` Toimittaja, kirjailija vai näyttelijä?</w:t>
      </w:r>
    </w:p>
    <w:p>
      <w:r>
        <w:rPr>
          <w:b/>
        </w:rPr>
        <w:t xml:space="preserve">Tulos</w:t>
      </w:r>
    </w:p>
    <w:p>
      <w:r>
        <w:t xml:space="preserve">näyttelijä</w:t>
      </w:r>
    </w:p>
    <w:p>
      <w:r>
        <w:rPr>
          <w:b/>
        </w:rPr>
        <w:t xml:space="preserve">Esimerkki 8.656</w:t>
      </w:r>
    </w:p>
    <w:p>
      <w:r>
        <w:t xml:space="preserve">Kuka oli FBI:n ensimmäinen johtaja?</w:t>
      </w:r>
    </w:p>
    <w:p>
      <w:r>
        <w:rPr>
          <w:b/>
        </w:rPr>
        <w:t xml:space="preserve">Tulos</w:t>
      </w:r>
    </w:p>
    <w:p>
      <w:r>
        <w:t xml:space="preserve">j. edgar hoover</w:t>
      </w:r>
    </w:p>
    <w:p>
      <w:r>
        <w:rPr>
          <w:b/>
        </w:rPr>
        <w:t xml:space="preserve">Esimerkki 8.657</w:t>
      </w:r>
    </w:p>
    <w:p>
      <w:r>
        <w:t xml:space="preserve">Joulukuun 8. päivänä 1941 Roosevelt piti kuuluisan puheensa, joka tulee elämään häpeällisesti. Mihin hän viittasi?</w:t>
      </w:r>
    </w:p>
    <w:p>
      <w:r>
        <w:rPr>
          <w:b/>
        </w:rPr>
        <w:t xml:space="preserve">Tulos</w:t>
      </w:r>
    </w:p>
    <w:p>
      <w:r>
        <w:t xml:space="preserve">hyökkäys Pearl Harboriin</w:t>
      </w:r>
    </w:p>
    <w:p>
      <w:r>
        <w:rPr>
          <w:b/>
        </w:rPr>
        <w:t xml:space="preserve">Esimerkki 8.658</w:t>
      </w:r>
    </w:p>
    <w:p>
      <w:r>
        <w:t xml:space="preserve">Kuka kirjailija kirjoitti teoksen "Pelko ja inho Las Vegasissa" ja hänet tunnetaan "gonzojournalismin" keksijänä?</w:t>
      </w:r>
    </w:p>
    <w:p>
      <w:r>
        <w:rPr>
          <w:b/>
        </w:rPr>
        <w:t xml:space="preserve">Tulos</w:t>
      </w:r>
    </w:p>
    <w:p>
      <w:r>
        <w:t xml:space="preserve">hunter s. thompson</w:t>
      </w:r>
    </w:p>
    <w:p>
      <w:r>
        <w:rPr>
          <w:b/>
        </w:rPr>
        <w:t xml:space="preserve">Esimerkki 8.659</w:t>
      </w:r>
    </w:p>
    <w:p>
      <w:r>
        <w:t xml:space="preserve">Kuka kirjoitti Fear and Loathing in Las Vegas?</w:t>
      </w:r>
    </w:p>
    <w:p>
      <w:r>
        <w:rPr>
          <w:b/>
        </w:rPr>
        <w:t xml:space="preserve">Tulos</w:t>
      </w:r>
    </w:p>
    <w:p>
      <w:r>
        <w:t xml:space="preserve">hunter s. thompson</w:t>
      </w:r>
    </w:p>
    <w:p>
      <w:r>
        <w:rPr>
          <w:b/>
        </w:rPr>
        <w:t xml:space="preserve">Esimerkki 8.660</w:t>
      </w:r>
    </w:p>
    <w:p>
      <w:r>
        <w:t xml:space="preserve">Kuka kirjoitti näytelmän "Kolmannen valtakunnan pelko ja kurjuus"?</w:t>
      </w:r>
    </w:p>
    <w:p>
      <w:r>
        <w:rPr>
          <w:b/>
        </w:rPr>
        <w:t xml:space="preserve">Tulos</w:t>
      </w:r>
    </w:p>
    <w:p>
      <w:r>
        <w:t xml:space="preserve">bertolt brecht</w:t>
      </w:r>
    </w:p>
    <w:p>
      <w:r>
        <w:rPr>
          <w:b/>
        </w:rPr>
        <w:t xml:space="preserve">Esimerkki 8.661</w:t>
      </w:r>
    </w:p>
    <w:p>
      <w:r>
        <w:t xml:space="preserve">Kuka kirjoitti feministisen teoksen Lentopelko?</w:t>
      </w:r>
    </w:p>
    <w:p>
      <w:r>
        <w:rPr>
          <w:b/>
        </w:rPr>
        <w:t xml:space="preserve">Tulos</w:t>
      </w:r>
    </w:p>
    <w:p>
      <w:r>
        <w:t xml:space="preserve">erica jong</w:t>
      </w:r>
    </w:p>
    <w:p>
      <w:r>
        <w:rPr>
          <w:b/>
        </w:rPr>
        <w:t xml:space="preserve">Esimerkki 8.662</w:t>
      </w:r>
    </w:p>
    <w:p>
      <w:r>
        <w:t xml:space="preserve">Mikä yhtye on julkaissut albumit Fear Of Music, True Stories ja Remain In Light?</w:t>
      </w:r>
    </w:p>
    <w:p>
      <w:r>
        <w:rPr>
          <w:b/>
        </w:rPr>
        <w:t xml:space="preserve">Tulos</w:t>
      </w:r>
    </w:p>
    <w:p>
      <w:r>
        <w:t xml:space="preserve">puhuvat päät</w:t>
      </w:r>
    </w:p>
    <w:p>
      <w:r>
        <w:rPr>
          <w:b/>
        </w:rPr>
        <w:t xml:space="preserve">Esimerkki 8.663</w:t>
      </w:r>
    </w:p>
    <w:p>
      <w:r>
        <w:t xml:space="preserve">Milloin on kristillisessä aikajärjestyksessä 'Stefanuksen juhla'?</w:t>
      </w:r>
    </w:p>
    <w:p>
      <w:r>
        <w:rPr>
          <w:b/>
        </w:rPr>
        <w:t xml:space="preserve">Tulos</w:t>
      </w:r>
    </w:p>
    <w:p>
      <w:r>
        <w:t xml:space="preserve">joulukuu 26</w:t>
      </w:r>
    </w:p>
    <w:p>
      <w:r>
        <w:rPr>
          <w:b/>
        </w:rPr>
        <w:t xml:space="preserve">Esimerkki 8.664</w:t>
      </w:r>
    </w:p>
    <w:p>
      <w:r>
        <w:t xml:space="preserve">Yhdysvaltain perustuslain pääkirjoittaja ja yli 1/3 Federalist Papersin kirjoittaja, mikä Yhdysvaltain neljäs presidentti oli CIC vuoden 1812 sodan aikana?</w:t>
      </w:r>
    </w:p>
    <w:p>
      <w:r>
        <w:rPr>
          <w:b/>
        </w:rPr>
        <w:t xml:space="preserve">Tulos</w:t>
      </w:r>
    </w:p>
    <w:p>
      <w:r>
        <w:t xml:space="preserve">james madison</w:t>
      </w:r>
    </w:p>
    <w:p>
      <w:r>
        <w:rPr>
          <w:b/>
        </w:rPr>
        <w:t xml:space="preserve">Esimerkki 8.665</w:t>
      </w:r>
    </w:p>
    <w:p>
      <w:r>
        <w:t xml:space="preserve">FIDE (Federation Internationale Des Echecs) on minkä lajin maailmanliitto?</w:t>
      </w:r>
    </w:p>
    <w:p>
      <w:r>
        <w:rPr>
          <w:b/>
        </w:rPr>
        <w:t xml:space="preserve">Tulos</w:t>
      </w:r>
    </w:p>
    <w:p>
      <w:r>
        <w:t xml:space="preserve">shakki</w:t>
      </w:r>
    </w:p>
    <w:p>
      <w:r>
        <w:rPr>
          <w:b/>
        </w:rPr>
        <w:t xml:space="preserve">Esimerkki 8.666</w:t>
      </w:r>
    </w:p>
    <w:p>
      <w:r>
        <w:t xml:space="preserve">Minkä italialaisen rannikkokohteen lentoasemaa palvelee Federico Fellinin lentoasema?</w:t>
      </w:r>
    </w:p>
    <w:p>
      <w:r>
        <w:rPr>
          <w:b/>
        </w:rPr>
        <w:t xml:space="preserve">Tulos</w:t>
      </w:r>
    </w:p>
    <w:p>
      <w:r>
        <w:t xml:space="preserve">rimini</w:t>
      </w:r>
    </w:p>
    <w:p>
      <w:r>
        <w:rPr>
          <w:b/>
        </w:rPr>
        <w:t xml:space="preserve">Esimerkki 8.667</w:t>
      </w:r>
    </w:p>
    <w:p>
      <w:r>
        <w:t xml:space="preserve">Termi "paparazzi" on peräisin Federico Fellinin elokuvan hahmon nimestä.</w:t>
      </w:r>
    </w:p>
    <w:p>
      <w:r>
        <w:rPr>
          <w:b/>
        </w:rPr>
        <w:t xml:space="preserve">Tulos</w:t>
      </w:r>
    </w:p>
    <w:p>
      <w:r>
        <w:t xml:space="preserve">la dolce vita</w:t>
      </w:r>
    </w:p>
    <w:p>
      <w:r>
        <w:rPr>
          <w:b/>
        </w:rPr>
        <w:t xml:space="preserve">Esimerkki 8.668</w:t>
      </w:r>
    </w:p>
    <w:p>
      <w:r>
        <w:t xml:space="preserve">Mikä on Simon ja Garfunkelin kappaleen oikea nimi, jota usein kutsutaan nimellä Feelin' Groovy?</w:t>
      </w:r>
    </w:p>
    <w:p>
      <w:r>
        <w:rPr>
          <w:b/>
        </w:rPr>
        <w:t xml:space="preserve">Tulos</w:t>
      </w:r>
    </w:p>
    <w:p>
      <w:r>
        <w:t xml:space="preserve">The 59th street bridge song (feelin' groovy)</w:t>
      </w:r>
    </w:p>
    <w:p>
      <w:r>
        <w:rPr>
          <w:b/>
        </w:rPr>
        <w:t xml:space="preserve">Esimerkki 8.669</w:t>
      </w:r>
    </w:p>
    <w:p>
      <w:r>
        <w:t xml:space="preserve">'Feel Like Making Love' ja 'The First Time Ever I Saw Your Face' olivat hittibiisejä mille naisartistille?</w:t>
      </w:r>
    </w:p>
    <w:p>
      <w:r>
        <w:rPr>
          <w:b/>
        </w:rPr>
        <w:t xml:space="preserve">Tulos</w:t>
      </w:r>
    </w:p>
    <w:p>
      <w:r>
        <w:t xml:space="preserve">roberta flack</w:t>
      </w:r>
    </w:p>
    <w:p>
      <w:r>
        <w:rPr>
          <w:b/>
        </w:rPr>
        <w:t xml:space="preserve">Esimerkki 8.670</w:t>
      </w:r>
    </w:p>
    <w:p>
      <w:r>
        <w:t xml:space="preserve">Kenellä oli vuonna 2012 hitti Feel So Close?</w:t>
      </w:r>
    </w:p>
    <w:p>
      <w:r>
        <w:rPr>
          <w:b/>
        </w:rPr>
        <w:t xml:space="preserve">Tulos</w:t>
      </w:r>
    </w:p>
    <w:p>
      <w:r>
        <w:t xml:space="preserve">calvin harris</w:t>
      </w:r>
    </w:p>
    <w:p>
      <w:r>
        <w:rPr>
          <w:b/>
        </w:rPr>
        <w:t xml:space="preserve">Esimerkki 8.671</w:t>
      </w:r>
    </w:p>
    <w:p>
      <w:r>
        <w:t xml:space="preserve">Minkä metallin kemiallinen symboli on Fe?</w:t>
      </w:r>
    </w:p>
    <w:p>
      <w:r>
        <w:rPr>
          <w:b/>
        </w:rPr>
        <w:t xml:space="preserve">Tulos</w:t>
      </w:r>
    </w:p>
    <w:p>
      <w:r>
        <w:t xml:space="preserve">rauta</w:t>
      </w:r>
    </w:p>
    <w:p>
      <w:r>
        <w:rPr>
          <w:b/>
        </w:rPr>
        <w:t xml:space="preserve">Esimerkki 8.672</w:t>
      </w:r>
    </w:p>
    <w:p>
      <w:r>
        <w:t xml:space="preserve">Mitä Fe edustaa jaksollisessa järjestelmässä?</w:t>
      </w:r>
    </w:p>
    <w:p>
      <w:r>
        <w:rPr>
          <w:b/>
        </w:rPr>
        <w:t xml:space="preserve">Tulos</w:t>
      </w:r>
    </w:p>
    <w:p>
      <w:r>
        <w:t xml:space="preserve">rauta</w:t>
      </w:r>
    </w:p>
    <w:p>
      <w:r>
        <w:rPr>
          <w:b/>
        </w:rPr>
        <w:t xml:space="preserve">Esimerkki 8.673</w:t>
      </w:r>
    </w:p>
    <w:p>
      <w:r>
        <w:t xml:space="preserve">Minkä alkuaineen kemiallinen symboli on Fe?</w:t>
      </w:r>
    </w:p>
    <w:p>
      <w:r>
        <w:rPr>
          <w:b/>
        </w:rPr>
        <w:t xml:space="preserve">Tulos</w:t>
      </w:r>
    </w:p>
    <w:p>
      <w:r>
        <w:t xml:space="preserve">rauta</w:t>
      </w:r>
    </w:p>
    <w:p>
      <w:r>
        <w:rPr>
          <w:b/>
        </w:rPr>
        <w:t xml:space="preserve">Esimerkki 8.674</w:t>
      </w:r>
    </w:p>
    <w:p>
      <w:r>
        <w:t xml:space="preserve">Minkä kemiallisen alkuaineen symboli on Fe?</w:t>
      </w:r>
    </w:p>
    <w:p>
      <w:r>
        <w:rPr>
          <w:b/>
        </w:rPr>
        <w:t xml:space="preserve">Tulos</w:t>
      </w:r>
    </w:p>
    <w:p>
      <w:r>
        <w:t xml:space="preserve">rauta</w:t>
      </w:r>
    </w:p>
    <w:p>
      <w:r>
        <w:rPr>
          <w:b/>
        </w:rPr>
        <w:t xml:space="preserve">Esimerkki 8.675</w:t>
      </w:r>
    </w:p>
    <w:p>
      <w:r>
        <w:t xml:space="preserve">Minkä alkuaineen, jonka järjestysluku on 26 ja jonka symboli on Fe, nimi on latinankielisestä ferrumista?</w:t>
      </w:r>
    </w:p>
    <w:p>
      <w:r>
        <w:rPr>
          <w:b/>
        </w:rPr>
        <w:t xml:space="preserve">Tulos</w:t>
      </w:r>
    </w:p>
    <w:p>
      <w:r>
        <w:t xml:space="preserve">rauta</w:t>
      </w:r>
    </w:p>
    <w:p>
      <w:r>
        <w:rPr>
          <w:b/>
        </w:rPr>
        <w:t xml:space="preserve">Esimerkki 8.676</w:t>
      </w:r>
    </w:p>
    <w:p>
      <w:r>
        <w:t xml:space="preserve">Felidae on tieteellinen nimi mille eläimille?</w:t>
      </w:r>
    </w:p>
    <w:p>
      <w:r>
        <w:rPr>
          <w:b/>
        </w:rPr>
        <w:t xml:space="preserve">Tulos</w:t>
      </w:r>
    </w:p>
    <w:p>
      <w:r>
        <w:t xml:space="preserve">kissat</w:t>
      </w:r>
    </w:p>
    <w:p>
      <w:r>
        <w:rPr>
          <w:b/>
        </w:rPr>
        <w:t xml:space="preserve">Esimerkki 8.677</w:t>
      </w:r>
    </w:p>
    <w:p>
      <w:r>
        <w:t xml:space="preserve">Minkä maan presidentiksi Felipe de Jesus Calderon Hinojosasta tuli joulukuussa 2006?</w:t>
      </w:r>
    </w:p>
    <w:p>
      <w:r>
        <w:rPr>
          <w:b/>
        </w:rPr>
        <w:t xml:space="preserve">Tulos</w:t>
      </w:r>
    </w:p>
    <w:p>
      <w:r>
        <w:t xml:space="preserve">Meksiko</w:t>
      </w:r>
    </w:p>
    <w:p>
      <w:r>
        <w:rPr>
          <w:b/>
        </w:rPr>
        <w:t xml:space="preserve">Esimerkki 8.678</w:t>
      </w:r>
    </w:p>
    <w:p>
      <w:r>
        <w:t xml:space="preserve">Missä maassa Juan Carlos luopui vuonna 2014 vallasta ja Felipe VI nousi virkaan?</w:t>
      </w:r>
    </w:p>
    <w:p>
      <w:r>
        <w:rPr>
          <w:b/>
        </w:rPr>
        <w:t xml:space="preserve">Tulos</w:t>
      </w:r>
    </w:p>
    <w:p>
      <w:r>
        <w:t xml:space="preserve">Espanja</w:t>
      </w:r>
    </w:p>
    <w:p>
      <w:r>
        <w:rPr>
          <w:b/>
        </w:rPr>
        <w:t xml:space="preserve">Esimerkki 8.679</w:t>
      </w:r>
    </w:p>
    <w:p>
      <w:r>
        <w:t xml:space="preserve">Felix Hoffman löysi maailman ensimmäisen synteettisen lääkkeen 1897?</w:t>
      </w:r>
    </w:p>
    <w:p>
      <w:r>
        <w:rPr>
          <w:b/>
        </w:rPr>
        <w:t xml:space="preserve">Tulos</w:t>
      </w:r>
    </w:p>
    <w:p>
      <w:r>
        <w:t xml:space="preserve">aspiriini</w:t>
      </w:r>
    </w:p>
    <w:p>
      <w:r>
        <w:rPr>
          <w:b/>
        </w:rPr>
        <w:t xml:space="preserve">Esimerkki 8.680</w:t>
      </w:r>
    </w:p>
    <w:p>
      <w:r>
        <w:t xml:space="preserve">Felix Salten kirjoitti minkä Disney-sarjakuvan?</w:t>
      </w:r>
    </w:p>
    <w:p>
      <w:r>
        <w:rPr>
          <w:b/>
        </w:rPr>
        <w:t xml:space="preserve">Tulos</w:t>
      </w:r>
    </w:p>
    <w:p>
      <w:r>
        <w:t xml:space="preserve">bambi</w:t>
      </w:r>
    </w:p>
    <w:p>
      <w:r>
        <w:rPr>
          <w:b/>
        </w:rPr>
        <w:t xml:space="preserve">Esimerkki 8.681</w:t>
      </w:r>
    </w:p>
    <w:p>
      <w:r>
        <w:t xml:space="preserve">Mistä Felix Saltenin romaanista Walt Disney teki elokuvan vuonna 1942?</w:t>
      </w:r>
    </w:p>
    <w:p>
      <w:r>
        <w:rPr>
          <w:b/>
        </w:rPr>
        <w:t xml:space="preserve">Tulos</w:t>
      </w:r>
    </w:p>
    <w:p>
      <w:r>
        <w:t xml:space="preserve">bambi</w:t>
      </w:r>
    </w:p>
    <w:p>
      <w:r>
        <w:rPr>
          <w:b/>
        </w:rPr>
        <w:t xml:space="preserve">Esimerkki 8.682</w:t>
      </w:r>
    </w:p>
    <w:p>
      <w:r>
        <w:t xml:space="preserve">The Odd Couple -elokuvan tv-versiossa Felix Ungarin roolia esitti Tony Randall. Kuka näyttelijä esitti roolia alkuperäisessä vuoden 1968 elokuvassa?</w:t>
      </w:r>
    </w:p>
    <w:p>
      <w:r>
        <w:rPr>
          <w:b/>
        </w:rPr>
        <w:t xml:space="preserve">Tulos</w:t>
      </w:r>
    </w:p>
    <w:p>
      <w:r>
        <w:t xml:space="preserve">Jack Lemmon</w:t>
      </w:r>
    </w:p>
    <w:p>
      <w:r>
        <w:rPr>
          <w:b/>
        </w:rPr>
        <w:t xml:space="preserve">Esimerkki 8.683</w:t>
      </w:r>
    </w:p>
    <w:p>
      <w:r>
        <w:t xml:space="preserve">Kämppäkaverit Felix Unger ja Oscar Madison ovat keskeisiä hahmoja missä näytelmässä, elokuvassa ja tv-sarjassa?</w:t>
      </w:r>
    </w:p>
    <w:p>
      <w:r>
        <w:rPr>
          <w:b/>
        </w:rPr>
        <w:t xml:space="preserve">Tulos</w:t>
      </w:r>
    </w:p>
    <w:p>
      <w:r>
        <w:t xml:space="preserve">outo pari</w:t>
      </w:r>
    </w:p>
    <w:p>
      <w:r>
        <w:rPr>
          <w:b/>
        </w:rPr>
        <w:t xml:space="preserve">Esimerkki 8.684</w:t>
      </w:r>
    </w:p>
    <w:p>
      <w:r>
        <w:t xml:space="preserve">Missä sarjassa olivat hahmot Felix Unger ja Oscar Madison?</w:t>
      </w:r>
    </w:p>
    <w:p>
      <w:r>
        <w:rPr>
          <w:b/>
        </w:rPr>
        <w:t xml:space="preserve">Tulos</w:t>
      </w:r>
    </w:p>
    <w:p>
      <w:r>
        <w:t xml:space="preserve">outo pari</w:t>
      </w:r>
    </w:p>
    <w:p>
      <w:r>
        <w:rPr>
          <w:b/>
        </w:rPr>
        <w:t xml:space="preserve">Esimerkki 8.685</w:t>
      </w:r>
    </w:p>
    <w:p>
      <w:r>
        <w:t xml:space="preserve">Oscar Madison ja Felix Unger tunnetaan paremmin kuin mitkä fiktiiviset Neil Simon -hahmot?</w:t>
      </w:r>
    </w:p>
    <w:p>
      <w:r>
        <w:rPr>
          <w:b/>
        </w:rPr>
        <w:t xml:space="preserve">Tulos</w:t>
      </w:r>
    </w:p>
    <w:p>
      <w:r>
        <w:t xml:space="preserve">outo pari</w:t>
      </w:r>
    </w:p>
    <w:p>
      <w:r>
        <w:rPr>
          <w:b/>
        </w:rPr>
        <w:t xml:space="preserve">Esimerkki 8.686</w:t>
      </w:r>
    </w:p>
    <w:p>
      <w:r>
        <w:t xml:space="preserve">Kumpi oli Oscar Madisonista ja Felix Ungerista lurjus?</w:t>
      </w:r>
    </w:p>
    <w:p>
      <w:r>
        <w:rPr>
          <w:b/>
        </w:rPr>
        <w:t xml:space="preserve">Tulos</w:t>
      </w:r>
    </w:p>
    <w:p>
      <w:r>
        <w:t xml:space="preserve">outo pari</w:t>
      </w:r>
    </w:p>
    <w:p>
      <w:r>
        <w:rPr>
          <w:b/>
        </w:rPr>
        <w:t xml:space="preserve">Esimerkki 8.687</w:t>
      </w:r>
    </w:p>
    <w:p>
      <w:r>
        <w:t xml:space="preserve">Mikä vuonna 1985 perustettu skotlantilainen popyhtye julkaisi albumit, kuten Raintown, Fellow Hoodlums, Walking Back Home?</w:t>
      </w:r>
    </w:p>
    <w:p>
      <w:r>
        <w:rPr>
          <w:b/>
        </w:rPr>
        <w:t xml:space="preserve">Tulos</w:t>
      </w:r>
    </w:p>
    <w:p>
      <w:r>
        <w:t xml:space="preserve">diakoniansininen</w:t>
      </w:r>
    </w:p>
    <w:p>
      <w:r>
        <w:rPr>
          <w:b/>
        </w:rPr>
        <w:t xml:space="preserve">Esimerkki 8.688</w:t>
      </w:r>
    </w:p>
    <w:p>
      <w:r>
        <w:t xml:space="preserve">Mikä on Tolkeinin Taru sormusten herrasta -teoksen velhon ja Sormuksen seurueen johtajan nimi?</w:t>
      </w:r>
    </w:p>
    <w:p>
      <w:r>
        <w:rPr>
          <w:b/>
        </w:rPr>
        <w:t xml:space="preserve">Tulos</w:t>
      </w:r>
    </w:p>
    <w:p>
      <w:r>
        <w:t xml:space="preserve">gandalf</w:t>
      </w:r>
    </w:p>
    <w:p>
      <w:r>
        <w:rPr>
          <w:b/>
        </w:rPr>
        <w:t xml:space="preserve">Esimerkki 8.689</w:t>
      </w:r>
    </w:p>
    <w:p>
      <w:r>
        <w:t xml:space="preserve">Kiistelty kirja The Female Eunuch ilmestyi vuonna 1970. Kuka oli kirjailija?</w:t>
      </w:r>
    </w:p>
    <w:p>
      <w:r>
        <w:rPr>
          <w:b/>
        </w:rPr>
        <w:t xml:space="preserve">Tulos</w:t>
      </w:r>
    </w:p>
    <w:p>
      <w:r>
        <w:t xml:space="preserve">germaine greer</w:t>
      </w:r>
    </w:p>
    <w:p>
      <w:r>
        <w:rPr>
          <w:b/>
        </w:rPr>
        <w:t xml:space="preserve">Esimerkki 8.690</w:t>
      </w:r>
    </w:p>
    <w:p>
      <w:r>
        <w:t xml:space="preserve">Kuka naisimitaattori Daniel Carroll, jonka ura alkoi vuonna 1945 ja jonka tunnetuin rooli oli päärooli suuressa Hello Dolly! -näytelmässä, kuoli kesäkuussa 2009?</w:t>
      </w:r>
    </w:p>
    <w:p>
      <w:r>
        <w:rPr>
          <w:b/>
        </w:rPr>
        <w:t xml:space="preserve">Tulos</w:t>
      </w:r>
    </w:p>
    <w:p>
      <w:r>
        <w:t xml:space="preserve">danny la rue</w:t>
      </w:r>
    </w:p>
    <w:p>
      <w:r>
        <w:rPr>
          <w:b/>
        </w:rPr>
        <w:t xml:space="preserve">Esimerkki 8.691</w:t>
      </w:r>
    </w:p>
    <w:p>
      <w:r>
        <w:t xml:space="preserve">Kuka kuuluisa runoilija ja kirjailija, joka syntyi Intiassa vuonna 1865, kirjoitti runon "Naaras on tappavampi kuin mies"?</w:t>
      </w:r>
    </w:p>
    <w:p>
      <w:r>
        <w:rPr>
          <w:b/>
        </w:rPr>
        <w:t xml:space="preserve">Tulos</w:t>
      </w:r>
    </w:p>
    <w:p>
      <w:r>
        <w:t xml:space="preserve">rudyard kipling</w:t>
      </w:r>
    </w:p>
    <w:p>
      <w:r>
        <w:rPr>
          <w:b/>
        </w:rPr>
        <w:t xml:space="preserve">Esimerkki 8.692</w:t>
      </w:r>
    </w:p>
    <w:p>
      <w:r>
        <w:t xml:space="preserve">Nimeä 2010-luvun naistenoikeusryhmä Femenin, Vladimir Putinin ja Parish Fashion Weekin paljain rintoin väijyjien (perustaja)kansallisuus jne.</w:t>
      </w:r>
    </w:p>
    <w:p>
      <w:r>
        <w:rPr>
          <w:b/>
        </w:rPr>
        <w:t xml:space="preserve">Tulos</w:t>
      </w:r>
    </w:p>
    <w:p>
      <w:r>
        <w:t xml:space="preserve">Ukraina</w:t>
      </w:r>
    </w:p>
    <w:p>
      <w:r>
        <w:rPr>
          <w:b/>
        </w:rPr>
        <w:t xml:space="preserve">Esimerkki 8.693</w:t>
      </w:r>
    </w:p>
    <w:p>
      <w:r>
        <w:t xml:space="preserve">"Adallo", "Fenena" ja "Abigaillon" ovat hahmoja, jotka esiintyvät Verdin oopperassa?</w:t>
      </w:r>
    </w:p>
    <w:p>
      <w:r>
        <w:rPr>
          <w:b/>
        </w:rPr>
        <w:t xml:space="preserve">Tulos</w:t>
      </w:r>
    </w:p>
    <w:p>
      <w:r>
        <w:t xml:space="preserve">nabucco</w:t>
      </w:r>
    </w:p>
    <w:p>
      <w:r>
        <w:rPr>
          <w:b/>
        </w:rPr>
        <w:t xml:space="preserve">Esimerkki 8.694</w:t>
      </w:r>
    </w:p>
    <w:p>
      <w:r>
        <w:t xml:space="preserve">Minkälainen olento on fennec?</w:t>
      </w:r>
    </w:p>
    <w:p>
      <w:r>
        <w:rPr>
          <w:b/>
        </w:rPr>
        <w:t xml:space="preserve">Tulos</w:t>
      </w:r>
    </w:p>
    <w:p>
      <w:r>
        <w:t xml:space="preserve">kettu</w:t>
      </w:r>
    </w:p>
    <w:p>
      <w:r>
        <w:rPr>
          <w:b/>
        </w:rPr>
        <w:t xml:space="preserve">Esimerkki 8.695</w:t>
      </w:r>
    </w:p>
    <w:p>
      <w:r>
        <w:t xml:space="preserve">Minkä MLB-joukkueen koti on Fenway Park?</w:t>
      </w:r>
    </w:p>
    <w:p>
      <w:r>
        <w:rPr>
          <w:b/>
        </w:rPr>
        <w:t xml:space="preserve">Tulos</w:t>
      </w:r>
    </w:p>
    <w:p>
      <w:r>
        <w:t xml:space="preserve">boston red sox</w:t>
      </w:r>
    </w:p>
    <w:p>
      <w:r>
        <w:rPr>
          <w:b/>
        </w:rPr>
        <w:t xml:space="preserve">Esimerkki 8.696</w:t>
      </w:r>
    </w:p>
    <w:p>
      <w:r>
        <w:t xml:space="preserve">Missä Shakespearen näytelmässä esiintyvät hahmot "Ferdinand, Navarran kuningas", "Longaville", "Sir Nathaniel", "Holofemes" ja "Dull, a Constable"?</w:t>
      </w:r>
    </w:p>
    <w:p>
      <w:r>
        <w:rPr>
          <w:b/>
        </w:rPr>
        <w:t xml:space="preserve">Tulos</w:t>
      </w:r>
    </w:p>
    <w:p>
      <w:r>
        <w:t xml:space="preserve">rakkauden työ on menetetty</w:t>
      </w:r>
    </w:p>
    <w:p>
      <w:r>
        <w:rPr>
          <w:b/>
        </w:rPr>
        <w:t xml:space="preserve">Esimerkki 8.697</w:t>
      </w:r>
    </w:p>
    <w:p>
      <w:r>
        <w:t xml:space="preserve">Mikä oli jazzpianisti Ferdinand Joseph LaMothen taiteilijanimi?</w:t>
      </w:r>
    </w:p>
    <w:p>
      <w:r>
        <w:rPr>
          <w:b/>
        </w:rPr>
        <w:t xml:space="preserve">Tulos</w:t>
      </w:r>
    </w:p>
    <w:p>
      <w:r>
        <w:t xml:space="preserve">jelly roll morton</w:t>
      </w:r>
    </w:p>
    <w:p>
      <w:r>
        <w:rPr>
          <w:b/>
        </w:rPr>
        <w:t xml:space="preserve">Esimerkki 8.698</w:t>
      </w:r>
    </w:p>
    <w:p>
      <w:r>
        <w:t xml:space="preserve">Missä maassa sijaitsee Ferihegyn kansainvälinen lentoasema?</w:t>
      </w:r>
    </w:p>
    <w:p>
      <w:r>
        <w:rPr>
          <w:b/>
        </w:rPr>
        <w:t xml:space="preserve">Tulos</w:t>
      </w:r>
    </w:p>
    <w:p>
      <w:r>
        <w:t xml:space="preserve">Unkari</w:t>
      </w:r>
    </w:p>
    <w:p>
      <w:r>
        <w:rPr>
          <w:b/>
        </w:rPr>
        <w:t xml:space="preserve">Esimerkki 8.699</w:t>
      </w:r>
    </w:p>
    <w:p>
      <w:r>
        <w:t xml:space="preserve">Mistä maasta Fernand Leger oli kotoisin?</w:t>
      </w:r>
    </w:p>
    <w:p>
      <w:r>
        <w:rPr>
          <w:b/>
        </w:rPr>
        <w:t xml:space="preserve">Tulos</w:t>
      </w:r>
    </w:p>
    <w:p>
      <w:r>
        <w:t xml:space="preserve">Ranska</w:t>
      </w:r>
    </w:p>
    <w:p>
      <w:r>
        <w:rPr>
          <w:b/>
        </w:rPr>
        <w:t xml:space="preserve">Esimerkki 8.700</w:t>
      </w:r>
    </w:p>
    <w:p>
      <w:r>
        <w:t xml:space="preserve">Mihin taidekoulukuntaan Fernand Leger kuului?</w:t>
      </w:r>
    </w:p>
    <w:p>
      <w:r>
        <w:rPr>
          <w:b/>
        </w:rPr>
        <w:t xml:space="preserve">Tulos</w:t>
      </w:r>
    </w:p>
    <w:p>
      <w:r>
        <w:t xml:space="preserve">kubistinen</w:t>
      </w:r>
    </w:p>
    <w:p>
      <w:r>
        <w:rPr>
          <w:b/>
        </w:rPr>
        <w:t xml:space="preserve">Esimerkki 8.701</w:t>
      </w:r>
    </w:p>
    <w:p>
      <w:r>
        <w:t xml:space="preserve">Missä F1-tallissa Fernando Alonso ajaa?</w:t>
      </w:r>
    </w:p>
    <w:p>
      <w:r>
        <w:rPr>
          <w:b/>
        </w:rPr>
        <w:t xml:space="preserve">Tulos</w:t>
      </w:r>
    </w:p>
    <w:p>
      <w:r>
        <w:t xml:space="preserve">scuderia ferrari</w:t>
      </w:r>
    </w:p>
    <w:p>
      <w:r>
        <w:rPr>
          <w:b/>
        </w:rPr>
        <w:t xml:space="preserve">Esimerkki 8.702</w:t>
      </w:r>
    </w:p>
    <w:p>
      <w:r>
        <w:t xml:space="preserve">Ranskan tiedustelupalvelun (DGSE) agentit kapteeni Dominique Prieur ja komentaja Alain Mafart tuomittiin valokuvaaja Fernando Pereiran taposta ja Greenpeacen Rainbow Warrior -aluksen upottamisesta vuonna 1985 missä satamassa?</w:t>
      </w:r>
    </w:p>
    <w:p>
      <w:r>
        <w:rPr>
          <w:b/>
        </w:rPr>
        <w:t xml:space="preserve">Tulos</w:t>
      </w:r>
    </w:p>
    <w:p>
      <w:r>
        <w:t xml:space="preserve">auckland</w:t>
      </w:r>
    </w:p>
    <w:p>
      <w:r>
        <w:rPr>
          <w:b/>
        </w:rPr>
        <w:t xml:space="preserve">Esimerkki 8.703</w:t>
      </w:r>
    </w:p>
    <w:p>
      <w:r>
        <w:t xml:space="preserve">Mikä jalkapalloseura rikkoi Englannin siirtoennätyksen tammikuussa 2011 maksamalla Liverpool F C:lle 50 miljoonaa Fernando Torresista?</w:t>
      </w:r>
    </w:p>
    <w:p>
      <w:r>
        <w:rPr>
          <w:b/>
        </w:rPr>
        <w:t xml:space="preserve">Tulos</w:t>
      </w:r>
    </w:p>
    <w:p>
      <w:r>
        <w:t xml:space="preserve">chelsea</w:t>
      </w:r>
    </w:p>
    <w:p>
      <w:r>
        <w:rPr>
          <w:b/>
        </w:rPr>
        <w:t xml:space="preserve">Esimerkki 8.704</w:t>
      </w:r>
    </w:p>
    <w:p>
      <w:r>
        <w:t xml:space="preserve">Kuka tv-kokki on naimisissa juontaja Fern Brittonin kanssa?</w:t>
      </w:r>
    </w:p>
    <w:p>
      <w:r>
        <w:rPr>
          <w:b/>
        </w:rPr>
        <w:t xml:space="preserve">Tulos</w:t>
      </w:r>
    </w:p>
    <w:p>
      <w:r>
        <w:t xml:space="preserve">Phil Vickery</w:t>
      </w:r>
    </w:p>
    <w:p>
      <w:r>
        <w:rPr>
          <w:b/>
        </w:rPr>
        <w:t xml:space="preserve">Esimerkki 8.705</w:t>
      </w:r>
    </w:p>
    <w:p>
      <w:r>
        <w:t xml:space="preserve">Mikä Ferrarin malli on nimetty italialaisen sanan 'punapää' mukaan?</w:t>
      </w:r>
    </w:p>
    <w:p>
      <w:r>
        <w:rPr>
          <w:b/>
        </w:rPr>
        <w:t xml:space="preserve">Tulos</w:t>
      </w:r>
    </w:p>
    <w:p>
      <w:r>
        <w:t xml:space="preserve">ferrari testarossa</w:t>
      </w:r>
    </w:p>
    <w:p>
      <w:r>
        <w:rPr>
          <w:b/>
        </w:rPr>
        <w:t xml:space="preserve">Esimerkki 8.706</w:t>
      </w:r>
    </w:p>
    <w:p>
      <w:r>
        <w:t xml:space="preserve">Ketä Fess Parker näytteli televisiossa 1964?</w:t>
      </w:r>
    </w:p>
    <w:p>
      <w:r>
        <w:rPr>
          <w:b/>
        </w:rPr>
        <w:t xml:space="preserve">Tulos</w:t>
      </w:r>
    </w:p>
    <w:p>
      <w:r>
        <w:t xml:space="preserve">Daniel Boone</w:t>
      </w:r>
    </w:p>
    <w:p>
      <w:r>
        <w:rPr>
          <w:b/>
        </w:rPr>
        <w:t xml:space="preserve">Esimerkki 8.707</w:t>
      </w:r>
    </w:p>
    <w:p>
      <w:r>
        <w:t xml:space="preserve">Missä Shakespearen näytelmissä esiintyy hölmö Feste?</w:t>
      </w:r>
    </w:p>
    <w:p>
      <w:r>
        <w:rPr>
          <w:b/>
        </w:rPr>
        <w:t xml:space="preserve">Tulos</w:t>
      </w:r>
    </w:p>
    <w:p>
      <w:r>
        <w:t xml:space="preserve">kahdestoista yö</w:t>
      </w:r>
    </w:p>
    <w:p>
      <w:r>
        <w:rPr>
          <w:b/>
        </w:rPr>
        <w:t xml:space="preserve">Esimerkki 8.708</w:t>
      </w:r>
    </w:p>
    <w:p>
      <w:r>
        <w:t xml:space="preserve">Missä Shakespearen näytelmässä klovni Feste esiintyy?</w:t>
      </w:r>
    </w:p>
    <w:p>
      <w:r>
        <w:rPr>
          <w:b/>
        </w:rPr>
        <w:t xml:space="preserve">Tulos</w:t>
      </w:r>
    </w:p>
    <w:p>
      <w:r>
        <w:t xml:space="preserve">kahdestoista yö</w:t>
      </w:r>
    </w:p>
    <w:p>
      <w:r>
        <w:rPr>
          <w:b/>
        </w:rPr>
        <w:t xml:space="preserve">Esimerkki 8.709</w:t>
      </w:r>
    </w:p>
    <w:p>
      <w:r>
        <w:t xml:space="preserve">Missä Shakespearen näytelmässä Feste-klovni sanoo, että moni hyvä hirttäytyminen estää huonon avioliiton?</w:t>
      </w:r>
    </w:p>
    <w:p>
      <w:r>
        <w:rPr>
          <w:b/>
        </w:rPr>
        <w:t xml:space="preserve">Tulos</w:t>
      </w:r>
    </w:p>
    <w:p>
      <w:r>
        <w:t xml:space="preserve">kahdestoista yö</w:t>
      </w:r>
    </w:p>
    <w:p>
      <w:r>
        <w:rPr>
          <w:b/>
        </w:rPr>
        <w:t xml:space="preserve">Esimerkki 8.710</w:t>
      </w:r>
    </w:p>
    <w:p>
      <w:r>
        <w:t xml:space="preserve">Mihin uskontoon kuuluisit, jos juhlisit Diwalia (valojen juhlaa)?</w:t>
      </w:r>
    </w:p>
    <w:p>
      <w:r>
        <w:rPr>
          <w:b/>
        </w:rPr>
        <w:t xml:space="preserve">Tulos</w:t>
      </w:r>
    </w:p>
    <w:p>
      <w:r>
        <w:t xml:space="preserve">hindulaisuus</w:t>
      </w:r>
    </w:p>
    <w:p>
      <w:r>
        <w:rPr>
          <w:b/>
        </w:rPr>
        <w:t xml:space="preserve">Esimerkki 8.711</w:t>
      </w:r>
    </w:p>
    <w:p>
      <w:r>
        <w:t xml:space="preserve">Feta-juusto valmistetaan pääasiassa minkä eläimen maidosta?</w:t>
      </w:r>
    </w:p>
    <w:p>
      <w:r>
        <w:rPr>
          <w:b/>
        </w:rPr>
        <w:t xml:space="preserve">Tulos</w:t>
      </w:r>
    </w:p>
    <w:p>
      <w:r>
        <w:t xml:space="preserve">lampaat</w:t>
      </w:r>
    </w:p>
    <w:p>
      <w:r>
        <w:rPr>
          <w:b/>
        </w:rPr>
        <w:t xml:space="preserve">Esimerkki 8.712</w:t>
      </w:r>
    </w:p>
    <w:p>
      <w:r>
        <w:t xml:space="preserve">Mistä maasta fetaksi kutsuttu juusto on peräisin?</w:t>
      </w:r>
    </w:p>
    <w:p>
      <w:r>
        <w:rPr>
          <w:b/>
        </w:rPr>
        <w:t xml:space="preserve">Tulos</w:t>
      </w:r>
    </w:p>
    <w:p>
      <w:r>
        <w:t xml:space="preserve">Kreikka</w:t>
      </w:r>
    </w:p>
    <w:p>
      <w:r>
        <w:rPr>
          <w:b/>
        </w:rPr>
        <w:t xml:space="preserve">Esimerkki 8.713</w:t>
      </w:r>
    </w:p>
    <w:p>
      <w:r>
        <w:t xml:space="preserve">Unst, Yell ja Fetlar kuuluvat mihin saariryhmään?</w:t>
      </w:r>
    </w:p>
    <w:p>
      <w:r>
        <w:rPr>
          <w:b/>
        </w:rPr>
        <w:t xml:space="preserve">Tulos</w:t>
      </w:r>
    </w:p>
    <w:p>
      <w:r>
        <w:t xml:space="preserve">shetlannin</w:t>
      </w:r>
    </w:p>
    <w:p>
      <w:r>
        <w:rPr>
          <w:b/>
        </w:rPr>
        <w:t xml:space="preserve">Esimerkki 8.714</w:t>
      </w:r>
    </w:p>
    <w:p>
      <w:r>
        <w:t xml:space="preserve">Fever oli alun perin vuoden 1956 hitti kenelle?</w:t>
      </w:r>
    </w:p>
    <w:p>
      <w:r>
        <w:rPr>
          <w:b/>
        </w:rPr>
        <w:t xml:space="preserve">Tulos</w:t>
      </w:r>
    </w:p>
    <w:p>
      <w:r>
        <w:t xml:space="preserve">pikku Willie John</w:t>
      </w:r>
    </w:p>
    <w:p>
      <w:r>
        <w:rPr>
          <w:b/>
        </w:rPr>
        <w:t xml:space="preserve">Esimerkki 8.715</w:t>
      </w:r>
    </w:p>
    <w:p>
      <w:r>
        <w:t xml:space="preserve">Mikä lontoolainen jalkapalloseura on Nick Hornbyn romaanin "Fever Pitch" aiheena?</w:t>
      </w:r>
    </w:p>
    <w:p>
      <w:r>
        <w:rPr>
          <w:b/>
        </w:rPr>
        <w:t xml:space="preserve">Tulos</w:t>
      </w:r>
    </w:p>
    <w:p>
      <w:r>
        <w:t xml:space="preserve">Arsenal f.c.</w:t>
      </w:r>
    </w:p>
    <w:p>
      <w:r>
        <w:rPr>
          <w:b/>
        </w:rPr>
        <w:t xml:space="preserve">Esimerkki 8.716</w:t>
      </w:r>
    </w:p>
    <w:p>
      <w:r>
        <w:t xml:space="preserve">Nick Hornbyn kirja `Fever Pitch` kertoo minkä englantilaisen jalkapallojoukkueen kannattamisesta?</w:t>
      </w:r>
    </w:p>
    <w:p>
      <w:r>
        <w:rPr>
          <w:b/>
        </w:rPr>
        <w:t xml:space="preserve">Tulos</w:t>
      </w:r>
    </w:p>
    <w:p>
      <w:r>
        <w:t xml:space="preserve">Arsenal</w:t>
      </w:r>
    </w:p>
    <w:p>
      <w:r>
        <w:rPr>
          <w:b/>
        </w:rPr>
        <w:t xml:space="preserve">Esimerkki 8.717</w:t>
      </w:r>
    </w:p>
    <w:p>
      <w:r>
        <w:t xml:space="preserve">Drew Barrymoren tähdittämä yhdysvaltalainen elokuva "Fever Pitch" vuodelta 2005 kertoo mistä urheilulajista?</w:t>
      </w:r>
    </w:p>
    <w:p>
      <w:r>
        <w:rPr>
          <w:b/>
        </w:rPr>
        <w:t xml:space="preserve">Tulos</w:t>
      </w:r>
    </w:p>
    <w:p>
      <w:r>
        <w:t xml:space="preserve">baseball</w:t>
      </w:r>
    </w:p>
    <w:p>
      <w:r>
        <w:rPr>
          <w:b/>
        </w:rPr>
        <w:t xml:space="preserve">Esimerkki 8.718</w:t>
      </w:r>
    </w:p>
    <w:p>
      <w:r>
        <w:t xml:space="preserve">Kuka laulaja voitti vuoden 2002 "Top Of The Pops"-gaalassa parhaan kiertueen palkinnon "Fever"-kiertueestaan?</w:t>
      </w:r>
    </w:p>
    <w:p>
      <w:r>
        <w:rPr>
          <w:b/>
        </w:rPr>
        <w:t xml:space="preserve">Tulos</w:t>
      </w:r>
    </w:p>
    <w:p>
      <w:r>
        <w:t xml:space="preserve">kylie minogue</w:t>
      </w:r>
    </w:p>
    <w:p>
      <w:r>
        <w:rPr>
          <w:b/>
        </w:rPr>
        <w:t xml:space="preserve">Esimerkki 8.719</w:t>
      </w:r>
    </w:p>
    <w:p>
      <w:r>
        <w:t xml:space="preserve">Mikä asema sijaitsee Ffestiniogin rautatien länsipäässä Walesissa?</w:t>
      </w:r>
    </w:p>
    <w:p>
      <w:r>
        <w:rPr>
          <w:b/>
        </w:rPr>
        <w:t xml:space="preserve">Tulos</w:t>
      </w:r>
    </w:p>
    <w:p>
      <w:r>
        <w:t xml:space="preserve">porthmadog</w:t>
      </w:r>
    </w:p>
    <w:p>
      <w:r>
        <w:rPr>
          <w:b/>
        </w:rPr>
        <w:t xml:space="preserve">Esimerkki 8.720</w:t>
      </w:r>
    </w:p>
    <w:p>
      <w:r>
        <w:t xml:space="preserve">Kuka Ffion Jenkins oli moni vuonna 1997?</w:t>
      </w:r>
    </w:p>
    <w:p>
      <w:r>
        <w:rPr>
          <w:b/>
        </w:rPr>
        <w:t xml:space="preserve">Tulos</w:t>
      </w:r>
    </w:p>
    <w:p>
      <w:r>
        <w:t xml:space="preserve">william hague</w:t>
      </w:r>
    </w:p>
    <w:p>
      <w:r>
        <w:rPr>
          <w:b/>
        </w:rPr>
        <w:t xml:space="preserve">Esimerkki 8.721</w:t>
      </w:r>
    </w:p>
    <w:p>
      <w:r>
        <w:t xml:space="preserve">Kuka vuonna 1882 syntynyt kuuluisa irlantilainen jätti Sinn Feinin vuonna 1926 ja perusti Fianna Failin?</w:t>
      </w:r>
    </w:p>
    <w:p>
      <w:r>
        <w:rPr>
          <w:b/>
        </w:rPr>
        <w:t xml:space="preserve">Tulos</w:t>
      </w:r>
    </w:p>
    <w:p>
      <w:r>
        <w:t xml:space="preserve">eamon de valera</w:t>
      </w:r>
    </w:p>
    <w:p>
      <w:r>
        <w:rPr>
          <w:b/>
        </w:rPr>
        <w:t xml:space="preserve">Esimerkki 8.722</w:t>
      </w:r>
    </w:p>
    <w:p>
      <w:r>
        <w:t xml:space="preserve">Mikä fiktiivinen etsivä esiintyy romaanissa/elokuvassa Baskervillen koira?</w:t>
      </w:r>
    </w:p>
    <w:p>
      <w:r>
        <w:rPr>
          <w:b/>
        </w:rPr>
        <w:t xml:space="preserve">Tulos</w:t>
      </w:r>
    </w:p>
    <w:p>
      <w:r>
        <w:t xml:space="preserve">sherlock holmes</w:t>
      </w:r>
    </w:p>
    <w:p>
      <w:r>
        <w:rPr>
          <w:b/>
        </w:rPr>
        <w:t xml:space="preserve">Esimerkki 8.723</w:t>
      </w:r>
    </w:p>
    <w:p>
      <w:r>
        <w:t xml:space="preserve">Mitä peliä FIDE sääntelee?</w:t>
      </w:r>
    </w:p>
    <w:p>
      <w:r>
        <w:rPr>
          <w:b/>
        </w:rPr>
        <w:t xml:space="preserve">Tulos</w:t>
      </w:r>
    </w:p>
    <w:p>
      <w:r>
        <w:t xml:space="preserve">shakki</w:t>
      </w:r>
    </w:p>
    <w:p>
      <w:r>
        <w:rPr>
          <w:b/>
        </w:rPr>
        <w:t xml:space="preserve">Esimerkki 8.724</w:t>
      </w:r>
    </w:p>
    <w:p>
      <w:r>
        <w:t xml:space="preserve"> Minkä säveltäjän kirjoittama ooppera on ainoa "Fidelio"?</w:t>
      </w:r>
    </w:p>
    <w:p>
      <w:r>
        <w:rPr>
          <w:b/>
        </w:rPr>
        <w:t xml:space="preserve">Tulos</w:t>
      </w:r>
    </w:p>
    <w:p>
      <w:r>
        <w:t xml:space="preserve">Beethoven</w:t>
      </w:r>
    </w:p>
    <w:p>
      <w:r>
        <w:rPr>
          <w:b/>
        </w:rPr>
        <w:t xml:space="preserve">Esimerkki 8.725</w:t>
      </w:r>
    </w:p>
    <w:p>
      <w:r>
        <w:t xml:space="preserve">Minkä säveltäjän kirjoittama ooppera on ainoa "Fidelio"?</w:t>
      </w:r>
    </w:p>
    <w:p>
      <w:r>
        <w:rPr>
          <w:b/>
        </w:rPr>
        <w:t xml:space="preserve">Tulos</w:t>
      </w:r>
    </w:p>
    <w:p>
      <w:r>
        <w:t xml:space="preserve">ludwig van beethoven</w:t>
      </w:r>
    </w:p>
    <w:p>
      <w:r>
        <w:rPr>
          <w:b/>
        </w:rPr>
        <w:t xml:space="preserve">Esimerkki 8.726</w:t>
      </w:r>
    </w:p>
    <w:p>
      <w:r>
        <w:t xml:space="preserve">Mikä urheilulaji on esillä Kevin Costnerin tähdittämässä elokuvassa Field of Dreams?</w:t>
      </w:r>
    </w:p>
    <w:p>
      <w:r>
        <w:rPr>
          <w:b/>
        </w:rPr>
        <w:t xml:space="preserve">Tulos</w:t>
      </w:r>
    </w:p>
    <w:p>
      <w:r>
        <w:t xml:space="preserve">baseball</w:t>
      </w:r>
    </w:p>
    <w:p>
      <w:r>
        <w:rPr>
          <w:b/>
        </w:rPr>
        <w:t xml:space="preserve">Esimerkki 8.727</w:t>
      </w:r>
    </w:p>
    <w:p>
      <w:r>
        <w:t xml:space="preserve">Millä alalla Fields-mitali vastaa Nobel-palkintoa?</w:t>
      </w:r>
    </w:p>
    <w:p>
      <w:r>
        <w:rPr>
          <w:b/>
        </w:rPr>
        <w:t xml:space="preserve">Tulos</w:t>
      </w:r>
    </w:p>
    <w:p>
      <w:r>
        <w:t xml:space="preserve">matematiikka</w:t>
      </w:r>
    </w:p>
    <w:p>
      <w:r>
        <w:rPr>
          <w:b/>
        </w:rPr>
        <w:t xml:space="preserve">Esimerkki 8.728</w:t>
      </w:r>
    </w:p>
    <w:p>
      <w:r>
        <w:t xml:space="preserve">Nimeä sveitsiläinen jalkapallohallitsija, joka toimi FIFA:n (Federation Internationale de Football Association) kahdeksantena puheenjohtajana vuosina 1998-2015 ja joka sai toimitsijakiellon eettisen tutkimuksen jälkeen?</w:t>
      </w:r>
    </w:p>
    <w:p>
      <w:r>
        <w:rPr>
          <w:b/>
        </w:rPr>
        <w:t xml:space="preserve">Tulos</w:t>
      </w:r>
    </w:p>
    <w:p>
      <w:r>
        <w:t xml:space="preserve">Sepp Blatter</w:t>
      </w:r>
    </w:p>
    <w:p>
      <w:r>
        <w:rPr>
          <w:b/>
        </w:rPr>
        <w:t xml:space="preserve">Esimerkki 8.729</w:t>
      </w:r>
    </w:p>
    <w:p>
      <w:r>
        <w:t xml:space="preserve">FIFA on kansainvälinen järjestö, joka hallinnoi mitä urheilulajia?</w:t>
      </w:r>
    </w:p>
    <w:p>
      <w:r>
        <w:rPr>
          <w:b/>
        </w:rPr>
        <w:t xml:space="preserve">Tulos</w:t>
      </w:r>
    </w:p>
    <w:p>
      <w:r>
        <w:t xml:space="preserve">yhdistysjalkapallo</w:t>
      </w:r>
    </w:p>
    <w:p>
      <w:r>
        <w:rPr>
          <w:b/>
        </w:rPr>
        <w:t xml:space="preserve">Esimerkki 8.730</w:t>
      </w:r>
    </w:p>
    <w:p>
      <w:r>
        <w:t xml:space="preserve">Mitä urheilulajia hallinnoi kansainvälinen elin nimeltä FIFA?</w:t>
      </w:r>
    </w:p>
    <w:p>
      <w:r>
        <w:rPr>
          <w:b/>
        </w:rPr>
        <w:t xml:space="preserve">Tulos</w:t>
      </w:r>
    </w:p>
    <w:p>
      <w:r>
        <w:t xml:space="preserve">jalkapallo</w:t>
      </w:r>
    </w:p>
    <w:p>
      <w:r>
        <w:rPr>
          <w:b/>
        </w:rPr>
        <w:t xml:space="preserve">Esimerkki 8.731</w:t>
      </w:r>
    </w:p>
    <w:p>
      <w:r>
        <w:t xml:space="preserve">Mihin FIFA yleensä liittyy?</w:t>
      </w:r>
    </w:p>
    <w:p>
      <w:r>
        <w:rPr>
          <w:b/>
        </w:rPr>
        <w:t xml:space="preserve">Tulos</w:t>
      </w:r>
    </w:p>
    <w:p>
      <w:r>
        <w:t xml:space="preserve">jalkapallo</w:t>
      </w:r>
    </w:p>
    <w:p>
      <w:r>
        <w:rPr>
          <w:b/>
        </w:rPr>
        <w:t xml:space="preserve">Esimerkki 8.732</w:t>
      </w:r>
    </w:p>
    <w:p>
      <w:r>
        <w:t xml:space="preserve">Globo Esporte, joka julkaisi otsikon "HAHAHAHAHAHAHAHAHA" Argentiinan hävittyä Saksalle 4-0 vuoden 2010 jalkapallon maailmanmestaruuskilpailuissa, on sanomalehti missä maassa?</w:t>
      </w:r>
    </w:p>
    <w:p>
      <w:r>
        <w:rPr>
          <w:b/>
        </w:rPr>
        <w:t xml:space="preserve">Tulos</w:t>
      </w:r>
    </w:p>
    <w:p>
      <w:r>
        <w:t xml:space="preserve">Brasilia</w:t>
      </w:r>
    </w:p>
    <w:p>
      <w:r>
        <w:rPr>
          <w:b/>
        </w:rPr>
        <w:t xml:space="preserve">Esimerkki 8.733</w:t>
      </w:r>
    </w:p>
    <w:p>
      <w:r>
        <w:t xml:space="preserve">Kuka juonsi Fifteen to One -ohjelman julkkisversiota, jossa oli yksi jakso viime syyskuussa ja neljä jaksoa tämän vuoden kesäkuussa?</w:t>
      </w:r>
    </w:p>
    <w:p>
      <w:r>
        <w:rPr>
          <w:b/>
        </w:rPr>
        <w:t xml:space="preserve">Tulos</w:t>
      </w:r>
    </w:p>
    <w:p>
      <w:r>
        <w:t xml:space="preserve">Adam Hills</w:t>
      </w:r>
    </w:p>
    <w:p>
      <w:r>
        <w:rPr>
          <w:b/>
        </w:rPr>
        <w:t xml:space="preserve">Esimerkki 8.734</w:t>
      </w:r>
    </w:p>
    <w:p>
      <w:r>
        <w:t xml:space="preserve">Kenen säveltäjän viides sinfonia tunnetaan nimellä Reformaatio?</w:t>
      </w:r>
    </w:p>
    <w:p>
      <w:r>
        <w:rPr>
          <w:b/>
        </w:rPr>
        <w:t xml:space="preserve">Tulos</w:t>
      </w:r>
    </w:p>
    <w:p>
      <w:r>
        <w:t xml:space="preserve">felix mendelssohn</w:t>
      </w:r>
    </w:p>
    <w:p>
      <w:r>
        <w:rPr>
          <w:b/>
        </w:rPr>
        <w:t xml:space="preserve">Esimerkki 8.735</w:t>
      </w:r>
    </w:p>
    <w:p>
      <w:r>
        <w:t xml:space="preserve">Kenen viides sinfonia tunnetaan nimellä Reformaatio?</w:t>
      </w:r>
    </w:p>
    <w:p>
      <w:r>
        <w:rPr>
          <w:b/>
        </w:rPr>
        <w:t xml:space="preserve">Tulos</w:t>
      </w:r>
    </w:p>
    <w:p>
      <w:r>
        <w:t xml:space="preserve">felix mendelssohn</w:t>
      </w:r>
    </w:p>
    <w:p>
      <w:r>
        <w:rPr>
          <w:b/>
        </w:rPr>
        <w:t xml:space="preserve">Esimerkki 8.736</w:t>
      </w:r>
    </w:p>
    <w:p>
      <w:r>
        <w:t xml:space="preserve">Kuka on bestseller-sarjan Fifty Shades of Grey kirjailija?</w:t>
      </w:r>
    </w:p>
    <w:p>
      <w:r>
        <w:rPr>
          <w:b/>
        </w:rPr>
        <w:t xml:space="preserve">Tulos</w:t>
      </w:r>
    </w:p>
    <w:p>
      <w:r>
        <w:t xml:space="preserve">e. l. james</w:t>
      </w:r>
    </w:p>
    <w:p>
      <w:r>
        <w:rPr>
          <w:b/>
        </w:rPr>
        <w:t xml:space="preserve">Esimerkki 8.737</w:t>
      </w:r>
    </w:p>
    <w:p>
      <w:r>
        <w:t xml:space="preserve">Kuka nyrkkeilijä puri Evander Holyfieldin molempia korvia ottelussa WBA:n raskaansarjan maailmanmestaruudesta 28. kesäkuuta 1997?</w:t>
      </w:r>
    </w:p>
    <w:p>
      <w:r>
        <w:rPr>
          <w:b/>
        </w:rPr>
        <w:t xml:space="preserve">Tulos</w:t>
      </w:r>
    </w:p>
    <w:p>
      <w:r>
        <w:t xml:space="preserve">Mike Tyson</w:t>
      </w:r>
    </w:p>
    <w:p>
      <w:r>
        <w:rPr>
          <w:b/>
        </w:rPr>
        <w:t xml:space="preserve">Esimerkki 8.738</w:t>
      </w:r>
    </w:p>
    <w:p>
      <w:r>
        <w:t xml:space="preserve">Kuka näyttelijä on esiintynyt elokuvissa `Se7en', `Fight Club', `Inglourious Basterds' ja `Oceans Eleven'?</w:t>
      </w:r>
    </w:p>
    <w:p>
      <w:r>
        <w:rPr>
          <w:b/>
        </w:rPr>
        <w:t xml:space="preserve">Tulos</w:t>
      </w:r>
    </w:p>
    <w:p>
      <w:r>
        <w:t xml:space="preserve">Brad Pitt</w:t>
      </w:r>
    </w:p>
    <w:p>
      <w:r>
        <w:rPr>
          <w:b/>
        </w:rPr>
        <w:t xml:space="preserve">Esimerkki 8.739</w:t>
      </w:r>
    </w:p>
    <w:p>
      <w:r>
        <w:t xml:space="preserve">Sir Thomas Sopwith suunnitteli minkä kuuluisan brittiläisen kaksitasohävittäjän, jonka nimessä yhdistettiin hänen oma nimensä ja eläin?</w:t>
      </w:r>
    </w:p>
    <w:p>
      <w:r>
        <w:rPr>
          <w:b/>
        </w:rPr>
        <w:t xml:space="preserve">Tulos</w:t>
      </w:r>
    </w:p>
    <w:p>
      <w:r>
        <w:t xml:space="preserve">sopwith camel</w:t>
      </w:r>
    </w:p>
    <w:p>
      <w:r>
        <w:rPr>
          <w:b/>
        </w:rPr>
        <w:t xml:space="preserve">Esimerkki 8.740</w:t>
      </w:r>
    </w:p>
    <w:p>
      <w:r>
        <w:t xml:space="preserve">Mikä oli Punaisena Paronina tunnetun saksalaisen hävittäjälentäjän nimi? Hän saavutti virallisesti 80 vahvistettua ilmataisteluvoittoa ja kuoli vuonna 1918 taistelussa saamiinsa haavoihin?</w:t>
      </w:r>
    </w:p>
    <w:p>
      <w:r>
        <w:rPr>
          <w:b/>
        </w:rPr>
        <w:t xml:space="preserve">Tulos</w:t>
      </w:r>
    </w:p>
    <w:p>
      <w:r>
        <w:t xml:space="preserve">manfred von richthofen</w:t>
      </w:r>
    </w:p>
    <w:p>
      <w:r>
        <w:rPr>
          <w:b/>
        </w:rPr>
        <w:t xml:space="preserve">Esimerkki 8.741</w:t>
      </w:r>
    </w:p>
    <w:p>
      <w:r>
        <w:t xml:space="preserve">Kuka voitti parhaan miessivuosan Oscarin elokuvasta The Fighter?</w:t>
      </w:r>
    </w:p>
    <w:p>
      <w:r>
        <w:rPr>
          <w:b/>
        </w:rPr>
        <w:t xml:space="preserve">Tulos</w:t>
      </w:r>
    </w:p>
    <w:p>
      <w:r>
        <w:t xml:space="preserve">Christian Bale</w:t>
      </w:r>
    </w:p>
    <w:p>
      <w:r>
        <w:rPr>
          <w:b/>
        </w:rPr>
        <w:t xml:space="preserve">Esimerkki 8.742</w:t>
      </w:r>
    </w:p>
    <w:p>
      <w:r>
        <w:t xml:space="preserve">Millä yhtyeellä oli vuonna 1987 kaksi sulkeista "Fight for Your Rightin" molemmin puolin?</w:t>
      </w:r>
    </w:p>
    <w:p>
      <w:r>
        <w:rPr>
          <w:b/>
        </w:rPr>
        <w:t xml:space="preserve">Tulos</w:t>
      </w:r>
    </w:p>
    <w:p>
      <w:r>
        <w:t xml:space="preserve">Beastie Boys</w:t>
      </w:r>
    </w:p>
    <w:p>
      <w:r>
        <w:rPr>
          <w:b/>
        </w:rPr>
        <w:t xml:space="preserve">Esimerkki 8.743</w:t>
      </w:r>
    </w:p>
    <w:p>
      <w:r>
        <w:t xml:space="preserve">Minkä yliopiston urheilijoita kutsutaan Fighting Irishiksi?</w:t>
      </w:r>
    </w:p>
    <w:p>
      <w:r>
        <w:rPr>
          <w:b/>
        </w:rPr>
        <w:t xml:space="preserve">Tulos</w:t>
      </w:r>
    </w:p>
    <w:p>
      <w:r>
        <w:t xml:space="preserve">Notre Dame</w:t>
      </w:r>
    </w:p>
    <w:p>
      <w:r>
        <w:rPr>
          <w:b/>
        </w:rPr>
        <w:t xml:space="preserve">Esimerkki 8.744</w:t>
      </w:r>
    </w:p>
    <w:p>
      <w:r>
        <w:t xml:space="preserve">Kuka maalasi "Taistelevan Temerairen"?</w:t>
      </w:r>
    </w:p>
    <w:p>
      <w:r>
        <w:rPr>
          <w:b/>
        </w:rPr>
        <w:t xml:space="preserve">Tulos</w:t>
      </w:r>
    </w:p>
    <w:p>
      <w:r>
        <w:t xml:space="preserve">j. m. w. turner</w:t>
      </w:r>
    </w:p>
    <w:p>
      <w:r>
        <w:rPr>
          <w:b/>
        </w:rPr>
        <w:t xml:space="preserve">Esimerkki 8.745</w:t>
      </w:r>
    </w:p>
    <w:p>
      <w:r>
        <w:t xml:space="preserve">Minkä englantilaisen maisemamaalarin teoksia ovat muun muassa Taisteleva Temeraire ja Venetsian aurinko lähdössä merelle?</w:t>
      </w:r>
    </w:p>
    <w:p>
      <w:r>
        <w:rPr>
          <w:b/>
        </w:rPr>
        <w:t xml:space="preserve">Tulos</w:t>
      </w:r>
    </w:p>
    <w:p>
      <w:r>
        <w:t xml:space="preserve">turner</w:t>
      </w:r>
    </w:p>
    <w:p>
      <w:r>
        <w:rPr>
          <w:b/>
        </w:rPr>
        <w:t xml:space="preserve">Esimerkki 8.746</w:t>
      </w:r>
    </w:p>
    <w:p>
      <w:r>
        <w:t xml:space="preserve">Minkä taiteilijan teos on Taisteleva Temeraire?</w:t>
      </w:r>
    </w:p>
    <w:p>
      <w:r>
        <w:rPr>
          <w:b/>
        </w:rPr>
        <w:t xml:space="preserve">Tulos</w:t>
      </w:r>
    </w:p>
    <w:p>
      <w:r>
        <w:t xml:space="preserve">turner</w:t>
      </w:r>
    </w:p>
    <w:p>
      <w:r>
        <w:rPr>
          <w:b/>
        </w:rPr>
        <w:t xml:space="preserve">Esimerkki 8.747</w:t>
      </w:r>
    </w:p>
    <w:p>
      <w:r>
        <w:t xml:space="preserve">Kuka maalasi kuvan Taisteleva Temeraire?</w:t>
      </w:r>
    </w:p>
    <w:p>
      <w:r>
        <w:rPr>
          <w:b/>
        </w:rPr>
        <w:t xml:space="preserve">Tulos</w:t>
      </w:r>
    </w:p>
    <w:p>
      <w:r>
        <w:t xml:space="preserve">turner</w:t>
      </w:r>
    </w:p>
    <w:p>
      <w:r>
        <w:rPr>
          <w:b/>
        </w:rPr>
        <w:t xml:space="preserve">Esimerkki 8.748</w:t>
      </w:r>
    </w:p>
    <w:p>
      <w:r>
        <w:t xml:space="preserve">Kuka kaappasi vallan Fidžillä vallan vallankaappauksessa vuonna 2006?</w:t>
      </w:r>
    </w:p>
    <w:p>
      <w:r>
        <w:rPr>
          <w:b/>
        </w:rPr>
        <w:t xml:space="preserve">Tulos</w:t>
      </w:r>
    </w:p>
    <w:p>
      <w:r>
        <w:t xml:space="preserve">frank bainimarama</w:t>
      </w:r>
    </w:p>
    <w:p>
      <w:r>
        <w:rPr>
          <w:b/>
        </w:rPr>
        <w:t xml:space="preserve">Esimerkki 8.749</w:t>
      </w:r>
    </w:p>
    <w:p>
      <w:r>
        <w:t xml:space="preserve">Mikä on Fidžin pääkaupunki?</w:t>
      </w:r>
    </w:p>
    <w:p>
      <w:r>
        <w:rPr>
          <w:b/>
        </w:rPr>
        <w:t xml:space="preserve">Tulos</w:t>
      </w:r>
    </w:p>
    <w:p>
      <w:r>
        <w:t xml:space="preserve">suva</w:t>
      </w:r>
    </w:p>
    <w:p>
      <w:r>
        <w:rPr>
          <w:b/>
        </w:rPr>
        <w:t xml:space="preserve">Esimerkki 8.750</w:t>
      </w:r>
    </w:p>
    <w:p>
      <w:r>
        <w:t xml:space="preserve">Mihin Oseanian osa-alueeseen kuuluvat Fidži, Uusi-Kaledonia, Uusi-Guinea, Norfolkin saari, Salomonsaaret, Torresin salmen saaret ja Vanuatu?</w:t>
      </w:r>
    </w:p>
    <w:p>
      <w:r>
        <w:rPr>
          <w:b/>
        </w:rPr>
        <w:t xml:space="preserve">Tulos</w:t>
      </w:r>
    </w:p>
    <w:p>
      <w:r>
        <w:t xml:space="preserve">melanesia</w:t>
      </w:r>
    </w:p>
    <w:p>
      <w:r>
        <w:rPr>
          <w:b/>
        </w:rPr>
        <w:t xml:space="preserve">Esimerkki 8.751</w:t>
      </w:r>
    </w:p>
    <w:p>
      <w:r>
        <w:t xml:space="preserve">Minkä englantilaisen jalkapalloseuran maskotti on Filbert Fox?</w:t>
      </w:r>
    </w:p>
    <w:p>
      <w:r>
        <w:rPr>
          <w:b/>
        </w:rPr>
        <w:t xml:space="preserve">Tulos</w:t>
      </w:r>
    </w:p>
    <w:p>
      <w:r>
        <w:t xml:space="preserve">leicester city f.c.</w:t>
      </w:r>
    </w:p>
    <w:p>
      <w:r>
        <w:rPr>
          <w:b/>
        </w:rPr>
        <w:t xml:space="preserve">Esimerkki 8.752</w:t>
      </w:r>
    </w:p>
    <w:p>
      <w:r>
        <w:t xml:space="preserve">Mikä on yhdysvaltalaisen näyttelijän ja elokuvaohjaajan Spike Leen etunimi?</w:t>
      </w:r>
    </w:p>
    <w:p>
      <w:r>
        <w:rPr>
          <w:b/>
        </w:rPr>
        <w:t xml:space="preserve">Tulos</w:t>
      </w:r>
    </w:p>
    <w:p>
      <w:r>
        <w:t xml:space="preserve">shelton</w:t>
      </w:r>
    </w:p>
    <w:p>
      <w:r>
        <w:rPr>
          <w:b/>
        </w:rPr>
        <w:t xml:space="preserve">Esimerkki 8.753</w:t>
      </w:r>
    </w:p>
    <w:p>
      <w:r>
        <w:t xml:space="preserve">Kuka ohjasi elokuvan Life of Pi?</w:t>
      </w:r>
    </w:p>
    <w:p>
      <w:r>
        <w:rPr>
          <w:b/>
        </w:rPr>
        <w:t xml:space="preserve">Tulos</w:t>
      </w:r>
    </w:p>
    <w:p>
      <w:r>
        <w:t xml:space="preserve">ang lee</w:t>
      </w:r>
    </w:p>
    <w:p>
      <w:r>
        <w:rPr>
          <w:b/>
        </w:rPr>
        <w:t xml:space="preserve">Esimerkki 8.754</w:t>
      </w:r>
    </w:p>
    <w:p>
      <w:r>
        <w:t xml:space="preserve">Mikä oli brittiläisen elokuvatuottajan J Arthur Rankin etunimi?</w:t>
      </w:r>
    </w:p>
    <w:p>
      <w:r>
        <w:rPr>
          <w:b/>
        </w:rPr>
        <w:t xml:space="preserve">Tulos</w:t>
      </w:r>
    </w:p>
    <w:p>
      <w:r>
        <w:t xml:space="preserve">Joseph</w:t>
      </w:r>
    </w:p>
    <w:p>
      <w:r>
        <w:rPr>
          <w:b/>
        </w:rPr>
        <w:t xml:space="preserve">Esimerkki 8.755</w:t>
      </w:r>
    </w:p>
    <w:p>
      <w:r>
        <w:t xml:space="preserve">Kuka Hollywood-näyttelijä näytteli 142 elokuvassa 153 elokuvastaan, ja hänellä on ollut enemmän päärooleja kuin kenelläkään muulla näyttelijällä.?</w:t>
      </w:r>
    </w:p>
    <w:p>
      <w:r>
        <w:rPr>
          <w:b/>
        </w:rPr>
        <w:t xml:space="preserve">Tulos</w:t>
      </w:r>
    </w:p>
    <w:p>
      <w:r>
        <w:t xml:space="preserve">John Wayne</w:t>
      </w:r>
    </w:p>
    <w:p>
      <w:r>
        <w:rPr>
          <w:b/>
        </w:rPr>
        <w:t xml:space="preserve">Esimerkki 8.756</w:t>
      </w:r>
    </w:p>
    <w:p>
      <w:r>
        <w:t xml:space="preserve">FINA on minkä amatööriurheilun hallintoelin?</w:t>
      </w:r>
    </w:p>
    <w:p>
      <w:r>
        <w:rPr>
          <w:b/>
        </w:rPr>
        <w:t xml:space="preserve">Tulos</w:t>
      </w:r>
    </w:p>
    <w:p>
      <w:r>
        <w:t xml:space="preserve">uinti</w:t>
      </w:r>
    </w:p>
    <w:p>
      <w:r>
        <w:rPr>
          <w:b/>
        </w:rPr>
        <w:t xml:space="preserve">Esimerkki 8.757</w:t>
      </w:r>
    </w:p>
    <w:p>
      <w:r>
        <w:t xml:space="preserve">FINA:n maailmanmestaruuskilpailuissa on viisi lajia - sukellus, uinti, avovesiuinti, synkroniuinti ja mikä muu?</w:t>
      </w:r>
    </w:p>
    <w:p>
      <w:r>
        <w:rPr>
          <w:b/>
        </w:rPr>
        <w:t xml:space="preserve">Tulos</w:t>
      </w:r>
    </w:p>
    <w:p>
      <w:r>
        <w:t xml:space="preserve">vesipallo</w:t>
      </w:r>
    </w:p>
    <w:p>
      <w:r>
        <w:rPr>
          <w:b/>
        </w:rPr>
        <w:t xml:space="preserve">Esimerkki 8.758</w:t>
      </w:r>
    </w:p>
    <w:p>
      <w:r>
        <w:t xml:space="preserve">Kenellä oli vuonna 2012 hittialbumi Finally Famous?</w:t>
      </w:r>
    </w:p>
    <w:p>
      <w:r>
        <w:rPr>
          <w:b/>
        </w:rPr>
        <w:t xml:space="preserve">Tulos</w:t>
      </w:r>
    </w:p>
    <w:p>
      <w:r>
        <w:t xml:space="preserve">Big Sean</w:t>
      </w:r>
    </w:p>
    <w:p>
      <w:r>
        <w:rPr>
          <w:b/>
        </w:rPr>
        <w:t xml:space="preserve">Esimerkki 8.759</w:t>
      </w:r>
    </w:p>
    <w:p>
      <w:r>
        <w:t xml:space="preserve">Finding Dory on jatko-osa mille animaatioelokuvalle?</w:t>
      </w:r>
    </w:p>
    <w:p>
      <w:r>
        <w:rPr>
          <w:b/>
        </w:rPr>
        <w:t xml:space="preserve">Tulos</w:t>
      </w:r>
    </w:p>
    <w:p>
      <w:r>
        <w:t xml:space="preserve">Nemon löytäminen</w:t>
      </w:r>
    </w:p>
    <w:p>
      <w:r>
        <w:rPr>
          <w:b/>
        </w:rPr>
        <w:t xml:space="preserve">Esimerkki 8.760</w:t>
      </w:r>
    </w:p>
    <w:p>
      <w:r>
        <w:t xml:space="preserve">Mikä oli Nemon isän nimi elokuvassa Finding Nemo??</w:t>
      </w:r>
    </w:p>
    <w:p>
      <w:r>
        <w:rPr>
          <w:b/>
        </w:rPr>
        <w:t xml:space="preserve">Tulos</w:t>
      </w:r>
    </w:p>
    <w:p>
      <w:r>
        <w:t xml:space="preserve">marlin</w:t>
      </w:r>
    </w:p>
    <w:p>
      <w:r>
        <w:rPr>
          <w:b/>
        </w:rPr>
        <w:t xml:space="preserve">Esimerkki 8.761</w:t>
      </w:r>
    </w:p>
    <w:p>
      <w:r>
        <w:t xml:space="preserve">Millä saarella on Fingalin luola?</w:t>
      </w:r>
    </w:p>
    <w:p>
      <w:r>
        <w:rPr>
          <w:b/>
        </w:rPr>
        <w:t xml:space="preserve">Tulos</w:t>
      </w:r>
    </w:p>
    <w:p>
      <w:r>
        <w:t xml:space="preserve">staffa</w:t>
      </w:r>
    </w:p>
    <w:p>
      <w:r>
        <w:rPr>
          <w:b/>
        </w:rPr>
        <w:t xml:space="preserve">Esimerkki 8.762</w:t>
      </w:r>
    </w:p>
    <w:p>
      <w:r>
        <w:t xml:space="preserve">Millä Valentineilla oli Britanniassa listaykköshitit Finger Of Suspicion ja Christmas Alphabet?</w:t>
      </w:r>
    </w:p>
    <w:p>
      <w:r>
        <w:rPr>
          <w:b/>
        </w:rPr>
        <w:t xml:space="preserve">Tulos</w:t>
      </w:r>
    </w:p>
    <w:p>
      <w:r>
        <w:t xml:space="preserve">dickie valentine</w:t>
      </w:r>
    </w:p>
    <w:p>
      <w:r>
        <w:rPr>
          <w:b/>
        </w:rPr>
        <w:t xml:space="preserve">Esimerkki 8.763</w:t>
      </w:r>
    </w:p>
    <w:p>
      <w:r>
        <w:t xml:space="preserve">Kuka voitti vuoden 2010 Man-Booker-palkinnon romaanillaan The Finkler Question ?</w:t>
      </w:r>
    </w:p>
    <w:p>
      <w:r>
        <w:rPr>
          <w:b/>
        </w:rPr>
        <w:t xml:space="preserve">Tulos</w:t>
      </w:r>
    </w:p>
    <w:p>
      <w:r>
        <w:t xml:space="preserve">Howard Jacobson</w:t>
      </w:r>
    </w:p>
    <w:p>
      <w:r>
        <w:rPr>
          <w:b/>
        </w:rPr>
        <w:t xml:space="preserve">Esimerkki 8.764</w:t>
      </w:r>
    </w:p>
    <w:p>
      <w:r>
        <w:t xml:space="preserve">Mikä on Suomen pääkaupunki?</w:t>
      </w:r>
    </w:p>
    <w:p>
      <w:r>
        <w:rPr>
          <w:b/>
        </w:rPr>
        <w:t xml:space="preserve">Tulos</w:t>
      </w:r>
    </w:p>
    <w:p>
      <w:r>
        <w:t xml:space="preserve">helsinki</w:t>
      </w:r>
    </w:p>
    <w:p>
      <w:r>
        <w:rPr>
          <w:b/>
        </w:rPr>
        <w:t xml:space="preserve">Esimerkki 8.765</w:t>
      </w:r>
    </w:p>
    <w:p>
      <w:r>
        <w:t xml:space="preserve">Mikä on Suomen rahayksikkö?</w:t>
      </w:r>
    </w:p>
    <w:p>
      <w:r>
        <w:rPr>
          <w:b/>
        </w:rPr>
        <w:t xml:space="preserve">Tulos</w:t>
      </w:r>
    </w:p>
    <w:p>
      <w:r>
        <w:t xml:space="preserve">suomalainen markka</w:t>
      </w:r>
    </w:p>
    <w:p>
      <w:r>
        <w:rPr>
          <w:b/>
        </w:rPr>
        <w:t xml:space="preserve">Esimerkki 8.766</w:t>
      </w:r>
    </w:p>
    <w:p>
      <w:r>
        <w:t xml:space="preserve">Mikä oli Suomen valuutta vuosina 1860-2002?</w:t>
      </w:r>
    </w:p>
    <w:p>
      <w:r>
        <w:rPr>
          <w:b/>
        </w:rPr>
        <w:t xml:space="preserve">Tulos</w:t>
      </w:r>
    </w:p>
    <w:p>
      <w:r>
        <w:t xml:space="preserve">suomalainen markka</w:t>
      </w:r>
    </w:p>
    <w:p>
      <w:r>
        <w:rPr>
          <w:b/>
        </w:rPr>
        <w:t xml:space="preserve">Esimerkki 8.767</w:t>
      </w:r>
    </w:p>
    <w:p>
      <w:r>
        <w:t xml:space="preserve">Suomessa on kaksi virallista kieltä. Suomi on toinen. Mikä on toinen?</w:t>
      </w:r>
    </w:p>
    <w:p>
      <w:r>
        <w:rPr>
          <w:b/>
        </w:rPr>
        <w:t xml:space="preserve">Tulos</w:t>
      </w:r>
    </w:p>
    <w:p>
      <w:r>
        <w:t xml:space="preserve">ruotsi</w:t>
      </w:r>
    </w:p>
    <w:p>
      <w:r>
        <w:rPr>
          <w:b/>
        </w:rPr>
        <w:t xml:space="preserve">Esimerkki 8.768</w:t>
      </w:r>
    </w:p>
    <w:p>
      <w:r>
        <w:t xml:space="preserve">Mikä on väkiluvultaan Suomen toiseksi suurin kaupunki?</w:t>
      </w:r>
    </w:p>
    <w:p>
      <w:r>
        <w:rPr>
          <w:b/>
        </w:rPr>
        <w:t xml:space="preserve">Tulos</w:t>
      </w:r>
    </w:p>
    <w:p>
      <w:r>
        <w:t xml:space="preserve">espoo</w:t>
      </w:r>
    </w:p>
    <w:p>
      <w:r>
        <w:rPr>
          <w:b/>
        </w:rPr>
        <w:t xml:space="preserve">Esimerkki 8.769</w:t>
      </w:r>
    </w:p>
    <w:p>
      <w:r>
        <w:t xml:space="preserve">Kuka sävelsi Finlandian (1899) ja Karjalan sviitin (noin 1893)?</w:t>
      </w:r>
    </w:p>
    <w:p>
      <w:r>
        <w:rPr>
          <w:b/>
        </w:rPr>
        <w:t xml:space="preserve">Tulos</w:t>
      </w:r>
    </w:p>
    <w:p>
      <w:r>
        <w:t xml:space="preserve">jean sibelius</w:t>
      </w:r>
    </w:p>
    <w:p>
      <w:r>
        <w:rPr>
          <w:b/>
        </w:rPr>
        <w:t xml:space="preserve">Esimerkki 8.770</w:t>
      </w:r>
    </w:p>
    <w:p>
      <w:r>
        <w:t xml:space="preserve">Kuka sävelsi Finlandia-kappaleen?</w:t>
      </w:r>
    </w:p>
    <w:p>
      <w:r>
        <w:rPr>
          <w:b/>
        </w:rPr>
        <w:t xml:space="preserve">Tulos</w:t>
      </w:r>
    </w:p>
    <w:p>
      <w:r>
        <w:t xml:space="preserve">sibelius</w:t>
      </w:r>
    </w:p>
    <w:p>
      <w:r>
        <w:rPr>
          <w:b/>
        </w:rPr>
        <w:t xml:space="preserve">Esimerkki 8.771</w:t>
      </w:r>
    </w:p>
    <w:p>
      <w:r>
        <w:t xml:space="preserve">Caputo "00" -jauho, fior di latte ja San Marzano -luumutomaatit ovat tyypillisiä aitoja ainesosia missä perinteisessä ruoassa?</w:t>
      </w:r>
    </w:p>
    <w:p>
      <w:r>
        <w:rPr>
          <w:b/>
        </w:rPr>
        <w:t xml:space="preserve">Tulos</w:t>
      </w:r>
    </w:p>
    <w:p>
      <w:r>
        <w:t xml:space="preserve">pizza</w:t>
      </w:r>
    </w:p>
    <w:p>
      <w:r>
        <w:rPr>
          <w:b/>
        </w:rPr>
        <w:t xml:space="preserve">Esimerkki 8.772</w:t>
      </w:r>
    </w:p>
    <w:p>
      <w:r>
        <w:t xml:space="preserve">Missä Mozartin oopperassa vuodelta 1790 esiintyvät sankarittaret Dorabella ja Fiordiligi?</w:t>
      </w:r>
    </w:p>
    <w:p>
      <w:r>
        <w:rPr>
          <w:b/>
        </w:rPr>
        <w:t xml:space="preserve">Tulos</w:t>
      </w:r>
    </w:p>
    <w:p>
      <w:r>
        <w:t xml:space="preserve">cosi fan tutte</w:t>
      </w:r>
    </w:p>
    <w:p>
      <w:r>
        <w:rPr>
          <w:b/>
        </w:rPr>
        <w:t xml:space="preserve">Esimerkki 8.773</w:t>
      </w:r>
    </w:p>
    <w:p>
      <w:r>
        <w:t xml:space="preserve">Missä Kansainyhteisön maassa sijaitsee Fiordlandin kansallispuisto?</w:t>
      </w:r>
    </w:p>
    <w:p>
      <w:r>
        <w:rPr>
          <w:b/>
        </w:rPr>
        <w:t xml:space="preserve">Tulos</w:t>
      </w:r>
    </w:p>
    <w:p>
      <w:r>
        <w:t xml:space="preserve">uusiseelanti</w:t>
      </w:r>
    </w:p>
    <w:p>
      <w:r>
        <w:rPr>
          <w:b/>
        </w:rPr>
        <w:t xml:space="preserve">Esimerkki 8.774</w:t>
      </w:r>
    </w:p>
    <w:p>
      <w:r>
        <w:t xml:space="preserve">Missä maassa sijaitsee Fiordlandin kansallispuistossa sijaitseva Milford Sound, joka on aikoinaan arvioitu maailman parhaaksi matkakohteeksi?</w:t>
      </w:r>
    </w:p>
    <w:p>
      <w:r>
        <w:rPr>
          <w:b/>
        </w:rPr>
        <w:t xml:space="preserve">Tulos</w:t>
      </w:r>
    </w:p>
    <w:p>
      <w:r>
        <w:t xml:space="preserve">uusiseelanti</w:t>
      </w:r>
    </w:p>
    <w:p>
      <w:r>
        <w:rPr>
          <w:b/>
        </w:rPr>
        <w:t xml:space="preserve">Esimerkki 8.775</w:t>
      </w:r>
    </w:p>
    <w:p>
      <w:r>
        <w:t xml:space="preserve">Kuka venäläinen säveltäjä (1882-1971) kirjoitti baletit "Tulilintu" ja "Petrushka"?</w:t>
      </w:r>
    </w:p>
    <w:p>
      <w:r>
        <w:rPr>
          <w:b/>
        </w:rPr>
        <w:t xml:space="preserve">Tulos</w:t>
      </w:r>
    </w:p>
    <w:p>
      <w:r>
        <w:t xml:space="preserve">igor stravinsky</w:t>
      </w:r>
    </w:p>
    <w:p>
      <w:r>
        <w:rPr>
          <w:b/>
        </w:rPr>
        <w:t xml:space="preserve">Esimerkki 8.776</w:t>
      </w:r>
    </w:p>
    <w:p>
      <w:r>
        <w:t xml:space="preserve">Kenen sävellyksiä olivat muun muassa "Tulilintu" ja "Petrushka"?</w:t>
      </w:r>
    </w:p>
    <w:p>
      <w:r>
        <w:rPr>
          <w:b/>
        </w:rPr>
        <w:t xml:space="preserve">Tulos</w:t>
      </w:r>
    </w:p>
    <w:p>
      <w:r>
        <w:t xml:space="preserve">igor stravinsky</w:t>
      </w:r>
    </w:p>
    <w:p>
      <w:r>
        <w:rPr>
          <w:b/>
        </w:rPr>
        <w:t xml:space="preserve">Esimerkki 8.777</w:t>
      </w:r>
    </w:p>
    <w:p>
      <w:r>
        <w:t xml:space="preserve">Kenellä oli vuonna 2010 hitti Fireflies?</w:t>
      </w:r>
    </w:p>
    <w:p>
      <w:r>
        <w:rPr>
          <w:b/>
        </w:rPr>
        <w:t xml:space="preserve">Tulos</w:t>
      </w:r>
    </w:p>
    <w:p>
      <w:r>
        <w:t xml:space="preserve">pöllön kaupunki</w:t>
      </w:r>
    </w:p>
    <w:p>
      <w:r>
        <w:rPr>
          <w:b/>
        </w:rPr>
        <w:t xml:space="preserve">Esimerkki 8.778</w:t>
      </w:r>
    </w:p>
    <w:p>
      <w:r>
        <w:t xml:space="preserve">Kuka Yhdysvaltain presidentti lähetti 1930-luvulla "takkahuonekeskusteluja" Yhdysvaltain kansalle?</w:t>
      </w:r>
    </w:p>
    <w:p>
      <w:r>
        <w:rPr>
          <w:b/>
        </w:rPr>
        <w:t xml:space="preserve">Tulos</w:t>
      </w:r>
    </w:p>
    <w:p>
      <w:r>
        <w:t xml:space="preserve">franklin d. roosevelt</w:t>
      </w:r>
    </w:p>
    <w:p>
      <w:r>
        <w:rPr>
          <w:b/>
        </w:rPr>
        <w:t xml:space="preserve">Esimerkki 8.779</w:t>
      </w:r>
    </w:p>
    <w:p>
      <w:r>
        <w:t xml:space="preserve">Kuka oli brittiläinen sairaanhoitaja, joka pidätettiin Brysselissä ja ammuttiin teloituskomennuksella vuonna 1915 epäiltynä liittoutuneiden sotilaiden auttamisesta pakenemaan?</w:t>
      </w:r>
    </w:p>
    <w:p>
      <w:r>
        <w:rPr>
          <w:b/>
        </w:rPr>
        <w:t xml:space="preserve">Tulos</w:t>
      </w:r>
    </w:p>
    <w:p>
      <w:r>
        <w:t xml:space="preserve">edith cavell</w:t>
      </w:r>
    </w:p>
    <w:p>
      <w:r>
        <w:rPr>
          <w:b/>
        </w:rPr>
        <w:t xml:space="preserve">Esimerkki 8.780</w:t>
      </w:r>
    </w:p>
    <w:p>
      <w:r>
        <w:t xml:space="preserve">Kuka on säveltänyt kappaleen "Kevään ensimmäisen käkiksen kuullessa"?</w:t>
      </w:r>
    </w:p>
    <w:p>
      <w:r>
        <w:rPr>
          <w:b/>
        </w:rPr>
        <w:t xml:space="preserve">Tulos</w:t>
      </w:r>
    </w:p>
    <w:p>
      <w:r>
        <w:t xml:space="preserve">frederick delius</w:t>
      </w:r>
    </w:p>
    <w:p>
      <w:r>
        <w:rPr>
          <w:b/>
        </w:rPr>
        <w:t xml:space="preserve">Esimerkki 8.781</w:t>
      </w:r>
    </w:p>
    <w:p>
      <w:r>
        <w:t xml:space="preserve">Sheryl Crow on julkaissut oman versionsa Rod Stewartin ykkösbiisistä First Cut Is The Deepest, mutta kuka julkaisi sen kymmenen vuotta ennen häntä?</w:t>
      </w:r>
    </w:p>
    <w:p>
      <w:r>
        <w:rPr>
          <w:b/>
        </w:rPr>
        <w:t xml:space="preserve">Tulos</w:t>
      </w:r>
    </w:p>
    <w:p>
      <w:r>
        <w:t xml:space="preserve">p. p. arnold</w:t>
      </w:r>
    </w:p>
    <w:p>
      <w:r>
        <w:rPr>
          <w:b/>
        </w:rPr>
        <w:t xml:space="preserve">Esimerkki 8.782</w:t>
      </w:r>
    </w:p>
    <w:p>
      <w:r>
        <w:t xml:space="preserve">Tammikuun 15. päivänä 1967 pelattiin kaikkien aikojen ensimmäinen Super Bowl, kun Kansas City Chiefs hävisi kenelle maalein 35-10?</w:t>
      </w:r>
    </w:p>
    <w:p>
      <w:r>
        <w:rPr>
          <w:b/>
        </w:rPr>
        <w:t xml:space="preserve">Tulos</w:t>
      </w:r>
    </w:p>
    <w:p>
      <w:r>
        <w:t xml:space="preserve">green bay packers</w:t>
      </w:r>
    </w:p>
    <w:p>
      <w:r>
        <w:rPr>
          <w:b/>
        </w:rPr>
        <w:t xml:space="preserve">Esimerkki 8.783</w:t>
      </w:r>
    </w:p>
    <w:p>
      <w:r>
        <w:t xml:space="preserve">Missä maassa järjestettiin ensimmäiset jalkapallon maailmanmestaruuskilpailut?</w:t>
      </w:r>
    </w:p>
    <w:p>
      <w:r>
        <w:rPr>
          <w:b/>
        </w:rPr>
        <w:t xml:space="preserve">Tulos</w:t>
      </w:r>
    </w:p>
    <w:p>
      <w:r>
        <w:t xml:space="preserve">Uruguay</w:t>
      </w:r>
    </w:p>
    <w:p>
      <w:r>
        <w:rPr>
          <w:b/>
        </w:rPr>
        <w:t xml:space="preserve">Esimerkki 8.784</w:t>
      </w:r>
    </w:p>
    <w:p>
      <w:r>
        <w:t xml:space="preserve">Kenen näytelmät Heminges ja Condell kokosivat ja julkaisivat First Folio -nimiseen niteeseen seitsemän vuotta hänen kuolemansa jälkeen?</w:t>
      </w:r>
    </w:p>
    <w:p>
      <w:r>
        <w:rPr>
          <w:b/>
        </w:rPr>
        <w:t xml:space="preserve">Tulos</w:t>
      </w:r>
    </w:p>
    <w:p>
      <w:r>
        <w:t xml:space="preserve">William Shakespeare</w:t>
      </w:r>
    </w:p>
    <w:p>
      <w:r>
        <w:rPr>
          <w:b/>
        </w:rPr>
        <w:t xml:space="preserve">Esimerkki 8.785</w:t>
      </w:r>
    </w:p>
    <w:p>
      <w:r>
        <w:t xml:space="preserve">Kenestä tuli vuonna 2010 alahuoneen ensimmäinen vihreän puolueen jäsen?</w:t>
      </w:r>
    </w:p>
    <w:p>
      <w:r>
        <w:rPr>
          <w:b/>
        </w:rPr>
        <w:t xml:space="preserve">Tulos</w:t>
      </w:r>
    </w:p>
    <w:p>
      <w:r>
        <w:t xml:space="preserve">caroline lucas</w:t>
      </w:r>
    </w:p>
    <w:p>
      <w:r>
        <w:rPr>
          <w:b/>
        </w:rPr>
        <w:t xml:space="preserve">Esimerkki 8.786</w:t>
      </w:r>
    </w:p>
    <w:p>
      <w:r>
        <w:t xml:space="preserve">Vaikka hän syntyi Claudia Alta Taylorina, millä nimellä presidentti Lyndon Johnsonin ensimmäinen nainen tunnetaan paremmin?</w:t>
      </w:r>
    </w:p>
    <w:p>
      <w:r>
        <w:rPr>
          <w:b/>
        </w:rPr>
        <w:t xml:space="preserve">Tulos</w:t>
      </w:r>
    </w:p>
    <w:p>
      <w:r>
        <w:t xml:space="preserve">lady bird johnson</w:t>
      </w:r>
    </w:p>
    <w:p>
      <w:r>
        <w:rPr>
          <w:b/>
        </w:rPr>
        <w:t xml:space="preserve">Esimerkki 8.787</w:t>
      </w:r>
    </w:p>
    <w:p>
      <w:r>
        <w:t xml:space="preserve">Kuka oli Yhdysvaltojen ensimmäinen nainen vuosina 1933-1945 ?</w:t>
      </w:r>
    </w:p>
    <w:p>
      <w:r>
        <w:rPr>
          <w:b/>
        </w:rPr>
        <w:t xml:space="preserve">Tulos</w:t>
      </w:r>
    </w:p>
    <w:p>
      <w:r>
        <w:t xml:space="preserve">eleanor roosevelt</w:t>
      </w:r>
    </w:p>
    <w:p>
      <w:r>
        <w:rPr>
          <w:b/>
        </w:rPr>
        <w:t xml:space="preserve">Esimerkki 8.788</w:t>
      </w:r>
    </w:p>
    <w:p>
      <w:r>
        <w:t xml:space="preserve">Kenestä tuli Skotlannin pääministeri vuonna 1999?</w:t>
      </w:r>
    </w:p>
    <w:p>
      <w:r>
        <w:rPr>
          <w:b/>
        </w:rPr>
        <w:t xml:space="preserve">Tulos</w:t>
      </w:r>
    </w:p>
    <w:p>
      <w:r>
        <w:t xml:space="preserve">donald dewar</w:t>
      </w:r>
    </w:p>
    <w:p>
      <w:r>
        <w:rPr>
          <w:b/>
        </w:rPr>
        <w:t xml:space="preserve">Esimerkki 8.789</w:t>
      </w:r>
    </w:p>
    <w:p>
      <w:r>
        <w:t xml:space="preserve">Kuka on Skotlannin kansallispuolueen johtaja ja tällä hetkellä Skotlannin pääministeri?</w:t>
      </w:r>
    </w:p>
    <w:p>
      <w:r>
        <w:rPr>
          <w:b/>
        </w:rPr>
        <w:t xml:space="preserve">Tulos</w:t>
      </w:r>
    </w:p>
    <w:p>
      <w:r>
        <w:t xml:space="preserve">Alex Salmond</w:t>
      </w:r>
    </w:p>
    <w:p>
      <w:r>
        <w:rPr>
          <w:b/>
        </w:rPr>
        <w:t xml:space="preserve">Esimerkki 8.790</w:t>
      </w:r>
    </w:p>
    <w:p>
      <w:r>
        <w:t xml:space="preserve">Kenestä tuli Skotlannin pääministeri, kun Skotlannin parlamentti perustettiin vuonna 1999?</w:t>
      </w:r>
    </w:p>
    <w:p>
      <w:r>
        <w:rPr>
          <w:b/>
        </w:rPr>
        <w:t xml:space="preserve">Tulos</w:t>
      </w:r>
    </w:p>
    <w:p>
      <w:r>
        <w:t xml:space="preserve">donald dewar</w:t>
      </w:r>
    </w:p>
    <w:p>
      <w:r>
        <w:rPr>
          <w:b/>
        </w:rPr>
        <w:t xml:space="preserve">Esimerkki 8.791</w:t>
      </w:r>
    </w:p>
    <w:p>
      <w:r>
        <w:t xml:space="preserve">Missä pidettiin ensimmäiset nykyaikaiset olympialaiset 6.-15. huhtikuuta 1896?</w:t>
      </w:r>
    </w:p>
    <w:p>
      <w:r>
        <w:rPr>
          <w:b/>
        </w:rPr>
        <w:t xml:space="preserve">Tulos</w:t>
      </w:r>
    </w:p>
    <w:p>
      <w:r>
        <w:t xml:space="preserve">athens</w:t>
      </w:r>
    </w:p>
    <w:p>
      <w:r>
        <w:rPr>
          <w:b/>
        </w:rPr>
        <w:t xml:space="preserve">Esimerkki 8.792</w:t>
      </w:r>
    </w:p>
    <w:p>
      <w:r>
        <w:t xml:space="preserve">Mikä on id Softwaren vuonna 1993 julkaiseman ensimmäisen persoonan räiskintäpelin nimi?</w:t>
      </w:r>
    </w:p>
    <w:p>
      <w:r>
        <w:rPr>
          <w:b/>
        </w:rPr>
        <w:t xml:space="preserve">Tulos</w:t>
      </w:r>
    </w:p>
    <w:p>
      <w:r>
        <w:t xml:space="preserve">doom</w:t>
      </w:r>
    </w:p>
    <w:p>
      <w:r>
        <w:rPr>
          <w:b/>
        </w:rPr>
        <w:t xml:space="preserve">Esimerkki 8.793</w:t>
      </w:r>
    </w:p>
    <w:p>
      <w:r>
        <w:t xml:space="preserve">Mikä oli ensimmäinen olympialaisiin sisällytetty joukkuelaji?</w:t>
      </w:r>
    </w:p>
    <w:p>
      <w:r>
        <w:rPr>
          <w:b/>
        </w:rPr>
        <w:t xml:space="preserve">Tulos</w:t>
      </w:r>
    </w:p>
    <w:p>
      <w:r>
        <w:t xml:space="preserve">jalkapallo</w:t>
      </w:r>
    </w:p>
    <w:p>
      <w:r>
        <w:rPr>
          <w:b/>
        </w:rPr>
        <w:t xml:space="preserve">Esimerkki 8.794</w:t>
      </w:r>
    </w:p>
    <w:p>
      <w:r>
        <w:t xml:space="preserve">Kenellä oli hitti vuonna 1988 kappaleella "The First Time"?</w:t>
      </w:r>
    </w:p>
    <w:p>
      <w:r>
        <w:rPr>
          <w:b/>
        </w:rPr>
        <w:t xml:space="preserve">Tulos</w:t>
      </w:r>
    </w:p>
    <w:p>
      <w:r>
        <w:t xml:space="preserve">robin beck</w:t>
      </w:r>
    </w:p>
    <w:p>
      <w:r>
        <w:rPr>
          <w:b/>
        </w:rPr>
        <w:t xml:space="preserve">Esimerkki 8.795</w:t>
      </w:r>
    </w:p>
    <w:p>
      <w:r>
        <w:t xml:space="preserve">Kuka muodosti Roomassa "ensimmäisen triumviraatin" Julius Caesarin ja Crassuksen kanssa?</w:t>
      </w:r>
    </w:p>
    <w:p>
      <w:r>
        <w:rPr>
          <w:b/>
        </w:rPr>
        <w:t xml:space="preserve">Tulos</w:t>
      </w:r>
    </w:p>
    <w:p>
      <w:r>
        <w:t xml:space="preserve">Pompey</w:t>
      </w:r>
    </w:p>
    <w:p>
      <w:r>
        <w:rPr>
          <w:b/>
        </w:rPr>
        <w:t xml:space="preserve">Esimerkki 8.796</w:t>
      </w:r>
    </w:p>
    <w:p>
      <w:r>
        <w:t xml:space="preserve">Nimeä vuonna 1924 pidettyjen ensimmäisten talviolympialaisten pitopaikka ?</w:t>
      </w:r>
    </w:p>
    <w:p>
      <w:r>
        <w:rPr>
          <w:b/>
        </w:rPr>
        <w:t xml:space="preserve">Tulos</w:t>
      </w:r>
    </w:p>
    <w:p>
      <w:r>
        <w:t xml:space="preserve">chamonix</w:t>
      </w:r>
    </w:p>
    <w:p>
      <w:r>
        <w:rPr>
          <w:b/>
        </w:rPr>
        <w:t xml:space="preserve">Esimerkki 8.797</w:t>
      </w:r>
    </w:p>
    <w:p>
      <w:r>
        <w:t xml:space="preserve">Kuka oli presidenttinä ensimmäisen maailmansodan ajan?</w:t>
      </w:r>
    </w:p>
    <w:p>
      <w:r>
        <w:rPr>
          <w:b/>
        </w:rPr>
        <w:t xml:space="preserve">Tulos</w:t>
      </w:r>
    </w:p>
    <w:p>
      <w:r>
        <w:t xml:space="preserve">woodrow wilson</w:t>
      </w:r>
    </w:p>
    <w:p>
      <w:r>
        <w:rPr>
          <w:b/>
        </w:rPr>
        <w:t xml:space="preserve">Esimerkki 8.798</w:t>
      </w:r>
    </w:p>
    <w:p>
      <w:r>
        <w:t xml:space="preserve">Kuka oli Britannian pääministeri ensimmäisen maailmansodan alkaessa?</w:t>
      </w:r>
    </w:p>
    <w:p>
      <w:r>
        <w:rPr>
          <w:b/>
        </w:rPr>
        <w:t xml:space="preserve">Tulos</w:t>
      </w:r>
    </w:p>
    <w:p>
      <w:r>
        <w:t xml:space="preserve">herbert asquith</w:t>
      </w:r>
    </w:p>
    <w:p>
      <w:r>
        <w:rPr>
          <w:b/>
        </w:rPr>
        <w:t xml:space="preserve">Esimerkki 8.799</w:t>
      </w:r>
    </w:p>
    <w:p>
      <w:r>
        <w:t xml:space="preserve">Mitä ensimmäisen maailmansodan suurta vuoden 1915 kampanjaa kutsutaan myös Canakkalen taisteluksi, ja sen katsotaan muokanneen useamman kuin yhden maan tietoisuutta?</w:t>
      </w:r>
    </w:p>
    <w:p>
      <w:r>
        <w:rPr>
          <w:b/>
        </w:rPr>
        <w:t xml:space="preserve">Tulos</w:t>
      </w:r>
    </w:p>
    <w:p>
      <w:r>
        <w:t xml:space="preserve">Gallipolin kampanja</w:t>
      </w:r>
    </w:p>
    <w:p>
      <w:r>
        <w:rPr>
          <w:b/>
        </w:rPr>
        <w:t xml:space="preserve">Esimerkki 8.800</w:t>
      </w:r>
    </w:p>
    <w:p>
      <w:r>
        <w:t xml:space="preserve">Mikä muu nimi ensimmäisessä maailmansodassa on annettu kesäkuussa 1917 käydylle Ypresin kolmannelle taistelulle?</w:t>
      </w:r>
    </w:p>
    <w:p>
      <w:r>
        <w:rPr>
          <w:b/>
        </w:rPr>
        <w:t xml:space="preserve">Tulos</w:t>
      </w:r>
    </w:p>
    <w:p>
      <w:r>
        <w:t xml:space="preserve">passchendaele</w:t>
      </w:r>
    </w:p>
    <w:p>
      <w:r>
        <w:rPr>
          <w:b/>
        </w:rPr>
        <w:t xml:space="preserve">Esimerkki 8.801</w:t>
      </w:r>
    </w:p>
    <w:p>
      <w:r>
        <w:t xml:space="preserve">Mikä oli jatko-osa elokuvalle Kala nimeltä Wanda?</w:t>
      </w:r>
    </w:p>
    <w:p>
      <w:r>
        <w:rPr>
          <w:b/>
        </w:rPr>
        <w:t xml:space="preserve">Tulos</w:t>
      </w:r>
    </w:p>
    <w:p>
      <w:r>
        <w:t xml:space="preserve">hurjia olentoja</w:t>
      </w:r>
    </w:p>
    <w:p>
      <w:r>
        <w:rPr>
          <w:b/>
        </w:rPr>
        <w:t xml:space="preserve">Esimerkki 8.802</w:t>
      </w:r>
    </w:p>
    <w:p>
      <w:r>
        <w:t xml:space="preserve">Kuka näytteli Robin Williamsin kanssa elokuvassa The Fisher King?</w:t>
      </w:r>
    </w:p>
    <w:p>
      <w:r>
        <w:rPr>
          <w:b/>
        </w:rPr>
        <w:t xml:space="preserve">Tulos</w:t>
      </w:r>
    </w:p>
    <w:p>
      <w:r>
        <w:t xml:space="preserve">jeff bridges</w:t>
      </w:r>
    </w:p>
    <w:p>
      <w:r>
        <w:rPr>
          <w:b/>
        </w:rPr>
        <w:t xml:space="preserve">Esimerkki 8.803</w:t>
      </w:r>
    </w:p>
    <w:p>
      <w:r>
        <w:t xml:space="preserve">Mikä on japanilaisen ruokalajin nimi, joka koostuu raaoista kalapaloista, joita tarjoillaan dippikastikkeiden, vihannesten ja wasabin kanssa?</w:t>
      </w:r>
    </w:p>
    <w:p>
      <w:r>
        <w:rPr>
          <w:b/>
        </w:rPr>
        <w:t xml:space="preserve">Tulos</w:t>
      </w:r>
    </w:p>
    <w:p>
      <w:r>
        <w:t xml:space="preserve">sashimi</w:t>
      </w:r>
    </w:p>
    <w:p>
      <w:r>
        <w:rPr>
          <w:b/>
        </w:rPr>
        <w:t xml:space="preserve">Esimerkki 8.804</w:t>
      </w:r>
    </w:p>
    <w:p>
      <w:r>
        <w:t xml:space="preserve">Mikä kalalaji on boniitti?</w:t>
      </w:r>
    </w:p>
    <w:p>
      <w:r>
        <w:rPr>
          <w:b/>
        </w:rPr>
        <w:t xml:space="preserve">Tulos</w:t>
      </w:r>
    </w:p>
    <w:p>
      <w:r>
        <w:t xml:space="preserve">tonnikala</w:t>
      </w:r>
    </w:p>
    <w:p>
      <w:r>
        <w:rPr>
          <w:b/>
        </w:rPr>
        <w:t xml:space="preserve">Esimerkki 8.805</w:t>
      </w:r>
    </w:p>
    <w:p>
      <w:r>
        <w:t xml:space="preserve">Minkä rockyhtyeen laulaja oli Fish?</w:t>
      </w:r>
    </w:p>
    <w:p>
      <w:r>
        <w:rPr>
          <w:b/>
        </w:rPr>
        <w:t xml:space="preserve">Tulos</w:t>
      </w:r>
    </w:p>
    <w:p>
      <w:r>
        <w:t xml:space="preserve">marillion</w:t>
      </w:r>
    </w:p>
    <w:p>
      <w:r>
        <w:rPr>
          <w:b/>
        </w:rPr>
        <w:t xml:space="preserve">Esimerkki 8.806</w:t>
      </w:r>
    </w:p>
    <w:p>
      <w:r>
        <w:t xml:space="preserve">A Fistfull of Dollars kuvattiin kuvauspaikalla missä maassa?</w:t>
      </w:r>
    </w:p>
    <w:p>
      <w:r>
        <w:rPr>
          <w:b/>
        </w:rPr>
        <w:t xml:space="preserve">Tulos</w:t>
      </w:r>
    </w:p>
    <w:p>
      <w:r>
        <w:t xml:space="preserve">Italia</w:t>
      </w:r>
    </w:p>
    <w:p>
      <w:r>
        <w:rPr>
          <w:b/>
        </w:rPr>
        <w:t xml:space="preserve">Esimerkki 8.807</w:t>
      </w:r>
    </w:p>
    <w:p>
      <w:r>
        <w:t xml:space="preserve">Kuka italialainen säveltäjä kirjoitti elokuvamusiikin elokuviin A fistful of dollars, The good, the bad and the ugly ja The mission ?</w:t>
      </w:r>
    </w:p>
    <w:p>
      <w:r>
        <w:rPr>
          <w:b/>
        </w:rPr>
        <w:t xml:space="preserve">Tulos</w:t>
      </w:r>
    </w:p>
    <w:p>
      <w:r>
        <w:t xml:space="preserve">Ennio Morricone</w:t>
      </w:r>
    </w:p>
    <w:p>
      <w:r>
        <w:rPr>
          <w:b/>
        </w:rPr>
        <w:t xml:space="preserve">Esimerkki 8.808</w:t>
      </w:r>
    </w:p>
    <w:p>
      <w:r>
        <w:t xml:space="preserve">Kuka kirjailija kirjoitti romaanit "Odessan kansio", "Neljäs pöytäkirja" ja "Jumalan nyrkki"?</w:t>
      </w:r>
    </w:p>
    <w:p>
      <w:r>
        <w:rPr>
          <w:b/>
        </w:rPr>
        <w:t xml:space="preserve">Tulos</w:t>
      </w:r>
    </w:p>
    <w:p>
      <w:r>
        <w:t xml:space="preserve">frederick forsyth</w:t>
      </w:r>
    </w:p>
    <w:p>
      <w:r>
        <w:rPr>
          <w:b/>
        </w:rPr>
        <w:t xml:space="preserve">Esimerkki 8.809</w:t>
      </w:r>
    </w:p>
    <w:p>
      <w:r>
        <w:t xml:space="preserve">Kenet Fitzurse, de Tracy, de Morville ja Le Breton murhasivat?</w:t>
      </w:r>
    </w:p>
    <w:p>
      <w:r>
        <w:rPr>
          <w:b/>
        </w:rPr>
        <w:t xml:space="preserve">Tulos</w:t>
      </w:r>
    </w:p>
    <w:p>
      <w:r>
        <w:t xml:space="preserve">Thomas Becket</w:t>
      </w:r>
    </w:p>
    <w:p>
      <w:r>
        <w:rPr>
          <w:b/>
        </w:rPr>
        <w:t xml:space="preserve">Esimerkki 8.810</w:t>
      </w:r>
    </w:p>
    <w:p>
      <w:r>
        <w:t xml:space="preserve">Missä kaupungissa Fitzwilliam Museum sijaitsee?</w:t>
      </w:r>
    </w:p>
    <w:p>
      <w:r>
        <w:rPr>
          <w:b/>
        </w:rPr>
        <w:t xml:space="preserve">Tulos</w:t>
      </w:r>
    </w:p>
    <w:p>
      <w:r>
        <w:t xml:space="preserve">cambridge</w:t>
      </w:r>
    </w:p>
    <w:p>
      <w:r>
        <w:rPr>
          <w:b/>
        </w:rPr>
        <w:t xml:space="preserve">Esimerkki 8.811</w:t>
      </w:r>
    </w:p>
    <w:p>
      <w:r>
        <w:t xml:space="preserve">Missä brittiläisessä kaupungissa sijaitsee Fitzwilliam Museum?</w:t>
      </w:r>
    </w:p>
    <w:p>
      <w:r>
        <w:rPr>
          <w:b/>
        </w:rPr>
        <w:t xml:space="preserve">Tulos</w:t>
      </w:r>
    </w:p>
    <w:p>
      <w:r>
        <w:t xml:space="preserve">cambridge</w:t>
      </w:r>
    </w:p>
    <w:p>
      <w:r>
        <w:rPr>
          <w:b/>
        </w:rPr>
        <w:t xml:space="preserve">Esimerkki 8.812</w:t>
      </w:r>
    </w:p>
    <w:p>
      <w:r>
        <w:t xml:space="preserve">Millä yhtyeellä oli vuonna 2004 listaykköshitti nimeltä `Five Colours in Her Hair`?</w:t>
      </w:r>
    </w:p>
    <w:p>
      <w:r>
        <w:rPr>
          <w:b/>
        </w:rPr>
        <w:t xml:space="preserve">Tulos</w:t>
      </w:r>
    </w:p>
    <w:p>
      <w:r>
        <w:t xml:space="preserve">mcfly</w:t>
      </w:r>
    </w:p>
    <w:p>
      <w:r>
        <w:rPr>
          <w:b/>
        </w:rPr>
        <w:t xml:space="preserve">Esimerkki 8.813</w:t>
      </w:r>
    </w:p>
    <w:p>
      <w:r>
        <w:t xml:space="preserve">Minkä uskonnon keskeisiä symboleja ovat "viisi K:ta"?</w:t>
      </w:r>
    </w:p>
    <w:p>
      <w:r>
        <w:rPr>
          <w:b/>
        </w:rPr>
        <w:t xml:space="preserve">Tulos</w:t>
      </w:r>
    </w:p>
    <w:p>
      <w:r>
        <w:t xml:space="preserve">sikhismi</w:t>
      </w:r>
    </w:p>
    <w:p>
      <w:r>
        <w:rPr>
          <w:b/>
        </w:rPr>
        <w:t xml:space="preserve">Esimerkki 8.814</w:t>
      </w:r>
    </w:p>
    <w:p>
      <w:r>
        <w:t xml:space="preserve">Missä uskonnossa on viisi K:ta (Kesh, Kangha, Kachera, Kara ja Kirpan)?</w:t>
      </w:r>
    </w:p>
    <w:p>
      <w:r>
        <w:rPr>
          <w:b/>
        </w:rPr>
        <w:t xml:space="preserve">Tulos</w:t>
      </w:r>
    </w:p>
    <w:p>
      <w:r>
        <w:t xml:space="preserve">sikhismi</w:t>
      </w:r>
    </w:p>
    <w:p>
      <w:r>
        <w:rPr>
          <w:b/>
        </w:rPr>
        <w:t xml:space="preserve">Esimerkki 8.815</w:t>
      </w:r>
    </w:p>
    <w:p>
      <w:r>
        <w:t xml:space="preserve">Kuka kirjoitti Viisi punaista silliä ja Yhdeksän räätälin?</w:t>
      </w:r>
    </w:p>
    <w:p>
      <w:r>
        <w:rPr>
          <w:b/>
        </w:rPr>
        <w:t xml:space="preserve">Tulos</w:t>
      </w:r>
    </w:p>
    <w:p>
      <w:r>
        <w:t xml:space="preserve">dorothy l. sayers</w:t>
      </w:r>
    </w:p>
    <w:p>
      <w:r>
        <w:rPr>
          <w:b/>
        </w:rPr>
        <w:t xml:space="preserve">Esimerkki 8.816</w:t>
      </w:r>
    </w:p>
    <w:p>
      <w:r>
        <w:t xml:space="preserve">The Turbans, The Five Satins ja The Diamonds auttoivat luomaan minkä musiikkityylin?</w:t>
      </w:r>
    </w:p>
    <w:p>
      <w:r>
        <w:rPr>
          <w:b/>
        </w:rPr>
        <w:t xml:space="preserve">Tulos</w:t>
      </w:r>
    </w:p>
    <w:p>
      <w:r>
        <w:t xml:space="preserve">doo-wop</w:t>
      </w:r>
    </w:p>
    <w:p>
      <w:r>
        <w:rPr>
          <w:b/>
        </w:rPr>
        <w:t xml:space="preserve">Esimerkki 8.817</w:t>
      </w:r>
    </w:p>
    <w:p>
      <w:r>
        <w:t xml:space="preserve">Flamengo vs. Fluminense -jalkapalloderby, joka tunnetaan myös nimellä Fla-Flu, käydään kahden kaupungissa sijaitsevan joukkueen välillä.</w:t>
      </w:r>
    </w:p>
    <w:p>
      <w:r>
        <w:rPr>
          <w:b/>
        </w:rPr>
        <w:t xml:space="preserve">Tulos</w:t>
      </w:r>
    </w:p>
    <w:p>
      <w:r>
        <w:t xml:space="preserve">rio de janeiro</w:t>
      </w:r>
    </w:p>
    <w:p>
      <w:r>
        <w:rPr>
          <w:b/>
        </w:rPr>
        <w:t xml:space="preserve">Esimerkki 8.818</w:t>
      </w:r>
    </w:p>
    <w:p>
      <w:r>
        <w:t xml:space="preserve">Mihin maahan Flanderi kuuluu?</w:t>
      </w:r>
    </w:p>
    <w:p>
      <w:r>
        <w:rPr>
          <w:b/>
        </w:rPr>
        <w:t xml:space="preserve">Tulos</w:t>
      </w:r>
    </w:p>
    <w:p>
      <w:r>
        <w:t xml:space="preserve">Belgia</w:t>
      </w:r>
    </w:p>
    <w:p>
      <w:r>
        <w:rPr>
          <w:b/>
        </w:rPr>
        <w:t xml:space="preserve">Esimerkki 8.819</w:t>
      </w:r>
    </w:p>
    <w:p>
      <w:r>
        <w:t xml:space="preserve">Syntynyt 9. joulukuuta 1886, kuka Brooklynissa, NY:ssä asuva henkilö keksi ruoan pikapakastamisen ruoan vahingoittumisen estämiseksi?</w:t>
      </w:r>
    </w:p>
    <w:p>
      <w:r>
        <w:rPr>
          <w:b/>
        </w:rPr>
        <w:t xml:space="preserve">Tulos</w:t>
      </w:r>
    </w:p>
    <w:p>
      <w:r>
        <w:t xml:space="preserve">clarence linnunsilmä</w:t>
      </w:r>
    </w:p>
    <w:p>
      <w:r>
        <w:rPr>
          <w:b/>
        </w:rPr>
        <w:t xml:space="preserve">Esimerkki 8.820</w:t>
      </w:r>
    </w:p>
    <w:p>
      <w:r>
        <w:t xml:space="preserve">Kuka oli Flash Gordonin päävihollinen?</w:t>
      </w:r>
    </w:p>
    <w:p>
      <w:r>
        <w:rPr>
          <w:b/>
        </w:rPr>
        <w:t xml:space="preserve">Tulos</w:t>
      </w:r>
    </w:p>
    <w:p>
      <w:r>
        <w:t xml:space="preserve">ming armoton</w:t>
      </w:r>
    </w:p>
    <w:p>
      <w:r>
        <w:rPr>
          <w:b/>
        </w:rPr>
        <w:t xml:space="preserve">Esimerkki 8.821</w:t>
      </w:r>
    </w:p>
    <w:p>
      <w:r>
        <w:t xml:space="preserve">Mikä yhtye on säveltänyt, esittänyt ja tuottanut vuoden 1980 elokuvan "Flash Gordon" soundtrackin?</w:t>
      </w:r>
    </w:p>
    <w:p>
      <w:r>
        <w:rPr>
          <w:b/>
        </w:rPr>
        <w:t xml:space="preserve">Tulos</w:t>
      </w:r>
    </w:p>
    <w:p>
      <w:r>
        <w:t xml:space="preserve">kuningatar</w:t>
      </w:r>
    </w:p>
    <w:p>
      <w:r>
        <w:rPr>
          <w:b/>
        </w:rPr>
        <w:t xml:space="preserve">Esimerkki 8.822</w:t>
      </w:r>
    </w:p>
    <w:p>
      <w:r>
        <w:t xml:space="preserve">Mikä yhtye julkaisi soundtrackin vuoden 1980 elokuvaan Flash Gordon?</w:t>
      </w:r>
    </w:p>
    <w:p>
      <w:r>
        <w:rPr>
          <w:b/>
        </w:rPr>
        <w:t xml:space="preserve">Tulos</w:t>
      </w:r>
    </w:p>
    <w:p>
      <w:r>
        <w:t xml:space="preserve">kuningatar</w:t>
      </w:r>
    </w:p>
    <w:p>
      <w:r>
        <w:rPr>
          <w:b/>
        </w:rPr>
        <w:t xml:space="preserve">Esimerkki 8.823</w:t>
      </w:r>
    </w:p>
    <w:p>
      <w:r>
        <w:t xml:space="preserve">Kuka yhdysvaltalainen sarjakuvapiirtäjä oli vastuussa vuoden 1934 suositusta Flash Gordon -sarjakuvasta ?</w:t>
      </w:r>
    </w:p>
    <w:p>
      <w:r>
        <w:rPr>
          <w:b/>
        </w:rPr>
        <w:t xml:space="preserve">Tulos</w:t>
      </w:r>
    </w:p>
    <w:p>
      <w:r>
        <w:t xml:space="preserve">Alex Raymond</w:t>
      </w:r>
    </w:p>
    <w:p>
      <w:r>
        <w:rPr>
          <w:b/>
        </w:rPr>
        <w:t xml:space="preserve">Esimerkki 8.824</w:t>
      </w:r>
    </w:p>
    <w:p>
      <w:r>
        <w:t xml:space="preserve">Kuka esitti Flash Gordonia ensimmäisen kerran elokuvassa?</w:t>
      </w:r>
    </w:p>
    <w:p>
      <w:r>
        <w:rPr>
          <w:b/>
        </w:rPr>
        <w:t xml:space="preserve">Tulos</w:t>
      </w:r>
    </w:p>
    <w:p>
      <w:r>
        <w:t xml:space="preserve">buster crabbe</w:t>
      </w:r>
    </w:p>
    <w:p>
      <w:r>
        <w:rPr>
          <w:b/>
        </w:rPr>
        <w:t xml:space="preserve">Esimerkki 8.825</w:t>
      </w:r>
    </w:p>
    <w:p>
      <w:r>
        <w:t xml:space="preserve">Kuka näytteli Flash Gordonia samannimisessä elokuvassa vuonna 1936?</w:t>
      </w:r>
    </w:p>
    <w:p>
      <w:r>
        <w:rPr>
          <w:b/>
        </w:rPr>
        <w:t xml:space="preserve">Tulos</w:t>
      </w:r>
    </w:p>
    <w:p>
      <w:r>
        <w:t xml:space="preserve">buster crabbe</w:t>
      </w:r>
    </w:p>
    <w:p>
      <w:r>
        <w:rPr>
          <w:b/>
        </w:rPr>
        <w:t xml:space="preserve">Esimerkki 8.826</w:t>
      </w:r>
    </w:p>
    <w:p>
      <w:r>
        <w:t xml:space="preserve">Kuka oli listaykkönen vuonna 1996 Flavan ja I Feel You:n kanssa?</w:t>
      </w:r>
    </w:p>
    <w:p>
      <w:r>
        <w:rPr>
          <w:b/>
        </w:rPr>
        <w:t xml:space="preserve">Tulos</w:t>
      </w:r>
    </w:p>
    <w:p>
      <w:r>
        <w:t xml:space="preserve">Peter Andre</w:t>
      </w:r>
    </w:p>
    <w:p>
      <w:r>
        <w:rPr>
          <w:b/>
        </w:rPr>
        <w:t xml:space="preserve">Esimerkki 8.827</w:t>
      </w:r>
    </w:p>
    <w:p>
      <w:r>
        <w:t xml:space="preserve">Missä on Flavian amfiteatteri?</w:t>
      </w:r>
    </w:p>
    <w:p>
      <w:r>
        <w:rPr>
          <w:b/>
        </w:rPr>
        <w:t xml:space="preserve">Tulos</w:t>
      </w:r>
    </w:p>
    <w:p>
      <w:r>
        <w:t xml:space="preserve">Rooma</w:t>
      </w:r>
    </w:p>
    <w:p>
      <w:r>
        <w:rPr>
          <w:b/>
        </w:rPr>
        <w:t xml:space="preserve">Esimerkki 8.828</w:t>
      </w:r>
    </w:p>
    <w:p>
      <w:r>
        <w:t xml:space="preserve">Kuka oli Rooman keisareiden Flavianuksen dynastian perustaja?</w:t>
      </w:r>
    </w:p>
    <w:p>
      <w:r>
        <w:rPr>
          <w:b/>
        </w:rPr>
        <w:t xml:space="preserve">Tulos</w:t>
      </w:r>
    </w:p>
    <w:p>
      <w:r>
        <w:t xml:space="preserve">Vespasian</w:t>
      </w:r>
    </w:p>
    <w:p>
      <w:r>
        <w:rPr>
          <w:b/>
        </w:rPr>
        <w:t xml:space="preserve">Esimerkki 8.829</w:t>
      </w:r>
    </w:p>
    <w:p>
      <w:r>
        <w:t xml:space="preserve">Kuka meni naimisiin stylisti Ric Pipinon kanssa vuonna 1997, erosi hänestä vuonna 2002, sai tyttären italialaisen liikemiehen Flavio Briatoren kanssa, meni naimisiin muusikko Sealin kanssa vuonna 2005 ja sai tämän kanssa vielä kolme lasta vuosina 2005-2009?</w:t>
      </w:r>
    </w:p>
    <w:p>
      <w:r>
        <w:rPr>
          <w:b/>
        </w:rPr>
        <w:t xml:space="preserve">Tulos</w:t>
      </w:r>
    </w:p>
    <w:p>
      <w:r>
        <w:t xml:space="preserve">heidi klum</w:t>
      </w:r>
    </w:p>
    <w:p>
      <w:r>
        <w:rPr>
          <w:b/>
        </w:rPr>
        <w:t xml:space="preserve">Esimerkki 8.830</w:t>
      </w:r>
    </w:p>
    <w:p>
      <w:r>
        <w:t xml:space="preserve">Minkä ryhmän jäseniä olivat J Rock, Flawless, Cherise ja Nasia?</w:t>
      </w:r>
    </w:p>
    <w:p>
      <w:r>
        <w:rPr>
          <w:b/>
        </w:rPr>
        <w:t xml:space="preserve">Tulos</w:t>
      </w:r>
    </w:p>
    <w:p>
      <w:r>
        <w:t xml:space="preserve">iso veli</w:t>
      </w:r>
    </w:p>
    <w:p>
      <w:r>
        <w:rPr>
          <w:b/>
        </w:rPr>
        <w:t xml:space="preserve">Esimerkki 8.831</w:t>
      </w:r>
    </w:p>
    <w:p>
      <w:r>
        <w:t xml:space="preserve">Sara-single oli Fleetwood Macin 12. studioalbumilta (joka seurasi albumia Rumours), joka julkaistiin vuonna 1979. Mikä se albumi oli?</w:t>
      </w:r>
    </w:p>
    <w:p>
      <w:r>
        <w:rPr>
          <w:b/>
        </w:rPr>
        <w:t xml:space="preserve">Tulos</w:t>
      </w:r>
    </w:p>
    <w:p>
      <w:r>
        <w:t xml:space="preserve">keihäs</w:t>
      </w:r>
    </w:p>
    <w:p>
      <w:r>
        <w:rPr>
          <w:b/>
        </w:rPr>
        <w:t xml:space="preserve">Esimerkki 8.832</w:t>
      </w:r>
    </w:p>
    <w:p>
      <w:r>
        <w:t xml:space="preserve">Fleetwood Macin Stevie Nicks vältti mustia vaatteita etäännyttyään häntä ympäröivistä pimeiden taiteiden assosiaatioista bändin minkä hittibiisin seurauksena?</w:t>
      </w:r>
    </w:p>
    <w:p>
      <w:r>
        <w:rPr>
          <w:b/>
        </w:rPr>
        <w:t xml:space="preserve">Tulos</w:t>
      </w:r>
    </w:p>
    <w:p>
      <w:r>
        <w:t xml:space="preserve">rhiannon</w:t>
      </w:r>
    </w:p>
    <w:p>
      <w:r>
        <w:rPr>
          <w:b/>
        </w:rPr>
        <w:t xml:space="preserve">Esimerkki 8.833</w:t>
      </w:r>
    </w:p>
    <w:p>
      <w:r>
        <w:t xml:space="preserve">Kuka on Fleetwood Macin nykyisistä jäsenistä ainoa, joka ei soita instrumenttia säännöllisesti lavalla?</w:t>
      </w:r>
    </w:p>
    <w:p>
      <w:r>
        <w:rPr>
          <w:b/>
        </w:rPr>
        <w:t xml:space="preserve">Tulos</w:t>
      </w:r>
    </w:p>
    <w:p>
      <w:r>
        <w:t xml:space="preserve">stevie nicks</w:t>
      </w:r>
    </w:p>
    <w:p>
      <w:r>
        <w:rPr>
          <w:b/>
        </w:rPr>
        <w:t xml:space="preserve">Esimerkki 8.834</w:t>
      </w:r>
    </w:p>
    <w:p>
      <w:r>
        <w:t xml:space="preserve">Kuka näistä yhdistetään eniten Fleetwood Maciin?</w:t>
      </w:r>
    </w:p>
    <w:p>
      <w:r>
        <w:rPr>
          <w:b/>
        </w:rPr>
        <w:t xml:space="preserve">Tulos</w:t>
      </w:r>
    </w:p>
    <w:p>
      <w:r>
        <w:t xml:space="preserve">stevie nicks</w:t>
      </w:r>
    </w:p>
    <w:p>
      <w:r>
        <w:rPr>
          <w:b/>
        </w:rPr>
        <w:t xml:space="preserve">Esimerkki 8.835</w:t>
      </w:r>
    </w:p>
    <w:p>
      <w:r>
        <w:t xml:space="preserve">Missä maassa on Flemington Parkin kilparata?</w:t>
      </w:r>
    </w:p>
    <w:p>
      <w:r>
        <w:rPr>
          <w:b/>
        </w:rPr>
        <w:t xml:space="preserve">Tulos</w:t>
      </w:r>
    </w:p>
    <w:p>
      <w:r>
        <w:t xml:space="preserve">Melbourne</w:t>
      </w:r>
    </w:p>
    <w:p>
      <w:r>
        <w:rPr>
          <w:b/>
        </w:rPr>
        <w:t xml:space="preserve">Esimerkki 8.836</w:t>
      </w:r>
    </w:p>
    <w:p>
      <w:r>
        <w:t xml:space="preserve">Kuka kirjoitti romaanit "Resurrection Men" ja "Fleshmarket Close"?</w:t>
      </w:r>
    </w:p>
    <w:p>
      <w:r>
        <w:rPr>
          <w:b/>
        </w:rPr>
        <w:t xml:space="preserve">Tulos</w:t>
      </w:r>
    </w:p>
    <w:p>
      <w:r>
        <w:t xml:space="preserve">ian rankin</w:t>
      </w:r>
    </w:p>
    <w:p>
      <w:r>
        <w:rPr>
          <w:b/>
        </w:rPr>
        <w:t xml:space="preserve">Esimerkki 8.837</w:t>
      </w:r>
    </w:p>
    <w:p>
      <w:r>
        <w:t xml:space="preserve">Kuka näyttelijä näytteli Fletcher Christianin roolin vuonna 1962 ilmestyneessä elokuvassa Kapina Bountyllä?</w:t>
      </w:r>
    </w:p>
    <w:p>
      <w:r>
        <w:rPr>
          <w:b/>
        </w:rPr>
        <w:t xml:space="preserve">Tulos</w:t>
      </w:r>
    </w:p>
    <w:p>
      <w:r>
        <w:t xml:space="preserve">Marlon Brando</w:t>
      </w:r>
    </w:p>
    <w:p>
      <w:r>
        <w:rPr>
          <w:b/>
        </w:rPr>
        <w:t xml:space="preserve">Esimerkki 8.838</w:t>
      </w:r>
    </w:p>
    <w:p>
      <w:r>
        <w:t xml:space="preserve">Kuka näytteli "Fletcher Christiania" Charles Laughtonin "kapteeni Blighia" vastaan elokuvassa "Kapina Bountyllä"?</w:t>
      </w:r>
    </w:p>
    <w:p>
      <w:r>
        <w:rPr>
          <w:b/>
        </w:rPr>
        <w:t xml:space="preserve">Tulos</w:t>
      </w:r>
    </w:p>
    <w:p>
      <w:r>
        <w:t xml:space="preserve">clark gable</w:t>
      </w:r>
    </w:p>
    <w:p>
      <w:r>
        <w:rPr>
          <w:b/>
        </w:rPr>
        <w:t xml:space="preserve">Esimerkki 8.839</w:t>
      </w:r>
    </w:p>
    <w:p>
      <w:r>
        <w:t xml:space="preserve">Mikä oli Porridgen jatkosarja, jossa Fletcher vapautui vankilasta?</w:t>
      </w:r>
    </w:p>
    <w:p>
      <w:r>
        <w:rPr>
          <w:b/>
        </w:rPr>
        <w:t xml:space="preserve">Tulos</w:t>
      </w:r>
    </w:p>
    <w:p>
      <w:r>
        <w:t xml:space="preserve">suoraviivaistaminen</w:t>
      </w:r>
    </w:p>
    <w:p>
      <w:r>
        <w:rPr>
          <w:b/>
        </w:rPr>
        <w:t xml:space="preserve">Esimerkki 8.840</w:t>
      </w:r>
    </w:p>
    <w:p>
      <w:r>
        <w:t xml:space="preserve">Kuka kirjoitti Kimalaisen lennon?</w:t>
      </w:r>
    </w:p>
    <w:p>
      <w:r>
        <w:rPr>
          <w:b/>
        </w:rPr>
        <w:t xml:space="preserve">Tulos</w:t>
      </w:r>
    </w:p>
    <w:p>
      <w:r>
        <w:t xml:space="preserve">nikolai rimski-korsakov</w:t>
      </w:r>
    </w:p>
    <w:p>
      <w:r>
        <w:rPr>
          <w:b/>
        </w:rPr>
        <w:t xml:space="preserve">Esimerkki 8.841</w:t>
      </w:r>
    </w:p>
    <w:p>
      <w:r>
        <w:t xml:space="preserve">Kuka sävelsi kuuluisan Kimalaisen lennon?</w:t>
      </w:r>
    </w:p>
    <w:p>
      <w:r>
        <w:rPr>
          <w:b/>
        </w:rPr>
        <w:t xml:space="preserve">Tulos</w:t>
      </w:r>
    </w:p>
    <w:p>
      <w:r>
        <w:t xml:space="preserve">rimski-korsakov</w:t>
      </w:r>
    </w:p>
    <w:p>
      <w:r>
        <w:rPr>
          <w:b/>
        </w:rPr>
        <w:t xml:space="preserve">Esimerkki 8.842</w:t>
      </w:r>
    </w:p>
    <w:p>
      <w:r>
        <w:t xml:space="preserve">Kimalaisen lento on peräisin mistä oopperasta?</w:t>
      </w:r>
    </w:p>
    <w:p>
      <w:r>
        <w:rPr>
          <w:b/>
        </w:rPr>
        <w:t xml:space="preserve">Tulos</w:t>
      </w:r>
    </w:p>
    <w:p>
      <w:r>
        <w:t xml:space="preserve">tsaari Saltanin tarina</w:t>
      </w:r>
    </w:p>
    <w:p>
      <w:r>
        <w:rPr>
          <w:b/>
        </w:rPr>
        <w:t xml:space="preserve">Esimerkki 8.843</w:t>
      </w:r>
    </w:p>
    <w:p>
      <w:r>
        <w:t xml:space="preserve">Kuka näytteli Fred Flinstonea vuonna 1994 ilmestyneessä elokuvassa "The Flintstones"?</w:t>
      </w:r>
    </w:p>
    <w:p>
      <w:r>
        <w:rPr>
          <w:b/>
        </w:rPr>
        <w:t xml:space="preserve">Tulos</w:t>
      </w:r>
    </w:p>
    <w:p>
      <w:r>
        <w:t xml:space="preserve">John Goodman</w:t>
      </w:r>
    </w:p>
    <w:p>
      <w:r>
        <w:rPr>
          <w:b/>
        </w:rPr>
        <w:t xml:space="preserve">Esimerkki 8.844</w:t>
      </w:r>
    </w:p>
    <w:p>
      <w:r>
        <w:t xml:space="preserve">Mikä legendaarinen näyttelijä esitti vuonna 1994 elokuvassa The Flintstones Fred Flintstonen anoppia?</w:t>
      </w:r>
    </w:p>
    <w:p>
      <w:r>
        <w:rPr>
          <w:b/>
        </w:rPr>
        <w:t xml:space="preserve">Tulos</w:t>
      </w:r>
    </w:p>
    <w:p>
      <w:r>
        <w:t xml:space="preserve">elisabeth taylor</w:t>
      </w:r>
    </w:p>
    <w:p>
      <w:r>
        <w:rPr>
          <w:b/>
        </w:rPr>
        <w:t xml:space="preserve">Esimerkki 8.845</w:t>
      </w:r>
    </w:p>
    <w:p>
      <w:r>
        <w:t xml:space="preserve">Kuka skotlantilainen kuningas kaatui Floddenin taistelussa vuonna 1513?</w:t>
      </w:r>
    </w:p>
    <w:p>
      <w:r>
        <w:rPr>
          <w:b/>
        </w:rPr>
        <w:t xml:space="preserve">Tulos</w:t>
      </w:r>
    </w:p>
    <w:p>
      <w:r>
        <w:t xml:space="preserve">skotlannin james iv</w:t>
      </w:r>
    </w:p>
    <w:p>
      <w:r>
        <w:rPr>
          <w:b/>
        </w:rPr>
        <w:t xml:space="preserve">Esimerkki 8.846</w:t>
      </w:r>
    </w:p>
    <w:p>
      <w:r>
        <w:t xml:space="preserve">Kuka Skotlannin monarkki kaatui Floddenin kentän taistelussa vuonna 1513?</w:t>
      </w:r>
    </w:p>
    <w:p>
      <w:r>
        <w:rPr>
          <w:b/>
        </w:rPr>
        <w:t xml:space="preserve">Tulos</w:t>
      </w:r>
    </w:p>
    <w:p>
      <w:r>
        <w:t xml:space="preserve">skotlannin james iv</w:t>
      </w:r>
    </w:p>
    <w:p>
      <w:r>
        <w:rPr>
          <w:b/>
        </w:rPr>
        <w:t xml:space="preserve">Esimerkki 8.847</w:t>
      </w:r>
    </w:p>
    <w:p>
      <w:r>
        <w:t xml:space="preserve">Missä Englannin maassa Floddenin kentän taistelu käytiin?</w:t>
      </w:r>
    </w:p>
    <w:p>
      <w:r>
        <w:rPr>
          <w:b/>
        </w:rPr>
        <w:t xml:space="preserve">Tulos</w:t>
      </w:r>
    </w:p>
    <w:p>
      <w:r>
        <w:t xml:space="preserve">northumberland</w:t>
      </w:r>
    </w:p>
    <w:p>
      <w:r>
        <w:rPr>
          <w:b/>
        </w:rPr>
        <w:t xml:space="preserve">Esimerkki 8.848</w:t>
      </w:r>
    </w:p>
    <w:p>
      <w:r>
        <w:t xml:space="preserve">Missä Englannin kreivikunnassa sijaitsee Flodden Field, samannimisen kuuluisan taistelun tapahtumapaikka?</w:t>
      </w:r>
    </w:p>
    <w:p>
      <w:r>
        <w:rPr>
          <w:b/>
        </w:rPr>
        <w:t xml:space="preserve">Tulos</w:t>
      </w:r>
    </w:p>
    <w:p>
      <w:r>
        <w:t xml:space="preserve">northumberland</w:t>
      </w:r>
    </w:p>
    <w:p>
      <w:r>
        <w:rPr>
          <w:b/>
        </w:rPr>
        <w:t xml:space="preserve">Esimerkki 8.849</w:t>
      </w:r>
    </w:p>
    <w:p>
      <w:r>
        <w:t xml:space="preserve">Missä kreivikunnassa sijaitsee Floddenin taistelun tapahtumapaikka?</w:t>
      </w:r>
    </w:p>
    <w:p>
      <w:r>
        <w:rPr>
          <w:b/>
        </w:rPr>
        <w:t xml:space="preserve">Tulos</w:t>
      </w:r>
    </w:p>
    <w:p>
      <w:r>
        <w:t xml:space="preserve">northumberland</w:t>
      </w:r>
    </w:p>
    <w:p>
      <w:r>
        <w:rPr>
          <w:b/>
        </w:rPr>
        <w:t xml:space="preserve">Esimerkki 8.850</w:t>
      </w:r>
    </w:p>
    <w:p>
      <w:r>
        <w:t xml:space="preserve">Missä Henry Jamesin romaanissa vuodelta 1898 esiintyy Miles ja Flora -nimisiä lapsia?</w:t>
      </w:r>
    </w:p>
    <w:p>
      <w:r>
        <w:rPr>
          <w:b/>
        </w:rPr>
        <w:t xml:space="preserve">Tulos</w:t>
      </w:r>
    </w:p>
    <w:p>
      <w:r>
        <w:t xml:space="preserve">ruuvin kääntö</w:t>
      </w:r>
    </w:p>
    <w:p>
      <w:r>
        <w:rPr>
          <w:b/>
        </w:rPr>
        <w:t xml:space="preserve">Esimerkki 8.851</w:t>
      </w:r>
    </w:p>
    <w:p>
      <w:r>
        <w:t xml:space="preserve">Flora, Merryweather ja kuningas Hubert ovat kaikki hahmoja missä Disney-elokuvassa?</w:t>
      </w:r>
    </w:p>
    <w:p>
      <w:r>
        <w:rPr>
          <w:b/>
        </w:rPr>
        <w:t xml:space="preserve">Tulos</w:t>
      </w:r>
    </w:p>
    <w:p>
      <w:r>
        <w:t xml:space="preserve">Nukkuva kauneus</w:t>
      </w:r>
    </w:p>
    <w:p>
      <w:r>
        <w:rPr>
          <w:b/>
        </w:rPr>
        <w:t xml:space="preserve">Esimerkki 8.852</w:t>
      </w:r>
    </w:p>
    <w:p>
      <w:r>
        <w:t xml:space="preserve">Missä romaanissa Flora Poste muuttaa asumaan sukulaistensa, Starkaddereiden, luo Sussexiin?</w:t>
      </w:r>
    </w:p>
    <w:p>
      <w:r>
        <w:rPr>
          <w:b/>
        </w:rPr>
        <w:t xml:space="preserve">Tulos</w:t>
      </w:r>
    </w:p>
    <w:p>
      <w:r>
        <w:t xml:space="preserve">kylmä lohtu maatila</w:t>
      </w:r>
    </w:p>
    <w:p>
      <w:r>
        <w:rPr>
          <w:b/>
        </w:rPr>
        <w:t xml:space="preserve">Esimerkki 8.853</w:t>
      </w:r>
    </w:p>
    <w:p>
      <w:r>
        <w:t xml:space="preserve">Minkä vuonna 1932 ilmestyneen romaanin hahmot ovat "Flora Poste", "Seth Starkadder" ja "Adam Lambsbreath"?</w:t>
      </w:r>
    </w:p>
    <w:p>
      <w:r>
        <w:rPr>
          <w:b/>
        </w:rPr>
        <w:t xml:space="preserve">Tulos</w:t>
      </w:r>
    </w:p>
    <w:p>
      <w:r>
        <w:t xml:space="preserve">kylmä lohtu maatila</w:t>
      </w:r>
    </w:p>
    <w:p>
      <w:r>
        <w:rPr>
          <w:b/>
        </w:rPr>
        <w:t xml:space="preserve">Esimerkki 8.854</w:t>
      </w:r>
    </w:p>
    <w:p>
      <w:r>
        <w:t xml:space="preserve">Mikä tv-draama perustuu Flora Thompsonin kirjoituksiin, ja siinä esiintyvät Dorcas Lane, Thomas Brown ja Laura Timmins?</w:t>
      </w:r>
    </w:p>
    <w:p>
      <w:r>
        <w:rPr>
          <w:b/>
        </w:rPr>
        <w:t xml:space="preserve">Tulos</w:t>
      </w:r>
    </w:p>
    <w:p>
      <w:r>
        <w:t xml:space="preserve">lark rise to candleford</w:t>
      </w:r>
    </w:p>
    <w:p>
      <w:r>
        <w:rPr>
          <w:b/>
        </w:rPr>
        <w:t xml:space="preserve">Esimerkki 8.855</w:t>
      </w:r>
    </w:p>
    <w:p>
      <w:r>
        <w:t xml:space="preserve">Minkä Italian alueen pääkaupunki on Firenze?</w:t>
      </w:r>
    </w:p>
    <w:p>
      <w:r>
        <w:rPr>
          <w:b/>
        </w:rPr>
        <w:t xml:space="preserve">Tulos</w:t>
      </w:r>
    </w:p>
    <w:p>
      <w:r>
        <w:t xml:space="preserve">Toscana</w:t>
      </w:r>
    </w:p>
    <w:p>
      <w:r>
        <w:rPr>
          <w:b/>
        </w:rPr>
        <w:t xml:space="preserve">Esimerkki 8.856</w:t>
      </w:r>
    </w:p>
    <w:p>
      <w:r>
        <w:t xml:space="preserve">Minkä Italian alueen pääkaupunki on Firenze?</w:t>
      </w:r>
    </w:p>
    <w:p>
      <w:r>
        <w:rPr>
          <w:b/>
        </w:rPr>
        <w:t xml:space="preserve">Tulos</w:t>
      </w:r>
    </w:p>
    <w:p>
      <w:r>
        <w:t xml:space="preserve">Toscana</w:t>
      </w:r>
    </w:p>
    <w:p>
      <w:r>
        <w:rPr>
          <w:b/>
        </w:rPr>
        <w:t xml:space="preserve">Esimerkki 8.857</w:t>
      </w:r>
    </w:p>
    <w:p>
      <w:r>
        <w:t xml:space="preserve">Minkä kirjan Florence Nightingale julkaisi vuonna 1860?</w:t>
      </w:r>
    </w:p>
    <w:p>
      <w:r>
        <w:rPr>
          <w:b/>
        </w:rPr>
        <w:t xml:space="preserve">Tulos</w:t>
      </w:r>
    </w:p>
    <w:p>
      <w:r>
        <w:t xml:space="preserve">muistiinpanoja hoitotyöstä</w:t>
      </w:r>
    </w:p>
    <w:p>
      <w:r>
        <w:rPr>
          <w:b/>
        </w:rPr>
        <w:t xml:space="preserve">Esimerkki 8.858</w:t>
      </w:r>
    </w:p>
    <w:p>
      <w:r>
        <w:t xml:space="preserve">Missä eurooppalaisessa kaupungissa Krimin sodan sairaanhoitaja Florence Nightingale syntyi?</w:t>
      </w:r>
    </w:p>
    <w:p>
      <w:r>
        <w:rPr>
          <w:b/>
        </w:rPr>
        <w:t xml:space="preserve">Tulos</w:t>
      </w:r>
    </w:p>
    <w:p>
      <w:r>
        <w:t xml:space="preserve">florence</w:t>
      </w:r>
    </w:p>
    <w:p>
      <w:r>
        <w:rPr>
          <w:b/>
        </w:rPr>
        <w:t xml:space="preserve">Esimerkki 8.859</w:t>
      </w:r>
    </w:p>
    <w:p>
      <w:r>
        <w:t xml:space="preserve">Keisari Pedro II, Deodoro da Fonseca, Floriano Peixoto, Manuel Vitorino Pereira ja Prudente de Morais ovat nimiä, jotka esiintyvät 1800-luvulla minkä maan politiikassa?</w:t>
      </w:r>
    </w:p>
    <w:p>
      <w:r>
        <w:rPr>
          <w:b/>
        </w:rPr>
        <w:t xml:space="preserve">Tulos</w:t>
      </w:r>
    </w:p>
    <w:p>
      <w:r>
        <w:t xml:space="preserve">Brasilia</w:t>
      </w:r>
    </w:p>
    <w:p>
      <w:r>
        <w:rPr>
          <w:b/>
        </w:rPr>
        <w:t xml:space="preserve">Esimerkki 8.860</w:t>
      </w:r>
    </w:p>
    <w:p>
      <w:r>
        <w:t xml:space="preserve">Mikä on vuoden 2008 Flo Rida No.1:n oikea nimi?</w:t>
      </w:r>
    </w:p>
    <w:p>
      <w:r>
        <w:rPr>
          <w:b/>
        </w:rPr>
        <w:t xml:space="preserve">Tulos</w:t>
      </w:r>
    </w:p>
    <w:p>
      <w:r>
        <w:t xml:space="preserve">alhainen</w:t>
      </w:r>
    </w:p>
    <w:p>
      <w:r>
        <w:rPr>
          <w:b/>
        </w:rPr>
        <w:t xml:space="preserve">Esimerkki 8.861</w:t>
      </w:r>
    </w:p>
    <w:p>
      <w:r>
        <w:t xml:space="preserve">Mikä on Floridan osavaltion pääkaupunki?</w:t>
      </w:r>
    </w:p>
    <w:p>
      <w:r>
        <w:rPr>
          <w:b/>
        </w:rPr>
        <w:t xml:space="preserve">Tulos</w:t>
      </w:r>
    </w:p>
    <w:p>
      <w:r>
        <w:t xml:space="preserve">tallahassee, florida</w:t>
      </w:r>
    </w:p>
    <w:p>
      <w:r>
        <w:rPr>
          <w:b/>
        </w:rPr>
        <w:t xml:space="preserve">Esimerkki 8.862</w:t>
      </w:r>
    </w:p>
    <w:p>
      <w:r>
        <w:t xml:space="preserve">Mikä on Yhdysvaltain Floridan osavaltion pääkaupunki?</w:t>
      </w:r>
    </w:p>
    <w:p>
      <w:r>
        <w:rPr>
          <w:b/>
        </w:rPr>
        <w:t xml:space="preserve">Tulos</w:t>
      </w:r>
    </w:p>
    <w:p>
      <w:r>
        <w:t xml:space="preserve">tallahassee, florida</w:t>
      </w:r>
    </w:p>
    <w:p>
      <w:r>
        <w:rPr>
          <w:b/>
        </w:rPr>
        <w:t xml:space="preserve">Esimerkki 8.863</w:t>
      </w:r>
    </w:p>
    <w:p>
      <w:r>
        <w:t xml:space="preserve">Mikä Yhdysvaltojen osavaltio sijaitsee Etelä-Carolinan ja Floridan välissä?</w:t>
      </w:r>
    </w:p>
    <w:p>
      <w:r>
        <w:rPr>
          <w:b/>
        </w:rPr>
        <w:t xml:space="preserve">Tulos</w:t>
      </w:r>
    </w:p>
    <w:p>
      <w:r>
        <w:t xml:space="preserve">Georgia</w:t>
      </w:r>
    </w:p>
    <w:p>
      <w:r>
        <w:rPr>
          <w:b/>
        </w:rPr>
        <w:t xml:space="preserve">Esimerkki 8.864</w:t>
      </w:r>
    </w:p>
    <w:p>
      <w:r>
        <w:t xml:space="preserve">Yhdysvalloissa kuusi osavaltiota jakautuu kahteen aikavyöhykkeeseen, itäiseen ja keskiseen. Ne ovat Florida, Indiana, Kentucky, Michigan, Tennessee ja mikä muu?</w:t>
      </w:r>
    </w:p>
    <w:p>
      <w:r>
        <w:rPr>
          <w:b/>
        </w:rPr>
        <w:t xml:space="preserve">Tulos</w:t>
      </w:r>
    </w:p>
    <w:p>
      <w:r>
        <w:t xml:space="preserve">alabama</w:t>
      </w:r>
    </w:p>
    <w:p>
      <w:r>
        <w:rPr>
          <w:b/>
        </w:rPr>
        <w:t xml:space="preserve">Esimerkki 8.865</w:t>
      </w:r>
    </w:p>
    <w:p>
      <w:r>
        <w:t xml:space="preserve">Minkä lahden rannalla sijaitsee St. Petersburg, Florida?</w:t>
      </w:r>
    </w:p>
    <w:p>
      <w:r>
        <w:rPr>
          <w:b/>
        </w:rPr>
        <w:t xml:space="preserve">Tulos</w:t>
      </w:r>
    </w:p>
    <w:p>
      <w:r>
        <w:t xml:space="preserve">tampa lahti</w:t>
      </w:r>
    </w:p>
    <w:p>
      <w:r>
        <w:rPr>
          <w:b/>
        </w:rPr>
        <w:t xml:space="preserve">Esimerkki 8.866</w:t>
      </w:r>
    </w:p>
    <w:p>
      <w:r>
        <w:t xml:space="preserve">Mikä saari on Florida Keysin eteläisin kohta?</w:t>
      </w:r>
    </w:p>
    <w:p>
      <w:r>
        <w:rPr>
          <w:b/>
        </w:rPr>
        <w:t xml:space="preserve">Tulos</w:t>
      </w:r>
    </w:p>
    <w:p>
      <w:r>
        <w:t xml:space="preserve">avain länteen</w:t>
      </w:r>
    </w:p>
    <w:p>
      <w:r>
        <w:rPr>
          <w:b/>
        </w:rPr>
        <w:t xml:space="preserve">Esimerkki 8.867</w:t>
      </w:r>
    </w:p>
    <w:p>
      <w:r>
        <w:t xml:space="preserve">Mikä on Florida Keysin eteläisin kärki?</w:t>
      </w:r>
    </w:p>
    <w:p>
      <w:r>
        <w:rPr>
          <w:b/>
        </w:rPr>
        <w:t xml:space="preserve">Tulos</w:t>
      </w:r>
    </w:p>
    <w:p>
      <w:r>
        <w:t xml:space="preserve">avain länteen</w:t>
      </w:r>
    </w:p>
    <w:p>
      <w:r>
        <w:rPr>
          <w:b/>
        </w:rPr>
        <w:t xml:space="preserve">Esimerkki 8.868</w:t>
      </w:r>
    </w:p>
    <w:p>
      <w:r>
        <w:t xml:space="preserve">Mitä urheilulajia Florida Marlins pelaa?</w:t>
      </w:r>
    </w:p>
    <w:p>
      <w:r>
        <w:rPr>
          <w:b/>
        </w:rPr>
        <w:t xml:space="preserve">Tulos</w:t>
      </w:r>
    </w:p>
    <w:p>
      <w:r>
        <w:t xml:space="preserve">baseball</w:t>
      </w:r>
    </w:p>
    <w:p>
      <w:r>
        <w:rPr>
          <w:b/>
        </w:rPr>
        <w:t xml:space="preserve">Esimerkki 8.869</w:t>
      </w:r>
    </w:p>
    <w:p>
      <w:r>
        <w:t xml:space="preserve">Millainen eläin on Kukka animaatioelokuvassa Bambi?</w:t>
      </w:r>
    </w:p>
    <w:p>
      <w:r>
        <w:rPr>
          <w:b/>
        </w:rPr>
        <w:t xml:space="preserve">Tulos</w:t>
      </w:r>
    </w:p>
    <w:p>
      <w:r>
        <w:t xml:space="preserve">haisunäätä</w:t>
      </w:r>
    </w:p>
    <w:p>
      <w:r>
        <w:rPr>
          <w:b/>
        </w:rPr>
        <w:t xml:space="preserve">Esimerkki 8.870</w:t>
      </w:r>
    </w:p>
    <w:p>
      <w:r>
        <w:t xml:space="preserve">Minkälainen eläin oli Bambin ystävä Kukka?</w:t>
      </w:r>
    </w:p>
    <w:p>
      <w:r>
        <w:rPr>
          <w:b/>
        </w:rPr>
        <w:t xml:space="preserve">Tulos</w:t>
      </w:r>
    </w:p>
    <w:p>
      <w:r>
        <w:t xml:space="preserve">haisunäätä</w:t>
      </w:r>
    </w:p>
    <w:p>
      <w:r>
        <w:rPr>
          <w:b/>
        </w:rPr>
        <w:t xml:space="preserve">Esimerkki 8.871</w:t>
      </w:r>
    </w:p>
    <w:p>
      <w:r>
        <w:t xml:space="preserve">"Flowers In The Rain" on ensimmäinen levy, joka soitettiin Radio Onessa, mutta kuka sen esitti?</w:t>
      </w:r>
    </w:p>
    <w:p>
      <w:r>
        <w:rPr>
          <w:b/>
        </w:rPr>
        <w:t xml:space="preserve">Tulos</w:t>
      </w:r>
    </w:p>
    <w:p>
      <w:r>
        <w:t xml:space="preserve">muutto</w:t>
      </w:r>
    </w:p>
    <w:p>
      <w:r>
        <w:rPr>
          <w:b/>
        </w:rPr>
        <w:t xml:space="preserve">Esimerkki 8.872</w:t>
      </w:r>
    </w:p>
    <w:p>
      <w:r>
        <w:t xml:space="preserve">Mitä alun perin kutsuttiin flowmaticiksi?</w:t>
      </w:r>
    </w:p>
    <w:p>
      <w:r>
        <w:rPr>
          <w:b/>
        </w:rPr>
        <w:t xml:space="preserve">Tulos</w:t>
      </w:r>
    </w:p>
    <w:p>
      <w:r>
        <w:t xml:space="preserve">cobol</w:t>
      </w:r>
    </w:p>
    <w:p>
      <w:r>
        <w:rPr>
          <w:b/>
        </w:rPr>
        <w:t xml:space="preserve">Esimerkki 8.873</w:t>
      </w:r>
    </w:p>
    <w:p>
      <w:r>
        <w:t xml:space="preserve">Twingo, Fluence ja Latitude ovat automalleja, joita valmistaa mikä yritys?</w:t>
      </w:r>
    </w:p>
    <w:p>
      <w:r>
        <w:rPr>
          <w:b/>
        </w:rPr>
        <w:t xml:space="preserve">Tulos</w:t>
      </w:r>
    </w:p>
    <w:p>
      <w:r>
        <w:t xml:space="preserve">renault</w:t>
      </w:r>
    </w:p>
    <w:p>
      <w:r>
        <w:rPr>
          <w:b/>
        </w:rPr>
        <w:t xml:space="preserve">Esimerkki 8.874</w:t>
      </w:r>
    </w:p>
    <w:p>
      <w:r>
        <w:t xml:space="preserve">Minkä puupuhaltimiin kuuluvan soitinperheen jäsen, eräänlainen puolikokoinen huilu, on saanut nimensä italian kielen sanasta "pieni"?</w:t>
      </w:r>
    </w:p>
    <w:p>
      <w:r>
        <w:rPr>
          <w:b/>
        </w:rPr>
        <w:t xml:space="preserve">Tulos</w:t>
      </w:r>
    </w:p>
    <w:p>
      <w:r>
        <w:t xml:space="preserve">piccolo</w:t>
      </w:r>
    </w:p>
    <w:p>
      <w:r>
        <w:rPr>
          <w:b/>
        </w:rPr>
        <w:t xml:space="preserve">Esimerkki 8.875</w:t>
      </w:r>
    </w:p>
    <w:p>
      <w:r>
        <w:t xml:space="preserve">Mikä orkesterisoitin on huiluperheen pienin jäsen?</w:t>
      </w:r>
    </w:p>
    <w:p>
      <w:r>
        <w:rPr>
          <w:b/>
        </w:rPr>
        <w:t xml:space="preserve">Tulos</w:t>
      </w:r>
    </w:p>
    <w:p>
      <w:r>
        <w:t xml:space="preserve">piccolo</w:t>
      </w:r>
    </w:p>
    <w:p>
      <w:r>
        <w:rPr>
          <w:b/>
        </w:rPr>
        <w:t xml:space="preserve">Esimerkki 8.876</w:t>
      </w:r>
    </w:p>
    <w:p>
      <w:r>
        <w:t xml:space="preserve">Mikä on huiluperheen pienin soitin?</w:t>
      </w:r>
    </w:p>
    <w:p>
      <w:r>
        <w:rPr>
          <w:b/>
        </w:rPr>
        <w:t xml:space="preserve">Tulos</w:t>
      </w:r>
    </w:p>
    <w:p>
      <w:r>
        <w:t xml:space="preserve">piccolo</w:t>
      </w:r>
    </w:p>
    <w:p>
      <w:r>
        <w:rPr>
          <w:b/>
        </w:rPr>
        <w:t xml:space="preserve">Esimerkki 8.877</w:t>
      </w:r>
    </w:p>
    <w:p>
      <w:r>
        <w:t xml:space="preserve">Mikä on huiluperheen pienin jäsen?</w:t>
      </w:r>
    </w:p>
    <w:p>
      <w:r>
        <w:rPr>
          <w:b/>
        </w:rPr>
        <w:t xml:space="preserve">Tulos</w:t>
      </w:r>
    </w:p>
    <w:p>
      <w:r>
        <w:t xml:space="preserve">piccolo</w:t>
      </w:r>
    </w:p>
    <w:p>
      <w:r>
        <w:rPr>
          <w:b/>
        </w:rPr>
        <w:t xml:space="preserve">Esimerkki 8.878</w:t>
      </w:r>
    </w:p>
    <w:p>
      <w:r>
        <w:t xml:space="preserve">Kuka Flying Burrito Brothers -yhtyeen perustaja kuoli 26-vuotiaana, minkä jälkeen ystävä "varasti" hänen ruumiinsa ja poltti sen Joshua Treen kansallispuistossa?</w:t>
      </w:r>
    </w:p>
    <w:p>
      <w:r>
        <w:rPr>
          <w:b/>
        </w:rPr>
        <w:t xml:space="preserve">Tulos</w:t>
      </w:r>
    </w:p>
    <w:p>
      <w:r>
        <w:t xml:space="preserve">mummo parsons</w:t>
      </w:r>
    </w:p>
    <w:p>
      <w:r>
        <w:rPr>
          <w:b/>
        </w:rPr>
        <w:t xml:space="preserve">Esimerkki 8.879</w:t>
      </w:r>
    </w:p>
    <w:p>
      <w:r>
        <w:t xml:space="preserve">Minkälainen kuljetusväline oli "Lentävä hollantilainen"?</w:t>
      </w:r>
    </w:p>
    <w:p>
      <w:r>
        <w:rPr>
          <w:b/>
        </w:rPr>
        <w:t xml:space="preserve">Tulos</w:t>
      </w:r>
    </w:p>
    <w:p>
      <w:r>
        <w:t xml:space="preserve">laiva</w:t>
      </w:r>
    </w:p>
    <w:p>
      <w:r>
        <w:rPr>
          <w:b/>
        </w:rPr>
        <w:t xml:space="preserve">Esimerkki 8.880</w:t>
      </w:r>
    </w:p>
    <w:p>
      <w:r>
        <w:t xml:space="preserve">Minkä säveltäjän teoksiin kuuluvat Lentävä hollantilainen ja Rienzi?</w:t>
      </w:r>
    </w:p>
    <w:p>
      <w:r>
        <w:rPr>
          <w:b/>
        </w:rPr>
        <w:t xml:space="preserve">Tulos</w:t>
      </w:r>
    </w:p>
    <w:p>
      <w:r>
        <w:t xml:space="preserve">wagner</w:t>
      </w:r>
    </w:p>
    <w:p>
      <w:r>
        <w:rPr>
          <w:b/>
        </w:rPr>
        <w:t xml:space="preserve">Esimerkki 8.881</w:t>
      </w:r>
    </w:p>
    <w:p>
      <w:r>
        <w:t xml:space="preserve">Minkä saaren pääkaupunki on Flying Fish Cove?</w:t>
      </w:r>
    </w:p>
    <w:p>
      <w:r>
        <w:rPr>
          <w:b/>
        </w:rPr>
        <w:t xml:space="preserve">Tulos</w:t>
      </w:r>
    </w:p>
    <w:p>
      <w:r>
        <w:t xml:space="preserve">joulusaari</w:t>
      </w:r>
    </w:p>
    <w:p>
      <w:r>
        <w:rPr>
          <w:b/>
        </w:rPr>
        <w:t xml:space="preserve">Esimerkki 8.882</w:t>
      </w:r>
    </w:p>
    <w:p>
      <w:r>
        <w:t xml:space="preserve">Mikä yritys valmisti toisen maailmansodan aikaista lentokonetta, B17:ää, joka tunnetaan nimellä Flying Fortress?</w:t>
      </w:r>
    </w:p>
    <w:p>
      <w:r>
        <w:rPr>
          <w:b/>
        </w:rPr>
        <w:t xml:space="preserve">Tulos</w:t>
      </w:r>
    </w:p>
    <w:p>
      <w:r>
        <w:t xml:space="preserve">boeing</w:t>
      </w:r>
    </w:p>
    <w:p>
      <w:r>
        <w:rPr>
          <w:b/>
        </w:rPr>
        <w:t xml:space="preserve">Esimerkki 8.883</w:t>
      </w:r>
    </w:p>
    <w:p>
      <w:r>
        <w:t xml:space="preserve">Lentävä kettu on suuri mikä?</w:t>
      </w:r>
    </w:p>
    <w:p>
      <w:r>
        <w:rPr>
          <w:b/>
        </w:rPr>
        <w:t xml:space="preserve">Tulos</w:t>
      </w:r>
    </w:p>
    <w:p>
      <w:r>
        <w:t xml:space="preserve">megabat</w:t>
      </w:r>
    </w:p>
    <w:p>
      <w:r>
        <w:rPr>
          <w:b/>
        </w:rPr>
        <w:t xml:space="preserve">Esimerkki 8.884</w:t>
      </w:r>
    </w:p>
    <w:p>
      <w:r>
        <w:t xml:space="preserve">The Flying Pickets oli brittiläinen lauluyhtye, jolla oli joulun nro 1 -hitti vuonna 1983. Mikä oli kappaleen nimi?</w:t>
      </w:r>
    </w:p>
    <w:p>
      <w:r>
        <w:rPr>
          <w:b/>
        </w:rPr>
        <w:t xml:space="preserve">Tulos</w:t>
      </w:r>
    </w:p>
    <w:p>
      <w:r>
        <w:t xml:space="preserve">vain sinä</w:t>
      </w:r>
    </w:p>
    <w:p>
      <w:r>
        <w:rPr>
          <w:b/>
        </w:rPr>
        <w:t xml:space="preserve">Esimerkki 8.885</w:t>
      </w:r>
    </w:p>
    <w:p>
      <w:r>
        <w:t xml:space="preserve">Minkä yhtyeen Flying Without Wings oli hitti vuonna 1999?</w:t>
      </w:r>
    </w:p>
    <w:p>
      <w:r>
        <w:rPr>
          <w:b/>
        </w:rPr>
        <w:t xml:space="preserve">Tulos</w:t>
      </w:r>
    </w:p>
    <w:p>
      <w:r>
        <w:t xml:space="preserve">westlife</w:t>
      </w:r>
    </w:p>
    <w:p>
      <w:r>
        <w:rPr>
          <w:b/>
        </w:rPr>
        <w:t xml:space="preserve">Esimerkki 8.886</w:t>
      </w:r>
    </w:p>
    <w:p>
      <w:r>
        <w:t xml:space="preserve">Äiti Göthe, Vladimir ja Flynn Rider ovat kaikki hahmoja vuoden 2010 Disney-elokuvassa?</w:t>
      </w:r>
    </w:p>
    <w:p>
      <w:r>
        <w:rPr>
          <w:b/>
        </w:rPr>
        <w:t xml:space="preserve">Tulos</w:t>
      </w:r>
    </w:p>
    <w:p>
      <w:r>
        <w:t xml:space="preserve">sotkuinen</w:t>
      </w:r>
    </w:p>
    <w:p>
      <w:r>
        <w:rPr>
          <w:b/>
        </w:rPr>
        <w:t xml:space="preserve">Esimerkki 8.887</w:t>
      </w:r>
    </w:p>
    <w:p>
      <w:r>
        <w:t xml:space="preserve">Kuka näyttelijä näytteli pääroolin vuonna 1986 ilmestyneessä The Fly -kauhuelokuvan uusintaversiossa?</w:t>
      </w:r>
    </w:p>
    <w:p>
      <w:r>
        <w:rPr>
          <w:b/>
        </w:rPr>
        <w:t xml:space="preserve">Tulos</w:t>
      </w:r>
    </w:p>
    <w:p>
      <w:r>
        <w:t xml:space="preserve">Jeff Goldblum</w:t>
      </w:r>
    </w:p>
    <w:p>
      <w:r>
        <w:rPr>
          <w:b/>
        </w:rPr>
        <w:t xml:space="preserve">Esimerkki 8.888</w:t>
      </w:r>
    </w:p>
    <w:p>
      <w:r>
        <w:t xml:space="preserve">Mitä odottaisit, jos pyytäisit Focacciaa italialaisessa ravintolassa?</w:t>
      </w:r>
    </w:p>
    <w:p>
      <w:r>
        <w:rPr>
          <w:b/>
        </w:rPr>
        <w:t xml:space="preserve">Tulos</w:t>
      </w:r>
    </w:p>
    <w:p>
      <w:r>
        <w:t xml:space="preserve">leipä</w:t>
      </w:r>
    </w:p>
    <w:p>
      <w:r>
        <w:rPr>
          <w:b/>
        </w:rPr>
        <w:t xml:space="preserve">Esimerkki 8.889</w:t>
      </w:r>
    </w:p>
    <w:p>
      <w:r>
        <w:t xml:space="preserve">Foeniculum Vulgare on latinankielinen nimi mille?</w:t>
      </w:r>
    </w:p>
    <w:p>
      <w:r>
        <w:rPr>
          <w:b/>
        </w:rPr>
        <w:t xml:space="preserve">Tulos</w:t>
      </w:r>
    </w:p>
    <w:p>
      <w:r>
        <w:t xml:space="preserve">fenkoli</w:t>
      </w:r>
    </w:p>
    <w:p>
      <w:r>
        <w:rPr>
          <w:b/>
        </w:rPr>
        <w:t xml:space="preserve">Esimerkki 8.890</w:t>
      </w:r>
    </w:p>
    <w:p>
      <w:r>
        <w:t xml:space="preserve">Foggy Bottomin uskotaan saaneen nimensä, koska sen sijainti joen rannalla altisti sumulle ja teollisuudelle. Foggy Bottom on yksi minkä yhdysvaltalaisen kaupungin vanhimmista ja tunnetuimmista kaupunginosista?</w:t>
      </w:r>
    </w:p>
    <w:p>
      <w:r>
        <w:rPr>
          <w:b/>
        </w:rPr>
        <w:t xml:space="preserve">Tulos</w:t>
      </w:r>
    </w:p>
    <w:p>
      <w:r>
        <w:t xml:space="preserve">washington, d.c.</w:t>
      </w:r>
    </w:p>
    <w:p>
      <w:r>
        <w:rPr>
          <w:b/>
        </w:rPr>
        <w:t xml:space="preserve">Esimerkki 8.891</w:t>
      </w:r>
    </w:p>
    <w:p>
      <w:r>
        <w:t xml:space="preserve">Mistä elimestä foie gras on valmistettu?</w:t>
      </w:r>
    </w:p>
    <w:p>
      <w:r>
        <w:rPr>
          <w:b/>
        </w:rPr>
        <w:t xml:space="preserve">Tulos</w:t>
      </w:r>
    </w:p>
    <w:p>
      <w:r>
        <w:t xml:space="preserve">maksa</w:t>
      </w:r>
    </w:p>
    <w:p>
      <w:r>
        <w:rPr>
          <w:b/>
        </w:rPr>
        <w:t xml:space="preserve">Esimerkki 8.892</w:t>
      </w:r>
    </w:p>
    <w:p>
      <w:r>
        <w:t xml:space="preserve">Minkä maan parlamentin nimi on Folketing?</w:t>
      </w:r>
    </w:p>
    <w:p>
      <w:r>
        <w:rPr>
          <w:b/>
        </w:rPr>
        <w:t xml:space="preserve">Tulos</w:t>
      </w:r>
    </w:p>
    <w:p>
      <w:r>
        <w:t xml:space="preserve">Tanska</w:t>
      </w:r>
    </w:p>
    <w:p>
      <w:r>
        <w:rPr>
          <w:b/>
        </w:rPr>
        <w:t xml:space="preserve">Esimerkki 8.893</w:t>
      </w:r>
    </w:p>
    <w:p>
      <w:r>
        <w:t xml:space="preserve">Kuka tunnettiin kansanmusiikin kuningattarena?</w:t>
      </w:r>
    </w:p>
    <w:p>
      <w:r>
        <w:rPr>
          <w:b/>
        </w:rPr>
        <w:t xml:space="preserve">Tulos</w:t>
      </w:r>
    </w:p>
    <w:p>
      <w:r>
        <w:t xml:space="preserve">Joan Baez</w:t>
      </w:r>
    </w:p>
    <w:p>
      <w:r>
        <w:rPr>
          <w:b/>
        </w:rPr>
        <w:t xml:space="preserve">Esimerkki 8.894</w:t>
      </w:r>
    </w:p>
    <w:p>
      <w:r>
        <w:t xml:space="preserve">Kuka alun perin folklaulaja oli 1970-luvun alussa top ten -hittejä kappaleilla There but for fortune ja The night they drove old Dixie down?</w:t>
      </w:r>
    </w:p>
    <w:p>
      <w:r>
        <w:rPr>
          <w:b/>
        </w:rPr>
        <w:t xml:space="preserve">Tulos</w:t>
      </w:r>
    </w:p>
    <w:p>
      <w:r>
        <w:t xml:space="preserve">Joan Baez</w:t>
      </w:r>
    </w:p>
    <w:p>
      <w:r>
        <w:rPr>
          <w:b/>
        </w:rPr>
        <w:t xml:space="preserve">Esimerkki 8.895</w:t>
      </w:r>
    </w:p>
    <w:p>
      <w:r>
        <w:t xml:space="preserve">Neljännentoista Carry On -elokuvan "Follow That Camel" -elokuvassa Sid James korvattiin millä yhdysvaltalaisella näyttelijällä?</w:t>
      </w:r>
    </w:p>
    <w:p>
      <w:r>
        <w:rPr>
          <w:b/>
        </w:rPr>
        <w:t xml:space="preserve">Tulos</w:t>
      </w:r>
    </w:p>
    <w:p>
      <w:r>
        <w:t xml:space="preserve">Phil Silvers</w:t>
      </w:r>
    </w:p>
    <w:p>
      <w:r>
        <w:rPr>
          <w:b/>
        </w:rPr>
        <w:t xml:space="preserve">Esimerkki 8.896</w:t>
      </w:r>
    </w:p>
    <w:p>
      <w:r>
        <w:t xml:space="preserve">Glen Ford näytteli mitä legendaarista golfaria 1950-luvun Hollywood-elämäkerrassa 'Follow the Sun'?</w:t>
      </w:r>
    </w:p>
    <w:p>
      <w:r>
        <w:rPr>
          <w:b/>
        </w:rPr>
        <w:t xml:space="preserve">Tulos</w:t>
      </w:r>
    </w:p>
    <w:p>
      <w:r>
        <w:t xml:space="preserve">ben hogan</w:t>
      </w:r>
    </w:p>
    <w:p>
      <w:r>
        <w:rPr>
          <w:b/>
        </w:rPr>
        <w:t xml:space="preserve">Esimerkki 8.897</w:t>
      </w:r>
    </w:p>
    <w:p>
      <w:r>
        <w:t xml:space="preserve">Vuoden 1951 elokuva 'Follow The Sun', jonka pääosassa oli Glenn Ford, oli elämäkertaelokuva minkä amerikkalaisen golflegendan elämästä?</w:t>
      </w:r>
    </w:p>
    <w:p>
      <w:r>
        <w:rPr>
          <w:b/>
        </w:rPr>
        <w:t xml:space="preserve">Tulos</w:t>
      </w:r>
    </w:p>
    <w:p>
      <w:r>
        <w:t xml:space="preserve">ben hogan</w:t>
      </w:r>
    </w:p>
    <w:p>
      <w:r>
        <w:rPr>
          <w:b/>
        </w:rPr>
        <w:t xml:space="preserve">Esimerkki 8.898</w:t>
      </w:r>
    </w:p>
    <w:p>
      <w:r>
        <w:t xml:space="preserve">Ketä golffaria Glenn Ford esitti vuoden 1951 elokuvassa Follow the Sun?</w:t>
      </w:r>
    </w:p>
    <w:p>
      <w:r>
        <w:rPr>
          <w:b/>
        </w:rPr>
        <w:t xml:space="preserve">Tulos</w:t>
      </w:r>
    </w:p>
    <w:p>
      <w:r>
        <w:t xml:space="preserve">ben hogan</w:t>
      </w:r>
    </w:p>
    <w:p>
      <w:r>
        <w:rPr>
          <w:b/>
        </w:rPr>
        <w:t xml:space="preserve">Esimerkki 8.899</w:t>
      </w:r>
    </w:p>
    <w:p>
      <w:r>
        <w:t xml:space="preserve">Minkä yhtyeen ensimmäinen UK top ten -hitti oli `Follow You, Follow Me` vuonna 1978?</w:t>
      </w:r>
    </w:p>
    <w:p>
      <w:r>
        <w:rPr>
          <w:b/>
        </w:rPr>
        <w:t xml:space="preserve">Tulos</w:t>
      </w:r>
    </w:p>
    <w:p>
      <w:r>
        <w:t xml:space="preserve">genesis</w:t>
      </w:r>
    </w:p>
    <w:p>
      <w:r>
        <w:rPr>
          <w:b/>
        </w:rPr>
        <w:t xml:space="preserve">Esimerkki 8.900</w:t>
      </w:r>
    </w:p>
    <w:p>
      <w:r>
        <w:t xml:space="preserve">Missä 1700-luvun sodassa käytiin Dettingenin ja Fontenoyn taistelut?</w:t>
      </w:r>
    </w:p>
    <w:p>
      <w:r>
        <w:rPr>
          <w:b/>
        </w:rPr>
        <w:t xml:space="preserve">Tulos</w:t>
      </w:r>
    </w:p>
    <w:p>
      <w:r>
        <w:t xml:space="preserve">Itävallan perimyssota</w:t>
      </w:r>
    </w:p>
    <w:p>
      <w:r>
        <w:rPr>
          <w:b/>
        </w:rPr>
        <w:t xml:space="preserve">Esimerkki 8.901</w:t>
      </w:r>
    </w:p>
    <w:p>
      <w:r>
        <w:t xml:space="preserve">Mitä tarkoitetaan Euroopan unionissa käytettäväksi hyväksytyllä elintarvikelisäaineella?</w:t>
      </w:r>
    </w:p>
    <w:p>
      <w:r>
        <w:rPr>
          <w:b/>
        </w:rPr>
        <w:t xml:space="preserve">Tulos</w:t>
      </w:r>
    </w:p>
    <w:p>
      <w:r>
        <w:t xml:space="preserve">e-luku</w:t>
      </w:r>
    </w:p>
    <w:p>
      <w:r>
        <w:rPr>
          <w:b/>
        </w:rPr>
        <w:t xml:space="preserve">Esimerkki 8.902</w:t>
      </w:r>
    </w:p>
    <w:p>
      <w:r>
        <w:t xml:space="preserve">Taylor Hawkins soittaa mitä instrumenttia Foo Fightersissa?</w:t>
      </w:r>
    </w:p>
    <w:p>
      <w:r>
        <w:rPr>
          <w:b/>
        </w:rPr>
        <w:t xml:space="preserve">Tulos</w:t>
      </w:r>
    </w:p>
    <w:p>
      <w:r>
        <w:t xml:space="preserve">rummut</w:t>
      </w:r>
    </w:p>
    <w:p>
      <w:r>
        <w:rPr>
          <w:b/>
        </w:rPr>
        <w:t xml:space="preserve">Esimerkki 8.903</w:t>
      </w:r>
    </w:p>
    <w:p>
      <w:r>
        <w:t xml:space="preserve">Fool Fool Fool Fool oli minkä yhtyeen toinen single?</w:t>
      </w:r>
    </w:p>
    <w:p>
      <w:r>
        <w:rPr>
          <w:b/>
        </w:rPr>
        <w:t xml:space="preserve">Tulos</w:t>
      </w:r>
    </w:p>
    <w:p>
      <w:r>
        <w:t xml:space="preserve">apilat</w:t>
      </w:r>
    </w:p>
    <w:p>
      <w:r>
        <w:rPr>
          <w:b/>
        </w:rPr>
        <w:t xml:space="preserve">Esimerkki 8.904</w:t>
      </w:r>
    </w:p>
    <w:p>
      <w:r>
        <w:t xml:space="preserve">1990-luvun alussa Nike teki Bo Knows -televisiomainossarjan, jossa esiintyi urheilija, joka pelasi ensimmäisenä nykyaikana sekä jalkapalloa että baseballia samana vuonna ja joka kokeili taitojaan eri urheilulajeissa, kuten koripallossa (Michael Jordanin kanssa) ja tenniksessä (John McEnroen kanssa).</w:t>
      </w:r>
    </w:p>
    <w:p>
      <w:r>
        <w:rPr>
          <w:b/>
        </w:rPr>
        <w:t xml:space="preserve">Tulos</w:t>
      </w:r>
    </w:p>
    <w:p>
      <w:r>
        <w:t xml:space="preserve">bo jackson</w:t>
      </w:r>
    </w:p>
    <w:p>
      <w:r>
        <w:rPr>
          <w:b/>
        </w:rPr>
        <w:t xml:space="preserve">Esimerkki 8.905</w:t>
      </w:r>
    </w:p>
    <w:p>
      <w:r>
        <w:t xml:space="preserve">Mikä kansainvälinen jalkapallojoukkue voitti vuonna 1953 ensimmäisenä Englannin Wembleyllä?</w:t>
      </w:r>
    </w:p>
    <w:p>
      <w:r>
        <w:rPr>
          <w:b/>
        </w:rPr>
        <w:t xml:space="preserve">Tulos</w:t>
      </w:r>
    </w:p>
    <w:p>
      <w:r>
        <w:t xml:space="preserve">Unkari</w:t>
      </w:r>
    </w:p>
    <w:p>
      <w:r>
        <w:rPr>
          <w:b/>
        </w:rPr>
        <w:t xml:space="preserve">Esimerkki 8.906</w:t>
      </w:r>
    </w:p>
    <w:p>
      <w:r>
        <w:t xml:space="preserve">Kuka nyt eläkkeelle jäänyt englantilainen jalkapallotuomari antoi Kroatian Josip Simunicille kolme kertaa tuomion (pelatessaan Australiaa vastaan) vuoden 2006 MM-kisoissa?</w:t>
      </w:r>
    </w:p>
    <w:p>
      <w:r>
        <w:rPr>
          <w:b/>
        </w:rPr>
        <w:t xml:space="preserve">Tulos</w:t>
      </w:r>
    </w:p>
    <w:p>
      <w:r>
        <w:t xml:space="preserve">Grahamin kysely</w:t>
      </w:r>
    </w:p>
    <w:p>
      <w:r>
        <w:rPr>
          <w:b/>
        </w:rPr>
        <w:t xml:space="preserve">Esimerkki 8.907</w:t>
      </w:r>
    </w:p>
    <w:p>
      <w:r>
        <w:t xml:space="preserve">Mikä oli Rangersin ja Liverpoolin entisen laitahyökkääjän Mark Waltersin toinen nimi?</w:t>
      </w:r>
    </w:p>
    <w:p>
      <w:r>
        <w:rPr>
          <w:b/>
        </w:rPr>
        <w:t xml:space="preserve">Tulos</w:t>
      </w:r>
    </w:p>
    <w:p>
      <w:r>
        <w:t xml:space="preserve">everton</w:t>
      </w:r>
    </w:p>
    <w:p>
      <w:r>
        <w:rPr>
          <w:b/>
        </w:rPr>
        <w:t xml:space="preserve">Esimerkki 8.908</w:t>
      </w:r>
    </w:p>
    <w:p>
      <w:r>
        <w:t xml:space="preserve">Kenestä tuli Englannin jalkapallon kallein pelaaja, kun hän siirtyi Middlesbroughista Manchester Unitediin 2,3 miljoonalla elokuussa 1989?</w:t>
      </w:r>
    </w:p>
    <w:p>
      <w:r>
        <w:rPr>
          <w:b/>
        </w:rPr>
        <w:t xml:space="preserve">Tulos</w:t>
      </w:r>
    </w:p>
    <w:p>
      <w:r>
        <w:t xml:space="preserve">gary pallister</w:t>
      </w:r>
    </w:p>
    <w:p>
      <w:r>
        <w:rPr>
          <w:b/>
        </w:rPr>
        <w:t xml:space="preserve">Esimerkki 8.909</w:t>
      </w:r>
    </w:p>
    <w:p>
      <w:r>
        <w:t xml:space="preserve">Kuka on ainoa mies, joka on toiminut Englannin kapteenina sekä kriketissä että jalkapallossa?</w:t>
      </w:r>
    </w:p>
    <w:p>
      <w:r>
        <w:rPr>
          <w:b/>
        </w:rPr>
        <w:t xml:space="preserve">Tulos</w:t>
      </w:r>
    </w:p>
    <w:p>
      <w:r>
        <w:t xml:space="preserve">r. e. foster</w:t>
      </w:r>
    </w:p>
    <w:p>
      <w:r>
        <w:rPr>
          <w:b/>
        </w:rPr>
        <w:t xml:space="preserve">Esimerkki 8.910</w:t>
      </w:r>
    </w:p>
    <w:p>
      <w:r>
        <w:t xml:space="preserve">Mikä jalkapallojoukkue pelasi aiemmin kotiottelunsa Roker Parkissa?</w:t>
      </w:r>
    </w:p>
    <w:p>
      <w:r>
        <w:rPr>
          <w:b/>
        </w:rPr>
        <w:t xml:space="preserve">Tulos</w:t>
      </w:r>
    </w:p>
    <w:p>
      <w:r>
        <w:t xml:space="preserve">sunderland</w:t>
      </w:r>
    </w:p>
    <w:p>
      <w:r>
        <w:rPr>
          <w:b/>
        </w:rPr>
        <w:t xml:space="preserve">Esimerkki 8.911</w:t>
      </w:r>
    </w:p>
    <w:p>
      <w:r>
        <w:t xml:space="preserve">The Gulls on minkä englantilaisen jalkapalloliigan joukkueen lempinimi?</w:t>
      </w:r>
    </w:p>
    <w:p>
      <w:r>
        <w:rPr>
          <w:b/>
        </w:rPr>
        <w:t xml:space="preserve">Tulos</w:t>
      </w:r>
    </w:p>
    <w:p>
      <w:r>
        <w:t xml:space="preserve">torquay united f.c.</w:t>
      </w:r>
    </w:p>
    <w:p>
      <w:r>
        <w:rPr>
          <w:b/>
        </w:rPr>
        <w:t xml:space="preserve">Esimerkki 8.912</w:t>
      </w:r>
    </w:p>
    <w:p>
      <w:r>
        <w:t xml:space="preserve">Mikä serbialainen jalkapalloseura on voittanut ainoana serbialaisena UEFA:n mestaruuden?</w:t>
      </w:r>
    </w:p>
    <w:p>
      <w:r>
        <w:rPr>
          <w:b/>
        </w:rPr>
        <w:t xml:space="preserve">Tulos</w:t>
      </w:r>
    </w:p>
    <w:p>
      <w:r>
        <w:t xml:space="preserve">punainen tähti belgradin</w:t>
      </w:r>
    </w:p>
    <w:p>
      <w:r>
        <w:rPr>
          <w:b/>
        </w:rPr>
        <w:t xml:space="preserve">Esimerkki 8.913</w:t>
      </w:r>
    </w:p>
    <w:p>
      <w:r>
        <w:t xml:space="preserve">Mikä on ainoa joukkue, joka on voittanut jalkapallon Valioliigan vain kerran?</w:t>
      </w:r>
    </w:p>
    <w:p>
      <w:r>
        <w:rPr>
          <w:b/>
        </w:rPr>
        <w:t xml:space="preserve">Tulos</w:t>
      </w:r>
    </w:p>
    <w:p>
      <w:r>
        <w:t xml:space="preserve">blackburn rovers f.c.</w:t>
      </w:r>
    </w:p>
    <w:p>
      <w:r>
        <w:rPr>
          <w:b/>
        </w:rPr>
        <w:t xml:space="preserve">Esimerkki 8.914</w:t>
      </w:r>
    </w:p>
    <w:p>
      <w:r>
        <w:t xml:space="preserve">Minkä brittiläisen jalkapallojoukkueen lempinimi on Blades?</w:t>
      </w:r>
    </w:p>
    <w:p>
      <w:r>
        <w:rPr>
          <w:b/>
        </w:rPr>
        <w:t xml:space="preserve">Tulos</w:t>
      </w:r>
    </w:p>
    <w:p>
      <w:r>
        <w:t xml:space="preserve">sheffield united f.c.</w:t>
      </w:r>
    </w:p>
    <w:p>
      <w:r>
        <w:rPr>
          <w:b/>
        </w:rPr>
        <w:t xml:space="preserve">Esimerkki 8.915</w:t>
      </w:r>
    </w:p>
    <w:p>
      <w:r>
        <w:t xml:space="preserve">Minkä skotlantilaisen jalkapallojoukkueen lempinimi on Arabit, koska se pelasi kentällä, joka oli hyvin hiekkainen?</w:t>
      </w:r>
    </w:p>
    <w:p>
      <w:r>
        <w:rPr>
          <w:b/>
        </w:rPr>
        <w:t xml:space="preserve">Tulos</w:t>
      </w:r>
    </w:p>
    <w:p>
      <w:r>
        <w:t xml:space="preserve">dundee united</w:t>
      </w:r>
    </w:p>
    <w:p>
      <w:r>
        <w:rPr>
          <w:b/>
        </w:rPr>
        <w:t xml:space="preserve">Esimerkki 8.916</w:t>
      </w:r>
    </w:p>
    <w:p>
      <w:r>
        <w:t xml:space="preserve">Huhtikuussa 1946 Derby County voitti minkä jalkapallojoukkueen ensimmäisessä FA-cupin loppuottelussa sodan päättymisen jälkeen?</w:t>
      </w:r>
    </w:p>
    <w:p>
      <w:r>
        <w:rPr>
          <w:b/>
        </w:rPr>
        <w:t xml:space="preserve">Tulos</w:t>
      </w:r>
    </w:p>
    <w:p>
      <w:r>
        <w:t xml:space="preserve">charlton athletic f.c.</w:t>
      </w:r>
    </w:p>
    <w:p>
      <w:r>
        <w:rPr>
          <w:b/>
        </w:rPr>
        <w:t xml:space="preserve">Esimerkki 8.917</w:t>
      </w:r>
    </w:p>
    <w:p>
      <w:r>
        <w:t xml:space="preserve">Entinen kansainvälinen jalkapallomanageri Mick McCarthy johtaa nykyään mitä jalkapalloliigan joukkuetta?</w:t>
      </w:r>
    </w:p>
    <w:p>
      <w:r>
        <w:rPr>
          <w:b/>
        </w:rPr>
        <w:t xml:space="preserve">Tulos</w:t>
      </w:r>
    </w:p>
    <w:p>
      <w:r>
        <w:t xml:space="preserve">ipswich town f.c.</w:t>
      </w:r>
    </w:p>
    <w:p>
      <w:r>
        <w:rPr>
          <w:b/>
        </w:rPr>
        <w:t xml:space="preserve">Esimerkki 8.918</w:t>
      </w:r>
    </w:p>
    <w:p>
      <w:r>
        <w:t xml:space="preserve">Mikä on ainoa joukkue, jota ei ole koskaan pudotettu Englannin jalkapallon ylimmältä sarjatasolta (Premier tai vanha First Division)?</w:t>
      </w:r>
    </w:p>
    <w:p>
      <w:r>
        <w:rPr>
          <w:b/>
        </w:rPr>
        <w:t xml:space="preserve">Tulos</w:t>
      </w:r>
    </w:p>
    <w:p>
      <w:r>
        <w:t xml:space="preserve">wigan athletic f.c.</w:t>
      </w:r>
    </w:p>
    <w:p>
      <w:r>
        <w:rPr>
          <w:b/>
        </w:rPr>
        <w:t xml:space="preserve">Esimerkki 8.919</w:t>
      </w:r>
    </w:p>
    <w:p>
      <w:r>
        <w:t xml:space="preserve">Minkä jalkapalloseuran Kenny Dalglish jätti vuonna 1977 siirtyäkseen Liverpooliin?</w:t>
      </w:r>
    </w:p>
    <w:p>
      <w:r>
        <w:rPr>
          <w:b/>
        </w:rPr>
        <w:t xml:space="preserve">Tulos</w:t>
      </w:r>
    </w:p>
    <w:p>
      <w:r>
        <w:t xml:space="preserve">celtic</w:t>
      </w:r>
    </w:p>
    <w:p>
      <w:r>
        <w:rPr>
          <w:b/>
        </w:rPr>
        <w:t xml:space="preserve">Esimerkki 8.920</w:t>
      </w:r>
    </w:p>
    <w:p>
      <w:r>
        <w:t xml:space="preserve">Minkä englantilaisen jalkapallojoukkueen lempinimi on "The Cobblers"?</w:t>
      </w:r>
    </w:p>
    <w:p>
      <w:r>
        <w:rPr>
          <w:b/>
        </w:rPr>
        <w:t xml:space="preserve">Tulos</w:t>
      </w:r>
    </w:p>
    <w:p>
      <w:r>
        <w:t xml:space="preserve">northampton town f.c.</w:t>
      </w:r>
    </w:p>
    <w:p>
      <w:r>
        <w:rPr>
          <w:b/>
        </w:rPr>
        <w:t xml:space="preserve">Esimerkki 8.921</w:t>
      </w:r>
    </w:p>
    <w:p>
      <w:r>
        <w:t xml:space="preserve">Mikä englantilainen jalkapallojoukkue aloitti elämänsä Singers FC:nä vuonna 1895?</w:t>
      </w:r>
    </w:p>
    <w:p>
      <w:r>
        <w:rPr>
          <w:b/>
        </w:rPr>
        <w:t xml:space="preserve">Tulos</w:t>
      </w:r>
    </w:p>
    <w:p>
      <w:r>
        <w:t xml:space="preserve">coventry city f.c.</w:t>
      </w:r>
    </w:p>
    <w:p>
      <w:r>
        <w:rPr>
          <w:b/>
        </w:rPr>
        <w:t xml:space="preserve">Esimerkki 8.922</w:t>
      </w:r>
    </w:p>
    <w:p>
      <w:r>
        <w:t xml:space="preserve">Mikä englantilainen jalkapalloliigajoukkue tunnetaan nimellä The Posh'?</w:t>
      </w:r>
    </w:p>
    <w:p>
      <w:r>
        <w:rPr>
          <w:b/>
        </w:rPr>
        <w:t xml:space="preserve">Tulos</w:t>
      </w:r>
    </w:p>
    <w:p>
      <w:r>
        <w:t xml:space="preserve">peterborough united f.c.</w:t>
      </w:r>
    </w:p>
    <w:p>
      <w:r>
        <w:rPr>
          <w:b/>
        </w:rPr>
        <w:t xml:space="preserve">Esimerkki 8.923</w:t>
      </w:r>
    </w:p>
    <w:p>
      <w:r>
        <w:t xml:space="preserve">Minkä englantilaisen jalkapalloliigan seuran kotipaikka on Cleethorpes?</w:t>
      </w:r>
    </w:p>
    <w:p>
      <w:r>
        <w:rPr>
          <w:b/>
        </w:rPr>
        <w:t xml:space="preserve">Tulos</w:t>
      </w:r>
    </w:p>
    <w:p>
      <w:r>
        <w:t xml:space="preserve">grimsby town f.c.</w:t>
      </w:r>
    </w:p>
    <w:p>
      <w:r>
        <w:rPr>
          <w:b/>
        </w:rPr>
        <w:t xml:space="preserve">Esimerkki 8.924</w:t>
      </w:r>
    </w:p>
    <w:p>
      <w:r>
        <w:t xml:space="preserve">Millä nimellä jalkapalloliigajoukkue Heaton Norris tunnetaan nykyään?</w:t>
      </w:r>
    </w:p>
    <w:p>
      <w:r>
        <w:rPr>
          <w:b/>
        </w:rPr>
        <w:t xml:space="preserve">Tulos</w:t>
      </w:r>
    </w:p>
    <w:p>
      <w:r>
        <w:t xml:space="preserve">stockport county f.c.</w:t>
      </w:r>
    </w:p>
    <w:p>
      <w:r>
        <w:rPr>
          <w:b/>
        </w:rPr>
        <w:t xml:space="preserve">Esimerkki 8.925</w:t>
      </w:r>
    </w:p>
    <w:p>
      <w:r>
        <w:t xml:space="preserve">Missä jalkapalloliigan joukkueessa kriketinpelaaja Ian Botham pelasi?</w:t>
      </w:r>
    </w:p>
    <w:p>
      <w:r>
        <w:rPr>
          <w:b/>
        </w:rPr>
        <w:t xml:space="preserve">Tulos</w:t>
      </w:r>
    </w:p>
    <w:p>
      <w:r>
        <w:t xml:space="preserve">scunthorpe united</w:t>
      </w:r>
    </w:p>
    <w:p>
      <w:r>
        <w:rPr>
          <w:b/>
        </w:rPr>
        <w:t xml:space="preserve">Esimerkki 8.926</w:t>
      </w:r>
    </w:p>
    <w:p>
      <w:r>
        <w:t xml:space="preserve">Mikä Lancashiren jalkapalloseura pelaa kotiotteluitaan Globe Arenalla, joka muutti Christie Parkista vuonna 2010?</w:t>
      </w:r>
    </w:p>
    <w:p>
      <w:r>
        <w:rPr>
          <w:b/>
        </w:rPr>
        <w:t xml:space="preserve">Tulos</w:t>
      </w:r>
    </w:p>
    <w:p>
      <w:r>
        <w:t xml:space="preserve">morecambe</w:t>
      </w:r>
    </w:p>
    <w:p>
      <w:r>
        <w:rPr>
          <w:b/>
        </w:rPr>
        <w:t xml:space="preserve">Esimerkki 8.927</w:t>
      </w:r>
    </w:p>
    <w:p>
      <w:r>
        <w:t xml:space="preserve">Minkä Skotlannin liigan jalkapallojoukkueen nimi oli aiemmin Diamonds (se lopetti toimintansa ja perustettiin uusi seura)?</w:t>
      </w:r>
    </w:p>
    <w:p>
      <w:r>
        <w:rPr>
          <w:b/>
        </w:rPr>
        <w:t xml:space="preserve">Tulos</w:t>
      </w:r>
    </w:p>
    <w:p>
      <w:r>
        <w:t xml:space="preserve">airdrieonians f.c.</w:t>
      </w:r>
    </w:p>
    <w:p>
      <w:r>
        <w:rPr>
          <w:b/>
        </w:rPr>
        <w:t xml:space="preserve">Esimerkki 8.928</w:t>
      </w:r>
    </w:p>
    <w:p>
      <w:r>
        <w:t xml:space="preserve">"Minkä Yorkshiren East Riding of Yorkshiressä sijaitsevan jalkapalloseuran omistaa Assem Allam?</w:t>
      </w:r>
    </w:p>
    <w:p>
      <w:r>
        <w:rPr>
          <w:b/>
        </w:rPr>
        <w:t xml:space="preserve">Tulos</w:t>
      </w:r>
    </w:p>
    <w:p>
      <w:r>
        <w:t xml:space="preserve">Hull City a.f.c.</w:t>
      </w:r>
    </w:p>
    <w:p>
      <w:r>
        <w:rPr>
          <w:b/>
        </w:rPr>
        <w:t xml:space="preserve">Esimerkki 8.929</w:t>
      </w:r>
    </w:p>
    <w:p>
      <w:r>
        <w:t xml:space="preserve">Mikä jalkapalloliigan seura perustettiin vuonna 2004?</w:t>
      </w:r>
    </w:p>
    <w:p>
      <w:r>
        <w:rPr>
          <w:b/>
        </w:rPr>
        <w:t xml:space="preserve">Tulos</w:t>
      </w:r>
    </w:p>
    <w:p>
      <w:r>
        <w:t xml:space="preserve">milton keynes dons f.c.</w:t>
      </w:r>
    </w:p>
    <w:p>
      <w:r>
        <w:rPr>
          <w:b/>
        </w:rPr>
        <w:t xml:space="preserve">Esimerkki 8.930</w:t>
      </w:r>
    </w:p>
    <w:p>
      <w:r>
        <w:t xml:space="preserve">Mikä englantilainen jalkapalloseura sai 1980- ja 90-luvuilla mediassa lempinimen "The Crazy Gang"?</w:t>
      </w:r>
    </w:p>
    <w:p>
      <w:r>
        <w:rPr>
          <w:b/>
        </w:rPr>
        <w:t xml:space="preserve">Tulos</w:t>
      </w:r>
    </w:p>
    <w:p>
      <w:r>
        <w:t xml:space="preserve">wimbledon fc</w:t>
      </w:r>
    </w:p>
    <w:p>
      <w:r>
        <w:rPr>
          <w:b/>
        </w:rPr>
        <w:t xml:space="preserve">Esimerkki 8.931</w:t>
      </w:r>
    </w:p>
    <w:p>
      <w:r>
        <w:t xml:space="preserve">Millä joukkueella on Englannin ja Skotlannin jalkapalloliigoissa pisin nimi?</w:t>
      </w:r>
    </w:p>
    <w:p>
      <w:r>
        <w:rPr>
          <w:b/>
        </w:rPr>
        <w:t xml:space="preserve">Tulos</w:t>
      </w:r>
    </w:p>
    <w:p>
      <w:r>
        <w:t xml:space="preserve">inverness caledonian thistle f.c.</w:t>
      </w:r>
    </w:p>
    <w:p>
      <w:r>
        <w:rPr>
          <w:b/>
        </w:rPr>
        <w:t xml:space="preserve">Esimerkki 8.932</w:t>
      </w:r>
    </w:p>
    <w:p>
      <w:r>
        <w:t xml:space="preserve">Mikä skotlantilainen jalkapallojoukkue muutti kotikenttänsä Annfieldiltä Forthbank Stadiumille?</w:t>
      </w:r>
    </w:p>
    <w:p>
      <w:r>
        <w:rPr>
          <w:b/>
        </w:rPr>
        <w:t xml:space="preserve">Tulos</w:t>
      </w:r>
    </w:p>
    <w:p>
      <w:r>
        <w:t xml:space="preserve">stirling albion f.c.</w:t>
      </w:r>
    </w:p>
    <w:p>
      <w:r>
        <w:rPr>
          <w:b/>
        </w:rPr>
        <w:t xml:space="preserve">Esimerkki 8.933</w:t>
      </w:r>
    </w:p>
    <w:p>
      <w:r>
        <w:t xml:space="preserve">Minkä englantilaisen jalkapalloseuran maskotti on Fred the Red?</w:t>
      </w:r>
    </w:p>
    <w:p>
      <w:r>
        <w:rPr>
          <w:b/>
        </w:rPr>
        <w:t xml:space="preserve">Tulos</w:t>
      </w:r>
    </w:p>
    <w:p>
      <w:r>
        <w:t xml:space="preserve">manchester united f.c.</w:t>
      </w:r>
    </w:p>
    <w:p>
      <w:r>
        <w:rPr>
          <w:b/>
        </w:rPr>
        <w:t xml:space="preserve">Esimerkki 8.934</w:t>
      </w:r>
    </w:p>
    <w:p>
      <w:r>
        <w:t xml:space="preserve">Mikä brittiläinen jalkapallojoukkue voitti Euroopan cupin vuonna 1968?</w:t>
      </w:r>
    </w:p>
    <w:p>
      <w:r>
        <w:rPr>
          <w:b/>
        </w:rPr>
        <w:t xml:space="preserve">Tulos</w:t>
      </w:r>
    </w:p>
    <w:p>
      <w:r>
        <w:t xml:space="preserve">manchester united</w:t>
      </w:r>
    </w:p>
    <w:p>
      <w:r>
        <w:rPr>
          <w:b/>
        </w:rPr>
        <w:t xml:space="preserve">Esimerkki 8.935</w:t>
      </w:r>
    </w:p>
    <w:p>
      <w:r>
        <w:t xml:space="preserve">Minkä englantilaisen jalkapalloseuran lempinimi on "The Baggies"?</w:t>
      </w:r>
    </w:p>
    <w:p>
      <w:r>
        <w:rPr>
          <w:b/>
        </w:rPr>
        <w:t xml:space="preserve">Tulos</w:t>
      </w:r>
    </w:p>
    <w:p>
      <w:r>
        <w:t xml:space="preserve">west bromwich albion f.c.</w:t>
      </w:r>
    </w:p>
    <w:p>
      <w:r>
        <w:rPr>
          <w:b/>
        </w:rPr>
        <w:t xml:space="preserve">Esimerkki 8.936</w:t>
      </w:r>
    </w:p>
    <w:p>
      <w:r>
        <w:t xml:space="preserve">Kuka oli Manchester Utd:n vastustaja tammikuussa 1948, jolloin jalkapalloliigan otteluissa oli kaikkien aikojen suurin yleisömäärä?</w:t>
      </w:r>
    </w:p>
    <w:p>
      <w:r>
        <w:rPr>
          <w:b/>
        </w:rPr>
        <w:t xml:space="preserve">Tulos</w:t>
      </w:r>
    </w:p>
    <w:p>
      <w:r>
        <w:t xml:space="preserve">Arsenal f.c.</w:t>
      </w:r>
    </w:p>
    <w:p>
      <w:r>
        <w:rPr>
          <w:b/>
        </w:rPr>
        <w:t xml:space="preserve">Esimerkki 8.937</w:t>
      </w:r>
    </w:p>
    <w:p>
      <w:r>
        <w:t xml:space="preserve">Randolph Lerner on minkä Premiership-jalkapalloseuran puheenjohtaja?</w:t>
      </w:r>
    </w:p>
    <w:p>
      <w:r>
        <w:rPr>
          <w:b/>
        </w:rPr>
        <w:t xml:space="preserve">Tulos</w:t>
      </w:r>
    </w:p>
    <w:p>
      <w:r>
        <w:t xml:space="preserve">aston villa f.c.</w:t>
      </w:r>
    </w:p>
    <w:p>
      <w:r>
        <w:rPr>
          <w:b/>
        </w:rPr>
        <w:t xml:space="preserve">Esimerkki 8.938</w:t>
      </w:r>
    </w:p>
    <w:p>
      <w:r>
        <w:t xml:space="preserve">Minkä englantilaisen jalkapalloseuran palveluksesta Rupert Lowe erosi, kun seura joutui hallintoon vuonna 2009?</w:t>
      </w:r>
    </w:p>
    <w:p>
      <w:r>
        <w:rPr>
          <w:b/>
        </w:rPr>
        <w:t xml:space="preserve">Tulos</w:t>
      </w:r>
    </w:p>
    <w:p>
      <w:r>
        <w:t xml:space="preserve">Southampton</w:t>
      </w:r>
    </w:p>
    <w:p>
      <w:r>
        <w:rPr>
          <w:b/>
        </w:rPr>
        <w:t xml:space="preserve">Esimerkki 8.939</w:t>
      </w:r>
    </w:p>
    <w:p>
      <w:r>
        <w:t xml:space="preserve">Mikä englantilainen jalkapallojoukkue voitti maaliskuussa 1967 ensimmäisenä 3. divisioonan seurana liigacupin?</w:t>
      </w:r>
    </w:p>
    <w:p>
      <w:r>
        <w:rPr>
          <w:b/>
        </w:rPr>
        <w:t xml:space="preserve">Tulos</w:t>
      </w:r>
    </w:p>
    <w:p>
      <w:r>
        <w:t xml:space="preserve">queens park rangers f.c.</w:t>
      </w:r>
    </w:p>
    <w:p>
      <w:r>
        <w:rPr>
          <w:b/>
        </w:rPr>
        <w:t xml:space="preserve">Esimerkki 8.940</w:t>
      </w:r>
    </w:p>
    <w:p>
      <w:r>
        <w:t xml:space="preserve">Minkä jalkapalloliigan joukkueen lempinimi on "The Hornets"?</w:t>
      </w:r>
    </w:p>
    <w:p>
      <w:r>
        <w:rPr>
          <w:b/>
        </w:rPr>
        <w:t xml:space="preserve">Tulos</w:t>
      </w:r>
    </w:p>
    <w:p>
      <w:r>
        <w:t xml:space="preserve">Watford</w:t>
      </w:r>
    </w:p>
    <w:p>
      <w:r>
        <w:rPr>
          <w:b/>
        </w:rPr>
        <w:t xml:space="preserve">Esimerkki 8.941</w:t>
      </w:r>
    </w:p>
    <w:p>
      <w:r>
        <w:t xml:space="preserve">Minkä Valioliigan jalkapalloseurojen merkissä on Prince Rupertin torni?</w:t>
      </w:r>
    </w:p>
    <w:p>
      <w:r>
        <w:rPr>
          <w:b/>
        </w:rPr>
        <w:t xml:space="preserve">Tulos</w:t>
      </w:r>
    </w:p>
    <w:p>
      <w:r>
        <w:t xml:space="preserve">everton</w:t>
      </w:r>
    </w:p>
    <w:p>
      <w:r>
        <w:rPr>
          <w:b/>
        </w:rPr>
        <w:t xml:space="preserve">Esimerkki 8.942</w:t>
      </w:r>
    </w:p>
    <w:p>
      <w:r>
        <w:t xml:space="preserve">Mikä jalkapallojoukkue hävisi FA Cupin finaalin kolme kertaa 1980-luvulla?</w:t>
      </w:r>
    </w:p>
    <w:p>
      <w:r>
        <w:rPr>
          <w:b/>
        </w:rPr>
        <w:t xml:space="preserve">Tulos</w:t>
      </w:r>
    </w:p>
    <w:p>
      <w:r>
        <w:t xml:space="preserve">everton</w:t>
      </w:r>
    </w:p>
    <w:p>
      <w:r>
        <w:rPr>
          <w:b/>
        </w:rPr>
        <w:t xml:space="preserve">Esimerkki 8.943</w:t>
      </w:r>
    </w:p>
    <w:p>
      <w:r>
        <w:t xml:space="preserve">Mikä jalkapallojoukkue aloitti elämänsä nimellä Dial Square FC?</w:t>
      </w:r>
    </w:p>
    <w:p>
      <w:r>
        <w:rPr>
          <w:b/>
        </w:rPr>
        <w:t xml:space="preserve">Tulos</w:t>
      </w:r>
    </w:p>
    <w:p>
      <w:r>
        <w:t xml:space="preserve">Arsenal</w:t>
      </w:r>
    </w:p>
    <w:p>
      <w:r>
        <w:rPr>
          <w:b/>
        </w:rPr>
        <w:t xml:space="preserve">Esimerkki 8.944</w:t>
      </w:r>
    </w:p>
    <w:p>
      <w:r>
        <w:t xml:space="preserve">Kuka on jalkapalloliiton puheenjohtaja?</w:t>
      </w:r>
    </w:p>
    <w:p>
      <w:r>
        <w:rPr>
          <w:b/>
        </w:rPr>
        <w:t xml:space="preserve">Tulos</w:t>
      </w:r>
    </w:p>
    <w:p>
      <w:r>
        <w:t xml:space="preserve">prinssi william, cambridgen herttua</w:t>
      </w:r>
    </w:p>
    <w:p>
      <w:r>
        <w:rPr>
          <w:b/>
        </w:rPr>
        <w:t xml:space="preserve">Esimerkki 8.945</w:t>
      </w:r>
    </w:p>
    <w:p>
      <w:r>
        <w:t xml:space="preserve">Kuka oli ensimmäinen ammattilaisjalkapalloilija, joka lyötiin ritariksi?</w:t>
      </w:r>
    </w:p>
    <w:p>
      <w:r>
        <w:rPr>
          <w:b/>
        </w:rPr>
        <w:t xml:space="preserve">Tulos</w:t>
      </w:r>
    </w:p>
    <w:p>
      <w:r>
        <w:t xml:space="preserve">Stanley Matthews</w:t>
      </w:r>
    </w:p>
    <w:p>
      <w:r>
        <w:rPr>
          <w:b/>
        </w:rPr>
        <w:t xml:space="preserve">Esimerkki 8.946</w:t>
      </w:r>
    </w:p>
    <w:p>
      <w:r>
        <w:t xml:space="preserve">Kuka oli ensimmäinen musta jalkapalloilija, joka teki maalin Englannille?</w:t>
      </w:r>
    </w:p>
    <w:p>
      <w:r>
        <w:rPr>
          <w:b/>
        </w:rPr>
        <w:t xml:space="preserve">Tulos</w:t>
      </w:r>
    </w:p>
    <w:p>
      <w:r>
        <w:t xml:space="preserve">Luther Blissett</w:t>
      </w:r>
    </w:p>
    <w:p>
      <w:r>
        <w:rPr>
          <w:b/>
        </w:rPr>
        <w:t xml:space="preserve">Esimerkki 8.947</w:t>
      </w:r>
    </w:p>
    <w:p>
      <w:r>
        <w:t xml:space="preserve">Kuka oli Euroopan vuoden jalkapalloilija vuonna 2000?</w:t>
      </w:r>
    </w:p>
    <w:p>
      <w:r>
        <w:rPr>
          <w:b/>
        </w:rPr>
        <w:t xml:space="preserve">Tulos</w:t>
      </w:r>
    </w:p>
    <w:p>
      <w:r>
        <w:t xml:space="preserve">luis figo</w:t>
      </w:r>
    </w:p>
    <w:p>
      <w:r>
        <w:rPr>
          <w:b/>
        </w:rPr>
        <w:t xml:space="preserve">Esimerkki 8.948</w:t>
      </w:r>
    </w:p>
    <w:p>
      <w:r>
        <w:t xml:space="preserve">Kuka englantilainen jalkapalloilija puolusti menestyksekkäästi syytettä pahoinpitelystä heinäkuussa 2009?</w:t>
      </w:r>
    </w:p>
    <w:p>
      <w:r>
        <w:rPr>
          <w:b/>
        </w:rPr>
        <w:t xml:space="preserve">Tulos</w:t>
      </w:r>
    </w:p>
    <w:p>
      <w:r>
        <w:t xml:space="preserve">Steven Gerrard</w:t>
      </w:r>
    </w:p>
    <w:p>
      <w:r>
        <w:rPr>
          <w:b/>
        </w:rPr>
        <w:t xml:space="preserve">Esimerkki 8.949</w:t>
      </w:r>
    </w:p>
    <w:p>
      <w:r>
        <w:t xml:space="preserve">Skotlanti voitti Argentiinan 21-19 kesäkuussa Córdobassa pelatussa rugby union -ottelussa, joka pelattiin stadionilla, joka on nimetty vuoden 1978 jalkapallon MM-kisojen kultaisen saappaan voittaneen jalkapalloilijan mukaan.</w:t>
      </w:r>
    </w:p>
    <w:p>
      <w:r>
        <w:rPr>
          <w:b/>
        </w:rPr>
        <w:t xml:space="preserve">Tulos</w:t>
      </w:r>
    </w:p>
    <w:p>
      <w:r>
        <w:t xml:space="preserve">mario kempes</w:t>
      </w:r>
    </w:p>
    <w:p>
      <w:r>
        <w:rPr>
          <w:b/>
        </w:rPr>
        <w:t xml:space="preserve">Esimerkki 8.950</w:t>
      </w:r>
    </w:p>
    <w:p>
      <w:r>
        <w:t xml:space="preserve">Kuka jalkapalloilija oli bestman David ja Victoria Beckhamin häissä?</w:t>
      </w:r>
    </w:p>
    <w:p>
      <w:r>
        <w:rPr>
          <w:b/>
        </w:rPr>
        <w:t xml:space="preserve">Tulos</w:t>
      </w:r>
    </w:p>
    <w:p>
      <w:r>
        <w:t xml:space="preserve">gary neville</w:t>
      </w:r>
    </w:p>
    <w:p>
      <w:r>
        <w:rPr>
          <w:b/>
        </w:rPr>
        <w:t xml:space="preserve">Esimerkki 8.951</w:t>
      </w:r>
    </w:p>
    <w:p>
      <w:r>
        <w:t xml:space="preserve">Kuka on vuodesta 2005 lähtien ainoa jalkapalloilija, joka on tehnyt maalin jokaisella MM-kisojen kierroksella, myös loppuottelussa?</w:t>
      </w:r>
    </w:p>
    <w:p>
      <w:r>
        <w:rPr>
          <w:b/>
        </w:rPr>
        <w:t xml:space="preserve">Tulos</w:t>
      </w:r>
    </w:p>
    <w:p>
      <w:r>
        <w:t xml:space="preserve">jairzinho</w:t>
      </w:r>
    </w:p>
    <w:p>
      <w:r>
        <w:rPr>
          <w:b/>
        </w:rPr>
        <w:t xml:space="preserve">Esimerkki 8.952</w:t>
      </w:r>
    </w:p>
    <w:p>
      <w:r>
        <w:t xml:space="preserve">Kuka on Espanjan eniten maajoukkuekokoonpanossa pelannut jalkapalloilija, joka voitti 126 maajoukkuekapselia vuosina 1985-1998?</w:t>
      </w:r>
    </w:p>
    <w:p>
      <w:r>
        <w:rPr>
          <w:b/>
        </w:rPr>
        <w:t xml:space="preserve">Tulos</w:t>
      </w:r>
    </w:p>
    <w:p>
      <w:r>
        <w:t xml:space="preserve">andoni zubizarreta</w:t>
      </w:r>
    </w:p>
    <w:p>
      <w:r>
        <w:rPr>
          <w:b/>
        </w:rPr>
        <w:t xml:space="preserve">Esimerkki 8.953</w:t>
      </w:r>
    </w:p>
    <w:p>
      <w:r>
        <w:t xml:space="preserve">Minkä sukunimen jakavat brittiläinen koomikko/juontaja Clive, skotlantilainen laulaja/muusikko Ian ja englantilainen jalkapalloilija Vivian?</w:t>
      </w:r>
    </w:p>
    <w:p>
      <w:r>
        <w:rPr>
          <w:b/>
        </w:rPr>
        <w:t xml:space="preserve">Tulos</w:t>
      </w:r>
    </w:p>
    <w:p>
      <w:r>
        <w:t xml:space="preserve">anderson</w:t>
      </w:r>
    </w:p>
    <w:p>
      <w:r>
        <w:rPr>
          <w:b/>
        </w:rPr>
        <w:t xml:space="preserve">Esimerkki 8.954</w:t>
      </w:r>
    </w:p>
    <w:p>
      <w:r>
        <w:t xml:space="preserve">Jalkapalloilija George Best teki nimensä Manchester Unitedissa, mutta missä seurassa hän lopetti liigauransa?</w:t>
      </w:r>
    </w:p>
    <w:p>
      <w:r>
        <w:rPr>
          <w:b/>
        </w:rPr>
        <w:t xml:space="preserve">Tulos</w:t>
      </w:r>
    </w:p>
    <w:p>
      <w:r>
        <w:t xml:space="preserve">bournemouth</w:t>
      </w:r>
    </w:p>
    <w:p>
      <w:r>
        <w:rPr>
          <w:b/>
        </w:rPr>
        <w:t xml:space="preserve">Esimerkki 8.955</w:t>
      </w:r>
    </w:p>
    <w:p>
      <w:r>
        <w:t xml:space="preserve">Ronaldo keräsi Maailman vuoden jalkapalloilija -palkinnon vuosina 1996 ja 1997 pelatessaan minkä seuran riveissä?</w:t>
      </w:r>
    </w:p>
    <w:p>
      <w:r>
        <w:rPr>
          <w:b/>
        </w:rPr>
        <w:t xml:space="preserve">Tulos</w:t>
      </w:r>
    </w:p>
    <w:p>
      <w:r>
        <w:t xml:space="preserve">inter milan</w:t>
      </w:r>
    </w:p>
    <w:p>
      <w:r>
        <w:rPr>
          <w:b/>
        </w:rPr>
        <w:t xml:space="preserve">Esimerkki 8.956</w:t>
      </w:r>
    </w:p>
    <w:p>
      <w:r>
        <w:t xml:space="preserve">Minkä seuran palveluksessa Zinedine Zidane oli, kun hänet valittiin vuoden jalkapalloilijaksi vuosina 1998 ja 2000?</w:t>
      </w:r>
    </w:p>
    <w:p>
      <w:r>
        <w:rPr>
          <w:b/>
        </w:rPr>
        <w:t xml:space="preserve">Tulos</w:t>
      </w:r>
    </w:p>
    <w:p>
      <w:r>
        <w:t xml:space="preserve">juventus f.c.</w:t>
      </w:r>
    </w:p>
    <w:p>
      <w:r>
        <w:rPr>
          <w:b/>
        </w:rPr>
        <w:t xml:space="preserve">Esimerkki 8.957</w:t>
      </w:r>
    </w:p>
    <w:p>
      <w:r>
        <w:t xml:space="preserve">Skotlantilainen jalkapalloilija Kenny Dalglish pelasi minkä englantilaisen seuran joukkueessa vuosina 1977-1990?</w:t>
      </w:r>
    </w:p>
    <w:p>
      <w:r>
        <w:rPr>
          <w:b/>
        </w:rPr>
        <w:t xml:space="preserve">Tulos</w:t>
      </w:r>
    </w:p>
    <w:p>
      <w:r>
        <w:t xml:space="preserve">liverpool fc</w:t>
      </w:r>
    </w:p>
    <w:p>
      <w:r>
        <w:rPr>
          <w:b/>
        </w:rPr>
        <w:t xml:space="preserve">Esimerkki 8.958</w:t>
      </w:r>
    </w:p>
    <w:p>
      <w:r>
        <w:t xml:space="preserve">Entinen ammattilaisjalkapalloilija Neil Ruddock pelasi minkä englantilaisen seuran joukkueessa vuosina 1986-1988?</w:t>
      </w:r>
    </w:p>
    <w:p>
      <w:r>
        <w:rPr>
          <w:b/>
        </w:rPr>
        <w:t xml:space="preserve">Tulos</w:t>
      </w:r>
    </w:p>
    <w:p>
      <w:r>
        <w:t xml:space="preserve">tottenham hotspur fc</w:t>
      </w:r>
    </w:p>
    <w:p>
      <w:r>
        <w:rPr>
          <w:b/>
        </w:rPr>
        <w:t xml:space="preserve">Esimerkki 8.959</w:t>
      </w:r>
    </w:p>
    <w:p>
      <w:r>
        <w:t xml:space="preserve">Minkä Englannin vuoden 2002 MM-kisajoukkueen jäsenen lempinimi on Bruno?</w:t>
      </w:r>
    </w:p>
    <w:p>
      <w:r>
        <w:rPr>
          <w:b/>
        </w:rPr>
        <w:t xml:space="preserve">Tulos</w:t>
      </w:r>
    </w:p>
    <w:p>
      <w:r>
        <w:t xml:space="preserve">emile heskey</w:t>
      </w:r>
    </w:p>
    <w:p>
      <w:r>
        <w:rPr>
          <w:b/>
        </w:rPr>
        <w:t xml:space="preserve">Esimerkki 8.960</w:t>
      </w:r>
    </w:p>
    <w:p>
      <w:r>
        <w:t xml:space="preserve">Mikä on ainoa maa, joka on pelannut jalkapallon maailmanmestaruuskilpailujen karsintaottelut viidellä eri mantereella?</w:t>
      </w:r>
    </w:p>
    <w:p>
      <w:r>
        <w:rPr>
          <w:b/>
        </w:rPr>
        <w:t xml:space="preserve">Tulos</w:t>
      </w:r>
    </w:p>
    <w:p>
      <w:r>
        <w:t xml:space="preserve">israel</w:t>
      </w:r>
    </w:p>
    <w:p>
      <w:r>
        <w:rPr>
          <w:b/>
        </w:rPr>
        <w:t xml:space="preserve">Esimerkki 8.961</w:t>
      </w:r>
    </w:p>
    <w:p>
      <w:r>
        <w:t xml:space="preserve">Mikä jalkapallojoukkue muodostettiin vuonna 1867 krikettiseurasta ja sai nimensä siitä, että se saattoi pelata vain yhtenä viikonpäivänä?</w:t>
      </w:r>
    </w:p>
    <w:p>
      <w:r>
        <w:rPr>
          <w:b/>
        </w:rPr>
        <w:t xml:space="preserve">Tulos</w:t>
      </w:r>
    </w:p>
    <w:p>
      <w:r>
        <w:t xml:space="preserve">sheffieldin keskiviikko</w:t>
      </w:r>
    </w:p>
    <w:p>
      <w:r>
        <w:rPr>
          <w:b/>
        </w:rPr>
        <w:t xml:space="preserve">Esimerkki 8.962</w:t>
      </w:r>
    </w:p>
    <w:p>
      <w:r>
        <w:t xml:space="preserve">Mikä oli viimeinen Länsi-Euroopan ulkopuolinen jalkapalloseura, joka voitti Euroopan cupin?</w:t>
      </w:r>
    </w:p>
    <w:p>
      <w:r>
        <w:rPr>
          <w:b/>
        </w:rPr>
        <w:t xml:space="preserve">Tulos</w:t>
      </w:r>
    </w:p>
    <w:p>
      <w:r>
        <w:t xml:space="preserve">punainen tähti belgradin</w:t>
      </w:r>
    </w:p>
    <w:p>
      <w:r>
        <w:rPr>
          <w:b/>
        </w:rPr>
        <w:t xml:space="preserve">Esimerkki 8.963</w:t>
      </w:r>
    </w:p>
    <w:p>
      <w:r>
        <w:t xml:space="preserve">Minkä skotlantilaisen jalkapalloseuran lempinimi on The Arabs?</w:t>
      </w:r>
    </w:p>
    <w:p>
      <w:r>
        <w:rPr>
          <w:b/>
        </w:rPr>
        <w:t xml:space="preserve">Tulos</w:t>
      </w:r>
    </w:p>
    <w:p>
      <w:r>
        <w:t xml:space="preserve">dundee united f.c.</w:t>
      </w:r>
    </w:p>
    <w:p>
      <w:r>
        <w:rPr>
          <w:b/>
        </w:rPr>
        <w:t xml:space="preserve">Esimerkki 8.964</w:t>
      </w:r>
    </w:p>
    <w:p>
      <w:r>
        <w:t xml:space="preserve">Mikä League 2 -jalkapallojoukkue pelaa kotiotteluita New York Stadiumilla?</w:t>
      </w:r>
    </w:p>
    <w:p>
      <w:r>
        <w:rPr>
          <w:b/>
        </w:rPr>
        <w:t xml:space="preserve">Tulos</w:t>
      </w:r>
    </w:p>
    <w:p>
      <w:r>
        <w:t xml:space="preserve">rotherham united f.c.</w:t>
      </w:r>
    </w:p>
    <w:p>
      <w:r>
        <w:rPr>
          <w:b/>
        </w:rPr>
        <w:t xml:space="preserve">Esimerkki 8.965</w:t>
      </w:r>
    </w:p>
    <w:p>
      <w:r>
        <w:t xml:space="preserve">Mikä on Skotlannin vanhin jalkapalloseura?</w:t>
      </w:r>
    </w:p>
    <w:p>
      <w:r>
        <w:rPr>
          <w:b/>
        </w:rPr>
        <w:t xml:space="preserve">Tulos</w:t>
      </w:r>
    </w:p>
    <w:p>
      <w:r>
        <w:t xml:space="preserve">queen's park</w:t>
      </w:r>
    </w:p>
    <w:p>
      <w:r>
        <w:rPr>
          <w:b/>
        </w:rPr>
        <w:t xml:space="preserve">Esimerkki 8.966</w:t>
      </w:r>
    </w:p>
    <w:p>
      <w:r>
        <w:t xml:space="preserve">Mikä jalkapalloseura tunnettiin nimellä Singers FC vuosina 1883-1898?</w:t>
      </w:r>
    </w:p>
    <w:p>
      <w:r>
        <w:rPr>
          <w:b/>
        </w:rPr>
        <w:t xml:space="preserve">Tulos</w:t>
      </w:r>
    </w:p>
    <w:p>
      <w:r>
        <w:t xml:space="preserve">coventry city</w:t>
      </w:r>
    </w:p>
    <w:p>
      <w:r>
        <w:rPr>
          <w:b/>
        </w:rPr>
        <w:t xml:space="preserve">Esimerkki 8.967</w:t>
      </w:r>
    </w:p>
    <w:p>
      <w:r>
        <w:t xml:space="preserve">Minkä eurooppalaisen jalkapalloseuran lempinimi on `La Vicchia Signora`, joka tarkoittaa suomeksi `vanhaa naista`?</w:t>
      </w:r>
    </w:p>
    <w:p>
      <w:r>
        <w:rPr>
          <w:b/>
        </w:rPr>
        <w:t xml:space="preserve">Tulos</w:t>
      </w:r>
    </w:p>
    <w:p>
      <w:r>
        <w:t xml:space="preserve">juventus</w:t>
      </w:r>
    </w:p>
    <w:p>
      <w:r>
        <w:rPr>
          <w:b/>
        </w:rPr>
        <w:t xml:space="preserve">Esimerkki 8.968</w:t>
      </w:r>
    </w:p>
    <w:p>
      <w:r>
        <w:t xml:space="preserve">Minkä jalkapalloseuran nimi on anagrammi sanasta "Red Admiral"?</w:t>
      </w:r>
    </w:p>
    <w:p>
      <w:r>
        <w:rPr>
          <w:b/>
        </w:rPr>
        <w:t xml:space="preserve">Tulos</w:t>
      </w:r>
    </w:p>
    <w:p>
      <w:r>
        <w:t xml:space="preserve">real madrid c.f.</w:t>
      </w:r>
    </w:p>
    <w:p>
      <w:r>
        <w:rPr>
          <w:b/>
        </w:rPr>
        <w:t xml:space="preserve">Esimerkki 8.969</w:t>
      </w:r>
    </w:p>
    <w:p>
      <w:r>
        <w:t xml:space="preserve">Mikä englantilainen jalkapalloseura pelaa kotiotteluita Sports Direct Arenalla?</w:t>
      </w:r>
    </w:p>
    <w:p>
      <w:r>
        <w:rPr>
          <w:b/>
        </w:rPr>
        <w:t xml:space="preserve">Tulos</w:t>
      </w:r>
    </w:p>
    <w:p>
      <w:r>
        <w:t xml:space="preserve">newcastle united f.c.</w:t>
      </w:r>
    </w:p>
    <w:p>
      <w:r>
        <w:rPr>
          <w:b/>
        </w:rPr>
        <w:t xml:space="preserve">Esimerkki 8.970</w:t>
      </w:r>
    </w:p>
    <w:p>
      <w:r>
        <w:t xml:space="preserve">Minkä seuran kotikenttä Huish Park on jalkapalloliigan Championshipin pienin?</w:t>
      </w:r>
    </w:p>
    <w:p>
      <w:r>
        <w:rPr>
          <w:b/>
        </w:rPr>
        <w:t xml:space="preserve">Tulos</w:t>
      </w:r>
    </w:p>
    <w:p>
      <w:r>
        <w:t xml:space="preserve">yeovil town</w:t>
      </w:r>
    </w:p>
    <w:p>
      <w:r>
        <w:rPr>
          <w:b/>
        </w:rPr>
        <w:t xml:space="preserve">Esimerkki 8.971</w:t>
      </w:r>
    </w:p>
    <w:p>
      <w:r>
        <w:t xml:space="preserve">Mikä joukkue voitti jalkapalloliigan mestaruuden kaudella 2010-2011?</w:t>
      </w:r>
    </w:p>
    <w:p>
      <w:r>
        <w:rPr>
          <w:b/>
        </w:rPr>
        <w:t xml:space="preserve">Tulos</w:t>
      </w:r>
    </w:p>
    <w:p>
      <w:r>
        <w:t xml:space="preserve">queens park rangers f.c.</w:t>
      </w:r>
    </w:p>
    <w:p>
      <w:r>
        <w:rPr>
          <w:b/>
        </w:rPr>
        <w:t xml:space="preserve">Esimerkki 8.972</w:t>
      </w:r>
    </w:p>
    <w:p>
      <w:r>
        <w:t xml:space="preserve">Mikä Football League One -joukkue pelaa kotiotteluita Huish Parkissa?</w:t>
      </w:r>
    </w:p>
    <w:p>
      <w:r>
        <w:rPr>
          <w:b/>
        </w:rPr>
        <w:t xml:space="preserve">Tulos</w:t>
      </w:r>
    </w:p>
    <w:p>
      <w:r>
        <w:t xml:space="preserve">yeovil town</w:t>
      </w:r>
    </w:p>
    <w:p>
      <w:r>
        <w:rPr>
          <w:b/>
        </w:rPr>
        <w:t xml:space="preserve">Esimerkki 8.973</w:t>
      </w:r>
    </w:p>
    <w:p>
      <w:r>
        <w:t xml:space="preserve">Mikä amerikkalaisen jalkapallon joukkue hävisi Super Bowlin kolmella peräkkäisellä kaudella 91-92 ja 93?</w:t>
      </w:r>
    </w:p>
    <w:p>
      <w:r>
        <w:rPr>
          <w:b/>
        </w:rPr>
        <w:t xml:space="preserve">Tulos</w:t>
      </w:r>
    </w:p>
    <w:p>
      <w:r>
        <w:t xml:space="preserve">buffalo bills</w:t>
      </w:r>
    </w:p>
    <w:p>
      <w:r>
        <w:rPr>
          <w:b/>
        </w:rPr>
        <w:t xml:space="preserve">Esimerkki 8.974</w:t>
      </w:r>
    </w:p>
    <w:p>
      <w:r>
        <w:t xml:space="preserve">Mikä on Philadelphian amerikkalaisen jalkapallon joukkueen nimi?</w:t>
      </w:r>
    </w:p>
    <w:p>
      <w:r>
        <w:rPr>
          <w:b/>
        </w:rPr>
        <w:t xml:space="preserve">Tulos</w:t>
      </w:r>
    </w:p>
    <w:p>
      <w:r>
        <w:t xml:space="preserve">philadelphia eagles</w:t>
      </w:r>
    </w:p>
    <w:p>
      <w:r>
        <w:rPr>
          <w:b/>
        </w:rPr>
        <w:t xml:space="preserve">Esimerkki 8.975</w:t>
      </w:r>
    </w:p>
    <w:p>
      <w:r>
        <w:t xml:space="preserve">Missä maassa järjestettiin vuoden 1950 jalkapallon maailmanmestaruuskilpailut?</w:t>
      </w:r>
    </w:p>
    <w:p>
      <w:r>
        <w:rPr>
          <w:b/>
        </w:rPr>
        <w:t xml:space="preserve">Tulos</w:t>
      </w:r>
    </w:p>
    <w:p>
      <w:r>
        <w:t xml:space="preserve">Brasilia</w:t>
      </w:r>
    </w:p>
    <w:p>
      <w:r>
        <w:rPr>
          <w:b/>
        </w:rPr>
        <w:t xml:space="preserve">Esimerkki 8.976</w:t>
      </w:r>
    </w:p>
    <w:p>
      <w:r>
        <w:t xml:space="preserve">Kuka loi sarjakuvasarjat nimeltä Stanley paleoliittinen sankari, Bruce barbaari, Kaikki kuninkaan toverit ja Footrot Flats?</w:t>
      </w:r>
    </w:p>
    <w:p>
      <w:r>
        <w:rPr>
          <w:b/>
        </w:rPr>
        <w:t xml:space="preserve">Tulos</w:t>
      </w:r>
    </w:p>
    <w:p>
      <w:r>
        <w:t xml:space="preserve">murray ball</w:t>
      </w:r>
    </w:p>
    <w:p>
      <w:r>
        <w:rPr>
          <w:b/>
        </w:rPr>
        <w:t xml:space="preserve">Esimerkki 8.977</w:t>
      </w:r>
    </w:p>
    <w:p>
      <w:r>
        <w:t xml:space="preserve">Kuka Länsi-Yorkshiressä Englannissa vuonna 1915 syntynyt ja vuonna 2001 Bournemouthissa Englannissa kuollut tähtitieteilijä oli tieteiskirjailija, jonka tuotantoon kuuluu romaani Musta pilvi, televisiosarja A for Andromeda ja näytelmä Rockets in Ursa Major?</w:t>
      </w:r>
    </w:p>
    <w:p>
      <w:r>
        <w:rPr>
          <w:b/>
        </w:rPr>
        <w:t xml:space="preserve">Tulos</w:t>
      </w:r>
    </w:p>
    <w:p>
      <w:r>
        <w:t xml:space="preserve">fred hoyle</w:t>
      </w:r>
    </w:p>
    <w:p>
      <w:r>
        <w:rPr>
          <w:b/>
        </w:rPr>
        <w:t xml:space="preserve">Esimerkki 8.978</w:t>
      </w:r>
    </w:p>
    <w:p>
      <w:r>
        <w:t xml:space="preserve">Kielletty kaupunki rakennettiin vuosina 1406-1420 poliittiseksi päämajaksi/palatsiksi.</w:t>
      </w:r>
    </w:p>
    <w:p>
      <w:r>
        <w:rPr>
          <w:b/>
        </w:rPr>
        <w:t xml:space="preserve">Tulos</w:t>
      </w:r>
    </w:p>
    <w:p>
      <w:r>
        <w:t xml:space="preserve">Peking</w:t>
      </w:r>
    </w:p>
    <w:p>
      <w:r>
        <w:rPr>
          <w:b/>
        </w:rPr>
        <w:t xml:space="preserve">Esimerkki 8.979</w:t>
      </w:r>
    </w:p>
    <w:p>
      <w:r>
        <w:t xml:space="preserve">Kielletty planeetta on vuonna 1956 tehty scifi-elokuva, joka perustuu mihin Shakespearen näytelmään?</w:t>
      </w:r>
    </w:p>
    <w:p>
      <w:r>
        <w:rPr>
          <w:b/>
        </w:rPr>
        <w:t xml:space="preserve">Tulos</w:t>
      </w:r>
    </w:p>
    <w:p>
      <w:r>
        <w:t xml:space="preserve">myrsky</w:t>
      </w:r>
    </w:p>
    <w:p>
      <w:r>
        <w:rPr>
          <w:b/>
        </w:rPr>
        <w:t xml:space="preserve">Esimerkki 8.980</w:t>
      </w:r>
    </w:p>
    <w:p>
      <w:r>
        <w:t xml:space="preserve">Mikä Shakespearen näytelmä oli Kielletty planeetta -elokuvan pohjana?</w:t>
      </w:r>
    </w:p>
    <w:p>
      <w:r>
        <w:rPr>
          <w:b/>
        </w:rPr>
        <w:t xml:space="preserve">Tulos</w:t>
      </w:r>
    </w:p>
    <w:p>
      <w:r>
        <w:t xml:space="preserve">myrsky</w:t>
      </w:r>
    </w:p>
    <w:p>
      <w:r>
        <w:rPr>
          <w:b/>
        </w:rPr>
        <w:t xml:space="preserve">Esimerkki 8.981</w:t>
      </w:r>
    </w:p>
    <w:p>
      <w:r>
        <w:t xml:space="preserve">Minkä mallin edeltäjiä olivat Ford Cortina ja Ford Taunus?</w:t>
      </w:r>
    </w:p>
    <w:p>
      <w:r>
        <w:rPr>
          <w:b/>
        </w:rPr>
        <w:t xml:space="preserve">Tulos</w:t>
      </w:r>
    </w:p>
    <w:p>
      <w:r>
        <w:t xml:space="preserve">ford sierra</w:t>
      </w:r>
    </w:p>
    <w:p>
      <w:r>
        <w:rPr>
          <w:b/>
        </w:rPr>
        <w:t xml:space="preserve">Esimerkki 8.982</w:t>
      </w:r>
    </w:p>
    <w:p>
      <w:r>
        <w:t xml:space="preserve">Mikä oli rockyhtye Foreignerin ainoa Britannian listaykkönen?</w:t>
      </w:r>
    </w:p>
    <w:p>
      <w:r>
        <w:rPr>
          <w:b/>
        </w:rPr>
        <w:t xml:space="preserve">Tulos</w:t>
      </w:r>
    </w:p>
    <w:p>
      <w:r>
        <w:t xml:space="preserve">Haluan tietää mitä rakkaus on</w:t>
      </w:r>
    </w:p>
    <w:p>
      <w:r>
        <w:rPr>
          <w:b/>
        </w:rPr>
        <w:t xml:space="preserve">Esimerkki 8.983</w:t>
      </w:r>
    </w:p>
    <w:p>
      <w:r>
        <w:t xml:space="preserve">Mikä autonvalmistaja valmistaa mallia nimeltä "Forester"?</w:t>
      </w:r>
    </w:p>
    <w:p>
      <w:r>
        <w:rPr>
          <w:b/>
        </w:rPr>
        <w:t xml:space="preserve">Tulos</w:t>
      </w:r>
    </w:p>
    <w:p>
      <w:r>
        <w:t xml:space="preserve">subaru</w:t>
      </w:r>
    </w:p>
    <w:p>
      <w:r>
        <w:rPr>
          <w:b/>
        </w:rPr>
        <w:t xml:space="preserve">Esimerkki 8.984</w:t>
      </w:r>
    </w:p>
    <w:p>
      <w:r>
        <w:t xml:space="preserve">Missä kreivikunnassa Forest of Dean sijaitsee?</w:t>
      </w:r>
    </w:p>
    <w:p>
      <w:r>
        <w:rPr>
          <w:b/>
        </w:rPr>
        <w:t xml:space="preserve">Tulos</w:t>
      </w:r>
    </w:p>
    <w:p>
      <w:r>
        <w:t xml:space="preserve">gloucester</w:t>
      </w:r>
    </w:p>
    <w:p>
      <w:r>
        <w:rPr>
          <w:b/>
        </w:rPr>
        <w:t xml:space="preserve">Esimerkki 8.985</w:t>
      </w:r>
    </w:p>
    <w:p>
      <w:r>
        <w:t xml:space="preserve">"Sweet Caroline" ja "Forever in Blue Jeans" ovat yhden amerikkalaisen laulajan ja lauluntekijän sävellyksiä.</w:t>
      </w:r>
    </w:p>
    <w:p>
      <w:r>
        <w:rPr>
          <w:b/>
        </w:rPr>
        <w:t xml:space="preserve">Tulos</w:t>
      </w:r>
    </w:p>
    <w:p>
      <w:r>
        <w:t xml:space="preserve">Neil Diamond</w:t>
      </w:r>
    </w:p>
    <w:p>
      <w:r>
        <w:rPr>
          <w:b/>
        </w:rPr>
        <w:t xml:space="preserve">Esimerkki 8.986</w:t>
      </w:r>
    </w:p>
    <w:p>
      <w:r>
        <w:t xml:space="preserve">Kenen ensimmäinen soolo ykkönen oli "Forever Love" vuonna 1996?</w:t>
      </w:r>
    </w:p>
    <w:p>
      <w:r>
        <w:rPr>
          <w:b/>
        </w:rPr>
        <w:t xml:space="preserve">Tulos</w:t>
      </w:r>
    </w:p>
    <w:p>
      <w:r>
        <w:t xml:space="preserve">gary barlow</w:t>
      </w:r>
    </w:p>
    <w:p>
      <w:r>
        <w:rPr>
          <w:b/>
        </w:rPr>
        <w:t xml:space="preserve">Esimerkki 8.987</w:t>
      </w:r>
    </w:p>
    <w:p>
      <w:r>
        <w:t xml:space="preserve">Kuka näyttelijä esitti 50 vuotta pakastettua hahmoa elokuvassa `Forever Young`?</w:t>
      </w:r>
    </w:p>
    <w:p>
      <w:r>
        <w:rPr>
          <w:b/>
        </w:rPr>
        <w:t xml:space="preserve">Tulos</w:t>
      </w:r>
    </w:p>
    <w:p>
      <w:r>
        <w:t xml:space="preserve">mel gibson</w:t>
      </w:r>
    </w:p>
    <w:p>
      <w:r>
        <w:rPr>
          <w:b/>
        </w:rPr>
        <w:t xml:space="preserve">Esimerkki 8.988</w:t>
      </w:r>
    </w:p>
    <w:p>
      <w:r>
        <w:t xml:space="preserve">Minkä Euroopan maan perusrahayksikkö on forintti?</w:t>
      </w:r>
    </w:p>
    <w:p>
      <w:r>
        <w:rPr>
          <w:b/>
        </w:rPr>
        <w:t xml:space="preserve">Tulos</w:t>
      </w:r>
    </w:p>
    <w:p>
      <w:r>
        <w:t xml:space="preserve">Unkari</w:t>
      </w:r>
    </w:p>
    <w:p>
      <w:r>
        <w:rPr>
          <w:b/>
        </w:rPr>
        <w:t xml:space="preserve">Esimerkki 8.989</w:t>
      </w:r>
    </w:p>
    <w:p>
      <w:r>
        <w:t xml:space="preserve">Minkä Euroopan maan valuutta on forintti?</w:t>
      </w:r>
    </w:p>
    <w:p>
      <w:r>
        <w:rPr>
          <w:b/>
        </w:rPr>
        <w:t xml:space="preserve">Tulos</w:t>
      </w:r>
    </w:p>
    <w:p>
      <w:r>
        <w:t xml:space="preserve">Unkari</w:t>
      </w:r>
    </w:p>
    <w:p>
      <w:r>
        <w:rPr>
          <w:b/>
        </w:rPr>
        <w:t xml:space="preserve">Esimerkki 8.990</w:t>
      </w:r>
    </w:p>
    <w:p>
      <w:r>
        <w:t xml:space="preserve">Kuka Red Bull -kuljettaja oli Formula 1:n vuoden 2010 maailmanmestari?</w:t>
      </w:r>
    </w:p>
    <w:p>
      <w:r>
        <w:rPr>
          <w:b/>
        </w:rPr>
        <w:t xml:space="preserve">Tulos</w:t>
      </w:r>
    </w:p>
    <w:p>
      <w:r>
        <w:t xml:space="preserve">sebastian vettel</w:t>
      </w:r>
    </w:p>
    <w:p>
      <w:r>
        <w:rPr>
          <w:b/>
        </w:rPr>
        <w:t xml:space="preserve">Esimerkki 8.991</w:t>
      </w:r>
    </w:p>
    <w:p>
      <w:r>
        <w:t xml:space="preserve">Kuka voitti toisen Oscarinsa peräkkäisinä vuosina Forrest Gumpista?</w:t>
      </w:r>
    </w:p>
    <w:p>
      <w:r>
        <w:rPr>
          <w:b/>
        </w:rPr>
        <w:t xml:space="preserve">Tulos</w:t>
      </w:r>
    </w:p>
    <w:p>
      <w:r>
        <w:t xml:space="preserve">Tom Hanks</w:t>
      </w:r>
    </w:p>
    <w:p>
      <w:r>
        <w:rPr>
          <w:b/>
        </w:rPr>
        <w:t xml:space="preserve">Esimerkki 8.992</w:t>
      </w:r>
    </w:p>
    <w:p>
      <w:r>
        <w:t xml:space="preserve">Forrest Whittaker voitti vuonna 2007 parhaan miespääosan Oscarin roolistaan missä elokuvassa?</w:t>
      </w:r>
    </w:p>
    <w:p>
      <w:r>
        <w:rPr>
          <w:b/>
        </w:rPr>
        <w:t xml:space="preserve">Tulos</w:t>
      </w:r>
    </w:p>
    <w:p>
      <w:r>
        <w:t xml:space="preserve">skotlannin viimeinen kuningas</w:t>
      </w:r>
    </w:p>
    <w:p>
      <w:r>
        <w:rPr>
          <w:b/>
        </w:rPr>
        <w:t xml:space="preserve">Esimerkki 8.993</w:t>
      </w:r>
    </w:p>
    <w:p>
      <w:r>
        <w:t xml:space="preserve">Kirjallisuuden Nobel-palkinnon vuonna 1932 voittanut kirjailija, joka kirjoitti Forsyte-saagan?</w:t>
      </w:r>
    </w:p>
    <w:p>
      <w:r>
        <w:rPr>
          <w:b/>
        </w:rPr>
        <w:t xml:space="preserve">Tulos</w:t>
      </w:r>
    </w:p>
    <w:p>
      <w:r>
        <w:t xml:space="preserve">John Galsworthy</w:t>
      </w:r>
    </w:p>
    <w:p>
      <w:r>
        <w:rPr>
          <w:b/>
        </w:rPr>
        <w:t xml:space="preserve">Esimerkki 8.994</w:t>
      </w:r>
    </w:p>
    <w:p>
      <w:r>
        <w:t xml:space="preserve">Kenelle myönnettiin Nobelin kirjallisuuspalkinto vuonna 1932, ja perusteluissa luki "hänen erinomaisesta kerrontataidostaan, joka saa huippunsa Forsyte-saagassa"?</w:t>
      </w:r>
    </w:p>
    <w:p>
      <w:r>
        <w:rPr>
          <w:b/>
        </w:rPr>
        <w:t xml:space="preserve">Tulos</w:t>
      </w:r>
    </w:p>
    <w:p>
      <w:r>
        <w:t xml:space="preserve">John Galsworthy</w:t>
      </w:r>
    </w:p>
    <w:p>
      <w:r>
        <w:rPr>
          <w:b/>
        </w:rPr>
        <w:t xml:space="preserve">Esimerkki 8.995</w:t>
      </w:r>
    </w:p>
    <w:p>
      <w:r>
        <w:t xml:space="preserve">Kuka brittiläinen insinööri suunnitteli Forthin sillan ja alkuperäisen Assuanin padon?</w:t>
      </w:r>
    </w:p>
    <w:p>
      <w:r>
        <w:rPr>
          <w:b/>
        </w:rPr>
        <w:t xml:space="preserve">Tulos</w:t>
      </w:r>
    </w:p>
    <w:p>
      <w:r>
        <w:t xml:space="preserve">Benjamin Baker</w:t>
      </w:r>
    </w:p>
    <w:p>
      <w:r>
        <w:rPr>
          <w:b/>
        </w:rPr>
        <w:t xml:space="preserve">Esimerkki 8.996</w:t>
      </w:r>
    </w:p>
    <w:p>
      <w:r>
        <w:t xml:space="preserve">Kenen taiteilijan kuuluisa kalloteos on For The Love of God?</w:t>
      </w:r>
    </w:p>
    <w:p>
      <w:r>
        <w:rPr>
          <w:b/>
        </w:rPr>
        <w:t xml:space="preserve">Tulos</w:t>
      </w:r>
    </w:p>
    <w:p>
      <w:r>
        <w:t xml:space="preserve">damien hirst</w:t>
      </w:r>
    </w:p>
    <w:p>
      <w:r>
        <w:rPr>
          <w:b/>
        </w:rPr>
        <w:t xml:space="preserve">Esimerkki 8.997</w:t>
      </w:r>
    </w:p>
    <w:p>
      <w:r>
        <w:t xml:space="preserve">Varovaisuus, oikeudenmukaisuus, maltillisuus ja rohkeus ovat neljä kardinaalista "mitä"?</w:t>
      </w:r>
    </w:p>
    <w:p>
      <w:r>
        <w:rPr>
          <w:b/>
        </w:rPr>
        <w:t xml:space="preserve">Tulos</w:t>
      </w:r>
    </w:p>
    <w:p>
      <w:r>
        <w:t xml:space="preserve">hyveet</w:t>
      </w:r>
    </w:p>
    <w:p>
      <w:r>
        <w:rPr>
          <w:b/>
        </w:rPr>
        <w:t xml:space="preserve">Esimerkki 8.998</w:t>
      </w:r>
    </w:p>
    <w:p>
      <w:r>
        <w:t xml:space="preserve">Missä Amerikan osavaltiossa Fort Knox sijaitsee?</w:t>
      </w:r>
    </w:p>
    <w:p>
      <w:r>
        <w:rPr>
          <w:b/>
        </w:rPr>
        <w:t xml:space="preserve">Tulos</w:t>
      </w:r>
    </w:p>
    <w:p>
      <w:r>
        <w:t xml:space="preserve">Kentucky</w:t>
      </w:r>
    </w:p>
    <w:p>
      <w:r>
        <w:rPr>
          <w:b/>
        </w:rPr>
        <w:t xml:space="preserve">Esimerkki 8.999</w:t>
      </w:r>
    </w:p>
    <w:p>
      <w:r>
        <w:t xml:space="preserve">Missä osavaltiossa Fort Knoxin kultasäiliö sijaitsee?</w:t>
      </w:r>
    </w:p>
    <w:p>
      <w:r>
        <w:rPr>
          <w:b/>
        </w:rPr>
        <w:t xml:space="preserve">Tulos</w:t>
      </w:r>
    </w:p>
    <w:p>
      <w:r>
        <w:t xml:space="preserve">Kentucky</w:t>
      </w:r>
    </w:p>
    <w:p>
      <w:r>
        <w:rPr>
          <w:b/>
        </w:rPr>
        <w:t xml:space="preserve">Esimerkki 8.1000</w:t>
      </w:r>
    </w:p>
    <w:p>
      <w:r>
        <w:t xml:space="preserve">Cobol, Basic ja Fortran ovat minkälaisia ohjelmia?</w:t>
      </w:r>
    </w:p>
    <w:p>
      <w:r>
        <w:rPr>
          <w:b/>
        </w:rPr>
        <w:t xml:space="preserve">Tulos</w:t>
      </w:r>
    </w:p>
    <w:p>
      <w:r>
        <w:t xml:space="preserve">ohjelmointikieli</w:t>
      </w:r>
    </w:p>
    <w:p>
      <w:r>
        <w:rPr>
          <w:b/>
        </w:rPr>
        <w:t xml:space="preserve">Esimerkki 8.1001</w:t>
      </w:r>
    </w:p>
    <w:p>
      <w:r>
        <w:t xml:space="preserve">Missä Yhdysvaltojen neljästäkymmenestäkahdeksasta vierekkäisestä osavaltiosta on pohjoisin piste?</w:t>
      </w:r>
    </w:p>
    <w:p>
      <w:r>
        <w:rPr>
          <w:b/>
        </w:rPr>
        <w:t xml:space="preserve">Tulos</w:t>
      </w:r>
    </w:p>
    <w:p>
      <w:r>
        <w:t xml:space="preserve">minnesota</w:t>
      </w:r>
    </w:p>
    <w:p>
      <w:r>
        <w:rPr>
          <w:b/>
        </w:rPr>
        <w:t xml:space="preserve">Esimerkki 8.1002</w:t>
      </w:r>
    </w:p>
    <w:p>
      <w:r>
        <w:t xml:space="preserve">Forty Miles of Bad Road oli kenen hitti?</w:t>
      </w:r>
    </w:p>
    <w:p>
      <w:r>
        <w:rPr>
          <w:b/>
        </w:rPr>
        <w:t xml:space="preserve">Tulos</w:t>
      </w:r>
    </w:p>
    <w:p>
      <w:r>
        <w:t xml:space="preserve">duane eddy</w:t>
      </w:r>
    </w:p>
    <w:p>
      <w:r>
        <w:rPr>
          <w:b/>
        </w:rPr>
        <w:t xml:space="preserve">Esimerkki 8.1003</w:t>
      </w:r>
    </w:p>
    <w:p>
      <w:r>
        <w:t xml:space="preserve">"Forty Years On" on minkä brittiläisen näytelmäkirjailijan ensimmäisen West End -näytelmän nimi?</w:t>
      </w:r>
    </w:p>
    <w:p>
      <w:r>
        <w:rPr>
          <w:b/>
        </w:rPr>
        <w:t xml:space="preserve">Tulos</w:t>
      </w:r>
    </w:p>
    <w:p>
      <w:r>
        <w:t xml:space="preserve">Alan Bennett</w:t>
      </w:r>
    </w:p>
    <w:p>
      <w:r>
        <w:rPr>
          <w:b/>
        </w:rPr>
        <w:t xml:space="preserve">Esimerkki 8.1004</w:t>
      </w:r>
    </w:p>
    <w:p>
      <w:r>
        <w:t xml:space="preserve"> "Forty Years On" on minkä brittiläisen näytelmäkirjailijan ensimmäisen West End -näytelmän nimi?</w:t>
      </w:r>
    </w:p>
    <w:p>
      <w:r>
        <w:rPr>
          <w:b/>
        </w:rPr>
        <w:t xml:space="preserve">Tulos</w:t>
      </w:r>
    </w:p>
    <w:p>
      <w:r>
        <w:t xml:space="preserve">Alan Bennett</w:t>
      </w:r>
    </w:p>
    <w:p>
      <w:r>
        <w:rPr>
          <w:b/>
        </w:rPr>
        <w:t xml:space="preserve">Esimerkki 8.1005</w:t>
      </w:r>
    </w:p>
    <w:p>
      <w:r>
        <w:t xml:space="preserve">Kuka kirjoitti näytelmät "Forty Years On" ja "The History Boys"?</w:t>
      </w:r>
    </w:p>
    <w:p>
      <w:r>
        <w:rPr>
          <w:b/>
        </w:rPr>
        <w:t xml:space="preserve">Tulos</w:t>
      </w:r>
    </w:p>
    <w:p>
      <w:r>
        <w:t xml:space="preserve">Alan Bennett</w:t>
      </w:r>
    </w:p>
    <w:p>
      <w:r>
        <w:rPr>
          <w:b/>
        </w:rPr>
        <w:t xml:space="preserve">Esimerkki 8.1006</w:t>
      </w:r>
    </w:p>
    <w:p>
      <w:r>
        <w:t xml:space="preserve">Kuka kirjoitti Farewell To Arms (julkaistu 1929), For Whom The Bell Tolls (1940) ja sai Pulitzerin ja Nobelin kirjallisuuspalkinnon teoksesta The Old Man And The Sea (1952)?</w:t>
      </w:r>
    </w:p>
    <w:p>
      <w:r>
        <w:rPr>
          <w:b/>
        </w:rPr>
        <w:t xml:space="preserve">Tulos</w:t>
      </w:r>
    </w:p>
    <w:p>
      <w:r>
        <w:t xml:space="preserve">ernest hemingway</w:t>
      </w:r>
    </w:p>
    <w:p>
      <w:r>
        <w:rPr>
          <w:b/>
        </w:rPr>
        <w:t xml:space="preserve">Esimerkki 8.1007</w:t>
      </w:r>
    </w:p>
    <w:p>
      <w:r>
        <w:t xml:space="preserve">Minkä sodan aikana romaani Kenen kello soi sijoittui?</w:t>
      </w:r>
    </w:p>
    <w:p>
      <w:r>
        <w:rPr>
          <w:b/>
        </w:rPr>
        <w:t xml:space="preserve">Tulos</w:t>
      </w:r>
    </w:p>
    <w:p>
      <w:r>
        <w:t xml:space="preserve">Espanjan sisällissota</w:t>
      </w:r>
    </w:p>
    <w:p>
      <w:r>
        <w:rPr>
          <w:b/>
        </w:rPr>
        <w:t xml:space="preserve">Esimerkki 8.1008</w:t>
      </w:r>
    </w:p>
    <w:p>
      <w:r>
        <w:t xml:space="preserve">For your eyes only oli 12. Bond-elokuva ja viides, jonka pääosassa oli kuka näyttelijä?</w:t>
      </w:r>
    </w:p>
    <w:p>
      <w:r>
        <w:rPr>
          <w:b/>
        </w:rPr>
        <w:t xml:space="preserve">Tulos</w:t>
      </w:r>
    </w:p>
    <w:p>
      <w:r>
        <w:t xml:space="preserve">roger moore</w:t>
      </w:r>
    </w:p>
    <w:p>
      <w:r>
        <w:rPr>
          <w:b/>
        </w:rPr>
        <w:t xml:space="preserve">Esimerkki 8.1009</w:t>
      </w:r>
    </w:p>
    <w:p>
      <w:r>
        <w:t xml:space="preserve">Kuka Janet Brownin esittämä hahmo esiintyy Bond-elokuvan For Your Eyes Only lopussa?</w:t>
      </w:r>
    </w:p>
    <w:p>
      <w:r>
        <w:rPr>
          <w:b/>
        </w:rPr>
        <w:t xml:space="preserve">Tulos</w:t>
      </w:r>
    </w:p>
    <w:p>
      <w:r>
        <w:t xml:space="preserve">margaret thatcher</w:t>
      </w:r>
    </w:p>
    <w:p>
      <w:r>
        <w:rPr>
          <w:b/>
        </w:rPr>
        <w:t xml:space="preserve">Esimerkki 8.1010</w:t>
      </w:r>
    </w:p>
    <w:p>
      <w:r>
        <w:t xml:space="preserve">Missä Englannin kreivikunnassa Fotheringhayn linna sijaitsee?</w:t>
      </w:r>
    </w:p>
    <w:p>
      <w:r>
        <w:rPr>
          <w:b/>
        </w:rPr>
        <w:t xml:space="preserve">Tulos</w:t>
      </w:r>
    </w:p>
    <w:p>
      <w:r>
        <w:t xml:space="preserve">northamptonshire</w:t>
      </w:r>
    </w:p>
    <w:p>
      <w:r>
        <w:rPr>
          <w:b/>
        </w:rPr>
        <w:t xml:space="preserve">Esimerkki 8.1011</w:t>
      </w:r>
    </w:p>
    <w:p>
      <w:r>
        <w:t xml:space="preserve">Skotlannin kuningatar Maria teloitettiin Fotheringhayn linnassa, mutta missä kreivikunnassa se sijaitsee?</w:t>
      </w:r>
    </w:p>
    <w:p>
      <w:r>
        <w:rPr>
          <w:b/>
        </w:rPr>
        <w:t xml:space="preserve">Tulos</w:t>
      </w:r>
    </w:p>
    <w:p>
      <w:r>
        <w:t xml:space="preserve">northamptonshire</w:t>
      </w:r>
    </w:p>
    <w:p>
      <w:r>
        <w:rPr>
          <w:b/>
        </w:rPr>
        <w:t xml:space="preserve">Esimerkki 8.1012</w:t>
      </w:r>
    </w:p>
    <w:p>
      <w:r>
        <w:t xml:space="preserve">Kuka kirjailija, jolla on kolmikirjaiminen sukunimi, kirjoitti romaanit "Ruusun nimi" ja "Foucault'n heiluri"?</w:t>
      </w:r>
    </w:p>
    <w:p>
      <w:r>
        <w:rPr>
          <w:b/>
        </w:rPr>
        <w:t xml:space="preserve">Tulos</w:t>
      </w:r>
    </w:p>
    <w:p>
      <w:r>
        <w:t xml:space="preserve">umberto eco</w:t>
      </w:r>
    </w:p>
    <w:p>
      <w:r>
        <w:rPr>
          <w:b/>
        </w:rPr>
        <w:t xml:space="preserve">Esimerkki 8.1013</w:t>
      </w:r>
    </w:p>
    <w:p>
      <w:r>
        <w:t xml:space="preserve">Kuka on kirjojen Foucault'n heiluri ja Edellisen päivän saari kirjoittaja?</w:t>
      </w:r>
    </w:p>
    <w:p>
      <w:r>
        <w:rPr>
          <w:b/>
        </w:rPr>
        <w:t xml:space="preserve">Tulos</w:t>
      </w:r>
    </w:p>
    <w:p>
      <w:r>
        <w:t xml:space="preserve">umberto eco</w:t>
      </w:r>
    </w:p>
    <w:p>
      <w:r>
        <w:rPr>
          <w:b/>
        </w:rPr>
        <w:t xml:space="preserve">Esimerkki 8.1014</w:t>
      </w:r>
    </w:p>
    <w:p>
      <w:r>
        <w:t xml:space="preserve">Kuka scifi-kirjailija kirjoitti `Säätiö-trilogian`?</w:t>
      </w:r>
    </w:p>
    <w:p>
      <w:r>
        <w:rPr>
          <w:b/>
        </w:rPr>
        <w:t xml:space="preserve">Tulos</w:t>
      </w:r>
    </w:p>
    <w:p>
      <w:r>
        <w:t xml:space="preserve">isaac asimov</w:t>
      </w:r>
    </w:p>
    <w:p>
      <w:r>
        <w:rPr>
          <w:b/>
        </w:rPr>
        <w:t xml:space="preserve">Esimerkki 8.1015</w:t>
      </w:r>
    </w:p>
    <w:p>
      <w:r>
        <w:t xml:space="preserve">Missä aasialaisessa kaupungissa sijaitsee Rikkauden lähde?</w:t>
      </w:r>
    </w:p>
    <w:p>
      <w:r>
        <w:rPr>
          <w:b/>
        </w:rPr>
        <w:t xml:space="preserve">Tulos</w:t>
      </w:r>
    </w:p>
    <w:p>
      <w:r>
        <w:t xml:space="preserve">singapore</w:t>
      </w:r>
    </w:p>
    <w:p>
      <w:r>
        <w:rPr>
          <w:b/>
        </w:rPr>
        <w:t xml:space="preserve">Esimerkki 8.1016</w:t>
      </w:r>
    </w:p>
    <w:p>
      <w:r>
        <w:t xml:space="preserve">Kuka sävelsi teokset Rooman suihkulähteet (1916) ja Rooman männyt (1924)?</w:t>
      </w:r>
    </w:p>
    <w:p>
      <w:r>
        <w:rPr>
          <w:b/>
        </w:rPr>
        <w:t xml:space="preserve">Tulos</w:t>
      </w:r>
    </w:p>
    <w:p>
      <w:r>
        <w:t xml:space="preserve">ottorino respighi</w:t>
      </w:r>
    </w:p>
    <w:p>
      <w:r>
        <w:rPr>
          <w:b/>
        </w:rPr>
        <w:t xml:space="preserve">Esimerkki 8.1017</w:t>
      </w:r>
    </w:p>
    <w:p>
      <w:r>
        <w:t xml:space="preserve">Neljä tummaa punaista on vuonna 1958 ilmestynyt teos, jonka tekijä on kuka?</w:t>
      </w:r>
    </w:p>
    <w:p>
      <w:r>
        <w:rPr>
          <w:b/>
        </w:rPr>
        <w:t xml:space="preserve">Tulos</w:t>
      </w:r>
    </w:p>
    <w:p>
      <w:r>
        <w:t xml:space="preserve">mark rothko</w:t>
      </w:r>
    </w:p>
    <w:p>
      <w:r>
        <w:rPr>
          <w:b/>
        </w:rPr>
        <w:t xml:space="preserve">Esimerkki 8.1018</w:t>
      </w:r>
    </w:p>
    <w:p>
      <w:r>
        <w:t xml:space="preserve">Kuka entinen kansanedustaja kirjoitti "Neljä höyhentä" ja tarinoita, joissa esiintyy komisario Hanaud?</w:t>
      </w:r>
    </w:p>
    <w:p>
      <w:r>
        <w:rPr>
          <w:b/>
        </w:rPr>
        <w:t xml:space="preserve">Tulos</w:t>
      </w:r>
    </w:p>
    <w:p>
      <w:r>
        <w:t xml:space="preserve">a. e. w. mason</w:t>
      </w:r>
    </w:p>
    <w:p>
      <w:r>
        <w:rPr>
          <w:b/>
        </w:rPr>
        <w:t xml:space="preserve">Esimerkki 8.1019</w:t>
      </w:r>
    </w:p>
    <w:p>
      <w:r>
        <w:t xml:space="preserve">Mikä naurettavan niminen kappale oli Max Bygravesin hitti vuonna 1954 Isossa-Britanniassa ja Four Ladsin Yhdysvalloissa?</w:t>
      </w:r>
    </w:p>
    <w:p>
      <w:r>
        <w:rPr>
          <w:b/>
        </w:rPr>
        <w:t xml:space="preserve">Tulos</w:t>
      </w:r>
    </w:p>
    <w:p>
      <w:r>
        <w:t xml:space="preserve">gilly, gilly, ossenfeffer, katzenellen bogen meren rannalla</w:t>
      </w:r>
    </w:p>
    <w:p>
      <w:r>
        <w:rPr>
          <w:b/>
        </w:rPr>
        <w:t xml:space="preserve">Esimerkki 8.1020</w:t>
      </w:r>
    </w:p>
    <w:p>
      <w:r>
        <w:t xml:space="preserve">Kuka oli ensimmäinen mies, joka juoksi alle neljän minuutin mailin?</w:t>
      </w:r>
    </w:p>
    <w:p>
      <w:r>
        <w:rPr>
          <w:b/>
        </w:rPr>
        <w:t xml:space="preserve">Tulos</w:t>
      </w:r>
    </w:p>
    <w:p>
      <w:r>
        <w:t xml:space="preserve">roger bannister</w:t>
      </w:r>
    </w:p>
    <w:p>
      <w:r>
        <w:rPr>
          <w:b/>
        </w:rPr>
        <w:t xml:space="preserve">Esimerkki 8.1021</w:t>
      </w:r>
    </w:p>
    <w:p>
      <w:r>
        <w:t xml:space="preserve">Mitä urheilulajia hallitsivat 1920- ja 1930-luvuilla "Neljä muskettisoturia"?</w:t>
      </w:r>
    </w:p>
    <w:p>
      <w:r>
        <w:rPr>
          <w:b/>
        </w:rPr>
        <w:t xml:space="preserve">Tulos</w:t>
      </w:r>
    </w:p>
    <w:p>
      <w:r>
        <w:t xml:space="preserve">tennis</w:t>
      </w:r>
    </w:p>
    <w:p>
      <w:r>
        <w:rPr>
          <w:b/>
        </w:rPr>
        <w:t xml:space="preserve">Esimerkki 8.1022</w:t>
      </w:r>
    </w:p>
    <w:p>
      <w:r>
        <w:t xml:space="preserve">Mikä uskonto uskoo neljään jaloon totuuteen?</w:t>
      </w:r>
    </w:p>
    <w:p>
      <w:r>
        <w:rPr>
          <w:b/>
        </w:rPr>
        <w:t xml:space="preserve">Tulos</w:t>
      </w:r>
    </w:p>
    <w:p>
      <w:r>
        <w:t xml:space="preserve">buddhalaisuus</w:t>
      </w:r>
    </w:p>
    <w:p>
      <w:r>
        <w:rPr>
          <w:b/>
        </w:rPr>
        <w:t xml:space="preserve">Esimerkki 8.1023</w:t>
      </w:r>
    </w:p>
    <w:p>
      <w:r>
        <w:t xml:space="preserve">Kuka kirjoitti viulukonsertot Neljä vuodenaikaa?</w:t>
      </w:r>
    </w:p>
    <w:p>
      <w:r>
        <w:rPr>
          <w:b/>
        </w:rPr>
        <w:t xml:space="preserve">Tulos</w:t>
      </w:r>
    </w:p>
    <w:p>
      <w:r>
        <w:t xml:space="preserve">antonio vivaldi</w:t>
      </w:r>
    </w:p>
    <w:p>
      <w:r>
        <w:rPr>
          <w:b/>
        </w:rPr>
        <w:t xml:space="preserve">Esimerkki 8.1024</w:t>
      </w:r>
    </w:p>
    <w:p>
      <w:r>
        <w:t xml:space="preserve">Kuka on säveltänyt "Neljä vuodenaikaa"?</w:t>
      </w:r>
    </w:p>
    <w:p>
      <w:r>
        <w:rPr>
          <w:b/>
        </w:rPr>
        <w:t xml:space="preserve">Tulos</w:t>
      </w:r>
    </w:p>
    <w:p>
      <w:r>
        <w:t xml:space="preserve">vivaldi</w:t>
      </w:r>
    </w:p>
    <w:p>
      <w:r>
        <w:rPr>
          <w:b/>
        </w:rPr>
        <w:t xml:space="preserve">Esimerkki 8.1025</w:t>
      </w:r>
    </w:p>
    <w:p>
      <w:r>
        <w:t xml:space="preserve">Harry Potter -kirjoissa Tylypahkan koulussa on neljä taloa, joista Rohkelikko, Luihuinen ja Korpinkynsi ovat kolme, mikä on neljäs?</w:t>
      </w:r>
    </w:p>
    <w:p>
      <w:r>
        <w:rPr>
          <w:b/>
        </w:rPr>
        <w:t xml:space="preserve">Tulos</w:t>
      </w:r>
    </w:p>
    <w:p>
      <w:r>
        <w:t xml:space="preserve">Tylypahka</w:t>
      </w:r>
    </w:p>
    <w:p>
      <w:r>
        <w:rPr>
          <w:b/>
        </w:rPr>
        <w:t xml:space="preserve">Esimerkki 8.1026</w:t>
      </w:r>
    </w:p>
    <w:p>
      <w:r>
        <w:t xml:space="preserve">Kuka kirjoitti romaanin "Neljäs pöytäkirja"?</w:t>
      </w:r>
    </w:p>
    <w:p>
      <w:r>
        <w:rPr>
          <w:b/>
        </w:rPr>
        <w:t xml:space="preserve">Tulos</w:t>
      </w:r>
    </w:p>
    <w:p>
      <w:r>
        <w:t xml:space="preserve">frederick forsyth</w:t>
      </w:r>
    </w:p>
    <w:p>
      <w:r>
        <w:rPr>
          <w:b/>
        </w:rPr>
        <w:t xml:space="preserve">Esimerkki 8.1027</w:t>
      </w:r>
    </w:p>
    <w:p>
      <w:r>
        <w:t xml:space="preserve">Minkä suuren säveltäjän suojelijana oli Nadezhda von Meck, jolle hän omisti neljännen sinfoniansa?</w:t>
      </w:r>
    </w:p>
    <w:p>
      <w:r>
        <w:rPr>
          <w:b/>
        </w:rPr>
        <w:t xml:space="preserve">Tulos</w:t>
      </w:r>
    </w:p>
    <w:p>
      <w:r>
        <w:t xml:space="preserve">pjotr ilyits tšaikovski</w:t>
      </w:r>
    </w:p>
    <w:p>
      <w:r>
        <w:rPr>
          <w:b/>
        </w:rPr>
        <w:t xml:space="preserve">Esimerkki 8.1028</w:t>
      </w:r>
    </w:p>
    <w:p>
      <w:r>
        <w:t xml:space="preserve">Mikä oli The Four Topsin ainoa brittiläinen listaykkönen?</w:t>
      </w:r>
    </w:p>
    <w:p>
      <w:r>
        <w:rPr>
          <w:b/>
        </w:rPr>
        <w:t xml:space="preserve">Tulos</w:t>
      </w:r>
    </w:p>
    <w:p>
      <w:r>
        <w:t xml:space="preserve">kurottaa olen siellä</w:t>
      </w:r>
    </w:p>
    <w:p>
      <w:r>
        <w:rPr>
          <w:b/>
        </w:rPr>
        <w:t xml:space="preserve">Esimerkki 8.1029</w:t>
      </w:r>
    </w:p>
    <w:p>
      <w:r>
        <w:t xml:space="preserve">Kuka kirjoitti vuonna 1994 ilmestyneen elokuvan "Neljät häät ja hautajaiset" käsikirjoituksen?</w:t>
      </w:r>
    </w:p>
    <w:p>
      <w:r>
        <w:rPr>
          <w:b/>
        </w:rPr>
        <w:t xml:space="preserve">Tulos</w:t>
      </w:r>
    </w:p>
    <w:p>
      <w:r>
        <w:t xml:space="preserve">richard curtis</w:t>
      </w:r>
    </w:p>
    <w:p>
      <w:r>
        <w:rPr>
          <w:b/>
        </w:rPr>
        <w:t xml:space="preserve">Esimerkki 8.1030</w:t>
      </w:r>
    </w:p>
    <w:p>
      <w:r>
        <w:t xml:space="preserve">Mikä on koiran nimi vuoden 1981 elokuvassa Kettu ja koira?</w:t>
      </w:r>
    </w:p>
    <w:p>
      <w:r>
        <w:rPr>
          <w:b/>
        </w:rPr>
        <w:t xml:space="preserve">Tulos</w:t>
      </w:r>
    </w:p>
    <w:p>
      <w:r>
        <w:t xml:space="preserve">kupari</w:t>
      </w:r>
    </w:p>
    <w:p>
      <w:r>
        <w:rPr>
          <w:b/>
        </w:rPr>
        <w:t xml:space="preserve">Esimerkki 8.1031</w:t>
      </w:r>
    </w:p>
    <w:p>
      <w:r>
        <w:t xml:space="preserve">Mikä on ketun nimi vuoden 1981 elokuvassa Kettu ja koira?</w:t>
      </w:r>
    </w:p>
    <w:p>
      <w:r>
        <w:rPr>
          <w:b/>
        </w:rPr>
        <w:t xml:space="preserve">Tulos</w:t>
      </w:r>
    </w:p>
    <w:p>
      <w:r>
        <w:t xml:space="preserve">tod</w:t>
      </w:r>
    </w:p>
    <w:p>
      <w:r>
        <w:rPr>
          <w:b/>
        </w:rPr>
        <w:t xml:space="preserve">Esimerkki 8.1032</w:t>
      </w:r>
    </w:p>
    <w:p>
      <w:r>
        <w:t xml:space="preserve">Kuka näyttelee John E. du Pontia elokuvassa Foxcatcher, joka on lähes tunnistamaton nenän proteesin kanssa?</w:t>
      </w:r>
    </w:p>
    <w:p>
      <w:r>
        <w:rPr>
          <w:b/>
        </w:rPr>
        <w:t xml:space="preserve">Tulos</w:t>
      </w:r>
    </w:p>
    <w:p>
      <w:r>
        <w:t xml:space="preserve">Steve Carell</w:t>
      </w:r>
    </w:p>
    <w:p>
      <w:r>
        <w:rPr>
          <w:b/>
        </w:rPr>
        <w:t xml:space="preserve">Esimerkki 8.1033</w:t>
      </w:r>
    </w:p>
    <w:p>
      <w:r>
        <w:t xml:space="preserve">Huhtikuun 19. päivänä 1987 Simpsonit debytoi lyhytelokuvien sarjana Foxin parhaaseen katseluaikaan esitetyssä sarjassa?</w:t>
      </w:r>
    </w:p>
    <w:p>
      <w:r>
        <w:rPr>
          <w:b/>
        </w:rPr>
        <w:t xml:space="preserve">Tulos</w:t>
      </w:r>
    </w:p>
    <w:p>
      <w:r>
        <w:t xml:space="preserve">tracey ullman show</w:t>
      </w:r>
    </w:p>
    <w:p>
      <w:r>
        <w:rPr>
          <w:b/>
        </w:rPr>
        <w:t xml:space="preserve">Esimerkki 8.1034</w:t>
      </w:r>
    </w:p>
    <w:p>
      <w:r>
        <w:t xml:space="preserve">Nigel Lythgoen ja Mary Murphyn tuomaroimassa Foxin ohjelmassa finalistit tanssivat keskenään ja toisiaan vastaan fanien äänistä?</w:t>
      </w:r>
    </w:p>
    <w:p>
      <w:r>
        <w:rPr>
          <w:b/>
        </w:rPr>
        <w:t xml:space="preserve">Tulos</w:t>
      </w:r>
    </w:p>
    <w:p>
      <w:r>
        <w:t xml:space="preserve">joten luulet osaavasi tanssia</w:t>
      </w:r>
    </w:p>
    <w:p>
      <w:r>
        <w:rPr>
          <w:b/>
        </w:rPr>
        <w:t xml:space="preserve">Esimerkki 8.1035</w:t>
      </w:r>
    </w:p>
    <w:p>
      <w:r>
        <w:t xml:space="preserve">Mikä oli ensimmäinen Foxilla esitetty ohjelma, kun verkko aloitti lähetyksensä parhaaseen katseluaikaan huhtikuussa 1987?</w:t>
      </w:r>
    </w:p>
    <w:p>
      <w:r>
        <w:rPr>
          <w:b/>
        </w:rPr>
        <w:t xml:space="preserve">Tulos</w:t>
      </w:r>
    </w:p>
    <w:p>
      <w:r>
        <w:t xml:space="preserve">naimisissa... lasten kanssa</w:t>
      </w:r>
    </w:p>
    <w:p>
      <w:r>
        <w:rPr>
          <w:b/>
        </w:rPr>
        <w:t xml:space="preserve">Esimerkki 8.1036</w:t>
      </w:r>
    </w:p>
    <w:p>
      <w:r>
        <w:t xml:space="preserve">Simpsonit on tv-historian pisimpään jatkunut animaatiosarja. Mikä Foxilla esitetty sarja on toiseksi pisin?</w:t>
      </w:r>
    </w:p>
    <w:p>
      <w:r>
        <w:rPr>
          <w:b/>
        </w:rPr>
        <w:t xml:space="preserve">Tulos</w:t>
      </w:r>
    </w:p>
    <w:p>
      <w:r>
        <w:t xml:space="preserve">kukkulan kuningas</w:t>
      </w:r>
    </w:p>
    <w:p>
      <w:r>
        <w:rPr>
          <w:b/>
        </w:rPr>
        <w:t xml:space="preserve">Esimerkki 8.1037</w:t>
      </w:r>
    </w:p>
    <w:p>
      <w:r>
        <w:t xml:space="preserve">Foxtrot, tanssi, joka tuotiin Iso-Britanniaan noin vuonna 1914, on peräisin mistä maasta?</w:t>
      </w:r>
    </w:p>
    <w:p>
      <w:r>
        <w:rPr>
          <w:b/>
        </w:rPr>
        <w:t xml:space="preserve">Tulos</w:t>
      </w:r>
    </w:p>
    <w:p>
      <w:r>
        <w:t xml:space="preserve">Yhdysvallat</w:t>
      </w:r>
    </w:p>
    <w:p>
      <w:r>
        <w:rPr>
          <w:b/>
        </w:rPr>
        <w:t xml:space="preserve">Esimerkki 8.1038</w:t>
      </w:r>
    </w:p>
    <w:p>
      <w:r>
        <w:t xml:space="preserve">Kuka näyttelee Foylen sodan nimihenkilöä?</w:t>
      </w:r>
    </w:p>
    <w:p>
      <w:r>
        <w:rPr>
          <w:b/>
        </w:rPr>
        <w:t xml:space="preserve">Tulos</w:t>
      </w:r>
    </w:p>
    <w:p>
      <w:r>
        <w:t xml:space="preserve">michael kitchen</w:t>
      </w:r>
    </w:p>
    <w:p>
      <w:r>
        <w:rPr>
          <w:b/>
        </w:rPr>
        <w:t xml:space="preserve">Esimerkki 8.1039</w:t>
      </w:r>
    </w:p>
    <w:p>
      <w:r>
        <w:t xml:space="preserve"> Fragaria on latinankielinen nimi mille hedelmälle?</w:t>
      </w:r>
    </w:p>
    <w:p>
      <w:r>
        <w:rPr>
          <w:b/>
        </w:rPr>
        <w:t xml:space="preserve">Tulos</w:t>
      </w:r>
    </w:p>
    <w:p>
      <w:r>
        <w:t xml:space="preserve">mansikka</w:t>
      </w:r>
    </w:p>
    <w:p>
      <w:r>
        <w:rPr>
          <w:b/>
        </w:rPr>
        <w:t xml:space="preserve">Esimerkki 8.1040</w:t>
      </w:r>
    </w:p>
    <w:p>
      <w:r>
        <w:t xml:space="preserve">Minkä progressiivisen rock-yhtyeen vuonna 1971 ilmestyneellä Fragile-albumilla, joka oli yhtyeen neljäs albumi, oli kappale nimeltä The Fish, mutta ensimmäinen, jolla Rick Wakeman oli mukana?</w:t>
      </w:r>
    </w:p>
    <w:p>
      <w:r>
        <w:rPr>
          <w:b/>
        </w:rPr>
        <w:t xml:space="preserve">Tulos</w:t>
      </w:r>
    </w:p>
    <w:p>
      <w:r>
        <w:t xml:space="preserve">kyllä</w:t>
      </w:r>
    </w:p>
    <w:p>
      <w:r>
        <w:rPr>
          <w:b/>
        </w:rPr>
        <w:t xml:space="preserve">Esimerkki 8.1041</w:t>
      </w:r>
    </w:p>
    <w:p>
      <w:r>
        <w:t xml:space="preserve">Seattlessa sijaitseva tv-sarja Fraiser oli spinoff mistä pitkäaikaisesta sarjasta?</w:t>
      </w:r>
    </w:p>
    <w:p>
      <w:r>
        <w:rPr>
          <w:b/>
        </w:rPr>
        <w:t xml:space="preserve">Tulos</w:t>
      </w:r>
    </w:p>
    <w:p>
      <w:r>
        <w:t xml:space="preserve">cheers</w:t>
      </w:r>
    </w:p>
    <w:p>
      <w:r>
        <w:rPr>
          <w:b/>
        </w:rPr>
        <w:t xml:space="preserve">Esimerkki 8.1042</w:t>
      </w:r>
    </w:p>
    <w:p>
      <w:r>
        <w:t xml:space="preserve">Mikä on Ranskan pääkaupunki?</w:t>
      </w:r>
    </w:p>
    <w:p>
      <w:r>
        <w:rPr>
          <w:b/>
        </w:rPr>
        <w:t xml:space="preserve">Tulos</w:t>
      </w:r>
    </w:p>
    <w:p>
      <w:r>
        <w:t xml:space="preserve">Pariisi</w:t>
      </w:r>
    </w:p>
    <w:p>
      <w:r>
        <w:rPr>
          <w:b/>
        </w:rPr>
        <w:t xml:space="preserve">Esimerkki 8.1043</w:t>
      </w:r>
    </w:p>
    <w:p>
      <w:r>
        <w:t xml:space="preserve">Kuka valittiin Ranskan presidentiksi kesäkuussa 1969?</w:t>
      </w:r>
    </w:p>
    <w:p>
      <w:r>
        <w:rPr>
          <w:b/>
        </w:rPr>
        <w:t xml:space="preserve">Tulos</w:t>
      </w:r>
    </w:p>
    <w:p>
      <w:r>
        <w:t xml:space="preserve">georges pompidou</w:t>
      </w:r>
    </w:p>
    <w:p>
      <w:r>
        <w:rPr>
          <w:b/>
        </w:rPr>
        <w:t xml:space="preserve">Esimerkki 8.1044</w:t>
      </w:r>
    </w:p>
    <w:p>
      <w:r>
        <w:t xml:space="preserve">Kenestä Ranskan entisestä pääministeristä tuli maansa presidentti Charles de Gaullen eron jälkeen?</w:t>
      </w:r>
    </w:p>
    <w:p>
      <w:r>
        <w:rPr>
          <w:b/>
        </w:rPr>
        <w:t xml:space="preserve">Tulos</w:t>
      </w:r>
    </w:p>
    <w:p>
      <w:r>
        <w:t xml:space="preserve">georges pompidou</w:t>
      </w:r>
    </w:p>
    <w:p>
      <w:r>
        <w:rPr>
          <w:b/>
        </w:rPr>
        <w:t xml:space="preserve">Esimerkki 8.1045</w:t>
      </w:r>
    </w:p>
    <w:p>
      <w:r>
        <w:t xml:space="preserve">Kenestä tuli Ranskan ensimmäinen sosialistinen presidentti vuonna 1981 ja valittiin uudelleen vuonna 1988?</w:t>
      </w:r>
    </w:p>
    <w:p>
      <w:r>
        <w:rPr>
          <w:b/>
        </w:rPr>
        <w:t xml:space="preserve">Tulos</w:t>
      </w:r>
    </w:p>
    <w:p>
      <w:r>
        <w:t xml:space="preserve">francois mitterrand</w:t>
      </w:r>
    </w:p>
    <w:p>
      <w:r>
        <w:rPr>
          <w:b/>
        </w:rPr>
        <w:t xml:space="preserve">Esimerkki 8.1046</w:t>
      </w:r>
    </w:p>
    <w:p>
      <w:r>
        <w:t xml:space="preserve">Kenestä Nicolas Sarkozy tuli Ranskan presidentiksi vuonna 2007?</w:t>
      </w:r>
    </w:p>
    <w:p>
      <w:r>
        <w:rPr>
          <w:b/>
        </w:rPr>
        <w:t xml:space="preserve">Tulos</w:t>
      </w:r>
    </w:p>
    <w:p>
      <w:r>
        <w:t xml:space="preserve">jacques chirac</w:t>
      </w:r>
    </w:p>
    <w:p>
      <w:r>
        <w:rPr>
          <w:b/>
        </w:rPr>
        <w:t xml:space="preserve">Esimerkki 8.1047</w:t>
      </w:r>
    </w:p>
    <w:p>
      <w:r>
        <w:t xml:space="preserve">Kuka toimi Ranskan pääministerinä vuosina 1974-1976 ja 1986-1988 ja tuli Ranskan presidentiksi vuonna 1995?</w:t>
      </w:r>
    </w:p>
    <w:p>
      <w:r>
        <w:rPr>
          <w:b/>
        </w:rPr>
        <w:t xml:space="preserve">Tulos</w:t>
      </w:r>
    </w:p>
    <w:p>
      <w:r>
        <w:t xml:space="preserve">jacques chirac</w:t>
      </w:r>
    </w:p>
    <w:p>
      <w:r>
        <w:rPr>
          <w:b/>
        </w:rPr>
        <w:t xml:space="preserve">Esimerkki 8.1048</w:t>
      </w:r>
    </w:p>
    <w:p>
      <w:r>
        <w:t xml:space="preserve">Kuka toimi Ranskan presidenttinä yli 10 vuotta vuodesta 1958 alkaen?</w:t>
      </w:r>
    </w:p>
    <w:p>
      <w:r>
        <w:rPr>
          <w:b/>
        </w:rPr>
        <w:t xml:space="preserve">Tulos</w:t>
      </w:r>
    </w:p>
    <w:p>
      <w:r>
        <w:t xml:space="preserve">charles de gaulle</w:t>
      </w:r>
    </w:p>
    <w:p>
      <w:r>
        <w:rPr>
          <w:b/>
        </w:rPr>
        <w:t xml:space="preserve">Esimerkki 8.1049</w:t>
      </w:r>
    </w:p>
    <w:p>
      <w:r>
        <w:t xml:space="preserve">Kuka valittiin Ranskan presidentiksi presidentti Pompidoun kuoleman jälkeen?</w:t>
      </w:r>
    </w:p>
    <w:p>
      <w:r>
        <w:rPr>
          <w:b/>
        </w:rPr>
        <w:t xml:space="preserve">Tulos</w:t>
      </w:r>
    </w:p>
    <w:p>
      <w:r>
        <w:t xml:space="preserve">valery giscard d'estaing</w:t>
      </w:r>
    </w:p>
    <w:p>
      <w:r>
        <w:rPr>
          <w:b/>
        </w:rPr>
        <w:t xml:space="preserve">Esimerkki 8.1050</w:t>
      </w:r>
    </w:p>
    <w:p>
      <w:r>
        <w:t xml:space="preserve">Minkä saaren Genova myi Ranskalle vuonna 1764, Britannia hallitsi sitä kaksi vuotta vuosina 1794-1796 ja palautti sen jälkeen Ranskalle?</w:t>
      </w:r>
    </w:p>
    <w:p>
      <w:r>
        <w:rPr>
          <w:b/>
        </w:rPr>
        <w:t xml:space="preserve">Tulos</w:t>
      </w:r>
    </w:p>
    <w:p>
      <w:r>
        <w:t xml:space="preserve">Korsika</w:t>
      </w:r>
    </w:p>
    <w:p>
      <w:r>
        <w:rPr>
          <w:b/>
        </w:rPr>
        <w:t xml:space="preserve">Esimerkki 8.1051</w:t>
      </w:r>
    </w:p>
    <w:p>
      <w:r>
        <w:t xml:space="preserve">Mikä on Ranskan läntisin alue (merentakaisia alueita lukuun ottamatta)?</w:t>
      </w:r>
    </w:p>
    <w:p>
      <w:r>
        <w:rPr>
          <w:b/>
        </w:rPr>
        <w:t xml:space="preserve">Tulos</w:t>
      </w:r>
    </w:p>
    <w:p>
      <w:r>
        <w:t xml:space="preserve">brittany</w:t>
      </w:r>
    </w:p>
    <w:p>
      <w:r>
        <w:rPr>
          <w:b/>
        </w:rPr>
        <w:t xml:space="preserve">Esimerkki 8.1052</w:t>
      </w:r>
    </w:p>
    <w:p>
      <w:r>
        <w:t xml:space="preserve">Mikä osa Ranskaa sijaitsee Etelä-Amerikan mantereella?</w:t>
      </w:r>
    </w:p>
    <w:p>
      <w:r>
        <w:rPr>
          <w:b/>
        </w:rPr>
        <w:t xml:space="preserve">Tulos</w:t>
      </w:r>
    </w:p>
    <w:p>
      <w:r>
        <w:t xml:space="preserve">ranskan guayana</w:t>
      </w:r>
    </w:p>
    <w:p>
      <w:r>
        <w:rPr>
          <w:b/>
        </w:rPr>
        <w:t xml:space="preserve">Esimerkki 8.1053</w:t>
      </w:r>
    </w:p>
    <w:p>
      <w:r>
        <w:t xml:space="preserve">Jos lähtisit Ranskasta suoraan etelään, minkä meren kohtaisit ensimmäisenä?</w:t>
      </w:r>
    </w:p>
    <w:p>
      <w:r>
        <w:rPr>
          <w:b/>
        </w:rPr>
        <w:t xml:space="preserve">Tulos</w:t>
      </w:r>
    </w:p>
    <w:p>
      <w:r>
        <w:t xml:space="preserve">Välimeri</w:t>
      </w:r>
    </w:p>
    <w:p>
      <w:r>
        <w:rPr>
          <w:b/>
        </w:rPr>
        <w:t xml:space="preserve">Esimerkki 8.1054</w:t>
      </w:r>
    </w:p>
    <w:p>
      <w:r>
        <w:t xml:space="preserve">Minkä maan kanssa Ranska sopi marraskuussa 2010 50-vuotisesta sopimuksesta, joka koskee yhteisiä joukkoja, lentotukialusta ja ydinteknologiaa?</w:t>
      </w:r>
    </w:p>
    <w:p>
      <w:r>
        <w:rPr>
          <w:b/>
        </w:rPr>
        <w:t xml:space="preserve">Tulos</w:t>
      </w:r>
    </w:p>
    <w:p>
      <w:r>
        <w:t xml:space="preserve">Yhdistynyt kuningaskunta</w:t>
      </w:r>
    </w:p>
    <w:p>
      <w:r>
        <w:rPr>
          <w:b/>
        </w:rPr>
        <w:t xml:space="preserve">Esimerkki 8.1055</w:t>
      </w:r>
    </w:p>
    <w:p>
      <w:r>
        <w:t xml:space="preserve">Mikä maa sijaitsee Espanjan ja Ranskan välissä Pyreneillä?</w:t>
      </w:r>
    </w:p>
    <w:p>
      <w:r>
        <w:rPr>
          <w:b/>
        </w:rPr>
        <w:t xml:space="preserve">Tulos</w:t>
      </w:r>
    </w:p>
    <w:p>
      <w:r>
        <w:t xml:space="preserve">andorra</w:t>
      </w:r>
    </w:p>
    <w:p>
      <w:r>
        <w:rPr>
          <w:b/>
        </w:rPr>
        <w:t xml:space="preserve">Esimerkki 8.1056</w:t>
      </w:r>
    </w:p>
    <w:p>
      <w:r>
        <w:t xml:space="preserve">Mikä maa sijaitsee itäisillä Pyreneillä Ranskan ja Espanjan välissä?</w:t>
      </w:r>
    </w:p>
    <w:p>
      <w:r>
        <w:rPr>
          <w:b/>
        </w:rPr>
        <w:t xml:space="preserve">Tulos</w:t>
      </w:r>
    </w:p>
    <w:p>
      <w:r>
        <w:t xml:space="preserve">andorra</w:t>
      </w:r>
    </w:p>
    <w:p>
      <w:r>
        <w:rPr>
          <w:b/>
        </w:rPr>
        <w:t xml:space="preserve">Esimerkki 8.1057</w:t>
      </w:r>
    </w:p>
    <w:p>
      <w:r>
        <w:t xml:space="preserve">Mikä Ranskan kaupunki tunnettiin roomalaisten keskuudessa nimellä "Argentoratum"?</w:t>
      </w:r>
    </w:p>
    <w:p>
      <w:r>
        <w:rPr>
          <w:b/>
        </w:rPr>
        <w:t xml:space="preserve">Tulos</w:t>
      </w:r>
    </w:p>
    <w:p>
      <w:r>
        <w:t xml:space="preserve">strasbourg</w:t>
      </w:r>
    </w:p>
    <w:p>
      <w:r>
        <w:rPr>
          <w:b/>
        </w:rPr>
        <w:t xml:space="preserve">Esimerkki 8.1058</w:t>
      </w:r>
    </w:p>
    <w:p>
      <w:r>
        <w:t xml:space="preserve">Millä alueella Ranskassa valmistetaan samppanjaa?</w:t>
      </w:r>
    </w:p>
    <w:p>
      <w:r>
        <w:rPr>
          <w:b/>
        </w:rPr>
        <w:t xml:space="preserve">Tulos</w:t>
      </w:r>
    </w:p>
    <w:p>
      <w:r>
        <w:t xml:space="preserve">reims</w:t>
      </w:r>
    </w:p>
    <w:p>
      <w:r>
        <w:rPr>
          <w:b/>
        </w:rPr>
        <w:t xml:space="preserve">Esimerkki 8.1059</w:t>
      </w:r>
    </w:p>
    <w:p>
      <w:r>
        <w:t xml:space="preserve">Mikä joki virtaa Pariisin kaupungin halki Ranskassa?</w:t>
      </w:r>
    </w:p>
    <w:p>
      <w:r>
        <w:rPr>
          <w:b/>
        </w:rPr>
        <w:t xml:space="preserve">Tulos</w:t>
      </w:r>
    </w:p>
    <w:p>
      <w:r>
        <w:t xml:space="preserve">hänen</w:t>
      </w:r>
    </w:p>
    <w:p>
      <w:r>
        <w:rPr>
          <w:b/>
        </w:rPr>
        <w:t xml:space="preserve">Esimerkki 8.1060</w:t>
      </w:r>
    </w:p>
    <w:p>
      <w:r>
        <w:t xml:space="preserve">Mikä on Ranskan suurin rannikkokaupunki?</w:t>
      </w:r>
    </w:p>
    <w:p>
      <w:r>
        <w:rPr>
          <w:b/>
        </w:rPr>
        <w:t xml:space="preserve">Tulos</w:t>
      </w:r>
    </w:p>
    <w:p>
      <w:r>
        <w:t xml:space="preserve">marseille</w:t>
      </w:r>
    </w:p>
    <w:p>
      <w:r>
        <w:rPr>
          <w:b/>
        </w:rPr>
        <w:t xml:space="preserve">Esimerkki 8.1061</w:t>
      </w:r>
    </w:p>
    <w:p>
      <w:r>
        <w:t xml:space="preserve">Mikä Ranskan pisin joki laskee Atlanttiin St. Lazairessa?</w:t>
      </w:r>
    </w:p>
    <w:p>
      <w:r>
        <w:rPr>
          <w:b/>
        </w:rPr>
        <w:t xml:space="preserve">Tulos</w:t>
      </w:r>
    </w:p>
    <w:p>
      <w:r>
        <w:t xml:space="preserve">loire</w:t>
      </w:r>
    </w:p>
    <w:p>
      <w:r>
        <w:rPr>
          <w:b/>
        </w:rPr>
        <w:t xml:space="preserve">Esimerkki 8.1062</w:t>
      </w:r>
    </w:p>
    <w:p>
      <w:r>
        <w:t xml:space="preserve">Mikä kaupunki, jossa sijaitsee Ranskan korkein ja suurin goottilainen katedraali, on Picardian alueen ja Sommen departementin pääkaupunki?</w:t>
      </w:r>
    </w:p>
    <w:p>
      <w:r>
        <w:rPr>
          <w:b/>
        </w:rPr>
        <w:t xml:space="preserve">Tulos</w:t>
      </w:r>
    </w:p>
    <w:p>
      <w:r>
        <w:t xml:space="preserve">amiens</w:t>
      </w:r>
    </w:p>
    <w:p>
      <w:r>
        <w:rPr>
          <w:b/>
        </w:rPr>
        <w:t xml:space="preserve">Esimerkki 8.1063</w:t>
      </w:r>
    </w:p>
    <w:p>
      <w:r>
        <w:t xml:space="preserve">Minkä Ranskassa ja Sveitsissä sijaitsevan vuoriston nimi on peräisin mesotsooisen kauden keskimmäiseltä jaksolta?</w:t>
      </w:r>
    </w:p>
    <w:p>
      <w:r>
        <w:rPr>
          <w:b/>
        </w:rPr>
        <w:t xml:space="preserve">Tulos</w:t>
      </w:r>
    </w:p>
    <w:p>
      <w:r>
        <w:t xml:space="preserve">jura</w:t>
      </w:r>
    </w:p>
    <w:p>
      <w:r>
        <w:rPr>
          <w:b/>
        </w:rPr>
        <w:t xml:space="preserve">Esimerkki 8.1064</w:t>
      </w:r>
    </w:p>
    <w:p>
      <w:r>
        <w:t xml:space="preserve">Maaliskuun 10. päivänä 1804 Yhdysvallat otti virallisesti haltuunsa minkä kiinteistön, jonka se osti Ranskalta vain 15 000 000 dollarilla?</w:t>
      </w:r>
    </w:p>
    <w:p>
      <w:r>
        <w:rPr>
          <w:b/>
        </w:rPr>
        <w:t xml:space="preserve">Tulos</w:t>
      </w:r>
    </w:p>
    <w:p>
      <w:r>
        <w:t xml:space="preserve">louisiana osto</w:t>
      </w:r>
    </w:p>
    <w:p>
      <w:r>
        <w:rPr>
          <w:b/>
        </w:rPr>
        <w:t xml:space="preserve">Esimerkki 8.1065</w:t>
      </w:r>
    </w:p>
    <w:p>
      <w:r>
        <w:t xml:space="preserve">Mikä vuorijono erottaa Ranskan ja Espanjan toisistaan?</w:t>
      </w:r>
    </w:p>
    <w:p>
      <w:r>
        <w:rPr>
          <w:b/>
        </w:rPr>
        <w:t xml:space="preserve">Tulos</w:t>
      </w:r>
    </w:p>
    <w:p>
      <w:r>
        <w:t xml:space="preserve">Pyreneet</w:t>
      </w:r>
    </w:p>
    <w:p>
      <w:r>
        <w:rPr>
          <w:b/>
        </w:rPr>
        <w:t xml:space="preserve">Esimerkki 8.1066</w:t>
      </w:r>
    </w:p>
    <w:p>
      <w:r>
        <w:t xml:space="preserve">Mikä vuoristoketju kulkee Ranskan ja Espanjan rajalla?</w:t>
      </w:r>
    </w:p>
    <w:p>
      <w:r>
        <w:rPr>
          <w:b/>
        </w:rPr>
        <w:t xml:space="preserve">Tulos</w:t>
      </w:r>
    </w:p>
    <w:p>
      <w:r>
        <w:t xml:space="preserve">Pyreneet</w:t>
      </w:r>
    </w:p>
    <w:p>
      <w:r>
        <w:rPr>
          <w:b/>
        </w:rPr>
        <w:t xml:space="preserve">Esimerkki 8.1067</w:t>
      </w:r>
    </w:p>
    <w:p>
      <w:r>
        <w:t xml:space="preserve">Kuka oli Ranskan kuningas vuosina 1643-1715?</w:t>
      </w:r>
    </w:p>
    <w:p>
      <w:r>
        <w:rPr>
          <w:b/>
        </w:rPr>
        <w:t xml:space="preserve">Tulos</w:t>
      </w:r>
    </w:p>
    <w:p>
      <w:r>
        <w:t xml:space="preserve">ranskan louis xiv</w:t>
      </w:r>
    </w:p>
    <w:p>
      <w:r>
        <w:rPr>
          <w:b/>
        </w:rPr>
        <w:t xml:space="preserve">Esimerkki 8.1068</w:t>
      </w:r>
    </w:p>
    <w:p>
      <w:r>
        <w:t xml:space="preserve">Mikä Englannin ja Ranskan välinen taistelu käytiin elokuussa 1346?</w:t>
      </w:r>
    </w:p>
    <w:p>
      <w:r>
        <w:rPr>
          <w:b/>
        </w:rPr>
        <w:t xml:space="preserve">Tulos</w:t>
      </w:r>
    </w:p>
    <w:p>
      <w:r>
        <w:t xml:space="preserve">Crecyn taistelu</w:t>
      </w:r>
    </w:p>
    <w:p>
      <w:r>
        <w:rPr>
          <w:b/>
        </w:rPr>
        <w:t xml:space="preserve">Esimerkki 8.1069</w:t>
      </w:r>
    </w:p>
    <w:p>
      <w:r>
        <w:t xml:space="preserve">Francesca Simon kirjoittaa mitä nuorille lukijoille suunnattua kirjasarjaa?</w:t>
      </w:r>
    </w:p>
    <w:p>
      <w:r>
        <w:rPr>
          <w:b/>
        </w:rPr>
        <w:t xml:space="preserve">Tulos</w:t>
      </w:r>
    </w:p>
    <w:p>
      <w:r>
        <w:t xml:space="preserve">kauhea Henry</w:t>
      </w:r>
    </w:p>
    <w:p>
      <w:r>
        <w:rPr>
          <w:b/>
        </w:rPr>
        <w:t xml:space="preserve">Esimerkki 8.1070</w:t>
      </w:r>
    </w:p>
    <w:p>
      <w:r>
        <w:t xml:space="preserve">Minkä huonosti käyttäytyvän lasten hahmon loi Francesca Simon, joka vihaa veljeään "Täydellinen Peter" ja jolla on arkkivihollinen "Moody Margaret"?</w:t>
      </w:r>
    </w:p>
    <w:p>
      <w:r>
        <w:rPr>
          <w:b/>
        </w:rPr>
        <w:t xml:space="preserve">Tulos</w:t>
      </w:r>
    </w:p>
    <w:p>
      <w:r>
        <w:t xml:space="preserve">kauhea Henry</w:t>
      </w:r>
    </w:p>
    <w:p>
      <w:r>
        <w:rPr>
          <w:b/>
        </w:rPr>
        <w:t xml:space="preserve">Esimerkki 8.1071</w:t>
      </w:r>
    </w:p>
    <w:p>
      <w:r>
        <w:t xml:space="preserve">Minkä urheilulajin yhdistät Francesco Molinariin?</w:t>
      </w:r>
    </w:p>
    <w:p>
      <w:r>
        <w:rPr>
          <w:b/>
        </w:rPr>
        <w:t xml:space="preserve">Tulos</w:t>
      </w:r>
    </w:p>
    <w:p>
      <w:r>
        <w:t xml:space="preserve">golf</w:t>
      </w:r>
    </w:p>
    <w:p>
      <w:r>
        <w:rPr>
          <w:b/>
        </w:rPr>
        <w:t xml:space="preserve">Esimerkki 8.1072</w:t>
      </w:r>
    </w:p>
    <w:p>
      <w:r>
        <w:t xml:space="preserve">Kuka Frances Ethel Gummista tuli?</w:t>
      </w:r>
    </w:p>
    <w:p>
      <w:r>
        <w:rPr>
          <w:b/>
        </w:rPr>
        <w:t xml:space="preserve">Tulos</w:t>
      </w:r>
    </w:p>
    <w:p>
      <w:r>
        <w:t xml:space="preserve">Judy Garland</w:t>
      </w:r>
    </w:p>
    <w:p>
      <w:r>
        <w:rPr>
          <w:b/>
        </w:rPr>
        <w:t xml:space="preserve">Esimerkki 8.1073</w:t>
      </w:r>
    </w:p>
    <w:p>
      <w:r>
        <w:t xml:space="preserve">Kesäkuun 2. päivänä vuonna 1886 Yhdysvaltain 22. (ja 24.) presidentti meni naimisiin Frances Folsomin kanssa Valkoisessa talossa, ainoana presidenttinä, joka todella meni naimisiin Valkoisessa talossa?</w:t>
      </w:r>
    </w:p>
    <w:p>
      <w:r>
        <w:rPr>
          <w:b/>
        </w:rPr>
        <w:t xml:space="preserve">Tulos</w:t>
      </w:r>
    </w:p>
    <w:p>
      <w:r>
        <w:t xml:space="preserve">grover cleveland</w:t>
      </w:r>
    </w:p>
    <w:p>
      <w:r>
        <w:rPr>
          <w:b/>
        </w:rPr>
        <w:t xml:space="preserve">Esimerkki 8.1074</w:t>
      </w:r>
    </w:p>
    <w:p>
      <w:r>
        <w:t xml:space="preserve">Kuka ikoninen musikaalinäyttelijä syntyi Frances Gummina vuonna 1922?</w:t>
      </w:r>
    </w:p>
    <w:p>
      <w:r>
        <w:rPr>
          <w:b/>
        </w:rPr>
        <w:t xml:space="preserve">Tulos</w:t>
      </w:r>
    </w:p>
    <w:p>
      <w:r>
        <w:t xml:space="preserve">Judy Garland</w:t>
      </w:r>
    </w:p>
    <w:p>
      <w:r>
        <w:rPr>
          <w:b/>
        </w:rPr>
        <w:t xml:space="preserve">Esimerkki 8.1075</w:t>
      </w:r>
    </w:p>
    <w:p>
      <w:r>
        <w:t xml:space="preserve">Minkä kuuluisan näyttelijättären oikea nimi oli Frances Gumm?</w:t>
      </w:r>
    </w:p>
    <w:p>
      <w:r>
        <w:rPr>
          <w:b/>
        </w:rPr>
        <w:t xml:space="preserve">Tulos</w:t>
      </w:r>
    </w:p>
    <w:p>
      <w:r>
        <w:t xml:space="preserve">Judy Garland</w:t>
      </w:r>
    </w:p>
    <w:p>
      <w:r>
        <w:rPr>
          <w:b/>
        </w:rPr>
        <w:t xml:space="preserve">Esimerkki 8.1076</w:t>
      </w:r>
    </w:p>
    <w:p>
      <w:r>
        <w:t xml:space="preserve">Kuka musiikkitähti meni naimisiin Frances Tomeltyn kanssa vuonna 1976?</w:t>
      </w:r>
    </w:p>
    <w:p>
      <w:r>
        <w:rPr>
          <w:b/>
        </w:rPr>
        <w:t xml:space="preserve">Tulos</w:t>
      </w:r>
    </w:p>
    <w:p>
      <w:r>
        <w:t xml:space="preserve">pisto</w:t>
      </w:r>
    </w:p>
    <w:p>
      <w:r>
        <w:rPr>
          <w:b/>
        </w:rPr>
        <w:t xml:space="preserve">Esimerkki 8.1077</w:t>
      </w:r>
    </w:p>
    <w:p>
      <w:r>
        <w:t xml:space="preserve">Irlantilaissyntyinen Francis Bacon (1909-1992) tunnetaan millä alalla?</w:t>
      </w:r>
    </w:p>
    <w:p>
      <w:r>
        <w:rPr>
          <w:b/>
        </w:rPr>
        <w:t xml:space="preserve">Tulos</w:t>
      </w:r>
    </w:p>
    <w:p>
      <w:r>
        <w:t xml:space="preserve">maalaus</w:t>
      </w:r>
    </w:p>
    <w:p>
      <w:r>
        <w:rPr>
          <w:b/>
        </w:rPr>
        <w:t xml:space="preserve">Esimerkki 8.1078</w:t>
      </w:r>
    </w:p>
    <w:p>
      <w:r>
        <w:t xml:space="preserve">Missä James Bond -elokuvassa Francisco Scaramanga esiintyi?</w:t>
      </w:r>
    </w:p>
    <w:p>
      <w:r>
        <w:rPr>
          <w:b/>
        </w:rPr>
        <w:t xml:space="preserve">Tulos</w:t>
      </w:r>
    </w:p>
    <w:p>
      <w:r>
        <w:t xml:space="preserve">mies, jolla on kultainen ase</w:t>
      </w:r>
    </w:p>
    <w:p>
      <w:r>
        <w:rPr>
          <w:b/>
        </w:rPr>
        <w:t xml:space="preserve">Esimerkki 8.1079</w:t>
      </w:r>
    </w:p>
    <w:p>
      <w:r>
        <w:t xml:space="preserve">Mikä oli Francis Draken laivan nimi, jolla hän kiersi maailman?</w:t>
      </w:r>
    </w:p>
    <w:p>
      <w:r>
        <w:rPr>
          <w:b/>
        </w:rPr>
        <w:t xml:space="preserve">Tulos</w:t>
      </w:r>
    </w:p>
    <w:p>
      <w:r>
        <w:t xml:space="preserve">kultainen peura</w:t>
      </w:r>
    </w:p>
    <w:p>
      <w:r>
        <w:rPr>
          <w:b/>
        </w:rPr>
        <w:t xml:space="preserve">Esimerkki 8.1080</w:t>
      </w:r>
    </w:p>
    <w:p>
      <w:r>
        <w:t xml:space="preserve">Minkä Tom Wattsin ja Crystal Gaylen lauluja sisältävän elokuvamusikaalin Francis Ford Coppola ohjasi?</w:t>
      </w:r>
    </w:p>
    <w:p>
      <w:r>
        <w:rPr>
          <w:b/>
        </w:rPr>
        <w:t xml:space="preserve">Tulos</w:t>
      </w:r>
    </w:p>
    <w:p>
      <w:r>
        <w:t xml:space="preserve">yksi sydämestä</w:t>
      </w:r>
    </w:p>
    <w:p>
      <w:r>
        <w:rPr>
          <w:b/>
        </w:rPr>
        <w:t xml:space="preserve">Esimerkki 8.1081</w:t>
      </w:r>
    </w:p>
    <w:p>
      <w:r>
        <w:t xml:space="preserve">Kuka näyttelijä, joka näytteli Rocky Balboan vaimoa Sylvester Stallonen rinnalla 1980-luvun Rocky-elokuvissa, on Hollywood-ohjaaja Francis Ford Coppolan sisar?</w:t>
      </w:r>
    </w:p>
    <w:p>
      <w:r>
        <w:rPr>
          <w:b/>
        </w:rPr>
        <w:t xml:space="preserve">Tulos</w:t>
      </w:r>
    </w:p>
    <w:p>
      <w:r>
        <w:t xml:space="preserve">Talia Shire</w:t>
      </w:r>
    </w:p>
    <w:p>
      <w:r>
        <w:rPr>
          <w:b/>
        </w:rPr>
        <w:t xml:space="preserve">Esimerkki 8.1082</w:t>
      </w:r>
    </w:p>
    <w:p>
      <w:r>
        <w:t xml:space="preserve">Minkä kuuluisan laulun Francis Scott Key kirjoitti vuonna 1814?</w:t>
      </w:r>
    </w:p>
    <w:p>
      <w:r>
        <w:rPr>
          <w:b/>
        </w:rPr>
        <w:t xml:space="preserve">Tulos</w:t>
      </w:r>
    </w:p>
    <w:p>
      <w:r>
        <w:t xml:space="preserve">tähtilippu</w:t>
      </w:r>
    </w:p>
    <w:p>
      <w:r>
        <w:rPr>
          <w:b/>
        </w:rPr>
        <w:t xml:space="preserve">Esimerkki 8.1083</w:t>
      </w:r>
    </w:p>
    <w:p>
      <w:r>
        <w:t xml:space="preserve">Minkä Puccinin oopperan Franco Alfano viimeisteli säveltäjän kuoleman jälkeen vuonna 1924?</w:t>
      </w:r>
    </w:p>
    <w:p>
      <w:r>
        <w:rPr>
          <w:b/>
        </w:rPr>
        <w:t xml:space="preserve">Tulos</w:t>
      </w:r>
    </w:p>
    <w:p>
      <w:r>
        <w:t xml:space="preserve">turandot</w:t>
      </w:r>
    </w:p>
    <w:p>
      <w:r>
        <w:rPr>
          <w:b/>
        </w:rPr>
        <w:t xml:space="preserve">Esimerkki 8.1084</w:t>
      </w:r>
    </w:p>
    <w:p>
      <w:r>
        <w:t xml:space="preserve">Mikä Puccinin oopperoista jäi Puccinin kuollessa kesken ja Franco Alfano sai sen myöhemmin valmiiksi?</w:t>
      </w:r>
    </w:p>
    <w:p>
      <w:r>
        <w:rPr>
          <w:b/>
        </w:rPr>
        <w:t xml:space="preserve">Tulos</w:t>
      </w:r>
    </w:p>
    <w:p>
      <w:r>
        <w:t xml:space="preserve">turandot</w:t>
      </w:r>
    </w:p>
    <w:p>
      <w:r>
        <w:rPr>
          <w:b/>
        </w:rPr>
        <w:t xml:space="preserve">Esimerkki 8.1085</w:t>
      </w:r>
    </w:p>
    <w:p>
      <w:r>
        <w:t xml:space="preserve">Minkä Puccinin oopperan Franco Alfano sai valmiiksi hänen kuolemansa jälkeen?</w:t>
      </w:r>
    </w:p>
    <w:p>
      <w:r>
        <w:rPr>
          <w:b/>
        </w:rPr>
        <w:t xml:space="preserve">Tulos</w:t>
      </w:r>
    </w:p>
    <w:p>
      <w:r>
        <w:t xml:space="preserve">turandot</w:t>
      </w:r>
    </w:p>
    <w:p>
      <w:r>
        <w:rPr>
          <w:b/>
        </w:rPr>
        <w:t xml:space="preserve">Esimerkki 8.1086</w:t>
      </w:r>
    </w:p>
    <w:p>
      <w:r>
        <w:t xml:space="preserve">Francoise de Maintenon oli minkä Ranskan kuninkaan toinen vaimo?</w:t>
      </w:r>
    </w:p>
    <w:p>
      <w:r>
        <w:rPr>
          <w:b/>
        </w:rPr>
        <w:t xml:space="preserve">Tulos</w:t>
      </w:r>
    </w:p>
    <w:p>
      <w:r>
        <w:t xml:space="preserve">ranskan louis xiv</w:t>
      </w:r>
    </w:p>
    <w:p>
      <w:r>
        <w:rPr>
          <w:b/>
        </w:rPr>
        <w:t xml:space="preserve">Esimerkki 8.1087</w:t>
      </w:r>
    </w:p>
    <w:p>
      <w:r>
        <w:t xml:space="preserve">Minkä maan pääministeriksi Francois Fillon nimitettiin toukokuussa 2007?</w:t>
      </w:r>
    </w:p>
    <w:p>
      <w:r>
        <w:rPr>
          <w:b/>
        </w:rPr>
        <w:t xml:space="preserve">Tulos</w:t>
      </w:r>
    </w:p>
    <w:p>
      <w:r>
        <w:t xml:space="preserve">Ranska</w:t>
      </w:r>
    </w:p>
    <w:p>
      <w:r>
        <w:rPr>
          <w:b/>
        </w:rPr>
        <w:t xml:space="preserve">Esimerkki 8.1088</w:t>
      </w:r>
    </w:p>
    <w:p>
      <w:r>
        <w:t xml:space="preserve">Minkä maan rugbyn kapteeni Francois Pienaar oli?</w:t>
      </w:r>
    </w:p>
    <w:p>
      <w:r>
        <w:rPr>
          <w:b/>
        </w:rPr>
        <w:t xml:space="preserve">Tulos</w:t>
      </w:r>
    </w:p>
    <w:p>
      <w:r>
        <w:t xml:space="preserve">Etelä-Afrikka</w:t>
      </w:r>
    </w:p>
    <w:p>
      <w:r>
        <w:rPr>
          <w:b/>
        </w:rPr>
        <w:t xml:space="preserve">Esimerkki 8.1089</w:t>
      </w:r>
    </w:p>
    <w:p>
      <w:r>
        <w:t xml:space="preserve">Missä frangista tuli yhteisvaluutta vuonna 1850?</w:t>
      </w:r>
    </w:p>
    <w:p>
      <w:r>
        <w:rPr>
          <w:b/>
        </w:rPr>
        <w:t xml:space="preserve">Tulos</w:t>
      </w:r>
    </w:p>
    <w:p>
      <w:r>
        <w:t xml:space="preserve">Sveitsi</w:t>
      </w:r>
    </w:p>
    <w:p>
      <w:r>
        <w:rPr>
          <w:b/>
        </w:rPr>
        <w:t xml:space="preserve">Esimerkki 8.1090</w:t>
      </w:r>
    </w:p>
    <w:p>
      <w:r>
        <w:t xml:space="preserve">Mikä on Steven Spielbergin vuonna 2002 ohjaaman elokuvan nimi, jossa Leonardo DiCaprio näytteli tosielämän huijaria Frank Abagnalea?</w:t>
      </w:r>
    </w:p>
    <w:p>
      <w:r>
        <w:rPr>
          <w:b/>
        </w:rPr>
        <w:t xml:space="preserve">Tulos</w:t>
      </w:r>
    </w:p>
    <w:p>
      <w:r>
        <w:t xml:space="preserve">Ota minut kiinni, jos voit</w:t>
      </w:r>
    </w:p>
    <w:p>
      <w:r>
        <w:rPr>
          <w:b/>
        </w:rPr>
        <w:t xml:space="preserve">Esimerkki 8.1091</w:t>
      </w:r>
    </w:p>
    <w:p>
      <w:r>
        <w:t xml:space="preserve">Mikä Judy Garlandin tähdittämä elokuva perustuu L Frank Baumin romaaniin?</w:t>
      </w:r>
    </w:p>
    <w:p>
      <w:r>
        <w:rPr>
          <w:b/>
        </w:rPr>
        <w:t xml:space="preserve">Tulos</w:t>
      </w:r>
    </w:p>
    <w:p>
      <w:r>
        <w:t xml:space="preserve">ozin velho</w:t>
      </w:r>
    </w:p>
    <w:p>
      <w:r>
        <w:rPr>
          <w:b/>
        </w:rPr>
        <w:t xml:space="preserve">Esimerkki 8.1092</w:t>
      </w:r>
    </w:p>
    <w:p>
      <w:r>
        <w:t xml:space="preserve">Mikä oli L Frank Baumin mukaan Etelän hyvän noidan nimi?</w:t>
      </w:r>
    </w:p>
    <w:p>
      <w:r>
        <w:rPr>
          <w:b/>
        </w:rPr>
        <w:t xml:space="preserve">Tulos</w:t>
      </w:r>
    </w:p>
    <w:p>
      <w:r>
        <w:t xml:space="preserve">glinda hyvä noita</w:t>
      </w:r>
    </w:p>
    <w:p>
      <w:r>
        <w:rPr>
          <w:b/>
        </w:rPr>
        <w:t xml:space="preserve">Esimerkki 8.1093</w:t>
      </w:r>
    </w:p>
    <w:p>
      <w:r>
        <w:t xml:space="preserve">Mihin urheilulajiin Frank Bruno liittyy?</w:t>
      </w:r>
    </w:p>
    <w:p>
      <w:r>
        <w:rPr>
          <w:b/>
        </w:rPr>
        <w:t xml:space="preserve">Tulos</w:t>
      </w:r>
    </w:p>
    <w:p>
      <w:r>
        <w:t xml:space="preserve">nyrkkeily</w:t>
      </w:r>
    </w:p>
    <w:p>
      <w:r>
        <w:rPr>
          <w:b/>
        </w:rPr>
        <w:t xml:space="preserve">Esimerkki 8.1094</w:t>
      </w:r>
    </w:p>
    <w:p>
      <w:r>
        <w:t xml:space="preserve">Millä kappaleella Frank Bruno pääsi kolmenkymmenen parhaan joukkoon?</w:t>
      </w:r>
    </w:p>
    <w:p>
      <w:r>
        <w:rPr>
          <w:b/>
        </w:rPr>
        <w:t xml:space="preserve">Tulos</w:t>
      </w:r>
    </w:p>
    <w:p>
      <w:r>
        <w:t xml:space="preserve">tiikerin silmä</w:t>
      </w:r>
    </w:p>
    <w:p>
      <w:r>
        <w:rPr>
          <w:b/>
        </w:rPr>
        <w:t xml:space="preserve">Esimerkki 8.1095</w:t>
      </w:r>
    </w:p>
    <w:p>
      <w:r>
        <w:t xml:space="preserve">Kuka näytteli televisiossa Frank Cannonia?</w:t>
      </w:r>
    </w:p>
    <w:p>
      <w:r>
        <w:rPr>
          <w:b/>
        </w:rPr>
        <w:t xml:space="preserve">Tulos</w:t>
      </w:r>
    </w:p>
    <w:p>
      <w:r>
        <w:t xml:space="preserve">William Conrad</w:t>
      </w:r>
    </w:p>
    <w:p>
      <w:r>
        <w:rPr>
          <w:b/>
        </w:rPr>
        <w:t xml:space="preserve">Esimerkki 8.1096</w:t>
      </w:r>
    </w:p>
    <w:p>
      <w:r>
        <w:t xml:space="preserve">Kuka näytteli televisiossa etsivä Frank Cannonia?</w:t>
      </w:r>
    </w:p>
    <w:p>
      <w:r>
        <w:rPr>
          <w:b/>
        </w:rPr>
        <w:t xml:space="preserve">Tulos</w:t>
      </w:r>
    </w:p>
    <w:p>
      <w:r>
        <w:t xml:space="preserve">William Conrad</w:t>
      </w:r>
    </w:p>
    <w:p>
      <w:r>
        <w:rPr>
          <w:b/>
        </w:rPr>
        <w:t xml:space="preserve">Esimerkki 8.1097</w:t>
      </w:r>
    </w:p>
    <w:p>
      <w:r>
        <w:t xml:space="preserve">Kesäkuussa 2011 FBI pidätti bostonilaisen mafiapomon James "Whitey" Bulgerin Los Angelesin lähellä 16 vuotta kestäneen takaa-ajon jälkeen. Hän oli Frank Costellon hahmon inspiraationa missä Oscar-palkitussa elokuvassa?</w:t>
      </w:r>
    </w:p>
    <w:p>
      <w:r>
        <w:rPr>
          <w:b/>
        </w:rPr>
        <w:t xml:space="preserve">Tulos</w:t>
      </w:r>
    </w:p>
    <w:p>
      <w:r>
        <w:t xml:space="preserve">poisnukkuneet</w:t>
      </w:r>
    </w:p>
    <w:p>
      <w:r>
        <w:rPr>
          <w:b/>
        </w:rPr>
        <w:t xml:space="preserve">Esimerkki 8.1098</w:t>
      </w:r>
    </w:p>
    <w:p>
      <w:r>
        <w:t xml:space="preserve">Kuka kirjoitti "Frankensteinin"?</w:t>
      </w:r>
    </w:p>
    <w:p>
      <w:r>
        <w:rPr>
          <w:b/>
        </w:rPr>
        <w:t xml:space="preserve">Tulos</w:t>
      </w:r>
    </w:p>
    <w:p>
      <w:r>
        <w:t xml:space="preserve">Mary Shelley</w:t>
      </w:r>
    </w:p>
    <w:p>
      <w:r>
        <w:rPr>
          <w:b/>
        </w:rPr>
        <w:t xml:space="preserve">Esimerkki 8.1099</w:t>
      </w:r>
    </w:p>
    <w:p>
      <w:r>
        <w:t xml:space="preserve">Kuka kirjoitti vuonna 1818 romaanin "Frankenstein"?</w:t>
      </w:r>
    </w:p>
    <w:p>
      <w:r>
        <w:rPr>
          <w:b/>
        </w:rPr>
        <w:t xml:space="preserve">Tulos</w:t>
      </w:r>
    </w:p>
    <w:p>
      <w:r>
        <w:t xml:space="preserve">Mary Shelley</w:t>
      </w:r>
    </w:p>
    <w:p>
      <w:r>
        <w:rPr>
          <w:b/>
        </w:rPr>
        <w:t xml:space="preserve">Esimerkki 8.1100</w:t>
      </w:r>
    </w:p>
    <w:p>
      <w:r>
        <w:t xml:space="preserve">Kuka näytteli Frankensteinin hirviötä vuoden 1931 Frankenstein-elokuvassa?</w:t>
      </w:r>
    </w:p>
    <w:p>
      <w:r>
        <w:rPr>
          <w:b/>
        </w:rPr>
        <w:t xml:space="preserve">Tulos</w:t>
      </w:r>
    </w:p>
    <w:p>
      <w:r>
        <w:t xml:space="preserve">Boris Karloff</w:t>
      </w:r>
    </w:p>
    <w:p>
      <w:r>
        <w:rPr>
          <w:b/>
        </w:rPr>
        <w:t xml:space="preserve">Esimerkki 8.1101</w:t>
      </w:r>
    </w:p>
    <w:p>
      <w:r>
        <w:t xml:space="preserve">Kuka näytteli Frankensteinin hirviötä vuoden 1931 elokuvassa `Frankenstein`?</w:t>
      </w:r>
    </w:p>
    <w:p>
      <w:r>
        <w:rPr>
          <w:b/>
        </w:rPr>
        <w:t xml:space="preserve">Tulos</w:t>
      </w:r>
    </w:p>
    <w:p>
      <w:r>
        <w:t xml:space="preserve">Boris Karloff</w:t>
      </w:r>
    </w:p>
    <w:p>
      <w:r>
        <w:rPr>
          <w:b/>
        </w:rPr>
        <w:t xml:space="preserve">Esimerkki 8.1102</w:t>
      </w:r>
    </w:p>
    <w:p>
      <w:r>
        <w:t xml:space="preserve">Missä elokuvassa Frankensteinin hirviö lauloi "Puttin on the Ritz"?</w:t>
      </w:r>
    </w:p>
    <w:p>
      <w:r>
        <w:rPr>
          <w:b/>
        </w:rPr>
        <w:t xml:space="preserve">Tulos</w:t>
      </w:r>
    </w:p>
    <w:p>
      <w:r>
        <w:t xml:space="preserve">nuori Frankenstein</w:t>
      </w:r>
    </w:p>
    <w:p>
      <w:r>
        <w:rPr>
          <w:b/>
        </w:rPr>
        <w:t xml:space="preserve">Esimerkki 8.1103</w:t>
      </w:r>
    </w:p>
    <w:p>
      <w:r>
        <w:t xml:space="preserve">Minkä Yhdysvaltain osavaltion pääkaupunki on Frankfort?</w:t>
      </w:r>
    </w:p>
    <w:p>
      <w:r>
        <w:rPr>
          <w:b/>
        </w:rPr>
        <w:t xml:space="preserve">Tulos</w:t>
      </w:r>
    </w:p>
    <w:p>
      <w:r>
        <w:t xml:space="preserve">Kentucky</w:t>
      </w:r>
    </w:p>
    <w:p>
      <w:r>
        <w:rPr>
          <w:b/>
        </w:rPr>
        <w:t xml:space="preserve">Esimerkki 8.1104</w:t>
      </w:r>
    </w:p>
    <w:p>
      <w:r>
        <w:t xml:space="preserve">Edesmennyt englantilainen näyttelijä Oliver Reed näytteli Frank-setää missä elokuvassa vuonna 1975?</w:t>
      </w:r>
    </w:p>
    <w:p>
      <w:r>
        <w:rPr>
          <w:b/>
        </w:rPr>
        <w:t xml:space="preserve">Tulos</w:t>
      </w:r>
    </w:p>
    <w:p>
      <w:r>
        <w:t xml:space="preserve">Tommy</w:t>
      </w:r>
    </w:p>
    <w:p>
      <w:r>
        <w:rPr>
          <w:b/>
        </w:rPr>
        <w:t xml:space="preserve">Esimerkki 8.1105</w:t>
      </w:r>
    </w:p>
    <w:p>
      <w:r>
        <w:t xml:space="preserve">Missä Billy Clanton ja veljekset Tom ja Frank MacLaury kuolivat 26. lokakuuta 1881?</w:t>
      </w:r>
    </w:p>
    <w:p>
      <w:r>
        <w:rPr>
          <w:b/>
        </w:rPr>
        <w:t xml:space="preserve">Tulos</w:t>
      </w:r>
    </w:p>
    <w:p>
      <w:r>
        <w:t xml:space="preserve">tulitaistelu O.K. Corralilla</w:t>
      </w:r>
    </w:p>
    <w:p>
      <w:r>
        <w:rPr>
          <w:b/>
        </w:rPr>
        <w:t xml:space="preserve">Esimerkki 8.1106</w:t>
      </w:r>
    </w:p>
    <w:p>
      <w:r>
        <w:t xml:space="preserve">Missä maassa arkkitehti Frank Gehry syntyi?</w:t>
      </w:r>
    </w:p>
    <w:p>
      <w:r>
        <w:rPr>
          <w:b/>
        </w:rPr>
        <w:t xml:space="preserve">Tulos</w:t>
      </w:r>
    </w:p>
    <w:p>
      <w:r>
        <w:t xml:space="preserve">Kanada</w:t>
      </w:r>
    </w:p>
    <w:p>
      <w:r>
        <w:rPr>
          <w:b/>
        </w:rPr>
        <w:t xml:space="preserve">Esimerkki 8.1107</w:t>
      </w:r>
    </w:p>
    <w:p>
      <w:r>
        <w:t xml:space="preserve">Ketä hahmoa, joka ilmestyi ensimmäisen kerran Detective Comics -lehdessä vuonna 1948, on näytelty televisiossa 1960-luvulla Frank Gorshinin ja John Astinin toimesta ja elokuvassa vuonna 1995 Jim Carreyn toimesta?</w:t>
      </w:r>
    </w:p>
    <w:p>
      <w:r>
        <w:rPr>
          <w:b/>
        </w:rPr>
        <w:t xml:space="preserve">Tulos</w:t>
      </w:r>
    </w:p>
    <w:p>
      <w:r>
        <w:t xml:space="preserve">riddler</w:t>
      </w:r>
    </w:p>
    <w:p>
      <w:r>
        <w:rPr>
          <w:b/>
        </w:rPr>
        <w:t xml:space="preserve">Esimerkki 8.1108</w:t>
      </w:r>
    </w:p>
    <w:p>
      <w:r>
        <w:t xml:space="preserve">Kuka oli Frank Hampsonin kuuluisa sarjakuvaluomus?</w:t>
      </w:r>
    </w:p>
    <w:p>
      <w:r>
        <w:rPr>
          <w:b/>
        </w:rPr>
        <w:t xml:space="preserve">Tulos</w:t>
      </w:r>
    </w:p>
    <w:p>
      <w:r>
        <w:t xml:space="preserve">Dan Dare</w:t>
      </w:r>
    </w:p>
    <w:p>
      <w:r>
        <w:rPr>
          <w:b/>
        </w:rPr>
        <w:t xml:space="preserve">Esimerkki 8.1109</w:t>
      </w:r>
    </w:p>
    <w:p>
      <w:r>
        <w:t xml:space="preserve">Vuonna 1991 ilmestyneessä elokuvassa Frankie ja Johnny Al Pacino oli Johnny, kuka näytteli Frankieta?</w:t>
      </w:r>
    </w:p>
    <w:p>
      <w:r>
        <w:rPr>
          <w:b/>
        </w:rPr>
        <w:t xml:space="preserve">Tulos</w:t>
      </w:r>
    </w:p>
    <w:p>
      <w:r>
        <w:t xml:space="preserve">michelle pfeiffer</w:t>
      </w:r>
    </w:p>
    <w:p>
      <w:r>
        <w:rPr>
          <w:b/>
        </w:rPr>
        <w:t xml:space="preserve">Esimerkki 8.1110</w:t>
      </w:r>
    </w:p>
    <w:p>
      <w:r>
        <w:t xml:space="preserve">Kuka näytteli Frankieta vuoden 1991 elokuvassa `Frankie ja Johnny`?</w:t>
      </w:r>
    </w:p>
    <w:p>
      <w:r>
        <w:rPr>
          <w:b/>
        </w:rPr>
        <w:t xml:space="preserve">Tulos</w:t>
      </w:r>
    </w:p>
    <w:p>
      <w:r>
        <w:t xml:space="preserve">michelle pfeiffer</w:t>
      </w:r>
    </w:p>
    <w:p>
      <w:r>
        <w:rPr>
          <w:b/>
        </w:rPr>
        <w:t xml:space="preserve">Esimerkki 8.1111</w:t>
      </w:r>
    </w:p>
    <w:p>
      <w:r>
        <w:t xml:space="preserve">Mikä oli sen hevosen nimi, jolla jockey Frankie Dettori ratsasti Epsomin Derbyssä vuonna 2007?</w:t>
      </w:r>
    </w:p>
    <w:p>
      <w:r>
        <w:rPr>
          <w:b/>
        </w:rPr>
        <w:t xml:space="preserve">Tulos</w:t>
      </w:r>
    </w:p>
    <w:p>
      <w:r>
        <w:t xml:space="preserve">valtuutettu</w:t>
      </w:r>
    </w:p>
    <w:p>
      <w:r>
        <w:rPr>
          <w:b/>
        </w:rPr>
        <w:t xml:space="preserve">Esimerkki 8.1112</w:t>
      </w:r>
    </w:p>
    <w:p>
      <w:r>
        <w:t xml:space="preserve">Mitä maata Frankie Fredericks edusti yleisurheilussa?</w:t>
      </w:r>
    </w:p>
    <w:p>
      <w:r>
        <w:rPr>
          <w:b/>
        </w:rPr>
        <w:t xml:space="preserve">Tulos</w:t>
      </w:r>
    </w:p>
    <w:p>
      <w:r>
        <w:t xml:space="preserve">Namibia</w:t>
      </w:r>
    </w:p>
    <w:p>
      <w:r>
        <w:rPr>
          <w:b/>
        </w:rPr>
        <w:t xml:space="preserve">Esimerkki 8.1113</w:t>
      </w:r>
    </w:p>
    <w:p>
      <w:r>
        <w:t xml:space="preserve">Mikä kappaleen nimi yhdistää Huey Lewis and the newsin, Jennifer Rushin ja Frankie goes to Hollywoodin?</w:t>
      </w:r>
    </w:p>
    <w:p>
      <w:r>
        <w:rPr>
          <w:b/>
        </w:rPr>
        <w:t xml:space="preserve">Tulos</w:t>
      </w:r>
    </w:p>
    <w:p>
      <w:r>
        <w:t xml:space="preserve">rakkauden voima</w:t>
      </w:r>
    </w:p>
    <w:p>
      <w:r>
        <w:rPr>
          <w:b/>
        </w:rPr>
        <w:t xml:space="preserve">Esimerkki 8.1114</w:t>
      </w:r>
    </w:p>
    <w:p>
      <w:r>
        <w:t xml:space="preserve">Mikä oli ensimmäinen Frankie Goes To Hollywoodin julkaisema single, joka ei noussut listaykköseksi Yhdistyneessä kuningaskunnassa, vaikka samanniminen albumi nousi?</w:t>
      </w:r>
    </w:p>
    <w:p>
      <w:r>
        <w:rPr>
          <w:b/>
        </w:rPr>
        <w:t xml:space="preserve">Tulos</w:t>
      </w:r>
    </w:p>
    <w:p>
      <w:r>
        <w:t xml:space="preserve">tervetuloa nautintokeskukseen</w:t>
      </w:r>
    </w:p>
    <w:p>
      <w:r>
        <w:rPr>
          <w:b/>
        </w:rPr>
        <w:t xml:space="preserve">Esimerkki 8.1115</w:t>
      </w:r>
    </w:p>
    <w:p>
      <w:r>
        <w:t xml:space="preserve">Mikä Frankie Lainen entinen listaykkönen antoi Jimi Hendrix Experience -yhtyeelle sen ensimmäisen brittiläisen hitin?</w:t>
      </w:r>
    </w:p>
    <w:p>
      <w:r>
        <w:rPr>
          <w:b/>
        </w:rPr>
        <w:t xml:space="preserve">Tulos</w:t>
      </w:r>
    </w:p>
    <w:p>
      <w:r>
        <w:t xml:space="preserve">Hei Joe.</w:t>
      </w:r>
    </w:p>
    <w:p>
      <w:r>
        <w:rPr>
          <w:b/>
        </w:rPr>
        <w:t xml:space="preserve">Esimerkki 8.1116</w:t>
      </w:r>
    </w:p>
    <w:p>
      <w:r>
        <w:t xml:space="preserve">Mihin yhtyeeseen kuuluvat Gerard Way, Mikey Way, Ray Toro, Frank Iero ja Bob Briar?</w:t>
      </w:r>
    </w:p>
    <w:p>
      <w:r>
        <w:rPr>
          <w:b/>
        </w:rPr>
        <w:t xml:space="preserve">Tulos</w:t>
      </w:r>
    </w:p>
    <w:p>
      <w:r>
        <w:t xml:space="preserve">my chemical romance</w:t>
      </w:r>
    </w:p>
    <w:p>
      <w:r>
        <w:rPr>
          <w:b/>
        </w:rPr>
        <w:t xml:space="preserve">Esimerkki 8.1117</w:t>
      </w:r>
    </w:p>
    <w:p>
      <w:r>
        <w:t xml:space="preserve">Mikä on näyttämömusikaali, joka kertoo Frankie Valli and the Four Seasonsin tarinan?</w:t>
      </w:r>
    </w:p>
    <w:p>
      <w:r>
        <w:rPr>
          <w:b/>
        </w:rPr>
        <w:t xml:space="preserve">Tulos</w:t>
      </w:r>
    </w:p>
    <w:p>
      <w:r>
        <w:t xml:space="preserve">pelipaidan pojat</w:t>
      </w:r>
    </w:p>
    <w:p>
      <w:r>
        <w:rPr>
          <w:b/>
        </w:rPr>
        <w:t xml:space="preserve">Esimerkki 8.1118</w:t>
      </w:r>
    </w:p>
    <w:p>
      <w:r>
        <w:t xml:space="preserve">Missä maassa laulaja Frank Ifield syntyi marraskuussa 1937?</w:t>
      </w:r>
    </w:p>
    <w:p>
      <w:r>
        <w:rPr>
          <w:b/>
        </w:rPr>
        <w:t xml:space="preserve">Tulos</w:t>
      </w:r>
    </w:p>
    <w:p>
      <w:r>
        <w:t xml:space="preserve">Englanti</w:t>
      </w:r>
    </w:p>
    <w:p>
      <w:r>
        <w:rPr>
          <w:b/>
        </w:rPr>
        <w:t xml:space="preserve">Esimerkki 8.1119</w:t>
      </w:r>
    </w:p>
    <w:p>
      <w:r>
        <w:t xml:space="preserve">Mikä Frank Kafkan romaani kertoo tarinan 17-vuotiaasta eurooppalaisesta siirtolaisesta nimeltä "Karl Rossmann"?</w:t>
      </w:r>
    </w:p>
    <w:p>
      <w:r>
        <w:rPr>
          <w:b/>
        </w:rPr>
        <w:t xml:space="preserve">Tulos</w:t>
      </w:r>
    </w:p>
    <w:p>
      <w:r>
        <w:t xml:space="preserve">amerika</w:t>
      </w:r>
    </w:p>
    <w:p>
      <w:r>
        <w:rPr>
          <w:b/>
        </w:rPr>
        <w:t xml:space="preserve">Esimerkki 8.1120</w:t>
      </w:r>
    </w:p>
    <w:p>
      <w:r>
        <w:t xml:space="preserve">Englantilainen jalkapalloilija Frank Lampard pelasi minkä seuran joukkueessa vuosina 1995-2001?</w:t>
      </w:r>
    </w:p>
    <w:p>
      <w:r>
        <w:rPr>
          <w:b/>
        </w:rPr>
        <w:t xml:space="preserve">Tulos</w:t>
      </w:r>
    </w:p>
    <w:p>
      <w:r>
        <w:t xml:space="preserve">west ham united f.c.</w:t>
      </w:r>
    </w:p>
    <w:p>
      <w:r>
        <w:rPr>
          <w:b/>
        </w:rPr>
        <w:t xml:space="preserve">Esimerkki 8.1121</w:t>
      </w:r>
    </w:p>
    <w:p>
      <w:r>
        <w:t xml:space="preserve">Mistä jalkapallojoukkueesta Chelsea hankki englantilaisen keskikenttäpelaajan Frank Lampardin?</w:t>
      </w:r>
    </w:p>
    <w:p>
      <w:r>
        <w:rPr>
          <w:b/>
        </w:rPr>
        <w:t xml:space="preserve">Tulos</w:t>
      </w:r>
    </w:p>
    <w:p>
      <w:r>
        <w:t xml:space="preserve">west ham united</w:t>
      </w:r>
    </w:p>
    <w:p>
      <w:r>
        <w:rPr>
          <w:b/>
        </w:rPr>
        <w:t xml:space="preserve">Esimerkki 8.1122</w:t>
      </w:r>
    </w:p>
    <w:p>
      <w:r>
        <w:t xml:space="preserve">Kenestä tuli Yhdysvaltain presidentti Franklin D. Rooseveltin kuoltua ja kuka pysyi virassa vuoteen 1953 asti?</w:t>
      </w:r>
    </w:p>
    <w:p>
      <w:r>
        <w:rPr>
          <w:b/>
        </w:rPr>
        <w:t xml:space="preserve">Tulos</w:t>
      </w:r>
    </w:p>
    <w:p>
      <w:r>
        <w:t xml:space="preserve">harry s. truman</w:t>
      </w:r>
    </w:p>
    <w:p>
      <w:r>
        <w:rPr>
          <w:b/>
        </w:rPr>
        <w:t xml:space="preserve">Esimerkki 8.1123</w:t>
      </w:r>
    </w:p>
    <w:p>
      <w:r>
        <w:t xml:space="preserve">Mikä sairaus sai Yhdysvaltain presidentin Franklin D. Rooseveltin käyttämään pyörätuolia?</w:t>
      </w:r>
    </w:p>
    <w:p>
      <w:r>
        <w:rPr>
          <w:b/>
        </w:rPr>
        <w:t xml:space="preserve">Tulos</w:t>
      </w:r>
    </w:p>
    <w:p>
      <w:r>
        <w:t xml:space="preserve">poliomyeliitti</w:t>
      </w:r>
    </w:p>
    <w:p>
      <w:r>
        <w:rPr>
          <w:b/>
        </w:rPr>
        <w:t xml:space="preserve">Esimerkki 8.1124</w:t>
      </w:r>
    </w:p>
    <w:p>
      <w:r>
        <w:t xml:space="preserve">Mikä presidentti Franklin D. Rooseveltin vuonna 1938 perustama hyväntekeväisyysjärjestö perustettiin alun perin polion torjumiseksi?</w:t>
      </w:r>
    </w:p>
    <w:p>
      <w:r>
        <w:rPr>
          <w:b/>
        </w:rPr>
        <w:t xml:space="preserve">Tulos</w:t>
      </w:r>
    </w:p>
    <w:p>
      <w:r>
        <w:t xml:space="preserve">marssin kruunu</w:t>
      </w:r>
    </w:p>
    <w:p>
      <w:r>
        <w:rPr>
          <w:b/>
        </w:rPr>
        <w:t xml:space="preserve">Esimerkki 8.1125</w:t>
      </w:r>
    </w:p>
    <w:p>
      <w:r>
        <w:t xml:space="preserve">Millä nimellä kutsuttiin Yhdysvaltain presidentin Franklin D. Rooseveltin vuosina 1933 ja 1944 pitämien kolmenkymmenen iltaisen radiopuheen sarjaa?</w:t>
      </w:r>
    </w:p>
    <w:p>
      <w:r>
        <w:rPr>
          <w:b/>
        </w:rPr>
        <w:t xml:space="preserve">Tulos</w:t>
      </w:r>
    </w:p>
    <w:p>
      <w:r>
        <w:t xml:space="preserve">takkahuonekeskustelut</w:t>
      </w:r>
    </w:p>
    <w:p>
      <w:r>
        <w:rPr>
          <w:b/>
        </w:rPr>
        <w:t xml:space="preserve">Esimerkki 8.1126</w:t>
      </w:r>
    </w:p>
    <w:p>
      <w:r>
        <w:t xml:space="preserve">Franklin oli Yhdysvaltain osavaltio vuoteen 1796 asti, mikä sen nykyinen nimi on?</w:t>
      </w:r>
    </w:p>
    <w:p>
      <w:r>
        <w:rPr>
          <w:b/>
        </w:rPr>
        <w:t xml:space="preserve">Tulos</w:t>
      </w:r>
    </w:p>
    <w:p>
      <w:r>
        <w:t xml:space="preserve">tennessee</w:t>
      </w:r>
    </w:p>
    <w:p>
      <w:r>
        <w:rPr>
          <w:b/>
        </w:rPr>
        <w:t xml:space="preserve">Esimerkki 8.1127</w:t>
      </w:r>
    </w:p>
    <w:p>
      <w:r>
        <w:t xml:space="preserve">Vuoteen 1796 asti Yhdysvalloissa oli osavaltio nimeltä Franklin. Nykyään se tunnetaan nimellä mikä?</w:t>
      </w:r>
    </w:p>
    <w:p>
      <w:r>
        <w:rPr>
          <w:b/>
        </w:rPr>
        <w:t xml:space="preserve">Tulos</w:t>
      </w:r>
    </w:p>
    <w:p>
      <w:r>
        <w:t xml:space="preserve">tennessee</w:t>
      </w:r>
    </w:p>
    <w:p>
      <w:r>
        <w:rPr>
          <w:b/>
        </w:rPr>
        <w:t xml:space="preserve">Esimerkki 8.1128</w:t>
      </w:r>
    </w:p>
    <w:p>
      <w:r>
        <w:t xml:space="preserve">Missä Australian osavaltiossa Franklin-joki sijaitsee?</w:t>
      </w:r>
    </w:p>
    <w:p>
      <w:r>
        <w:rPr>
          <w:b/>
        </w:rPr>
        <w:t xml:space="preserve">Tulos</w:t>
      </w:r>
    </w:p>
    <w:p>
      <w:r>
        <w:t xml:space="preserve">Tasmania</w:t>
      </w:r>
    </w:p>
    <w:p>
      <w:r>
        <w:rPr>
          <w:b/>
        </w:rPr>
        <w:t xml:space="preserve">Esimerkki 8.1129</w:t>
      </w:r>
    </w:p>
    <w:p>
      <w:r>
        <w:t xml:space="preserve">Mikä kuuluisa Frank Lloyd Wrightin suunnittelema talo sijaitsee joen yllä Stewart Townshipissa Pennsylvaniassa?</w:t>
      </w:r>
    </w:p>
    <w:p>
      <w:r>
        <w:rPr>
          <w:b/>
        </w:rPr>
        <w:t xml:space="preserve">Tulos</w:t>
      </w:r>
    </w:p>
    <w:p>
      <w:r>
        <w:t xml:space="preserve">fallingwater</w:t>
      </w:r>
    </w:p>
    <w:p>
      <w:r>
        <w:rPr>
          <w:b/>
        </w:rPr>
        <w:t xml:space="preserve">Esimerkki 8.1130</w:t>
      </w:r>
    </w:p>
    <w:p>
      <w:r>
        <w:t xml:space="preserve">Mikä on vuonna 2007 ilmestyneen Gerard Butlerin tähdittämän yhdysvaltalaisen fantasiaelokuvan nimi, joka perustuu Frank Millerin vuonna 1998 julkaistuun samannimiseen sarjakuvasarjaan?</w:t>
      </w:r>
    </w:p>
    <w:p>
      <w:r>
        <w:rPr>
          <w:b/>
        </w:rPr>
        <w:t xml:space="preserve">Tulos</w:t>
      </w:r>
    </w:p>
    <w:p>
      <w:r>
        <w:t xml:space="preserve">300</w:t>
      </w:r>
    </w:p>
    <w:p>
      <w:r>
        <w:rPr>
          <w:b/>
        </w:rPr>
        <w:t xml:space="preserve">Esimerkki 8.1131</w:t>
      </w:r>
    </w:p>
    <w:p>
      <w:r>
        <w:t xml:space="preserve">Missä näyttämöteoksessa Frank N Furter esiintyy?</w:t>
      </w:r>
    </w:p>
    <w:p>
      <w:r>
        <w:rPr>
          <w:b/>
        </w:rPr>
        <w:t xml:space="preserve">Tulos</w:t>
      </w:r>
    </w:p>
    <w:p>
      <w:r>
        <w:t xml:space="preserve">rocky horror picture show</w:t>
      </w:r>
    </w:p>
    <w:p>
      <w:r>
        <w:rPr>
          <w:b/>
        </w:rPr>
        <w:t xml:space="preserve">Esimerkki 8.1132</w:t>
      </w:r>
    </w:p>
    <w:p>
      <w:r>
        <w:t xml:space="preserve">Kuka pienikokoinen näyttelijä näyttelee Frank Reynoldsia sarjassa It's Alway Sunny in Philadelphia?</w:t>
      </w:r>
    </w:p>
    <w:p>
      <w:r>
        <w:rPr>
          <w:b/>
        </w:rPr>
        <w:t xml:space="preserve">Tulos</w:t>
      </w:r>
    </w:p>
    <w:p>
      <w:r>
        <w:t xml:space="preserve">Danny Devito</w:t>
      </w:r>
    </w:p>
    <w:p>
      <w:r>
        <w:rPr>
          <w:b/>
        </w:rPr>
        <w:t xml:space="preserve">Esimerkki 8.1133</w:t>
      </w:r>
    </w:p>
    <w:p>
      <w:r>
        <w:t xml:space="preserve">Minkä kuuluisan koulupoikasankarin loi kirjailija Frank Richards?</w:t>
      </w:r>
    </w:p>
    <w:p>
      <w:r>
        <w:rPr>
          <w:b/>
        </w:rPr>
        <w:t xml:space="preserve">Tulos</w:t>
      </w:r>
    </w:p>
    <w:p>
      <w:r>
        <w:t xml:space="preserve">Billy Bunter</w:t>
      </w:r>
    </w:p>
    <w:p>
      <w:r>
        <w:rPr>
          <w:b/>
        </w:rPr>
        <w:t xml:space="preserve">Esimerkki 8.1134</w:t>
      </w:r>
    </w:p>
    <w:p>
      <w:r>
        <w:t xml:space="preserve">Minkä yrityksen Frank Seiberling perusti ja nimesi vulkanoidun kumin keksijän mukaan vuonna 1898, lähes neljä vuosikymmentä hänen kuolemansa jälkeen?</w:t>
      </w:r>
    </w:p>
    <w:p>
      <w:r>
        <w:rPr>
          <w:b/>
        </w:rPr>
        <w:t xml:space="preserve">Tulos</w:t>
      </w:r>
    </w:p>
    <w:p>
      <w:r>
        <w:t xml:space="preserve">goodyear</w:t>
      </w:r>
    </w:p>
    <w:p>
      <w:r>
        <w:rPr>
          <w:b/>
        </w:rPr>
        <w:t xml:space="preserve">Esimerkki 8.1135</w:t>
      </w:r>
    </w:p>
    <w:p>
      <w:r>
        <w:t xml:space="preserve">Nimeä Frank Sinatran Oscar-palkittu laulu elokuvasta A Hole in the Head vuodelta 1959?</w:t>
      </w:r>
    </w:p>
    <w:p>
      <w:r>
        <w:rPr>
          <w:b/>
        </w:rPr>
        <w:t xml:space="preserve">Tulos</w:t>
      </w:r>
    </w:p>
    <w:p>
      <w:r>
        <w:t xml:space="preserve">suuria toiveita</w:t>
      </w:r>
    </w:p>
    <w:p>
      <w:r>
        <w:rPr>
          <w:b/>
        </w:rPr>
        <w:t xml:space="preserve">Esimerkki 8.1136</w:t>
      </w:r>
    </w:p>
    <w:p>
      <w:r>
        <w:t xml:space="preserve">Mikä näistä on kuuluisan Frank Sinatra -retrospektiivialbumin nimi?</w:t>
      </w:r>
    </w:p>
    <w:p>
      <w:r>
        <w:rPr>
          <w:b/>
        </w:rPr>
        <w:t xml:space="preserve">Tulos</w:t>
      </w:r>
    </w:p>
    <w:p>
      <w:r>
        <w:t xml:space="preserve">vuosieni syyskuu</w:t>
      </w:r>
    </w:p>
    <w:p>
      <w:r>
        <w:rPr>
          <w:b/>
        </w:rPr>
        <w:t xml:space="preserve">Esimerkki 8.1137</w:t>
      </w:r>
    </w:p>
    <w:p>
      <w:r>
        <w:t xml:space="preserve">Mikä oli Frank Sinatran suuri hitti vuonna 1966, joka oli ykkönen 13 maassa?</w:t>
      </w:r>
    </w:p>
    <w:p>
      <w:r>
        <w:rPr>
          <w:b/>
        </w:rPr>
        <w:t xml:space="preserve">Tulos</w:t>
      </w:r>
    </w:p>
    <w:p>
      <w:r>
        <w:t xml:space="preserve">muukalaisia yössä</w:t>
      </w:r>
    </w:p>
    <w:p>
      <w:r>
        <w:rPr>
          <w:b/>
        </w:rPr>
        <w:t xml:space="preserve">Esimerkki 8.1138</w:t>
      </w:r>
    </w:p>
    <w:p>
      <w:r>
        <w:t xml:space="preserve">Mikä kaupunki on Frank Sinatran mukaan minunlaiseni kaupunki?</w:t>
      </w:r>
    </w:p>
    <w:p>
      <w:r>
        <w:rPr>
          <w:b/>
        </w:rPr>
        <w:t xml:space="preserve">Tulos</w:t>
      </w:r>
    </w:p>
    <w:p>
      <w:r>
        <w:t xml:space="preserve">chicago</w:t>
      </w:r>
    </w:p>
    <w:p>
      <w:r>
        <w:rPr>
          <w:b/>
        </w:rPr>
        <w:t xml:space="preserve">Esimerkki 8.1139</w:t>
      </w:r>
    </w:p>
    <w:p>
      <w:r>
        <w:t xml:space="preserve">Mikä lempinimi annettiin esiintyjäryhmälle, johon kuuluivat Sammy Davis Jr. ja Frank Sinatra?</w:t>
      </w:r>
    </w:p>
    <w:p>
      <w:r>
        <w:rPr>
          <w:b/>
        </w:rPr>
        <w:t xml:space="preserve">Tulos</w:t>
      </w:r>
    </w:p>
    <w:p>
      <w:r>
        <w:t xml:space="preserve">rottajoukko</w:t>
      </w:r>
    </w:p>
    <w:p>
      <w:r>
        <w:rPr>
          <w:b/>
        </w:rPr>
        <w:t xml:space="preserve">Esimerkki 8.1140</w:t>
      </w:r>
    </w:p>
    <w:p>
      <w:r>
        <w:t xml:space="preserve">Kuka näyttelijä nai ja erosi sekä Mickey Rooneyn että Frank Sinatran?</w:t>
      </w:r>
    </w:p>
    <w:p>
      <w:r>
        <w:rPr>
          <w:b/>
        </w:rPr>
        <w:t xml:space="preserve">Tulos</w:t>
      </w:r>
    </w:p>
    <w:p>
      <w:r>
        <w:t xml:space="preserve">ava gardner</w:t>
      </w:r>
    </w:p>
    <w:p>
      <w:r>
        <w:rPr>
          <w:b/>
        </w:rPr>
        <w:t xml:space="preserve">Esimerkki 8.1141</w:t>
      </w:r>
    </w:p>
    <w:p>
      <w:r>
        <w:t xml:space="preserve">Mitä hahmoa Frank Thornton näyttelee tv-sarjassa Last of the Summer Wine?</w:t>
      </w:r>
    </w:p>
    <w:p>
      <w:r>
        <w:rPr>
          <w:b/>
        </w:rPr>
        <w:t xml:space="preserve">Tulos</w:t>
      </w:r>
    </w:p>
    <w:p>
      <w:r>
        <w:t xml:space="preserve">todella</w:t>
      </w:r>
    </w:p>
    <w:p>
      <w:r>
        <w:rPr>
          <w:b/>
        </w:rPr>
        <w:t xml:space="preserve">Esimerkki 8.1142</w:t>
      </w:r>
    </w:p>
    <w:p>
      <w:r>
        <w:t xml:space="preserve">Kuka amerikkalainen kirjailija kertoi Glassin perheen elämästä muun muassa teoksissa Franny ja Zooey ja Raise the Roofbeam, Carpenters?</w:t>
      </w:r>
    </w:p>
    <w:p>
      <w:r>
        <w:rPr>
          <w:b/>
        </w:rPr>
        <w:t xml:space="preserve">Tulos</w:t>
      </w:r>
    </w:p>
    <w:p>
      <w:r>
        <w:t xml:space="preserve">j. d. salinger</w:t>
      </w:r>
    </w:p>
    <w:p>
      <w:r>
        <w:rPr>
          <w:b/>
        </w:rPr>
        <w:t xml:space="preserve">Esimerkki 8.1143</w:t>
      </w:r>
    </w:p>
    <w:p>
      <w:r>
        <w:t xml:space="preserve">Minkä Frantz Fanonin vuonna 1961 kirjoittaman kirjan Time-lehti kuvaili seuraavasti: "Tämä ei ole niinkään kirja kuin kivi, joka heitetään lännen ikkunoiden läpi. Se on kommunistinen manifesti tai siirtomaavallan vastaisen vallankumouksen Mein Kampf..."?</w:t>
      </w:r>
    </w:p>
    <w:p>
      <w:r>
        <w:rPr>
          <w:b/>
        </w:rPr>
        <w:t xml:space="preserve">Tulos</w:t>
      </w:r>
    </w:p>
    <w:p>
      <w:r>
        <w:t xml:space="preserve">maan kurjat</w:t>
      </w:r>
    </w:p>
    <w:p>
      <w:r>
        <w:rPr>
          <w:b/>
        </w:rPr>
        <w:t xml:space="preserve">Esimerkki 8.1144</w:t>
      </w:r>
    </w:p>
    <w:p>
      <w:r>
        <w:t xml:space="preserve">Kuka murhasi arkkiherttua Franz Ferdinandin Sarajevossa vuonna 1914?</w:t>
      </w:r>
    </w:p>
    <w:p>
      <w:r>
        <w:rPr>
          <w:b/>
        </w:rPr>
        <w:t xml:space="preserve">Tulos</w:t>
      </w:r>
    </w:p>
    <w:p>
      <w:r>
        <w:t xml:space="preserve">gavrilo princip</w:t>
      </w:r>
    </w:p>
    <w:p>
      <w:r>
        <w:rPr>
          <w:b/>
        </w:rPr>
        <w:t xml:space="preserve">Esimerkki 8.1145</w:t>
      </w:r>
    </w:p>
    <w:p>
      <w:r>
        <w:t xml:space="preserve">Kuka tappoi arkkiherttua Franz Ferdinandin vuonna 1914?</w:t>
      </w:r>
    </w:p>
    <w:p>
      <w:r>
        <w:rPr>
          <w:b/>
        </w:rPr>
        <w:t xml:space="preserve">Tulos</w:t>
      </w:r>
    </w:p>
    <w:p>
      <w:r>
        <w:t xml:space="preserve">gavrilo princip</w:t>
      </w:r>
    </w:p>
    <w:p>
      <w:r>
        <w:rPr>
          <w:b/>
        </w:rPr>
        <w:t xml:space="preserve">Esimerkki 8.1146</w:t>
      </w:r>
    </w:p>
    <w:p>
      <w:r>
        <w:t xml:space="preserve">Franz Hals maalasi kuuluisimman teoksensa vuonna 1624; mikä sen nimi oli?</w:t>
      </w:r>
    </w:p>
    <w:p>
      <w:r>
        <w:rPr>
          <w:b/>
        </w:rPr>
        <w:t xml:space="preserve">Tulos</w:t>
      </w:r>
    </w:p>
    <w:p>
      <w:r>
        <w:t xml:space="preserve">naurava kavaljeeri</w:t>
      </w:r>
    </w:p>
    <w:p>
      <w:r>
        <w:rPr>
          <w:b/>
        </w:rPr>
        <w:t xml:space="preserve">Esimerkki 8.1147</w:t>
      </w:r>
    </w:p>
    <w:p>
      <w:r>
        <w:t xml:space="preserve">Mikä on Franz Halsin kuuluisimman maalauksen nimi?</w:t>
      </w:r>
    </w:p>
    <w:p>
      <w:r>
        <w:rPr>
          <w:b/>
        </w:rPr>
        <w:t xml:space="preserve">Tulos</w:t>
      </w:r>
    </w:p>
    <w:p>
      <w:r>
        <w:t xml:space="preserve">naurava kavaljeeri</w:t>
      </w:r>
    </w:p>
    <w:p>
      <w:r>
        <w:rPr>
          <w:b/>
        </w:rPr>
        <w:t xml:space="preserve">Esimerkki 8.1148</w:t>
      </w:r>
    </w:p>
    <w:p>
      <w:r>
        <w:t xml:space="preserve">Wassily Kandinsky ja Franz Marc olivat merkittävät jäsenet minkä Berliinissä toimivan saksalaisen ekspressionistisen taiteen liikkeen jäseniä?</w:t>
      </w:r>
    </w:p>
    <w:p>
      <w:r>
        <w:rPr>
          <w:b/>
        </w:rPr>
        <w:t xml:space="preserve">Tulos</w:t>
      </w:r>
    </w:p>
    <w:p>
      <w:r>
        <w:t xml:space="preserve">der blaue reiter</w:t>
      </w:r>
    </w:p>
    <w:p>
      <w:r>
        <w:rPr>
          <w:b/>
        </w:rPr>
        <w:t xml:space="preserve">Esimerkki 8.1149</w:t>
      </w:r>
    </w:p>
    <w:p>
      <w:r>
        <w:t xml:space="preserve">Huumeparoni Franz Sanchez on hahmo missä vuoden 1989 James Bond -elokuvassa?</w:t>
      </w:r>
    </w:p>
    <w:p>
      <w:r>
        <w:rPr>
          <w:b/>
        </w:rPr>
        <w:t xml:space="preserve">Tulos</w:t>
      </w:r>
    </w:p>
    <w:p>
      <w:r>
        <w:t xml:space="preserve">lupa tappaa</w:t>
      </w:r>
    </w:p>
    <w:p>
      <w:r>
        <w:rPr>
          <w:b/>
        </w:rPr>
        <w:t xml:space="preserve">Esimerkki 8.1150</w:t>
      </w:r>
    </w:p>
    <w:p>
      <w:r>
        <w:t xml:space="preserve">Millä nimellä Franz Schubertin pianokvintetto A-duuri tunnetaan paremmin, koska neljäs osa on muunnelma eräästä säveltäjän aiemmasta teoksesta, joka käsittelee tiettyä olentoa?</w:t>
      </w:r>
    </w:p>
    <w:p>
      <w:r>
        <w:rPr>
          <w:b/>
        </w:rPr>
        <w:t xml:space="preserve">Tulos</w:t>
      </w:r>
    </w:p>
    <w:p>
      <w:r>
        <w:t xml:space="preserve">Taimenkvintetti</w:t>
      </w:r>
    </w:p>
    <w:p>
      <w:r>
        <w:rPr>
          <w:b/>
        </w:rPr>
        <w:t xml:space="preserve">Esimerkki 8.1151</w:t>
      </w:r>
    </w:p>
    <w:p>
      <w:r>
        <w:t xml:space="preserve">Missä maassa syntyivät säveltäjät Joseph Haydn ja Franz Schubert?</w:t>
      </w:r>
    </w:p>
    <w:p>
      <w:r>
        <w:rPr>
          <w:b/>
        </w:rPr>
        <w:t xml:space="preserve">Tulos</w:t>
      </w:r>
    </w:p>
    <w:p>
      <w:r>
        <w:t xml:space="preserve">Itävalta</w:t>
      </w:r>
    </w:p>
    <w:p>
      <w:r>
        <w:rPr>
          <w:b/>
        </w:rPr>
        <w:t xml:space="preserve">Esimerkki 8.1152</w:t>
      </w:r>
    </w:p>
    <w:p>
      <w:r>
        <w:t xml:space="preserve">Mikä oli Martin Cranen koiran nimi tv-sarjassa Frasier?</w:t>
      </w:r>
    </w:p>
    <w:p>
      <w:r>
        <w:rPr>
          <w:b/>
        </w:rPr>
        <w:t xml:space="preserve">Tulos</w:t>
      </w:r>
    </w:p>
    <w:p>
      <w:r>
        <w:t xml:space="preserve">Eddie</w:t>
      </w:r>
    </w:p>
    <w:p>
      <w:r>
        <w:rPr>
          <w:b/>
        </w:rPr>
        <w:t xml:space="preserve">Esimerkki 8.1153</w:t>
      </w:r>
    </w:p>
    <w:p>
      <w:r>
        <w:t xml:space="preserve">Mikä on amerikkalaisen televisiosarjan "Frasier" Jack Russell -koiran nimi?</w:t>
      </w:r>
    </w:p>
    <w:p>
      <w:r>
        <w:rPr>
          <w:b/>
        </w:rPr>
        <w:t xml:space="preserve">Tulos</w:t>
      </w:r>
    </w:p>
    <w:p>
      <w:r>
        <w:t xml:space="preserve">Eddie</w:t>
      </w:r>
    </w:p>
    <w:p>
      <w:r>
        <w:rPr>
          <w:b/>
        </w:rPr>
        <w:t xml:space="preserve">Esimerkki 8.1154</w:t>
      </w:r>
    </w:p>
    <w:p>
      <w:r>
        <w:t xml:space="preserve">Mikä saksalainen kaupunki on Saksin osavaltion pääkaupunki, jonka kuuluisa Frauenkirche juhlii vuonna 2015 restaurointinsa 10-vuotisjuhlaa??</w:t>
      </w:r>
    </w:p>
    <w:p>
      <w:r>
        <w:rPr>
          <w:b/>
        </w:rPr>
        <w:t xml:space="preserve">Tulos</w:t>
      </w:r>
    </w:p>
    <w:p>
      <w:r>
        <w:t xml:space="preserve">dresden</w:t>
      </w:r>
    </w:p>
    <w:p>
      <w:r>
        <w:rPr>
          <w:b/>
        </w:rPr>
        <w:t xml:space="preserve">Esimerkki 8.1155</w:t>
      </w:r>
    </w:p>
    <w:p>
      <w:r>
        <w:t xml:space="preserve">Fray Bentos on satama missä Etelä-Amerikan maassa?</w:t>
      </w:r>
    </w:p>
    <w:p>
      <w:r>
        <w:rPr>
          <w:b/>
        </w:rPr>
        <w:t xml:space="preserve">Tulos</w:t>
      </w:r>
    </w:p>
    <w:p>
      <w:r>
        <w:t xml:space="preserve">Uruguay</w:t>
      </w:r>
    </w:p>
    <w:p>
      <w:r>
        <w:rPr>
          <w:b/>
        </w:rPr>
        <w:t xml:space="preserve">Esimerkki 8.1156</w:t>
      </w:r>
    </w:p>
    <w:p>
      <w:r>
        <w:t xml:space="preserve">Missä maassa Fray Bentosin satama sijaitsee?</w:t>
      </w:r>
    </w:p>
    <w:p>
      <w:r>
        <w:rPr>
          <w:b/>
        </w:rPr>
        <w:t xml:space="preserve">Tulos</w:t>
      </w:r>
    </w:p>
    <w:p>
      <w:r>
        <w:t xml:space="preserve">Uruguay</w:t>
      </w:r>
    </w:p>
    <w:p>
      <w:r>
        <w:rPr>
          <w:b/>
        </w:rPr>
        <w:t xml:space="preserve">Esimerkki 8.1157</w:t>
      </w:r>
    </w:p>
    <w:p>
      <w:r>
        <w:t xml:space="preserve">Fray Bentosin kaupunki, jonka mukaan lihatuotemerkki on nimetty, sijaitsee missä maassa?</w:t>
      </w:r>
    </w:p>
    <w:p>
      <w:r>
        <w:rPr>
          <w:b/>
        </w:rPr>
        <w:t xml:space="preserve">Tulos</w:t>
      </w:r>
    </w:p>
    <w:p>
      <w:r>
        <w:t xml:space="preserve">Uruguay</w:t>
      </w:r>
    </w:p>
    <w:p>
      <w:r>
        <w:rPr>
          <w:b/>
        </w:rPr>
        <w:t xml:space="preserve">Esimerkki 8.1158</w:t>
      </w:r>
    </w:p>
    <w:p>
      <w:r>
        <w:t xml:space="preserve">Minkä ranskalaisen kirjailijan kanssa säveltäjä Frdric Chopinilla oli vuosikymmenen mittainen suhde?</w:t>
      </w:r>
    </w:p>
    <w:p>
      <w:r>
        <w:rPr>
          <w:b/>
        </w:rPr>
        <w:t xml:space="preserve">Tulos</w:t>
      </w:r>
    </w:p>
    <w:p>
      <w:r>
        <w:t xml:space="preserve">george sand</w:t>
      </w:r>
    </w:p>
    <w:p>
      <w:r>
        <w:rPr>
          <w:b/>
        </w:rPr>
        <w:t xml:space="preserve">Esimerkki 8.1159</w:t>
      </w:r>
    </w:p>
    <w:p>
      <w:r>
        <w:t xml:space="preserve">Näyttelijät Fred Astaire ja Gene Kelly esiintyivät ensimmäistä kertaa yhdessä valkokankaalla vuoden 1946 elokuvassa?</w:t>
      </w:r>
    </w:p>
    <w:p>
      <w:r>
        <w:rPr>
          <w:b/>
        </w:rPr>
        <w:t xml:space="preserve">Tulos</w:t>
      </w:r>
    </w:p>
    <w:p>
      <w:r>
        <w:t xml:space="preserve">ziegfeldin hullutukset</w:t>
      </w:r>
    </w:p>
    <w:p>
      <w:r>
        <w:rPr>
          <w:b/>
        </w:rPr>
        <w:t xml:space="preserve">Esimerkki 8.1160</w:t>
      </w:r>
    </w:p>
    <w:p>
      <w:r>
        <w:t xml:space="preserve">Missä musikaalissa Fred Astaire ja Ginger Rogers tanssivat "Cheek to Cheek"?</w:t>
      </w:r>
    </w:p>
    <w:p>
      <w:r>
        <w:rPr>
          <w:b/>
        </w:rPr>
        <w:t xml:space="preserve">Tulos</w:t>
      </w:r>
    </w:p>
    <w:p>
      <w:r>
        <w:t xml:space="preserve">silinterihattu</w:t>
      </w:r>
    </w:p>
    <w:p>
      <w:r>
        <w:rPr>
          <w:b/>
        </w:rPr>
        <w:t xml:space="preserve">Esimerkki 8.1161</w:t>
      </w:r>
    </w:p>
    <w:p>
      <w:r>
        <w:t xml:space="preserve">Minkä soittimen yhdistät jazzmuusikko Freddie Hubbardiin?</w:t>
      </w:r>
    </w:p>
    <w:p>
      <w:r>
        <w:rPr>
          <w:b/>
        </w:rPr>
        <w:t xml:space="preserve">Tulos</w:t>
      </w:r>
    </w:p>
    <w:p>
      <w:r>
        <w:t xml:space="preserve">trumpetti</w:t>
      </w:r>
    </w:p>
    <w:p>
      <w:r>
        <w:rPr>
          <w:b/>
        </w:rPr>
        <w:t xml:space="preserve">Esimerkki 8.1162</w:t>
      </w:r>
    </w:p>
    <w:p>
      <w:r>
        <w:t xml:space="preserve">Kuka näytteli Freddie Kruegeria peräti seitsemässä kauhuelokuvassa?</w:t>
      </w:r>
    </w:p>
    <w:p>
      <w:r>
        <w:rPr>
          <w:b/>
        </w:rPr>
        <w:t xml:space="preserve">Tulos</w:t>
      </w:r>
    </w:p>
    <w:p>
      <w:r>
        <w:t xml:space="preserve">robert englund</w:t>
      </w:r>
    </w:p>
    <w:p>
      <w:r>
        <w:rPr>
          <w:b/>
        </w:rPr>
        <w:t xml:space="preserve">Esimerkki 8.1163</w:t>
      </w:r>
    </w:p>
    <w:p>
      <w:r>
        <w:t xml:space="preserve">Kuka näyttelee Freddie Kruegeria vuoden 1984 elokuvassa 'Painajainen Elm Streetillä'?</w:t>
      </w:r>
    </w:p>
    <w:p>
      <w:r>
        <w:rPr>
          <w:b/>
        </w:rPr>
        <w:t xml:space="preserve">Tulos</w:t>
      </w:r>
    </w:p>
    <w:p>
      <w:r>
        <w:t xml:space="preserve">robert englund</w:t>
      </w:r>
    </w:p>
    <w:p>
      <w:r>
        <w:rPr>
          <w:b/>
        </w:rPr>
        <w:t xml:space="preserve">Esimerkki 8.1164</w:t>
      </w:r>
    </w:p>
    <w:p>
      <w:r>
        <w:t xml:space="preserve">Mikä on sen näyttelijän nimi, joka on tullut tunnetuksi roolistaan tappaja Freddie Krugerina vuoden 1984 elokuvassa Painajainen Elm Streetillä?</w:t>
      </w:r>
    </w:p>
    <w:p>
      <w:r>
        <w:rPr>
          <w:b/>
        </w:rPr>
        <w:t xml:space="preserve">Tulos</w:t>
      </w:r>
    </w:p>
    <w:p>
      <w:r>
        <w:t xml:space="preserve">robert englund</w:t>
      </w:r>
    </w:p>
    <w:p>
      <w:r>
        <w:rPr>
          <w:b/>
        </w:rPr>
        <w:t xml:space="preserve">Esimerkki 8.1165</w:t>
      </w:r>
    </w:p>
    <w:p>
      <w:r>
        <w:t xml:space="preserve">Missä Frederic Chopinin lentoasema sijaitsee?</w:t>
      </w:r>
    </w:p>
    <w:p>
      <w:r>
        <w:rPr>
          <w:b/>
        </w:rPr>
        <w:t xml:space="preserve">Tulos</w:t>
      </w:r>
    </w:p>
    <w:p>
      <w:r>
        <w:t xml:space="preserve">Warsaw</w:t>
      </w:r>
    </w:p>
    <w:p>
      <w:r>
        <w:rPr>
          <w:b/>
        </w:rPr>
        <w:t xml:space="preserve">Esimerkki 8.1166</w:t>
      </w:r>
    </w:p>
    <w:p>
      <w:r>
        <w:t xml:space="preserve">Missä maassa pianisti ja säveltäjä Frederic Chopin syntyi?</w:t>
      </w:r>
    </w:p>
    <w:p>
      <w:r>
        <w:rPr>
          <w:b/>
        </w:rPr>
        <w:t xml:space="preserve">Tulos</w:t>
      </w:r>
    </w:p>
    <w:p>
      <w:r>
        <w:t xml:space="preserve">Puola</w:t>
      </w:r>
    </w:p>
    <w:p>
      <w:r>
        <w:rPr>
          <w:b/>
        </w:rPr>
        <w:t xml:space="preserve">Esimerkki 8.1167</w:t>
      </w:r>
    </w:p>
    <w:p>
      <w:r>
        <w:t xml:space="preserve">Missä maassa brittiläinen koreografi Sir Frederick Ashton syntyi?</w:t>
      </w:r>
    </w:p>
    <w:p>
      <w:r>
        <w:rPr>
          <w:b/>
        </w:rPr>
        <w:t xml:space="preserve">Tulos</w:t>
      </w:r>
    </w:p>
    <w:p>
      <w:r>
        <w:t xml:space="preserve">ecuador</w:t>
      </w:r>
    </w:p>
    <w:p>
      <w:r>
        <w:rPr>
          <w:b/>
        </w:rPr>
        <w:t xml:space="preserve">Esimerkki 8.1168</w:t>
      </w:r>
    </w:p>
    <w:p>
      <w:r>
        <w:t xml:space="preserve">Frederick Delius syntyi missä?</w:t>
      </w:r>
    </w:p>
    <w:p>
      <w:r>
        <w:rPr>
          <w:b/>
        </w:rPr>
        <w:t xml:space="preserve">Tulos</w:t>
      </w:r>
    </w:p>
    <w:p>
      <w:r>
        <w:t xml:space="preserve">bradford</w:t>
      </w:r>
    </w:p>
    <w:p>
      <w:r>
        <w:rPr>
          <w:b/>
        </w:rPr>
        <w:t xml:space="preserve">Esimerkki 8.1169</w:t>
      </w:r>
    </w:p>
    <w:p>
      <w:r>
        <w:t xml:space="preserve">Missä brittiläisessä kaupungissa säveltäjä Frederick Delius syntyi?</w:t>
      </w:r>
    </w:p>
    <w:p>
      <w:r>
        <w:rPr>
          <w:b/>
        </w:rPr>
        <w:t xml:space="preserve">Tulos</w:t>
      </w:r>
    </w:p>
    <w:p>
      <w:r>
        <w:t xml:space="preserve">bradford</w:t>
      </w:r>
    </w:p>
    <w:p>
      <w:r>
        <w:rPr>
          <w:b/>
        </w:rPr>
        <w:t xml:space="preserve">Esimerkki 8.1170</w:t>
      </w:r>
    </w:p>
    <w:p>
      <w:r>
        <w:t xml:space="preserve">Minkä liikkeen johtohahmoja olivat vuosina 1783-1865 englantilaiset William Wilberforce, Sir Cecil Wray ja tohtori Beilby Porteus, afrikkalaiset Olaudah Equiano ja Ignatius Sancho sekä Yhdysvalloissa William Lloyd Garrison, John Greenleaf Whittier, Harriet Beecher Stowe, Frederick Douglass, Charles Henry Langston ja John Mercer Langston?</w:t>
      </w:r>
    </w:p>
    <w:p>
      <w:r>
        <w:rPr>
          <w:b/>
        </w:rPr>
        <w:t xml:space="preserve">Tulos</w:t>
      </w:r>
    </w:p>
    <w:p>
      <w:r>
        <w:t xml:space="preserve">abolitionismi</w:t>
      </w:r>
    </w:p>
    <w:p>
      <w:r>
        <w:rPr>
          <w:b/>
        </w:rPr>
        <w:t xml:space="preserve">Esimerkki 8.1171</w:t>
      </w:r>
    </w:p>
    <w:p>
      <w:r>
        <w:t xml:space="preserve">Mikä oli Frederick Forsythin esikoisromaani, josta tehtiin myöhemmin elokuva?</w:t>
      </w:r>
    </w:p>
    <w:p>
      <w:r>
        <w:rPr>
          <w:b/>
        </w:rPr>
        <w:t xml:space="preserve">Tulos</w:t>
      </w:r>
    </w:p>
    <w:p>
      <w:r>
        <w:t xml:space="preserve">sakaalin päivä</w:t>
      </w:r>
    </w:p>
    <w:p>
      <w:r>
        <w:rPr>
          <w:b/>
        </w:rPr>
        <w:t xml:space="preserve">Esimerkki 8.1172</w:t>
      </w:r>
    </w:p>
    <w:p>
      <w:r>
        <w:t xml:space="preserve">Missä Frederick Forsythin vuonna 1974 kirjoittamassa romaanissa brittiläinen teollisuusmies palkkaa pienen joukon afrikkalaisia ja eurooppalaisia palkkasotilaita syrjäyttämään kuvitteellisen afrikkalaisen Zangaron maan hallituksen?</w:t>
      </w:r>
    </w:p>
    <w:p>
      <w:r>
        <w:rPr>
          <w:b/>
        </w:rPr>
        <w:t xml:space="preserve">Tulos</w:t>
      </w:r>
    </w:p>
    <w:p>
      <w:r>
        <w:t xml:space="preserve">sotakoirat</w:t>
      </w:r>
    </w:p>
    <w:p>
      <w:r>
        <w:rPr>
          <w:b/>
        </w:rPr>
        <w:t xml:space="preserve">Esimerkki 8.1173</w:t>
      </w:r>
    </w:p>
    <w:p>
      <w:r>
        <w:t xml:space="preserve">Mikä Frederick Forsythin vuonna 1972 kirjoittama romaani kertoo Peter Milleristä, nuoresta saksalaisesta rikostoimittajasta, joka yrittää löytää SS-keskitysleirin komentajan, joka oli tappanut hänen isänsä ?</w:t>
      </w:r>
    </w:p>
    <w:p>
      <w:r>
        <w:rPr>
          <w:b/>
        </w:rPr>
        <w:t xml:space="preserve">Tulos</w:t>
      </w:r>
    </w:p>
    <w:p>
      <w:r>
        <w:t xml:space="preserve">Odessan tiedosto</w:t>
      </w:r>
    </w:p>
    <w:p>
      <w:r>
        <w:rPr>
          <w:b/>
        </w:rPr>
        <w:t xml:space="preserve">Esimerkki 8.1174</w:t>
      </w:r>
    </w:p>
    <w:p>
      <w:r>
        <w:t xml:space="preserve">Minkä maan kuninkaita on vuodesta 1513 lähtien kutsuttu vaihtoehtoisesti nimellä Christian tai Frederick?</w:t>
      </w:r>
    </w:p>
    <w:p>
      <w:r>
        <w:rPr>
          <w:b/>
        </w:rPr>
        <w:t xml:space="preserve">Tulos</w:t>
      </w:r>
    </w:p>
    <w:p>
      <w:r>
        <w:t xml:space="preserve">Tanska</w:t>
      </w:r>
    </w:p>
    <w:p>
      <w:r>
        <w:rPr>
          <w:b/>
        </w:rPr>
        <w:t xml:space="preserve">Esimerkki 8.1175</w:t>
      </w:r>
    </w:p>
    <w:p>
      <w:r>
        <w:t xml:space="preserve">Frederick Gibberd voitti kilpailun minkä Liverpoolin rakennuksen suunnittelusta?</w:t>
      </w:r>
    </w:p>
    <w:p>
      <w:r>
        <w:rPr>
          <w:b/>
        </w:rPr>
        <w:t xml:space="preserve">Tulos</w:t>
      </w:r>
    </w:p>
    <w:p>
      <w:r>
        <w:t xml:space="preserve">liverpoolin metropoliittinen katedraali</w:t>
      </w:r>
    </w:p>
    <w:p>
      <w:r>
        <w:rPr>
          <w:b/>
        </w:rPr>
        <w:t xml:space="preserve">Esimerkki 8.1176</w:t>
      </w:r>
    </w:p>
    <w:p>
      <w:r>
        <w:t xml:space="preserve">Mikä on sarjakuvahahmo Fred Flintstonen tyttären nimi?</w:t>
      </w:r>
    </w:p>
    <w:p>
      <w:r>
        <w:rPr>
          <w:b/>
        </w:rPr>
        <w:t xml:space="preserve">Tulos</w:t>
      </w:r>
    </w:p>
    <w:p>
      <w:r>
        <w:t xml:space="preserve">kivet</w:t>
      </w:r>
    </w:p>
    <w:p>
      <w:r>
        <w:rPr>
          <w:b/>
        </w:rPr>
        <w:t xml:space="preserve">Esimerkki 8.1177</w:t>
      </w:r>
    </w:p>
    <w:p>
      <w:r>
        <w:t xml:space="preserve">Mikä koira esiintyy sarjakuvissa Shaggyn, Fredin, Velman ja Daphnen kanssa?</w:t>
      </w:r>
    </w:p>
    <w:p>
      <w:r>
        <w:rPr>
          <w:b/>
        </w:rPr>
        <w:t xml:space="preserve">Tulos</w:t>
      </w:r>
    </w:p>
    <w:p>
      <w:r>
        <w:t xml:space="preserve">scooby-doo</w:t>
      </w:r>
    </w:p>
    <w:p>
      <w:r>
        <w:rPr>
          <w:b/>
        </w:rPr>
        <w:t xml:space="preserve">Esimerkki 8.1178</w:t>
      </w:r>
    </w:p>
    <w:p>
      <w:r>
        <w:t xml:space="preserve">Mitä lajia pelaavat kansainvälisellä tasolla ngel Cabrera, Jim Furyk, Retief Goosen, Stewart Cink, Pdraig Harrington, Sergio Garca, Henrik Stenson &amp; Fred Funk?</w:t>
      </w:r>
    </w:p>
    <w:p>
      <w:r>
        <w:rPr>
          <w:b/>
        </w:rPr>
        <w:t xml:space="preserve">Tulos</w:t>
      </w:r>
    </w:p>
    <w:p>
      <w:r>
        <w:t xml:space="preserve">golf</w:t>
      </w:r>
    </w:p>
    <w:p>
      <w:r>
        <w:rPr>
          <w:b/>
        </w:rPr>
        <w:t xml:space="preserve">Esimerkki 8.1179</w:t>
      </w:r>
    </w:p>
    <w:p>
      <w:r>
        <w:t xml:space="preserve">Mikä James Lovellin, John Swigertin ja Fred Haisen vuonna 1970 tekemä matka oli vähällä päättyä katastrofiin?</w:t>
      </w:r>
    </w:p>
    <w:p>
      <w:r>
        <w:rPr>
          <w:b/>
        </w:rPr>
        <w:t xml:space="preserve">Tulos</w:t>
      </w:r>
    </w:p>
    <w:p>
      <w:r>
        <w:t xml:space="preserve">Apollo 13</w:t>
      </w:r>
    </w:p>
    <w:p>
      <w:r>
        <w:rPr>
          <w:b/>
        </w:rPr>
        <w:t xml:space="preserve">Esimerkki 8.1180</w:t>
      </w:r>
    </w:p>
    <w:p>
      <w:r>
        <w:t xml:space="preserve">Missä Fred Niblon ohjaamassa mykkäelokuvassa vuodelta 1925 statisteille tarjottiin 100 dollarin palkintoa voittajalle, jotta kilpailusta tulisi jännittävämpi, mikä johti hirvittävään kolariin, joka jäi elokuvaan?</w:t>
      </w:r>
    </w:p>
    <w:p>
      <w:r>
        <w:rPr>
          <w:b/>
        </w:rPr>
        <w:t xml:space="preserve">Tulos</w:t>
      </w:r>
    </w:p>
    <w:p>
      <w:r>
        <w:t xml:space="preserve">ben-hur</w:t>
      </w:r>
    </w:p>
    <w:p>
      <w:r>
        <w:rPr>
          <w:b/>
        </w:rPr>
        <w:t xml:space="preserve">Esimerkki 8.1181</w:t>
      </w:r>
    </w:p>
    <w:p>
      <w:r>
        <w:t xml:space="preserve">Missä lajissa Fred Perry oli maailmanmestari vuonna 1929?</w:t>
      </w:r>
    </w:p>
    <w:p>
      <w:r>
        <w:rPr>
          <w:b/>
        </w:rPr>
        <w:t xml:space="preserve">Tulos</w:t>
      </w:r>
    </w:p>
    <w:p>
      <w:r>
        <w:t xml:space="preserve">pöytätennis</w:t>
      </w:r>
    </w:p>
    <w:p>
      <w:r>
        <w:rPr>
          <w:b/>
        </w:rPr>
        <w:t xml:space="preserve">Esimerkki 8.1182</w:t>
      </w:r>
    </w:p>
    <w:p>
      <w:r>
        <w:t xml:space="preserve">Sergio Leone, Otto Preminger, Fritz Lang ja Fred Zinnemann ovat kuuluisia 20. vuosisadan?</w:t>
      </w:r>
    </w:p>
    <w:p>
      <w:r>
        <w:rPr>
          <w:b/>
        </w:rPr>
        <w:t xml:space="preserve">Tulos</w:t>
      </w:r>
    </w:p>
    <w:p>
      <w:r>
        <w:t xml:space="preserve">elokuvaohjaaja</w:t>
      </w:r>
    </w:p>
    <w:p>
      <w:r>
        <w:rPr>
          <w:b/>
        </w:rPr>
        <w:t xml:space="preserve">Esimerkki 8.1183</w:t>
      </w:r>
    </w:p>
    <w:p>
      <w:r>
        <w:t xml:space="preserve">Kuka englantilainen folklaulaja, lauluntekijä ja muusikko, jonka tärkeimmät soittimet ovat viulu, tenorikitara, banjo ja alttoviulu, kasvoi Buckland Monachorumin kylässä Yelvertonin lähellä Devonissa, tuotti neljä soolostudioalbumia (The Punch Bowl, Kitty Jay, Freedom Fields ja Poor Mans Heaven) vuosina 2002-2008 ja voitti helmikuussa 2007 BBC Radio 2 Folk Awards -kilpailussa vuoden laulaja- ja parhaan albumin palkinnot?</w:t>
      </w:r>
    </w:p>
    <w:p>
      <w:r>
        <w:rPr>
          <w:b/>
        </w:rPr>
        <w:t xml:space="preserve">Tulos</w:t>
      </w:r>
    </w:p>
    <w:p>
      <w:r>
        <w:t xml:space="preserve">Seth Lakeman</w:t>
      </w:r>
    </w:p>
    <w:p>
      <w:r>
        <w:rPr>
          <w:b/>
        </w:rPr>
        <w:t xml:space="preserve">Esimerkki 8.1184</w:t>
      </w:r>
    </w:p>
    <w:p>
      <w:r>
        <w:t xml:space="preserve">Kuka johti Ranskan vapaita joukkoja toisen maailmansodan aikana?</w:t>
      </w:r>
    </w:p>
    <w:p>
      <w:r>
        <w:rPr>
          <w:b/>
        </w:rPr>
        <w:t xml:space="preserve">Tulos</w:t>
      </w:r>
    </w:p>
    <w:p>
      <w:r>
        <w:t xml:space="preserve">charles de gaulle</w:t>
      </w:r>
    </w:p>
    <w:p>
      <w:r>
        <w:rPr>
          <w:b/>
        </w:rPr>
        <w:t xml:space="preserve">Esimerkki 8.1185</w:t>
      </w:r>
    </w:p>
    <w:p>
      <w:r>
        <w:t xml:space="preserve">Free Jazz ja The Shape of Jazz to Come ovat innovatiivisen jazz-saksofonistin merkittävät albumit.</w:t>
      </w:r>
    </w:p>
    <w:p>
      <w:r>
        <w:rPr>
          <w:b/>
        </w:rPr>
        <w:t xml:space="preserve">Tulos</w:t>
      </w:r>
    </w:p>
    <w:p>
      <w:r>
        <w:t xml:space="preserve">ornette coleman</w:t>
      </w:r>
    </w:p>
    <w:p>
      <w:r>
        <w:rPr>
          <w:b/>
        </w:rPr>
        <w:t xml:space="preserve">Esimerkki 8.1186</w:t>
      </w:r>
    </w:p>
    <w:p>
      <w:r>
        <w:t xml:space="preserve">Minkä Afrikan maan pääkaupunki on Freetown?</w:t>
      </w:r>
    </w:p>
    <w:p>
      <w:r>
        <w:rPr>
          <w:b/>
        </w:rPr>
        <w:t xml:space="preserve">Tulos</w:t>
      </w:r>
    </w:p>
    <w:p>
      <w:r>
        <w:t xml:space="preserve">Sierra Leone</w:t>
      </w:r>
    </w:p>
    <w:p>
      <w:r>
        <w:rPr>
          <w:b/>
        </w:rPr>
        <w:t xml:space="preserve">Esimerkki 8.1187</w:t>
      </w:r>
    </w:p>
    <w:p>
      <w:r>
        <w:t xml:space="preserve">FRELIMO oli poliittinen järjestö, joka taisteli itsenäisyyden puolesta Euroopan hallinnasta missä Afrikan maassa?</w:t>
      </w:r>
    </w:p>
    <w:p>
      <w:r>
        <w:rPr>
          <w:b/>
        </w:rPr>
        <w:t xml:space="preserve">Tulos</w:t>
      </w:r>
    </w:p>
    <w:p>
      <w:r>
        <w:t xml:space="preserve">Mosambik</w:t>
      </w:r>
    </w:p>
    <w:p>
      <w:r>
        <w:rPr>
          <w:b/>
        </w:rPr>
        <w:t xml:space="preserve">Esimerkki 8.1188</w:t>
      </w:r>
    </w:p>
    <w:p>
      <w:r>
        <w:t xml:space="preserve">Missä maassa toimi terroristijärjestö FRELIMO?</w:t>
      </w:r>
    </w:p>
    <w:p>
      <w:r>
        <w:rPr>
          <w:b/>
        </w:rPr>
        <w:t xml:space="preserve">Tulos</w:t>
      </w:r>
    </w:p>
    <w:p>
      <w:r>
        <w:t xml:space="preserve">Mosambik</w:t>
      </w:r>
    </w:p>
    <w:p>
      <w:r>
        <w:rPr>
          <w:b/>
        </w:rPr>
        <w:t xml:space="preserve">Esimerkki 8.1189</w:t>
      </w:r>
    </w:p>
    <w:p>
      <w:r>
        <w:t xml:space="preserve">Missä Australian osavaltiossa Fremantle sijaitsee?</w:t>
      </w:r>
    </w:p>
    <w:p>
      <w:r>
        <w:rPr>
          <w:b/>
        </w:rPr>
        <w:t xml:space="preserve">Tulos</w:t>
      </w:r>
    </w:p>
    <w:p>
      <w:r>
        <w:t xml:space="preserve">Länsi-Australia</w:t>
      </w:r>
    </w:p>
    <w:p>
      <w:r>
        <w:rPr>
          <w:b/>
        </w:rPr>
        <w:t xml:space="preserve">Esimerkki 8.1190</w:t>
      </w:r>
    </w:p>
    <w:p>
      <w:r>
        <w:t xml:space="preserve">Kuka ranskalainen kokki loi Peach Melban vuonna 1893?</w:t>
      </w:r>
    </w:p>
    <w:p>
      <w:r>
        <w:rPr>
          <w:b/>
        </w:rPr>
        <w:t xml:space="preserve">Tulos</w:t>
      </w:r>
    </w:p>
    <w:p>
      <w:r>
        <w:t xml:space="preserve">auguste escoffier</w:t>
      </w:r>
    </w:p>
    <w:p>
      <w:r>
        <w:rPr>
          <w:b/>
        </w:rPr>
        <w:t xml:space="preserve">Esimerkki 8.1191</w:t>
      </w:r>
    </w:p>
    <w:p>
      <w:r>
        <w:t xml:space="preserve">Minkä ruoan ranskalainen kokki Escoffier nimesi säveltäjän mukaan?</w:t>
      </w:r>
    </w:p>
    <w:p>
      <w:r>
        <w:rPr>
          <w:b/>
        </w:rPr>
        <w:t xml:space="preserve">Tulos</w:t>
      </w:r>
    </w:p>
    <w:p>
      <w:r>
        <w:t xml:space="preserve">tournedos rossini</w:t>
      </w:r>
    </w:p>
    <w:p>
      <w:r>
        <w:rPr>
          <w:b/>
        </w:rPr>
        <w:t xml:space="preserve">Esimerkki 8.1192</w:t>
      </w:r>
    </w:p>
    <w:p>
      <w:r>
        <w:t xml:space="preserve">Kuka ohjasi vuonna 1975 elokuvan "French Connection 2"?</w:t>
      </w:r>
    </w:p>
    <w:p>
      <w:r>
        <w:rPr>
          <w:b/>
        </w:rPr>
        <w:t xml:space="preserve">Tulos</w:t>
      </w:r>
    </w:p>
    <w:p>
      <w:r>
        <w:t xml:space="preserve">John Frankenheimer</w:t>
      </w:r>
    </w:p>
    <w:p>
      <w:r>
        <w:rPr>
          <w:b/>
        </w:rPr>
        <w:t xml:space="preserve">Esimerkki 8.1193</w:t>
      </w:r>
    </w:p>
    <w:p>
      <w:r>
        <w:t xml:space="preserve">Missä kaupungissa elokuvan `The French Connection` toiminta tapahtui?</w:t>
      </w:r>
    </w:p>
    <w:p>
      <w:r>
        <w:rPr>
          <w:b/>
        </w:rPr>
        <w:t xml:space="preserve">Tulos</w:t>
      </w:r>
    </w:p>
    <w:p>
      <w:r>
        <w:t xml:space="preserve">New York</w:t>
      </w:r>
    </w:p>
    <w:p>
      <w:r>
        <w:rPr>
          <w:b/>
        </w:rPr>
        <w:t xml:space="preserve">Esimerkki 8.1194</w:t>
      </w:r>
    </w:p>
    <w:p>
      <w:r>
        <w:t xml:space="preserve">Elokuva The French Connection sijoittuu New Yorkiin ja mihin ranskalaiseen kaupunkiin?</w:t>
      </w:r>
    </w:p>
    <w:p>
      <w:r>
        <w:rPr>
          <w:b/>
        </w:rPr>
        <w:t xml:space="preserve">Tulos</w:t>
      </w:r>
    </w:p>
    <w:p>
      <w:r>
        <w:t xml:space="preserve">marseille</w:t>
      </w:r>
    </w:p>
    <w:p>
      <w:r>
        <w:rPr>
          <w:b/>
        </w:rPr>
        <w:t xml:space="preserve">Esimerkki 8.1195</w:t>
      </w:r>
    </w:p>
    <w:p>
      <w:r>
        <w:t xml:space="preserve">Kuka näytteli Jimmy "Kippisilmä" Doylea elokuvassa "French Connection"?</w:t>
      </w:r>
    </w:p>
    <w:p>
      <w:r>
        <w:rPr>
          <w:b/>
        </w:rPr>
        <w:t xml:space="preserve">Tulos</w:t>
      </w:r>
    </w:p>
    <w:p>
      <w:r>
        <w:t xml:space="preserve">Gene Hackman</w:t>
      </w:r>
    </w:p>
    <w:p>
      <w:r>
        <w:rPr>
          <w:b/>
        </w:rPr>
        <w:t xml:space="preserve">Esimerkki 8.1196</w:t>
      </w:r>
    </w:p>
    <w:p>
      <w:r>
        <w:t xml:space="preserve">Kuka Ranskan presidentti sai lempinimen "Suuri parsa"?</w:t>
      </w:r>
    </w:p>
    <w:p>
      <w:r>
        <w:rPr>
          <w:b/>
        </w:rPr>
        <w:t xml:space="preserve">Tulos</w:t>
      </w:r>
    </w:p>
    <w:p>
      <w:r>
        <w:t xml:space="preserve">charles de gaulle</w:t>
      </w:r>
    </w:p>
    <w:p>
      <w:r>
        <w:rPr>
          <w:b/>
        </w:rPr>
        <w:t xml:space="preserve">Esimerkki 8.1197</w:t>
      </w:r>
    </w:p>
    <w:p>
      <w:r>
        <w:t xml:space="preserve">Millä Ranskan alueella Nancyn ja Metzin kaupungit sijaitsevat?</w:t>
      </w:r>
    </w:p>
    <w:p>
      <w:r>
        <w:rPr>
          <w:b/>
        </w:rPr>
        <w:t xml:space="preserve">Tulos</w:t>
      </w:r>
    </w:p>
    <w:p>
      <w:r>
        <w:t xml:space="preserve">lorraine</w:t>
      </w:r>
    </w:p>
    <w:p>
      <w:r>
        <w:rPr>
          <w:b/>
        </w:rPr>
        <w:t xml:space="preserve">Esimerkki 8.1198</w:t>
      </w:r>
    </w:p>
    <w:p>
      <w:r>
        <w:t xml:space="preserve">Minkä Madagaskarin itäpuolella sijaitsevan Ranskan merentakaisen departementin pääkaupunki on Saint-Denis?</w:t>
      </w:r>
    </w:p>
    <w:p>
      <w:r>
        <w:rPr>
          <w:b/>
        </w:rPr>
        <w:t xml:space="preserve">Tulos</w:t>
      </w:r>
    </w:p>
    <w:p>
      <w:r>
        <w:t xml:space="preserve">jälleennäkeminen</w:t>
      </w:r>
    </w:p>
    <w:p>
      <w:r>
        <w:rPr>
          <w:b/>
        </w:rPr>
        <w:t xml:space="preserve">Esimerkki 8.1199</w:t>
      </w:r>
    </w:p>
    <w:p>
      <w:r>
        <w:t xml:space="preserve">Mikä on suurin Kanaalisaarista, jonka virallinen kieli on ranska?</w:t>
      </w:r>
    </w:p>
    <w:p>
      <w:r>
        <w:rPr>
          <w:b/>
        </w:rPr>
        <w:t xml:space="preserve">Tulos</w:t>
      </w:r>
    </w:p>
    <w:p>
      <w:r>
        <w:t xml:space="preserve">jersey</w:t>
      </w:r>
    </w:p>
    <w:p>
      <w:r>
        <w:rPr>
          <w:b/>
        </w:rPr>
        <w:t xml:space="preserve">Esimerkki 8.1200</w:t>
      </w:r>
    </w:p>
    <w:p>
      <w:r>
        <w:t xml:space="preserve">Mikä on Amerikan ainoa ranskankielinen tasavalta?</w:t>
      </w:r>
    </w:p>
    <w:p>
      <w:r>
        <w:rPr>
          <w:b/>
        </w:rPr>
        <w:t xml:space="preserve">Tulos</w:t>
      </w:r>
    </w:p>
    <w:p>
      <w:r>
        <w:t xml:space="preserve">Haiti</w:t>
      </w:r>
    </w:p>
    <w:p>
      <w:r>
        <w:rPr>
          <w:b/>
        </w:rPr>
        <w:t xml:space="preserve">Esimerkki 8.1201</w:t>
      </w:r>
    </w:p>
    <w:p>
      <w:r>
        <w:t xml:space="preserve">Mikä oli ranskalaisen dramaturgin Jean-Baptiste Poquelinen salanimi?</w:t>
      </w:r>
    </w:p>
    <w:p>
      <w:r>
        <w:rPr>
          <w:b/>
        </w:rPr>
        <w:t xml:space="preserve">Tulos</w:t>
      </w:r>
    </w:p>
    <w:p>
      <w:r>
        <w:t xml:space="preserve">moliere</w:t>
      </w:r>
    </w:p>
    <w:p>
      <w:r>
        <w:rPr>
          <w:b/>
        </w:rPr>
        <w:t xml:space="preserve">Esimerkki 8.1202</w:t>
      </w:r>
    </w:p>
    <w:p>
      <w:r>
        <w:t xml:space="preserve">Mikä Etelä-Amerikan maa rajoittuu pohjoisessa Venezuelaan, Guyanaan, Surinamiin ja Ranskan Guyanaan?</w:t>
      </w:r>
    </w:p>
    <w:p>
      <w:r>
        <w:rPr>
          <w:b/>
        </w:rPr>
        <w:t xml:space="preserve">Tulos</w:t>
      </w:r>
    </w:p>
    <w:p>
      <w:r>
        <w:t xml:space="preserve">Brasilia</w:t>
      </w:r>
    </w:p>
    <w:p>
      <w:r>
        <w:rPr>
          <w:b/>
        </w:rPr>
        <w:t xml:space="preserve">Esimerkki 8.1203</w:t>
      </w:r>
    </w:p>
    <w:p>
      <w:r>
        <w:t xml:space="preserve">Mikä Etelä-Amerikan maa rajoittuu lännessä Guyanaan ja idässä Ranskan Guyanaan?</w:t>
      </w:r>
    </w:p>
    <w:p>
      <w:r>
        <w:rPr>
          <w:b/>
        </w:rPr>
        <w:t xml:space="preserve">Tulos</w:t>
      </w:r>
    </w:p>
    <w:p>
      <w:r>
        <w:t xml:space="preserve">Suriname</w:t>
      </w:r>
    </w:p>
    <w:p>
      <w:r>
        <w:rPr>
          <w:b/>
        </w:rPr>
        <w:t xml:space="preserve">Esimerkki 8.1204</w:t>
      </w:r>
    </w:p>
    <w:p>
      <w:r>
        <w:t xml:space="preserve">Minkä naislaulajan French Kissing In The USA nousi vuonna 1986 top ten -hittiin?</w:t>
      </w:r>
    </w:p>
    <w:p>
      <w:r>
        <w:rPr>
          <w:b/>
        </w:rPr>
        <w:t xml:space="preserve">Tulos</w:t>
      </w:r>
    </w:p>
    <w:p>
      <w:r>
        <w:t xml:space="preserve">debbie harry</w:t>
      </w:r>
    </w:p>
    <w:p>
      <w:r>
        <w:rPr>
          <w:b/>
        </w:rPr>
        <w:t xml:space="preserve">Esimerkki 8.1205</w:t>
      </w:r>
    </w:p>
    <w:p>
      <w:r>
        <w:t xml:space="preserve">Kenellä oli hittisingle nimeltä French Kissing Yhdysvalloissa?</w:t>
      </w:r>
    </w:p>
    <w:p>
      <w:r>
        <w:rPr>
          <w:b/>
        </w:rPr>
        <w:t xml:space="preserve">Tulos</w:t>
      </w:r>
    </w:p>
    <w:p>
      <w:r>
        <w:t xml:space="preserve">debbie harry</w:t>
      </w:r>
    </w:p>
    <w:p>
      <w:r>
        <w:rPr>
          <w:b/>
        </w:rPr>
        <w:t xml:space="preserve">Esimerkki 8.1206</w:t>
      </w:r>
    </w:p>
    <w:p>
      <w:r>
        <w:t xml:space="preserve">Kuka kirjoitti Ranskalaisluutnantin naisen?</w:t>
      </w:r>
    </w:p>
    <w:p>
      <w:r>
        <w:rPr>
          <w:b/>
        </w:rPr>
        <w:t xml:space="preserve">Tulos</w:t>
      </w:r>
    </w:p>
    <w:p>
      <w:r>
        <w:t xml:space="preserve">John Fowles</w:t>
      </w:r>
    </w:p>
    <w:p>
      <w:r>
        <w:rPr>
          <w:b/>
        </w:rPr>
        <w:t xml:space="preserve">Esimerkki 8.1207</w:t>
      </w:r>
    </w:p>
    <w:p>
      <w:r>
        <w:t xml:space="preserve">Kuka kirjoitti romaanin Ranskalaisluutnantin nainen?</w:t>
      </w:r>
    </w:p>
    <w:p>
      <w:r>
        <w:rPr>
          <w:b/>
        </w:rPr>
        <w:t xml:space="preserve">Tulos</w:t>
      </w:r>
    </w:p>
    <w:p>
      <w:r>
        <w:t xml:space="preserve">John Fowles</w:t>
      </w:r>
    </w:p>
    <w:p>
      <w:r>
        <w:rPr>
          <w:b/>
        </w:rPr>
        <w:t xml:space="preserve">Esimerkki 8.1208</w:t>
      </w:r>
    </w:p>
    <w:p>
      <w:r>
        <w:t xml:space="preserve">Kuka kirjoitti romaanin Ranskalaisluutnantin nainen?</w:t>
      </w:r>
    </w:p>
    <w:p>
      <w:r>
        <w:rPr>
          <w:b/>
        </w:rPr>
        <w:t xml:space="preserve">Tulos</w:t>
      </w:r>
    </w:p>
    <w:p>
      <w:r>
        <w:t xml:space="preserve">John Fowles</w:t>
      </w:r>
    </w:p>
    <w:p>
      <w:r>
        <w:rPr>
          <w:b/>
        </w:rPr>
        <w:t xml:space="preserve">Esimerkki 8.1209</w:t>
      </w:r>
    </w:p>
    <w:p>
      <w:r>
        <w:t xml:space="preserve">Kuka vuonna 2005 Nobel-palkittu englantilainen näytelmäkirjailija kirjoitti käsikirjoituksen elokuvaan The French Lieutenant`s Woman?</w:t>
      </w:r>
    </w:p>
    <w:p>
      <w:r>
        <w:rPr>
          <w:b/>
        </w:rPr>
        <w:t xml:space="preserve">Tulos</w:t>
      </w:r>
    </w:p>
    <w:p>
      <w:r>
        <w:t xml:space="preserve">Harold Pinter</w:t>
      </w:r>
    </w:p>
    <w:p>
      <w:r>
        <w:rPr>
          <w:b/>
        </w:rPr>
        <w:t xml:space="preserve">Esimerkki 8.1210</w:t>
      </w:r>
    </w:p>
    <w:p>
      <w:r>
        <w:t xml:space="preserve">Kuka näytelmäkirjailija kirjoitti käsikirjoituksen vuoden 1982 elokuvaan "Ranskalaisluutnantin nainen"?</w:t>
      </w:r>
    </w:p>
    <w:p>
      <w:r>
        <w:rPr>
          <w:b/>
        </w:rPr>
        <w:t xml:space="preserve">Tulos</w:t>
      </w:r>
    </w:p>
    <w:p>
      <w:r>
        <w:t xml:space="preserve">Harold Pinter</w:t>
      </w:r>
    </w:p>
    <w:p>
      <w:r>
        <w:rPr>
          <w:b/>
        </w:rPr>
        <w:t xml:space="preserve">Esimerkki 8.1211</w:t>
      </w:r>
    </w:p>
    <w:p>
      <w:r>
        <w:t xml:space="preserve">Tenniksen Ranskan avointen miesten kaksinpelin mestari 1986 ja 1987, ei koskaan voittanut Wimbledonin mestaruutta. Kuka hän on?</w:t>
      </w:r>
    </w:p>
    <w:p>
      <w:r>
        <w:rPr>
          <w:b/>
        </w:rPr>
        <w:t xml:space="preserve">Tulos</w:t>
      </w:r>
    </w:p>
    <w:p>
      <w:r>
        <w:t xml:space="preserve">Ivan Lendl</w:t>
      </w:r>
    </w:p>
    <w:p>
      <w:r>
        <w:rPr>
          <w:b/>
        </w:rPr>
        <w:t xml:space="preserve">Esimerkki 8.1212</w:t>
      </w:r>
    </w:p>
    <w:p>
      <w:r>
        <w:t xml:space="preserve">Kuka voitti ensimmäisen täysin amerikkalaisen Ranskan avointen miesten kaksinpelin finaalin lähes 40 vuoteen 90-luvulla?</w:t>
      </w:r>
    </w:p>
    <w:p>
      <w:r>
        <w:rPr>
          <w:b/>
        </w:rPr>
        <w:t xml:space="preserve">Tulos</w:t>
      </w:r>
    </w:p>
    <w:p>
      <w:r>
        <w:t xml:space="preserve">jim kuriiri</w:t>
      </w:r>
    </w:p>
    <w:p>
      <w:r>
        <w:rPr>
          <w:b/>
        </w:rPr>
        <w:t xml:space="preserve">Esimerkki 8.1213</w:t>
      </w:r>
    </w:p>
    <w:p>
      <w:r>
        <w:t xml:space="preserve">Serena Williams, joka ei ollut päässyt Ranskan avoimissa puolivälieriä pidemmälle vuosina 2003-2009, hävisi kenelle puolivälierissä 63, 67(2), 86, vuonna 2010?</w:t>
      </w:r>
    </w:p>
    <w:p>
      <w:r>
        <w:rPr>
          <w:b/>
        </w:rPr>
        <w:t xml:space="preserve">Tulos</w:t>
      </w:r>
    </w:p>
    <w:p>
      <w:r>
        <w:t xml:space="preserve">Samantha Stosur</w:t>
      </w:r>
    </w:p>
    <w:p>
      <w:r>
        <w:rPr>
          <w:b/>
        </w:rPr>
        <w:t xml:space="preserve">Esimerkki 8.1214</w:t>
      </w:r>
    </w:p>
    <w:p>
      <w:r>
        <w:t xml:space="preserve">Kuka voitti seitsemännen Ranskan avoimen tennismestaruutensa vuonna 2012?</w:t>
      </w:r>
    </w:p>
    <w:p>
      <w:r>
        <w:rPr>
          <w:b/>
        </w:rPr>
        <w:t xml:space="preserve">Tulos</w:t>
      </w:r>
    </w:p>
    <w:p>
      <w:r>
        <w:t xml:space="preserve">rafael nadal</w:t>
      </w:r>
    </w:p>
    <w:p>
      <w:r>
        <w:rPr>
          <w:b/>
        </w:rPr>
        <w:t xml:space="preserve">Esimerkki 8.1215</w:t>
      </w:r>
    </w:p>
    <w:p>
      <w:r>
        <w:t xml:space="preserve">Mikä on sen italialaisen tennispelaajan nimi, joka voitti Samantha Stosurin ja voitti naisten Ranskan avoimet aiemmin tässä kuussa?</w:t>
      </w:r>
    </w:p>
    <w:p>
      <w:r>
        <w:rPr>
          <w:b/>
        </w:rPr>
        <w:t xml:space="preserve">Tulos</w:t>
      </w:r>
    </w:p>
    <w:p>
      <w:r>
        <w:t xml:space="preserve">francesca schiavone</w:t>
      </w:r>
    </w:p>
    <w:p>
      <w:r>
        <w:rPr>
          <w:b/>
        </w:rPr>
        <w:t xml:space="preserve">Esimerkki 8.1216</w:t>
      </w:r>
    </w:p>
    <w:p>
      <w:r>
        <w:t xml:space="preserve">Ranskalainen oopperatalo avattiin vuonna 1859 missä yhdysvaltalaisessa kaupungissa?</w:t>
      </w:r>
    </w:p>
    <w:p>
      <w:r>
        <w:rPr>
          <w:b/>
        </w:rPr>
        <w:t xml:space="preserve">Tulos</w:t>
      </w:r>
    </w:p>
    <w:p>
      <w:r>
        <w:t xml:space="preserve">new orleans</w:t>
      </w:r>
    </w:p>
    <w:p>
      <w:r>
        <w:rPr>
          <w:b/>
        </w:rPr>
        <w:t xml:space="preserve">Esimerkki 8.1217</w:t>
      </w:r>
    </w:p>
    <w:p>
      <w:r>
        <w:t xml:space="preserve">Mikä on Ranskan presidentin virallinen asuinpaikka?</w:t>
      </w:r>
    </w:p>
    <w:p>
      <w:r>
        <w:rPr>
          <w:b/>
        </w:rPr>
        <w:t xml:space="preserve">Tulos</w:t>
      </w:r>
    </w:p>
    <w:p>
      <w:r>
        <w:t xml:space="preserve">elysee palatsi</w:t>
      </w:r>
    </w:p>
    <w:p>
      <w:r>
        <w:rPr>
          <w:b/>
        </w:rPr>
        <w:t xml:space="preserve">Esimerkki 8.1218</w:t>
      </w:r>
    </w:p>
    <w:p>
      <w:r>
        <w:t xml:space="preserve">Kuka Ranskan presidentti seurasi Charles de Gaullea?</w:t>
      </w:r>
    </w:p>
    <w:p>
      <w:r>
        <w:rPr>
          <w:b/>
        </w:rPr>
        <w:t xml:space="preserve">Tulos</w:t>
      </w:r>
    </w:p>
    <w:p>
      <w:r>
        <w:t xml:space="preserve">georges pompidou</w:t>
      </w:r>
    </w:p>
    <w:p>
      <w:r>
        <w:rPr>
          <w:b/>
        </w:rPr>
        <w:t xml:space="preserve">Esimerkki 8.1219</w:t>
      </w:r>
    </w:p>
    <w:p>
      <w:r>
        <w:t xml:space="preserve">Nimeä Ranskan uusi presidentti vuonna 2012?</w:t>
      </w:r>
    </w:p>
    <w:p>
      <w:r>
        <w:rPr>
          <w:b/>
        </w:rPr>
        <w:t xml:space="preserve">Tulos</w:t>
      </w:r>
    </w:p>
    <w:p>
      <w:r>
        <w:t xml:space="preserve">francois hollande</w:t>
      </w:r>
    </w:p>
    <w:p>
      <w:r>
        <w:rPr>
          <w:b/>
        </w:rPr>
        <w:t xml:space="preserve">Esimerkki 8.1220</w:t>
      </w:r>
    </w:p>
    <w:p>
      <w:r>
        <w:t xml:space="preserve">Toukokuussa 1994 kuningatar Elisabet II ja kuka Ranskan presidentti avasivat Kanaalin tunnelin virallisesti?</w:t>
      </w:r>
    </w:p>
    <w:p>
      <w:r>
        <w:rPr>
          <w:b/>
        </w:rPr>
        <w:t xml:space="preserve">Tulos</w:t>
      </w:r>
    </w:p>
    <w:p>
      <w:r>
        <w:t xml:space="preserve">francois mitterrand</w:t>
      </w:r>
    </w:p>
    <w:p>
      <w:r>
        <w:rPr>
          <w:b/>
        </w:rPr>
        <w:t xml:space="preserve">Esimerkki 8.1221</w:t>
      </w:r>
    </w:p>
    <w:p>
      <w:r>
        <w:t xml:space="preserve">Kuka kuuluisa kemisti teloitettiin Ranskan vallankumouksessa?</w:t>
      </w:r>
    </w:p>
    <w:p>
      <w:r>
        <w:rPr>
          <w:b/>
        </w:rPr>
        <w:t xml:space="preserve">Tulos</w:t>
      </w:r>
    </w:p>
    <w:p>
      <w:r>
        <w:t xml:space="preserve">antoine lavoisier</w:t>
      </w:r>
    </w:p>
    <w:p>
      <w:r>
        <w:rPr>
          <w:b/>
        </w:rPr>
        <w:t xml:space="preserve">Esimerkki 8.1222</w:t>
      </w:r>
    </w:p>
    <w:p>
      <w:r>
        <w:t xml:space="preserve">Mikä mikronation löytyy Ranskan Rivieralta?</w:t>
      </w:r>
    </w:p>
    <w:p>
      <w:r>
        <w:rPr>
          <w:b/>
        </w:rPr>
        <w:t xml:space="preserve">Tulos</w:t>
      </w:r>
    </w:p>
    <w:p>
      <w:r>
        <w:t xml:space="preserve">monaco</w:t>
      </w:r>
    </w:p>
    <w:p>
      <w:r>
        <w:rPr>
          <w:b/>
        </w:rPr>
        <w:t xml:space="preserve">Esimerkki 8.1223</w:t>
      </w:r>
    </w:p>
    <w:p>
      <w:r>
        <w:t xml:space="preserve">Kuka oli Ranskan joukkueen kapteeni, joka voitti jalkapallon maailmanmestaruuden kotimaassaan vuonna 1998?</w:t>
      </w:r>
    </w:p>
    <w:p>
      <w:r>
        <w:rPr>
          <w:b/>
        </w:rPr>
        <w:t xml:space="preserve">Tulos</w:t>
      </w:r>
    </w:p>
    <w:p>
      <w:r>
        <w:t xml:space="preserve">didier deschamps</w:t>
      </w:r>
    </w:p>
    <w:p>
      <w:r>
        <w:rPr>
          <w:b/>
        </w:rPr>
        <w:t xml:space="preserve">Esimerkki 8.1224</w:t>
      </w:r>
    </w:p>
    <w:p>
      <w:r>
        <w:t xml:space="preserve">Kuka brittiläinen näytelmäkirjailija nousi kuuluisuuteen vuonna 1936 komediallaan Ranskalainen ilman kyyneleitä?</w:t>
      </w:r>
    </w:p>
    <w:p>
      <w:r>
        <w:rPr>
          <w:b/>
        </w:rPr>
        <w:t xml:space="preserve">Tulos</w:t>
      </w:r>
    </w:p>
    <w:p>
      <w:r>
        <w:t xml:space="preserve">terence rattigan</w:t>
      </w:r>
    </w:p>
    <w:p>
      <w:r>
        <w:rPr>
          <w:b/>
        </w:rPr>
        <w:t xml:space="preserve">Esimerkki 8.1225</w:t>
      </w:r>
    </w:p>
    <w:p>
      <w:r>
        <w:t xml:space="preserve">Kuka tänään vuonna 1980 kuollut elokuvaohjaaja ohjasi muun muassa elokuvat Marnie, Rear Window, The Trouble With Harry ja Frenzy?</w:t>
      </w:r>
    </w:p>
    <w:p>
      <w:r>
        <w:rPr>
          <w:b/>
        </w:rPr>
        <w:t xml:space="preserve">Tulos</w:t>
      </w:r>
    </w:p>
    <w:p>
      <w:r>
        <w:t xml:space="preserve">alfred hitchcock</w:t>
      </w:r>
    </w:p>
    <w:p>
      <w:r>
        <w:rPr>
          <w:b/>
        </w:rPr>
        <w:t xml:space="preserve">Esimerkki 8.1226</w:t>
      </w:r>
    </w:p>
    <w:p>
      <w:r>
        <w:t xml:space="preserve">Robin Hood ja Friar Tuck esiintyvät Sir Walter Scottin tunnetussa romaanissa?</w:t>
      </w:r>
    </w:p>
    <w:p>
      <w:r>
        <w:rPr>
          <w:b/>
        </w:rPr>
        <w:t xml:space="preserve">Tulos</w:t>
      </w:r>
    </w:p>
    <w:p>
      <w:r>
        <w:t xml:space="preserve">ivanhoe</w:t>
      </w:r>
    </w:p>
    <w:p>
      <w:r>
        <w:rPr>
          <w:b/>
        </w:rPr>
        <w:t xml:space="preserve">Esimerkki 8.1227</w:t>
      </w:r>
    </w:p>
    <w:p>
      <w:r>
        <w:t xml:space="preserve">Missä kaupungissa vierailisit nähdäkseni Frick Collectionin ?</w:t>
      </w:r>
    </w:p>
    <w:p>
      <w:r>
        <w:rPr>
          <w:b/>
        </w:rPr>
        <w:t xml:space="preserve">Tulos</w:t>
      </w:r>
    </w:p>
    <w:p>
      <w:r>
        <w:t xml:space="preserve">New York</w:t>
      </w:r>
    </w:p>
    <w:p>
      <w:r>
        <w:rPr>
          <w:b/>
        </w:rPr>
        <w:t xml:space="preserve">Esimerkki 8.1228</w:t>
      </w:r>
    </w:p>
    <w:p>
      <w:r>
        <w:t xml:space="preserve">Minkä kansallisuuden maalari Frida Kahlo oli?</w:t>
      </w:r>
    </w:p>
    <w:p>
      <w:r>
        <w:rPr>
          <w:b/>
        </w:rPr>
        <w:t xml:space="preserve">Tulos</w:t>
      </w:r>
    </w:p>
    <w:p>
      <w:r>
        <w:t xml:space="preserve">meksikolainen</w:t>
      </w:r>
    </w:p>
    <w:p>
      <w:r>
        <w:rPr>
          <w:b/>
        </w:rPr>
        <w:t xml:space="preserve">Esimerkki 8.1229</w:t>
      </w:r>
    </w:p>
    <w:p>
      <w:r>
        <w:t xml:space="preserve">Kuka seinämaalaustaiteilija oli naimisissa meksikolaisen taiteilijan Frida Kahlon kanssa?</w:t>
      </w:r>
    </w:p>
    <w:p>
      <w:r>
        <w:rPr>
          <w:b/>
        </w:rPr>
        <w:t xml:space="preserve">Tulos</w:t>
      </w:r>
    </w:p>
    <w:p>
      <w:r>
        <w:t xml:space="preserve">Diego Rivera</w:t>
      </w:r>
    </w:p>
    <w:p>
      <w:r>
        <w:rPr>
          <w:b/>
        </w:rPr>
        <w:t xml:space="preserve">Esimerkki 8.1230</w:t>
      </w:r>
    </w:p>
    <w:p>
      <w:r>
        <w:t xml:space="preserve">Kuka merkittävä meksikolainen taidemaalari oli naimisissa Frida Kahlon kanssa?</w:t>
      </w:r>
    </w:p>
    <w:p>
      <w:r>
        <w:rPr>
          <w:b/>
        </w:rPr>
        <w:t xml:space="preserve">Tulos</w:t>
      </w:r>
    </w:p>
    <w:p>
      <w:r>
        <w:t xml:space="preserve">Diego Rivera</w:t>
      </w:r>
    </w:p>
    <w:p>
      <w:r>
        <w:rPr>
          <w:b/>
        </w:rPr>
        <w:t xml:space="preserve">Esimerkki 8.1231</w:t>
      </w:r>
    </w:p>
    <w:p>
      <w:r>
        <w:t xml:space="preserve">Minkä kansallisuuden taiteilija Frida Khalo oli?</w:t>
      </w:r>
    </w:p>
    <w:p>
      <w:r>
        <w:rPr>
          <w:b/>
        </w:rPr>
        <w:t xml:space="preserve">Tulos</w:t>
      </w:r>
    </w:p>
    <w:p>
      <w:r>
        <w:t xml:space="preserve">Meksiko</w:t>
      </w:r>
    </w:p>
    <w:p>
      <w:r>
        <w:rPr>
          <w:b/>
        </w:rPr>
        <w:t xml:space="preserve">Esimerkki 8.1232</w:t>
      </w:r>
    </w:p>
    <w:p>
      <w:r>
        <w:t xml:space="preserve">Mikä on Perjantai 13. -elokuvasarjan pahiksen nimi?</w:t>
      </w:r>
    </w:p>
    <w:p>
      <w:r>
        <w:rPr>
          <w:b/>
        </w:rPr>
        <w:t xml:space="preserve">Tulos</w:t>
      </w:r>
    </w:p>
    <w:p>
      <w:r>
        <w:t xml:space="preserve">jason voorhees</w:t>
      </w:r>
    </w:p>
    <w:p>
      <w:r>
        <w:rPr>
          <w:b/>
        </w:rPr>
        <w:t xml:space="preserve">Esimerkki 8.1233</w:t>
      </w:r>
    </w:p>
    <w:p>
      <w:r>
        <w:t xml:space="preserve">"A Touch of Glass", "Perjantai 14. päivä" ja "The Miracle of Peckham" olivat jaksoja mistä klassisesta komediasarjasta?</w:t>
      </w:r>
    </w:p>
    <w:p>
      <w:r>
        <w:rPr>
          <w:b/>
        </w:rPr>
        <w:t xml:space="preserve">Tulos</w:t>
      </w:r>
    </w:p>
    <w:p>
      <w:r>
        <w:t xml:space="preserve">vain typerykset ja hevoset</w:t>
      </w:r>
    </w:p>
    <w:p>
      <w:r>
        <w:rPr>
          <w:b/>
        </w:rPr>
        <w:t xml:space="preserve">Esimerkki 8.1234</w:t>
      </w:r>
    </w:p>
    <w:p>
      <w:r>
        <w:t xml:space="preserve">Kenen kanssa Friedrich Engels teki tunnetusti yhteistyötä?</w:t>
      </w:r>
    </w:p>
    <w:p>
      <w:r>
        <w:rPr>
          <w:b/>
        </w:rPr>
        <w:t xml:space="preserve">Tulos</w:t>
      </w:r>
    </w:p>
    <w:p>
      <w:r>
        <w:t xml:space="preserve">karl marx</w:t>
      </w:r>
    </w:p>
    <w:p>
      <w:r>
        <w:rPr>
          <w:b/>
        </w:rPr>
        <w:t xml:space="preserve">Esimerkki 8.1235</w:t>
      </w:r>
    </w:p>
    <w:p>
      <w:r>
        <w:t xml:space="preserve">Mikä Friedrich Hayekin vuonna 1944 ilmestynyt teos kuuluu klassisen liberalismin vaikutusvaltaisimpiin esityksiin, ja sen sanotaan olleen ainoa kirja, joka muokkasi merkittävästi Margaret Thatcherin ja Ronald Reaganin poliittisia ideologioita?</w:t>
      </w:r>
    </w:p>
    <w:p>
      <w:r>
        <w:rPr>
          <w:b/>
        </w:rPr>
        <w:t xml:space="preserve">Tulos</w:t>
      </w:r>
    </w:p>
    <w:p>
      <w:r>
        <w:t xml:space="preserve">tie maaorjuuteen</w:t>
      </w:r>
    </w:p>
    <w:p>
      <w:r>
        <w:rPr>
          <w:b/>
        </w:rPr>
        <w:t xml:space="preserve">Esimerkki 8.1236</w:t>
      </w:r>
    </w:p>
    <w:p>
      <w:r>
        <w:t xml:space="preserve">Koska Euroopan unionissa käytetään monia eri kieliä, sen hymni on puhtaasti instrumentaalinen. Tästä huolimatta hymnin soidessa lauletaan usein saksankielisiä sanoituksia, jotka ovat peräisin Beethoveniin liittyvästä Friedrich Schillerin teoksesta.</w:t>
      </w:r>
    </w:p>
    <w:p>
      <w:r>
        <w:rPr>
          <w:b/>
        </w:rPr>
        <w:t xml:space="preserve">Tulos</w:t>
      </w:r>
    </w:p>
    <w:p>
      <w:r>
        <w:t xml:space="preserve">oodi ilolle</w:t>
      </w:r>
    </w:p>
    <w:p>
      <w:r>
        <w:rPr>
          <w:b/>
        </w:rPr>
        <w:t xml:space="preserve">Esimerkki 8.1237</w:t>
      </w:r>
    </w:p>
    <w:p>
      <w:r>
        <w:t xml:space="preserve">Kuka näyttelijä esitti Monica Gelleriä televisiosarjassa Ystävät?</w:t>
      </w:r>
    </w:p>
    <w:p>
      <w:r>
        <w:rPr>
          <w:b/>
        </w:rPr>
        <w:t xml:space="preserve">Tulos</w:t>
      </w:r>
    </w:p>
    <w:p>
      <w:r>
        <w:t xml:space="preserve">courteney cox</w:t>
      </w:r>
    </w:p>
    <w:p>
      <w:r>
        <w:rPr>
          <w:b/>
        </w:rPr>
        <w:t xml:space="preserve">Esimerkki 8.1238</w:t>
      </w:r>
    </w:p>
    <w:p>
      <w:r>
        <w:t xml:space="preserve">Kuka esittää Rossia ystävissä?</w:t>
      </w:r>
    </w:p>
    <w:p>
      <w:r>
        <w:rPr>
          <w:b/>
        </w:rPr>
        <w:t xml:space="preserve">Tulos</w:t>
      </w:r>
    </w:p>
    <w:p>
      <w:r>
        <w:t xml:space="preserve">david schwimmer</w:t>
      </w:r>
    </w:p>
    <w:p>
      <w:r>
        <w:rPr>
          <w:b/>
        </w:rPr>
        <w:t xml:space="preserve">Esimerkki 8.1239</w:t>
      </w:r>
    </w:p>
    <w:p>
      <w:r>
        <w:t xml:space="preserve">Kuka astronautti nousi 20. helmikuuta 1962 Friendship 7 -aluksella ensimmäisenä yhdysvaltalaisena astronauttina maapallon kiertoradalle ja toisti tämän suorituksen 36 vuotta myöhemmin?</w:t>
      </w:r>
    </w:p>
    <w:p>
      <w:r>
        <w:rPr>
          <w:b/>
        </w:rPr>
        <w:t xml:space="preserve">Tulos</w:t>
      </w:r>
    </w:p>
    <w:p>
      <w:r>
        <w:t xml:space="preserve">John Glenn</w:t>
      </w:r>
    </w:p>
    <w:p>
      <w:r>
        <w:rPr>
          <w:b/>
        </w:rPr>
        <w:t xml:space="preserve">Esimerkki 8.1240</w:t>
      </w:r>
    </w:p>
    <w:p>
      <w:r>
        <w:t xml:space="preserve">Kenellä kantrilaulajalla on ystäviä matalissa asemissa?</w:t>
      </w:r>
    </w:p>
    <w:p>
      <w:r>
        <w:rPr>
          <w:b/>
        </w:rPr>
        <w:t xml:space="preserve">Tulos</w:t>
      </w:r>
    </w:p>
    <w:p>
      <w:r>
        <w:t xml:space="preserve">garth brooks</w:t>
      </w:r>
    </w:p>
    <w:p>
      <w:r>
        <w:rPr>
          <w:b/>
        </w:rPr>
        <w:t xml:space="preserve">Esimerkki 8.1241</w:t>
      </w:r>
    </w:p>
    <w:p>
      <w:r>
        <w:t xml:space="preserve">Missä Euroopan maassa on maakuntia nimeltä Zeeland, Friesland ja Gelderland?</w:t>
      </w:r>
    </w:p>
    <w:p>
      <w:r>
        <w:rPr>
          <w:b/>
        </w:rPr>
        <w:t xml:space="preserve">Tulos</w:t>
      </w:r>
    </w:p>
    <w:p>
      <w:r>
        <w:t xml:space="preserve">Alankomaat</w:t>
      </w:r>
    </w:p>
    <w:p>
      <w:r>
        <w:rPr>
          <w:b/>
        </w:rPr>
        <w:t xml:space="preserve">Esimerkki 8.1242</w:t>
      </w:r>
    </w:p>
    <w:p>
      <w:r>
        <w:t xml:space="preserve">Mikä siemeniä syövä lintu (fringilla-suku), joka on kotoisin Euroopasta, Aasiasta ja Afrikasta, on saanut nimensä viljakasvien jätteiden mukaan, joista se saa ravintonsa?</w:t>
      </w:r>
    </w:p>
    <w:p>
      <w:r>
        <w:rPr>
          <w:b/>
        </w:rPr>
        <w:t xml:space="preserve">Tulos</w:t>
      </w:r>
    </w:p>
    <w:p>
      <w:r>
        <w:t xml:space="preserve">kottarainen</w:t>
      </w:r>
    </w:p>
    <w:p>
      <w:r>
        <w:rPr>
          <w:b/>
        </w:rPr>
        <w:t xml:space="preserve">Esimerkki 8.1243</w:t>
      </w:r>
    </w:p>
    <w:p>
      <w:r>
        <w:t xml:space="preserve">Fritz Kreisler (1875-1962) oli virtuoosi millä soittimella?</w:t>
      </w:r>
    </w:p>
    <w:p>
      <w:r>
        <w:rPr>
          <w:b/>
        </w:rPr>
        <w:t xml:space="preserve">Tulos</w:t>
      </w:r>
    </w:p>
    <w:p>
      <w:r>
        <w:t xml:space="preserve">Viulu</w:t>
      </w:r>
    </w:p>
    <w:p>
      <w:r>
        <w:rPr>
          <w:b/>
        </w:rPr>
        <w:t xml:space="preserve">Esimerkki 8.1244</w:t>
      </w:r>
    </w:p>
    <w:p>
      <w:r>
        <w:t xml:space="preserve">Minkä vuonna 1927 valmistuneen Fritz Langin ohjaaman saksalaisen ekspressionistisen scifi-elokuvan mykkäpainokset löydettiin Australiasta, Buenos Airesin Museo del Cine -museosta Argentiinassa ja Uuden-Seelannin kansallisesta elokuva-arkistosta, ja niistä tehtiin DVD/BD-levyn restaurointihanke?</w:t>
      </w:r>
    </w:p>
    <w:p>
      <w:r>
        <w:rPr>
          <w:b/>
        </w:rPr>
        <w:t xml:space="preserve">Tulos</w:t>
      </w:r>
    </w:p>
    <w:p>
      <w:r>
        <w:t xml:space="preserve">metropoli</w:t>
      </w:r>
    </w:p>
    <w:p>
      <w:r>
        <w:rPr>
          <w:b/>
        </w:rPr>
        <w:t xml:space="preserve">Esimerkki 8.1245</w:t>
      </w:r>
    </w:p>
    <w:p>
      <w:r>
        <w:t xml:space="preserve">Mikä oli Fritz Langin vuonna 1927 ohjaaman elokuvan nimi, jossa esiintyi Maria-niminen robotti, joka inspiroi George Lucasia luomaan C-3PO-hahmon?</w:t>
      </w:r>
    </w:p>
    <w:p>
      <w:r>
        <w:rPr>
          <w:b/>
        </w:rPr>
        <w:t xml:space="preserve">Tulos</w:t>
      </w:r>
    </w:p>
    <w:p>
      <w:r>
        <w:t xml:space="preserve">metropoli</w:t>
      </w:r>
    </w:p>
    <w:p>
      <w:r>
        <w:rPr>
          <w:b/>
        </w:rPr>
        <w:t xml:space="preserve">Esimerkki 8.1246</w:t>
      </w:r>
    </w:p>
    <w:p>
      <w:r>
        <w:t xml:space="preserve">Kuka näytteli Frodoa elokuvassa ?</w:t>
      </w:r>
    </w:p>
    <w:p>
      <w:r>
        <w:rPr>
          <w:b/>
        </w:rPr>
        <w:t xml:space="preserve">Tulos</w:t>
      </w:r>
    </w:p>
    <w:p>
      <w:r>
        <w:t xml:space="preserve">elijah wood</w:t>
      </w:r>
    </w:p>
    <w:p>
      <w:r>
        <w:rPr>
          <w:b/>
        </w:rPr>
        <w:t xml:space="preserve">Esimerkki 8.1247</w:t>
      </w:r>
    </w:p>
    <w:p>
      <w:r>
        <w:t xml:space="preserve">Paul McCartneyn The Frog Chorus -nimellä tunnettu levy oli kymmenen parhaan joukossa 13 viikkoa vuonna 1984. Mikä oli tämän levyn virallinen nimi?</w:t>
      </w:r>
    </w:p>
    <w:p>
      <w:r>
        <w:rPr>
          <w:b/>
        </w:rPr>
        <w:t xml:space="preserve">Tulos</w:t>
      </w:r>
    </w:p>
    <w:p>
      <w:r>
        <w:t xml:space="preserve">me kaikki seisomme yhdessä</w:t>
      </w:r>
    </w:p>
    <w:p>
      <w:r>
        <w:rPr>
          <w:b/>
        </w:rPr>
        <w:t xml:space="preserve">Esimerkki 8.1248</w:t>
      </w:r>
    </w:p>
    <w:p>
      <w:r>
        <w:t xml:space="preserve">Two Tree Island, Frog Island ja Eel Pie Island ovat kaikki missä joessa?</w:t>
      </w:r>
    </w:p>
    <w:p>
      <w:r>
        <w:rPr>
          <w:b/>
        </w:rPr>
        <w:t xml:space="preserve">Tulos</w:t>
      </w:r>
    </w:p>
    <w:p>
      <w:r>
        <w:t xml:space="preserve">Thames-joki</w:t>
      </w:r>
    </w:p>
    <w:p>
      <w:r>
        <w:rPr>
          <w:b/>
        </w:rPr>
        <w:t xml:space="preserve">Esimerkki 8.1249</w:t>
      </w:r>
    </w:p>
    <w:p>
      <w:r>
        <w:t xml:space="preserve">Kuka kirjoitti kirjan 'From Here To Eternity'?</w:t>
      </w:r>
    </w:p>
    <w:p>
      <w:r>
        <w:rPr>
          <w:b/>
        </w:rPr>
        <w:t xml:space="preserve">Tulos</w:t>
      </w:r>
    </w:p>
    <w:p>
      <w:r>
        <w:t xml:space="preserve">James Jones</w:t>
      </w:r>
    </w:p>
    <w:p>
      <w:r>
        <w:rPr>
          <w:b/>
        </w:rPr>
        <w:t xml:space="preserve">Esimerkki 8.1250</w:t>
      </w:r>
    </w:p>
    <w:p>
      <w:r>
        <w:t xml:space="preserve">Kuka kirjoitti romaanin 'Täältä ikuisuuteen'?</w:t>
      </w:r>
    </w:p>
    <w:p>
      <w:r>
        <w:rPr>
          <w:b/>
        </w:rPr>
        <w:t xml:space="preserve">Tulos</w:t>
      </w:r>
    </w:p>
    <w:p>
      <w:r>
        <w:t xml:space="preserve">James Jones</w:t>
      </w:r>
    </w:p>
    <w:p>
      <w:r>
        <w:rPr>
          <w:b/>
        </w:rPr>
        <w:t xml:space="preserve">Esimerkki 8.1251</w:t>
      </w:r>
    </w:p>
    <w:p>
      <w:r>
        <w:t xml:space="preserve">Kuka 1950-luvun laulaja voitti Oscarin elokuvasta From Here to Eternity?</w:t>
      </w:r>
    </w:p>
    <w:p>
      <w:r>
        <w:rPr>
          <w:b/>
        </w:rPr>
        <w:t xml:space="preserve">Tulos</w:t>
      </w:r>
    </w:p>
    <w:p>
      <w:r>
        <w:t xml:space="preserve">frank sinatra</w:t>
      </w:r>
    </w:p>
    <w:p>
      <w:r>
        <w:rPr>
          <w:b/>
        </w:rPr>
        <w:t xml:space="preserve">Esimerkki 8.1252</w:t>
      </w:r>
    </w:p>
    <w:p>
      <w:r>
        <w:t xml:space="preserve">Kuka heinäkuussa 2012 kuollut näyttelijä teki elokuvadebyyttinsä näyttelemällä Fatso Judsonia, joka hakkasi Frank Sinatran hahmon kuoliaaksi elokuvassa From Here to Eternity?</w:t>
      </w:r>
    </w:p>
    <w:p>
      <w:r>
        <w:rPr>
          <w:b/>
        </w:rPr>
        <w:t xml:space="preserve">Tulos</w:t>
      </w:r>
    </w:p>
    <w:p>
      <w:r>
        <w:t xml:space="preserve">ernest borgnine</w:t>
      </w:r>
    </w:p>
    <w:p>
      <w:r>
        <w:rPr>
          <w:b/>
        </w:rPr>
        <w:t xml:space="preserve">Esimerkki 8.1253</w:t>
      </w:r>
    </w:p>
    <w:p>
      <w:r>
        <w:t xml:space="preserve">Kuka näyttelee salainen agentti Charlie Waxia elokuvassa 'From Paris With Love' vuodelta 2010?</w:t>
      </w:r>
    </w:p>
    <w:p>
      <w:r>
        <w:rPr>
          <w:b/>
        </w:rPr>
        <w:t xml:space="preserve">Tulos</w:t>
      </w:r>
    </w:p>
    <w:p>
      <w:r>
        <w:t xml:space="preserve">John Travolta</w:t>
      </w:r>
    </w:p>
    <w:p>
      <w:r>
        <w:rPr>
          <w:b/>
        </w:rPr>
        <w:t xml:space="preserve">Esimerkki 8.1254</w:t>
      </w:r>
    </w:p>
    <w:p>
      <w:r>
        <w:t xml:space="preserve">Kuka lauloi Bondin teeman From Russia With Love?</w:t>
      </w:r>
    </w:p>
    <w:p>
      <w:r>
        <w:rPr>
          <w:b/>
        </w:rPr>
        <w:t xml:space="preserve">Tulos</w:t>
      </w:r>
    </w:p>
    <w:p>
      <w:r>
        <w:t xml:space="preserve">Matt Monro</w:t>
      </w:r>
    </w:p>
    <w:p>
      <w:r>
        <w:rPr>
          <w:b/>
        </w:rPr>
        <w:t xml:space="preserve">Esimerkki 8.1255</w:t>
      </w:r>
    </w:p>
    <w:p>
      <w:r>
        <w:t xml:space="preserve">Kuka tunnettu näyttelijä näytteli Red Grantin roolia Bond-elokuvassa From Russia With Love?</w:t>
      </w:r>
    </w:p>
    <w:p>
      <w:r>
        <w:rPr>
          <w:b/>
        </w:rPr>
        <w:t xml:space="preserve">Tulos</w:t>
      </w:r>
    </w:p>
    <w:p>
      <w:r>
        <w:t xml:space="preserve">Robert Shaw</w:t>
      </w:r>
    </w:p>
    <w:p>
      <w:r>
        <w:rPr>
          <w:b/>
        </w:rPr>
        <w:t xml:space="preserve">Esimerkki 8.1256</w:t>
      </w:r>
    </w:p>
    <w:p>
      <w:r>
        <w:t xml:space="preserve">Kuka esitti James Bond -elokuvassa From Russia with Love Bond-tyttöä Tatiana Romanovaa?</w:t>
      </w:r>
    </w:p>
    <w:p>
      <w:r>
        <w:rPr>
          <w:b/>
        </w:rPr>
        <w:t xml:space="preserve">Tulos</w:t>
      </w:r>
    </w:p>
    <w:p>
      <w:r>
        <w:t xml:space="preserve">daniela bianchi</w:t>
      </w:r>
    </w:p>
    <w:p>
      <w:r>
        <w:rPr>
          <w:b/>
        </w:rPr>
        <w:t xml:space="preserve">Esimerkki 8.1257</w:t>
      </w:r>
    </w:p>
    <w:p>
      <w:r>
        <w:t xml:space="preserve">Kuka lauloi tunnussävelmän elokuvassa 'From Russia with Love'?</w:t>
      </w:r>
    </w:p>
    <w:p>
      <w:r>
        <w:rPr>
          <w:b/>
        </w:rPr>
        <w:t xml:space="preserve">Tulos</w:t>
      </w:r>
    </w:p>
    <w:p>
      <w:r>
        <w:t xml:space="preserve">Matt Monro</w:t>
      </w:r>
    </w:p>
    <w:p>
      <w:r>
        <w:rPr>
          <w:b/>
        </w:rPr>
        <w:t xml:space="preserve">Esimerkki 8.1258</w:t>
      </w:r>
    </w:p>
    <w:p>
      <w:r>
        <w:t xml:space="preserve">From This Moment On oli vuonna 1999 julkaistun laulajan nimi?</w:t>
      </w:r>
    </w:p>
    <w:p>
      <w:r>
        <w:rPr>
          <w:b/>
        </w:rPr>
        <w:t xml:space="preserve">Tulos</w:t>
      </w:r>
    </w:p>
    <w:p>
      <w:r>
        <w:t xml:space="preserve">shania twain</w:t>
      </w:r>
    </w:p>
    <w:p>
      <w:r>
        <w:rPr>
          <w:b/>
        </w:rPr>
        <w:t xml:space="preserve">Esimerkki 8.1259</w:t>
      </w:r>
    </w:p>
    <w:p>
      <w:r>
        <w:t xml:space="preserve">Infinity on High ja From Under the Cork Tree ovat minkä yhtyeen albumeita?</w:t>
      </w:r>
    </w:p>
    <w:p>
      <w:r>
        <w:rPr>
          <w:b/>
        </w:rPr>
        <w:t xml:space="preserve">Tulos</w:t>
      </w:r>
    </w:p>
    <w:p>
      <w:r>
        <w:t xml:space="preserve">fall out boy</w:t>
      </w:r>
    </w:p>
    <w:p>
      <w:r>
        <w:rPr>
          <w:b/>
        </w:rPr>
        <w:t xml:space="preserve">Esimerkki 8.1260</w:t>
      </w:r>
    </w:p>
    <w:p>
      <w:r>
        <w:t xml:space="preserve">Prinssi Orlofsky, piika Rosalinde, tohtori Falke ja vankilanvartija Frosch ovat kaikki vuonna 1874 ensiesitetyn operetin hahmoja.</w:t>
      </w:r>
    </w:p>
    <w:p>
      <w:r>
        <w:rPr>
          <w:b/>
        </w:rPr>
        <w:t xml:space="preserve">Tulos</w:t>
      </w:r>
    </w:p>
    <w:p>
      <w:r>
        <w:t xml:space="preserve">die fledermaus</w:t>
      </w:r>
    </w:p>
    <w:p>
      <w:r>
        <w:rPr>
          <w:b/>
        </w:rPr>
        <w:t xml:space="preserve">Esimerkki 8.1261</w:t>
      </w:r>
    </w:p>
    <w:p>
      <w:r>
        <w:t xml:space="preserve">Mikä murojen maskotti, Frosted Flakesin ääni, on kuuluisa mottostaan They're grrrreat!?</w:t>
      </w:r>
    </w:p>
    <w:p>
      <w:r>
        <w:rPr>
          <w:b/>
        </w:rPr>
        <w:t xml:space="preserve">Tulos</w:t>
      </w:r>
    </w:p>
    <w:p>
      <w:r>
        <w:t xml:space="preserve">Tony tiikeri</w:t>
      </w:r>
    </w:p>
    <w:p>
      <w:r>
        <w:rPr>
          <w:b/>
        </w:rPr>
        <w:t xml:space="preserve">Esimerkki 8.1262</w:t>
      </w:r>
    </w:p>
    <w:p>
      <w:r>
        <w:t xml:space="preserve">Kuka sarjakuvakaksikko esiintyi ensimmäisen kerran yhdessä tv-sarjassa The Frost Report?</w:t>
      </w:r>
    </w:p>
    <w:p>
      <w:r>
        <w:rPr>
          <w:b/>
        </w:rPr>
        <w:t xml:space="preserve">Tulos</w:t>
      </w:r>
    </w:p>
    <w:p>
      <w:r>
        <w:t xml:space="preserve">kaksi Ronnieta</w:t>
      </w:r>
    </w:p>
    <w:p>
      <w:r>
        <w:rPr>
          <w:b/>
        </w:rPr>
        <w:t xml:space="preserve">Esimerkki 8.1263</w:t>
      </w:r>
    </w:p>
    <w:p>
      <w:r>
        <w:t xml:space="preserve">Kenen satu Lumikuningatar innoitti Frozen-elokuvan?</w:t>
      </w:r>
    </w:p>
    <w:p>
      <w:r>
        <w:rPr>
          <w:b/>
        </w:rPr>
        <w:t xml:space="preserve">Tulos</w:t>
      </w:r>
    </w:p>
    <w:p>
      <w:r>
        <w:t xml:space="preserve">hans christian andersen</w:t>
      </w:r>
    </w:p>
    <w:p>
      <w:r>
        <w:rPr>
          <w:b/>
        </w:rPr>
        <w:t xml:space="preserve">Esimerkki 8.1264</w:t>
      </w:r>
    </w:p>
    <w:p>
      <w:r>
        <w:t xml:space="preserve">Akane on minkä hedelmän lajike?</w:t>
      </w:r>
    </w:p>
    <w:p>
      <w:r>
        <w:rPr>
          <w:b/>
        </w:rPr>
        <w:t xml:space="preserve">Tulos</w:t>
      </w:r>
    </w:p>
    <w:p>
      <w:r>
        <w:t xml:space="preserve">omena</w:t>
      </w:r>
    </w:p>
    <w:p>
      <w:r>
        <w:rPr>
          <w:b/>
        </w:rPr>
        <w:t xml:space="preserve">Esimerkki 8.1265</w:t>
      </w:r>
    </w:p>
    <w:p>
      <w:r>
        <w:t xml:space="preserve">Minkälainen hedelmä on päärynäpäärynä?</w:t>
      </w:r>
    </w:p>
    <w:p>
      <w:r>
        <w:rPr>
          <w:b/>
        </w:rPr>
        <w:t xml:space="preserve">Tulos</w:t>
      </w:r>
    </w:p>
    <w:p>
      <w:r>
        <w:t xml:space="preserve">omena</w:t>
      </w:r>
    </w:p>
    <w:p>
      <w:r>
        <w:rPr>
          <w:b/>
        </w:rPr>
        <w:t xml:space="preserve">Esimerkki 8.1266</w:t>
      </w:r>
    </w:p>
    <w:p>
      <w:r>
        <w:t xml:space="preserve">Mikä hedelmälaji on spartalainen?</w:t>
      </w:r>
    </w:p>
    <w:p>
      <w:r>
        <w:rPr>
          <w:b/>
        </w:rPr>
        <w:t xml:space="preserve">Tulos</w:t>
      </w:r>
    </w:p>
    <w:p>
      <w:r>
        <w:t xml:space="preserve">omena</w:t>
      </w:r>
    </w:p>
    <w:p>
      <w:r>
        <w:rPr>
          <w:b/>
        </w:rPr>
        <w:t xml:space="preserve">Esimerkki 8.1267</w:t>
      </w:r>
    </w:p>
    <w:p>
      <w:r>
        <w:t xml:space="preserve">Braeburn on minkä hedelmälajin lajike?</w:t>
      </w:r>
    </w:p>
    <w:p>
      <w:r>
        <w:rPr>
          <w:b/>
        </w:rPr>
        <w:t xml:space="preserve">Tulos</w:t>
      </w:r>
    </w:p>
    <w:p>
      <w:r>
        <w:t xml:space="preserve">omena</w:t>
      </w:r>
    </w:p>
    <w:p>
      <w:r>
        <w:rPr>
          <w:b/>
        </w:rPr>
        <w:t xml:space="preserve">Esimerkki 8.1268</w:t>
      </w:r>
    </w:p>
    <w:p>
      <w:r>
        <w:t xml:space="preserve">Discovery, Gillyflower ja Rome Beauty ovat minkä hedelmän lajeja?</w:t>
      </w:r>
    </w:p>
    <w:p>
      <w:r>
        <w:rPr>
          <w:b/>
        </w:rPr>
        <w:t xml:space="preserve">Tulos</w:t>
      </w:r>
    </w:p>
    <w:p>
      <w:r>
        <w:t xml:space="preserve">omena</w:t>
      </w:r>
    </w:p>
    <w:p>
      <w:r>
        <w:rPr>
          <w:b/>
        </w:rPr>
        <w:t xml:space="preserve">Esimerkki 8.1269</w:t>
      </w:r>
    </w:p>
    <w:p>
      <w:r>
        <w:t xml:space="preserve">Mikä Meksikossa, Etelä- ja Keski-Amerikassa kotoperäinen, kukkivien kasvien heimoon kuuluva puu tuottaa hedelmän (teknisesti ottaen suuren marjan), jossa on kuoppa, joka voi olla munanmuotoinen tai pallomainen?</w:t>
      </w:r>
    </w:p>
    <w:p>
      <w:r>
        <w:rPr>
          <w:b/>
        </w:rPr>
        <w:t xml:space="preserve">Tulos</w:t>
      </w:r>
    </w:p>
    <w:p>
      <w:r>
        <w:t xml:space="preserve">avokado</w:t>
      </w:r>
    </w:p>
    <w:p>
      <w:r>
        <w:rPr>
          <w:b/>
        </w:rPr>
        <w:t xml:space="preserve">Esimerkki 8.1270</w:t>
      </w:r>
    </w:p>
    <w:p>
      <w:r>
        <w:t xml:space="preserve">Mikä voi olla kenkälankamerkki, hedelmä tai lintu?</w:t>
      </w:r>
    </w:p>
    <w:p>
      <w:r>
        <w:rPr>
          <w:b/>
        </w:rPr>
        <w:t xml:space="preserve">Tulos</w:t>
      </w:r>
    </w:p>
    <w:p>
      <w:r>
        <w:t xml:space="preserve">kiivi</w:t>
      </w:r>
    </w:p>
    <w:p>
      <w:r>
        <w:rPr>
          <w:b/>
        </w:rPr>
        <w:t xml:space="preserve">Esimerkki 8.1271</w:t>
      </w:r>
    </w:p>
    <w:p>
      <w:r>
        <w:t xml:space="preserve">Haiseva piispa on minkä hedelmän lajike?</w:t>
      </w:r>
    </w:p>
    <w:p>
      <w:r>
        <w:rPr>
          <w:b/>
        </w:rPr>
        <w:t xml:space="preserve">Tulos</w:t>
      </w:r>
    </w:p>
    <w:p>
      <w:r>
        <w:t xml:space="preserve">päärynä</w:t>
      </w:r>
    </w:p>
    <w:p>
      <w:r>
        <w:rPr>
          <w:b/>
        </w:rPr>
        <w:t xml:space="preserve">Esimerkki 8.1272</w:t>
      </w:r>
    </w:p>
    <w:p>
      <w:r>
        <w:t xml:space="preserve">Cavendish, Orinoco ja Lady Finger ovat kaikki minkä hedelmän lajikkeita?</w:t>
      </w:r>
    </w:p>
    <w:p>
      <w:r>
        <w:rPr>
          <w:b/>
        </w:rPr>
        <w:t xml:space="preserve">Tulos</w:t>
      </w:r>
    </w:p>
    <w:p>
      <w:r>
        <w:t xml:space="preserve">banaani</w:t>
      </w:r>
    </w:p>
    <w:p>
      <w:r>
        <w:rPr>
          <w:b/>
        </w:rPr>
        <w:t xml:space="preserve">Esimerkki 8.1273</w:t>
      </w:r>
    </w:p>
    <w:p>
      <w:r>
        <w:t xml:space="preserve">Kumkvatit ovat samankaltaisia mutta pienempiä kuin mikä muu hedelmä?</w:t>
      </w:r>
    </w:p>
    <w:p>
      <w:r>
        <w:rPr>
          <w:b/>
        </w:rPr>
        <w:t xml:space="preserve">Tulos</w:t>
      </w:r>
    </w:p>
    <w:p>
      <w:r>
        <w:t xml:space="preserve">oranssi</w:t>
      </w:r>
    </w:p>
    <w:p>
      <w:r>
        <w:rPr>
          <w:b/>
        </w:rPr>
        <w:t xml:space="preserve">Esimerkki 8.1274</w:t>
      </w:r>
    </w:p>
    <w:p>
      <w:r>
        <w:t xml:space="preserve">Snow Beauty ja Arctic Supreme ovat minkä hedelmän lajikkeita?</w:t>
      </w:r>
    </w:p>
    <w:p>
      <w:r>
        <w:rPr>
          <w:b/>
        </w:rPr>
        <w:t xml:space="preserve">Tulos</w:t>
      </w:r>
    </w:p>
    <w:p>
      <w:r>
        <w:t xml:space="preserve">persikka</w:t>
      </w:r>
    </w:p>
    <w:p>
      <w:r>
        <w:rPr>
          <w:b/>
        </w:rPr>
        <w:t xml:space="preserve">Esimerkki 8.1275</w:t>
      </w:r>
    </w:p>
    <w:p>
      <w:r>
        <w:t xml:space="preserve">Mirabelle ja Victoria ovat minkä hedelmän lajikkeita?</w:t>
      </w:r>
    </w:p>
    <w:p>
      <w:r>
        <w:rPr>
          <w:b/>
        </w:rPr>
        <w:t xml:space="preserve">Tulos</w:t>
      </w:r>
    </w:p>
    <w:p>
      <w:r>
        <w:t xml:space="preserve">luumu</w:t>
      </w:r>
    </w:p>
    <w:p>
      <w:r>
        <w:rPr>
          <w:b/>
        </w:rPr>
        <w:t xml:space="preserve">Esimerkki 8.1276</w:t>
      </w:r>
    </w:p>
    <w:p>
      <w:r>
        <w:t xml:space="preserve">Marsh Seedless on minkä hedelmän lajike?</w:t>
      </w:r>
    </w:p>
    <w:p>
      <w:r>
        <w:rPr>
          <w:b/>
        </w:rPr>
        <w:t xml:space="preserve">Tulos</w:t>
      </w:r>
    </w:p>
    <w:p>
      <w:r>
        <w:t xml:space="preserve">greippi</w:t>
      </w:r>
    </w:p>
    <w:p>
      <w:r>
        <w:rPr>
          <w:b/>
        </w:rPr>
        <w:t xml:space="preserve">Esimerkki 8.1277</w:t>
      </w:r>
    </w:p>
    <w:p>
      <w:r>
        <w:t xml:space="preserve">Mikä on suurin sitrushedelmä?</w:t>
      </w:r>
    </w:p>
    <w:p>
      <w:r>
        <w:rPr>
          <w:b/>
        </w:rPr>
        <w:t xml:space="preserve">Tulos</w:t>
      </w:r>
    </w:p>
    <w:p>
      <w:r>
        <w:t xml:space="preserve">greippi</w:t>
      </w:r>
    </w:p>
    <w:p>
      <w:r>
        <w:rPr>
          <w:b/>
        </w:rPr>
        <w:t xml:space="preserve">Esimerkki 8.1278</w:t>
      </w:r>
    </w:p>
    <w:p>
      <w:r>
        <w:t xml:space="preserve">Gala, Jonagold ja Pink Lady ovat kaikki minkä hedelmän lajikkeita?</w:t>
      </w:r>
    </w:p>
    <w:p>
      <w:r>
        <w:rPr>
          <w:b/>
        </w:rPr>
        <w:t xml:space="preserve">Tulos</w:t>
      </w:r>
    </w:p>
    <w:p>
      <w:r>
        <w:t xml:space="preserve">omena</w:t>
      </w:r>
    </w:p>
    <w:p>
      <w:r>
        <w:rPr>
          <w:b/>
        </w:rPr>
        <w:t xml:space="preserve">Esimerkki 8.1279</w:t>
      </w:r>
    </w:p>
    <w:p>
      <w:r>
        <w:t xml:space="preserve">Mitä hedelmää käytetään Melba-kastikkeen valmistuksessa?</w:t>
      </w:r>
    </w:p>
    <w:p>
      <w:r>
        <w:rPr>
          <w:b/>
        </w:rPr>
        <w:t xml:space="preserve">Tulos</w:t>
      </w:r>
    </w:p>
    <w:p>
      <w:r>
        <w:t xml:space="preserve">vadelma</w:t>
      </w:r>
    </w:p>
    <w:p>
      <w:r>
        <w:rPr>
          <w:b/>
        </w:rPr>
        <w:t xml:space="preserve">Esimerkki 8.1280</w:t>
      </w:r>
    </w:p>
    <w:p>
      <w:r>
        <w:t xml:space="preserve">Mistä hedelmästä Slivovitz valmistetaan?</w:t>
      </w:r>
    </w:p>
    <w:p>
      <w:r>
        <w:rPr>
          <w:b/>
        </w:rPr>
        <w:t xml:space="preserve">Tulos</w:t>
      </w:r>
    </w:p>
    <w:p>
      <w:r>
        <w:t xml:space="preserve">luumu</w:t>
      </w:r>
    </w:p>
    <w:p>
      <w:r>
        <w:rPr>
          <w:b/>
        </w:rPr>
        <w:t xml:space="preserve">Esimerkki 8.1281</w:t>
      </w:r>
    </w:p>
    <w:p>
      <w:r>
        <w:t xml:space="preserve">Millainen hedelmä on Duncan?</w:t>
      </w:r>
    </w:p>
    <w:p>
      <w:r>
        <w:rPr>
          <w:b/>
        </w:rPr>
        <w:t xml:space="preserve">Tulos</w:t>
      </w:r>
    </w:p>
    <w:p>
      <w:r>
        <w:t xml:space="preserve">greippi</w:t>
      </w:r>
    </w:p>
    <w:p>
      <w:r>
        <w:rPr>
          <w:b/>
        </w:rPr>
        <w:t xml:space="preserve">Esimerkki 8.1282</w:t>
      </w:r>
    </w:p>
    <w:p>
      <w:r>
        <w:t xml:space="preserve">Kiinalainen omena on toinen nimi mille hedelmälle?</w:t>
      </w:r>
    </w:p>
    <w:p>
      <w:r>
        <w:rPr>
          <w:b/>
        </w:rPr>
        <w:t xml:space="preserve">Tulos</w:t>
      </w:r>
    </w:p>
    <w:p>
      <w:r>
        <w:t xml:space="preserve">granaattiomena</w:t>
      </w:r>
    </w:p>
    <w:p>
      <w:r>
        <w:rPr>
          <w:b/>
        </w:rPr>
        <w:t xml:space="preserve">Esimerkki 8.1283</w:t>
      </w:r>
    </w:p>
    <w:p>
      <w:r>
        <w:t xml:space="preserve">Mikä oli vuoden 1910 Fruitgum Companyn ainoa hitti?</w:t>
      </w:r>
    </w:p>
    <w:p>
      <w:r>
        <w:rPr>
          <w:b/>
        </w:rPr>
        <w:t xml:space="preserve">Tulos</w:t>
      </w:r>
    </w:p>
    <w:p>
      <w:r>
        <w:t xml:space="preserve">Simon sanoo</w:t>
      </w:r>
    </w:p>
    <w:p>
      <w:r>
        <w:rPr>
          <w:b/>
        </w:rPr>
        <w:t xml:space="preserve">Esimerkki 8.1284</w:t>
      </w:r>
    </w:p>
    <w:p>
      <w:r>
        <w:t xml:space="preserve">Mikä oli F. Scott Fitzgeraldin kuuluisin romaani?</w:t>
      </w:r>
    </w:p>
    <w:p>
      <w:r>
        <w:rPr>
          <w:b/>
        </w:rPr>
        <w:t xml:space="preserve">Tulos</w:t>
      </w:r>
    </w:p>
    <w:p>
      <w:r>
        <w:t xml:space="preserve">suuri Gatsby</w:t>
      </w:r>
    </w:p>
    <w:p>
      <w:r>
        <w:rPr>
          <w:b/>
        </w:rPr>
        <w:t xml:space="preserve">Esimerkki 8.1285</w:t>
      </w:r>
    </w:p>
    <w:p>
      <w:r>
        <w:t xml:space="preserve">Mihin saaristoon kuuluvat Fuerteventura ja La Gomera?</w:t>
      </w:r>
    </w:p>
    <w:p>
      <w:r>
        <w:rPr>
          <w:b/>
        </w:rPr>
        <w:t xml:space="preserve">Tulos</w:t>
      </w:r>
    </w:p>
    <w:p>
      <w:r>
        <w:t xml:space="preserve">Kanariansaaret</w:t>
      </w:r>
    </w:p>
    <w:p>
      <w:r>
        <w:rPr>
          <w:b/>
        </w:rPr>
        <w:t xml:space="preserve">Esimerkki 8.1286</w:t>
      </w:r>
    </w:p>
    <w:p>
      <w:r>
        <w:t xml:space="preserve">Teneriffa, La Palma ja Fuerteventura ovat osa mitä Espanjan saariketjua?</w:t>
      </w:r>
    </w:p>
    <w:p>
      <w:r>
        <w:rPr>
          <w:b/>
        </w:rPr>
        <w:t xml:space="preserve">Tulos</w:t>
      </w:r>
    </w:p>
    <w:p>
      <w:r>
        <w:t xml:space="preserve">Kanariansaaret</w:t>
      </w:r>
    </w:p>
    <w:p>
      <w:r>
        <w:rPr>
          <w:b/>
        </w:rPr>
        <w:t xml:space="preserve">Esimerkki 8.1287</w:t>
      </w:r>
    </w:p>
    <w:p>
      <w:r>
        <w:t xml:space="preserve">Mihin saariketjuun kuuluvat Fuerteventuran, Lanzaroten ja La Palman saaret?</w:t>
      </w:r>
    </w:p>
    <w:p>
      <w:r>
        <w:rPr>
          <w:b/>
        </w:rPr>
        <w:t xml:space="preserve">Tulos</w:t>
      </w:r>
    </w:p>
    <w:p>
      <w:r>
        <w:t xml:space="preserve">Kanariansaaret</w:t>
      </w:r>
    </w:p>
    <w:p>
      <w:r>
        <w:rPr>
          <w:b/>
        </w:rPr>
        <w:t xml:space="preserve">Esimerkki 8.1288</w:t>
      </w:r>
    </w:p>
    <w:p>
      <w:r>
        <w:t xml:space="preserve">Mikä The Fugeesin hitti oli myydyin single Britanniassa vuonna 1996?</w:t>
      </w:r>
    </w:p>
    <w:p>
      <w:r>
        <w:rPr>
          <w:b/>
        </w:rPr>
        <w:t xml:space="preserve">Tulos</w:t>
      </w:r>
    </w:p>
    <w:p>
      <w:r>
        <w:t xml:space="preserve">tappaa minut pehmeästi</w:t>
      </w:r>
    </w:p>
    <w:p>
      <w:r>
        <w:rPr>
          <w:b/>
        </w:rPr>
        <w:t xml:space="preserve">Esimerkki 8.1289</w:t>
      </w:r>
    </w:p>
    <w:p>
      <w:r>
        <w:t xml:space="preserve">Kuka näyttelijä esitti tohtori Richard Kimbleä televisiosarjassa The Fugitive?</w:t>
      </w:r>
    </w:p>
    <w:p>
      <w:r>
        <w:rPr>
          <w:b/>
        </w:rPr>
        <w:t xml:space="preserve">Tulos</w:t>
      </w:r>
    </w:p>
    <w:p>
      <w:r>
        <w:t xml:space="preserve">Barry Morse</w:t>
      </w:r>
    </w:p>
    <w:p>
      <w:r>
        <w:rPr>
          <w:b/>
        </w:rPr>
        <w:t xml:space="preserve">Esimerkki 8.1290</w:t>
      </w:r>
    </w:p>
    <w:p>
      <w:r>
        <w:t xml:space="preserve">Kuka vuonna 1987 kuollut yhdysvaltalainen tv-tuottaja oli vastuussa 1960-luvun tv-sarjoista, kuten The Untouchables, The Fugitive ja The Invaders ?</w:t>
      </w:r>
    </w:p>
    <w:p>
      <w:r>
        <w:rPr>
          <w:b/>
        </w:rPr>
        <w:t xml:space="preserve">Tulos</w:t>
      </w:r>
    </w:p>
    <w:p>
      <w:r>
        <w:t xml:space="preserve">quinn martin</w:t>
      </w:r>
    </w:p>
    <w:p>
      <w:r>
        <w:rPr>
          <w:b/>
        </w:rPr>
        <w:t xml:space="preserve">Esimerkki 8.1291</w:t>
      </w:r>
    </w:p>
    <w:p>
      <w:r>
        <w:t xml:space="preserve">Kuka ohjasi vuoden 1993 elokuvan `The Fugitive` Peter Weir, Andrew Davis vai Wolfgang Peterson?</w:t>
      </w:r>
    </w:p>
    <w:p>
      <w:r>
        <w:rPr>
          <w:b/>
        </w:rPr>
        <w:t xml:space="preserve">Tulos</w:t>
      </w:r>
    </w:p>
    <w:p>
      <w:r>
        <w:t xml:space="preserve">andrew davis</w:t>
      </w:r>
    </w:p>
    <w:p>
      <w:r>
        <w:rPr>
          <w:b/>
        </w:rPr>
        <w:t xml:space="preserve">Esimerkki 8.1292</w:t>
      </w:r>
    </w:p>
    <w:p>
      <w:r>
        <w:t xml:space="preserve">Kuka näytteli apulaisseriffi Samuel Gerardia vuoden 1993 elokuvassa `The Fugitive`?</w:t>
      </w:r>
    </w:p>
    <w:p>
      <w:r>
        <w:rPr>
          <w:b/>
        </w:rPr>
        <w:t xml:space="preserve">Tulos</w:t>
      </w:r>
    </w:p>
    <w:p>
      <w:r>
        <w:t xml:space="preserve">tommy lee jones</w:t>
      </w:r>
    </w:p>
    <w:p>
      <w:r>
        <w:rPr>
          <w:b/>
        </w:rPr>
        <w:t xml:space="preserve">Esimerkki 8.1293</w:t>
      </w:r>
    </w:p>
    <w:p>
      <w:r>
        <w:t xml:space="preserve">Minkä kaupungin lähellä on Fuhlsbuttelin lentoasema?</w:t>
      </w:r>
    </w:p>
    <w:p>
      <w:r>
        <w:rPr>
          <w:b/>
        </w:rPr>
        <w:t xml:space="preserve">Tulos</w:t>
      </w:r>
    </w:p>
    <w:p>
      <w:r>
        <w:t xml:space="preserve">hamburg</w:t>
      </w:r>
    </w:p>
    <w:p>
      <w:r>
        <w:rPr>
          <w:b/>
        </w:rPr>
        <w:t xml:space="preserve">Esimerkki 8.1294</w:t>
      </w:r>
    </w:p>
    <w:p>
      <w:r>
        <w:t xml:space="preserve">Mitkä lajikkeet ovat Braeburn, Jazz, Gala ja Fuji?</w:t>
      </w:r>
    </w:p>
    <w:p>
      <w:r>
        <w:rPr>
          <w:b/>
        </w:rPr>
        <w:t xml:space="preserve">Tulos</w:t>
      </w:r>
    </w:p>
    <w:p>
      <w:r>
        <w:t xml:space="preserve">omena</w:t>
      </w:r>
    </w:p>
    <w:p>
      <w:r>
        <w:rPr>
          <w:b/>
        </w:rPr>
        <w:t xml:space="preserve">Esimerkki 8.1295</w:t>
      </w:r>
    </w:p>
    <w:p>
      <w:r>
        <w:t xml:space="preserve">Mistä maanosasta ovat kotoisin heimot ja etniset ryhmät nimeltä Hausa, Yoruba, Igbo, Amhara, Somali, Fula, Shona, Zulu, Hutu, Maasai, Tutsi ja Nubialaiset?</w:t>
      </w:r>
    </w:p>
    <w:p>
      <w:r>
        <w:rPr>
          <w:b/>
        </w:rPr>
        <w:t xml:space="preserve">Tulos</w:t>
      </w:r>
    </w:p>
    <w:p>
      <w:r>
        <w:t xml:space="preserve">afrikka</w:t>
      </w:r>
    </w:p>
    <w:p>
      <w:r>
        <w:rPr>
          <w:b/>
        </w:rPr>
        <w:t xml:space="preserve">Esimerkki 8.1296</w:t>
      </w:r>
    </w:p>
    <w:p>
      <w:r>
        <w:t xml:space="preserve">Minkä maan johtaja Fulgencio Batista oli vuosina 1952-1959?</w:t>
      </w:r>
    </w:p>
    <w:p>
      <w:r>
        <w:rPr>
          <w:b/>
        </w:rPr>
        <w:t xml:space="preserve">Tulos</w:t>
      </w:r>
    </w:p>
    <w:p>
      <w:r>
        <w:t xml:space="preserve">Kuuba</w:t>
      </w:r>
    </w:p>
    <w:p>
      <w:r>
        <w:rPr>
          <w:b/>
        </w:rPr>
        <w:t xml:space="preserve">Esimerkki 8.1297</w:t>
      </w:r>
    </w:p>
    <w:p>
      <w:r>
        <w:t xml:space="preserve">Mikä on Fulhamin jalkapallokentän nimi?</w:t>
      </w:r>
    </w:p>
    <w:p>
      <w:r>
        <w:rPr>
          <w:b/>
        </w:rPr>
        <w:t xml:space="preserve">Tulos</w:t>
      </w:r>
    </w:p>
    <w:p>
      <w:r>
        <w:t xml:space="preserve">Cravenin mökki</w:t>
      </w:r>
    </w:p>
    <w:p>
      <w:r>
        <w:rPr>
          <w:b/>
        </w:rPr>
        <w:t xml:space="preserve">Esimerkki 8.1298</w:t>
      </w:r>
    </w:p>
    <w:p>
      <w:r>
        <w:t xml:space="preserve">Kuka entinen maajoukkuepuolustaja oli Leeds Unitedin manageri, kun joukkue pääsi Euroopan cupin loppuotteluun 1974-75, ennen kuin hän työskenteli jalkapalloyhteenvetäjänä BBC:n radiossa yli 30 vuoden ajan?</w:t>
      </w:r>
    </w:p>
    <w:p>
      <w:r>
        <w:rPr>
          <w:b/>
        </w:rPr>
        <w:t xml:space="preserve">Tulos</w:t>
      </w:r>
    </w:p>
    <w:p>
      <w:r>
        <w:t xml:space="preserve">Jimmy Armfield</w:t>
      </w:r>
    </w:p>
    <w:p>
      <w:r>
        <w:rPr>
          <w:b/>
        </w:rPr>
        <w:t xml:space="preserve">Esimerkki 8.1299</w:t>
      </w:r>
    </w:p>
    <w:p>
      <w:r>
        <w:t xml:space="preserve">Kuka juonsi matkaohjelmat Maailman ympäri 80 päivässä (1989), Napasta napaan (1992), Full Circle (1997) ja Hemingway Adventure (1999)?</w:t>
      </w:r>
    </w:p>
    <w:p>
      <w:r>
        <w:rPr>
          <w:b/>
        </w:rPr>
        <w:t xml:space="preserve">Tulos</w:t>
      </w:r>
    </w:p>
    <w:p>
      <w:r>
        <w:t xml:space="preserve">Michael Palin</w:t>
      </w:r>
    </w:p>
    <w:p>
      <w:r>
        <w:rPr>
          <w:b/>
        </w:rPr>
        <w:t xml:space="preserve">Esimerkki 8.1300</w:t>
      </w:r>
    </w:p>
    <w:p>
      <w:r>
        <w:t xml:space="preserve">Missä työkalussa on hionta, selkäranka, täyteaine ja ricasso?</w:t>
      </w:r>
    </w:p>
    <w:p>
      <w:r>
        <w:rPr>
          <w:b/>
        </w:rPr>
        <w:t xml:space="preserve">Tulos</w:t>
      </w:r>
    </w:p>
    <w:p>
      <w:r>
        <w:t xml:space="preserve">veitsi</w:t>
      </w:r>
    </w:p>
    <w:p>
      <w:r>
        <w:rPr>
          <w:b/>
        </w:rPr>
        <w:t xml:space="preserve">Esimerkki 8.1301</w:t>
      </w:r>
    </w:p>
    <w:p>
      <w:r>
        <w:t xml:space="preserve">Kuka näytteli Jesse-setää Full House -sarjassa?</w:t>
      </w:r>
    </w:p>
    <w:p>
      <w:r>
        <w:rPr>
          <w:b/>
        </w:rPr>
        <w:t xml:space="preserve">Tulos</w:t>
      </w:r>
    </w:p>
    <w:p>
      <w:r>
        <w:t xml:space="preserve">John Stamos</w:t>
      </w:r>
    </w:p>
    <w:p>
      <w:r>
        <w:rPr>
          <w:b/>
        </w:rPr>
        <w:t xml:space="preserve">Esimerkki 8.1302</w:t>
      </w:r>
    </w:p>
    <w:p>
      <w:r>
        <w:t xml:space="preserve">Kuka ohjasi vuonna 1987 elokuvan "Full Metal Jacket"?</w:t>
      </w:r>
    </w:p>
    <w:p>
      <w:r>
        <w:rPr>
          <w:b/>
        </w:rPr>
        <w:t xml:space="preserve">Tulos</w:t>
      </w:r>
    </w:p>
    <w:p>
      <w:r>
        <w:t xml:space="preserve">Stanley Kubrick</w:t>
      </w:r>
    </w:p>
    <w:p>
      <w:r>
        <w:rPr>
          <w:b/>
        </w:rPr>
        <w:t xml:space="preserve">Esimerkki 8.1303</w:t>
      </w:r>
    </w:p>
    <w:p>
      <w:r>
        <w:t xml:space="preserve">Kuka ohjasi elokuvan `Full Metal Jacket`?</w:t>
      </w:r>
    </w:p>
    <w:p>
      <w:r>
        <w:rPr>
          <w:b/>
        </w:rPr>
        <w:t xml:space="preserve">Tulos</w:t>
      </w:r>
    </w:p>
    <w:p>
      <w:r>
        <w:t xml:space="preserve">Stanley Kubrick</w:t>
      </w:r>
    </w:p>
    <w:p>
      <w:r>
        <w:rPr>
          <w:b/>
        </w:rPr>
        <w:t xml:space="preserve">Esimerkki 8.1304</w:t>
      </w:r>
    </w:p>
    <w:p>
      <w:r>
        <w:t xml:space="preserve">Minkä kappaleen tahtiin kaverit lopulta strippasivat The Full Montyssa?</w:t>
      </w:r>
    </w:p>
    <w:p>
      <w:r>
        <w:rPr>
          <w:b/>
        </w:rPr>
        <w:t xml:space="preserve">Tulos</w:t>
      </w:r>
    </w:p>
    <w:p>
      <w:r>
        <w:t xml:space="preserve">voit jättää hattusi päähän</w:t>
      </w:r>
    </w:p>
    <w:p>
      <w:r>
        <w:rPr>
          <w:b/>
        </w:rPr>
        <w:t xml:space="preserve">Esimerkki 8.1305</w:t>
      </w:r>
    </w:p>
    <w:p>
      <w:r>
        <w:t xml:space="preserve">Minkä Portugalin autonomisen saarialueen pääkaupunki on Funchal?</w:t>
      </w:r>
    </w:p>
    <w:p>
      <w:r>
        <w:rPr>
          <w:b/>
        </w:rPr>
        <w:t xml:space="preserve">Tulos</w:t>
      </w:r>
    </w:p>
    <w:p>
      <w:r>
        <w:t xml:space="preserve">madeira</w:t>
      </w:r>
    </w:p>
    <w:p>
      <w:r>
        <w:rPr>
          <w:b/>
        </w:rPr>
        <w:t xml:space="preserve">Esimerkki 8.1306</w:t>
      </w:r>
    </w:p>
    <w:p>
      <w:r>
        <w:t xml:space="preserve">Mikä Euroopan maa koostuu niemimaasta ja monista saarista, kuten Fünistä ja Seelannista?</w:t>
      </w:r>
    </w:p>
    <w:p>
      <w:r>
        <w:rPr>
          <w:b/>
        </w:rPr>
        <w:t xml:space="preserve">Tulos</w:t>
      </w:r>
    </w:p>
    <w:p>
      <w:r>
        <w:t xml:space="preserve">Tanska</w:t>
      </w:r>
    </w:p>
    <w:p>
      <w:r>
        <w:rPr>
          <w:b/>
        </w:rPr>
        <w:t xml:space="preserve">Esimerkki 8.1307</w:t>
      </w:r>
    </w:p>
    <w:p>
      <w:r>
        <w:t xml:space="preserve">Kuka kirjoitti musiikin, joka tunnetaan yleisesti nimellä "Hautajaismarssi", ja se on peräisin hänen vuonna 1837 kirjoittamastaan pianosonaatista nro 2?</w:t>
      </w:r>
    </w:p>
    <w:p>
      <w:r>
        <w:rPr>
          <w:b/>
        </w:rPr>
        <w:t xml:space="preserve">Tulos</w:t>
      </w:r>
    </w:p>
    <w:p>
      <w:r>
        <w:t xml:space="preserve">frederic chopin</w:t>
      </w:r>
    </w:p>
    <w:p>
      <w:r>
        <w:rPr>
          <w:b/>
        </w:rPr>
        <w:t xml:space="preserve">Esimerkki 8.1308</w:t>
      </w:r>
    </w:p>
    <w:p>
      <w:r>
        <w:t xml:space="preserve">Funeral March of a Marionette tunnusmusiikki mihin vanhaan tv-sarjaan?</w:t>
      </w:r>
    </w:p>
    <w:p>
      <w:r>
        <w:rPr>
          <w:b/>
        </w:rPr>
        <w:t xml:space="preserve">Tulos</w:t>
      </w:r>
    </w:p>
    <w:p>
      <w:r>
        <w:t xml:space="preserve">alfred hitchcock esittää</w:t>
      </w:r>
    </w:p>
    <w:p>
      <w:r>
        <w:rPr>
          <w:b/>
        </w:rPr>
        <w:t xml:space="preserve">Esimerkki 8.1309</w:t>
      </w:r>
    </w:p>
    <w:p>
      <w:r>
        <w:t xml:space="preserve">Minkä pitkäaikaisen televisiosarjan aloitti Gounodin sävellys "Marionetin hautajaismarssi"?</w:t>
      </w:r>
    </w:p>
    <w:p>
      <w:r>
        <w:rPr>
          <w:b/>
        </w:rPr>
        <w:t xml:space="preserve">Tulos</w:t>
      </w:r>
    </w:p>
    <w:p>
      <w:r>
        <w:t xml:space="preserve">alfred hitchcock esittelee</w:t>
      </w:r>
    </w:p>
    <w:p>
      <w:r>
        <w:rPr>
          <w:b/>
        </w:rPr>
        <w:t xml:space="preserve">Esimerkki 8.1310</w:t>
      </w:r>
    </w:p>
    <w:p>
      <w:r>
        <w:t xml:space="preserve">Kuka sävelsi Hautajaismarssi-sonaatin?</w:t>
      </w:r>
    </w:p>
    <w:p>
      <w:r>
        <w:rPr>
          <w:b/>
        </w:rPr>
        <w:t xml:space="preserve">Tulos</w:t>
      </w:r>
    </w:p>
    <w:p>
      <w:r>
        <w:t xml:space="preserve">frederic chopin</w:t>
      </w:r>
    </w:p>
    <w:p>
      <w:r>
        <w:rPr>
          <w:b/>
        </w:rPr>
        <w:t xml:space="preserve">Esimerkki 8.1311</w:t>
      </w:r>
    </w:p>
    <w:p>
      <w:r>
        <w:t xml:space="preserve">Sieni-infektio dermatofytoosi tunnetaan paremmin millä harhaanjohtavalla nimellä?</w:t>
      </w:r>
    </w:p>
    <w:p>
      <w:r>
        <w:rPr>
          <w:b/>
        </w:rPr>
        <w:t xml:space="preserve">Tulos</w:t>
      </w:r>
    </w:p>
    <w:p>
      <w:r>
        <w:t xml:space="preserve">dermatofytoosi</w:t>
      </w:r>
    </w:p>
    <w:p>
      <w:r>
        <w:rPr>
          <w:b/>
        </w:rPr>
        <w:t xml:space="preserve">Esimerkki 8.1312</w:t>
      </w:r>
    </w:p>
    <w:p>
      <w:r>
        <w:t xml:space="preserve">Kuka näyttelijä näytteli elokuvassa 'Funny Girl'?</w:t>
      </w:r>
    </w:p>
    <w:p>
      <w:r>
        <w:rPr>
          <w:b/>
        </w:rPr>
        <w:t xml:space="preserve">Tulos</w:t>
      </w:r>
    </w:p>
    <w:p>
      <w:r>
        <w:t xml:space="preserve">barbra streisand</w:t>
      </w:r>
    </w:p>
    <w:p>
      <w:r>
        <w:rPr>
          <w:b/>
        </w:rPr>
        <w:t xml:space="preserve">Esimerkki 8.1313</w:t>
      </w:r>
    </w:p>
    <w:p>
      <w:r>
        <w:t xml:space="preserve">Mikä amerikkalainen moottorivalmistaja valmisti aikoinaan Furyn?</w:t>
      </w:r>
    </w:p>
    <w:p>
      <w:r>
        <w:rPr>
          <w:b/>
        </w:rPr>
        <w:t xml:space="preserve">Tulos</w:t>
      </w:r>
    </w:p>
    <w:p>
      <w:r>
        <w:t xml:space="preserve">plymouth</w:t>
      </w:r>
    </w:p>
    <w:p>
      <w:r>
        <w:rPr>
          <w:b/>
        </w:rPr>
        <w:t xml:space="preserve">Esimerkki 8.1314</w:t>
      </w:r>
    </w:p>
    <w:p>
      <w:r>
        <w:t xml:space="preserve">Kuka loi Futurama-televisiosarjan?</w:t>
      </w:r>
    </w:p>
    <w:p>
      <w:r>
        <w:rPr>
          <w:b/>
        </w:rPr>
        <w:t xml:space="preserve">Tulos</w:t>
      </w:r>
    </w:p>
    <w:p>
      <w:r>
        <w:t xml:space="preserve">Matt Groening</w:t>
      </w:r>
    </w:p>
    <w:p>
      <w:r>
        <w:rPr>
          <w:b/>
        </w:rPr>
        <w:t xml:space="preserve">Esimerkki 8.1315</w:t>
      </w:r>
    </w:p>
    <w:p>
      <w:r>
        <w:t xml:space="preserve">Mikä on Futurama-televisiosarjan alkoholisoituneen ja ketjussa tupakoivan robotin nimi?</w:t>
      </w:r>
    </w:p>
    <w:p>
      <w:r>
        <w:rPr>
          <w:b/>
        </w:rPr>
        <w:t xml:space="preserve">Tulos</w:t>
      </w:r>
    </w:p>
    <w:p>
      <w:r>
        <w:t xml:space="preserve">taivutin</w:t>
      </w:r>
    </w:p>
    <w:p>
      <w:r>
        <w:rPr>
          <w:b/>
        </w:rPr>
        <w:t xml:space="preserve">Esimerkki 8.1316</w:t>
      </w:r>
    </w:p>
    <w:p>
      <w:r>
        <w:t xml:space="preserve">Mikä on Futurama-sarjan juopuneen robotin nimi?</w:t>
      </w:r>
    </w:p>
    <w:p>
      <w:r>
        <w:rPr>
          <w:b/>
        </w:rPr>
        <w:t xml:space="preserve">Tulos</w:t>
      </w:r>
    </w:p>
    <w:p>
      <w:r>
        <w:t xml:space="preserve">taivutin</w:t>
      </w:r>
    </w:p>
    <w:p>
      <w:r>
        <w:rPr>
          <w:b/>
        </w:rPr>
        <w:t xml:space="preserve">Esimerkki 8.1317</w:t>
      </w:r>
    </w:p>
    <w:p>
      <w:r>
        <w:t xml:space="preserve">Mikä on Futuraman yksisilmäisen mutantin ja tärkeän hahmon nimi?</w:t>
      </w:r>
    </w:p>
    <w:p>
      <w:r>
        <w:rPr>
          <w:b/>
        </w:rPr>
        <w:t xml:space="preserve">Tulos</w:t>
      </w:r>
    </w:p>
    <w:p>
      <w:r>
        <w:t xml:space="preserve">leela</w:t>
      </w:r>
    </w:p>
    <w:p>
      <w:r>
        <w:rPr>
          <w:b/>
        </w:rPr>
        <w:t xml:space="preserve">Esimerkki 8.1318</w:t>
      </w:r>
    </w:p>
    <w:p>
      <w:r>
        <w:t xml:space="preserve">Mikä voi olla kreikkalainen jumala, Pariisissa sijaitseva huippumuodikkaiden ylellisyystavaroiden valmistaja ja Futurama-hahmo?</w:t>
      </w:r>
    </w:p>
    <w:p>
      <w:r>
        <w:rPr>
          <w:b/>
        </w:rPr>
        <w:t xml:space="preserve">Tulos</w:t>
      </w:r>
    </w:p>
    <w:p>
      <w:r>
        <w:t xml:space="preserve">Hermes</w:t>
      </w:r>
    </w:p>
    <w:p>
      <w:r>
        <w:rPr>
          <w:b/>
        </w:rPr>
        <w:t xml:space="preserve">Esimerkki 8.1319</w:t>
      </w:r>
    </w:p>
    <w:p>
      <w:r>
        <w:t xml:space="preserve">Kuka on Julien Templen elokuvan The Future Is Unwritten aiheena?</w:t>
      </w:r>
    </w:p>
    <w:p>
      <w:r>
        <w:rPr>
          <w:b/>
        </w:rPr>
        <w:t xml:space="preserve">Tulos</w:t>
      </w:r>
    </w:p>
    <w:p>
      <w:r>
        <w:t xml:space="preserve">Joe Strummer</w:t>
      </w:r>
    </w:p>
    <w:p>
      <w:r>
        <w:rPr>
          <w:b/>
        </w:rPr>
        <w:t xml:space="preserve">Esimerkki 8.1320</w:t>
      </w:r>
    </w:p>
    <w:p>
      <w:r>
        <w:t xml:space="preserve">Mitä puoluetta F. W. de Klerk edusti Etelä-Afrikan presidenttinä?</w:t>
      </w:r>
    </w:p>
    <w:p>
      <w:r>
        <w:rPr>
          <w:b/>
        </w:rPr>
        <w:t xml:space="preserve">Tulos</w:t>
      </w:r>
    </w:p>
    <w:p>
      <w:r>
        <w:t xml:space="preserve">kansallinen puolue</w:t>
      </w:r>
    </w:p>
    <w:p>
      <w:r>
        <w:rPr>
          <w:b/>
        </w:rPr>
        <w:t xml:space="preserve">Esimerkki 8.1321</w:t>
      </w:r>
    </w:p>
    <w:p>
      <w:r>
        <w:t xml:space="preserve">Kuka on The F Word- ja Hell's Kitchen -sarjojen tähti?</w:t>
      </w:r>
    </w:p>
    <w:p>
      <w:r>
        <w:rPr>
          <w:b/>
        </w:rPr>
        <w:t xml:space="preserve">Tulos</w:t>
      </w:r>
    </w:p>
    <w:p>
      <w:r>
        <w:t xml:space="preserve">gordon ramsay</w:t>
      </w:r>
    </w:p>
    <w:p>
      <w:r>
        <w:rPr>
          <w:b/>
        </w:rPr>
        <w:t xml:space="preserve">Esimerkki 8.1322</w:t>
      </w:r>
    </w:p>
    <w:p>
      <w:r>
        <w:t xml:space="preserve">Missä kreivikunnassa on Fylde-niminen alue?</w:t>
      </w:r>
    </w:p>
    <w:p>
      <w:r>
        <w:rPr>
          <w:b/>
        </w:rPr>
        <w:t xml:space="preserve">Tulos</w:t>
      </w:r>
    </w:p>
    <w:p>
      <w:r>
        <w:t xml:space="preserve">lancashire</w:t>
      </w:r>
    </w:p>
    <w:p>
      <w:r>
        <w:rPr>
          <w:b/>
        </w:rPr>
        <w:t xml:space="preserve">Esimerkki 8.1323</w:t>
      </w:r>
    </w:p>
    <w:p>
      <w:r>
        <w:t xml:space="preserve">Fynbo-juusto on nimetty Fynin saaren mukaan, joka sijaitsee missä Euroopan maassa?</w:t>
      </w:r>
    </w:p>
    <w:p>
      <w:r>
        <w:rPr>
          <w:b/>
        </w:rPr>
        <w:t xml:space="preserve">Tulos</w:t>
      </w:r>
    </w:p>
    <w:p>
      <w:r>
        <w:t xml:space="preserve">Tanska</w:t>
      </w:r>
    </w:p>
    <w:p>
      <w:r>
        <w:rPr>
          <w:b/>
        </w:rPr>
        <w:t xml:space="preserve">Esimerkki 8.1324</w:t>
      </w:r>
    </w:p>
    <w:p>
      <w:r>
        <w:t xml:space="preserve">Mistä maasta Fynbo-juusto on peräisin?</w:t>
      </w:r>
    </w:p>
    <w:p>
      <w:r>
        <w:rPr>
          <w:b/>
        </w:rPr>
        <w:t xml:space="preserve">Tulos</w:t>
      </w:r>
    </w:p>
    <w:p>
      <w:r>
        <w:t xml:space="preserve">Tanska</w:t>
      </w:r>
    </w:p>
    <w:p>
      <w:r>
        <w:rPr>
          <w:b/>
        </w:rPr>
        <w:t xml:space="preserve">Esimerkki 8.1325</w:t>
      </w:r>
    </w:p>
    <w:p>
      <w:r>
        <w:t xml:space="preserve">Missä Afrikan maassa sijaitsee Fynbos, ruoho- ja tiheikköalue?</w:t>
      </w:r>
    </w:p>
    <w:p>
      <w:r>
        <w:rPr>
          <w:b/>
        </w:rPr>
        <w:t xml:space="preserve">Tulos</w:t>
      </w:r>
    </w:p>
    <w:p>
      <w:r>
        <w:t xml:space="preserve">Etelä-Afrikka</w:t>
      </w:r>
    </w:p>
    <w:p>
      <w:r>
        <w:rPr>
          <w:b/>
        </w:rPr>
        <w:t xml:space="preserve">Esimerkki 8.1326</w:t>
      </w:r>
    </w:p>
    <w:p>
      <w:r>
        <w:t xml:space="preserve">Dmitri, Ivan ja Aleksei ovat Fjodor Dostojevskin vuonna 1880 ilmestyneen romaanin samannimiset päähenkilöt.</w:t>
      </w:r>
    </w:p>
    <w:p>
      <w:r>
        <w:rPr>
          <w:b/>
        </w:rPr>
        <w:t xml:space="preserve">Tulos</w:t>
      </w:r>
    </w:p>
    <w:p>
      <w:r>
        <w:t xml:space="preserve">Karamazovin veljekset</w:t>
      </w:r>
    </w:p>
    <w:p>
      <w:r>
        <w:rPr>
          <w:b/>
        </w:rPr>
        <w:t xml:space="preserve">Esimerkki 8.1327</w:t>
      </w:r>
    </w:p>
    <w:p>
      <w:r>
        <w:t xml:space="preserve">Mikä on entisen Jugoslavian tasavallan Makedonian pääkaupunki?</w:t>
      </w:r>
    </w:p>
    <w:p>
      <w:r>
        <w:rPr>
          <w:b/>
        </w:rPr>
        <w:t xml:space="preserve">Tulos</w:t>
      </w:r>
    </w:p>
    <w:p>
      <w:r>
        <w:t xml:space="preserve">skopje</w:t>
      </w:r>
    </w:p>
    <w:p>
      <w:r>
        <w:rPr>
          <w:b/>
        </w:rPr>
        <w:t xml:space="preserve">Esimerkki 8.1328</w:t>
      </w:r>
    </w:p>
    <w:p>
      <w:r>
        <w:t xml:space="preserve">Missä maassa pidettiin sekä G8- että G20-huippukokoukset kesäkuussa 2010?</w:t>
      </w:r>
    </w:p>
    <w:p>
      <w:r>
        <w:rPr>
          <w:b/>
        </w:rPr>
        <w:t xml:space="preserve">Tulos</w:t>
      </w:r>
    </w:p>
    <w:p>
      <w:r>
        <w:t xml:space="preserve">Kanada</w:t>
      </w:r>
    </w:p>
    <w:p>
      <w:r>
        <w:rPr>
          <w:b/>
        </w:rPr>
        <w:t xml:space="preserve">Esimerkki 8.1329</w:t>
      </w:r>
    </w:p>
    <w:p>
      <w:r>
        <w:t xml:space="preserve">Missä australialaisessa kaupungissa on Gabba-krikettikenttä?</w:t>
      </w:r>
    </w:p>
    <w:p>
      <w:r>
        <w:rPr>
          <w:b/>
        </w:rPr>
        <w:t xml:space="preserve">Tulos</w:t>
      </w:r>
    </w:p>
    <w:p>
      <w:r>
        <w:t xml:space="preserve">brisbane</w:t>
      </w:r>
    </w:p>
    <w:p>
      <w:r>
        <w:rPr>
          <w:b/>
        </w:rPr>
        <w:t xml:space="preserve">Esimerkki 8.1330</w:t>
      </w:r>
    </w:p>
    <w:p>
      <w:r>
        <w:t xml:space="preserve">Mistä kaupungista löytyy Gabba-niminen krikettikenttä ?</w:t>
      </w:r>
    </w:p>
    <w:p>
      <w:r>
        <w:rPr>
          <w:b/>
        </w:rPr>
        <w:t xml:space="preserve">Tulos</w:t>
      </w:r>
    </w:p>
    <w:p>
      <w:r>
        <w:t xml:space="preserve">brisbane</w:t>
      </w:r>
    </w:p>
    <w:p>
      <w:r>
        <w:rPr>
          <w:b/>
        </w:rPr>
        <w:t xml:space="preserve">Esimerkki 8.1331</w:t>
      </w:r>
    </w:p>
    <w:p>
      <w:r>
        <w:t xml:space="preserve">Missä maanosassa Gabon sijaitsee?</w:t>
      </w:r>
    </w:p>
    <w:p>
      <w:r>
        <w:rPr>
          <w:b/>
        </w:rPr>
        <w:t xml:space="preserve">Tulos</w:t>
      </w:r>
    </w:p>
    <w:p>
      <w:r>
        <w:t xml:space="preserve">afrikka</w:t>
      </w:r>
    </w:p>
    <w:p>
      <w:r>
        <w:rPr>
          <w:b/>
        </w:rPr>
        <w:t xml:space="preserve">Esimerkki 8.1332</w:t>
      </w:r>
    </w:p>
    <w:p>
      <w:r>
        <w:t xml:space="preserve">Mikä on Gabonin pääkaupunki?</w:t>
      </w:r>
    </w:p>
    <w:p>
      <w:r>
        <w:rPr>
          <w:b/>
        </w:rPr>
        <w:t xml:space="preserve">Tulos</w:t>
      </w:r>
    </w:p>
    <w:p>
      <w:r>
        <w:t xml:space="preserve">libreville</w:t>
      </w:r>
    </w:p>
    <w:p>
      <w:r>
        <w:rPr>
          <w:b/>
        </w:rPr>
        <w:t xml:space="preserve">Esimerkki 8.1333</w:t>
      </w:r>
    </w:p>
    <w:p>
      <w:r>
        <w:t xml:space="preserve">Minkä Afrikan maan pääkaupunki on Gaborone?</w:t>
      </w:r>
    </w:p>
    <w:p>
      <w:r>
        <w:rPr>
          <w:b/>
        </w:rPr>
        <w:t xml:space="preserve">Tulos</w:t>
      </w:r>
    </w:p>
    <w:p>
      <w:r>
        <w:t xml:space="preserve">botswana</w:t>
      </w:r>
    </w:p>
    <w:p>
      <w:r>
        <w:rPr>
          <w:b/>
        </w:rPr>
        <w:t xml:space="preserve">Esimerkki 8.1334</w:t>
      </w:r>
    </w:p>
    <w:p>
      <w:r>
        <w:t xml:space="preserve">Kolumbialainen Gabriel Garcia Marquez (1927-2014) ja chileläinen Pablo Neruda (1904-73) ovat kuuluisia eteläamerikkalaisia?</w:t>
      </w:r>
    </w:p>
    <w:p>
      <w:r>
        <w:rPr>
          <w:b/>
        </w:rPr>
        <w:t xml:space="preserve">Tulos</w:t>
      </w:r>
    </w:p>
    <w:p>
      <w:r>
        <w:t xml:space="preserve">kirjailija</w:t>
      </w:r>
    </w:p>
    <w:p>
      <w:r>
        <w:rPr>
          <w:b/>
        </w:rPr>
        <w:t xml:space="preserve">Esimerkki 8.1335</w:t>
      </w:r>
    </w:p>
    <w:p>
      <w:r>
        <w:t xml:space="preserve">Missä vuonna 1874 ensiesitetyssä operetissa on hahmo "Gabriel von Eisenstein", joka saa vankilatuomion virkamiehen loukkaamisesta ja jota vastaan muun muassa notaari nimeltä "tohtori Falke" ryhtyy salaliittoon?</w:t>
      </w:r>
    </w:p>
    <w:p>
      <w:r>
        <w:rPr>
          <w:b/>
        </w:rPr>
        <w:t xml:space="preserve">Tulos</w:t>
      </w:r>
    </w:p>
    <w:p>
      <w:r>
        <w:t xml:space="preserve">die fledermaus</w:t>
      </w:r>
    </w:p>
    <w:p>
      <w:r>
        <w:rPr>
          <w:b/>
        </w:rPr>
        <w:t xml:space="preserve">Esimerkki 8.1336</w:t>
      </w:r>
    </w:p>
    <w:p>
      <w:r>
        <w:t xml:space="preserve">Mikä Lady Gagan hitti oli Yhdistyneen kuningaskunnan myydyin single vuonna 2009?</w:t>
      </w:r>
    </w:p>
    <w:p>
      <w:r>
        <w:rPr>
          <w:b/>
        </w:rPr>
        <w:t xml:space="preserve">Tulos</w:t>
      </w:r>
    </w:p>
    <w:p>
      <w:r>
        <w:t xml:space="preserve">pokerinaama</w:t>
      </w:r>
    </w:p>
    <w:p>
      <w:r>
        <w:rPr>
          <w:b/>
        </w:rPr>
        <w:t xml:space="preserve">Esimerkki 8.1337</w:t>
      </w:r>
    </w:p>
    <w:p>
      <w:r>
        <w:t xml:space="preserve">Mikä oli Lady Gagan ensimmäinen ykköshitti?</w:t>
      </w:r>
    </w:p>
    <w:p>
      <w:r>
        <w:rPr>
          <w:b/>
        </w:rPr>
        <w:t xml:space="preserve">Tulos</w:t>
      </w:r>
    </w:p>
    <w:p>
      <w:r>
        <w:t xml:space="preserve">Vain tanssia</w:t>
      </w:r>
    </w:p>
    <w:p>
      <w:r>
        <w:rPr>
          <w:b/>
        </w:rPr>
        <w:t xml:space="preserve">Esimerkki 8.1338</w:t>
      </w:r>
    </w:p>
    <w:p>
      <w:r>
        <w:t xml:space="preserve">Mikä oli Lady Gagan debyyttialbumin nimi?</w:t>
      </w:r>
    </w:p>
    <w:p>
      <w:r>
        <w:rPr>
          <w:b/>
        </w:rPr>
        <w:t xml:space="preserve">Tulos</w:t>
      </w:r>
    </w:p>
    <w:p>
      <w:r>
        <w:t xml:space="preserve">maine</w:t>
      </w:r>
    </w:p>
    <w:p>
      <w:r>
        <w:rPr>
          <w:b/>
        </w:rPr>
        <w:t xml:space="preserve">Esimerkki 8.1339</w:t>
      </w:r>
    </w:p>
    <w:p>
      <w:r>
        <w:t xml:space="preserve">Mitä galantofiili kerää?</w:t>
      </w:r>
    </w:p>
    <w:p>
      <w:r>
        <w:rPr>
          <w:b/>
        </w:rPr>
        <w:t xml:space="preserve">Tulos</w:t>
      </w:r>
    </w:p>
    <w:p>
      <w:r>
        <w:t xml:space="preserve">galanthus</w:t>
      </w:r>
    </w:p>
    <w:p>
      <w:r>
        <w:rPr>
          <w:b/>
        </w:rPr>
        <w:t xml:space="preserve">Esimerkki 8.1340</w:t>
      </w:r>
    </w:p>
    <w:p>
      <w:r>
        <w:t xml:space="preserve">Galanthus nivalis on latinankielinen nimi mille puutarhakukalle?</w:t>
      </w:r>
    </w:p>
    <w:p>
      <w:r>
        <w:rPr>
          <w:b/>
        </w:rPr>
        <w:t xml:space="preserve">Tulos</w:t>
      </w:r>
    </w:p>
    <w:p>
      <w:r>
        <w:t xml:space="preserve">lumikello</w:t>
      </w:r>
    </w:p>
    <w:p>
      <w:r>
        <w:rPr>
          <w:b/>
        </w:rPr>
        <w:t xml:space="preserve">Esimerkki 8.1341</w:t>
      </w:r>
    </w:p>
    <w:p>
      <w:r>
        <w:t xml:space="preserve">Miten Galanthus nivalis tunnetaan paremmin?</w:t>
      </w:r>
    </w:p>
    <w:p>
      <w:r>
        <w:rPr>
          <w:b/>
        </w:rPr>
        <w:t xml:space="preserve">Tulos</w:t>
      </w:r>
    </w:p>
    <w:p>
      <w:r>
        <w:t xml:space="preserve">galanthus</w:t>
      </w:r>
    </w:p>
    <w:p>
      <w:r>
        <w:rPr>
          <w:b/>
        </w:rPr>
        <w:t xml:space="preserve">Esimerkki 8.1342</w:t>
      </w:r>
    </w:p>
    <w:p>
      <w:r>
        <w:t xml:space="preserve">Galapagossaaret ovat minkä Etelä-Amerikan maan maakunta?</w:t>
      </w:r>
    </w:p>
    <w:p>
      <w:r>
        <w:rPr>
          <w:b/>
        </w:rPr>
        <w:t xml:space="preserve">Tulos</w:t>
      </w:r>
    </w:p>
    <w:p>
      <w:r>
        <w:t xml:space="preserve">ecuador</w:t>
      </w:r>
    </w:p>
    <w:p>
      <w:r>
        <w:rPr>
          <w:b/>
        </w:rPr>
        <w:t xml:space="preserve">Esimerkki 8.1343</w:t>
      </w:r>
    </w:p>
    <w:p>
      <w:r>
        <w:t xml:space="preserve">Mihin Etelä-Amerikan maahan Galapagossaaret kuuluvat?</w:t>
      </w:r>
    </w:p>
    <w:p>
      <w:r>
        <w:rPr>
          <w:b/>
        </w:rPr>
        <w:t xml:space="preserve">Tulos</w:t>
      </w:r>
    </w:p>
    <w:p>
      <w:r>
        <w:t xml:space="preserve">ecuador</w:t>
      </w:r>
    </w:p>
    <w:p>
      <w:r>
        <w:rPr>
          <w:b/>
        </w:rPr>
        <w:t xml:space="preserve">Esimerkki 8.1344</w:t>
      </w:r>
    </w:p>
    <w:p>
      <w:r>
        <w:t xml:space="preserve">Mikä maa, joka oli aikoinaan osa Simon Bolivarin johtamaa Kolumbian tasavaltaa, itsenäistyi vuonna 1830 ja liitti siihen Galapagossaaret vuonna 1832?</w:t>
      </w:r>
    </w:p>
    <w:p>
      <w:r>
        <w:rPr>
          <w:b/>
        </w:rPr>
        <w:t xml:space="preserve">Tulos</w:t>
      </w:r>
    </w:p>
    <w:p>
      <w:r>
        <w:t xml:space="preserve">ecuador</w:t>
      </w:r>
    </w:p>
    <w:p>
      <w:r>
        <w:rPr>
          <w:b/>
        </w:rPr>
        <w:t xml:space="preserve">Esimerkki 8.1345</w:t>
      </w:r>
    </w:p>
    <w:p>
      <w:r>
        <w:t xml:space="preserve">Missä vesistössä Galapagossaaret sijaitsevat?</w:t>
      </w:r>
    </w:p>
    <w:p>
      <w:r>
        <w:rPr>
          <w:b/>
        </w:rPr>
        <w:t xml:space="preserve">Tulos</w:t>
      </w:r>
    </w:p>
    <w:p>
      <w:r>
        <w:t xml:space="preserve">Tyynimeri</w:t>
      </w:r>
    </w:p>
    <w:p>
      <w:r>
        <w:rPr>
          <w:b/>
        </w:rPr>
        <w:t xml:space="preserve">Esimerkki 8.1346</w:t>
      </w:r>
    </w:p>
    <w:p>
      <w:r>
        <w:t xml:space="preserve">Minkä Bosporinsalmeen kuuluvan vesistön yli kulkee Galatan silta, josta on tehty lukuisia taideteoksia?</w:t>
      </w:r>
    </w:p>
    <w:p>
      <w:r>
        <w:rPr>
          <w:b/>
        </w:rPr>
        <w:t xml:space="preserve">Tulos</w:t>
      </w:r>
    </w:p>
    <w:p>
      <w:r>
        <w:t xml:space="preserve">kultainen sarvi</w:t>
      </w:r>
    </w:p>
    <w:p>
      <w:r>
        <w:rPr>
          <w:b/>
        </w:rPr>
        <w:t xml:space="preserve">Esimerkki 8.1347</w:t>
      </w:r>
    </w:p>
    <w:p>
      <w:r>
        <w:t xml:space="preserve">Mikä on Galatasaray Spor Kulb Turkissa?</w:t>
      </w:r>
    </w:p>
    <w:p>
      <w:r>
        <w:rPr>
          <w:b/>
        </w:rPr>
        <w:t xml:space="preserve">Tulos</w:t>
      </w:r>
    </w:p>
    <w:p>
      <w:r>
        <w:t xml:space="preserve">jalkapallojoukkue</w:t>
      </w:r>
    </w:p>
    <w:p>
      <w:r>
        <w:rPr>
          <w:b/>
        </w:rPr>
        <w:t xml:space="preserve">Esimerkki 8.1348</w:t>
      </w:r>
    </w:p>
    <w:p>
      <w:r>
        <w:t xml:space="preserve">Mikä on sen galaksin nimi, jossa Maa sijaitsee?</w:t>
      </w:r>
    </w:p>
    <w:p>
      <w:r>
        <w:rPr>
          <w:b/>
        </w:rPr>
        <w:t xml:space="preserve">Tulos</w:t>
      </w:r>
    </w:p>
    <w:p>
      <w:r>
        <w:t xml:space="preserve">maitotie</w:t>
      </w:r>
    </w:p>
    <w:p>
      <w:r>
        <w:rPr>
          <w:b/>
        </w:rPr>
        <w:t xml:space="preserve">Esimerkki 8.1349</w:t>
      </w:r>
    </w:p>
    <w:p>
      <w:r>
        <w:t xml:space="preserve">Jupiterin Galilein kuista kolme on Io, Europa ja Callisto. Mikä on neljäs?</w:t>
      </w:r>
    </w:p>
    <w:p>
      <w:r>
        <w:rPr>
          <w:b/>
        </w:rPr>
        <w:t xml:space="preserve">Tulos</w:t>
      </w:r>
    </w:p>
    <w:p>
      <w:r>
        <w:t xml:space="preserve">ganymedeksen</w:t>
      </w:r>
    </w:p>
    <w:p>
      <w:r>
        <w:rPr>
          <w:b/>
        </w:rPr>
        <w:t xml:space="preserve">Esimerkki 8.1350</w:t>
      </w:r>
    </w:p>
    <w:p>
      <w:r>
        <w:t xml:space="preserve">Missä kaupungissa sijaitsee Galileo Galilein lentoasema?</w:t>
      </w:r>
    </w:p>
    <w:p>
      <w:r>
        <w:rPr>
          <w:b/>
        </w:rPr>
        <w:t xml:space="preserve">Tulos</w:t>
      </w:r>
    </w:p>
    <w:p>
      <w:r>
        <w:t xml:space="preserve">pisa</w:t>
      </w:r>
    </w:p>
    <w:p>
      <w:r>
        <w:rPr>
          <w:b/>
        </w:rPr>
        <w:t xml:space="preserve">Esimerkki 8.1351</w:t>
      </w:r>
    </w:p>
    <w:p>
      <w:r>
        <w:t xml:space="preserve">Vodkasta, Gallianosta ja appelsiinimehusta valmistetaan mikä klassinen cocktail?</w:t>
      </w:r>
    </w:p>
    <w:p>
      <w:r>
        <w:rPr>
          <w:b/>
        </w:rPr>
        <w:t xml:space="preserve">Tulos</w:t>
      </w:r>
    </w:p>
    <w:p>
      <w:r>
        <w:t xml:space="preserve">harvey wallbanger</w:t>
      </w:r>
    </w:p>
    <w:p>
      <w:r>
        <w:rPr>
          <w:b/>
        </w:rPr>
        <w:t xml:space="preserve">Esimerkki 8.1352</w:t>
      </w:r>
    </w:p>
    <w:p>
      <w:r>
        <w:t xml:space="preserve">Mikä nimi on annettu cocktailille, joka koostuu pääasiassa vodkasta, Gallianosta ja appelsiinimehusta?</w:t>
      </w:r>
    </w:p>
    <w:p>
      <w:r>
        <w:rPr>
          <w:b/>
        </w:rPr>
        <w:t xml:space="preserve">Tulos</w:t>
      </w:r>
    </w:p>
    <w:p>
      <w:r>
        <w:t xml:space="preserve">harvey wallbanger</w:t>
      </w:r>
    </w:p>
    <w:p>
      <w:r>
        <w:rPr>
          <w:b/>
        </w:rPr>
        <w:t xml:space="preserve">Esimerkki 8.1353</w:t>
      </w:r>
    </w:p>
    <w:p>
      <w:r>
        <w:t xml:space="preserve">Mikä cocktail koostuu vodkasta, Gallianosta ja appelsiinimehusta?</w:t>
      </w:r>
    </w:p>
    <w:p>
      <w:r>
        <w:rPr>
          <w:b/>
        </w:rPr>
        <w:t xml:space="preserve">Tulos</w:t>
      </w:r>
    </w:p>
    <w:p>
      <w:r>
        <w:t xml:space="preserve">harvey wallbanger</w:t>
      </w:r>
    </w:p>
    <w:p>
      <w:r>
        <w:rPr>
          <w:b/>
        </w:rPr>
        <w:t xml:space="preserve">Esimerkki 8.1354</w:t>
      </w:r>
    </w:p>
    <w:p>
      <w:r>
        <w:t xml:space="preserve">Minkä linturyhmän latinankielinen nimi gallinago gallinago on yhteisnimitys wisp tai walk.?</w:t>
      </w:r>
    </w:p>
    <w:p>
      <w:r>
        <w:rPr>
          <w:b/>
        </w:rPr>
        <w:t xml:space="preserve">Tulos</w:t>
      </w:r>
    </w:p>
    <w:p>
      <w:r>
        <w:t xml:space="preserve">snipe</w:t>
      </w:r>
    </w:p>
    <w:p>
      <w:r>
        <w:rPr>
          <w:b/>
        </w:rPr>
        <w:t xml:space="preserve">Esimerkki 8.1355</w:t>
      </w:r>
    </w:p>
    <w:p>
      <w:r>
        <w:t xml:space="preserve">Kemiallinen alkuaine "Gallium" on nimetty latinankielisen sanan "Gallia" mukaan, joka on mikä Euroopan maa?</w:t>
      </w:r>
    </w:p>
    <w:p>
      <w:r>
        <w:rPr>
          <w:b/>
        </w:rPr>
        <w:t xml:space="preserve">Tulos</w:t>
      </w:r>
    </w:p>
    <w:p>
      <w:r>
        <w:t xml:space="preserve">Ranska</w:t>
      </w:r>
    </w:p>
    <w:p>
      <w:r>
        <w:rPr>
          <w:b/>
        </w:rPr>
        <w:t xml:space="preserve">Esimerkki 8.1356</w:t>
      </w:r>
    </w:p>
    <w:p>
      <w:r>
        <w:t xml:space="preserve">Galt MacDermot kirjoitti vuonna 1967 minkä musikaalin lavaesityksen?</w:t>
      </w:r>
    </w:p>
    <w:p>
      <w:r>
        <w:rPr>
          <w:b/>
        </w:rPr>
        <w:t xml:space="preserve">Tulos</w:t>
      </w:r>
    </w:p>
    <w:p>
      <w:r>
        <w:t xml:space="preserve">hiukset</w:t>
      </w:r>
    </w:p>
    <w:p>
      <w:r>
        <w:rPr>
          <w:b/>
        </w:rPr>
        <w:t xml:space="preserve">Esimerkki 8.1357</w:t>
      </w:r>
    </w:p>
    <w:p>
      <w:r>
        <w:t xml:space="preserve">Mikä musikaali, jonka kirjan ja sanat ovat James Radon ja Gerome Ragnin ja musiikin Galt MacDermot, avattiin lokakuussa 1967 Joseph Pappin Public Theaterissa?</w:t>
      </w:r>
    </w:p>
    <w:p>
      <w:r>
        <w:rPr>
          <w:b/>
        </w:rPr>
        <w:t xml:space="preserve">Tulos</w:t>
      </w:r>
    </w:p>
    <w:p>
      <w:r>
        <w:t xml:space="preserve">hiukset</w:t>
      </w:r>
    </w:p>
    <w:p>
      <w:r>
        <w:rPr>
          <w:b/>
        </w:rPr>
        <w:t xml:space="preserve">Esimerkki 8.1358</w:t>
      </w:r>
    </w:p>
    <w:p>
      <w:r>
        <w:t xml:space="preserve">Missä Yhdysvaltojen osavaltiossa Galvestonin satama sijaitsee?</w:t>
      </w:r>
    </w:p>
    <w:p>
      <w:r>
        <w:rPr>
          <w:b/>
        </w:rPr>
        <w:t xml:space="preserve">Tulos</w:t>
      </w:r>
    </w:p>
    <w:p>
      <w:r>
        <w:t xml:space="preserve">texas</w:t>
      </w:r>
    </w:p>
    <w:p>
      <w:r>
        <w:rPr>
          <w:b/>
        </w:rPr>
        <w:t xml:space="preserve">Esimerkki 8.1359</w:t>
      </w:r>
    </w:p>
    <w:p>
      <w:r>
        <w:t xml:space="preserve">Mihin Irlannin maakuntaan Galway kuuluu?</w:t>
      </w:r>
    </w:p>
    <w:p>
      <w:r>
        <w:rPr>
          <w:b/>
        </w:rPr>
        <w:t xml:space="preserve">Tulos</w:t>
      </w:r>
    </w:p>
    <w:p>
      <w:r>
        <w:t xml:space="preserve">connacht</w:t>
      </w:r>
    </w:p>
    <w:p>
      <w:r>
        <w:rPr>
          <w:b/>
        </w:rPr>
        <w:t xml:space="preserve">Esimerkki 8.1360</w:t>
      </w:r>
    </w:p>
    <w:p>
      <w:r>
        <w:t xml:space="preserve">Mikä Irlannin länsirannikon kreivikunta sijaitsee Limerickin ja Galwayn kreivikuntien välissä?</w:t>
      </w:r>
    </w:p>
    <w:p>
      <w:r>
        <w:rPr>
          <w:b/>
        </w:rPr>
        <w:t xml:space="preserve">Tulos</w:t>
      </w:r>
    </w:p>
    <w:p>
      <w:r>
        <w:t xml:space="preserve">lääni clare</w:t>
      </w:r>
    </w:p>
    <w:p>
      <w:r>
        <w:rPr>
          <w:b/>
        </w:rPr>
        <w:t xml:space="preserve">Esimerkki 8.1361</w:t>
      </w:r>
    </w:p>
    <w:p>
      <w:r>
        <w:t xml:space="preserve">Mikä uhkapeli perustuu pyörään, jossa on 37 lokeroa?</w:t>
      </w:r>
    </w:p>
    <w:p>
      <w:r>
        <w:rPr>
          <w:b/>
        </w:rPr>
        <w:t xml:space="preserve">Tulos</w:t>
      </w:r>
    </w:p>
    <w:p>
      <w:r>
        <w:t xml:space="preserve">ruletti</w:t>
      </w:r>
    </w:p>
    <w:p>
      <w:r>
        <w:rPr>
          <w:b/>
        </w:rPr>
        <w:t xml:space="preserve">Esimerkki 8.1362</w:t>
      </w:r>
    </w:p>
    <w:p>
      <w:r>
        <w:t xml:space="preserve">Mitkä naisartistit esiintyivät Santanan vuoden 2003 The Game of Love -hitissä?</w:t>
      </w:r>
    </w:p>
    <w:p>
      <w:r>
        <w:rPr>
          <w:b/>
        </w:rPr>
        <w:t xml:space="preserve">Tulos</w:t>
      </w:r>
    </w:p>
    <w:p>
      <w:r>
        <w:t xml:space="preserve">michelle branch</w:t>
      </w:r>
    </w:p>
    <w:p>
      <w:r>
        <w:rPr>
          <w:b/>
        </w:rPr>
        <w:t xml:space="preserve">Esimerkki 8.1363</w:t>
      </w:r>
    </w:p>
    <w:p>
      <w:r>
        <w:t xml:space="preserve">Kenellä oli vuonna 1965 top ten -hitti Game Of Love?</w:t>
      </w:r>
    </w:p>
    <w:p>
      <w:r>
        <w:rPr>
          <w:b/>
        </w:rPr>
        <w:t xml:space="preserve">Tulos</w:t>
      </w:r>
    </w:p>
    <w:p>
      <w:r>
        <w:t xml:space="preserve">Wayne Fontana</w:t>
      </w:r>
    </w:p>
    <w:p>
      <w:r>
        <w:rPr>
          <w:b/>
        </w:rPr>
        <w:t xml:space="preserve">Esimerkki 8.1364</w:t>
      </w:r>
    </w:p>
    <w:p>
      <w:r>
        <w:t xml:space="preserve">Kuka näyttelijä näyttelee John Snow'ta Game of Thrones -tv-sarjassa?</w:t>
      </w:r>
    </w:p>
    <w:p>
      <w:r>
        <w:rPr>
          <w:b/>
        </w:rPr>
        <w:t xml:space="preserve">Tulos</w:t>
      </w:r>
    </w:p>
    <w:p>
      <w:r>
        <w:t xml:space="preserve">Kit Harington</w:t>
      </w:r>
    </w:p>
    <w:p>
      <w:r>
        <w:rPr>
          <w:b/>
        </w:rPr>
        <w:t xml:space="preserve">Esimerkki 8.1365</w:t>
      </w:r>
    </w:p>
    <w:p>
      <w:r>
        <w:t xml:space="preserve">Missä tv-peliohjelmassa pelaajat eivät halua liittyä "200-kerhoon"?</w:t>
      </w:r>
    </w:p>
    <w:p>
      <w:r>
        <w:rPr>
          <w:b/>
        </w:rPr>
        <w:t xml:space="preserve">Tulos</w:t>
      </w:r>
    </w:p>
    <w:p>
      <w:r>
        <w:t xml:space="preserve">turha</w:t>
      </w:r>
    </w:p>
    <w:p>
      <w:r>
        <w:rPr>
          <w:b/>
        </w:rPr>
        <w:t xml:space="preserve">Esimerkki 8.1366</w:t>
      </w:r>
    </w:p>
    <w:p>
      <w:r>
        <w:t xml:space="preserve">Mikä kaikista Ant And Dec's Gameshow Marathon -ohjelmassa Ant And Dec's Gameshow Marathon -erikoisohjelmasarjaa varten elvytetyistä peliohjelmista oli vanhin?</w:t>
      </w:r>
    </w:p>
    <w:p>
      <w:r>
        <w:rPr>
          <w:b/>
        </w:rPr>
        <w:t xml:space="preserve">Tulos</w:t>
      </w:r>
    </w:p>
    <w:p>
      <w:r>
        <w:t xml:space="preserve">Valitse!</w:t>
      </w:r>
    </w:p>
    <w:p>
      <w:r>
        <w:rPr>
          <w:b/>
        </w:rPr>
        <w:t xml:space="preserve">Esimerkki 8.1367</w:t>
      </w:r>
    </w:p>
    <w:p>
      <w:r>
        <w:t xml:space="preserve">Onko Gandalf J.R.R.Tolkeinin "Hobitissa" velho, kääpiö vai peikko?</w:t>
      </w:r>
    </w:p>
    <w:p>
      <w:r>
        <w:rPr>
          <w:b/>
        </w:rPr>
        <w:t xml:space="preserve">Tulos</w:t>
      </w:r>
    </w:p>
    <w:p>
      <w:r>
        <w:t xml:space="preserve">velho</w:t>
      </w:r>
    </w:p>
    <w:p>
      <w:r>
        <w:rPr>
          <w:b/>
        </w:rPr>
        <w:t xml:space="preserve">Esimerkki 8.1368</w:t>
      </w:r>
    </w:p>
    <w:p>
      <w:r>
        <w:t xml:space="preserve">Ganderin lentoasemaa käytettiin 1940-luvulta 1960-luvulle Atlantin ylittävien lentojen tankkauspysäkkinä. Missä Kanadan maakunnassa se sijaitsee?</w:t>
      </w:r>
    </w:p>
    <w:p>
      <w:r>
        <w:rPr>
          <w:b/>
        </w:rPr>
        <w:t xml:space="preserve">Tulos</w:t>
      </w:r>
    </w:p>
    <w:p>
      <w:r>
        <w:t xml:space="preserve">newfoundland ja labrador</w:t>
      </w:r>
    </w:p>
    <w:p>
      <w:r>
        <w:rPr>
          <w:b/>
        </w:rPr>
        <w:t xml:space="preserve">Esimerkki 8.1369</w:t>
      </w:r>
    </w:p>
    <w:p>
      <w:r>
        <w:t xml:space="preserve">Kuka ohjasi vuoden 1982 elokuvan 'Gandhi'?</w:t>
      </w:r>
    </w:p>
    <w:p>
      <w:r>
        <w:rPr>
          <w:b/>
        </w:rPr>
        <w:t xml:space="preserve">Tulos</w:t>
      </w:r>
    </w:p>
    <w:p>
      <w:r>
        <w:t xml:space="preserve">richard attenborough</w:t>
      </w:r>
    </w:p>
    <w:p>
      <w:r>
        <w:rPr>
          <w:b/>
        </w:rPr>
        <w:t xml:space="preserve">Esimerkki 8.1370</w:t>
      </w:r>
    </w:p>
    <w:p>
      <w:r>
        <w:t xml:space="preserve">Kuka näytteli Gandhia samannimisessä elokuvassa?</w:t>
      </w:r>
    </w:p>
    <w:p>
      <w:r>
        <w:rPr>
          <w:b/>
        </w:rPr>
        <w:t xml:space="preserve">Tulos</w:t>
      </w:r>
    </w:p>
    <w:p>
      <w:r>
        <w:t xml:space="preserve">Ben Kingsley</w:t>
      </w:r>
    </w:p>
    <w:p>
      <w:r>
        <w:rPr>
          <w:b/>
        </w:rPr>
        <w:t xml:space="preserve">Esimerkki 8.1371</w:t>
      </w:r>
    </w:p>
    <w:p>
      <w:r>
        <w:t xml:space="preserve">Kuka näytteli pääroolin vuoden 1982 elokuvassa 'Gandhi'?</w:t>
      </w:r>
    </w:p>
    <w:p>
      <w:r>
        <w:rPr>
          <w:b/>
        </w:rPr>
        <w:t xml:space="preserve">Tulos</w:t>
      </w:r>
    </w:p>
    <w:p>
      <w:r>
        <w:t xml:space="preserve">Ben Kingsley</w:t>
      </w:r>
    </w:p>
    <w:p>
      <w:r>
        <w:rPr>
          <w:b/>
        </w:rPr>
        <w:t xml:space="preserve">Esimerkki 8.1372</w:t>
      </w:r>
    </w:p>
    <w:p>
      <w:r>
        <w:t xml:space="preserve">Kuka näytteli nimiroolin elokuvassa Gandhi?</w:t>
      </w:r>
    </w:p>
    <w:p>
      <w:r>
        <w:rPr>
          <w:b/>
        </w:rPr>
        <w:t xml:space="preserve">Tulos</w:t>
      </w:r>
    </w:p>
    <w:p>
      <w:r>
        <w:t xml:space="preserve">Ben Kingsley</w:t>
      </w:r>
    </w:p>
    <w:p>
      <w:r>
        <w:rPr>
          <w:b/>
        </w:rPr>
        <w:t xml:space="preserve">Esimerkki 8.1373</w:t>
      </w:r>
    </w:p>
    <w:p>
      <w:r>
        <w:t xml:space="preserve">Kuka näytteli nimiroolin elokuvassa `Gandhi`?</w:t>
      </w:r>
    </w:p>
    <w:p>
      <w:r>
        <w:rPr>
          <w:b/>
        </w:rPr>
        <w:t xml:space="preserve">Tulos</w:t>
      </w:r>
    </w:p>
    <w:p>
      <w:r>
        <w:t xml:space="preserve">Ben Kingsley</w:t>
      </w:r>
    </w:p>
    <w:p>
      <w:r>
        <w:rPr>
          <w:b/>
        </w:rPr>
        <w:t xml:space="preserve">Esimerkki 8.1374</w:t>
      </w:r>
    </w:p>
    <w:p>
      <w:r>
        <w:t xml:space="preserve">Kuka teki hitin vuonna 2012 kappaleella ja videolla "Gangnam Style"?</w:t>
      </w:r>
    </w:p>
    <w:p>
      <w:r>
        <w:rPr>
          <w:b/>
        </w:rPr>
        <w:t xml:space="preserve">Tulos</w:t>
      </w:r>
    </w:p>
    <w:p>
      <w:r>
        <w:t xml:space="preserve">psy</w:t>
      </w:r>
    </w:p>
    <w:p>
      <w:r>
        <w:rPr>
          <w:b/>
        </w:rPr>
        <w:t xml:space="preserve">Esimerkki 8.1375</w:t>
      </w:r>
    </w:p>
    <w:p>
      <w:r>
        <w:t xml:space="preserve">Kuka näytteli Leonardo DiCaprion murhattua isää vuoden 2002 elokuvassa "Gangs of New York"?</w:t>
      </w:r>
    </w:p>
    <w:p>
      <w:r>
        <w:rPr>
          <w:b/>
        </w:rPr>
        <w:t xml:space="preserve">Tulos</w:t>
      </w:r>
    </w:p>
    <w:p>
      <w:r>
        <w:t xml:space="preserve">liam neeson</w:t>
      </w:r>
    </w:p>
    <w:p>
      <w:r>
        <w:rPr>
          <w:b/>
        </w:rPr>
        <w:t xml:space="preserve">Esimerkki 8.1376</w:t>
      </w:r>
    </w:p>
    <w:p>
      <w:r>
        <w:t xml:space="preserve">Kuka esiintyi vuoden 2002 Eve-hitissä Gangsta Lovin?</w:t>
      </w:r>
    </w:p>
    <w:p>
      <w:r>
        <w:rPr>
          <w:b/>
        </w:rPr>
        <w:t xml:space="preserve">Tulos</w:t>
      </w:r>
    </w:p>
    <w:p>
      <w:r>
        <w:t xml:space="preserve">Alicia Keys</w:t>
      </w:r>
    </w:p>
    <w:p>
      <w:r>
        <w:rPr>
          <w:b/>
        </w:rPr>
        <w:t xml:space="preserve">Esimerkki 8.1377</w:t>
      </w:r>
    </w:p>
    <w:p>
      <w:r>
        <w:t xml:space="preserve">Näyttelijä Pierce Brosnan teki valkokangasdebyyttinsä missä brittiläisessä gangsterielokuvassa?</w:t>
      </w:r>
    </w:p>
    <w:p>
      <w:r>
        <w:rPr>
          <w:b/>
        </w:rPr>
        <w:t xml:space="preserve">Tulos</w:t>
      </w:r>
    </w:p>
    <w:p>
      <w:r>
        <w:t xml:space="preserve">pitkä pitkä pitkäperjantai</w:t>
      </w:r>
    </w:p>
    <w:p>
      <w:r>
        <w:rPr>
          <w:b/>
        </w:rPr>
        <w:t xml:space="preserve">Esimerkki 8.1378</w:t>
      </w:r>
    </w:p>
    <w:p>
      <w:r>
        <w:t xml:space="preserve">Mikä gangsterielokuva voitti 70-luvulla Oscarin samoin kuin sen jatko-osa?</w:t>
      </w:r>
    </w:p>
    <w:p>
      <w:r>
        <w:rPr>
          <w:b/>
        </w:rPr>
        <w:t xml:space="preserve">Tulos</w:t>
      </w:r>
    </w:p>
    <w:p>
      <w:r>
        <w:t xml:space="preserve">kummisetä</w:t>
      </w:r>
    </w:p>
    <w:p>
      <w:r>
        <w:rPr>
          <w:b/>
        </w:rPr>
        <w:t xml:space="preserve">Esimerkki 8.1379</w:t>
      </w:r>
    </w:p>
    <w:p>
      <w:r>
        <w:t xml:space="preserve">Ganymedes on aurinkokunnan suurin kuu, minkä planeetan ympärillä se kiertää?</w:t>
      </w:r>
    </w:p>
    <w:p>
      <w:r>
        <w:rPr>
          <w:b/>
        </w:rPr>
        <w:t xml:space="preserve">Tulos</w:t>
      </w:r>
    </w:p>
    <w:p>
      <w:r>
        <w:t xml:space="preserve">jupiter</w:t>
      </w:r>
    </w:p>
    <w:p>
      <w:r>
        <w:rPr>
          <w:b/>
        </w:rPr>
        <w:t xml:space="preserve">Esimerkki 8.1380</w:t>
      </w:r>
    </w:p>
    <w:p>
      <w:r>
        <w:t xml:space="preserve">Missä elokuvassa Garbo sanoi: "Haluan olla yksin"?</w:t>
      </w:r>
    </w:p>
    <w:p>
      <w:r>
        <w:rPr>
          <w:b/>
        </w:rPr>
        <w:t xml:space="preserve">Tulos</w:t>
      </w:r>
    </w:p>
    <w:p>
      <w:r>
        <w:t xml:space="preserve">Grand Hotel</w:t>
      </w:r>
    </w:p>
    <w:p>
      <w:r>
        <w:rPr>
          <w:b/>
        </w:rPr>
        <w:t xml:space="preserve">Esimerkki 8.1381</w:t>
      </w:r>
    </w:p>
    <w:p>
      <w:r>
        <w:t xml:space="preserve">Vuonna 1905 maalattu maalaus Garcon a la Pipe oli vuonna 1973 kuolleen kuuluisan taiteilijan kuuluisa maalaus.</w:t>
      </w:r>
    </w:p>
    <w:p>
      <w:r>
        <w:rPr>
          <w:b/>
        </w:rPr>
        <w:t xml:space="preserve">Tulos</w:t>
      </w:r>
    </w:p>
    <w:p>
      <w:r>
        <w:t xml:space="preserve">Pablo Picasso</w:t>
      </w:r>
    </w:p>
    <w:p>
      <w:r>
        <w:rPr>
          <w:b/>
        </w:rPr>
        <w:t xml:space="preserve">Esimerkki 8.1382</w:t>
      </w:r>
    </w:p>
    <w:p>
      <w:r>
        <w:t xml:space="preserve">Kuka taiteilija, joka eli vuosina 1450-1516, maalasi teoksen "Maan ilojen puutarha"?</w:t>
      </w:r>
    </w:p>
    <w:p>
      <w:r>
        <w:rPr>
          <w:b/>
        </w:rPr>
        <w:t xml:space="preserve">Tulos</w:t>
      </w:r>
    </w:p>
    <w:p>
      <w:r>
        <w:t xml:space="preserve">hieronymus bosch</w:t>
      </w:r>
    </w:p>
    <w:p>
      <w:r>
        <w:rPr>
          <w:b/>
        </w:rPr>
        <w:t xml:space="preserve">Esimerkki 8.1383</w:t>
      </w:r>
    </w:p>
    <w:p>
      <w:r>
        <w:t xml:space="preserve">Kuka maalasi 1500-luvun alun triptyykin "Maallisten ilojen puutarha"?</w:t>
      </w:r>
    </w:p>
    <w:p>
      <w:r>
        <w:rPr>
          <w:b/>
        </w:rPr>
        <w:t xml:space="preserve">Tulos</w:t>
      </w:r>
    </w:p>
    <w:p>
      <w:r>
        <w:t xml:space="preserve">hieronymus bosch</w:t>
      </w:r>
    </w:p>
    <w:p>
      <w:r>
        <w:rPr>
          <w:b/>
        </w:rPr>
        <w:t xml:space="preserve">Esimerkki 8.1384</w:t>
      </w:r>
    </w:p>
    <w:p>
      <w:r>
        <w:t xml:space="preserve">Missä vuonna 1976 ensiesitetyssä ITV-sarjassa Gareth Hunt näytteli Mike Gambitia ?</w:t>
      </w:r>
    </w:p>
    <w:p>
      <w:r>
        <w:rPr>
          <w:b/>
        </w:rPr>
        <w:t xml:space="preserve">Tulos</w:t>
      </w:r>
    </w:p>
    <w:p>
      <w:r>
        <w:t xml:space="preserve">uudet kostajat</w:t>
      </w:r>
    </w:p>
    <w:p>
      <w:r>
        <w:rPr>
          <w:b/>
        </w:rPr>
        <w:t xml:space="preserve">Esimerkki 8.1385</w:t>
      </w:r>
    </w:p>
    <w:p>
      <w:r>
        <w:t xml:space="preserve">Gargantua ja Pantagruel ovat 1500-luvun ranskalaisen kirjailijan kirjoittamia kirjallisia teoksia.</w:t>
      </w:r>
    </w:p>
    <w:p>
      <w:r>
        <w:rPr>
          <w:b/>
        </w:rPr>
        <w:t xml:space="preserve">Tulos</w:t>
      </w:r>
    </w:p>
    <w:p>
      <w:r>
        <w:t xml:space="preserve">francois rabelais</w:t>
      </w:r>
    </w:p>
    <w:p>
      <w:r>
        <w:rPr>
          <w:b/>
        </w:rPr>
        <w:t xml:space="preserve">Esimerkki 8.1386</w:t>
      </w:r>
    </w:p>
    <w:p>
      <w:r>
        <w:t xml:space="preserve">Millä nimellä kutsutaan italialaista paistettua kanaruokaa, jossa käytetään valkosipuli-, tomaatti- ja valkoviinikastiketta. Nimetty oletettavasti sen jälkeen, kun Napoleonin ajan ranskalaiset joukot pakottivat majatalon pitäjän valmistamaan ruokalajin kaikista saatavilla olevista elintarvikkeista?</w:t>
      </w:r>
    </w:p>
    <w:p>
      <w:r>
        <w:rPr>
          <w:b/>
        </w:rPr>
        <w:t xml:space="preserve">Tulos</w:t>
      </w:r>
    </w:p>
    <w:p>
      <w:r>
        <w:t xml:space="preserve">marengokana</w:t>
      </w:r>
    </w:p>
    <w:p>
      <w:r>
        <w:rPr>
          <w:b/>
        </w:rPr>
        <w:t xml:space="preserve">Esimerkki 8.1387</w:t>
      </w:r>
    </w:p>
    <w:p>
      <w:r>
        <w:t xml:space="preserve">Mikä on jogurtista, kurkusta, valkosipulista ja mintusta koostuvan kreikkalaisen dipin nimi?</w:t>
      </w:r>
    </w:p>
    <w:p>
      <w:r>
        <w:rPr>
          <w:b/>
        </w:rPr>
        <w:t xml:space="preserve">Tulos</w:t>
      </w:r>
    </w:p>
    <w:p>
      <w:r>
        <w:t xml:space="preserve">tzatziki</w:t>
      </w:r>
    </w:p>
    <w:p>
      <w:r>
        <w:rPr>
          <w:b/>
        </w:rPr>
        <w:t xml:space="preserve">Esimerkki 8.1388</w:t>
      </w:r>
    </w:p>
    <w:p>
      <w:r>
        <w:t xml:space="preserve">Garrotxa-juusto valmistetaan minkä eläimen maidosta?</w:t>
      </w:r>
    </w:p>
    <w:p>
      <w:r>
        <w:rPr>
          <w:b/>
        </w:rPr>
        <w:t xml:space="preserve">Tulos</w:t>
      </w:r>
    </w:p>
    <w:p>
      <w:r>
        <w:t xml:space="preserve">vuohi</w:t>
      </w:r>
    </w:p>
    <w:p>
      <w:r>
        <w:rPr>
          <w:b/>
        </w:rPr>
        <w:t xml:space="preserve">Esimerkki 8.1389</w:t>
      </w:r>
    </w:p>
    <w:p>
      <w:r>
        <w:t xml:space="preserve">Mitä värikästä ja äänekästä lintua, jota tavataan Euroopassa, Luoteis-Afrikassa ja Aasiassa, tavataan metsäisessä elinympäristössä. Yleisen lajin tieteellinen nimi on Garrulus Glandarius?</w:t>
      </w:r>
    </w:p>
    <w:p>
      <w:r>
        <w:rPr>
          <w:b/>
        </w:rPr>
        <w:t xml:space="preserve">Tulos</w:t>
      </w:r>
    </w:p>
    <w:p>
      <w:r>
        <w:t xml:space="preserve">jay</w:t>
      </w:r>
    </w:p>
    <w:p>
      <w:r>
        <w:rPr>
          <w:b/>
        </w:rPr>
        <w:t xml:space="preserve">Esimerkki 8.1390</w:t>
      </w:r>
    </w:p>
    <w:p>
      <w:r>
        <w:t xml:space="preserve">Nimeä Garry Trudeaun armeijaan liittyvä sarjakuvasarja?</w:t>
      </w:r>
    </w:p>
    <w:p>
      <w:r>
        <w:rPr>
          <w:b/>
        </w:rPr>
        <w:t xml:space="preserve">Tulos</w:t>
      </w:r>
    </w:p>
    <w:p>
      <w:r>
        <w:t xml:space="preserve">doonesbury</w:t>
      </w:r>
    </w:p>
    <w:p>
      <w:r>
        <w:rPr>
          <w:b/>
        </w:rPr>
        <w:t xml:space="preserve">Esimerkki 8.1391</w:t>
      </w:r>
    </w:p>
    <w:p>
      <w:r>
        <w:t xml:space="preserve">Mikä oli Gary Barlow'n vuonna 2006 julkaistun omaelämäkerran nimi?</w:t>
      </w:r>
    </w:p>
    <w:p>
      <w:r>
        <w:rPr>
          <w:b/>
        </w:rPr>
        <w:t xml:space="preserve">Tulos</w:t>
      </w:r>
    </w:p>
    <w:p>
      <w:r>
        <w:t xml:space="preserve">minun näkemykseni</w:t>
      </w:r>
    </w:p>
    <w:p>
      <w:r>
        <w:rPr>
          <w:b/>
        </w:rPr>
        <w:t xml:space="preserve">Esimerkki 8.1392</w:t>
      </w:r>
    </w:p>
    <w:p>
      <w:r>
        <w:t xml:space="preserve">Mikä on brittilaulaja Gary Barlow'n albumin nimi, joka julkaistiin vuonna 2012 kuningatar Elisabet II:n timanttisen juhlavuoden kunniaksi?</w:t>
      </w:r>
    </w:p>
    <w:p>
      <w:r>
        <w:rPr>
          <w:b/>
        </w:rPr>
        <w:t xml:space="preserve">Tulos</w:t>
      </w:r>
    </w:p>
    <w:p>
      <w:r>
        <w:t xml:space="preserve">laulaa</w:t>
      </w:r>
    </w:p>
    <w:p>
      <w:r>
        <w:rPr>
          <w:b/>
        </w:rPr>
        <w:t xml:space="preserve">Esimerkki 8.1393</w:t>
      </w:r>
    </w:p>
    <w:p>
      <w:r>
        <w:t xml:space="preserve">Gary Barlow'n hiljattain tekemä levytys, mikä kappale War of the Worlds -elokuvasta oli alun perin Moody Bluesin hitti vuonna 1978 ja sisältää säkeet: Like the sun through the trees you came to love me, like a leaf on a breeze you blew away ?</w:t>
      </w:r>
    </w:p>
    <w:p>
      <w:r>
        <w:rPr>
          <w:b/>
        </w:rPr>
        <w:t xml:space="preserve">Tulos</w:t>
      </w:r>
    </w:p>
    <w:p>
      <w:r>
        <w:t xml:space="preserve">ikuisesti syksy</w:t>
      </w:r>
    </w:p>
    <w:p>
      <w:r>
        <w:rPr>
          <w:b/>
        </w:rPr>
        <w:t xml:space="preserve">Esimerkki 8.1394</w:t>
      </w:r>
    </w:p>
    <w:p>
      <w:r>
        <w:t xml:space="preserve">Minkä 1990-luvun poikabändin jäsen Gary Barlow oli?</w:t>
      </w:r>
    </w:p>
    <w:p>
      <w:r>
        <w:rPr>
          <w:b/>
        </w:rPr>
        <w:t xml:space="preserve">Tulos</w:t>
      </w:r>
    </w:p>
    <w:p>
      <w:r>
        <w:t xml:space="preserve">ota se</w:t>
      </w:r>
    </w:p>
    <w:p>
      <w:r>
        <w:rPr>
          <w:b/>
        </w:rPr>
        <w:t xml:space="preserve">Esimerkki 8.1395</w:t>
      </w:r>
    </w:p>
    <w:p>
      <w:r>
        <w:t xml:space="preserve">Minkä yhdysvaltalaisen navigointijärjestelmäyrityksen Gary Burrell ja Min Kao perustivat vuonna 1989?</w:t>
      </w:r>
    </w:p>
    <w:p>
      <w:r>
        <w:rPr>
          <w:b/>
        </w:rPr>
        <w:t xml:space="preserve">Tulos</w:t>
      </w:r>
    </w:p>
    <w:p>
      <w:r>
        <w:t xml:space="preserve">garmin</w:t>
      </w:r>
    </w:p>
    <w:p>
      <w:r>
        <w:rPr>
          <w:b/>
        </w:rPr>
        <w:t xml:space="preserve">Esimerkki 8.1396</w:t>
      </w:r>
    </w:p>
    <w:p>
      <w:r>
        <w:t xml:space="preserve">Mitä soitinta jazzmuusikko Gary Burton soittaa?</w:t>
      </w:r>
    </w:p>
    <w:p>
      <w:r>
        <w:rPr>
          <w:b/>
        </w:rPr>
        <w:t xml:space="preserve">Tulos</w:t>
      </w:r>
    </w:p>
    <w:p>
      <w:r>
        <w:t xml:space="preserve">vibrafoni</w:t>
      </w:r>
    </w:p>
    <w:p>
      <w:r>
        <w:rPr>
          <w:b/>
        </w:rPr>
        <w:t xml:space="preserve">Esimerkki 8.1397</w:t>
      </w:r>
    </w:p>
    <w:p>
      <w:r>
        <w:t xml:space="preserve">Gary Busey esitti mitä poptähteä vuoden 1978 elokuvassa?</w:t>
      </w:r>
    </w:p>
    <w:p>
      <w:r>
        <w:rPr>
          <w:b/>
        </w:rPr>
        <w:t xml:space="preserve">Tulos</w:t>
      </w:r>
    </w:p>
    <w:p>
      <w:r>
        <w:t xml:space="preserve">kaveri Holly</w:t>
      </w:r>
    </w:p>
    <w:p>
      <w:r>
        <w:rPr>
          <w:b/>
        </w:rPr>
        <w:t xml:space="preserve">Esimerkki 8.1398</w:t>
      </w:r>
    </w:p>
    <w:p>
      <w:r>
        <w:t xml:space="preserve">What you talkin' about Willis oli edesmenneen Gary Colemanin iskulause missä tv-sarjassa?</w:t>
      </w:r>
    </w:p>
    <w:p>
      <w:r>
        <w:rPr>
          <w:b/>
        </w:rPr>
        <w:t xml:space="preserve">Tulos</w:t>
      </w:r>
    </w:p>
    <w:p>
      <w:r>
        <w:t xml:space="preserve">eri iskut</w:t>
      </w:r>
    </w:p>
    <w:p>
      <w:r>
        <w:rPr>
          <w:b/>
        </w:rPr>
        <w:t xml:space="preserve">Esimerkki 8.1399</w:t>
      </w:r>
    </w:p>
    <w:p>
      <w:r>
        <w:t xml:space="preserve">Mistä elokuvasta Gary Cooper voitti parhaan miespääosan Oscarin vuonna 1941?</w:t>
      </w:r>
    </w:p>
    <w:p>
      <w:r>
        <w:rPr>
          <w:b/>
        </w:rPr>
        <w:t xml:space="preserve">Tulos</w:t>
      </w:r>
    </w:p>
    <w:p>
      <w:r>
        <w:t xml:space="preserve">alvin c. york</w:t>
      </w:r>
    </w:p>
    <w:p>
      <w:r>
        <w:rPr>
          <w:b/>
        </w:rPr>
        <w:t xml:space="preserve">Esimerkki 8.1400</w:t>
      </w:r>
    </w:p>
    <w:p>
      <w:r>
        <w:t xml:space="preserve">Missä elokuvassa Gary Cooper näytteli maanviljelijää, josta tuli sotasankari?</w:t>
      </w:r>
    </w:p>
    <w:p>
      <w:r>
        <w:rPr>
          <w:b/>
        </w:rPr>
        <w:t xml:space="preserve">Tulos</w:t>
      </w:r>
    </w:p>
    <w:p>
      <w:r>
        <w:t xml:space="preserve">alvin c. york</w:t>
      </w:r>
    </w:p>
    <w:p>
      <w:r>
        <w:rPr>
          <w:b/>
        </w:rPr>
        <w:t xml:space="preserve">Esimerkki 8.1401</w:t>
      </w:r>
    </w:p>
    <w:p>
      <w:r>
        <w:t xml:space="preserve">Millä sarjakuvahahmolla on lemmikkinä etana nimeltä Gary, joka miauaa?</w:t>
      </w:r>
    </w:p>
    <w:p>
      <w:r>
        <w:rPr>
          <w:b/>
        </w:rPr>
        <w:t xml:space="preserve">Tulos</w:t>
      </w:r>
    </w:p>
    <w:p>
      <w:r>
        <w:t xml:space="preserve">Paavo Pesusieni</w:t>
      </w:r>
    </w:p>
    <w:p>
      <w:r>
        <w:rPr>
          <w:b/>
        </w:rPr>
        <w:t xml:space="preserve">Esimerkki 8.1402</w:t>
      </w:r>
    </w:p>
    <w:p>
      <w:r>
        <w:t xml:space="preserve">Mikä musikaali sijoittuu Indianan Garyyn?</w:t>
      </w:r>
    </w:p>
    <w:p>
      <w:r>
        <w:rPr>
          <w:b/>
        </w:rPr>
        <w:t xml:space="preserve">Tulos</w:t>
      </w:r>
    </w:p>
    <w:p>
      <w:r>
        <w:t xml:space="preserve">musiikkimies</w:t>
      </w:r>
    </w:p>
    <w:p>
      <w:r>
        <w:rPr>
          <w:b/>
        </w:rPr>
        <w:t xml:space="preserve">Esimerkki 8.1403</w:t>
      </w:r>
    </w:p>
    <w:p>
      <w:r>
        <w:t xml:space="preserve">Mikä WSU:n alumni Gary Larsonin surrealistista huumoria esittävä yksipaneelinen sarjakuva, joka ilmestyi päivittäin vuosina 1980-1995?</w:t>
      </w:r>
    </w:p>
    <w:p>
      <w:r>
        <w:rPr>
          <w:b/>
        </w:rPr>
        <w:t xml:space="preserve">Tulos</w:t>
      </w:r>
    </w:p>
    <w:p>
      <w:r>
        <w:t xml:space="preserve">vastapäätä</w:t>
      </w:r>
    </w:p>
    <w:p>
      <w:r>
        <w:rPr>
          <w:b/>
        </w:rPr>
        <w:t xml:space="preserve">Esimerkki 8.1404</w:t>
      </w:r>
    </w:p>
    <w:p>
      <w:r>
        <w:t xml:space="preserve">Golfari Gary Player syntyi missä maassa?</w:t>
      </w:r>
    </w:p>
    <w:p>
      <w:r>
        <w:rPr>
          <w:b/>
        </w:rPr>
        <w:t xml:space="preserve">Tulos</w:t>
      </w:r>
    </w:p>
    <w:p>
      <w:r>
        <w:t xml:space="preserve">Etelä-Afrikka</w:t>
      </w:r>
    </w:p>
    <w:p>
      <w:r>
        <w:rPr>
          <w:b/>
        </w:rPr>
        <w:t xml:space="preserve">Esimerkki 8.1405</w:t>
      </w:r>
    </w:p>
    <w:p>
      <w:r>
        <w:t xml:space="preserve">Minkä yhdysvaltalaisen tv-sarjan tunnuskappale, jonka esittivät Judy Hart Angelo &amp; Gary Portnoy, sisälsi repliikin Where Everybody Knows Your Name?</w:t>
      </w:r>
    </w:p>
    <w:p>
      <w:r>
        <w:rPr>
          <w:b/>
        </w:rPr>
        <w:t xml:space="preserve">Tulos</w:t>
      </w:r>
    </w:p>
    <w:p>
      <w:r>
        <w:t xml:space="preserve">cheers</w:t>
      </w:r>
    </w:p>
    <w:p>
      <w:r>
        <w:rPr>
          <w:b/>
        </w:rPr>
        <w:t xml:space="preserve">Esimerkki 8.1406</w:t>
      </w:r>
    </w:p>
    <w:p>
      <w:r>
        <w:t xml:space="preserve">Millä Länsi-Intian saarella kriketinpelaaja Gary Sobers syntyi?</w:t>
      </w:r>
    </w:p>
    <w:p>
      <w:r>
        <w:rPr>
          <w:b/>
        </w:rPr>
        <w:t xml:space="preserve">Tulos</w:t>
      </w:r>
    </w:p>
    <w:p>
      <w:r>
        <w:t xml:space="preserve">barbados</w:t>
      </w:r>
    </w:p>
    <w:p>
      <w:r>
        <w:rPr>
          <w:b/>
        </w:rPr>
        <w:t xml:space="preserve">Esimerkki 8.1407</w:t>
      </w:r>
    </w:p>
    <w:p>
      <w:r>
        <w:t xml:space="preserve">Mikä oli kriketinpelaaja Gary Sobersin kotisaari?</w:t>
      </w:r>
    </w:p>
    <w:p>
      <w:r>
        <w:rPr>
          <w:b/>
        </w:rPr>
        <w:t xml:space="preserve">Tulos</w:t>
      </w:r>
    </w:p>
    <w:p>
      <w:r>
        <w:t xml:space="preserve">barbados</w:t>
      </w:r>
    </w:p>
    <w:p>
      <w:r>
        <w:rPr>
          <w:b/>
        </w:rPr>
        <w:t xml:space="preserve">Esimerkki 8.1408</w:t>
      </w:r>
    </w:p>
    <w:p>
      <w:r>
        <w:t xml:space="preserve">Näyttelijä Gary Webster otti vastaan samannimisen hahmon missä 70- ja 80-luvun tv-sarjassa?</w:t>
      </w:r>
    </w:p>
    <w:p>
      <w:r>
        <w:rPr>
          <w:b/>
        </w:rPr>
        <w:t xml:space="preserve">Tulos</w:t>
      </w:r>
    </w:p>
    <w:p>
      <w:r>
        <w:t xml:space="preserve">minder</w:t>
      </w:r>
    </w:p>
    <w:p>
      <w:r>
        <w:rPr>
          <w:b/>
        </w:rPr>
        <w:t xml:space="preserve">Esimerkki 8.1409</w:t>
      </w:r>
    </w:p>
    <w:p>
      <w:r>
        <w:t xml:space="preserve">Kenen mukaan on nimetty opiskelijoiden luonnontieteellisissä laboratorioissa usein käytetty yksiliekkinen kaasupoltin?</w:t>
      </w:r>
    </w:p>
    <w:p>
      <w:r>
        <w:rPr>
          <w:b/>
        </w:rPr>
        <w:t xml:space="preserve">Tulos</w:t>
      </w:r>
    </w:p>
    <w:p>
      <w:r>
        <w:t xml:space="preserve">robert bunsen</w:t>
      </w:r>
    </w:p>
    <w:p>
      <w:r>
        <w:rPr>
          <w:b/>
        </w:rPr>
        <w:t xml:space="preserve">Esimerkki 8.1410</w:t>
      </w:r>
    </w:p>
    <w:p>
      <w:r>
        <w:t xml:space="preserve">Mikä nimi annetaan olomuodon muutokselle nesteestä kaasuksi?</w:t>
      </w:r>
    </w:p>
    <w:p>
      <w:r>
        <w:rPr>
          <w:b/>
        </w:rPr>
        <w:t xml:space="preserve">Tulos</w:t>
      </w:r>
    </w:p>
    <w:p>
      <w:r>
        <w:t xml:space="preserve">haihtuminen</w:t>
      </w:r>
    </w:p>
    <w:p>
      <w:r>
        <w:rPr>
          <w:b/>
        </w:rPr>
        <w:t xml:space="preserve">Esimerkki 8.1411</w:t>
      </w:r>
    </w:p>
    <w:p>
      <w:r>
        <w:t xml:space="preserve">Gaston Leroux kirjoitti vuonna 1911 romaanin, josta myöhemmin tehtiin kuuluisa musikaali?</w:t>
      </w:r>
    </w:p>
    <w:p>
      <w:r>
        <w:rPr>
          <w:b/>
        </w:rPr>
        <w:t xml:space="preserve">Tulos</w:t>
      </w:r>
    </w:p>
    <w:p>
      <w:r>
        <w:t xml:space="preserve">oopperan kummitus</w:t>
      </w:r>
    </w:p>
    <w:p>
      <w:r>
        <w:rPr>
          <w:b/>
        </w:rPr>
        <w:t xml:space="preserve">Esimerkki 8.1412</w:t>
      </w:r>
    </w:p>
    <w:p>
      <w:r>
        <w:t xml:space="preserve">Mikä Gaston Leroux'n kirja kertoo nuoresta säveltäjästä nimeltä Eric?</w:t>
      </w:r>
    </w:p>
    <w:p>
      <w:r>
        <w:rPr>
          <w:b/>
        </w:rPr>
        <w:t xml:space="preserve">Tulos</w:t>
      </w:r>
    </w:p>
    <w:p>
      <w:r>
        <w:t xml:space="preserve">oopperan kummitus</w:t>
      </w:r>
    </w:p>
    <w:p>
      <w:r>
        <w:rPr>
          <w:b/>
        </w:rPr>
        <w:t xml:space="preserve">Esimerkki 8.1413</w:t>
      </w:r>
    </w:p>
    <w:p>
      <w:r>
        <w:t xml:space="preserve">Kuka veisti Dante Infernon kohtausta kuvaavan Helvetin portit -teoksen vuodesta 1880 kuolemaansa saakka vuonna 1917?</w:t>
      </w:r>
    </w:p>
    <w:p>
      <w:r>
        <w:rPr>
          <w:b/>
        </w:rPr>
        <w:t xml:space="preserve">Tulos</w:t>
      </w:r>
    </w:p>
    <w:p>
      <w:r>
        <w:t xml:space="preserve">auguste rodin</w:t>
      </w:r>
    </w:p>
    <w:p>
      <w:r>
        <w:rPr>
          <w:b/>
        </w:rPr>
        <w:t xml:space="preserve">Esimerkki 8.1414</w:t>
      </w:r>
    </w:p>
    <w:p>
      <w:r>
        <w:t xml:space="preserve">Yhdysvaltojen korkein ihmisen tekemä muistomerkki, Gateway Arch, on keskipisteenä Jefferson National Expansion Memorial -muistomerkissä, joka sijaitsee missä yhdysvaltalaisessa kaupungissa ja jossa tunnustetaan kaupungin merkitys länsilaajentumisessa?</w:t>
      </w:r>
    </w:p>
    <w:p>
      <w:r>
        <w:rPr>
          <w:b/>
        </w:rPr>
        <w:t xml:space="preserve">Tulos</w:t>
      </w:r>
    </w:p>
    <w:p>
      <w:r>
        <w:t xml:space="preserve">st. louis</w:t>
      </w:r>
    </w:p>
    <w:p>
      <w:r>
        <w:rPr>
          <w:b/>
        </w:rPr>
        <w:t xml:space="preserve">Esimerkki 8.1415</w:t>
      </w:r>
    </w:p>
    <w:p>
      <w:r>
        <w:t xml:space="preserve">Mihin yhdysvaltalaiseen kaupunkiin rakennettiin 192 metriä korkea Gateway Arch Mississippi-joen länsirannalle 1960-luvun puolivälissä?</w:t>
      </w:r>
    </w:p>
    <w:p>
      <w:r>
        <w:rPr>
          <w:b/>
        </w:rPr>
        <w:t xml:space="preserve">Tulos</w:t>
      </w:r>
    </w:p>
    <w:p>
      <w:r>
        <w:t xml:space="preserve">st. louis</w:t>
      </w:r>
    </w:p>
    <w:p>
      <w:r>
        <w:rPr>
          <w:b/>
        </w:rPr>
        <w:t xml:space="preserve">Esimerkki 8.1416</w:t>
      </w:r>
    </w:p>
    <w:p>
      <w:r>
        <w:t xml:space="preserve">Missä Englannin kreivikunnassa Gatwickin lentoasema sijaitsee?</w:t>
      </w:r>
    </w:p>
    <w:p>
      <w:r>
        <w:rPr>
          <w:b/>
        </w:rPr>
        <w:t xml:space="preserve">Tulos</w:t>
      </w:r>
    </w:p>
    <w:p>
      <w:r>
        <w:t xml:space="preserve">West Sussex</w:t>
      </w:r>
    </w:p>
    <w:p>
      <w:r>
        <w:rPr>
          <w:b/>
        </w:rPr>
        <w:t xml:space="preserve">Esimerkki 8.1417</w:t>
      </w:r>
    </w:p>
    <w:p>
      <w:r>
        <w:t xml:space="preserve">Mikä on ranskankielisen sarjakuvasarjan yleisnimi, jossa seurataan muinaisten gallialaisten kylän urotekoja, kun he vastustavat roomalaisten miehitystä druidin valmistaman taikajuoman avulla, joka antaa heille yli-inhimilliset voimat?</w:t>
      </w:r>
    </w:p>
    <w:p>
      <w:r>
        <w:rPr>
          <w:b/>
        </w:rPr>
        <w:t xml:space="preserve">Tulos</w:t>
      </w:r>
    </w:p>
    <w:p>
      <w:r>
        <w:t xml:space="preserve">asterix</w:t>
      </w:r>
    </w:p>
    <w:p>
      <w:r>
        <w:rPr>
          <w:b/>
        </w:rPr>
        <w:t xml:space="preserve">Esimerkki 8.1418</w:t>
      </w:r>
    </w:p>
    <w:p>
      <w:r>
        <w:t xml:space="preserve">Millä nimellä Gautama Siddhartha tunnetaan paremmin?</w:t>
      </w:r>
    </w:p>
    <w:p>
      <w:r>
        <w:rPr>
          <w:b/>
        </w:rPr>
        <w:t xml:space="preserve">Tulos</w:t>
      </w:r>
    </w:p>
    <w:p>
      <w:r>
        <w:t xml:space="preserve">buddha</w:t>
      </w:r>
    </w:p>
    <w:p>
      <w:r>
        <w:rPr>
          <w:b/>
        </w:rPr>
        <w:t xml:space="preserve">Esimerkki 8.1419</w:t>
      </w:r>
    </w:p>
    <w:p>
      <w:r>
        <w:t xml:space="preserve">Mikä Afrikan maa on jaettu yhdeksään maakuntaan, joihin kuuluvat Mpumalanga, Limpopo ja Gauteng?</w:t>
      </w:r>
    </w:p>
    <w:p>
      <w:r>
        <w:rPr>
          <w:b/>
        </w:rPr>
        <w:t xml:space="preserve">Tulos</w:t>
      </w:r>
    </w:p>
    <w:p>
      <w:r>
        <w:t xml:space="preserve">Etelä-Afrikka</w:t>
      </w:r>
    </w:p>
    <w:p>
      <w:r>
        <w:rPr>
          <w:b/>
        </w:rPr>
        <w:t xml:space="preserve">Esimerkki 8.1420</w:t>
      </w:r>
    </w:p>
    <w:p>
      <w:r>
        <w:t xml:space="preserve">Kuka armenialainen säveltäjä kirjoitti baletit Gayaneh ja Spartacus?</w:t>
      </w:r>
    </w:p>
    <w:p>
      <w:r>
        <w:rPr>
          <w:b/>
        </w:rPr>
        <w:t xml:space="preserve">Tulos</w:t>
      </w:r>
    </w:p>
    <w:p>
      <w:r>
        <w:t xml:space="preserve">khachaturian</w:t>
      </w:r>
    </w:p>
    <w:p>
      <w:r>
        <w:rPr>
          <w:b/>
        </w:rPr>
        <w:t xml:space="preserve">Esimerkki 8.1421</w:t>
      </w:r>
    </w:p>
    <w:p>
      <w:r>
        <w:t xml:space="preserve">Kuka walesilainen laulaja oli syntyjään Gaynor Hopkins?</w:t>
      </w:r>
    </w:p>
    <w:p>
      <w:r>
        <w:rPr>
          <w:b/>
        </w:rPr>
        <w:t xml:space="preserve">Tulos</w:t>
      </w:r>
    </w:p>
    <w:p>
      <w:r>
        <w:t xml:space="preserve">bonnie tyler</w:t>
      </w:r>
    </w:p>
    <w:p>
      <w:r>
        <w:rPr>
          <w:b/>
        </w:rPr>
        <w:t xml:space="preserve">Esimerkki 8.1422</w:t>
      </w:r>
    </w:p>
    <w:p>
      <w:r>
        <w:t xml:space="preserve">Kuka on säveltänyt musiikin oopperaan The Thieving Magpie (La Gazza Ladra)?</w:t>
      </w:r>
    </w:p>
    <w:p>
      <w:r>
        <w:rPr>
          <w:b/>
        </w:rPr>
        <w:t xml:space="preserve">Tulos</w:t>
      </w:r>
    </w:p>
    <w:p>
      <w:r>
        <w:t xml:space="preserve">gioachino rossini</w:t>
      </w:r>
    </w:p>
    <w:p>
      <w:r>
        <w:rPr>
          <w:b/>
        </w:rPr>
        <w:t xml:space="preserve">Esimerkki 8.1423</w:t>
      </w:r>
    </w:p>
    <w:p>
      <w:r>
        <w:t xml:space="preserve">Superlauantaina Jessica Ennis ja Mo Farah voittivat yleisurheilukultaa Ison-Britannian joukkueelle, kuka oli päivän kolmas kultamitalisti?</w:t>
      </w:r>
    </w:p>
    <w:p>
      <w:r>
        <w:rPr>
          <w:b/>
        </w:rPr>
        <w:t xml:space="preserve">Tulos</w:t>
      </w:r>
    </w:p>
    <w:p>
      <w:r>
        <w:t xml:space="preserve">greg rutherford</w:t>
      </w:r>
    </w:p>
    <w:p>
      <w:r>
        <w:rPr>
          <w:b/>
        </w:rPr>
        <w:t xml:space="preserve">Esimerkki 8.1424</w:t>
      </w:r>
    </w:p>
    <w:p>
      <w:r>
        <w:t xml:space="preserve">Missä lajissa voitti vuoden 2012 olympialaisissa GB-joukkueen nuorin kultamitalisti Jade Jones?</w:t>
      </w:r>
    </w:p>
    <w:p>
      <w:r>
        <w:rPr>
          <w:b/>
        </w:rPr>
        <w:t xml:space="preserve">Tulos</w:t>
      </w:r>
    </w:p>
    <w:p>
      <w:r>
        <w:t xml:space="preserve">Taekwondo</w:t>
      </w:r>
    </w:p>
    <w:p>
      <w:r>
        <w:rPr>
          <w:b/>
        </w:rPr>
        <w:t xml:space="preserve">Esimerkki 8.1425</w:t>
      </w:r>
    </w:p>
    <w:p>
      <w:r>
        <w:t xml:space="preserve">Kuka vuoden 2009 Team GB:n jäsen voitti tämän vuoden Milano-San Remo -pyöräilykilpailun?</w:t>
      </w:r>
    </w:p>
    <w:p>
      <w:r>
        <w:rPr>
          <w:b/>
        </w:rPr>
        <w:t xml:space="preserve">Tulos</w:t>
      </w:r>
    </w:p>
    <w:p>
      <w:r>
        <w:t xml:space="preserve">mark cavendish</w:t>
      </w:r>
    </w:p>
    <w:p>
      <w:r>
        <w:rPr>
          <w:b/>
        </w:rPr>
        <w:t xml:space="preserve">Esimerkki 8.1426</w:t>
      </w:r>
    </w:p>
    <w:p>
      <w:r>
        <w:t xml:space="preserve">Kuka näytteli Michael Murrayta Alan Bleasdalen tv-draamassa G.B.H.?</w:t>
      </w:r>
    </w:p>
    <w:p>
      <w:r>
        <w:rPr>
          <w:b/>
        </w:rPr>
        <w:t xml:space="preserve">Tulos</w:t>
      </w:r>
    </w:p>
    <w:p>
      <w:r>
        <w:t xml:space="preserve">robert lindsay</w:t>
      </w:r>
    </w:p>
    <w:p>
      <w:r>
        <w:rPr>
          <w:b/>
        </w:rPr>
        <w:t xml:space="preserve">Esimerkki 8.1427</w:t>
      </w:r>
    </w:p>
    <w:p>
      <w:r>
        <w:t xml:space="preserve">Minkä hiilen muodon eristivät ensimmäisenä tohtori Andire Geim ja Kostya Novoselov Manchesterin yliopistosta - ja saivat Nobelin palkinnon vuonna 2010?</w:t>
      </w:r>
    </w:p>
    <w:p>
      <w:r>
        <w:rPr>
          <w:b/>
        </w:rPr>
        <w:t xml:space="preserve">Tulos</w:t>
      </w:r>
    </w:p>
    <w:p>
      <w:r>
        <w:t xml:space="preserve">grafeeni</w:t>
      </w:r>
    </w:p>
    <w:p>
      <w:r>
        <w:rPr>
          <w:b/>
        </w:rPr>
        <w:t xml:space="preserve">Esimerkki 8.1428</w:t>
      </w:r>
    </w:p>
    <w:p>
      <w:r>
        <w:t xml:space="preserve">Geir Haard (josta tuli vuonna 2012 ensimmäinen poliitikko, joka joutui oikeuteen syytteeseen laiminlyönnistä vuoden 2008 maailmanlaajuisen finanssikriisin edistämisessä) johti mitä maata?</w:t>
      </w:r>
    </w:p>
    <w:p>
      <w:r>
        <w:rPr>
          <w:b/>
        </w:rPr>
        <w:t xml:space="preserve">Tulos</w:t>
      </w:r>
    </w:p>
    <w:p>
      <w:r>
        <w:t xml:space="preserve">Islanti</w:t>
      </w:r>
    </w:p>
    <w:p>
      <w:r>
        <w:rPr>
          <w:b/>
        </w:rPr>
        <w:t xml:space="preserve">Esimerkki 8.1429</w:t>
      </w:r>
    </w:p>
    <w:p>
      <w:r>
        <w:t xml:space="preserve">Mikä "M" on astrologisen merkin Kaksoset hallitseva planeetta?</w:t>
      </w:r>
    </w:p>
    <w:p>
      <w:r>
        <w:rPr>
          <w:b/>
        </w:rPr>
        <w:t xml:space="preserve">Tulos</w:t>
      </w:r>
    </w:p>
    <w:p>
      <w:r>
        <w:t xml:space="preserve">elohopea</w:t>
      </w:r>
    </w:p>
    <w:p>
      <w:r>
        <w:rPr>
          <w:b/>
        </w:rPr>
        <w:t xml:space="preserve">Esimerkki 8.1430</w:t>
      </w:r>
    </w:p>
    <w:p>
      <w:r>
        <w:t xml:space="preserve">Gene Hackman esitti Big Whiskeyn sheriffiä ja sai Oscarin mistä vuoden 1992 elokuvasta?</w:t>
      </w:r>
    </w:p>
    <w:p>
      <w:r>
        <w:rPr>
          <w:b/>
        </w:rPr>
        <w:t xml:space="preserve">Tulos</w:t>
      </w:r>
    </w:p>
    <w:p>
      <w:r>
        <w:t xml:space="preserve">anteeksiantamaton</w:t>
      </w:r>
    </w:p>
    <w:p>
      <w:r>
        <w:rPr>
          <w:b/>
        </w:rPr>
        <w:t xml:space="preserve">Esimerkki 8.1431</w:t>
      </w:r>
    </w:p>
    <w:p>
      <w:r>
        <w:t xml:space="preserve">Minkä vaatetusalan yrityksen nimi on sama kuin vuoden 1971 Oscar-palkitun elokuvan nimi, jonka pääosassa on Gene Hackman?</w:t>
      </w:r>
    </w:p>
    <w:p>
      <w:r>
        <w:rPr>
          <w:b/>
        </w:rPr>
        <w:t xml:space="preserve">Tulos</w:t>
      </w:r>
    </w:p>
    <w:p>
      <w:r>
        <w:t xml:space="preserve">ranskalainen yhteys</w:t>
      </w:r>
    </w:p>
    <w:p>
      <w:r>
        <w:rPr>
          <w:b/>
        </w:rPr>
        <w:t xml:space="preserve">Esimerkki 8.1432</w:t>
      </w:r>
    </w:p>
    <w:p>
      <w:r>
        <w:t xml:space="preserve">Gene Hackman voitti parhaan miespääosan Oscarin roolistaan "Popeye Doyle" -elokuvassa.</w:t>
      </w:r>
    </w:p>
    <w:p>
      <w:r>
        <w:rPr>
          <w:b/>
        </w:rPr>
        <w:t xml:space="preserve">Tulos</w:t>
      </w:r>
    </w:p>
    <w:p>
      <w:r>
        <w:t xml:space="preserve">ranskalainen yhteys</w:t>
      </w:r>
    </w:p>
    <w:p>
      <w:r>
        <w:rPr>
          <w:b/>
        </w:rPr>
        <w:t xml:space="preserve">Esimerkki 8.1433</w:t>
      </w:r>
    </w:p>
    <w:p>
      <w:r>
        <w:t xml:space="preserve">Minkä afrikkalaisen kaupungin piirityksen aikana kenraali Gordon kuoli?</w:t>
      </w:r>
    </w:p>
    <w:p>
      <w:r>
        <w:rPr>
          <w:b/>
        </w:rPr>
        <w:t xml:space="preserve">Tulos</w:t>
      </w:r>
    </w:p>
    <w:p>
      <w:r>
        <w:t xml:space="preserve">khartoum</w:t>
      </w:r>
    </w:p>
    <w:p>
      <w:r>
        <w:rPr>
          <w:b/>
        </w:rPr>
        <w:t xml:space="preserve">Esimerkki 8.1434</w:t>
      </w:r>
    </w:p>
    <w:p>
      <w:r>
        <w:t xml:space="preserve">Mistä maasta tuli demokraattinen Generalisimo Francon kuoleman jälkeen?</w:t>
      </w:r>
    </w:p>
    <w:p>
      <w:r>
        <w:rPr>
          <w:b/>
        </w:rPr>
        <w:t xml:space="preserve">Tulos</w:t>
      </w:r>
    </w:p>
    <w:p>
      <w:r>
        <w:t xml:space="preserve">Espanja</w:t>
      </w:r>
    </w:p>
    <w:p>
      <w:r>
        <w:rPr>
          <w:b/>
        </w:rPr>
        <w:t xml:space="preserve">Esimerkki 8.1435</w:t>
      </w:r>
    </w:p>
    <w:p>
      <w:r>
        <w:t xml:space="preserve">Nyt General Motorsin tuotemerkki, mikä on vanhin aktiivinen amerikkalainen automerkki?</w:t>
      </w:r>
    </w:p>
    <w:p>
      <w:r>
        <w:rPr>
          <w:b/>
        </w:rPr>
        <w:t xml:space="preserve">Tulos</w:t>
      </w:r>
    </w:p>
    <w:p>
      <w:r>
        <w:t xml:space="preserve">buick</w:t>
      </w:r>
    </w:p>
    <w:p>
      <w:r>
        <w:rPr>
          <w:b/>
        </w:rPr>
        <w:t xml:space="preserve">Esimerkki 8.1436</w:t>
      </w:r>
    </w:p>
    <w:p>
      <w:r>
        <w:t xml:space="preserve">William Crapo Durant sulautti Oldsmobilen ja minkä muun autoyhtiön General Motorsiksi?</w:t>
      </w:r>
    </w:p>
    <w:p>
      <w:r>
        <w:rPr>
          <w:b/>
        </w:rPr>
        <w:t xml:space="preserve">Tulos</w:t>
      </w:r>
    </w:p>
    <w:p>
      <w:r>
        <w:t xml:space="preserve">buick</w:t>
      </w:r>
    </w:p>
    <w:p>
      <w:r>
        <w:rPr>
          <w:b/>
        </w:rPr>
        <w:t xml:space="preserve">Esimerkki 8.1437</w:t>
      </w:r>
    </w:p>
    <w:p>
      <w:r>
        <w:t xml:space="preserve">Minkä General Motorsin automerkin logo on Manchester United FC:n paidoissa?</w:t>
      </w:r>
    </w:p>
    <w:p>
      <w:r>
        <w:rPr>
          <w:b/>
        </w:rPr>
        <w:t xml:space="preserve">Tulos</w:t>
      </w:r>
    </w:p>
    <w:p>
      <w:r>
        <w:t xml:space="preserve">chevrolet</w:t>
      </w:r>
    </w:p>
    <w:p>
      <w:r>
        <w:rPr>
          <w:b/>
        </w:rPr>
        <w:t xml:space="preserve">Esimerkki 8.1438</w:t>
      </w:r>
    </w:p>
    <w:p>
      <w:r>
        <w:t xml:space="preserve">Mikä General Motorsin omistama amerikkalainen automerkki on saanut nimensä intiaanipäällikön mukaan, joka johti kapinaa Englannin hallintoa vastaan vuonna 1763?</w:t>
      </w:r>
    </w:p>
    <w:p>
      <w:r>
        <w:rPr>
          <w:b/>
        </w:rPr>
        <w:t xml:space="preserve">Tulos</w:t>
      </w:r>
    </w:p>
    <w:p>
      <w:r>
        <w:t xml:space="preserve">pontiac</w:t>
      </w:r>
    </w:p>
    <w:p>
      <w:r>
        <w:rPr>
          <w:b/>
        </w:rPr>
        <w:t xml:space="preserve">Esimerkki 8.1439</w:t>
      </w:r>
    </w:p>
    <w:p>
      <w:r>
        <w:t xml:space="preserve">Minkä eteläkorealaisen autonvalmistajan General Motors osti vuonna 2001, ja sen autoja tuotettiin tuolloin Chevrolet-merkin alla?</w:t>
      </w:r>
    </w:p>
    <w:p>
      <w:r>
        <w:rPr>
          <w:b/>
        </w:rPr>
        <w:t xml:space="preserve">Tulos</w:t>
      </w:r>
    </w:p>
    <w:p>
      <w:r>
        <w:t xml:space="preserve">daewoo</w:t>
      </w:r>
    </w:p>
    <w:p>
      <w:r>
        <w:rPr>
          <w:b/>
        </w:rPr>
        <w:t xml:space="preserve">Esimerkki 8.1440</w:t>
      </w:r>
    </w:p>
    <w:p>
      <w:r>
        <w:t xml:space="preserve">Mikä laji on General Sherman, maailman raskain yksirunkoinen puu?</w:t>
      </w:r>
    </w:p>
    <w:p>
      <w:r>
        <w:rPr>
          <w:b/>
        </w:rPr>
        <w:t xml:space="preserve">Tulos</w:t>
      </w:r>
    </w:p>
    <w:p>
      <w:r>
        <w:t xml:space="preserve">sequoiadendron giganteum</w:t>
      </w:r>
    </w:p>
    <w:p>
      <w:r>
        <w:rPr>
          <w:b/>
        </w:rPr>
        <w:t xml:space="preserve">Esimerkki 8.1441</w:t>
      </w:r>
    </w:p>
    <w:p>
      <w:r>
        <w:t xml:space="preserve">Kuka kirjoitti vuonna 1936 teoksen General Theory of Employment, Interest and Money?</w:t>
      </w:r>
    </w:p>
    <w:p>
      <w:r>
        <w:rPr>
          <w:b/>
        </w:rPr>
        <w:t xml:space="preserve">Tulos</w:t>
      </w:r>
    </w:p>
    <w:p>
      <w:r>
        <w:t xml:space="preserve">John Maynard Keynes</w:t>
      </w:r>
    </w:p>
    <w:p>
      <w:r>
        <w:rPr>
          <w:b/>
        </w:rPr>
        <w:t xml:space="preserve">Esimerkki 8.1442</w:t>
      </w:r>
    </w:p>
    <w:p>
      <w:r>
        <w:t xml:space="preserve">Kuka julkaisi yleisen suhteellisuusteorian vuonna 1915?</w:t>
      </w:r>
    </w:p>
    <w:p>
      <w:r>
        <w:rPr>
          <w:b/>
        </w:rPr>
        <w:t xml:space="preserve">Tulos</w:t>
      </w:r>
    </w:p>
    <w:p>
      <w:r>
        <w:t xml:space="preserve">albert einstein</w:t>
      </w:r>
    </w:p>
    <w:p>
      <w:r>
        <w:rPr>
          <w:b/>
        </w:rPr>
        <w:t xml:space="preserve">Esimerkki 8.1443</w:t>
      </w:r>
    </w:p>
    <w:p>
      <w:r>
        <w:t xml:space="preserve">Minkä televisiosarjan loi Gene Roddenberry?</w:t>
      </w:r>
    </w:p>
    <w:p>
      <w:r>
        <w:rPr>
          <w:b/>
        </w:rPr>
        <w:t xml:space="preserve">Tulos</w:t>
      </w:r>
    </w:p>
    <w:p>
      <w:r>
        <w:t xml:space="preserve">Star Trek</w:t>
      </w:r>
    </w:p>
    <w:p>
      <w:r>
        <w:rPr>
          <w:b/>
        </w:rPr>
        <w:t xml:space="preserve">Esimerkki 8.1444</w:t>
      </w:r>
    </w:p>
    <w:p>
      <w:r>
        <w:t xml:space="preserve">Nimeä näyttelijä, joka näytteli hoitaja Chappelia alkuperäisessä Star Trek -televisiosarjassa ja meni naimisiin Star Trekin luojan Gene Roddenberryn kanssa vuonna 1969.?</w:t>
      </w:r>
    </w:p>
    <w:p>
      <w:r>
        <w:rPr>
          <w:b/>
        </w:rPr>
        <w:t xml:space="preserve">Tulos</w:t>
      </w:r>
    </w:p>
    <w:p>
      <w:r>
        <w:t xml:space="preserve">majel barrett</w:t>
      </w:r>
    </w:p>
    <w:p>
      <w:r>
        <w:rPr>
          <w:b/>
        </w:rPr>
        <w:t xml:space="preserve">Esimerkki 8.1445</w:t>
      </w:r>
    </w:p>
    <w:p>
      <w:r>
        <w:t xml:space="preserve">Kuka soitti kitaraa Genesiksessä vuosina 1970-1977, ennen kuin perusti Supergroup GTR:n Yesin Steve Howen kanssa?</w:t>
      </w:r>
    </w:p>
    <w:p>
      <w:r>
        <w:rPr>
          <w:b/>
        </w:rPr>
        <w:t xml:space="preserve">Tulos</w:t>
      </w:r>
    </w:p>
    <w:p>
      <w:r>
        <w:t xml:space="preserve">Steve Hackett</w:t>
      </w:r>
    </w:p>
    <w:p>
      <w:r>
        <w:rPr>
          <w:b/>
        </w:rPr>
        <w:t xml:space="preserve">Esimerkki 8.1446</w:t>
      </w:r>
    </w:p>
    <w:p>
      <w:r>
        <w:t xml:space="preserve">Missä urheilulajissa Gene Tunney voitti Jack Dempseyn?</w:t>
      </w:r>
    </w:p>
    <w:p>
      <w:r>
        <w:rPr>
          <w:b/>
        </w:rPr>
        <w:t xml:space="preserve">Tulos</w:t>
      </w:r>
    </w:p>
    <w:p>
      <w:r>
        <w:t xml:space="preserve">nyrkkeily</w:t>
      </w:r>
    </w:p>
    <w:p>
      <w:r>
        <w:rPr>
          <w:b/>
        </w:rPr>
        <w:t xml:space="preserve">Esimerkki 8.1447</w:t>
      </w:r>
    </w:p>
    <w:p>
      <w:r>
        <w:t xml:space="preserve">Missä Euroopan maassa sijaitsee Geneven kaupunki?</w:t>
      </w:r>
    </w:p>
    <w:p>
      <w:r>
        <w:rPr>
          <w:b/>
        </w:rPr>
        <w:t xml:space="preserve">Tulos</w:t>
      </w:r>
    </w:p>
    <w:p>
      <w:r>
        <w:t xml:space="preserve">Sveitsi</w:t>
      </w:r>
    </w:p>
    <w:p>
      <w:r>
        <w:rPr>
          <w:b/>
        </w:rPr>
        <w:t xml:space="preserve">Esimerkki 8.1448</w:t>
      </w:r>
    </w:p>
    <w:p>
      <w:r>
        <w:t xml:space="preserve">Mitä kansanryhmää Tšingis-kaan johti?</w:t>
      </w:r>
    </w:p>
    <w:p>
      <w:r>
        <w:rPr>
          <w:b/>
        </w:rPr>
        <w:t xml:space="preserve">Tulos</w:t>
      </w:r>
    </w:p>
    <w:p>
      <w:r>
        <w:t xml:space="preserve">mongolit</w:t>
      </w:r>
    </w:p>
    <w:p>
      <w:r>
        <w:rPr>
          <w:b/>
        </w:rPr>
        <w:t xml:space="preserve">Esimerkki 8.1449</w:t>
      </w:r>
    </w:p>
    <w:p>
      <w:r>
        <w:t xml:space="preserve">Kenellä oli vuonna 1999 ensimmäinen Yhdistyneen kuningaskunnan listaykkönen kappaleella "Genie In A Bottle"?</w:t>
      </w:r>
    </w:p>
    <w:p>
      <w:r>
        <w:rPr>
          <w:b/>
        </w:rPr>
        <w:t xml:space="preserve">Tulos</w:t>
      </w:r>
    </w:p>
    <w:p>
      <w:r>
        <w:t xml:space="preserve">christina aguilera</w:t>
      </w:r>
    </w:p>
    <w:p>
      <w:r>
        <w:rPr>
          <w:b/>
        </w:rPr>
        <w:t xml:space="preserve">Esimerkki 8.1450</w:t>
      </w:r>
    </w:p>
    <w:p>
      <w:r>
        <w:t xml:space="preserve">Millä Italian alueella Genovan satama ja kaupunki sijaitsee?</w:t>
      </w:r>
    </w:p>
    <w:p>
      <w:r>
        <w:rPr>
          <w:b/>
        </w:rPr>
        <w:t xml:space="preserve">Tulos</w:t>
      </w:r>
    </w:p>
    <w:p>
      <w:r>
        <w:t xml:space="preserve">liguria</w:t>
      </w:r>
    </w:p>
    <w:p>
      <w:r>
        <w:rPr>
          <w:b/>
        </w:rPr>
        <w:t xml:space="preserve">Esimerkki 8.1451</w:t>
      </w:r>
    </w:p>
    <w:p>
      <w:r>
        <w:t xml:space="preserve">Minkä Italian alueen pääkaupunki on Genova?</w:t>
      </w:r>
    </w:p>
    <w:p>
      <w:r>
        <w:rPr>
          <w:b/>
        </w:rPr>
        <w:t xml:space="preserve">Tulos</w:t>
      </w:r>
    </w:p>
    <w:p>
      <w:r>
        <w:t xml:space="preserve">liguria</w:t>
      </w:r>
    </w:p>
    <w:p>
      <w:r>
        <w:rPr>
          <w:b/>
        </w:rPr>
        <w:t xml:space="preserve">Esimerkki 8.1452</w:t>
      </w:r>
    </w:p>
    <w:p>
      <w:r>
        <w:t xml:space="preserve">Kuka kreikkalaista syntyperää oleva amerikkalainen elokuvaohjaaja on kahdesti voittanut parhaan ohjaajan Oscar-palkinnon elokuvistaan "Gentleman's Agreement" ja "On The Waterfront"?</w:t>
      </w:r>
    </w:p>
    <w:p>
      <w:r>
        <w:rPr>
          <w:b/>
        </w:rPr>
        <w:t xml:space="preserve">Tulos</w:t>
      </w:r>
    </w:p>
    <w:p>
      <w:r>
        <w:t xml:space="preserve">elia kazan</w:t>
      </w:r>
    </w:p>
    <w:p>
      <w:r>
        <w:rPr>
          <w:b/>
        </w:rPr>
        <w:t xml:space="preserve">Esimerkki 8.1453</w:t>
      </w:r>
    </w:p>
    <w:p>
      <w:r>
        <w:t xml:space="preserve">Kuka ohjasi elokuvat The Big Sleep ja Gentlemen Prefer Blondes?</w:t>
      </w:r>
    </w:p>
    <w:p>
      <w:r>
        <w:rPr>
          <w:b/>
        </w:rPr>
        <w:t xml:space="preserve">Tulos</w:t>
      </w:r>
    </w:p>
    <w:p>
      <w:r>
        <w:t xml:space="preserve">howard hawks</w:t>
      </w:r>
    </w:p>
    <w:p>
      <w:r>
        <w:rPr>
          <w:b/>
        </w:rPr>
        <w:t xml:space="preserve">Esimerkki 8.1454</w:t>
      </w:r>
    </w:p>
    <w:p>
      <w:r>
        <w:t xml:space="preserve">Kuka Hollywoodin seksisymboli, Gentlemen Prefer Blondes -elokuvan tähti, kuoli vuonna 2011 89-vuotiaana?</w:t>
      </w:r>
    </w:p>
    <w:p>
      <w:r>
        <w:rPr>
          <w:b/>
        </w:rPr>
        <w:t xml:space="preserve">Tulos</w:t>
      </w:r>
    </w:p>
    <w:p>
      <w:r>
        <w:t xml:space="preserve">Jane Russell</w:t>
      </w:r>
    </w:p>
    <w:p>
      <w:r>
        <w:rPr>
          <w:b/>
        </w:rPr>
        <w:t xml:space="preserve">Esimerkki 8.1455</w:t>
      </w:r>
    </w:p>
    <w:p>
      <w:r>
        <w:t xml:space="preserve">Kuka kirjoitti romaanin Gentlemen Prefer Blondes?</w:t>
      </w:r>
    </w:p>
    <w:p>
      <w:r>
        <w:rPr>
          <w:b/>
        </w:rPr>
        <w:t xml:space="preserve">Tulos</w:t>
      </w:r>
    </w:p>
    <w:p>
      <w:r>
        <w:t xml:space="preserve">anita löysät</w:t>
      </w:r>
    </w:p>
    <w:p>
      <w:r>
        <w:rPr>
          <w:b/>
        </w:rPr>
        <w:t xml:space="preserve">Esimerkki 8.1456</w:t>
      </w:r>
    </w:p>
    <w:p>
      <w:r>
        <w:t xml:space="preserve">Mitkä ikivihreät puut kuuluvat Picea-sukuun?</w:t>
      </w:r>
    </w:p>
    <w:p>
      <w:r>
        <w:rPr>
          <w:b/>
        </w:rPr>
        <w:t xml:space="preserve">Tulos</w:t>
      </w:r>
    </w:p>
    <w:p>
      <w:r>
        <w:t xml:space="preserve">kuusi</w:t>
      </w:r>
    </w:p>
    <w:p>
      <w:r>
        <w:rPr>
          <w:b/>
        </w:rPr>
        <w:t xml:space="preserve">Esimerkki 8.1457</w:t>
      </w:r>
    </w:p>
    <w:p>
      <w:r>
        <w:t xml:space="preserve">Minkä 422 kukkivaa kasvilajia käsittävän suvun nimi on usein kurjenmiekka?</w:t>
      </w:r>
    </w:p>
    <w:p>
      <w:r>
        <w:rPr>
          <w:b/>
        </w:rPr>
        <w:t xml:space="preserve">Tulos</w:t>
      </w:r>
    </w:p>
    <w:p>
      <w:r>
        <w:t xml:space="preserve">pelargonium</w:t>
      </w:r>
    </w:p>
    <w:p>
      <w:r>
        <w:rPr>
          <w:b/>
        </w:rPr>
        <w:t xml:space="preserve">Esimerkki 8.1458</w:t>
      </w:r>
    </w:p>
    <w:p>
      <w:r>
        <w:t xml:space="preserve">Mihin sukuun kuuluvat organismit aiheuttavat etanakuumeen?</w:t>
      </w:r>
    </w:p>
    <w:p>
      <w:r>
        <w:rPr>
          <w:b/>
        </w:rPr>
        <w:t xml:space="preserve">Tulos</w:t>
      </w:r>
    </w:p>
    <w:p>
      <w:r>
        <w:t xml:space="preserve">schistosoma</w:t>
      </w:r>
    </w:p>
    <w:p>
      <w:r>
        <w:rPr>
          <w:b/>
        </w:rPr>
        <w:t xml:space="preserve">Esimerkki 8.1459</w:t>
      </w:r>
    </w:p>
    <w:p>
      <w:r>
        <w:t xml:space="preserve">Mikä on yöperhosten heimoon kuuluvan Mandragora-suvun jäsenten yleisnimi?</w:t>
      </w:r>
    </w:p>
    <w:p>
      <w:r>
        <w:rPr>
          <w:b/>
        </w:rPr>
        <w:t xml:space="preserve">Tulos</w:t>
      </w:r>
    </w:p>
    <w:p>
      <w:r>
        <w:t xml:space="preserve">mandrake</w:t>
      </w:r>
    </w:p>
    <w:p>
      <w:r>
        <w:rPr>
          <w:b/>
        </w:rPr>
        <w:t xml:space="preserve">Esimerkki 8.1460</w:t>
      </w:r>
    </w:p>
    <w:p>
      <w:r>
        <w:t xml:space="preserve">Mihin puiden sukuun vaahtera kuuluu?</w:t>
      </w:r>
    </w:p>
    <w:p>
      <w:r>
        <w:rPr>
          <w:b/>
        </w:rPr>
        <w:t xml:space="preserve">Tulos</w:t>
      </w:r>
    </w:p>
    <w:p>
      <w:r>
        <w:t xml:space="preserve">acer</w:t>
      </w:r>
    </w:p>
    <w:p>
      <w:r>
        <w:rPr>
          <w:b/>
        </w:rPr>
        <w:t xml:space="preserve">Esimerkki 8.1461</w:t>
      </w:r>
    </w:p>
    <w:p>
      <w:r>
        <w:t xml:space="preserve">Mikä on 422 lajia käsittävä kukkivien yksivuotisten, kaksivuotisten ja monivuotisten kasvien suku, joka tunnetaan yleisesti kurjenmiekkojen nimellä?</w:t>
      </w:r>
    </w:p>
    <w:p>
      <w:r>
        <w:rPr>
          <w:b/>
        </w:rPr>
        <w:t xml:space="preserve">Tulos</w:t>
      </w:r>
    </w:p>
    <w:p>
      <w:r>
        <w:t xml:space="preserve">geranium</w:t>
      </w:r>
    </w:p>
    <w:p>
      <w:r>
        <w:rPr>
          <w:b/>
        </w:rPr>
        <w:t xml:space="preserve">Esimerkki 8.1462</w:t>
      </w:r>
    </w:p>
    <w:p>
      <w:r>
        <w:t xml:space="preserve">Mikä on sekä kasvitieteellinen nimi että englanninkielinen yleisnimi Carolus Linnaeuksen vuonna 1735 nimeämälle kukkivien kasvien suvulle, jota kutsutaan joskus myös sokeripensaiksi?</w:t>
      </w:r>
    </w:p>
    <w:p>
      <w:r>
        <w:rPr>
          <w:b/>
        </w:rPr>
        <w:t xml:space="preserve">Tulos</w:t>
      </w:r>
    </w:p>
    <w:p>
      <w:r>
        <w:t xml:space="preserve">geranium</w:t>
      </w:r>
    </w:p>
    <w:p>
      <w:r>
        <w:rPr>
          <w:b/>
        </w:rPr>
        <w:t xml:space="preserve">Esimerkki 8.1463</w:t>
      </w:r>
    </w:p>
    <w:p>
      <w:r>
        <w:t xml:space="preserve">Mikä puu kuuluu Betula-sukuun?</w:t>
      </w:r>
    </w:p>
    <w:p>
      <w:r>
        <w:rPr>
          <w:b/>
        </w:rPr>
        <w:t xml:space="preserve">Tulos</w:t>
      </w:r>
    </w:p>
    <w:p>
      <w:r>
        <w:t xml:space="preserve">koivu</w:t>
      </w:r>
    </w:p>
    <w:p>
      <w:r>
        <w:rPr>
          <w:b/>
        </w:rPr>
        <w:t xml:space="preserve">Esimerkki 8.1464</w:t>
      </w:r>
    </w:p>
    <w:p>
      <w:r>
        <w:t xml:space="preserve">Mikä noin 70-75 lajia käsittävä kukkivien kasvien suku, joka on kotoisin Etelä- ja Itä-Aasiasta sekä Pohjois- ja Etelä-Amerikasta, on enimmäkseen 1-3 metrin korkuisia pensaita, vaikka jotkut ovat pieniä puita, ja toiset ovat liaaneja, jotka kiipeilevät puissa jopa 30 metrin korkeuteen?</w:t>
      </w:r>
    </w:p>
    <w:p>
      <w:r>
        <w:rPr>
          <w:b/>
        </w:rPr>
        <w:t xml:space="preserve">Tulos</w:t>
      </w:r>
    </w:p>
    <w:p>
      <w:r>
        <w:t xml:space="preserve">Hortensia</w:t>
      </w:r>
    </w:p>
    <w:p>
      <w:r>
        <w:rPr>
          <w:b/>
        </w:rPr>
        <w:t xml:space="preserve">Esimerkki 8.1465</w:t>
      </w:r>
    </w:p>
    <w:p>
      <w:r>
        <w:t xml:space="preserve">Mikä on Haliotis-sukuun kuuluva syötävä merietana, jolla on korvanmuotoinen kuori, jossa on helmiäismainen sisus?</w:t>
      </w:r>
    </w:p>
    <w:p>
      <w:r>
        <w:rPr>
          <w:b/>
        </w:rPr>
        <w:t xml:space="preserve">Tulos</w:t>
      </w:r>
    </w:p>
    <w:p>
      <w:r>
        <w:t xml:space="preserve">abalone</w:t>
      </w:r>
    </w:p>
    <w:p>
      <w:r>
        <w:rPr>
          <w:b/>
        </w:rPr>
        <w:t xml:space="preserve">Esimerkki 8.1466</w:t>
      </w:r>
    </w:p>
    <w:p>
      <w:r>
        <w:t xml:space="preserve">Australiassa yleinen wattle on minkä suvun puu?</w:t>
      </w:r>
    </w:p>
    <w:p>
      <w:r>
        <w:rPr>
          <w:b/>
        </w:rPr>
        <w:t xml:space="preserve">Tulos</w:t>
      </w:r>
    </w:p>
    <w:p>
      <w:r>
        <w:t xml:space="preserve">acacia</w:t>
      </w:r>
    </w:p>
    <w:p>
      <w:r>
        <w:rPr>
          <w:b/>
        </w:rPr>
        <w:t xml:space="preserve">Esimerkki 8.1467</w:t>
      </w:r>
    </w:p>
    <w:p>
      <w:r>
        <w:t xml:space="preserve">Mikä on geoduck?</w:t>
      </w:r>
    </w:p>
    <w:p>
      <w:r>
        <w:rPr>
          <w:b/>
        </w:rPr>
        <w:t xml:space="preserve">Tulos</w:t>
      </w:r>
    </w:p>
    <w:p>
      <w:r>
        <w:t xml:space="preserve">simpukka</w:t>
      </w:r>
    </w:p>
    <w:p>
      <w:r>
        <w:rPr>
          <w:b/>
        </w:rPr>
        <w:t xml:space="preserve">Esimerkki 8.1468</w:t>
      </w:r>
    </w:p>
    <w:p>
      <w:r>
        <w:t xml:space="preserve">James Bond -elokuvasarjassa majuri Geoffrey Boothroyd tunnetaan paremmin nimellä kuka?</w:t>
      </w:r>
    </w:p>
    <w:p>
      <w:r>
        <w:rPr>
          <w:b/>
        </w:rPr>
        <w:t xml:space="preserve">Tulos</w:t>
      </w:r>
    </w:p>
    <w:p>
      <w:r>
        <w:t xml:space="preserve">q</w:t>
      </w:r>
    </w:p>
    <w:p>
      <w:r>
        <w:rPr>
          <w:b/>
        </w:rPr>
        <w:t xml:space="preserve">Esimerkki 8.1469</w:t>
      </w:r>
    </w:p>
    <w:p>
      <w:r>
        <w:t xml:space="preserve">Kuka koomikko on naimisissa Geoffrey Durhamin kanssa?</w:t>
      </w:r>
    </w:p>
    <w:p>
      <w:r>
        <w:rPr>
          <w:b/>
        </w:rPr>
        <w:t xml:space="preserve">Tulos</w:t>
      </w:r>
    </w:p>
    <w:p>
      <w:r>
        <w:t xml:space="preserve">Victoria Wood</w:t>
      </w:r>
    </w:p>
    <w:p>
      <w:r>
        <w:rPr>
          <w:b/>
        </w:rPr>
        <w:t xml:space="preserve">Esimerkki 8.1470</w:t>
      </w:r>
    </w:p>
    <w:p>
      <w:r>
        <w:t xml:space="preserve">Anthony Hopkins ja Geoffrey Howe ovat syntyneet missä walesilaisessa kaupungissa?</w:t>
      </w:r>
    </w:p>
    <w:p>
      <w:r>
        <w:rPr>
          <w:b/>
        </w:rPr>
        <w:t xml:space="preserve">Tulos</w:t>
      </w:r>
    </w:p>
    <w:p>
      <w:r>
        <w:t xml:space="preserve">port talbot</w:t>
      </w:r>
    </w:p>
    <w:p>
      <w:r>
        <w:rPr>
          <w:b/>
        </w:rPr>
        <w:t xml:space="preserve">Esimerkki 8.1471</w:t>
      </w:r>
    </w:p>
    <w:p>
      <w:r>
        <w:t xml:space="preserve">Mikä oli Geoffrey Hughesin esittämän hahmon etunimi televisiosarjassa Keeping Up Appearances?</w:t>
      </w:r>
    </w:p>
    <w:p>
      <w:r>
        <w:rPr>
          <w:b/>
        </w:rPr>
        <w:t xml:space="preserve">Tulos</w:t>
      </w:r>
    </w:p>
    <w:p>
      <w:r>
        <w:t xml:space="preserve">onslow</w:t>
      </w:r>
    </w:p>
    <w:p>
      <w:r>
        <w:rPr>
          <w:b/>
        </w:rPr>
        <w:t xml:space="preserve">Esimerkki 8.1472</w:t>
      </w:r>
    </w:p>
    <w:p>
      <w:r>
        <w:t xml:space="preserve">Mitä hahmoa Geoffrey Hughes näyttelee TV-sarjassa Heartbeat?</w:t>
      </w:r>
    </w:p>
    <w:p>
      <w:r>
        <w:rPr>
          <w:b/>
        </w:rPr>
        <w:t xml:space="preserve">Tulos</w:t>
      </w:r>
    </w:p>
    <w:p>
      <w:r>
        <w:t xml:space="preserve">vernon scripps</w:t>
      </w:r>
    </w:p>
    <w:p>
      <w:r>
        <w:rPr>
          <w:b/>
        </w:rPr>
        <w:t xml:space="preserve">Esimerkki 8.1473</w:t>
      </w:r>
    </w:p>
    <w:p>
      <w:r>
        <w:t xml:space="preserve">Minkä maan pääministerin tehtävästä Geoffrey Palmer erosi syyskuussa 1990?</w:t>
      </w:r>
    </w:p>
    <w:p>
      <w:r>
        <w:rPr>
          <w:b/>
        </w:rPr>
        <w:t xml:space="preserve">Tulos</w:t>
      </w:r>
    </w:p>
    <w:p>
      <w:r>
        <w:t xml:space="preserve">uusiseelanti</w:t>
      </w:r>
    </w:p>
    <w:p>
      <w:r>
        <w:rPr>
          <w:b/>
        </w:rPr>
        <w:t xml:space="preserve">Esimerkki 8.1474</w:t>
      </w:r>
    </w:p>
    <w:p>
      <w:r>
        <w:t xml:space="preserve">Geoffrey Rush voitti vuonna 1996 parhaan miespääosan Oscar-palkinnon näytellessään kehitysvammaista pianonsoittajaa missä elokuvassa?</w:t>
      </w:r>
    </w:p>
    <w:p>
      <w:r>
        <w:rPr>
          <w:b/>
        </w:rPr>
        <w:t xml:space="preserve">Tulos</w:t>
      </w:r>
    </w:p>
    <w:p>
      <w:r>
        <w:t xml:space="preserve">kiiltää</w:t>
      </w:r>
    </w:p>
    <w:p>
      <w:r>
        <w:rPr>
          <w:b/>
        </w:rPr>
        <w:t xml:space="preserve">Esimerkki 8.1475</w:t>
      </w:r>
    </w:p>
    <w:p>
      <w:r>
        <w:t xml:space="preserve">Missä Marx Brothersin elokuvassa suuri osa tapahtumista keskittyy maalauksen varastamiseen Grouchon hahmon, tutkimusmatkailija kapteeni Geoffrey T. Spauldingin kunniaksi järjestetyissä juhlissa?</w:t>
      </w:r>
    </w:p>
    <w:p>
      <w:r>
        <w:rPr>
          <w:b/>
        </w:rPr>
        <w:t xml:space="preserve">Tulos</w:t>
      </w:r>
    </w:p>
    <w:p>
      <w:r>
        <w:t xml:space="preserve">eläinten keksejä</w:t>
      </w:r>
    </w:p>
    <w:p>
      <w:r>
        <w:rPr>
          <w:b/>
        </w:rPr>
        <w:t xml:space="preserve">Esimerkki 8.1476</w:t>
      </w:r>
    </w:p>
    <w:p>
      <w:r>
        <w:t xml:space="preserve">Minkä Shakespeare-näytelmän pohjalta Orson Welles (1948), Roman Polanski (1971), Geoffrey Wright (2006), Akira Kurosawa (1958), Billy Morrissette (2001) ja Vishal Bharadwaj (2004) ovat ohjanneet elokuvat?</w:t>
      </w:r>
    </w:p>
    <w:p>
      <w:r>
        <w:rPr>
          <w:b/>
        </w:rPr>
        <w:t xml:space="preserve">Tulos</w:t>
      </w:r>
    </w:p>
    <w:p>
      <w:r>
        <w:t xml:space="preserve">macbeth</w:t>
      </w:r>
    </w:p>
    <w:p>
      <w:r>
        <w:rPr>
          <w:b/>
        </w:rPr>
        <w:t xml:space="preserve">Esimerkki 8.1477</w:t>
      </w:r>
    </w:p>
    <w:p>
      <w:r>
        <w:t xml:space="preserve">Mikä on ainoa geometrinen muoto, jolla on ääretön määrä symmetriaviivoja?</w:t>
      </w:r>
    </w:p>
    <w:p>
      <w:r>
        <w:rPr>
          <w:b/>
        </w:rPr>
        <w:t xml:space="preserve">Tulos</w:t>
      </w:r>
    </w:p>
    <w:p>
      <w:r>
        <w:t xml:space="preserve">ympyrä</w:t>
      </w:r>
    </w:p>
    <w:p>
      <w:r>
        <w:rPr>
          <w:b/>
        </w:rPr>
        <w:t xml:space="preserve">Esimerkki 8.1478</w:t>
      </w:r>
    </w:p>
    <w:p>
      <w:r>
        <w:t xml:space="preserve">George A Custer kuoli missä taistelussa?</w:t>
      </w:r>
    </w:p>
    <w:p>
      <w:r>
        <w:rPr>
          <w:b/>
        </w:rPr>
        <w:t xml:space="preserve">Tulos</w:t>
      </w:r>
    </w:p>
    <w:p>
      <w:r>
        <w:t xml:space="preserve">Little Bighornin taistelu</w:t>
      </w:r>
    </w:p>
    <w:p>
      <w:r>
        <w:rPr>
          <w:b/>
        </w:rPr>
        <w:t xml:space="preserve">Esimerkki 8.1479</w:t>
      </w:r>
    </w:p>
    <w:p>
      <w:r>
        <w:t xml:space="preserve">George ja Mildred ja Robinin pesä olivat spinoffit mistä 1970-luvun komediasarjasta?</w:t>
      </w:r>
    </w:p>
    <w:p>
      <w:r>
        <w:rPr>
          <w:b/>
        </w:rPr>
        <w:t xml:space="preserve">Tulos</w:t>
      </w:r>
    </w:p>
    <w:p>
      <w:r>
        <w:t xml:space="preserve">mies talossa</w:t>
      </w:r>
    </w:p>
    <w:p>
      <w:r>
        <w:rPr>
          <w:b/>
        </w:rPr>
        <w:t xml:space="preserve">Esimerkki 8.1480</w:t>
      </w:r>
    </w:p>
    <w:p>
      <w:r>
        <w:t xml:space="preserve">Missä klassikkoelokuvassa liikemies George Bailey on itsemurhan partaalla, kun Clarence Oldbody näyttää hänelle, millainen maailma olisi ollut ilman häntä?</w:t>
      </w:r>
    </w:p>
    <w:p>
      <w:r>
        <w:rPr>
          <w:b/>
        </w:rPr>
        <w:t xml:space="preserve">Tulos</w:t>
      </w:r>
    </w:p>
    <w:p>
      <w:r>
        <w:t xml:space="preserve">se on ihanaa elämää</w:t>
      </w:r>
    </w:p>
    <w:p>
      <w:r>
        <w:rPr>
          <w:b/>
        </w:rPr>
        <w:t xml:space="preserve">Esimerkki 8.1481</w:t>
      </w:r>
    </w:p>
    <w:p>
      <w:r>
        <w:t xml:space="preserve">Dick Dudgeon ja pastori Anthony Anderson ovat hahmoja George Bernard Shaw'n näytelmässä?</w:t>
      </w:r>
    </w:p>
    <w:p>
      <w:r>
        <w:rPr>
          <w:b/>
        </w:rPr>
        <w:t xml:space="preserve">Tulos</w:t>
      </w:r>
    </w:p>
    <w:p>
      <w:r>
        <w:t xml:space="preserve">paholaisen opetuslapsi</w:t>
      </w:r>
    </w:p>
    <w:p>
      <w:r>
        <w:rPr>
          <w:b/>
        </w:rPr>
        <w:t xml:space="preserve">Esimerkki 8.1482</w:t>
      </w:r>
    </w:p>
    <w:p>
      <w:r>
        <w:t xml:space="preserve">Missä George Bernard Shaw'n näytelmässä Lady Britomart Undershaftin tytär on pelastusarmeijan upseeri?</w:t>
      </w:r>
    </w:p>
    <w:p>
      <w:r>
        <w:rPr>
          <w:b/>
        </w:rPr>
        <w:t xml:space="preserve">Tulos</w:t>
      </w:r>
    </w:p>
    <w:p>
      <w:r>
        <w:t xml:space="preserve">majuri barbara</w:t>
      </w:r>
    </w:p>
    <w:p>
      <w:r>
        <w:rPr>
          <w:b/>
        </w:rPr>
        <w:t xml:space="preserve">Esimerkki 8.1483</w:t>
      </w:r>
    </w:p>
    <w:p>
      <w:r>
        <w:t xml:space="preserve">Mikä oli sen myyttisen kuvanveistäjän nimi, joka rakastui veistämäänsä naispatsaaseen, kuten roomalainen runoilija Ovidius kertoo ja George Bernard Shaw'n samannimisen näytelmän innoittajana?</w:t>
      </w:r>
    </w:p>
    <w:p>
      <w:r>
        <w:rPr>
          <w:b/>
        </w:rPr>
        <w:t xml:space="preserve">Tulos</w:t>
      </w:r>
    </w:p>
    <w:p>
      <w:r>
        <w:t xml:space="preserve">pygmalion</w:t>
      </w:r>
    </w:p>
    <w:p>
      <w:r>
        <w:rPr>
          <w:b/>
        </w:rPr>
        <w:t xml:space="preserve">Esimerkki 8.1484</w:t>
      </w:r>
    </w:p>
    <w:p>
      <w:r>
        <w:t xml:space="preserve">Minkä taidesuuntauksen edelläkävijöitä olivat Pablo Picasso ja George Braque?</w:t>
      </w:r>
    </w:p>
    <w:p>
      <w:r>
        <w:rPr>
          <w:b/>
        </w:rPr>
        <w:t xml:space="preserve">Tulos</w:t>
      </w:r>
    </w:p>
    <w:p>
      <w:r>
        <w:t xml:space="preserve">kubismi</w:t>
      </w:r>
    </w:p>
    <w:p>
      <w:r>
        <w:rPr>
          <w:b/>
        </w:rPr>
        <w:t xml:space="preserve">Esimerkki 8.1485</w:t>
      </w:r>
    </w:p>
    <w:p>
      <w:r>
        <w:t xml:space="preserve">George Burns ja Walter Matthau näyttelivät pääosaa vuoden 1975 elokuvassa, joka kertoi kahdesta ikääntyvästä vaudevillasta?</w:t>
      </w:r>
    </w:p>
    <w:p>
      <w:r>
        <w:rPr>
          <w:b/>
        </w:rPr>
        <w:t xml:space="preserve">Tulos</w:t>
      </w:r>
    </w:p>
    <w:p>
      <w:r>
        <w:t xml:space="preserve">auringonpaisteen pojat</w:t>
      </w:r>
    </w:p>
    <w:p>
      <w:r>
        <w:rPr>
          <w:b/>
        </w:rPr>
        <w:t xml:space="preserve">Esimerkki 8.1486</w:t>
      </w:r>
    </w:p>
    <w:p>
      <w:r>
        <w:t xml:space="preserve">Oscar de la Hoya, Jack Dempsey ja George Chuvalo yhdistetään mihin urheilulajiin?</w:t>
      </w:r>
    </w:p>
    <w:p>
      <w:r>
        <w:rPr>
          <w:b/>
        </w:rPr>
        <w:t xml:space="preserve">Tulos</w:t>
      </w:r>
    </w:p>
    <w:p>
      <w:r>
        <w:t xml:space="preserve">nyrkkeily</w:t>
      </w:r>
    </w:p>
    <w:p>
      <w:r>
        <w:rPr>
          <w:b/>
        </w:rPr>
        <w:t xml:space="preserve">Esimerkki 8.1487</w:t>
      </w:r>
    </w:p>
    <w:p>
      <w:r>
        <w:t xml:space="preserve">Quentin Tarantino ja George Clooney näyttelevät veljeksiä Seth ja Richard Geckoa vuoden 1996 elokuvassa.</w:t>
      </w:r>
    </w:p>
    <w:p>
      <w:r>
        <w:rPr>
          <w:b/>
        </w:rPr>
        <w:t xml:space="preserve">Tulos</w:t>
      </w:r>
    </w:p>
    <w:p>
      <w:r>
        <w:t xml:space="preserve">iltahämärästä aamunkoittoon</w:t>
      </w:r>
    </w:p>
    <w:p>
      <w:r>
        <w:rPr>
          <w:b/>
        </w:rPr>
        <w:t xml:space="preserve">Esimerkki 8.1488</w:t>
      </w:r>
    </w:p>
    <w:p>
      <w:r>
        <w:t xml:space="preserve">Mikä oli vuoden 2013 scifi-elokuva, joka sai Oscarin parhaasta ohjauksesta ja jonka pääosissa esiintyivät Sandra Bullock ja George Clooney?</w:t>
      </w:r>
    </w:p>
    <w:p>
      <w:r>
        <w:rPr>
          <w:b/>
        </w:rPr>
        <w:t xml:space="preserve">Tulos</w:t>
      </w:r>
    </w:p>
    <w:p>
      <w:r>
        <w:t xml:space="preserve">painovoima</w:t>
      </w:r>
    </w:p>
    <w:p>
      <w:r>
        <w:rPr>
          <w:b/>
        </w:rPr>
        <w:t xml:space="preserve">Esimerkki 8.1489</w:t>
      </w:r>
    </w:p>
    <w:p>
      <w:r>
        <w:t xml:space="preserve">Missä lontoolaisessa pubissa Ronnie Kray murhasi George Cornellin?</w:t>
      </w:r>
    </w:p>
    <w:p>
      <w:r>
        <w:rPr>
          <w:b/>
        </w:rPr>
        <w:t xml:space="preserve">Tulos</w:t>
      </w:r>
    </w:p>
    <w:p>
      <w:r>
        <w:t xml:space="preserve">sokea kerjäläinen</w:t>
      </w:r>
    </w:p>
    <w:p>
      <w:r>
        <w:rPr>
          <w:b/>
        </w:rPr>
        <w:t xml:space="preserve">Esimerkki 8.1490</w:t>
      </w:r>
    </w:p>
    <w:p>
      <w:r>
        <w:t xml:space="preserve">Missä Whitechapelin pubissa Ronnie Kray ampui George Cornellin?</w:t>
      </w:r>
    </w:p>
    <w:p>
      <w:r>
        <w:rPr>
          <w:b/>
        </w:rPr>
        <w:t xml:space="preserve">Tulos</w:t>
      </w:r>
    </w:p>
    <w:p>
      <w:r>
        <w:t xml:space="preserve">sokea kerjäläinen</w:t>
      </w:r>
    </w:p>
    <w:p>
      <w:r>
        <w:rPr>
          <w:b/>
        </w:rPr>
        <w:t xml:space="preserve">Esimerkki 8.1491</w:t>
      </w:r>
    </w:p>
    <w:p>
      <w:r>
        <w:t xml:space="preserve">Ronnie Kray ampui George Cornellin missä East Endin pubissa vuonna 1966?</w:t>
      </w:r>
    </w:p>
    <w:p>
      <w:r>
        <w:rPr>
          <w:b/>
        </w:rPr>
        <w:t xml:space="preserve">Tulos</w:t>
      </w:r>
    </w:p>
    <w:p>
      <w:r>
        <w:t xml:space="preserve">sokea kerjäläinen</w:t>
      </w:r>
    </w:p>
    <w:p>
      <w:r>
        <w:rPr>
          <w:b/>
        </w:rPr>
        <w:t xml:space="preserve">Esimerkki 8.1492</w:t>
      </w:r>
    </w:p>
    <w:p>
      <w:r>
        <w:t xml:space="preserve">Minkä elokuvamusikaalin George Cukor ohjasi vuonna 1964?</w:t>
      </w:r>
    </w:p>
    <w:p>
      <w:r>
        <w:rPr>
          <w:b/>
        </w:rPr>
        <w:t xml:space="preserve">Tulos</w:t>
      </w:r>
    </w:p>
    <w:p>
      <w:r>
        <w:t xml:space="preserve">kaunotar</w:t>
      </w:r>
    </w:p>
    <w:p>
      <w:r>
        <w:rPr>
          <w:b/>
        </w:rPr>
        <w:t xml:space="preserve">Esimerkki 8.1493</w:t>
      </w:r>
    </w:p>
    <w:p>
      <w:r>
        <w:t xml:space="preserve">Missä taistelussa vuonna 1876 sioux-intiaanit teurastivat George Custerin seitsemännen ratsuväkirykmentin?</w:t>
      </w:r>
    </w:p>
    <w:p>
      <w:r>
        <w:rPr>
          <w:b/>
        </w:rPr>
        <w:t xml:space="preserve">Tulos</w:t>
      </w:r>
    </w:p>
    <w:p>
      <w:r>
        <w:t xml:space="preserve">Little Bighornin taistelu</w:t>
      </w:r>
    </w:p>
    <w:p>
      <w:r>
        <w:rPr>
          <w:b/>
        </w:rPr>
        <w:t xml:space="preserve">Esimerkki 8.1494</w:t>
      </w:r>
    </w:p>
    <w:p>
      <w:r>
        <w:t xml:space="preserve">Missä Montanan taistelussa everstiluutnantti George Custer menetti tunnetusti henkensä?</w:t>
      </w:r>
    </w:p>
    <w:p>
      <w:r>
        <w:rPr>
          <w:b/>
        </w:rPr>
        <w:t xml:space="preserve">Tulos</w:t>
      </w:r>
    </w:p>
    <w:p>
      <w:r>
        <w:t xml:space="preserve">Little Bighornin taistelu</w:t>
      </w:r>
    </w:p>
    <w:p>
      <w:r>
        <w:rPr>
          <w:b/>
        </w:rPr>
        <w:t xml:space="preserve">Esimerkki 8.1495</w:t>
      </w:r>
    </w:p>
    <w:p>
      <w:r>
        <w:t xml:space="preserve">Kuka koomikko esitti ennen valtavaa menestystään "George Dawesia", tulosta kirjaavaa vauvaa, tv-komediasarjassa "Shooting Stars"?</w:t>
      </w:r>
    </w:p>
    <w:p>
      <w:r>
        <w:rPr>
          <w:b/>
        </w:rPr>
        <w:t xml:space="preserve">Tulos</w:t>
      </w:r>
    </w:p>
    <w:p>
      <w:r>
        <w:t xml:space="preserve">Matt Lucas</w:t>
      </w:r>
    </w:p>
    <w:p>
      <w:r>
        <w:rPr>
          <w:b/>
        </w:rPr>
        <w:t xml:space="preserve">Esimerkki 8.1496</w:t>
      </w:r>
    </w:p>
    <w:p>
      <w:r>
        <w:t xml:space="preserve">Missä George du Maurierin romaanissa hahmo?</w:t>
      </w:r>
    </w:p>
    <w:p>
      <w:r>
        <w:rPr>
          <w:b/>
        </w:rPr>
        <w:t xml:space="preserve">Tulos</w:t>
      </w:r>
    </w:p>
    <w:p>
      <w:r>
        <w:t xml:space="preserve">trilby</w:t>
      </w:r>
    </w:p>
    <w:p>
      <w:r>
        <w:rPr>
          <w:b/>
        </w:rPr>
        <w:t xml:space="preserve">Esimerkki 8.1497</w:t>
      </w:r>
    </w:p>
    <w:p>
      <w:r>
        <w:t xml:space="preserve">Svengali on hypnoottinen muusikko missä George du Maurierin romaanissa?</w:t>
      </w:r>
    </w:p>
    <w:p>
      <w:r>
        <w:rPr>
          <w:b/>
        </w:rPr>
        <w:t xml:space="preserve">Tulos</w:t>
      </w:r>
    </w:p>
    <w:p>
      <w:r>
        <w:t xml:space="preserve">trilby</w:t>
      </w:r>
    </w:p>
    <w:p>
      <w:r>
        <w:rPr>
          <w:b/>
        </w:rPr>
        <w:t xml:space="preserve">Esimerkki 8.1498</w:t>
      </w:r>
    </w:p>
    <w:p>
      <w:r>
        <w:t xml:space="preserve">Mikä on vuoden 1996 Oscar-palkitun dokumentin nimi, joka kertoo Muhammad Alin ja George Foremanin vuoden 1974 "Rumble in the Jungle" -ottelusta Zairessa?</w:t>
      </w:r>
    </w:p>
    <w:p>
      <w:r>
        <w:rPr>
          <w:b/>
        </w:rPr>
        <w:t xml:space="preserve">Tulos</w:t>
      </w:r>
    </w:p>
    <w:p>
      <w:r>
        <w:t xml:space="preserve">kun olimme kuninkaita</w:t>
      </w:r>
    </w:p>
    <w:p>
      <w:r>
        <w:rPr>
          <w:b/>
        </w:rPr>
        <w:t xml:space="preserve">Esimerkki 8.1499</w:t>
      </w:r>
    </w:p>
    <w:p>
      <w:r>
        <w:t xml:space="preserve">Kun George Formby lauloi vuorosanat: "Se voi olla tahmeaa, mutta en koskaan valita, tykkään napostella sitä silloin tällöin", mihin hän näennäisesti viittasi?</w:t>
      </w:r>
    </w:p>
    <w:p>
      <w:r>
        <w:rPr>
          <w:b/>
        </w:rPr>
        <w:t xml:space="preserve">Tulos</w:t>
      </w:r>
    </w:p>
    <w:p>
      <w:r>
        <w:t xml:space="preserve">minun pikku tikkuni blackpoolin kivestä</w:t>
      </w:r>
    </w:p>
    <w:p>
      <w:r>
        <w:rPr>
          <w:b/>
        </w:rPr>
        <w:t xml:space="preserve">Esimerkki 8.1500</w:t>
      </w:r>
    </w:p>
    <w:p>
      <w:r>
        <w:t xml:space="preserve">Minkä uskonnon perustamiseen George Fox liitetään?</w:t>
      </w:r>
    </w:p>
    <w:p>
      <w:r>
        <w:rPr>
          <w:b/>
        </w:rPr>
        <w:t xml:space="preserve">Tulos</w:t>
      </w:r>
    </w:p>
    <w:p>
      <w:r>
        <w:t xml:space="preserve">kveekarit</w:t>
      </w:r>
    </w:p>
    <w:p>
      <w:r>
        <w:rPr>
          <w:b/>
        </w:rPr>
        <w:t xml:space="preserve">Esimerkki 8.1501</w:t>
      </w:r>
    </w:p>
    <w:p>
      <w:r>
        <w:t xml:space="preserve">Mikä uskonnollinen järjestö perustettiin George Foxin johdolla 1600-luvun puolivälissä?</w:t>
      </w:r>
    </w:p>
    <w:p>
      <w:r>
        <w:rPr>
          <w:b/>
        </w:rPr>
        <w:t xml:space="preserve">Tulos</w:t>
      </w:r>
    </w:p>
    <w:p>
      <w:r>
        <w:t xml:space="preserve">kveekarit</w:t>
      </w:r>
    </w:p>
    <w:p>
      <w:r>
        <w:rPr>
          <w:b/>
        </w:rPr>
        <w:t xml:space="preserve">Esimerkki 8.1502</w:t>
      </w:r>
    </w:p>
    <w:p>
      <w:r>
        <w:t xml:space="preserve">Minkä kokoelman orkesterisävellyksiä George Frideric Händel sävelsi vuonna 1717 kuningas Yrjö I:n pyynnöstä. Ne ovat myös hänen tunnetuin teoksensa.?</w:t>
      </w:r>
    </w:p>
    <w:p>
      <w:r>
        <w:rPr>
          <w:b/>
        </w:rPr>
        <w:t xml:space="preserve">Tulos</w:t>
      </w:r>
    </w:p>
    <w:p>
      <w:r>
        <w:t xml:space="preserve">vesimusiikkia</w:t>
      </w:r>
    </w:p>
    <w:p>
      <w:r>
        <w:rPr>
          <w:b/>
        </w:rPr>
        <w:t xml:space="preserve">Esimerkki 8.1503</w:t>
      </w:r>
    </w:p>
    <w:p>
      <w:r>
        <w:t xml:space="preserve">Kuka näyttelee tällä hetkellä komisario George Gentlyä televisiossa?</w:t>
      </w:r>
    </w:p>
    <w:p>
      <w:r>
        <w:rPr>
          <w:b/>
        </w:rPr>
        <w:t xml:space="preserve">Tulos</w:t>
      </w:r>
    </w:p>
    <w:p>
      <w:r>
        <w:t xml:space="preserve">martin shaw</w:t>
      </w:r>
    </w:p>
    <w:p>
      <w:r>
        <w:rPr>
          <w:b/>
        </w:rPr>
        <w:t xml:space="preserve">Esimerkki 8.1504</w:t>
      </w:r>
    </w:p>
    <w:p>
      <w:r>
        <w:t xml:space="preserve">Kuka esittää ylikomisario George Gentlyä televisiossa?</w:t>
      </w:r>
    </w:p>
    <w:p>
      <w:r>
        <w:rPr>
          <w:b/>
        </w:rPr>
        <w:t xml:space="preserve">Tulos</w:t>
      </w:r>
    </w:p>
    <w:p>
      <w:r>
        <w:t xml:space="preserve">martin shaw</w:t>
      </w:r>
    </w:p>
    <w:p>
      <w:r>
        <w:rPr>
          <w:b/>
        </w:rPr>
        <w:t xml:space="preserve">Esimerkki 8.1505</w:t>
      </w:r>
    </w:p>
    <w:p>
      <w:r>
        <w:t xml:space="preserve">Vuoteen 1922 mennessä Fred Astaire ja hänen sisarensa Adele olivat niin suosittuja, että George ja Ira Gershwin kirjoittivat Funny Facen ja minkä muun show'n juuri heille?</w:t>
      </w:r>
    </w:p>
    <w:p>
      <w:r>
        <w:rPr>
          <w:b/>
        </w:rPr>
        <w:t xml:space="preserve">Tulos</w:t>
      </w:r>
    </w:p>
    <w:p>
      <w:r>
        <w:t xml:space="preserve">lady ole kiltti</w:t>
      </w:r>
    </w:p>
    <w:p>
      <w:r>
        <w:rPr>
          <w:b/>
        </w:rPr>
        <w:t xml:space="preserve">Esimerkki 8.1506</w:t>
      </w:r>
    </w:p>
    <w:p>
      <w:r>
        <w:t xml:space="preserve">Missä kaupungissa kuningas Yrjö II syntyi?</w:t>
      </w:r>
    </w:p>
    <w:p>
      <w:r>
        <w:rPr>
          <w:b/>
        </w:rPr>
        <w:t xml:space="preserve">Tulos</w:t>
      </w:r>
    </w:p>
    <w:p>
      <w:r>
        <w:t xml:space="preserve">hanover</w:t>
      </w:r>
    </w:p>
    <w:p>
      <w:r>
        <w:rPr>
          <w:b/>
        </w:rPr>
        <w:t xml:space="preserve">Esimerkki 8.1507</w:t>
      </w:r>
    </w:p>
    <w:p>
      <w:r>
        <w:t xml:space="preserve">Mikä on hahmo George brittiläisestä televisiosarjasta Rainbow?</w:t>
      </w:r>
    </w:p>
    <w:p>
      <w:r>
        <w:rPr>
          <w:b/>
        </w:rPr>
        <w:t xml:space="preserve">Tulos</w:t>
      </w:r>
    </w:p>
    <w:p>
      <w:r>
        <w:t xml:space="preserve">virtahepo</w:t>
      </w:r>
    </w:p>
    <w:p>
      <w:r>
        <w:rPr>
          <w:b/>
        </w:rPr>
        <w:t xml:space="preserve">Esimerkki 8.1508</w:t>
      </w:r>
    </w:p>
    <w:p>
      <w:r>
        <w:t xml:space="preserve">Minkälainen eläin oli George lasten TV-sarjassa Rainbow?</w:t>
      </w:r>
    </w:p>
    <w:p>
      <w:r>
        <w:rPr>
          <w:b/>
        </w:rPr>
        <w:t xml:space="preserve">Tulos</w:t>
      </w:r>
    </w:p>
    <w:p>
      <w:r>
        <w:t xml:space="preserve">virtahepo</w:t>
      </w:r>
    </w:p>
    <w:p>
      <w:r>
        <w:rPr>
          <w:b/>
        </w:rPr>
        <w:t xml:space="preserve">Esimerkki 8.1509</w:t>
      </w:r>
    </w:p>
    <w:p>
      <w:r>
        <w:t xml:space="preserve">Jättiläinen George, joka oli 7'3 metriä pitkä ja 43 hartian korkuinen, julistettiin Guinnessin ennätystenkirjoittajien mukaan maailman korkeimmaksi vuonna 2010?</w:t>
      </w:r>
    </w:p>
    <w:p>
      <w:r>
        <w:rPr>
          <w:b/>
        </w:rPr>
        <w:t xml:space="preserve">Tulos</w:t>
      </w:r>
    </w:p>
    <w:p>
      <w:r>
        <w:t xml:space="preserve">koira</w:t>
      </w:r>
    </w:p>
    <w:p>
      <w:r>
        <w:rPr>
          <w:b/>
        </w:rPr>
        <w:t xml:space="preserve">Esimerkki 8.1510</w:t>
      </w:r>
    </w:p>
    <w:p>
      <w:r>
        <w:t xml:space="preserve">Mikä George Harrisonin vuonna 1968 julkaisema albumi oli ensimmäinen virallinen sooloalbumi yhdeltä The Beatlesin jäseneltä?</w:t>
      </w:r>
    </w:p>
    <w:p>
      <w:r>
        <w:rPr>
          <w:b/>
        </w:rPr>
        <w:t xml:space="preserve">Tulos</w:t>
      </w:r>
    </w:p>
    <w:p>
      <w:r>
        <w:t xml:space="preserve">wonderwall music</w:t>
      </w:r>
    </w:p>
    <w:p>
      <w:r>
        <w:rPr>
          <w:b/>
        </w:rPr>
        <w:t xml:space="preserve">Esimerkki 8.1511</w:t>
      </w:r>
    </w:p>
    <w:p>
      <w:r>
        <w:t xml:space="preserve">Minkä elokuvayhtiön George Harrison perusti rahoittaakseen "Monty Python's Life of Brianin"?</w:t>
      </w:r>
    </w:p>
    <w:p>
      <w:r>
        <w:rPr>
          <w:b/>
        </w:rPr>
        <w:t xml:space="preserve">Tulos</w:t>
      </w:r>
    </w:p>
    <w:p>
      <w:r>
        <w:t xml:space="preserve">käsintehtyjä elokuvia</w:t>
      </w:r>
    </w:p>
    <w:p>
      <w:r>
        <w:rPr>
          <w:b/>
        </w:rPr>
        <w:t xml:space="preserve">Esimerkki 8.1512</w:t>
      </w:r>
    </w:p>
    <w:p>
      <w:r>
        <w:t xml:space="preserve">Tony Lumpkin, Constance Neville ja George Hastings ovat kaikki irlantilaisen kirjailijan Oliver Goldsmithin näytelmän hahmoja.</w:t>
      </w:r>
    </w:p>
    <w:p>
      <w:r>
        <w:rPr>
          <w:b/>
        </w:rPr>
        <w:t xml:space="preserve">Tulos</w:t>
      </w:r>
    </w:p>
    <w:p>
      <w:r>
        <w:t xml:space="preserve">hän kumartuu valloittaakseen</w:t>
      </w:r>
    </w:p>
    <w:p>
      <w:r>
        <w:rPr>
          <w:b/>
        </w:rPr>
        <w:t xml:space="preserve">Esimerkki 8.1513</w:t>
      </w:r>
    </w:p>
    <w:p>
      <w:r>
        <w:t xml:space="preserve">Kenen varapresidentti George H. W. Bush oli?</w:t>
      </w:r>
    </w:p>
    <w:p>
      <w:r>
        <w:rPr>
          <w:b/>
        </w:rPr>
        <w:t xml:space="preserve">Tulos</w:t>
      </w:r>
    </w:p>
    <w:p>
      <w:r>
        <w:t xml:space="preserve">ronald reagan</w:t>
      </w:r>
    </w:p>
    <w:p>
      <w:r>
        <w:rPr>
          <w:b/>
        </w:rPr>
        <w:t xml:space="preserve">Esimerkki 8.1514</w:t>
      </w:r>
    </w:p>
    <w:p>
      <w:r>
        <w:t xml:space="preserve">Kuka meni naimisiin kantritähti George Jonesin kanssa vuonna 1969?</w:t>
      </w:r>
    </w:p>
    <w:p>
      <w:r>
        <w:rPr>
          <w:b/>
        </w:rPr>
        <w:t xml:space="preserve">Tulos</w:t>
      </w:r>
    </w:p>
    <w:p>
      <w:r>
        <w:t xml:space="preserve">Tammy Wynette</w:t>
      </w:r>
    </w:p>
    <w:p>
      <w:r>
        <w:rPr>
          <w:b/>
        </w:rPr>
        <w:t xml:space="preserve">Esimerkki 8.1515</w:t>
      </w:r>
    </w:p>
    <w:p>
      <w:r>
        <w:t xml:space="preserve">Mikä Stuart Rosenbergin ohjaama elokuva vuodelta 1967, jonka pääosissa näyttelivät Paul Newman ja George Kennedy, kertoi miehen kohtalosta, joka joutui vankilaan pysäköintimittareiden ilkivallan vuoksi?</w:t>
      </w:r>
    </w:p>
    <w:p>
      <w:r>
        <w:rPr>
          <w:b/>
        </w:rPr>
        <w:t xml:space="preserve">Tulos</w:t>
      </w:r>
    </w:p>
    <w:p>
      <w:r>
        <w:t xml:space="preserve">cool hand luke</w:t>
      </w:r>
    </w:p>
    <w:p>
      <w:r>
        <w:rPr>
          <w:b/>
        </w:rPr>
        <w:t xml:space="preserve">Esimerkki 8.1516</w:t>
      </w:r>
    </w:p>
    <w:p>
      <w:r>
        <w:t xml:space="preserve">Missä elokuvassa George Lazenby näytteli James Bondia?</w:t>
      </w:r>
    </w:p>
    <w:p>
      <w:r>
        <w:rPr>
          <w:b/>
        </w:rPr>
        <w:t xml:space="preserve">Tulos</w:t>
      </w:r>
    </w:p>
    <w:p>
      <w:r>
        <w:t xml:space="preserve">hänen majesteettinsa salaisesta palvelusta</w:t>
      </w:r>
    </w:p>
    <w:p>
      <w:r>
        <w:rPr>
          <w:b/>
        </w:rPr>
        <w:t xml:space="preserve">Esimerkki 8.1517</w:t>
      </w:r>
    </w:p>
    <w:p>
      <w:r>
        <w:t xml:space="preserve">Mihin 80-luvun bändiin kuuluivat George Michael &amp; Andrew Ridgley?</w:t>
      </w:r>
    </w:p>
    <w:p>
      <w:r>
        <w:rPr>
          <w:b/>
        </w:rPr>
        <w:t xml:space="preserve">Tulos</w:t>
      </w:r>
    </w:p>
    <w:p>
      <w:r>
        <w:t xml:space="preserve">Pam!</w:t>
      </w:r>
    </w:p>
    <w:p>
      <w:r>
        <w:rPr>
          <w:b/>
        </w:rPr>
        <w:t xml:space="preserve">Esimerkki 8.1518</w:t>
      </w:r>
    </w:p>
    <w:p>
      <w:r>
        <w:t xml:space="preserve">Minkä John Steinbeckin romaanin päähenkilöt ovat Lenny Small ja George Milton?</w:t>
      </w:r>
    </w:p>
    <w:p>
      <w:r>
        <w:rPr>
          <w:b/>
        </w:rPr>
        <w:t xml:space="preserve">Tulos</w:t>
      </w:r>
    </w:p>
    <w:p>
      <w:r>
        <w:t xml:space="preserve">hiiristä ja ihmisistä</w:t>
      </w:r>
    </w:p>
    <w:p>
      <w:r>
        <w:rPr>
          <w:b/>
        </w:rPr>
        <w:t xml:space="preserve">Esimerkki 8.1519</w:t>
      </w:r>
    </w:p>
    <w:p>
      <w:r>
        <w:t xml:space="preserve">Mikä romaani kertoo siirtolaisten George Miltonin ja Lennie Smallin traagisen tarinan?</w:t>
      </w:r>
    </w:p>
    <w:p>
      <w:r>
        <w:rPr>
          <w:b/>
        </w:rPr>
        <w:t xml:space="preserve">Tulos</w:t>
      </w:r>
    </w:p>
    <w:p>
      <w:r>
        <w:t xml:space="preserve">hiiristä ja ihmisistä</w:t>
      </w:r>
    </w:p>
    <w:p>
      <w:r>
        <w:rPr>
          <w:b/>
        </w:rPr>
        <w:t xml:space="preserve">Esimerkki 8.1520</w:t>
      </w:r>
    </w:p>
    <w:p>
      <w:r>
        <w:t xml:space="preserve">Vuonna 1936 George Nissen kehitti urheiluvälineen, joka kantaa edelleen hänen nimeään?</w:t>
      </w:r>
    </w:p>
    <w:p>
      <w:r>
        <w:rPr>
          <w:b/>
        </w:rPr>
        <w:t xml:space="preserve">Tulos</w:t>
      </w:r>
    </w:p>
    <w:p>
      <w:r>
        <w:t xml:space="preserve">trampoliini</w:t>
      </w:r>
    </w:p>
    <w:p>
      <w:r>
        <w:rPr>
          <w:b/>
        </w:rPr>
        <w:t xml:space="preserve">Esimerkki 8.1521</w:t>
      </w:r>
    </w:p>
    <w:p>
      <w:r>
        <w:t xml:space="preserve">Missä George Orwellin romaanissa on Napoleon-niminen hahmo?</w:t>
      </w:r>
    </w:p>
    <w:p>
      <w:r>
        <w:rPr>
          <w:b/>
        </w:rPr>
        <w:t xml:space="preserve">Tulos</w:t>
      </w:r>
    </w:p>
    <w:p>
      <w:r>
        <w:t xml:space="preserve">eläintila</w:t>
      </w:r>
    </w:p>
    <w:p>
      <w:r>
        <w:rPr>
          <w:b/>
        </w:rPr>
        <w:t xml:space="preserve">Esimerkki 8.1522</w:t>
      </w:r>
    </w:p>
    <w:p>
      <w:r>
        <w:t xml:space="preserve">Missä kirjassaan George Orwell kertoo kokemuksistaan Espanjan sisällissodassa?</w:t>
      </w:r>
    </w:p>
    <w:p>
      <w:r>
        <w:rPr>
          <w:b/>
        </w:rPr>
        <w:t xml:space="preserve">Tulos</w:t>
      </w:r>
    </w:p>
    <w:p>
      <w:r>
        <w:t xml:space="preserve">kunnianosoitus Katalonialle</w:t>
      </w:r>
    </w:p>
    <w:p>
      <w:r>
        <w:rPr>
          <w:b/>
        </w:rPr>
        <w:t xml:space="preserve">Esimerkki 8.1523</w:t>
      </w:r>
    </w:p>
    <w:p>
      <w:r>
        <w:t xml:space="preserve">Minkä nimen George Orwell antoi kirjalleen, jossa hän muistelee aikaansa sotilaana Espanjan sisällissodassa?</w:t>
      </w:r>
    </w:p>
    <w:p>
      <w:r>
        <w:rPr>
          <w:b/>
        </w:rPr>
        <w:t xml:space="preserve">Tulos</w:t>
      </w:r>
    </w:p>
    <w:p>
      <w:r>
        <w:t xml:space="preserve">kunnianosoitus Katalonialle</w:t>
      </w:r>
    </w:p>
    <w:p>
      <w:r>
        <w:rPr>
          <w:b/>
        </w:rPr>
        <w:t xml:space="preserve">Esimerkki 8.1524</w:t>
      </w:r>
    </w:p>
    <w:p>
      <w:r>
        <w:t xml:space="preserve">Kuka tarkkailee sinua George Orwellin kirjassa 1984?</w:t>
      </w:r>
    </w:p>
    <w:p>
      <w:r>
        <w:rPr>
          <w:b/>
        </w:rPr>
        <w:t xml:space="preserve">Tulos</w:t>
      </w:r>
    </w:p>
    <w:p>
      <w:r>
        <w:t xml:space="preserve">isoveli</w:t>
      </w:r>
    </w:p>
    <w:p>
      <w:r>
        <w:rPr>
          <w:b/>
        </w:rPr>
        <w:t xml:space="preserve">Esimerkki 8.1525</w:t>
      </w:r>
    </w:p>
    <w:p>
      <w:r>
        <w:t xml:space="preserve">Mikä elokuva, jonka pääosissa ovat John Hurt, Richard Burton (viimeisessä elokuvaroolissaan) ja Suzanna Hamilton, perustuu George Orwellin kirjaan?</w:t>
      </w:r>
    </w:p>
    <w:p>
      <w:r>
        <w:rPr>
          <w:b/>
        </w:rPr>
        <w:t xml:space="preserve">Tulos</w:t>
      </w:r>
    </w:p>
    <w:p>
      <w:r>
        <w:t xml:space="preserve">1984</w:t>
      </w:r>
    </w:p>
    <w:p>
      <w:r>
        <w:rPr>
          <w:b/>
        </w:rPr>
        <w:t xml:space="preserve">Esimerkki 8.1526</w:t>
      </w:r>
    </w:p>
    <w:p>
      <w:r>
        <w:t xml:space="preserve">Mitä Cheshiren vaalipiiriä ovat edustaneet parlamentissa Neil Hamilton, Martin Bell ja George Osbourne?</w:t>
      </w:r>
    </w:p>
    <w:p>
      <w:r>
        <w:rPr>
          <w:b/>
        </w:rPr>
        <w:t xml:space="preserve">Tulos</w:t>
      </w:r>
    </w:p>
    <w:p>
      <w:r>
        <w:t xml:space="preserve">tatton</w:t>
      </w:r>
    </w:p>
    <w:p>
      <w:r>
        <w:rPr>
          <w:b/>
        </w:rPr>
        <w:t xml:space="preserve">Esimerkki 8.1527</w:t>
      </w:r>
    </w:p>
    <w:p>
      <w:r>
        <w:t xml:space="preserve">George Phillipe Telemann syntyi missä maassa?</w:t>
      </w:r>
    </w:p>
    <w:p>
      <w:r>
        <w:rPr>
          <w:b/>
        </w:rPr>
        <w:t xml:space="preserve">Tulos</w:t>
      </w:r>
    </w:p>
    <w:p>
      <w:r>
        <w:t xml:space="preserve">Saksa</w:t>
      </w:r>
    </w:p>
    <w:p>
      <w:r>
        <w:rPr>
          <w:b/>
        </w:rPr>
        <w:t xml:space="preserve">Esimerkki 8.1528</w:t>
      </w:r>
    </w:p>
    <w:p>
      <w:r>
        <w:t xml:space="preserve">Georges Bizet keksi sanan "toreador" mitä oopperaa varten?</w:t>
      </w:r>
    </w:p>
    <w:p>
      <w:r>
        <w:rPr>
          <w:b/>
        </w:rPr>
        <w:t xml:space="preserve">Tulos</w:t>
      </w:r>
    </w:p>
    <w:p>
      <w:r>
        <w:t xml:space="preserve">carmen</w:t>
      </w:r>
    </w:p>
    <w:p>
      <w:r>
        <w:rPr>
          <w:b/>
        </w:rPr>
        <w:t xml:space="preserve">Esimerkki 8.1529</w:t>
      </w:r>
    </w:p>
    <w:p>
      <w:r>
        <w:t xml:space="preserve">Georges Braque syntyi missä maassa?</w:t>
      </w:r>
    </w:p>
    <w:p>
      <w:r>
        <w:rPr>
          <w:b/>
        </w:rPr>
        <w:t xml:space="preserve">Tulos</w:t>
      </w:r>
    </w:p>
    <w:p>
      <w:r>
        <w:t xml:space="preserve">Ranska</w:t>
      </w:r>
    </w:p>
    <w:p>
      <w:r>
        <w:rPr>
          <w:b/>
        </w:rPr>
        <w:t xml:space="preserve">Esimerkki 8.1530</w:t>
      </w:r>
    </w:p>
    <w:p>
      <w:r>
        <w:t xml:space="preserve">Mihin liikkeeseen Georges Braque kuului?</w:t>
      </w:r>
    </w:p>
    <w:p>
      <w:r>
        <w:rPr>
          <w:b/>
        </w:rPr>
        <w:t xml:space="preserve">Tulos</w:t>
      </w:r>
    </w:p>
    <w:p>
      <w:r>
        <w:t xml:space="preserve">kubismi</w:t>
      </w:r>
    </w:p>
    <w:p>
      <w:r>
        <w:rPr>
          <w:b/>
        </w:rPr>
        <w:t xml:space="preserve">Esimerkki 8.1531</w:t>
      </w:r>
    </w:p>
    <w:p>
      <w:r>
        <w:t xml:space="preserve">Mikä avantgardistinen taidesuuntaus, jonka edelläkävijöinä toimivat Pablo Picasso ja Georges Braque noin vuonna 1906, mullisti eurooppalaisen maalaustaiteen ja kuvanveiston ja inspiroi musiikin ja kirjallisuuden samankaltaisia liikkeitä?</w:t>
      </w:r>
    </w:p>
    <w:p>
      <w:r>
        <w:rPr>
          <w:b/>
        </w:rPr>
        <w:t xml:space="preserve">Tulos</w:t>
      </w:r>
    </w:p>
    <w:p>
      <w:r>
        <w:t xml:space="preserve">kubismi</w:t>
      </w:r>
    </w:p>
    <w:p>
      <w:r>
        <w:rPr>
          <w:b/>
        </w:rPr>
        <w:t xml:space="preserve">Esimerkki 8.1532</w:t>
      </w:r>
    </w:p>
    <w:p>
      <w:r>
        <w:t xml:space="preserve">Mihin taidesuuntaukseen Georges Braque liittyi?</w:t>
      </w:r>
    </w:p>
    <w:p>
      <w:r>
        <w:rPr>
          <w:b/>
        </w:rPr>
        <w:t xml:space="preserve">Tulos</w:t>
      </w:r>
    </w:p>
    <w:p>
      <w:r>
        <w:t xml:space="preserve">kubismi</w:t>
      </w:r>
    </w:p>
    <w:p>
      <w:r>
        <w:rPr>
          <w:b/>
        </w:rPr>
        <w:t xml:space="preserve">Esimerkki 8.1533</w:t>
      </w:r>
    </w:p>
    <w:p>
      <w:r>
        <w:t xml:space="preserve">Mikä termi kuvaa parhaiten Georges Braquea?</w:t>
      </w:r>
    </w:p>
    <w:p>
      <w:r>
        <w:rPr>
          <w:b/>
        </w:rPr>
        <w:t xml:space="preserve">Tulos</w:t>
      </w:r>
    </w:p>
    <w:p>
      <w:r>
        <w:t xml:space="preserve">kubistinen</w:t>
      </w:r>
    </w:p>
    <w:p>
      <w:r>
        <w:rPr>
          <w:b/>
        </w:rPr>
        <w:t xml:space="preserve">Esimerkki 8.1534</w:t>
      </w:r>
    </w:p>
    <w:p>
      <w:r>
        <w:t xml:space="preserve">Minkä Oxfordin Bodelian-kirjastolle vuonna 2008 luovutetun kirjailijan arkistoista paljastuneen, ammattiotsikolla varustetun romaanin työnimi oli George Smileyn vastahakoinen syksy?</w:t>
      </w:r>
    </w:p>
    <w:p>
      <w:r>
        <w:rPr>
          <w:b/>
        </w:rPr>
        <w:t xml:space="preserve">Tulos</w:t>
      </w:r>
    </w:p>
    <w:p>
      <w:r>
        <w:t xml:space="preserve">tinker räätäli sotilas vakooja</w:t>
      </w:r>
    </w:p>
    <w:p>
      <w:r>
        <w:rPr>
          <w:b/>
        </w:rPr>
        <w:t xml:space="preserve">Esimerkki 8.1535</w:t>
      </w:r>
    </w:p>
    <w:p>
      <w:r>
        <w:t xml:space="preserve">Kuka brittiläinen kirjailija loi fiktiivisen hahmon George Smileyn?</w:t>
      </w:r>
    </w:p>
    <w:p>
      <w:r>
        <w:rPr>
          <w:b/>
        </w:rPr>
        <w:t xml:space="preserve">Tulos</w:t>
      </w:r>
    </w:p>
    <w:p>
      <w:r>
        <w:t xml:space="preserve">John Le Carre</w:t>
      </w:r>
    </w:p>
    <w:p>
      <w:r>
        <w:rPr>
          <w:b/>
        </w:rPr>
        <w:t xml:space="preserve">Esimerkki 8.1536</w:t>
      </w:r>
    </w:p>
    <w:p>
      <w:r>
        <w:t xml:space="preserve">Kuka brittinäyttelijä näyttelee George Smileyn pääosaa John Le Carren Tinker, Taylor, Soldier, Spy -kirjan uudessa elokuvaversiossa?</w:t>
      </w:r>
    </w:p>
    <w:p>
      <w:r>
        <w:rPr>
          <w:b/>
        </w:rPr>
        <w:t xml:space="preserve">Tulos</w:t>
      </w:r>
    </w:p>
    <w:p>
      <w:r>
        <w:t xml:space="preserve">gary oldman</w:t>
      </w:r>
    </w:p>
    <w:p>
      <w:r>
        <w:rPr>
          <w:b/>
        </w:rPr>
        <w:t xml:space="preserve">Esimerkki 8.1537</w:t>
      </w:r>
    </w:p>
    <w:p>
      <w:r>
        <w:t xml:space="preserve">Kuka oli George Takein näyttelemän USS Enterprisen ruorimies sarjan ajan?</w:t>
      </w:r>
    </w:p>
    <w:p>
      <w:r>
        <w:rPr>
          <w:b/>
        </w:rPr>
        <w:t xml:space="preserve">Tulos</w:t>
      </w:r>
    </w:p>
    <w:p>
      <w:r>
        <w:t xml:space="preserve">hikaru sulu</w:t>
      </w:r>
    </w:p>
    <w:p>
      <w:r>
        <w:rPr>
          <w:b/>
        </w:rPr>
        <w:t xml:space="preserve">Esimerkki 8.1538</w:t>
      </w:r>
    </w:p>
    <w:p>
      <w:r>
        <w:t xml:space="preserve">Missä virassa ovat olleet Horace King, Selwyn Lloyd ja George Thomas?</w:t>
      </w:r>
    </w:p>
    <w:p>
      <w:r>
        <w:rPr>
          <w:b/>
        </w:rPr>
        <w:t xml:space="preserve">Tulos</w:t>
      </w:r>
    </w:p>
    <w:p>
      <w:r>
        <w:t xml:space="preserve">alahuoneen puhemies</w:t>
      </w:r>
    </w:p>
    <w:p>
      <w:r>
        <w:rPr>
          <w:b/>
        </w:rPr>
        <w:t xml:space="preserve">Esimerkki 8.1539</w:t>
      </w:r>
    </w:p>
    <w:p>
      <w:r>
        <w:t xml:space="preserve">Georgetown on minkä Karibianmeren maan pääkaupunki?</w:t>
      </w:r>
    </w:p>
    <w:p>
      <w:r>
        <w:rPr>
          <w:b/>
        </w:rPr>
        <w:t xml:space="preserve">Tulos</w:t>
      </w:r>
    </w:p>
    <w:p>
      <w:r>
        <w:t xml:space="preserve">Guyana</w:t>
      </w:r>
    </w:p>
    <w:p>
      <w:r>
        <w:rPr>
          <w:b/>
        </w:rPr>
        <w:t xml:space="preserve">Esimerkki 8.1540</w:t>
      </w:r>
    </w:p>
    <w:p>
      <w:r>
        <w:t xml:space="preserve">Missä Euroopan kaupungissa on George V -niminen metroasema?</w:t>
      </w:r>
    </w:p>
    <w:p>
      <w:r>
        <w:rPr>
          <w:b/>
        </w:rPr>
        <w:t xml:space="preserve">Tulos</w:t>
      </w:r>
    </w:p>
    <w:p>
      <w:r>
        <w:t xml:space="preserve">Pariisi</w:t>
      </w:r>
    </w:p>
    <w:p>
      <w:r>
        <w:rPr>
          <w:b/>
        </w:rPr>
        <w:t xml:space="preserve">Esimerkki 8.1541</w:t>
      </w:r>
    </w:p>
    <w:p>
      <w:r>
        <w:t xml:space="preserve">Missä kuninkaallisessa residenssissä sekä Yrjö V että Yrjö VI kuolivat?</w:t>
      </w:r>
    </w:p>
    <w:p>
      <w:r>
        <w:rPr>
          <w:b/>
        </w:rPr>
        <w:t xml:space="preserve">Tulos</w:t>
      </w:r>
    </w:p>
    <w:p>
      <w:r>
        <w:t xml:space="preserve">sandringhamin talo</w:t>
      </w:r>
    </w:p>
    <w:p>
      <w:r>
        <w:rPr>
          <w:b/>
        </w:rPr>
        <w:t xml:space="preserve">Esimerkki 8.1542</w:t>
      </w:r>
    </w:p>
    <w:p>
      <w:r>
        <w:t xml:space="preserve">Kuka oli Yhdistyneen kuningaskunnan kuningas Yrjö V:n äiti?</w:t>
      </w:r>
    </w:p>
    <w:p>
      <w:r>
        <w:rPr>
          <w:b/>
        </w:rPr>
        <w:t xml:space="preserve">Tulos</w:t>
      </w:r>
    </w:p>
    <w:p>
      <w:r>
        <w:t xml:space="preserve">tanskalainen Aleksandra</w:t>
      </w:r>
    </w:p>
    <w:p>
      <w:r>
        <w:rPr>
          <w:b/>
        </w:rPr>
        <w:t xml:space="preserve">Esimerkki 8.1543</w:t>
      </w:r>
    </w:p>
    <w:p>
      <w:r>
        <w:t xml:space="preserve">Kuka oli Yhdysvaltain kolmas presidentti George Washingtonin ja John Adamsin jälkeen? Kuka oli myös kuuluisa lukuisista keksinnöistään?</w:t>
      </w:r>
    </w:p>
    <w:p>
      <w:r>
        <w:rPr>
          <w:b/>
        </w:rPr>
        <w:t xml:space="preserve">Tulos</w:t>
      </w:r>
    </w:p>
    <w:p>
      <w:r>
        <w:t xml:space="preserve">Thomas Jefferson</w:t>
      </w:r>
    </w:p>
    <w:p>
      <w:r>
        <w:rPr>
          <w:b/>
        </w:rPr>
        <w:t xml:space="preserve">Esimerkki 8.1544</w:t>
      </w:r>
    </w:p>
    <w:p>
      <w:r>
        <w:t xml:space="preserve">Vuonna 1775 perustettu George Washington oli minkä armeijan ylipäällikkö?</w:t>
      </w:r>
    </w:p>
    <w:p>
      <w:r>
        <w:rPr>
          <w:b/>
        </w:rPr>
        <w:t xml:space="preserve">Tulos</w:t>
      </w:r>
    </w:p>
    <w:p>
      <w:r>
        <w:t xml:space="preserve">mannerarmeija</w:t>
      </w:r>
    </w:p>
    <w:p>
      <w:r>
        <w:rPr>
          <w:b/>
        </w:rPr>
        <w:t xml:space="preserve">Esimerkki 8.1545</w:t>
      </w:r>
    </w:p>
    <w:p>
      <w:r>
        <w:t xml:space="preserve">Mikä on George Washingtonin entinen koti ja hautapaikka?</w:t>
      </w:r>
    </w:p>
    <w:p>
      <w:r>
        <w:rPr>
          <w:b/>
        </w:rPr>
        <w:t xml:space="preserve">Tulos</w:t>
      </w:r>
    </w:p>
    <w:p>
      <w:r>
        <w:t xml:space="preserve">mount vernon</w:t>
      </w:r>
    </w:p>
    <w:p>
      <w:r>
        <w:rPr>
          <w:b/>
        </w:rPr>
        <w:t xml:space="preserve">Esimerkki 8.1546</w:t>
      </w:r>
    </w:p>
    <w:p>
      <w:r>
        <w:t xml:space="preserve">Mikä oli George Washingtonin talon nimi, johon hänet on haudattu?</w:t>
      </w:r>
    </w:p>
    <w:p>
      <w:r>
        <w:rPr>
          <w:b/>
        </w:rPr>
        <w:t xml:space="preserve">Tulos</w:t>
      </w:r>
    </w:p>
    <w:p>
      <w:r>
        <w:t xml:space="preserve">mount vernon</w:t>
      </w:r>
    </w:p>
    <w:p>
      <w:r>
        <w:rPr>
          <w:b/>
        </w:rPr>
        <w:t xml:space="preserve">Esimerkki 8.1547</w:t>
      </w:r>
    </w:p>
    <w:p>
      <w:r>
        <w:t xml:space="preserve">Ennen kuin George W. Bushista tuli Yhdysvaltain presidentti, hän oli minkä osavaltion kuvernööri?</w:t>
      </w:r>
    </w:p>
    <w:p>
      <w:r>
        <w:rPr>
          <w:b/>
        </w:rPr>
        <w:t xml:space="preserve">Tulos</w:t>
      </w:r>
    </w:p>
    <w:p>
      <w:r>
        <w:t xml:space="preserve">texas</w:t>
      </w:r>
    </w:p>
    <w:p>
      <w:r>
        <w:rPr>
          <w:b/>
        </w:rPr>
        <w:t xml:space="preserve">Esimerkki 8.1548</w:t>
      </w:r>
    </w:p>
    <w:p>
      <w:r>
        <w:t xml:space="preserve">Jos George W. Bush olisi asetettu syytteeseen (ja tuomittu), kenestä olisi tullut presidentti?</w:t>
      </w:r>
    </w:p>
    <w:p>
      <w:r>
        <w:rPr>
          <w:b/>
        </w:rPr>
        <w:t xml:space="preserve">Tulos</w:t>
      </w:r>
    </w:p>
    <w:p>
      <w:r>
        <w:t xml:space="preserve">Dick Cheney</w:t>
      </w:r>
    </w:p>
    <w:p>
      <w:r>
        <w:rPr>
          <w:b/>
        </w:rPr>
        <w:t xml:space="preserve">Esimerkki 8.1549</w:t>
      </w:r>
    </w:p>
    <w:p>
      <w:r>
        <w:t xml:space="preserve">Kuka on George W. Bushin varapresidentti?</w:t>
      </w:r>
    </w:p>
    <w:p>
      <w:r>
        <w:rPr>
          <w:b/>
        </w:rPr>
        <w:t xml:space="preserve">Tulos</w:t>
      </w:r>
    </w:p>
    <w:p>
      <w:r>
        <w:t xml:space="preserve">Dick Cheney</w:t>
      </w:r>
    </w:p>
    <w:p>
      <w:r>
        <w:rPr>
          <w:b/>
        </w:rPr>
        <w:t xml:space="preserve">Esimerkki 8.1550</w:t>
      </w:r>
    </w:p>
    <w:p>
      <w:r>
        <w:t xml:space="preserve">Minkä yrityksen Sir George Williams perusti sen jälkeen, kun kaksitoista miestä oli tavannut hänen makuuhuoneessaan vuonna 1844?</w:t>
      </w:r>
    </w:p>
    <w:p>
      <w:r>
        <w:rPr>
          <w:b/>
        </w:rPr>
        <w:t xml:space="preserve">Tulos</w:t>
      </w:r>
    </w:p>
    <w:p>
      <w:r>
        <w:t xml:space="preserve">ymca</w:t>
      </w:r>
    </w:p>
    <w:p>
      <w:r>
        <w:rPr>
          <w:b/>
        </w:rPr>
        <w:t xml:space="preserve">Esimerkki 8.1551</w:t>
      </w:r>
    </w:p>
    <w:p>
      <w:r>
        <w:t xml:space="preserve">Mikä Lontoossa vuonna 1844 George Williamsin perustama järjestö perustettiin tarjoamaan edullisia asuntoja turvallisessa ympäristössä?</w:t>
      </w:r>
    </w:p>
    <w:p>
      <w:r>
        <w:rPr>
          <w:b/>
        </w:rPr>
        <w:t xml:space="preserve">Tulos</w:t>
      </w:r>
    </w:p>
    <w:p>
      <w:r>
        <w:t xml:space="preserve">ymca</w:t>
      </w:r>
    </w:p>
    <w:p>
      <w:r>
        <w:rPr>
          <w:b/>
        </w:rPr>
        <w:t xml:space="preserve">Esimerkki 8.1552</w:t>
      </w:r>
    </w:p>
    <w:p>
      <w:r>
        <w:t xml:space="preserve">Eläkkeelle jäänyt postityöntekijä George Wilson on kärttyisä naapuri, jota mikä sarjakuvahahmo ahdistelee jatkuvasti?</w:t>
      </w:r>
    </w:p>
    <w:p>
      <w:r>
        <w:rPr>
          <w:b/>
        </w:rPr>
        <w:t xml:space="preserve">Tulos</w:t>
      </w:r>
    </w:p>
    <w:p>
      <w:r>
        <w:t xml:space="preserve">dennis the menace</w:t>
      </w:r>
    </w:p>
    <w:p>
      <w:r>
        <w:rPr>
          <w:b/>
        </w:rPr>
        <w:t xml:space="preserve">Esimerkki 8.1553</w:t>
      </w:r>
    </w:p>
    <w:p>
      <w:r>
        <w:t xml:space="preserve">Minkä kuuluisan cowboyn loi George W. Trendle?</w:t>
      </w:r>
    </w:p>
    <w:p>
      <w:r>
        <w:rPr>
          <w:b/>
        </w:rPr>
        <w:t xml:space="preserve">Tulos</w:t>
      </w:r>
    </w:p>
    <w:p>
      <w:r>
        <w:t xml:space="preserve">yksinäinen metsänvartija</w:t>
      </w:r>
    </w:p>
    <w:p>
      <w:r>
        <w:rPr>
          <w:b/>
        </w:rPr>
        <w:t xml:space="preserve">Esimerkki 8.1554</w:t>
      </w:r>
    </w:p>
    <w:p>
      <w:r>
        <w:t xml:space="preserve">Mikä on Georgian pääkaupunki?</w:t>
      </w:r>
    </w:p>
    <w:p>
      <w:r>
        <w:rPr>
          <w:b/>
        </w:rPr>
        <w:t xml:space="preserve">Tulos</w:t>
      </w:r>
    </w:p>
    <w:p>
      <w:r>
        <w:t xml:space="preserve">tbilisi</w:t>
      </w:r>
    </w:p>
    <w:p>
      <w:r>
        <w:rPr>
          <w:b/>
        </w:rPr>
        <w:t xml:space="preserve">Esimerkki 8.1555</w:t>
      </w:r>
    </w:p>
    <w:p>
      <w:r>
        <w:t xml:space="preserve">Mikä on entisen Venäjän valtion Georgian pääkaupunki?</w:t>
      </w:r>
    </w:p>
    <w:p>
      <w:r>
        <w:rPr>
          <w:b/>
        </w:rPr>
        <w:t xml:space="preserve">Tulos</w:t>
      </w:r>
    </w:p>
    <w:p>
      <w:r>
        <w:t xml:space="preserve">tbilisi</w:t>
      </w:r>
    </w:p>
    <w:p>
      <w:r>
        <w:rPr>
          <w:b/>
        </w:rPr>
        <w:t xml:space="preserve">Esimerkki 8.1556</w:t>
      </w:r>
    </w:p>
    <w:p>
      <w:r>
        <w:t xml:space="preserve">Mitkä vuoret ulottuvat Länsi-Virginiasta Georgiaan?</w:t>
      </w:r>
    </w:p>
    <w:p>
      <w:r>
        <w:rPr>
          <w:b/>
        </w:rPr>
        <w:t xml:space="preserve">Tulos</w:t>
      </w:r>
    </w:p>
    <w:p>
      <w:r>
        <w:t xml:space="preserve">Blue Ridge Mountains</w:t>
      </w:r>
    </w:p>
    <w:p>
      <w:r>
        <w:rPr>
          <w:b/>
        </w:rPr>
        <w:t xml:space="preserve">Esimerkki 8.1557</w:t>
      </w:r>
    </w:p>
    <w:p>
      <w:r>
        <w:t xml:space="preserve">Mikä on Yhdysvaltain Georgian osavaltion pääkaupunki?</w:t>
      </w:r>
    </w:p>
    <w:p>
      <w:r>
        <w:rPr>
          <w:b/>
        </w:rPr>
        <w:t xml:space="preserve">Tulos</w:t>
      </w:r>
    </w:p>
    <w:p>
      <w:r>
        <w:t xml:space="preserve">atlanta</w:t>
      </w:r>
    </w:p>
    <w:p>
      <w:r>
        <w:rPr>
          <w:b/>
        </w:rPr>
        <w:t xml:space="preserve">Esimerkki 8.1558</w:t>
      </w:r>
    </w:p>
    <w:p>
      <w:r>
        <w:t xml:space="preserve">Millä Yhdysvaltojen osavaltiolla on maarajat Georgian ja Alabaman kanssa?</w:t>
      </w:r>
    </w:p>
    <w:p>
      <w:r>
        <w:rPr>
          <w:b/>
        </w:rPr>
        <w:t xml:space="preserve">Tulos</w:t>
      </w:r>
    </w:p>
    <w:p>
      <w:r>
        <w:t xml:space="preserve">florida</w:t>
      </w:r>
    </w:p>
    <w:p>
      <w:r>
        <w:rPr>
          <w:b/>
        </w:rPr>
        <w:t xml:space="preserve">Esimerkki 8.1559</w:t>
      </w:r>
    </w:p>
    <w:p>
      <w:r>
        <w:t xml:space="preserve">Kuka amerikkalainen säveltäjä kirjoitti musiikin kappaleisiin Stardust ja Georgia on my Mind?</w:t>
      </w:r>
    </w:p>
    <w:p>
      <w:r>
        <w:rPr>
          <w:b/>
        </w:rPr>
        <w:t xml:space="preserve">Tulos</w:t>
      </w:r>
    </w:p>
    <w:p>
      <w:r>
        <w:t xml:space="preserve">hoagy carmichael</w:t>
      </w:r>
    </w:p>
    <w:p>
      <w:r>
        <w:rPr>
          <w:b/>
        </w:rPr>
        <w:t xml:space="preserve">Esimerkki 8.1560</w:t>
      </w:r>
    </w:p>
    <w:p>
      <w:r>
        <w:t xml:space="preserve">Kuka klassinen kirjailija kirjoitti Georgicsin?</w:t>
      </w:r>
    </w:p>
    <w:p>
      <w:r>
        <w:rPr>
          <w:b/>
        </w:rPr>
        <w:t xml:space="preserve">Tulos</w:t>
      </w:r>
    </w:p>
    <w:p>
      <w:r>
        <w:t xml:space="preserve">Virgil</w:t>
      </w:r>
    </w:p>
    <w:p>
      <w:r>
        <w:rPr>
          <w:b/>
        </w:rPr>
        <w:t xml:space="preserve">Esimerkki 8.1561</w:t>
      </w:r>
    </w:p>
    <w:p>
      <w:r>
        <w:t xml:space="preserve">Viihdetaiteilija Georgios Kyriacos Panayiotou tunnetaan paremmin millä nimellä?</w:t>
      </w:r>
    </w:p>
    <w:p>
      <w:r>
        <w:rPr>
          <w:b/>
        </w:rPr>
        <w:t xml:space="preserve">Tulos</w:t>
      </w:r>
    </w:p>
    <w:p>
      <w:r>
        <w:t xml:space="preserve">George Michael</w:t>
      </w:r>
    </w:p>
    <w:p>
      <w:r>
        <w:rPr>
          <w:b/>
        </w:rPr>
        <w:t xml:space="preserve">Esimerkki 8.1562</w:t>
      </w:r>
    </w:p>
    <w:p>
      <w:r>
        <w:t xml:space="preserve">Kuka Georgy Girl -elokuvan näyttelijätähti kuoli toukokuussa 2010?</w:t>
      </w:r>
    </w:p>
    <w:p>
      <w:r>
        <w:rPr>
          <w:b/>
        </w:rPr>
        <w:t xml:space="preserve">Tulos</w:t>
      </w:r>
    </w:p>
    <w:p>
      <w:r>
        <w:t xml:space="preserve">lynn redgrave</w:t>
      </w:r>
    </w:p>
    <w:p>
      <w:r>
        <w:rPr>
          <w:b/>
        </w:rPr>
        <w:t xml:space="preserve">Esimerkki 8.1563</w:t>
      </w:r>
    </w:p>
    <w:p>
      <w:r>
        <w:t xml:space="preserve">Mikä oli Geppetton henkiin heränneen nuken nimi?</w:t>
      </w:r>
    </w:p>
    <w:p>
      <w:r>
        <w:rPr>
          <w:b/>
        </w:rPr>
        <w:t xml:space="preserve">Tulos</w:t>
      </w:r>
    </w:p>
    <w:p>
      <w:r>
        <w:t xml:space="preserve">pinocchio</w:t>
      </w:r>
    </w:p>
    <w:p>
      <w:r>
        <w:rPr>
          <w:b/>
        </w:rPr>
        <w:t xml:space="preserve">Esimerkki 8.1564</w:t>
      </w:r>
    </w:p>
    <w:p>
      <w:r>
        <w:t xml:space="preserve">Kun Gerald Ford oli Yhdysvaltain presidentti, kuka oli hänen varapresidenttinsä?</w:t>
      </w:r>
    </w:p>
    <w:p>
      <w:r>
        <w:rPr>
          <w:b/>
        </w:rPr>
        <w:t xml:space="preserve">Tulos</w:t>
      </w:r>
    </w:p>
    <w:p>
      <w:r>
        <w:t xml:space="preserve">nelson rockefeller</w:t>
      </w:r>
    </w:p>
    <w:p>
      <w:r>
        <w:rPr>
          <w:b/>
        </w:rPr>
        <w:t xml:space="preserve">Esimerkki 8.1565</w:t>
      </w:r>
    </w:p>
    <w:p>
      <w:r>
        <w:t xml:space="preserve">Minkä modernin noituususkonnon keksi Gerald Gardner?</w:t>
      </w:r>
    </w:p>
    <w:p>
      <w:r>
        <w:rPr>
          <w:b/>
        </w:rPr>
        <w:t xml:space="preserve">Tulos</w:t>
      </w:r>
    </w:p>
    <w:p>
      <w:r>
        <w:t xml:space="preserve">wicca</w:t>
      </w:r>
    </w:p>
    <w:p>
      <w:r>
        <w:rPr>
          <w:b/>
        </w:rPr>
        <w:t xml:space="preserve">Esimerkki 8.1566</w:t>
      </w:r>
    </w:p>
    <w:p>
      <w:r>
        <w:t xml:space="preserve">Mitä historiallista henkilöä ovat elokuvissa esittäneet Gerard Depardieu, Marlon Brando ja Jim Dale?</w:t>
      </w:r>
    </w:p>
    <w:p>
      <w:r>
        <w:rPr>
          <w:b/>
        </w:rPr>
        <w:t xml:space="preserve">Tulos</w:t>
      </w:r>
    </w:p>
    <w:p>
      <w:r>
        <w:t xml:space="preserve">kristoffer kolumbus</w:t>
      </w:r>
    </w:p>
    <w:p>
      <w:r>
        <w:rPr>
          <w:b/>
        </w:rPr>
        <w:t xml:space="preserve">Esimerkki 8.1567</w:t>
      </w:r>
    </w:p>
    <w:p>
      <w:r>
        <w:t xml:space="preserve">Missä elokuvassa Andie MacDowell yrittää huijata Gerard Depardieulle USA:n oleskelulupaa?</w:t>
      </w:r>
    </w:p>
    <w:p>
      <w:r>
        <w:rPr>
          <w:b/>
        </w:rPr>
        <w:t xml:space="preserve">Tulos</w:t>
      </w:r>
    </w:p>
    <w:p>
      <w:r>
        <w:t xml:space="preserve">vihreä kortti</w:t>
      </w:r>
    </w:p>
    <w:p>
      <w:r>
        <w:rPr>
          <w:b/>
        </w:rPr>
        <w:t xml:space="preserve">Esimerkki 8.1568</w:t>
      </w:r>
    </w:p>
    <w:p>
      <w:r>
        <w:t xml:space="preserve">Missä syntyi kartografi Gerardus Mercator - sen maan nykyaikainen nimi, jossa hän syntyi?</w:t>
      </w:r>
    </w:p>
    <w:p>
      <w:r>
        <w:rPr>
          <w:b/>
        </w:rPr>
        <w:t xml:space="preserve">Tulos</w:t>
      </w:r>
    </w:p>
    <w:p>
      <w:r>
        <w:t xml:space="preserve">Belgia</w:t>
      </w:r>
    </w:p>
    <w:p>
      <w:r>
        <w:rPr>
          <w:b/>
        </w:rPr>
        <w:t xml:space="preserve">Esimerkki 8.1569</w:t>
      </w:r>
    </w:p>
    <w:p>
      <w:r>
        <w:t xml:space="preserve">Missä Hans Christian Andersenin tarinassa Kai, Gerda ja sirpaleinen peili ovat mukana?</w:t>
      </w:r>
    </w:p>
    <w:p>
      <w:r>
        <w:rPr>
          <w:b/>
        </w:rPr>
        <w:t xml:space="preserve">Tulos</w:t>
      </w:r>
    </w:p>
    <w:p>
      <w:r>
        <w:t xml:space="preserve">Lumikuningatar</w:t>
      </w:r>
    </w:p>
    <w:p>
      <w:r>
        <w:rPr>
          <w:b/>
        </w:rPr>
        <w:t xml:space="preserve">Esimerkki 8.1570</w:t>
      </w:r>
    </w:p>
    <w:p>
      <w:r>
        <w:t xml:space="preserve">Gerhart Thrasher oli minkä ryhmän varhainen jäsen?</w:t>
      </w:r>
    </w:p>
    <w:p>
      <w:r>
        <w:rPr>
          <w:b/>
        </w:rPr>
        <w:t xml:space="preserve">Tulos</w:t>
      </w:r>
    </w:p>
    <w:p>
      <w:r>
        <w:t xml:space="preserve">ajelehtijat</w:t>
      </w:r>
    </w:p>
    <w:p>
      <w:r>
        <w:rPr>
          <w:b/>
        </w:rPr>
        <w:t xml:space="preserve">Esimerkki 8.1571</w:t>
      </w:r>
    </w:p>
    <w:p>
      <w:r>
        <w:t xml:space="preserve">Mikä on Geri Halliwellin vuonna 1999 julkaistun omaelämäkerran nimi?</w:t>
      </w:r>
    </w:p>
    <w:p>
      <w:r>
        <w:rPr>
          <w:b/>
        </w:rPr>
        <w:t xml:space="preserve">Tulos</w:t>
      </w:r>
    </w:p>
    <w:p>
      <w:r>
        <w:t xml:space="preserve">jos vain</w:t>
      </w:r>
    </w:p>
    <w:p>
      <w:r>
        <w:rPr>
          <w:b/>
        </w:rPr>
        <w:t xml:space="preserve">Esimerkki 8.1572</w:t>
      </w:r>
    </w:p>
    <w:p>
      <w:r>
        <w:t xml:space="preserve">Minkä suositun saksalaisen ruisleivän nimi on käännetty paholaisen pieruksi?</w:t>
      </w:r>
    </w:p>
    <w:p>
      <w:r>
        <w:rPr>
          <w:b/>
        </w:rPr>
        <w:t xml:space="preserve">Tulos</w:t>
      </w:r>
    </w:p>
    <w:p>
      <w:r>
        <w:t xml:space="preserve">pumpernickel</w:t>
      </w:r>
    </w:p>
    <w:p>
      <w:r>
        <w:rPr>
          <w:b/>
        </w:rPr>
        <w:t xml:space="preserve">Esimerkki 8.1573</w:t>
      </w:r>
    </w:p>
    <w:p>
      <w:r>
        <w:t xml:space="preserve">Millä nimellä saksalainen jälkiruoka Schwarzwalder Kirschtorte tunnetaan Britanniassa?</w:t>
      </w:r>
    </w:p>
    <w:p>
      <w:r>
        <w:rPr>
          <w:b/>
        </w:rPr>
        <w:t xml:space="preserve">Tulos</w:t>
      </w:r>
    </w:p>
    <w:p>
      <w:r>
        <w:t xml:space="preserve">mustan metsän kakku</w:t>
      </w:r>
    </w:p>
    <w:p>
      <w:r>
        <w:rPr>
          <w:b/>
        </w:rPr>
        <w:t xml:space="preserve">Esimerkki 8.1574</w:t>
      </w:r>
    </w:p>
    <w:p>
      <w:r>
        <w:t xml:space="preserve">Mikä Leine-joen varrella sijaitseva kaupunki on Saksan Niedersachsenin osavaltion pääkaupunki?</w:t>
      </w:r>
    </w:p>
    <w:p>
      <w:r>
        <w:rPr>
          <w:b/>
        </w:rPr>
        <w:t xml:space="preserve">Tulos</w:t>
      </w:r>
    </w:p>
    <w:p>
      <w:r>
        <w:t xml:space="preserve">hanover</w:t>
      </w:r>
    </w:p>
    <w:p>
      <w:r>
        <w:rPr>
          <w:b/>
        </w:rPr>
        <w:t xml:space="preserve">Esimerkki 8.1575</w:t>
      </w:r>
    </w:p>
    <w:p>
      <w:r>
        <w:t xml:space="preserve">Kuka itävaltalainen säveltäjä kirjoitti musiikin Saksan kansallislauluun?</w:t>
      </w:r>
    </w:p>
    <w:p>
      <w:r>
        <w:rPr>
          <w:b/>
        </w:rPr>
        <w:t xml:space="preserve">Tulos</w:t>
      </w:r>
    </w:p>
    <w:p>
      <w:r>
        <w:t xml:space="preserve">franz joseph haydn</w:t>
      </w:r>
    </w:p>
    <w:p>
      <w:r>
        <w:rPr>
          <w:b/>
        </w:rPr>
        <w:t xml:space="preserve">Esimerkki 8.1576</w:t>
      </w:r>
    </w:p>
    <w:p>
      <w:r>
        <w:t xml:space="preserve">Kuka säveltäjä, joka eli vuosina 1732-1809, kirjoitti musiikin, jota nyt käytetään Saksan kansallislaulussa?</w:t>
      </w:r>
    </w:p>
    <w:p>
      <w:r>
        <w:rPr>
          <w:b/>
        </w:rPr>
        <w:t xml:space="preserve">Tulos</w:t>
      </w:r>
    </w:p>
    <w:p>
      <w:r>
        <w:t xml:space="preserve">Joseph Haydn</w:t>
      </w:r>
    </w:p>
    <w:p>
      <w:r>
        <w:rPr>
          <w:b/>
        </w:rPr>
        <w:t xml:space="preserve">Esimerkki 8.1577</w:t>
      </w:r>
    </w:p>
    <w:p>
      <w:r>
        <w:t xml:space="preserve">Kuka on säveltänyt Saksan kansallislaulun musiikin?</w:t>
      </w:r>
    </w:p>
    <w:p>
      <w:r>
        <w:rPr>
          <w:b/>
        </w:rPr>
        <w:t xml:space="preserve">Tulos</w:t>
      </w:r>
    </w:p>
    <w:p>
      <w:r>
        <w:t xml:space="preserve">Joseph Haydn</w:t>
      </w:r>
    </w:p>
    <w:p>
      <w:r>
        <w:rPr>
          <w:b/>
        </w:rPr>
        <w:t xml:space="preserve">Esimerkki 8.1578</w:t>
      </w:r>
    </w:p>
    <w:p>
      <w:r>
        <w:t xml:space="preserve">Toisessa maailmansodassa operaatio Keltainen oli koodinimi Saksan hyökkäykselle mihin maahan?</w:t>
      </w:r>
    </w:p>
    <w:p>
      <w:r>
        <w:rPr>
          <w:b/>
        </w:rPr>
        <w:t xml:space="preserve">Tulos</w:t>
      </w:r>
    </w:p>
    <w:p>
      <w:r>
        <w:t xml:space="preserve">Ranska</w:t>
      </w:r>
    </w:p>
    <w:p>
      <w:r>
        <w:rPr>
          <w:b/>
        </w:rPr>
        <w:t xml:space="preserve">Esimerkki 8.1579</w:t>
      </w:r>
    </w:p>
    <w:p>
      <w:r>
        <w:t xml:space="preserve">Kuka säveltäjä kirjoitti "saksalaisen Requiemin"?</w:t>
      </w:r>
    </w:p>
    <w:p>
      <w:r>
        <w:rPr>
          <w:b/>
        </w:rPr>
        <w:t xml:space="preserve">Tulos</w:t>
      </w:r>
    </w:p>
    <w:p>
      <w:r>
        <w:t xml:space="preserve">johannes brahms</w:t>
      </w:r>
    </w:p>
    <w:p>
      <w:r>
        <w:rPr>
          <w:b/>
        </w:rPr>
        <w:t xml:space="preserve">Esimerkki 8.1580</w:t>
      </w:r>
    </w:p>
    <w:p>
      <w:r>
        <w:t xml:space="preserve">Kuka sävelsi oratorion A German Requiem, myös kvintetin klarinetille ja jousille jne.?</w:t>
      </w:r>
    </w:p>
    <w:p>
      <w:r>
        <w:rPr>
          <w:b/>
        </w:rPr>
        <w:t xml:space="preserve">Tulos</w:t>
      </w:r>
    </w:p>
    <w:p>
      <w:r>
        <w:t xml:space="preserve">johannes brahms</w:t>
      </w:r>
    </w:p>
    <w:p>
      <w:r>
        <w:rPr>
          <w:b/>
        </w:rPr>
        <w:t xml:space="preserve">Esimerkki 8.1581</w:t>
      </w:r>
    </w:p>
    <w:p>
      <w:r>
        <w:t xml:space="preserve">Kuka oli Saksan viimeinen keisari?</w:t>
      </w:r>
    </w:p>
    <w:p>
      <w:r>
        <w:rPr>
          <w:b/>
        </w:rPr>
        <w:t xml:space="preserve">Tulos</w:t>
      </w:r>
    </w:p>
    <w:p>
      <w:r>
        <w:t xml:space="preserve">wilhelm ii</w:t>
      </w:r>
    </w:p>
    <w:p>
      <w:r>
        <w:rPr>
          <w:b/>
        </w:rPr>
        <w:t xml:space="preserve">Esimerkki 8.1582</w:t>
      </w:r>
    </w:p>
    <w:p>
      <w:r>
        <w:t xml:space="preserve">Mikä on Saksan pääkaupunki?</w:t>
      </w:r>
    </w:p>
    <w:p>
      <w:r>
        <w:rPr>
          <w:b/>
        </w:rPr>
        <w:t xml:space="preserve">Tulos</w:t>
      </w:r>
    </w:p>
    <w:p>
      <w:r>
        <w:t xml:space="preserve">berlin</w:t>
      </w:r>
    </w:p>
    <w:p>
      <w:r>
        <w:rPr>
          <w:b/>
        </w:rPr>
        <w:t xml:space="preserve">Esimerkki 8.1583</w:t>
      </w:r>
    </w:p>
    <w:p>
      <w:r>
        <w:t xml:space="preserve">Mikä on Saksasta lähtöisin olevan koirarodun nimi, joka kilpailee samannimisissä wienerkoirakilpailuissa?</w:t>
      </w:r>
    </w:p>
    <w:p>
      <w:r>
        <w:rPr>
          <w:b/>
        </w:rPr>
        <w:t xml:space="preserve">Tulos</w:t>
      </w:r>
    </w:p>
    <w:p>
      <w:r>
        <w:t xml:space="preserve">Mäyräkoira</w:t>
      </w:r>
    </w:p>
    <w:p>
      <w:r>
        <w:rPr>
          <w:b/>
        </w:rPr>
        <w:t xml:space="preserve">Esimerkki 8.1584</w:t>
      </w:r>
    </w:p>
    <w:p>
      <w:r>
        <w:t xml:space="preserve">Mikä on Lounais-Saksassa sijaitsevan kaupungin mukaan nimetty suuri koirarotu, jolla on bernhardinkoiran, newfoundlandin ja pyreneittenvuoristokoiran sukujuuria?</w:t>
      </w:r>
    </w:p>
    <w:p>
      <w:r>
        <w:rPr>
          <w:b/>
        </w:rPr>
        <w:t xml:space="preserve">Tulos</w:t>
      </w:r>
    </w:p>
    <w:p>
      <w:r>
        <w:t xml:space="preserve">leonberger</w:t>
      </w:r>
    </w:p>
    <w:p>
      <w:r>
        <w:rPr>
          <w:b/>
        </w:rPr>
        <w:t xml:space="preserve">Esimerkki 8.1585</w:t>
      </w:r>
    </w:p>
    <w:p>
      <w:r>
        <w:t xml:space="preserve">Kuka uskonnollinen uudistaja ja teologi esiintyi Wormsin valtiopäivillä Saksassa vuonna 1521?</w:t>
      </w:r>
    </w:p>
    <w:p>
      <w:r>
        <w:rPr>
          <w:b/>
        </w:rPr>
        <w:t xml:space="preserve">Tulos</w:t>
      </w:r>
    </w:p>
    <w:p>
      <w:r>
        <w:t xml:space="preserve">martin luther</w:t>
      </w:r>
    </w:p>
    <w:p>
      <w:r>
        <w:rPr>
          <w:b/>
        </w:rPr>
        <w:t xml:space="preserve">Esimerkki 8.1586</w:t>
      </w:r>
    </w:p>
    <w:p>
      <w:r>
        <w:t xml:space="preserve">Mikä on Saksan nykyisen presidentin nimi?</w:t>
      </w:r>
    </w:p>
    <w:p>
      <w:r>
        <w:rPr>
          <w:b/>
        </w:rPr>
        <w:t xml:space="preserve">Tulos</w:t>
      </w:r>
    </w:p>
    <w:p>
      <w:r>
        <w:t xml:space="preserve">Christian Wulff</w:t>
      </w:r>
    </w:p>
    <w:p>
      <w:r>
        <w:rPr>
          <w:b/>
        </w:rPr>
        <w:t xml:space="preserve">Esimerkki 8.1587</w:t>
      </w:r>
    </w:p>
    <w:p>
      <w:r>
        <w:t xml:space="preserve">Kenestä tuli Saksan presidentti kesäkuussa 2010?</w:t>
      </w:r>
    </w:p>
    <w:p>
      <w:r>
        <w:rPr>
          <w:b/>
        </w:rPr>
        <w:t xml:space="preserve">Tulos</w:t>
      </w:r>
    </w:p>
    <w:p>
      <w:r>
        <w:t xml:space="preserve">Christian Wulff</w:t>
      </w:r>
    </w:p>
    <w:p>
      <w:r>
        <w:rPr>
          <w:b/>
        </w:rPr>
        <w:t xml:space="preserve">Esimerkki 8.1588</w:t>
      </w:r>
    </w:p>
    <w:p>
      <w:r>
        <w:t xml:space="preserve">Kuka erosi Saksan presidentin virasta helmikuussa?</w:t>
      </w:r>
    </w:p>
    <w:p>
      <w:r>
        <w:rPr>
          <w:b/>
        </w:rPr>
        <w:t xml:space="preserve">Tulos</w:t>
      </w:r>
    </w:p>
    <w:p>
      <w:r>
        <w:t xml:space="preserve">Christian Wulff</w:t>
      </w:r>
    </w:p>
    <w:p>
      <w:r>
        <w:rPr>
          <w:b/>
        </w:rPr>
        <w:t xml:space="preserve">Esimerkki 8.1589</w:t>
      </w:r>
    </w:p>
    <w:p>
      <w:r>
        <w:t xml:space="preserve">Kuka oli vuonna 1990 yhdistyneen Saksan ensimmäinen liittokansleri?</w:t>
      </w:r>
    </w:p>
    <w:p>
      <w:r>
        <w:rPr>
          <w:b/>
        </w:rPr>
        <w:t xml:space="preserve">Tulos</w:t>
      </w:r>
    </w:p>
    <w:p>
      <w:r>
        <w:t xml:space="preserve">helmut kohl</w:t>
      </w:r>
    </w:p>
    <w:p>
      <w:r>
        <w:rPr>
          <w:b/>
        </w:rPr>
        <w:t xml:space="preserve">Esimerkki 8.1590</w:t>
      </w:r>
    </w:p>
    <w:p>
      <w:r>
        <w:t xml:space="preserve">Kenestä tuli Länsi-Saksan liittokansleri vuonna 1969?</w:t>
      </w:r>
    </w:p>
    <w:p>
      <w:r>
        <w:rPr>
          <w:b/>
        </w:rPr>
        <w:t xml:space="preserve">Tulos</w:t>
      </w:r>
    </w:p>
    <w:p>
      <w:r>
        <w:t xml:space="preserve">Willy Brandt</w:t>
      </w:r>
    </w:p>
    <w:p>
      <w:r>
        <w:rPr>
          <w:b/>
        </w:rPr>
        <w:t xml:space="preserve">Esimerkki 8.1591</w:t>
      </w:r>
    </w:p>
    <w:p>
      <w:r>
        <w:t xml:space="preserve">Kuka oli Länsi-Saksan liittokansleri vuosina 1969-74?</w:t>
      </w:r>
    </w:p>
    <w:p>
      <w:r>
        <w:rPr>
          <w:b/>
        </w:rPr>
        <w:t xml:space="preserve">Tulos</w:t>
      </w:r>
    </w:p>
    <w:p>
      <w:r>
        <w:t xml:space="preserve">Willy Brandt</w:t>
      </w:r>
    </w:p>
    <w:p>
      <w:r>
        <w:rPr>
          <w:b/>
        </w:rPr>
        <w:t xml:space="preserve">Esimerkki 8.1592</w:t>
      </w:r>
    </w:p>
    <w:p>
      <w:r>
        <w:t xml:space="preserve">Missä Saksassa sijaitsee Euroopan suurin goottilainen kirkko?</w:t>
      </w:r>
    </w:p>
    <w:p>
      <w:r>
        <w:rPr>
          <w:b/>
        </w:rPr>
        <w:t xml:space="preserve">Tulos</w:t>
      </w:r>
    </w:p>
    <w:p>
      <w:r>
        <w:t xml:space="preserve">Köln</w:t>
      </w:r>
    </w:p>
    <w:p>
      <w:r>
        <w:rPr>
          <w:b/>
        </w:rPr>
        <w:t xml:space="preserve">Esimerkki 8.1593</w:t>
      </w:r>
    </w:p>
    <w:p>
      <w:r>
        <w:t xml:space="preserve">Mikä on Saksan toiseksi suurin kaupunki (se sijaitsee Jyllannin niemimaan eteläpäässä)?</w:t>
      </w:r>
    </w:p>
    <w:p>
      <w:r>
        <w:rPr>
          <w:b/>
        </w:rPr>
        <w:t xml:space="preserve">Tulos</w:t>
      </w:r>
    </w:p>
    <w:p>
      <w:r>
        <w:t xml:space="preserve">hamburg</w:t>
      </w:r>
    </w:p>
    <w:p>
      <w:r>
        <w:rPr>
          <w:b/>
        </w:rPr>
        <w:t xml:space="preserve">Esimerkki 8.1594</w:t>
      </w:r>
    </w:p>
    <w:p>
      <w:r>
        <w:t xml:space="preserve">Mikä on Saksan valuutta?</w:t>
      </w:r>
    </w:p>
    <w:p>
      <w:r>
        <w:rPr>
          <w:b/>
        </w:rPr>
        <w:t xml:space="preserve">Tulos</w:t>
      </w:r>
    </w:p>
    <w:p>
      <w:r>
        <w:t xml:space="preserve">euro</w:t>
      </w:r>
    </w:p>
    <w:p>
      <w:r>
        <w:rPr>
          <w:b/>
        </w:rPr>
        <w:t xml:space="preserve">Esimerkki 8.1595</w:t>
      </w:r>
    </w:p>
    <w:p>
      <w:r>
        <w:t xml:space="preserve">Millä alueella Saksassa hän syntyi ja kasvoi?</w:t>
      </w:r>
    </w:p>
    <w:p>
      <w:r>
        <w:rPr>
          <w:b/>
        </w:rPr>
        <w:t xml:space="preserve">Tulos</w:t>
      </w:r>
    </w:p>
    <w:p>
      <w:r>
        <w:t xml:space="preserve">baijeri</w:t>
      </w:r>
    </w:p>
    <w:p>
      <w:r>
        <w:rPr>
          <w:b/>
        </w:rPr>
        <w:t xml:space="preserve">Esimerkki 8.1596</w:t>
      </w:r>
    </w:p>
    <w:p>
      <w:r>
        <w:t xml:space="preserve">Mikä on väkiluvultaan Saksan toiseksi suurin kaupunki?</w:t>
      </w:r>
    </w:p>
    <w:p>
      <w:r>
        <w:rPr>
          <w:b/>
        </w:rPr>
        <w:t xml:space="preserve">Tulos</w:t>
      </w:r>
    </w:p>
    <w:p>
      <w:r>
        <w:t xml:space="preserve">hamburg</w:t>
      </w:r>
    </w:p>
    <w:p>
      <w:r>
        <w:rPr>
          <w:b/>
        </w:rPr>
        <w:t xml:space="preserve">Esimerkki 8.1597</w:t>
      </w:r>
    </w:p>
    <w:p>
      <w:r>
        <w:t xml:space="preserve">Mikä on se kuuluisa metsäinen alue Lounais-Saksassa, joka on antanut nimensä paikalliselle suklaa- ja kirsikkakakulle?</w:t>
      </w:r>
    </w:p>
    <w:p>
      <w:r>
        <w:rPr>
          <w:b/>
        </w:rPr>
        <w:t xml:space="preserve">Tulos</w:t>
      </w:r>
    </w:p>
    <w:p>
      <w:r>
        <w:t xml:space="preserve">mustametsä</w:t>
      </w:r>
    </w:p>
    <w:p>
      <w:r>
        <w:rPr>
          <w:b/>
        </w:rPr>
        <w:t xml:space="preserve">Esimerkki 8.1598</w:t>
      </w:r>
    </w:p>
    <w:p>
      <w:r>
        <w:t xml:space="preserve">Mikä on joko tuoksutyyppi tai kaupunki Saksassa?</w:t>
      </w:r>
    </w:p>
    <w:p>
      <w:r>
        <w:rPr>
          <w:b/>
        </w:rPr>
        <w:t xml:space="preserve">Tulos</w:t>
      </w:r>
    </w:p>
    <w:p>
      <w:r>
        <w:t xml:space="preserve">Köln</w:t>
      </w:r>
    </w:p>
    <w:p>
      <w:r>
        <w:rPr>
          <w:b/>
        </w:rPr>
        <w:t xml:space="preserve">Esimerkki 8.1599</w:t>
      </w:r>
    </w:p>
    <w:p>
      <w:r>
        <w:t xml:space="preserve">Yhdeksän Saksan kymmenestä korkeimmasta rakennuksesta sijaitsee missä kaupungissa?</w:t>
      </w:r>
    </w:p>
    <w:p>
      <w:r>
        <w:rPr>
          <w:b/>
        </w:rPr>
        <w:t xml:space="preserve">Tulos</w:t>
      </w:r>
    </w:p>
    <w:p>
      <w:r>
        <w:t xml:space="preserve">frankfurt</w:t>
      </w:r>
    </w:p>
    <w:p>
      <w:r>
        <w:rPr>
          <w:b/>
        </w:rPr>
        <w:t xml:space="preserve">Esimerkki 8.1600</w:t>
      </w:r>
    </w:p>
    <w:p>
      <w:r>
        <w:t xml:space="preserve">Mikä on Saksan korkein huippu?</w:t>
      </w:r>
    </w:p>
    <w:p>
      <w:r>
        <w:rPr>
          <w:b/>
        </w:rPr>
        <w:t xml:space="preserve">Tulos</w:t>
      </w:r>
    </w:p>
    <w:p>
      <w:r>
        <w:t xml:space="preserve">zugspitze</w:t>
      </w:r>
    </w:p>
    <w:p>
      <w:r>
        <w:rPr>
          <w:b/>
        </w:rPr>
        <w:t xml:space="preserve">Esimerkki 8.1601</w:t>
      </w:r>
    </w:p>
    <w:p>
      <w:r>
        <w:t xml:space="preserve">Mikä Balkanin valtio liittyi vuonna 1915 sotaan keskusvaltojen (eli Saksan) puolella julistamalla sodan Serbialle?</w:t>
      </w:r>
    </w:p>
    <w:p>
      <w:r>
        <w:rPr>
          <w:b/>
        </w:rPr>
        <w:t xml:space="preserve">Tulos</w:t>
      </w:r>
    </w:p>
    <w:p>
      <w:r>
        <w:t xml:space="preserve">Bulgaria</w:t>
      </w:r>
    </w:p>
    <w:p>
      <w:r>
        <w:rPr>
          <w:b/>
        </w:rPr>
        <w:t xml:space="preserve">Esimerkki 8.1602</w:t>
      </w:r>
    </w:p>
    <w:p>
      <w:r>
        <w:t xml:space="preserve">Minkä maan kanssa Saksa allekirjoitti 23. elokuuta 1939 hyökkäämättömyyssopimuksen, joka tasoitti tietä natsien hyökkäykselle Puolaan?</w:t>
      </w:r>
    </w:p>
    <w:p>
      <w:r>
        <w:rPr>
          <w:b/>
        </w:rPr>
        <w:t xml:space="preserve">Tulos</w:t>
      </w:r>
    </w:p>
    <w:p>
      <w:r>
        <w:t xml:space="preserve">Neuvostoliitto</w:t>
      </w:r>
    </w:p>
    <w:p>
      <w:r>
        <w:rPr>
          <w:b/>
        </w:rPr>
        <w:t xml:space="preserve">Esimerkki 8.1603</w:t>
      </w:r>
    </w:p>
    <w:p>
      <w:r>
        <w:t xml:space="preserve">Minkä lajin MM-finaalissa pelasivat vuonna 1966 Saksa ja Englanti?</w:t>
      </w:r>
    </w:p>
    <w:p>
      <w:r>
        <w:rPr>
          <w:b/>
        </w:rPr>
        <w:t xml:space="preserve">Tulos</w:t>
      </w:r>
    </w:p>
    <w:p>
      <w:r>
        <w:t xml:space="preserve">yhdistysjalkapallo</w:t>
      </w:r>
    </w:p>
    <w:p>
      <w:r>
        <w:rPr>
          <w:b/>
        </w:rPr>
        <w:t xml:space="preserve">Esimerkki 8.1604</w:t>
      </w:r>
    </w:p>
    <w:p>
      <w:r>
        <w:t xml:space="preserve">Mikä on Saksan myydyin sanomalehti (vuonna 2012)?</w:t>
      </w:r>
    </w:p>
    <w:p>
      <w:r>
        <w:rPr>
          <w:b/>
        </w:rPr>
        <w:t xml:space="preserve">Tulos</w:t>
      </w:r>
    </w:p>
    <w:p>
      <w:r>
        <w:t xml:space="preserve">bild</w:t>
      </w:r>
    </w:p>
    <w:p>
      <w:r>
        <w:rPr>
          <w:b/>
        </w:rPr>
        <w:t xml:space="preserve">Esimerkki 8.1605</w:t>
      </w:r>
    </w:p>
    <w:p>
      <w:r>
        <w:t xml:space="preserve">Mikä vuoden 1943 toisen maailmansodan taistelu Saksan ja Neuvostoliiton välillä on edelleen tähän päivään asti kaikkien aikojen suurin panssaroitujen taistelujen sarja?</w:t>
      </w:r>
    </w:p>
    <w:p>
      <w:r>
        <w:rPr>
          <w:b/>
        </w:rPr>
        <w:t xml:space="preserve">Tulos</w:t>
      </w:r>
    </w:p>
    <w:p>
      <w:r>
        <w:t xml:space="preserve">kurskin taistelu</w:t>
      </w:r>
    </w:p>
    <w:p>
      <w:r>
        <w:rPr>
          <w:b/>
        </w:rPr>
        <w:t xml:space="preserve">Esimerkki 8.1606</w:t>
      </w:r>
    </w:p>
    <w:p>
      <w:r>
        <w:t xml:space="preserve">Toinen maailmansota alkoi 1. syyskuuta 1939, kun Saksa hyökkäsi mihin maahan?</w:t>
      </w:r>
    </w:p>
    <w:p>
      <w:r>
        <w:rPr>
          <w:b/>
        </w:rPr>
        <w:t xml:space="preserve">Tulos</w:t>
      </w:r>
    </w:p>
    <w:p>
      <w:r>
        <w:t xml:space="preserve">Puola</w:t>
      </w:r>
    </w:p>
    <w:p>
      <w:r>
        <w:rPr>
          <w:b/>
        </w:rPr>
        <w:t xml:space="preserve">Esimerkki 8.1607</w:t>
      </w:r>
    </w:p>
    <w:p>
      <w:r>
        <w:t xml:space="preserve">Kuka saksalaissyntyinen supermalli, näyttelijä ja laulaja isännöi tällä hetkellä tv-ohjelmaa Germany's Next Top Model?</w:t>
      </w:r>
    </w:p>
    <w:p>
      <w:r>
        <w:rPr>
          <w:b/>
        </w:rPr>
        <w:t xml:space="preserve">Tulos</w:t>
      </w:r>
    </w:p>
    <w:p>
      <w:r>
        <w:t xml:space="preserve">heidi klum</w:t>
      </w:r>
    </w:p>
    <w:p>
      <w:r>
        <w:rPr>
          <w:b/>
        </w:rPr>
        <w:t xml:space="preserve">Esimerkki 8.1608</w:t>
      </w:r>
    </w:p>
    <w:p>
      <w:r>
        <w:t xml:space="preserve">"Germinal" ja "Nana" ovat 1800-luvun ranskalaisen kirjailijan teoksia.</w:t>
      </w:r>
    </w:p>
    <w:p>
      <w:r>
        <w:rPr>
          <w:b/>
        </w:rPr>
        <w:t xml:space="preserve">Tulos</w:t>
      </w:r>
    </w:p>
    <w:p>
      <w:r>
        <w:t xml:space="preserve">emile zola</w:t>
      </w:r>
    </w:p>
    <w:p>
      <w:r>
        <w:rPr>
          <w:b/>
        </w:rPr>
        <w:t xml:space="preserve">Esimerkki 8.1609</w:t>
      </w:r>
    </w:p>
    <w:p>
      <w:r>
        <w:t xml:space="preserve">Kuka ranskalainen kirjailija kirjoitti teokset "Nana", "Germinal" ja "J'Accuse"?</w:t>
      </w:r>
    </w:p>
    <w:p>
      <w:r>
        <w:rPr>
          <w:b/>
        </w:rPr>
        <w:t xml:space="preserve">Tulos</w:t>
      </w:r>
    </w:p>
    <w:p>
      <w:r>
        <w:t xml:space="preserve">emile zola</w:t>
      </w:r>
    </w:p>
    <w:p>
      <w:r>
        <w:rPr>
          <w:b/>
        </w:rPr>
        <w:t xml:space="preserve">Esimerkki 8.1610</w:t>
      </w:r>
    </w:p>
    <w:p>
      <w:r>
        <w:t xml:space="preserve">Missä Amerikan osavaltiossa Geronimo teki suurimman osan ryöstöretkistään ja tappamistaan?</w:t>
      </w:r>
    </w:p>
    <w:p>
      <w:r>
        <w:rPr>
          <w:b/>
        </w:rPr>
        <w:t xml:space="preserve">Tulos</w:t>
      </w:r>
    </w:p>
    <w:p>
      <w:r>
        <w:t xml:space="preserve">arizona</w:t>
      </w:r>
    </w:p>
    <w:p>
      <w:r>
        <w:rPr>
          <w:b/>
        </w:rPr>
        <w:t xml:space="preserve">Esimerkki 8.1611</w:t>
      </w:r>
    </w:p>
    <w:p>
      <w:r>
        <w:t xml:space="preserve">Tohtori Beaker, Zarin, Mitch-apina ja professori Popkiss ovat kaikki hahmoja Gerry Andersonin luomasta lasten televisiosarjasta.</w:t>
      </w:r>
    </w:p>
    <w:p>
      <w:r>
        <w:rPr>
          <w:b/>
        </w:rPr>
        <w:t xml:space="preserve">Tulos</w:t>
      </w:r>
    </w:p>
    <w:p>
      <w:r>
        <w:t xml:space="preserve">superauto</w:t>
      </w:r>
    </w:p>
    <w:p>
      <w:r>
        <w:rPr>
          <w:b/>
        </w:rPr>
        <w:t xml:space="preserve">Esimerkki 8.1612</w:t>
      </w:r>
    </w:p>
    <w:p>
      <w:r>
        <w:t xml:space="preserve">Mikä oli ensimmäinen brittiläinen Gerry Anderson -sarja, jota esitettiin ulkomailla vuosina 1961-1962?</w:t>
      </w:r>
    </w:p>
    <w:p>
      <w:r>
        <w:rPr>
          <w:b/>
        </w:rPr>
        <w:t xml:space="preserve">Tulos</w:t>
      </w:r>
    </w:p>
    <w:p>
      <w:r>
        <w:t xml:space="preserve">superauto</w:t>
      </w:r>
    </w:p>
    <w:p>
      <w:r>
        <w:rPr>
          <w:b/>
        </w:rPr>
        <w:t xml:space="preserve">Esimerkki 8.1613</w:t>
      </w:r>
    </w:p>
    <w:p>
      <w:r>
        <w:t xml:space="preserve">Minkä Gerry Andersonin nukkehahmon oikea nimi on Paul Metcalfe?</w:t>
      </w:r>
    </w:p>
    <w:p>
      <w:r>
        <w:rPr>
          <w:b/>
        </w:rPr>
        <w:t xml:space="preserve">Tulos</w:t>
      </w:r>
    </w:p>
    <w:p>
      <w:r>
        <w:t xml:space="preserve">kapteeni tulipunainen</w:t>
      </w:r>
    </w:p>
    <w:p>
      <w:r>
        <w:rPr>
          <w:b/>
        </w:rPr>
        <w:t xml:space="preserve">Esimerkki 8.1614</w:t>
      </w:r>
    </w:p>
    <w:p>
      <w:r>
        <w:t xml:space="preserve">Minkä Kansasin kaupungin seriffi Tex Tucker oli Gerry Andersonin TV-nukketeatteriesityksessä?</w:t>
      </w:r>
    </w:p>
    <w:p>
      <w:r>
        <w:rPr>
          <w:b/>
        </w:rPr>
        <w:t xml:space="preserve">Tulos</w:t>
      </w:r>
    </w:p>
    <w:p>
      <w:r>
        <w:t xml:space="preserve">neljä sulka putoaa</w:t>
      </w:r>
    </w:p>
    <w:p>
      <w:r>
        <w:rPr>
          <w:b/>
        </w:rPr>
        <w:t xml:space="preserve">Esimerkki 8.1615</w:t>
      </w:r>
    </w:p>
    <w:p>
      <w:r>
        <w:t xml:space="preserve">Missä Gerry Andersonin tv-sarjassa Mike Mercury esiintyi?</w:t>
      </w:r>
    </w:p>
    <w:p>
      <w:r>
        <w:rPr>
          <w:b/>
        </w:rPr>
        <w:t xml:space="preserve">Tulos</w:t>
      </w:r>
    </w:p>
    <w:p>
      <w:r>
        <w:t xml:space="preserve">superauto</w:t>
      </w:r>
    </w:p>
    <w:p>
      <w:r>
        <w:rPr>
          <w:b/>
        </w:rPr>
        <w:t xml:space="preserve">Esimerkki 8.1616</w:t>
      </w:r>
    </w:p>
    <w:p>
      <w:r>
        <w:t xml:space="preserve">Gerry Goffin oli minkä laulajan aviomies?</w:t>
      </w:r>
    </w:p>
    <w:p>
      <w:r>
        <w:rPr>
          <w:b/>
        </w:rPr>
        <w:t xml:space="preserve">Tulos</w:t>
      </w:r>
    </w:p>
    <w:p>
      <w:r>
        <w:t xml:space="preserve">carole king</w:t>
      </w:r>
    </w:p>
    <w:p>
      <w:r>
        <w:rPr>
          <w:b/>
        </w:rPr>
        <w:t xml:space="preserve">Esimerkki 8.1617</w:t>
      </w:r>
    </w:p>
    <w:p>
      <w:r>
        <w:t xml:space="preserve">Mikä yhdistää Gerry Raffertyn ja Sherlock Holmesin?</w:t>
      </w:r>
    </w:p>
    <w:p>
      <w:r>
        <w:rPr>
          <w:b/>
        </w:rPr>
        <w:t xml:space="preserve">Tulos</w:t>
      </w:r>
    </w:p>
    <w:p>
      <w:r>
        <w:t xml:space="preserve">baker street</w:t>
      </w:r>
    </w:p>
    <w:p>
      <w:r>
        <w:rPr>
          <w:b/>
        </w:rPr>
        <w:t xml:space="preserve">Esimerkki 8.1618</w:t>
      </w:r>
    </w:p>
    <w:p>
      <w:r>
        <w:t xml:space="preserve">Urheilumies Gerry Watson on parempi millä etunimellä?</w:t>
      </w:r>
    </w:p>
    <w:p>
      <w:r>
        <w:rPr>
          <w:b/>
        </w:rPr>
        <w:t xml:space="preserve">Tulos</w:t>
      </w:r>
    </w:p>
    <w:p>
      <w:r>
        <w:t xml:space="preserve">bubba</w:t>
      </w:r>
    </w:p>
    <w:p>
      <w:r>
        <w:rPr>
          <w:b/>
        </w:rPr>
        <w:t xml:space="preserve">Esimerkki 8.1619</w:t>
      </w:r>
    </w:p>
    <w:p>
      <w:r>
        <w:t xml:space="preserve">Mikä Rodgersin ja Hammersteinin musikaali kirjoitettiin näyttelijä Gertrude Lawrencelle, joka kuoli vuotta myöhemmin kesken esityksen?</w:t>
      </w:r>
    </w:p>
    <w:p>
      <w:r>
        <w:rPr>
          <w:b/>
        </w:rPr>
        <w:t xml:space="preserve">Tulos</w:t>
      </w:r>
    </w:p>
    <w:p>
      <w:r>
        <w:t xml:space="preserve">kuningas ja minä</w:t>
      </w:r>
    </w:p>
    <w:p>
      <w:r>
        <w:rPr>
          <w:b/>
        </w:rPr>
        <w:t xml:space="preserve">Esimerkki 8.1620</w:t>
      </w:r>
    </w:p>
    <w:p>
      <w:r>
        <w:t xml:space="preserve">Kuka entinen Gestapon pomo tuomittiin heinäkuussa 1987 elinkautiseen vankeuteen rikoksista ihmisyyttä vastaan toisen maailmansodan aikana?</w:t>
      </w:r>
    </w:p>
    <w:p>
      <w:r>
        <w:rPr>
          <w:b/>
        </w:rPr>
        <w:t xml:space="preserve">Tulos</w:t>
      </w:r>
    </w:p>
    <w:p>
      <w:r>
        <w:t xml:space="preserve">klaus barbie</w:t>
      </w:r>
    </w:p>
    <w:p>
      <w:r>
        <w:rPr>
          <w:b/>
        </w:rPr>
        <w:t xml:space="preserve">Esimerkki 8.1621</w:t>
      </w:r>
    </w:p>
    <w:p>
      <w:r>
        <w:t xml:space="preserve">Kuka on julkaissut albumit Just Push Play ja Get a Grip?</w:t>
      </w:r>
    </w:p>
    <w:p>
      <w:r>
        <w:rPr>
          <w:b/>
        </w:rPr>
        <w:t xml:space="preserve">Tulos</w:t>
      </w:r>
    </w:p>
    <w:p>
      <w:r>
        <w:t xml:space="preserve">aerosmith</w:t>
      </w:r>
    </w:p>
    <w:p>
      <w:r>
        <w:rPr>
          <w:b/>
        </w:rPr>
        <w:t xml:space="preserve">Esimerkki 8.1622</w:t>
      </w:r>
    </w:p>
    <w:p>
      <w:r>
        <w:t xml:space="preserve">Minkä ranskalaisen elektronisen tanssimusiikin duon Britannian listaykkönen oli vuonna 2013 kappaleella "Get Lucky"?</w:t>
      </w:r>
    </w:p>
    <w:p>
      <w:r>
        <w:rPr>
          <w:b/>
        </w:rPr>
        <w:t xml:space="preserve">Tulos</w:t>
      </w:r>
    </w:p>
    <w:p>
      <w:r>
        <w:t xml:space="preserve">daft punk</w:t>
      </w:r>
    </w:p>
    <w:p>
      <w:r>
        <w:rPr>
          <w:b/>
        </w:rPr>
        <w:t xml:space="preserve">Esimerkki 8.1623</w:t>
      </w:r>
    </w:p>
    <w:p>
      <w:r>
        <w:t xml:space="preserve">Mistä musikaalista on peräisin laulu "Get Me To The Church On Time"?</w:t>
      </w:r>
    </w:p>
    <w:p>
      <w:r>
        <w:rPr>
          <w:b/>
        </w:rPr>
        <w:t xml:space="preserve">Tulos</w:t>
      </w:r>
    </w:p>
    <w:p>
      <w:r>
        <w:t xml:space="preserve">kaunotar</w:t>
      </w:r>
    </w:p>
    <w:p>
      <w:r>
        <w:rPr>
          <w:b/>
        </w:rPr>
        <w:t xml:space="preserve">Esimerkki 8.1624</w:t>
      </w:r>
    </w:p>
    <w:p>
      <w:r>
        <w:t xml:space="preserve">Kuka artisti julkaisi albumin ja elokuvan samalla nimellä Get Rich Or Die Tryin`?</w:t>
      </w:r>
    </w:p>
    <w:p>
      <w:r>
        <w:rPr>
          <w:b/>
        </w:rPr>
        <w:t xml:space="preserve">Tulos</w:t>
      </w:r>
    </w:p>
    <w:p>
      <w:r>
        <w:t xml:space="preserve">50 senttiä</w:t>
      </w:r>
    </w:p>
    <w:p>
      <w:r>
        <w:rPr>
          <w:b/>
        </w:rPr>
        <w:t xml:space="preserve">Esimerkki 8.1625</w:t>
      </w:r>
    </w:p>
    <w:p>
      <w:r>
        <w:t xml:space="preserve">Kuka johti Yhdistyneen kuningaskunnan listoja kahden viikon ajan vuonna 2005 kappaleella "Get Right"?</w:t>
      </w:r>
    </w:p>
    <w:p>
      <w:r>
        <w:rPr>
          <w:b/>
        </w:rPr>
        <w:t xml:space="preserve">Tulos</w:t>
      </w:r>
    </w:p>
    <w:p>
      <w:r>
        <w:t xml:space="preserve">Jennifer Lopez</w:t>
      </w:r>
    </w:p>
    <w:p>
      <w:r>
        <w:rPr>
          <w:b/>
        </w:rPr>
        <w:t xml:space="preserve">Esimerkki 8.1626</w:t>
      </w:r>
    </w:p>
    <w:p>
      <w:r>
        <w:t xml:space="preserve">Mikä oli jatko-osa John Travoltan elokuvalle Get Shorty?</w:t>
      </w:r>
    </w:p>
    <w:p>
      <w:r>
        <w:rPr>
          <w:b/>
        </w:rPr>
        <w:t xml:space="preserve">Tulos</w:t>
      </w:r>
    </w:p>
    <w:p>
      <w:r>
        <w:t xml:space="preserve">olla siisti</w:t>
      </w:r>
    </w:p>
    <w:p>
      <w:r>
        <w:rPr>
          <w:b/>
        </w:rPr>
        <w:t xml:space="preserve">Esimerkki 8.1627</w:t>
      </w:r>
    </w:p>
    <w:p>
      <w:r>
        <w:t xml:space="preserve">Kenellä oli vuonna 2002 hitti Get the Party Started?</w:t>
      </w:r>
    </w:p>
    <w:p>
      <w:r>
        <w:rPr>
          <w:b/>
        </w:rPr>
        <w:t xml:space="preserve">Tulos</w:t>
      </w:r>
    </w:p>
    <w:p>
      <w:r>
        <w:t xml:space="preserve">vaaleanpunainen</w:t>
      </w:r>
    </w:p>
    <w:p>
      <w:r>
        <w:rPr>
          <w:b/>
        </w:rPr>
        <w:t xml:space="preserve">Esimerkki 8.1628</w:t>
      </w:r>
    </w:p>
    <w:p>
      <w:r>
        <w:t xml:space="preserve">Kuka oli Getting Jiggy With It vuonna 1999?</w:t>
      </w:r>
    </w:p>
    <w:p>
      <w:r>
        <w:rPr>
          <w:b/>
        </w:rPr>
        <w:t xml:space="preserve">Tulos</w:t>
      </w:r>
    </w:p>
    <w:p>
      <w:r>
        <w:t xml:space="preserve">Will Smith</w:t>
      </w:r>
    </w:p>
    <w:p>
      <w:r>
        <w:rPr>
          <w:b/>
        </w:rPr>
        <w:t xml:space="preserve">Esimerkki 8.1629</w:t>
      </w:r>
    </w:p>
    <w:p>
      <w:r>
        <w:t xml:space="preserve">Getting to Know You on kappale mistä elokuvasta?</w:t>
      </w:r>
    </w:p>
    <w:p>
      <w:r>
        <w:rPr>
          <w:b/>
        </w:rPr>
        <w:t xml:space="preserve">Tulos</w:t>
      </w:r>
    </w:p>
    <w:p>
      <w:r>
        <w:t xml:space="preserve">kuningas ja minä</w:t>
      </w:r>
    </w:p>
    <w:p>
      <w:r>
        <w:rPr>
          <w:b/>
        </w:rPr>
        <w:t xml:space="preserve">Esimerkki 8.1630</w:t>
      </w:r>
    </w:p>
    <w:p>
      <w:r>
        <w:t xml:space="preserve">I Whistle A Happy Tune ja Getting To Know You ovat kaksi kappaletta Minkä vuoden 1951 näyttämömusikaalista?</w:t>
      </w:r>
    </w:p>
    <w:p>
      <w:r>
        <w:rPr>
          <w:b/>
        </w:rPr>
        <w:t xml:space="preserve">Tulos</w:t>
      </w:r>
    </w:p>
    <w:p>
      <w:r>
        <w:t xml:space="preserve">kuningas ja minä</w:t>
      </w:r>
    </w:p>
    <w:p>
      <w:r>
        <w:rPr>
          <w:b/>
        </w:rPr>
        <w:t xml:space="preserve">Esimerkki 8.1631</w:t>
      </w:r>
    </w:p>
    <w:p>
      <w:r>
        <w:t xml:space="preserve">Kappaleet "Shall We Dance", "Getting to Know You" ja "I'll Whistle a Happy Tune" ovat kaikki peräisin vuoden 1956 musikaalielokuvasta.</w:t>
      </w:r>
    </w:p>
    <w:p>
      <w:r>
        <w:rPr>
          <w:b/>
        </w:rPr>
        <w:t xml:space="preserve">Tulos</w:t>
      </w:r>
    </w:p>
    <w:p>
      <w:r>
        <w:t xml:space="preserve">kuningas ja minä</w:t>
      </w:r>
    </w:p>
    <w:p>
      <w:r>
        <w:rPr>
          <w:b/>
        </w:rPr>
        <w:t xml:space="preserve">Esimerkki 8.1632</w:t>
      </w:r>
    </w:p>
    <w:p>
      <w:r>
        <w:t xml:space="preserve">Missä musikaalissa on kappale "Getting to know you"?</w:t>
      </w:r>
    </w:p>
    <w:p>
      <w:r>
        <w:rPr>
          <w:b/>
        </w:rPr>
        <w:t xml:space="preserve">Tulos</w:t>
      </w:r>
    </w:p>
    <w:p>
      <w:r>
        <w:t xml:space="preserve">kuningas ja minä</w:t>
      </w:r>
    </w:p>
    <w:p>
      <w:r>
        <w:rPr>
          <w:b/>
        </w:rPr>
        <w:t xml:space="preserve">Esimerkki 8.1633</w:t>
      </w:r>
    </w:p>
    <w:p>
      <w:r>
        <w:t xml:space="preserve">Kuka piti kuuluisan puheen, joka tunnetaan nimellä "Gettysburgin puhe"?</w:t>
      </w:r>
    </w:p>
    <w:p>
      <w:r>
        <w:rPr>
          <w:b/>
        </w:rPr>
        <w:t xml:space="preserve">Tulos</w:t>
      </w:r>
    </w:p>
    <w:p>
      <w:r>
        <w:t xml:space="preserve">abraham lincoln</w:t>
      </w:r>
    </w:p>
    <w:p>
      <w:r>
        <w:rPr>
          <w:b/>
        </w:rPr>
        <w:t xml:space="preserve">Esimerkki 8.1634</w:t>
      </w:r>
    </w:p>
    <w:p>
      <w:r>
        <w:t xml:space="preserve">Kuka piti Gettysburgin puheen vuonna 1863?</w:t>
      </w:r>
    </w:p>
    <w:p>
      <w:r>
        <w:rPr>
          <w:b/>
        </w:rPr>
        <w:t xml:space="preserve">Tulos</w:t>
      </w:r>
    </w:p>
    <w:p>
      <w:r>
        <w:t xml:space="preserve">abraham lincoln</w:t>
      </w:r>
    </w:p>
    <w:p>
      <w:r>
        <w:rPr>
          <w:b/>
        </w:rPr>
        <w:t xml:space="preserve">Esimerkki 8.1635</w:t>
      </w:r>
    </w:p>
    <w:p>
      <w:r>
        <w:t xml:space="preserve">Missä Yhdysvaltain osavaltiossa sijaitsee Gettysburg, jossa Abraham Lincoln piti kuuluisan puheensa?</w:t>
      </w:r>
    </w:p>
    <w:p>
      <w:r>
        <w:rPr>
          <w:b/>
        </w:rPr>
        <w:t xml:space="preserve">Tulos</w:t>
      </w:r>
    </w:p>
    <w:p>
      <w:r>
        <w:t xml:space="preserve">pennsylvania</w:t>
      </w:r>
    </w:p>
    <w:p>
      <w:r>
        <w:rPr>
          <w:b/>
        </w:rPr>
        <w:t xml:space="preserve">Esimerkki 8.1636</w:t>
      </w:r>
    </w:p>
    <w:p>
      <w:r>
        <w:t xml:space="preserve">Minkä eteläamerikkalaisen maan presidenttinä Getulio Vargas toimi 15 vuoden ajan vuodesta 1930 alkaen?</w:t>
      </w:r>
    </w:p>
    <w:p>
      <w:r>
        <w:rPr>
          <w:b/>
        </w:rPr>
        <w:t xml:space="preserve">Tulos</w:t>
      </w:r>
    </w:p>
    <w:p>
      <w:r>
        <w:t xml:space="preserve">Brasilia</w:t>
      </w:r>
    </w:p>
    <w:p>
      <w:r>
        <w:rPr>
          <w:b/>
        </w:rPr>
        <w:t xml:space="preserve">Esimerkki 8.1637</w:t>
      </w:r>
    </w:p>
    <w:p>
      <w:r>
        <w:t xml:space="preserve">Missä eurooppalaisessa kaupungissa Gewandhaus-orkesteri soittaa?</w:t>
      </w:r>
    </w:p>
    <w:p>
      <w:r>
        <w:rPr>
          <w:b/>
        </w:rPr>
        <w:t xml:space="preserve">Tulos</w:t>
      </w:r>
    </w:p>
    <w:p>
      <w:r>
        <w:t xml:space="preserve">leipzig</w:t>
      </w:r>
    </w:p>
    <w:p>
      <w:r>
        <w:rPr>
          <w:b/>
        </w:rPr>
        <w:t xml:space="preserve">Esimerkki 8.1638</w:t>
      </w:r>
    </w:p>
    <w:p>
      <w:r>
        <w:t xml:space="preserve">Mikä on Ghanan pääkaupunki?</w:t>
      </w:r>
    </w:p>
    <w:p>
      <w:r>
        <w:rPr>
          <w:b/>
        </w:rPr>
        <w:t xml:space="preserve">Tulos</w:t>
      </w:r>
    </w:p>
    <w:p>
      <w:r>
        <w:t xml:space="preserve">accra</w:t>
      </w:r>
    </w:p>
    <w:p>
      <w:r>
        <w:rPr>
          <w:b/>
        </w:rPr>
        <w:t xml:space="preserve">Esimerkki 8.1639</w:t>
      </w:r>
    </w:p>
    <w:p>
      <w:r>
        <w:t xml:space="preserve">Mistä ghee on lajike?</w:t>
      </w:r>
    </w:p>
    <w:p>
      <w:r>
        <w:rPr>
          <w:b/>
        </w:rPr>
        <w:t xml:space="preserve">Tulos</w:t>
      </w:r>
    </w:p>
    <w:p>
      <w:r>
        <w:t xml:space="preserve">voi</w:t>
      </w:r>
    </w:p>
    <w:p>
      <w:r>
        <w:rPr>
          <w:b/>
        </w:rPr>
        <w:t xml:space="preserve">Esimerkki 8.1640</w:t>
      </w:r>
    </w:p>
    <w:p>
      <w:r>
        <w:t xml:space="preserve">Kuka nykyisessä Belgiassa syntynyt taiteilija (n. 1380-1441) maalasi Gentin alttaritaulun?</w:t>
      </w:r>
    </w:p>
    <w:p>
      <w:r>
        <w:rPr>
          <w:b/>
        </w:rPr>
        <w:t xml:space="preserve">Tulos</w:t>
      </w:r>
    </w:p>
    <w:p>
      <w:r>
        <w:t xml:space="preserve">jan van eyck</w:t>
      </w:r>
    </w:p>
    <w:p>
      <w:r>
        <w:rPr>
          <w:b/>
        </w:rPr>
        <w:t xml:space="preserve">Esimerkki 8.1641</w:t>
      </w:r>
    </w:p>
    <w:p>
      <w:r>
        <w:t xml:space="preserve">Mikä yrtti liittyy valkosipulin lisäksi perinteisesti kurkkukurkkujen marinointiin (yhdysvaltalainen suolakurkku)?</w:t>
      </w:r>
    </w:p>
    <w:p>
      <w:r>
        <w:rPr>
          <w:b/>
        </w:rPr>
        <w:t xml:space="preserve">Tulos</w:t>
      </w:r>
    </w:p>
    <w:p>
      <w:r>
        <w:t xml:space="preserve">tilli</w:t>
      </w:r>
    </w:p>
    <w:p>
      <w:r>
        <w:rPr>
          <w:b/>
        </w:rPr>
        <w:t xml:space="preserve">Esimerkki 8.1642</w:t>
      </w:r>
    </w:p>
    <w:p>
      <w:r>
        <w:t xml:space="preserve">Mikä autonvalmistaja valmistaa malleja Ghibli ja Levante?</w:t>
      </w:r>
    </w:p>
    <w:p>
      <w:r>
        <w:rPr>
          <w:b/>
        </w:rPr>
        <w:t xml:space="preserve">Tulos</w:t>
      </w:r>
    </w:p>
    <w:p>
      <w:r>
        <w:t xml:space="preserve">maserati</w:t>
      </w:r>
    </w:p>
    <w:p>
      <w:r>
        <w:rPr>
          <w:b/>
        </w:rPr>
        <w:t xml:space="preserve">Esimerkki 8.1643</w:t>
      </w:r>
    </w:p>
    <w:p>
      <w:r>
        <w:t xml:space="preserve">Kuka oli vuoden 1984 Ghostbusters-elokuvan naistähti?</w:t>
      </w:r>
    </w:p>
    <w:p>
      <w:r>
        <w:rPr>
          <w:b/>
        </w:rPr>
        <w:t xml:space="preserve">Tulos</w:t>
      </w:r>
    </w:p>
    <w:p>
      <w:r>
        <w:t xml:space="preserve">sigourney weaver</w:t>
      </w:r>
    </w:p>
    <w:p>
      <w:r>
        <w:rPr>
          <w:b/>
        </w:rPr>
        <w:t xml:space="preserve">Esimerkki 8.1644</w:t>
      </w:r>
    </w:p>
    <w:p>
      <w:r>
        <w:t xml:space="preserve">Kuka esitti Ghostbusters-elokuvasarjan teemat?</w:t>
      </w:r>
    </w:p>
    <w:p>
      <w:r>
        <w:rPr>
          <w:b/>
        </w:rPr>
        <w:t xml:space="preserve">Tulos</w:t>
      </w:r>
    </w:p>
    <w:p>
      <w:r>
        <w:t xml:space="preserve">ray parker, jr.</w:t>
      </w:r>
    </w:p>
    <w:p>
      <w:r>
        <w:rPr>
          <w:b/>
        </w:rPr>
        <w:t xml:space="preserve">Esimerkki 8.1645</w:t>
      </w:r>
    </w:p>
    <w:p>
      <w:r>
        <w:t xml:space="preserve">Kuka kirjoitti kirjan The Ghost, joka julkaistiin elokuvana vuonna 2010?</w:t>
      </w:r>
    </w:p>
    <w:p>
      <w:r>
        <w:rPr>
          <w:b/>
        </w:rPr>
        <w:t xml:space="preserve">Tulos</w:t>
      </w:r>
    </w:p>
    <w:p>
      <w:r>
        <w:t xml:space="preserve">Robert Harris</w:t>
      </w:r>
    </w:p>
    <w:p>
      <w:r>
        <w:rPr>
          <w:b/>
        </w:rPr>
        <w:t xml:space="preserve">Esimerkki 8.1646</w:t>
      </w:r>
    </w:p>
    <w:p>
      <w:r>
        <w:t xml:space="preserve">Mikä yhtye julkaisi albumit Regatta de Blanc ja Ghost in the Machine?</w:t>
      </w:r>
    </w:p>
    <w:p>
      <w:r>
        <w:rPr>
          <w:b/>
        </w:rPr>
        <w:t xml:space="preserve">Tulos</w:t>
      </w:r>
    </w:p>
    <w:p>
      <w:r>
        <w:t xml:space="preserve">poliisi</w:t>
      </w:r>
    </w:p>
    <w:p>
      <w:r>
        <w:rPr>
          <w:b/>
        </w:rPr>
        <w:t xml:space="preserve">Esimerkki 8.1647</w:t>
      </w:r>
    </w:p>
    <w:p>
      <w:r>
        <w:t xml:space="preserve">Minkä trilogian kolmas osa on Pat Barkerin kirjoittama The Ghost Road, joka voitti Booker-palkinnon vuonna 1995?</w:t>
      </w:r>
    </w:p>
    <w:p>
      <w:r>
        <w:rPr>
          <w:b/>
        </w:rPr>
        <w:t xml:space="preserve">Tulos</w:t>
      </w:r>
    </w:p>
    <w:p>
      <w:r>
        <w:t xml:space="preserve">uudistumistrilogia</w:t>
      </w:r>
    </w:p>
    <w:p>
      <w:r>
        <w:rPr>
          <w:b/>
        </w:rPr>
        <w:t xml:space="preserve">Esimerkki 8.1648</w:t>
      </w:r>
    </w:p>
    <w:p>
      <w:r>
        <w:t xml:space="preserve">Kuka kirjoitti elokuvat The Ghost (2007) ja An Officer and a Spy (2013)?</w:t>
      </w:r>
    </w:p>
    <w:p>
      <w:r>
        <w:rPr>
          <w:b/>
        </w:rPr>
        <w:t xml:space="preserve">Tulos</w:t>
      </w:r>
    </w:p>
    <w:p>
      <w:r>
        <w:t xml:space="preserve">Robert Harris</w:t>
      </w:r>
    </w:p>
    <w:p>
      <w:r>
        <w:rPr>
          <w:b/>
        </w:rPr>
        <w:t xml:space="preserve">Esimerkki 8.1649</w:t>
      </w:r>
    </w:p>
    <w:p>
      <w:r>
        <w:t xml:space="preserve">Mikä sana yhdistää seuraavat asiat 1. Eräässä sarjakuvauniversumissa ulottuvuus, jossa rikollisia pidetään lepotilassa. 2. Lee Falkin suosittu luomus, jolla on lempinimi The Ghost Who Walks. 3. Erik, joka kummittelee Pariisin oopperatalossa?</w:t>
      </w:r>
    </w:p>
    <w:p>
      <w:r>
        <w:rPr>
          <w:b/>
        </w:rPr>
        <w:t xml:space="preserve">Tulos</w:t>
      </w:r>
    </w:p>
    <w:p>
      <w:r>
        <w:t xml:space="preserve">phantom</w:t>
      </w:r>
    </w:p>
    <w:p>
      <w:r>
        <w:rPr>
          <w:b/>
        </w:rPr>
        <w:t xml:space="preserve">Esimerkki 8.1650</w:t>
      </w:r>
    </w:p>
    <w:p>
      <w:r>
        <w:t xml:space="preserve">Kuka näytteli James Bond -elokuvassa Die Another Day Bond-tyttöä Giacinta Jinx Johnsonia?</w:t>
      </w:r>
    </w:p>
    <w:p>
      <w:r>
        <w:rPr>
          <w:b/>
        </w:rPr>
        <w:t xml:space="preserve">Tulos</w:t>
      </w:r>
    </w:p>
    <w:p>
      <w:r>
        <w:t xml:space="preserve">halle berry</w:t>
      </w:r>
    </w:p>
    <w:p>
      <w:r>
        <w:rPr>
          <w:b/>
        </w:rPr>
        <w:t xml:space="preserve">Esimerkki 8.1651</w:t>
      </w:r>
    </w:p>
    <w:p>
      <w:r>
        <w:t xml:space="preserve">Minkä Giacomo Puccinin oopperan päähenkilöt ovat Rodolfo ja Mimi?</w:t>
      </w:r>
    </w:p>
    <w:p>
      <w:r>
        <w:rPr>
          <w:b/>
        </w:rPr>
        <w:t xml:space="preserve">Tulos</w:t>
      </w:r>
    </w:p>
    <w:p>
      <w:r>
        <w:t xml:space="preserve">la boheme</w:t>
      </w:r>
    </w:p>
    <w:p>
      <w:r>
        <w:rPr>
          <w:b/>
        </w:rPr>
        <w:t xml:space="preserve">Esimerkki 8.1652</w:t>
      </w:r>
    </w:p>
    <w:p>
      <w:r>
        <w:t xml:space="preserve">Minkä Giacomo Puccinin oopperan aaria "Un bel di vedremo" (Yksi kaunis päivä) on peräisin?</w:t>
      </w:r>
    </w:p>
    <w:p>
      <w:r>
        <w:rPr>
          <w:b/>
        </w:rPr>
        <w:t xml:space="preserve">Tulos</w:t>
      </w:r>
    </w:p>
    <w:p>
      <w:r>
        <w:t xml:space="preserve">madama perhonen</w:t>
      </w:r>
    </w:p>
    <w:p>
      <w:r>
        <w:rPr>
          <w:b/>
        </w:rPr>
        <w:t xml:space="preserve">Esimerkki 8.1653</w:t>
      </w:r>
    </w:p>
    <w:p>
      <w:r>
        <w:t xml:space="preserve">Minkälainen ooppera on Puccinin Gianni Schicchi?</w:t>
      </w:r>
    </w:p>
    <w:p>
      <w:r>
        <w:rPr>
          <w:b/>
        </w:rPr>
        <w:t xml:space="preserve">Tulos</w:t>
      </w:r>
    </w:p>
    <w:p>
      <w:r>
        <w:t xml:space="preserve">komedia</w:t>
      </w:r>
    </w:p>
    <w:p>
      <w:r>
        <w:rPr>
          <w:b/>
        </w:rPr>
        <w:t xml:space="preserve">Esimerkki 8.1654</w:t>
      </w:r>
    </w:p>
    <w:p>
      <w:r>
        <w:t xml:space="preserve">Vaikka heidät yhdistetäänkin useimmiten Manchesteriin, missä muualla Yhdistyneessä kuningaskunnassa Gibb Brothers syntyi?</w:t>
      </w:r>
    </w:p>
    <w:p>
      <w:r>
        <w:rPr>
          <w:b/>
        </w:rPr>
        <w:t xml:space="preserve">Tulos</w:t>
      </w:r>
    </w:p>
    <w:p>
      <w:r>
        <w:t xml:space="preserve">ihmissaari</w:t>
      </w:r>
    </w:p>
    <w:p>
      <w:r>
        <w:rPr>
          <w:b/>
        </w:rPr>
        <w:t xml:space="preserve">Esimerkki 8.1655</w:t>
      </w:r>
    </w:p>
    <w:p>
      <w:r>
        <w:t xml:space="preserve">Gibbonit ja orankiutanit ovat minkätyyppisiä olentoja?</w:t>
      </w:r>
    </w:p>
    <w:p>
      <w:r>
        <w:rPr>
          <w:b/>
        </w:rPr>
        <w:t xml:space="preserve">Tulos</w:t>
      </w:r>
    </w:p>
    <w:p>
      <w:r>
        <w:t xml:space="preserve">apina</w:t>
      </w:r>
    </w:p>
    <w:p>
      <w:r>
        <w:rPr>
          <w:b/>
        </w:rPr>
        <w:t xml:space="preserve">Esimerkki 8.1656</w:t>
      </w:r>
    </w:p>
    <w:p>
      <w:r>
        <w:t xml:space="preserve">Kuka Gibraltarilla syntynyt suunnittelija on valittu vuoden brittiläiseksi suunnittelijaksi vuosina 1987, 1994 ja 1995?</w:t>
      </w:r>
    </w:p>
    <w:p>
      <w:r>
        <w:rPr>
          <w:b/>
        </w:rPr>
        <w:t xml:space="preserve">Tulos</w:t>
      </w:r>
    </w:p>
    <w:p>
      <w:r>
        <w:t xml:space="preserve">John Galliano</w:t>
      </w:r>
    </w:p>
    <w:p>
      <w:r>
        <w:rPr>
          <w:b/>
        </w:rPr>
        <w:t xml:space="preserve">Esimerkki 8.1657</w:t>
      </w:r>
    </w:p>
    <w:p>
      <w:r>
        <w:t xml:space="preserve">Minkä Australian osavaltion keskiosassa sijaitsee Gibsonin autiomaa?</w:t>
      </w:r>
    </w:p>
    <w:p>
      <w:r>
        <w:rPr>
          <w:b/>
        </w:rPr>
        <w:t xml:space="preserve">Tulos</w:t>
      </w:r>
    </w:p>
    <w:p>
      <w:r>
        <w:t xml:space="preserve">Länsi-Australia</w:t>
      </w:r>
    </w:p>
    <w:p>
      <w:r>
        <w:rPr>
          <w:b/>
        </w:rPr>
        <w:t xml:space="preserve">Esimerkki 8.1658</w:t>
      </w:r>
    </w:p>
    <w:p>
      <w:r>
        <w:t xml:space="preserve">Mikä väkevä alkoholijuoma sisältyy Gibson-cocktailiin?</w:t>
      </w:r>
    </w:p>
    <w:p>
      <w:r>
        <w:rPr>
          <w:b/>
        </w:rPr>
        <w:t xml:space="preserve">Tulos</w:t>
      </w:r>
    </w:p>
    <w:p>
      <w:r>
        <w:t xml:space="preserve">gin</w:t>
      </w:r>
    </w:p>
    <w:p>
      <w:r>
        <w:rPr>
          <w:b/>
        </w:rPr>
        <w:t xml:space="preserve">Esimerkki 8.1659</w:t>
      </w:r>
    </w:p>
    <w:p>
      <w:r>
        <w:t xml:space="preserve">Mikä sana tarkoittaa huimausta, joka liittyy usein sisäkorvan sairauteen?</w:t>
      </w:r>
    </w:p>
    <w:p>
      <w:r>
        <w:rPr>
          <w:b/>
        </w:rPr>
        <w:t xml:space="preserve">Tulos</w:t>
      </w:r>
    </w:p>
    <w:p>
      <w:r>
        <w:t xml:space="preserve">huimaus</w:t>
      </w:r>
    </w:p>
    <w:p>
      <w:r>
        <w:rPr>
          <w:b/>
        </w:rPr>
        <w:t xml:space="preserve">Esimerkki 8.1660</w:t>
      </w:r>
    </w:p>
    <w:p>
      <w:r>
        <w:t xml:space="preserve">Mikä yritys loi gif-kuvatiedostomuodon?</w:t>
      </w:r>
    </w:p>
    <w:p>
      <w:r>
        <w:rPr>
          <w:b/>
        </w:rPr>
        <w:t xml:space="preserve">Tulos</w:t>
      </w:r>
    </w:p>
    <w:p>
      <w:r>
        <w:t xml:space="preserve">compuserve</w:t>
      </w:r>
    </w:p>
    <w:p>
      <w:r>
        <w:rPr>
          <w:b/>
        </w:rPr>
        <w:t xml:space="preserve">Esimerkki 8.1661</w:t>
      </w:r>
    </w:p>
    <w:p>
      <w:r>
        <w:t xml:space="preserve">Mikä englantilainen jalkapalloseura pelaa kotiottelunsa Gigg Lanella?</w:t>
      </w:r>
    </w:p>
    <w:p>
      <w:r>
        <w:rPr>
          <w:b/>
        </w:rPr>
        <w:t xml:space="preserve">Tulos</w:t>
      </w:r>
    </w:p>
    <w:p>
      <w:r>
        <w:t xml:space="preserve">haudata</w:t>
      </w:r>
    </w:p>
    <w:p>
      <w:r>
        <w:rPr>
          <w:b/>
        </w:rPr>
        <w:t xml:space="preserve">Esimerkki 8.1662</w:t>
      </w:r>
    </w:p>
    <w:p>
      <w:r>
        <w:t xml:space="preserve">Vuoden 1958 elokuva "Gigi" perustui minkä ranskalaisen kirjailijan romaaniin?</w:t>
      </w:r>
    </w:p>
    <w:p>
      <w:r>
        <w:rPr>
          <w:b/>
        </w:rPr>
        <w:t xml:space="preserve">Tulos</w:t>
      </w:r>
    </w:p>
    <w:p>
      <w:r>
        <w:t xml:space="preserve">colette</w:t>
      </w:r>
    </w:p>
    <w:p>
      <w:r>
        <w:rPr>
          <w:b/>
        </w:rPr>
        <w:t xml:space="preserve">Esimerkki 8.1663</w:t>
      </w:r>
    </w:p>
    <w:p>
      <w:r>
        <w:t xml:space="preserve">Mikä paikka on Vanhan testamentin mukaan sen joen lähde, joka jakautuu neljäksi muuksi joeksi - Pishoniksi, Gihoniksi, Tigrisiksi ja Eufratiksi?</w:t>
      </w:r>
    </w:p>
    <w:p>
      <w:r>
        <w:rPr>
          <w:b/>
        </w:rPr>
        <w:t xml:space="preserve">Tulos</w:t>
      </w:r>
    </w:p>
    <w:p>
      <w:r>
        <w:t xml:space="preserve">eedenin puutarha</w:t>
      </w:r>
    </w:p>
    <w:p>
      <w:r>
        <w:rPr>
          <w:b/>
        </w:rPr>
        <w:t xml:space="preserve">Esimerkki 8.1664</w:t>
      </w:r>
    </w:p>
    <w:p>
      <w:r>
        <w:t xml:space="preserve">Minkä vuonna 1999 Oscarin voittaneen elokuvan ohjasi Mike Leigh ja sen pääosassa Jim Broadbent näytteli Gilbertin ja Sullivanin Gilbertiä?</w:t>
      </w:r>
    </w:p>
    <w:p>
      <w:r>
        <w:rPr>
          <w:b/>
        </w:rPr>
        <w:t xml:space="preserve">Tulos</w:t>
      </w:r>
    </w:p>
    <w:p>
      <w:r>
        <w:t xml:space="preserve">topsy-turvy</w:t>
      </w:r>
    </w:p>
    <w:p>
      <w:r>
        <w:rPr>
          <w:b/>
        </w:rPr>
        <w:t xml:space="preserve">Esimerkki 8.1665</w:t>
      </w:r>
    </w:p>
    <w:p>
      <w:r>
        <w:t xml:space="preserve">Minkä Gilbertin ja Sullivanin oopperan vaihtoehtoinen nimi on The Town of Titipu?</w:t>
      </w:r>
    </w:p>
    <w:p>
      <w:r>
        <w:rPr>
          <w:b/>
        </w:rPr>
        <w:t xml:space="preserve">Tulos</w:t>
      </w:r>
    </w:p>
    <w:p>
      <w:r>
        <w:t xml:space="preserve">mikado</w:t>
      </w:r>
    </w:p>
    <w:p>
      <w:r>
        <w:rPr>
          <w:b/>
        </w:rPr>
        <w:t xml:space="preserve">Esimerkki 8.1666</w:t>
      </w:r>
    </w:p>
    <w:p>
      <w:r>
        <w:t xml:space="preserve">Mikä vuonna 2000 ilmestynyt elokuva kertoo Gilbert ja Sullivanin ensimmäisestä The Mikado-esityksestä?</w:t>
      </w:r>
    </w:p>
    <w:p>
      <w:r>
        <w:rPr>
          <w:b/>
        </w:rPr>
        <w:t xml:space="preserve">Tulos</w:t>
      </w:r>
    </w:p>
    <w:p>
      <w:r>
        <w:t xml:space="preserve">topsy-turvy</w:t>
      </w:r>
    </w:p>
    <w:p>
      <w:r>
        <w:rPr>
          <w:b/>
        </w:rPr>
        <w:t xml:space="preserve">Esimerkki 8.1667</w:t>
      </w:r>
    </w:p>
    <w:p>
      <w:r>
        <w:t xml:space="preserve">Minkä Tyynenmeren saarivaltion virallinen kieli on gilbertin kieli?</w:t>
      </w:r>
    </w:p>
    <w:p>
      <w:r>
        <w:rPr>
          <w:b/>
        </w:rPr>
        <w:t xml:space="preserve">Tulos</w:t>
      </w:r>
    </w:p>
    <w:p>
      <w:r>
        <w:t xml:space="preserve">kiribati</w:t>
      </w:r>
    </w:p>
    <w:p>
      <w:r>
        <w:rPr>
          <w:b/>
        </w:rPr>
        <w:t xml:space="preserve">Esimerkki 8.1668</w:t>
      </w:r>
    </w:p>
    <w:p>
      <w:r>
        <w:t xml:space="preserve">Millä nimellä Gilbertinsaaret muutti nimensä itsenäistyttyään Britanniasta vuonna 1979?</w:t>
      </w:r>
    </w:p>
    <w:p>
      <w:r>
        <w:rPr>
          <w:b/>
        </w:rPr>
        <w:t xml:space="preserve">Tulos</w:t>
      </w:r>
    </w:p>
    <w:p>
      <w:r>
        <w:t xml:space="preserve">kiribati</w:t>
      </w:r>
    </w:p>
    <w:p>
      <w:r>
        <w:rPr>
          <w:b/>
        </w:rPr>
        <w:t xml:space="preserve">Esimerkki 8.1669</w:t>
      </w:r>
    </w:p>
    <w:p>
      <w:r>
        <w:t xml:space="preserve">Minkä nimen Gilbertinsaaret ottivat käyttöön itsenäistyessään?</w:t>
      </w:r>
    </w:p>
    <w:p>
      <w:r>
        <w:rPr>
          <w:b/>
        </w:rPr>
        <w:t xml:space="preserve">Tulos</w:t>
      </w:r>
    </w:p>
    <w:p>
      <w:r>
        <w:t xml:space="preserve">kiribati</w:t>
      </w:r>
    </w:p>
    <w:p>
      <w:r>
        <w:rPr>
          <w:b/>
        </w:rPr>
        <w:t xml:space="preserve">Esimerkki 8.1670</w:t>
      </w:r>
    </w:p>
    <w:p>
      <w:r>
        <w:t xml:space="preserve">Missä Gilbert &amp; Sullivanin operetissa esiintyy hahmo Puh-Bah?</w:t>
      </w:r>
    </w:p>
    <w:p>
      <w:r>
        <w:rPr>
          <w:b/>
        </w:rPr>
        <w:t xml:space="preserve">Tulos</w:t>
      </w:r>
    </w:p>
    <w:p>
      <w:r>
        <w:t xml:space="preserve">mikado</w:t>
      </w:r>
    </w:p>
    <w:p>
      <w:r>
        <w:rPr>
          <w:b/>
        </w:rPr>
        <w:t xml:space="preserve">Esimerkki 8.1671</w:t>
      </w:r>
    </w:p>
    <w:p>
      <w:r>
        <w:t xml:space="preserve">Gilda on Verdin oopperan samannimisen hahmon tytär?</w:t>
      </w:r>
    </w:p>
    <w:p>
      <w:r>
        <w:rPr>
          <w:b/>
        </w:rPr>
        <w:t xml:space="preserve">Tulos</w:t>
      </w:r>
    </w:p>
    <w:p>
      <w:r>
        <w:t xml:space="preserve">rigoletto</w:t>
      </w:r>
    </w:p>
    <w:p>
      <w:r>
        <w:rPr>
          <w:b/>
        </w:rPr>
        <w:t xml:space="preserve">Esimerkki 8.1672</w:t>
      </w:r>
    </w:p>
    <w:p>
      <w:r>
        <w:t xml:space="preserve">Missä maassa on Formula ykkösten Grand Prix -rata nimeltä "Gilles Villeneuve"?</w:t>
      </w:r>
    </w:p>
    <w:p>
      <w:r>
        <w:rPr>
          <w:b/>
        </w:rPr>
        <w:t xml:space="preserve">Tulos</w:t>
      </w:r>
    </w:p>
    <w:p>
      <w:r>
        <w:t xml:space="preserve">Kanada</w:t>
      </w:r>
    </w:p>
    <w:p>
      <w:r>
        <w:rPr>
          <w:b/>
        </w:rPr>
        <w:t xml:space="preserve">Esimerkki 8.1673</w:t>
      </w:r>
    </w:p>
    <w:p>
      <w:r>
        <w:t xml:space="preserve">Kuka Gilligan's Islandin hylkyläinen oli alun perin kotoisin Winfieldistä, Kansasista, ja hän oli nuorin hylkyläisistä?</w:t>
      </w:r>
    </w:p>
    <w:p>
      <w:r>
        <w:rPr>
          <w:b/>
        </w:rPr>
        <w:t xml:space="preserve">Tulos</w:t>
      </w:r>
    </w:p>
    <w:p>
      <w:r>
        <w:t xml:space="preserve">Mary Ann Summers</w:t>
      </w:r>
    </w:p>
    <w:p>
      <w:r>
        <w:rPr>
          <w:b/>
        </w:rPr>
        <w:t xml:space="preserve">Esimerkki 8.1674</w:t>
      </w:r>
    </w:p>
    <w:p>
      <w:r>
        <w:t xml:space="preserve">Mikä oli televisiossa Gilliganin saari -elokuvassa esiintyneen elokuvatähden koko nimi?</w:t>
      </w:r>
    </w:p>
    <w:p>
      <w:r>
        <w:rPr>
          <w:b/>
        </w:rPr>
        <w:t xml:space="preserve">Tulos</w:t>
      </w:r>
    </w:p>
    <w:p>
      <w:r>
        <w:t xml:space="preserve">inkivääriavustus</w:t>
      </w:r>
    </w:p>
    <w:p>
      <w:r>
        <w:rPr>
          <w:b/>
        </w:rPr>
        <w:t xml:space="preserve">Esimerkki 8.1675</w:t>
      </w:r>
    </w:p>
    <w:p>
      <w:r>
        <w:t xml:space="preserve">Mikä oli Gilliganin saaren rikkaimman miehen nimi, jonka omaisuus oli arviolta 2,1 miljardia dollaria (viime vuonna)?</w:t>
      </w:r>
    </w:p>
    <w:p>
      <w:r>
        <w:rPr>
          <w:b/>
        </w:rPr>
        <w:t xml:space="preserve">Tulos</w:t>
      </w:r>
    </w:p>
    <w:p>
      <w:r>
        <w:t xml:space="preserve">thurston howell, iii</w:t>
      </w:r>
    </w:p>
    <w:p>
      <w:r>
        <w:rPr>
          <w:b/>
        </w:rPr>
        <w:t xml:space="preserve">Esimerkki 8.1676</w:t>
      </w:r>
    </w:p>
    <w:p>
      <w:r>
        <w:t xml:space="preserve">Millainen olento Gimli oli?</w:t>
      </w:r>
    </w:p>
    <w:p>
      <w:r>
        <w:rPr>
          <w:b/>
        </w:rPr>
        <w:t xml:space="preserve">Tulos</w:t>
      </w:r>
    </w:p>
    <w:p>
      <w:r>
        <w:t xml:space="preserve">kääpiö</w:t>
      </w:r>
    </w:p>
    <w:p>
      <w:r>
        <w:rPr>
          <w:b/>
        </w:rPr>
        <w:t xml:space="preserve">Esimerkki 8.1677</w:t>
      </w:r>
    </w:p>
    <w:p>
      <w:r>
        <w:t xml:space="preserve">Missä aasialaisessa kaupungissa Gimpon kansainvälinen lentoasema sijaitsee?</w:t>
      </w:r>
    </w:p>
    <w:p>
      <w:r>
        <w:rPr>
          <w:b/>
        </w:rPr>
        <w:t xml:space="preserve">Tulos</w:t>
      </w:r>
    </w:p>
    <w:p>
      <w:r>
        <w:t xml:space="preserve">Seoul</w:t>
      </w:r>
    </w:p>
    <w:p>
      <w:r>
        <w:rPr>
          <w:b/>
        </w:rPr>
        <w:t xml:space="preserve">Esimerkki 8.1678</w:t>
      </w:r>
    </w:p>
    <w:p>
      <w:r>
        <w:t xml:space="preserve">Minkä yhtyeen rumpali oli Ginger Baker?</w:t>
      </w:r>
    </w:p>
    <w:p>
      <w:r>
        <w:rPr>
          <w:b/>
        </w:rPr>
        <w:t xml:space="preserve">Tulos</w:t>
      </w:r>
    </w:p>
    <w:p>
      <w:r>
        <w:t xml:space="preserve">kerma</w:t>
      </w:r>
    </w:p>
    <w:p>
      <w:r>
        <w:rPr>
          <w:b/>
        </w:rPr>
        <w:t xml:space="preserve">Esimerkki 8.1679</w:t>
      </w:r>
    </w:p>
    <w:p>
      <w:r>
        <w:t xml:space="preserve">Minkä kolmiosaisen bändin jäseniä olivat Ginger Baker ja Jack Bruce?</w:t>
      </w:r>
    </w:p>
    <w:p>
      <w:r>
        <w:rPr>
          <w:b/>
        </w:rPr>
        <w:t xml:space="preserve">Tulos</w:t>
      </w:r>
    </w:p>
    <w:p>
      <w:r>
        <w:t xml:space="preserve">kerma</w:t>
      </w:r>
    </w:p>
    <w:p>
      <w:r>
        <w:rPr>
          <w:b/>
        </w:rPr>
        <w:t xml:space="preserve">Esimerkki 8.1680</w:t>
      </w:r>
    </w:p>
    <w:p>
      <w:r>
        <w:t xml:space="preserve">Mistä animaatioelokuvasta löydät kidutetun piparkakkumiehen?</w:t>
      </w:r>
    </w:p>
    <w:p>
      <w:r>
        <w:rPr>
          <w:b/>
        </w:rPr>
        <w:t xml:space="preserve">Tulos</w:t>
      </w:r>
    </w:p>
    <w:p>
      <w:r>
        <w:t xml:space="preserve">shrek</w:t>
      </w:r>
    </w:p>
    <w:p>
      <w:r>
        <w:rPr>
          <w:b/>
        </w:rPr>
        <w:t xml:space="preserve">Esimerkki 8.1681</w:t>
      </w:r>
    </w:p>
    <w:p>
      <w:r>
        <w:t xml:space="preserve">Baby, Ginger, Scary, Sporty ja Posh olivat kaikki minkä tyttöbändin jäseniä?</w:t>
      </w:r>
    </w:p>
    <w:p>
      <w:r>
        <w:rPr>
          <w:b/>
        </w:rPr>
        <w:t xml:space="preserve">Tulos</w:t>
      </w:r>
    </w:p>
    <w:p>
      <w:r>
        <w:t xml:space="preserve">Spice Girls</w:t>
      </w:r>
    </w:p>
    <w:p>
      <w:r>
        <w:rPr>
          <w:b/>
        </w:rPr>
        <w:t xml:space="preserve">Esimerkki 8.1682</w:t>
      </w:r>
    </w:p>
    <w:p>
      <w:r>
        <w:t xml:space="preserve">Keitä olivat Scary, Baby, Ginger, Posh ja Sporty?</w:t>
      </w:r>
    </w:p>
    <w:p>
      <w:r>
        <w:rPr>
          <w:b/>
        </w:rPr>
        <w:t xml:space="preserve">Tulos</w:t>
      </w:r>
    </w:p>
    <w:p>
      <w:r>
        <w:t xml:space="preserve">Spice Girls</w:t>
      </w:r>
    </w:p>
    <w:p>
      <w:r>
        <w:rPr>
          <w:b/>
        </w:rPr>
        <w:t xml:space="preserve">Esimerkki 8.1683</w:t>
      </w:r>
    </w:p>
    <w:p>
      <w:r>
        <w:t xml:space="preserve">Sharon Stone näyttelee Ginger McKenna Rothsteinia vuoden 1995 elokuvassa?</w:t>
      </w:r>
    </w:p>
    <w:p>
      <w:r>
        <w:rPr>
          <w:b/>
        </w:rPr>
        <w:t xml:space="preserve">Tulos</w:t>
      </w:r>
    </w:p>
    <w:p>
      <w:r>
        <w:t xml:space="preserve">kasino</w:t>
      </w:r>
    </w:p>
    <w:p>
      <w:r>
        <w:rPr>
          <w:b/>
        </w:rPr>
        <w:t xml:space="preserve">Esimerkki 8.1684</w:t>
      </w:r>
    </w:p>
    <w:p>
      <w:r>
        <w:t xml:space="preserve">Missä pääkaupungissa on Ginza-niminen katu, joka on täynnä tavarataloja ja yökerhoja?</w:t>
      </w:r>
    </w:p>
    <w:p>
      <w:r>
        <w:rPr>
          <w:b/>
        </w:rPr>
        <w:t xml:space="preserve">Tulos</w:t>
      </w:r>
    </w:p>
    <w:p>
      <w:r>
        <w:t xml:space="preserve">tokyo</w:t>
      </w:r>
    </w:p>
    <w:p>
      <w:r>
        <w:rPr>
          <w:b/>
        </w:rPr>
        <w:t xml:space="preserve">Esimerkki 8.1685</w:t>
      </w:r>
    </w:p>
    <w:p>
      <w:r>
        <w:t xml:space="preserve">Mitä maalaustyyliä maalasivat taiteilijat William Harnett, Annibale Carracci, Abraham van Beyeren, Juan Snchez Cotn, Jean-Baptiste-Simon Chardin, Vincent van Gogh, Edouard Manet, Fernand Lger, Georges Braque, Giorgio Morandi, Paul Czanne ja Pablo Picasso?</w:t>
      </w:r>
    </w:p>
    <w:p>
      <w:r>
        <w:rPr>
          <w:b/>
        </w:rPr>
        <w:t xml:space="preserve">Tulos</w:t>
      </w:r>
    </w:p>
    <w:p>
      <w:r>
        <w:t xml:space="preserve">asetelma</w:t>
      </w:r>
    </w:p>
    <w:p>
      <w:r>
        <w:rPr>
          <w:b/>
        </w:rPr>
        <w:t xml:space="preserve">Esimerkki 8.1686</w:t>
      </w:r>
    </w:p>
    <w:p>
      <w:r>
        <w:t xml:space="preserve">Missä kaupungissa asuivat Dante, Boccaccio, Petrarca ja Giotto 1300-luvun alkupuoliskolla?</w:t>
      </w:r>
    </w:p>
    <w:p>
      <w:r>
        <w:rPr>
          <w:b/>
        </w:rPr>
        <w:t xml:space="preserve">Tulos</w:t>
      </w:r>
    </w:p>
    <w:p>
      <w:r>
        <w:t xml:space="preserve">florence</w:t>
      </w:r>
    </w:p>
    <w:p>
      <w:r>
        <w:rPr>
          <w:b/>
        </w:rPr>
        <w:t xml:space="preserve">Esimerkki 8.1687</w:t>
      </w:r>
    </w:p>
    <w:p>
      <w:r>
        <w:t xml:space="preserve">Kuka kirjoitti romaanit "Go Tell It On The Mountain" ja "Giovannin huone"?</w:t>
      </w:r>
    </w:p>
    <w:p>
      <w:r>
        <w:rPr>
          <w:b/>
        </w:rPr>
        <w:t xml:space="preserve">Tulos</w:t>
      </w:r>
    </w:p>
    <w:p>
      <w:r>
        <w:t xml:space="preserve">James Baldwin</w:t>
      </w:r>
    </w:p>
    <w:p>
      <w:r>
        <w:rPr>
          <w:b/>
        </w:rPr>
        <w:t xml:space="preserve">Esimerkki 8.1688</w:t>
      </w:r>
    </w:p>
    <w:p>
      <w:r>
        <w:t xml:space="preserve">Kuka maalasi Tyttö peilin edessä ?</w:t>
      </w:r>
    </w:p>
    <w:p>
      <w:r>
        <w:rPr>
          <w:b/>
        </w:rPr>
        <w:t xml:space="preserve">Tulos</w:t>
      </w:r>
    </w:p>
    <w:p>
      <w:r>
        <w:t xml:space="preserve">Pablo Picasso</w:t>
      </w:r>
    </w:p>
    <w:p>
      <w:r>
        <w:rPr>
          <w:b/>
        </w:rPr>
        <w:t xml:space="preserve">Esimerkki 8.1689</w:t>
      </w:r>
    </w:p>
    <w:p>
      <w:r>
        <w:t xml:space="preserve">Kuka lauloi The Girl Can't Help It -elokuvan nimikappaleen?</w:t>
      </w:r>
    </w:p>
    <w:p>
      <w:r>
        <w:rPr>
          <w:b/>
        </w:rPr>
        <w:t xml:space="preserve">Tulos</w:t>
      </w:r>
    </w:p>
    <w:p>
      <w:r>
        <w:t xml:space="preserve">pikku Richard</w:t>
      </w:r>
    </w:p>
    <w:p>
      <w:r>
        <w:rPr>
          <w:b/>
        </w:rPr>
        <w:t xml:space="preserve">Esimerkki 8.1690</w:t>
      </w:r>
    </w:p>
    <w:p>
      <w:r>
        <w:t xml:space="preserve">Missä maassa Ipaneman tyttö asuu?</w:t>
      </w:r>
    </w:p>
    <w:p>
      <w:r>
        <w:rPr>
          <w:b/>
        </w:rPr>
        <w:t xml:space="preserve">Tulos</w:t>
      </w:r>
    </w:p>
    <w:p>
      <w:r>
        <w:t xml:space="preserve">Brasilia</w:t>
      </w:r>
    </w:p>
    <w:p>
      <w:r>
        <w:rPr>
          <w:b/>
        </w:rPr>
        <w:t xml:space="preserve">Esimerkki 8.1691</w:t>
      </w:r>
    </w:p>
    <w:p>
      <w:r>
        <w:t xml:space="preserve">Kuka Spice Girl julkaisi sooloalbumin nimeltä `A Girl Like Me`?</w:t>
      </w:r>
    </w:p>
    <w:p>
      <w:r>
        <w:rPr>
          <w:b/>
        </w:rPr>
        <w:t xml:space="preserve">Tulos</w:t>
      </w:r>
    </w:p>
    <w:p>
      <w:r>
        <w:t xml:space="preserve">emma bunton</w:t>
      </w:r>
    </w:p>
    <w:p>
      <w:r>
        <w:rPr>
          <w:b/>
        </w:rPr>
        <w:t xml:space="preserve">Esimerkki 8.1692</w:t>
      </w:r>
    </w:p>
    <w:p>
      <w:r>
        <w:t xml:space="preserve">Kuka sävelsi oopperan Kultaisen lännen tyttö?</w:t>
      </w:r>
    </w:p>
    <w:p>
      <w:r>
        <w:rPr>
          <w:b/>
        </w:rPr>
        <w:t xml:space="preserve">Tulos</w:t>
      </w:r>
    </w:p>
    <w:p>
      <w:r>
        <w:t xml:space="preserve">giacomo puccini</w:t>
      </w:r>
    </w:p>
    <w:p>
      <w:r>
        <w:rPr>
          <w:b/>
        </w:rPr>
        <w:t xml:space="preserve">Esimerkki 8.1693</w:t>
      </w:r>
    </w:p>
    <w:p>
      <w:r>
        <w:t xml:space="preserve">Kuka kirjoitti oopperan 'Kultaisen lännen tyttö' vuonna 1910?</w:t>
      </w:r>
    </w:p>
    <w:p>
      <w:r>
        <w:rPr>
          <w:b/>
        </w:rPr>
        <w:t xml:space="preserve">Tulos</w:t>
      </w:r>
    </w:p>
    <w:p>
      <w:r>
        <w:t xml:space="preserve">giacomo puccini</w:t>
      </w:r>
    </w:p>
    <w:p>
      <w:r>
        <w:rPr>
          <w:b/>
        </w:rPr>
        <w:t xml:space="preserve">Esimerkki 8.1694</w:t>
      </w:r>
    </w:p>
    <w:p>
      <w:r>
        <w:t xml:space="preserve">Kuka kirjoitti oopperan "Kultaisen lännen tyttö"?</w:t>
      </w:r>
    </w:p>
    <w:p>
      <w:r>
        <w:rPr>
          <w:b/>
        </w:rPr>
        <w:t xml:space="preserve">Tulos</w:t>
      </w:r>
    </w:p>
    <w:p>
      <w:r>
        <w:t xml:space="preserve">giacomo puccini</w:t>
      </w:r>
    </w:p>
    <w:p>
      <w:r>
        <w:rPr>
          <w:b/>
        </w:rPr>
        <w:t xml:space="preserve">Esimerkki 8.1695</w:t>
      </w:r>
    </w:p>
    <w:p>
      <w:r>
        <w:t xml:space="preserve">Mikä oli Girls Aloudin joulun ykkössingle vuonna 2002?</w:t>
      </w:r>
    </w:p>
    <w:p>
      <w:r>
        <w:rPr>
          <w:b/>
        </w:rPr>
        <w:t xml:space="preserve">Tulos</w:t>
      </w:r>
    </w:p>
    <w:p>
      <w:r>
        <w:t xml:space="preserve">maanalaisen ääni</w:t>
      </w:r>
    </w:p>
    <w:p>
      <w:r>
        <w:rPr>
          <w:b/>
        </w:rPr>
        <w:t xml:space="preserve">Esimerkki 8.1696</w:t>
      </w:r>
    </w:p>
    <w:p>
      <w:r>
        <w:t xml:space="preserve">Mikä on myydyin partiolaisten keksilajike?</w:t>
      </w:r>
    </w:p>
    <w:p>
      <w:r>
        <w:rPr>
          <w:b/>
        </w:rPr>
        <w:t xml:space="preserve">Tulos</w:t>
      </w:r>
    </w:p>
    <w:p>
      <w:r>
        <w:t xml:space="preserve">ohuet minttupastillit</w:t>
      </w:r>
    </w:p>
    <w:p>
      <w:r>
        <w:rPr>
          <w:b/>
        </w:rPr>
        <w:t xml:space="preserve">Esimerkki 8.1697</w:t>
      </w:r>
    </w:p>
    <w:p>
      <w:r>
        <w:t xml:space="preserve">Vuonna 1981 Girls on Film -single oli minkä yhtyeen ensimmäinen top ten -merkintä?</w:t>
      </w:r>
    </w:p>
    <w:p>
      <w:r>
        <w:rPr>
          <w:b/>
        </w:rPr>
        <w:t xml:space="preserve">Tulos</w:t>
      </w:r>
    </w:p>
    <w:p>
      <w:r>
        <w:t xml:space="preserve">duran duran</w:t>
      </w:r>
    </w:p>
    <w:p>
      <w:r>
        <w:rPr>
          <w:b/>
        </w:rPr>
        <w:t xml:space="preserve">Esimerkki 8.1698</w:t>
      </w:r>
    </w:p>
    <w:p>
      <w:r>
        <w:t xml:space="preserve">Edesmenneen Steig Larssonin bestseller-romaanit Lohikäärmetatuoinnin tyttö, Tyttö, joka leikki tulella ja Tyttö, joka potkaisi ampiaispesää tunnetaan yleisesti millä nimellä, joka on otettu päähenkilön työpaikan mukaan?</w:t>
      </w:r>
    </w:p>
    <w:p>
      <w:r>
        <w:rPr>
          <w:b/>
        </w:rPr>
        <w:t xml:space="preserve">Tulos</w:t>
      </w:r>
    </w:p>
    <w:p>
      <w:r>
        <w:t xml:space="preserve">vuosituhannen vaihteen sarja</w:t>
      </w:r>
    </w:p>
    <w:p>
      <w:r>
        <w:rPr>
          <w:b/>
        </w:rPr>
        <w:t xml:space="preserve">Esimerkki 8.1699</w:t>
      </w:r>
    </w:p>
    <w:p>
      <w:r>
        <w:t xml:space="preserve">Kuka on romaanin "Tyttö, jolla on helmikorvakoru" kirjoittaja?</w:t>
      </w:r>
    </w:p>
    <w:p>
      <w:r>
        <w:rPr>
          <w:b/>
        </w:rPr>
        <w:t xml:space="preserve">Tulos</w:t>
      </w:r>
    </w:p>
    <w:p>
      <w:r>
        <w:t xml:space="preserve">tracy chevalier</w:t>
      </w:r>
    </w:p>
    <w:p>
      <w:r>
        <w:rPr>
          <w:b/>
        </w:rPr>
        <w:t xml:space="preserve">Esimerkki 8.1700</w:t>
      </w:r>
    </w:p>
    <w:p>
      <w:r>
        <w:t xml:space="preserve">Kuka maalasi Tyttö helmikorvakoruineen noin vuonna 1665?</w:t>
      </w:r>
    </w:p>
    <w:p>
      <w:r>
        <w:rPr>
          <w:b/>
        </w:rPr>
        <w:t xml:space="preserve">Tulos</w:t>
      </w:r>
    </w:p>
    <w:p>
      <w:r>
        <w:t xml:space="preserve">johannes vermeer</w:t>
      </w:r>
    </w:p>
    <w:p>
      <w:r>
        <w:rPr>
          <w:b/>
        </w:rPr>
        <w:t xml:space="preserve">Esimerkki 8.1701</w:t>
      </w:r>
    </w:p>
    <w:p>
      <w:r>
        <w:t xml:space="preserve">Kuka Steig Larssonin Millennium-kirjatrilogiassa on "Lohikäärmetatuoinnin tyttö"?</w:t>
      </w:r>
    </w:p>
    <w:p>
      <w:r>
        <w:rPr>
          <w:b/>
        </w:rPr>
        <w:t xml:space="preserve">Tulos</w:t>
      </w:r>
    </w:p>
    <w:p>
      <w:r>
        <w:t xml:space="preserve">lisbeth salander</w:t>
      </w:r>
    </w:p>
    <w:p>
      <w:r>
        <w:rPr>
          <w:b/>
        </w:rPr>
        <w:t xml:space="preserve">Esimerkki 8.1702</w:t>
      </w:r>
    </w:p>
    <w:p>
      <w:r>
        <w:t xml:space="preserve">Kuka kirjoitti romaanin 'The Girl With The Dragon Tattoo'?</w:t>
      </w:r>
    </w:p>
    <w:p>
      <w:r>
        <w:rPr>
          <w:b/>
        </w:rPr>
        <w:t xml:space="preserve">Tulos</w:t>
      </w:r>
    </w:p>
    <w:p>
      <w:r>
        <w:t xml:space="preserve">nousi larsson</w:t>
      </w:r>
    </w:p>
    <w:p>
      <w:r>
        <w:rPr>
          <w:b/>
        </w:rPr>
        <w:t xml:space="preserve">Esimerkki 8.1703</w:t>
      </w:r>
    </w:p>
    <w:p>
      <w:r>
        <w:t xml:space="preserve">Kuka ohjasi vuonna 2011 Hollywood-version elokuvasta The Girl With The Dragon Tattoo?</w:t>
      </w:r>
    </w:p>
    <w:p>
      <w:r>
        <w:rPr>
          <w:b/>
        </w:rPr>
        <w:t xml:space="preserve">Tulos</w:t>
      </w:r>
    </w:p>
    <w:p>
      <w:r>
        <w:t xml:space="preserve">David Fincher</w:t>
      </w:r>
    </w:p>
    <w:p>
      <w:r>
        <w:rPr>
          <w:b/>
        </w:rPr>
        <w:t xml:space="preserve">Esimerkki 8.1704</w:t>
      </w:r>
    </w:p>
    <w:p>
      <w:r>
        <w:t xml:space="preserve">Kuka näyttelijä esittää Michael Blomqvist -nimistä hahmoa vuonna 2011 ilmestyneessä elokuvassa The Girl with the Dragon Tattoo?</w:t>
      </w:r>
    </w:p>
    <w:p>
      <w:r>
        <w:rPr>
          <w:b/>
        </w:rPr>
        <w:t xml:space="preserve">Tulos</w:t>
      </w:r>
    </w:p>
    <w:p>
      <w:r>
        <w:t xml:space="preserve">Daniel Craig</w:t>
      </w:r>
    </w:p>
    <w:p>
      <w:r>
        <w:rPr>
          <w:b/>
        </w:rPr>
        <w:t xml:space="preserve">Esimerkki 8.1705</w:t>
      </w:r>
    </w:p>
    <w:p>
      <w:r>
        <w:t xml:space="preserve">Minkä taiteilijan maalaus Tyttö, jolla on helmikorvakoru on?</w:t>
      </w:r>
    </w:p>
    <w:p>
      <w:r>
        <w:rPr>
          <w:b/>
        </w:rPr>
        <w:t xml:space="preserve">Tulos</w:t>
      </w:r>
    </w:p>
    <w:p>
      <w:r>
        <w:t xml:space="preserve">johannes vermeer</w:t>
      </w:r>
    </w:p>
    <w:p>
      <w:r>
        <w:rPr>
          <w:b/>
        </w:rPr>
        <w:t xml:space="preserve">Esimerkki 8.1706</w:t>
      </w:r>
    </w:p>
    <w:p>
      <w:r>
        <w:t xml:space="preserve">Mihin yliopistoon Girton College kuuluu?</w:t>
      </w:r>
    </w:p>
    <w:p>
      <w:r>
        <w:rPr>
          <w:b/>
        </w:rPr>
        <w:t xml:space="preserve">Tulos</w:t>
      </w:r>
    </w:p>
    <w:p>
      <w:r>
        <w:t xml:space="preserve">cambridge</w:t>
      </w:r>
    </w:p>
    <w:p>
      <w:r>
        <w:rPr>
          <w:b/>
        </w:rPr>
        <w:t xml:space="preserve">Esimerkki 8.1707</w:t>
      </w:r>
    </w:p>
    <w:p>
      <w:r>
        <w:t xml:space="preserve">Northland, Gisborne ja Marlborough ovat viininviljelyalueita missä maassa?</w:t>
      </w:r>
    </w:p>
    <w:p>
      <w:r>
        <w:rPr>
          <w:b/>
        </w:rPr>
        <w:t xml:space="preserve">Tulos</w:t>
      </w:r>
    </w:p>
    <w:p>
      <w:r>
        <w:t xml:space="preserve">uusiseelanti</w:t>
      </w:r>
    </w:p>
    <w:p>
      <w:r>
        <w:rPr>
          <w:b/>
        </w:rPr>
        <w:t xml:space="preserve">Esimerkki 8.1708</w:t>
      </w:r>
    </w:p>
    <w:p>
      <w:r>
        <w:t xml:space="preserve">Minkä vuonna 1889 esitetyn Gilbert And Sullivan -oopperan alussa 24 venetsialaista nuorta neitoa sitoo valkoisia ja punaisia ruusuja kukkakimppuihin antaakseen ne Marco ja Giuseppe Palmeirille, kahdelle heidän kaikkien rakastamalleen henkilölle?</w:t>
      </w:r>
    </w:p>
    <w:p>
      <w:r>
        <w:rPr>
          <w:b/>
        </w:rPr>
        <w:t xml:space="preserve">Tulos</w:t>
      </w:r>
    </w:p>
    <w:p>
      <w:r>
        <w:t xml:space="preserve">gondolistit</w:t>
      </w:r>
    </w:p>
    <w:p>
      <w:r>
        <w:rPr>
          <w:b/>
        </w:rPr>
        <w:t xml:space="preserve">Esimerkki 8.1709</w:t>
      </w:r>
    </w:p>
    <w:p>
      <w:r>
        <w:t xml:space="preserve">Giuseppe Rossi, joka on syntynyt ja kasvanut Cliftonissa, New Jerseyssä, Yhdysvalloissa, oli vuoden 2008 olympialaisten miesten jalkapalloturnauksen paras maalintekijä neljällä maalillaan. Missä joukkueessa hän pelasi?</w:t>
      </w:r>
    </w:p>
    <w:p>
      <w:r>
        <w:rPr>
          <w:b/>
        </w:rPr>
        <w:t xml:space="preserve">Tulos</w:t>
      </w:r>
    </w:p>
    <w:p>
      <w:r>
        <w:t xml:space="preserve">Italia</w:t>
      </w:r>
    </w:p>
    <w:p>
      <w:r>
        <w:rPr>
          <w:b/>
        </w:rPr>
        <w:t xml:space="preserve">Esimerkki 8.1710</w:t>
      </w:r>
    </w:p>
    <w:p>
      <w:r>
        <w:t xml:space="preserve">Kenellä oli vuonna 1970 top ten -hitit Give Me Just A Little More Time ja You've Got Me Dangling On A String?</w:t>
      </w:r>
    </w:p>
    <w:p>
      <w:r>
        <w:rPr>
          <w:b/>
        </w:rPr>
        <w:t xml:space="preserve">Tulos</w:t>
      </w:r>
    </w:p>
    <w:p>
      <w:r>
        <w:t xml:space="preserve">hallituksen puheenjohtajat</w:t>
      </w:r>
    </w:p>
    <w:p>
      <w:r>
        <w:rPr>
          <w:b/>
        </w:rPr>
        <w:t xml:space="preserve">Esimerkki 8.1711</w:t>
      </w:r>
    </w:p>
    <w:p>
      <w:r>
        <w:t xml:space="preserve">Anna minulle vapaus tai anna minulle kuolema! on lainaus, joka on liitetty kenelle puhujalle 23. maaliskuuta 1775 Richmondissa, Virginiassa sijaitsevassa St. John's Churchissa pidetyssä oikeuden istunnossa?</w:t>
      </w:r>
    </w:p>
    <w:p>
      <w:r>
        <w:rPr>
          <w:b/>
        </w:rPr>
        <w:t xml:space="preserve">Tulos</w:t>
      </w:r>
    </w:p>
    <w:p>
      <w:r>
        <w:t xml:space="preserve">Patrick Henry</w:t>
      </w:r>
    </w:p>
    <w:p>
      <w:r>
        <w:rPr>
          <w:b/>
        </w:rPr>
        <w:t xml:space="preserve">Esimerkki 8.1712</w:t>
      </w:r>
    </w:p>
    <w:p>
      <w:r>
        <w:t xml:space="preserve">Kenellä Georgella oli 1980-luvulla top ten -hittejä Give Me The Night ja In Your Eyes?</w:t>
      </w:r>
    </w:p>
    <w:p>
      <w:r>
        <w:rPr>
          <w:b/>
        </w:rPr>
        <w:t xml:space="preserve">Tulos</w:t>
      </w:r>
    </w:p>
    <w:p>
      <w:r>
        <w:t xml:space="preserve">George Benson</w:t>
      </w:r>
    </w:p>
    <w:p>
      <w:r>
        <w:rPr>
          <w:b/>
        </w:rPr>
        <w:t xml:space="preserve">Esimerkki 8.1713</w:t>
      </w:r>
    </w:p>
    <w:p>
      <w:r>
        <w:t xml:space="preserve">Kenestä tuli Givenchyn pääsuunnittelija vuonna 1996?</w:t>
      </w:r>
    </w:p>
    <w:p>
      <w:r>
        <w:rPr>
          <w:b/>
        </w:rPr>
        <w:t xml:space="preserve">Tulos</w:t>
      </w:r>
    </w:p>
    <w:p>
      <w:r>
        <w:t xml:space="preserve">alexander mcqueen</w:t>
      </w:r>
    </w:p>
    <w:p>
      <w:r>
        <w:rPr>
          <w:b/>
        </w:rPr>
        <w:t xml:space="preserve">Esimerkki 8.1714</w:t>
      </w:r>
    </w:p>
    <w:p>
      <w:r>
        <w:t xml:space="preserve">Missä 1980-luvun elokuvassa esiintyi söpö pieni olento nimeltä Gizmo?</w:t>
      </w:r>
    </w:p>
    <w:p>
      <w:r>
        <w:rPr>
          <w:b/>
        </w:rPr>
        <w:t xml:space="preserve">Tulos</w:t>
      </w:r>
    </w:p>
    <w:p>
      <w:r>
        <w:t xml:space="preserve">gremlins</w:t>
      </w:r>
    </w:p>
    <w:p>
      <w:r>
        <w:rPr>
          <w:b/>
        </w:rPr>
        <w:t xml:space="preserve">Esimerkki 8.1715</w:t>
      </w:r>
    </w:p>
    <w:p>
      <w:r>
        <w:t xml:space="preserve">Mikä on G.K. Chestertonin etsiväpappien nimi?</w:t>
      </w:r>
    </w:p>
    <w:p>
      <w:r>
        <w:rPr>
          <w:b/>
        </w:rPr>
        <w:t xml:space="preserve">Tulos</w:t>
      </w:r>
    </w:p>
    <w:p>
      <w:r>
        <w:t xml:space="preserve">isä ruskea</w:t>
      </w:r>
    </w:p>
    <w:p>
      <w:r>
        <w:rPr>
          <w:b/>
        </w:rPr>
        <w:t xml:space="preserve">Esimerkki 8.1716</w:t>
      </w:r>
    </w:p>
    <w:p>
      <w:r>
        <w:t xml:space="preserve">Ketkä olivat "Glad All Over" heidän vuoden 1965 ykköshitissään?</w:t>
      </w:r>
    </w:p>
    <w:p>
      <w:r>
        <w:rPr>
          <w:b/>
        </w:rPr>
        <w:t xml:space="preserve">Tulos</w:t>
      </w:r>
    </w:p>
    <w:p>
      <w:r>
        <w:t xml:space="preserve">Dave Clark Five</w:t>
      </w:r>
    </w:p>
    <w:p>
      <w:r>
        <w:rPr>
          <w:b/>
        </w:rPr>
        <w:t xml:space="preserve">Esimerkki 8.1717</w:t>
      </w:r>
    </w:p>
    <w:p>
      <w:r>
        <w:t xml:space="preserve">Kuka ohjasi elokuvan `Gladiator`?</w:t>
      </w:r>
    </w:p>
    <w:p>
      <w:r>
        <w:rPr>
          <w:b/>
        </w:rPr>
        <w:t xml:space="preserve">Tulos</w:t>
      </w:r>
    </w:p>
    <w:p>
      <w:r>
        <w:t xml:space="preserve">ridley scott</w:t>
      </w:r>
    </w:p>
    <w:p>
      <w:r>
        <w:rPr>
          <w:b/>
        </w:rPr>
        <w:t xml:space="preserve">Esimerkki 8.1718</w:t>
      </w:r>
    </w:p>
    <w:p>
      <w:r>
        <w:t xml:space="preserve">Kuka näytteli Commodusta vuoden 2000 elokuvassa Gladiaattori?</w:t>
      </w:r>
    </w:p>
    <w:p>
      <w:r>
        <w:rPr>
          <w:b/>
        </w:rPr>
        <w:t xml:space="preserve">Tulos</w:t>
      </w:r>
    </w:p>
    <w:p>
      <w:r>
        <w:t xml:space="preserve">joaquin phoenix</w:t>
      </w:r>
    </w:p>
    <w:p>
      <w:r>
        <w:rPr>
          <w:b/>
        </w:rPr>
        <w:t xml:space="preserve">Esimerkki 8.1719</w:t>
      </w:r>
    </w:p>
    <w:p>
      <w:r>
        <w:t xml:space="preserve">Kuka poplaulaja oli iloinen homoudestaan?</w:t>
      </w:r>
    </w:p>
    <w:p>
      <w:r>
        <w:rPr>
          <w:b/>
        </w:rPr>
        <w:t xml:space="preserve">Tulos</w:t>
      </w:r>
    </w:p>
    <w:p>
      <w:r>
        <w:t xml:space="preserve">Tom Robinson</w:t>
      </w:r>
    </w:p>
    <w:p>
      <w:r>
        <w:rPr>
          <w:b/>
        </w:rPr>
        <w:t xml:space="preserve">Esimerkki 8.1720</w:t>
      </w:r>
    </w:p>
    <w:p>
      <w:r>
        <w:t xml:space="preserve">Gladwyn Jebb toimi minkä järjestön vt. pääsihteerinä Trygve Lien valintaan asti vuonna 1946?</w:t>
      </w:r>
    </w:p>
    <w:p>
      <w:r>
        <w:rPr>
          <w:b/>
        </w:rPr>
        <w:t xml:space="preserve">Tulos</w:t>
      </w:r>
    </w:p>
    <w:p>
      <w:r>
        <w:t xml:space="preserve">Yhdistyneet kansakunnat</w:t>
      </w:r>
    </w:p>
    <w:p>
      <w:r>
        <w:rPr>
          <w:b/>
        </w:rPr>
        <w:t xml:space="preserve">Esimerkki 8.1721</w:t>
      </w:r>
    </w:p>
    <w:p>
      <w:r>
        <w:t xml:space="preserve">Mikä bändi oli Glad You Came vuonna 2012?</w:t>
      </w:r>
    </w:p>
    <w:p>
      <w:r>
        <w:rPr>
          <w:b/>
        </w:rPr>
        <w:t xml:space="preserve">Tulos</w:t>
      </w:r>
    </w:p>
    <w:p>
      <w:r>
        <w:t xml:space="preserve">etsintäkuulutettu</w:t>
      </w:r>
    </w:p>
    <w:p>
      <w:r>
        <w:rPr>
          <w:b/>
        </w:rPr>
        <w:t xml:space="preserve">Esimerkki 8.1722</w:t>
      </w:r>
    </w:p>
    <w:p>
      <w:r>
        <w:t xml:space="preserve">Kuka poptähti liittoutui Ludacrisin kanssa vuonna 2007 julkaistakseen Glamorous-levyn?</w:t>
      </w:r>
    </w:p>
    <w:p>
      <w:r>
        <w:rPr>
          <w:b/>
        </w:rPr>
        <w:t xml:space="preserve">Tulos</w:t>
      </w:r>
    </w:p>
    <w:p>
      <w:r>
        <w:t xml:space="preserve">fergie</w:t>
      </w:r>
    </w:p>
    <w:p>
      <w:r>
        <w:rPr>
          <w:b/>
        </w:rPr>
        <w:t xml:space="preserve">Esimerkki 8.1723</w:t>
      </w:r>
    </w:p>
    <w:p>
      <w:r>
        <w:t xml:space="preserve">Mitkä eläimet sairastavat räkätautia?</w:t>
      </w:r>
    </w:p>
    <w:p>
      <w:r>
        <w:rPr>
          <w:b/>
        </w:rPr>
        <w:t xml:space="preserve">Tulos</w:t>
      </w:r>
    </w:p>
    <w:p>
      <w:r>
        <w:t xml:space="preserve">hevonen</w:t>
      </w:r>
    </w:p>
    <w:p>
      <w:r>
        <w:rPr>
          <w:b/>
        </w:rPr>
        <w:t xml:space="preserve">Esimerkki 8.1724</w:t>
      </w:r>
    </w:p>
    <w:p>
      <w:r>
        <w:t xml:space="preserve">Kuka saksalainen kirjailija kirjoitti romaanit "Lasihelmipeli" ja "Siddharta"?</w:t>
      </w:r>
    </w:p>
    <w:p>
      <w:r>
        <w:rPr>
          <w:b/>
        </w:rPr>
        <w:t xml:space="preserve">Tulos</w:t>
      </w:r>
    </w:p>
    <w:p>
      <w:r>
        <w:t xml:space="preserve">hermann hesse</w:t>
      </w:r>
    </w:p>
    <w:p>
      <w:r>
        <w:rPr>
          <w:b/>
        </w:rPr>
        <w:t xml:space="preserve">Esimerkki 8.1725</w:t>
      </w:r>
    </w:p>
    <w:p>
      <w:r>
        <w:t xml:space="preserve">Kuka 1700-luvun tiedemies ja poliitikko keksi lasiharmonikan (tai "armonikan") vuonna 1761?</w:t>
      </w:r>
    </w:p>
    <w:p>
      <w:r>
        <w:rPr>
          <w:b/>
        </w:rPr>
        <w:t xml:space="preserve">Tulos</w:t>
      </w:r>
    </w:p>
    <w:p>
      <w:r>
        <w:t xml:space="preserve">benjamin franklin</w:t>
      </w:r>
    </w:p>
    <w:p>
      <w:r>
        <w:rPr>
          <w:b/>
        </w:rPr>
        <w:t xml:space="preserve">Esimerkki 8.1726</w:t>
      </w:r>
    </w:p>
    <w:p>
      <w:r>
        <w:t xml:space="preserve">Kuka perusti The Tin Machine -nimisen yhtyeen, joka toimi vuosina 1988-1992, pääasiassa soittaakseen Glass Spider -maailmankiertueella?</w:t>
      </w:r>
    </w:p>
    <w:p>
      <w:r>
        <w:rPr>
          <w:b/>
        </w:rPr>
        <w:t xml:space="preserve">Tulos</w:t>
      </w:r>
    </w:p>
    <w:p>
      <w:r>
        <w:t xml:space="preserve">David Bowie</w:t>
      </w:r>
    </w:p>
    <w:p>
      <w:r>
        <w:rPr>
          <w:b/>
        </w:rPr>
        <w:t xml:space="preserve">Esimerkki 8.1727</w:t>
      </w:r>
    </w:p>
    <w:p>
      <w:r>
        <w:t xml:space="preserve">Kuka loi 1970-luvun persoonan Thin White Duke ja myöhemmät tuotemerkit Glass Spider ja Tin Machine?</w:t>
      </w:r>
    </w:p>
    <w:p>
      <w:r>
        <w:rPr>
          <w:b/>
        </w:rPr>
        <w:t xml:space="preserve">Tulos</w:t>
      </w:r>
    </w:p>
    <w:p>
      <w:r>
        <w:t xml:space="preserve">David Bowie</w:t>
      </w:r>
    </w:p>
    <w:p>
      <w:r>
        <w:rPr>
          <w:b/>
        </w:rPr>
        <w:t xml:space="preserve">Esimerkki 8.1728</w:t>
      </w:r>
    </w:p>
    <w:p>
      <w:r>
        <w:t xml:space="preserve">Glazerin perhe, joka omistaa Manchester Unitedin, omistaa myös minkä NFL-joukkueen?</w:t>
      </w:r>
    </w:p>
    <w:p>
      <w:r>
        <w:rPr>
          <w:b/>
        </w:rPr>
        <w:t xml:space="preserve">Tulos</w:t>
      </w:r>
    </w:p>
    <w:p>
      <w:r>
        <w:t xml:space="preserve">tampa bay buccaneers</w:t>
      </w:r>
    </w:p>
    <w:p>
      <w:r>
        <w:rPr>
          <w:b/>
        </w:rPr>
        <w:t xml:space="preserve">Esimerkki 8.1729</w:t>
      </w:r>
    </w:p>
    <w:p>
      <w:r>
        <w:t xml:space="preserve">Minkä 1800-luvun ranskalaisen taidemaalarin teoksia ovat muun muassa The Gleaners ja The Angelus , joita molempia monistettiin aikanaan runsaasti?</w:t>
      </w:r>
    </w:p>
    <w:p>
      <w:r>
        <w:rPr>
          <w:b/>
        </w:rPr>
        <w:t xml:space="preserve">Tulos</w:t>
      </w:r>
    </w:p>
    <w:p>
      <w:r>
        <w:t xml:space="preserve">jean-francois millet</w:t>
      </w:r>
    </w:p>
    <w:p>
      <w:r>
        <w:rPr>
          <w:b/>
        </w:rPr>
        <w:t xml:space="preserve">Esimerkki 8.1730</w:t>
      </w:r>
    </w:p>
    <w:p>
      <w:r>
        <w:t xml:space="preserve">Minkä Glee-hahmon nimikirjaimet ovat RB?</w:t>
      </w:r>
    </w:p>
    <w:p>
      <w:r>
        <w:rPr>
          <w:b/>
        </w:rPr>
        <w:t xml:space="preserve">Tulos</w:t>
      </w:r>
    </w:p>
    <w:p>
      <w:r>
        <w:t xml:space="preserve">Rachel Berry</w:t>
      </w:r>
    </w:p>
    <w:p>
      <w:r>
        <w:rPr>
          <w:b/>
        </w:rPr>
        <w:t xml:space="preserve">Esimerkki 8.1731</w:t>
      </w:r>
    </w:p>
    <w:p>
      <w:r>
        <w:t xml:space="preserve">Tammikuun 16. päivänä kuoli 86-vuotiaana Glen Bell, minkä suuren pikaruokaketjun perustaja?</w:t>
      </w:r>
    </w:p>
    <w:p>
      <w:r>
        <w:rPr>
          <w:b/>
        </w:rPr>
        <w:t xml:space="preserve">Tulos</w:t>
      </w:r>
    </w:p>
    <w:p>
      <w:r>
        <w:t xml:space="preserve">taco bell</w:t>
      </w:r>
    </w:p>
    <w:p>
      <w:r>
        <w:rPr>
          <w:b/>
        </w:rPr>
        <w:t xml:space="preserve">Esimerkki 8.1732</w:t>
      </w:r>
    </w:p>
    <w:p>
      <w:r>
        <w:t xml:space="preserve">Missä elokuvassa Glen Campbell esiintyi John Waynen kanssa?</w:t>
      </w:r>
    </w:p>
    <w:p>
      <w:r>
        <w:rPr>
          <w:b/>
        </w:rPr>
        <w:t xml:space="preserve">Tulos</w:t>
      </w:r>
    </w:p>
    <w:p>
      <w:r>
        <w:t xml:space="preserve">aitoa sisua</w:t>
      </w:r>
    </w:p>
    <w:p>
      <w:r>
        <w:rPr>
          <w:b/>
        </w:rPr>
        <w:t xml:space="preserve">Esimerkki 8.1733</w:t>
      </w:r>
    </w:p>
    <w:p>
      <w:r>
        <w:t xml:space="preserve">Glenda Jackson voitti Oscarin vuonna 1971 mistä elokuvasta?</w:t>
      </w:r>
    </w:p>
    <w:p>
      <w:r>
        <w:rPr>
          <w:b/>
        </w:rPr>
        <w:t xml:space="preserve">Tulos</w:t>
      </w:r>
    </w:p>
    <w:p>
      <w:r>
        <w:t xml:space="preserve">rakastuneet naiset</w:t>
      </w:r>
    </w:p>
    <w:p>
      <w:r>
        <w:rPr>
          <w:b/>
        </w:rPr>
        <w:t xml:space="preserve">Esimerkki 8.1734</w:t>
      </w:r>
    </w:p>
    <w:p>
      <w:r>
        <w:t xml:space="preserve">Glenda Jackson voitti parhaan naispääosan Oscarin vuonna 1971 roolistaan elokuvassa "Rakastuneet naiset" ja uudelleen vuonna 1974 roolistaan missä elokuvassa?</w:t>
      </w:r>
    </w:p>
    <w:p>
      <w:r>
        <w:rPr>
          <w:b/>
        </w:rPr>
        <w:t xml:space="preserve">Tulos</w:t>
      </w:r>
    </w:p>
    <w:p>
      <w:r>
        <w:t xml:space="preserve">ripaus tyyliä</w:t>
      </w:r>
    </w:p>
    <w:p>
      <w:r>
        <w:rPr>
          <w:b/>
        </w:rPr>
        <w:t xml:space="preserve">Esimerkki 8.1735</w:t>
      </w:r>
    </w:p>
    <w:p>
      <w:r>
        <w:t xml:space="preserve">Minkä joukkueen valmentaja Glen Hoddle oli ennen Englannin paikan vastaanottamista?</w:t>
      </w:r>
    </w:p>
    <w:p>
      <w:r>
        <w:rPr>
          <w:b/>
        </w:rPr>
        <w:t xml:space="preserve">Tulos</w:t>
      </w:r>
    </w:p>
    <w:p>
      <w:r>
        <w:t xml:space="preserve">chelsea</w:t>
      </w:r>
    </w:p>
    <w:p>
      <w:r>
        <w:rPr>
          <w:b/>
        </w:rPr>
        <w:t xml:space="preserve">Esimerkki 8.1736</w:t>
      </w:r>
    </w:p>
    <w:p>
      <w:r>
        <w:t xml:space="preserve">Mikä rooli "toisen naisen" roolissa toi Glenn Closeen hänen ensimmäisen Oscar-ehdokkuutensa?</w:t>
      </w:r>
    </w:p>
    <w:p>
      <w:r>
        <w:rPr>
          <w:b/>
        </w:rPr>
        <w:t xml:space="preserve">Tulos</w:t>
      </w:r>
    </w:p>
    <w:p>
      <w:r>
        <w:t xml:space="preserve">kohtalokas vetovoima</w:t>
      </w:r>
    </w:p>
    <w:p>
      <w:r>
        <w:rPr>
          <w:b/>
        </w:rPr>
        <w:t xml:space="preserve">Esimerkki 8.1737</w:t>
      </w:r>
    </w:p>
    <w:p>
      <w:r>
        <w:t xml:space="preserve">Missä vuoden 1987 elokuvatrillerissä Glenn Close keitti pupua?</w:t>
      </w:r>
    </w:p>
    <w:p>
      <w:r>
        <w:rPr>
          <w:b/>
        </w:rPr>
        <w:t xml:space="preserve">Tulos</w:t>
      </w:r>
    </w:p>
    <w:p>
      <w:r>
        <w:t xml:space="preserve">kohtalokas vetovoima</w:t>
      </w:r>
    </w:p>
    <w:p>
      <w:r>
        <w:rPr>
          <w:b/>
        </w:rPr>
        <w:t xml:space="preserve">Esimerkki 8.1738</w:t>
      </w:r>
    </w:p>
    <w:p>
      <w:r>
        <w:t xml:space="preserve">Minkä vuoden 1956 elokuvan, joka satiirisesti kertoo Japanin miehityksestä Yhdysvalloissa toisen maailmansodan jälkeen, pääosissa olivat Glenn Ford &amp; Marlon Brando?</w:t>
      </w:r>
    </w:p>
    <w:p>
      <w:r>
        <w:rPr>
          <w:b/>
        </w:rPr>
        <w:t xml:space="preserve">Tulos</w:t>
      </w:r>
    </w:p>
    <w:p>
      <w:r>
        <w:t xml:space="preserve">elokuun kuun teehuone</w:t>
      </w:r>
    </w:p>
    <w:p>
      <w:r>
        <w:rPr>
          <w:b/>
        </w:rPr>
        <w:t xml:space="preserve">Esimerkki 8.1739</w:t>
      </w:r>
    </w:p>
    <w:p>
      <w:r>
        <w:t xml:space="preserve">Mikä oli Glenn Millerin tunnusmelodia?</w:t>
      </w:r>
    </w:p>
    <w:p>
      <w:r>
        <w:rPr>
          <w:b/>
        </w:rPr>
        <w:t xml:space="preserve">Tulos</w:t>
      </w:r>
    </w:p>
    <w:p>
      <w:r>
        <w:t xml:space="preserve">kuunvalon serenadi</w:t>
      </w:r>
    </w:p>
    <w:p>
      <w:r>
        <w:rPr>
          <w:b/>
        </w:rPr>
        <w:t xml:space="preserve">Esimerkki 8.1740</w:t>
      </w:r>
    </w:p>
    <w:p>
      <w:r>
        <w:t xml:space="preserve">Bändin johtaja Glenn Miller soitti myös mitä instrumenttia?</w:t>
      </w:r>
    </w:p>
    <w:p>
      <w:r>
        <w:rPr>
          <w:b/>
        </w:rPr>
        <w:t xml:space="preserve">Tulos</w:t>
      </w:r>
    </w:p>
    <w:p>
      <w:r>
        <w:t xml:space="preserve">pasuuna</w:t>
      </w:r>
    </w:p>
    <w:p>
      <w:r>
        <w:rPr>
          <w:b/>
        </w:rPr>
        <w:t xml:space="preserve">Esimerkki 8.1741</w:t>
      </w:r>
    </w:p>
    <w:p>
      <w:r>
        <w:t xml:space="preserve">Glenn Miller, joka oli kuuluisa yhtyeen johtajana 1930- ja 1940-luvuilla, soitti mitä instrumenttia?</w:t>
      </w:r>
    </w:p>
    <w:p>
      <w:r>
        <w:rPr>
          <w:b/>
        </w:rPr>
        <w:t xml:space="preserve">Tulos</w:t>
      </w:r>
    </w:p>
    <w:p>
      <w:r>
        <w:t xml:space="preserve">pasuuna</w:t>
      </w:r>
    </w:p>
    <w:p>
      <w:r>
        <w:rPr>
          <w:b/>
        </w:rPr>
        <w:t xml:space="preserve">Esimerkki 8.1742</w:t>
      </w:r>
    </w:p>
    <w:p>
      <w:r>
        <w:t xml:space="preserve">Minkä soittimen soittamisesta amerikkalainen kapellimestari Glenn Miller oli kuuluisa?</w:t>
      </w:r>
    </w:p>
    <w:p>
      <w:r>
        <w:rPr>
          <w:b/>
        </w:rPr>
        <w:t xml:space="preserve">Tulos</w:t>
      </w:r>
    </w:p>
    <w:p>
      <w:r>
        <w:t xml:space="preserve">pasuuna</w:t>
      </w:r>
    </w:p>
    <w:p>
      <w:r>
        <w:rPr>
          <w:b/>
        </w:rPr>
        <w:t xml:space="preserve">Esimerkki 8.1743</w:t>
      </w:r>
    </w:p>
    <w:p>
      <w:r>
        <w:t xml:space="preserve">Missä sijaitsi alkuperäinen Globe-teatteri?</w:t>
      </w:r>
    </w:p>
    <w:p>
      <w:r>
        <w:rPr>
          <w:b/>
        </w:rPr>
        <w:t xml:space="preserve">Tulos</w:t>
      </w:r>
    </w:p>
    <w:p>
      <w:r>
        <w:t xml:space="preserve">lontoo</w:t>
      </w:r>
    </w:p>
    <w:p>
      <w:r>
        <w:rPr>
          <w:b/>
        </w:rPr>
        <w:t xml:space="preserve">Esimerkki 8.1744</w:t>
      </w:r>
    </w:p>
    <w:p>
      <w:r>
        <w:t xml:space="preserve">Mikä oli Gloria Gaynorin vuonna 1978 julkaistun Substitute-singlen B-puoli?</w:t>
      </w:r>
    </w:p>
    <w:p>
      <w:r>
        <w:rPr>
          <w:b/>
        </w:rPr>
        <w:t xml:space="preserve">Tulos</w:t>
      </w:r>
    </w:p>
    <w:p>
      <w:r>
        <w:t xml:space="preserve">minä selviän</w:t>
      </w:r>
    </w:p>
    <w:p>
      <w:r>
        <w:rPr>
          <w:b/>
        </w:rPr>
        <w:t xml:space="preserve">Esimerkki 8.1745</w:t>
      </w:r>
    </w:p>
    <w:p>
      <w:r>
        <w:t xml:space="preserve">Minkä englantilaisen säveltäjän ooppera Gloriana on peräisin?</w:t>
      </w:r>
    </w:p>
    <w:p>
      <w:r>
        <w:rPr>
          <w:b/>
        </w:rPr>
        <w:t xml:space="preserve">Tulos</w:t>
      </w:r>
    </w:p>
    <w:p>
      <w:r>
        <w:t xml:space="preserve">benjamin britten</w:t>
      </w:r>
    </w:p>
    <w:p>
      <w:r>
        <w:rPr>
          <w:b/>
        </w:rPr>
        <w:t xml:space="preserve">Esimerkki 8.1746</w:t>
      </w:r>
    </w:p>
    <w:p>
      <w:r>
        <w:t xml:space="preserve">Kuka on Benjamin Brittenin oopperan Gloriana naispäähenkilö?</w:t>
      </w:r>
    </w:p>
    <w:p>
      <w:r>
        <w:rPr>
          <w:b/>
        </w:rPr>
        <w:t xml:space="preserve">Tulos</w:t>
      </w:r>
    </w:p>
    <w:p>
      <w:r>
        <w:t xml:space="preserve">Elisabet i Englannin</w:t>
      </w:r>
    </w:p>
    <w:p>
      <w:r>
        <w:rPr>
          <w:b/>
        </w:rPr>
        <w:t xml:space="preserve">Esimerkki 8.1747</w:t>
      </w:r>
    </w:p>
    <w:p>
      <w:r>
        <w:t xml:space="preserve">Mikä popyhtye, jolla oli 1990-luvulla hittejä "Glory Box" ja "All Mine", on nimetty Somersetissä sijaitsevan pikkukaupungin mukaan?</w:t>
      </w:r>
    </w:p>
    <w:p>
      <w:r>
        <w:rPr>
          <w:b/>
        </w:rPr>
        <w:t xml:space="preserve">Tulos</w:t>
      </w:r>
    </w:p>
    <w:p>
      <w:r>
        <w:t xml:space="preserve">portishead</w:t>
      </w:r>
    </w:p>
    <w:p>
      <w:r>
        <w:rPr>
          <w:b/>
        </w:rPr>
        <w:t xml:space="preserve">Esimerkki 8.1748</w:t>
      </w:r>
    </w:p>
    <w:p>
      <w:r>
        <w:t xml:space="preserve">Kuka Englannin kuningas on haudattu Gloucesterin katedraaliin?</w:t>
      </w:r>
    </w:p>
    <w:p>
      <w:r>
        <w:rPr>
          <w:b/>
        </w:rPr>
        <w:t xml:space="preserve">Tulos</w:t>
      </w:r>
    </w:p>
    <w:p>
      <w:r>
        <w:t xml:space="preserve">englannin edward ii</w:t>
      </w:r>
    </w:p>
    <w:p>
      <w:r>
        <w:rPr>
          <w:b/>
        </w:rPr>
        <w:t xml:space="preserve">Esimerkki 8.1749</w:t>
      </w:r>
    </w:p>
    <w:p>
      <w:r>
        <w:t xml:space="preserve">Missä 1980-luvun tv-kyttäsarjassa Michael Brandon ja Glynis Barber näyttelivät päärooleja?</w:t>
      </w:r>
    </w:p>
    <w:p>
      <w:r>
        <w:rPr>
          <w:b/>
        </w:rPr>
        <w:t xml:space="preserve">Tulos</w:t>
      </w:r>
    </w:p>
    <w:p>
      <w:r>
        <w:t xml:space="preserve">dempsey ja makepeace</w:t>
      </w:r>
    </w:p>
    <w:p>
      <w:r>
        <w:rPr>
          <w:b/>
        </w:rPr>
        <w:t xml:space="preserve">Esimerkki 8.1750</w:t>
      </w:r>
    </w:p>
    <w:p>
      <w:r>
        <w:t xml:space="preserve">Missä päin Saksaa Glyptothek-museo sijaitsee?</w:t>
      </w:r>
    </w:p>
    <w:p>
      <w:r>
        <w:rPr>
          <w:b/>
        </w:rPr>
        <w:t xml:space="preserve">Tulos</w:t>
      </w:r>
    </w:p>
    <w:p>
      <w:r>
        <w:t xml:space="preserve">München</w:t>
      </w:r>
    </w:p>
    <w:p>
      <w:r>
        <w:rPr>
          <w:b/>
        </w:rPr>
        <w:t xml:space="preserve">Esimerkki 8.1751</w:t>
      </w:r>
    </w:p>
    <w:p>
      <w:r>
        <w:t xml:space="preserve">Kuka brittiläinen juontaja puhui ensimmäiset sanat GMTV:ssä, kun se käynnistettiin tammikuussa 1993?</w:t>
      </w:r>
    </w:p>
    <w:p>
      <w:r>
        <w:rPr>
          <w:b/>
        </w:rPr>
        <w:t xml:space="preserve">Tulos</w:t>
      </w:r>
    </w:p>
    <w:p>
      <w:r>
        <w:t xml:space="preserve">eamonn holmes</w:t>
      </w:r>
    </w:p>
    <w:p>
      <w:r>
        <w:rPr>
          <w:b/>
        </w:rPr>
        <w:t xml:space="preserve">Esimerkki 8.1752</w:t>
      </w:r>
    </w:p>
    <w:p>
      <w:r>
        <w:t xml:space="preserve">Thomas DeCarlo Callaway, puolet Gnarls Barkley -yhtyeestä, nousi listaykköseksi kappaleella "Forget You" vuonna 2010 millä taiteilijanimellä?</w:t>
      </w:r>
    </w:p>
    <w:p>
      <w:r>
        <w:rPr>
          <w:b/>
        </w:rPr>
        <w:t xml:space="preserve">Tulos</w:t>
      </w:r>
    </w:p>
    <w:p>
      <w:r>
        <w:t xml:space="preserve">ceelo green</w:t>
      </w:r>
    </w:p>
    <w:p>
      <w:r>
        <w:rPr>
          <w:b/>
        </w:rPr>
        <w:t xml:space="preserve">Esimerkki 8.1753</w:t>
      </w:r>
    </w:p>
    <w:p>
      <w:r>
        <w:t xml:space="preserve">Mikä brittiläinen lentoyhtiö valmisti alkuperäisen Gnat-suihkuharjoituskoneen?</w:t>
      </w:r>
    </w:p>
    <w:p>
      <w:r>
        <w:rPr>
          <w:b/>
        </w:rPr>
        <w:t xml:space="preserve">Tulos</w:t>
      </w:r>
    </w:p>
    <w:p>
      <w:r>
        <w:t xml:space="preserve">folland aircraft</w:t>
      </w:r>
    </w:p>
    <w:p>
      <w:r>
        <w:rPr>
          <w:b/>
        </w:rPr>
        <w:t xml:space="preserve">Esimerkki 8.1754</w:t>
      </w:r>
    </w:p>
    <w:p>
      <w:r>
        <w:t xml:space="preserve">Oryx, Kudu ja Gnu ovat minkä eläinlajin lajeja?</w:t>
      </w:r>
    </w:p>
    <w:p>
      <w:r>
        <w:rPr>
          <w:b/>
        </w:rPr>
        <w:t xml:space="preserve">Tulos</w:t>
      </w:r>
    </w:p>
    <w:p>
      <w:r>
        <w:t xml:space="preserve">antilooppi</w:t>
      </w:r>
    </w:p>
    <w:p>
      <w:r>
        <w:rPr>
          <w:b/>
        </w:rPr>
        <w:t xml:space="preserve">Esimerkki 8.1755</w:t>
      </w:r>
    </w:p>
    <w:p>
      <w:r>
        <w:t xml:space="preserve">Missä Clint Eastwoodin elokuvassa käytettiin ensimmäisen kerran sanontaa "Go ahead, make my day"?</w:t>
      </w:r>
    </w:p>
    <w:p>
      <w:r>
        <w:rPr>
          <w:b/>
        </w:rPr>
        <w:t xml:space="preserve">Tulos</w:t>
      </w:r>
    </w:p>
    <w:p>
      <w:r>
        <w:t xml:space="preserve">äkillinen vaikutus</w:t>
      </w:r>
    </w:p>
    <w:p>
      <w:r>
        <w:rPr>
          <w:b/>
        </w:rPr>
        <w:t xml:space="preserve">Esimerkki 8.1756</w:t>
      </w:r>
    </w:p>
    <w:p>
      <w:r>
        <w:t xml:space="preserve">Kuka oli ainoa Englannin maajoukkueen maalivahti, jonka silloinen manageri Glenn Hoddle valitsi?</w:t>
      </w:r>
    </w:p>
    <w:p>
      <w:r>
        <w:rPr>
          <w:b/>
        </w:rPr>
        <w:t xml:space="preserve">Tulos</w:t>
      </w:r>
    </w:p>
    <w:p>
      <w:r>
        <w:t xml:space="preserve">David James</w:t>
      </w:r>
    </w:p>
    <w:p>
      <w:r>
        <w:rPr>
          <w:b/>
        </w:rPr>
        <w:t xml:space="preserve">Esimerkki 8.1757</w:t>
      </w:r>
    </w:p>
    <w:p>
      <w:r>
        <w:t xml:space="preserve">IFFHS (International Federation of Football History and Statistics) nimesi minkä maalivahdin 20. vuosisadan parhaaksi?</w:t>
      </w:r>
    </w:p>
    <w:p>
      <w:r>
        <w:rPr>
          <w:b/>
        </w:rPr>
        <w:t xml:space="preserve">Tulos</w:t>
      </w:r>
    </w:p>
    <w:p>
      <w:r>
        <w:t xml:space="preserve">Lev Yashin</w:t>
      </w:r>
    </w:p>
    <w:p>
      <w:r>
        <w:rPr>
          <w:b/>
        </w:rPr>
        <w:t xml:space="preserve">Esimerkki 8.1758</w:t>
      </w:r>
    </w:p>
    <w:p>
      <w:r>
        <w:t xml:space="preserve">Kuka oli ensimmäinen englantilainen maalivahti, joka siirrettiin miljoonalla (1989)?</w:t>
      </w:r>
    </w:p>
    <w:p>
      <w:r>
        <w:rPr>
          <w:b/>
        </w:rPr>
        <w:t xml:space="preserve">Tulos</w:t>
      </w:r>
    </w:p>
    <w:p>
      <w:r>
        <w:t xml:space="preserve">nigel martyn</w:t>
      </w:r>
    </w:p>
    <w:p>
      <w:r>
        <w:rPr>
          <w:b/>
        </w:rPr>
        <w:t xml:space="preserve">Esimerkki 8.1759</w:t>
      </w:r>
    </w:p>
    <w:p>
      <w:r>
        <w:t xml:space="preserve">Goat Fell on minkä skotlantilaisen saaren korkein kohta?</w:t>
      </w:r>
    </w:p>
    <w:p>
      <w:r>
        <w:rPr>
          <w:b/>
        </w:rPr>
        <w:t xml:space="preserve">Tulos</w:t>
      </w:r>
    </w:p>
    <w:p>
      <w:r>
        <w:t xml:space="preserve">arran</w:t>
      </w:r>
    </w:p>
    <w:p>
      <w:r>
        <w:rPr>
          <w:b/>
        </w:rPr>
        <w:t xml:space="preserve">Esimerkki 8.1760</w:t>
      </w:r>
    </w:p>
    <w:p>
      <w:r>
        <w:t xml:space="preserve">Minkä skotlantilaisen saaren korkein kohta on Goat Fell?</w:t>
      </w:r>
    </w:p>
    <w:p>
      <w:r>
        <w:rPr>
          <w:b/>
        </w:rPr>
        <w:t xml:space="preserve">Tulos</w:t>
      </w:r>
    </w:p>
    <w:p>
      <w:r>
        <w:t xml:space="preserve">arran</w:t>
      </w:r>
    </w:p>
    <w:p>
      <w:r>
        <w:rPr>
          <w:b/>
        </w:rPr>
        <w:t xml:space="preserve">Esimerkki 8.1761</w:t>
      </w:r>
    </w:p>
    <w:p>
      <w:r>
        <w:t xml:space="preserve">Sticky Fingers ja Goat's Head Soup olivat 1970-luvulla minkä kuuluisan yhtyeen listaykkösalbumit?</w:t>
      </w:r>
    </w:p>
    <w:p>
      <w:r>
        <w:rPr>
          <w:b/>
        </w:rPr>
        <w:t xml:space="preserve">Tulos</w:t>
      </w:r>
    </w:p>
    <w:p>
      <w:r>
        <w:t xml:space="preserve">The Rolling Stones</w:t>
      </w:r>
    </w:p>
    <w:p>
      <w:r>
        <w:rPr>
          <w:b/>
        </w:rPr>
        <w:t xml:space="preserve">Esimerkki 8.1762</w:t>
      </w:r>
    </w:p>
    <w:p>
      <w:r>
        <w:t xml:space="preserve">Kuka englantilainen näyttelijä esiintyi elokuvissa The Go Between, Women in Love ja Shout?</w:t>
      </w:r>
    </w:p>
    <w:p>
      <w:r>
        <w:rPr>
          <w:b/>
        </w:rPr>
        <w:t xml:space="preserve">Tulos</w:t>
      </w:r>
    </w:p>
    <w:p>
      <w:r>
        <w:t xml:space="preserve">Alan Bates</w:t>
      </w:r>
    </w:p>
    <w:p>
      <w:r>
        <w:rPr>
          <w:b/>
        </w:rPr>
        <w:t xml:space="preserve">Esimerkki 8.1763</w:t>
      </w:r>
    </w:p>
    <w:p>
      <w:r>
        <w:t xml:space="preserve">Badain Jaran, Gobi, Lop ja Taklamakan ovat merkittäviä kiinalaisia mitä?</w:t>
      </w:r>
    </w:p>
    <w:p>
      <w:r>
        <w:rPr>
          <w:b/>
        </w:rPr>
        <w:t xml:space="preserve">Tulos</w:t>
      </w:r>
    </w:p>
    <w:p>
      <w:r>
        <w:t xml:space="preserve">aavikko</w:t>
      </w:r>
    </w:p>
    <w:p>
      <w:r>
        <w:rPr>
          <w:b/>
        </w:rPr>
        <w:t xml:space="preserve">Esimerkki 8.1764</w:t>
      </w:r>
    </w:p>
    <w:p>
      <w:r>
        <w:t xml:space="preserve">Kuka näyttelee Cedric Diggorya elokuvassa Harry Potter ja tulinen pikari?</w:t>
      </w:r>
    </w:p>
    <w:p>
      <w:r>
        <w:rPr>
          <w:b/>
        </w:rPr>
        <w:t xml:space="preserve">Tulos</w:t>
      </w:r>
    </w:p>
    <w:p>
      <w:r>
        <w:t xml:space="preserve">robert pattinson</w:t>
      </w:r>
    </w:p>
    <w:p>
      <w:r>
        <w:rPr>
          <w:b/>
        </w:rPr>
        <w:t xml:space="preserve">Esimerkki 8.1765</w:t>
      </w:r>
    </w:p>
    <w:p>
      <w:r>
        <w:t xml:space="preserve">Minkä roolin Robbie Coltrane näytteli vuonna 2005 ilmestyneessä elokuvassa Harry Potter ja tulenkukkaro?</w:t>
      </w:r>
    </w:p>
    <w:p>
      <w:r>
        <w:rPr>
          <w:b/>
        </w:rPr>
        <w:t xml:space="preserve">Tulos</w:t>
      </w:r>
    </w:p>
    <w:p>
      <w:r>
        <w:t xml:space="preserve">rubeus hagrid</w:t>
      </w:r>
    </w:p>
    <w:p>
      <w:r>
        <w:rPr>
          <w:b/>
        </w:rPr>
        <w:t xml:space="preserve">Esimerkki 8.1766</w:t>
      </w:r>
    </w:p>
    <w:p>
      <w:r>
        <w:t xml:space="preserve">Kuka näytteli Godberia komediasarjassa Porridge?</w:t>
      </w:r>
    </w:p>
    <w:p>
      <w:r>
        <w:rPr>
          <w:b/>
        </w:rPr>
        <w:t xml:space="preserve">Tulos</w:t>
      </w:r>
    </w:p>
    <w:p>
      <w:r>
        <w:t xml:space="preserve">richard beckinsale</w:t>
      </w:r>
    </w:p>
    <w:p>
      <w:r>
        <w:rPr>
          <w:b/>
        </w:rPr>
        <w:t xml:space="preserve">Esimerkki 8.1767</w:t>
      </w:r>
    </w:p>
    <w:p>
      <w:r>
        <w:t xml:space="preserve">Kuka venäläinen on säveltänyt God Bless America?</w:t>
      </w:r>
    </w:p>
    <w:p>
      <w:r>
        <w:rPr>
          <w:b/>
        </w:rPr>
        <w:t xml:space="preserve">Tulos</w:t>
      </w:r>
    </w:p>
    <w:p>
      <w:r>
        <w:t xml:space="preserve">irving berlin</w:t>
      </w:r>
    </w:p>
    <w:p>
      <w:r>
        <w:rPr>
          <w:b/>
        </w:rPr>
        <w:t xml:space="preserve">Esimerkki 8.1768</w:t>
      </w:r>
    </w:p>
    <w:p>
      <w:r>
        <w:t xml:space="preserve">Kuka kirjoitti God Bless America?</w:t>
      </w:r>
    </w:p>
    <w:p>
      <w:r>
        <w:rPr>
          <w:b/>
        </w:rPr>
        <w:t xml:space="preserve">Tulos</w:t>
      </w:r>
    </w:p>
    <w:p>
      <w:r>
        <w:t xml:space="preserve">irving berlin</w:t>
      </w:r>
    </w:p>
    <w:p>
      <w:r>
        <w:rPr>
          <w:b/>
        </w:rPr>
        <w:t xml:space="preserve">Esimerkki 8.1769</w:t>
      </w:r>
    </w:p>
    <w:p>
      <w:r>
        <w:t xml:space="preserve">Kuka kirjoitti laulun God bless America?</w:t>
      </w:r>
    </w:p>
    <w:p>
      <w:r>
        <w:rPr>
          <w:b/>
        </w:rPr>
        <w:t xml:space="preserve">Tulos</w:t>
      </w:r>
    </w:p>
    <w:p>
      <w:r>
        <w:t xml:space="preserve">irving berlin</w:t>
      </w:r>
    </w:p>
    <w:p>
      <w:r>
        <w:rPr>
          <w:b/>
        </w:rPr>
        <w:t xml:space="preserve">Esimerkki 8.1770</w:t>
      </w:r>
    </w:p>
    <w:p>
      <w:r>
        <w:t xml:space="preserve">Kuka oli roomalaisen jumalatar Victorian kreikkalainen vastine?</w:t>
      </w:r>
    </w:p>
    <w:p>
      <w:r>
        <w:rPr>
          <w:b/>
        </w:rPr>
        <w:t xml:space="preserve">Tulos</w:t>
      </w:r>
    </w:p>
    <w:p>
      <w:r>
        <w:t xml:space="preserve">nike</w:t>
      </w:r>
    </w:p>
    <w:p>
      <w:r>
        <w:rPr>
          <w:b/>
        </w:rPr>
        <w:t xml:space="preserve">Esimerkki 8.1771</w:t>
      </w:r>
    </w:p>
    <w:p>
      <w:r>
        <w:t xml:space="preserve">Kuka laulaja esitti Johnny Fontanea Kummisedässä?</w:t>
      </w:r>
    </w:p>
    <w:p>
      <w:r>
        <w:rPr>
          <w:b/>
        </w:rPr>
        <w:t xml:space="preserve">Tulos</w:t>
      </w:r>
    </w:p>
    <w:p>
      <w:r>
        <w:t xml:space="preserve">al martino</w:t>
      </w:r>
    </w:p>
    <w:p>
      <w:r>
        <w:rPr>
          <w:b/>
        </w:rPr>
        <w:t xml:space="preserve">Esimerkki 8.1772</w:t>
      </w:r>
    </w:p>
    <w:p>
      <w:r>
        <w:t xml:space="preserve">Kuka laulaja esitti Johnny Fontainea elokuvassa "Kummisetä"; hänellä oli ensimmäinen ykköshitti "Here in my Heart"?</w:t>
      </w:r>
    </w:p>
    <w:p>
      <w:r>
        <w:rPr>
          <w:b/>
        </w:rPr>
        <w:t xml:space="preserve">Tulos</w:t>
      </w:r>
    </w:p>
    <w:p>
      <w:r>
        <w:t xml:space="preserve">al martino</w:t>
      </w:r>
    </w:p>
    <w:p>
      <w:r>
        <w:rPr>
          <w:b/>
        </w:rPr>
        <w:t xml:space="preserve">Esimerkki 8.1773</w:t>
      </w:r>
    </w:p>
    <w:p>
      <w:r>
        <w:t xml:space="preserve">Kuka kirjoitti vuonna 1969 romaanin "Kummisetä"?</w:t>
      </w:r>
    </w:p>
    <w:p>
      <w:r>
        <w:rPr>
          <w:b/>
        </w:rPr>
        <w:t xml:space="preserve">Tulos</w:t>
      </w:r>
    </w:p>
    <w:p>
      <w:r>
        <w:t xml:space="preserve">mario puzo</w:t>
      </w:r>
    </w:p>
    <w:p>
      <w:r>
        <w:rPr>
          <w:b/>
        </w:rPr>
        <w:t xml:space="preserve">Esimerkki 8.1774</w:t>
      </w:r>
    </w:p>
    <w:p>
      <w:r>
        <w:t xml:space="preserve">Kuka näyttelijä voitti Oscarin Vito Corleonen roolista elokuvassa Kummisetä osa II?</w:t>
      </w:r>
    </w:p>
    <w:p>
      <w:r>
        <w:rPr>
          <w:b/>
        </w:rPr>
        <w:t xml:space="preserve">Tulos</w:t>
      </w:r>
    </w:p>
    <w:p>
      <w:r>
        <w:t xml:space="preserve">robert de niro</w:t>
      </w:r>
    </w:p>
    <w:p>
      <w:r>
        <w:rPr>
          <w:b/>
        </w:rPr>
        <w:t xml:space="preserve">Esimerkki 8.1775</w:t>
      </w:r>
    </w:p>
    <w:p>
      <w:r>
        <w:t xml:space="preserve">Kuka kirjoitti romaanin Kummisetä?</w:t>
      </w:r>
    </w:p>
    <w:p>
      <w:r>
        <w:rPr>
          <w:b/>
        </w:rPr>
        <w:t xml:space="preserve">Tulos</w:t>
      </w:r>
    </w:p>
    <w:p>
      <w:r>
        <w:t xml:space="preserve">mario puzo</w:t>
      </w:r>
    </w:p>
    <w:p>
      <w:r>
        <w:rPr>
          <w:b/>
        </w:rPr>
        <w:t xml:space="preserve">Esimerkki 8.1776</w:t>
      </w:r>
    </w:p>
    <w:p>
      <w:r>
        <w:t xml:space="preserve">Kuka näytteli Vito Corleonea Kummisetä-elokuvassa?</w:t>
      </w:r>
    </w:p>
    <w:p>
      <w:r>
        <w:rPr>
          <w:b/>
        </w:rPr>
        <w:t xml:space="preserve">Tulos</w:t>
      </w:r>
    </w:p>
    <w:p>
      <w:r>
        <w:t xml:space="preserve">Marlon Brando</w:t>
      </w:r>
    </w:p>
    <w:p>
      <w:r>
        <w:rPr>
          <w:b/>
        </w:rPr>
        <w:t xml:space="preserve">Esimerkki 8.1777</w:t>
      </w:r>
    </w:p>
    <w:p>
      <w:r>
        <w:t xml:space="preserve">Kuka näyttelijä esitti Michael Corleonea Kummisetä-elokuvasarjassa?</w:t>
      </w:r>
    </w:p>
    <w:p>
      <w:r>
        <w:rPr>
          <w:b/>
        </w:rPr>
        <w:t xml:space="preserve">Tulos</w:t>
      </w:r>
    </w:p>
    <w:p>
      <w:r>
        <w:t xml:space="preserve">al pacino</w:t>
      </w:r>
    </w:p>
    <w:p>
      <w:r>
        <w:rPr>
          <w:b/>
        </w:rPr>
        <w:t xml:space="preserve">Esimerkki 8.1778</w:t>
      </w:r>
    </w:p>
    <w:p>
      <w:r>
        <w:t xml:space="preserve">Kuka filosofi sanoi, että Jumala on kuollut?</w:t>
      </w:r>
    </w:p>
    <w:p>
      <w:r>
        <w:rPr>
          <w:b/>
        </w:rPr>
        <w:t xml:space="preserve">Tulos</w:t>
      </w:r>
    </w:p>
    <w:p>
      <w:r>
        <w:t xml:space="preserve">friedrich nietzsche</w:t>
      </w:r>
    </w:p>
    <w:p>
      <w:r>
        <w:rPr>
          <w:b/>
        </w:rPr>
        <w:t xml:space="preserve">Esimerkki 8.1779</w:t>
      </w:r>
    </w:p>
    <w:p>
      <w:r>
        <w:t xml:space="preserve">Kuka oli kreikkalaisessa mytologiassa Zeuksen ja Poseidonin veli ja manalan jumala?</w:t>
      </w:r>
    </w:p>
    <w:p>
      <w:r>
        <w:rPr>
          <w:b/>
        </w:rPr>
        <w:t xml:space="preserve">Tulos</w:t>
      </w:r>
    </w:p>
    <w:p>
      <w:r>
        <w:t xml:space="preserve">hades</w:t>
      </w:r>
    </w:p>
    <w:p>
      <w:r>
        <w:rPr>
          <w:b/>
        </w:rPr>
        <w:t xml:space="preserve">Esimerkki 8.1780</w:t>
      </w:r>
    </w:p>
    <w:p>
      <w:r>
        <w:t xml:space="preserve">Mikä viikonpäivä on nimetty norjalaisen ukkosenjumalan mukaan?</w:t>
      </w:r>
    </w:p>
    <w:p>
      <w:r>
        <w:rPr>
          <w:b/>
        </w:rPr>
        <w:t xml:space="preserve">Tulos</w:t>
      </w:r>
    </w:p>
    <w:p>
      <w:r>
        <w:t xml:space="preserve">torstai</w:t>
      </w:r>
    </w:p>
    <w:p>
      <w:r>
        <w:rPr>
          <w:b/>
        </w:rPr>
        <w:t xml:space="preserve">Esimerkki 8.1781</w:t>
      </w:r>
    </w:p>
    <w:p>
      <w:r>
        <w:t xml:space="preserve">Kuka on kreikkalaisen mytologian mukaan sodan jumala?</w:t>
      </w:r>
    </w:p>
    <w:p>
      <w:r>
        <w:rPr>
          <w:b/>
        </w:rPr>
        <w:t xml:space="preserve">Tulos</w:t>
      </w:r>
    </w:p>
    <w:p>
      <w:r>
        <w:t xml:space="preserve">ares</w:t>
      </w:r>
    </w:p>
    <w:p>
      <w:r>
        <w:rPr>
          <w:b/>
        </w:rPr>
        <w:t xml:space="preserve">Esimerkki 8.1782</w:t>
      </w:r>
    </w:p>
    <w:p>
      <w:r>
        <w:t xml:space="preserve">Kuka on kreikkalaisessa mytologiassa sodan jumala?</w:t>
      </w:r>
    </w:p>
    <w:p>
      <w:r>
        <w:rPr>
          <w:b/>
        </w:rPr>
        <w:t xml:space="preserve">Tulos</w:t>
      </w:r>
    </w:p>
    <w:p>
      <w:r>
        <w:t xml:space="preserve">ares</w:t>
      </w:r>
    </w:p>
    <w:p>
      <w:r>
        <w:rPr>
          <w:b/>
        </w:rPr>
        <w:t xml:space="preserve">Esimerkki 8.1783</w:t>
      </w:r>
    </w:p>
    <w:p>
      <w:r>
        <w:t xml:space="preserve">Mikä kuukausi on nimetty roomalaisen sodan jumalan mukaan?</w:t>
      </w:r>
    </w:p>
    <w:p>
      <w:r>
        <w:rPr>
          <w:b/>
        </w:rPr>
        <w:t xml:space="preserve">Tulos</w:t>
      </w:r>
    </w:p>
    <w:p>
      <w:r>
        <w:t xml:space="preserve">maaliskuu</w:t>
      </w:r>
    </w:p>
    <w:p>
      <w:r>
        <w:rPr>
          <w:b/>
        </w:rPr>
        <w:t xml:space="preserve">Esimerkki 8.1784</w:t>
      </w:r>
    </w:p>
    <w:p>
      <w:r>
        <w:t xml:space="preserve">Eikö olisi kiva, God only knows ja Sloop John B olisivat kappaleita miltä vuoden 1966 albumilta?</w:t>
      </w:r>
    </w:p>
    <w:p>
      <w:r>
        <w:rPr>
          <w:b/>
        </w:rPr>
        <w:t xml:space="preserve">Tulos</w:t>
      </w:r>
    </w:p>
    <w:p>
      <w:r>
        <w:t xml:space="preserve">lemmikin äänet</w:t>
      </w:r>
    </w:p>
    <w:p>
      <w:r>
        <w:rPr>
          <w:b/>
        </w:rPr>
        <w:t xml:space="preserve">Esimerkki 8.1785</w:t>
      </w:r>
    </w:p>
    <w:p>
      <w:r>
        <w:t xml:space="preserve">Missä kaupungissa Godzilla-elokuvan toiminta tapahtuu vuonna 1998?</w:t>
      </w:r>
    </w:p>
    <w:p>
      <w:r>
        <w:rPr>
          <w:b/>
        </w:rPr>
        <w:t xml:space="preserve">Tulos</w:t>
      </w:r>
    </w:p>
    <w:p>
      <w:r>
        <w:t xml:space="preserve">New York</w:t>
      </w:r>
    </w:p>
    <w:p>
      <w:r>
        <w:rPr>
          <w:b/>
        </w:rPr>
        <w:t xml:space="preserve">Esimerkki 8.1786</w:t>
      </w:r>
    </w:p>
    <w:p>
      <w:r>
        <w:t xml:space="preserve">Vanhat televisiovisailuohjelmat - kuka oli Going for Gold -televisiovisaohjelman alkuperäinen juontaja?</w:t>
      </w:r>
    </w:p>
    <w:p>
      <w:r>
        <w:rPr>
          <w:b/>
        </w:rPr>
        <w:t xml:space="preserve">Tulos</w:t>
      </w:r>
    </w:p>
    <w:p>
      <w:r>
        <w:t xml:space="preserve">Henry Kelly</w:t>
      </w:r>
    </w:p>
    <w:p>
      <w:r>
        <w:rPr>
          <w:b/>
        </w:rPr>
        <w:t xml:space="preserve">Esimerkki 8.1787</w:t>
      </w:r>
    </w:p>
    <w:p>
      <w:r>
        <w:t xml:space="preserve">Kuka juonsi BBC:n peliohjelmaa Going For Gold, jossa oli kilpailijoita eri Euroopan maista?</w:t>
      </w:r>
    </w:p>
    <w:p>
      <w:r>
        <w:rPr>
          <w:b/>
        </w:rPr>
        <w:t xml:space="preserve">Tulos</w:t>
      </w:r>
    </w:p>
    <w:p>
      <w:r>
        <w:t xml:space="preserve">Henry Kelly</w:t>
      </w:r>
    </w:p>
    <w:p>
      <w:r>
        <w:rPr>
          <w:b/>
        </w:rPr>
        <w:t xml:space="preserve">Esimerkki 8.1788</w:t>
      </w:r>
    </w:p>
    <w:p>
      <w:r>
        <w:t xml:space="preserve">Kuka oli kysymysmestari TV:n alkuperäisessä Going For Gold -sarjassa?</w:t>
      </w:r>
    </w:p>
    <w:p>
      <w:r>
        <w:rPr>
          <w:b/>
        </w:rPr>
        <w:t xml:space="preserve">Tulos</w:t>
      </w:r>
    </w:p>
    <w:p>
      <w:r>
        <w:t xml:space="preserve">Henry Kelly</w:t>
      </w:r>
    </w:p>
    <w:p>
      <w:r>
        <w:rPr>
          <w:b/>
        </w:rPr>
        <w:t xml:space="preserve">Esimerkki 8.1789</w:t>
      </w:r>
    </w:p>
    <w:p>
      <w:r>
        <w:t xml:space="preserve">Kuka laulaja voitti Oscarin roolistaan 1950-luvun elokuvassa Going My Way?</w:t>
      </w:r>
    </w:p>
    <w:p>
      <w:r>
        <w:rPr>
          <w:b/>
        </w:rPr>
        <w:t xml:space="preserve">Tulos</w:t>
      </w:r>
    </w:p>
    <w:p>
      <w:r>
        <w:t xml:space="preserve">bing crosby</w:t>
      </w:r>
    </w:p>
    <w:p>
      <w:r>
        <w:rPr>
          <w:b/>
        </w:rPr>
        <w:t xml:space="preserve">Esimerkki 8.1790</w:t>
      </w:r>
    </w:p>
    <w:p>
      <w:r>
        <w:t xml:space="preserve">Kuka sävelsi Goldbergin muunnelmat?</w:t>
      </w:r>
    </w:p>
    <w:p>
      <w:r>
        <w:rPr>
          <w:b/>
        </w:rPr>
        <w:t xml:space="preserve">Tulos</w:t>
      </w:r>
    </w:p>
    <w:p>
      <w:r>
        <w:t xml:space="preserve">bach</w:t>
      </w:r>
    </w:p>
    <w:p>
      <w:r>
        <w:rPr>
          <w:b/>
        </w:rPr>
        <w:t xml:space="preserve">Esimerkki 8.1791</w:t>
      </w:r>
    </w:p>
    <w:p>
      <w:r>
        <w:t xml:space="preserve">Kuka on säveltänyt Goldbergin muunnelmat?</w:t>
      </w:r>
    </w:p>
    <w:p>
      <w:r>
        <w:rPr>
          <w:b/>
        </w:rPr>
        <w:t xml:space="preserve">Tulos</w:t>
      </w:r>
    </w:p>
    <w:p>
      <w:r>
        <w:t xml:space="preserve">johann sebastian bach</w:t>
      </w:r>
    </w:p>
    <w:p>
      <w:r>
        <w:rPr>
          <w:b/>
        </w:rPr>
        <w:t xml:space="preserve">Esimerkki 8.1792</w:t>
      </w:r>
    </w:p>
    <w:p>
      <w:r>
        <w:t xml:space="preserve">Kuka kirjoitti Goldbergin muunnelmat?</w:t>
      </w:r>
    </w:p>
    <w:p>
      <w:r>
        <w:rPr>
          <w:b/>
        </w:rPr>
        <w:t xml:space="preserve">Tulos</w:t>
      </w:r>
    </w:p>
    <w:p>
      <w:r>
        <w:t xml:space="preserve">johann sebastian bach</w:t>
      </w:r>
    </w:p>
    <w:p>
      <w:r>
        <w:rPr>
          <w:b/>
        </w:rPr>
        <w:t xml:space="preserve">Esimerkki 8.1793</w:t>
      </w:r>
    </w:p>
    <w:p>
      <w:r>
        <w:t xml:space="preserve">Minkä hevoskilpailun, Gold Cupin, ensimmäinen osakilpailu järjestettiin vuonna 1711, ja se järjestetään vuosittain 7. kesäkuuta?</w:t>
      </w:r>
    </w:p>
    <w:p>
      <w:r>
        <w:rPr>
          <w:b/>
        </w:rPr>
        <w:t xml:space="preserve">Tulos</w:t>
      </w:r>
    </w:p>
    <w:p>
      <w:r>
        <w:t xml:space="preserve">ascotin ravirata</w:t>
      </w:r>
    </w:p>
    <w:p>
      <w:r>
        <w:rPr>
          <w:b/>
        </w:rPr>
        <w:t xml:space="preserve">Esimerkki 8.1794</w:t>
      </w:r>
    </w:p>
    <w:p>
      <w:r>
        <w:t xml:space="preserve">Hänen oikea nimensä oli Virginia Katherine McMath, mutta millä nimellä tämä kuuluisa näyttelijätär ja tanssijatähti monista elokuvista, joihin kuului muun muassa vuoden 1933 Kultakaivajat, tunnettiin paremmin?</w:t>
      </w:r>
    </w:p>
    <w:p>
      <w:r>
        <w:rPr>
          <w:b/>
        </w:rPr>
        <w:t xml:space="preserve">Tulos</w:t>
      </w:r>
    </w:p>
    <w:p>
      <w:r>
        <w:t xml:space="preserve">Ginger Rogers</w:t>
      </w:r>
    </w:p>
    <w:p>
      <w:r>
        <w:rPr>
          <w:b/>
        </w:rPr>
        <w:t xml:space="preserve">Esimerkki 8.1795</w:t>
      </w:r>
    </w:p>
    <w:p>
      <w:r>
        <w:t xml:space="preserve">Missä kaupungissa järjestetään Kultainen karhu -elokuvafestivaali?</w:t>
      </w:r>
    </w:p>
    <w:p>
      <w:r>
        <w:rPr>
          <w:b/>
        </w:rPr>
        <w:t xml:space="preserve">Tulos</w:t>
      </w:r>
    </w:p>
    <w:p>
      <w:r>
        <w:t xml:space="preserve">berlin</w:t>
      </w:r>
    </w:p>
    <w:p>
      <w:r>
        <w:rPr>
          <w:b/>
        </w:rPr>
        <w:t xml:space="preserve">Esimerkki 8.1796</w:t>
      </w:r>
    </w:p>
    <w:p>
      <w:r>
        <w:t xml:space="preserve">Millä elokuvafestivaalilla Kultainen karhu myönnetään?</w:t>
      </w:r>
    </w:p>
    <w:p>
      <w:r>
        <w:rPr>
          <w:b/>
        </w:rPr>
        <w:t xml:space="preserve">Tulos</w:t>
      </w:r>
    </w:p>
    <w:p>
      <w:r>
        <w:t xml:space="preserve">berlin</w:t>
      </w:r>
    </w:p>
    <w:p>
      <w:r>
        <w:rPr>
          <w:b/>
        </w:rPr>
        <w:t xml:space="preserve">Esimerkki 8.1797</w:t>
      </w:r>
    </w:p>
    <w:p>
      <w:r>
        <w:t xml:space="preserve">Kuka yhdysvaltalainen nyrkkeilyn maailmanmestari perusti Golden Boy Promotionsin vuonna 2001?</w:t>
      </w:r>
    </w:p>
    <w:p>
      <w:r>
        <w:rPr>
          <w:b/>
        </w:rPr>
        <w:t xml:space="preserve">Tulos</w:t>
      </w:r>
    </w:p>
    <w:p>
      <w:r>
        <w:t xml:space="preserve">Oscar de la Hoya</w:t>
      </w:r>
    </w:p>
    <w:p>
      <w:r>
        <w:rPr>
          <w:b/>
        </w:rPr>
        <w:t xml:space="preserve">Esimerkki 8.1798</w:t>
      </w:r>
    </w:p>
    <w:p>
      <w:r>
        <w:t xml:space="preserve">Kenen viimeinen ooppera oli "Kultainen kukko"?</w:t>
      </w:r>
    </w:p>
    <w:p>
      <w:r>
        <w:rPr>
          <w:b/>
        </w:rPr>
        <w:t xml:space="preserve">Tulos</w:t>
      </w:r>
    </w:p>
    <w:p>
      <w:r>
        <w:t xml:space="preserve">nikolai rimski-korsakov</w:t>
      </w:r>
    </w:p>
    <w:p>
      <w:r>
        <w:rPr>
          <w:b/>
        </w:rPr>
        <w:t xml:space="preserve">Esimerkki 8.1799</w:t>
      </w:r>
    </w:p>
    <w:p>
      <w:r>
        <w:t xml:space="preserve">Golden Delicious on minkä hedelmän laji?</w:t>
      </w:r>
    </w:p>
    <w:p>
      <w:r>
        <w:rPr>
          <w:b/>
        </w:rPr>
        <w:t xml:space="preserve">Tulos</w:t>
      </w:r>
    </w:p>
    <w:p>
      <w:r>
        <w:t xml:space="preserve">omena</w:t>
      </w:r>
    </w:p>
    <w:p>
      <w:r>
        <w:rPr>
          <w:b/>
        </w:rPr>
        <w:t xml:space="preserve">Esimerkki 8.1800</w:t>
      </w:r>
    </w:p>
    <w:p>
      <w:r>
        <w:t xml:space="preserve">Kuka lauloi James Bond -elokuvan "Goldeneye" tunnusmusiikin?</w:t>
      </w:r>
    </w:p>
    <w:p>
      <w:r>
        <w:rPr>
          <w:b/>
        </w:rPr>
        <w:t xml:space="preserve">Tulos</w:t>
      </w:r>
    </w:p>
    <w:p>
      <w:r>
        <w:t xml:space="preserve">tina turner</w:t>
      </w:r>
    </w:p>
    <w:p>
      <w:r>
        <w:rPr>
          <w:b/>
        </w:rPr>
        <w:t xml:space="preserve">Esimerkki 8.1801</w:t>
      </w:r>
    </w:p>
    <w:p>
      <w:r>
        <w:t xml:space="preserve">Kuka näytteli MI6:n johtajaa M:ää vuonna 1995 ilmestyneessä James Bond -elokuvassa Goldeneye?</w:t>
      </w:r>
    </w:p>
    <w:p>
      <w:r>
        <w:rPr>
          <w:b/>
        </w:rPr>
        <w:t xml:space="preserve">Tulos</w:t>
      </w:r>
    </w:p>
    <w:p>
      <w:r>
        <w:t xml:space="preserve">judi dench</w:t>
      </w:r>
    </w:p>
    <w:p>
      <w:r>
        <w:rPr>
          <w:b/>
        </w:rPr>
        <w:t xml:space="preserve">Esimerkki 8.1802</w:t>
      </w:r>
    </w:p>
    <w:p>
      <w:r>
        <w:t xml:space="preserve">Kuka saksalais-amerikkalainen rakennusinsinööri ja -suunnittelija toimi pääinsinöörinä San Franciscon Golden Gate -sillan rakentamisessa?</w:t>
      </w:r>
    </w:p>
    <w:p>
      <w:r>
        <w:rPr>
          <w:b/>
        </w:rPr>
        <w:t xml:space="preserve">Tulos</w:t>
      </w:r>
    </w:p>
    <w:p>
      <w:r>
        <w:t xml:space="preserve">Joseph Strauss</w:t>
      </w:r>
    </w:p>
    <w:p>
      <w:r>
        <w:rPr>
          <w:b/>
        </w:rPr>
        <w:t xml:space="preserve">Esimerkki 8.1803</w:t>
      </w:r>
    </w:p>
    <w:p>
      <w:r>
        <w:t xml:space="preserve">Minkä kaupungin yhdistää pohjoisiin naapureihinsa Golden Gate -silta?</w:t>
      </w:r>
    </w:p>
    <w:p>
      <w:r>
        <w:rPr>
          <w:b/>
        </w:rPr>
        <w:t xml:space="preserve">Tulos</w:t>
      </w:r>
    </w:p>
    <w:p>
      <w:r>
        <w:t xml:space="preserve">san francisco</w:t>
      </w:r>
    </w:p>
    <w:p>
      <w:r>
        <w:rPr>
          <w:b/>
        </w:rPr>
        <w:t xml:space="preserve">Esimerkki 8.1804</w:t>
      </w:r>
    </w:p>
    <w:p>
      <w:r>
        <w:t xml:space="preserve">Missä yhdysvaltalaisessa kaupungissa Golden Gate -silta sijaitsee?</w:t>
      </w:r>
    </w:p>
    <w:p>
      <w:r>
        <w:rPr>
          <w:b/>
        </w:rPr>
        <w:t xml:space="preserve">Tulos</w:t>
      </w:r>
    </w:p>
    <w:p>
      <w:r>
        <w:t xml:space="preserve">san francisco</w:t>
      </w:r>
    </w:p>
    <w:p>
      <w:r>
        <w:rPr>
          <w:b/>
        </w:rPr>
        <w:t xml:space="preserve">Esimerkki 8.1805</w:t>
      </w:r>
    </w:p>
    <w:p>
      <w:r>
        <w:t xml:space="preserve">Minkä Bond-tytön omaelämäkerta oli nimeltään Golden Girl?</w:t>
      </w:r>
    </w:p>
    <w:p>
      <w:r>
        <w:rPr>
          <w:b/>
        </w:rPr>
        <w:t xml:space="preserve">Tulos</w:t>
      </w:r>
    </w:p>
    <w:p>
      <w:r>
        <w:t xml:space="preserve">shirley eaton</w:t>
      </w:r>
    </w:p>
    <w:p>
      <w:r>
        <w:rPr>
          <w:b/>
        </w:rPr>
        <w:t xml:space="preserve">Esimerkki 8.1806</w:t>
      </w:r>
    </w:p>
    <w:p>
      <w:r>
        <w:t xml:space="preserve">Missä Yhdysvaltain osavaltiossa "kultainen unikko" on osavaltion kukka?</w:t>
      </w:r>
    </w:p>
    <w:p>
      <w:r>
        <w:rPr>
          <w:b/>
        </w:rPr>
        <w:t xml:space="preserve">Tulos</w:t>
      </w:r>
    </w:p>
    <w:p>
      <w:r>
        <w:t xml:space="preserve">Kalifornia</w:t>
      </w:r>
    </w:p>
    <w:p>
      <w:r>
        <w:rPr>
          <w:b/>
        </w:rPr>
        <w:t xml:space="preserve">Esimerkki 8.1807</w:t>
      </w:r>
    </w:p>
    <w:p>
      <w:r>
        <w:t xml:space="preserve">Missä kaupungissa on Kultainen temppeli?</w:t>
      </w:r>
    </w:p>
    <w:p>
      <w:r>
        <w:rPr>
          <w:b/>
        </w:rPr>
        <w:t xml:space="preserve">Tulos</w:t>
      </w:r>
    </w:p>
    <w:p>
      <w:r>
        <w:t xml:space="preserve">amritsar</w:t>
      </w:r>
    </w:p>
    <w:p>
      <w:r>
        <w:rPr>
          <w:b/>
        </w:rPr>
        <w:t xml:space="preserve">Esimerkki 8.1808</w:t>
      </w:r>
    </w:p>
    <w:p>
      <w:r>
        <w:t xml:space="preserve">Kenellä oli 1990-luvulla top ten -hitit "Goldfinger" ja "Oh yeah"?</w:t>
      </w:r>
    </w:p>
    <w:p>
      <w:r>
        <w:rPr>
          <w:b/>
        </w:rPr>
        <w:t xml:space="preserve">Tulos</w:t>
      </w:r>
    </w:p>
    <w:p>
      <w:r>
        <w:t xml:space="preserve">tuhka</w:t>
      </w:r>
    </w:p>
    <w:p>
      <w:r>
        <w:rPr>
          <w:b/>
        </w:rPr>
        <w:t xml:space="preserve">Esimerkki 8.1809</w:t>
      </w:r>
    </w:p>
    <w:p>
      <w:r>
        <w:t xml:space="preserve">Kuka kirjoitti yhdessä Leslie Bricussen kanssa James Bond -elokuvan kappaleen Goldfinger sanat?</w:t>
      </w:r>
    </w:p>
    <w:p>
      <w:r>
        <w:rPr>
          <w:b/>
        </w:rPr>
        <w:t xml:space="preserve">Tulos</w:t>
      </w:r>
    </w:p>
    <w:p>
      <w:r>
        <w:t xml:space="preserve">Anthony Newley</w:t>
      </w:r>
    </w:p>
    <w:p>
      <w:r>
        <w:rPr>
          <w:b/>
        </w:rPr>
        <w:t xml:space="preserve">Esimerkki 8.1810</w:t>
      </w:r>
    </w:p>
    <w:p>
      <w:r>
        <w:t xml:space="preserve">Kuka seiväshyppääjä voitti kuusi peräkkäistä IAAF:n maailmanmestaruutta, yhden olympiakullan, rikkoi maailmanennätyksen 35 kertaa (17 ulko- ja 18 sisäennätystä), oli ensimmäinen, joka ylitti sekä 6,0 metriä että 6,10 metriä (20 ft)?</w:t>
      </w:r>
    </w:p>
    <w:p>
      <w:r>
        <w:rPr>
          <w:b/>
        </w:rPr>
        <w:t xml:space="preserve">Tulos</w:t>
      </w:r>
    </w:p>
    <w:p>
      <w:r>
        <w:t xml:space="preserve">sergey bubka</w:t>
      </w:r>
    </w:p>
    <w:p>
      <w:r>
        <w:rPr>
          <w:b/>
        </w:rPr>
        <w:t xml:space="preserve">Esimerkki 8.1811</w:t>
      </w:r>
    </w:p>
    <w:p>
      <w:r>
        <w:t xml:space="preserve">Mikä amerikkalainen yleisurheilija voitti 4 kultamitalia vuonna 1984?</w:t>
      </w:r>
    </w:p>
    <w:p>
      <w:r>
        <w:rPr>
          <w:b/>
        </w:rPr>
        <w:t xml:space="preserve">Tulos</w:t>
      </w:r>
    </w:p>
    <w:p>
      <w:r>
        <w:t xml:space="preserve">carl lewis</w:t>
      </w:r>
    </w:p>
    <w:p>
      <w:r>
        <w:rPr>
          <w:b/>
        </w:rPr>
        <w:t xml:space="preserve">Esimerkki 8.1812</w:t>
      </w:r>
    </w:p>
    <w:p>
      <w:r>
        <w:t xml:space="preserve">Kuka yhdysvaltalainen voitti kiekonheiton kultamitalin neljissä peräkkäisissä olympialaisissa vuosina 1956-1968?</w:t>
      </w:r>
    </w:p>
    <w:p>
      <w:r>
        <w:rPr>
          <w:b/>
        </w:rPr>
        <w:t xml:space="preserve">Tulos</w:t>
      </w:r>
    </w:p>
    <w:p>
      <w:r>
        <w:t xml:space="preserve">al oerter</w:t>
      </w:r>
    </w:p>
    <w:p>
      <w:r>
        <w:rPr>
          <w:b/>
        </w:rPr>
        <w:t xml:space="preserve">Esimerkki 8.1813</w:t>
      </w:r>
    </w:p>
    <w:p>
      <w:r>
        <w:t xml:space="preserve">Millä brittiläisellä yhtyeellä on ollut hittilevyt nimillä `Gold Mother`, `Seven` ja `Laid`?</w:t>
      </w:r>
    </w:p>
    <w:p>
      <w:r>
        <w:rPr>
          <w:b/>
        </w:rPr>
        <w:t xml:space="preserve">Tulos</w:t>
      </w:r>
    </w:p>
    <w:p>
      <w:r>
        <w:t xml:space="preserve">James</w:t>
      </w:r>
    </w:p>
    <w:p>
      <w:r>
        <w:rPr>
          <w:b/>
        </w:rPr>
        <w:t xml:space="preserve">Esimerkki 8.1814</w:t>
      </w:r>
    </w:p>
    <w:p>
      <w:r>
        <w:t xml:space="preserve">Kuka walesilainen golfari pelasi vuoden 2014 Ryder Cupissa?</w:t>
      </w:r>
    </w:p>
    <w:p>
      <w:r>
        <w:rPr>
          <w:b/>
        </w:rPr>
        <w:t xml:space="preserve">Tulos</w:t>
      </w:r>
    </w:p>
    <w:p>
      <w:r>
        <w:t xml:space="preserve">jamie donaldson</w:t>
      </w:r>
    </w:p>
    <w:p>
      <w:r>
        <w:rPr>
          <w:b/>
        </w:rPr>
        <w:t xml:space="preserve">Esimerkki 8.1815</w:t>
      </w:r>
    </w:p>
    <w:p>
      <w:r>
        <w:t xml:space="preserve">Kuka sijoittui toiseksi vuoden 2010 Open Golf Championshipissä?</w:t>
      </w:r>
    </w:p>
    <w:p>
      <w:r>
        <w:rPr>
          <w:b/>
        </w:rPr>
        <w:t xml:space="preserve">Tulos</w:t>
      </w:r>
    </w:p>
    <w:p>
      <w:r>
        <w:t xml:space="preserve">lee westwood</w:t>
      </w:r>
    </w:p>
    <w:p>
      <w:r>
        <w:rPr>
          <w:b/>
        </w:rPr>
        <w:t xml:space="preserve">Esimerkki 8.1816</w:t>
      </w:r>
    </w:p>
    <w:p>
      <w:r>
        <w:t xml:space="preserve">Missä seuraavista golfmailoista on eniten loftia?</w:t>
      </w:r>
    </w:p>
    <w:p>
      <w:r>
        <w:rPr>
          <w:b/>
        </w:rPr>
        <w:t xml:space="preserve">Tulos</w:t>
      </w:r>
    </w:p>
    <w:p>
      <w:r>
        <w:t xml:space="preserve">hiekkakiila</w:t>
      </w:r>
    </w:p>
    <w:p>
      <w:r>
        <w:rPr>
          <w:b/>
        </w:rPr>
        <w:t xml:space="preserve">Esimerkki 8.1817</w:t>
      </w:r>
    </w:p>
    <w:p>
      <w:r>
        <w:t xml:space="preserve">Mikä on oikea nimi golfmailalle nimeltä Texas Wedge?</w:t>
      </w:r>
    </w:p>
    <w:p>
      <w:r>
        <w:rPr>
          <w:b/>
        </w:rPr>
        <w:t xml:space="preserve">Tulos</w:t>
      </w:r>
    </w:p>
    <w:p>
      <w:r>
        <w:t xml:space="preserve">putteri</w:t>
      </w:r>
    </w:p>
    <w:p>
      <w:r>
        <w:rPr>
          <w:b/>
        </w:rPr>
        <w:t xml:space="preserve">Esimerkki 8.1818</w:t>
      </w:r>
    </w:p>
    <w:p>
      <w:r>
        <w:t xml:space="preserve">Missä Yhdysvaltain osavaltiossa on eniten golfkenttiä?</w:t>
      </w:r>
    </w:p>
    <w:p>
      <w:r>
        <w:rPr>
          <w:b/>
        </w:rPr>
        <w:t xml:space="preserve">Tulos</w:t>
      </w:r>
    </w:p>
    <w:p>
      <w:r>
        <w:t xml:space="preserve">florida</w:t>
      </w:r>
    </w:p>
    <w:p>
      <w:r>
        <w:rPr>
          <w:b/>
        </w:rPr>
        <w:t xml:space="preserve">Esimerkki 8.1819</w:t>
      </w:r>
    </w:p>
    <w:p>
      <w:r>
        <w:t xml:space="preserve">Klonkku tappoi veljensä Yhden sormuksen vuoksi. Mikä oli hänen veljensä nimi?</w:t>
      </w:r>
    </w:p>
    <w:p>
      <w:r>
        <w:rPr>
          <w:b/>
        </w:rPr>
        <w:t xml:space="preserve">Tulos</w:t>
      </w:r>
    </w:p>
    <w:p>
      <w:r>
        <w:t xml:space="preserve">deagol</w:t>
      </w:r>
    </w:p>
    <w:p>
      <w:r>
        <w:rPr>
          <w:b/>
        </w:rPr>
        <w:t xml:space="preserve">Esimerkki 8.1820</w:t>
      </w:r>
    </w:p>
    <w:p>
      <w:r>
        <w:t xml:space="preserve">Mikä oli Taru sormusten herrasta hahmo Gollum alun perin?</w:t>
      </w:r>
    </w:p>
    <w:p>
      <w:r>
        <w:rPr>
          <w:b/>
        </w:rPr>
        <w:t xml:space="preserve">Tulos</w:t>
      </w:r>
    </w:p>
    <w:p>
      <w:r>
        <w:t xml:space="preserve">hobitti</w:t>
      </w:r>
    </w:p>
    <w:p>
      <w:r>
        <w:rPr>
          <w:b/>
        </w:rPr>
        <w:t xml:space="preserve">Esimerkki 8.1821</w:t>
      </w:r>
    </w:p>
    <w:p>
      <w:r>
        <w:t xml:space="preserve">Kuka teki hittilevyt Long Tall Sally ja Good Golly Miss Molly?</w:t>
      </w:r>
    </w:p>
    <w:p>
      <w:r>
        <w:rPr>
          <w:b/>
        </w:rPr>
        <w:t xml:space="preserve">Tulos</w:t>
      </w:r>
    </w:p>
    <w:p>
      <w:r>
        <w:t xml:space="preserve">pikku Richard</w:t>
      </w:r>
    </w:p>
    <w:p>
      <w:r>
        <w:rPr>
          <w:b/>
        </w:rPr>
        <w:t xml:space="preserve">Esimerkki 8.1822</w:t>
      </w:r>
    </w:p>
    <w:p>
      <w:r>
        <w:t xml:space="preserve">Entinen Bond-tyttö, kuka brittinäyttelijä on ehdolla Gone Girl -elokuvan pääroolistaan?</w:t>
      </w:r>
    </w:p>
    <w:p>
      <w:r>
        <w:rPr>
          <w:b/>
        </w:rPr>
        <w:t xml:space="preserve">Tulos</w:t>
      </w:r>
    </w:p>
    <w:p>
      <w:r>
        <w:t xml:space="preserve">rosamund pike</w:t>
      </w:r>
    </w:p>
    <w:p>
      <w:r>
        <w:rPr>
          <w:b/>
        </w:rPr>
        <w:t xml:space="preserve">Esimerkki 8.1823</w:t>
      </w:r>
    </w:p>
    <w:p>
      <w:r>
        <w:t xml:space="preserve">Regan ja Goneril ovat kaksi kuningas Learin tytärtä, kuka on kolmas?</w:t>
      </w:r>
    </w:p>
    <w:p>
      <w:r>
        <w:rPr>
          <w:b/>
        </w:rPr>
        <w:t xml:space="preserve">Tulos</w:t>
      </w:r>
    </w:p>
    <w:p>
      <w:r>
        <w:t xml:space="preserve">Cordelia</w:t>
      </w:r>
    </w:p>
    <w:p>
      <w:r>
        <w:rPr>
          <w:b/>
        </w:rPr>
        <w:t xml:space="preserve">Esimerkki 8.1824</w:t>
      </w:r>
    </w:p>
    <w:p>
      <w:r>
        <w:t xml:space="preserve">Kuka voitti Pulitzer-palkinnon vuonna 1937 ainoasta romaanistaan Tuulen viemää, josta myöhemmin tehtiin melko suosittu elokuva?</w:t>
      </w:r>
    </w:p>
    <w:p>
      <w:r>
        <w:rPr>
          <w:b/>
        </w:rPr>
        <w:t xml:space="preserve">Tulos</w:t>
      </w:r>
    </w:p>
    <w:p>
      <w:r>
        <w:t xml:space="preserve">margaret mitchell</w:t>
      </w:r>
    </w:p>
    <w:p>
      <w:r>
        <w:rPr>
          <w:b/>
        </w:rPr>
        <w:t xml:space="preserve">Esimerkki 8.1825</w:t>
      </w:r>
    </w:p>
    <w:p>
      <w:r>
        <w:t xml:space="preserve">Kuka kirjoitti Tuulen viemää -elokuvan?</w:t>
      </w:r>
    </w:p>
    <w:p>
      <w:r>
        <w:rPr>
          <w:b/>
        </w:rPr>
        <w:t xml:space="preserve">Tulos</w:t>
      </w:r>
    </w:p>
    <w:p>
      <w:r>
        <w:t xml:space="preserve">margaret mitchell</w:t>
      </w:r>
    </w:p>
    <w:p>
      <w:r>
        <w:rPr>
          <w:b/>
        </w:rPr>
        <w:t xml:space="preserve">Esimerkki 8.1826</w:t>
      </w:r>
    </w:p>
    <w:p>
      <w:r>
        <w:t xml:space="preserve">Elokuva "Tuulen viemää" perustuu minkä kirjailijan romaaniin?</w:t>
      </w:r>
    </w:p>
    <w:p>
      <w:r>
        <w:rPr>
          <w:b/>
        </w:rPr>
        <w:t xml:space="preserve">Tulos</w:t>
      </w:r>
    </w:p>
    <w:p>
      <w:r>
        <w:t xml:space="preserve">margaret mitchell</w:t>
      </w:r>
    </w:p>
    <w:p>
      <w:r>
        <w:rPr>
          <w:b/>
        </w:rPr>
        <w:t xml:space="preserve">Esimerkki 8.1827</w:t>
      </w:r>
    </w:p>
    <w:p>
      <w:r>
        <w:t xml:space="preserve">Kuka voitti Oscarin roolistaan "Mammy" elokuvassa "Tuulen viemää"?</w:t>
      </w:r>
    </w:p>
    <w:p>
      <w:r>
        <w:rPr>
          <w:b/>
        </w:rPr>
        <w:t xml:space="preserve">Tulos</w:t>
      </w:r>
    </w:p>
    <w:p>
      <w:r>
        <w:t xml:space="preserve">hattie mcdaniel</w:t>
      </w:r>
    </w:p>
    <w:p>
      <w:r>
        <w:rPr>
          <w:b/>
        </w:rPr>
        <w:t xml:space="preserve">Esimerkki 8.1828</w:t>
      </w:r>
    </w:p>
    <w:p>
      <w:r>
        <w:t xml:space="preserve">Kuka näytteli Rhett Butleria elokuvassa Tuulen viemää?</w:t>
      </w:r>
    </w:p>
    <w:p>
      <w:r>
        <w:rPr>
          <w:b/>
        </w:rPr>
        <w:t xml:space="preserve">Tulos</w:t>
      </w:r>
    </w:p>
    <w:p>
      <w:r>
        <w:t xml:space="preserve">clark gable</w:t>
      </w:r>
    </w:p>
    <w:p>
      <w:r>
        <w:rPr>
          <w:b/>
        </w:rPr>
        <w:t xml:space="preserve">Esimerkki 8.1829</w:t>
      </w:r>
    </w:p>
    <w:p>
      <w:r>
        <w:t xml:space="preserve">Mikä oli plantaasin nimi elokuvassa Tuulen viemää?</w:t>
      </w:r>
    </w:p>
    <w:p>
      <w:r>
        <w:rPr>
          <w:b/>
        </w:rPr>
        <w:t xml:space="preserve">Tulos</w:t>
      </w:r>
    </w:p>
    <w:p>
      <w:r>
        <w:t xml:space="preserve">tara</w:t>
      </w:r>
    </w:p>
    <w:p>
      <w:r>
        <w:rPr>
          <w:b/>
        </w:rPr>
        <w:t xml:space="preserve">Esimerkki 8.1830</w:t>
      </w:r>
    </w:p>
    <w:p>
      <w:r>
        <w:t xml:space="preserve">Go Now, vuodelta 1964, on minkä kuuluisan yhtyeen ainoa Iso-Britannian listaykköseksi noussut hittilevy?</w:t>
      </w:r>
    </w:p>
    <w:p>
      <w:r>
        <w:rPr>
          <w:b/>
        </w:rPr>
        <w:t xml:space="preserve">Tulos</w:t>
      </w:r>
    </w:p>
    <w:p>
      <w:r>
        <w:t xml:space="preserve">the moody blues</w:t>
      </w:r>
    </w:p>
    <w:p>
      <w:r>
        <w:rPr>
          <w:b/>
        </w:rPr>
        <w:t xml:space="preserve">Esimerkki 8.1831</w:t>
      </w:r>
    </w:p>
    <w:p>
      <w:r>
        <w:t xml:space="preserve">Minkä pitkäaikaisen televisiosarjan viimeinen jakso oli nimeltään Hyvästi, hyvästi ja aamen?</w:t>
      </w:r>
    </w:p>
    <w:p>
      <w:r>
        <w:rPr>
          <w:b/>
        </w:rPr>
        <w:t xml:space="preserve">Tulos</w:t>
      </w:r>
    </w:p>
    <w:p>
      <w:r>
        <w:t xml:space="preserve">mash</w:t>
      </w:r>
    </w:p>
    <w:p>
      <w:r>
        <w:rPr>
          <w:b/>
        </w:rPr>
        <w:t xml:space="preserve">Esimerkki 8.1832</w:t>
      </w:r>
    </w:p>
    <w:p>
      <w:r>
        <w:t xml:space="preserve">Kuka voitti vuonna 1978 nuorimpana miehenä parhaan miespääosan Oscarin roolistaan elokuvassa `Hyvästi tyttö`?</w:t>
      </w:r>
    </w:p>
    <w:p>
      <w:r>
        <w:rPr>
          <w:b/>
        </w:rPr>
        <w:t xml:space="preserve">Tulos</w:t>
      </w:r>
    </w:p>
    <w:p>
      <w:r>
        <w:t xml:space="preserve">richard dreyfuss</w:t>
      </w:r>
    </w:p>
    <w:p>
      <w:r>
        <w:rPr>
          <w:b/>
        </w:rPr>
        <w:t xml:space="preserve">Esimerkki 8.1833</w:t>
      </w:r>
    </w:p>
    <w:p>
      <w:r>
        <w:t xml:space="preserve">Kuka kirjoitti kirjat 'Lost Horizon' ja 'Goodbye Mr. Chips'?</w:t>
      </w:r>
    </w:p>
    <w:p>
      <w:r>
        <w:rPr>
          <w:b/>
        </w:rPr>
        <w:t xml:space="preserve">Tulos</w:t>
      </w:r>
    </w:p>
    <w:p>
      <w:r>
        <w:t xml:space="preserve">james hilton</w:t>
      </w:r>
    </w:p>
    <w:p>
      <w:r>
        <w:rPr>
          <w:b/>
        </w:rPr>
        <w:t xml:space="preserve">Esimerkki 8.1834</w:t>
      </w:r>
    </w:p>
    <w:p>
      <w:r>
        <w:t xml:space="preserve">Kuka englantilainen kirjailija kirjoitti vuonna 1934 romaanin Goodbye Mr Chips?</w:t>
      </w:r>
    </w:p>
    <w:p>
      <w:r>
        <w:rPr>
          <w:b/>
        </w:rPr>
        <w:t xml:space="preserve">Tulos</w:t>
      </w:r>
    </w:p>
    <w:p>
      <w:r>
        <w:t xml:space="preserve">james hilton</w:t>
      </w:r>
    </w:p>
    <w:p>
      <w:r>
        <w:rPr>
          <w:b/>
        </w:rPr>
        <w:t xml:space="preserve">Esimerkki 8.1835</w:t>
      </w:r>
    </w:p>
    <w:p>
      <w:r>
        <w:t xml:space="preserve">Kenen omaelämäkerta oli Goodbye To All That?</w:t>
      </w:r>
    </w:p>
    <w:p>
      <w:r>
        <w:rPr>
          <w:b/>
        </w:rPr>
        <w:t xml:space="preserve">Tulos</w:t>
      </w:r>
    </w:p>
    <w:p>
      <w:r>
        <w:t xml:space="preserve">Robert Graves</w:t>
      </w:r>
    </w:p>
    <w:p>
      <w:r>
        <w:rPr>
          <w:b/>
        </w:rPr>
        <w:t xml:space="preserve">Esimerkki 8.1836</w:t>
      </w:r>
    </w:p>
    <w:p>
      <w:r>
        <w:t xml:space="preserve">Mikä musikaali oli sovitus Christopher Isherwoodin Goodbye to Berlin -teoksesta?</w:t>
      </w:r>
    </w:p>
    <w:p>
      <w:r>
        <w:rPr>
          <w:b/>
        </w:rPr>
        <w:t xml:space="preserve">Tulos</w:t>
      </w:r>
    </w:p>
    <w:p>
      <w:r>
        <w:t xml:space="preserve">kabaree</w:t>
      </w:r>
    </w:p>
    <w:p>
      <w:r>
        <w:rPr>
          <w:b/>
        </w:rPr>
        <w:t xml:space="preserve">Esimerkki 8.1837</w:t>
      </w:r>
    </w:p>
    <w:p>
      <w:r>
        <w:t xml:space="preserve">Kuka kirjoitti kirjat "Hyvät toverit" ja "Komisario kutsuu"?</w:t>
      </w:r>
    </w:p>
    <w:p>
      <w:r>
        <w:rPr>
          <w:b/>
        </w:rPr>
        <w:t xml:space="preserve">Tulos</w:t>
      </w:r>
    </w:p>
    <w:p>
      <w:r>
        <w:t xml:space="preserve">j. b. priestley</w:t>
      </w:r>
    </w:p>
    <w:p>
      <w:r>
        <w:rPr>
          <w:b/>
        </w:rPr>
        <w:t xml:space="preserve">Esimerkki 8.1838</w:t>
      </w:r>
    </w:p>
    <w:p>
      <w:r>
        <w:t xml:space="preserve">Kuka kirjoitti romaanin "Hyvät toverit"?</w:t>
      </w:r>
    </w:p>
    <w:p>
      <w:r>
        <w:rPr>
          <w:b/>
        </w:rPr>
        <w:t xml:space="preserve">Tulos</w:t>
      </w:r>
    </w:p>
    <w:p>
      <w:r>
        <w:t xml:space="preserve">j. b. priestley</w:t>
      </w:r>
    </w:p>
    <w:p>
      <w:r>
        <w:rPr>
          <w:b/>
        </w:rPr>
        <w:t xml:space="preserve">Esimerkki 8.1839</w:t>
      </w:r>
    </w:p>
    <w:p>
      <w:r>
        <w:t xml:space="preserve">Kuka vuonna 1892 syntynyt yhdysvaltalainen kirjailija, jonka romaaneihin kuuluu muun muassa "The Good Earth", tunnetaan myös kiinalaisella nimellä Sai Zhenzhu?</w:t>
      </w:r>
    </w:p>
    <w:p>
      <w:r>
        <w:rPr>
          <w:b/>
        </w:rPr>
        <w:t xml:space="preserve">Tulos</w:t>
      </w:r>
    </w:p>
    <w:p>
      <w:r>
        <w:t xml:space="preserve">pearl s. buck</w:t>
      </w:r>
    </w:p>
    <w:p>
      <w:r>
        <w:rPr>
          <w:b/>
        </w:rPr>
        <w:t xml:space="preserve">Esimerkki 8.1840</w:t>
      </w:r>
    </w:p>
    <w:p>
      <w:r>
        <w:t xml:space="preserve">Kuka julkkis-tv-kokki, joka tällä hetkellä isännöi Iron Chef Americaa, sai alkunsa 14 kauden ajan pyörineen Good Eats! -ohjelman nerona?</w:t>
      </w:r>
    </w:p>
    <w:p>
      <w:r>
        <w:rPr>
          <w:b/>
        </w:rPr>
        <w:t xml:space="preserve">Tulos</w:t>
      </w:r>
    </w:p>
    <w:p>
      <w:r>
        <w:t xml:space="preserve">alton brown</w:t>
      </w:r>
    </w:p>
    <w:p>
      <w:r>
        <w:rPr>
          <w:b/>
        </w:rPr>
        <w:t xml:space="preserve">Esimerkki 8.1841</w:t>
      </w:r>
    </w:p>
    <w:p>
      <w:r>
        <w:t xml:space="preserve">Minkä bändin debyyttialbumi vuodelta 1997 oli nimeltään `Good Feeling`?</w:t>
      </w:r>
    </w:p>
    <w:p>
      <w:r>
        <w:rPr>
          <w:b/>
        </w:rPr>
        <w:t xml:space="preserve">Tulos</w:t>
      </w:r>
    </w:p>
    <w:p>
      <w:r>
        <w:t xml:space="preserve">Travis</w:t>
      </w:r>
    </w:p>
    <w:p>
      <w:r>
        <w:rPr>
          <w:b/>
        </w:rPr>
        <w:t xml:space="preserve">Esimerkki 8.1842</w:t>
      </w:r>
    </w:p>
    <w:p>
      <w:r>
        <w:t xml:space="preserve">Kuka näytteli gangsteri Henry Hilliä vuoden 1990 elokuvassa Goodfellas?</w:t>
      </w:r>
    </w:p>
    <w:p>
      <w:r>
        <w:rPr>
          <w:b/>
        </w:rPr>
        <w:t xml:space="preserve">Tulos</w:t>
      </w:r>
    </w:p>
    <w:p>
      <w:r>
        <w:t xml:space="preserve">ray liotta</w:t>
      </w:r>
    </w:p>
    <w:p>
      <w:r>
        <w:rPr>
          <w:b/>
        </w:rPr>
        <w:t xml:space="preserve">Esimerkki 8.1843</w:t>
      </w:r>
    </w:p>
    <w:p>
      <w:r>
        <w:t xml:space="preserve">Kuka Goodiesista käytti union jack -alusvaatteita?</w:t>
      </w:r>
    </w:p>
    <w:p>
      <w:r>
        <w:rPr>
          <w:b/>
        </w:rPr>
        <w:t xml:space="preserve">Tulos</w:t>
      </w:r>
    </w:p>
    <w:p>
      <w:r>
        <w:t xml:space="preserve">tim brooke-taylor</w:t>
      </w:r>
    </w:p>
    <w:p>
      <w:r>
        <w:rPr>
          <w:b/>
        </w:rPr>
        <w:t xml:space="preserve">Esimerkki 8.1844</w:t>
      </w:r>
    </w:p>
    <w:p>
      <w:r>
        <w:t xml:space="preserve">Mikä jalkapallojoukkue pelaa Goodison Parkilla?</w:t>
      </w:r>
    </w:p>
    <w:p>
      <w:r>
        <w:rPr>
          <w:b/>
        </w:rPr>
        <w:t xml:space="preserve">Tulos</w:t>
      </w:r>
    </w:p>
    <w:p>
      <w:r>
        <w:t xml:space="preserve">everton</w:t>
      </w:r>
    </w:p>
    <w:p>
      <w:r>
        <w:rPr>
          <w:b/>
        </w:rPr>
        <w:t xml:space="preserve">Esimerkki 8.1845</w:t>
      </w:r>
    </w:p>
    <w:p>
      <w:r>
        <w:t xml:space="preserve">Kuka levytti rap-albumin Good Kid, M.A.A.A.D City?</w:t>
      </w:r>
    </w:p>
    <w:p>
      <w:r>
        <w:rPr>
          <w:b/>
        </w:rPr>
        <w:t xml:space="preserve">Tulos</w:t>
      </w:r>
    </w:p>
    <w:p>
      <w:r>
        <w:t xml:space="preserve">kendrick lamar</w:t>
      </w:r>
    </w:p>
    <w:p>
      <w:r>
        <w:rPr>
          <w:b/>
        </w:rPr>
        <w:t xml:space="preserve">Esimerkki 8.1846</w:t>
      </w:r>
    </w:p>
    <w:p>
      <w:r>
        <w:t xml:space="preserve">Kuka näyttelijä nautti hyvästä elämästä ja lähti sitten soolouralle?</w:t>
      </w:r>
    </w:p>
    <w:p>
      <w:r>
        <w:rPr>
          <w:b/>
        </w:rPr>
        <w:t xml:space="preserve">Tulos</w:t>
      </w:r>
    </w:p>
    <w:p>
      <w:r>
        <w:t xml:space="preserve">felicity kendal</w:t>
      </w:r>
    </w:p>
    <w:p>
      <w:r>
        <w:rPr>
          <w:b/>
        </w:rPr>
        <w:t xml:space="preserve">Esimerkki 8.1847</w:t>
      </w:r>
    </w:p>
    <w:p>
      <w:r>
        <w:t xml:space="preserve">Kuka skotlantilainen kirjailija kirjoitti teokset Hyvä mies Afrikassa, Uudet tunnustukset ja viimeisimmän romaaninsa Tavallinen ukkosmyrsky?</w:t>
      </w:r>
    </w:p>
    <w:p>
      <w:r>
        <w:rPr>
          <w:b/>
        </w:rPr>
        <w:t xml:space="preserve">Tulos</w:t>
      </w:r>
    </w:p>
    <w:p>
      <w:r>
        <w:t xml:space="preserve">William Boyd</w:t>
      </w:r>
    </w:p>
    <w:p>
      <w:r>
        <w:rPr>
          <w:b/>
        </w:rPr>
        <w:t xml:space="preserve">Esimerkki 8.1848</w:t>
      </w:r>
    </w:p>
    <w:p>
      <w:r>
        <w:t xml:space="preserve">Missä musikaalisarjassa ja -elokuvassa kuullaan kappale "Good Morning Baltimore"?</w:t>
      </w:r>
    </w:p>
    <w:p>
      <w:r>
        <w:rPr>
          <w:b/>
        </w:rPr>
        <w:t xml:space="preserve">Tulos</w:t>
      </w:r>
    </w:p>
    <w:p>
      <w:r>
        <w:t xml:space="preserve">hiuslakka</w:t>
      </w:r>
    </w:p>
    <w:p>
      <w:r>
        <w:rPr>
          <w:b/>
        </w:rPr>
        <w:t xml:space="preserve">Esimerkki 8.1849</w:t>
      </w:r>
    </w:p>
    <w:p>
      <w:r>
        <w:t xml:space="preserve">Kappaleet Aquarius ja Good Morning Starshine ovat mistä musikaalista?</w:t>
      </w:r>
    </w:p>
    <w:p>
      <w:r>
        <w:rPr>
          <w:b/>
        </w:rPr>
        <w:t xml:space="preserve">Tulos</w:t>
      </w:r>
    </w:p>
    <w:p>
      <w:r>
        <w:t xml:space="preserve">hiukset</w:t>
      </w:r>
    </w:p>
    <w:p>
      <w:r>
        <w:rPr>
          <w:b/>
        </w:rPr>
        <w:t xml:space="preserve">Esimerkki 8.1850</w:t>
      </w:r>
    </w:p>
    <w:p>
      <w:r>
        <w:t xml:space="preserve">Kuka ohjasi elokuvan 'Good Morning Vietnam'?</w:t>
      </w:r>
    </w:p>
    <w:p>
      <w:r>
        <w:rPr>
          <w:b/>
        </w:rPr>
        <w:t xml:space="preserve">Tulos</w:t>
      </w:r>
    </w:p>
    <w:p>
      <w:r>
        <w:t xml:space="preserve">barry levinson</w:t>
      </w:r>
    </w:p>
    <w:p>
      <w:r>
        <w:rPr>
          <w:b/>
        </w:rPr>
        <w:t xml:space="preserve">Esimerkki 8.1851</w:t>
      </w:r>
    </w:p>
    <w:p>
      <w:r>
        <w:t xml:space="preserve">Kuka näytteli elokuvassa Hyvää huomenta, Vietnam (1987)?</w:t>
      </w:r>
    </w:p>
    <w:p>
      <w:r>
        <w:rPr>
          <w:b/>
        </w:rPr>
        <w:t xml:space="preserve">Tulos</w:t>
      </w:r>
    </w:p>
    <w:p>
      <w:r>
        <w:t xml:space="preserve">robin williams</w:t>
      </w:r>
    </w:p>
    <w:p>
      <w:r>
        <w:rPr>
          <w:b/>
        </w:rPr>
        <w:t xml:space="preserve">Esimerkki 8.1852</w:t>
      </w:r>
    </w:p>
    <w:p>
      <w:r>
        <w:t xml:space="preserve">Kuka näyttelijä lauloi Peter Sellersin kanssa vuoden 1960 hitissä `Goodness Gracious Me`?</w:t>
      </w:r>
    </w:p>
    <w:p>
      <w:r>
        <w:rPr>
          <w:b/>
        </w:rPr>
        <w:t xml:space="preserve">Tulos</w:t>
      </w:r>
    </w:p>
    <w:p>
      <w:r>
        <w:t xml:space="preserve">Sophia Loren</w:t>
      </w:r>
    </w:p>
    <w:p>
      <w:r>
        <w:rPr>
          <w:b/>
        </w:rPr>
        <w:t xml:space="preserve">Esimerkki 8.1853</w:t>
      </w:r>
    </w:p>
    <w:p>
      <w:r>
        <w:t xml:space="preserve">Waylon Jenningsin kappale 'Good 'Ol Boys' oli tunnusmusiikki mihin yhdysvaltalaiseen tv-sarjaan?</w:t>
      </w:r>
    </w:p>
    <w:p>
      <w:r>
        <w:rPr>
          <w:b/>
        </w:rPr>
        <w:t xml:space="preserve">Tulos</w:t>
      </w:r>
    </w:p>
    <w:p>
      <w:r>
        <w:t xml:space="preserve">Hazzardin herttua</w:t>
      </w:r>
    </w:p>
    <w:p>
      <w:r>
        <w:rPr>
          <w:b/>
        </w:rPr>
        <w:t xml:space="preserve">Esimerkki 8.1854</w:t>
      </w:r>
    </w:p>
    <w:p>
      <w:r>
        <w:t xml:space="preserve">Waylon Jenningsin laulua `Good Ol Boys` käytettiin minkä TV-sarjan tunnusmusiikkina?</w:t>
      </w:r>
    </w:p>
    <w:p>
      <w:r>
        <w:rPr>
          <w:b/>
        </w:rPr>
        <w:t xml:space="preserve">Tulos</w:t>
      </w:r>
    </w:p>
    <w:p>
      <w:r>
        <w:t xml:space="preserve">Hazzardin herttua</w:t>
      </w:r>
    </w:p>
    <w:p>
      <w:r>
        <w:rPr>
          <w:b/>
        </w:rPr>
        <w:t xml:space="preserve">Esimerkki 8.1855</w:t>
      </w:r>
    </w:p>
    <w:p>
      <w:r>
        <w:t xml:space="preserve">Alcuin, Goodricke, Halifax ja Vanbrugh kuuluvat niihin kollegioihin, jotka ovat osa mitä brittiläistä yliopistoa?</w:t>
      </w:r>
    </w:p>
    <w:p>
      <w:r>
        <w:rPr>
          <w:b/>
        </w:rPr>
        <w:t xml:space="preserve">Tulos</w:t>
      </w:r>
    </w:p>
    <w:p>
      <w:r>
        <w:t xml:space="preserve">york</w:t>
      </w:r>
    </w:p>
    <w:p>
      <w:r>
        <w:rPr>
          <w:b/>
        </w:rPr>
        <w:t xml:space="preserve">Esimerkki 8.1856</w:t>
      </w:r>
    </w:p>
    <w:p>
      <w:r>
        <w:t xml:space="preserve">Kuka näytteli elokuvassa `Hyvä, paha ja ruma` `Pahaa`?</w:t>
      </w:r>
    </w:p>
    <w:p>
      <w:r>
        <w:rPr>
          <w:b/>
        </w:rPr>
        <w:t xml:space="preserve">Tulos</w:t>
      </w:r>
    </w:p>
    <w:p>
      <w:r>
        <w:t xml:space="preserve">lee van cleef</w:t>
      </w:r>
    </w:p>
    <w:p>
      <w:r>
        <w:rPr>
          <w:b/>
        </w:rPr>
        <w:t xml:space="preserve">Esimerkki 8.1857</w:t>
      </w:r>
    </w:p>
    <w:p>
      <w:r>
        <w:t xml:space="preserve">Kuka näytteli Will Huntingia vuoden 1997 elokuvassa 'Good Will Hunting'?</w:t>
      </w:r>
    </w:p>
    <w:p>
      <w:r>
        <w:rPr>
          <w:b/>
        </w:rPr>
        <w:t xml:space="preserve">Tulos</w:t>
      </w:r>
    </w:p>
    <w:p>
      <w:r>
        <w:t xml:space="preserve">Matt Damon</w:t>
      </w:r>
    </w:p>
    <w:p>
      <w:r>
        <w:rPr>
          <w:b/>
        </w:rPr>
        <w:t xml:space="preserve">Esimerkki 8.1858</w:t>
      </w:r>
    </w:p>
    <w:p>
      <w:r>
        <w:t xml:space="preserve">'Hyvät vaimot' ja 'Jo's Boys' olivat jatko-osia kenen tunnetuimmalle romaanille?</w:t>
      </w:r>
    </w:p>
    <w:p>
      <w:r>
        <w:rPr>
          <w:b/>
        </w:rPr>
        <w:t xml:space="preserve">Tulos</w:t>
      </w:r>
    </w:p>
    <w:p>
      <w:r>
        <w:t xml:space="preserve">louisa may alcott</w:t>
      </w:r>
    </w:p>
    <w:p>
      <w:r>
        <w:rPr>
          <w:b/>
        </w:rPr>
        <w:t xml:space="preserve">Esimerkki 8.1859</w:t>
      </w:r>
    </w:p>
    <w:p>
      <w:r>
        <w:t xml:space="preserve">Romaani "A Good Year", joka kertoo kaupunkikauppiaasta, joka perii viinitilan Provenceen, on sovitettu samannimiseksi elokuvaksi, jonka on ohjannut Ridley Scott ja jonka pääosissa ovat Russell Crowe ja Marion Cottillard. Kuka sen kirjoitti?</w:t>
      </w:r>
    </w:p>
    <w:p>
      <w:r>
        <w:rPr>
          <w:b/>
        </w:rPr>
        <w:t xml:space="preserve">Tulos</w:t>
      </w:r>
    </w:p>
    <w:p>
      <w:r>
        <w:t xml:space="preserve">Peter Mayle</w:t>
      </w:r>
    </w:p>
    <w:p>
      <w:r>
        <w:rPr>
          <w:b/>
        </w:rPr>
        <w:t xml:space="preserve">Esimerkki 8.1860</w:t>
      </w:r>
    </w:p>
    <w:p>
      <w:r>
        <w:t xml:space="preserve">Kenellä oli vuonna 1981 hittisingle `Good Year For the Roses`?</w:t>
      </w:r>
    </w:p>
    <w:p>
      <w:r>
        <w:rPr>
          <w:b/>
        </w:rPr>
        <w:t xml:space="preserve">Tulos</w:t>
      </w:r>
    </w:p>
    <w:p>
      <w:r>
        <w:t xml:space="preserve">Elvis Costello</w:t>
      </w:r>
    </w:p>
    <w:p>
      <w:r>
        <w:rPr>
          <w:b/>
        </w:rPr>
        <w:t xml:space="preserve">Esimerkki 8.1861</w:t>
      </w:r>
    </w:p>
    <w:p>
      <w:r>
        <w:t xml:space="preserve">Kuka oli Ison-Britannian listaykkönen 80-luvulla Goody Two Shoesilla?</w:t>
      </w:r>
    </w:p>
    <w:p>
      <w:r>
        <w:rPr>
          <w:b/>
        </w:rPr>
        <w:t xml:space="preserve">Tulos</w:t>
      </w:r>
    </w:p>
    <w:p>
      <w:r>
        <w:t xml:space="preserve">muurahainen</w:t>
      </w:r>
    </w:p>
    <w:p>
      <w:r>
        <w:rPr>
          <w:b/>
        </w:rPr>
        <w:t xml:space="preserve">Esimerkki 8.1862</w:t>
      </w:r>
    </w:p>
    <w:p>
      <w:r>
        <w:t xml:space="preserve">Nimeä Googlen puhelin- ja ohjelmistojärjestelmä, joka joidenkin uutisten mukaan vuonna 2010 lopetti Nokian 10 vuotta kestäneen markkinaherruuden?</w:t>
      </w:r>
    </w:p>
    <w:p>
      <w:r>
        <w:rPr>
          <w:b/>
        </w:rPr>
        <w:t xml:space="preserve">Tulos</w:t>
      </w:r>
    </w:p>
    <w:p>
      <w:r>
        <w:t xml:space="preserve">android</w:t>
      </w:r>
    </w:p>
    <w:p>
      <w:r>
        <w:rPr>
          <w:b/>
        </w:rPr>
        <w:t xml:space="preserve">Esimerkki 8.1863</w:t>
      </w:r>
    </w:p>
    <w:p>
      <w:r>
        <w:t xml:space="preserve">Googlen perustivat Stanfordin opiskelijatoverit Sergey Brin ja kuka oli viime vuonna Amerikan 11. rikkain mies?</w:t>
      </w:r>
    </w:p>
    <w:p>
      <w:r>
        <w:rPr>
          <w:b/>
        </w:rPr>
        <w:t xml:space="preserve">Tulos</w:t>
      </w:r>
    </w:p>
    <w:p>
      <w:r>
        <w:t xml:space="preserve">Larry Page</w:t>
      </w:r>
    </w:p>
    <w:p>
      <w:r>
        <w:rPr>
          <w:b/>
        </w:rPr>
        <w:t xml:space="preserve">Esimerkki 8.1864</w:t>
      </w:r>
    </w:p>
    <w:p>
      <w:r>
        <w:t xml:space="preserve">Kuka kirjoitti Äiti Hanhen sviitin?</w:t>
      </w:r>
    </w:p>
    <w:p>
      <w:r>
        <w:rPr>
          <w:b/>
        </w:rPr>
        <w:t xml:space="preserve">Tulos</w:t>
      </w:r>
    </w:p>
    <w:p>
      <w:r>
        <w:t xml:space="preserve">maurice ravel</w:t>
      </w:r>
    </w:p>
    <w:p>
      <w:r>
        <w:rPr>
          <w:b/>
        </w:rPr>
        <w:t xml:space="preserve">Esimerkki 8.1865</w:t>
      </w:r>
    </w:p>
    <w:p>
      <w:r>
        <w:t xml:space="preserve">Gorbals on alue missä kaupungissa?</w:t>
      </w:r>
    </w:p>
    <w:p>
      <w:r>
        <w:rPr>
          <w:b/>
        </w:rPr>
        <w:t xml:space="preserve">Tulos</w:t>
      </w:r>
    </w:p>
    <w:p>
      <w:r>
        <w:t xml:space="preserve">Glasgow</w:t>
      </w:r>
    </w:p>
    <w:p>
      <w:r>
        <w:rPr>
          <w:b/>
        </w:rPr>
        <w:t xml:space="preserve">Esimerkki 8.1866</w:t>
      </w:r>
    </w:p>
    <w:p>
      <w:r>
        <w:t xml:space="preserve">Kuka Glasgow'n Gorbalsissa vuonna 1944 syntynyt skotlantilainen rikollinen oli yksi kaupungin johtavista jengiläisistä 1960-luvulla? Vuonna 1967 hänet tuomittiin 15 vuodeksi vankilaan murhasta. Hänen omaelämäkertansa ja hänen elämäänsä perustuva televisio-ohjelma sai nimekseen A Sense of Freedom?</w:t>
      </w:r>
    </w:p>
    <w:p>
      <w:r>
        <w:rPr>
          <w:b/>
        </w:rPr>
        <w:t xml:space="preserve">Tulos</w:t>
      </w:r>
    </w:p>
    <w:p>
      <w:r>
        <w:t xml:space="preserve">James Boyle</w:t>
      </w:r>
    </w:p>
    <w:p>
      <w:r>
        <w:rPr>
          <w:b/>
        </w:rPr>
        <w:t xml:space="preserve">Esimerkki 8.1867</w:t>
      </w:r>
    </w:p>
    <w:p>
      <w:r>
        <w:t xml:space="preserve">Gordie Howen hattutemppu on se, kun pelaaja tekee maalin, saa syöttöpisteen ja joutuu tappeluun kaikki samassa pelissä pelatessaan mitä?</w:t>
      </w:r>
    </w:p>
    <w:p>
      <w:r>
        <w:rPr>
          <w:b/>
        </w:rPr>
        <w:t xml:space="preserve">Tulos</w:t>
      </w:r>
    </w:p>
    <w:p>
      <w:r>
        <w:t xml:space="preserve">jääkiekko</w:t>
      </w:r>
    </w:p>
    <w:p>
      <w:r>
        <w:rPr>
          <w:b/>
        </w:rPr>
        <w:t xml:space="preserve">Esimerkki 8.1868</w:t>
      </w:r>
    </w:p>
    <w:p>
      <w:r>
        <w:t xml:space="preserve">Leicester City FC:n 1950-70-luvun pelaajia Gordon Banksia ja Peter Shiltonia pidetään maailman kaikkien aikojen parhaiden pelaajien joukossa?</w:t>
      </w:r>
    </w:p>
    <w:p>
      <w:r>
        <w:rPr>
          <w:b/>
        </w:rPr>
        <w:t xml:space="preserve">Tulos</w:t>
      </w:r>
    </w:p>
    <w:p>
      <w:r>
        <w:t xml:space="preserve">maalivahti</w:t>
      </w:r>
    </w:p>
    <w:p>
      <w:r>
        <w:rPr>
          <w:b/>
        </w:rPr>
        <w:t xml:space="preserve">Esimerkki 8.1869</w:t>
      </w:r>
    </w:p>
    <w:p>
      <w:r>
        <w:t xml:space="preserve">Minkä virvoitusjuomayhtiön Jerry Baldwin, Gordon Bowker ja Zev Siegel perustivat vuonna 1971?</w:t>
      </w:r>
    </w:p>
    <w:p>
      <w:r>
        <w:rPr>
          <w:b/>
        </w:rPr>
        <w:t xml:space="preserve">Tulos</w:t>
      </w:r>
    </w:p>
    <w:p>
      <w:r>
        <w:t xml:space="preserve">starbucks</w:t>
      </w:r>
    </w:p>
    <w:p>
      <w:r>
        <w:rPr>
          <w:b/>
        </w:rPr>
        <w:t xml:space="preserve">Esimerkki 8.1870</w:t>
      </w:r>
    </w:p>
    <w:p>
      <w:r>
        <w:t xml:space="preserve">Missä vuoden 1956 elokuvamusikaalissa Gordon MacRae lauloi My Boy Billin ominaisuuksista?</w:t>
      </w:r>
    </w:p>
    <w:p>
      <w:r>
        <w:rPr>
          <w:b/>
        </w:rPr>
        <w:t xml:space="preserve">Tulos</w:t>
      </w:r>
    </w:p>
    <w:p>
      <w:r>
        <w:t xml:space="preserve">karuselli</w:t>
      </w:r>
    </w:p>
    <w:p>
      <w:r>
        <w:rPr>
          <w:b/>
        </w:rPr>
        <w:t xml:space="preserve">Esimerkki 8.1871</w:t>
      </w:r>
    </w:p>
    <w:p>
      <w:r>
        <w:t xml:space="preserve">Missä elokuvassa Gordon McRae esitti Billy Bigelow'ta Frank Sinatran jätettyä elokuvan kesken?</w:t>
      </w:r>
    </w:p>
    <w:p>
      <w:r>
        <w:rPr>
          <w:b/>
        </w:rPr>
        <w:t xml:space="preserve">Tulos</w:t>
      </w:r>
    </w:p>
    <w:p>
      <w:r>
        <w:t xml:space="preserve">karuselli</w:t>
      </w:r>
    </w:p>
    <w:p>
      <w:r>
        <w:rPr>
          <w:b/>
        </w:rPr>
        <w:t xml:space="preserve">Esimerkki 8.1872</w:t>
      </w:r>
    </w:p>
    <w:p>
      <w:r>
        <w:t xml:space="preserve">Mikä oli Gordon Ramsayn vuonna 2006 julkaistun omaelämäkerran nimi?</w:t>
      </w:r>
    </w:p>
    <w:p>
      <w:r>
        <w:rPr>
          <w:b/>
        </w:rPr>
        <w:t xml:space="preserve">Tulos</w:t>
      </w:r>
    </w:p>
    <w:p>
      <w:r>
        <w:t xml:space="preserve">nöyrää piirakkaa</w:t>
      </w:r>
    </w:p>
    <w:p>
      <w:r>
        <w:rPr>
          <w:b/>
        </w:rPr>
        <w:t xml:space="preserve">Esimerkki 8.1873</w:t>
      </w:r>
    </w:p>
    <w:p>
      <w:r>
        <w:t xml:space="preserve">Gordon Ramsayn ensimmäinen tv-esiintyminen oli vuonna 1998 ilmestyneessä dokumentissa "Fly-on-the-kitchen-wall".</w:t>
      </w:r>
    </w:p>
    <w:p>
      <w:r>
        <w:rPr>
          <w:b/>
        </w:rPr>
        <w:t xml:space="preserve">Tulos</w:t>
      </w:r>
    </w:p>
    <w:p>
      <w:r>
        <w:t xml:space="preserve">kiehumispiste</w:t>
      </w:r>
    </w:p>
    <w:p>
      <w:r>
        <w:rPr>
          <w:b/>
        </w:rPr>
        <w:t xml:space="preserve">Esimerkki 8.1874</w:t>
      </w:r>
    </w:p>
    <w:p>
      <w:r>
        <w:t xml:space="preserve">Missä vuonna 2004 ensi-iltansa saaneessa tv-sarjassa brittiläinen julkkiskokki Gordon Ramsay vierailee epäonnistuneessa ravintolassa ja yrittää parantaa sitä yhden viikon aikana?</w:t>
      </w:r>
    </w:p>
    <w:p>
      <w:r>
        <w:rPr>
          <w:b/>
        </w:rPr>
        <w:t xml:space="preserve">Tulos</w:t>
      </w:r>
    </w:p>
    <w:p>
      <w:r>
        <w:t xml:space="preserve">ramsayn keittiön painajaiset</w:t>
      </w:r>
    </w:p>
    <w:p>
      <w:r>
        <w:rPr>
          <w:b/>
        </w:rPr>
        <w:t xml:space="preserve">Esimerkki 8.1875</w:t>
      </w:r>
    </w:p>
    <w:p>
      <w:r>
        <w:t xml:space="preserve">Kuka perusti Gordonstounin sisäoppilaitoksen vuonna 1934?</w:t>
      </w:r>
    </w:p>
    <w:p>
      <w:r>
        <w:rPr>
          <w:b/>
        </w:rPr>
        <w:t xml:space="preserve">Tulos</w:t>
      </w:r>
    </w:p>
    <w:p>
      <w:r>
        <w:t xml:space="preserve">kurt hahn</w:t>
      </w:r>
    </w:p>
    <w:p>
      <w:r>
        <w:rPr>
          <w:b/>
        </w:rPr>
        <w:t xml:space="preserve">Esimerkki 8.1876</w:t>
      </w:r>
    </w:p>
    <w:p>
      <w:r>
        <w:t xml:space="preserve">Kuka kävi kouluja Cheamissa, Surreyssä, Gordonstounissa, Skotlannissa ja Timbertopissa, Australiassa?</w:t>
      </w:r>
    </w:p>
    <w:p>
      <w:r>
        <w:rPr>
          <w:b/>
        </w:rPr>
        <w:t xml:space="preserve">Tulos</w:t>
      </w:r>
    </w:p>
    <w:p>
      <w:r>
        <w:t xml:space="preserve">Kaarle, Walesin prinssi</w:t>
      </w:r>
    </w:p>
    <w:p>
      <w:r>
        <w:rPr>
          <w:b/>
        </w:rPr>
        <w:t xml:space="preserve">Esimerkki 8.1877</w:t>
      </w:r>
    </w:p>
    <w:p>
      <w:r>
        <w:t xml:space="preserve">Nimeä kreikkalaisessa mytologiassa Perseuksen tappama Gorgon-hirviö, jolla oli käärmeitä hiuksina?</w:t>
      </w:r>
    </w:p>
    <w:p>
      <w:r>
        <w:rPr>
          <w:b/>
        </w:rPr>
        <w:t xml:space="preserve">Tulos</w:t>
      </w:r>
    </w:p>
    <w:p>
      <w:r>
        <w:t xml:space="preserve">meduusa</w:t>
      </w:r>
    </w:p>
    <w:p>
      <w:r>
        <w:rPr>
          <w:b/>
        </w:rPr>
        <w:t xml:space="preserve">Esimerkki 8.1878</w:t>
      </w:r>
    </w:p>
    <w:p>
      <w:r>
        <w:t xml:space="preserve">Mistä maasta Gorgonzola-juusto on peräisin?</w:t>
      </w:r>
    </w:p>
    <w:p>
      <w:r>
        <w:rPr>
          <w:b/>
        </w:rPr>
        <w:t xml:space="preserve">Tulos</w:t>
      </w:r>
    </w:p>
    <w:p>
      <w:r>
        <w:t xml:space="preserve">Italia</w:t>
      </w:r>
    </w:p>
    <w:p>
      <w:r>
        <w:rPr>
          <w:b/>
        </w:rPr>
        <w:t xml:space="preserve">Esimerkki 8.1879</w:t>
      </w:r>
    </w:p>
    <w:p>
      <w:r>
        <w:t xml:space="preserve">Mistä maasta Gorgonzola-juusto on peräisin?</w:t>
      </w:r>
    </w:p>
    <w:p>
      <w:r>
        <w:rPr>
          <w:b/>
        </w:rPr>
        <w:t xml:space="preserve">Tulos</w:t>
      </w:r>
    </w:p>
    <w:p>
      <w:r>
        <w:t xml:space="preserve">Italia</w:t>
      </w:r>
    </w:p>
    <w:p>
      <w:r>
        <w:rPr>
          <w:b/>
        </w:rPr>
        <w:t xml:space="preserve">Esimerkki 8.1880</w:t>
      </w:r>
    </w:p>
    <w:p>
      <w:r>
        <w:t xml:space="preserve">Kuka näyttelijä näytteli pääroolin elokuvassa Gorillat sumussa vuonna 1988?</w:t>
      </w:r>
    </w:p>
    <w:p>
      <w:r>
        <w:rPr>
          <w:b/>
        </w:rPr>
        <w:t xml:space="preserve">Tulos</w:t>
      </w:r>
    </w:p>
    <w:p>
      <w:r>
        <w:t xml:space="preserve">sigourney weaver</w:t>
      </w:r>
    </w:p>
    <w:p>
      <w:r>
        <w:rPr>
          <w:b/>
        </w:rPr>
        <w:t xml:space="preserve">Esimerkki 8.1881</w:t>
      </w:r>
    </w:p>
    <w:p>
      <w:r>
        <w:t xml:space="preserve">Vuonna 2015 julkaistu Go Set a Watchman, joka on kirjoitettu ennen hänen ainoaa aiempaa ja kestosuosittua kirjaansa vuonna 1960, oli kenen kirjoittama?</w:t>
      </w:r>
    </w:p>
    <w:p>
      <w:r>
        <w:rPr>
          <w:b/>
        </w:rPr>
        <w:t xml:space="preserve">Tulos</w:t>
      </w:r>
    </w:p>
    <w:p>
      <w:r>
        <w:t xml:space="preserve">Harper Lee</w:t>
      </w:r>
    </w:p>
    <w:p>
      <w:r>
        <w:rPr>
          <w:b/>
        </w:rPr>
        <w:t xml:space="preserve">Esimerkki 8.1882</w:t>
      </w:r>
    </w:p>
    <w:p>
      <w:r>
        <w:t xml:space="preserve">Go Set a Watchman on jatko-osa mille kuuluisalle kirjalle?</w:t>
      </w:r>
    </w:p>
    <w:p>
      <w:r>
        <w:rPr>
          <w:b/>
        </w:rPr>
        <w:t xml:space="preserve">Tulos</w:t>
      </w:r>
    </w:p>
    <w:p>
      <w:r>
        <w:t xml:space="preserve">tappaa pilkkanokka</w:t>
      </w:r>
    </w:p>
    <w:p>
      <w:r>
        <w:rPr>
          <w:b/>
        </w:rPr>
        <w:t xml:space="preserve">Esimerkki 8.1883</w:t>
      </w:r>
    </w:p>
    <w:p>
      <w:r>
        <w:t xml:space="preserve">Mihin fiktiiviseen supersankariin Gotham City liittyy?</w:t>
      </w:r>
    </w:p>
    <w:p>
      <w:r>
        <w:rPr>
          <w:b/>
        </w:rPr>
        <w:t xml:space="preserve">Tulos</w:t>
      </w:r>
    </w:p>
    <w:p>
      <w:r>
        <w:t xml:space="preserve">batman</w:t>
      </w:r>
    </w:p>
    <w:p>
      <w:r>
        <w:rPr>
          <w:b/>
        </w:rPr>
        <w:t xml:space="preserve">Esimerkki 8.1884</w:t>
      </w:r>
    </w:p>
    <w:p>
      <w:r>
        <w:t xml:space="preserve">Kuka ristiretkeläinen toimi Gotham Cityssä?</w:t>
      </w:r>
    </w:p>
    <w:p>
      <w:r>
        <w:rPr>
          <w:b/>
        </w:rPr>
        <w:t xml:space="preserve">Tulos</w:t>
      </w:r>
    </w:p>
    <w:p>
      <w:r>
        <w:t xml:space="preserve">batman</w:t>
      </w:r>
    </w:p>
    <w:p>
      <w:r>
        <w:rPr>
          <w:b/>
        </w:rPr>
        <w:t xml:space="preserve">Esimerkki 8.1885</w:t>
      </w:r>
    </w:p>
    <w:p>
      <w:r>
        <w:t xml:space="preserve">Rapunzel, Göthe-äiti ja Paulo ovat kaikki hahmoja vuoden 2010 animaatioelokuvassa?</w:t>
      </w:r>
    </w:p>
    <w:p>
      <w:r>
        <w:rPr>
          <w:b/>
        </w:rPr>
        <w:t xml:space="preserve">Tulos</w:t>
      </w:r>
    </w:p>
    <w:p>
      <w:r>
        <w:t xml:space="preserve">sotkuinen</w:t>
      </w:r>
    </w:p>
    <w:p>
      <w:r>
        <w:rPr>
          <w:b/>
        </w:rPr>
        <w:t xml:space="preserve">Esimerkki 8.1886</w:t>
      </w:r>
    </w:p>
    <w:p>
      <w:r>
        <w:t xml:space="preserve">Missä vuonna 2010 ilmestyneessä Disney-elokuvassa esiintyy pahis Äiti Göteli?</w:t>
      </w:r>
    </w:p>
    <w:p>
      <w:r>
        <w:rPr>
          <w:b/>
        </w:rPr>
        <w:t xml:space="preserve">Tulos</w:t>
      </w:r>
    </w:p>
    <w:p>
      <w:r>
        <w:t xml:space="preserve">sotkuinen</w:t>
      </w:r>
    </w:p>
    <w:p>
      <w:r>
        <w:rPr>
          <w:b/>
        </w:rPr>
        <w:t xml:space="preserve">Esimerkki 8.1887</w:t>
      </w:r>
    </w:p>
    <w:p>
      <w:r>
        <w:t xml:space="preserve">Kuka kirjoitti vuonna 1872 goottilaisen kauhukertomuskokoelman In A Glass Darkly?</w:t>
      </w:r>
    </w:p>
    <w:p>
      <w:r>
        <w:rPr>
          <w:b/>
        </w:rPr>
        <w:t xml:space="preserve">Tulos</w:t>
      </w:r>
    </w:p>
    <w:p>
      <w:r>
        <w:t xml:space="preserve">sheridan le fanu</w:t>
      </w:r>
    </w:p>
    <w:p>
      <w:r>
        <w:rPr>
          <w:b/>
        </w:rPr>
        <w:t xml:space="preserve">Esimerkki 8.1888</w:t>
      </w:r>
    </w:p>
    <w:p>
      <w:r>
        <w:t xml:space="preserve">Mihin maahan Gotlannin saari kuuluu?</w:t>
      </w:r>
    </w:p>
    <w:p>
      <w:r>
        <w:rPr>
          <w:b/>
        </w:rPr>
        <w:t xml:space="preserve">Tulos</w:t>
      </w:r>
    </w:p>
    <w:p>
      <w:r>
        <w:t xml:space="preserve">Ruotsi</w:t>
      </w:r>
    </w:p>
    <w:p>
      <w:r>
        <w:rPr>
          <w:b/>
        </w:rPr>
        <w:t xml:space="preserve">Esimerkki 8.1889</w:t>
      </w:r>
    </w:p>
    <w:p>
      <w:r>
        <w:t xml:space="preserve">Kenen perhe sai 7,4 miljoonan dollarin tekijänoikeuskorvaukset Pharrell Williamsilta/Robin Thickeltä sen jälkeen, kun vuonna 2015 nostettiin kanne Got to Give it Up -kappaleen laittomasta käytöstä?</w:t>
      </w:r>
    </w:p>
    <w:p>
      <w:r>
        <w:rPr>
          <w:b/>
        </w:rPr>
        <w:t xml:space="preserve">Tulos</w:t>
      </w:r>
    </w:p>
    <w:p>
      <w:r>
        <w:t xml:space="preserve">Marvin Gaye</w:t>
      </w:r>
    </w:p>
    <w:p>
      <w:r>
        <w:rPr>
          <w:b/>
        </w:rPr>
        <w:t xml:space="preserve">Esimerkki 8.1890</w:t>
      </w:r>
    </w:p>
    <w:p>
      <w:r>
        <w:t xml:space="preserve">Gotye, australialainen multi-instrumentalisti ja laulaja-lauluntekijä, joka on tunnettu palkituista singleistä 2011-2013, mukaan lukien Grammy-palkinnot ja vuoden levy, on syntynyt missä?</w:t>
      </w:r>
    </w:p>
    <w:p>
      <w:r>
        <w:rPr>
          <w:b/>
        </w:rPr>
        <w:t xml:space="preserve">Tulos</w:t>
      </w:r>
    </w:p>
    <w:p>
      <w:r>
        <w:t xml:space="preserve">Belgia</w:t>
      </w:r>
    </w:p>
    <w:p>
      <w:r>
        <w:rPr>
          <w:b/>
        </w:rPr>
        <w:t xml:space="preserve">Esimerkki 8.1891</w:t>
      </w:r>
    </w:p>
    <w:p>
      <w:r>
        <w:t xml:space="preserve">"Gourmet Night" ja "The Kipper and the Corpse" olivat minkä tv-sarjan jaksojen nimiä?</w:t>
      </w:r>
    </w:p>
    <w:p>
      <w:r>
        <w:rPr>
          <w:b/>
        </w:rPr>
        <w:t xml:space="preserve">Tulos</w:t>
      </w:r>
    </w:p>
    <w:p>
      <w:r>
        <w:t xml:space="preserve">fawlty towers</w:t>
      </w:r>
    </w:p>
    <w:p>
      <w:r>
        <w:rPr>
          <w:b/>
        </w:rPr>
        <w:t xml:space="preserve">Esimerkki 8.1892</w:t>
      </w:r>
    </w:p>
    <w:p>
      <w:r>
        <w:t xml:space="preserve">Kuka oli kenraali Cornwallisin edeltäjä Intian kenraalikuvernöörinä?</w:t>
      </w:r>
    </w:p>
    <w:p>
      <w:r>
        <w:rPr>
          <w:b/>
        </w:rPr>
        <w:t xml:space="preserve">Tulos</w:t>
      </w:r>
    </w:p>
    <w:p>
      <w:r>
        <w:t xml:space="preserve">warren hastings</w:t>
      </w:r>
    </w:p>
    <w:p>
      <w:r>
        <w:rPr>
          <w:b/>
        </w:rPr>
        <w:t xml:space="preserve">Esimerkki 8.1893</w:t>
      </w:r>
    </w:p>
    <w:p>
      <w:r>
        <w:t xml:space="preserve">Kuka oli Intian ensimmäinen kenraalikuvernööri?</w:t>
      </w:r>
    </w:p>
    <w:p>
      <w:r>
        <w:rPr>
          <w:b/>
        </w:rPr>
        <w:t xml:space="preserve">Tulos</w:t>
      </w:r>
    </w:p>
    <w:p>
      <w:r>
        <w:t xml:space="preserve">warren hastings</w:t>
      </w:r>
    </w:p>
    <w:p>
      <w:r>
        <w:rPr>
          <w:b/>
        </w:rPr>
        <w:t xml:space="preserve">Esimerkki 8.1894</w:t>
      </w:r>
    </w:p>
    <w:p>
      <w:r>
        <w:t xml:space="preserve">Leland Stanford, Earl Warren ja Pat Brown (nykyisen haltijan isä) ovat toimineet minkä Yhdysvaltain osavaltion kuvernöörinä?</w:t>
      </w:r>
    </w:p>
    <w:p>
      <w:r>
        <w:rPr>
          <w:b/>
        </w:rPr>
        <w:t xml:space="preserve">Tulos</w:t>
      </w:r>
    </w:p>
    <w:p>
      <w:r>
        <w:t xml:space="preserve">Kalifornia</w:t>
      </w:r>
    </w:p>
    <w:p>
      <w:r>
        <w:rPr>
          <w:b/>
        </w:rPr>
        <w:t xml:space="preserve">Esimerkki 8.1895</w:t>
      </w:r>
    </w:p>
    <w:p>
      <w:r>
        <w:t xml:space="preserve">Minkä Yhdysvaltain osavaltion kuvernöörinä Ronald Reagan toimi?</w:t>
      </w:r>
    </w:p>
    <w:p>
      <w:r>
        <w:rPr>
          <w:b/>
        </w:rPr>
        <w:t xml:space="preserve">Tulos</w:t>
      </w:r>
    </w:p>
    <w:p>
      <w:r>
        <w:t xml:space="preserve">Kalifornia</w:t>
      </w:r>
    </w:p>
    <w:p>
      <w:r>
        <w:rPr>
          <w:b/>
        </w:rPr>
        <w:t xml:space="preserve">Esimerkki 8.1896</w:t>
      </w:r>
    </w:p>
    <w:p>
      <w:r>
        <w:t xml:space="preserve">Kenellä oli vuonna 1993 listaykköshitti kappaleella `Go West`?</w:t>
      </w:r>
    </w:p>
    <w:p>
      <w:r>
        <w:rPr>
          <w:b/>
        </w:rPr>
        <w:t xml:space="preserve">Tulos</w:t>
      </w:r>
    </w:p>
    <w:p>
      <w:r>
        <w:t xml:space="preserve">The Pet Shop Boys</w:t>
      </w:r>
    </w:p>
    <w:p>
      <w:r>
        <w:rPr>
          <w:b/>
        </w:rPr>
        <w:t xml:space="preserve">Esimerkki 8.1897</w:t>
      </w:r>
    </w:p>
    <w:p>
      <w:r>
        <w:t xml:space="preserve">Ilmaisu "Go West" kannusti alun perin (1800-luvun puolivälissä) ihmisiä muuttamaan?</w:t>
      </w:r>
    </w:p>
    <w:p>
      <w:r>
        <w:rPr>
          <w:b/>
        </w:rPr>
        <w:t xml:space="preserve">Tulos</w:t>
      </w:r>
    </w:p>
    <w:p>
      <w:r>
        <w:t xml:space="preserve">Yhdysvallat</w:t>
      </w:r>
    </w:p>
    <w:p>
      <w:r>
        <w:rPr>
          <w:b/>
        </w:rPr>
        <w:t xml:space="preserve">Esimerkki 8.1898</w:t>
      </w:r>
    </w:p>
    <w:p>
      <w:r>
        <w:t xml:space="preserve">Graca Machel, Mosambikin presidentin leski, on minkä kuuluisan miehen vaimo?</w:t>
      </w:r>
    </w:p>
    <w:p>
      <w:r>
        <w:rPr>
          <w:b/>
        </w:rPr>
        <w:t xml:space="preserve">Tulos</w:t>
      </w:r>
    </w:p>
    <w:p>
      <w:r>
        <w:t xml:space="preserve">nelson mandela</w:t>
      </w:r>
    </w:p>
    <w:p>
      <w:r>
        <w:rPr>
          <w:b/>
        </w:rPr>
        <w:t xml:space="preserve">Esimerkki 8.1899</w:t>
      </w:r>
    </w:p>
    <w:p>
      <w:r>
        <w:t xml:space="preserve">Kuka N. M. meni naimisiin Graca Machelin kanssa tämän 80-vuotispäivänä?</w:t>
      </w:r>
    </w:p>
    <w:p>
      <w:r>
        <w:rPr>
          <w:b/>
        </w:rPr>
        <w:t xml:space="preserve">Tulos</w:t>
      </w:r>
    </w:p>
    <w:p>
      <w:r>
        <w:t xml:space="preserve">nelson mandela</w:t>
      </w:r>
    </w:p>
    <w:p>
      <w:r>
        <w:rPr>
          <w:b/>
        </w:rPr>
        <w:t xml:space="preserve">Esimerkki 8.1900</w:t>
      </w:r>
    </w:p>
    <w:p>
      <w:r>
        <w:t xml:space="preserve">Kuka nai Graca Machelin vuonna 1998?</w:t>
      </w:r>
    </w:p>
    <w:p>
      <w:r>
        <w:rPr>
          <w:b/>
        </w:rPr>
        <w:t xml:space="preserve">Tulos</w:t>
      </w:r>
    </w:p>
    <w:p>
      <w:r>
        <w:t xml:space="preserve">nelson mandela</w:t>
      </w:r>
    </w:p>
    <w:p>
      <w:r>
        <w:rPr>
          <w:b/>
        </w:rPr>
        <w:t xml:space="preserve">Esimerkki 8.1901</w:t>
      </w:r>
    </w:p>
    <w:p>
      <w:r>
        <w:t xml:space="preserve">Grace Cathedral sijaitsee missä kaupungissa Yhdysvalloissa?</w:t>
      </w:r>
    </w:p>
    <w:p>
      <w:r>
        <w:rPr>
          <w:b/>
        </w:rPr>
        <w:t xml:space="preserve">Tulos</w:t>
      </w:r>
    </w:p>
    <w:p>
      <w:r>
        <w:t xml:space="preserve">san francisco</w:t>
      </w:r>
    </w:p>
    <w:p>
      <w:r>
        <w:rPr>
          <w:b/>
        </w:rPr>
        <w:t xml:space="preserve">Esimerkki 8.1902</w:t>
      </w:r>
    </w:p>
    <w:p>
      <w:r>
        <w:t xml:space="preserve">Mikä oli vuonna 1994 ilmestyneestä debyyttialbumistaan "Grace" parhaiten tunnetun amerikkalaisen laulaja-lauluntekijän nimi, joka hukkui uidessaan Mississippi-joen sivujokeen vuonna 1997?</w:t>
      </w:r>
    </w:p>
    <w:p>
      <w:r>
        <w:rPr>
          <w:b/>
        </w:rPr>
        <w:t xml:space="preserve">Tulos</w:t>
      </w:r>
    </w:p>
    <w:p>
      <w:r>
        <w:t xml:space="preserve">Jeff Buckley</w:t>
      </w:r>
    </w:p>
    <w:p>
      <w:r>
        <w:rPr>
          <w:b/>
        </w:rPr>
        <w:t xml:space="preserve">Esimerkki 8.1903</w:t>
      </w:r>
    </w:p>
    <w:p>
      <w:r>
        <w:t xml:space="preserve">Kuka näyttelee prinsessa Gracea vuonna 2014 ilmestyneessä elokuvassa Grace of Monaco?</w:t>
      </w:r>
    </w:p>
    <w:p>
      <w:r>
        <w:rPr>
          <w:b/>
        </w:rPr>
        <w:t xml:space="preserve">Tulos</w:t>
      </w:r>
    </w:p>
    <w:p>
      <w:r>
        <w:t xml:space="preserve">nicole kidman</w:t>
      </w:r>
    </w:p>
    <w:p>
      <w:r>
        <w:rPr>
          <w:b/>
        </w:rPr>
        <w:t xml:space="preserve">Esimerkki 8.1904</w:t>
      </w:r>
    </w:p>
    <w:p>
      <w:r>
        <w:t xml:space="preserve">Lypsylehmät nimeltä Maggie, Mrs. Colloway ja Grace ovat päähenkilöitä missä elokuvassa?</w:t>
      </w:r>
    </w:p>
    <w:p>
      <w:r>
        <w:rPr>
          <w:b/>
        </w:rPr>
        <w:t xml:space="preserve">Tulos</w:t>
      </w:r>
    </w:p>
    <w:p>
      <w:r>
        <w:t xml:space="preserve">koti ampumaradalla</w:t>
      </w:r>
    </w:p>
    <w:p>
      <w:r>
        <w:rPr>
          <w:b/>
        </w:rPr>
        <w:t xml:space="preserve">Esimerkki 8.1905</w:t>
      </w:r>
    </w:p>
    <w:p>
      <w:r>
        <w:t xml:space="preserve">Grace Kelly tapasi ruhtinas Rainierin kuvatessaan mitä elokuvaa Monacossa?</w:t>
      </w:r>
    </w:p>
    <w:p>
      <w:r>
        <w:rPr>
          <w:b/>
        </w:rPr>
        <w:t xml:space="preserve">Tulos</w:t>
      </w:r>
    </w:p>
    <w:p>
      <w:r>
        <w:t xml:space="preserve">saada varas kiinni</w:t>
      </w:r>
    </w:p>
    <w:p>
      <w:r>
        <w:rPr>
          <w:b/>
        </w:rPr>
        <w:t xml:space="preserve">Esimerkki 8.1906</w:t>
      </w:r>
    </w:p>
    <w:p>
      <w:r>
        <w:t xml:space="preserve">Kenen kanssa näyttelijä Grace Kelly avioitui vuonna 1956?</w:t>
      </w:r>
    </w:p>
    <w:p>
      <w:r>
        <w:rPr>
          <w:b/>
        </w:rPr>
        <w:t xml:space="preserve">Tulos</w:t>
      </w:r>
    </w:p>
    <w:p>
      <w:r>
        <w:t xml:space="preserve">monacon prinssi rainier</w:t>
      </w:r>
    </w:p>
    <w:p>
      <w:r>
        <w:rPr>
          <w:b/>
        </w:rPr>
        <w:t xml:space="preserve">Esimerkki 8.1907</w:t>
      </w:r>
    </w:p>
    <w:p>
      <w:r>
        <w:t xml:space="preserve">Kuka meni naimisiin elokuvatähti Grace Kellyn kanssa huhtikuussa 1956?</w:t>
      </w:r>
    </w:p>
    <w:p>
      <w:r>
        <w:rPr>
          <w:b/>
        </w:rPr>
        <w:t xml:space="preserve">Tulos</w:t>
      </w:r>
    </w:p>
    <w:p>
      <w:r>
        <w:t xml:space="preserve">rainier iii, monacon prinssi</w:t>
      </w:r>
    </w:p>
    <w:p>
      <w:r>
        <w:rPr>
          <w:b/>
        </w:rPr>
        <w:t xml:space="preserve">Esimerkki 8.1908</w:t>
      </w:r>
    </w:p>
    <w:p>
      <w:r>
        <w:t xml:space="preserve">Mikä eteläafrikkalainen kuororyhmä tuli tunnetuksi esiintyessään Paul Simonin albumilla Graceland?</w:t>
      </w:r>
    </w:p>
    <w:p>
      <w:r>
        <w:rPr>
          <w:b/>
        </w:rPr>
        <w:t xml:space="preserve">Tulos</w:t>
      </w:r>
    </w:p>
    <w:p>
      <w:r>
        <w:t xml:space="preserve">ladysmith black mambazo</w:t>
      </w:r>
    </w:p>
    <w:p>
      <w:r>
        <w:rPr>
          <w:b/>
        </w:rPr>
        <w:t xml:space="preserve">Esimerkki 8.1909</w:t>
      </w:r>
    </w:p>
    <w:p>
      <w:r>
        <w:t xml:space="preserve">Minkä kuuluisan romaanin (ja tv-sarjan) kirjoitti Grace Metalious?</w:t>
      </w:r>
    </w:p>
    <w:p>
      <w:r>
        <w:rPr>
          <w:b/>
        </w:rPr>
        <w:t xml:space="preserve">Tulos</w:t>
      </w:r>
    </w:p>
    <w:p>
      <w:r>
        <w:t xml:space="preserve">peyton paikka</w:t>
      </w:r>
    </w:p>
    <w:p>
      <w:r>
        <w:rPr>
          <w:b/>
        </w:rPr>
        <w:t xml:space="preserve">Esimerkki 8.1910</w:t>
      </w:r>
    </w:p>
    <w:p>
      <w:r>
        <w:t xml:space="preserve">Kun Gracie Fields lauloi sanat: ...olet minulle enemmän kuin koko maailma", keneen hän viittasi?</w:t>
      </w:r>
    </w:p>
    <w:p>
      <w:r>
        <w:rPr>
          <w:b/>
        </w:rPr>
        <w:t xml:space="preserve">Tulos</w:t>
      </w:r>
    </w:p>
    <w:p>
      <w:r>
        <w:t xml:space="preserve">Sally</w:t>
      </w:r>
    </w:p>
    <w:p>
      <w:r>
        <w:rPr>
          <w:b/>
        </w:rPr>
        <w:t xml:space="preserve">Esimerkki 8.1911</w:t>
      </w:r>
    </w:p>
    <w:p>
      <w:r>
        <w:t xml:space="preserve">Kuka oli ehdolla parhaan naispääosan Oscar-palkinnon saajaksi roolistaan rouva Robinsonina elokuvassa The Graduate?</w:t>
      </w:r>
    </w:p>
    <w:p>
      <w:r>
        <w:rPr>
          <w:b/>
        </w:rPr>
        <w:t xml:space="preserve">Tulos</w:t>
      </w:r>
    </w:p>
    <w:p>
      <w:r>
        <w:t xml:space="preserve">Anne Bancroft</w:t>
      </w:r>
    </w:p>
    <w:p>
      <w:r>
        <w:rPr>
          <w:b/>
        </w:rPr>
        <w:t xml:space="preserve">Esimerkki 8.1912</w:t>
      </w:r>
    </w:p>
    <w:p>
      <w:r>
        <w:t xml:space="preserve">Kuka brittiläinen graffititaiteilija saavutti maailmanlaajuisen maineen?</w:t>
      </w:r>
    </w:p>
    <w:p>
      <w:r>
        <w:rPr>
          <w:b/>
        </w:rPr>
        <w:t xml:space="preserve">Tulos</w:t>
      </w:r>
    </w:p>
    <w:p>
      <w:r>
        <w:t xml:space="preserve">banksy</w:t>
      </w:r>
    </w:p>
    <w:p>
      <w:r>
        <w:rPr>
          <w:b/>
        </w:rPr>
        <w:t xml:space="preserve">Esimerkki 8.1913</w:t>
      </w:r>
    </w:p>
    <w:p>
      <w:r>
        <w:t xml:space="preserve">Kuka kuuluisa brittiläinen graffititaiteilija kutsuu itseään "laatuvandaaliksi"?</w:t>
      </w:r>
    </w:p>
    <w:p>
      <w:r>
        <w:rPr>
          <w:b/>
        </w:rPr>
        <w:t xml:space="preserve">Tulos</w:t>
      </w:r>
    </w:p>
    <w:p>
      <w:r>
        <w:t xml:space="preserve">banksy</w:t>
      </w:r>
    </w:p>
    <w:p>
      <w:r>
        <w:rPr>
          <w:b/>
        </w:rPr>
        <w:t xml:space="preserve">Esimerkki 8.1914</w:t>
      </w:r>
    </w:p>
    <w:p>
      <w:r>
        <w:t xml:space="preserve">Minkä näistä yhdistät eniten graffititaiteeseen?</w:t>
      </w:r>
    </w:p>
    <w:p>
      <w:r>
        <w:rPr>
          <w:b/>
        </w:rPr>
        <w:t xml:space="preserve">Tulos</w:t>
      </w:r>
    </w:p>
    <w:p>
      <w:r>
        <w:t xml:space="preserve">Keith Haring</w:t>
      </w:r>
    </w:p>
    <w:p>
      <w:r>
        <w:rPr>
          <w:b/>
        </w:rPr>
        <w:t xml:space="preserve">Esimerkki 8.1915</w:t>
      </w:r>
    </w:p>
    <w:p>
      <w:r>
        <w:t xml:space="preserve">Tennistähti Steffi Graf syntyi missä maassa?</w:t>
      </w:r>
    </w:p>
    <w:p>
      <w:r>
        <w:rPr>
          <w:b/>
        </w:rPr>
        <w:t xml:space="preserve">Tulos</w:t>
      </w:r>
    </w:p>
    <w:p>
      <w:r>
        <w:t xml:space="preserve">Saksa</w:t>
      </w:r>
    </w:p>
    <w:p>
      <w:r>
        <w:rPr>
          <w:b/>
        </w:rPr>
        <w:t xml:space="preserve">Esimerkki 8.1916</w:t>
      </w:r>
    </w:p>
    <w:p>
      <w:r>
        <w:t xml:space="preserve">Miten James Wormoldia kuvataan Graham Greenen vuonna 1958 ilmestyneen romaanin nimessä?</w:t>
      </w:r>
    </w:p>
    <w:p>
      <w:r>
        <w:rPr>
          <w:b/>
        </w:rPr>
        <w:t xml:space="preserve">Tulos</w:t>
      </w:r>
    </w:p>
    <w:p>
      <w:r>
        <w:t xml:space="preserve">miehemme Havannassa</w:t>
      </w:r>
    </w:p>
    <w:p>
      <w:r>
        <w:rPr>
          <w:b/>
        </w:rPr>
        <w:t xml:space="preserve">Esimerkki 8.1917</w:t>
      </w:r>
    </w:p>
    <w:p>
      <w:r>
        <w:t xml:space="preserve">Hale tiesi jo ennen kuin hän oli ollut Brightonissa kolme tuntia, että he aikoivat murhata hänet... ovat alkusanat minkä Graham Greenen romaanin alkusanat?</w:t>
      </w:r>
    </w:p>
    <w:p>
      <w:r>
        <w:rPr>
          <w:b/>
        </w:rPr>
        <w:t xml:space="preserve">Tulos</w:t>
      </w:r>
    </w:p>
    <w:p>
      <w:r>
        <w:t xml:space="preserve">brighton rock</w:t>
      </w:r>
    </w:p>
    <w:p>
      <w:r>
        <w:rPr>
          <w:b/>
        </w:rPr>
        <w:t xml:space="preserve">Esimerkki 8.1918</w:t>
      </w:r>
    </w:p>
    <w:p>
      <w:r>
        <w:t xml:space="preserve">Mistä rockista Graham Greene kirjoitti?</w:t>
      </w:r>
    </w:p>
    <w:p>
      <w:r>
        <w:rPr>
          <w:b/>
        </w:rPr>
        <w:t xml:space="preserve">Tulos</w:t>
      </w:r>
    </w:p>
    <w:p>
      <w:r>
        <w:t xml:space="preserve">brighton rock</w:t>
      </w:r>
    </w:p>
    <w:p>
      <w:r>
        <w:rPr>
          <w:b/>
        </w:rPr>
        <w:t xml:space="preserve">Esimerkki 8.1919</w:t>
      </w:r>
    </w:p>
    <w:p>
      <w:r>
        <w:t xml:space="preserve">Minkä Graham Greenin kirjan ja elokuvan pääosassa oli Pinky?</w:t>
      </w:r>
    </w:p>
    <w:p>
      <w:r>
        <w:rPr>
          <w:b/>
        </w:rPr>
        <w:t xml:space="preserve">Tulos</w:t>
      </w:r>
    </w:p>
    <w:p>
      <w:r>
        <w:t xml:space="preserve">brighton rock</w:t>
      </w:r>
    </w:p>
    <w:p>
      <w:r>
        <w:rPr>
          <w:b/>
        </w:rPr>
        <w:t xml:space="preserve">Esimerkki 8.1920</w:t>
      </w:r>
    </w:p>
    <w:p>
      <w:r>
        <w:t xml:space="preserve">Crosby Stills and Nashin Graham Nash oli alun perin minkä brittiläisen yhtyeen jäsen?</w:t>
      </w:r>
    </w:p>
    <w:p>
      <w:r>
        <w:rPr>
          <w:b/>
        </w:rPr>
        <w:t xml:space="preserve">Tulos</w:t>
      </w:r>
    </w:p>
    <w:p>
      <w:r>
        <w:t xml:space="preserve">tammenterhot</w:t>
      </w:r>
    </w:p>
    <w:p>
      <w:r>
        <w:rPr>
          <w:b/>
        </w:rPr>
        <w:t xml:space="preserve">Esimerkki 8.1921</w:t>
      </w:r>
    </w:p>
    <w:p>
      <w:r>
        <w:t xml:space="preserve">Minkä englantilaisen yhtyeen kanssa Graham Nash teki nimensä, ennen kuin hän saavutti suurempaa menestystä Crosby, Stills and Nashin kanssa?</w:t>
      </w:r>
    </w:p>
    <w:p>
      <w:r>
        <w:rPr>
          <w:b/>
        </w:rPr>
        <w:t xml:space="preserve">Tulos</w:t>
      </w:r>
    </w:p>
    <w:p>
      <w:r>
        <w:t xml:space="preserve">tammenterhot</w:t>
      </w:r>
    </w:p>
    <w:p>
      <w:r>
        <w:rPr>
          <w:b/>
        </w:rPr>
        <w:t xml:space="preserve">Esimerkki 8.1922</w:t>
      </w:r>
    </w:p>
    <w:p>
      <w:r>
        <w:t xml:space="preserve">Mikä oli Graham Nortonin vuonna 2004 julkaistun omaelämäkerran nimi?</w:t>
      </w:r>
    </w:p>
    <w:p>
      <w:r>
        <w:rPr>
          <w:b/>
        </w:rPr>
        <w:t xml:space="preserve">Tulos</w:t>
      </w:r>
    </w:p>
    <w:p>
      <w:r>
        <w:t xml:space="preserve">niin minä</w:t>
      </w:r>
    </w:p>
    <w:p>
      <w:r>
        <w:rPr>
          <w:b/>
        </w:rPr>
        <w:t xml:space="preserve">Esimerkki 8.1923</w:t>
      </w:r>
    </w:p>
    <w:p>
      <w:r>
        <w:t xml:space="preserve">Mikä on Graham Swiftin vuonna 1996 Booker-palkinnon voittaneen romaanin nimi, josta tehtiin vuonna 2001 samanniminen elokuva Michael Cainen ja Helen Mirrenin pääosissa?</w:t>
      </w:r>
    </w:p>
    <w:p>
      <w:r>
        <w:rPr>
          <w:b/>
        </w:rPr>
        <w:t xml:space="preserve">Tulos</w:t>
      </w:r>
    </w:p>
    <w:p>
      <w:r>
        <w:t xml:space="preserve">viimeiset tilaukset</w:t>
      </w:r>
    </w:p>
    <w:p>
      <w:r>
        <w:rPr>
          <w:b/>
        </w:rPr>
        <w:t xml:space="preserve">Esimerkki 8.1924</w:t>
      </w:r>
    </w:p>
    <w:p>
      <w:r>
        <w:t xml:space="preserve">Kuka artisti voitti vuoden 1992 Grammyn vuoden albumista Unplugged-albumillaan?</w:t>
      </w:r>
    </w:p>
    <w:p>
      <w:r>
        <w:rPr>
          <w:b/>
        </w:rPr>
        <w:t xml:space="preserve">Tulos</w:t>
      </w:r>
    </w:p>
    <w:p>
      <w:r>
        <w:t xml:space="preserve">eric clapton</w:t>
      </w:r>
    </w:p>
    <w:p>
      <w:r>
        <w:rPr>
          <w:b/>
        </w:rPr>
        <w:t xml:space="preserve">Esimerkki 8.1925</w:t>
      </w:r>
    </w:p>
    <w:p>
      <w:r>
        <w:t xml:space="preserve">Missä Euroopan maassa sijaitsee Grampians-vuoristo?</w:t>
      </w:r>
    </w:p>
    <w:p>
      <w:r>
        <w:rPr>
          <w:b/>
        </w:rPr>
        <w:t xml:space="preserve">Tulos</w:t>
      </w:r>
    </w:p>
    <w:p>
      <w:r>
        <w:t xml:space="preserve">Skotlanti</w:t>
      </w:r>
    </w:p>
    <w:p>
      <w:r>
        <w:rPr>
          <w:b/>
        </w:rPr>
        <w:t xml:space="preserve">Esimerkki 8.1926</w:t>
      </w:r>
    </w:p>
    <w:p>
      <w:r>
        <w:t xml:space="preserve">Kuka kuuluisa jalkapalloilija jätti Tottenhamin vuonna 1992 siirtyäkseen japanilaisen Grampus Eightin joukkueeseen?</w:t>
      </w:r>
    </w:p>
    <w:p>
      <w:r>
        <w:rPr>
          <w:b/>
        </w:rPr>
        <w:t xml:space="preserve">Tulos</w:t>
      </w:r>
    </w:p>
    <w:p>
      <w:r>
        <w:t xml:space="preserve">gary lineker</w:t>
      </w:r>
    </w:p>
    <w:p>
      <w:r>
        <w:rPr>
          <w:b/>
        </w:rPr>
        <w:t xml:space="preserve">Esimerkki 8.1927</w:t>
      </w:r>
    </w:p>
    <w:p>
      <w:r>
        <w:t xml:space="preserve">Mikä kompleksi, joka oli aikoinaan Granadan muslimihallitsijoiden asuinpaikka, josta tuli kristittyjen palatsi, löydettiin uudelleen 1800-luvulla ja jossa on nyt islamilaista arkkitehtuuria sekä kristittyjä 1500-luvun rakennuksia ja puutarhoja?</w:t>
      </w:r>
    </w:p>
    <w:p>
      <w:r>
        <w:rPr>
          <w:b/>
        </w:rPr>
        <w:t xml:space="preserve">Tulos</w:t>
      </w:r>
    </w:p>
    <w:p>
      <w:r>
        <w:t xml:space="preserve">alhambra</w:t>
      </w:r>
    </w:p>
    <w:p>
      <w:r>
        <w:rPr>
          <w:b/>
        </w:rPr>
        <w:t xml:space="preserve">Esimerkki 8.1928</w:t>
      </w:r>
    </w:p>
    <w:p>
      <w:r>
        <w:t xml:space="preserve">Grand Bazaar, jonka sanotaan olevan maailman suurin katettu tori, sijaitsee missä kaupungissa?</w:t>
      </w:r>
    </w:p>
    <w:p>
      <w:r>
        <w:rPr>
          <w:b/>
        </w:rPr>
        <w:t xml:space="preserve">Tulos</w:t>
      </w:r>
    </w:p>
    <w:p>
      <w:r>
        <w:t xml:space="preserve">istanbul</w:t>
      </w:r>
    </w:p>
    <w:p>
      <w:r>
        <w:rPr>
          <w:b/>
        </w:rPr>
        <w:t xml:space="preserve">Esimerkki 8.1929</w:t>
      </w:r>
    </w:p>
    <w:p>
      <w:r>
        <w:t xml:space="preserve">Grand Canyon sijaitsee missä Yhdysvaltain osavaltiossa?</w:t>
      </w:r>
    </w:p>
    <w:p>
      <w:r>
        <w:rPr>
          <w:b/>
        </w:rPr>
        <w:t xml:space="preserve">Tulos</w:t>
      </w:r>
    </w:p>
    <w:p>
      <w:r>
        <w:t xml:space="preserve">arizona</w:t>
      </w:r>
    </w:p>
    <w:p>
      <w:r>
        <w:rPr>
          <w:b/>
        </w:rPr>
        <w:t xml:space="preserve">Esimerkki 8.1930</w:t>
      </w:r>
    </w:p>
    <w:p>
      <w:r>
        <w:t xml:space="preserve">Grand Canyon sijaitsee missä osavaltiossa?</w:t>
      </w:r>
    </w:p>
    <w:p>
      <w:r>
        <w:rPr>
          <w:b/>
        </w:rPr>
        <w:t xml:space="preserve">Tulos</w:t>
      </w:r>
    </w:p>
    <w:p>
      <w:r>
        <w:t xml:space="preserve">arizona</w:t>
      </w:r>
    </w:p>
    <w:p>
      <w:r>
        <w:rPr>
          <w:b/>
        </w:rPr>
        <w:t xml:space="preserve">Esimerkki 8.1931</w:t>
      </w:r>
    </w:p>
    <w:p>
      <w:r>
        <w:t xml:space="preserve">Mikä on Napoleonin vuonna 1802 perustama kunniajärjestelmä, jossa on viisi luokkaa, mukaan lukien suurristi ja upseeri?</w:t>
      </w:r>
    </w:p>
    <w:p>
      <w:r>
        <w:rPr>
          <w:b/>
        </w:rPr>
        <w:t xml:space="preserve">Tulos</w:t>
      </w:r>
    </w:p>
    <w:p>
      <w:r>
        <w:t xml:space="preserve">kunniaryhmä</w:t>
      </w:r>
    </w:p>
    <w:p>
      <w:r>
        <w:rPr>
          <w:b/>
        </w:rPr>
        <w:t xml:space="preserve">Esimerkki 8.1932</w:t>
      </w:r>
    </w:p>
    <w:p>
      <w:r>
        <w:t xml:space="preserve">Missä Peter Sellersin elokuvassa vuodelta 1959 Grand Fenwickin herttuakunta hyökkää Yhdysvaltoihin yrittäessään aloittaa sodan, jotta Yhdysvallat rakentaisi kansakuntansa uudelleen voittonsa jälkeen?</w:t>
      </w:r>
    </w:p>
    <w:p>
      <w:r>
        <w:rPr>
          <w:b/>
        </w:rPr>
        <w:t xml:space="preserve">Tulos</w:t>
      </w:r>
    </w:p>
    <w:p>
      <w:r>
        <w:t xml:space="preserve">hiiri, joka karjui</w:t>
      </w:r>
    </w:p>
    <w:p>
      <w:r>
        <w:rPr>
          <w:b/>
        </w:rPr>
        <w:t xml:space="preserve">Esimerkki 8.1933</w:t>
      </w:r>
    </w:p>
    <w:p>
      <w:r>
        <w:t xml:space="preserve">Missä vuoden 1959 elokuvakomediassa esiteltiin eurooppalainen maa nimeltä Grand Fenwickin herttuakunta?</w:t>
      </w:r>
    </w:p>
    <w:p>
      <w:r>
        <w:rPr>
          <w:b/>
        </w:rPr>
        <w:t xml:space="preserve">Tulos</w:t>
      </w:r>
    </w:p>
    <w:p>
      <w:r>
        <w:t xml:space="preserve">hiiri, joka karjui</w:t>
      </w:r>
    </w:p>
    <w:p>
      <w:r>
        <w:rPr>
          <w:b/>
        </w:rPr>
        <w:t xml:space="preserve">Esimerkki 8.1934</w:t>
      </w:r>
    </w:p>
    <w:p>
      <w:r>
        <w:t xml:space="preserve">Kuvernööri Ratcliffe, Nakoma ja isoäiti Willow ovat kaikki hahmoja missä Disney-elokuvassa?</w:t>
      </w:r>
    </w:p>
    <w:p>
      <w:r>
        <w:rPr>
          <w:b/>
        </w:rPr>
        <w:t xml:space="preserve">Tulos</w:t>
      </w:r>
    </w:p>
    <w:p>
      <w:r>
        <w:t xml:space="preserve">pocahontas</w:t>
      </w:r>
    </w:p>
    <w:p>
      <w:r>
        <w:rPr>
          <w:b/>
        </w:rPr>
        <w:t xml:space="preserve">Esimerkki 8.1935</w:t>
      </w:r>
    </w:p>
    <w:p>
      <w:r>
        <w:t xml:space="preserve"> Minkälaisesta musiikista amerikkalainen Grand Ole Opry on kuuluisa?</w:t>
      </w:r>
    </w:p>
    <w:p>
      <w:r>
        <w:rPr>
          <w:b/>
        </w:rPr>
        <w:t xml:space="preserve">Tulos</w:t>
      </w:r>
    </w:p>
    <w:p>
      <w:r>
        <w:t xml:space="preserve">kantrimusiikki</w:t>
      </w:r>
    </w:p>
    <w:p>
      <w:r>
        <w:rPr>
          <w:b/>
        </w:rPr>
        <w:t xml:space="preserve">Esimerkki 8.1936</w:t>
      </w:r>
    </w:p>
    <w:p>
      <w:r>
        <w:t xml:space="preserve">Missä Yhdysvaltain osavaltiossa Grand Teton National Park sijaitsee?</w:t>
      </w:r>
    </w:p>
    <w:p>
      <w:r>
        <w:rPr>
          <w:b/>
        </w:rPr>
        <w:t xml:space="preserve">Tulos</w:t>
      </w:r>
    </w:p>
    <w:p>
      <w:r>
        <w:t xml:space="preserve">wyoming</w:t>
      </w:r>
    </w:p>
    <w:p>
      <w:r>
        <w:rPr>
          <w:b/>
        </w:rPr>
        <w:t xml:space="preserve">Esimerkki 8.1937</w:t>
      </w:r>
    </w:p>
    <w:p>
      <w:r>
        <w:t xml:space="preserve">Mikä videopelien kehittäjä loi kriitikoiden ylistämän Grand Theft Auto -pelisarjan?</w:t>
      </w:r>
    </w:p>
    <w:p>
      <w:r>
        <w:rPr>
          <w:b/>
        </w:rPr>
        <w:t xml:space="preserve">Tulos</w:t>
      </w:r>
    </w:p>
    <w:p>
      <w:r>
        <w:t xml:space="preserve">Rockstar-pelit</w:t>
      </w:r>
    </w:p>
    <w:p>
      <w:r>
        <w:rPr>
          <w:b/>
        </w:rPr>
        <w:t xml:space="preserve">Esimerkki 8.1938</w:t>
      </w:r>
    </w:p>
    <w:p>
      <w:r>
        <w:t xml:space="preserve">Mikä autoyhtiö, joka ilmoitti hiljattain lopettavansa autojen myynnin Yhdysvalloissa, valmistaa mallia nimeltä Sidekick tai Grand Vitara?</w:t>
      </w:r>
    </w:p>
    <w:p>
      <w:r>
        <w:rPr>
          <w:b/>
        </w:rPr>
        <w:t xml:space="preserve">Tulos</w:t>
      </w:r>
    </w:p>
    <w:p>
      <w:r>
        <w:t xml:space="preserve">suzuki</w:t>
      </w:r>
    </w:p>
    <w:p>
      <w:r>
        <w:rPr>
          <w:b/>
        </w:rPr>
        <w:t xml:space="preserve">Esimerkki 8.1939</w:t>
      </w:r>
    </w:p>
    <w:p>
      <w:r>
        <w:t xml:space="preserve">Mikä moottorivalmistaja valmistaa Grand Vitaran?</w:t>
      </w:r>
    </w:p>
    <w:p>
      <w:r>
        <w:rPr>
          <w:b/>
        </w:rPr>
        <w:t xml:space="preserve">Tulos</w:t>
      </w:r>
    </w:p>
    <w:p>
      <w:r>
        <w:t xml:space="preserve">suzuki</w:t>
      </w:r>
    </w:p>
    <w:p>
      <w:r>
        <w:rPr>
          <w:b/>
        </w:rPr>
        <w:t xml:space="preserve">Esimerkki 8.1940</w:t>
      </w:r>
    </w:p>
    <w:p>
      <w:r>
        <w:t xml:space="preserve">Kuka englantilainen tuottaja ja käsikirjoittaja on vastuussa kuvitteellisen Grange Hill -koulun luomisesta ?</w:t>
      </w:r>
    </w:p>
    <w:p>
      <w:r>
        <w:rPr>
          <w:b/>
        </w:rPr>
        <w:t xml:space="preserve">Tulos</w:t>
      </w:r>
    </w:p>
    <w:p>
      <w:r>
        <w:t xml:space="preserve">phil redmond</w:t>
      </w:r>
    </w:p>
    <w:p>
      <w:r>
        <w:rPr>
          <w:b/>
        </w:rPr>
        <w:t xml:space="preserve">Esimerkki 8.1941</w:t>
      </w:r>
    </w:p>
    <w:p>
      <w:r>
        <w:t xml:space="preserve">Kuka tv-tuottaja ja käsikirjoittaja loi tv-sarjan "Grange Hill"?</w:t>
      </w:r>
    </w:p>
    <w:p>
      <w:r>
        <w:rPr>
          <w:b/>
        </w:rPr>
        <w:t xml:space="preserve">Tulos</w:t>
      </w:r>
    </w:p>
    <w:p>
      <w:r>
        <w:t xml:space="preserve">phil redmond</w:t>
      </w:r>
    </w:p>
    <w:p>
      <w:r>
        <w:rPr>
          <w:b/>
        </w:rPr>
        <w:t xml:space="preserve">Esimerkki 8.1942</w:t>
      </w:r>
    </w:p>
    <w:p>
      <w:r>
        <w:t xml:space="preserve">Minkälainen kivi on graniittia?</w:t>
      </w:r>
    </w:p>
    <w:p>
      <w:r>
        <w:rPr>
          <w:b/>
        </w:rPr>
        <w:t xml:space="preserve">Tulos</w:t>
      </w:r>
    </w:p>
    <w:p>
      <w:r>
        <w:t xml:space="preserve">magmakivi</w:t>
      </w:r>
    </w:p>
    <w:p>
      <w:r>
        <w:rPr>
          <w:b/>
        </w:rPr>
        <w:t xml:space="preserve">Esimerkki 8.1943</w:t>
      </w:r>
    </w:p>
    <w:p>
      <w:r>
        <w:t xml:space="preserve">Millä Karibian saarella on Grantley Adamsin lentoasema?</w:t>
      </w:r>
    </w:p>
    <w:p>
      <w:r>
        <w:rPr>
          <w:b/>
        </w:rPr>
        <w:t xml:space="preserve">Tulos</w:t>
      </w:r>
    </w:p>
    <w:p>
      <w:r>
        <w:t xml:space="preserve">barbados</w:t>
      </w:r>
    </w:p>
    <w:p>
      <w:r>
        <w:rPr>
          <w:b/>
        </w:rPr>
        <w:t xml:space="preserve">Esimerkki 8.1944</w:t>
      </w:r>
    </w:p>
    <w:p>
      <w:r>
        <w:t xml:space="preserve">Mikä näistä on Grant Woodin kuuluisa teos?</w:t>
      </w:r>
    </w:p>
    <w:p>
      <w:r>
        <w:rPr>
          <w:b/>
        </w:rPr>
        <w:t xml:space="preserve">Tulos</w:t>
      </w:r>
    </w:p>
    <w:p>
      <w:r>
        <w:t xml:space="preserve">amerikkalainen goottilainen</w:t>
      </w:r>
    </w:p>
    <w:p>
      <w:r>
        <w:rPr>
          <w:b/>
        </w:rPr>
        <w:t xml:space="preserve">Esimerkki 8.1945</w:t>
      </w:r>
    </w:p>
    <w:p>
      <w:r>
        <w:t xml:space="preserve">Mikä alkoholijuoma valmistetaan vähintään 90-prosenttisesti Ugni Blanc -rypäleestä?</w:t>
      </w:r>
    </w:p>
    <w:p>
      <w:r>
        <w:rPr>
          <w:b/>
        </w:rPr>
        <w:t xml:space="preserve">Tulos</w:t>
      </w:r>
    </w:p>
    <w:p>
      <w:r>
        <w:t xml:space="preserve">konjakki</w:t>
      </w:r>
    </w:p>
    <w:p>
      <w:r>
        <w:rPr>
          <w:b/>
        </w:rPr>
        <w:t xml:space="preserve">Esimerkki 8.1946</w:t>
      </w:r>
    </w:p>
    <w:p>
      <w:r>
        <w:t xml:space="preserve">Kuka kirjoitti romaanin Vihan viinirypäleet?</w:t>
      </w:r>
    </w:p>
    <w:p>
      <w:r>
        <w:rPr>
          <w:b/>
        </w:rPr>
        <w:t xml:space="preserve">Tulos</w:t>
      </w:r>
    </w:p>
    <w:p>
      <w:r>
        <w:t xml:space="preserve">John Steinbeck</w:t>
      </w:r>
    </w:p>
    <w:p>
      <w:r>
        <w:rPr>
          <w:b/>
        </w:rPr>
        <w:t xml:space="preserve">Esimerkki 8.1947</w:t>
      </w:r>
    </w:p>
    <w:p>
      <w:r>
        <w:t xml:space="preserve">Kuka voitti Pulitzer-palkinnon romaanistaan "Vihan viinirypäleet"?</w:t>
      </w:r>
    </w:p>
    <w:p>
      <w:r>
        <w:rPr>
          <w:b/>
        </w:rPr>
        <w:t xml:space="preserve">Tulos</w:t>
      </w:r>
    </w:p>
    <w:p>
      <w:r>
        <w:t xml:space="preserve">John Steinbeck</w:t>
      </w:r>
    </w:p>
    <w:p>
      <w:r>
        <w:rPr>
          <w:b/>
        </w:rPr>
        <w:t xml:space="preserve">Esimerkki 8.1948</w:t>
      </w:r>
    </w:p>
    <w:p>
      <w:r>
        <w:t xml:space="preserve">Kuka eli vuosina 1895-1973 ja ohjasi elokuvia, kuten vuoden 1929 Stagecoach, The Grapes of Wrath ja The Quiet Man?</w:t>
      </w:r>
    </w:p>
    <w:p>
      <w:r>
        <w:rPr>
          <w:b/>
        </w:rPr>
        <w:t xml:space="preserve">Tulos</w:t>
      </w:r>
    </w:p>
    <w:p>
      <w:r>
        <w:t xml:space="preserve">John Ford</w:t>
      </w:r>
    </w:p>
    <w:p>
      <w:r>
        <w:rPr>
          <w:b/>
        </w:rPr>
        <w:t xml:space="preserve">Esimerkki 8.1949</w:t>
      </w:r>
    </w:p>
    <w:p>
      <w:r>
        <w:t xml:space="preserve">Mikä oli Lucasfilmin The Graphics Groupista muodostetun studion ensimmäinen pitkä elokuva uudella nimellä?</w:t>
      </w:r>
    </w:p>
    <w:p>
      <w:r>
        <w:rPr>
          <w:b/>
        </w:rPr>
        <w:t xml:space="preserve">Tulos</w:t>
      </w:r>
    </w:p>
    <w:p>
      <w:r>
        <w:t xml:space="preserve">lelusatu</w:t>
      </w:r>
    </w:p>
    <w:p>
      <w:r>
        <w:rPr>
          <w:b/>
        </w:rPr>
        <w:t xml:space="preserve">Esimerkki 8.1950</w:t>
      </w:r>
    </w:p>
    <w:p>
      <w:r>
        <w:t xml:space="preserve">Mikä on judon kaltainen japanilainen kamppailulaji, jossa vastustajan heikentämiseen käytetään tarttumista, heittoja ja vastustamattomuutta?</w:t>
      </w:r>
    </w:p>
    <w:p>
      <w:r>
        <w:rPr>
          <w:b/>
        </w:rPr>
        <w:t xml:space="preserve">Tulos</w:t>
      </w:r>
    </w:p>
    <w:p>
      <w:r>
        <w:t xml:space="preserve">aikido</w:t>
      </w:r>
    </w:p>
    <w:p>
      <w:r>
        <w:rPr>
          <w:b/>
        </w:rPr>
        <w:t xml:space="preserve">Esimerkki 8.1951</w:t>
      </w:r>
    </w:p>
    <w:p>
      <w:r>
        <w:t xml:space="preserve">Mikä heinäsuku tunnetaan myös nimillä kaffirmaissi, dhurra, guineanmaissi ja intialainen hirssi?</w:t>
      </w:r>
    </w:p>
    <w:p>
      <w:r>
        <w:rPr>
          <w:b/>
        </w:rPr>
        <w:t xml:space="preserve">Tulos</w:t>
      </w:r>
    </w:p>
    <w:p>
      <w:r>
        <w:t xml:space="preserve">durra</w:t>
      </w:r>
    </w:p>
    <w:p>
      <w:r>
        <w:rPr>
          <w:b/>
        </w:rPr>
        <w:t xml:space="preserve">Esimerkki 8.1952</w:t>
      </w:r>
    </w:p>
    <w:p>
      <w:r>
        <w:t xml:space="preserve">Mitä kuuluisaa sanontaa, joka edustaa sekopäistä ja suunnatonta ihmisryhmää, ovat tulkinneet luovissa teoksissa muun muassa Hieronymus Bosch, Katherine Anne Porter, Erasure, The Grateful Dead ja Bob Seger?</w:t>
      </w:r>
    </w:p>
    <w:p>
      <w:r>
        <w:rPr>
          <w:b/>
        </w:rPr>
        <w:t xml:space="preserve">Tulos</w:t>
      </w:r>
    </w:p>
    <w:p>
      <w:r>
        <w:t xml:space="preserve">hölmöjen laiva</w:t>
      </w:r>
    </w:p>
    <w:p>
      <w:r>
        <w:rPr>
          <w:b/>
        </w:rPr>
        <w:t xml:space="preserve">Esimerkki 8.1953</w:t>
      </w:r>
    </w:p>
    <w:p>
      <w:r>
        <w:t xml:space="preserve">Kuka näytteli George Clooneyn kanssa vuoden 2013 elokuvassa Gravity?</w:t>
      </w:r>
    </w:p>
    <w:p>
      <w:r>
        <w:rPr>
          <w:b/>
        </w:rPr>
        <w:t xml:space="preserve">Tulos</w:t>
      </w:r>
    </w:p>
    <w:p>
      <w:r>
        <w:t xml:space="preserve">Sandra Bullock</w:t>
      </w:r>
    </w:p>
    <w:p>
      <w:r>
        <w:rPr>
          <w:b/>
        </w:rPr>
        <w:t xml:space="preserve">Esimerkki 8.1954</w:t>
      </w:r>
    </w:p>
    <w:p>
      <w:r>
        <w:t xml:space="preserve">Missä kaupungissa televisiosarja "Gray's Anatomy" pyörii?</w:t>
      </w:r>
    </w:p>
    <w:p>
      <w:r>
        <w:rPr>
          <w:b/>
        </w:rPr>
        <w:t xml:space="preserve">Tulos</w:t>
      </w:r>
    </w:p>
    <w:p>
      <w:r>
        <w:t xml:space="preserve">Seattle</w:t>
      </w:r>
    </w:p>
    <w:p>
      <w:r>
        <w:rPr>
          <w:b/>
        </w:rPr>
        <w:t xml:space="preserve">Esimerkki 8.1955</w:t>
      </w:r>
    </w:p>
    <w:p>
      <w:r>
        <w:t xml:space="preserve">Kuka lauloi Grease-elokuvan nimikappaleen?</w:t>
      </w:r>
    </w:p>
    <w:p>
      <w:r>
        <w:rPr>
          <w:b/>
        </w:rPr>
        <w:t xml:space="preserve">Tulos</w:t>
      </w:r>
    </w:p>
    <w:p>
      <w:r>
        <w:t xml:space="preserve">Frankie Valli</w:t>
      </w:r>
    </w:p>
    <w:p>
      <w:r>
        <w:rPr>
          <w:b/>
        </w:rPr>
        <w:t xml:space="preserve">Esimerkki 8.1956</w:t>
      </w:r>
    </w:p>
    <w:p>
      <w:r>
        <w:t xml:space="preserve">Minkä Grease-kappaleen Hilda Baker ja Arthur Mullard coveroivat?</w:t>
      </w:r>
    </w:p>
    <w:p>
      <w:r>
        <w:rPr>
          <w:b/>
        </w:rPr>
        <w:t xml:space="preserve">Tulos</w:t>
      </w:r>
    </w:p>
    <w:p>
      <w:r>
        <w:t xml:space="preserve">sinä olet se, jonka haluan</w:t>
      </w:r>
    </w:p>
    <w:p>
      <w:r>
        <w:rPr>
          <w:b/>
        </w:rPr>
        <w:t xml:space="preserve">Esimerkki 8.1957</w:t>
      </w:r>
    </w:p>
    <w:p>
      <w:r>
        <w:t xml:space="preserve">Mikä fyysinen näyttelijä näytteli John Travoltan rinnalla Grease-elokuvassa?</w:t>
      </w:r>
    </w:p>
    <w:p>
      <w:r>
        <w:rPr>
          <w:b/>
        </w:rPr>
        <w:t xml:space="preserve">Tulos</w:t>
      </w:r>
    </w:p>
    <w:p>
      <w:r>
        <w:t xml:space="preserve">olivia newton-john</w:t>
      </w:r>
    </w:p>
    <w:p>
      <w:r>
        <w:rPr>
          <w:b/>
        </w:rPr>
        <w:t xml:space="preserve">Esimerkki 8.1958</w:t>
      </w:r>
    </w:p>
    <w:p>
      <w:r>
        <w:t xml:space="preserve">Kuka näytteli Sandya vuoden 1975 elokuvassa Grease?</w:t>
      </w:r>
    </w:p>
    <w:p>
      <w:r>
        <w:rPr>
          <w:b/>
        </w:rPr>
        <w:t xml:space="preserve">Tulos</w:t>
      </w:r>
    </w:p>
    <w:p>
      <w:r>
        <w:t xml:space="preserve">olivia newton-john</w:t>
      </w:r>
    </w:p>
    <w:p>
      <w:r>
        <w:rPr>
          <w:b/>
        </w:rPr>
        <w:t xml:space="preserve">Esimerkki 8.1959</w:t>
      </w:r>
    </w:p>
    <w:p>
      <w:r>
        <w:t xml:space="preserve">Minkä maan rannikolla sijaitsee Iso valliriutta?</w:t>
      </w:r>
    </w:p>
    <w:p>
      <w:r>
        <w:rPr>
          <w:b/>
        </w:rPr>
        <w:t xml:space="preserve">Tulos</w:t>
      </w:r>
    </w:p>
    <w:p>
      <w:r>
        <w:t xml:space="preserve">Australia</w:t>
      </w:r>
    </w:p>
    <w:p>
      <w:r>
        <w:rPr>
          <w:b/>
        </w:rPr>
        <w:t xml:space="preserve">Esimerkki 8.1960</w:t>
      </w:r>
    </w:p>
    <w:p>
      <w:r>
        <w:t xml:space="preserve">Missä maassa Suuri Karhijärvi sijaitsee?</w:t>
      </w:r>
    </w:p>
    <w:p>
      <w:r>
        <w:rPr>
          <w:b/>
        </w:rPr>
        <w:t xml:space="preserve">Tulos</w:t>
      </w:r>
    </w:p>
    <w:p>
      <w:r>
        <w:t xml:space="preserve">Kanada</w:t>
      </w:r>
    </w:p>
    <w:p>
      <w:r>
        <w:rPr>
          <w:b/>
        </w:rPr>
        <w:t xml:space="preserve">Esimerkki 8.1961</w:t>
      </w:r>
    </w:p>
    <w:p>
      <w:r>
        <w:t xml:space="preserve">Missä maassa sijaitsevat "Suuret katkerat järvet"?</w:t>
      </w:r>
    </w:p>
    <w:p>
      <w:r>
        <w:rPr>
          <w:b/>
        </w:rPr>
        <w:t xml:space="preserve">Tulos</w:t>
      </w:r>
    </w:p>
    <w:p>
      <w:r>
        <w:t xml:space="preserve">Egypti</w:t>
      </w:r>
    </w:p>
    <w:p>
      <w:r>
        <w:rPr>
          <w:b/>
        </w:rPr>
        <w:t xml:space="preserve">Esimerkki 8.1962</w:t>
      </w:r>
    </w:p>
    <w:p>
      <w:r>
        <w:t xml:space="preserve">Kuka oli Ison-Britannian pääministeri ensimmäisen maailmansodan päättyessä?</w:t>
      </w:r>
    </w:p>
    <w:p>
      <w:r>
        <w:rPr>
          <w:b/>
        </w:rPr>
        <w:t xml:space="preserve">Tulos</w:t>
      </w:r>
    </w:p>
    <w:p>
      <w:r>
        <w:t xml:space="preserve">david lloyd george</w:t>
      </w:r>
    </w:p>
    <w:p>
      <w:r>
        <w:rPr>
          <w:b/>
        </w:rPr>
        <w:t xml:space="preserve">Esimerkki 8.1963</w:t>
      </w:r>
    </w:p>
    <w:p>
      <w:r>
        <w:t xml:space="preserve">Mikä on Ison-Britannian pohjoisin kilparata?</w:t>
      </w:r>
    </w:p>
    <w:p>
      <w:r>
        <w:rPr>
          <w:b/>
        </w:rPr>
        <w:t xml:space="preserve">Tulos</w:t>
      </w:r>
    </w:p>
    <w:p>
      <w:r>
        <w:t xml:space="preserve">Perth</w:t>
      </w:r>
    </w:p>
    <w:p>
      <w:r>
        <w:rPr>
          <w:b/>
        </w:rPr>
        <w:t xml:space="preserve">Esimerkki 8.1964</w:t>
      </w:r>
    </w:p>
    <w:p>
      <w:r>
        <w:t xml:space="preserve">Kuka voitti vuonna 2010 Ison-Britannian ensimmäisen naisten henkilökohtaisen talviolympiakullan sitten vuoden 1952?</w:t>
      </w:r>
    </w:p>
    <w:p>
      <w:r>
        <w:rPr>
          <w:b/>
        </w:rPr>
        <w:t xml:space="preserve">Tulos</w:t>
      </w:r>
    </w:p>
    <w:p>
      <w:r>
        <w:t xml:space="preserve">amy williams</w:t>
      </w:r>
    </w:p>
    <w:p>
      <w:r>
        <w:rPr>
          <w:b/>
        </w:rPr>
        <w:t xml:space="preserve">Esimerkki 8.1965</w:t>
      </w:r>
    </w:p>
    <w:p>
      <w:r>
        <w:t xml:space="preserve">Kuka voitti Ison-Britannian ainoan mitalin, kultaa, vuoden 2010 talviolympialaisissa?</w:t>
      </w:r>
    </w:p>
    <w:p>
      <w:r>
        <w:rPr>
          <w:b/>
        </w:rPr>
        <w:t xml:space="preserve">Tulos</w:t>
      </w:r>
    </w:p>
    <w:p>
      <w:r>
        <w:t xml:space="preserve">amy williams</w:t>
      </w:r>
    </w:p>
    <w:p>
      <w:r>
        <w:rPr>
          <w:b/>
        </w:rPr>
        <w:t xml:space="preserve">Esimerkki 8.1966</w:t>
      </w:r>
    </w:p>
    <w:p>
      <w:r>
        <w:t xml:space="preserve">Kuka voitti Ison-Britannian ainoan yleisurheilun kultamitalin Münchenin olympialaisissa 1972?</w:t>
      </w:r>
    </w:p>
    <w:p>
      <w:r>
        <w:rPr>
          <w:b/>
        </w:rPr>
        <w:t xml:space="preserve">Tulos</w:t>
      </w:r>
    </w:p>
    <w:p>
      <w:r>
        <w:t xml:space="preserve">Mary Peters</w:t>
      </w:r>
    </w:p>
    <w:p>
      <w:r>
        <w:rPr>
          <w:b/>
        </w:rPr>
        <w:t xml:space="preserve">Esimerkki 8.1967</w:t>
      </w:r>
    </w:p>
    <w:p>
      <w:r>
        <w:t xml:space="preserve">Englantilainen sarjakuvahahmo John Bull sai (luojalta, tohtori John Arbuthnottilta) Peg-nimisen siskon, joka edusti mitä Ison-Britannian maata?</w:t>
      </w:r>
    </w:p>
    <w:p>
      <w:r>
        <w:rPr>
          <w:b/>
        </w:rPr>
        <w:t xml:space="preserve">Tulos</w:t>
      </w:r>
    </w:p>
    <w:p>
      <w:r>
        <w:t xml:space="preserve">Skotlanti</w:t>
      </w:r>
    </w:p>
    <w:p>
      <w:r>
        <w:rPr>
          <w:b/>
        </w:rPr>
        <w:t xml:space="preserve">Esimerkki 8.1968</w:t>
      </w:r>
    </w:p>
    <w:p>
      <w:r>
        <w:t xml:space="preserve">Mikä on poliittisen määritelmän mukaan Ison-Britannian ja Yhdistyneen kuningaskunnan välinen olennainen ero?</w:t>
      </w:r>
    </w:p>
    <w:p>
      <w:r>
        <w:rPr>
          <w:b/>
        </w:rPr>
        <w:t xml:space="preserve">Tulos</w:t>
      </w:r>
    </w:p>
    <w:p>
      <w:r>
        <w:t xml:space="preserve">Pohjois-Irlanti</w:t>
      </w:r>
    </w:p>
    <w:p>
      <w:r>
        <w:rPr>
          <w:b/>
        </w:rPr>
        <w:t xml:space="preserve">Esimerkki 8.1969</w:t>
      </w:r>
    </w:p>
    <w:p>
      <w:r>
        <w:t xml:space="preserve">Kuka ammattilaisleipuri on tuomarina The Great British Bake-Off -ohjelmassa Mary Berryn rinnalla?</w:t>
      </w:r>
    </w:p>
    <w:p>
      <w:r>
        <w:rPr>
          <w:b/>
        </w:rPr>
        <w:t xml:space="preserve">Tulos</w:t>
      </w:r>
    </w:p>
    <w:p>
      <w:r>
        <w:t xml:space="preserve">Paul Hollywood</w:t>
      </w:r>
    </w:p>
    <w:p>
      <w:r>
        <w:rPr>
          <w:b/>
        </w:rPr>
        <w:t xml:space="preserve">Esimerkki 8.1970</w:t>
      </w:r>
    </w:p>
    <w:p>
      <w:r>
        <w:t xml:space="preserve">Jos Jupiterilla on suuri punainen täplä, millä planeetalla on suuri tumma täplä?</w:t>
      </w:r>
    </w:p>
    <w:p>
      <w:r>
        <w:rPr>
          <w:b/>
        </w:rPr>
        <w:t xml:space="preserve">Tulos</w:t>
      </w:r>
    </w:p>
    <w:p>
      <w:r>
        <w:t xml:space="preserve">neptunus</w:t>
      </w:r>
    </w:p>
    <w:p>
      <w:r>
        <w:rPr>
          <w:b/>
        </w:rPr>
        <w:t xml:space="preserve">Esimerkki 8.1971</w:t>
      </w:r>
    </w:p>
    <w:p>
      <w:r>
        <w:t xml:space="preserve">Millä planeetalla on suuri pimeä piste?</w:t>
      </w:r>
    </w:p>
    <w:p>
      <w:r>
        <w:rPr>
          <w:b/>
        </w:rPr>
        <w:t xml:space="preserve">Tulos</w:t>
      </w:r>
    </w:p>
    <w:p>
      <w:r>
        <w:t xml:space="preserve">neptunus</w:t>
      </w:r>
    </w:p>
    <w:p>
      <w:r>
        <w:rPr>
          <w:b/>
        </w:rPr>
        <w:t xml:space="preserve">Esimerkki 8.1972</w:t>
      </w:r>
    </w:p>
    <w:p>
      <w:r>
        <w:t xml:space="preserve">Kuka oli vuoden 1940 satiirisen elokuvan "Suuri diktaattori" tähti?</w:t>
      </w:r>
    </w:p>
    <w:p>
      <w:r>
        <w:rPr>
          <w:b/>
        </w:rPr>
        <w:t xml:space="preserve">Tulos</w:t>
      </w:r>
    </w:p>
    <w:p>
      <w:r>
        <w:t xml:space="preserve">Charlie Chaplin</w:t>
      </w:r>
    </w:p>
    <w:p>
      <w:r>
        <w:rPr>
          <w:b/>
        </w:rPr>
        <w:t xml:space="preserve">Esimerkki 8.1973</w:t>
      </w:r>
    </w:p>
    <w:p>
      <w:r>
        <w:t xml:space="preserve">Mikä on Suur-Antillien suurin saari?</w:t>
      </w:r>
    </w:p>
    <w:p>
      <w:r>
        <w:rPr>
          <w:b/>
        </w:rPr>
        <w:t xml:space="preserve">Tulos</w:t>
      </w:r>
    </w:p>
    <w:p>
      <w:r>
        <w:t xml:space="preserve">Kuuba</w:t>
      </w:r>
    </w:p>
    <w:p>
      <w:r>
        <w:rPr>
          <w:b/>
        </w:rPr>
        <w:t xml:space="preserve">Esimerkki 8.1974</w:t>
      </w:r>
    </w:p>
    <w:p>
      <w:r>
        <w:t xml:space="preserve">Mihin Suur-Manchesterin kaupunkiin televisiosarja sijoittuu?</w:t>
      </w:r>
    </w:p>
    <w:p>
      <w:r>
        <w:rPr>
          <w:b/>
        </w:rPr>
        <w:t xml:space="preserve">Tulos</w:t>
      </w:r>
    </w:p>
    <w:p>
      <w:r>
        <w:t xml:space="preserve">rochdale</w:t>
      </w:r>
    </w:p>
    <w:p>
      <w:r>
        <w:rPr>
          <w:b/>
        </w:rPr>
        <w:t xml:space="preserve">Esimerkki 8.1975</w:t>
      </w:r>
    </w:p>
    <w:p>
      <w:r>
        <w:t xml:space="preserve">Missä Suur-Manchesterin kaupungissa on rautatieasema nimeltä Mumps?</w:t>
      </w:r>
    </w:p>
    <w:p>
      <w:r>
        <w:rPr>
          <w:b/>
        </w:rPr>
        <w:t xml:space="preserve">Tulos</w:t>
      </w:r>
    </w:p>
    <w:p>
      <w:r>
        <w:t xml:space="preserve">oldham</w:t>
      </w:r>
    </w:p>
    <w:p>
      <w:r>
        <w:rPr>
          <w:b/>
        </w:rPr>
        <w:t xml:space="preserve">Esimerkki 8.1976</w:t>
      </w:r>
    </w:p>
    <w:p>
      <w:r>
        <w:t xml:space="preserve">Mihin Suur-Manchesterin kaupunkiin televisiosarja "Shameless" sijoittuu?</w:t>
      </w:r>
    </w:p>
    <w:p>
      <w:r>
        <w:rPr>
          <w:b/>
        </w:rPr>
        <w:t xml:space="preserve">Tulos</w:t>
      </w:r>
    </w:p>
    <w:p>
      <w:r>
        <w:t xml:space="preserve">stretford</w:t>
      </w:r>
    </w:p>
    <w:p>
      <w:r>
        <w:rPr>
          <w:b/>
        </w:rPr>
        <w:t xml:space="preserve">Esimerkki 8.1977</w:t>
      </w:r>
    </w:p>
    <w:p>
      <w:r>
        <w:t xml:space="preserve">Steve McQueen, Charles Bronson ja kuka muu näyttelijä näyttelivät sekä The Magnificent Seven- että The Great Escape -elokuvissa?</w:t>
      </w:r>
    </w:p>
    <w:p>
      <w:r>
        <w:rPr>
          <w:b/>
        </w:rPr>
        <w:t xml:space="preserve">Tulos</w:t>
      </w:r>
    </w:p>
    <w:p>
      <w:r>
        <w:t xml:space="preserve">James Coburn</w:t>
      </w:r>
    </w:p>
    <w:p>
      <w:r>
        <w:rPr>
          <w:b/>
        </w:rPr>
        <w:t xml:space="preserve">Esimerkki 8.1978</w:t>
      </w:r>
    </w:p>
    <w:p>
      <w:r>
        <w:t xml:space="preserve">Nimeä vuonna 2014 kuollut näyttelijä, The Rockford Filesin ja The Great Escape -sarjan tähti?</w:t>
      </w:r>
    </w:p>
    <w:p>
      <w:r>
        <w:rPr>
          <w:b/>
        </w:rPr>
        <w:t xml:space="preserve">Tulos</w:t>
      </w:r>
    </w:p>
    <w:p>
      <w:r>
        <w:t xml:space="preserve">James Garner</w:t>
      </w:r>
    </w:p>
    <w:p>
      <w:r>
        <w:rPr>
          <w:b/>
        </w:rPr>
        <w:t xml:space="preserve">Esimerkki 8.1979</w:t>
      </w:r>
    </w:p>
    <w:p>
      <w:r>
        <w:t xml:space="preserve">Mikä on neiti Havishamin kasvattaman orpotytön nimi kirjassa "Suuret odotukset"?</w:t>
      </w:r>
    </w:p>
    <w:p>
      <w:r>
        <w:rPr>
          <w:b/>
        </w:rPr>
        <w:t xml:space="preserve">Tulos</w:t>
      </w:r>
    </w:p>
    <w:p>
      <w:r>
        <w:t xml:space="preserve">estella</w:t>
      </w:r>
    </w:p>
    <w:p>
      <w:r>
        <w:rPr>
          <w:b/>
        </w:rPr>
        <w:t xml:space="preserve">Esimerkki 8.1980</w:t>
      </w:r>
    </w:p>
    <w:p>
      <w:r>
        <w:t xml:space="preserve">Missä esitettiin 1990-luvun versio Dickensin teoksesta Suuria odotuksia?</w:t>
      </w:r>
    </w:p>
    <w:p>
      <w:r>
        <w:rPr>
          <w:b/>
        </w:rPr>
        <w:t xml:space="preserve">Tulos</w:t>
      </w:r>
    </w:p>
    <w:p>
      <w:r>
        <w:t xml:space="preserve">New York</w:t>
      </w:r>
    </w:p>
    <w:p>
      <w:r>
        <w:rPr>
          <w:b/>
        </w:rPr>
        <w:t xml:space="preserve">Esimerkki 8.1981</w:t>
      </w:r>
    </w:p>
    <w:p>
      <w:r>
        <w:t xml:space="preserve">Kuka on Pipin salainen hyväntekijä teoksessa 'Suuret odotukset'?</w:t>
      </w:r>
    </w:p>
    <w:p>
      <w:r>
        <w:rPr>
          <w:b/>
        </w:rPr>
        <w:t xml:space="preserve">Tulos</w:t>
      </w:r>
    </w:p>
    <w:p>
      <w:r>
        <w:t xml:space="preserve">abel magwitch</w:t>
      </w:r>
    </w:p>
    <w:p>
      <w:r>
        <w:rPr>
          <w:b/>
        </w:rPr>
        <w:t xml:space="preserve">Esimerkki 8.1982</w:t>
      </w:r>
    </w:p>
    <w:p>
      <w:r>
        <w:t xml:space="preserve">Missä yhdysvaltalaisessa kaupungissa tuhoutui vuonna 1871 suuri tulipalo, joka jätti tuhansia kodittomiksi?</w:t>
      </w:r>
    </w:p>
    <w:p>
      <w:r>
        <w:rPr>
          <w:b/>
        </w:rPr>
        <w:t xml:space="preserve">Tulos</w:t>
      </w:r>
    </w:p>
    <w:p>
      <w:r>
        <w:t xml:space="preserve">chicago</w:t>
      </w:r>
    </w:p>
    <w:p>
      <w:r>
        <w:rPr>
          <w:b/>
        </w:rPr>
        <w:t xml:space="preserve">Esimerkki 8.1983</w:t>
      </w:r>
    </w:p>
    <w:p>
      <w:r>
        <w:t xml:space="preserve">Kuka englantilainen kirjailija kirjoitti vuonna 1925 romaanin "Suuri Gatsby"?</w:t>
      </w:r>
    </w:p>
    <w:p>
      <w:r>
        <w:rPr>
          <w:b/>
        </w:rPr>
        <w:t xml:space="preserve">Tulos</w:t>
      </w:r>
    </w:p>
    <w:p>
      <w:r>
        <w:t xml:space="preserve">f. scott fitzgerald</w:t>
      </w:r>
    </w:p>
    <w:p>
      <w:r>
        <w:rPr>
          <w:b/>
        </w:rPr>
        <w:t xml:space="preserve">Esimerkki 8.1984</w:t>
      </w:r>
    </w:p>
    <w:p>
      <w:r>
        <w:t xml:space="preserve">Kuka kirjoitti vuonna 1925 romaanin "Suuri Gatsby"?</w:t>
      </w:r>
    </w:p>
    <w:p>
      <w:r>
        <w:rPr>
          <w:b/>
        </w:rPr>
        <w:t xml:space="preserve">Tulos</w:t>
      </w:r>
    </w:p>
    <w:p>
      <w:r>
        <w:t xml:space="preserve">f scott fitzgerald</w:t>
      </w:r>
    </w:p>
    <w:p>
      <w:r>
        <w:rPr>
          <w:b/>
        </w:rPr>
        <w:t xml:space="preserve">Esimerkki 8.1985</w:t>
      </w:r>
    </w:p>
    <w:p>
      <w:r>
        <w:t xml:space="preserve">Kuka näyttelee päähenkilöä vuonna 2013 ilmestyvässä "Suuri Gatsby" -elokuvan uusintaversiossa?</w:t>
      </w:r>
    </w:p>
    <w:p>
      <w:r>
        <w:rPr>
          <w:b/>
        </w:rPr>
        <w:t xml:space="preserve">Tulos</w:t>
      </w:r>
    </w:p>
    <w:p>
      <w:r>
        <w:t xml:space="preserve">leonardo dicaprio</w:t>
      </w:r>
    </w:p>
    <w:p>
      <w:r>
        <w:rPr>
          <w:b/>
        </w:rPr>
        <w:t xml:space="preserve">Esimerkki 8.1986</w:t>
      </w:r>
    </w:p>
    <w:p>
      <w:r>
        <w:t xml:space="preserve">Mikä Yhdysvaltain osavaltio rajaa neljää Suurta järveä?</w:t>
      </w:r>
    </w:p>
    <w:p>
      <w:r>
        <w:rPr>
          <w:b/>
        </w:rPr>
        <w:t xml:space="preserve">Tulos</w:t>
      </w:r>
    </w:p>
    <w:p>
      <w:r>
        <w:t xml:space="preserve">michigan</w:t>
      </w:r>
    </w:p>
    <w:p>
      <w:r>
        <w:rPr>
          <w:b/>
        </w:rPr>
        <w:t xml:space="preserve">Esimerkki 8.1987</w:t>
      </w:r>
    </w:p>
    <w:p>
      <w:r>
        <w:t xml:space="preserve">Mikä osavaltio rajoittuu neljään Suureen järveen - Ontariota lukuun ottamatta?</w:t>
      </w:r>
    </w:p>
    <w:p>
      <w:r>
        <w:rPr>
          <w:b/>
        </w:rPr>
        <w:t xml:space="preserve">Tulos</w:t>
      </w:r>
    </w:p>
    <w:p>
      <w:r>
        <w:t xml:space="preserve">michigan</w:t>
      </w:r>
    </w:p>
    <w:p>
      <w:r>
        <w:rPr>
          <w:b/>
        </w:rPr>
        <w:t xml:space="preserve">Esimerkki 8.1988</w:t>
      </w:r>
    </w:p>
    <w:p>
      <w:r>
        <w:t xml:space="preserve">Kuka julisti "suuren harppauksen eteenpäin" vuonna 1958?</w:t>
      </w:r>
    </w:p>
    <w:p>
      <w:r>
        <w:rPr>
          <w:b/>
        </w:rPr>
        <w:t xml:space="preserve">Tulos</w:t>
      </w:r>
    </w:p>
    <w:p>
      <w:r>
        <w:t xml:space="preserve">mao zedong</w:t>
      </w:r>
    </w:p>
    <w:p>
      <w:r>
        <w:rPr>
          <w:b/>
        </w:rPr>
        <w:t xml:space="preserve">Esimerkki 8.1989</w:t>
      </w:r>
    </w:p>
    <w:p>
      <w:r>
        <w:t xml:space="preserve">Kuka tunnettiin mykkäelokuvan suurena rakastajana?</w:t>
      </w:r>
    </w:p>
    <w:p>
      <w:r>
        <w:rPr>
          <w:b/>
        </w:rPr>
        <w:t xml:space="preserve">Tulos</w:t>
      </w:r>
    </w:p>
    <w:p>
      <w:r>
        <w:t xml:space="preserve">Rudolph Valentino</w:t>
      </w:r>
    </w:p>
    <w:p>
      <w:r>
        <w:rPr>
          <w:b/>
        </w:rPr>
        <w:t xml:space="preserve">Esimerkki 8.1990</w:t>
      </w:r>
    </w:p>
    <w:p>
      <w:r>
        <w:t xml:space="preserve">Minkä walesilaisen kaupungin lähellä on Great Orme -niminen näkyvä niemi?</w:t>
      </w:r>
    </w:p>
    <w:p>
      <w:r>
        <w:rPr>
          <w:b/>
        </w:rPr>
        <w:t xml:space="preserve">Tulos</w:t>
      </w:r>
    </w:p>
    <w:p>
      <w:r>
        <w:t xml:space="preserve">llandudno</w:t>
      </w:r>
    </w:p>
    <w:p>
      <w:r>
        <w:rPr>
          <w:b/>
        </w:rPr>
        <w:t xml:space="preserve">Esimerkki 8.1991</w:t>
      </w:r>
    </w:p>
    <w:p>
      <w:r>
        <w:t xml:space="preserve">Mikä merenrantakohde ulottuu Great Ormen niemen molemmin puolin?</w:t>
      </w:r>
    </w:p>
    <w:p>
      <w:r>
        <w:rPr>
          <w:b/>
        </w:rPr>
        <w:t xml:space="preserve">Tulos</w:t>
      </w:r>
    </w:p>
    <w:p>
      <w:r>
        <w:t xml:space="preserve">llandudno</w:t>
      </w:r>
    </w:p>
    <w:p>
      <w:r>
        <w:rPr>
          <w:b/>
        </w:rPr>
        <w:t xml:space="preserve">Esimerkki 8.1992</w:t>
      </w:r>
    </w:p>
    <w:p>
      <w:r>
        <w:t xml:space="preserve">The Great Pretender on albumi, joka julkaistiin Yhdysvalloissa vuonna 1992 minkä muusikon kuoleman ensimmäisen vuosipäivän kunniaksi.</w:t>
      </w:r>
    </w:p>
    <w:p>
      <w:r>
        <w:rPr>
          <w:b/>
        </w:rPr>
        <w:t xml:space="preserve">Tulos</w:t>
      </w:r>
    </w:p>
    <w:p>
      <w:r>
        <w:t xml:space="preserve">Freddie Mercury</w:t>
      </w:r>
    </w:p>
    <w:p>
      <w:r>
        <w:rPr>
          <w:b/>
        </w:rPr>
        <w:t xml:space="preserve">Esimerkki 8.1993</w:t>
      </w:r>
    </w:p>
    <w:p>
      <w:r>
        <w:t xml:space="preserve">Gizan suuri pyramidi rakennettiin kuningas Khufulle mitä varten?</w:t>
      </w:r>
    </w:p>
    <w:p>
      <w:r>
        <w:rPr>
          <w:b/>
        </w:rPr>
        <w:t xml:space="preserve">Tulos</w:t>
      </w:r>
    </w:p>
    <w:p>
      <w:r>
        <w:t xml:space="preserve">hauta</w:t>
      </w:r>
    </w:p>
    <w:p>
      <w:r>
        <w:rPr>
          <w:b/>
        </w:rPr>
        <w:t xml:space="preserve">Esimerkki 8.1994</w:t>
      </w:r>
    </w:p>
    <w:p>
      <w:r>
        <w:t xml:space="preserve">Mistä löytäisit suuren punaisen pisteen?</w:t>
      </w:r>
    </w:p>
    <w:p>
      <w:r>
        <w:rPr>
          <w:b/>
        </w:rPr>
        <w:t xml:space="preserve">Tulos</w:t>
      </w:r>
    </w:p>
    <w:p>
      <w:r>
        <w:t xml:space="preserve">jupiter</w:t>
      </w:r>
    </w:p>
    <w:p>
      <w:r>
        <w:rPr>
          <w:b/>
        </w:rPr>
        <w:t xml:space="preserve">Esimerkki 8.1995</w:t>
      </w:r>
    </w:p>
    <w:p>
      <w:r>
        <w:t xml:space="preserve">Millä planeetalla on "suuri punainen täplä"?</w:t>
      </w:r>
    </w:p>
    <w:p>
      <w:r>
        <w:rPr>
          <w:b/>
        </w:rPr>
        <w:t xml:space="preserve">Tulos</w:t>
      </w:r>
    </w:p>
    <w:p>
      <w:r>
        <w:t xml:space="preserve">jupiter</w:t>
      </w:r>
    </w:p>
    <w:p>
      <w:r>
        <w:rPr>
          <w:b/>
        </w:rPr>
        <w:t xml:space="preserve">Esimerkki 8.1996</w:t>
      </w:r>
    </w:p>
    <w:p>
      <w:r>
        <w:t xml:space="preserve">Missä Yhdysvaltain osavaltiossa sijaitsee Suuri Suolajärvi?</w:t>
      </w:r>
    </w:p>
    <w:p>
      <w:r>
        <w:rPr>
          <w:b/>
        </w:rPr>
        <w:t xml:space="preserve">Tulos</w:t>
      </w:r>
    </w:p>
    <w:p>
      <w:r>
        <w:t xml:space="preserve">utah</w:t>
      </w:r>
    </w:p>
    <w:p>
      <w:r>
        <w:rPr>
          <w:b/>
        </w:rPr>
        <w:t xml:space="preserve">Esimerkki 8.1997</w:t>
      </w:r>
    </w:p>
    <w:p>
      <w:r>
        <w:t xml:space="preserve">Mistä Yhdysvaltain osavaltiosta löytyy Suuri Suolajärvi?</w:t>
      </w:r>
    </w:p>
    <w:p>
      <w:r>
        <w:rPr>
          <w:b/>
        </w:rPr>
        <w:t xml:space="preserve">Tulos</w:t>
      </w:r>
    </w:p>
    <w:p>
      <w:r>
        <w:t xml:space="preserve">utah</w:t>
      </w:r>
    </w:p>
    <w:p>
      <w:r>
        <w:rPr>
          <w:b/>
        </w:rPr>
        <w:t xml:space="preserve">Esimerkki 8.1998</w:t>
      </w:r>
    </w:p>
    <w:p>
      <w:r>
        <w:t xml:space="preserve">Missä päin Britanniaa Great Western Railway Museum sijaitsee?</w:t>
      </w:r>
    </w:p>
    <w:p>
      <w:r>
        <w:rPr>
          <w:b/>
        </w:rPr>
        <w:t xml:space="preserve">Tulos</w:t>
      </w:r>
    </w:p>
    <w:p>
      <w:r>
        <w:t xml:space="preserve">Swindon</w:t>
      </w:r>
    </w:p>
    <w:p>
      <w:r>
        <w:rPr>
          <w:b/>
        </w:rPr>
        <w:t xml:space="preserve">Esimerkki 8.1999</w:t>
      </w:r>
    </w:p>
    <w:p>
      <w:r>
        <w:t xml:space="preserve">Mikä on Kreikan suurin saari?</w:t>
      </w:r>
    </w:p>
    <w:p>
      <w:r>
        <w:rPr>
          <w:b/>
        </w:rPr>
        <w:t xml:space="preserve">Tulos</w:t>
      </w:r>
    </w:p>
    <w:p>
      <w:r>
        <w:t xml:space="preserve">Kreeta</w:t>
      </w:r>
    </w:p>
    <w:p>
      <w:r>
        <w:rPr>
          <w:b/>
        </w:rPr>
        <w:t xml:space="preserve">Esimerkki 8.2000</w:t>
      </w:r>
    </w:p>
    <w:p>
      <w:r>
        <w:t xml:space="preserve">Kenestä tuli Kreikan pääministeri viime marraskuussa?</w:t>
      </w:r>
    </w:p>
    <w:p>
      <w:r>
        <w:rPr>
          <w:b/>
        </w:rPr>
        <w:t xml:space="preserve">Tulos</w:t>
      </w:r>
    </w:p>
    <w:p>
      <w:r>
        <w:t xml:space="preserve">Lucas Papademos</w:t>
      </w:r>
    </w:p>
    <w:p>
      <w:r>
        <w:rPr>
          <w:b/>
        </w:rPr>
        <w:t xml:space="preserve">Esimerkki 8.2001</w:t>
      </w:r>
    </w:p>
    <w:p>
      <w:r>
        <w:t xml:space="preserve">Mikä on Kreikan pääkaupunki?</w:t>
      </w:r>
    </w:p>
    <w:p>
      <w:r>
        <w:rPr>
          <w:b/>
        </w:rPr>
        <w:t xml:space="preserve">Tulos</w:t>
      </w:r>
    </w:p>
    <w:p>
      <w:r>
        <w:t xml:space="preserve">athens</w:t>
      </w:r>
    </w:p>
    <w:p>
      <w:r>
        <w:rPr>
          <w:b/>
        </w:rPr>
        <w:t xml:space="preserve">Esimerkki 8.2002</w:t>
      </w:r>
    </w:p>
    <w:p>
      <w:r>
        <w:t xml:space="preserve">Mikä oli Kreikan valuutta ennen euron käyttöönottoa?</w:t>
      </w:r>
    </w:p>
    <w:p>
      <w:r>
        <w:rPr>
          <w:b/>
        </w:rPr>
        <w:t xml:space="preserve">Tulos</w:t>
      </w:r>
    </w:p>
    <w:p>
      <w:r>
        <w:t xml:space="preserve">Kreikan drakma</w:t>
      </w:r>
    </w:p>
    <w:p>
      <w:r>
        <w:rPr>
          <w:b/>
        </w:rPr>
        <w:t xml:space="preserve">Esimerkki 8.2003</w:t>
      </w:r>
    </w:p>
    <w:p>
      <w:r>
        <w:t xml:space="preserve">Mitä maata Makedonia, Kreikka, Montenegro ja Kosovo rajaavat?</w:t>
      </w:r>
    </w:p>
    <w:p>
      <w:r>
        <w:rPr>
          <w:b/>
        </w:rPr>
        <w:t xml:space="preserve">Tulos</w:t>
      </w:r>
    </w:p>
    <w:p>
      <w:r>
        <w:t xml:space="preserve">Albania</w:t>
      </w:r>
    </w:p>
    <w:p>
      <w:r>
        <w:rPr>
          <w:b/>
        </w:rPr>
        <w:t xml:space="preserve">Esimerkki 8.2004</w:t>
      </w:r>
    </w:p>
    <w:p>
      <w:r>
        <w:t xml:space="preserve">Missä lajissa Norjan tuleva kuningas Olav V vuonna 1928 ja Kreikan tuleva kuningas Konstantin II vuonna 1960 voittivat olympiakultaa?</w:t>
      </w:r>
    </w:p>
    <w:p>
      <w:r>
        <w:rPr>
          <w:b/>
        </w:rPr>
        <w:t xml:space="preserve">Tulos</w:t>
      </w:r>
    </w:p>
    <w:p>
      <w:r>
        <w:t xml:space="preserve">purjehdus</w:t>
      </w:r>
    </w:p>
    <w:p>
      <w:r>
        <w:rPr>
          <w:b/>
        </w:rPr>
        <w:t xml:space="preserve">Esimerkki 8.2005</w:t>
      </w:r>
    </w:p>
    <w:p>
      <w:r>
        <w:t xml:space="preserve">Mikä on kreikkalaisten aakkosten 20. kirjain?</w:t>
      </w:r>
    </w:p>
    <w:p>
      <w:r>
        <w:rPr>
          <w:b/>
        </w:rPr>
        <w:t xml:space="preserve">Tulos</w:t>
      </w:r>
    </w:p>
    <w:p>
      <w:r>
        <w:t xml:space="preserve">upsilon</w:t>
      </w:r>
    </w:p>
    <w:p>
      <w:r>
        <w:rPr>
          <w:b/>
        </w:rPr>
        <w:t xml:space="preserve">Esimerkki 8.2006</w:t>
      </w:r>
    </w:p>
    <w:p>
      <w:r>
        <w:t xml:space="preserve">Mikä kreikan aakkosten kirjain on Tau ja Phi välissä?</w:t>
      </w:r>
    </w:p>
    <w:p>
      <w:r>
        <w:rPr>
          <w:b/>
        </w:rPr>
        <w:t xml:space="preserve">Tulos</w:t>
      </w:r>
    </w:p>
    <w:p>
      <w:r>
        <w:t xml:space="preserve">upsilon</w:t>
      </w:r>
    </w:p>
    <w:p>
      <w:r>
        <w:rPr>
          <w:b/>
        </w:rPr>
        <w:t xml:space="preserve">Esimerkki 8.2007</w:t>
      </w:r>
    </w:p>
    <w:p>
      <w:r>
        <w:t xml:space="preserve">Mikä on kreikkalaisten aakkosten 19. kirjain?</w:t>
      </w:r>
    </w:p>
    <w:p>
      <w:r>
        <w:rPr>
          <w:b/>
        </w:rPr>
        <w:t xml:space="preserve">Tulos</w:t>
      </w:r>
    </w:p>
    <w:p>
      <w:r>
        <w:t xml:space="preserve">tau</w:t>
      </w:r>
    </w:p>
    <w:p>
      <w:r>
        <w:rPr>
          <w:b/>
        </w:rPr>
        <w:t xml:space="preserve">Esimerkki 8.2008</w:t>
      </w:r>
    </w:p>
    <w:p>
      <w:r>
        <w:t xml:space="preserve">Mikä kirjain on kreikkalaisissa aakkosissa rho:n ja tau:n välissä?</w:t>
      </w:r>
    </w:p>
    <w:p>
      <w:r>
        <w:rPr>
          <w:b/>
        </w:rPr>
        <w:t xml:space="preserve">Tulos</w:t>
      </w:r>
    </w:p>
    <w:p>
      <w:r>
        <w:t xml:space="preserve">sigma</w:t>
      </w:r>
    </w:p>
    <w:p>
      <w:r>
        <w:rPr>
          <w:b/>
        </w:rPr>
        <w:t xml:space="preserve">Esimerkki 8.2009</w:t>
      </w:r>
    </w:p>
    <w:p>
      <w:r>
        <w:t xml:space="preserve">Mikä on kreikan aakkosten kuudennentoista kirjaimen tekstimuoto, joka on johdettu kreikan sanasta, joka tarkoittaa kehää?</w:t>
      </w:r>
    </w:p>
    <w:p>
      <w:r>
        <w:rPr>
          <w:b/>
        </w:rPr>
        <w:t xml:space="preserve">Tulos</w:t>
      </w:r>
    </w:p>
    <w:p>
      <w:r>
        <w:t xml:space="preserve">pi</w:t>
      </w:r>
    </w:p>
    <w:p>
      <w:r>
        <w:rPr>
          <w:b/>
        </w:rPr>
        <w:t xml:space="preserve">Esimerkki 8.2010</w:t>
      </w:r>
    </w:p>
    <w:p>
      <w:r>
        <w:t xml:space="preserve">Mikä on kreikkalaisten aakkosten 15. kirjain, joka on peräisin kreikankielisestä kirjaimesta ja tarkoittaa osittain pientä?</w:t>
      </w:r>
    </w:p>
    <w:p>
      <w:r>
        <w:rPr>
          <w:b/>
        </w:rPr>
        <w:t xml:space="preserve">Tulos</w:t>
      </w:r>
    </w:p>
    <w:p>
      <w:r>
        <w:t xml:space="preserve">omicron</w:t>
      </w:r>
    </w:p>
    <w:p>
      <w:r>
        <w:rPr>
          <w:b/>
        </w:rPr>
        <w:t xml:space="preserve">Esimerkki 8.2011</w:t>
      </w:r>
    </w:p>
    <w:p>
      <w:r>
        <w:t xml:space="preserve">Kreikan aakkosten viimeinen kirjain on Omega. Mikä toinen, 15. kirjain, alkaa myös O-kirjaimella?</w:t>
      </w:r>
    </w:p>
    <w:p>
      <w:r>
        <w:rPr>
          <w:b/>
        </w:rPr>
        <w:t xml:space="preserve">Tulos</w:t>
      </w:r>
    </w:p>
    <w:p>
      <w:r>
        <w:t xml:space="preserve">omicron</w:t>
      </w:r>
    </w:p>
    <w:p>
      <w:r>
        <w:rPr>
          <w:b/>
        </w:rPr>
        <w:t xml:space="preserve">Esimerkki 8.2012</w:t>
      </w:r>
    </w:p>
    <w:p>
      <w:r>
        <w:t xml:space="preserve">Mikä on kreikkalaisten aakkosten toinen kirjain?</w:t>
      </w:r>
    </w:p>
    <w:p>
      <w:r>
        <w:rPr>
          <w:b/>
        </w:rPr>
        <w:t xml:space="preserve">Tulos</w:t>
      </w:r>
    </w:p>
    <w:p>
      <w:r>
        <w:t xml:space="preserve">beeta</w:t>
      </w:r>
    </w:p>
    <w:p>
      <w:r>
        <w:rPr>
          <w:b/>
        </w:rPr>
        <w:t xml:space="preserve">Esimerkki 8.2013</w:t>
      </w:r>
    </w:p>
    <w:p>
      <w:r>
        <w:t xml:space="preserve">Mikä B-kirjaimella alkava nelikirjaiminen sana on kreikkalaisten aakkosten toinen kirjain?</w:t>
      </w:r>
    </w:p>
    <w:p>
      <w:r>
        <w:rPr>
          <w:b/>
        </w:rPr>
        <w:t xml:space="preserve">Tulos</w:t>
      </w:r>
    </w:p>
    <w:p>
      <w:r>
        <w:t xml:space="preserve">beeta</w:t>
      </w:r>
    </w:p>
    <w:p>
      <w:r>
        <w:rPr>
          <w:b/>
        </w:rPr>
        <w:t xml:space="preserve">Esimerkki 8.2014</w:t>
      </w:r>
    </w:p>
    <w:p>
      <w:r>
        <w:t xml:space="preserve">Minkä kreikkalaisten aakkosten kirjaimen ison alkukirjaimen symboli muistuttaa meidän aakkostemme P-kirjainta?</w:t>
      </w:r>
    </w:p>
    <w:p>
      <w:r>
        <w:rPr>
          <w:b/>
        </w:rPr>
        <w:t xml:space="preserve">Tulos</w:t>
      </w:r>
    </w:p>
    <w:p>
      <w:r>
        <w:t xml:space="preserve">rho</w:t>
      </w:r>
    </w:p>
    <w:p>
      <w:r>
        <w:rPr>
          <w:b/>
        </w:rPr>
        <w:t xml:space="preserve">Esimerkki 8.2015</w:t>
      </w:r>
    </w:p>
    <w:p>
      <w:r>
        <w:t xml:space="preserve">Mikä kreikkalaisten aakkosten kirjain näyttää isolla alkukirjaimella kirjoitettuna meidän P-kirjaimeltamme?</w:t>
      </w:r>
    </w:p>
    <w:p>
      <w:r>
        <w:rPr>
          <w:b/>
        </w:rPr>
        <w:t xml:space="preserve">Tulos</w:t>
      </w:r>
    </w:p>
    <w:p>
      <w:r>
        <w:t xml:space="preserve">rho</w:t>
      </w:r>
    </w:p>
    <w:p>
      <w:r>
        <w:rPr>
          <w:b/>
        </w:rPr>
        <w:t xml:space="preserve">Esimerkki 8.2016</w:t>
      </w:r>
    </w:p>
    <w:p>
      <w:r>
        <w:t xml:space="preserve">Omega on kreikkalaisten aakkosten viimeinen kirjain, mikä on toiseksi viimeinen kirjain?</w:t>
      </w:r>
    </w:p>
    <w:p>
      <w:r>
        <w:rPr>
          <w:b/>
        </w:rPr>
        <w:t xml:space="preserve">Tulos</w:t>
      </w:r>
    </w:p>
    <w:p>
      <w:r>
        <w:t xml:space="preserve">psi</w:t>
      </w:r>
    </w:p>
    <w:p>
      <w:r>
        <w:rPr>
          <w:b/>
        </w:rPr>
        <w:t xml:space="preserve">Esimerkki 8.2017</w:t>
      </w:r>
    </w:p>
    <w:p>
      <w:r>
        <w:t xml:space="preserve">Mikä on kreikkalaisten aakkosten 23. kirjain?</w:t>
      </w:r>
    </w:p>
    <w:p>
      <w:r>
        <w:rPr>
          <w:b/>
        </w:rPr>
        <w:t xml:space="preserve">Tulos</w:t>
      </w:r>
    </w:p>
    <w:p>
      <w:r>
        <w:t xml:space="preserve">psi</w:t>
      </w:r>
    </w:p>
    <w:p>
      <w:r>
        <w:rPr>
          <w:b/>
        </w:rPr>
        <w:t xml:space="preserve">Esimerkki 8.2018</w:t>
      </w:r>
    </w:p>
    <w:p>
      <w:r>
        <w:t xml:space="preserve">Mikä on kreikkalaisten aakkosten toiseksi viimeinen kirjain?</w:t>
      </w:r>
    </w:p>
    <w:p>
      <w:r>
        <w:rPr>
          <w:b/>
        </w:rPr>
        <w:t xml:space="preserve">Tulos</w:t>
      </w:r>
    </w:p>
    <w:p>
      <w:r>
        <w:t xml:space="preserve">psi</w:t>
      </w:r>
    </w:p>
    <w:p>
      <w:r>
        <w:rPr>
          <w:b/>
        </w:rPr>
        <w:t xml:space="preserve">Esimerkki 8.2019</w:t>
      </w:r>
    </w:p>
    <w:p>
      <w:r>
        <w:t xml:space="preserve">Mikä on kreikkalaisten aakkosten viides kirjain?</w:t>
      </w:r>
    </w:p>
    <w:p>
      <w:r>
        <w:rPr>
          <w:b/>
        </w:rPr>
        <w:t xml:space="preserve">Tulos</w:t>
      </w:r>
    </w:p>
    <w:p>
      <w:r>
        <w:t xml:space="preserve">epsilon</w:t>
      </w:r>
    </w:p>
    <w:p>
      <w:r>
        <w:rPr>
          <w:b/>
        </w:rPr>
        <w:t xml:space="preserve">Esimerkki 8.2020</w:t>
      </w:r>
    </w:p>
    <w:p>
      <w:r>
        <w:t xml:space="preserve">Mikä kirjain on kreikkalaisissa aakkosissa delta- ja zeta-kirjainten välissä?</w:t>
      </w:r>
    </w:p>
    <w:p>
      <w:r>
        <w:rPr>
          <w:b/>
        </w:rPr>
        <w:t xml:space="preserve">Tulos</w:t>
      </w:r>
    </w:p>
    <w:p>
      <w:r>
        <w:t xml:space="preserve">epsilon</w:t>
      </w:r>
    </w:p>
    <w:p>
      <w:r>
        <w:rPr>
          <w:b/>
        </w:rPr>
        <w:t xml:space="preserve">Esimerkki 8.2021</w:t>
      </w:r>
    </w:p>
    <w:p>
      <w:r>
        <w:t xml:space="preserve">Mikä on kreikkalaisten aakkosten seitsemäs kirjain, ja mikä on myös terroristijärjestö?</w:t>
      </w:r>
    </w:p>
    <w:p>
      <w:r>
        <w:rPr>
          <w:b/>
        </w:rPr>
        <w:t xml:space="preserve">Tulos</w:t>
      </w:r>
    </w:p>
    <w:p>
      <w:r>
        <w:t xml:space="preserve">eta</w:t>
      </w:r>
    </w:p>
    <w:p>
      <w:r>
        <w:rPr>
          <w:b/>
        </w:rPr>
        <w:t xml:space="preserve">Esimerkki 8.2022</w:t>
      </w:r>
    </w:p>
    <w:p>
      <w:r>
        <w:t xml:space="preserve">Mikä on kreikkalaisten aakkosten kolmas kirjain?</w:t>
      </w:r>
    </w:p>
    <w:p>
      <w:r>
        <w:rPr>
          <w:b/>
        </w:rPr>
        <w:t xml:space="preserve">Tulos</w:t>
      </w:r>
    </w:p>
    <w:p>
      <w:r>
        <w:t xml:space="preserve">gamma</w:t>
      </w:r>
    </w:p>
    <w:p>
      <w:r>
        <w:rPr>
          <w:b/>
        </w:rPr>
        <w:t xml:space="preserve">Esimerkki 8.2023</w:t>
      </w:r>
    </w:p>
    <w:p>
      <w:r>
        <w:t xml:space="preserve">Mikä kreikkalaisten aakkosten kirjain symboloi läpäisevintä säteilyä, joka ei sisällä hiukkasia?</w:t>
      </w:r>
    </w:p>
    <w:p>
      <w:r>
        <w:rPr>
          <w:b/>
        </w:rPr>
        <w:t xml:space="preserve">Tulos</w:t>
      </w:r>
    </w:p>
    <w:p>
      <w:r>
        <w:t xml:space="preserve">gamma</w:t>
      </w:r>
    </w:p>
    <w:p>
      <w:r>
        <w:rPr>
          <w:b/>
        </w:rPr>
        <w:t xml:space="preserve">Esimerkki 8.2024</w:t>
      </w:r>
    </w:p>
    <w:p>
      <w:r>
        <w:t xml:space="preserve">Mikä on kreikkalaisten aakkosten yhdestoista kirjain?</w:t>
      </w:r>
    </w:p>
    <w:p>
      <w:r>
        <w:rPr>
          <w:b/>
        </w:rPr>
        <w:t xml:space="preserve">Tulos</w:t>
      </w:r>
    </w:p>
    <w:p>
      <w:r>
        <w:t xml:space="preserve">lambda</w:t>
      </w:r>
    </w:p>
    <w:p>
      <w:r>
        <w:rPr>
          <w:b/>
        </w:rPr>
        <w:t xml:space="preserve">Esimerkki 8.2025</w:t>
      </w:r>
    </w:p>
    <w:p>
      <w:r>
        <w:t xml:space="preserve">Mikä on kreikkalaisten aakkosten 11. kirjain ja vastaa englannin kirjainta L?</w:t>
      </w:r>
    </w:p>
    <w:p>
      <w:r>
        <w:rPr>
          <w:b/>
        </w:rPr>
        <w:t xml:space="preserve">Tulos</w:t>
      </w:r>
    </w:p>
    <w:p>
      <w:r>
        <w:t xml:space="preserve">lambda</w:t>
      </w:r>
    </w:p>
    <w:p>
      <w:r>
        <w:rPr>
          <w:b/>
        </w:rPr>
        <w:t xml:space="preserve">Esimerkki 8.2026</w:t>
      </w:r>
    </w:p>
    <w:p>
      <w:r>
        <w:t xml:space="preserve">Mikä kreikkalaisten aakkosten kirjain vastaa englannin K-kirjainta?</w:t>
      </w:r>
    </w:p>
    <w:p>
      <w:r>
        <w:rPr>
          <w:b/>
        </w:rPr>
        <w:t xml:space="preserve">Tulos</w:t>
      </w:r>
    </w:p>
    <w:p>
      <w:r>
        <w:t xml:space="preserve">kappa</w:t>
      </w:r>
    </w:p>
    <w:p>
      <w:r>
        <w:rPr>
          <w:b/>
        </w:rPr>
        <w:t xml:space="preserve">Esimerkki 8.2027</w:t>
      </w:r>
    </w:p>
    <w:p>
      <w:r>
        <w:t xml:space="preserve">Mikä on kreikkalaisten aakkosten ensimmäinen kirjain?</w:t>
      </w:r>
    </w:p>
    <w:p>
      <w:r>
        <w:rPr>
          <w:b/>
        </w:rPr>
        <w:t xml:space="preserve">Tulos</w:t>
      </w:r>
    </w:p>
    <w:p>
      <w:r>
        <w:t xml:space="preserve">alpha</w:t>
      </w:r>
    </w:p>
    <w:p>
      <w:r>
        <w:rPr>
          <w:b/>
        </w:rPr>
        <w:t xml:space="preserve">Esimerkki 8.2028</w:t>
      </w:r>
    </w:p>
    <w:p>
      <w:r>
        <w:t xml:space="preserve">Mikä kreikkalainen ruokalaji, joka on käännetty "skeweriksi", koostuu pienistä sianlihapaloista, tomaateista, sipulista ja tzatzikista, jotka on kääritty pitaleipään?</w:t>
      </w:r>
    </w:p>
    <w:p>
      <w:r>
        <w:rPr>
          <w:b/>
        </w:rPr>
        <w:t xml:space="preserve">Tulos</w:t>
      </w:r>
    </w:p>
    <w:p>
      <w:r>
        <w:t xml:space="preserve">souvlaki</w:t>
      </w:r>
    </w:p>
    <w:p>
      <w:r>
        <w:rPr>
          <w:b/>
        </w:rPr>
        <w:t xml:space="preserve">Esimerkki 8.2029</w:t>
      </w:r>
    </w:p>
    <w:p>
      <w:r>
        <w:t xml:space="preserve">Mikä G-kirjaimella alkava nelikirjaiminen sana on kreikkalainen ruokalaji, joka valmistetaan vartaassa kypsennetyistä maustetuista lihaviipaleista, jotka tarjoillaan salaatin ja pitaleivän kanssa?</w:t>
      </w:r>
    </w:p>
    <w:p>
      <w:r>
        <w:rPr>
          <w:b/>
        </w:rPr>
        <w:t xml:space="preserve">Tulos</w:t>
      </w:r>
    </w:p>
    <w:p>
      <w:r>
        <w:t xml:space="preserve">gyro</w:t>
      </w:r>
    </w:p>
    <w:p>
      <w:r>
        <w:rPr>
          <w:b/>
        </w:rPr>
        <w:t xml:space="preserve">Esimerkki 8.2030</w:t>
      </w:r>
    </w:p>
    <w:p>
      <w:r>
        <w:t xml:space="preserve">Mikä C oli kreikkalaisen jumalatar Demeterin roomalainen versio?</w:t>
      </w:r>
    </w:p>
    <w:p>
      <w:r>
        <w:rPr>
          <w:b/>
        </w:rPr>
        <w:t xml:space="preserve">Tulos</w:t>
      </w:r>
    </w:p>
    <w:p>
      <w:r>
        <w:t xml:space="preserve">ceres</w:t>
      </w:r>
    </w:p>
    <w:p>
      <w:r>
        <w:rPr>
          <w:b/>
        </w:rPr>
        <w:t xml:space="preserve">Esimerkki 8.2031</w:t>
      </w:r>
    </w:p>
    <w:p>
      <w:r>
        <w:t xml:space="preserve">Kuka oli kreikkalaisen jumalatar Demeterin roomalainen vastine?</w:t>
      </w:r>
    </w:p>
    <w:p>
      <w:r>
        <w:rPr>
          <w:b/>
        </w:rPr>
        <w:t xml:space="preserve">Tulos</w:t>
      </w:r>
    </w:p>
    <w:p>
      <w:r>
        <w:t xml:space="preserve">ceres</w:t>
      </w:r>
    </w:p>
    <w:p>
      <w:r>
        <w:rPr>
          <w:b/>
        </w:rPr>
        <w:t xml:space="preserve">Esimerkki 8.2032</w:t>
      </w:r>
    </w:p>
    <w:p>
      <w:r>
        <w:t xml:space="preserve">Missä saarivaltiossa on kaksi kieltä, kreikka ja turkki?</w:t>
      </w:r>
    </w:p>
    <w:p>
      <w:r>
        <w:rPr>
          <w:b/>
        </w:rPr>
        <w:t xml:space="preserve">Tulos</w:t>
      </w:r>
    </w:p>
    <w:p>
      <w:r>
        <w:t xml:space="preserve">Kypros</w:t>
      </w:r>
    </w:p>
    <w:p>
      <w:r>
        <w:rPr>
          <w:b/>
        </w:rPr>
        <w:t xml:space="preserve">Esimerkki 8.2033</w:t>
      </w:r>
    </w:p>
    <w:p>
      <w:r>
        <w:t xml:space="preserve">Nimeä kreikkalainen ruokalaji, joka koostuu riisin, lihan ja yrttien kanssa täytetyistä viininlehdistä?</w:t>
      </w:r>
    </w:p>
    <w:p>
      <w:r>
        <w:rPr>
          <w:b/>
        </w:rPr>
        <w:t xml:space="preserve">Tulos</w:t>
      </w:r>
    </w:p>
    <w:p>
      <w:r>
        <w:t xml:space="preserve">dolma</w:t>
      </w:r>
    </w:p>
    <w:p>
      <w:r>
        <w:rPr>
          <w:b/>
        </w:rPr>
        <w:t xml:space="preserve">Esimerkki 8.2034</w:t>
      </w:r>
    </w:p>
    <w:p>
      <w:r>
        <w:t xml:space="preserve">Mikä on kreikkalainen ja turkkilainen herkku, joka koostuu viiniköynnöksen lehtiin kääritystä maustetusta riisistä ja lihasta?</w:t>
      </w:r>
    </w:p>
    <w:p>
      <w:r>
        <w:rPr>
          <w:b/>
        </w:rPr>
        <w:t xml:space="preserve">Tulos</w:t>
      </w:r>
    </w:p>
    <w:p>
      <w:r>
        <w:t xml:space="preserve">dolma</w:t>
      </w:r>
    </w:p>
    <w:p>
      <w:r>
        <w:rPr>
          <w:b/>
        </w:rPr>
        <w:t xml:space="preserve">Esimerkki 8.2035</w:t>
      </w:r>
    </w:p>
    <w:p>
      <w:r>
        <w:t xml:space="preserve">Minkä olennon kreikkalaisessa tarussa Theseus tappoi labyrintissa?</w:t>
      </w:r>
    </w:p>
    <w:p>
      <w:r>
        <w:rPr>
          <w:b/>
        </w:rPr>
        <w:t xml:space="preserve">Tulos</w:t>
      </w:r>
    </w:p>
    <w:p>
      <w:r>
        <w:t xml:space="preserve">minotaurus</w:t>
      </w:r>
    </w:p>
    <w:p>
      <w:r>
        <w:rPr>
          <w:b/>
        </w:rPr>
        <w:t xml:space="preserve">Esimerkki 8.2036</w:t>
      </w:r>
    </w:p>
    <w:p>
      <w:r>
        <w:t xml:space="preserve">Mitä kreikkalaista kirjainta käytetään merkitsemään ympyrän kehän ja halkaisijan suhdetta?</w:t>
      </w:r>
    </w:p>
    <w:p>
      <w:r>
        <w:rPr>
          <w:b/>
        </w:rPr>
        <w:t xml:space="preserve">Tulos</w:t>
      </w:r>
    </w:p>
    <w:p>
      <w:r>
        <w:t xml:space="preserve">pi</w:t>
      </w:r>
    </w:p>
    <w:p>
      <w:r>
        <w:rPr>
          <w:b/>
        </w:rPr>
        <w:t xml:space="preserve">Esimerkki 8.2037</w:t>
      </w:r>
    </w:p>
    <w:p>
      <w:r>
        <w:t xml:space="preserve">Mitä kreikkalaista kirjainta käytetään matematiikassa tai fysiikassa kuvaamaan määrän muutosta tai eroa?</w:t>
      </w:r>
    </w:p>
    <w:p>
      <w:r>
        <w:rPr>
          <w:b/>
        </w:rPr>
        <w:t xml:space="preserve">Tulos</w:t>
      </w:r>
    </w:p>
    <w:p>
      <w:r>
        <w:t xml:space="preserve">delta</w:t>
      </w:r>
    </w:p>
    <w:p>
      <w:r>
        <w:rPr>
          <w:b/>
        </w:rPr>
        <w:t xml:space="preserve">Esimerkki 8.2038</w:t>
      </w:r>
    </w:p>
    <w:p>
      <w:r>
        <w:t xml:space="preserve">Mikä on viimeinen kreikkalainen kirjain?</w:t>
      </w:r>
    </w:p>
    <w:p>
      <w:r>
        <w:rPr>
          <w:b/>
        </w:rPr>
        <w:t xml:space="preserve">Tulos</w:t>
      </w:r>
    </w:p>
    <w:p>
      <w:r>
        <w:t xml:space="preserve">omega</w:t>
      </w:r>
    </w:p>
    <w:p>
      <w:r>
        <w:rPr>
          <w:b/>
        </w:rPr>
        <w:t xml:space="preserve">Esimerkki 8.2039</w:t>
      </w:r>
    </w:p>
    <w:p>
      <w:r>
        <w:t xml:space="preserve">Mikä Sam Worthingtonin ja Liam Neesonin tähdittämä 3D-fantasiaelokuva vuodelta 2010 perustuu löyhästi kreikkalaiseen myyttiin Perseuksesta?</w:t>
      </w:r>
    </w:p>
    <w:p>
      <w:r>
        <w:rPr>
          <w:b/>
        </w:rPr>
        <w:t xml:space="preserve">Tulos</w:t>
      </w:r>
    </w:p>
    <w:p>
      <w:r>
        <w:t xml:space="preserve">titaanien yhteentörmäys</w:t>
      </w:r>
    </w:p>
    <w:p>
      <w:r>
        <w:rPr>
          <w:b/>
        </w:rPr>
        <w:t xml:space="preserve">Esimerkki 8.2040</w:t>
      </w:r>
    </w:p>
    <w:p>
      <w:r>
        <w:t xml:space="preserve">Mikä oli kreikkalaisen mytologian mukaan sen kolmipäisen koiran nimi, joka vartioi manalan sisäänkäyntiä?</w:t>
      </w:r>
    </w:p>
    <w:p>
      <w:r>
        <w:rPr>
          <w:b/>
        </w:rPr>
        <w:t xml:space="preserve">Tulos</w:t>
      </w:r>
    </w:p>
    <w:p>
      <w:r>
        <w:t xml:space="preserve">cerberus</w:t>
      </w:r>
    </w:p>
    <w:p>
      <w:r>
        <w:rPr>
          <w:b/>
        </w:rPr>
        <w:t xml:space="preserve">Esimerkki 8.2041</w:t>
      </w:r>
    </w:p>
    <w:p>
      <w:r>
        <w:t xml:space="preserve">Kreikkalaisessa mytologiassa Pasiphae synnytti minkä olennon?</w:t>
      </w:r>
    </w:p>
    <w:p>
      <w:r>
        <w:rPr>
          <w:b/>
        </w:rPr>
        <w:t xml:space="preserve">Tulos</w:t>
      </w:r>
    </w:p>
    <w:p>
      <w:r>
        <w:t xml:space="preserve">minotaurus</w:t>
      </w:r>
    </w:p>
    <w:p>
      <w:r>
        <w:rPr>
          <w:b/>
        </w:rPr>
        <w:t xml:space="preserve">Esimerkki 8.2042</w:t>
      </w:r>
    </w:p>
    <w:p>
      <w:r>
        <w:t xml:space="preserve">Mikä oli kreikkalaisessa mytologiassa sen vuohenkaltaisen miehen nimi, jolla oli terävät korvat, sarvet ja häntä?</w:t>
      </w:r>
    </w:p>
    <w:p>
      <w:r>
        <w:rPr>
          <w:b/>
        </w:rPr>
        <w:t xml:space="preserve">Tulos</w:t>
      </w:r>
    </w:p>
    <w:p>
      <w:r>
        <w:t xml:space="preserve">Satyyri</w:t>
      </w:r>
    </w:p>
    <w:p>
      <w:r>
        <w:rPr>
          <w:b/>
        </w:rPr>
        <w:t xml:space="preserve">Esimerkki 8.2043</w:t>
      </w:r>
    </w:p>
    <w:p>
      <w:r>
        <w:t xml:space="preserve">Millä kreikkalaisen mytologian olennolla on yksi silmä keskellä otsaa?</w:t>
      </w:r>
    </w:p>
    <w:p>
      <w:r>
        <w:rPr>
          <w:b/>
        </w:rPr>
        <w:t xml:space="preserve">Tulos</w:t>
      </w:r>
    </w:p>
    <w:p>
      <w:r>
        <w:t xml:space="preserve">Kyklooppi</w:t>
      </w:r>
    </w:p>
    <w:p>
      <w:r>
        <w:rPr>
          <w:b/>
        </w:rPr>
        <w:t xml:space="preserve">Esimerkki 8.2044</w:t>
      </w:r>
    </w:p>
    <w:p>
      <w:r>
        <w:t xml:space="preserve">Mikä nimi on annettu kreikkalaisen mytologian yksisilmäisten jättiläisten rodulle?</w:t>
      </w:r>
    </w:p>
    <w:p>
      <w:r>
        <w:rPr>
          <w:b/>
        </w:rPr>
        <w:t xml:space="preserve">Tulos</w:t>
      </w:r>
    </w:p>
    <w:p>
      <w:r>
        <w:t xml:space="preserve">Kyklooppi</w:t>
      </w:r>
    </w:p>
    <w:p>
      <w:r>
        <w:rPr>
          <w:b/>
        </w:rPr>
        <w:t xml:space="preserve">Esimerkki 8.2045</w:t>
      </w:r>
    </w:p>
    <w:p>
      <w:r>
        <w:t xml:space="preserve">Mikä kreikkalaisessa mytologiassa esiintyvä myyttinen hirviö, jolla oli naisen kasvot ja korppikotkan ruumis, varasti ruokaa ja oli rangaistuksen aiheuttaja, sieppasi ihmisiä ja kidutti heitä?</w:t>
      </w:r>
    </w:p>
    <w:p>
      <w:r>
        <w:rPr>
          <w:b/>
        </w:rPr>
        <w:t xml:space="preserve">Tulos</w:t>
      </w:r>
    </w:p>
    <w:p>
      <w:r>
        <w:t xml:space="preserve">Harpyia</w:t>
      </w:r>
    </w:p>
    <w:p>
      <w:r>
        <w:rPr>
          <w:b/>
        </w:rPr>
        <w:t xml:space="preserve">Esimerkki 8.2046</w:t>
      </w:r>
    </w:p>
    <w:p>
      <w:r>
        <w:t xml:space="preserve">Mikä kreikkalaisen mytologian hahmo, jonka nimi on käännettynä se, joka nappaa, on ruokaa varastava hirviö, jolla on naisen pää ja vartalo sekä linnun siivet ja kynnet?</w:t>
      </w:r>
    </w:p>
    <w:p>
      <w:r>
        <w:rPr>
          <w:b/>
        </w:rPr>
        <w:t xml:space="preserve">Tulos</w:t>
      </w:r>
    </w:p>
    <w:p>
      <w:r>
        <w:t xml:space="preserve">Harpyia</w:t>
      </w:r>
    </w:p>
    <w:p>
      <w:r>
        <w:rPr>
          <w:b/>
        </w:rPr>
        <w:t xml:space="preserve">Esimerkki 8.2047</w:t>
      </w:r>
    </w:p>
    <w:p>
      <w:r>
        <w:t xml:space="preserve">Mikä on kreikkalaisessa mytologiassa nimitys nymfille, joka asuu metsässä tai puussa?</w:t>
      </w:r>
    </w:p>
    <w:p>
      <w:r>
        <w:rPr>
          <w:b/>
        </w:rPr>
        <w:t xml:space="preserve">Tulos</w:t>
      </w:r>
    </w:p>
    <w:p>
      <w:r>
        <w:t xml:space="preserve">dryad</w:t>
      </w:r>
    </w:p>
    <w:p>
      <w:r>
        <w:rPr>
          <w:b/>
        </w:rPr>
        <w:t xml:space="preserve">Esimerkki 8.2048</w:t>
      </w:r>
    </w:p>
    <w:p>
      <w:r>
        <w:t xml:space="preserve">Kreikkalaisessa mytologiassa sisarukset Stheno, Euryale ja Medusa olivat kolme mitä?</w:t>
      </w:r>
    </w:p>
    <w:p>
      <w:r>
        <w:rPr>
          <w:b/>
        </w:rPr>
        <w:t xml:space="preserve">Tulos</w:t>
      </w:r>
    </w:p>
    <w:p>
      <w:r>
        <w:t xml:space="preserve">gorgon</w:t>
      </w:r>
    </w:p>
    <w:p>
      <w:r>
        <w:rPr>
          <w:b/>
        </w:rPr>
        <w:t xml:space="preserve">Esimerkki 8.2049</w:t>
      </w:r>
    </w:p>
    <w:p>
      <w:r>
        <w:t xml:space="preserve">Mikä nimi kreikkalaisessa mytologiassa annetaan hirviöille, joilla on terävät torahampaat ja elävien käärmeiden hiukset?</w:t>
      </w:r>
    </w:p>
    <w:p>
      <w:r>
        <w:rPr>
          <w:b/>
        </w:rPr>
        <w:t xml:space="preserve">Tulos</w:t>
      </w:r>
    </w:p>
    <w:p>
      <w:r>
        <w:t xml:space="preserve">gorgon</w:t>
      </w:r>
    </w:p>
    <w:p>
      <w:r>
        <w:rPr>
          <w:b/>
        </w:rPr>
        <w:t xml:space="preserve">Esimerkki 8.2050</w:t>
      </w:r>
    </w:p>
    <w:p>
      <w:r>
        <w:t xml:space="preserve">Millä kreikkalaisen mytologian legendaarisella siivekkäällä hirviöllä, joka istui korkealla kalliolla lähellä Thebaa, oli leijonan vartalo ja naisen pää ja rinnat?</w:t>
      </w:r>
    </w:p>
    <w:p>
      <w:r>
        <w:rPr>
          <w:b/>
        </w:rPr>
        <w:t xml:space="preserve">Tulos</w:t>
      </w:r>
    </w:p>
    <w:p>
      <w:r>
        <w:t xml:space="preserve">sfinksi</w:t>
      </w:r>
    </w:p>
    <w:p>
      <w:r>
        <w:rPr>
          <w:b/>
        </w:rPr>
        <w:t xml:space="preserve">Esimerkki 8.2051</w:t>
      </w:r>
    </w:p>
    <w:p>
      <w:r>
        <w:t xml:space="preserve">Mikä on kreikkalaisessa mytologiassa Herakleen tappaman monipäisen hirviön nimi?</w:t>
      </w:r>
    </w:p>
    <w:p>
      <w:r>
        <w:rPr>
          <w:b/>
        </w:rPr>
        <w:t xml:space="preserve">Tulos</w:t>
      </w:r>
    </w:p>
    <w:p>
      <w:r>
        <w:t xml:space="preserve">hydra</w:t>
      </w:r>
    </w:p>
    <w:p>
      <w:r>
        <w:rPr>
          <w:b/>
        </w:rPr>
        <w:t xml:space="preserve">Esimerkki 8.2052</w:t>
      </w:r>
    </w:p>
    <w:p>
      <w:r>
        <w:t xml:space="preserve">Kuka kreikkalaisessa mytologiassa varasti tulen jumalilta ja antoi sen ihmisille?</w:t>
      </w:r>
    </w:p>
    <w:p>
      <w:r>
        <w:rPr>
          <w:b/>
        </w:rPr>
        <w:t xml:space="preserve">Tulos</w:t>
      </w:r>
    </w:p>
    <w:p>
      <w:r>
        <w:t xml:space="preserve">prometheus</w:t>
      </w:r>
    </w:p>
    <w:p>
      <w:r>
        <w:rPr>
          <w:b/>
        </w:rPr>
        <w:t xml:space="preserve">Esimerkki 8.2053</w:t>
      </w:r>
    </w:p>
    <w:p>
      <w:r>
        <w:t xml:space="preserve">Kuka oli kreikkalaisen mytologian mukaan nainen, joka rakastui Theseukseen ja antoi hänelle langanpalan, jonka avulla hän löysi tiensä ulos labyrintistä?</w:t>
      </w:r>
    </w:p>
    <w:p>
      <w:r>
        <w:rPr>
          <w:b/>
        </w:rPr>
        <w:t xml:space="preserve">Tulos</w:t>
      </w:r>
    </w:p>
    <w:p>
      <w:r>
        <w:t xml:space="preserve">ariadne</w:t>
      </w:r>
    </w:p>
    <w:p>
      <w:r>
        <w:rPr>
          <w:b/>
        </w:rPr>
        <w:t xml:space="preserve">Esimerkki 8.2054</w:t>
      </w:r>
    </w:p>
    <w:p>
      <w:r>
        <w:t xml:space="preserve">Missä Yhdysvaltain osavaltiossa Green Bay sijaitsee?</w:t>
      </w:r>
    </w:p>
    <w:p>
      <w:r>
        <w:rPr>
          <w:b/>
        </w:rPr>
        <w:t xml:space="preserve">Tulos</w:t>
      </w:r>
    </w:p>
    <w:p>
      <w:r>
        <w:t xml:space="preserve">wisconsin</w:t>
      </w:r>
    </w:p>
    <w:p>
      <w:r>
        <w:rPr>
          <w:b/>
        </w:rPr>
        <w:t xml:space="preserve">Esimerkki 8.2055</w:t>
      </w:r>
    </w:p>
    <w:p>
      <w:r>
        <w:t xml:space="preserve">Kuka oli Green Bay Packersin päävalmentaja vuosina 1959-1967 - häntä muistetaan erään urheilupokaalin nimessä?</w:t>
      </w:r>
    </w:p>
    <w:p>
      <w:r>
        <w:rPr>
          <w:b/>
        </w:rPr>
        <w:t xml:space="preserve">Tulos</w:t>
      </w:r>
    </w:p>
    <w:p>
      <w:r>
        <w:t xml:space="preserve">vince lombardi</w:t>
      </w:r>
    </w:p>
    <w:p>
      <w:r>
        <w:rPr>
          <w:b/>
        </w:rPr>
        <w:t xml:space="preserve">Esimerkki 8.2056</w:t>
      </w:r>
    </w:p>
    <w:p>
      <w:r>
        <w:t xml:space="preserve">Millä stadionilla Green Bay Packers pelaa?</w:t>
      </w:r>
    </w:p>
    <w:p>
      <w:r>
        <w:rPr>
          <w:b/>
        </w:rPr>
        <w:t xml:space="preserve">Tulos</w:t>
      </w:r>
    </w:p>
    <w:p>
      <w:r>
        <w:t xml:space="preserve">lambeau-kenttä</w:t>
      </w:r>
    </w:p>
    <w:p>
      <w:r>
        <w:rPr>
          <w:b/>
        </w:rPr>
        <w:t xml:space="preserve">Esimerkki 8.2057</w:t>
      </w:r>
    </w:p>
    <w:p>
      <w:r>
        <w:t xml:space="preserve">Mitä urheilulajia Green Bay Packers pelaa?</w:t>
      </w:r>
    </w:p>
    <w:p>
      <w:r>
        <w:rPr>
          <w:b/>
        </w:rPr>
        <w:t xml:space="preserve">Tulos</w:t>
      </w:r>
    </w:p>
    <w:p>
      <w:r>
        <w:t xml:space="preserve">amerikkalainen jalkapallo</w:t>
      </w:r>
    </w:p>
    <w:p>
      <w:r>
        <w:rPr>
          <w:b/>
        </w:rPr>
        <w:t xml:space="preserve">Esimerkki 8.2058</w:t>
      </w:r>
    </w:p>
    <w:p>
      <w:r>
        <w:t xml:space="preserve">Kuka ohjasi ja näytteli vuoden 1968 elokuvassa "Vihreät baretit"?</w:t>
      </w:r>
    </w:p>
    <w:p>
      <w:r>
        <w:rPr>
          <w:b/>
        </w:rPr>
        <w:t xml:space="preserve">Tulos</w:t>
      </w:r>
    </w:p>
    <w:p>
      <w:r>
        <w:t xml:space="preserve">John Wayne</w:t>
      </w:r>
    </w:p>
    <w:p>
      <w:r>
        <w:rPr>
          <w:b/>
        </w:rPr>
        <w:t xml:space="preserve">Esimerkki 8.2059</w:t>
      </w:r>
    </w:p>
    <w:p>
      <w:r>
        <w:t xml:space="preserve">Mao kirjoitti Punaisen kirjan; kuka kirjoitti Vihreän kirjan?</w:t>
      </w:r>
    </w:p>
    <w:p>
      <w:r>
        <w:rPr>
          <w:b/>
        </w:rPr>
        <w:t xml:space="preserve">Tulos</w:t>
      </w:r>
    </w:p>
    <w:p>
      <w:r>
        <w:t xml:space="preserve">Muammar Gaddafi</w:t>
      </w:r>
    </w:p>
    <w:p>
      <w:r>
        <w:rPr>
          <w:b/>
        </w:rPr>
        <w:t xml:space="preserve">Esimerkki 8.2060</w:t>
      </w:r>
    </w:p>
    <w:p>
      <w:r>
        <w:t xml:space="preserve">Kuka poliittinen johtaja, joka joutui viime vuonna pulaan, esitti niin sanotussa "Pienessä vihreässä kirjassaan" "kolmannen universaalin hallintoteoriansa"?</w:t>
      </w:r>
    </w:p>
    <w:p>
      <w:r>
        <w:rPr>
          <w:b/>
        </w:rPr>
        <w:t xml:space="preserve">Tulos</w:t>
      </w:r>
    </w:p>
    <w:p>
      <w:r>
        <w:t xml:space="preserve">Muammar Gaddafi</w:t>
      </w:r>
    </w:p>
    <w:p>
      <w:r>
        <w:rPr>
          <w:b/>
        </w:rPr>
        <w:t xml:space="preserve">Esimerkki 8.2061</w:t>
      </w:r>
    </w:p>
    <w:p>
      <w:r>
        <w:t xml:space="preserve">Kuka oli listaykkönen 80-luvulla Green Doorilla?</w:t>
      </w:r>
    </w:p>
    <w:p>
      <w:r>
        <w:rPr>
          <w:b/>
        </w:rPr>
        <w:t xml:space="preserve">Tulos</w:t>
      </w:r>
    </w:p>
    <w:p>
      <w:r>
        <w:t xml:space="preserve">shakin' stevens</w:t>
      </w:r>
    </w:p>
    <w:p>
      <w:r>
        <w:rPr>
          <w:b/>
        </w:rPr>
        <w:t xml:space="preserve">Esimerkki 8.2062</w:t>
      </w:r>
    </w:p>
    <w:p>
      <w:r>
        <w:t xml:space="preserve">Mikä oli Lucy Maud Montgomeryn romaanin Anne of Green Gables tapahtumapaikka?</w:t>
      </w:r>
    </w:p>
    <w:p>
      <w:r>
        <w:rPr>
          <w:b/>
        </w:rPr>
        <w:t xml:space="preserve">Tulos</w:t>
      </w:r>
    </w:p>
    <w:p>
      <w:r>
        <w:t xml:space="preserve">prinssi Edwardin saari</w:t>
      </w:r>
    </w:p>
    <w:p>
      <w:r>
        <w:rPr>
          <w:b/>
        </w:rPr>
        <w:t xml:space="preserve">Esimerkki 8.2063</w:t>
      </w:r>
    </w:p>
    <w:p>
      <w:r>
        <w:t xml:space="preserve">Minkä värinen on REM:n vuonna 1988 ilmestyneen albumin "Green" kappale Crush?</w:t>
      </w:r>
    </w:p>
    <w:p>
      <w:r>
        <w:rPr>
          <w:b/>
        </w:rPr>
        <w:t xml:space="preserve">Tulos</w:t>
      </w:r>
    </w:p>
    <w:p>
      <w:r>
        <w:t xml:space="preserve">oranssi</w:t>
      </w:r>
    </w:p>
    <w:p>
      <w:r>
        <w:rPr>
          <w:b/>
        </w:rPr>
        <w:t xml:space="preserve">Esimerkki 8.2064</w:t>
      </w:r>
    </w:p>
    <w:p>
      <w:r>
        <w:t xml:space="preserve">Vihreä, Oolong, Musta ja Jasmine ovat kaikki lajikkeita mitä?</w:t>
      </w:r>
    </w:p>
    <w:p>
      <w:r>
        <w:rPr>
          <w:b/>
        </w:rPr>
        <w:t xml:space="preserve">Tulos</w:t>
      </w:r>
    </w:p>
    <w:p>
      <w:r>
        <w:t xml:space="preserve">tee</w:t>
      </w:r>
    </w:p>
    <w:p>
      <w:r>
        <w:rPr>
          <w:b/>
        </w:rPr>
        <w:t xml:space="preserve">Esimerkki 8.2065</w:t>
      </w:r>
    </w:p>
    <w:p>
      <w:r>
        <w:t xml:space="preserve">Missä maakunnassa sijaitsee Greenham Common, jossa pidettiin rauhanleiri vuosina 1981-2001?</w:t>
      </w:r>
    </w:p>
    <w:p>
      <w:r>
        <w:rPr>
          <w:b/>
        </w:rPr>
        <w:t xml:space="preserve">Tulos</w:t>
      </w:r>
    </w:p>
    <w:p>
      <w:r>
        <w:t xml:space="preserve">berkshire</w:t>
      </w:r>
    </w:p>
    <w:p>
      <w:r>
        <w:rPr>
          <w:b/>
        </w:rPr>
        <w:t xml:space="preserve">Esimerkki 8.2066</w:t>
      </w:r>
    </w:p>
    <w:p>
      <w:r>
        <w:t xml:space="preserve">Mikä jalkapalloliigaseura muutti uuteen kotiinsa vuonna 2007 New Meadowille, joka nykyään tunnetaan sponsorointitarkoituksessa nimellä Greenhous Meadow?</w:t>
      </w:r>
    </w:p>
    <w:p>
      <w:r>
        <w:rPr>
          <w:b/>
        </w:rPr>
        <w:t xml:space="preserve">Tulos</w:t>
      </w:r>
    </w:p>
    <w:p>
      <w:r>
        <w:t xml:space="preserve">shrewsbury town f.c.</w:t>
      </w:r>
    </w:p>
    <w:p>
      <w:r>
        <w:rPr>
          <w:b/>
        </w:rPr>
        <w:t xml:space="preserve">Esimerkki 8.2067</w:t>
      </w:r>
    </w:p>
    <w:p>
      <w:r>
        <w:t xml:space="preserve">Grönlanti ja Färsaaret ovat minkä eurooppalaisen valtion alaisuudessa?</w:t>
      </w:r>
    </w:p>
    <w:p>
      <w:r>
        <w:rPr>
          <w:b/>
        </w:rPr>
        <w:t xml:space="preserve">Tulos</w:t>
      </w:r>
    </w:p>
    <w:p>
      <w:r>
        <w:t xml:space="preserve">Tanska</w:t>
      </w:r>
    </w:p>
    <w:p>
      <w:r>
        <w:rPr>
          <w:b/>
        </w:rPr>
        <w:t xml:space="preserve">Esimerkki 8.2068</w:t>
      </w:r>
    </w:p>
    <w:p>
      <w:r>
        <w:t xml:space="preserve">Grönlanti on autonominen valtio, joka kuuluu minkä toisen maan kuningaskuntaan?</w:t>
      </w:r>
    </w:p>
    <w:p>
      <w:r>
        <w:rPr>
          <w:b/>
        </w:rPr>
        <w:t xml:space="preserve">Tulos</w:t>
      </w:r>
    </w:p>
    <w:p>
      <w:r>
        <w:t xml:space="preserve">Tanska</w:t>
      </w:r>
    </w:p>
    <w:p>
      <w:r>
        <w:rPr>
          <w:b/>
        </w:rPr>
        <w:t xml:space="preserve">Esimerkki 8.2069</w:t>
      </w:r>
    </w:p>
    <w:p>
      <w:r>
        <w:t xml:space="preserve">Mikä on Grönlannin pääkaupunki, jonka tanskalaiset tuntevat nimellä Godthab?</w:t>
      </w:r>
    </w:p>
    <w:p>
      <w:r>
        <w:rPr>
          <w:b/>
        </w:rPr>
        <w:t xml:space="preserve">Tulos</w:t>
      </w:r>
    </w:p>
    <w:p>
      <w:r>
        <w:t xml:space="preserve">nuuk</w:t>
      </w:r>
    </w:p>
    <w:p>
      <w:r>
        <w:rPr>
          <w:b/>
        </w:rPr>
        <w:t xml:space="preserve">Esimerkki 8.2070</w:t>
      </w:r>
    </w:p>
    <w:p>
      <w:r>
        <w:t xml:space="preserve">Mikä on Grönlannin pääkaupunki?</w:t>
      </w:r>
    </w:p>
    <w:p>
      <w:r>
        <w:rPr>
          <w:b/>
        </w:rPr>
        <w:t xml:space="preserve">Tulos</w:t>
      </w:r>
    </w:p>
    <w:p>
      <w:r>
        <w:t xml:space="preserve">nuuk</w:t>
      </w:r>
    </w:p>
    <w:p>
      <w:r>
        <w:rPr>
          <w:b/>
        </w:rPr>
        <w:t xml:space="preserve">Esimerkki 8.2071</w:t>
      </w:r>
    </w:p>
    <w:p>
      <w:r>
        <w:t xml:space="preserve">Mikä on Grönlannin pääkaupunki?</w:t>
      </w:r>
    </w:p>
    <w:p>
      <w:r>
        <w:rPr>
          <w:b/>
        </w:rPr>
        <w:t xml:space="preserve">Tulos</w:t>
      </w:r>
    </w:p>
    <w:p>
      <w:r>
        <w:t xml:space="preserve">nuuk</w:t>
      </w:r>
    </w:p>
    <w:p>
      <w:r>
        <w:rPr>
          <w:b/>
        </w:rPr>
        <w:t xml:space="preserve">Esimerkki 8.2072</w:t>
      </w:r>
    </w:p>
    <w:p>
      <w:r>
        <w:t xml:space="preserve">Kuka näyttelee Vihreää Lyhtyä vuonna 2011 ilmestyneessä elokuvassa 'Green Lantern'?</w:t>
      </w:r>
    </w:p>
    <w:p>
      <w:r>
        <w:rPr>
          <w:b/>
        </w:rPr>
        <w:t xml:space="preserve">Tulos</w:t>
      </w:r>
    </w:p>
    <w:p>
      <w:r>
        <w:t xml:space="preserve">Ryan Reynolds</w:t>
      </w:r>
    </w:p>
    <w:p>
      <w:r>
        <w:rPr>
          <w:b/>
        </w:rPr>
        <w:t xml:space="preserve">Esimerkki 8.2073</w:t>
      </w:r>
    </w:p>
    <w:p>
      <w:r>
        <w:t xml:space="preserve">Kuka on ohjannut vuonna 1999 ilmestyneen elokuvan 'The Green Mile'?</w:t>
      </w:r>
    </w:p>
    <w:p>
      <w:r>
        <w:rPr>
          <w:b/>
        </w:rPr>
        <w:t xml:space="preserve">Tulos</w:t>
      </w:r>
    </w:p>
    <w:p>
      <w:r>
        <w:t xml:space="preserve">frank darabont</w:t>
      </w:r>
    </w:p>
    <w:p>
      <w:r>
        <w:rPr>
          <w:b/>
        </w:rPr>
        <w:t xml:space="preserve">Esimerkki 8.2074</w:t>
      </w:r>
    </w:p>
    <w:p>
      <w:r>
        <w:t xml:space="preserve">Kuka tämä on elänyt 1736 - 1819. Syntynyt Greenockissa, keksijä, kumppanina Matthew Boulton?</w:t>
      </w:r>
    </w:p>
    <w:p>
      <w:r>
        <w:rPr>
          <w:b/>
        </w:rPr>
        <w:t xml:space="preserve">Tulos</w:t>
      </w:r>
    </w:p>
    <w:p>
      <w:r>
        <w:t xml:space="preserve">James Watt</w:t>
      </w:r>
    </w:p>
    <w:p>
      <w:r>
        <w:rPr>
          <w:b/>
        </w:rPr>
        <w:t xml:space="preserve">Esimerkki 8.2075</w:t>
      </w:r>
    </w:p>
    <w:p>
      <w:r>
        <w:t xml:space="preserve">Mikä yhtye levytti vuonna 1968 L.P.:n "The Village Green Preservation Society"?</w:t>
      </w:r>
    </w:p>
    <w:p>
      <w:r>
        <w:rPr>
          <w:b/>
        </w:rPr>
        <w:t xml:space="preserve">Tulos</w:t>
      </w:r>
    </w:p>
    <w:p>
      <w:r>
        <w:t xml:space="preserve">mutkat</w:t>
      </w:r>
    </w:p>
    <w:p>
      <w:r>
        <w:rPr>
          <w:b/>
        </w:rPr>
        <w:t xml:space="preserve">Esimerkki 8.2076</w:t>
      </w:r>
    </w:p>
    <w:p>
      <w:r>
        <w:t xml:space="preserve">Missä New Yorkin kaupunginosassa Greenwich Village sijaitsee?</w:t>
      </w:r>
    </w:p>
    <w:p>
      <w:r>
        <w:rPr>
          <w:b/>
        </w:rPr>
        <w:t xml:space="preserve">Tulos</w:t>
      </w:r>
    </w:p>
    <w:p>
      <w:r>
        <w:t xml:space="preserve">manhattan</w:t>
      </w:r>
    </w:p>
    <w:p>
      <w:r>
        <w:rPr>
          <w:b/>
        </w:rPr>
        <w:t xml:space="preserve">Esimerkki 8.2077</w:t>
      </w:r>
    </w:p>
    <w:p>
      <w:r>
        <w:t xml:space="preserve">Kuka julkaisi debyyttialbumin Greetings from Asbury Park vuonna 1973?</w:t>
      </w:r>
    </w:p>
    <w:p>
      <w:r>
        <w:rPr>
          <w:b/>
        </w:rPr>
        <w:t xml:space="preserve">Tulos</w:t>
      </w:r>
    </w:p>
    <w:p>
      <w:r>
        <w:t xml:space="preserve">Bruce Springsteen</w:t>
      </w:r>
    </w:p>
    <w:p>
      <w:r>
        <w:rPr>
          <w:b/>
        </w:rPr>
        <w:t xml:space="preserve">Esimerkki 8.2078</w:t>
      </w:r>
    </w:p>
    <w:p>
      <w:r>
        <w:t xml:space="preserve">Greetings from Asbury Park, NJ oli vuonna 1973 debyyttialbumi minkä artistin?</w:t>
      </w:r>
    </w:p>
    <w:p>
      <w:r>
        <w:rPr>
          <w:b/>
        </w:rPr>
        <w:t xml:space="preserve">Tulos</w:t>
      </w:r>
    </w:p>
    <w:p>
      <w:r>
        <w:t xml:space="preserve">Bruce Springsteen</w:t>
      </w:r>
    </w:p>
    <w:p>
      <w:r>
        <w:rPr>
          <w:b/>
        </w:rPr>
        <w:t xml:space="preserve">Esimerkki 8.2079</w:t>
      </w:r>
    </w:p>
    <w:p>
      <w:r>
        <w:t xml:space="preserve">Greg LeMond oli mestari missä urheilulajissa?</w:t>
      </w:r>
    </w:p>
    <w:p>
      <w:r>
        <w:rPr>
          <w:b/>
        </w:rPr>
        <w:t xml:space="preserve">Tulos</w:t>
      </w:r>
    </w:p>
    <w:p>
      <w:r>
        <w:t xml:space="preserve">pyöräily</w:t>
      </w:r>
    </w:p>
    <w:p>
      <w:r>
        <w:rPr>
          <w:b/>
        </w:rPr>
        <w:t xml:space="preserve">Esimerkki 8.2080</w:t>
      </w:r>
    </w:p>
    <w:p>
      <w:r>
        <w:t xml:space="preserve">Mihin urheilulajiin yhdistät Greg Le Mondin?</w:t>
      </w:r>
    </w:p>
    <w:p>
      <w:r>
        <w:rPr>
          <w:b/>
        </w:rPr>
        <w:t xml:space="preserve">Tulos</w:t>
      </w:r>
    </w:p>
    <w:p>
      <w:r>
        <w:t xml:space="preserve">pyöräily</w:t>
      </w:r>
    </w:p>
    <w:p>
      <w:r>
        <w:rPr>
          <w:b/>
        </w:rPr>
        <w:t xml:space="preserve">Esimerkki 8.2081</w:t>
      </w:r>
    </w:p>
    <w:p>
      <w:r>
        <w:t xml:space="preserve">Mikä gregoriaanisen kalenterin kuukausi oli alun perin roomalaisen kalenterin seitsemäs kuukausi?</w:t>
      </w:r>
    </w:p>
    <w:p>
      <w:r>
        <w:rPr>
          <w:b/>
        </w:rPr>
        <w:t xml:space="preserve">Tulos</w:t>
      </w:r>
    </w:p>
    <w:p>
      <w:r>
        <w:t xml:space="preserve">syyskuu</w:t>
      </w:r>
    </w:p>
    <w:p>
      <w:r>
        <w:rPr>
          <w:b/>
        </w:rPr>
        <w:t xml:space="preserve">Esimerkki 8.2082</w:t>
      </w:r>
    </w:p>
    <w:p>
      <w:r>
        <w:t xml:space="preserve">Mikä gregoriaanisen kalenterin kuukausi oli alun perin roomalaisen kalenterin ensimmäinen kuukausi?</w:t>
      </w:r>
    </w:p>
    <w:p>
      <w:r>
        <w:rPr>
          <w:b/>
        </w:rPr>
        <w:t xml:space="preserve">Tulos</w:t>
      </w:r>
    </w:p>
    <w:p>
      <w:r>
        <w:t xml:space="preserve">maaliskuu</w:t>
      </w:r>
    </w:p>
    <w:p>
      <w:r>
        <w:rPr>
          <w:b/>
        </w:rPr>
        <w:t xml:space="preserve">Esimerkki 8.2083</w:t>
      </w:r>
    </w:p>
    <w:p>
      <w:r>
        <w:t xml:space="preserve">Tämä on ote Lily Allenin ja Gregory Kurstinin kirjoittaman kappaleen sanoituksesta: On surullista, mutta totta, miten yhteiskunta sanoo, että hänen elämänsä on jo ohi, Ei ole mitään tekemistä eikä sanottavaa, Kunnes unelmien mies tulee, poimii hänet ja laittaa olkapäälle, Tuntuu niin epätodennäköiseltä tänä päivänä?</w:t>
      </w:r>
    </w:p>
    <w:p>
      <w:r>
        <w:rPr>
          <w:b/>
        </w:rPr>
        <w:t xml:space="preserve">Tulos</w:t>
      </w:r>
    </w:p>
    <w:p>
      <w:r>
        <w:t xml:space="preserve">22</w:t>
      </w:r>
    </w:p>
    <w:p>
      <w:r>
        <w:rPr>
          <w:b/>
        </w:rPr>
        <w:t xml:space="preserve">Esimerkki 8.2084</w:t>
      </w:r>
    </w:p>
    <w:p>
      <w:r>
        <w:t xml:space="preserve">Mitä hahmoa näytteli elokuvassa Gregory Peck ja televisiossa laina Gruffudd?</w:t>
      </w:r>
    </w:p>
    <w:p>
      <w:r>
        <w:rPr>
          <w:b/>
        </w:rPr>
        <w:t xml:space="preserve">Tulos</w:t>
      </w:r>
    </w:p>
    <w:p>
      <w:r>
        <w:t xml:space="preserve">Horatio Hornblower</w:t>
      </w:r>
    </w:p>
    <w:p>
      <w:r>
        <w:rPr>
          <w:b/>
        </w:rPr>
        <w:t xml:space="preserve">Esimerkki 8.2085</w:t>
      </w:r>
    </w:p>
    <w:p>
      <w:r>
        <w:t xml:space="preserve">Gregory Peck esitti asianajaja Sam Bowdenia missä elokuvassa vuonna 1962?</w:t>
      </w:r>
    </w:p>
    <w:p>
      <w:r>
        <w:rPr>
          <w:b/>
        </w:rPr>
        <w:t xml:space="preserve">Tulos</w:t>
      </w:r>
    </w:p>
    <w:p>
      <w:r>
        <w:t xml:space="preserve">viitta pelko</w:t>
      </w:r>
    </w:p>
    <w:p>
      <w:r>
        <w:rPr>
          <w:b/>
        </w:rPr>
        <w:t xml:space="preserve">Esimerkki 8.2086</w:t>
      </w:r>
    </w:p>
    <w:p>
      <w:r>
        <w:t xml:space="preserve">Gregory Peck näytteli luutnantti Joe Clementsiä missä 1950-luvun elokuvassa?</w:t>
      </w:r>
    </w:p>
    <w:p>
      <w:r>
        <w:rPr>
          <w:b/>
        </w:rPr>
        <w:t xml:space="preserve">Tulos</w:t>
      </w:r>
    </w:p>
    <w:p>
      <w:r>
        <w:t xml:space="preserve">porsaankyljys mäki</w:t>
      </w:r>
    </w:p>
    <w:p>
      <w:r>
        <w:rPr>
          <w:b/>
        </w:rPr>
        <w:t xml:space="preserve">Esimerkki 8.2087</w:t>
      </w:r>
    </w:p>
    <w:p>
      <w:r>
        <w:t xml:space="preserve">Mitä lajia Gizmo on `Gremlins`-elokuvissa?</w:t>
      </w:r>
    </w:p>
    <w:p>
      <w:r>
        <w:rPr>
          <w:b/>
        </w:rPr>
        <w:t xml:space="preserve">Tulos</w:t>
      </w:r>
    </w:p>
    <w:p>
      <w:r>
        <w:t xml:space="preserve">mogwai</w:t>
      </w:r>
    </w:p>
    <w:p>
      <w:r>
        <w:rPr>
          <w:b/>
        </w:rPr>
        <w:t xml:space="preserve">Esimerkki 8.2088</w:t>
      </w:r>
    </w:p>
    <w:p>
      <w:r>
        <w:t xml:space="preserve">'Grenade' oli vuonna 2011 UK:n listaykköshitti mille laulajalle?</w:t>
      </w:r>
    </w:p>
    <w:p>
      <w:r>
        <w:rPr>
          <w:b/>
        </w:rPr>
        <w:t xml:space="preserve">Tulos</w:t>
      </w:r>
    </w:p>
    <w:p>
      <w:r>
        <w:t xml:space="preserve">bruno mars</w:t>
      </w:r>
    </w:p>
    <w:p>
      <w:r>
        <w:rPr>
          <w:b/>
        </w:rPr>
        <w:t xml:space="preserve">Esimerkki 8.2089</w:t>
      </w:r>
    </w:p>
    <w:p>
      <w:r>
        <w:t xml:space="preserve">Kenellä oli vuonna 2011 ykkösnumero Grenaden kanssa?</w:t>
      </w:r>
    </w:p>
    <w:p>
      <w:r>
        <w:rPr>
          <w:b/>
        </w:rPr>
        <w:t xml:space="preserve">Tulos</w:t>
      </w:r>
    </w:p>
    <w:p>
      <w:r>
        <w:t xml:space="preserve">bruno mars</w:t>
      </w:r>
    </w:p>
    <w:p>
      <w:r>
        <w:rPr>
          <w:b/>
        </w:rPr>
        <w:t xml:space="preserve">Esimerkki 8.2090</w:t>
      </w:r>
    </w:p>
    <w:p>
      <w:r>
        <w:t xml:space="preserve">Kuka tappoi mafioso Grendelin legendassa?</w:t>
      </w:r>
    </w:p>
    <w:p>
      <w:r>
        <w:rPr>
          <w:b/>
        </w:rPr>
        <w:t xml:space="preserve">Tulos</w:t>
      </w:r>
    </w:p>
    <w:p>
      <w:r>
        <w:t xml:space="preserve">beowulf</w:t>
      </w:r>
    </w:p>
    <w:p>
      <w:r>
        <w:rPr>
          <w:b/>
        </w:rPr>
        <w:t xml:space="preserve">Esimerkki 8.2091</w:t>
      </w:r>
    </w:p>
    <w:p>
      <w:r>
        <w:t xml:space="preserve">Mikä englantilainen jalkapallojoukkue alkoi pelata kotiotteluitaan Gresty Roadilla vuonna 1898 ja sai lempinimen "The Railway Men"?</w:t>
      </w:r>
    </w:p>
    <w:p>
      <w:r>
        <w:rPr>
          <w:b/>
        </w:rPr>
        <w:t xml:space="preserve">Tulos</w:t>
      </w:r>
    </w:p>
    <w:p>
      <w:r>
        <w:t xml:space="preserve">crewe alexandra f.c.</w:t>
      </w:r>
    </w:p>
    <w:p>
      <w:r>
        <w:rPr>
          <w:b/>
        </w:rPr>
        <w:t xml:space="preserve">Esimerkki 8.2092</w:t>
      </w:r>
    </w:p>
    <w:p>
      <w:r>
        <w:t xml:space="preserve">Minkä vuonna 1935 valmistuneen Tolstoi-tragedian elokuvan pääosassa oli Greta Garbo?</w:t>
      </w:r>
    </w:p>
    <w:p>
      <w:r>
        <w:rPr>
          <w:b/>
        </w:rPr>
        <w:t xml:space="preserve">Tulos</w:t>
      </w:r>
    </w:p>
    <w:p>
      <w:r>
        <w:t xml:space="preserve">anna karenina</w:t>
      </w:r>
    </w:p>
    <w:p>
      <w:r>
        <w:rPr>
          <w:b/>
        </w:rPr>
        <w:t xml:space="preserve">Esimerkki 8.2093</w:t>
      </w:r>
    </w:p>
    <w:p>
      <w:r>
        <w:t xml:space="preserve">Missä vuonna 1932 valmistuneessa elokuvassa Greta Garbo sanoo repliikin "Haluan olla yksin"?</w:t>
      </w:r>
    </w:p>
    <w:p>
      <w:r>
        <w:rPr>
          <w:b/>
        </w:rPr>
        <w:t xml:space="preserve">Tulos</w:t>
      </w:r>
    </w:p>
    <w:p>
      <w:r>
        <w:t xml:space="preserve">Grand Hotel</w:t>
      </w:r>
    </w:p>
    <w:p>
      <w:r>
        <w:rPr>
          <w:b/>
        </w:rPr>
        <w:t xml:space="preserve">Esimerkki 8.2094</w:t>
      </w:r>
    </w:p>
    <w:p>
      <w:r>
        <w:t xml:space="preserve">Missä elokuvassa Greta Garbo sanoi vuonna 1932, että haluan olla yksin?</w:t>
      </w:r>
    </w:p>
    <w:p>
      <w:r>
        <w:rPr>
          <w:b/>
        </w:rPr>
        <w:t xml:space="preserve">Tulos</w:t>
      </w:r>
    </w:p>
    <w:p>
      <w:r>
        <w:t xml:space="preserve">Grand Hotel</w:t>
      </w:r>
    </w:p>
    <w:p>
      <w:r>
        <w:rPr>
          <w:b/>
        </w:rPr>
        <w:t xml:space="preserve">Esimerkki 8.2095</w:t>
      </w:r>
    </w:p>
    <w:p>
      <w:r>
        <w:t xml:space="preserve">Missä maassa Grey Cup myönnetään jalkapalloliigan mestarille?</w:t>
      </w:r>
    </w:p>
    <w:p>
      <w:r>
        <w:rPr>
          <w:b/>
        </w:rPr>
        <w:t xml:space="preserve">Tulos</w:t>
      </w:r>
    </w:p>
    <w:p>
      <w:r>
        <w:t xml:space="preserve">Kanada</w:t>
      </w:r>
    </w:p>
    <w:p>
      <w:r>
        <w:rPr>
          <w:b/>
        </w:rPr>
        <w:t xml:space="preserve">Esimerkki 8.2096</w:t>
      </w:r>
    </w:p>
    <w:p>
      <w:r>
        <w:t xml:space="preserve">Minkä värinen koira on Yhdistyneen kuningaskunnan vinttikoirakilpailuissa Trap Two -kilpailussa?</w:t>
      </w:r>
    </w:p>
    <w:p>
      <w:r>
        <w:rPr>
          <w:b/>
        </w:rPr>
        <w:t xml:space="preserve">Tulos</w:t>
      </w:r>
    </w:p>
    <w:p>
      <w:r>
        <w:t xml:space="preserve">sininen</w:t>
      </w:r>
    </w:p>
    <w:p>
      <w:r>
        <w:rPr>
          <w:b/>
        </w:rPr>
        <w:t xml:space="preserve">Esimerkki 8.2097</w:t>
      </w:r>
    </w:p>
    <w:p>
      <w:r>
        <w:t xml:space="preserve">Kuka näyttelee Lexie Greytä yhdysvaltalaisessa tv-sarjassa Greyn anatomia?</w:t>
      </w:r>
    </w:p>
    <w:p>
      <w:r>
        <w:rPr>
          <w:b/>
        </w:rPr>
        <w:t xml:space="preserve">Tulos</w:t>
      </w:r>
    </w:p>
    <w:p>
      <w:r>
        <w:t xml:space="preserve">chyler leigh</w:t>
      </w:r>
    </w:p>
    <w:p>
      <w:r>
        <w:rPr>
          <w:b/>
        </w:rPr>
        <w:t xml:space="preserve">Esimerkki 8.2098</w:t>
      </w:r>
    </w:p>
    <w:p>
      <w:r>
        <w:t xml:space="preserve">Kuka näyttelee Mark Sloania yhdysvaltalaisessa tv-sarjassa Greyn anatomia?</w:t>
      </w:r>
    </w:p>
    <w:p>
      <w:r>
        <w:rPr>
          <w:b/>
        </w:rPr>
        <w:t xml:space="preserve">Tulos</w:t>
      </w:r>
    </w:p>
    <w:p>
      <w:r>
        <w:t xml:space="preserve">Patrick Dempsey</w:t>
      </w:r>
    </w:p>
    <w:p>
      <w:r>
        <w:rPr>
          <w:b/>
        </w:rPr>
        <w:t xml:space="preserve">Esimerkki 8.2099</w:t>
      </w:r>
    </w:p>
    <w:p>
      <w:r>
        <w:t xml:space="preserve">Kuka näyttelee Meredith Greytä yhdysvaltalaisessa tv-sarjassa Greyn anatomia?</w:t>
      </w:r>
    </w:p>
    <w:p>
      <w:r>
        <w:rPr>
          <w:b/>
        </w:rPr>
        <w:t xml:space="preserve">Tulos</w:t>
      </w:r>
    </w:p>
    <w:p>
      <w:r>
        <w:t xml:space="preserve">Ellen Pompeo</w:t>
      </w:r>
    </w:p>
    <w:p>
      <w:r>
        <w:rPr>
          <w:b/>
        </w:rPr>
        <w:t xml:space="preserve">Esimerkki 8.2100</w:t>
      </w:r>
    </w:p>
    <w:p>
      <w:r>
        <w:t xml:space="preserve">Kaksi eri lääkäriä esiintyy Diagnosis Murder -ohjelmassa ja Grey's Anatomy -ohjelmassa, mutta heillä on sama nimi. Mikä se on?</w:t>
      </w:r>
    </w:p>
    <w:p>
      <w:r>
        <w:rPr>
          <w:b/>
        </w:rPr>
        <w:t xml:space="preserve">Tulos</w:t>
      </w:r>
    </w:p>
    <w:p>
      <w:r>
        <w:t xml:space="preserve">mark sloan</w:t>
      </w:r>
    </w:p>
    <w:p>
      <w:r>
        <w:rPr>
          <w:b/>
        </w:rPr>
        <w:t xml:space="preserve">Esimerkki 8.2101</w:t>
      </w:r>
    </w:p>
    <w:p>
      <w:r>
        <w:t xml:space="preserve">Missä kaupungissa Greyn anatomia -televisiosarja pyörii?</w:t>
      </w:r>
    </w:p>
    <w:p>
      <w:r>
        <w:rPr>
          <w:b/>
        </w:rPr>
        <w:t xml:space="preserve">Tulos</w:t>
      </w:r>
    </w:p>
    <w:p>
      <w:r>
        <w:t xml:space="preserve">Seattle</w:t>
      </w:r>
    </w:p>
    <w:p>
      <w:r>
        <w:rPr>
          <w:b/>
        </w:rPr>
        <w:t xml:space="preserve">Esimerkki 8.2102</w:t>
      </w:r>
    </w:p>
    <w:p>
      <w:r>
        <w:t xml:space="preserve">Grey Street, joka on nimetty pääministeri Earl Greyn mukaan, on pääkatu missä brittiläisessä kaupungissa?</w:t>
      </w:r>
    </w:p>
    <w:p>
      <w:r>
        <w:rPr>
          <w:b/>
        </w:rPr>
        <w:t xml:space="preserve">Tulos</w:t>
      </w:r>
    </w:p>
    <w:p>
      <w:r>
        <w:t xml:space="preserve">newcastle upon tyne</w:t>
      </w:r>
    </w:p>
    <w:p>
      <w:r>
        <w:rPr>
          <w:b/>
        </w:rPr>
        <w:t xml:space="preserve">Esimerkki 8.2103</w:t>
      </w:r>
    </w:p>
    <w:p>
      <w:r>
        <w:t xml:space="preserve">Kuka oli Yhdistyneen kuningaskunnan televisiosarjan "The Old Grey Whistle Test" juontaja vuosina 1972-1978?</w:t>
      </w:r>
    </w:p>
    <w:p>
      <w:r>
        <w:rPr>
          <w:b/>
        </w:rPr>
        <w:t xml:space="preserve">Tulos</w:t>
      </w:r>
    </w:p>
    <w:p>
      <w:r>
        <w:t xml:space="preserve">bob harris</w:t>
      </w:r>
    </w:p>
    <w:p>
      <w:r>
        <w:rPr>
          <w:b/>
        </w:rPr>
        <w:t xml:space="preserve">Esimerkki 8.2104</w:t>
      </w:r>
    </w:p>
    <w:p>
      <w:r>
        <w:t xml:space="preserve">Griffin oli päähenkilö missä H. G. Wellsin kirjassa?</w:t>
      </w:r>
    </w:p>
    <w:p>
      <w:r>
        <w:rPr>
          <w:b/>
        </w:rPr>
        <w:t xml:space="preserve">Tulos</w:t>
      </w:r>
    </w:p>
    <w:p>
      <w:r>
        <w:t xml:space="preserve">näkymätön mies</w:t>
      </w:r>
    </w:p>
    <w:p>
      <w:r>
        <w:rPr>
          <w:b/>
        </w:rPr>
        <w:t xml:space="preserve">Esimerkki 8.2105</w:t>
      </w:r>
    </w:p>
    <w:p>
      <w:r>
        <w:t xml:space="preserve">Mikä Englannin jalkapalloliigan joukkue pelaa kotiottelunsa Griffin Parkissa?</w:t>
      </w:r>
    </w:p>
    <w:p>
      <w:r>
        <w:rPr>
          <w:b/>
        </w:rPr>
        <w:t xml:space="preserve">Tulos</w:t>
      </w:r>
    </w:p>
    <w:p>
      <w:r>
        <w:t xml:space="preserve">brentford</w:t>
      </w:r>
    </w:p>
    <w:p>
      <w:r>
        <w:rPr>
          <w:b/>
        </w:rPr>
        <w:t xml:space="preserve">Esimerkki 8.2106</w:t>
      </w:r>
    </w:p>
    <w:p>
      <w:r>
        <w:t xml:space="preserve">Mikä jalkapalloliigaseura pelaa kotiotteluita Griffin Parkissa?</w:t>
      </w:r>
    </w:p>
    <w:p>
      <w:r>
        <w:rPr>
          <w:b/>
        </w:rPr>
        <w:t xml:space="preserve">Tulos</w:t>
      </w:r>
    </w:p>
    <w:p>
      <w:r>
        <w:t xml:space="preserve">brentford f.c.</w:t>
      </w:r>
    </w:p>
    <w:p>
      <w:r>
        <w:rPr>
          <w:b/>
        </w:rPr>
        <w:t xml:space="preserve">Esimerkki 8.2107</w:t>
      </w:r>
    </w:p>
    <w:p>
      <w:r>
        <w:t xml:space="preserve">Griffin Park on minkä Championship Football League -joukkueen kotikenttä?</w:t>
      </w:r>
    </w:p>
    <w:p>
      <w:r>
        <w:rPr>
          <w:b/>
        </w:rPr>
        <w:t xml:space="preserve">Tulos</w:t>
      </w:r>
    </w:p>
    <w:p>
      <w:r>
        <w:t xml:space="preserve">brentford</w:t>
      </w:r>
    </w:p>
    <w:p>
      <w:r>
        <w:rPr>
          <w:b/>
        </w:rPr>
        <w:t xml:space="preserve">Esimerkki 8.2108</w:t>
      </w:r>
    </w:p>
    <w:p>
      <w:r>
        <w:t xml:space="preserve">Griffithin observatorio sijaitsee missä yhdysvaltalaisessa kaupungissa?</w:t>
      </w:r>
    </w:p>
    <w:p>
      <w:r>
        <w:rPr>
          <w:b/>
        </w:rPr>
        <w:t xml:space="preserve">Tulos</w:t>
      </w:r>
    </w:p>
    <w:p>
      <w:r>
        <w:t xml:space="preserve">los angeles</w:t>
      </w:r>
    </w:p>
    <w:p>
      <w:r>
        <w:rPr>
          <w:b/>
        </w:rPr>
        <w:t xml:space="preserve">Esimerkki 8.2109</w:t>
      </w:r>
    </w:p>
    <w:p>
      <w:r>
        <w:t xml:space="preserve">Missä BBC:n 4-sarjaisessa tv-ohjelmassa esiintyivät Rowan Atkinson, Pamela Stephenson, Mel Smith ja Griff Rhys Jones, ja ensimmäisessä sarjassa Chris Langham?</w:t>
      </w:r>
    </w:p>
    <w:p>
      <w:r>
        <w:rPr>
          <w:b/>
        </w:rPr>
        <w:t xml:space="preserve">Tulos</w:t>
      </w:r>
    </w:p>
    <w:p>
      <w:r>
        <w:t xml:space="preserve">ei yhdeksän uutiset</w:t>
      </w:r>
    </w:p>
    <w:p>
      <w:r>
        <w:rPr>
          <w:b/>
        </w:rPr>
        <w:t xml:space="preserve">Esimerkki 8.2110</w:t>
      </w:r>
    </w:p>
    <w:p>
      <w:r>
        <w:t xml:space="preserve">Missä Grimmin sadussa prinssi kiipeää neidon hiuksia pitkin?</w:t>
      </w:r>
    </w:p>
    <w:p>
      <w:r>
        <w:rPr>
          <w:b/>
        </w:rPr>
        <w:t xml:space="preserve">Tulos</w:t>
      </w:r>
    </w:p>
    <w:p>
      <w:r>
        <w:t xml:space="preserve">rapunzel</w:t>
      </w:r>
    </w:p>
    <w:p>
      <w:r>
        <w:rPr>
          <w:b/>
        </w:rPr>
        <w:t xml:space="preserve">Esimerkki 8.2111</w:t>
      </w:r>
    </w:p>
    <w:p>
      <w:r>
        <w:t xml:space="preserve">Kuka on kertoja vuonna 2000 ilmestyneessä elokuvassa The Grinch Who Stole Christmas?</w:t>
      </w:r>
    </w:p>
    <w:p>
      <w:r>
        <w:rPr>
          <w:b/>
        </w:rPr>
        <w:t xml:space="preserve">Tulos</w:t>
      </w:r>
    </w:p>
    <w:p>
      <w:r>
        <w:t xml:space="preserve">Anthony Hopkins</w:t>
      </w:r>
    </w:p>
    <w:p>
      <w:r>
        <w:rPr>
          <w:b/>
        </w:rPr>
        <w:t xml:space="preserve">Esimerkki 8.2112</w:t>
      </w:r>
    </w:p>
    <w:p>
      <w:r>
        <w:t xml:space="preserve">Ringing Roger ja Grindslow Knoll kuuluvat mihin Englannin kansallispuistoon?</w:t>
      </w:r>
    </w:p>
    <w:p>
      <w:r>
        <w:rPr>
          <w:b/>
        </w:rPr>
        <w:t xml:space="preserve">Tulos</w:t>
      </w:r>
    </w:p>
    <w:p>
      <w:r>
        <w:t xml:space="preserve">huippualue</w:t>
      </w:r>
    </w:p>
    <w:p>
      <w:r>
        <w:rPr>
          <w:b/>
        </w:rPr>
        <w:t xml:space="preserve">Esimerkki 8.2113</w:t>
      </w:r>
    </w:p>
    <w:p>
      <w:r>
        <w:t xml:space="preserve">Missä maassa Grinling Gibbons syntyi?</w:t>
      </w:r>
    </w:p>
    <w:p>
      <w:r>
        <w:rPr>
          <w:b/>
        </w:rPr>
        <w:t xml:space="preserve">Tulos</w:t>
      </w:r>
    </w:p>
    <w:p>
      <w:r>
        <w:t xml:space="preserve">holland</w:t>
      </w:r>
    </w:p>
    <w:p>
      <w:r>
        <w:rPr>
          <w:b/>
        </w:rPr>
        <w:t xml:space="preserve">Esimerkki 8.2114</w:t>
      </w:r>
    </w:p>
    <w:p>
      <w:r>
        <w:t xml:space="preserve">Millainen viihdyttäjä Grock oli?</w:t>
      </w:r>
    </w:p>
    <w:p>
      <w:r>
        <w:rPr>
          <w:b/>
        </w:rPr>
        <w:t xml:space="preserve">Tulos</w:t>
      </w:r>
    </w:p>
    <w:p>
      <w:r>
        <w:t xml:space="preserve">pelle</w:t>
      </w:r>
    </w:p>
    <w:p>
      <w:r>
        <w:rPr>
          <w:b/>
        </w:rPr>
        <w:t xml:space="preserve">Esimerkki 8.2115</w:t>
      </w:r>
    </w:p>
    <w:p>
      <w:r>
        <w:t xml:space="preserve">Mikä on fiktiivisten hahmojen Wallacen ja Gromitin ensimmäisen elokuvan nimi?</w:t>
      </w:r>
    </w:p>
    <w:p>
      <w:r>
        <w:rPr>
          <w:b/>
        </w:rPr>
        <w:t xml:space="preserve">Tulos</w:t>
      </w:r>
    </w:p>
    <w:p>
      <w:r>
        <w:t xml:space="preserve">upea päivä</w:t>
      </w:r>
    </w:p>
    <w:p>
      <w:r>
        <w:rPr>
          <w:b/>
        </w:rPr>
        <w:t xml:space="preserve">Esimerkki 8.2116</w:t>
      </w:r>
    </w:p>
    <w:p>
      <w:r>
        <w:t xml:space="preserve">Grossglockner on minkä maan korkein vuori?</w:t>
      </w:r>
    </w:p>
    <w:p>
      <w:r>
        <w:rPr>
          <w:b/>
        </w:rPr>
        <w:t xml:space="preserve">Tulos</w:t>
      </w:r>
    </w:p>
    <w:p>
      <w:r>
        <w:t xml:space="preserve">Itävalta</w:t>
      </w:r>
    </w:p>
    <w:p>
      <w:r>
        <w:rPr>
          <w:b/>
        </w:rPr>
        <w:t xml:space="preserve">Esimerkki 8.2117</w:t>
      </w:r>
    </w:p>
    <w:p>
      <w:r>
        <w:t xml:space="preserve">Minkä maan korkein vuori on Grossglockner (Isokello)?</w:t>
      </w:r>
    </w:p>
    <w:p>
      <w:r>
        <w:rPr>
          <w:b/>
        </w:rPr>
        <w:t xml:space="preserve">Tulos</w:t>
      </w:r>
    </w:p>
    <w:p>
      <w:r>
        <w:t xml:space="preserve">Itävalta</w:t>
      </w:r>
    </w:p>
    <w:p>
      <w:r>
        <w:rPr>
          <w:b/>
        </w:rPr>
        <w:t xml:space="preserve">Esimerkki 8.2118</w:t>
      </w:r>
    </w:p>
    <w:p>
      <w:r>
        <w:t xml:space="preserve">Grossglockner on minkä maan korkein vuori?</w:t>
      </w:r>
    </w:p>
    <w:p>
      <w:r>
        <w:rPr>
          <w:b/>
        </w:rPr>
        <w:t xml:space="preserve">Tulos</w:t>
      </w:r>
    </w:p>
    <w:p>
      <w:r>
        <w:t xml:space="preserve">Itävalta</w:t>
      </w:r>
    </w:p>
    <w:p>
      <w:r>
        <w:rPr>
          <w:b/>
        </w:rPr>
        <w:t xml:space="preserve">Esimerkki 8.2119</w:t>
      </w:r>
    </w:p>
    <w:p>
      <w:r>
        <w:t xml:space="preserve">Missä elokuvassa Groucho Marx sanoi, joko tämä mies on?</w:t>
      </w:r>
    </w:p>
    <w:p>
      <w:r>
        <w:rPr>
          <w:b/>
        </w:rPr>
        <w:t xml:space="preserve">Tulos</w:t>
      </w:r>
    </w:p>
    <w:p>
      <w:r>
        <w:t xml:space="preserve">päivä raveissa</w:t>
      </w:r>
    </w:p>
    <w:p>
      <w:r>
        <w:rPr>
          <w:b/>
        </w:rPr>
        <w:t xml:space="preserve">Esimerkki 8.2120</w:t>
      </w:r>
    </w:p>
    <w:p>
      <w:r>
        <w:t xml:space="preserve">Missä Marxin veljesten elokuvassa Groucho Marx esitti hahmoa "Rufus T. Firefly, Freedonian pääministeri"?</w:t>
      </w:r>
    </w:p>
    <w:p>
      <w:r>
        <w:rPr>
          <w:b/>
        </w:rPr>
        <w:t xml:space="preserve">Tulos</w:t>
      </w:r>
    </w:p>
    <w:p>
      <w:r>
        <w:t xml:space="preserve">ankkakeitto</w:t>
      </w:r>
    </w:p>
    <w:p>
      <w:r>
        <w:rPr>
          <w:b/>
        </w:rPr>
        <w:t xml:space="preserve">Esimerkki 8.2121</w:t>
      </w:r>
    </w:p>
    <w:p>
      <w:r>
        <w:t xml:space="preserve">Kruunajaispäivä (21. huhtikuuta) ja kruunajaispäivä (2. marraskuuta) ovat tärkeitä pyhiä päiviä missä uskonnossa?</w:t>
      </w:r>
    </w:p>
    <w:p>
      <w:r>
        <w:rPr>
          <w:b/>
        </w:rPr>
        <w:t xml:space="preserve">Tulos</w:t>
      </w:r>
    </w:p>
    <w:p>
      <w:r>
        <w:t xml:space="preserve">rastafari</w:t>
      </w:r>
    </w:p>
    <w:p>
      <w:r>
        <w:rPr>
          <w:b/>
        </w:rPr>
        <w:t xml:space="preserve">Esimerkki 8.2122</w:t>
      </w:r>
    </w:p>
    <w:p>
      <w:r>
        <w:t xml:space="preserve">Mikä päivä on Murmelin päivä Yhdysvalloissa?</w:t>
      </w:r>
    </w:p>
    <w:p>
      <w:r>
        <w:rPr>
          <w:b/>
        </w:rPr>
        <w:t xml:space="preserve">Tulos</w:t>
      </w:r>
    </w:p>
    <w:p>
      <w:r>
        <w:t xml:space="preserve">helmikuu 2</w:t>
      </w:r>
    </w:p>
    <w:p>
      <w:r>
        <w:rPr>
          <w:b/>
        </w:rPr>
        <w:t xml:space="preserve">Esimerkki 8.2123</w:t>
      </w:r>
    </w:p>
    <w:p>
      <w:r>
        <w:t xml:space="preserve">Mistä tv-sarjasta löytyy hahmo Groundskeeper Willy?</w:t>
      </w:r>
    </w:p>
    <w:p>
      <w:r>
        <w:rPr>
          <w:b/>
        </w:rPr>
        <w:t xml:space="preserve">Tulos</w:t>
      </w:r>
    </w:p>
    <w:p>
      <w:r>
        <w:t xml:space="preserve">Simpsonit</w:t>
      </w:r>
    </w:p>
    <w:p>
      <w:r>
        <w:rPr>
          <w:b/>
        </w:rPr>
        <w:t xml:space="preserve">Esimerkki 8.2124</w:t>
      </w:r>
    </w:p>
    <w:p>
      <w:r>
        <w:t xml:space="preserve">Missä maassa muodostettiin 1920-luvun taide, joka tunnetaan nimellä "Seitsemän ryhmän"?</w:t>
      </w:r>
    </w:p>
    <w:p>
      <w:r>
        <w:rPr>
          <w:b/>
        </w:rPr>
        <w:t xml:space="preserve">Tulos</w:t>
      </w:r>
    </w:p>
    <w:p>
      <w:r>
        <w:t xml:space="preserve">Kanada</w:t>
      </w:r>
    </w:p>
    <w:p>
      <w:r>
        <w:rPr>
          <w:b/>
        </w:rPr>
        <w:t xml:space="preserve">Esimerkki 8.2125</w:t>
      </w:r>
    </w:p>
    <w:p>
      <w:r>
        <w:t xml:space="preserve">Mistä maasta olivat kotoisin 1920-luvun maisemamaalarit, jotka tunnettiin "Seitsemän ryhmän" nimellä?</w:t>
      </w:r>
    </w:p>
    <w:p>
      <w:r>
        <w:rPr>
          <w:b/>
        </w:rPr>
        <w:t xml:space="preserve">Tulos</w:t>
      </w:r>
    </w:p>
    <w:p>
      <w:r>
        <w:t xml:space="preserve">Kanada</w:t>
      </w:r>
    </w:p>
    <w:p>
      <w:r>
        <w:rPr>
          <w:b/>
        </w:rPr>
        <w:t xml:space="preserve">Esimerkki 8.2126</w:t>
      </w:r>
    </w:p>
    <w:p>
      <w:r>
        <w:t xml:space="preserve">Minkä sodan runteleman Venäjän tasavallan pääkaupunki on Grozny?</w:t>
      </w:r>
    </w:p>
    <w:p>
      <w:r>
        <w:rPr>
          <w:b/>
        </w:rPr>
        <w:t xml:space="preserve">Tulos</w:t>
      </w:r>
    </w:p>
    <w:p>
      <w:r>
        <w:t xml:space="preserve">Tšetšenia</w:t>
      </w:r>
    </w:p>
    <w:p>
      <w:r>
        <w:rPr>
          <w:b/>
        </w:rPr>
        <w:t xml:space="preserve">Esimerkki 8.2127</w:t>
      </w:r>
    </w:p>
    <w:p>
      <w:r>
        <w:t xml:space="preserve">Jon Snow tapettiin vuonna 2015 GRR Martinin Jään ja tulen laulu -kirjan pohjalta tehdyssä sarjassa?</w:t>
      </w:r>
    </w:p>
    <w:p>
      <w:r>
        <w:rPr>
          <w:b/>
        </w:rPr>
        <w:t xml:space="preserve">Tulos</w:t>
      </w:r>
    </w:p>
    <w:p>
      <w:r>
        <w:t xml:space="preserve">Game of Thrones</w:t>
      </w:r>
    </w:p>
    <w:p>
      <w:r>
        <w:rPr>
          <w:b/>
        </w:rPr>
        <w:t xml:space="preserve">Esimerkki 8.2128</w:t>
      </w:r>
    </w:p>
    <w:p>
      <w:r>
        <w:t xml:space="preserve">Vuonna 2012 julkaistu GRRR! on minkä yhtyeen uusin kokoelma?</w:t>
      </w:r>
    </w:p>
    <w:p>
      <w:r>
        <w:rPr>
          <w:b/>
        </w:rPr>
        <w:t xml:space="preserve">Tulos</w:t>
      </w:r>
    </w:p>
    <w:p>
      <w:r>
        <w:t xml:space="preserve">The Rolling Stones</w:t>
      </w:r>
    </w:p>
    <w:p>
      <w:r>
        <w:rPr>
          <w:b/>
        </w:rPr>
        <w:t xml:space="preserve">Esimerkki 8.2129</w:t>
      </w:r>
    </w:p>
    <w:p>
      <w:r>
        <w:t xml:space="preserve">Minkä entisen lastenkirjailijan luomus on Gruffalo?</w:t>
      </w:r>
    </w:p>
    <w:p>
      <w:r>
        <w:rPr>
          <w:b/>
        </w:rPr>
        <w:t xml:space="preserve">Tulos</w:t>
      </w:r>
    </w:p>
    <w:p>
      <w:r>
        <w:t xml:space="preserve">julia donaldson</w:t>
      </w:r>
    </w:p>
    <w:p>
      <w:r>
        <w:rPr>
          <w:b/>
        </w:rPr>
        <w:t xml:space="preserve">Esimerkki 8.2130</w:t>
      </w:r>
    </w:p>
    <w:p>
      <w:r>
        <w:t xml:space="preserve">Kuka kirjoitti lastenkirjan The Gruffalo?</w:t>
      </w:r>
    </w:p>
    <w:p>
      <w:r>
        <w:rPr>
          <w:b/>
        </w:rPr>
        <w:t xml:space="preserve">Tulos</w:t>
      </w:r>
    </w:p>
    <w:p>
      <w:r>
        <w:t xml:space="preserve">julia donaldson</w:t>
      </w:r>
    </w:p>
    <w:p>
      <w:r>
        <w:rPr>
          <w:b/>
        </w:rPr>
        <w:t xml:space="preserve">Esimerkki 8.2131</w:t>
      </w:r>
    </w:p>
    <w:p>
      <w:r>
        <w:t xml:space="preserve">Kuka antoi vuonna 2009 ilmestyneessä elokuvassa "The Gruffalo" Gruffalon äänen?</w:t>
      </w:r>
    </w:p>
    <w:p>
      <w:r>
        <w:rPr>
          <w:b/>
        </w:rPr>
        <w:t xml:space="preserve">Tulos</w:t>
      </w:r>
    </w:p>
    <w:p>
      <w:r>
        <w:t xml:space="preserve">robbie coltrane</w:t>
      </w:r>
    </w:p>
    <w:p>
      <w:r>
        <w:rPr>
          <w:b/>
        </w:rPr>
        <w:t xml:space="preserve">Esimerkki 8.2132</w:t>
      </w:r>
    </w:p>
    <w:p>
      <w:r>
        <w:t xml:space="preserve">Mikä oli jatko-osa elokuvalle Grumpy Old Men?</w:t>
      </w:r>
    </w:p>
    <w:p>
      <w:r>
        <w:rPr>
          <w:b/>
        </w:rPr>
        <w:t xml:space="preserve">Tulos</w:t>
      </w:r>
    </w:p>
    <w:p>
      <w:r>
        <w:t xml:space="preserve">äreämmät vanhukset</w:t>
      </w:r>
    </w:p>
    <w:p>
      <w:r>
        <w:rPr>
          <w:b/>
        </w:rPr>
        <w:t xml:space="preserve">Esimerkki 8.2133</w:t>
      </w:r>
    </w:p>
    <w:p>
      <w:r>
        <w:t xml:space="preserve">Nimeä meksikolainen Grupo Carso -yhtiön perustaja ja maailman rikkain mies 2010-13?</w:t>
      </w:r>
    </w:p>
    <w:p>
      <w:r>
        <w:rPr>
          <w:b/>
        </w:rPr>
        <w:t xml:space="preserve">Tulos</w:t>
      </w:r>
    </w:p>
    <w:p>
      <w:r>
        <w:t xml:space="preserve">carlos slim</w:t>
      </w:r>
    </w:p>
    <w:p>
      <w:r>
        <w:rPr>
          <w:b/>
        </w:rPr>
        <w:t xml:space="preserve">Esimerkki 8.2134</w:t>
      </w:r>
    </w:p>
    <w:p>
      <w:r>
        <w:t xml:space="preserve">Mikä videopelisarja tunnetaan nimikirjaimilla GTA?</w:t>
      </w:r>
    </w:p>
    <w:p>
      <w:r>
        <w:rPr>
          <w:b/>
        </w:rPr>
        <w:t xml:space="preserve">Tulos</w:t>
      </w:r>
    </w:p>
    <w:p>
      <w:r>
        <w:t xml:space="preserve">grand theft auto</w:t>
      </w:r>
    </w:p>
    <w:p>
      <w:r>
        <w:rPr>
          <w:b/>
        </w:rPr>
        <w:t xml:space="preserve">Esimerkki 8.2135</w:t>
      </w:r>
    </w:p>
    <w:p>
      <w:r>
        <w:t xml:space="preserve">Mitä videopelisarjaa kutsutaan joskus GTA:ksi?</w:t>
      </w:r>
    </w:p>
    <w:p>
      <w:r>
        <w:rPr>
          <w:b/>
        </w:rPr>
        <w:t xml:space="preserve">Tulos</w:t>
      </w:r>
    </w:p>
    <w:p>
      <w:r>
        <w:t xml:space="preserve">grand theft auto</w:t>
      </w:r>
    </w:p>
    <w:p>
      <w:r>
        <w:rPr>
          <w:b/>
        </w:rPr>
        <w:t xml:space="preserve">Esimerkki 8.2136</w:t>
      </w:r>
    </w:p>
    <w:p>
      <w:r>
        <w:t xml:space="preserve">Guacamole valmistetaan pääasiassa mistä?</w:t>
      </w:r>
    </w:p>
    <w:p>
      <w:r>
        <w:rPr>
          <w:b/>
        </w:rPr>
        <w:t xml:space="preserve">Tulos</w:t>
      </w:r>
    </w:p>
    <w:p>
      <w:r>
        <w:t xml:space="preserve">avokado</w:t>
      </w:r>
    </w:p>
    <w:p>
      <w:r>
        <w:rPr>
          <w:b/>
        </w:rPr>
        <w:t xml:space="preserve">Esimerkki 8.2137</w:t>
      </w:r>
    </w:p>
    <w:p>
      <w:r>
        <w:t xml:space="preserve">Mihin saarivaltioon Guadalcanalin saari kuuluu?</w:t>
      </w:r>
    </w:p>
    <w:p>
      <w:r>
        <w:rPr>
          <w:b/>
        </w:rPr>
        <w:t xml:space="preserve">Tulos</w:t>
      </w:r>
    </w:p>
    <w:p>
      <w:r>
        <w:t xml:space="preserve">Salomonsaaret</w:t>
      </w:r>
    </w:p>
    <w:p>
      <w:r>
        <w:rPr>
          <w:b/>
        </w:rPr>
        <w:t xml:space="preserve">Esimerkki 8.2138</w:t>
      </w:r>
    </w:p>
    <w:p>
      <w:r>
        <w:t xml:space="preserve">Millä Tyynenmeren saarella käytiin toisen maailmansodan Guadalcanalin kampanja?</w:t>
      </w:r>
    </w:p>
    <w:p>
      <w:r>
        <w:rPr>
          <w:b/>
        </w:rPr>
        <w:t xml:space="preserve">Tulos</w:t>
      </w:r>
    </w:p>
    <w:p>
      <w:r>
        <w:t xml:space="preserve">Salomonsaaret</w:t>
      </w:r>
    </w:p>
    <w:p>
      <w:r>
        <w:rPr>
          <w:b/>
        </w:rPr>
        <w:t xml:space="preserve">Esimerkki 8.2139</w:t>
      </w:r>
    </w:p>
    <w:p>
      <w:r>
        <w:t xml:space="preserve">Guarani on minkä maan pääasiallinen rahayksikkö?</w:t>
      </w:r>
    </w:p>
    <w:p>
      <w:r>
        <w:rPr>
          <w:b/>
        </w:rPr>
        <w:t xml:space="preserve">Tulos</w:t>
      </w:r>
    </w:p>
    <w:p>
      <w:r>
        <w:t xml:space="preserve">Paraguay</w:t>
      </w:r>
    </w:p>
    <w:p>
      <w:r>
        <w:rPr>
          <w:b/>
        </w:rPr>
        <w:t xml:space="preserve">Esimerkki 8.2140</w:t>
      </w:r>
    </w:p>
    <w:p>
      <w:r>
        <w:t xml:space="preserve">Guardian Fiction Prize korvattiin vuonna 1999 Guardian First Book -palkinnolla. Kenen romaani White Teeth oli toinen voittaja?</w:t>
      </w:r>
    </w:p>
    <w:p>
      <w:r>
        <w:rPr>
          <w:b/>
        </w:rPr>
        <w:t xml:space="preserve">Tulos</w:t>
      </w:r>
    </w:p>
    <w:p>
      <w:r>
        <w:t xml:space="preserve">zadie smith</w:t>
      </w:r>
    </w:p>
    <w:p>
      <w:r>
        <w:rPr>
          <w:b/>
        </w:rPr>
        <w:t xml:space="preserve">Esimerkki 8.2141</w:t>
      </w:r>
    </w:p>
    <w:p>
      <w:r>
        <w:t xml:space="preserve">Millä Karibianmeren saarella Guatanamo Bay sijaitsee?</w:t>
      </w:r>
    </w:p>
    <w:p>
      <w:r>
        <w:rPr>
          <w:b/>
        </w:rPr>
        <w:t xml:space="preserve">Tulos</w:t>
      </w:r>
    </w:p>
    <w:p>
      <w:r>
        <w:t xml:space="preserve">Kuuba</w:t>
      </w:r>
    </w:p>
    <w:p>
      <w:r>
        <w:rPr>
          <w:b/>
        </w:rPr>
        <w:t xml:space="preserve">Esimerkki 8.2142</w:t>
      </w:r>
    </w:p>
    <w:p>
      <w:r>
        <w:t xml:space="preserve">Vaikka Guayaquil ei olekaan pääkaupunki, se on minkä maan suurin kaupunki?</w:t>
      </w:r>
    </w:p>
    <w:p>
      <w:r>
        <w:rPr>
          <w:b/>
        </w:rPr>
        <w:t xml:space="preserve">Tulos</w:t>
      </w:r>
    </w:p>
    <w:p>
      <w:r>
        <w:t xml:space="preserve">ecuador</w:t>
      </w:r>
    </w:p>
    <w:p>
      <w:r>
        <w:rPr>
          <w:b/>
        </w:rPr>
        <w:t xml:space="preserve">Esimerkki 8.2143</w:t>
      </w:r>
    </w:p>
    <w:p>
      <w:r>
        <w:t xml:space="preserve">Kuka maalasi Guernica-nimellä tunnetun öljymaalauksen?</w:t>
      </w:r>
    </w:p>
    <w:p>
      <w:r>
        <w:rPr>
          <w:b/>
        </w:rPr>
        <w:t xml:space="preserve">Tulos</w:t>
      </w:r>
    </w:p>
    <w:p>
      <w:r>
        <w:t xml:space="preserve">Pablo Picasso</w:t>
      </w:r>
    </w:p>
    <w:p>
      <w:r>
        <w:rPr>
          <w:b/>
        </w:rPr>
        <w:t xml:space="preserve">Esimerkki 8.2144</w:t>
      </w:r>
    </w:p>
    <w:p>
      <w:r>
        <w:t xml:space="preserve">Kuka maalasi Guernican ja Vanhan kitaristin?</w:t>
      </w:r>
    </w:p>
    <w:p>
      <w:r>
        <w:rPr>
          <w:b/>
        </w:rPr>
        <w:t xml:space="preserve">Tulos</w:t>
      </w:r>
    </w:p>
    <w:p>
      <w:r>
        <w:t xml:space="preserve">Pablo Picasso</w:t>
      </w:r>
    </w:p>
    <w:p>
      <w:r>
        <w:rPr>
          <w:b/>
        </w:rPr>
        <w:t xml:space="preserve">Esimerkki 8.2145</w:t>
      </w:r>
    </w:p>
    <w:p>
      <w:r>
        <w:t xml:space="preserve">Mitä sotaa Picasson maalaus Guernica kuvasi?</w:t>
      </w:r>
    </w:p>
    <w:p>
      <w:r>
        <w:rPr>
          <w:b/>
        </w:rPr>
        <w:t xml:space="preserve">Tulos</w:t>
      </w:r>
    </w:p>
    <w:p>
      <w:r>
        <w:t xml:space="preserve">Espanjan sisällissota</w:t>
      </w:r>
    </w:p>
    <w:p>
      <w:r>
        <w:rPr>
          <w:b/>
        </w:rPr>
        <w:t xml:space="preserve">Esimerkki 8.2146</w:t>
      </w:r>
    </w:p>
    <w:p>
      <w:r>
        <w:t xml:space="preserve">Jerseyn ja Guernseyn, jotka molemmat ovat kruunun alaisuuteen kuuluvia alueita eivätkä kuulu Yhdistyneeseen kuningaskuntaan, valtionpäämies on kuningatar Elisabet II. Hän hallitsee siellä, koska hänellä on mikä arvonimi?</w:t>
      </w:r>
    </w:p>
    <w:p>
      <w:r>
        <w:rPr>
          <w:b/>
        </w:rPr>
        <w:t xml:space="preserve">Tulos</w:t>
      </w:r>
    </w:p>
    <w:p>
      <w:r>
        <w:t xml:space="preserve">normandian herttua</w:t>
      </w:r>
    </w:p>
    <w:p>
      <w:r>
        <w:rPr>
          <w:b/>
        </w:rPr>
        <w:t xml:space="preserve">Esimerkki 8.2147</w:t>
      </w:r>
    </w:p>
    <w:p>
      <w:r>
        <w:t xml:space="preserve">Mikä on Kanaalisaarten Guernseyn pääkaupunki?</w:t>
      </w:r>
    </w:p>
    <w:p>
      <w:r>
        <w:rPr>
          <w:b/>
        </w:rPr>
        <w:t xml:space="preserve">Tulos</w:t>
      </w:r>
    </w:p>
    <w:p>
      <w:r>
        <w:t xml:space="preserve">Pyhän Pietarin satama</w:t>
      </w:r>
    </w:p>
    <w:p>
      <w:r>
        <w:rPr>
          <w:b/>
        </w:rPr>
        <w:t xml:space="preserve">Esimerkki 8.2148</w:t>
      </w:r>
    </w:p>
    <w:p>
      <w:r>
        <w:t xml:space="preserve">Kuka suunnitteli New Yorkin Guggenheim-museon?</w:t>
      </w:r>
    </w:p>
    <w:p>
      <w:r>
        <w:rPr>
          <w:b/>
        </w:rPr>
        <w:t xml:space="preserve">Tulos</w:t>
      </w:r>
    </w:p>
    <w:p>
      <w:r>
        <w:t xml:space="preserve">frank lloyd wright</w:t>
      </w:r>
    </w:p>
    <w:p>
      <w:r>
        <w:rPr>
          <w:b/>
        </w:rPr>
        <w:t xml:space="preserve">Esimerkki 8.2149</w:t>
      </w:r>
    </w:p>
    <w:p>
      <w:r>
        <w:t xml:space="preserve">Missä amerikkalaisessa kaupungissa Guggenheim-museo sijaitsee?</w:t>
      </w:r>
    </w:p>
    <w:p>
      <w:r>
        <w:rPr>
          <w:b/>
        </w:rPr>
        <w:t xml:space="preserve">Tulos</w:t>
      </w:r>
    </w:p>
    <w:p>
      <w:r>
        <w:t xml:space="preserve">New York</w:t>
      </w:r>
    </w:p>
    <w:p>
      <w:r>
        <w:rPr>
          <w:b/>
        </w:rPr>
        <w:t xml:space="preserve">Esimerkki 8.2150</w:t>
      </w:r>
    </w:p>
    <w:p>
      <w:r>
        <w:t xml:space="preserve">Mistä amerikkalaisesta kaupungista löytyy Guggenheim-museo?</w:t>
      </w:r>
    </w:p>
    <w:p>
      <w:r>
        <w:rPr>
          <w:b/>
        </w:rPr>
        <w:t xml:space="preserve">Tulos</w:t>
      </w:r>
    </w:p>
    <w:p>
      <w:r>
        <w:t xml:space="preserve">New York</w:t>
      </w:r>
    </w:p>
    <w:p>
      <w:r>
        <w:rPr>
          <w:b/>
        </w:rPr>
        <w:t xml:space="preserve">Esimerkki 8.2151</w:t>
      </w:r>
    </w:p>
    <w:p>
      <w:r>
        <w:t xml:space="preserve">Rosencrantz ja Guildenstern ovat hovimestareita missä paikassa?</w:t>
      </w:r>
    </w:p>
    <w:p>
      <w:r>
        <w:rPr>
          <w:b/>
        </w:rPr>
        <w:t xml:space="preserve">Tulos</w:t>
      </w:r>
    </w:p>
    <w:p>
      <w:r>
        <w:t xml:space="preserve">hamlet</w:t>
      </w:r>
    </w:p>
    <w:p>
      <w:r>
        <w:rPr>
          <w:b/>
        </w:rPr>
        <w:t xml:space="preserve">Esimerkki 8.2152</w:t>
      </w:r>
    </w:p>
    <w:p>
      <w:r>
        <w:t xml:space="preserve">Missä maassa järjestettiin demokraattiset vaalit toukokuussa 1989, ja vaikka Guillermo Endara valittiin presidentiksi, nykyinen hallitus mitätöi vaalituloksen?</w:t>
      </w:r>
    </w:p>
    <w:p>
      <w:r>
        <w:rPr>
          <w:b/>
        </w:rPr>
        <w:t xml:space="preserve">Tulos</w:t>
      </w:r>
    </w:p>
    <w:p>
      <w:r>
        <w:t xml:space="preserve">Panama</w:t>
      </w:r>
    </w:p>
    <w:p>
      <w:r>
        <w:rPr>
          <w:b/>
        </w:rPr>
        <w:t xml:space="preserve">Esimerkki 8.2153</w:t>
      </w:r>
    </w:p>
    <w:p>
      <w:r>
        <w:t xml:space="preserve">Mikä on Guinean tasavallan pääkaupunki ja suurin kaupunki?</w:t>
      </w:r>
    </w:p>
    <w:p>
      <w:r>
        <w:rPr>
          <w:b/>
        </w:rPr>
        <w:t xml:space="preserve">Tulos</w:t>
      </w:r>
    </w:p>
    <w:p>
      <w:r>
        <w:t xml:space="preserve">conakry</w:t>
      </w:r>
    </w:p>
    <w:p>
      <w:r>
        <w:rPr>
          <w:b/>
        </w:rPr>
        <w:t xml:space="preserve">Esimerkki 8.2154</w:t>
      </w:r>
    </w:p>
    <w:p>
      <w:r>
        <w:t xml:space="preserve">Arthurin legendan mukaan Arthurin vaimolla Guinevere, oli hieman sivussa minkä Pyöreän pöydän ritarin kanssa?</w:t>
      </w:r>
    </w:p>
    <w:p>
      <w:r>
        <w:rPr>
          <w:b/>
        </w:rPr>
        <w:t xml:space="preserve">Tulos</w:t>
      </w:r>
    </w:p>
    <w:p>
      <w:r>
        <w:t xml:space="preserve">lancelot</w:t>
      </w:r>
    </w:p>
    <w:p>
      <w:r>
        <w:rPr>
          <w:b/>
        </w:rPr>
        <w:t xml:space="preserve">Esimerkki 8.2155</w:t>
      </w:r>
    </w:p>
    <w:p>
      <w:r>
        <w:t xml:space="preserve">Legendan mukaan kuningas Arthurin kuningatarpuolisolla, Guinevere, oli kiihkeä suhde kenen Pyöreän pöydän ritarin kanssa?</w:t>
      </w:r>
    </w:p>
    <w:p>
      <w:r>
        <w:rPr>
          <w:b/>
        </w:rPr>
        <w:t xml:space="preserve">Tulos</w:t>
      </w:r>
    </w:p>
    <w:p>
      <w:r>
        <w:t xml:space="preserve">lancelot</w:t>
      </w:r>
    </w:p>
    <w:p>
      <w:r>
        <w:rPr>
          <w:b/>
        </w:rPr>
        <w:t xml:space="preserve">Esimerkki 8.2156</w:t>
      </w:r>
    </w:p>
    <w:p>
      <w:r>
        <w:t xml:space="preserve">Minkä oopperan Guiseppe Verdi oletettavasti sävelsi Suezin kanavan avajaisia varten?</w:t>
      </w:r>
    </w:p>
    <w:p>
      <w:r>
        <w:rPr>
          <w:b/>
        </w:rPr>
        <w:t xml:space="preserve">Tulos</w:t>
      </w:r>
    </w:p>
    <w:p>
      <w:r>
        <w:t xml:space="preserve">aida</w:t>
      </w:r>
    </w:p>
    <w:p>
      <w:r>
        <w:rPr>
          <w:b/>
        </w:rPr>
        <w:t xml:space="preserve">Esimerkki 8.2157</w:t>
      </w:r>
    </w:p>
    <w:p>
      <w:r>
        <w:t xml:space="preserve">Kuka legendaarinen blueskitaristi, joka tunnetaan parhaiten hitistään The Thrill Is Gone , soitti kitaraa, jonka hän nimesi Lucilleksi?</w:t>
      </w:r>
    </w:p>
    <w:p>
      <w:r>
        <w:rPr>
          <w:b/>
        </w:rPr>
        <w:t xml:space="preserve">Tulos</w:t>
      </w:r>
    </w:p>
    <w:p>
      <w:r>
        <w:t xml:space="preserve">B.B. King</w:t>
      </w:r>
    </w:p>
    <w:p>
      <w:r>
        <w:rPr>
          <w:b/>
        </w:rPr>
        <w:t xml:space="preserve">Esimerkki 8.2158</w:t>
      </w:r>
    </w:p>
    <w:p>
      <w:r>
        <w:t xml:space="preserve">Kuudes ja ensimmäinen jousi kitarassa on viritetty mihin nuottiin?</w:t>
      </w:r>
    </w:p>
    <w:p>
      <w:r>
        <w:rPr>
          <w:b/>
        </w:rPr>
        <w:t xml:space="preserve">Tulos</w:t>
      </w:r>
    </w:p>
    <w:p>
      <w:r>
        <w:t xml:space="preserve">e</w:t>
      </w:r>
    </w:p>
    <w:p>
      <w:r>
        <w:rPr>
          <w:b/>
        </w:rPr>
        <w:t xml:space="preserve">Esimerkki 8.2159</w:t>
      </w:r>
    </w:p>
    <w:p>
      <w:r>
        <w:t xml:space="preserve">Mikä sävel syntyy tavanomaisesti viritetyn kitaran ylimmän (korkeimman) jousen kahdestoista bundista?</w:t>
      </w:r>
    </w:p>
    <w:p>
      <w:r>
        <w:rPr>
          <w:b/>
        </w:rPr>
        <w:t xml:space="preserve">Tulos</w:t>
      </w:r>
    </w:p>
    <w:p>
      <w:r>
        <w:t xml:space="preserve">e</w:t>
      </w:r>
    </w:p>
    <w:p>
      <w:r>
        <w:rPr>
          <w:b/>
        </w:rPr>
        <w:t xml:space="preserve">Esimerkki 8.2160</w:t>
      </w:r>
    </w:p>
    <w:p>
      <w:r>
        <w:t xml:space="preserve">Minkä venäläisen kirjailijan romaanit "Gulagin saaristo" ja "Yksi päivä Ivan Denisovitšin elämässä" ovat kaksi tunnetuinta teosta?</w:t>
      </w:r>
    </w:p>
    <w:p>
      <w:r>
        <w:rPr>
          <w:b/>
        </w:rPr>
        <w:t xml:space="preserve">Tulos</w:t>
      </w:r>
    </w:p>
    <w:p>
      <w:r>
        <w:t xml:space="preserve">aleksandr solženitsyn</w:t>
      </w:r>
    </w:p>
    <w:p>
      <w:r>
        <w:rPr>
          <w:b/>
        </w:rPr>
        <w:t xml:space="preserve">Esimerkki 8.2161</w:t>
      </w:r>
    </w:p>
    <w:p>
      <w:r>
        <w:t xml:space="preserve">Missä meressä Pohjanlahti sijaitsee?</w:t>
      </w:r>
    </w:p>
    <w:p>
      <w:r>
        <w:rPr>
          <w:b/>
        </w:rPr>
        <w:t xml:space="preserve">Tulos</w:t>
      </w:r>
    </w:p>
    <w:p>
      <w:r>
        <w:t xml:space="preserve">Itämeri</w:t>
      </w:r>
    </w:p>
    <w:p>
      <w:r>
        <w:rPr>
          <w:b/>
        </w:rPr>
        <w:t xml:space="preserve">Esimerkki 8.2162</w:t>
      </w:r>
    </w:p>
    <w:p>
      <w:r>
        <w:t xml:space="preserve">Missä on Pohjanlahti?</w:t>
      </w:r>
    </w:p>
    <w:p>
      <w:r>
        <w:rPr>
          <w:b/>
        </w:rPr>
        <w:t xml:space="preserve">Tulos</w:t>
      </w:r>
    </w:p>
    <w:p>
      <w:r>
        <w:t xml:space="preserve">Itämeri</w:t>
      </w:r>
    </w:p>
    <w:p>
      <w:r>
        <w:rPr>
          <w:b/>
        </w:rPr>
        <w:t xml:space="preserve">Esimerkki 8.2163</w:t>
      </w:r>
    </w:p>
    <w:p>
      <w:r>
        <w:t xml:space="preserve">Mikä niemimaa on Meksikonlahden eteläpäässä?</w:t>
      </w:r>
    </w:p>
    <w:p>
      <w:r>
        <w:rPr>
          <w:b/>
        </w:rPr>
        <w:t xml:space="preserve">Tulos</w:t>
      </w:r>
    </w:p>
    <w:p>
      <w:r>
        <w:t xml:space="preserve">Jukatanin niemimaa</w:t>
      </w:r>
    </w:p>
    <w:p>
      <w:r>
        <w:rPr>
          <w:b/>
        </w:rPr>
        <w:t xml:space="preserve">Esimerkki 8.2164</w:t>
      </w:r>
    </w:p>
    <w:p>
      <w:r>
        <w:t xml:space="preserve">Floridan salmi kulkee Meksikonlahden ja missä?</w:t>
      </w:r>
    </w:p>
    <w:p>
      <w:r>
        <w:rPr>
          <w:b/>
        </w:rPr>
        <w:t xml:space="preserve">Tulos</w:t>
      </w:r>
    </w:p>
    <w:p>
      <w:r>
        <w:t xml:space="preserve">Atlantin valtameri</w:t>
      </w:r>
    </w:p>
    <w:p>
      <w:r>
        <w:rPr>
          <w:b/>
        </w:rPr>
        <w:t xml:space="preserve">Esimerkki 8.2165</w:t>
      </w:r>
    </w:p>
    <w:p>
      <w:r>
        <w:t xml:space="preserve">Mikä on Persianlahden ja Omaninlahden yhdistävän salmen nimi?</w:t>
      </w:r>
    </w:p>
    <w:p>
      <w:r>
        <w:rPr>
          <w:b/>
        </w:rPr>
        <w:t xml:space="preserve">Tulos</w:t>
      </w:r>
    </w:p>
    <w:p>
      <w:r>
        <w:t xml:space="preserve">Hormuzin salmi</w:t>
      </w:r>
    </w:p>
    <w:p>
      <w:r>
        <w:rPr>
          <w:b/>
        </w:rPr>
        <w:t xml:space="preserve">Esimerkki 8.2166</w:t>
      </w:r>
    </w:p>
    <w:p>
      <w:r>
        <w:t xml:space="preserve">Kuka amerikkalainen kenraali johti liittoutuneiden joukkoja ensimmäisessä Persianlahden sodassa vuonna 1991?</w:t>
      </w:r>
    </w:p>
    <w:p>
      <w:r>
        <w:rPr>
          <w:b/>
        </w:rPr>
        <w:t xml:space="preserve">Tulos</w:t>
      </w:r>
    </w:p>
    <w:p>
      <w:r>
        <w:t xml:space="preserve">norman schwarzkopf, jr.</w:t>
      </w:r>
    </w:p>
    <w:p>
      <w:r>
        <w:rPr>
          <w:b/>
        </w:rPr>
        <w:t xml:space="preserve">Esimerkki 8.2167</w:t>
      </w:r>
    </w:p>
    <w:p>
      <w:r>
        <w:t xml:space="preserve">Kuka yhdysvaltalainen kenraali, lempinimeltään Stormin', oli liittouman joukkojen komentaja Persianlahden sodassa vuonna 1991?</w:t>
      </w:r>
    </w:p>
    <w:p>
      <w:r>
        <w:rPr>
          <w:b/>
        </w:rPr>
        <w:t xml:space="preserve">Tulos</w:t>
      </w:r>
    </w:p>
    <w:p>
      <w:r>
        <w:t xml:space="preserve">norman schwarzkopf, jr.</w:t>
      </w:r>
    </w:p>
    <w:p>
      <w:r>
        <w:rPr>
          <w:b/>
        </w:rPr>
        <w:t xml:space="preserve">Esimerkki 8.2168</w:t>
      </w:r>
    </w:p>
    <w:p>
      <w:r>
        <w:t xml:space="preserve">Kuka irlantilaissyntyinen kirjailija kirjoitti satiirin Gulliverin matkat?</w:t>
      </w:r>
    </w:p>
    <w:p>
      <w:r>
        <w:rPr>
          <w:b/>
        </w:rPr>
        <w:t xml:space="preserve">Tulos</w:t>
      </w:r>
    </w:p>
    <w:p>
      <w:r>
        <w:t xml:space="preserve">Jonathan Swift</w:t>
      </w:r>
    </w:p>
    <w:p>
      <w:r>
        <w:rPr>
          <w:b/>
        </w:rPr>
        <w:t xml:space="preserve">Esimerkki 8.2169</w:t>
      </w:r>
    </w:p>
    <w:p>
      <w:r>
        <w:t xml:space="preserve">Kuka kirjoitti "Gulliversin matkat"?</w:t>
      </w:r>
    </w:p>
    <w:p>
      <w:r>
        <w:rPr>
          <w:b/>
        </w:rPr>
        <w:t xml:space="preserve">Tulos</w:t>
      </w:r>
    </w:p>
    <w:p>
      <w:r>
        <w:t xml:space="preserve">Jonathan Swift</w:t>
      </w:r>
    </w:p>
    <w:p>
      <w:r>
        <w:rPr>
          <w:b/>
        </w:rPr>
        <w:t xml:space="preserve">Esimerkki 8.2170</w:t>
      </w:r>
    </w:p>
    <w:p>
      <w:r>
        <w:t xml:space="preserve">Nimeä Gulliverin matkoissa vierailleiden jättiläisten koti?</w:t>
      </w:r>
    </w:p>
    <w:p>
      <w:r>
        <w:rPr>
          <w:b/>
        </w:rPr>
        <w:t xml:space="preserve">Tulos</w:t>
      </w:r>
    </w:p>
    <w:p>
      <w:r>
        <w:t xml:space="preserve">brobdingnag</w:t>
      </w:r>
    </w:p>
    <w:p>
      <w:r>
        <w:rPr>
          <w:b/>
        </w:rPr>
        <w:t xml:space="preserve">Esimerkki 8.2171</w:t>
      </w:r>
    </w:p>
    <w:p>
      <w:r>
        <w:t xml:space="preserve">Mikä on jättiläisten maan nimi kirjassa `Gulliverin matkat`?</w:t>
      </w:r>
    </w:p>
    <w:p>
      <w:r>
        <w:rPr>
          <w:b/>
        </w:rPr>
        <w:t xml:space="preserve">Tulos</w:t>
      </w:r>
    </w:p>
    <w:p>
      <w:r>
        <w:t xml:space="preserve">brobdingnag</w:t>
      </w:r>
    </w:p>
    <w:p>
      <w:r>
        <w:rPr>
          <w:b/>
        </w:rPr>
        <w:t xml:space="preserve">Esimerkki 8.2172</w:t>
      </w:r>
    </w:p>
    <w:p>
      <w:r>
        <w:t xml:space="preserve">Missä kaupungissa tapahtui Gunfight at the OK Corral?</w:t>
      </w:r>
    </w:p>
    <w:p>
      <w:r>
        <w:rPr>
          <w:b/>
        </w:rPr>
        <w:t xml:space="preserve">Tulos</w:t>
      </w:r>
    </w:p>
    <w:p>
      <w:r>
        <w:t xml:space="preserve">tombstone, arizona</w:t>
      </w:r>
    </w:p>
    <w:p>
      <w:r>
        <w:rPr>
          <w:b/>
        </w:rPr>
        <w:t xml:space="preserve">Esimerkki 8.2173</w:t>
      </w:r>
    </w:p>
    <w:p>
      <w:r>
        <w:t xml:space="preserve">Missä kaupungissa järjestettiin Gunfight at the OK Corral?</w:t>
      </w:r>
    </w:p>
    <w:p>
      <w:r>
        <w:rPr>
          <w:b/>
        </w:rPr>
        <w:t xml:space="preserve">Tulos</w:t>
      </w:r>
    </w:p>
    <w:p>
      <w:r>
        <w:t xml:space="preserve">hautakivi</w:t>
      </w:r>
    </w:p>
    <w:p>
      <w:r>
        <w:rPr>
          <w:b/>
        </w:rPr>
        <w:t xml:space="preserve">Esimerkki 8.2174</w:t>
      </w:r>
    </w:p>
    <w:p>
      <w:r>
        <w:t xml:space="preserve">Kuka vuonna 1991 kuollut englantilainen kirjailija julkaisi romaaneja, kuten A Gun For Sale vuonna 1936 ja The Ministry Of Fear vuonna 1943?</w:t>
      </w:r>
    </w:p>
    <w:p>
      <w:r>
        <w:rPr>
          <w:b/>
        </w:rPr>
        <w:t xml:space="preserve">Tulos</w:t>
      </w:r>
    </w:p>
    <w:p>
      <w:r>
        <w:t xml:space="preserve">graham greene</w:t>
      </w:r>
    </w:p>
    <w:p>
      <w:r>
        <w:rPr>
          <w:b/>
        </w:rPr>
        <w:t xml:space="preserve">Esimerkki 8.2175</w:t>
      </w:r>
    </w:p>
    <w:p>
      <w:r>
        <w:t xml:space="preserve">Kuka loi hahmon Gunga Din?</w:t>
      </w:r>
    </w:p>
    <w:p>
      <w:r>
        <w:rPr>
          <w:b/>
        </w:rPr>
        <w:t xml:space="preserve">Tulos</w:t>
      </w:r>
    </w:p>
    <w:p>
      <w:r>
        <w:t xml:space="preserve">rudyard kipling</w:t>
      </w:r>
    </w:p>
    <w:p>
      <w:r>
        <w:rPr>
          <w:b/>
        </w:rPr>
        <w:t xml:space="preserve">Esimerkki 8.2176</w:t>
      </w:r>
    </w:p>
    <w:p>
      <w:r>
        <w:t xml:space="preserve">Tammikuun 18. päivänä 1936 kuoli englantilainen kirjailija ja nuorin kirjallisuuden Nobel-palkinnon saaja, joka oli vastuussa sellaisista klassikoista kuin Viidakkokirja, Mies, josta tulisi kuningas, Gunga Din ja Jos?</w:t>
      </w:r>
    </w:p>
    <w:p>
      <w:r>
        <w:rPr>
          <w:b/>
        </w:rPr>
        <w:t xml:space="preserve">Tulos</w:t>
      </w:r>
    </w:p>
    <w:p>
      <w:r>
        <w:t xml:space="preserve">rudyard kipling</w:t>
      </w:r>
    </w:p>
    <w:p>
      <w:r>
        <w:rPr>
          <w:b/>
        </w:rPr>
        <w:t xml:space="preserve">Esimerkki 8.2177</w:t>
      </w:r>
    </w:p>
    <w:p>
      <w:r>
        <w:t xml:space="preserve">Kuka kuuluisa historiallinen henkilö yritti räjäyttää Lontoon parlamenttitalon vuonna 1605 "ruutisuunnitelmassa"?</w:t>
      </w:r>
    </w:p>
    <w:p>
      <w:r>
        <w:rPr>
          <w:b/>
        </w:rPr>
        <w:t xml:space="preserve">Tulos</w:t>
      </w:r>
    </w:p>
    <w:p>
      <w:r>
        <w:t xml:space="preserve">kaveri fawkes</w:t>
      </w:r>
    </w:p>
    <w:p>
      <w:r>
        <w:rPr>
          <w:b/>
        </w:rPr>
        <w:t xml:space="preserve">Esimerkki 8.2178</w:t>
      </w:r>
    </w:p>
    <w:p>
      <w:r>
        <w:t xml:space="preserve">Ruutisuunnitelman takana olivat tyytymättömät katolilaiset, joihin kuuluivat Guy Fawkes ja Robert Catesby, ja sen tarkoituksena oli räjäyttää Britannian parlamentti, kun kuka oli avaamassa sitä?</w:t>
      </w:r>
    </w:p>
    <w:p>
      <w:r>
        <w:rPr>
          <w:b/>
        </w:rPr>
        <w:t xml:space="preserve">Tulos</w:t>
      </w:r>
    </w:p>
    <w:p>
      <w:r>
        <w:t xml:space="preserve">james vi ja minä</w:t>
      </w:r>
    </w:p>
    <w:p>
      <w:r>
        <w:rPr>
          <w:b/>
        </w:rPr>
        <w:t xml:space="preserve">Esimerkki 8.2179</w:t>
      </w:r>
    </w:p>
    <w:p>
      <w:r>
        <w:t xml:space="preserve">Minkä kuninkaan Guy Fawkes yritti tappaa ruutisuunnitelmallaan?</w:t>
      </w:r>
    </w:p>
    <w:p>
      <w:r>
        <w:rPr>
          <w:b/>
        </w:rPr>
        <w:t xml:space="preserve">Tulos</w:t>
      </w:r>
    </w:p>
    <w:p>
      <w:r>
        <w:t xml:space="preserve">james vi ja minä</w:t>
      </w:r>
    </w:p>
    <w:p>
      <w:r>
        <w:rPr>
          <w:b/>
        </w:rPr>
        <w:t xml:space="preserve">Esimerkki 8.2180</w:t>
      </w:r>
    </w:p>
    <w:p>
      <w:r>
        <w:t xml:space="preserve">Kuka oli ruutisalaliittoon vuonna 1605 osallistuneiden salaliittolaisten johtaja?</w:t>
      </w:r>
    </w:p>
    <w:p>
      <w:r>
        <w:rPr>
          <w:b/>
        </w:rPr>
        <w:t xml:space="preserve">Tulos</w:t>
      </w:r>
    </w:p>
    <w:p>
      <w:r>
        <w:t xml:space="preserve">robert catesby</w:t>
      </w:r>
    </w:p>
    <w:p>
      <w:r>
        <w:rPr>
          <w:b/>
        </w:rPr>
        <w:t xml:space="preserve">Esimerkki 8.2181</w:t>
      </w:r>
    </w:p>
    <w:p>
      <w:r>
        <w:t xml:space="preserve">Kuka oli ruudin salaliiton johtaja?</w:t>
      </w:r>
    </w:p>
    <w:p>
      <w:r>
        <w:rPr>
          <w:b/>
        </w:rPr>
        <w:t xml:space="preserve">Tulos</w:t>
      </w:r>
    </w:p>
    <w:p>
      <w:r>
        <w:t xml:space="preserve">robert catesby</w:t>
      </w:r>
    </w:p>
    <w:p>
      <w:r>
        <w:rPr>
          <w:b/>
        </w:rPr>
        <w:t xml:space="preserve">Esimerkki 8.2182</w:t>
      </w:r>
    </w:p>
    <w:p>
      <w:r>
        <w:t xml:space="preserve">Mikä bändi murehti You Shook Me All Night Longia ennen kuin tarjoutui Guns For Hireksi, jonka tuloksena syntyi Touch Too Much, mutta oli lopulta tyytyväinen Moneytalksiin?</w:t>
      </w:r>
    </w:p>
    <w:p>
      <w:r>
        <w:rPr>
          <w:b/>
        </w:rPr>
        <w:t xml:space="preserve">Tulos</w:t>
      </w:r>
    </w:p>
    <w:p>
      <w:r>
        <w:t xml:space="preserve">vaihtovirta tasasähkö</w:t>
      </w:r>
    </w:p>
    <w:p>
      <w:r>
        <w:rPr>
          <w:b/>
        </w:rPr>
        <w:t xml:space="preserve">Esimerkki 8.2183</w:t>
      </w:r>
    </w:p>
    <w:p>
      <w:r>
        <w:t xml:space="preserve">Kuka näyttelijä näytteli rampaa apulaissheriffiä Gunsmokessa?</w:t>
      </w:r>
    </w:p>
    <w:p>
      <w:r>
        <w:rPr>
          <w:b/>
        </w:rPr>
        <w:t xml:space="preserve">Tulos</w:t>
      </w:r>
    </w:p>
    <w:p>
      <w:r>
        <w:t xml:space="preserve">dennis weaver</w:t>
      </w:r>
    </w:p>
    <w:p>
      <w:r>
        <w:rPr>
          <w:b/>
        </w:rPr>
        <w:t xml:space="preserve">Esimerkki 8.2184</w:t>
      </w:r>
    </w:p>
    <w:p>
      <w:r>
        <w:t xml:space="preserve">Kuka Docin lisäksi kesti koko Gunsmoke-sarjan ajan?</w:t>
      </w:r>
    </w:p>
    <w:p>
      <w:r>
        <w:rPr>
          <w:b/>
        </w:rPr>
        <w:t xml:space="preserve">Tulos</w:t>
      </w:r>
    </w:p>
    <w:p>
      <w:r>
        <w:t xml:space="preserve">Matt Dillon</w:t>
      </w:r>
    </w:p>
    <w:p>
      <w:r>
        <w:rPr>
          <w:b/>
        </w:rPr>
        <w:t xml:space="preserve">Esimerkki 8.2185</w:t>
      </w:r>
    </w:p>
    <w:p>
      <w:r>
        <w:t xml:space="preserve">Mikä oli Matt Dillonin ontuvan apulaissheriffin nimi Gunsmokessa?</w:t>
      </w:r>
    </w:p>
    <w:p>
      <w:r>
        <w:rPr>
          <w:b/>
        </w:rPr>
        <w:t xml:space="preserve">Tulos</w:t>
      </w:r>
    </w:p>
    <w:p>
      <w:r>
        <w:t xml:space="preserve">chester</w:t>
      </w:r>
    </w:p>
    <w:p>
      <w:r>
        <w:rPr>
          <w:b/>
        </w:rPr>
        <w:t xml:space="preserve">Esimerkki 8.2186</w:t>
      </w:r>
    </w:p>
    <w:p>
      <w:r>
        <w:t xml:space="preserve">Mikä kappale oli hitti sekä Guns 'n' Rosesille vuonna 1988 että Sheryl Crow'lle vuonna 1999?</w:t>
      </w:r>
    </w:p>
    <w:p>
      <w:r>
        <w:rPr>
          <w:b/>
        </w:rPr>
        <w:t xml:space="preserve">Tulos</w:t>
      </w:r>
    </w:p>
    <w:p>
      <w:r>
        <w:t xml:space="preserve">suloinen lapseni</w:t>
      </w:r>
    </w:p>
    <w:p>
      <w:r>
        <w:rPr>
          <w:b/>
        </w:rPr>
        <w:t xml:space="preserve">Esimerkki 8.2187</w:t>
      </w:r>
    </w:p>
    <w:p>
      <w:r>
        <w:t xml:space="preserve">Minkä sodan ympärille elokuva `The Guns Of Navarone` sijoittuu?</w:t>
      </w:r>
    </w:p>
    <w:p>
      <w:r>
        <w:rPr>
          <w:b/>
        </w:rPr>
        <w:t xml:space="preserve">Tulos</w:t>
      </w:r>
    </w:p>
    <w:p>
      <w:r>
        <w:t xml:space="preserve">toinen maailmansota</w:t>
      </w:r>
    </w:p>
    <w:p>
      <w:r>
        <w:rPr>
          <w:b/>
        </w:rPr>
        <w:t xml:space="preserve">Esimerkki 8.2188</w:t>
      </w:r>
    </w:p>
    <w:p>
      <w:r>
        <w:t xml:space="preserve">Putonghua, Guoyu, Gwok Yu ja Huayu -nimellä tunnettua kieltä puhutaan Taiwanissa, Malesiassa ja Singaporessa, ja missä muualla se on virallinen kieli?</w:t>
      </w:r>
    </w:p>
    <w:p>
      <w:r>
        <w:rPr>
          <w:b/>
        </w:rPr>
        <w:t xml:space="preserve">Tulos</w:t>
      </w:r>
    </w:p>
    <w:p>
      <w:r>
        <w:t xml:space="preserve">Kiina</w:t>
      </w:r>
    </w:p>
    <w:p>
      <w:r>
        <w:rPr>
          <w:b/>
        </w:rPr>
        <w:t xml:space="preserve">Esimerkki 8.2189</w:t>
      </w:r>
    </w:p>
    <w:p>
      <w:r>
        <w:t xml:space="preserve">Minkä uskonnon Guru Nanak perusti?</w:t>
      </w:r>
    </w:p>
    <w:p>
      <w:r>
        <w:rPr>
          <w:b/>
        </w:rPr>
        <w:t xml:space="preserve">Tulos</w:t>
      </w:r>
    </w:p>
    <w:p>
      <w:r>
        <w:t xml:space="preserve">sikhismi</w:t>
      </w:r>
    </w:p>
    <w:p>
      <w:r>
        <w:rPr>
          <w:b/>
        </w:rPr>
        <w:t xml:space="preserve">Esimerkki 8.2190</w:t>
      </w:r>
    </w:p>
    <w:p>
      <w:r>
        <w:t xml:space="preserve">Minkä vuonna 1856 julkaistun romaanin, joka on tutkimus maalaiselämästä, kirjoittaja Gustave Flaubert ja hänen kustantajansa joutuivat syytteeseen moraalirikoksesta?</w:t>
      </w:r>
    </w:p>
    <w:p>
      <w:r>
        <w:rPr>
          <w:b/>
        </w:rPr>
        <w:t xml:space="preserve">Tulos</w:t>
      </w:r>
    </w:p>
    <w:p>
      <w:r>
        <w:t xml:space="preserve">madame bovary</w:t>
      </w:r>
    </w:p>
    <w:p>
      <w:r>
        <w:rPr>
          <w:b/>
        </w:rPr>
        <w:t xml:space="preserve">Esimerkki 8.2191</w:t>
      </w:r>
    </w:p>
    <w:p>
      <w:r>
        <w:t xml:space="preserve">Missä maassa Gustav Mahler syntyi?</w:t>
      </w:r>
    </w:p>
    <w:p>
      <w:r>
        <w:rPr>
          <w:b/>
        </w:rPr>
        <w:t xml:space="preserve">Tulos</w:t>
      </w:r>
    </w:p>
    <w:p>
      <w:r>
        <w:t xml:space="preserve">Itävalta</w:t>
      </w:r>
    </w:p>
    <w:p>
      <w:r>
        <w:rPr>
          <w:b/>
        </w:rPr>
        <w:t xml:space="preserve">Esimerkki 8.2192</w:t>
      </w:r>
    </w:p>
    <w:p>
      <w:r>
        <w:t xml:space="preserve">Missä maassa Gustav Klimt syntyi?</w:t>
      </w:r>
    </w:p>
    <w:p>
      <w:r>
        <w:rPr>
          <w:b/>
        </w:rPr>
        <w:t xml:space="preserve">Tulos</w:t>
      </w:r>
    </w:p>
    <w:p>
      <w:r>
        <w:t xml:space="preserve">Itävalta</w:t>
      </w:r>
    </w:p>
    <w:p>
      <w:r>
        <w:rPr>
          <w:b/>
        </w:rPr>
        <w:t xml:space="preserve">Esimerkki 8.2193</w:t>
      </w:r>
    </w:p>
    <w:p>
      <w:r>
        <w:t xml:space="preserve">Minkä planeetan nimi Gustav Holstin teoksessa The Planets Suite on Mystic?</w:t>
      </w:r>
    </w:p>
    <w:p>
      <w:r>
        <w:rPr>
          <w:b/>
        </w:rPr>
        <w:t xml:space="preserve">Tulos</w:t>
      </w:r>
    </w:p>
    <w:p>
      <w:r>
        <w:t xml:space="preserve">neptunus</w:t>
      </w:r>
    </w:p>
    <w:p>
      <w:r>
        <w:rPr>
          <w:b/>
        </w:rPr>
        <w:t xml:space="preserve">Esimerkki 8.2194</w:t>
      </w:r>
    </w:p>
    <w:p>
      <w:r>
        <w:t xml:space="preserve">Mihin sotaan kuului 15. huhtikuuta 1632 käyty Rainin eli Lechin taistelu, jossa Kustaa Aadolfin johtamat ruotsalaiset voittivat Pyhän saksalais-roomalaisen keisarikunnan joukot?</w:t>
      </w:r>
    </w:p>
    <w:p>
      <w:r>
        <w:rPr>
          <w:b/>
        </w:rPr>
        <w:t xml:space="preserve">Tulos</w:t>
      </w:r>
    </w:p>
    <w:p>
      <w:r>
        <w:t xml:space="preserve">kolmenkymmenen vuoden sota</w:t>
      </w:r>
    </w:p>
    <w:p>
      <w:r>
        <w:rPr>
          <w:b/>
        </w:rPr>
        <w:t xml:space="preserve">Esimerkki 8.2195</w:t>
      </w:r>
    </w:p>
    <w:p>
      <w:r>
        <w:t xml:space="preserve">Mikä vuoden 1991 elokuva, jonka pääosissa ovat River Phoenix ja Keanu Reeves ja jonka on käsikirjoittanut ja ohjannut Gus van Sant, perustuu löyhästi Shakespearen teokseen "Henrik IV, osa I"?</w:t>
      </w:r>
    </w:p>
    <w:p>
      <w:r>
        <w:rPr>
          <w:b/>
        </w:rPr>
        <w:t xml:space="preserve">Tulos</w:t>
      </w:r>
    </w:p>
    <w:p>
      <w:r>
        <w:t xml:space="preserve">oma yksityinen idahoni</w:t>
      </w:r>
    </w:p>
    <w:p>
      <w:r>
        <w:rPr>
          <w:b/>
        </w:rPr>
        <w:t xml:space="preserve">Esimerkki 8.2196</w:t>
      </w:r>
    </w:p>
    <w:p>
      <w:r>
        <w:t xml:space="preserve">Missä urheilulajissa käytettiin 1800-luvulla Guttapercha-palloa (tai Guttie-palloa)?</w:t>
      </w:r>
    </w:p>
    <w:p>
      <w:r>
        <w:rPr>
          <w:b/>
        </w:rPr>
        <w:t xml:space="preserve">Tulos</w:t>
      </w:r>
    </w:p>
    <w:p>
      <w:r>
        <w:t xml:space="preserve">golf</w:t>
      </w:r>
    </w:p>
    <w:p>
      <w:r>
        <w:rPr>
          <w:b/>
        </w:rPr>
        <w:t xml:space="preserve">Esimerkki 8.2197</w:t>
      </w:r>
    </w:p>
    <w:p>
      <w:r>
        <w:t xml:space="preserve">Mikä on virallinen kieli Guyanassa, Etelä-Amerikan mantereella ja Karibian etelärajalla?</w:t>
      </w:r>
    </w:p>
    <w:p>
      <w:r>
        <w:rPr>
          <w:b/>
        </w:rPr>
        <w:t xml:space="preserve">Tulos</w:t>
      </w:r>
    </w:p>
    <w:p>
      <w:r>
        <w:t xml:space="preserve">englanti</w:t>
      </w:r>
    </w:p>
    <w:p>
      <w:r>
        <w:rPr>
          <w:b/>
        </w:rPr>
        <w:t xml:space="preserve">Esimerkki 8.2198</w:t>
      </w:r>
    </w:p>
    <w:p>
      <w:r>
        <w:t xml:space="preserve">Guy Berryman, Jonny Buckland ja Will Champion ovat vuonna 1996 perustetun yhtyeen kolme jäsentä.</w:t>
      </w:r>
    </w:p>
    <w:p>
      <w:r>
        <w:rPr>
          <w:b/>
        </w:rPr>
        <w:t xml:space="preserve">Tulos</w:t>
      </w:r>
    </w:p>
    <w:p>
      <w:r>
        <w:t xml:space="preserve">coldplay</w:t>
      </w:r>
    </w:p>
    <w:p>
      <w:r>
        <w:rPr>
          <w:b/>
        </w:rPr>
        <w:t xml:space="preserve">Esimerkki 8.2199</w:t>
      </w:r>
    </w:p>
    <w:p>
      <w:r>
        <w:t xml:space="preserve">Jos Guy Berryman ja Will Champion ovat rytmiryhmä, mikä on bändi?</w:t>
      </w:r>
    </w:p>
    <w:p>
      <w:r>
        <w:rPr>
          <w:b/>
        </w:rPr>
        <w:t xml:space="preserve">Tulos</w:t>
      </w:r>
    </w:p>
    <w:p>
      <w:r>
        <w:t xml:space="preserve">coldplay</w:t>
      </w:r>
    </w:p>
    <w:p>
      <w:r>
        <w:rPr>
          <w:b/>
        </w:rPr>
        <w:t xml:space="preserve">Esimerkki 8.2200</w:t>
      </w:r>
    </w:p>
    <w:p>
      <w:r>
        <w:t xml:space="preserve">Missä ranskalaisen kirjailijan Guy de Maupassantin klassisessa novellissa on kyse näkymättömästä pahansuovasta hengestä, joka pyrkii ottamaan kertojan hallintaansa?</w:t>
      </w:r>
    </w:p>
    <w:p>
      <w:r>
        <w:rPr>
          <w:b/>
        </w:rPr>
        <w:t xml:space="preserve">Tulos</w:t>
      </w:r>
    </w:p>
    <w:p>
      <w:r>
        <w:t xml:space="preserve">horla</w:t>
      </w:r>
    </w:p>
    <w:p>
      <w:r>
        <w:rPr>
          <w:b/>
        </w:rPr>
        <w:t xml:space="preserve">Esimerkki 8.2201</w:t>
      </w:r>
    </w:p>
    <w:p>
      <w:r>
        <w:t xml:space="preserve">Kuka näytteli tv-sarjassa Nice Guy Eddie liverpoolilaista yksityisetsivää?</w:t>
      </w:r>
    </w:p>
    <w:p>
      <w:r>
        <w:rPr>
          <w:b/>
        </w:rPr>
        <w:t xml:space="preserve">Tulos</w:t>
      </w:r>
    </w:p>
    <w:p>
      <w:r>
        <w:t xml:space="preserve">Ricky Tomlinson</w:t>
      </w:r>
    </w:p>
    <w:p>
      <w:r>
        <w:rPr>
          <w:b/>
        </w:rPr>
        <w:t xml:space="preserve">Esimerkki 8.2202</w:t>
      </w:r>
    </w:p>
    <w:p>
      <w:r>
        <w:t xml:space="preserve">Mihin juoneen Guy Fawkes oli sekaantunut?</w:t>
      </w:r>
    </w:p>
    <w:p>
      <w:r>
        <w:rPr>
          <w:b/>
        </w:rPr>
        <w:t xml:space="preserve">Tulos</w:t>
      </w:r>
    </w:p>
    <w:p>
      <w:r>
        <w:t xml:space="preserve">ruutisuunnitelma</w:t>
      </w:r>
    </w:p>
    <w:p>
      <w:r>
        <w:rPr>
          <w:b/>
        </w:rPr>
        <w:t xml:space="preserve">Esimerkki 8.2203</w:t>
      </w:r>
    </w:p>
    <w:p>
      <w:r>
        <w:t xml:space="preserve">Guy Fawkes syntyi ja kävi koulua missä englantilaisessa kaupungissa?</w:t>
      </w:r>
    </w:p>
    <w:p>
      <w:r>
        <w:rPr>
          <w:b/>
        </w:rPr>
        <w:t xml:space="preserve">Tulos</w:t>
      </w:r>
    </w:p>
    <w:p>
      <w:r>
        <w:t xml:space="preserve">york</w:t>
      </w:r>
    </w:p>
    <w:p>
      <w:r>
        <w:rPr>
          <w:b/>
        </w:rPr>
        <w:t xml:space="preserve">Esimerkki 8.2204</w:t>
      </w:r>
    </w:p>
    <w:p>
      <w:r>
        <w:t xml:space="preserve">Missä brittiläisessä kaupungissa Guy Fawkes syntyi ja Dick Turpin tapettiin?</w:t>
      </w:r>
    </w:p>
    <w:p>
      <w:r>
        <w:rPr>
          <w:b/>
        </w:rPr>
        <w:t xml:space="preserve">Tulos</w:t>
      </w:r>
    </w:p>
    <w:p>
      <w:r>
        <w:t xml:space="preserve">york</w:t>
      </w:r>
    </w:p>
    <w:p>
      <w:r>
        <w:rPr>
          <w:b/>
        </w:rPr>
        <w:t xml:space="preserve">Esimerkki 8.2205</w:t>
      </w:r>
    </w:p>
    <w:p>
      <w:r>
        <w:t xml:space="preserve">Guy Garvey on minkä yhtyeen laulaja?</w:t>
      </w:r>
    </w:p>
    <w:p>
      <w:r>
        <w:rPr>
          <w:b/>
        </w:rPr>
        <w:t xml:space="preserve">Tulos</w:t>
      </w:r>
    </w:p>
    <w:p>
      <w:r>
        <w:t xml:space="preserve">kyynärpää</w:t>
      </w:r>
    </w:p>
    <w:p>
      <w:r>
        <w:rPr>
          <w:b/>
        </w:rPr>
        <w:t xml:space="preserve">Esimerkki 8.2206</w:t>
      </w:r>
    </w:p>
    <w:p>
      <w:r>
        <w:t xml:space="preserve">Laulaja, kitaristi ja huuliharpunsoittaja Guy Garvey kuuluu mihin yhtyeeseen?</w:t>
      </w:r>
    </w:p>
    <w:p>
      <w:r>
        <w:rPr>
          <w:b/>
        </w:rPr>
        <w:t xml:space="preserve">Tulos</w:t>
      </w:r>
    </w:p>
    <w:p>
      <w:r>
        <w:t xml:space="preserve">kyynärpää</w:t>
      </w:r>
    </w:p>
    <w:p>
      <w:r>
        <w:rPr>
          <w:b/>
        </w:rPr>
        <w:t xml:space="preserve">Esimerkki 8.2207</w:t>
      </w:r>
    </w:p>
    <w:p>
      <w:r>
        <w:t xml:space="preserve">Guy Lombardo ja Oscar Peterson olivat vuonna 1978 ensimmäiset jäsenet, jotka otettiin jäseniksi minkä maan vastaperustettuun Music Hall of Fameen ?</w:t>
      </w:r>
    </w:p>
    <w:p>
      <w:r>
        <w:rPr>
          <w:b/>
        </w:rPr>
        <w:t xml:space="preserve">Tulos</w:t>
      </w:r>
    </w:p>
    <w:p>
      <w:r>
        <w:t xml:space="preserve">Kanada</w:t>
      </w:r>
    </w:p>
    <w:p>
      <w:r>
        <w:rPr>
          <w:b/>
        </w:rPr>
        <w:t xml:space="preserve">Esimerkki 8.2208</w:t>
      </w:r>
    </w:p>
    <w:p>
      <w:r>
        <w:t xml:space="preserve">Guy Montag on päähenkilö missä Ray Bradburyn romaanissa vuodelta 1953?</w:t>
      </w:r>
    </w:p>
    <w:p>
      <w:r>
        <w:rPr>
          <w:b/>
        </w:rPr>
        <w:t xml:space="preserve">Tulos</w:t>
      </w:r>
    </w:p>
    <w:p>
      <w:r>
        <w:t xml:space="preserve">fahrenheit 451</w:t>
      </w:r>
    </w:p>
    <w:p>
      <w:r>
        <w:rPr>
          <w:b/>
        </w:rPr>
        <w:t xml:space="preserve">Esimerkki 8.2209</w:t>
      </w:r>
    </w:p>
    <w:p>
      <w:r>
        <w:t xml:space="preserve">Kuka poptähti meni naimisiin brittiläisen elokuvaohjaaja Guy Ritchien kanssa?</w:t>
      </w:r>
    </w:p>
    <w:p>
      <w:r>
        <w:rPr>
          <w:b/>
        </w:rPr>
        <w:t xml:space="preserve">Tulos</w:t>
      </w:r>
    </w:p>
    <w:p>
      <w:r>
        <w:t xml:space="preserve">madonna</w:t>
      </w:r>
    </w:p>
    <w:p>
      <w:r>
        <w:rPr>
          <w:b/>
        </w:rPr>
        <w:t xml:space="preserve">Esimerkki 8.2210</w:t>
      </w:r>
    </w:p>
    <w:p>
      <w:r>
        <w:t xml:space="preserve">Missä tv-sarjassa Guy Williams ja June Lockheart näyttelivät John ja Maureen Robinsonia?</w:t>
      </w:r>
    </w:p>
    <w:p>
      <w:r>
        <w:rPr>
          <w:b/>
        </w:rPr>
        <w:t xml:space="preserve">Tulos</w:t>
      </w:r>
    </w:p>
    <w:p>
      <w:r>
        <w:t xml:space="preserve">eksyksissä avaruudessa</w:t>
      </w:r>
    </w:p>
    <w:p>
      <w:r>
        <w:rPr>
          <w:b/>
        </w:rPr>
        <w:t xml:space="preserve">Esimerkki 8.2211</w:t>
      </w:r>
    </w:p>
    <w:p>
      <w:r>
        <w:t xml:space="preserve">Gwen Stefanilla oli vuonna 2005 hitti Rich Girl, jossa esiintyi kuka?</w:t>
      </w:r>
    </w:p>
    <w:p>
      <w:r>
        <w:rPr>
          <w:b/>
        </w:rPr>
        <w:t xml:space="preserve">Tulos</w:t>
      </w:r>
    </w:p>
    <w:p>
      <w:r>
        <w:t xml:space="preserve">eve</w:t>
      </w:r>
    </w:p>
    <w:p>
      <w:r>
        <w:rPr>
          <w:b/>
        </w:rPr>
        <w:t xml:space="preserve">Esimerkki 8.2212</w:t>
      </w:r>
    </w:p>
    <w:p>
      <w:r>
        <w:t xml:space="preserve">Gwen Stefani on minkä yhtyeen laulaja?</w:t>
      </w:r>
    </w:p>
    <w:p>
      <w:r>
        <w:rPr>
          <w:b/>
        </w:rPr>
        <w:t xml:space="preserve">Tulos</w:t>
      </w:r>
    </w:p>
    <w:p>
      <w:r>
        <w:t xml:space="preserve">epäilemättä</w:t>
      </w:r>
    </w:p>
    <w:p>
      <w:r>
        <w:rPr>
          <w:b/>
        </w:rPr>
        <w:t xml:space="preserve">Esimerkki 8.2213</w:t>
      </w:r>
    </w:p>
    <w:p>
      <w:r>
        <w:t xml:space="preserve">Kenen kanssa Gwyneth Paltrow on naimisissa?</w:t>
      </w:r>
    </w:p>
    <w:p>
      <w:r>
        <w:rPr>
          <w:b/>
        </w:rPr>
        <w:t xml:space="preserve">Tulos</w:t>
      </w:r>
    </w:p>
    <w:p>
      <w:r>
        <w:t xml:space="preserve">Chris Martin</w:t>
      </w:r>
    </w:p>
    <w:p>
      <w:r>
        <w:rPr>
          <w:b/>
        </w:rPr>
        <w:t xml:space="preserve">Esimerkki 8.2214</w:t>
      </w:r>
    </w:p>
    <w:p>
      <w:r>
        <w:t xml:space="preserve">Gwyneth Paltrow esitti vuonna 2003 julkaistussa elokuvassa mitä amerikkalaista runoilijaa?</w:t>
      </w:r>
    </w:p>
    <w:p>
      <w:r>
        <w:rPr>
          <w:b/>
        </w:rPr>
        <w:t xml:space="preserve">Tulos</w:t>
      </w:r>
    </w:p>
    <w:p>
      <w:r>
        <w:t xml:space="preserve">Sylvia Plath</w:t>
      </w:r>
    </w:p>
    <w:p>
      <w:r>
        <w:rPr>
          <w:b/>
        </w:rPr>
        <w:t xml:space="preserve">Esimerkki 8.2215</w:t>
      </w:r>
    </w:p>
    <w:p>
      <w:r>
        <w:t xml:space="preserve">Mikä on Gwyneth Paltrow'n ja John Hannahin tähdittämän romanttisen draamakomedian nimi vuodelta 1998, jossa vuorottelevat kaksi rinnakkaista universumia?</w:t>
      </w:r>
    </w:p>
    <w:p>
      <w:r>
        <w:rPr>
          <w:b/>
        </w:rPr>
        <w:t xml:space="preserve">Tulos</w:t>
      </w:r>
    </w:p>
    <w:p>
      <w:r>
        <w:t xml:space="preserve">liukuovet</w:t>
      </w:r>
    </w:p>
    <w:p>
      <w:r>
        <w:rPr>
          <w:b/>
        </w:rPr>
        <w:t xml:space="preserve">Esimerkki 8.2216</w:t>
      </w:r>
    </w:p>
    <w:p>
      <w:r>
        <w:t xml:space="preserve">Minkä muusikon kanssa näyttelijä Gwyneth Paltrow oli naimisissa; he erosivat vuonna 2014?</w:t>
      </w:r>
    </w:p>
    <w:p>
      <w:r>
        <w:rPr>
          <w:b/>
        </w:rPr>
        <w:t xml:space="preserve">Tulos</w:t>
      </w:r>
    </w:p>
    <w:p>
      <w:r>
        <w:t xml:space="preserve">Chris Martin</w:t>
      </w:r>
    </w:p>
    <w:p>
      <w:r>
        <w:rPr>
          <w:b/>
        </w:rPr>
        <w:t xml:space="preserve">Esimerkki 8.2217</w:t>
      </w:r>
    </w:p>
    <w:p>
      <w:r>
        <w:t xml:space="preserve">Kuka laulaja/bändin jäsen meni naimisiin Gwyneth Paltrow'n kanssa vuonna 2003?</w:t>
      </w:r>
    </w:p>
    <w:p>
      <w:r>
        <w:rPr>
          <w:b/>
        </w:rPr>
        <w:t xml:space="preserve">Tulos</w:t>
      </w:r>
    </w:p>
    <w:p>
      <w:r>
        <w:t xml:space="preserve">Chris Martin</w:t>
      </w:r>
    </w:p>
    <w:p>
      <w:r>
        <w:rPr>
          <w:b/>
        </w:rPr>
        <w:t xml:space="preserve">Esimerkki 8.2218</w:t>
      </w:r>
    </w:p>
    <w:p>
      <w:r>
        <w:t xml:space="preserve">Mikä suuri amerikkalainen lintu (Gymnogyps) on palautettu luontoon sen jälkeen, kun se oli lisääntynyt vankeudessa vuonna 1991?</w:t>
      </w:r>
    </w:p>
    <w:p>
      <w:r>
        <w:rPr>
          <w:b/>
        </w:rPr>
        <w:t xml:space="preserve">Tulos</w:t>
      </w:r>
    </w:p>
    <w:p>
      <w:r>
        <w:t xml:space="preserve">kalifornian kondori</w:t>
      </w:r>
    </w:p>
    <w:p>
      <w:r>
        <w:rPr>
          <w:b/>
        </w:rPr>
        <w:t xml:space="preserve">Esimerkki 8.2219</w:t>
      </w:r>
    </w:p>
    <w:p>
      <w:r>
        <w:t xml:space="preserve">Missä maassa Ha'aretz on sanomalehti?</w:t>
      </w:r>
    </w:p>
    <w:p>
      <w:r>
        <w:rPr>
          <w:b/>
        </w:rPr>
        <w:t xml:space="preserve">Tulos</w:t>
      </w:r>
    </w:p>
    <w:p>
      <w:r>
        <w:t xml:space="preserve">israel</w:t>
      </w:r>
    </w:p>
    <w:p>
      <w:r>
        <w:rPr>
          <w:b/>
        </w:rPr>
        <w:t xml:space="preserve">Esimerkki 8.2220</w:t>
      </w:r>
    </w:p>
    <w:p>
      <w:r>
        <w:t xml:space="preserve">Kuka kirjoitti näytelmät "Habeus Corpus" ja "Forty Years On"?</w:t>
      </w:r>
    </w:p>
    <w:p>
      <w:r>
        <w:rPr>
          <w:b/>
        </w:rPr>
        <w:t xml:space="preserve">Tulos</w:t>
      </w:r>
    </w:p>
    <w:p>
      <w:r>
        <w:t xml:space="preserve">Alan Bennett</w:t>
      </w:r>
    </w:p>
    <w:p>
      <w:r>
        <w:rPr>
          <w:b/>
        </w:rPr>
        <w:t xml:space="preserve">Esimerkki 8.2221</w:t>
      </w:r>
    </w:p>
    <w:p>
      <w:r>
        <w:t xml:space="preserve">Minkä Pohjois-Afrikan maan ensimmäiseksi presidentiksi Habib Bourguibasta tuli vuonna 1957?</w:t>
      </w:r>
    </w:p>
    <w:p>
      <w:r>
        <w:rPr>
          <w:b/>
        </w:rPr>
        <w:t xml:space="preserve">Tulos</w:t>
      </w:r>
    </w:p>
    <w:p>
      <w:r>
        <w:t xml:space="preserve">Tunisia</w:t>
      </w:r>
    </w:p>
    <w:p>
      <w:r>
        <w:rPr>
          <w:b/>
        </w:rPr>
        <w:t xml:space="preserve">Esimerkki 8.2222</w:t>
      </w:r>
    </w:p>
    <w:p>
      <w:r>
        <w:t xml:space="preserve">Kuka suunnittelija, ravintoloitsija ja vähittäismyyjä omistaa Habitatin jne?</w:t>
      </w:r>
    </w:p>
    <w:p>
      <w:r>
        <w:rPr>
          <w:b/>
        </w:rPr>
        <w:t xml:space="preserve">Tulos</w:t>
      </w:r>
    </w:p>
    <w:p>
      <w:r>
        <w:t xml:space="preserve">terence conran</w:t>
      </w:r>
    </w:p>
    <w:p>
      <w:r>
        <w:rPr>
          <w:b/>
        </w:rPr>
        <w:t xml:space="preserve">Esimerkki 8.2223</w:t>
      </w:r>
    </w:p>
    <w:p>
      <w:r>
        <w:t xml:space="preserve">Kenestä tuli Hackney Northin ja Stoke Newingtonin kansanedustajaksi vuonna 1987 valittuna ensimmäinen musta naispuolinen parlamentin alahuoneen jäsen?</w:t>
      </w:r>
    </w:p>
    <w:p>
      <w:r>
        <w:rPr>
          <w:b/>
        </w:rPr>
        <w:t xml:space="preserve">Tulos</w:t>
      </w:r>
    </w:p>
    <w:p>
      <w:r>
        <w:t xml:space="preserve">diane abbott</w:t>
      </w:r>
    </w:p>
    <w:p>
      <w:r>
        <w:rPr>
          <w:b/>
        </w:rPr>
        <w:t xml:space="preserve">Esimerkki 8.2224</w:t>
      </w:r>
    </w:p>
    <w:p>
      <w:r>
        <w:t xml:space="preserve">Kuka oli kreikkalaisessa mytologiassa Zeuksen, Poseidonin ja Haadeksen äiti?</w:t>
      </w:r>
    </w:p>
    <w:p>
      <w:r>
        <w:rPr>
          <w:b/>
        </w:rPr>
        <w:t xml:space="preserve">Tulos</w:t>
      </w:r>
    </w:p>
    <w:p>
      <w:r>
        <w:t xml:space="preserve">Rhea</w:t>
      </w:r>
    </w:p>
    <w:p>
      <w:r>
        <w:rPr>
          <w:b/>
        </w:rPr>
        <w:t xml:space="preserve">Esimerkki 8.2225</w:t>
      </w:r>
    </w:p>
    <w:p>
      <w:r>
        <w:t xml:space="preserve">Kuka kahdestatoista olympialaisesta jumalasta oli Zeuksen ja Haadeksen veli ja naimisissa Amphitriten kanssa, ja kenen symboleina olivat sekä hevonen että härkä ja kenen uskottiin aiheuttavan maanjäristyksiä?</w:t>
      </w:r>
    </w:p>
    <w:p>
      <w:r>
        <w:rPr>
          <w:b/>
        </w:rPr>
        <w:t xml:space="preserve">Tulos</w:t>
      </w:r>
    </w:p>
    <w:p>
      <w:r>
        <w:t xml:space="preserve">poseidon</w:t>
      </w:r>
    </w:p>
    <w:p>
      <w:r>
        <w:rPr>
          <w:b/>
        </w:rPr>
        <w:t xml:space="preserve">Esimerkki 8.2226</w:t>
      </w:r>
    </w:p>
    <w:p>
      <w:r>
        <w:t xml:space="preserve">Roger "Race" Bannon, Hadji ja koira nimeltä Bandit ovat päähenkilöitä 1960-luvun televisiosarjakuvassa, joka on nykyään mediasarja?</w:t>
      </w:r>
    </w:p>
    <w:p>
      <w:r>
        <w:rPr>
          <w:b/>
        </w:rPr>
        <w:t xml:space="preserve">Tulos</w:t>
      </w:r>
    </w:p>
    <w:p>
      <w:r>
        <w:t xml:space="preserve">Jonny Quest</w:t>
      </w:r>
    </w:p>
    <w:p>
      <w:r>
        <w:rPr>
          <w:b/>
        </w:rPr>
        <w:t xml:space="preserve">Esimerkki 8.2227</w:t>
      </w:r>
    </w:p>
    <w:p>
      <w:r>
        <w:t xml:space="preserve">Mikä metalli on peräisin pääasiassa hematiittimalmista?</w:t>
      </w:r>
    </w:p>
    <w:p>
      <w:r>
        <w:rPr>
          <w:b/>
        </w:rPr>
        <w:t xml:space="preserve">Tulos</w:t>
      </w:r>
    </w:p>
    <w:p>
      <w:r>
        <w:t xml:space="preserve">rauta</w:t>
      </w:r>
    </w:p>
    <w:p>
      <w:r>
        <w:rPr>
          <w:b/>
        </w:rPr>
        <w:t xml:space="preserve">Esimerkki 8.2228</w:t>
      </w:r>
    </w:p>
    <w:p>
      <w:r>
        <w:t xml:space="preserve">Minkä Euroopan nykyisen pääkaupungin latinankielisen nimen mukaan on nimetty alkuaine Hafnium?</w:t>
      </w:r>
    </w:p>
    <w:p>
      <w:r>
        <w:rPr>
          <w:b/>
        </w:rPr>
        <w:t xml:space="preserve">Tulos</w:t>
      </w:r>
    </w:p>
    <w:p>
      <w:r>
        <w:t xml:space="preserve">Kööpenhamina</w:t>
      </w:r>
    </w:p>
    <w:p>
      <w:r>
        <w:rPr>
          <w:b/>
        </w:rPr>
        <w:t xml:space="preserve">Esimerkki 8.2229</w:t>
      </w:r>
    </w:p>
    <w:p>
      <w:r>
        <w:t xml:space="preserve">Jaksollisen järjestelmän alkuaine HAFNIUM on saanut nimensä sen kaupungin latinankielisestä nimestä, josta se löydettiin. Mikä kaupunki?</w:t>
      </w:r>
    </w:p>
    <w:p>
      <w:r>
        <w:rPr>
          <w:b/>
        </w:rPr>
        <w:t xml:space="preserve">Tulos</w:t>
      </w:r>
    </w:p>
    <w:p>
      <w:r>
        <w:t xml:space="preserve">Kööpenhamina</w:t>
      </w:r>
    </w:p>
    <w:p>
      <w:r>
        <w:rPr>
          <w:b/>
        </w:rPr>
        <w:t xml:space="preserve">Esimerkki 8.2230</w:t>
      </w:r>
    </w:p>
    <w:p>
      <w:r>
        <w:t xml:space="preserve">Minkä Aabrahamin pojan äiti oli Hagar?</w:t>
      </w:r>
    </w:p>
    <w:p>
      <w:r>
        <w:rPr>
          <w:b/>
        </w:rPr>
        <w:t xml:space="preserve">Tulos</w:t>
      </w:r>
    </w:p>
    <w:p>
      <w:r>
        <w:t xml:space="preserve">ishmael</w:t>
      </w:r>
    </w:p>
    <w:p>
      <w:r>
        <w:rPr>
          <w:b/>
        </w:rPr>
        <w:t xml:space="preserve">Esimerkki 8.2231</w:t>
      </w:r>
    </w:p>
    <w:p>
      <w:r>
        <w:t xml:space="preserve">Haggis on minkä maan kansallinen herkku?</w:t>
      </w:r>
    </w:p>
    <w:p>
      <w:r>
        <w:rPr>
          <w:b/>
        </w:rPr>
        <w:t xml:space="preserve">Tulos</w:t>
      </w:r>
    </w:p>
    <w:p>
      <w:r>
        <w:t xml:space="preserve">Skotlanti</w:t>
      </w:r>
    </w:p>
    <w:p>
      <w:r>
        <w:rPr>
          <w:b/>
        </w:rPr>
        <w:t xml:space="preserve">Esimerkki 8.2232</w:t>
      </w:r>
    </w:p>
    <w:p>
      <w:r>
        <w:t xml:space="preserve">Mistä eläimestä Haggis on peräisin?</w:t>
      </w:r>
    </w:p>
    <w:p>
      <w:r>
        <w:rPr>
          <w:b/>
        </w:rPr>
        <w:t xml:space="preserve">Tulos</w:t>
      </w:r>
    </w:p>
    <w:p>
      <w:r>
        <w:t xml:space="preserve">lampaat</w:t>
      </w:r>
    </w:p>
    <w:p>
      <w:r>
        <w:rPr>
          <w:b/>
        </w:rPr>
        <w:t xml:space="preserve">Esimerkki 8.2233</w:t>
      </w:r>
    </w:p>
    <w:p>
      <w:r>
        <w:t xml:space="preserve">Minkä eläimen vatsa täytetään perinteisesti haggista varten?</w:t>
      </w:r>
    </w:p>
    <w:p>
      <w:r>
        <w:rPr>
          <w:b/>
        </w:rPr>
        <w:t xml:space="preserve">Tulos</w:t>
      </w:r>
    </w:p>
    <w:p>
      <w:r>
        <w:t xml:space="preserve">lampaat</w:t>
      </w:r>
    </w:p>
    <w:p>
      <w:r>
        <w:rPr>
          <w:b/>
        </w:rPr>
        <w:t xml:space="preserve">Esimerkki 8.2234</w:t>
      </w:r>
    </w:p>
    <w:p>
      <w:r>
        <w:t xml:space="preserve">Kuka näyttelee Hagridia Harry Potter -elokuvasarjassa?</w:t>
      </w:r>
    </w:p>
    <w:p>
      <w:r>
        <w:rPr>
          <w:b/>
        </w:rPr>
        <w:t xml:space="preserve">Tulos</w:t>
      </w:r>
    </w:p>
    <w:p>
      <w:r>
        <w:t xml:space="preserve">robbie coltrane</w:t>
      </w:r>
    </w:p>
    <w:p>
      <w:r>
        <w:rPr>
          <w:b/>
        </w:rPr>
        <w:t xml:space="preserve">Esimerkki 8.2235</w:t>
      </w:r>
    </w:p>
    <w:p>
      <w:r>
        <w:t xml:space="preserve">Haight ja Ashbury ovat kadut missä kaupungissa?</w:t>
      </w:r>
    </w:p>
    <w:p>
      <w:r>
        <w:rPr>
          <w:b/>
        </w:rPr>
        <w:t xml:space="preserve">Tulos</w:t>
      </w:r>
    </w:p>
    <w:p>
      <w:r>
        <w:t xml:space="preserve">san francisco</w:t>
      </w:r>
    </w:p>
    <w:p>
      <w:r>
        <w:rPr>
          <w:b/>
        </w:rPr>
        <w:t xml:space="preserve">Esimerkki 8.2236</w:t>
      </w:r>
    </w:p>
    <w:p>
      <w:r>
        <w:t xml:space="preserve">Haile Selassie oli minkä maan hallitsija?</w:t>
      </w:r>
    </w:p>
    <w:p>
      <w:r>
        <w:rPr>
          <w:b/>
        </w:rPr>
        <w:t xml:space="preserve">Tulos</w:t>
      </w:r>
    </w:p>
    <w:p>
      <w:r>
        <w:t xml:space="preserve">Etiopia</w:t>
      </w:r>
    </w:p>
    <w:p>
      <w:r>
        <w:rPr>
          <w:b/>
        </w:rPr>
        <w:t xml:space="preserve">Esimerkki 8.2237</w:t>
      </w:r>
    </w:p>
    <w:p>
      <w:r>
        <w:t xml:space="preserve">Mitä maata johti Haile Selassie?</w:t>
      </w:r>
    </w:p>
    <w:p>
      <w:r>
        <w:rPr>
          <w:b/>
        </w:rPr>
        <w:t xml:space="preserve">Tulos</w:t>
      </w:r>
    </w:p>
    <w:p>
      <w:r>
        <w:t xml:space="preserve">Etiopia</w:t>
      </w:r>
    </w:p>
    <w:p>
      <w:r>
        <w:rPr>
          <w:b/>
        </w:rPr>
        <w:t xml:space="preserve">Esimerkki 8.2238</w:t>
      </w:r>
    </w:p>
    <w:p>
      <w:r>
        <w:t xml:space="preserve">Mikä monoteistinen, abrahamilainen uskonnollinen liike hyväksyy Haile Selassie I:n, Etiopian entisen ja lopullisen keisarin, Jahiksi kutsutun Jumalan inkarnaationa?</w:t>
      </w:r>
    </w:p>
    <w:p>
      <w:r>
        <w:rPr>
          <w:b/>
        </w:rPr>
        <w:t xml:space="preserve">Tulos</w:t>
      </w:r>
    </w:p>
    <w:p>
      <w:r>
        <w:t xml:space="preserve">rastafari</w:t>
      </w:r>
    </w:p>
    <w:p>
      <w:r>
        <w:rPr>
          <w:b/>
        </w:rPr>
        <w:t xml:space="preserve">Esimerkki 8.2239</w:t>
      </w:r>
    </w:p>
    <w:p>
      <w:r>
        <w:t xml:space="preserve">Hailey Williams on minkä nykyisen popyhtyeen laulaja?</w:t>
      </w:r>
    </w:p>
    <w:p>
      <w:r>
        <w:rPr>
          <w:b/>
        </w:rPr>
        <w:t xml:space="preserve">Tulos</w:t>
      </w:r>
    </w:p>
    <w:p>
      <w:r>
        <w:t xml:space="preserve">paramore</w:t>
      </w:r>
    </w:p>
    <w:p>
      <w:r>
        <w:rPr>
          <w:b/>
        </w:rPr>
        <w:t xml:space="preserve">Esimerkki 8.2240</w:t>
      </w:r>
    </w:p>
    <w:p>
      <w:r>
        <w:t xml:space="preserve">Mikä Abingdonista kotoisin oleva yhtye on julkaissut albumit "Hail to the thief" ja "In Rainbows"?</w:t>
      </w:r>
    </w:p>
    <w:p>
      <w:r>
        <w:rPr>
          <w:b/>
        </w:rPr>
        <w:t xml:space="preserve">Tulos</w:t>
      </w:r>
    </w:p>
    <w:p>
      <w:r>
        <w:t xml:space="preserve">radiohead</w:t>
      </w:r>
    </w:p>
    <w:p>
      <w:r>
        <w:rPr>
          <w:b/>
        </w:rPr>
        <w:t xml:space="preserve">Esimerkki 8.2241</w:t>
      </w:r>
    </w:p>
    <w:p>
      <w:r>
        <w:t xml:space="preserve">Mikä oli vuonna 1971 kuolleen Haitin presidentin Duvalierin lempinimi?</w:t>
      </w:r>
    </w:p>
    <w:p>
      <w:r>
        <w:rPr>
          <w:b/>
        </w:rPr>
        <w:t xml:space="preserve">Tulos</w:t>
      </w:r>
    </w:p>
    <w:p>
      <w:r>
        <w:t xml:space="preserve">francois duvalier</w:t>
      </w:r>
    </w:p>
    <w:p>
      <w:r>
        <w:rPr>
          <w:b/>
        </w:rPr>
        <w:t xml:space="preserve">Esimerkki 8.2242</w:t>
      </w:r>
    </w:p>
    <w:p>
      <w:r>
        <w:t xml:space="preserve">Kenestä tuli Haitin elinikäinen presidentti huhtikuussa 1971?</w:t>
      </w:r>
    </w:p>
    <w:p>
      <w:r>
        <w:rPr>
          <w:b/>
        </w:rPr>
        <w:t xml:space="preserve">Tulos</w:t>
      </w:r>
    </w:p>
    <w:p>
      <w:r>
        <w:t xml:space="preserve">jean-claude duvalier</w:t>
      </w:r>
    </w:p>
    <w:p>
      <w:r>
        <w:rPr>
          <w:b/>
        </w:rPr>
        <w:t xml:space="preserve">Esimerkki 8.2243</w:t>
      </w:r>
    </w:p>
    <w:p>
      <w:r>
        <w:t xml:space="preserve">Mikä on Haitin pääkaupunki?</w:t>
      </w:r>
    </w:p>
    <w:p>
      <w:r>
        <w:rPr>
          <w:b/>
        </w:rPr>
        <w:t xml:space="preserve">Tulos</w:t>
      </w:r>
    </w:p>
    <w:p>
      <w:r>
        <w:t xml:space="preserve">port-au-prince</w:t>
      </w:r>
    </w:p>
    <w:p>
      <w:r>
        <w:rPr>
          <w:b/>
        </w:rPr>
        <w:t xml:space="preserve">Esimerkki 8.2244</w:t>
      </w:r>
    </w:p>
    <w:p>
      <w:r>
        <w:t xml:space="preserve">Missä uskonnossa on viisi pilaria (shadahad, salah, zakah, sawma ja hajj)?</w:t>
      </w:r>
    </w:p>
    <w:p>
      <w:r>
        <w:rPr>
          <w:b/>
        </w:rPr>
        <w:t xml:space="preserve">Tulos</w:t>
      </w:r>
    </w:p>
    <w:p>
      <w:r>
        <w:t xml:space="preserve">islam</w:t>
      </w:r>
    </w:p>
    <w:p>
      <w:r>
        <w:rPr>
          <w:b/>
        </w:rPr>
        <w:t xml:space="preserve">Esimerkki 8.2245</w:t>
      </w:r>
    </w:p>
    <w:p>
      <w:r>
        <w:t xml:space="preserve">`Hakuna Matata` oli kappale mistä Disney-elokuvasta vuodelta 1994?</w:t>
      </w:r>
    </w:p>
    <w:p>
      <w:r>
        <w:rPr>
          <w:b/>
        </w:rPr>
        <w:t xml:space="preserve">Tulos</w:t>
      </w:r>
    </w:p>
    <w:p>
      <w:r>
        <w:t xml:space="preserve">leijonakuningas</w:t>
      </w:r>
    </w:p>
    <w:p>
      <w:r>
        <w:rPr>
          <w:b/>
        </w:rPr>
        <w:t xml:space="preserve">Esimerkki 8.2246</w:t>
      </w:r>
    </w:p>
    <w:p>
      <w:r>
        <w:t xml:space="preserve">Kuka oli Half a Sixpence -musikaalin laulava päätähti?</w:t>
      </w:r>
    </w:p>
    <w:p>
      <w:r>
        <w:rPr>
          <w:b/>
        </w:rPr>
        <w:t xml:space="preserve">Tulos</w:t>
      </w:r>
    </w:p>
    <w:p>
      <w:r>
        <w:t xml:space="preserve">Tommy Steele</w:t>
      </w:r>
    </w:p>
    <w:p>
      <w:r>
        <w:rPr>
          <w:b/>
        </w:rPr>
        <w:t xml:space="preserve">Esimerkki 8.2247</w:t>
      </w:r>
    </w:p>
    <w:p>
      <w:r>
        <w:t xml:space="preserve">Mihin vuonna 1905 ilmestyneeseen romaaniin perustui musikaali "Half a Sixpence"?</w:t>
      </w:r>
    </w:p>
    <w:p>
      <w:r>
        <w:rPr>
          <w:b/>
        </w:rPr>
        <w:t xml:space="preserve">Tulos</w:t>
      </w:r>
    </w:p>
    <w:p>
      <w:r>
        <w:t xml:space="preserve">kipps</w:t>
      </w:r>
    </w:p>
    <w:p>
      <w:r>
        <w:rPr>
          <w:b/>
        </w:rPr>
        <w:t xml:space="preserve">Esimerkki 8.2248</w:t>
      </w:r>
    </w:p>
    <w:p>
      <w:r>
        <w:t xml:space="preserve">Kuka paljastuu Harry Potter ja puoliverinen prinssi -elokuvassa puoliveriseksi prinssiksi?</w:t>
      </w:r>
    </w:p>
    <w:p>
      <w:r>
        <w:rPr>
          <w:b/>
        </w:rPr>
        <w:t xml:space="preserve">Tulos</w:t>
      </w:r>
    </w:p>
    <w:p>
      <w:r>
        <w:t xml:space="preserve">professori severus snape</w:t>
      </w:r>
    </w:p>
    <w:p>
      <w:r>
        <w:rPr>
          <w:b/>
        </w:rPr>
        <w:t xml:space="preserve">Esimerkki 8.2249</w:t>
      </w:r>
    </w:p>
    <w:p>
      <w:r>
        <w:t xml:space="preserve">Mistä kansallispuistosta löytyy Half Dome?</w:t>
      </w:r>
    </w:p>
    <w:p>
      <w:r>
        <w:rPr>
          <w:b/>
        </w:rPr>
        <w:t xml:space="preserve">Tulos</w:t>
      </w:r>
    </w:p>
    <w:p>
      <w:r>
        <w:t xml:space="preserve">yosemiten kansallispuisto</w:t>
      </w:r>
    </w:p>
    <w:p>
      <w:r>
        <w:rPr>
          <w:b/>
        </w:rPr>
        <w:t xml:space="preserve">Esimerkki 8.2250</w:t>
      </w:r>
    </w:p>
    <w:p>
      <w:r>
        <w:t xml:space="preserve">Halikarnassoksen mausoleumi, joka on yksi antiikin maailman seitsemästä ihmeestä, sijaitsee missä nykyisessä maassa?</w:t>
      </w:r>
    </w:p>
    <w:p>
      <w:r>
        <w:rPr>
          <w:b/>
        </w:rPr>
        <w:t xml:space="preserve">Tulos</w:t>
      </w:r>
    </w:p>
    <w:p>
      <w:r>
        <w:t xml:space="preserve">kalkkuna</w:t>
      </w:r>
    </w:p>
    <w:p>
      <w:r>
        <w:rPr>
          <w:b/>
        </w:rPr>
        <w:t xml:space="preserve">Esimerkki 8.2251</w:t>
      </w:r>
    </w:p>
    <w:p>
      <w:r>
        <w:t xml:space="preserve">Mikä yhtiö valmisti toisessa maailmansodassa Halifax-pommikoneen?</w:t>
      </w:r>
    </w:p>
    <w:p>
      <w:r>
        <w:rPr>
          <w:b/>
        </w:rPr>
        <w:t xml:space="preserve">Tulos</w:t>
      </w:r>
    </w:p>
    <w:p>
      <w:r>
        <w:t xml:space="preserve">handley page</w:t>
      </w:r>
    </w:p>
    <w:p>
      <w:r>
        <w:rPr>
          <w:b/>
        </w:rPr>
        <w:t xml:space="preserve">Esimerkki 8.2252</w:t>
      </w:r>
    </w:p>
    <w:p>
      <w:r>
        <w:t xml:space="preserve">Mikä lentoyhtiö valmisti toisen maailmansodan aikaisen Halifax-pommikoneen?</w:t>
      </w:r>
    </w:p>
    <w:p>
      <w:r>
        <w:rPr>
          <w:b/>
        </w:rPr>
        <w:t xml:space="preserve">Tulos</w:t>
      </w:r>
    </w:p>
    <w:p>
      <w:r>
        <w:t xml:space="preserve">handley page</w:t>
      </w:r>
    </w:p>
    <w:p>
      <w:r>
        <w:rPr>
          <w:b/>
        </w:rPr>
        <w:t xml:space="preserve">Esimerkki 8.2253</w:t>
      </w:r>
    </w:p>
    <w:p>
      <w:r>
        <w:t xml:space="preserve">Mikä yritys valmisti Halifax-pommikonetta, joka oli RAF:n tukipilari toisen maailmansodan aikana?</w:t>
      </w:r>
    </w:p>
    <w:p>
      <w:r>
        <w:rPr>
          <w:b/>
        </w:rPr>
        <w:t xml:space="preserve">Tulos</w:t>
      </w:r>
    </w:p>
    <w:p>
      <w:r>
        <w:t xml:space="preserve">handley page</w:t>
      </w:r>
    </w:p>
    <w:p>
      <w:r>
        <w:rPr>
          <w:b/>
        </w:rPr>
        <w:t xml:space="preserve">Esimerkki 8.2254</w:t>
      </w:r>
    </w:p>
    <w:p>
      <w:r>
        <w:t xml:space="preserve">Minkä Kanadan provinssin pääkaupunki on Halifax?</w:t>
      </w:r>
    </w:p>
    <w:p>
      <w:r>
        <w:rPr>
          <w:b/>
        </w:rPr>
        <w:t xml:space="preserve">Tulos</w:t>
      </w:r>
    </w:p>
    <w:p>
      <w:r>
        <w:t xml:space="preserve">Nova Scotia</w:t>
      </w:r>
    </w:p>
    <w:p>
      <w:r>
        <w:rPr>
          <w:b/>
        </w:rPr>
        <w:t xml:space="preserve">Esimerkki 8.2255</w:t>
      </w:r>
    </w:p>
    <w:p>
      <w:r>
        <w:t xml:space="preserve">Minkä Kanadan provinssin nimi, jonka pääkaupunki on Halifax, tarkoittaa kirjaimellisesti Uutta Skotlantia?</w:t>
      </w:r>
    </w:p>
    <w:p>
      <w:r>
        <w:rPr>
          <w:b/>
        </w:rPr>
        <w:t xml:space="preserve">Tulos</w:t>
      </w:r>
    </w:p>
    <w:p>
      <w:r>
        <w:t xml:space="preserve">Nova Scotia</w:t>
      </w:r>
    </w:p>
    <w:p>
      <w:r>
        <w:rPr>
          <w:b/>
        </w:rPr>
        <w:t xml:space="preserve">Esimerkki 8.2256</w:t>
      </w:r>
    </w:p>
    <w:p>
      <w:r>
        <w:t xml:space="preserve">Minkä Aasian maan korkein kohta on sammunut tulivuori Hallasan?</w:t>
      </w:r>
    </w:p>
    <w:p>
      <w:r>
        <w:rPr>
          <w:b/>
        </w:rPr>
        <w:t xml:space="preserve">Tulos</w:t>
      </w:r>
    </w:p>
    <w:p>
      <w:r>
        <w:t xml:space="preserve">Etelä-Korea</w:t>
      </w:r>
    </w:p>
    <w:p>
      <w:r>
        <w:rPr>
          <w:b/>
        </w:rPr>
        <w:t xml:space="preserve">Esimerkki 8.2257</w:t>
      </w:r>
    </w:p>
    <w:p>
      <w:r>
        <w:t xml:space="preserve">Missä elokuvassa Halle Berry voitti Oscarin?</w:t>
      </w:r>
    </w:p>
    <w:p>
      <w:r>
        <w:rPr>
          <w:b/>
        </w:rPr>
        <w:t xml:space="preserve">Tulos</w:t>
      </w:r>
    </w:p>
    <w:p>
      <w:r>
        <w:t xml:space="preserve">hirviön pallo</w:t>
      </w:r>
    </w:p>
    <w:p>
      <w:r>
        <w:rPr>
          <w:b/>
        </w:rPr>
        <w:t xml:space="preserve">Esimerkki 8.2258</w:t>
      </w:r>
    </w:p>
    <w:p>
      <w:r>
        <w:t xml:space="preserve">Mikä on John Travoltan, Hugh Jackmanin, Halle Berryn ja Vinnie Jonesin tähdittämän elokuvan nimi vuodelta 2001?</w:t>
      </w:r>
    </w:p>
    <w:p>
      <w:r>
        <w:rPr>
          <w:b/>
        </w:rPr>
        <w:t xml:space="preserve">Tulos</w:t>
      </w:r>
    </w:p>
    <w:p>
      <w:r>
        <w:t xml:space="preserve">miekkakala</w:t>
      </w:r>
    </w:p>
    <w:p>
      <w:r>
        <w:rPr>
          <w:b/>
        </w:rPr>
        <w:t xml:space="preserve">Esimerkki 8.2259</w:t>
      </w:r>
    </w:p>
    <w:p>
      <w:r>
        <w:t xml:space="preserve">Kuka kirjoitti paljon coveroidun ja vuonna 2008 julkaistun hittikappaleen Hallelujah?</w:t>
      </w:r>
    </w:p>
    <w:p>
      <w:r>
        <w:rPr>
          <w:b/>
        </w:rPr>
        <w:t xml:space="preserve">Tulos</w:t>
      </w:r>
    </w:p>
    <w:p>
      <w:r>
        <w:t xml:space="preserve">leonard cohen</w:t>
      </w:r>
    </w:p>
    <w:p>
      <w:r>
        <w:rPr>
          <w:b/>
        </w:rPr>
        <w:t xml:space="preserve">Esimerkki 8.2260</w:t>
      </w:r>
    </w:p>
    <w:p>
      <w:r>
        <w:t xml:space="preserve">Kuka X Factor (UK) -ohjelman voittaja nousi singlelistalla sijalle 1 singlellään "Hallelujah"?</w:t>
      </w:r>
    </w:p>
    <w:p>
      <w:r>
        <w:rPr>
          <w:b/>
        </w:rPr>
        <w:t xml:space="preserve">Tulos</w:t>
      </w:r>
    </w:p>
    <w:p>
      <w:r>
        <w:t xml:space="preserve">alexandra burke</w:t>
      </w:r>
    </w:p>
    <w:p>
      <w:r>
        <w:rPr>
          <w:b/>
        </w:rPr>
        <w:t xml:space="preserve">Esimerkki 8.2261</w:t>
      </w:r>
    </w:p>
    <w:p>
      <w:r>
        <w:t xml:space="preserve">Missä rakennuksessa on peilisali?</w:t>
      </w:r>
    </w:p>
    <w:p>
      <w:r>
        <w:rPr>
          <w:b/>
        </w:rPr>
        <w:t xml:space="preserve">Tulos</w:t>
      </w:r>
    </w:p>
    <w:p>
      <w:r>
        <w:t xml:space="preserve">Versaillesin palatsi</w:t>
      </w:r>
    </w:p>
    <w:p>
      <w:r>
        <w:rPr>
          <w:b/>
        </w:rPr>
        <w:t xml:space="preserve">Esimerkki 8.2262</w:t>
      </w:r>
    </w:p>
    <w:p>
      <w:r>
        <w:t xml:space="preserve">Miltä saarelta Halloumi-juusto on peräisin?</w:t>
      </w:r>
    </w:p>
    <w:p>
      <w:r>
        <w:rPr>
          <w:b/>
        </w:rPr>
        <w:t xml:space="preserve">Tulos</w:t>
      </w:r>
    </w:p>
    <w:p>
      <w:r>
        <w:t xml:space="preserve">Kypros</w:t>
      </w:r>
    </w:p>
    <w:p>
      <w:r>
        <w:rPr>
          <w:b/>
        </w:rPr>
        <w:t xml:space="preserve">Esimerkki 8.2263</w:t>
      </w:r>
    </w:p>
    <w:p>
      <w:r>
        <w:t xml:space="preserve">Miltä Välimeren saarelta Halloumi-juusto on peräisin?</w:t>
      </w:r>
    </w:p>
    <w:p>
      <w:r>
        <w:rPr>
          <w:b/>
        </w:rPr>
        <w:t xml:space="preserve">Tulos</w:t>
      </w:r>
    </w:p>
    <w:p>
      <w:r>
        <w:t xml:space="preserve">Kypros</w:t>
      </w:r>
    </w:p>
    <w:p>
      <w:r>
        <w:rPr>
          <w:b/>
        </w:rPr>
        <w:t xml:space="preserve">Esimerkki 8.2264</w:t>
      </w:r>
    </w:p>
    <w:p>
      <w:r>
        <w:t xml:space="preserve">Mikä oli tappajan nimi elokuvassa `Halloween`?</w:t>
      </w:r>
    </w:p>
    <w:p>
      <w:r>
        <w:rPr>
          <w:b/>
        </w:rPr>
        <w:t xml:space="preserve">Tulos</w:t>
      </w:r>
    </w:p>
    <w:p>
      <w:r>
        <w:t xml:space="preserve">Michael Myers</w:t>
      </w:r>
    </w:p>
    <w:p>
      <w:r>
        <w:rPr>
          <w:b/>
        </w:rPr>
        <w:t xml:space="preserve">Esimerkki 8.2265</w:t>
      </w:r>
    </w:p>
    <w:p>
      <w:r>
        <w:t xml:space="preserve">Kuka ohjasi vuoden 1978 elokuvan 'Halloween'?</w:t>
      </w:r>
    </w:p>
    <w:p>
      <w:r>
        <w:rPr>
          <w:b/>
        </w:rPr>
        <w:t xml:space="preserve">Tulos</w:t>
      </w:r>
    </w:p>
    <w:p>
      <w:r>
        <w:t xml:space="preserve">John Carpenter</w:t>
      </w:r>
    </w:p>
    <w:p>
      <w:r>
        <w:rPr>
          <w:b/>
        </w:rPr>
        <w:t xml:space="preserve">Esimerkki 8.2266</w:t>
      </w:r>
    </w:p>
    <w:p>
      <w:r>
        <w:t xml:space="preserve">Kemia - Millä halogeeneista on pienin järjestysluku?</w:t>
      </w:r>
    </w:p>
    <w:p>
      <w:r>
        <w:rPr>
          <w:b/>
        </w:rPr>
        <w:t xml:space="preserve">Tulos</w:t>
      </w:r>
    </w:p>
    <w:p>
      <w:r>
        <w:t xml:space="preserve">fluori</w:t>
      </w:r>
    </w:p>
    <w:p>
      <w:r>
        <w:rPr>
          <w:b/>
        </w:rPr>
        <w:t xml:space="preserve">Esimerkki 8.2267</w:t>
      </w:r>
    </w:p>
    <w:p>
      <w:r>
        <w:t xml:space="preserve">Millä halogeeneista on pienin järjestysluku (9)?</w:t>
      </w:r>
    </w:p>
    <w:p>
      <w:r>
        <w:rPr>
          <w:b/>
        </w:rPr>
        <w:t xml:space="preserve">Tulos</w:t>
      </w:r>
    </w:p>
    <w:p>
      <w:r>
        <w:t xml:space="preserve">fluori</w:t>
      </w:r>
    </w:p>
    <w:p>
      <w:r>
        <w:rPr>
          <w:b/>
        </w:rPr>
        <w:t xml:space="preserve">Esimerkki 8.2268</w:t>
      </w:r>
    </w:p>
    <w:p>
      <w:r>
        <w:t xml:space="preserve">Mikä on ainoa halogeenien ryhmään kuuluva alkuaine, joka on huoneenlämmössä nestemäinen?</w:t>
      </w:r>
    </w:p>
    <w:p>
      <w:r>
        <w:rPr>
          <w:b/>
        </w:rPr>
        <w:t xml:space="preserve">Tulos</w:t>
      </w:r>
    </w:p>
    <w:p>
      <w:r>
        <w:t xml:space="preserve">bromi</w:t>
      </w:r>
    </w:p>
    <w:p>
      <w:r>
        <w:rPr>
          <w:b/>
        </w:rPr>
        <w:t xml:space="preserve">Esimerkki 8.2269</w:t>
      </w:r>
    </w:p>
    <w:p>
      <w:r>
        <w:t xml:space="preserve">Halogeeneja ovat fluori, bromi, jodi, atatiini ja mikä muu alkuaine?</w:t>
      </w:r>
    </w:p>
    <w:p>
      <w:r>
        <w:rPr>
          <w:b/>
        </w:rPr>
        <w:t xml:space="preserve">Tulos</w:t>
      </w:r>
    </w:p>
    <w:p>
      <w:r>
        <w:t xml:space="preserve">kloori</w:t>
      </w:r>
    </w:p>
    <w:p>
      <w:r>
        <w:rPr>
          <w:b/>
        </w:rPr>
        <w:t xml:space="preserve">Esimerkki 8.2270</w:t>
      </w:r>
    </w:p>
    <w:p>
      <w:r>
        <w:t xml:space="preserve">Mikä halogeeneista, joiden järjestysluku on 17, puuttuu - Fluoriineista, Bromista, Jodista ja Astatiinista?</w:t>
      </w:r>
    </w:p>
    <w:p>
      <w:r>
        <w:rPr>
          <w:b/>
        </w:rPr>
        <w:t xml:space="preserve">Tulos</w:t>
      </w:r>
    </w:p>
    <w:p>
      <w:r>
        <w:t xml:space="preserve">kloori</w:t>
      </w:r>
    </w:p>
    <w:p>
      <w:r>
        <w:rPr>
          <w:b/>
        </w:rPr>
        <w:t xml:space="preserve">Esimerkki 8.2271</w:t>
      </w:r>
    </w:p>
    <w:p>
      <w:r>
        <w:t xml:space="preserve">Kuka Yhdistyneen kuningaskunnan parlamentin jäsen erosi kesäkuussa 2008 voidakseen taistella Haltempricen ja Howdenin vaaleissa kansalaisvapauksien puolesta?</w:t>
      </w:r>
    </w:p>
    <w:p>
      <w:r>
        <w:rPr>
          <w:b/>
        </w:rPr>
        <w:t xml:space="preserve">Tulos</w:t>
      </w:r>
    </w:p>
    <w:p>
      <w:r>
        <w:t xml:space="preserve">David Davis</w:t>
      </w:r>
    </w:p>
    <w:p>
      <w:r>
        <w:rPr>
          <w:b/>
        </w:rPr>
        <w:t xml:space="preserve">Esimerkki 8.2272</w:t>
      </w:r>
    </w:p>
    <w:p>
      <w:r>
        <w:t xml:space="preserve">Missä maassa sijaitsee Hambantotan satama, jonka rakentaminen aloitettiin tammikuussa 2008 ja jossa on bunkraus-, laivankorjaus-, laivanrakennus- ja miehistönvaihtotiloja?</w:t>
      </w:r>
    </w:p>
    <w:p>
      <w:r>
        <w:rPr>
          <w:b/>
        </w:rPr>
        <w:t xml:space="preserve">Tulos</w:t>
      </w:r>
    </w:p>
    <w:p>
      <w:r>
        <w:t xml:space="preserve">sri lanka</w:t>
      </w:r>
    </w:p>
    <w:p>
      <w:r>
        <w:rPr>
          <w:b/>
        </w:rPr>
        <w:t xml:space="preserve">Esimerkki 8.2273</w:t>
      </w:r>
    </w:p>
    <w:p>
      <w:r>
        <w:t xml:space="preserve">Minkä saksalaisen joen varrella Hampuri sijaitsee?</w:t>
      </w:r>
    </w:p>
    <w:p>
      <w:r>
        <w:rPr>
          <w:b/>
        </w:rPr>
        <w:t xml:space="preserve">Tulos</w:t>
      </w:r>
    </w:p>
    <w:p>
      <w:r>
        <w:t xml:space="preserve">Elbe</w:t>
      </w:r>
    </w:p>
    <w:p>
      <w:r>
        <w:rPr>
          <w:b/>
        </w:rPr>
        <w:t xml:space="preserve">Esimerkki 8.2274</w:t>
      </w:r>
    </w:p>
    <w:p>
      <w:r>
        <w:t xml:space="preserve">Minkä joen varrella Hampuri sijaitsee?</w:t>
      </w:r>
    </w:p>
    <w:p>
      <w:r>
        <w:rPr>
          <w:b/>
        </w:rPr>
        <w:t xml:space="preserve">Tulos</w:t>
      </w:r>
    </w:p>
    <w:p>
      <w:r>
        <w:t xml:space="preserve">Elbe</w:t>
      </w:r>
    </w:p>
    <w:p>
      <w:r>
        <w:rPr>
          <w:b/>
        </w:rPr>
        <w:t xml:space="preserve">Esimerkki 8.2275</w:t>
      </w:r>
    </w:p>
    <w:p>
      <w:r>
        <w:t xml:space="preserve">Minkä joen varrella sijaitsevat Dresdenin ja Hampurin kaupungit?</w:t>
      </w:r>
    </w:p>
    <w:p>
      <w:r>
        <w:rPr>
          <w:b/>
        </w:rPr>
        <w:t xml:space="preserve">Tulos</w:t>
      </w:r>
    </w:p>
    <w:p>
      <w:r>
        <w:t xml:space="preserve">Elbe</w:t>
      </w:r>
    </w:p>
    <w:p>
      <w:r>
        <w:rPr>
          <w:b/>
        </w:rPr>
        <w:t xml:space="preserve">Esimerkki 8.2276</w:t>
      </w:r>
    </w:p>
    <w:p>
      <w:r>
        <w:t xml:space="preserve">Mikä joki laskee Pohjanmereen Hampurissa?</w:t>
      </w:r>
    </w:p>
    <w:p>
      <w:r>
        <w:rPr>
          <w:b/>
        </w:rPr>
        <w:t xml:space="preserve">Tulos</w:t>
      </w:r>
    </w:p>
    <w:p>
      <w:r>
        <w:t xml:space="preserve">Elbe</w:t>
      </w:r>
    </w:p>
    <w:p>
      <w:r>
        <w:rPr>
          <w:b/>
        </w:rPr>
        <w:t xml:space="preserve">Esimerkki 8.2277</w:t>
      </w:r>
    </w:p>
    <w:p>
      <w:r>
        <w:t xml:space="preserve">Minkä Hampurissa vuonna 1833 syntyneen säveltäjän teoksiin kuuluu 21 unkarilaistanssin sarja?</w:t>
      </w:r>
    </w:p>
    <w:p>
      <w:r>
        <w:rPr>
          <w:b/>
        </w:rPr>
        <w:t xml:space="preserve">Tulos</w:t>
      </w:r>
    </w:p>
    <w:p>
      <w:r>
        <w:t xml:space="preserve">johannes brahms</w:t>
      </w:r>
    </w:p>
    <w:p>
      <w:r>
        <w:rPr>
          <w:b/>
        </w:rPr>
        <w:t xml:space="preserve">Esimerkki 8.2278</w:t>
      </w:r>
    </w:p>
    <w:p>
      <w:r>
        <w:t xml:space="preserve">Millä nimellä kutsutaan Hampurista kotoisin olevia ihmisiä?</w:t>
      </w:r>
    </w:p>
    <w:p>
      <w:r>
        <w:rPr>
          <w:b/>
        </w:rPr>
        <w:t xml:space="preserve">Tulos</w:t>
      </w:r>
    </w:p>
    <w:p>
      <w:r>
        <w:t xml:space="preserve">hampurilainen</w:t>
      </w:r>
    </w:p>
    <w:p>
      <w:r>
        <w:rPr>
          <w:b/>
        </w:rPr>
        <w:t xml:space="preserve">Esimerkki 8.2279</w:t>
      </w:r>
    </w:p>
    <w:p>
      <w:r>
        <w:t xml:space="preserve">Raamatun mukaan Ham oli kenen toinen poika?</w:t>
      </w:r>
    </w:p>
    <w:p>
      <w:r>
        <w:rPr>
          <w:b/>
        </w:rPr>
        <w:t xml:space="preserve">Tulos</w:t>
      </w:r>
    </w:p>
    <w:p>
      <w:r>
        <w:t xml:space="preserve">Noah</w:t>
      </w:r>
    </w:p>
    <w:p>
      <w:r>
        <w:rPr>
          <w:b/>
        </w:rPr>
        <w:t xml:space="preserve">Esimerkki 8.2280</w:t>
      </w:r>
    </w:p>
    <w:p>
      <w:r>
        <w:t xml:space="preserve">Kuka on Raamatun mukaan Hamin, Seemin ja Jaafetin isä?</w:t>
      </w:r>
    </w:p>
    <w:p>
      <w:r>
        <w:rPr>
          <w:b/>
        </w:rPr>
        <w:t xml:space="preserve">Tulos</w:t>
      </w:r>
    </w:p>
    <w:p>
      <w:r>
        <w:t xml:space="preserve">Noah</w:t>
      </w:r>
    </w:p>
    <w:p>
      <w:r>
        <w:rPr>
          <w:b/>
        </w:rPr>
        <w:t xml:space="preserve">Esimerkki 8.2281</w:t>
      </w:r>
    </w:p>
    <w:p>
      <w:r>
        <w:t xml:space="preserve">Kuka on Raamatun mukaan Seemin, Hamin ja Jaafetin isä?</w:t>
      </w:r>
    </w:p>
    <w:p>
      <w:r>
        <w:rPr>
          <w:b/>
        </w:rPr>
        <w:t xml:space="preserve">Tulos</w:t>
      </w:r>
    </w:p>
    <w:p>
      <w:r>
        <w:t xml:space="preserve">Noah</w:t>
      </w:r>
    </w:p>
    <w:p>
      <w:r>
        <w:rPr>
          <w:b/>
        </w:rPr>
        <w:t xml:space="preserve">Esimerkki 8.2282</w:t>
      </w:r>
    </w:p>
    <w:p>
      <w:r>
        <w:t xml:space="preserve">Kuka oli Raamatun mukaan Hamin, Seemin ja Jaafetin isä?</w:t>
      </w:r>
    </w:p>
    <w:p>
      <w:r>
        <w:rPr>
          <w:b/>
        </w:rPr>
        <w:t xml:space="preserve">Tulos</w:t>
      </w:r>
    </w:p>
    <w:p>
      <w:r>
        <w:t xml:space="preserve">Noah</w:t>
      </w:r>
    </w:p>
    <w:p>
      <w:r>
        <w:rPr>
          <w:b/>
        </w:rPr>
        <w:t xml:space="preserve">Esimerkki 8.2283</w:t>
      </w:r>
    </w:p>
    <w:p>
      <w:r>
        <w:t xml:space="preserve">Kuka oli Raamatussa Nooan kolmas poika Hamin ja Seemin ohella?</w:t>
      </w:r>
    </w:p>
    <w:p>
      <w:r>
        <w:rPr>
          <w:b/>
        </w:rPr>
        <w:t xml:space="preserve">Tulos</w:t>
      </w:r>
    </w:p>
    <w:p>
      <w:r>
        <w:t xml:space="preserve">japheth</w:t>
      </w:r>
    </w:p>
    <w:p>
      <w:r>
        <w:rPr>
          <w:b/>
        </w:rPr>
        <w:t xml:space="preserve">Esimerkki 8.2284</w:t>
      </w:r>
    </w:p>
    <w:p>
      <w:r>
        <w:t xml:space="preserve">Hamida Djandoubi oli viimeinen Ranskassa syyskuussa 1977 teloitettu henkilö, joka teloitettiin millä menetelmällä?</w:t>
      </w:r>
    </w:p>
    <w:p>
      <w:r>
        <w:rPr>
          <w:b/>
        </w:rPr>
        <w:t xml:space="preserve">Tulos</w:t>
      </w:r>
    </w:p>
    <w:p>
      <w:r>
        <w:t xml:space="preserve">giljotiini</w:t>
      </w:r>
    </w:p>
    <w:p>
      <w:r>
        <w:rPr>
          <w:b/>
        </w:rPr>
        <w:t xml:space="preserve">Esimerkki 8.2285</w:t>
      </w:r>
    </w:p>
    <w:p>
      <w:r>
        <w:t xml:space="preserve">Minkä Pohjois-Amerikan maan pääkaupunki on Hamilton?</w:t>
      </w:r>
    </w:p>
    <w:p>
      <w:r>
        <w:rPr>
          <w:b/>
        </w:rPr>
        <w:t xml:space="preserve">Tulos</w:t>
      </w:r>
    </w:p>
    <w:p>
      <w:r>
        <w:t xml:space="preserve">bermudat</w:t>
      </w:r>
    </w:p>
    <w:p>
      <w:r>
        <w:rPr>
          <w:b/>
        </w:rPr>
        <w:t xml:space="preserve">Esimerkki 8.2286</w:t>
      </w:r>
    </w:p>
    <w:p>
      <w:r>
        <w:t xml:space="preserve">Kuka näyttelijä näytteli Lordi Nelsonin roolia vuonna 1941 ilmestyneessä elokuvassa That Hamilton Woman ja Heathcliffin roolia vuonna 1939 ilmestyneessä versiossa Wuthering Heights?</w:t>
      </w:r>
    </w:p>
    <w:p>
      <w:r>
        <w:rPr>
          <w:b/>
        </w:rPr>
        <w:t xml:space="preserve">Tulos</w:t>
      </w:r>
    </w:p>
    <w:p>
      <w:r>
        <w:t xml:space="preserve">Laurence Olivier</w:t>
      </w:r>
    </w:p>
    <w:p>
      <w:r>
        <w:rPr>
          <w:b/>
        </w:rPr>
        <w:t xml:space="preserve">Esimerkki 8.2287</w:t>
      </w:r>
    </w:p>
    <w:p>
      <w:r>
        <w:t xml:space="preserve">Kuka esitti skotlantilaista poliisia Hamish Macbethiä televisiossa 1990-luvulla?</w:t>
      </w:r>
    </w:p>
    <w:p>
      <w:r>
        <w:rPr>
          <w:b/>
        </w:rPr>
        <w:t xml:space="preserve">Tulos</w:t>
      </w:r>
    </w:p>
    <w:p>
      <w:r>
        <w:t xml:space="preserve">robert carlyle</w:t>
      </w:r>
    </w:p>
    <w:p>
      <w:r>
        <w:rPr>
          <w:b/>
        </w:rPr>
        <w:t xml:space="preserve">Esimerkki 8.2288</w:t>
      </w:r>
    </w:p>
    <w:p>
      <w:r>
        <w:t xml:space="preserve">Kuka näytteli nimiroolin elokuvassa "Hamish Macbeth"?</w:t>
      </w:r>
    </w:p>
    <w:p>
      <w:r>
        <w:rPr>
          <w:b/>
        </w:rPr>
        <w:t xml:space="preserve">Tulos</w:t>
      </w:r>
    </w:p>
    <w:p>
      <w:r>
        <w:t xml:space="preserve">robert carlyle</w:t>
      </w:r>
    </w:p>
    <w:p>
      <w:r>
        <w:rPr>
          <w:b/>
        </w:rPr>
        <w:t xml:space="preserve">Esimerkki 8.2289</w:t>
      </w:r>
    </w:p>
    <w:p>
      <w:r>
        <w:t xml:space="preserve">Mikä oli nimihenkilön äidin nimi elokuvassa "Hamlet"?</w:t>
      </w:r>
    </w:p>
    <w:p>
      <w:r>
        <w:rPr>
          <w:b/>
        </w:rPr>
        <w:t xml:space="preserve">Tulos</w:t>
      </w:r>
    </w:p>
    <w:p>
      <w:r>
        <w:t xml:space="preserve">gertrude</w:t>
      </w:r>
    </w:p>
    <w:p>
      <w:r>
        <w:rPr>
          <w:b/>
        </w:rPr>
        <w:t xml:space="preserve">Esimerkki 8.2290</w:t>
      </w:r>
    </w:p>
    <w:p>
      <w:r>
        <w:t xml:space="preserve">Mikä oli Hamletin äidin nimi Shakespearen teoksessa "Hamlet"?</w:t>
      </w:r>
    </w:p>
    <w:p>
      <w:r>
        <w:rPr>
          <w:b/>
        </w:rPr>
        <w:t xml:space="preserve">Tulos</w:t>
      </w:r>
    </w:p>
    <w:p>
      <w:r>
        <w:t xml:space="preserve">gertrude</w:t>
      </w:r>
    </w:p>
    <w:p>
      <w:r>
        <w:rPr>
          <w:b/>
        </w:rPr>
        <w:t xml:space="preserve">Esimerkki 8.2291</w:t>
      </w:r>
    </w:p>
    <w:p>
      <w:r>
        <w:t xml:space="preserve">Mikä on Shakespearen näytelmässä Hamletin äidin nimi?</w:t>
      </w:r>
    </w:p>
    <w:p>
      <w:r>
        <w:rPr>
          <w:b/>
        </w:rPr>
        <w:t xml:space="preserve">Tulos</w:t>
      </w:r>
    </w:p>
    <w:p>
      <w:r>
        <w:t xml:space="preserve">gertrude</w:t>
      </w:r>
    </w:p>
    <w:p>
      <w:r>
        <w:rPr>
          <w:b/>
        </w:rPr>
        <w:t xml:space="preserve">Esimerkki 8.2292</w:t>
      </w:r>
    </w:p>
    <w:p>
      <w:r>
        <w:t xml:space="preserve">Mikä on Shakespearen näytelmässä Hamletin äidin etunimi?</w:t>
      </w:r>
    </w:p>
    <w:p>
      <w:r>
        <w:rPr>
          <w:b/>
        </w:rPr>
        <w:t xml:space="preserve">Tulos</w:t>
      </w:r>
    </w:p>
    <w:p>
      <w:r>
        <w:t xml:space="preserve">gertrude</w:t>
      </w:r>
    </w:p>
    <w:p>
      <w:r>
        <w:rPr>
          <w:b/>
        </w:rPr>
        <w:t xml:space="preserve">Esimerkki 8.2293</w:t>
      </w:r>
    </w:p>
    <w:p>
      <w:r>
        <w:t xml:space="preserve">Mikä on Hamletin äidin nimi Shakespearen samannimisessä näytelmässä?</w:t>
      </w:r>
    </w:p>
    <w:p>
      <w:r>
        <w:rPr>
          <w:b/>
        </w:rPr>
        <w:t xml:space="preserve">Tulos</w:t>
      </w:r>
    </w:p>
    <w:p>
      <w:r>
        <w:t xml:space="preserve">gertrude</w:t>
      </w:r>
    </w:p>
    <w:p>
      <w:r>
        <w:rPr>
          <w:b/>
        </w:rPr>
        <w:t xml:space="preserve">Esimerkki 8.2294</w:t>
      </w:r>
    </w:p>
    <w:p>
      <w:r>
        <w:t xml:space="preserve">Kuka näytteli nimiroolin ja ohjasi vuoden 1948 elokuvan "Hamlet"?</w:t>
      </w:r>
    </w:p>
    <w:p>
      <w:r>
        <w:rPr>
          <w:b/>
        </w:rPr>
        <w:t xml:space="preserve">Tulos</w:t>
      </w:r>
    </w:p>
    <w:p>
      <w:r>
        <w:t xml:space="preserve">Laurence Olivier</w:t>
      </w:r>
    </w:p>
    <w:p>
      <w:r>
        <w:rPr>
          <w:b/>
        </w:rPr>
        <w:t xml:space="preserve">Esimerkki 8.2295</w:t>
      </w:r>
    </w:p>
    <w:p>
      <w:r>
        <w:t xml:space="preserve">Kuka on Shakespearen Hamletissa Ofelian veli?</w:t>
      </w:r>
    </w:p>
    <w:p>
      <w:r>
        <w:rPr>
          <w:b/>
        </w:rPr>
        <w:t xml:space="preserve">Tulos</w:t>
      </w:r>
    </w:p>
    <w:p>
      <w:r>
        <w:t xml:space="preserve">laertes</w:t>
      </w:r>
    </w:p>
    <w:p>
      <w:r>
        <w:rPr>
          <w:b/>
        </w:rPr>
        <w:t xml:space="preserve">Esimerkki 8.2296</w:t>
      </w:r>
    </w:p>
    <w:p>
      <w:r>
        <w:t xml:space="preserve">Mikä on Hamletin sedän nimi, josta tulee uusi kuningas?</w:t>
      </w:r>
    </w:p>
    <w:p>
      <w:r>
        <w:rPr>
          <w:b/>
        </w:rPr>
        <w:t xml:space="preserve">Tulos</w:t>
      </w:r>
    </w:p>
    <w:p>
      <w:r>
        <w:t xml:space="preserve">claudius</w:t>
      </w:r>
    </w:p>
    <w:p>
      <w:r>
        <w:rPr>
          <w:b/>
        </w:rPr>
        <w:t xml:space="preserve">Esimerkki 8.2297</w:t>
      </w:r>
    </w:p>
    <w:p>
      <w:r>
        <w:t xml:space="preserve">Kuka hahmo Shakespearen Hamletissa sanoo Varo pääsemästä riitaan, mutta kun olet riidassa, pidä huoli, että vastapuoli voi olla tietoinen sinusta?</w:t>
      </w:r>
    </w:p>
    <w:p>
      <w:r>
        <w:rPr>
          <w:b/>
        </w:rPr>
        <w:t xml:space="preserve">Tulos</w:t>
      </w:r>
    </w:p>
    <w:p>
      <w:r>
        <w:t xml:space="preserve">polonius</w:t>
      </w:r>
    </w:p>
    <w:p>
      <w:r>
        <w:rPr>
          <w:b/>
        </w:rPr>
        <w:t xml:space="preserve">Esimerkki 8.2298</w:t>
      </w:r>
    </w:p>
    <w:p>
      <w:r>
        <w:t xml:space="preserve">Minkä hahmon kallo on Shakespearen näytelmässä "Hamlet" Hamletin hallussa?</w:t>
      </w:r>
    </w:p>
    <w:p>
      <w:r>
        <w:rPr>
          <w:b/>
        </w:rPr>
        <w:t xml:space="preserve">Tulos</w:t>
      </w:r>
    </w:p>
    <w:p>
      <w:r>
        <w:t xml:space="preserve">yorick</w:t>
      </w:r>
    </w:p>
    <w:p>
      <w:r>
        <w:rPr>
          <w:b/>
        </w:rPr>
        <w:t xml:space="preserve">Esimerkki 8.2299</w:t>
      </w:r>
    </w:p>
    <w:p>
      <w:r>
        <w:t xml:space="preserve">Kuka oli Tanskan kuningas Shakespearen Hamletissa?</w:t>
      </w:r>
    </w:p>
    <w:p>
      <w:r>
        <w:rPr>
          <w:b/>
        </w:rPr>
        <w:t xml:space="preserve">Tulos</w:t>
      </w:r>
    </w:p>
    <w:p>
      <w:r>
        <w:t xml:space="preserve">claudius</w:t>
      </w:r>
    </w:p>
    <w:p>
      <w:r>
        <w:rPr>
          <w:b/>
        </w:rPr>
        <w:t xml:space="preserve">Esimerkki 8.2300</w:t>
      </w:r>
    </w:p>
    <w:p>
      <w:r>
        <w:t xml:space="preserve">Minkä vuonna 1994 valmistuneen Disneyn animaatioelokuvan juoni perustuu Shakespearen tragediaan Hamlet?</w:t>
      </w:r>
    </w:p>
    <w:p>
      <w:r>
        <w:rPr>
          <w:b/>
        </w:rPr>
        <w:t xml:space="preserve">Tulos</w:t>
      </w:r>
    </w:p>
    <w:p>
      <w:r>
        <w:t xml:space="preserve">leijonakuningas</w:t>
      </w:r>
    </w:p>
    <w:p>
      <w:r>
        <w:rPr>
          <w:b/>
        </w:rPr>
        <w:t xml:space="preserve">Esimerkki 8.2301</w:t>
      </w:r>
    </w:p>
    <w:p>
      <w:r>
        <w:t xml:space="preserve">Mikä oli kuninkaan narrin nimi Shakespearen teoksessa "Hamlet"?</w:t>
      </w:r>
    </w:p>
    <w:p>
      <w:r>
        <w:rPr>
          <w:b/>
        </w:rPr>
        <w:t xml:space="preserve">Tulos</w:t>
      </w:r>
    </w:p>
    <w:p>
      <w:r>
        <w:t xml:space="preserve">yorick</w:t>
      </w:r>
    </w:p>
    <w:p>
      <w:r>
        <w:rPr>
          <w:b/>
        </w:rPr>
        <w:t xml:space="preserve">Esimerkki 8.2302</w:t>
      </w:r>
    </w:p>
    <w:p>
      <w:r>
        <w:t xml:space="preserve">Mikä on Shakespearen teoksen "Hamlet" Norjan kuninkaan nimi, joka saapuu viimeisessä näytöksessä valtaamaan Tanskan valtaistuimen Tanskan kuningasperheen kuoleman jälkeen?</w:t>
      </w:r>
    </w:p>
    <w:p>
      <w:r>
        <w:rPr>
          <w:b/>
        </w:rPr>
        <w:t xml:space="preserve">Tulos</w:t>
      </w:r>
    </w:p>
    <w:p>
      <w:r>
        <w:t xml:space="preserve">fortinbras</w:t>
      </w:r>
    </w:p>
    <w:p>
      <w:r>
        <w:rPr>
          <w:b/>
        </w:rPr>
        <w:t xml:space="preserve">Esimerkki 8.2303</w:t>
      </w:r>
    </w:p>
    <w:p>
      <w:r>
        <w:t xml:space="preserve">Mikä oli norjalaisen prinssin nimi näytelmässä "Hamlet"?</w:t>
      </w:r>
    </w:p>
    <w:p>
      <w:r>
        <w:rPr>
          <w:b/>
        </w:rPr>
        <w:t xml:space="preserve">Tulos</w:t>
      </w:r>
    </w:p>
    <w:p>
      <w:r>
        <w:t xml:space="preserve">fortinbras</w:t>
      </w:r>
    </w:p>
    <w:p>
      <w:r>
        <w:rPr>
          <w:b/>
        </w:rPr>
        <w:t xml:space="preserve">Esimerkki 8.2304</w:t>
      </w:r>
    </w:p>
    <w:p>
      <w:r>
        <w:t xml:space="preserve">Hammurabi oli minkä kansan kuningas noin vuonna 1750 eKr.?</w:t>
      </w:r>
    </w:p>
    <w:p>
      <w:r>
        <w:rPr>
          <w:b/>
        </w:rPr>
        <w:t xml:space="preserve">Tulos</w:t>
      </w:r>
    </w:p>
    <w:p>
      <w:r>
        <w:t xml:space="preserve">Babylon</w:t>
      </w:r>
    </w:p>
    <w:p>
      <w:r>
        <w:rPr>
          <w:b/>
        </w:rPr>
        <w:t xml:space="preserve">Esimerkki 8.2305</w:t>
      </w:r>
    </w:p>
    <w:p>
      <w:r>
        <w:t xml:space="preserve">Kuka brittinäyttelijä voitti Hampsteadin ja Highgaten vaalipiirin Labour-puolueelle vuoden 1992 parlamenttivaaleissa?</w:t>
      </w:r>
    </w:p>
    <w:p>
      <w:r>
        <w:rPr>
          <w:b/>
        </w:rPr>
        <w:t xml:space="preserve">Tulos</w:t>
      </w:r>
    </w:p>
    <w:p>
      <w:r>
        <w:t xml:space="preserve">Glenda Jackson</w:t>
      </w:r>
    </w:p>
    <w:p>
      <w:r>
        <w:rPr>
          <w:b/>
        </w:rPr>
        <w:t xml:space="preserve">Esimerkki 8.2306</w:t>
      </w:r>
    </w:p>
    <w:p>
      <w:r>
        <w:t xml:space="preserve">Missä Yhdysvaltojen osavaltiossa sijaitsee Hampton-niminen alue?</w:t>
      </w:r>
    </w:p>
    <w:p>
      <w:r>
        <w:rPr>
          <w:b/>
        </w:rPr>
        <w:t xml:space="preserve">Tulos</w:t>
      </w:r>
    </w:p>
    <w:p>
      <w:r>
        <w:t xml:space="preserve">New York</w:t>
      </w:r>
    </w:p>
    <w:p>
      <w:r>
        <w:rPr>
          <w:b/>
        </w:rPr>
        <w:t xml:space="preserve">Esimerkki 8.2307</w:t>
      </w:r>
    </w:p>
    <w:p>
      <w:r>
        <w:t xml:space="preserve">Millä saarella Hamptons sijaitsee?</w:t>
      </w:r>
    </w:p>
    <w:p>
      <w:r>
        <w:rPr>
          <w:b/>
        </w:rPr>
        <w:t xml:space="preserve">Tulos</w:t>
      </w:r>
    </w:p>
    <w:p>
      <w:r>
        <w:t xml:space="preserve">pitkä saari</w:t>
      </w:r>
    </w:p>
    <w:p>
      <w:r>
        <w:rPr>
          <w:b/>
        </w:rPr>
        <w:t xml:space="preserve">Esimerkki 8.2308</w:t>
      </w:r>
    </w:p>
    <w:p>
      <w:r>
        <w:t xml:space="preserve">Kuka näyttelee alkoholisti John Hancockia vuoden 2008 elokuvassa 'Hancock'?</w:t>
      </w:r>
    </w:p>
    <w:p>
      <w:r>
        <w:rPr>
          <w:b/>
        </w:rPr>
        <w:t xml:space="preserve">Tulos</w:t>
      </w:r>
    </w:p>
    <w:p>
      <w:r>
        <w:t xml:space="preserve">Will Smith</w:t>
      </w:r>
    </w:p>
    <w:p>
      <w:r>
        <w:rPr>
          <w:b/>
        </w:rPr>
        <w:t xml:space="preserve">Esimerkki 8.2309</w:t>
      </w:r>
    </w:p>
    <w:p>
      <w:r>
        <w:t xml:space="preserve">"Handbags and Gladrags" on tunnusmusiikki, joka on tunnusmusiikki missä komediallisessa tv-sarjassa?</w:t>
      </w:r>
    </w:p>
    <w:p>
      <w:r>
        <w:rPr>
          <w:b/>
        </w:rPr>
        <w:t xml:space="preserve">Tulos</w:t>
      </w:r>
    </w:p>
    <w:p>
      <w:r>
        <w:t xml:space="preserve">toimisto</w:t>
      </w:r>
    </w:p>
    <w:p>
      <w:r>
        <w:rPr>
          <w:b/>
        </w:rPr>
        <w:t xml:space="preserve">Esimerkki 8.2310</w:t>
      </w:r>
    </w:p>
    <w:p>
      <w:r>
        <w:t xml:space="preserve">Händelin Largo on peräisin mistä oopperasta?</w:t>
      </w:r>
    </w:p>
    <w:p>
      <w:r>
        <w:rPr>
          <w:b/>
        </w:rPr>
        <w:t xml:space="preserve">Tulos</w:t>
      </w:r>
    </w:p>
    <w:p>
      <w:r>
        <w:t xml:space="preserve">xerxes</w:t>
      </w:r>
    </w:p>
    <w:p>
      <w:r>
        <w:rPr>
          <w:b/>
        </w:rPr>
        <w:t xml:space="preserve">Esimerkki 8.2311</w:t>
      </w:r>
    </w:p>
    <w:p>
      <w:r>
        <w:t xml:space="preserve">Handmade Films perustettiin tuottamaan mitä elokuvaa?</w:t>
      </w:r>
    </w:p>
    <w:p>
      <w:r>
        <w:rPr>
          <w:b/>
        </w:rPr>
        <w:t xml:space="preserve">Tulos</w:t>
      </w:r>
    </w:p>
    <w:p>
      <w:r>
        <w:t xml:space="preserve">monty python's life of brian (Brianin elämä)</w:t>
      </w:r>
    </w:p>
    <w:p>
      <w:r>
        <w:rPr>
          <w:b/>
        </w:rPr>
        <w:t xml:space="preserve">Esimerkki 8.2312</w:t>
      </w:r>
    </w:p>
    <w:p>
      <w:r>
        <w:t xml:space="preserve">The Life of Brianin tuotti Handmade Films. Kuka omisti Handmade Filmsin?</w:t>
      </w:r>
    </w:p>
    <w:p>
      <w:r>
        <w:rPr>
          <w:b/>
        </w:rPr>
        <w:t xml:space="preserve">Tulos</w:t>
      </w:r>
    </w:p>
    <w:p>
      <w:r>
        <w:t xml:space="preserve">George Harrison</w:t>
      </w:r>
    </w:p>
    <w:p>
      <w:r>
        <w:rPr>
          <w:b/>
        </w:rPr>
        <w:t xml:space="preserve">Esimerkki 8.2313</w:t>
      </w:r>
    </w:p>
    <w:p>
      <w:r>
        <w:t xml:space="preserve">Kuka kuuluisa muusikko omisti elokuvayhtiön nimeltä Handmade Films?</w:t>
      </w:r>
    </w:p>
    <w:p>
      <w:r>
        <w:rPr>
          <w:b/>
        </w:rPr>
        <w:t xml:space="preserve">Tulos</w:t>
      </w:r>
    </w:p>
    <w:p>
      <w:r>
        <w:t xml:space="preserve">George Harrison</w:t>
      </w:r>
    </w:p>
    <w:p>
      <w:r>
        <w:rPr>
          <w:b/>
        </w:rPr>
        <w:t xml:space="preserve">Esimerkki 8.2314</w:t>
      </w:r>
    </w:p>
    <w:p>
      <w:r>
        <w:t xml:space="preserve">Minkä yhtyeen The Hand That Feeds oli listaykkönen vuonna 2006?</w:t>
      </w:r>
    </w:p>
    <w:p>
      <w:r>
        <w:rPr>
          <w:b/>
        </w:rPr>
        <w:t xml:space="preserve">Tulos</w:t>
      </w:r>
    </w:p>
    <w:p>
      <w:r>
        <w:t xml:space="preserve">nine inch nails</w:t>
      </w:r>
    </w:p>
    <w:p>
      <w:r>
        <w:rPr>
          <w:b/>
        </w:rPr>
        <w:t xml:space="preserve">Esimerkki 8.2315</w:t>
      </w:r>
    </w:p>
    <w:p>
      <w:r>
        <w:t xml:space="preserve">Kuka näytteli lastenhoitajaa vuoden 1992 elokuvassa `The Hand That Rocks The Cradle`?</w:t>
      </w:r>
    </w:p>
    <w:p>
      <w:r>
        <w:rPr>
          <w:b/>
        </w:rPr>
        <w:t xml:space="preserve">Tulos</w:t>
      </w:r>
    </w:p>
    <w:p>
      <w:r>
        <w:t xml:space="preserve">Rebecca de Mornay</w:t>
      </w:r>
    </w:p>
    <w:p>
      <w:r>
        <w:rPr>
          <w:b/>
        </w:rPr>
        <w:t xml:space="preserve">Esimerkki 8.2316</w:t>
      </w:r>
    </w:p>
    <w:p>
      <w:r>
        <w:t xml:space="preserve">Hanedan lentoasema on yksi maailman vilkkaimmista - mitä kaupunkia se palvelee?</w:t>
      </w:r>
    </w:p>
    <w:p>
      <w:r>
        <w:rPr>
          <w:b/>
        </w:rPr>
        <w:t xml:space="preserve">Tulos</w:t>
      </w:r>
    </w:p>
    <w:p>
      <w:r>
        <w:t xml:space="preserve">tokyo</w:t>
      </w:r>
    </w:p>
    <w:p>
      <w:r>
        <w:rPr>
          <w:b/>
        </w:rPr>
        <w:t xml:space="preserve">Esimerkki 8.2317</w:t>
      </w:r>
    </w:p>
    <w:p>
      <w:r>
        <w:t xml:space="preserve">Missä Aasian maassa Hanedan lentoasema sijaitsee?</w:t>
      </w:r>
    </w:p>
    <w:p>
      <w:r>
        <w:rPr>
          <w:b/>
        </w:rPr>
        <w:t xml:space="preserve">Tulos</w:t>
      </w:r>
    </w:p>
    <w:p>
      <w:r>
        <w:t xml:space="preserve">japan</w:t>
      </w:r>
    </w:p>
    <w:p>
      <w:r>
        <w:rPr>
          <w:b/>
        </w:rPr>
        <w:t xml:space="preserve">Esimerkki 8.2318</w:t>
      </w:r>
    </w:p>
    <w:p>
      <w:r>
        <w:t xml:space="preserve">Mistä maasta löytyy Hanedan lentokenttä, joka on yksi maan tärkeimmistä kotimaanlentoja hoitavista lentokentistä?</w:t>
      </w:r>
    </w:p>
    <w:p>
      <w:r>
        <w:rPr>
          <w:b/>
        </w:rPr>
        <w:t xml:space="preserve">Tulos</w:t>
      </w:r>
    </w:p>
    <w:p>
      <w:r>
        <w:t xml:space="preserve">japan</w:t>
      </w:r>
    </w:p>
    <w:p>
      <w:r>
        <w:rPr>
          <w:b/>
        </w:rPr>
        <w:t xml:space="preserve">Esimerkki 8.2319</w:t>
      </w:r>
    </w:p>
    <w:p>
      <w:r>
        <w:t xml:space="preserve">Mihin kaupunkiin Hanedi lentokenttä palvelee?</w:t>
      </w:r>
    </w:p>
    <w:p>
      <w:r>
        <w:rPr>
          <w:b/>
        </w:rPr>
        <w:t xml:space="preserve">Tulos</w:t>
      </w:r>
    </w:p>
    <w:p>
      <w:r>
        <w:t xml:space="preserve">tokyo</w:t>
      </w:r>
    </w:p>
    <w:p>
      <w:r>
        <w:rPr>
          <w:b/>
        </w:rPr>
        <w:t xml:space="preserve">Esimerkki 8.2320</w:t>
      </w:r>
    </w:p>
    <w:p>
      <w:r>
        <w:t xml:space="preserve">Missä maassa on kotoisin maailman suurin etninen ryhmä Han?</w:t>
      </w:r>
    </w:p>
    <w:p>
      <w:r>
        <w:rPr>
          <w:b/>
        </w:rPr>
        <w:t xml:space="preserve">Tulos</w:t>
      </w:r>
    </w:p>
    <w:p>
      <w:r>
        <w:t xml:space="preserve">Kiina</w:t>
      </w:r>
    </w:p>
    <w:p>
      <w:r>
        <w:rPr>
          <w:b/>
        </w:rPr>
        <w:t xml:space="preserve">Esimerkki 8.2321</w:t>
      </w:r>
    </w:p>
    <w:p>
      <w:r>
        <w:t xml:space="preserve">Minkä amerikkalaisyhtyeen Britannian listaykköshitti oli vuonna 1990 kappaleella `Hangin` Tough`?</w:t>
      </w:r>
    </w:p>
    <w:p>
      <w:r>
        <w:rPr>
          <w:b/>
        </w:rPr>
        <w:t xml:space="preserve">Tulos</w:t>
      </w:r>
    </w:p>
    <w:p>
      <w:r>
        <w:t xml:space="preserve">new kids on the block</w:t>
      </w:r>
    </w:p>
    <w:p>
      <w:r>
        <w:rPr>
          <w:b/>
        </w:rPr>
        <w:t xml:space="preserve">Esimerkki 8.2322</w:t>
      </w:r>
    </w:p>
    <w:p>
      <w:r>
        <w:t xml:space="preserve">Mihin kaupunkiin vuoden 2009 elokuva "Krapula" sijoittuu?</w:t>
      </w:r>
    </w:p>
    <w:p>
      <w:r>
        <w:rPr>
          <w:b/>
        </w:rPr>
        <w:t xml:space="preserve">Tulos</w:t>
      </w:r>
    </w:p>
    <w:p>
      <w:r>
        <w:t xml:space="preserve">las vegas</w:t>
      </w:r>
    </w:p>
    <w:p>
      <w:r>
        <w:rPr>
          <w:b/>
        </w:rPr>
        <w:t xml:space="preserve">Esimerkki 8.2323</w:t>
      </w:r>
    </w:p>
    <w:p>
      <w:r>
        <w:t xml:space="preserve">H'Angus the Monkey on minkä englantilaisen jalkapalloseuran maskotti?</w:t>
      </w:r>
    </w:p>
    <w:p>
      <w:r>
        <w:rPr>
          <w:b/>
        </w:rPr>
        <w:t xml:space="preserve">Tulos</w:t>
      </w:r>
    </w:p>
    <w:p>
      <w:r>
        <w:t xml:space="preserve">hartlepool united f.c.</w:t>
      </w:r>
    </w:p>
    <w:p>
      <w:r>
        <w:rPr>
          <w:b/>
        </w:rPr>
        <w:t xml:space="preserve">Esimerkki 8.2324</w:t>
      </w:r>
    </w:p>
    <w:p>
      <w:r>
        <w:t xml:space="preserve">Han-kansa muodostaa noin 90 prosenttia mantereesta?</w:t>
      </w:r>
    </w:p>
    <w:p>
      <w:r>
        <w:rPr>
          <w:b/>
        </w:rPr>
        <w:t xml:space="preserve">Tulos</w:t>
      </w:r>
    </w:p>
    <w:p>
      <w:r>
        <w:t xml:space="preserve">Kiina</w:t>
      </w:r>
    </w:p>
    <w:p>
      <w:r>
        <w:rPr>
          <w:b/>
        </w:rPr>
        <w:t xml:space="preserve">Esimerkki 8.2325</w:t>
      </w:r>
    </w:p>
    <w:p>
      <w:r>
        <w:t xml:space="preserve">Hank Ballard and the Midnights julkaisi ensimmäisen kerran mitä vuonna 1960?</w:t>
      </w:r>
    </w:p>
    <w:p>
      <w:r>
        <w:rPr>
          <w:b/>
        </w:rPr>
        <w:t xml:space="preserve">Tulos</w:t>
      </w:r>
    </w:p>
    <w:p>
      <w:r>
        <w:t xml:space="preserve">kierre</w:t>
      </w:r>
    </w:p>
    <w:p>
      <w:r>
        <w:rPr>
          <w:b/>
        </w:rPr>
        <w:t xml:space="preserve">Esimerkki 8.2326</w:t>
      </w:r>
    </w:p>
    <w:p>
      <w:r>
        <w:t xml:space="preserve">Mikä Hank Ketchamin sarjakuva ilmestyi maaliskuussa 1951 ensimmäistä kertaa sanomalehdissä eri puolilla Yhdysvaltoja?</w:t>
      </w:r>
    </w:p>
    <w:p>
      <w:r>
        <w:rPr>
          <w:b/>
        </w:rPr>
        <w:t xml:space="preserve">Tulos</w:t>
      </w:r>
    </w:p>
    <w:p>
      <w:r>
        <w:t xml:space="preserve">dennis the menace</w:t>
      </w:r>
    </w:p>
    <w:p>
      <w:r>
        <w:rPr>
          <w:b/>
        </w:rPr>
        <w:t xml:space="preserve">Esimerkki 8.2327</w:t>
      </w:r>
    </w:p>
    <w:p>
      <w:r>
        <w:t xml:space="preserve">Kuka ohjasi elokuvan Hannah ja hänen sisarensa?</w:t>
      </w:r>
    </w:p>
    <w:p>
      <w:r>
        <w:rPr>
          <w:b/>
        </w:rPr>
        <w:t xml:space="preserve">Tulos</w:t>
      </w:r>
    </w:p>
    <w:p>
      <w:r>
        <w:t xml:space="preserve">Woody Allen</w:t>
      </w:r>
    </w:p>
    <w:p>
      <w:r>
        <w:rPr>
          <w:b/>
        </w:rPr>
        <w:t xml:space="preserve">Esimerkki 8.2328</w:t>
      </w:r>
    </w:p>
    <w:p>
      <w:r>
        <w:t xml:space="preserve">Kuka näytteli Hannahia vuonna 1986 ilmestyneessä elokuvassa "Hannah ja hänen sisarensa"?</w:t>
      </w:r>
    </w:p>
    <w:p>
      <w:r>
        <w:rPr>
          <w:b/>
        </w:rPr>
        <w:t xml:space="preserve">Tulos</w:t>
      </w:r>
    </w:p>
    <w:p>
      <w:r>
        <w:t xml:space="preserve">mia farrow</w:t>
      </w:r>
    </w:p>
    <w:p>
      <w:r>
        <w:rPr>
          <w:b/>
        </w:rPr>
        <w:t xml:space="preserve">Esimerkki 8.2329</w:t>
      </w:r>
    </w:p>
    <w:p>
      <w:r>
        <w:t xml:space="preserve">Kuka on Hannah Montanan alter ego?</w:t>
      </w:r>
    </w:p>
    <w:p>
      <w:r>
        <w:rPr>
          <w:b/>
        </w:rPr>
        <w:t xml:space="preserve">Tulos</w:t>
      </w:r>
    </w:p>
    <w:p>
      <w:r>
        <w:t xml:space="preserve">miley stewart</w:t>
      </w:r>
    </w:p>
    <w:p>
      <w:r>
        <w:rPr>
          <w:b/>
        </w:rPr>
        <w:t xml:space="preserve">Esimerkki 8.2330</w:t>
      </w:r>
    </w:p>
    <w:p>
      <w:r>
        <w:t xml:space="preserve">Missä romaanissa Hannibal Lecterin hahmo esiintyy ensimmäisen kerran?</w:t>
      </w:r>
    </w:p>
    <w:p>
      <w:r>
        <w:rPr>
          <w:b/>
        </w:rPr>
        <w:t xml:space="preserve">Tulos</w:t>
      </w:r>
    </w:p>
    <w:p>
      <w:r>
        <w:t xml:space="preserve">punainen lohikäärme</w:t>
      </w:r>
    </w:p>
    <w:p>
      <w:r>
        <w:rPr>
          <w:b/>
        </w:rPr>
        <w:t xml:space="preserve">Esimerkki 8.2331</w:t>
      </w:r>
    </w:p>
    <w:p>
      <w:r>
        <w:t xml:space="preserve">Nimeä kirjailija, joka loi Hannibal Lecterin?</w:t>
      </w:r>
    </w:p>
    <w:p>
      <w:r>
        <w:rPr>
          <w:b/>
        </w:rPr>
        <w:t xml:space="preserve">Tulos</w:t>
      </w:r>
    </w:p>
    <w:p>
      <w:r>
        <w:t xml:space="preserve">Thomas Harris</w:t>
      </w:r>
    </w:p>
    <w:p>
      <w:r>
        <w:rPr>
          <w:b/>
        </w:rPr>
        <w:t xml:space="preserve">Esimerkki 8.2332</w:t>
      </w:r>
    </w:p>
    <w:p>
      <w:r>
        <w:t xml:space="preserve">Kuka otti Jodie Fosterin Hannibal Lechteristä kertovissa elokuvissa esittämän roolin?</w:t>
      </w:r>
    </w:p>
    <w:p>
      <w:r>
        <w:rPr>
          <w:b/>
        </w:rPr>
        <w:t xml:space="preserve">Tulos</w:t>
      </w:r>
    </w:p>
    <w:p>
      <w:r>
        <w:t xml:space="preserve">julianne moore</w:t>
      </w:r>
    </w:p>
    <w:p>
      <w:r>
        <w:rPr>
          <w:b/>
        </w:rPr>
        <w:t xml:space="preserve">Esimerkki 8.2333</w:t>
      </w:r>
    </w:p>
    <w:p>
      <w:r>
        <w:t xml:space="preserve">Miten Hannibal kuoli vuonna 183 eaa.?</w:t>
      </w:r>
    </w:p>
    <w:p>
      <w:r>
        <w:rPr>
          <w:b/>
        </w:rPr>
        <w:t xml:space="preserve">Tulos</w:t>
      </w:r>
    </w:p>
    <w:p>
      <w:r>
        <w:t xml:space="preserve">itsemurha</w:t>
      </w:r>
    </w:p>
    <w:p>
      <w:r>
        <w:rPr>
          <w:b/>
        </w:rPr>
        <w:t xml:space="preserve">Esimerkki 8.2334</w:t>
      </w:r>
    </w:p>
    <w:p>
      <w:r>
        <w:t xml:space="preserve">Yksi Hannibalin kuuluisimmista saavutuksista oli toisen Punisen sodan alkaessa, kun hän marssitti armeijan, johon kuului myös sotanorsuja, Iberian niemimaalta Pyreneiden ja Alppien yli Pohjois-Italiaan hyökätäkseen Roomaan. Mistä kaupungista hän oli kotoisin?</w:t>
      </w:r>
    </w:p>
    <w:p>
      <w:r>
        <w:rPr>
          <w:b/>
        </w:rPr>
        <w:t xml:space="preserve">Tulos</w:t>
      </w:r>
    </w:p>
    <w:p>
      <w:r>
        <w:t xml:space="preserve">Karthago</w:t>
      </w:r>
    </w:p>
    <w:p>
      <w:r>
        <w:rPr>
          <w:b/>
        </w:rPr>
        <w:t xml:space="preserve">Esimerkki 8.2335</w:t>
      </w:r>
    </w:p>
    <w:p>
      <w:r>
        <w:t xml:space="preserve">Mikä oli sen kirjan nimi, jossa sarjamurhaaja Hannibal Lecter esiintyi ensimmäisen kerran?</w:t>
      </w:r>
    </w:p>
    <w:p>
      <w:r>
        <w:rPr>
          <w:b/>
        </w:rPr>
        <w:t xml:space="preserve">Tulos</w:t>
      </w:r>
    </w:p>
    <w:p>
      <w:r>
        <w:t xml:space="preserve">punainen lohikäärme</w:t>
      </w:r>
    </w:p>
    <w:p>
      <w:r>
        <w:rPr>
          <w:b/>
        </w:rPr>
        <w:t xml:space="preserve">Esimerkki 8.2336</w:t>
      </w:r>
    </w:p>
    <w:p>
      <w:r>
        <w:t xml:space="preserve">Kuka etelän suuna tunnettu mediamoguli perusti ensimmäisen 24-tunnin kaapeliuutiskanavan, omistaa Atlanta Bravesin, perusti Goodwill Gamesin ja nai Hanoi Janen?</w:t>
      </w:r>
    </w:p>
    <w:p>
      <w:r>
        <w:rPr>
          <w:b/>
        </w:rPr>
        <w:t xml:space="preserve">Tulos</w:t>
      </w:r>
    </w:p>
    <w:p>
      <w:r>
        <w:t xml:space="preserve">Ted Turner</w:t>
      </w:r>
    </w:p>
    <w:p>
      <w:r>
        <w:rPr>
          <w:b/>
        </w:rPr>
        <w:t xml:space="preserve">Esimerkki 8.2337</w:t>
      </w:r>
    </w:p>
    <w:p>
      <w:r>
        <w:t xml:space="preserve">Vuonna 1989 Hans-Adam II:sta tuli minkä eurooppalaisen valtion hallitsija ja päämies?</w:t>
      </w:r>
    </w:p>
    <w:p>
      <w:r>
        <w:rPr>
          <w:b/>
        </w:rPr>
        <w:t xml:space="preserve">Tulos</w:t>
      </w:r>
    </w:p>
    <w:p>
      <w:r>
        <w:t xml:space="preserve">Liechtenstein</w:t>
      </w:r>
    </w:p>
    <w:p>
      <w:r>
        <w:rPr>
          <w:b/>
        </w:rPr>
        <w:t xml:space="preserve">Esimerkki 8.2338</w:t>
      </w:r>
    </w:p>
    <w:p>
      <w:r>
        <w:t xml:space="preserve">Missä Hans Christian Andersenin sadussa on 20 patjaa?</w:t>
      </w:r>
    </w:p>
    <w:p>
      <w:r>
        <w:rPr>
          <w:b/>
        </w:rPr>
        <w:t xml:space="preserve">Tulos</w:t>
      </w:r>
    </w:p>
    <w:p>
      <w:r>
        <w:t xml:space="preserve">prinsessa ja herne</w:t>
      </w:r>
    </w:p>
    <w:p>
      <w:r>
        <w:rPr>
          <w:b/>
        </w:rPr>
        <w:t xml:space="preserve">Esimerkki 8.2339</w:t>
      </w:r>
    </w:p>
    <w:p>
      <w:r>
        <w:t xml:space="preserve">Mikä Tanskan kolmanneksi suurin kaupunki on Hans Christian Andersenin synnyinkaupunki?</w:t>
      </w:r>
    </w:p>
    <w:p>
      <w:r>
        <w:rPr>
          <w:b/>
        </w:rPr>
        <w:t xml:space="preserve">Tulos</w:t>
      </w:r>
    </w:p>
    <w:p>
      <w:r>
        <w:t xml:space="preserve">odense</w:t>
      </w:r>
    </w:p>
    <w:p>
      <w:r>
        <w:rPr>
          <w:b/>
        </w:rPr>
        <w:t xml:space="preserve">Esimerkki 8.2340</w:t>
      </w:r>
    </w:p>
    <w:p>
      <w:r>
        <w:t xml:space="preserve">Minkä meren satamien liitto Hansaliitto oli?</w:t>
      </w:r>
    </w:p>
    <w:p>
      <w:r>
        <w:rPr>
          <w:b/>
        </w:rPr>
        <w:t xml:space="preserve">Tulos</w:t>
      </w:r>
    </w:p>
    <w:p>
      <w:r>
        <w:t xml:space="preserve">Itämeri</w:t>
      </w:r>
    </w:p>
    <w:p>
      <w:r>
        <w:rPr>
          <w:b/>
        </w:rPr>
        <w:t xml:space="preserve">Esimerkki 8.2341</w:t>
      </w:r>
    </w:p>
    <w:p>
      <w:r>
        <w:t xml:space="preserve">Kuka oli oopperan Hannu ja Kerttu säveltäjä?</w:t>
      </w:r>
    </w:p>
    <w:p>
      <w:r>
        <w:rPr>
          <w:b/>
        </w:rPr>
        <w:t xml:space="preserve">Tulos</w:t>
      </w:r>
    </w:p>
    <w:p>
      <w:r>
        <w:t xml:space="preserve">engelbert humperdinck</w:t>
      </w:r>
    </w:p>
    <w:p>
      <w:r>
        <w:rPr>
          <w:b/>
        </w:rPr>
        <w:t xml:space="preserve">Esimerkki 8.2342</w:t>
      </w:r>
    </w:p>
    <w:p>
      <w:r>
        <w:t xml:space="preserve">Kuka kirjoitti vuonna 1893 oopperan "Hannu ja Kerttu"?</w:t>
      </w:r>
    </w:p>
    <w:p>
      <w:r>
        <w:rPr>
          <w:b/>
        </w:rPr>
        <w:t xml:space="preserve">Tulos</w:t>
      </w:r>
    </w:p>
    <w:p>
      <w:r>
        <w:t xml:space="preserve">engelbert humperdinck</w:t>
      </w:r>
    </w:p>
    <w:p>
      <w:r>
        <w:rPr>
          <w:b/>
        </w:rPr>
        <w:t xml:space="preserve">Esimerkki 8.2343</w:t>
      </w:r>
    </w:p>
    <w:p>
      <w:r>
        <w:t xml:space="preserve">Kuka kirjoitti oopperan Hannu ja Kerttu?</w:t>
      </w:r>
    </w:p>
    <w:p>
      <w:r>
        <w:rPr>
          <w:b/>
        </w:rPr>
        <w:t xml:space="preserve">Tulos</w:t>
      </w:r>
    </w:p>
    <w:p>
      <w:r>
        <w:t xml:space="preserve">engelbert humperdinck</w:t>
      </w:r>
    </w:p>
    <w:p>
      <w:r>
        <w:rPr>
          <w:b/>
        </w:rPr>
        <w:t xml:space="preserve">Esimerkki 8.2344</w:t>
      </w:r>
    </w:p>
    <w:p>
      <w:r>
        <w:t xml:space="preserve">Millä nimellä Hansenin tauti tunnetaan paremmin?</w:t>
      </w:r>
    </w:p>
    <w:p>
      <w:r>
        <w:rPr>
          <w:b/>
        </w:rPr>
        <w:t xml:space="preserve">Tulos</w:t>
      </w:r>
    </w:p>
    <w:p>
      <w:r>
        <w:t xml:space="preserve">Lepra</w:t>
      </w:r>
    </w:p>
    <w:p>
      <w:r>
        <w:rPr>
          <w:b/>
        </w:rPr>
        <w:t xml:space="preserve">Esimerkki 8.2345</w:t>
      </w:r>
    </w:p>
    <w:p>
      <w:r>
        <w:t xml:space="preserve">Mistä vuoden 1988 elokuvasta löytyy Hans Gruberin hahmo?</w:t>
      </w:r>
    </w:p>
    <w:p>
      <w:r>
        <w:rPr>
          <w:b/>
        </w:rPr>
        <w:t xml:space="preserve">Tulos</w:t>
      </w:r>
    </w:p>
    <w:p>
      <w:r>
        <w:t xml:space="preserve">die hard</w:t>
      </w:r>
    </w:p>
    <w:p>
      <w:r>
        <w:rPr>
          <w:b/>
        </w:rPr>
        <w:t xml:space="preserve">Esimerkki 8.2346</w:t>
      </w:r>
    </w:p>
    <w:p>
      <w:r>
        <w:t xml:space="preserve">Hans Holbein nuorempi oli minkä englantilaisen monarkin hovimaalari?</w:t>
      </w:r>
    </w:p>
    <w:p>
      <w:r>
        <w:rPr>
          <w:b/>
        </w:rPr>
        <w:t xml:space="preserve">Tulos</w:t>
      </w:r>
    </w:p>
    <w:p>
      <w:r>
        <w:t xml:space="preserve">Henrik VIII</w:t>
      </w:r>
    </w:p>
    <w:p>
      <w:r>
        <w:rPr>
          <w:b/>
        </w:rPr>
        <w:t xml:space="preserve">Esimerkki 8.2347</w:t>
      </w:r>
    </w:p>
    <w:p>
      <w:r>
        <w:t xml:space="preserve">Mikä oli Han Solon avaruusaluksen nimi ensimmäisessä Star Wars -elokuvassa?</w:t>
      </w:r>
    </w:p>
    <w:p>
      <w:r>
        <w:rPr>
          <w:b/>
        </w:rPr>
        <w:t xml:space="preserve">Tulos</w:t>
      </w:r>
    </w:p>
    <w:p>
      <w:r>
        <w:t xml:space="preserve">vuosituhannen haukka</w:t>
      </w:r>
    </w:p>
    <w:p>
      <w:r>
        <w:rPr>
          <w:b/>
        </w:rPr>
        <w:t xml:space="preserve">Esimerkki 8.2348</w:t>
      </w:r>
    </w:p>
    <w:p>
      <w:r>
        <w:t xml:space="preserve">Kuka näytteli Han Soloa Star Wars -elokuvasarjassa?</w:t>
      </w:r>
    </w:p>
    <w:p>
      <w:r>
        <w:rPr>
          <w:b/>
        </w:rPr>
        <w:t xml:space="preserve">Tulos</w:t>
      </w:r>
    </w:p>
    <w:p>
      <w:r>
        <w:t xml:space="preserve">harrison ford</w:t>
      </w:r>
    </w:p>
    <w:p>
      <w:r>
        <w:rPr>
          <w:b/>
        </w:rPr>
        <w:t xml:space="preserve">Esimerkki 8.2349</w:t>
      </w:r>
    </w:p>
    <w:p>
      <w:r>
        <w:t xml:space="preserve">Kuka lauloi Happy Birthday, herra presidentti?</w:t>
      </w:r>
    </w:p>
    <w:p>
      <w:r>
        <w:rPr>
          <w:b/>
        </w:rPr>
        <w:t xml:space="preserve">Tulos</w:t>
      </w:r>
    </w:p>
    <w:p>
      <w:r>
        <w:t xml:space="preserve">marilyn monroe</w:t>
      </w:r>
    </w:p>
    <w:p>
      <w:r>
        <w:rPr>
          <w:b/>
        </w:rPr>
        <w:t xml:space="preserve">Esimerkki 8.2350</w:t>
      </w:r>
    </w:p>
    <w:p>
      <w:r>
        <w:t xml:space="preserve">Minkä Hull-yhtyeen single "Happy Hour" nousi viiden parhaan joukkoon vuonna 1986?</w:t>
      </w:r>
    </w:p>
    <w:p>
      <w:r>
        <w:rPr>
          <w:b/>
        </w:rPr>
        <w:t xml:space="preserve">Tulos</w:t>
      </w:r>
    </w:p>
    <w:p>
      <w:r>
        <w:t xml:space="preserve">talonpojat</w:t>
      </w:r>
    </w:p>
    <w:p>
      <w:r>
        <w:rPr>
          <w:b/>
        </w:rPr>
        <w:t xml:space="preserve">Esimerkki 8.2351</w:t>
      </w:r>
    </w:p>
    <w:p>
      <w:r>
        <w:t xml:space="preserve">Mistä maasta löytyy Happy Valley Horse Racing Course?</w:t>
      </w:r>
    </w:p>
    <w:p>
      <w:r>
        <w:rPr>
          <w:b/>
        </w:rPr>
        <w:t xml:space="preserve">Tulos</w:t>
      </w:r>
    </w:p>
    <w:p>
      <w:r>
        <w:t xml:space="preserve">hongkong</w:t>
      </w:r>
    </w:p>
    <w:p>
      <w:r>
        <w:rPr>
          <w:b/>
        </w:rPr>
        <w:t xml:space="preserve">Esimerkki 8.2352</w:t>
      </w:r>
    </w:p>
    <w:p>
      <w:r>
        <w:t xml:space="preserve">Missä on Happy Valleyn ravirata?</w:t>
      </w:r>
    </w:p>
    <w:p>
      <w:r>
        <w:rPr>
          <w:b/>
        </w:rPr>
        <w:t xml:space="preserve">Tulos</w:t>
      </w:r>
    </w:p>
    <w:p>
      <w:r>
        <w:t xml:space="preserve">hongkong</w:t>
      </w:r>
    </w:p>
    <w:p>
      <w:r>
        <w:rPr>
          <w:b/>
        </w:rPr>
        <w:t xml:space="preserve">Esimerkki 8.2353</w:t>
      </w:r>
    </w:p>
    <w:p>
      <w:r>
        <w:t xml:space="preserve">Missä sakottaisit Happy Valley Racecoursea?</w:t>
      </w:r>
    </w:p>
    <w:p>
      <w:r>
        <w:rPr>
          <w:b/>
        </w:rPr>
        <w:t xml:space="preserve">Tulos</w:t>
      </w:r>
    </w:p>
    <w:p>
      <w:r>
        <w:t xml:space="preserve">hongkong</w:t>
      </w:r>
    </w:p>
    <w:p>
      <w:r>
        <w:rPr>
          <w:b/>
        </w:rPr>
        <w:t xml:space="preserve">Esimerkki 8.2354</w:t>
      </w:r>
    </w:p>
    <w:p>
      <w:r>
        <w:t xml:space="preserve">Minkä Afrikan maan pääkaupunki on Harare?</w:t>
      </w:r>
    </w:p>
    <w:p>
      <w:r>
        <w:rPr>
          <w:b/>
        </w:rPr>
        <w:t xml:space="preserve">Tulos</w:t>
      </w:r>
    </w:p>
    <w:p>
      <w:r>
        <w:t xml:space="preserve">Zimbabwe</w:t>
      </w:r>
    </w:p>
    <w:p>
      <w:r>
        <w:rPr>
          <w:b/>
        </w:rPr>
        <w:t xml:space="preserve">Esimerkki 8.2355</w:t>
      </w:r>
    </w:p>
    <w:p>
      <w:r>
        <w:t xml:space="preserve">Kuka ohjasi kaksi ensimmäistä Beatles-elokuvaa "A Hard Day's Night" ja "Help!"? '?</w:t>
      </w:r>
    </w:p>
    <w:p>
      <w:r>
        <w:rPr>
          <w:b/>
        </w:rPr>
        <w:t xml:space="preserve">Tulos</w:t>
      </w:r>
    </w:p>
    <w:p>
      <w:r>
        <w:t xml:space="preserve">Richard Lester</w:t>
      </w:r>
    </w:p>
    <w:p>
      <w:r>
        <w:rPr>
          <w:b/>
        </w:rPr>
        <w:t xml:space="preserve">Esimerkki 8.2356</w:t>
      </w:r>
    </w:p>
    <w:p>
      <w:r>
        <w:t xml:space="preserve">Kuka laulaja näytteli pääosaa vuoden 1972 elokuvassa The Harder they Come?</w:t>
      </w:r>
    </w:p>
    <w:p>
      <w:r>
        <w:rPr>
          <w:b/>
        </w:rPr>
        <w:t xml:space="preserve">Tulos</w:t>
      </w:r>
    </w:p>
    <w:p>
      <w:r>
        <w:t xml:space="preserve">Jimmy Cliff</w:t>
      </w:r>
    </w:p>
    <w:p>
      <w:r>
        <w:rPr>
          <w:b/>
        </w:rPr>
        <w:t xml:space="preserve">Esimerkki 8.2357</w:t>
      </w:r>
    </w:p>
    <w:p>
      <w:r>
        <w:t xml:space="preserve">Hard Knock Life julkaistiin vuonna 1999 minkä rap-supertähden toimesta?</w:t>
      </w:r>
    </w:p>
    <w:p>
      <w:r>
        <w:rPr>
          <w:b/>
        </w:rPr>
        <w:t xml:space="preserve">Tulos</w:t>
      </w:r>
    </w:p>
    <w:p>
      <w:r>
        <w:t xml:space="preserve">jay z</w:t>
      </w:r>
    </w:p>
    <w:p>
      <w:r>
        <w:rPr>
          <w:b/>
        </w:rPr>
        <w:t xml:space="preserve">Esimerkki 8.2358</w:t>
      </w:r>
    </w:p>
    <w:p>
      <w:r>
        <w:t xml:space="preserve">NYT haluan faktoja. Opettakaa näille pojille ja tytöille vain tosiasioita, ovat Dickensin "Kovien aikojen" alkulauseet. Kuka ne sanoo?</w:t>
      </w:r>
    </w:p>
    <w:p>
      <w:r>
        <w:rPr>
          <w:b/>
        </w:rPr>
        <w:t xml:space="preserve">Tulos</w:t>
      </w:r>
    </w:p>
    <w:p>
      <w:r>
        <w:t xml:space="preserve">gradgrind</w:t>
      </w:r>
    </w:p>
    <w:p>
      <w:r>
        <w:rPr>
          <w:b/>
        </w:rPr>
        <w:t xml:space="preserve">Esimerkki 8.2359</w:t>
      </w:r>
    </w:p>
    <w:p>
      <w:r>
        <w:t xml:space="preserve">Kuka naispuolinen salapoliisi työskentelee joskus Hardy Boysin kanssa?</w:t>
      </w:r>
    </w:p>
    <w:p>
      <w:r>
        <w:rPr>
          <w:b/>
        </w:rPr>
        <w:t xml:space="preserve">Tulos</w:t>
      </w:r>
    </w:p>
    <w:p>
      <w:r>
        <w:t xml:space="preserve">Nancy Drew</w:t>
      </w:r>
    </w:p>
    <w:p>
      <w:r>
        <w:rPr>
          <w:b/>
        </w:rPr>
        <w:t xml:space="preserve">Esimerkki 8.2360</w:t>
      </w:r>
    </w:p>
    <w:p>
      <w:r>
        <w:t xml:space="preserve">Minkä pikaruokaketjun perusti Harland Saunders vuonna 1930?</w:t>
      </w:r>
    </w:p>
    <w:p>
      <w:r>
        <w:rPr>
          <w:b/>
        </w:rPr>
        <w:t xml:space="preserve">Tulos</w:t>
      </w:r>
    </w:p>
    <w:p>
      <w:r>
        <w:t xml:space="preserve">kfc</w:t>
      </w:r>
    </w:p>
    <w:p>
      <w:r>
        <w:rPr>
          <w:b/>
        </w:rPr>
        <w:t xml:space="preserve">Esimerkki 8.2361</w:t>
      </w:r>
    </w:p>
    <w:p>
      <w:r>
        <w:t xml:space="preserve">Kenelle muinaiselle hallitsijalle rakennettiin Harlicarnassoksen mausoleumi?</w:t>
      </w:r>
    </w:p>
    <w:p>
      <w:r>
        <w:rPr>
          <w:b/>
        </w:rPr>
        <w:t xml:space="preserve">Tulos</w:t>
      </w:r>
    </w:p>
    <w:p>
      <w:r>
        <w:t xml:space="preserve">mausolus</w:t>
      </w:r>
    </w:p>
    <w:p>
      <w:r>
        <w:rPr>
          <w:b/>
        </w:rPr>
        <w:t xml:space="preserve">Esimerkki 8.2362</w:t>
      </w:r>
    </w:p>
    <w:p>
      <w:r>
        <w:t xml:space="preserve">"The Harlot's Progress" on 1700-luvun englantilaisen taidemaalarin maalausten ja kaiverrusten sarja.</w:t>
      </w:r>
    </w:p>
    <w:p>
      <w:r>
        <w:rPr>
          <w:b/>
        </w:rPr>
        <w:t xml:space="preserve">Tulos</w:t>
      </w:r>
    </w:p>
    <w:p>
      <w:r>
        <w:t xml:space="preserve">William Hogarth</w:t>
      </w:r>
    </w:p>
    <w:p>
      <w:r>
        <w:rPr>
          <w:b/>
        </w:rPr>
        <w:t xml:space="preserve">Esimerkki 8.2363</w:t>
      </w:r>
    </w:p>
    <w:p>
      <w:r>
        <w:t xml:space="preserve"> "The Harlot's Progress" on 1700-luvun englantilaisen taidemaalarin maalausten ja kaiverrusten sarja.</w:t>
      </w:r>
    </w:p>
    <w:p>
      <w:r>
        <w:rPr>
          <w:b/>
        </w:rPr>
        <w:t xml:space="preserve">Tulos</w:t>
      </w:r>
    </w:p>
    <w:p>
      <w:r>
        <w:t xml:space="preserve">William Hogarth</w:t>
      </w:r>
    </w:p>
    <w:p>
      <w:r>
        <w:rPr>
          <w:b/>
        </w:rPr>
        <w:t xml:space="preserve">Esimerkki 8.2364</w:t>
      </w:r>
    </w:p>
    <w:p>
      <w:r>
        <w:t xml:space="preserve">Kuka teki kaksi kaiverrussarjaa, jotka perustuivat hänen kahteen maalaussarjaansa, nimeltään A Rake's Progress ja A Harlot's Progress?</w:t>
      </w:r>
    </w:p>
    <w:p>
      <w:r>
        <w:rPr>
          <w:b/>
        </w:rPr>
        <w:t xml:space="preserve">Tulos</w:t>
      </w:r>
    </w:p>
    <w:p>
      <w:r>
        <w:t xml:space="preserve">William Hogarth</w:t>
      </w:r>
    </w:p>
    <w:p>
      <w:r>
        <w:rPr>
          <w:b/>
        </w:rPr>
        <w:t xml:space="preserve">Esimerkki 8.2365</w:t>
      </w:r>
    </w:p>
    <w:p>
      <w:r>
        <w:t xml:space="preserve">Missä Yorkshiren kaupungissa sijaitsee Royal Horticultural Societyn Harlow Carrin puutarha?</w:t>
      </w:r>
    </w:p>
    <w:p>
      <w:r>
        <w:rPr>
          <w:b/>
        </w:rPr>
        <w:t xml:space="preserve">Tulos</w:t>
      </w:r>
    </w:p>
    <w:p>
      <w:r>
        <w:t xml:space="preserve">harrogate</w:t>
      </w:r>
    </w:p>
    <w:p>
      <w:r>
        <w:rPr>
          <w:b/>
        </w:rPr>
        <w:t xml:space="preserve">Esimerkki 8.2366</w:t>
      </w:r>
    </w:p>
    <w:p>
      <w:r>
        <w:t xml:space="preserve">Basildon ja Harlow ovat kaupunkeja missä Englannin kreivikunnassa?</w:t>
      </w:r>
    </w:p>
    <w:p>
      <w:r>
        <w:rPr>
          <w:b/>
        </w:rPr>
        <w:t xml:space="preserve">Tulos</w:t>
      </w:r>
    </w:p>
    <w:p>
      <w:r>
        <w:t xml:space="preserve">essex</w:t>
      </w:r>
    </w:p>
    <w:p>
      <w:r>
        <w:rPr>
          <w:b/>
        </w:rPr>
        <w:t xml:space="preserve">Esimerkki 8.2367</w:t>
      </w:r>
    </w:p>
    <w:p>
      <w:r>
        <w:t xml:space="preserve">Kuka näytteli Jean Harlow'ta vuoden 1965 elokuvassa Harlow?</w:t>
      </w:r>
    </w:p>
    <w:p>
      <w:r>
        <w:rPr>
          <w:b/>
        </w:rPr>
        <w:t xml:space="preserve">Tulos</w:t>
      </w:r>
    </w:p>
    <w:p>
      <w:r>
        <w:t xml:space="preserve">carroll baker</w:t>
      </w:r>
    </w:p>
    <w:p>
      <w:r>
        <w:rPr>
          <w:b/>
        </w:rPr>
        <w:t xml:space="preserve">Esimerkki 8.2368</w:t>
      </w:r>
    </w:p>
    <w:p>
      <w:r>
        <w:t xml:space="preserve">Harold Diddlebackin synti, 1947 oli minkä mykkäelokuvatähden viimeinen elokuva?</w:t>
      </w:r>
    </w:p>
    <w:p>
      <w:r>
        <w:rPr>
          <w:b/>
        </w:rPr>
        <w:t xml:space="preserve">Tulos</w:t>
      </w:r>
    </w:p>
    <w:p>
      <w:r>
        <w:t xml:space="preserve">Harold Lloyd</w:t>
      </w:r>
    </w:p>
    <w:p>
      <w:r>
        <w:rPr>
          <w:b/>
        </w:rPr>
        <w:t xml:space="preserve">Esimerkki 8.2369</w:t>
      </w:r>
    </w:p>
    <w:p>
      <w:r>
        <w:t xml:space="preserve">Hyppivät liskot! Mikä Harold Grayn vuonna 1924 luoma sarjakuva päättyy ensi kuussa 85 vuotta kestäneen sarjakuvansa aikana, mikä tarkoittaa, että Sandy-koira joutuu etsimään uuden punatukkaisen tytön seurakseen?</w:t>
      </w:r>
    </w:p>
    <w:p>
      <w:r>
        <w:rPr>
          <w:b/>
        </w:rPr>
        <w:t xml:space="preserve">Tulos</w:t>
      </w:r>
    </w:p>
    <w:p>
      <w:r>
        <w:t xml:space="preserve">pikku orpo Annie</w:t>
      </w:r>
    </w:p>
    <w:p>
      <w:r>
        <w:rPr>
          <w:b/>
        </w:rPr>
        <w:t xml:space="preserve">Esimerkki 8.2370</w:t>
      </w:r>
    </w:p>
    <w:p>
      <w:r>
        <w:t xml:space="preserve">Harold Harefoot (Harold l) oli Englannin kuningas vuosina 1035-1040, kuka oli hänen isänsä?</w:t>
      </w:r>
    </w:p>
    <w:p>
      <w:r>
        <w:rPr>
          <w:b/>
        </w:rPr>
        <w:t xml:space="preserve">Tulos</w:t>
      </w:r>
    </w:p>
    <w:p>
      <w:r>
        <w:t xml:space="preserve">cnut the great</w:t>
      </w:r>
    </w:p>
    <w:p>
      <w:r>
        <w:rPr>
          <w:b/>
        </w:rPr>
        <w:t xml:space="preserve">Esimerkki 8.2371</w:t>
      </w:r>
    </w:p>
    <w:p>
      <w:r>
        <w:t xml:space="preserve">Minkä maan pääministeriksi Harold Holtista tuli tammikuussa 1966?</w:t>
      </w:r>
    </w:p>
    <w:p>
      <w:r>
        <w:rPr>
          <w:b/>
        </w:rPr>
        <w:t xml:space="preserve">Tulos</w:t>
      </w:r>
    </w:p>
    <w:p>
      <w:r>
        <w:t xml:space="preserve">Australia</w:t>
      </w:r>
    </w:p>
    <w:p>
      <w:r>
        <w:rPr>
          <w:b/>
        </w:rPr>
        <w:t xml:space="preserve">Esimerkki 8.2372</w:t>
      </w:r>
    </w:p>
    <w:p>
      <w:r>
        <w:t xml:space="preserve">Kuka sävelsi musiikkiteoksen "Harold Italiassa" vuonna 1834?</w:t>
      </w:r>
    </w:p>
    <w:p>
      <w:r>
        <w:rPr>
          <w:b/>
        </w:rPr>
        <w:t xml:space="preserve">Tulos</w:t>
      </w:r>
    </w:p>
    <w:p>
      <w:r>
        <w:t xml:space="preserve">hector berlioz</w:t>
      </w:r>
    </w:p>
    <w:p>
      <w:r>
        <w:rPr>
          <w:b/>
        </w:rPr>
        <w:t xml:space="preserve">Esimerkki 8.2373</w:t>
      </w:r>
    </w:p>
    <w:p>
      <w:r>
        <w:t xml:space="preserve">Kuka brittiläinen kirjailija meni naimisiin Harold Pinterin kanssa vuonna 1980?</w:t>
      </w:r>
    </w:p>
    <w:p>
      <w:r>
        <w:rPr>
          <w:b/>
        </w:rPr>
        <w:t xml:space="preserve">Tulos</w:t>
      </w:r>
    </w:p>
    <w:p>
      <w:r>
        <w:t xml:space="preserve">antonia fraser</w:t>
      </w:r>
    </w:p>
    <w:p>
      <w:r>
        <w:rPr>
          <w:b/>
        </w:rPr>
        <w:t xml:space="preserve">Esimerkki 8.2374</w:t>
      </w:r>
    </w:p>
    <w:p>
      <w:r>
        <w:t xml:space="preserve">Mikä oli Harper Leen ainoan romaanin nimi?</w:t>
      </w:r>
    </w:p>
    <w:p>
      <w:r>
        <w:rPr>
          <w:b/>
        </w:rPr>
        <w:t xml:space="preserve">Tulos</w:t>
      </w:r>
    </w:p>
    <w:p>
      <w:r>
        <w:t xml:space="preserve">tappaa pilkkanokka</w:t>
      </w:r>
    </w:p>
    <w:p>
      <w:r>
        <w:rPr>
          <w:b/>
        </w:rPr>
        <w:t xml:space="preserve">Esimerkki 8.2375</w:t>
      </w:r>
    </w:p>
    <w:p>
      <w:r>
        <w:t xml:space="preserve">Kirjailija Harper Lee julkisti vuonna 2015 jatko-osan ainoalle kirjalleen, mikä oli sen nimi?</w:t>
      </w:r>
    </w:p>
    <w:p>
      <w:r>
        <w:rPr>
          <w:b/>
        </w:rPr>
        <w:t xml:space="preserve">Tulos</w:t>
      </w:r>
    </w:p>
    <w:p>
      <w:r>
        <w:t xml:space="preserve">Mene asettamaan vartija</w:t>
      </w:r>
    </w:p>
    <w:p>
      <w:r>
        <w:rPr>
          <w:b/>
        </w:rPr>
        <w:t xml:space="preserve">Esimerkki 8.2376</w:t>
      </w:r>
    </w:p>
    <w:p>
      <w:r>
        <w:t xml:space="preserve">Kuka oli Harper Leen lapsuudenystävä ja naapuri, joka inspiroi Dillin hahmoa elokuvassa "Tappaa pilkkanokka"?</w:t>
      </w:r>
    </w:p>
    <w:p>
      <w:r>
        <w:rPr>
          <w:b/>
        </w:rPr>
        <w:t xml:space="preserve">Tulos</w:t>
      </w:r>
    </w:p>
    <w:p>
      <w:r>
        <w:t xml:space="preserve">truman capote</w:t>
      </w:r>
    </w:p>
    <w:p>
      <w:r>
        <w:rPr>
          <w:b/>
        </w:rPr>
        <w:t xml:space="preserve">Esimerkki 8.2377</w:t>
      </w:r>
    </w:p>
    <w:p>
      <w:r>
        <w:t xml:space="preserve">Kuka oli Jeannie C Rileyn Harper Valley PTA -levyyn perustuvan elokuvan tähti?</w:t>
      </w:r>
    </w:p>
    <w:p>
      <w:r>
        <w:rPr>
          <w:b/>
        </w:rPr>
        <w:t xml:space="preserve">Tulos</w:t>
      </w:r>
    </w:p>
    <w:p>
      <w:r>
        <w:t xml:space="preserve">barbara eden</w:t>
      </w:r>
    </w:p>
    <w:p>
      <w:r>
        <w:rPr>
          <w:b/>
        </w:rPr>
        <w:t xml:space="preserve">Esimerkki 8.2378</w:t>
      </w:r>
    </w:p>
    <w:p>
      <w:r>
        <w:t xml:space="preserve">Kuka kirjoitti kappaleen Harper Valley PTA?</w:t>
      </w:r>
    </w:p>
    <w:p>
      <w:r>
        <w:rPr>
          <w:b/>
        </w:rPr>
        <w:t xml:space="preserve">Tulos</w:t>
      </w:r>
    </w:p>
    <w:p>
      <w:r>
        <w:t xml:space="preserve">Tom T. Hall</w:t>
      </w:r>
    </w:p>
    <w:p>
      <w:r>
        <w:rPr>
          <w:b/>
        </w:rPr>
        <w:t xml:space="preserve">Esimerkki 8.2379</w:t>
      </w:r>
    </w:p>
    <w:p>
      <w:r>
        <w:t xml:space="preserve">Mikä on yhdysvaltalaisen kirjailijan Harriet Beecher Stowen vuonna 1852 kirjoittaman orjuudenvastaisen romaanin nimi?</w:t>
      </w:r>
    </w:p>
    <w:p>
      <w:r>
        <w:rPr>
          <w:b/>
        </w:rPr>
        <w:t xml:space="preserve">Tulos</w:t>
      </w:r>
    </w:p>
    <w:p>
      <w:r>
        <w:t xml:space="preserve">Setä Tomin mökki</w:t>
      </w:r>
    </w:p>
    <w:p>
      <w:r>
        <w:rPr>
          <w:b/>
        </w:rPr>
        <w:t xml:space="preserve">Esimerkki 8.2380</w:t>
      </w:r>
    </w:p>
    <w:p>
      <w:r>
        <w:t xml:space="preserve">Mitä hahmoa Harrison Ford näytteli Star Wars -elokuvissa?</w:t>
      </w:r>
    </w:p>
    <w:p>
      <w:r>
        <w:rPr>
          <w:b/>
        </w:rPr>
        <w:t xml:space="preserve">Tulos</w:t>
      </w:r>
    </w:p>
    <w:p>
      <w:r>
        <w:t xml:space="preserve">han solo</w:t>
      </w:r>
    </w:p>
    <w:p>
      <w:r>
        <w:rPr>
          <w:b/>
        </w:rPr>
        <w:t xml:space="preserve">Esimerkki 8.2381</w:t>
      </w:r>
    </w:p>
    <w:p>
      <w:r>
        <w:t xml:space="preserve">Mitä hahmoa Harrison Ford näytteli Tähtien sodassa?</w:t>
      </w:r>
    </w:p>
    <w:p>
      <w:r>
        <w:rPr>
          <w:b/>
        </w:rPr>
        <w:t xml:space="preserve">Tulos</w:t>
      </w:r>
    </w:p>
    <w:p>
      <w:r>
        <w:t xml:space="preserve">han solo</w:t>
      </w:r>
    </w:p>
    <w:p>
      <w:r>
        <w:rPr>
          <w:b/>
        </w:rPr>
        <w:t xml:space="preserve">Esimerkki 8.2382</w:t>
      </w:r>
    </w:p>
    <w:p>
      <w:r>
        <w:t xml:space="preserve">Minkä vuonna 1986 valmistuneen Peter Weir -elokuvan, joka perustuu Paul Therouxin romaaniin, pääosissa ovat Harrison Ford, Helen Mirren ja River Phoenix?</w:t>
      </w:r>
    </w:p>
    <w:p>
      <w:r>
        <w:rPr>
          <w:b/>
        </w:rPr>
        <w:t xml:space="preserve">Tulos</w:t>
      </w:r>
    </w:p>
    <w:p>
      <w:r>
        <w:t xml:space="preserve">hyttysrannikko</w:t>
      </w:r>
    </w:p>
    <w:p>
      <w:r>
        <w:rPr>
          <w:b/>
        </w:rPr>
        <w:t xml:space="preserve">Esimerkki 8.2383</w:t>
      </w:r>
    </w:p>
    <w:p>
      <w:r>
        <w:t xml:space="preserve">Missä vuoden 1985 elokuvassa Harrison Ford näytteli etsivä John Bookia?</w:t>
      </w:r>
    </w:p>
    <w:p>
      <w:r>
        <w:rPr>
          <w:b/>
        </w:rPr>
        <w:t xml:space="preserve">Tulos</w:t>
      </w:r>
    </w:p>
    <w:p>
      <w:r>
        <w:t xml:space="preserve">todistaja</w:t>
      </w:r>
    </w:p>
    <w:p>
      <w:r>
        <w:rPr>
          <w:b/>
        </w:rPr>
        <w:t xml:space="preserve">Esimerkki 8.2384</w:t>
      </w:r>
    </w:p>
    <w:p>
      <w:r>
        <w:t xml:space="preserve">Missä ammatissa Harrison Ford teki elantonsa ennen kuin hänestä tuli näyttelijä?</w:t>
      </w:r>
    </w:p>
    <w:p>
      <w:r>
        <w:rPr>
          <w:b/>
        </w:rPr>
        <w:t xml:space="preserve">Tulos</w:t>
      </w:r>
    </w:p>
    <w:p>
      <w:r>
        <w:t xml:space="preserve">puuseppä</w:t>
      </w:r>
    </w:p>
    <w:p>
      <w:r>
        <w:rPr>
          <w:b/>
        </w:rPr>
        <w:t xml:space="preserve">Esimerkki 8.2385</w:t>
      </w:r>
    </w:p>
    <w:p>
      <w:r>
        <w:t xml:space="preserve">Harrison Ford työskenteli mitä ennen ensimmäistä suurta läpimurtoaan elokuvanäyttelijänä?</w:t>
      </w:r>
    </w:p>
    <w:p>
      <w:r>
        <w:rPr>
          <w:b/>
        </w:rPr>
        <w:t xml:space="preserve">Tulos</w:t>
      </w:r>
    </w:p>
    <w:p>
      <w:r>
        <w:t xml:space="preserve">puusepäntyöt</w:t>
      </w:r>
    </w:p>
    <w:p>
      <w:r>
        <w:rPr>
          <w:b/>
        </w:rPr>
        <w:t xml:space="preserve">Esimerkki 8.2386</w:t>
      </w:r>
    </w:p>
    <w:p>
      <w:r>
        <w:t xml:space="preserve">Mikä on Frederick Belmontin vuonna 1919 Harrogatessa perustaman kahvilan/teehuoneen nimi, joka on nykyään matkailunähtävyys?</w:t>
      </w:r>
    </w:p>
    <w:p>
      <w:r>
        <w:rPr>
          <w:b/>
        </w:rPr>
        <w:t xml:space="preserve">Tulos</w:t>
      </w:r>
    </w:p>
    <w:p>
      <w:r>
        <w:t xml:space="preserve">bettys and taylors of harrogate -yritykset</w:t>
      </w:r>
    </w:p>
    <w:p>
      <w:r>
        <w:rPr>
          <w:b/>
        </w:rPr>
        <w:t xml:space="preserve">Esimerkki 8.2387</w:t>
      </w:r>
    </w:p>
    <w:p>
      <w:r>
        <w:t xml:space="preserve">Kuka oli Harrow Public Schoolin perustaja?</w:t>
      </w:r>
    </w:p>
    <w:p>
      <w:r>
        <w:rPr>
          <w:b/>
        </w:rPr>
        <w:t xml:space="preserve">Tulos</w:t>
      </w:r>
    </w:p>
    <w:p>
      <w:r>
        <w:t xml:space="preserve">John Lyon</w:t>
      </w:r>
    </w:p>
    <w:p>
      <w:r>
        <w:rPr>
          <w:b/>
        </w:rPr>
        <w:t xml:space="preserve">Esimerkki 8.2388</w:t>
      </w:r>
    </w:p>
    <w:p>
      <w:r>
        <w:t xml:space="preserve">Kuka kirjailija loi etsivä Harry Boschin?</w:t>
      </w:r>
    </w:p>
    <w:p>
      <w:r>
        <w:rPr>
          <w:b/>
        </w:rPr>
        <w:t xml:space="preserve">Tulos</w:t>
      </w:r>
    </w:p>
    <w:p>
      <w:r>
        <w:t xml:space="preserve">Michael Connelly</w:t>
      </w:r>
    </w:p>
    <w:p>
      <w:r>
        <w:rPr>
          <w:b/>
        </w:rPr>
        <w:t xml:space="preserve">Esimerkki 8.2389</w:t>
      </w:r>
    </w:p>
    <w:p>
      <w:r>
        <w:t xml:space="preserve">Kuka näytteli nimihenkilöä vuoden 2010 elokuvassa Harry Brown?</w:t>
      </w:r>
    </w:p>
    <w:p>
      <w:r>
        <w:rPr>
          <w:b/>
        </w:rPr>
        <w:t xml:space="preserve">Tulos</w:t>
      </w:r>
    </w:p>
    <w:p>
      <w:r>
        <w:t xml:space="preserve">michael caine</w:t>
      </w:r>
    </w:p>
    <w:p>
      <w:r>
        <w:rPr>
          <w:b/>
        </w:rPr>
        <w:t xml:space="preserve">Esimerkki 8.2390</w:t>
      </w:r>
    </w:p>
    <w:p>
      <w:r>
        <w:t xml:space="preserve">Missä elokuvassa esiintyvät Sally Albright ja Harry Burns?</w:t>
      </w:r>
    </w:p>
    <w:p>
      <w:r>
        <w:rPr>
          <w:b/>
        </w:rPr>
        <w:t xml:space="preserve">Tulos</w:t>
      </w:r>
    </w:p>
    <w:p>
      <w:r>
        <w:t xml:space="preserve">kun harry tapasi sallyn...</w:t>
      </w:r>
    </w:p>
    <w:p>
      <w:r>
        <w:rPr>
          <w:b/>
        </w:rPr>
        <w:t xml:space="preserve">Esimerkki 8.2391</w:t>
      </w:r>
    </w:p>
    <w:p>
      <w:r>
        <w:t xml:space="preserve">Tohtorit Harry Coover ja Fred Joyner löysivät vahingossa minkä suositun ja yleisnimellä varustetun liiman, kun he työskentelivät Eastman Kodakille aseiden tähtäinprojektin parissa 1900-luvun puolivälissä?</w:t>
      </w:r>
    </w:p>
    <w:p>
      <w:r>
        <w:rPr>
          <w:b/>
        </w:rPr>
        <w:t xml:space="preserve">Tulos</w:t>
      </w:r>
    </w:p>
    <w:p>
      <w:r>
        <w:t xml:space="preserve">syanoakrylaatti</w:t>
      </w:r>
    </w:p>
    <w:p>
      <w:r>
        <w:rPr>
          <w:b/>
        </w:rPr>
        <w:t xml:space="preserve">Esimerkki 8.2392</w:t>
      </w:r>
    </w:p>
    <w:p>
      <w:r>
        <w:t xml:space="preserve">Mikä romaani esitteli kiusaajan Harry Flashmanin?</w:t>
      </w:r>
    </w:p>
    <w:p>
      <w:r>
        <w:rPr>
          <w:b/>
        </w:rPr>
        <w:t xml:space="preserve">Tulos</w:t>
      </w:r>
    </w:p>
    <w:p>
      <w:r>
        <w:t xml:space="preserve">tom brownin kouluaika</w:t>
      </w:r>
    </w:p>
    <w:p>
      <w:r>
        <w:rPr>
          <w:b/>
        </w:rPr>
        <w:t xml:space="preserve">Esimerkki 8.2393</w:t>
      </w:r>
    </w:p>
    <w:p>
      <w:r>
        <w:t xml:space="preserve">Minkä kuuluisan kirjailijan, joka käytti eräässä teoksessaan repliikkiä `Jumala Harrylle, Englannille ja Pyhälle Yrjölle!`, sanotaan syntyneen ja kuolleen Pyhän Yrjön päivänä?</w:t>
      </w:r>
    </w:p>
    <w:p>
      <w:r>
        <w:rPr>
          <w:b/>
        </w:rPr>
        <w:t xml:space="preserve">Tulos</w:t>
      </w:r>
    </w:p>
    <w:p>
      <w:r>
        <w:t xml:space="preserve">William Shakespeare</w:t>
      </w:r>
    </w:p>
    <w:p>
      <w:r>
        <w:rPr>
          <w:b/>
        </w:rPr>
        <w:t xml:space="preserve">Esimerkki 8.2394</w:t>
      </w:r>
    </w:p>
    <w:p>
      <w:r>
        <w:t xml:space="preserve">Jumala Harrylle, Englannille ja Pyhälle Yrjölle on kuuluisa sitaatti mistä historiallisesta näytelmästä?</w:t>
      </w:r>
    </w:p>
    <w:p>
      <w:r>
        <w:rPr>
          <w:b/>
        </w:rPr>
        <w:t xml:space="preserve">Tulos</w:t>
      </w:r>
    </w:p>
    <w:p>
      <w:r>
        <w:t xml:space="preserve">Henry V</w:t>
      </w:r>
    </w:p>
    <w:p>
      <w:r>
        <w:rPr>
          <w:b/>
        </w:rPr>
        <w:t xml:space="preserve">Esimerkki 8.2395</w:t>
      </w:r>
    </w:p>
    <w:p>
      <w:r>
        <w:t xml:space="preserve">Kuka oli Dirty Harryn - loukkaantuneen käden - roolista pudonnut pois?</w:t>
      </w:r>
    </w:p>
    <w:p>
      <w:r>
        <w:rPr>
          <w:b/>
        </w:rPr>
        <w:t xml:space="preserve">Tulos</w:t>
      </w:r>
    </w:p>
    <w:p>
      <w:r>
        <w:t xml:space="preserve">frank sinatra</w:t>
      </w:r>
    </w:p>
    <w:p>
      <w:r>
        <w:rPr>
          <w:b/>
        </w:rPr>
        <w:t xml:space="preserve">Esimerkki 8.2396</w:t>
      </w:r>
    </w:p>
    <w:p>
      <w:r>
        <w:t xml:space="preserve">Minkä televisio-ohjelman ovat juontaneet Lisa Riley, Jonathan Wilkes ja Harry Hill?</w:t>
      </w:r>
    </w:p>
    <w:p>
      <w:r>
        <w:rPr>
          <w:b/>
        </w:rPr>
        <w:t xml:space="preserve">Tulos</w:t>
      </w:r>
    </w:p>
    <w:p>
      <w:r>
        <w:t xml:space="preserve">sinut on lavastettu!</w:t>
      </w:r>
    </w:p>
    <w:p>
      <w:r>
        <w:rPr>
          <w:b/>
        </w:rPr>
        <w:t xml:space="preserve">Esimerkki 8.2397</w:t>
      </w:r>
    </w:p>
    <w:p>
      <w:r>
        <w:t xml:space="preserve">Missä maassa eskapistitähti Harry Houdini syntyi?</w:t>
      </w:r>
    </w:p>
    <w:p>
      <w:r>
        <w:rPr>
          <w:b/>
        </w:rPr>
        <w:t xml:space="preserve">Tulos</w:t>
      </w:r>
    </w:p>
    <w:p>
      <w:r>
        <w:t xml:space="preserve">Unkari</w:t>
      </w:r>
    </w:p>
    <w:p>
      <w:r>
        <w:rPr>
          <w:b/>
        </w:rPr>
        <w:t xml:space="preserve">Esimerkki 8.2398</w:t>
      </w:r>
    </w:p>
    <w:p>
      <w:r>
        <w:t xml:space="preserve">Missä Harry Houdini syntyi?</w:t>
      </w:r>
    </w:p>
    <w:p>
      <w:r>
        <w:rPr>
          <w:b/>
        </w:rPr>
        <w:t xml:space="preserve">Tulos</w:t>
      </w:r>
    </w:p>
    <w:p>
      <w:r>
        <w:t xml:space="preserve">budapest</w:t>
      </w:r>
    </w:p>
    <w:p>
      <w:r>
        <w:rPr>
          <w:b/>
        </w:rPr>
        <w:t xml:space="preserve">Esimerkki 8.2399</w:t>
      </w:r>
    </w:p>
    <w:p>
      <w:r>
        <w:t xml:space="preserve">Minkä Hollywood-näyttelijän kanssa trumpetisti Harry James avioitui?</w:t>
      </w:r>
    </w:p>
    <w:p>
      <w:r>
        <w:rPr>
          <w:b/>
        </w:rPr>
        <w:t xml:space="preserve">Tulos</w:t>
      </w:r>
    </w:p>
    <w:p>
      <w:r>
        <w:t xml:space="preserve">betty grable</w:t>
      </w:r>
    </w:p>
    <w:p>
      <w:r>
        <w:rPr>
          <w:b/>
        </w:rPr>
        <w:t xml:space="preserve">Esimerkki 8.2400</w:t>
      </w:r>
    </w:p>
    <w:p>
      <w:r>
        <w:t xml:space="preserve">Mistä elokuvasta The Harry Lime Theme on peräisin?</w:t>
      </w:r>
    </w:p>
    <w:p>
      <w:r>
        <w:rPr>
          <w:b/>
        </w:rPr>
        <w:t xml:space="preserve">Tulos</w:t>
      </w:r>
    </w:p>
    <w:p>
      <w:r>
        <w:t xml:space="preserve">kolmas mies</w:t>
      </w:r>
    </w:p>
    <w:p>
      <w:r>
        <w:rPr>
          <w:b/>
        </w:rPr>
        <w:t xml:space="preserve">Esimerkki 8.2401</w:t>
      </w:r>
    </w:p>
    <w:p>
      <w:r>
        <w:t xml:space="preserve">Missä elokuvassa käytettiin Harry Limen teemaa?</w:t>
      </w:r>
    </w:p>
    <w:p>
      <w:r>
        <w:rPr>
          <w:b/>
        </w:rPr>
        <w:t xml:space="preserve">Tulos</w:t>
      </w:r>
    </w:p>
    <w:p>
      <w:r>
        <w:t xml:space="preserve">kolmas mies</w:t>
      </w:r>
    </w:p>
    <w:p>
      <w:r>
        <w:rPr>
          <w:b/>
        </w:rPr>
        <w:t xml:space="preserve">Esimerkki 8.2402</w:t>
      </w:r>
    </w:p>
    <w:p>
      <w:r>
        <w:t xml:space="preserve">Millä nimillä yhdysvaltalaiset lainsuojattomat Robert LeRoy Parker ja Harry Longabaugh tunnettiin paremmin?</w:t>
      </w:r>
    </w:p>
    <w:p>
      <w:r>
        <w:rPr>
          <w:b/>
        </w:rPr>
        <w:t xml:space="preserve">Tulos</w:t>
      </w:r>
    </w:p>
    <w:p>
      <w:r>
        <w:t xml:space="preserve">butch cassidy and the sundance kid (butch cassidy ja sundance kid)</w:t>
      </w:r>
    </w:p>
    <w:p>
      <w:r>
        <w:rPr>
          <w:b/>
        </w:rPr>
        <w:t xml:space="preserve">Esimerkki 8.2403</w:t>
      </w:r>
    </w:p>
    <w:p>
      <w:r>
        <w:t xml:space="preserve">Kuka näytteli Sallya Billy Crystalin vastapuolella elokuvassa Kun Harry tapasi Sallyn vuonna 1989?</w:t>
      </w:r>
    </w:p>
    <w:p>
      <w:r>
        <w:rPr>
          <w:b/>
        </w:rPr>
        <w:t xml:space="preserve">Tulos</w:t>
      </w:r>
    </w:p>
    <w:p>
      <w:r>
        <w:t xml:space="preserve">Meg Ryan</w:t>
      </w:r>
    </w:p>
    <w:p>
      <w:r>
        <w:rPr>
          <w:b/>
        </w:rPr>
        <w:t xml:space="preserve">Esimerkki 8.2404</w:t>
      </w:r>
    </w:p>
    <w:p>
      <w:r>
        <w:t xml:space="preserve">Kuka ohjasi vuonna 2001 elokuvan `Harry Potter ja viisasten kivi`?</w:t>
      </w:r>
    </w:p>
    <w:p>
      <w:r>
        <w:rPr>
          <w:b/>
        </w:rPr>
        <w:t xml:space="preserve">Tulos</w:t>
      </w:r>
    </w:p>
    <w:p>
      <w:r>
        <w:t xml:space="preserve">chris columbus</w:t>
      </w:r>
    </w:p>
    <w:p>
      <w:r>
        <w:rPr>
          <w:b/>
        </w:rPr>
        <w:t xml:space="preserve">Esimerkki 8.2405</w:t>
      </w:r>
    </w:p>
    <w:p>
      <w:r>
        <w:t xml:space="preserve">Mikä on kolmannen Harry Potter -kirjan nimi?</w:t>
      </w:r>
    </w:p>
    <w:p>
      <w:r>
        <w:rPr>
          <w:b/>
        </w:rPr>
        <w:t xml:space="preserve">Tulos</w:t>
      </w:r>
    </w:p>
    <w:p>
      <w:r>
        <w:t xml:space="preserve">harry potter ja azkabanin vanki</w:t>
      </w:r>
    </w:p>
    <w:p>
      <w:r>
        <w:rPr>
          <w:b/>
        </w:rPr>
        <w:t xml:space="preserve">Esimerkki 8.2406</w:t>
      </w:r>
    </w:p>
    <w:p>
      <w:r>
        <w:t xml:space="preserve">Mikä on neljännen Harry Potter -elokuvan nimi?</w:t>
      </w:r>
    </w:p>
    <w:p>
      <w:r>
        <w:rPr>
          <w:b/>
        </w:rPr>
        <w:t xml:space="preserve">Tulos</w:t>
      </w:r>
    </w:p>
    <w:p>
      <w:r>
        <w:t xml:space="preserve">harry potter ja tulinen pikari</w:t>
      </w:r>
    </w:p>
    <w:p>
      <w:r>
        <w:rPr>
          <w:b/>
        </w:rPr>
        <w:t xml:space="preserve">Esimerkki 8.2407</w:t>
      </w:r>
    </w:p>
    <w:p>
      <w:r>
        <w:t xml:space="preserve">Missä kirjassa (ja elokuvassa) kerrotaan Harry Potterin kuudennen vuoden tapahtumista Tylypahkassa?</w:t>
      </w:r>
    </w:p>
    <w:p>
      <w:r>
        <w:rPr>
          <w:b/>
        </w:rPr>
        <w:t xml:space="preserve">Tulos</w:t>
      </w:r>
    </w:p>
    <w:p>
      <w:r>
        <w:t xml:space="preserve">harry potter ja puoliverinen prinssi</w:t>
      </w:r>
    </w:p>
    <w:p>
      <w:r>
        <w:rPr>
          <w:b/>
        </w:rPr>
        <w:t xml:space="preserve">Esimerkki 8.2408</w:t>
      </w:r>
    </w:p>
    <w:p>
      <w:r>
        <w:t xml:space="preserve">Mikä oli toisen Harry Potter -elokuvan nimi?</w:t>
      </w:r>
    </w:p>
    <w:p>
      <w:r>
        <w:rPr>
          <w:b/>
        </w:rPr>
        <w:t xml:space="preserve">Tulos</w:t>
      </w:r>
    </w:p>
    <w:p>
      <w:r>
        <w:t xml:space="preserve">harry potter ja salaisuuksien kammio</w:t>
      </w:r>
    </w:p>
    <w:p>
      <w:r>
        <w:rPr>
          <w:b/>
        </w:rPr>
        <w:t xml:space="preserve">Esimerkki 8.2409</w:t>
      </w:r>
    </w:p>
    <w:p>
      <w:r>
        <w:t xml:space="preserve">Kuka on Harry Potter -kirjojen kirjoittaja?</w:t>
      </w:r>
    </w:p>
    <w:p>
      <w:r>
        <w:rPr>
          <w:b/>
        </w:rPr>
        <w:t xml:space="preserve">Tulos</w:t>
      </w:r>
    </w:p>
    <w:p>
      <w:r>
        <w:t xml:space="preserve">j. k. rowling</w:t>
      </w:r>
    </w:p>
    <w:p>
      <w:r>
        <w:rPr>
          <w:b/>
        </w:rPr>
        <w:t xml:space="preserve">Esimerkki 8.2410</w:t>
      </w:r>
    </w:p>
    <w:p>
      <w:r>
        <w:t xml:space="preserve">Kuka kirjoitti Harry Potter -kirjat?</w:t>
      </w:r>
    </w:p>
    <w:p>
      <w:r>
        <w:rPr>
          <w:b/>
        </w:rPr>
        <w:t xml:space="preserve">Tulos</w:t>
      </w:r>
    </w:p>
    <w:p>
      <w:r>
        <w:t xml:space="preserve">j. k. rowling</w:t>
      </w:r>
    </w:p>
    <w:p>
      <w:r>
        <w:rPr>
          <w:b/>
        </w:rPr>
        <w:t xml:space="preserve">Esimerkki 8.2411</w:t>
      </w:r>
    </w:p>
    <w:p>
      <w:r>
        <w:t xml:space="preserve">Missä koulussa Harry Potter opiskelee?</w:t>
      </w:r>
    </w:p>
    <w:p>
      <w:r>
        <w:rPr>
          <w:b/>
        </w:rPr>
        <w:t xml:space="preserve">Tulos</w:t>
      </w:r>
    </w:p>
    <w:p>
      <w:r>
        <w:t xml:space="preserve">Tylypahka</w:t>
      </w:r>
    </w:p>
    <w:p>
      <w:r>
        <w:rPr>
          <w:b/>
        </w:rPr>
        <w:t xml:space="preserve">Esimerkki 8.2412</w:t>
      </w:r>
    </w:p>
    <w:p>
      <w:r>
        <w:t xml:space="preserve">Mikä näyttelijä näytteli Harry Potteria?</w:t>
      </w:r>
    </w:p>
    <w:p>
      <w:r>
        <w:rPr>
          <w:b/>
        </w:rPr>
        <w:t xml:space="preserve">Tulos</w:t>
      </w:r>
    </w:p>
    <w:p>
      <w:r>
        <w:t xml:space="preserve">daniel radcliffe</w:t>
      </w:r>
    </w:p>
    <w:p>
      <w:r>
        <w:rPr>
          <w:b/>
        </w:rPr>
        <w:t xml:space="preserve">Esimerkki 8.2413</w:t>
      </w:r>
    </w:p>
    <w:p>
      <w:r>
        <w:t xml:space="preserve">Mikä on Harry Potteria kaikissa elokuvissa esittävän näyttelijän nimi?</w:t>
      </w:r>
    </w:p>
    <w:p>
      <w:r>
        <w:rPr>
          <w:b/>
        </w:rPr>
        <w:t xml:space="preserve">Tulos</w:t>
      </w:r>
    </w:p>
    <w:p>
      <w:r>
        <w:t xml:space="preserve">daniel radcliffe</w:t>
      </w:r>
    </w:p>
    <w:p>
      <w:r>
        <w:rPr>
          <w:b/>
        </w:rPr>
        <w:t xml:space="preserve">Esimerkki 8.2414</w:t>
      </w:r>
    </w:p>
    <w:p>
      <w:r>
        <w:t xml:space="preserve">Kuka näyttelijä näyttelee nimiroolia Harry Potter -elokuvissa?</w:t>
      </w:r>
    </w:p>
    <w:p>
      <w:r>
        <w:rPr>
          <w:b/>
        </w:rPr>
        <w:t xml:space="preserve">Tulos</w:t>
      </w:r>
    </w:p>
    <w:p>
      <w:r>
        <w:t xml:space="preserve">daniel radcliffe</w:t>
      </w:r>
    </w:p>
    <w:p>
      <w:r>
        <w:rPr>
          <w:b/>
        </w:rPr>
        <w:t xml:space="preserve">Esimerkki 8.2415</w:t>
      </w:r>
    </w:p>
    <w:p>
      <w:r>
        <w:t xml:space="preserve">Mikä on kirjan alkuperäinen nimi, joka on käännetty espanjaksi "Harry Potter y el Caliz de Fuego"?</w:t>
      </w:r>
    </w:p>
    <w:p>
      <w:r>
        <w:rPr>
          <w:b/>
        </w:rPr>
        <w:t xml:space="preserve">Tulos</w:t>
      </w:r>
    </w:p>
    <w:p>
      <w:r>
        <w:t xml:space="preserve">harry potter ja tulinen pikari</w:t>
      </w:r>
    </w:p>
    <w:p>
      <w:r>
        <w:rPr>
          <w:b/>
        </w:rPr>
        <w:t xml:space="preserve">Esimerkki 8.2416</w:t>
      </w:r>
    </w:p>
    <w:p>
      <w:r>
        <w:t xml:space="preserve">Mikä on Harry Potter -kirjasarjan Ritaribussin kuljettajan nimi?</w:t>
      </w:r>
    </w:p>
    <w:p>
      <w:r>
        <w:rPr>
          <w:b/>
        </w:rPr>
        <w:t xml:space="preserve">Tulos</w:t>
      </w:r>
    </w:p>
    <w:p>
      <w:r>
        <w:t xml:space="preserve">ernie prang</w:t>
      </w:r>
    </w:p>
    <w:p>
      <w:r>
        <w:rPr>
          <w:b/>
        </w:rPr>
        <w:t xml:space="preserve">Esimerkki 8.2417</w:t>
      </w:r>
    </w:p>
    <w:p>
      <w:r>
        <w:t xml:space="preserve">Kuka Harry Potter -kirjasarjassa opettaa taikajuomia Tylypahkan koulussa?</w:t>
      </w:r>
    </w:p>
    <w:p>
      <w:r>
        <w:rPr>
          <w:b/>
        </w:rPr>
        <w:t xml:space="preserve">Tulos</w:t>
      </w:r>
    </w:p>
    <w:p>
      <w:r>
        <w:t xml:space="preserve">severus snape</w:t>
      </w:r>
    </w:p>
    <w:p>
      <w:r>
        <w:rPr>
          <w:b/>
        </w:rPr>
        <w:t xml:space="preserve">Esimerkki 8.2418</w:t>
      </w:r>
    </w:p>
    <w:p>
      <w:r>
        <w:t xml:space="preserve">Mikä on Harry Potter -kirjojen hahmon nimi, joka on kuvattu hoikaksi, vaaleatukkaiseksi vaaleaksi pojaksi, joka on ylimielinen taitojensa suhteen kvidditsissä Häntä näytteli näyttelijä Tom Felton kaikissa Harry Potter -elokuvissa?</w:t>
      </w:r>
    </w:p>
    <w:p>
      <w:r>
        <w:rPr>
          <w:b/>
        </w:rPr>
        <w:t xml:space="preserve">Tulos</w:t>
      </w:r>
    </w:p>
    <w:p>
      <w:r>
        <w:t xml:space="preserve">draco malfoy</w:t>
      </w:r>
    </w:p>
    <w:p>
      <w:r>
        <w:rPr>
          <w:b/>
        </w:rPr>
        <w:t xml:space="preserve">Esimerkki 8.2419</w:t>
      </w:r>
    </w:p>
    <w:p>
      <w:r>
        <w:t xml:space="preserve">Kuka on Harry Potterin kouluvihollinen?</w:t>
      </w:r>
    </w:p>
    <w:p>
      <w:r>
        <w:rPr>
          <w:b/>
        </w:rPr>
        <w:t xml:space="preserve">Tulos</w:t>
      </w:r>
    </w:p>
    <w:p>
      <w:r>
        <w:t xml:space="preserve">draco malfoy</w:t>
      </w:r>
    </w:p>
    <w:p>
      <w:r>
        <w:rPr>
          <w:b/>
        </w:rPr>
        <w:t xml:space="preserve">Esimerkki 8.2420</w:t>
      </w:r>
    </w:p>
    <w:p>
      <w:r>
        <w:t xml:space="preserve">Mikä on J. K. Rowlingin Harry Potter -kirjojen hahmon nimi, joka on Tylypahkan riistanvartija ja avainten vartija. Häntä esittää elokuvasarjassa skotlantilainen näyttelijä Robbie Coltrane.?</w:t>
      </w:r>
    </w:p>
    <w:p>
      <w:r>
        <w:rPr>
          <w:b/>
        </w:rPr>
        <w:t xml:space="preserve">Tulos</w:t>
      </w:r>
    </w:p>
    <w:p>
      <w:r>
        <w:t xml:space="preserve">rubeus hagrid</w:t>
      </w:r>
    </w:p>
    <w:p>
      <w:r>
        <w:rPr>
          <w:b/>
        </w:rPr>
        <w:t xml:space="preserve">Esimerkki 8.2421</w:t>
      </w:r>
    </w:p>
    <w:p>
      <w:r>
        <w:t xml:space="preserve">Kuka on Harry Potter -kirjojen kirjoittaja?</w:t>
      </w:r>
    </w:p>
    <w:p>
      <w:r>
        <w:rPr>
          <w:b/>
        </w:rPr>
        <w:t xml:space="preserve">Tulos</w:t>
      </w:r>
    </w:p>
    <w:p>
      <w:r>
        <w:t xml:space="preserve">j. k. rowling</w:t>
      </w:r>
    </w:p>
    <w:p>
      <w:r>
        <w:rPr>
          <w:b/>
        </w:rPr>
        <w:t xml:space="preserve">Esimerkki 8.2422</w:t>
      </w:r>
    </w:p>
    <w:p>
      <w:r>
        <w:t xml:space="preserve">Mikä on sen läpikulkukadun nimi, jossa Harry Potter asui setänsä perheen kanssa?</w:t>
      </w:r>
    </w:p>
    <w:p>
      <w:r>
        <w:rPr>
          <w:b/>
        </w:rPr>
        <w:t xml:space="preserve">Tulos</w:t>
      </w:r>
    </w:p>
    <w:p>
      <w:r>
        <w:t xml:space="preserve">paikkoja Harry Potterissa</w:t>
      </w:r>
    </w:p>
    <w:p>
      <w:r>
        <w:rPr>
          <w:b/>
        </w:rPr>
        <w:t xml:space="preserve">Esimerkki 8.2423</w:t>
      </w:r>
    </w:p>
    <w:p>
      <w:r>
        <w:t xml:space="preserve">Tylypahkassa Harry Potter on minkä talon jäsen?</w:t>
      </w:r>
    </w:p>
    <w:p>
      <w:r>
        <w:rPr>
          <w:b/>
        </w:rPr>
        <w:t xml:space="preserve">Tulos</w:t>
      </w:r>
    </w:p>
    <w:p>
      <w:r>
        <w:t xml:space="preserve">Tylypahka</w:t>
      </w:r>
    </w:p>
    <w:p>
      <w:r>
        <w:rPr>
          <w:b/>
        </w:rPr>
        <w:t xml:space="preserve">Esimerkki 8.2424</w:t>
      </w:r>
    </w:p>
    <w:p>
      <w:r>
        <w:t xml:space="preserve">Mihin Tylypahkan kouluun Harry Potter kuuluu?</w:t>
      </w:r>
    </w:p>
    <w:p>
      <w:r>
        <w:rPr>
          <w:b/>
        </w:rPr>
        <w:t xml:space="preserve">Tulos</w:t>
      </w:r>
    </w:p>
    <w:p>
      <w:r>
        <w:t xml:space="preserve">Tylypahka</w:t>
      </w:r>
    </w:p>
    <w:p>
      <w:r>
        <w:rPr>
          <w:b/>
        </w:rPr>
        <w:t xml:space="preserve">Esimerkki 8.2425</w:t>
      </w:r>
    </w:p>
    <w:p>
      <w:r>
        <w:t xml:space="preserve">Mihin taloon Harry Potter kuului Tylypahkan koulussa?</w:t>
      </w:r>
    </w:p>
    <w:p>
      <w:r>
        <w:rPr>
          <w:b/>
        </w:rPr>
        <w:t xml:space="preserve">Tulos</w:t>
      </w:r>
    </w:p>
    <w:p>
      <w:r>
        <w:t xml:space="preserve">Tylypahka</w:t>
      </w:r>
    </w:p>
    <w:p>
      <w:r>
        <w:rPr>
          <w:b/>
        </w:rPr>
        <w:t xml:space="preserve">Esimerkki 8.2426</w:t>
      </w:r>
    </w:p>
    <w:p>
      <w:r>
        <w:t xml:space="preserve">Viides Harry Potter -kirja julkaistaan 21. kesäkuuta. Mikä sen nimi on?</w:t>
      </w:r>
    </w:p>
    <w:p>
      <w:r>
        <w:rPr>
          <w:b/>
        </w:rPr>
        <w:t xml:space="preserve">Tulos</w:t>
      </w:r>
    </w:p>
    <w:p>
      <w:r>
        <w:t xml:space="preserve">harry potter ja feeniksin ritarikunta</w:t>
      </w:r>
    </w:p>
    <w:p>
      <w:r>
        <w:rPr>
          <w:b/>
        </w:rPr>
        <w:t xml:space="preserve">Esimerkki 8.2427</w:t>
      </w:r>
    </w:p>
    <w:p>
      <w:r>
        <w:t xml:space="preserve">Mikä on heinäkuussa 2007 ilmestyvän seitsemännen ja viimeisen Harry Potter -kirjan nimi?</w:t>
      </w:r>
    </w:p>
    <w:p>
      <w:r>
        <w:rPr>
          <w:b/>
        </w:rPr>
        <w:t xml:space="preserve">Tulos</w:t>
      </w:r>
    </w:p>
    <w:p>
      <w:r>
        <w:t xml:space="preserve">harry potter ja kuoleman varjelukset (Harry potter and the deathly hallows)</w:t>
      </w:r>
    </w:p>
    <w:p>
      <w:r>
        <w:rPr>
          <w:b/>
        </w:rPr>
        <w:t xml:space="preserve">Esimerkki 8.2428</w:t>
      </w:r>
    </w:p>
    <w:p>
      <w:r>
        <w:t xml:space="preserve">Mikä on Harry Potterin viimeisen kirjan nimi?</w:t>
      </w:r>
    </w:p>
    <w:p>
      <w:r>
        <w:rPr>
          <w:b/>
        </w:rPr>
        <w:t xml:space="preserve">Tulos</w:t>
      </w:r>
    </w:p>
    <w:p>
      <w:r>
        <w:t xml:space="preserve">harry potter ja kuoleman varjelukset (Harry potter and the deathly hallows)</w:t>
      </w:r>
    </w:p>
    <w:p>
      <w:r>
        <w:rPr>
          <w:b/>
        </w:rPr>
        <w:t xml:space="preserve">Esimerkki 8.2429</w:t>
      </w:r>
    </w:p>
    <w:p>
      <w:r>
        <w:t xml:space="preserve">Harry Redknapp liittyy mihin brittiläiseen urheilulajiin?</w:t>
      </w:r>
    </w:p>
    <w:p>
      <w:r>
        <w:rPr>
          <w:b/>
        </w:rPr>
        <w:t xml:space="preserve">Tulos</w:t>
      </w:r>
    </w:p>
    <w:p>
      <w:r>
        <w:t xml:space="preserve">jalkapallo</w:t>
      </w:r>
    </w:p>
    <w:p>
      <w:r>
        <w:rPr>
          <w:b/>
        </w:rPr>
        <w:t xml:space="preserve">Esimerkki 8.2430</w:t>
      </w:r>
    </w:p>
    <w:p>
      <w:r>
        <w:t xml:space="preserve">Harry Shearerin äänellä, mikä Simpsons-hahmo oli Ted Koppelin mallina?</w:t>
      </w:r>
    </w:p>
    <w:p>
      <w:r>
        <w:rPr>
          <w:b/>
        </w:rPr>
        <w:t xml:space="preserve">Tulos</w:t>
      </w:r>
    </w:p>
    <w:p>
      <w:r>
        <w:t xml:space="preserve">Kent Brockman</w:t>
      </w:r>
    </w:p>
    <w:p>
      <w:r>
        <w:rPr>
          <w:b/>
        </w:rPr>
        <w:t xml:space="preserve">Esimerkki 8.2431</w:t>
      </w:r>
    </w:p>
    <w:p>
      <w:r>
        <w:t xml:space="preserve">Kuka tuomari Harry Stonen suosikki Night Court -ohjelmassa oli The Velvet Fog -nimellä tunnettu laulajatar?</w:t>
      </w:r>
    </w:p>
    <w:p>
      <w:r>
        <w:rPr>
          <w:b/>
        </w:rPr>
        <w:t xml:space="preserve">Tulos</w:t>
      </w:r>
    </w:p>
    <w:p>
      <w:r>
        <w:t xml:space="preserve">mel torme</w:t>
      </w:r>
    </w:p>
    <w:p>
      <w:r>
        <w:rPr>
          <w:b/>
        </w:rPr>
        <w:t xml:space="preserve">Esimerkki 8.2432</w:t>
      </w:r>
    </w:p>
    <w:p>
      <w:r>
        <w:t xml:space="preserve">Minkä poikabändin jäsen Harry Styles on?</w:t>
      </w:r>
    </w:p>
    <w:p>
      <w:r>
        <w:rPr>
          <w:b/>
        </w:rPr>
        <w:t xml:space="preserve">Tulos</w:t>
      </w:r>
    </w:p>
    <w:p>
      <w:r>
        <w:t xml:space="preserve">yksi suunta</w:t>
      </w:r>
    </w:p>
    <w:p>
      <w:r>
        <w:rPr>
          <w:b/>
        </w:rPr>
        <w:t xml:space="preserve">Esimerkki 8.2433</w:t>
      </w:r>
    </w:p>
    <w:p>
      <w:r>
        <w:t xml:space="preserve">Mitä urheilulajia harrastaisit, jos kilpailisit Harry Vardon -pokaalista?</w:t>
      </w:r>
    </w:p>
    <w:p>
      <w:r>
        <w:rPr>
          <w:b/>
        </w:rPr>
        <w:t xml:space="preserve">Tulos</w:t>
      </w:r>
    </w:p>
    <w:p>
      <w:r>
        <w:t xml:space="preserve">golf</w:t>
      </w:r>
    </w:p>
    <w:p>
      <w:r>
        <w:rPr>
          <w:b/>
        </w:rPr>
        <w:t xml:space="preserve">Esimerkki 8.2434</w:t>
      </w:r>
    </w:p>
    <w:p>
      <w:r>
        <w:t xml:space="preserve">Minkä listaykköseksi nousseen yhdysvaltalaisen yhtyeen keulahahmo oli Harry Wayne Casey?</w:t>
      </w:r>
    </w:p>
    <w:p>
      <w:r>
        <w:rPr>
          <w:b/>
        </w:rPr>
        <w:t xml:space="preserve">Tulos</w:t>
      </w:r>
    </w:p>
    <w:p>
      <w:r>
        <w:t xml:space="preserve">kc and the sunshine band</w:t>
      </w:r>
    </w:p>
    <w:p>
      <w:r>
        <w:rPr>
          <w:b/>
        </w:rPr>
        <w:t xml:space="preserve">Esimerkki 8.2435</w:t>
      </w:r>
    </w:p>
    <w:p>
      <w:r>
        <w:t xml:space="preserve">Harry Webb on oikea nimi?</w:t>
      </w:r>
    </w:p>
    <w:p>
      <w:r>
        <w:rPr>
          <w:b/>
        </w:rPr>
        <w:t xml:space="preserve">Tulos</w:t>
      </w:r>
    </w:p>
    <w:p>
      <w:r>
        <w:t xml:space="preserve">cliff richard</w:t>
      </w:r>
    </w:p>
    <w:p>
      <w:r>
        <w:rPr>
          <w:b/>
        </w:rPr>
        <w:t xml:space="preserve">Esimerkki 8.2436</w:t>
      </w:r>
    </w:p>
    <w:p>
      <w:r>
        <w:t xml:space="preserve">Kuka Oscarin, Grammyn, Emmyn, Tonyn ja Pulitzerin voittaja kirjoitti musikaaleja Hartin, Hammersteinin ja Sondheimin kanssa?</w:t>
      </w:r>
    </w:p>
    <w:p>
      <w:r>
        <w:rPr>
          <w:b/>
        </w:rPr>
        <w:t xml:space="preserve">Tulos</w:t>
      </w:r>
    </w:p>
    <w:p>
      <w:r>
        <w:t xml:space="preserve">richard rodgers</w:t>
      </w:r>
    </w:p>
    <w:p>
      <w:r>
        <w:rPr>
          <w:b/>
        </w:rPr>
        <w:t xml:space="preserve">Esimerkki 8.2437</w:t>
      </w:r>
    </w:p>
    <w:p>
      <w:r>
        <w:t xml:space="preserve">Missä Uuden Englannin osavaltiossa Harvardin yliopisto sijaitsee?</w:t>
      </w:r>
    </w:p>
    <w:p>
      <w:r>
        <w:rPr>
          <w:b/>
        </w:rPr>
        <w:t xml:space="preserve">Tulos</w:t>
      </w:r>
    </w:p>
    <w:p>
      <w:r>
        <w:t xml:space="preserve">Massachusetts</w:t>
      </w:r>
    </w:p>
    <w:p>
      <w:r>
        <w:rPr>
          <w:b/>
        </w:rPr>
        <w:t xml:space="preserve">Esimerkki 8.2438</w:t>
      </w:r>
    </w:p>
    <w:p>
      <w:r>
        <w:t xml:space="preserve">Missä Yhdysvaltain osavaltiossa sijaitsee Harvardin yliopisto?</w:t>
      </w:r>
    </w:p>
    <w:p>
      <w:r>
        <w:rPr>
          <w:b/>
        </w:rPr>
        <w:t xml:space="preserve">Tulos</w:t>
      </w:r>
    </w:p>
    <w:p>
      <w:r>
        <w:t xml:space="preserve">Massachusetts</w:t>
      </w:r>
    </w:p>
    <w:p>
      <w:r>
        <w:rPr>
          <w:b/>
        </w:rPr>
        <w:t xml:space="preserve">Esimerkki 8.2439</w:t>
      </w:r>
    </w:p>
    <w:p>
      <w:r>
        <w:t xml:space="preserve">Millä yhtyeellä oli 80-luvulla hittejä `Harvest For The World` ja `Ideal World`?</w:t>
      </w:r>
    </w:p>
    <w:p>
      <w:r>
        <w:rPr>
          <w:b/>
        </w:rPr>
        <w:t xml:space="preserve">Tulos</w:t>
      </w:r>
    </w:p>
    <w:p>
      <w:r>
        <w:t xml:space="preserve">kristityt</w:t>
      </w:r>
    </w:p>
    <w:p>
      <w:r>
        <w:rPr>
          <w:b/>
        </w:rPr>
        <w:t xml:space="preserve">Esimerkki 8.2440</w:t>
      </w:r>
    </w:p>
    <w:p>
      <w:r>
        <w:t xml:space="preserve">Mikä brittiläinen tv-sarja, jossa John Simm näyttelee komisario Sam Tyleria ja Philip Glenister komisario Gene Huntia, tehtiin Yhdysvalloissa uudelleen Jason O'Maran ja Harvey Keitelin tähdittämänä?</w:t>
      </w:r>
    </w:p>
    <w:p>
      <w:r>
        <w:rPr>
          <w:b/>
        </w:rPr>
        <w:t xml:space="preserve">Tulos</w:t>
      </w:r>
    </w:p>
    <w:p>
      <w:r>
        <w:t xml:space="preserve">elämää Marsissa</w:t>
      </w:r>
    </w:p>
    <w:p>
      <w:r>
        <w:rPr>
          <w:b/>
        </w:rPr>
        <w:t xml:space="preserve">Esimerkki 8.2441</w:t>
      </w:r>
    </w:p>
    <w:p>
      <w:r>
        <w:t xml:space="preserve">Millä nimellä yhdysvaltalainen elokuva- ja tv-näyttelijä Harvey Lee Yeary tunnetaan paremmin?</w:t>
      </w:r>
    </w:p>
    <w:p>
      <w:r>
        <w:rPr>
          <w:b/>
        </w:rPr>
        <w:t xml:space="preserve">Tulos</w:t>
      </w:r>
    </w:p>
    <w:p>
      <w:r>
        <w:t xml:space="preserve">lee majors</w:t>
      </w:r>
    </w:p>
    <w:p>
      <w:r>
        <w:rPr>
          <w:b/>
        </w:rPr>
        <w:t xml:space="preserve">Esimerkki 8.2442</w:t>
      </w:r>
    </w:p>
    <w:p>
      <w:r>
        <w:t xml:space="preserve">Kuka näytteli homojen oikeuksien aktivistia ja poliitikkoa Harvey Milkiä vuonna 2008 ilmestyneessä elokuvassa Milk?</w:t>
      </w:r>
    </w:p>
    <w:p>
      <w:r>
        <w:rPr>
          <w:b/>
        </w:rPr>
        <w:t xml:space="preserve">Tulos</w:t>
      </w:r>
    </w:p>
    <w:p>
      <w:r>
        <w:t xml:space="preserve">Sean Penn</w:t>
      </w:r>
    </w:p>
    <w:p>
      <w:r>
        <w:rPr>
          <w:b/>
        </w:rPr>
        <w:t xml:space="preserve">Esimerkki 8.2443</w:t>
      </w:r>
    </w:p>
    <w:p>
      <w:r>
        <w:t xml:space="preserve">Lee Harvey Oswald ampui John F. Kennedyn, mutta kuka hänet ampui?</w:t>
      </w:r>
    </w:p>
    <w:p>
      <w:r>
        <w:rPr>
          <w:b/>
        </w:rPr>
        <w:t xml:space="preserve">Tulos</w:t>
      </w:r>
    </w:p>
    <w:p>
      <w:r>
        <w:t xml:space="preserve">Jack Ruby</w:t>
      </w:r>
    </w:p>
    <w:p>
      <w:r>
        <w:rPr>
          <w:b/>
        </w:rPr>
        <w:t xml:space="preserve">Esimerkki 8.2444</w:t>
      </w:r>
    </w:p>
    <w:p>
      <w:r>
        <w:t xml:space="preserve">Missä maassa Harz-vuoristo sijaitsee?</w:t>
      </w:r>
    </w:p>
    <w:p>
      <w:r>
        <w:rPr>
          <w:b/>
        </w:rPr>
        <w:t xml:space="preserve">Tulos</w:t>
      </w:r>
    </w:p>
    <w:p>
      <w:r>
        <w:t xml:space="preserve">Saksa</w:t>
      </w:r>
    </w:p>
    <w:p>
      <w:r>
        <w:rPr>
          <w:b/>
        </w:rPr>
        <w:t xml:space="preserve">Esimerkki 8.2445</w:t>
      </w:r>
    </w:p>
    <w:p>
      <w:r>
        <w:t xml:space="preserve">Minkä pikkutytöille suunnatun lelusarjan Hasbro julkaisi vuonna 1983?</w:t>
      </w:r>
    </w:p>
    <w:p>
      <w:r>
        <w:rPr>
          <w:b/>
        </w:rPr>
        <w:t xml:space="preserve">Tulos</w:t>
      </w:r>
    </w:p>
    <w:p>
      <w:r>
        <w:t xml:space="preserve">minun pikku poni</w:t>
      </w:r>
    </w:p>
    <w:p>
      <w:r>
        <w:rPr>
          <w:b/>
        </w:rPr>
        <w:t xml:space="preserve">Esimerkki 8.2446</w:t>
      </w:r>
    </w:p>
    <w:p>
      <w:r>
        <w:t xml:space="preserve">Mikä Hasbron vuoden 1964 lelu, joka tunnetaan Yhdistyneessä kuningaskunnassa nimellä Action Man, on vastuussa toimintafiguurin keksimisestä?</w:t>
      </w:r>
    </w:p>
    <w:p>
      <w:r>
        <w:rPr>
          <w:b/>
        </w:rPr>
        <w:t xml:space="preserve">Tulos</w:t>
      </w:r>
    </w:p>
    <w:p>
      <w:r>
        <w:t xml:space="preserve">G.I. Joe</w:t>
      </w:r>
    </w:p>
    <w:p>
      <w:r>
        <w:rPr>
          <w:b/>
        </w:rPr>
        <w:t xml:space="preserve">Esimerkki 8.2447</w:t>
      </w:r>
    </w:p>
    <w:p>
      <w:r>
        <w:t xml:space="preserve">Mikä maa tunnetaan nimellä Hashemiittinen kuningaskunta?</w:t>
      </w:r>
    </w:p>
    <w:p>
      <w:r>
        <w:rPr>
          <w:b/>
        </w:rPr>
        <w:t xml:space="preserve">Tulos</w:t>
      </w:r>
    </w:p>
    <w:p>
      <w:r>
        <w:t xml:space="preserve">Jordan</w:t>
      </w:r>
    </w:p>
    <w:p>
      <w:r>
        <w:rPr>
          <w:b/>
        </w:rPr>
        <w:t xml:space="preserve">Esimerkki 8.2448</w:t>
      </w:r>
    </w:p>
    <w:p>
      <w:r>
        <w:t xml:space="preserve">Hashim Amla on pelannut testi krikettiä minkä maan joukkueessa?</w:t>
      </w:r>
    </w:p>
    <w:p>
      <w:r>
        <w:rPr>
          <w:b/>
        </w:rPr>
        <w:t xml:space="preserve">Tulos</w:t>
      </w:r>
    </w:p>
    <w:p>
      <w:r>
        <w:t xml:space="preserve">Etelä-Afrikka</w:t>
      </w:r>
    </w:p>
    <w:p>
      <w:r>
        <w:rPr>
          <w:b/>
        </w:rPr>
        <w:t xml:space="preserve">Esimerkki 8.2449</w:t>
      </w:r>
    </w:p>
    <w:p>
      <w:r>
        <w:t xml:space="preserve">Missä maassa kuningas Hassan II nousi valtaistuimelle vuonna 1961?</w:t>
      </w:r>
    </w:p>
    <w:p>
      <w:r>
        <w:rPr>
          <w:b/>
        </w:rPr>
        <w:t xml:space="preserve">Tulos</w:t>
      </w:r>
    </w:p>
    <w:p>
      <w:r>
        <w:t xml:space="preserve">Marokko</w:t>
      </w:r>
    </w:p>
    <w:p>
      <w:r>
        <w:rPr>
          <w:b/>
        </w:rPr>
        <w:t xml:space="preserve">Esimerkki 8.2450</w:t>
      </w:r>
    </w:p>
    <w:p>
      <w:r>
        <w:t xml:space="preserve">Missä maassa sijaitsee vuonna 1993 avattu Hassan II -moskeija, jossa on maailman korkein minareetti?</w:t>
      </w:r>
    </w:p>
    <w:p>
      <w:r>
        <w:rPr>
          <w:b/>
        </w:rPr>
        <w:t xml:space="preserve">Tulos</w:t>
      </w:r>
    </w:p>
    <w:p>
      <w:r>
        <w:t xml:space="preserve">Marokko</w:t>
      </w:r>
    </w:p>
    <w:p>
      <w:r>
        <w:rPr>
          <w:b/>
        </w:rPr>
        <w:t xml:space="preserve">Esimerkki 8.2451</w:t>
      </w:r>
    </w:p>
    <w:p>
      <w:r>
        <w:t xml:space="preserve">Mikä 1980-luvulla perustettu Libanonin radikaali shiiamuslimien järjestö, jonka johtaja on Hassan Nasrallah, on jo vuosia osallistunut sissisotaan Israelia vastaan?</w:t>
      </w:r>
    </w:p>
    <w:p>
      <w:r>
        <w:rPr>
          <w:b/>
        </w:rPr>
        <w:t xml:space="preserve">Tulos</w:t>
      </w:r>
    </w:p>
    <w:p>
      <w:r>
        <w:t xml:space="preserve">hezbollah</w:t>
      </w:r>
    </w:p>
    <w:p>
      <w:r>
        <w:rPr>
          <w:b/>
        </w:rPr>
        <w:t xml:space="preserve">Esimerkki 8.2452</w:t>
      </w:r>
    </w:p>
    <w:p>
      <w:r>
        <w:t xml:space="preserve">Hastings Banda oli minkä Afrikan maan ensimmäinen presidentti?</w:t>
      </w:r>
    </w:p>
    <w:p>
      <w:r>
        <w:rPr>
          <w:b/>
        </w:rPr>
        <w:t xml:space="preserve">Tulos</w:t>
      </w:r>
    </w:p>
    <w:p>
      <w:r>
        <w:t xml:space="preserve">malawi</w:t>
      </w:r>
    </w:p>
    <w:p>
      <w:r>
        <w:rPr>
          <w:b/>
        </w:rPr>
        <w:t xml:space="preserve">Esimerkki 8.2453</w:t>
      </w:r>
    </w:p>
    <w:p>
      <w:r>
        <w:t xml:space="preserve">Kuka on kirjoittanut/ohjaanut elokuvat The Hateful Eight ja Inglourious Basterds?</w:t>
      </w:r>
    </w:p>
    <w:p>
      <w:r>
        <w:rPr>
          <w:b/>
        </w:rPr>
        <w:t xml:space="preserve">Tulos</w:t>
      </w:r>
    </w:p>
    <w:p>
      <w:r>
        <w:t xml:space="preserve">Quentin Tarantino</w:t>
      </w:r>
    </w:p>
    <w:p>
      <w:r>
        <w:rPr>
          <w:b/>
        </w:rPr>
        <w:t xml:space="preserve">Esimerkki 8.2454</w:t>
      </w:r>
    </w:p>
    <w:p>
      <w:r>
        <w:t xml:space="preserve">Minkä suositun harjoituksen, jonka lajeja ovat hatha, mantra ja raja, tärkein teksti on Patanjalin käsialaa?</w:t>
      </w:r>
    </w:p>
    <w:p>
      <w:r>
        <w:rPr>
          <w:b/>
        </w:rPr>
        <w:t xml:space="preserve">Tulos</w:t>
      </w:r>
    </w:p>
    <w:p>
      <w:r>
        <w:t xml:space="preserve">jooga</w:t>
      </w:r>
    </w:p>
    <w:p>
      <w:r>
        <w:rPr>
          <w:b/>
        </w:rPr>
        <w:t xml:space="preserve">Esimerkki 8.2455</w:t>
      </w:r>
    </w:p>
    <w:p>
      <w:r>
        <w:t xml:space="preserve">Ashtanga Vinyasa, Bikram ja Hatha Vidya ovat mitä tyylejä?</w:t>
      </w:r>
    </w:p>
    <w:p>
      <w:r>
        <w:rPr>
          <w:b/>
        </w:rPr>
        <w:t xml:space="preserve">Tulos</w:t>
      </w:r>
    </w:p>
    <w:p>
      <w:r>
        <w:t xml:space="preserve">jooga</w:t>
      </w:r>
    </w:p>
    <w:p>
      <w:r>
        <w:rPr>
          <w:b/>
        </w:rPr>
        <w:t xml:space="preserve">Esimerkki 8.2456</w:t>
      </w:r>
    </w:p>
    <w:p>
      <w:r>
        <w:t xml:space="preserve">Viidakkokirjassa eversti Hathi oli minkä eläinten johtaja?</w:t>
      </w:r>
    </w:p>
    <w:p>
      <w:r>
        <w:rPr>
          <w:b/>
        </w:rPr>
        <w:t xml:space="preserve">Tulos</w:t>
      </w:r>
    </w:p>
    <w:p>
      <w:r>
        <w:t xml:space="preserve">norsu</w:t>
      </w:r>
    </w:p>
    <w:p>
      <w:r>
        <w:rPr>
          <w:b/>
        </w:rPr>
        <w:t xml:space="preserve">Esimerkki 8.2457</w:t>
      </w:r>
    </w:p>
    <w:p>
      <w:r>
        <w:t xml:space="preserve">Amerikkalainen näyttelijä Hattie McDaniel oli ensimmäinen musta näyttelijä, joka voitti Oscarin vuonna 1939 parhaasta naissivuosasta Mammyn roolistaan missä elokuvassa?</w:t>
      </w:r>
    </w:p>
    <w:p>
      <w:r>
        <w:rPr>
          <w:b/>
        </w:rPr>
        <w:t xml:space="preserve">Tulos</w:t>
      </w:r>
    </w:p>
    <w:p>
      <w:r>
        <w:t xml:space="preserve">mennyt tuulen mukana</w:t>
      </w:r>
    </w:p>
    <w:p>
      <w:r>
        <w:rPr>
          <w:b/>
        </w:rPr>
        <w:t xml:space="preserve">Esimerkki 8.2458</w:t>
      </w:r>
    </w:p>
    <w:p>
      <w:r>
        <w:t xml:space="preserve">Kuka Hat-Trick Productions -yhtiön perustaja ja He Think It's All Over -ohjelman säännöllinen asiantuntija kirjoitti vuonna 2008 kirjan Bearded Tit?</w:t>
      </w:r>
    </w:p>
    <w:p>
      <w:r>
        <w:rPr>
          <w:b/>
        </w:rPr>
        <w:t xml:space="preserve">Tulos</w:t>
      </w:r>
    </w:p>
    <w:p>
      <w:r>
        <w:t xml:space="preserve">rory mcgrath</w:t>
      </w:r>
    </w:p>
    <w:p>
      <w:r>
        <w:rPr>
          <w:b/>
        </w:rPr>
        <w:t xml:space="preserve">Esimerkki 8.2459</w:t>
      </w:r>
    </w:p>
    <w:p>
      <w:r>
        <w:t xml:space="preserve">Missä englantilaisessa kaupungissa sijaitsee "The Hat Works", maan ainoa hattujen ja päähineiden museo?</w:t>
      </w:r>
    </w:p>
    <w:p>
      <w:r>
        <w:rPr>
          <w:b/>
        </w:rPr>
        <w:t xml:space="preserve">Tulos</w:t>
      </w:r>
    </w:p>
    <w:p>
      <w:r>
        <w:t xml:space="preserve">stockport</w:t>
      </w:r>
    </w:p>
    <w:p>
      <w:r>
        <w:rPr>
          <w:b/>
        </w:rPr>
        <w:t xml:space="preserve">Esimerkki 8.2460</w:t>
      </w:r>
    </w:p>
    <w:p>
      <w:r>
        <w:t xml:space="preserve">Millä kielellä laulu Hava Nagila on kirjoitettu?</w:t>
      </w:r>
    </w:p>
    <w:p>
      <w:r>
        <w:rPr>
          <w:b/>
        </w:rPr>
        <w:t xml:space="preserve">Tulos</w:t>
      </w:r>
    </w:p>
    <w:p>
      <w:r>
        <w:t xml:space="preserve">heprean kieli</w:t>
      </w:r>
    </w:p>
    <w:p>
      <w:r>
        <w:rPr>
          <w:b/>
        </w:rPr>
        <w:t xml:space="preserve">Esimerkki 8.2461</w:t>
      </w:r>
    </w:p>
    <w:p>
      <w:r>
        <w:t xml:space="preserve">Missä Pohjois-Euroopan maassa Havarti-juustoa valmistetaan?</w:t>
      </w:r>
    </w:p>
    <w:p>
      <w:r>
        <w:rPr>
          <w:b/>
        </w:rPr>
        <w:t xml:space="preserve">Tulos</w:t>
      </w:r>
    </w:p>
    <w:p>
      <w:r>
        <w:t xml:space="preserve">Tanska</w:t>
      </w:r>
    </w:p>
    <w:p>
      <w:r>
        <w:rPr>
          <w:b/>
        </w:rPr>
        <w:t xml:space="preserve">Esimerkki 8.2462</w:t>
      </w:r>
    </w:p>
    <w:p>
      <w:r>
        <w:t xml:space="preserve">Mistä EU-maasta havarti-juusto on peräisin?</w:t>
      </w:r>
    </w:p>
    <w:p>
      <w:r>
        <w:rPr>
          <w:b/>
        </w:rPr>
        <w:t xml:space="preserve">Tulos</w:t>
      </w:r>
    </w:p>
    <w:p>
      <w:r>
        <w:t xml:space="preserve">Tanska</w:t>
      </w:r>
    </w:p>
    <w:p>
      <w:r>
        <w:rPr>
          <w:b/>
        </w:rPr>
        <w:t xml:space="preserve">Esimerkki 8.2463</w:t>
      </w:r>
    </w:p>
    <w:p>
      <w:r>
        <w:t xml:space="preserve">Missä Yhdysvaltain osavaltiossa Lake Havasu City sijaitsee?</w:t>
      </w:r>
    </w:p>
    <w:p>
      <w:r>
        <w:rPr>
          <w:b/>
        </w:rPr>
        <w:t xml:space="preserve">Tulos</w:t>
      </w:r>
    </w:p>
    <w:p>
      <w:r>
        <w:t xml:space="preserve">arizona</w:t>
      </w:r>
    </w:p>
    <w:p>
      <w:r>
        <w:rPr>
          <w:b/>
        </w:rPr>
        <w:t xml:space="preserve">Esimerkki 8.2464</w:t>
      </w:r>
    </w:p>
    <w:p>
      <w:r>
        <w:t xml:space="preserve">Kuka entinen 'Onko minulla uutisia sinulle' -juontaja esiintyi Patrickina 'One Foot In The Grave' -elokuvassa?</w:t>
      </w:r>
    </w:p>
    <w:p>
      <w:r>
        <w:rPr>
          <w:b/>
        </w:rPr>
        <w:t xml:space="preserve">Tulos</w:t>
      </w:r>
    </w:p>
    <w:p>
      <w:r>
        <w:t xml:space="preserve">angus deayton</w:t>
      </w:r>
    </w:p>
    <w:p>
      <w:r>
        <w:rPr>
          <w:b/>
        </w:rPr>
        <w:t xml:space="preserve">Esimerkki 8.2465</w:t>
      </w:r>
    </w:p>
    <w:p>
      <w:r>
        <w:t xml:space="preserve">Kenellä oli 1950-luvulla hittejä Star Dust ja Have Mercy Baby?</w:t>
      </w:r>
    </w:p>
    <w:p>
      <w:r>
        <w:rPr>
          <w:b/>
        </w:rPr>
        <w:t xml:space="preserve">Tulos</w:t>
      </w:r>
    </w:p>
    <w:p>
      <w:r>
        <w:t xml:space="preserve">dominot</w:t>
      </w:r>
    </w:p>
    <w:p>
      <w:r>
        <w:rPr>
          <w:b/>
        </w:rPr>
        <w:t xml:space="preserve">Esimerkki 8.2466</w:t>
      </w:r>
    </w:p>
    <w:p>
      <w:r>
        <w:t xml:space="preserve">Laulu Have yourself a merry little Christmas on peräisin mistä musikaalista?</w:t>
      </w:r>
    </w:p>
    <w:p>
      <w:r>
        <w:rPr>
          <w:b/>
        </w:rPr>
        <w:t xml:space="preserve">Tulos</w:t>
      </w:r>
    </w:p>
    <w:p>
      <w:r>
        <w:t xml:space="preserve">tavataan St. Louisissa</w:t>
      </w:r>
    </w:p>
    <w:p>
      <w:r>
        <w:rPr>
          <w:b/>
        </w:rPr>
        <w:t xml:space="preserve">Esimerkki 8.2467</w:t>
      </w:r>
    </w:p>
    <w:p>
      <w:r>
        <w:t xml:space="preserve">Kuka lauloi Have Yourself A Merry Little Christmas -laulun elokuvassa Meet Me In St Louis?</w:t>
      </w:r>
    </w:p>
    <w:p>
      <w:r>
        <w:rPr>
          <w:b/>
        </w:rPr>
        <w:t xml:space="preserve">Tulos</w:t>
      </w:r>
    </w:p>
    <w:p>
      <w:r>
        <w:t xml:space="preserve">Judy Garland</w:t>
      </w:r>
    </w:p>
    <w:p>
      <w:r>
        <w:rPr>
          <w:b/>
        </w:rPr>
        <w:t xml:space="preserve">Esimerkki 8.2468</w:t>
      </w:r>
    </w:p>
    <w:p>
      <w:r>
        <w:t xml:space="preserve">Kenellä oli 70-luvun hittejä Have You Seen Her ja Oh Girl?</w:t>
      </w:r>
    </w:p>
    <w:p>
      <w:r>
        <w:rPr>
          <w:b/>
        </w:rPr>
        <w:t xml:space="preserve">Tulos</w:t>
      </w:r>
    </w:p>
    <w:p>
      <w:r>
        <w:t xml:space="preserve">chi-litit</w:t>
      </w:r>
    </w:p>
    <w:p>
      <w:r>
        <w:rPr>
          <w:b/>
        </w:rPr>
        <w:t xml:space="preserve">Esimerkki 8.2469</w:t>
      </w:r>
    </w:p>
    <w:p>
      <w:r>
        <w:t xml:space="preserve">Tunnetaan Valley Isle, joka on toiseksi suurin Havaijin saarista?</w:t>
      </w:r>
    </w:p>
    <w:p>
      <w:r>
        <w:rPr>
          <w:b/>
        </w:rPr>
        <w:t xml:space="preserve">Tulos</w:t>
      </w:r>
    </w:p>
    <w:p>
      <w:r>
        <w:t xml:space="preserve">maui</w:t>
      </w:r>
    </w:p>
    <w:p>
      <w:r>
        <w:rPr>
          <w:b/>
        </w:rPr>
        <w:t xml:space="preserve">Esimerkki 8.2470</w:t>
      </w:r>
    </w:p>
    <w:p>
      <w:r>
        <w:t xml:space="preserve">Mikä on Havaijin saarista toiseksi suurin?</w:t>
      </w:r>
    </w:p>
    <w:p>
      <w:r>
        <w:rPr>
          <w:b/>
        </w:rPr>
        <w:t xml:space="preserve">Tulos</w:t>
      </w:r>
    </w:p>
    <w:p>
      <w:r>
        <w:t xml:space="preserve">maui</w:t>
      </w:r>
    </w:p>
    <w:p>
      <w:r>
        <w:rPr>
          <w:b/>
        </w:rPr>
        <w:t xml:space="preserve">Esimerkki 8.2471</w:t>
      </w:r>
    </w:p>
    <w:p>
      <w:r>
        <w:t xml:space="preserve">Minkä kirjailijan kirjaan perustuva musikaali South Pacific perustuu?</w:t>
      </w:r>
    </w:p>
    <w:p>
      <w:r>
        <w:rPr>
          <w:b/>
        </w:rPr>
        <w:t xml:space="preserve">Tulos</w:t>
      </w:r>
    </w:p>
    <w:p>
      <w:r>
        <w:t xml:space="preserve">james a. michener</w:t>
      </w:r>
    </w:p>
    <w:p>
      <w:r>
        <w:rPr>
          <w:b/>
        </w:rPr>
        <w:t xml:space="preserve">Esimerkki 8.2472</w:t>
      </w:r>
    </w:p>
    <w:p>
      <w:r>
        <w:t xml:space="preserve">Mikä on Havaijin pääkaupunki?</w:t>
      </w:r>
    </w:p>
    <w:p>
      <w:r>
        <w:rPr>
          <w:b/>
        </w:rPr>
        <w:t xml:space="preserve">Tulos</w:t>
      </w:r>
    </w:p>
    <w:p>
      <w:r>
        <w:t xml:space="preserve">honolulu</w:t>
      </w:r>
    </w:p>
    <w:p>
      <w:r>
        <w:rPr>
          <w:b/>
        </w:rPr>
        <w:t xml:space="preserve">Esimerkki 8.2473</w:t>
      </w:r>
    </w:p>
    <w:p>
      <w:r>
        <w:t xml:space="preserve">Mikä on Yhdysvaltojen Havaijin osavaltion pääkaupunki?</w:t>
      </w:r>
    </w:p>
    <w:p>
      <w:r>
        <w:rPr>
          <w:b/>
        </w:rPr>
        <w:t xml:space="preserve">Tulos</w:t>
      </w:r>
    </w:p>
    <w:p>
      <w:r>
        <w:t xml:space="preserve">honolulu</w:t>
      </w:r>
    </w:p>
    <w:p>
      <w:r>
        <w:rPr>
          <w:b/>
        </w:rPr>
        <w:t xml:space="preserve">Esimerkki 8.2474</w:t>
      </w:r>
    </w:p>
    <w:p>
      <w:r>
        <w:t xml:space="preserve">Missä valtameressä Havaiji sijaitsee?</w:t>
      </w:r>
    </w:p>
    <w:p>
      <w:r>
        <w:rPr>
          <w:b/>
        </w:rPr>
        <w:t xml:space="preserve">Tulos</w:t>
      </w:r>
    </w:p>
    <w:p>
      <w:r>
        <w:t xml:space="preserve">Tyynimeri</w:t>
      </w:r>
    </w:p>
    <w:p>
      <w:r>
        <w:rPr>
          <w:b/>
        </w:rPr>
        <w:t xml:space="preserve">Esimerkki 8.2475</w:t>
      </w:r>
    </w:p>
    <w:p>
      <w:r>
        <w:t xml:space="preserve">Mihin maantieteelliseen alueeseen kuuluvat Samoa, Havaiji ja Tokelau?</w:t>
      </w:r>
    </w:p>
    <w:p>
      <w:r>
        <w:rPr>
          <w:b/>
        </w:rPr>
        <w:t xml:space="preserve">Tulos</w:t>
      </w:r>
    </w:p>
    <w:p>
      <w:r>
        <w:t xml:space="preserve">Polynesia</w:t>
      </w:r>
    </w:p>
    <w:p>
      <w:r>
        <w:rPr>
          <w:b/>
        </w:rPr>
        <w:t xml:space="preserve">Esimerkki 8.2476</w:t>
      </w:r>
    </w:p>
    <w:p>
      <w:r>
        <w:t xml:space="preserve">Mikä on Yhdysvaltojen Hawkeye State?</w:t>
      </w:r>
    </w:p>
    <w:p>
      <w:r>
        <w:rPr>
          <w:b/>
        </w:rPr>
        <w:t xml:space="preserve">Tulos</w:t>
      </w:r>
    </w:p>
    <w:p>
      <w:r>
        <w:t xml:space="preserve">iowa</w:t>
      </w:r>
    </w:p>
    <w:p>
      <w:r>
        <w:rPr>
          <w:b/>
        </w:rPr>
        <w:t xml:space="preserve">Esimerkki 8.2477</w:t>
      </w:r>
    </w:p>
    <w:p>
      <w:r>
        <w:t xml:space="preserve">Kuka näytteli Haukansilmä Pierceä MASHin elokuvaversiossa?</w:t>
      </w:r>
    </w:p>
    <w:p>
      <w:r>
        <w:rPr>
          <w:b/>
        </w:rPr>
        <w:t xml:space="preserve">Tulos</w:t>
      </w:r>
    </w:p>
    <w:p>
      <w:r>
        <w:t xml:space="preserve">donald sutherland</w:t>
      </w:r>
    </w:p>
    <w:p>
      <w:r>
        <w:rPr>
          <w:b/>
        </w:rPr>
        <w:t xml:space="preserve">Esimerkki 8.2478</w:t>
      </w:r>
    </w:p>
    <w:p>
      <w:r>
        <w:t xml:space="preserve">Mikä oli Haukansilmän osavaltioksi kutsuttu 29. osavaltio, joka liittyi unioniin 28. joulukuuta 1848?</w:t>
      </w:r>
    </w:p>
    <w:p>
      <w:r>
        <w:rPr>
          <w:b/>
        </w:rPr>
        <w:t xml:space="preserve">Tulos</w:t>
      </w:r>
    </w:p>
    <w:p>
      <w:r>
        <w:t xml:space="preserve">iowa</w:t>
      </w:r>
    </w:p>
    <w:p>
      <w:r>
        <w:rPr>
          <w:b/>
        </w:rPr>
        <w:t xml:space="preserve">Esimerkki 8.2479</w:t>
      </w:r>
    </w:p>
    <w:p>
      <w:r>
        <w:t xml:space="preserve">Minkä Euroopan pääkaupungin mukaan Haydnin 104. sinfonia tunnetaan?</w:t>
      </w:r>
    </w:p>
    <w:p>
      <w:r>
        <w:rPr>
          <w:b/>
        </w:rPr>
        <w:t xml:space="preserve">Tulos</w:t>
      </w:r>
    </w:p>
    <w:p>
      <w:r>
        <w:t xml:space="preserve">lontoo</w:t>
      </w:r>
    </w:p>
    <w:p>
      <w:r>
        <w:rPr>
          <w:b/>
        </w:rPr>
        <w:t xml:space="preserve">Esimerkki 8.2480</w:t>
      </w:r>
    </w:p>
    <w:p>
      <w:r>
        <w:t xml:space="preserve">Mikä on vuoden 1959 elokuvan nimi, jossa Hayley Mills esittää nuorta tyttöä, joka ystävystyy murhanhimoisen puolalaisen merimiehen kanssa?</w:t>
      </w:r>
    </w:p>
    <w:p>
      <w:r>
        <w:rPr>
          <w:b/>
        </w:rPr>
        <w:t xml:space="preserve">Tulos</w:t>
      </w:r>
    </w:p>
    <w:p>
      <w:r>
        <w:t xml:space="preserve">tiikerilahti</w:t>
      </w:r>
    </w:p>
    <w:p>
      <w:r>
        <w:rPr>
          <w:b/>
        </w:rPr>
        <w:t xml:space="preserve">Esimerkki 8.2481</w:t>
      </w:r>
    </w:p>
    <w:p>
      <w:r>
        <w:t xml:space="preserve">Mikä Hayley Millsin tähdittämä elokuva vuodelta 1959 perustuu Noel Calefin novelliin "Rodolphe et le Revolver"?</w:t>
      </w:r>
    </w:p>
    <w:p>
      <w:r>
        <w:rPr>
          <w:b/>
        </w:rPr>
        <w:t xml:space="preserve">Tulos</w:t>
      </w:r>
    </w:p>
    <w:p>
      <w:r>
        <w:t xml:space="preserve">tiikerilahti</w:t>
      </w:r>
    </w:p>
    <w:p>
      <w:r>
        <w:rPr>
          <w:b/>
        </w:rPr>
        <w:t xml:space="preserve">Esimerkki 8.2482</w:t>
      </w:r>
    </w:p>
    <w:p>
      <w:r>
        <w:t xml:space="preserve">Kuka ranskalainen taiteilija maalasi Haystacks, Rouenin katedraalin ja Sunrise?</w:t>
      </w:r>
    </w:p>
    <w:p>
      <w:r>
        <w:rPr>
          <w:b/>
        </w:rPr>
        <w:t xml:space="preserve">Tulos</w:t>
      </w:r>
    </w:p>
    <w:p>
      <w:r>
        <w:t xml:space="preserve">claude monet</w:t>
      </w:r>
    </w:p>
    <w:p>
      <w:r>
        <w:rPr>
          <w:b/>
        </w:rPr>
        <w:t xml:space="preserve">Esimerkki 8.2483</w:t>
      </w:r>
    </w:p>
    <w:p>
      <w:r>
        <w:t xml:space="preserve">Kuka maalasi Haywainin?</w:t>
      </w:r>
    </w:p>
    <w:p>
      <w:r>
        <w:rPr>
          <w:b/>
        </w:rPr>
        <w:t xml:space="preserve">Tulos</w:t>
      </w:r>
    </w:p>
    <w:p>
      <w:r>
        <w:t xml:space="preserve">John Constable</w:t>
      </w:r>
    </w:p>
    <w:p>
      <w:r>
        <w:rPr>
          <w:b/>
        </w:rPr>
        <w:t xml:space="preserve">Esimerkki 8.2484</w:t>
      </w:r>
    </w:p>
    <w:p>
      <w:r>
        <w:t xml:space="preserve">Mistä taidegalleriasta löytyisivät Constablen teos "Haywain", Canaletton teos "Kivimuurarit" ja Van Eyckin teos "Arnolfinin muotokuva"?</w:t>
      </w:r>
    </w:p>
    <w:p>
      <w:r>
        <w:rPr>
          <w:b/>
        </w:rPr>
        <w:t xml:space="preserve">Tulos</w:t>
      </w:r>
    </w:p>
    <w:p>
      <w:r>
        <w:t xml:space="preserve">kansallisgalleria</w:t>
      </w:r>
    </w:p>
    <w:p>
      <w:r>
        <w:rPr>
          <w:b/>
        </w:rPr>
        <w:t xml:space="preserve">Esimerkki 8.2485</w:t>
      </w:r>
    </w:p>
    <w:p>
      <w:r>
        <w:t xml:space="preserve">Kuka oli pääkokki ITV:n Hell's Kitchen -sarjan ensimmäisessä sarjassa?</w:t>
      </w:r>
    </w:p>
    <w:p>
      <w:r>
        <w:rPr>
          <w:b/>
        </w:rPr>
        <w:t xml:space="preserve">Tulos</w:t>
      </w:r>
    </w:p>
    <w:p>
      <w:r>
        <w:t xml:space="preserve">gordon ramsay</w:t>
      </w:r>
    </w:p>
    <w:p>
      <w:r>
        <w:rPr>
          <w:b/>
        </w:rPr>
        <w:t xml:space="preserve">Esimerkki 8.2486</w:t>
      </w:r>
    </w:p>
    <w:p>
      <w:r>
        <w:t xml:space="preserve">Missä Yhdistyneen kuningaskunnan kaupungissa on Headingleyn rautatieasema?</w:t>
      </w:r>
    </w:p>
    <w:p>
      <w:r>
        <w:rPr>
          <w:b/>
        </w:rPr>
        <w:t xml:space="preserve">Tulos</w:t>
      </w:r>
    </w:p>
    <w:p>
      <w:r>
        <w:t xml:space="preserve">leeds</w:t>
      </w:r>
    </w:p>
    <w:p>
      <w:r>
        <w:rPr>
          <w:b/>
        </w:rPr>
        <w:t xml:space="preserve">Esimerkki 8.2487</w:t>
      </w:r>
    </w:p>
    <w:p>
      <w:r>
        <w:t xml:space="preserve">Missä brittiläisessä kaupungissa on Headington-niminen alue?</w:t>
      </w:r>
    </w:p>
    <w:p>
      <w:r>
        <w:rPr>
          <w:b/>
        </w:rPr>
        <w:t xml:space="preserve">Tulos</w:t>
      </w:r>
    </w:p>
    <w:p>
      <w:r>
        <w:t xml:space="preserve">oxford</w:t>
      </w:r>
    </w:p>
    <w:p>
      <w:r>
        <w:rPr>
          <w:b/>
        </w:rPr>
        <w:t xml:space="preserve">Esimerkki 8.2488</w:t>
      </w:r>
    </w:p>
    <w:p>
      <w:r>
        <w:t xml:space="preserve">Millä yhtyeellä oli hitti "He Ain't Heavy, He`s My Brother" sekä vuonna 1969 että 1988?</w:t>
      </w:r>
    </w:p>
    <w:p>
      <w:r>
        <w:rPr>
          <w:b/>
        </w:rPr>
        <w:t xml:space="preserve">Tulos</w:t>
      </w:r>
    </w:p>
    <w:p>
      <w:r>
        <w:t xml:space="preserve">tammenterhot</w:t>
      </w:r>
    </w:p>
    <w:p>
      <w:r>
        <w:rPr>
          <w:b/>
        </w:rPr>
        <w:t xml:space="preserve">Esimerkki 8.2489</w:t>
      </w:r>
    </w:p>
    <w:p>
      <w:r>
        <w:t xml:space="preserve">Kappale Piper at the Gates of Dawn on vuonna 1997 ilmestyneellä The Healing Game -albumilla, jonka tekijä on kuka?</w:t>
      </w:r>
    </w:p>
    <w:p>
      <w:r>
        <w:rPr>
          <w:b/>
        </w:rPr>
        <w:t xml:space="preserve">Tulos</w:t>
      </w:r>
    </w:p>
    <w:p>
      <w:r>
        <w:t xml:space="preserve">van morrison</w:t>
      </w:r>
    </w:p>
    <w:p>
      <w:r>
        <w:rPr>
          <w:b/>
        </w:rPr>
        <w:t xml:space="preserve">Esimerkki 8.2490</w:t>
      </w:r>
    </w:p>
    <w:p>
      <w:r>
        <w:t xml:space="preserve">Kuka veteraani rocklaulaja julkaisi albumin The Healing Game vuonna 1997?</w:t>
      </w:r>
    </w:p>
    <w:p>
      <w:r>
        <w:rPr>
          <w:b/>
        </w:rPr>
        <w:t xml:space="preserve">Tulos</w:t>
      </w:r>
    </w:p>
    <w:p>
      <w:r>
        <w:t xml:space="preserve">van morrison</w:t>
      </w:r>
    </w:p>
    <w:p>
      <w:r>
        <w:rPr>
          <w:b/>
        </w:rPr>
        <w:t xml:space="preserve">Esimerkki 8.2491</w:t>
      </w:r>
    </w:p>
    <w:p>
      <w:r>
        <w:t xml:space="preserve">Kenellä oli 50-luvun listaykkönen Heartaches By The Number?</w:t>
      </w:r>
    </w:p>
    <w:p>
      <w:r>
        <w:rPr>
          <w:b/>
        </w:rPr>
        <w:t xml:space="preserve">Tulos</w:t>
      </w:r>
    </w:p>
    <w:p>
      <w:r>
        <w:t xml:space="preserve">Guy Mitchell</w:t>
      </w:r>
    </w:p>
    <w:p>
      <w:r>
        <w:rPr>
          <w:b/>
        </w:rPr>
        <w:t xml:space="preserve">Esimerkki 8.2492</w:t>
      </w:r>
    </w:p>
    <w:p>
      <w:r>
        <w:t xml:space="preserve">Kuka kirjoitti teokset Quentins, Sateen ja tähtien yöt, Whitethorn Woods ja Heart and Soul?</w:t>
      </w:r>
    </w:p>
    <w:p>
      <w:r>
        <w:rPr>
          <w:b/>
        </w:rPr>
        <w:t xml:space="preserve">Tulos</w:t>
      </w:r>
    </w:p>
    <w:p>
      <w:r>
        <w:t xml:space="preserve">maeve binchy</w:t>
      </w:r>
    </w:p>
    <w:p>
      <w:r>
        <w:rPr>
          <w:b/>
        </w:rPr>
        <w:t xml:space="preserve">Esimerkki 8.2493</w:t>
      </w:r>
    </w:p>
    <w:p>
      <w:r>
        <w:t xml:space="preserve">Kuka yhdysvaltalainen laulaja/lauluntekijä levytti albumit The Heart of Saturday Night, Heartattack and Vine, Swordfishtrombones jne?</w:t>
      </w:r>
    </w:p>
    <w:p>
      <w:r>
        <w:rPr>
          <w:b/>
        </w:rPr>
        <w:t xml:space="preserve">Tulos</w:t>
      </w:r>
    </w:p>
    <w:p>
      <w:r>
        <w:t xml:space="preserve">Tom odottaa</w:t>
      </w:r>
    </w:p>
    <w:p>
      <w:r>
        <w:rPr>
          <w:b/>
        </w:rPr>
        <w:t xml:space="preserve">Esimerkki 8.2494</w:t>
      </w:r>
    </w:p>
    <w:p>
      <w:r>
        <w:t xml:space="preserve">Kuka näyttelijä esitti televisiossa Onslow'ta sarjassa "Keeping up Appearances" ja Vernon Scrippsiä sarjassa "Heartbeat"?</w:t>
      </w:r>
    </w:p>
    <w:p>
      <w:r>
        <w:rPr>
          <w:b/>
        </w:rPr>
        <w:t xml:space="preserve">Tulos</w:t>
      </w:r>
    </w:p>
    <w:p>
      <w:r>
        <w:t xml:space="preserve">geoffrey hughes</w:t>
      </w:r>
    </w:p>
    <w:p>
      <w:r>
        <w:rPr>
          <w:b/>
        </w:rPr>
        <w:t xml:space="preserve">Esimerkki 8.2495</w:t>
      </w:r>
    </w:p>
    <w:p>
      <w:r>
        <w:t xml:space="preserve">Kuka näytteli Claude Greengrassia elokuvassa 'Heartbeat'?</w:t>
      </w:r>
    </w:p>
    <w:p>
      <w:r>
        <w:rPr>
          <w:b/>
        </w:rPr>
        <w:t xml:space="preserve">Tulos</w:t>
      </w:r>
    </w:p>
    <w:p>
      <w:r>
        <w:t xml:space="preserve">Bill Maynard</w:t>
      </w:r>
    </w:p>
    <w:p>
      <w:r>
        <w:rPr>
          <w:b/>
        </w:rPr>
        <w:t xml:space="preserve">Esimerkki 8.2496</w:t>
      </w:r>
    </w:p>
    <w:p>
      <w:r>
        <w:t xml:space="preserve">Mikä F-kirjaimella alkava nelikirjaiminen sana on yhtyeen nimi, joka julkaisi vuonna 1973 albumin nimeltä "Heartbreaker"?</w:t>
      </w:r>
    </w:p>
    <w:p>
      <w:r>
        <w:rPr>
          <w:b/>
        </w:rPr>
        <w:t xml:space="preserve">Tulos</w:t>
      </w:r>
    </w:p>
    <w:p>
      <w:r>
        <w:t xml:space="preserve">ilmainen</w:t>
      </w:r>
    </w:p>
    <w:p>
      <w:r>
        <w:rPr>
          <w:b/>
        </w:rPr>
        <w:t xml:space="preserve">Esimerkki 8.2497</w:t>
      </w:r>
    </w:p>
    <w:p>
      <w:r>
        <w:t xml:space="preserve">Kuka mieslaulaja oli `Heartbreakersin` tukena?</w:t>
      </w:r>
    </w:p>
    <w:p>
      <w:r>
        <w:rPr>
          <w:b/>
        </w:rPr>
        <w:t xml:space="preserve">Tulos</w:t>
      </w:r>
    </w:p>
    <w:p>
      <w:r>
        <w:t xml:space="preserve">Tom Petty</w:t>
      </w:r>
    </w:p>
    <w:p>
      <w:r>
        <w:rPr>
          <w:b/>
        </w:rPr>
        <w:t xml:space="preserve">Esimerkki 8.2498</w:t>
      </w:r>
    </w:p>
    <w:p>
      <w:r>
        <w:t xml:space="preserve">Enugu, Kano Pillars, Heartland ja Lobi Stars ovat kuuluisia nigerialaisia?</w:t>
      </w:r>
    </w:p>
    <w:p>
      <w:r>
        <w:rPr>
          <w:b/>
        </w:rPr>
        <w:t xml:space="preserve">Tulos</w:t>
      </w:r>
    </w:p>
    <w:p>
      <w:r>
        <w:t xml:space="preserve">jalkapallojoukkue</w:t>
      </w:r>
    </w:p>
    <w:p>
      <w:r>
        <w:rPr>
          <w:b/>
        </w:rPr>
        <w:t xml:space="preserve">Esimerkki 8.2499</w:t>
      </w:r>
    </w:p>
    <w:p>
      <w:r>
        <w:t xml:space="preserve">Kuka kirjoitti Pimeyden sydämen?</w:t>
      </w:r>
    </w:p>
    <w:p>
      <w:r>
        <w:rPr>
          <w:b/>
        </w:rPr>
        <w:t xml:space="preserve">Tulos</w:t>
      </w:r>
    </w:p>
    <w:p>
      <w:r>
        <w:t xml:space="preserve">Joseph Conrad</w:t>
      </w:r>
    </w:p>
    <w:p>
      <w:r>
        <w:rPr>
          <w:b/>
        </w:rPr>
        <w:t xml:space="preserve">Esimerkki 8.2500</w:t>
      </w:r>
    </w:p>
    <w:p>
      <w:r>
        <w:t xml:space="preserve">Kuka kuuluisa kirjailija kirjoitti vuonna 1948 romaanin "The Heart of the Matter" ja vuonna 1957 näytelmän "The Potting Shed"?</w:t>
      </w:r>
    </w:p>
    <w:p>
      <w:r>
        <w:rPr>
          <w:b/>
        </w:rPr>
        <w:t xml:space="preserve">Tulos</w:t>
      </w:r>
    </w:p>
    <w:p>
      <w:r>
        <w:t xml:space="preserve">graham greene</w:t>
      </w:r>
    </w:p>
    <w:p>
      <w:r>
        <w:rPr>
          <w:b/>
        </w:rPr>
        <w:t xml:space="preserve">Esimerkki 8.2501</w:t>
      </w:r>
    </w:p>
    <w:p>
      <w:r>
        <w:t xml:space="preserve">Kuka sai vuonna 1967 ensimmäisen ihmisen sydämensiirron?</w:t>
      </w:r>
    </w:p>
    <w:p>
      <w:r>
        <w:rPr>
          <w:b/>
        </w:rPr>
        <w:t xml:space="preserve">Tulos</w:t>
      </w:r>
    </w:p>
    <w:p>
      <w:r>
        <w:t xml:space="preserve">louis washkansky</w:t>
      </w:r>
    </w:p>
    <w:p>
      <w:r>
        <w:rPr>
          <w:b/>
        </w:rPr>
        <w:t xml:space="preserve">Esimerkki 8.2502</w:t>
      </w:r>
    </w:p>
    <w:p>
      <w:r>
        <w:t xml:space="preserve">Minkä menestyneen manchesterilaisyhtyeen laulaja oli Heather Small?</w:t>
      </w:r>
    </w:p>
    <w:p>
      <w:r>
        <w:rPr>
          <w:b/>
        </w:rPr>
        <w:t xml:space="preserve">Tulos</w:t>
      </w:r>
    </w:p>
    <w:p>
      <w:r>
        <w:t xml:space="preserve">m ihmistä</w:t>
      </w:r>
    </w:p>
    <w:p>
      <w:r>
        <w:rPr>
          <w:b/>
        </w:rPr>
        <w:t xml:space="preserve">Esimerkki 8.2503</w:t>
      </w:r>
    </w:p>
    <w:p>
      <w:r>
        <w:t xml:space="preserve">Missä krikettimaassa Heath Streak pelasi testikrikettiä?</w:t>
      </w:r>
    </w:p>
    <w:p>
      <w:r>
        <w:rPr>
          <w:b/>
        </w:rPr>
        <w:t xml:space="preserve">Tulos</w:t>
      </w:r>
    </w:p>
    <w:p>
      <w:r>
        <w:t xml:space="preserve">Zimbabwe</w:t>
      </w:r>
    </w:p>
    <w:p>
      <w:r>
        <w:rPr>
          <w:b/>
        </w:rPr>
        <w:t xml:space="preserve">Esimerkki 8.2504</w:t>
      </w:r>
    </w:p>
    <w:p>
      <w:r>
        <w:t xml:space="preserve">Glen Freyn kappale `The Heat Is On` on mukana minkä vuoden 1984 elokuvan soundtrackilla?</w:t>
      </w:r>
    </w:p>
    <w:p>
      <w:r>
        <w:rPr>
          <w:b/>
        </w:rPr>
        <w:t xml:space="preserve">Tulos</w:t>
      </w:r>
    </w:p>
    <w:p>
      <w:r>
        <w:t xml:space="preserve">Beverly Hillsin poliisi</w:t>
      </w:r>
    </w:p>
    <w:p>
      <w:r>
        <w:rPr>
          <w:b/>
        </w:rPr>
        <w:t xml:space="preserve">Esimerkki 8.2505</w:t>
      </w:r>
    </w:p>
    <w:p>
      <w:r>
        <w:t xml:space="preserve">Everything's All Right ja Heaven on Their Minds ovat kappaleita mistä musikaalista?</w:t>
      </w:r>
    </w:p>
    <w:p>
      <w:r>
        <w:rPr>
          <w:b/>
        </w:rPr>
        <w:t xml:space="preserve">Tulos</w:t>
      </w:r>
    </w:p>
    <w:p>
      <w:r>
        <w:t xml:space="preserve">Jeesus Kristus supertähti</w:t>
      </w:r>
    </w:p>
    <w:p>
      <w:r>
        <w:rPr>
          <w:b/>
        </w:rPr>
        <w:t xml:space="preserve">Esimerkki 8.2506</w:t>
      </w:r>
    </w:p>
    <w:p>
      <w:r>
        <w:t xml:space="preserve">Mikä alkuaine, jonka järjestysluku on 82 ja joka on raskasmetalli, on pehmeä ja muokattava, sinivalkoinen, kun se on juuri leikattu, mutta muuttuu pian harmaaksi?</w:t>
      </w:r>
    </w:p>
    <w:p>
      <w:r>
        <w:rPr>
          <w:b/>
        </w:rPr>
        <w:t xml:space="preserve">Tulos</w:t>
      </w:r>
    </w:p>
    <w:p>
      <w:r>
        <w:t xml:space="preserve">lyijy</w:t>
      </w:r>
    </w:p>
    <w:p>
      <w:r>
        <w:rPr>
          <w:b/>
        </w:rPr>
        <w:t xml:space="preserve">Esimerkki 8.2507</w:t>
      </w:r>
    </w:p>
    <w:p>
      <w:r>
        <w:t xml:space="preserve">Kuka yhdysvaltalainen ammattinyrkkeilijä, joka oli moninkertainen maailmanmestari sekä risteily- että raskaansarjan sarjoissa vuosina 1986-2001, sai lempinimen The Real Deal?</w:t>
      </w:r>
    </w:p>
    <w:p>
      <w:r>
        <w:rPr>
          <w:b/>
        </w:rPr>
        <w:t xml:space="preserve">Tulos</w:t>
      </w:r>
    </w:p>
    <w:p>
      <w:r>
        <w:t xml:space="preserve">evander holyfield</w:t>
      </w:r>
    </w:p>
    <w:p>
      <w:r>
        <w:rPr>
          <w:b/>
        </w:rPr>
        <w:t xml:space="preserve">Esimerkki 8.2508</w:t>
      </w:r>
    </w:p>
    <w:p>
      <w:r>
        <w:t xml:space="preserve">Minkä palveluksen Hebe ja hänen seuraajansa Ganymede suorittivat Zeukselle Olympos-vuorella?</w:t>
      </w:r>
    </w:p>
    <w:p>
      <w:r>
        <w:rPr>
          <w:b/>
        </w:rPr>
        <w:t xml:space="preserve">Tulos</w:t>
      </w:r>
    </w:p>
    <w:p>
      <w:r>
        <w:t xml:space="preserve">maljan kantaja</w:t>
      </w:r>
    </w:p>
    <w:p>
      <w:r>
        <w:rPr>
          <w:b/>
        </w:rPr>
        <w:t xml:space="preserve">Esimerkki 8.2509</w:t>
      </w:r>
    </w:p>
    <w:p>
      <w:r>
        <w:t xml:space="preserve">Mikä merialue sijaitsee Färsaarten kaakkoispuolella, Vikingin länsipuolella, Hebridien koillispuolella ja Fortiesin luoteispuolella?</w:t>
      </w:r>
    </w:p>
    <w:p>
      <w:r>
        <w:rPr>
          <w:b/>
        </w:rPr>
        <w:t xml:space="preserve">Tulos</w:t>
      </w:r>
    </w:p>
    <w:p>
      <w:r>
        <w:t xml:space="preserve">reilu saari</w:t>
      </w:r>
    </w:p>
    <w:p>
      <w:r>
        <w:rPr>
          <w:b/>
        </w:rPr>
        <w:t xml:space="preserve">Esimerkki 8.2510</w:t>
      </w:r>
    </w:p>
    <w:p>
      <w:r>
        <w:t xml:space="preserve">Kuka säveltäjä kirjoitti Hebrides-ouvertuurin?</w:t>
      </w:r>
    </w:p>
    <w:p>
      <w:r>
        <w:rPr>
          <w:b/>
        </w:rPr>
        <w:t xml:space="preserve">Tulos</w:t>
      </w:r>
    </w:p>
    <w:p>
      <w:r>
        <w:t xml:space="preserve">felix mendelssohn</w:t>
      </w:r>
    </w:p>
    <w:p>
      <w:r>
        <w:rPr>
          <w:b/>
        </w:rPr>
        <w:t xml:space="preserve">Esimerkki 8.2511</w:t>
      </w:r>
    </w:p>
    <w:p>
      <w:r>
        <w:t xml:space="preserve">Mikä Hector Berliozin oopperoista perustuu teokseen Paljon puhetta tyhjästä?</w:t>
      </w:r>
    </w:p>
    <w:p>
      <w:r>
        <w:rPr>
          <w:b/>
        </w:rPr>
        <w:t xml:space="preserve">Tulos</w:t>
      </w:r>
    </w:p>
    <w:p>
      <w:r>
        <w:t xml:space="preserve">beatrice et benedict</w:t>
      </w:r>
    </w:p>
    <w:p>
      <w:r>
        <w:rPr>
          <w:b/>
        </w:rPr>
        <w:t xml:space="preserve">Esimerkki 8.2512</w:t>
      </w:r>
    </w:p>
    <w:p>
      <w:r>
        <w:t xml:space="preserve">Kuka kreikkalaisessa mytologiassa tappoi Hektorin?</w:t>
      </w:r>
    </w:p>
    <w:p>
      <w:r>
        <w:rPr>
          <w:b/>
        </w:rPr>
        <w:t xml:space="preserve">Tulos</w:t>
      </w:r>
    </w:p>
    <w:p>
      <w:r>
        <w:t xml:space="preserve">akillesjänne</w:t>
      </w:r>
    </w:p>
    <w:p>
      <w:r>
        <w:rPr>
          <w:b/>
        </w:rPr>
        <w:t xml:space="preserve">Esimerkki 8.2513</w:t>
      </w:r>
    </w:p>
    <w:p>
      <w:r>
        <w:t xml:space="preserve">Kuka kreikkalainen sankari tappoi Iliasissa troijalaisten johtajan Hektorin?</w:t>
      </w:r>
    </w:p>
    <w:p>
      <w:r>
        <w:rPr>
          <w:b/>
        </w:rPr>
        <w:t xml:space="preserve">Tulos</w:t>
      </w:r>
    </w:p>
    <w:p>
      <w:r>
        <w:t xml:space="preserve">akillesjänne</w:t>
      </w:r>
    </w:p>
    <w:p>
      <w:r>
        <w:rPr>
          <w:b/>
        </w:rPr>
        <w:t xml:space="preserve">Esimerkki 8.2514</w:t>
      </w:r>
    </w:p>
    <w:p>
      <w:r>
        <w:t xml:space="preserve">Kuka kreikkalaisessa tarussa oli Troijan viimeinen kuningas, Hektorin ja Pariksen isä?</w:t>
      </w:r>
    </w:p>
    <w:p>
      <w:r>
        <w:rPr>
          <w:b/>
        </w:rPr>
        <w:t xml:space="preserve">Tulos</w:t>
      </w:r>
    </w:p>
    <w:p>
      <w:r>
        <w:t xml:space="preserve">priam</w:t>
      </w:r>
    </w:p>
    <w:p>
      <w:r>
        <w:rPr>
          <w:b/>
        </w:rPr>
        <w:t xml:space="preserve">Esimerkki 8.2515</w:t>
      </w:r>
    </w:p>
    <w:p>
      <w:r>
        <w:t xml:space="preserve">Kuka oli kreikkalaisessa myytissä Hektorin isä?</w:t>
      </w:r>
    </w:p>
    <w:p>
      <w:r>
        <w:rPr>
          <w:b/>
        </w:rPr>
        <w:t xml:space="preserve">Tulos</w:t>
      </w:r>
    </w:p>
    <w:p>
      <w:r>
        <w:t xml:space="preserve">priam</w:t>
      </w:r>
    </w:p>
    <w:p>
      <w:r>
        <w:rPr>
          <w:b/>
        </w:rPr>
        <w:t xml:space="preserve">Esimerkki 8.2516</w:t>
      </w:r>
    </w:p>
    <w:p>
      <w:r>
        <w:t xml:space="preserve">Mikä oli sammakon nimi lasten tv-sarjassa Hectorin talo?</w:t>
      </w:r>
    </w:p>
    <w:p>
      <w:r>
        <w:rPr>
          <w:b/>
        </w:rPr>
        <w:t xml:space="preserve">Tulos</w:t>
      </w:r>
    </w:p>
    <w:p>
      <w:r>
        <w:t xml:space="preserve">kiki</w:t>
      </w:r>
    </w:p>
    <w:p>
      <w:r>
        <w:rPr>
          <w:b/>
        </w:rPr>
        <w:t xml:space="preserve">Esimerkki 8.2517</w:t>
      </w:r>
    </w:p>
    <w:p>
      <w:r>
        <w:t xml:space="preserve">Kuka on Hectorin vaimo Troilus ja Cressidassa?</w:t>
      </w:r>
    </w:p>
    <w:p>
      <w:r>
        <w:rPr>
          <w:b/>
        </w:rPr>
        <w:t xml:space="preserve">Tulos</w:t>
      </w:r>
    </w:p>
    <w:p>
      <w:r>
        <w:t xml:space="preserve">andromache</w:t>
      </w:r>
    </w:p>
    <w:p>
      <w:r>
        <w:rPr>
          <w:b/>
        </w:rPr>
        <w:t xml:space="preserve">Esimerkki 8.2518</w:t>
      </w:r>
    </w:p>
    <w:p>
      <w:r>
        <w:t xml:space="preserve">Kuka oli kreikkalaisessa myytissä Hekuban aviomies ja viidenkymmenen lapsen isä?</w:t>
      </w:r>
    </w:p>
    <w:p>
      <w:r>
        <w:rPr>
          <w:b/>
        </w:rPr>
        <w:t xml:space="preserve">Tulos</w:t>
      </w:r>
    </w:p>
    <w:p>
      <w:r>
        <w:t xml:space="preserve">priam</w:t>
      </w:r>
    </w:p>
    <w:p>
      <w:r>
        <w:rPr>
          <w:b/>
        </w:rPr>
        <w:t xml:space="preserve">Esimerkki 8.2519</w:t>
      </w:r>
    </w:p>
    <w:p>
      <w:r>
        <w:t xml:space="preserve">Kuka norjalainen näytelmäkirjailija kirjoitti Hedda Gablerin, Rakennusmestarin ja Peer Gyntin?</w:t>
      </w:r>
    </w:p>
    <w:p>
      <w:r>
        <w:rPr>
          <w:b/>
        </w:rPr>
        <w:t xml:space="preserve">Tulos</w:t>
      </w:r>
    </w:p>
    <w:p>
      <w:r>
        <w:t xml:space="preserve">henrik ibsen</w:t>
      </w:r>
    </w:p>
    <w:p>
      <w:r>
        <w:rPr>
          <w:b/>
        </w:rPr>
        <w:t xml:space="preserve">Esimerkki 8.2520</w:t>
      </w:r>
    </w:p>
    <w:p>
      <w:r>
        <w:t xml:space="preserve">Kuka kirjoitti 1800-luvun näytelmän "Hedda Gabler"?</w:t>
      </w:r>
    </w:p>
    <w:p>
      <w:r>
        <w:rPr>
          <w:b/>
        </w:rPr>
        <w:t xml:space="preserve">Tulos</w:t>
      </w:r>
    </w:p>
    <w:p>
      <w:r>
        <w:t xml:space="preserve">henrik ibsen</w:t>
      </w:r>
    </w:p>
    <w:p>
      <w:r>
        <w:rPr>
          <w:b/>
        </w:rPr>
        <w:t xml:space="preserve">Esimerkki 8.2521</w:t>
      </w:r>
    </w:p>
    <w:p>
      <w:r>
        <w:t xml:space="preserve">Kuka yhdysvaltalainen aikuisfilminäyttelijä on saanut lempinimen 'Siili'?</w:t>
      </w:r>
    </w:p>
    <w:p>
      <w:r>
        <w:rPr>
          <w:b/>
        </w:rPr>
        <w:t xml:space="preserve">Tulos</w:t>
      </w:r>
    </w:p>
    <w:p>
      <w:r>
        <w:t xml:space="preserve">ron jeremy</w:t>
      </w:r>
    </w:p>
    <w:p>
      <w:r>
        <w:rPr>
          <w:b/>
        </w:rPr>
        <w:t xml:space="preserve">Esimerkki 8.2522</w:t>
      </w:r>
    </w:p>
    <w:p>
      <w:r>
        <w:t xml:space="preserve">Hedley Verity oli kansainvälinen tähti missä urheilulajissa 1930-luvulla?</w:t>
      </w:r>
    </w:p>
    <w:p>
      <w:r>
        <w:rPr>
          <w:b/>
        </w:rPr>
        <w:t xml:space="preserve">Tulos</w:t>
      </w:r>
    </w:p>
    <w:p>
      <w:r>
        <w:t xml:space="preserve">kriketti</w:t>
      </w:r>
    </w:p>
    <w:p>
      <w:r>
        <w:rPr>
          <w:b/>
        </w:rPr>
        <w:t xml:space="preserve">Esimerkki 8.2523</w:t>
      </w:r>
    </w:p>
    <w:p>
      <w:r>
        <w:t xml:space="preserve">Mikä oli Harry Potterin lemmikki Hedwig?</w:t>
      </w:r>
    </w:p>
    <w:p>
      <w:r>
        <w:rPr>
          <w:b/>
        </w:rPr>
        <w:t xml:space="preserve">Tulos</w:t>
      </w:r>
    </w:p>
    <w:p>
      <w:r>
        <w:t xml:space="preserve">pöllö</w:t>
      </w:r>
    </w:p>
    <w:p>
      <w:r>
        <w:rPr>
          <w:b/>
        </w:rPr>
        <w:t xml:space="preserve">Esimerkki 8.2524</w:t>
      </w:r>
    </w:p>
    <w:p>
      <w:r>
        <w:t xml:space="preserve">Kuka kirjoitti kirjan `Heidi`?</w:t>
      </w:r>
    </w:p>
    <w:p>
      <w:r>
        <w:rPr>
          <w:b/>
        </w:rPr>
        <w:t xml:space="preserve">Tulos</w:t>
      </w:r>
    </w:p>
    <w:p>
      <w:r>
        <w:t xml:space="preserve">johanna spyri</w:t>
      </w:r>
    </w:p>
    <w:p>
      <w:r>
        <w:rPr>
          <w:b/>
        </w:rPr>
        <w:t xml:space="preserve">Esimerkki 8.2525</w:t>
      </w:r>
    </w:p>
    <w:p>
      <w:r>
        <w:t xml:space="preserve">Kuka kirjoitti lastenkirjan "Heidi"?</w:t>
      </w:r>
    </w:p>
    <w:p>
      <w:r>
        <w:rPr>
          <w:b/>
        </w:rPr>
        <w:t xml:space="preserve">Tulos</w:t>
      </w:r>
    </w:p>
    <w:p>
      <w:r>
        <w:t xml:space="preserve">johanna spyri</w:t>
      </w:r>
    </w:p>
    <w:p>
      <w:r>
        <w:rPr>
          <w:b/>
        </w:rPr>
        <w:t xml:space="preserve">Esimerkki 8.2526</w:t>
      </w:r>
    </w:p>
    <w:p>
      <w:r>
        <w:t xml:space="preserve">Kuka kirjoitti vuonna 1880 julkaistun kuuluisan lastenkirjan "Heidi"?</w:t>
      </w:r>
    </w:p>
    <w:p>
      <w:r>
        <w:rPr>
          <w:b/>
        </w:rPr>
        <w:t xml:space="preserve">Tulos</w:t>
      </w:r>
    </w:p>
    <w:p>
      <w:r>
        <w:t xml:space="preserve">johanna spyri</w:t>
      </w:r>
    </w:p>
    <w:p>
      <w:r>
        <w:rPr>
          <w:b/>
        </w:rPr>
        <w:t xml:space="preserve">Esimerkki 8.2527</w:t>
      </w:r>
    </w:p>
    <w:p>
      <w:r>
        <w:t xml:space="preserve">Kuka meni naimisiin Heidi Klumin kanssa toukokuussa 2005?</w:t>
      </w:r>
    </w:p>
    <w:p>
      <w:r>
        <w:rPr>
          <w:b/>
        </w:rPr>
        <w:t xml:space="preserve">Tulos</w:t>
      </w:r>
    </w:p>
    <w:p>
      <w:r>
        <w:t xml:space="preserve">sinetti</w:t>
      </w:r>
    </w:p>
    <w:p>
      <w:r>
        <w:rPr>
          <w:b/>
        </w:rPr>
        <w:t xml:space="preserve">Esimerkki 8.2528</w:t>
      </w:r>
    </w:p>
    <w:p>
      <w:r>
        <w:t xml:space="preserve">Mistä maasta Heineken-olut on peräisin?</w:t>
      </w:r>
    </w:p>
    <w:p>
      <w:r>
        <w:rPr>
          <w:b/>
        </w:rPr>
        <w:t xml:space="preserve">Tulos</w:t>
      </w:r>
    </w:p>
    <w:p>
      <w:r>
        <w:t xml:space="preserve">Alankomaat</w:t>
      </w:r>
    </w:p>
    <w:p>
      <w:r>
        <w:rPr>
          <w:b/>
        </w:rPr>
        <w:t xml:space="preserve">Esimerkki 8.2529</w:t>
      </w:r>
    </w:p>
    <w:p>
      <w:r>
        <w:t xml:space="preserve">Minkä aurinkokuntamme planeetan löysivät Johann Galle ja Heinrich D'Arrest vuonna 1846?</w:t>
      </w:r>
    </w:p>
    <w:p>
      <w:r>
        <w:rPr>
          <w:b/>
        </w:rPr>
        <w:t xml:space="preserve">Tulos</w:t>
      </w:r>
    </w:p>
    <w:p>
      <w:r>
        <w:t xml:space="preserve">neptunus</w:t>
      </w:r>
    </w:p>
    <w:p>
      <w:r>
        <w:rPr>
          <w:b/>
        </w:rPr>
        <w:t xml:space="preserve">Esimerkki 8.2530</w:t>
      </w:r>
    </w:p>
    <w:p>
      <w:r>
        <w:t xml:space="preserve">Mikä yhdysvaltalainen jalkapallojoukkue muutti Three Rovers Stadiumilta hiljattain rakennetulle Heinz Fieldille vuonna 2001?</w:t>
      </w:r>
    </w:p>
    <w:p>
      <w:r>
        <w:rPr>
          <w:b/>
        </w:rPr>
        <w:t xml:space="preserve">Tulos</w:t>
      </w:r>
    </w:p>
    <w:p>
      <w:r>
        <w:t xml:space="preserve">pittsburgh steelers</w:t>
      </w:r>
    </w:p>
    <w:p>
      <w:r>
        <w:rPr>
          <w:b/>
        </w:rPr>
        <w:t xml:space="preserve">Esimerkki 8.2531</w:t>
      </w:r>
    </w:p>
    <w:p>
      <w:r>
        <w:t xml:space="preserve">Minkä amerikkalaisen osavaltion pääkaupunki on Helena?</w:t>
      </w:r>
    </w:p>
    <w:p>
      <w:r>
        <w:rPr>
          <w:b/>
        </w:rPr>
        <w:t xml:space="preserve">Tulos</w:t>
      </w:r>
    </w:p>
    <w:p>
      <w:r>
        <w:t xml:space="preserve">montana</w:t>
      </w:r>
    </w:p>
    <w:p>
      <w:r>
        <w:rPr>
          <w:b/>
        </w:rPr>
        <w:t xml:space="preserve">Esimerkki 8.2532</w:t>
      </w:r>
    </w:p>
    <w:p>
      <w:r>
        <w:t xml:space="preserve">Minkä maan ensimmäiseksi naispääministeriksi Helen Clarkista tuli vuonna 1999?</w:t>
      </w:r>
    </w:p>
    <w:p>
      <w:r>
        <w:rPr>
          <w:b/>
        </w:rPr>
        <w:t xml:space="preserve">Tulos</w:t>
      </w:r>
    </w:p>
    <w:p>
      <w:r>
        <w:t xml:space="preserve">uusiseelanti</w:t>
      </w:r>
    </w:p>
    <w:p>
      <w:r>
        <w:rPr>
          <w:b/>
        </w:rPr>
        <w:t xml:space="preserve">Esimerkki 8.2533</w:t>
      </w:r>
    </w:p>
    <w:p>
      <w:r>
        <w:t xml:space="preserve">Minkä maan pääministeri Helen Clark on?</w:t>
      </w:r>
    </w:p>
    <w:p>
      <w:r>
        <w:rPr>
          <w:b/>
        </w:rPr>
        <w:t xml:space="preserve">Tulos</w:t>
      </w:r>
    </w:p>
    <w:p>
      <w:r>
        <w:t xml:space="preserve">uusiseelanti</w:t>
      </w:r>
    </w:p>
    <w:p>
      <w:r>
        <w:rPr>
          <w:b/>
        </w:rPr>
        <w:t xml:space="preserve">Esimerkki 8.2534</w:t>
      </w:r>
    </w:p>
    <w:p>
      <w:r>
        <w:t xml:space="preserve">Mikä Helen Fieldingin romaani on nykyaikainen uudelleenkerronta Ylpeydestä ja ennakkoluulosta?</w:t>
      </w:r>
    </w:p>
    <w:p>
      <w:r>
        <w:rPr>
          <w:b/>
        </w:rPr>
        <w:t xml:space="preserve">Tulos</w:t>
      </w:r>
    </w:p>
    <w:p>
      <w:r>
        <w:t xml:space="preserve">bridget jonesin päiväkirja</w:t>
      </w:r>
    </w:p>
    <w:p>
      <w:r>
        <w:rPr>
          <w:b/>
        </w:rPr>
        <w:t xml:space="preserve">Esimerkki 8.2535</w:t>
      </w:r>
    </w:p>
    <w:p>
      <w:r>
        <w:t xml:space="preserve">Minkä tittelin ovat saaneet näyttelijät Judi Dench, Helen Mirren ja Maggie Smith?</w:t>
      </w:r>
    </w:p>
    <w:p>
      <w:r>
        <w:rPr>
          <w:b/>
        </w:rPr>
        <w:t xml:space="preserve">Tulos</w:t>
      </w:r>
    </w:p>
    <w:p>
      <w:r>
        <w:t xml:space="preserve">dame</w:t>
      </w:r>
    </w:p>
    <w:p>
      <w:r>
        <w:rPr>
          <w:b/>
        </w:rPr>
        <w:t xml:space="preserve">Esimerkki 8.2536</w:t>
      </w:r>
    </w:p>
    <w:p>
      <w:r>
        <w:t xml:space="preserve">Nimi Troijan Helenan aviomies?</w:t>
      </w:r>
    </w:p>
    <w:p>
      <w:r>
        <w:rPr>
          <w:b/>
        </w:rPr>
        <w:t xml:space="preserve">Tulos</w:t>
      </w:r>
    </w:p>
    <w:p>
      <w:r>
        <w:t xml:space="preserve">Menelaos</w:t>
      </w:r>
    </w:p>
    <w:p>
      <w:r>
        <w:rPr>
          <w:b/>
        </w:rPr>
        <w:t xml:space="preserve">Esimerkki 8.2537</w:t>
      </w:r>
    </w:p>
    <w:p>
      <w:r>
        <w:t xml:space="preserve">Kuka on Troijan Helenan aviomies Troilus ja Cressidassa?</w:t>
      </w:r>
    </w:p>
    <w:p>
      <w:r>
        <w:rPr>
          <w:b/>
        </w:rPr>
        <w:t xml:space="preserve">Tulos</w:t>
      </w:r>
    </w:p>
    <w:p>
      <w:r>
        <w:t xml:space="preserve">Menelaos</w:t>
      </w:r>
    </w:p>
    <w:p>
      <w:r>
        <w:rPr>
          <w:b/>
        </w:rPr>
        <w:t xml:space="preserve">Esimerkki 8.2538</w:t>
      </w:r>
    </w:p>
    <w:p>
      <w:r>
        <w:t xml:space="preserve">Kreikkalaisessa mytologiassa minkä kuolevaisen naisen Zeus vieraili joutsenen muodossa ja vietteli, jolloin hänestä tuli Troijan Helenan äiti?</w:t>
      </w:r>
    </w:p>
    <w:p>
      <w:r>
        <w:rPr>
          <w:b/>
        </w:rPr>
        <w:t xml:space="preserve">Tulos</w:t>
      </w:r>
    </w:p>
    <w:p>
      <w:r>
        <w:t xml:space="preserve">leda</w:t>
      </w:r>
    </w:p>
    <w:p>
      <w:r>
        <w:rPr>
          <w:b/>
        </w:rPr>
        <w:t xml:space="preserve">Esimerkki 8.2539</w:t>
      </w:r>
    </w:p>
    <w:p>
      <w:r>
        <w:t xml:space="preserve">Mikä oli Troijan Helenan äidin nimi?</w:t>
      </w:r>
    </w:p>
    <w:p>
      <w:r>
        <w:rPr>
          <w:b/>
        </w:rPr>
        <w:t xml:space="preserve">Tulos</w:t>
      </w:r>
    </w:p>
    <w:p>
      <w:r>
        <w:t xml:space="preserve">leda</w:t>
      </w:r>
    </w:p>
    <w:p>
      <w:r>
        <w:rPr>
          <w:b/>
        </w:rPr>
        <w:t xml:space="preserve">Esimerkki 8.2540</w:t>
      </w:r>
    </w:p>
    <w:p>
      <w:r>
        <w:t xml:space="preserve">Ketkä olivat Troijan Helenan veljiä?</w:t>
      </w:r>
    </w:p>
    <w:p>
      <w:r>
        <w:rPr>
          <w:b/>
        </w:rPr>
        <w:t xml:space="preserve">Tulos</w:t>
      </w:r>
    </w:p>
    <w:p>
      <w:r>
        <w:t xml:space="preserve">Castor ja Pollux</w:t>
      </w:r>
    </w:p>
    <w:p>
      <w:r>
        <w:rPr>
          <w:b/>
        </w:rPr>
        <w:t xml:space="preserve">Esimerkki 8.2541</w:t>
      </w:r>
    </w:p>
    <w:p>
      <w:r>
        <w:t xml:space="preserve">Missä elokuvassa Susan Sarandon näytteli sisar Helen Prejeania?</w:t>
      </w:r>
    </w:p>
    <w:p>
      <w:r>
        <w:rPr>
          <w:b/>
        </w:rPr>
        <w:t xml:space="preserve">Tulos</w:t>
      </w:r>
    </w:p>
    <w:p>
      <w:r>
        <w:t xml:space="preserve">kuollut mies kävelee</w:t>
      </w:r>
    </w:p>
    <w:p>
      <w:r>
        <w:rPr>
          <w:b/>
        </w:rPr>
        <w:t xml:space="preserve">Esimerkki 8.2542</w:t>
      </w:r>
    </w:p>
    <w:p>
      <w:r>
        <w:t xml:space="preserve">Kenen venäläis-amerikkalaisen keksittiin keksivän helikopterin?</w:t>
      </w:r>
    </w:p>
    <w:p>
      <w:r>
        <w:rPr>
          <w:b/>
        </w:rPr>
        <w:t xml:space="preserve">Tulos</w:t>
      </w:r>
    </w:p>
    <w:p>
      <w:r>
        <w:t xml:space="preserve">igor sikorski</w:t>
      </w:r>
    </w:p>
    <w:p>
      <w:r>
        <w:rPr>
          <w:b/>
        </w:rPr>
        <w:t xml:space="preserve">Esimerkki 8.2543</w:t>
      </w:r>
    </w:p>
    <w:p>
      <w:r>
        <w:t xml:space="preserve">Helleborus niger on tieteellinen nimi mille ikivihreälle kukkivalle kasville?</w:t>
      </w:r>
    </w:p>
    <w:p>
      <w:r>
        <w:rPr>
          <w:b/>
        </w:rPr>
        <w:t xml:space="preserve">Tulos</w:t>
      </w:r>
    </w:p>
    <w:p>
      <w:r>
        <w:t xml:space="preserve">jouluruusu</w:t>
      </w:r>
    </w:p>
    <w:p>
      <w:r>
        <w:rPr>
          <w:b/>
        </w:rPr>
        <w:t xml:space="preserve">Esimerkki 8.2544</w:t>
      </w:r>
    </w:p>
    <w:p>
      <w:r>
        <w:t xml:space="preserve">Minkä yhtyeen vuonna 1994 järjestetyn reunion-kiertueen albumi oli nimeltään Hell Freezes Over?</w:t>
      </w:r>
    </w:p>
    <w:p>
      <w:r>
        <w:rPr>
          <w:b/>
        </w:rPr>
        <w:t xml:space="preserve">Tulos</w:t>
      </w:r>
    </w:p>
    <w:p>
      <w:r>
        <w:t xml:space="preserve">kotkat</w:t>
      </w:r>
    </w:p>
    <w:p>
      <w:r>
        <w:rPr>
          <w:b/>
        </w:rPr>
        <w:t xml:space="preserve">Esimerkki 8.2545</w:t>
      </w:r>
    </w:p>
    <w:p>
      <w:r>
        <w:t xml:space="preserve">Missä kaupungissa sijaitsee Hell Gate Bridge, jonka sanotaan inspiroineen Sydneyn Harbour Bridgeä?</w:t>
      </w:r>
    </w:p>
    <w:p>
      <w:r>
        <w:rPr>
          <w:b/>
        </w:rPr>
        <w:t xml:space="preserve">Tulos</w:t>
      </w:r>
    </w:p>
    <w:p>
      <w:r>
        <w:t xml:space="preserve">New York</w:t>
      </w:r>
    </w:p>
    <w:p>
      <w:r>
        <w:rPr>
          <w:b/>
        </w:rPr>
        <w:t xml:space="preserve">Esimerkki 8.2546</w:t>
      </w:r>
    </w:p>
    <w:p>
      <w:r>
        <w:t xml:space="preserve">Minkä Simon ja Garfunkelin laulun ensimmäiset sanat ovat "Hello darkness my old friend"?</w:t>
      </w:r>
    </w:p>
    <w:p>
      <w:r>
        <w:rPr>
          <w:b/>
        </w:rPr>
        <w:t xml:space="preserve">Tulos</w:t>
      </w:r>
    </w:p>
    <w:p>
      <w:r>
        <w:t xml:space="preserve">hiljaisuuden ääni</w:t>
      </w:r>
    </w:p>
    <w:p>
      <w:r>
        <w:rPr>
          <w:b/>
        </w:rPr>
        <w:t xml:space="preserve">Esimerkki 8.2547</w:t>
      </w:r>
    </w:p>
    <w:p>
      <w:r>
        <w:t xml:space="preserve">Kuka näytteli Dolly Leviä vuoden 1969 elokuvassa 'Hello Dolly'?</w:t>
      </w:r>
    </w:p>
    <w:p>
      <w:r>
        <w:rPr>
          <w:b/>
        </w:rPr>
        <w:t xml:space="preserve">Tulos</w:t>
      </w:r>
    </w:p>
    <w:p>
      <w:r>
        <w:t xml:space="preserve">barbra streisand</w:t>
      </w:r>
    </w:p>
    <w:p>
      <w:r>
        <w:rPr>
          <w:b/>
        </w:rPr>
        <w:t xml:space="preserve">Esimerkki 8.2548</w:t>
      </w:r>
    </w:p>
    <w:p>
      <w:r>
        <w:t xml:space="preserve">Kuka kirjoitti ja lauloi uutuushitin Hello Muddah, Hello Fadduh, joka kertoo Camp Granadasta?</w:t>
      </w:r>
    </w:p>
    <w:p>
      <w:r>
        <w:rPr>
          <w:b/>
        </w:rPr>
        <w:t xml:space="preserve">Tulos</w:t>
      </w:r>
    </w:p>
    <w:p>
      <w:r>
        <w:t xml:space="preserve">Allan Sherman</w:t>
      </w:r>
    </w:p>
    <w:p>
      <w:r>
        <w:rPr>
          <w:b/>
        </w:rPr>
        <w:t xml:space="preserve">Esimerkki 8.2549</w:t>
      </w:r>
    </w:p>
    <w:p>
      <w:r>
        <w:t xml:space="preserve">Minkä liverpoolilaisen yhtyeen hittisingle oli Hello Little Girl?</w:t>
      </w:r>
    </w:p>
    <w:p>
      <w:r>
        <w:rPr>
          <w:b/>
        </w:rPr>
        <w:t xml:space="preserve">Tulos</w:t>
      </w:r>
    </w:p>
    <w:p>
      <w:r>
        <w:t xml:space="preserve">neljäsosa</w:t>
      </w:r>
    </w:p>
    <w:p>
      <w:r>
        <w:rPr>
          <w:b/>
        </w:rPr>
        <w:t xml:space="preserve">Esimerkki 8.2550</w:t>
      </w:r>
    </w:p>
    <w:p>
      <w:r>
        <w:t xml:space="preserve">Kappale "Hello Young Lovers" on peräisin mistä musikaalista?</w:t>
      </w:r>
    </w:p>
    <w:p>
      <w:r>
        <w:rPr>
          <w:b/>
        </w:rPr>
        <w:t xml:space="preserve">Tulos</w:t>
      </w:r>
    </w:p>
    <w:p>
      <w:r>
        <w:t xml:space="preserve">kuningas ja minä</w:t>
      </w:r>
    </w:p>
    <w:p>
      <w:r>
        <w:rPr>
          <w:b/>
        </w:rPr>
        <w:t xml:space="preserve">Esimerkki 8.2551</w:t>
      </w:r>
    </w:p>
    <w:p>
      <w:r>
        <w:t xml:space="preserve">Kuka englantilainen näyttelijä esitti Pinheadia kahdeksassa Hellraiser-elokuvasarjan elokuvassa?</w:t>
      </w:r>
    </w:p>
    <w:p>
      <w:r>
        <w:rPr>
          <w:b/>
        </w:rPr>
        <w:t xml:space="preserve">Tulos</w:t>
      </w:r>
    </w:p>
    <w:p>
      <w:r>
        <w:t xml:space="preserve">Doug Bradley</w:t>
      </w:r>
    </w:p>
    <w:p>
      <w:r>
        <w:rPr>
          <w:b/>
        </w:rPr>
        <w:t xml:space="preserve">Esimerkki 8.2552</w:t>
      </w:r>
    </w:p>
    <w:p>
      <w:r>
        <w:t xml:space="preserve">Missä pohjoisamerikkalaisessa kaupungissa on kaupunginosa, joka tunnetaan nimellä Hell`s Kitchen?</w:t>
      </w:r>
    </w:p>
    <w:p>
      <w:r>
        <w:rPr>
          <w:b/>
        </w:rPr>
        <w:t xml:space="preserve">Tulos</w:t>
      </w:r>
    </w:p>
    <w:p>
      <w:r>
        <w:t xml:space="preserve">New York</w:t>
      </w:r>
    </w:p>
    <w:p>
      <w:r>
        <w:rPr>
          <w:b/>
        </w:rPr>
        <w:t xml:space="preserve">Esimerkki 8.2553</w:t>
      </w:r>
    </w:p>
    <w:p>
      <w:r>
        <w:t xml:space="preserve">Mistä New Yorkin kaupunginosasta löytyy Hell's Kitchen?</w:t>
      </w:r>
    </w:p>
    <w:p>
      <w:r>
        <w:rPr>
          <w:b/>
        </w:rPr>
        <w:t xml:space="preserve">Tulos</w:t>
      </w:r>
    </w:p>
    <w:p>
      <w:r>
        <w:t xml:space="preserve">manhattan</w:t>
      </w:r>
    </w:p>
    <w:p>
      <w:r>
        <w:rPr>
          <w:b/>
        </w:rPr>
        <w:t xml:space="preserve">Esimerkki 8.2554</w:t>
      </w:r>
    </w:p>
    <w:p>
      <w:r>
        <w:t xml:space="preserve">Vuonna 2015 kuollut Helmut Schmidt johti aikoinaan mitä valtiota?</w:t>
      </w:r>
    </w:p>
    <w:p>
      <w:r>
        <w:rPr>
          <w:b/>
        </w:rPr>
        <w:t xml:space="preserve">Tulos</w:t>
      </w:r>
    </w:p>
    <w:p>
      <w:r>
        <w:t xml:space="preserve">Länsi-Saksa</w:t>
      </w:r>
    </w:p>
    <w:p>
      <w:r>
        <w:rPr>
          <w:b/>
        </w:rPr>
        <w:t xml:space="preserve">Esimerkki 8.2555</w:t>
      </w:r>
    </w:p>
    <w:p>
      <w:r>
        <w:t xml:space="preserve">Mikä tyttöryhmä sai uransa suurimman hitin vuonna 2001 kappaleella He Loves U Not?</w:t>
      </w:r>
    </w:p>
    <w:p>
      <w:r>
        <w:rPr>
          <w:b/>
        </w:rPr>
        <w:t xml:space="preserve">Tulos</w:t>
      </w:r>
    </w:p>
    <w:p>
      <w:r>
        <w:t xml:space="preserve">unelma</w:t>
      </w:r>
    </w:p>
    <w:p>
      <w:r>
        <w:rPr>
          <w:b/>
        </w:rPr>
        <w:t xml:space="preserve">Esimerkki 8.2556</w:t>
      </w:r>
    </w:p>
    <w:p>
      <w:r>
        <w:t xml:space="preserve">Vuoden 2010 hyväntekeväisyyssingle "Helping Haiti" on cover minkä REM-kappaleen kappaleesta?</w:t>
      </w:r>
    </w:p>
    <w:p>
      <w:r>
        <w:rPr>
          <w:b/>
        </w:rPr>
        <w:t xml:space="preserve">Tulos</w:t>
      </w:r>
    </w:p>
    <w:p>
      <w:r>
        <w:t xml:space="preserve">Kaikkiin sattuu</w:t>
      </w:r>
    </w:p>
    <w:p>
      <w:r>
        <w:rPr>
          <w:b/>
        </w:rPr>
        <w:t xml:space="preserve">Esimerkki 8.2557</w:t>
      </w:r>
    </w:p>
    <w:p>
      <w:r>
        <w:t xml:space="preserve">Vuonna 1974 ilmestynyt kirja Helter Skelter, jonka kirjoitti asianajaja Vincent Bugliosi, kertoo kenen kuuluisasta rikoksesta?</w:t>
      </w:r>
    </w:p>
    <w:p>
      <w:r>
        <w:rPr>
          <w:b/>
        </w:rPr>
        <w:t xml:space="preserve">Tulos</w:t>
      </w:r>
    </w:p>
    <w:p>
      <w:r>
        <w:t xml:space="preserve">Charles Manson</w:t>
      </w:r>
    </w:p>
    <w:p>
      <w:r>
        <w:rPr>
          <w:b/>
        </w:rPr>
        <w:t xml:space="preserve">Esimerkki 8.2558</w:t>
      </w:r>
    </w:p>
    <w:p>
      <w:r>
        <w:t xml:space="preserve">Helvetia on minkä maan naispuolinen henkilöitymä, joka esiintyy muun muassa sen kolikoissa ja postimerkeissä?</w:t>
      </w:r>
    </w:p>
    <w:p>
      <w:r>
        <w:rPr>
          <w:b/>
        </w:rPr>
        <w:t xml:space="preserve">Tulos</w:t>
      </w:r>
    </w:p>
    <w:p>
      <w:r>
        <w:t xml:space="preserve">Sveitsi</w:t>
      </w:r>
    </w:p>
    <w:p>
      <w:r>
        <w:rPr>
          <w:b/>
        </w:rPr>
        <w:t xml:space="preserve">Esimerkki 8.2559</w:t>
      </w:r>
    </w:p>
    <w:p>
      <w:r>
        <w:t xml:space="preserve">Minkä maan postimerkeissä on "Helvetia"?</w:t>
      </w:r>
    </w:p>
    <w:p>
      <w:r>
        <w:rPr>
          <w:b/>
        </w:rPr>
        <w:t xml:space="preserve">Tulos</w:t>
      </w:r>
    </w:p>
    <w:p>
      <w:r>
        <w:t xml:space="preserve">Sveitsi</w:t>
      </w:r>
    </w:p>
    <w:p>
      <w:r>
        <w:rPr>
          <w:b/>
        </w:rPr>
        <w:t xml:space="preserve">Esimerkki 8.2560</w:t>
      </w:r>
    </w:p>
    <w:p>
      <w:r>
        <w:t xml:space="preserve">Kuka näytteli He-Mania Masters of the Universe -elokuvassa?</w:t>
      </w:r>
    </w:p>
    <w:p>
      <w:r>
        <w:rPr>
          <w:b/>
        </w:rPr>
        <w:t xml:space="preserve">Tulos</w:t>
      </w:r>
    </w:p>
    <w:p>
      <w:r>
        <w:t xml:space="preserve">Dolph Lundgren</w:t>
      </w:r>
    </w:p>
    <w:p>
      <w:r>
        <w:rPr>
          <w:b/>
        </w:rPr>
        <w:t xml:space="preserve">Esimerkki 8.2561</w:t>
      </w:r>
    </w:p>
    <w:p>
      <w:r>
        <w:t xml:space="preserve">Kuka on sarjakuvasankari He-Manin kaksoissisko?</w:t>
      </w:r>
    </w:p>
    <w:p>
      <w:r>
        <w:rPr>
          <w:b/>
        </w:rPr>
        <w:t xml:space="preserve">Tulos</w:t>
      </w:r>
    </w:p>
    <w:p>
      <w:r>
        <w:t xml:space="preserve">she-ra</w:t>
      </w:r>
    </w:p>
    <w:p>
      <w:r>
        <w:rPr>
          <w:b/>
        </w:rPr>
        <w:t xml:space="preserve">Esimerkki 8.2562</w:t>
      </w:r>
    </w:p>
    <w:p>
      <w:r>
        <w:t xml:space="preserve">Kuka on pahis Karl Strombergin kätyri vuoden 1977 James Bond -elokuvassa "Vakooja, joka rakasti minua"?</w:t>
      </w:r>
    </w:p>
    <w:p>
      <w:r>
        <w:rPr>
          <w:b/>
        </w:rPr>
        <w:t xml:space="preserve">Tulos</w:t>
      </w:r>
    </w:p>
    <w:p>
      <w:r>
        <w:t xml:space="preserve">leuat</w:t>
      </w:r>
    </w:p>
    <w:p>
      <w:r>
        <w:rPr>
          <w:b/>
        </w:rPr>
        <w:t xml:space="preserve">Esimerkki 8.2563</w:t>
      </w:r>
    </w:p>
    <w:p>
      <w:r>
        <w:t xml:space="preserve">Ramshaw Rocks ja Hen Cloud sijaitsevat missä kansallispuistossa?</w:t>
      </w:r>
    </w:p>
    <w:p>
      <w:r>
        <w:rPr>
          <w:b/>
        </w:rPr>
        <w:t xml:space="preserve">Tulos</w:t>
      </w:r>
    </w:p>
    <w:p>
      <w:r>
        <w:t xml:space="preserve">huippualue</w:t>
      </w:r>
    </w:p>
    <w:p>
      <w:r>
        <w:rPr>
          <w:b/>
        </w:rPr>
        <w:t xml:space="preserve">Esimerkki 8.2564</w:t>
      </w:r>
    </w:p>
    <w:p>
      <w:r>
        <w:t xml:space="preserve">Mikä järjestö perustettiin vuonna 1863 sen jälkeen, kun sveitsiläinen liikemies Henri Dunant oli julkaissut kirjan "A Memory Of Solferino"?</w:t>
      </w:r>
    </w:p>
    <w:p>
      <w:r>
        <w:rPr>
          <w:b/>
        </w:rPr>
        <w:t xml:space="preserve">Tulos</w:t>
      </w:r>
    </w:p>
    <w:p>
      <w:r>
        <w:t xml:space="preserve">kansainvälinen punaisen ristin ja punaisen puolikuun liike</w:t>
      </w:r>
    </w:p>
    <w:p>
      <w:r>
        <w:rPr>
          <w:b/>
        </w:rPr>
        <w:t xml:space="preserve">Esimerkki 8.2565</w:t>
      </w:r>
    </w:p>
    <w:p>
      <w:r>
        <w:t xml:space="preserve">Kuka Englannin kuningas avioitui Henrietta Marian, Ranskan Henrikin IV:n tyttären kanssa?</w:t>
      </w:r>
    </w:p>
    <w:p>
      <w:r>
        <w:rPr>
          <w:b/>
        </w:rPr>
        <w:t xml:space="preserve">Tulos</w:t>
      </w:r>
    </w:p>
    <w:p>
      <w:r>
        <w:t xml:space="preserve">charles i</w:t>
      </w:r>
    </w:p>
    <w:p>
      <w:r>
        <w:rPr>
          <w:b/>
        </w:rPr>
        <w:t xml:space="preserve">Esimerkki 8.2566</w:t>
      </w:r>
    </w:p>
    <w:p>
      <w:r>
        <w:t xml:space="preserve">Kuka Englannin kuningas oli naimisissa Henrietta Marian kanssa?</w:t>
      </w:r>
    </w:p>
    <w:p>
      <w:r>
        <w:rPr>
          <w:b/>
        </w:rPr>
        <w:t xml:space="preserve">Tulos</w:t>
      </w:r>
    </w:p>
    <w:p>
      <w:r>
        <w:t xml:space="preserve">charles i</w:t>
      </w:r>
    </w:p>
    <w:p>
      <w:r>
        <w:rPr>
          <w:b/>
        </w:rPr>
        <w:t xml:space="preserve">Esimerkki 8.2567</w:t>
      </w:r>
    </w:p>
    <w:p>
      <w:r>
        <w:t xml:space="preserve">Aleksandr Puškinin kertova runo Mustalaiset (1824) vaikutti Prosper Mrimen novelliin (1845), jonka pohjalta Henri Meilhac ja Ludovic Halvy tekivät libreton mitä oopperaa varten, joka sai ensi-iltansa Pariisin Opra-Comique-teatterissa vuonna 1875?</w:t>
      </w:r>
    </w:p>
    <w:p>
      <w:r>
        <w:rPr>
          <w:b/>
        </w:rPr>
        <w:t xml:space="preserve">Tulos</w:t>
      </w:r>
    </w:p>
    <w:p>
      <w:r>
        <w:t xml:space="preserve">carmen</w:t>
      </w:r>
    </w:p>
    <w:p>
      <w:r>
        <w:rPr>
          <w:b/>
        </w:rPr>
        <w:t xml:space="preserve">Esimerkki 8.2568</w:t>
      </w:r>
    </w:p>
    <w:p>
      <w:r>
        <w:t xml:space="preserve">Henry Cavendish löysi minkä alkuaineen?</w:t>
      </w:r>
    </w:p>
    <w:p>
      <w:r>
        <w:rPr>
          <w:b/>
        </w:rPr>
        <w:t xml:space="preserve">Tulos</w:t>
      </w:r>
    </w:p>
    <w:p>
      <w:r>
        <w:t xml:space="preserve">vety</w:t>
      </w:r>
    </w:p>
    <w:p>
      <w:r>
        <w:rPr>
          <w:b/>
        </w:rPr>
        <w:t xml:space="preserve">Esimerkki 8.2569</w:t>
      </w:r>
    </w:p>
    <w:p>
      <w:r>
        <w:t xml:space="preserve">Brittinäyttelijä Henry Cavill on valittu näyttelemään mitä supersankaria vuonna 2013 ilmestyvässä elokuvassa?</w:t>
      </w:r>
    </w:p>
    <w:p>
      <w:r>
        <w:rPr>
          <w:b/>
        </w:rPr>
        <w:t xml:space="preserve">Tulos</w:t>
      </w:r>
    </w:p>
    <w:p>
      <w:r>
        <w:t xml:space="preserve">supermies</w:t>
      </w:r>
    </w:p>
    <w:p>
      <w:r>
        <w:rPr>
          <w:b/>
        </w:rPr>
        <w:t xml:space="preserve">Esimerkki 8.2570</w:t>
      </w:r>
    </w:p>
    <w:p>
      <w:r>
        <w:t xml:space="preserve">Mikä on hänen lempinimensä perusteella ensi vuonna teattereihin tulevan Teräsmies-elokuvasarjan seuraavan, Henry Cavillin tähdittämän osan nimi?</w:t>
      </w:r>
    </w:p>
    <w:p>
      <w:r>
        <w:rPr>
          <w:b/>
        </w:rPr>
        <w:t xml:space="preserve">Tulos</w:t>
      </w:r>
    </w:p>
    <w:p>
      <w:r>
        <w:t xml:space="preserve">teräsmies</w:t>
      </w:r>
    </w:p>
    <w:p>
      <w:r>
        <w:rPr>
          <w:b/>
        </w:rPr>
        <w:t xml:space="preserve">Esimerkki 8.2571</w:t>
      </w:r>
    </w:p>
    <w:p>
      <w:r>
        <w:t xml:space="preserve">Missä vuoden 2014 suurelokuvassa Henry Cavill näytteli päähenkilöä?</w:t>
      </w:r>
    </w:p>
    <w:p>
      <w:r>
        <w:rPr>
          <w:b/>
        </w:rPr>
        <w:t xml:space="preserve">Tulos</w:t>
      </w:r>
    </w:p>
    <w:p>
      <w:r>
        <w:t xml:space="preserve">teräsmies</w:t>
      </w:r>
    </w:p>
    <w:p>
      <w:r>
        <w:rPr>
          <w:b/>
        </w:rPr>
        <w:t xml:space="preserve">Esimerkki 8.2572</w:t>
      </w:r>
    </w:p>
    <w:p>
      <w:r>
        <w:t xml:space="preserve">Mihin urheilulajiin Henry Cooper liittyy?</w:t>
      </w:r>
    </w:p>
    <w:p>
      <w:r>
        <w:rPr>
          <w:b/>
        </w:rPr>
        <w:t xml:space="preserve">Tulos</w:t>
      </w:r>
    </w:p>
    <w:p>
      <w:r>
        <w:t xml:space="preserve">nyrkkeily</w:t>
      </w:r>
    </w:p>
    <w:p>
      <w:r>
        <w:rPr>
          <w:b/>
        </w:rPr>
        <w:t xml:space="preserve">Esimerkki 8.2573</w:t>
      </w:r>
    </w:p>
    <w:p>
      <w:r>
        <w:t xml:space="preserve">Henry Darnley oli minkä brittiläisen monarkin aviomies?</w:t>
      </w:r>
    </w:p>
    <w:p>
      <w:r>
        <w:rPr>
          <w:b/>
        </w:rPr>
        <w:t xml:space="preserve">Tulos</w:t>
      </w:r>
    </w:p>
    <w:p>
      <w:r>
        <w:t xml:space="preserve">Maria, skotlannin kuningatar</w:t>
      </w:r>
    </w:p>
    <w:p>
      <w:r>
        <w:rPr>
          <w:b/>
        </w:rPr>
        <w:t xml:space="preserve">Esimerkki 8.2574</w:t>
      </w:r>
    </w:p>
    <w:p>
      <w:r>
        <w:t xml:space="preserve">Minkä vuonna 1894 ilmestyneen sotaromaanin kertoja ja sankari on Henry Fleming?</w:t>
      </w:r>
    </w:p>
    <w:p>
      <w:r>
        <w:rPr>
          <w:b/>
        </w:rPr>
        <w:t xml:space="preserve">Tulos</w:t>
      </w:r>
    </w:p>
    <w:p>
      <w:r>
        <w:t xml:space="preserve">rohkeuden punainen merkki</w:t>
      </w:r>
    </w:p>
    <w:p>
      <w:r>
        <w:rPr>
          <w:b/>
        </w:rPr>
        <w:t xml:space="preserve">Esimerkki 8.2575</w:t>
      </w:r>
    </w:p>
    <w:p>
      <w:r>
        <w:t xml:space="preserve">Ketä tosielämän lainvalvojaa Henry Fonda esitti elokuvassa My Darling Clementine?</w:t>
      </w:r>
    </w:p>
    <w:p>
      <w:r>
        <w:rPr>
          <w:b/>
        </w:rPr>
        <w:t xml:space="preserve">Tulos</w:t>
      </w:r>
    </w:p>
    <w:p>
      <w:r>
        <w:t xml:space="preserve">Wyatt Earp</w:t>
      </w:r>
    </w:p>
    <w:p>
      <w:r>
        <w:rPr>
          <w:b/>
        </w:rPr>
        <w:t xml:space="preserve">Esimerkki 8.2576</w:t>
      </w:r>
    </w:p>
    <w:p>
      <w:r>
        <w:t xml:space="preserve">Reginald Rose kirjoitti näytelmän, joka perustuu hänen samannimiseen vuoden 1957 televisiokäsikirjoitukseensa ja myöhemmin elokuvakäsikirjoitukseensa. Elokuvasta tuli kuuluisa Henry Fondan ollessa pääroolissa valamiehistön puheenjohtajana. Mikä näytelmä oli?</w:t>
      </w:r>
    </w:p>
    <w:p>
      <w:r>
        <w:rPr>
          <w:b/>
        </w:rPr>
        <w:t xml:space="preserve">Tulos</w:t>
      </w:r>
    </w:p>
    <w:p>
      <w:r>
        <w:t xml:space="preserve">kaksitoista vihaista miestä</w:t>
      </w:r>
    </w:p>
    <w:p>
      <w:r>
        <w:rPr>
          <w:b/>
        </w:rPr>
        <w:t xml:space="preserve">Esimerkki 8.2577</w:t>
      </w:r>
    </w:p>
    <w:p>
      <w:r>
        <w:t xml:space="preserve">Kuka meksikolainen taidemaalari vastasi teoksista "Tree Of Hope", "Henry Ford Hospital" ja "The Dream"?</w:t>
      </w:r>
    </w:p>
    <w:p>
      <w:r>
        <w:rPr>
          <w:b/>
        </w:rPr>
        <w:t xml:space="preserve">Tulos</w:t>
      </w:r>
    </w:p>
    <w:p>
      <w:r>
        <w:t xml:space="preserve">frida kahlo</w:t>
      </w:r>
    </w:p>
    <w:p>
      <w:r>
        <w:rPr>
          <w:b/>
        </w:rPr>
        <w:t xml:space="preserve">Esimerkki 8.2578</w:t>
      </w:r>
    </w:p>
    <w:p>
      <w:r>
        <w:t xml:space="preserve">Mikä on Henry Francis Lyten vuonna 1844 kirjoittama suosituin virsi?</w:t>
      </w:r>
    </w:p>
    <w:p>
      <w:r>
        <w:rPr>
          <w:b/>
        </w:rPr>
        <w:t xml:space="preserve">Tulos</w:t>
      </w:r>
    </w:p>
    <w:p>
      <w:r>
        <w:t xml:space="preserve">pysy kanssani</w:t>
      </w:r>
    </w:p>
    <w:p>
      <w:r>
        <w:rPr>
          <w:b/>
        </w:rPr>
        <w:t xml:space="preserve">Esimerkki 8.2579</w:t>
      </w:r>
    </w:p>
    <w:p>
      <w:r>
        <w:t xml:space="preserve">Henry on minkä SI-yksikön perusyksikkö?</w:t>
      </w:r>
    </w:p>
    <w:p>
      <w:r>
        <w:rPr>
          <w:b/>
        </w:rPr>
        <w:t xml:space="preserve">Tulos</w:t>
      </w:r>
    </w:p>
    <w:p>
      <w:r>
        <w:t xml:space="preserve">induktanssi</w:t>
      </w:r>
    </w:p>
    <w:p>
      <w:r>
        <w:rPr>
          <w:b/>
        </w:rPr>
        <w:t xml:space="preserve">Esimerkki 8.2580</w:t>
      </w:r>
    </w:p>
    <w:p>
      <w:r>
        <w:t xml:space="preserve">Kuka muu Henrik VIII:n vaimo Anne Boleynin lisäksi teloitettiin?</w:t>
      </w:r>
    </w:p>
    <w:p>
      <w:r>
        <w:rPr>
          <w:b/>
        </w:rPr>
        <w:t xml:space="preserve">Tulos</w:t>
      </w:r>
    </w:p>
    <w:p>
      <w:r>
        <w:t xml:space="preserve">Catherine Howard</w:t>
      </w:r>
    </w:p>
    <w:p>
      <w:r>
        <w:rPr>
          <w:b/>
        </w:rPr>
        <w:t xml:space="preserve">Esimerkki 8.2581</w:t>
      </w:r>
    </w:p>
    <w:p>
      <w:r>
        <w:t xml:space="preserve">Kuka oli Englannin kuningas Henrik I:n isä?</w:t>
      </w:r>
    </w:p>
    <w:p>
      <w:r>
        <w:rPr>
          <w:b/>
        </w:rPr>
        <w:t xml:space="preserve">Tulos</w:t>
      </w:r>
    </w:p>
    <w:p>
      <w:r>
        <w:t xml:space="preserve">valloittaja William</w:t>
      </w:r>
    </w:p>
    <w:p>
      <w:r>
        <w:rPr>
          <w:b/>
        </w:rPr>
        <w:t xml:space="preserve">Esimerkki 8.2582</w:t>
      </w:r>
    </w:p>
    <w:p>
      <w:r>
        <w:t xml:space="preserve">Mihin dynastiaan kuuluivat Plantagenet-kuninkaat Henrik II:sta Rikhard II:een?</w:t>
      </w:r>
    </w:p>
    <w:p>
      <w:r>
        <w:rPr>
          <w:b/>
        </w:rPr>
        <w:t xml:space="preserve">Tulos</w:t>
      </w:r>
    </w:p>
    <w:p>
      <w:r>
        <w:t xml:space="preserve">angevin</w:t>
      </w:r>
    </w:p>
    <w:p>
      <w:r>
        <w:rPr>
          <w:b/>
        </w:rPr>
        <w:t xml:space="preserve">Esimerkki 8.2583</w:t>
      </w:r>
    </w:p>
    <w:p>
      <w:r>
        <w:t xml:space="preserve">Kuka oli Henrik II:n vaimo ja Rikhard Leijonasydämen ja kuningas Johanneksen äiti?</w:t>
      </w:r>
    </w:p>
    <w:p>
      <w:r>
        <w:rPr>
          <w:b/>
        </w:rPr>
        <w:t xml:space="preserve">Tulos</w:t>
      </w:r>
    </w:p>
    <w:p>
      <w:r>
        <w:t xml:space="preserve">akvitanialainen Eleanori</w:t>
      </w:r>
    </w:p>
    <w:p>
      <w:r>
        <w:rPr>
          <w:b/>
        </w:rPr>
        <w:t xml:space="preserve">Esimerkki 8.2584</w:t>
      </w:r>
    </w:p>
    <w:p>
      <w:r>
        <w:t xml:space="preserve">Kuka näyttelijä näytteli kuningas Henrik II:n roolia sekä elokuvassa "Becket" vuonna 1964 että elokuvassa "Talvinen leijona" vuonna 1968?</w:t>
      </w:r>
    </w:p>
    <w:p>
      <w:r>
        <w:rPr>
          <w:b/>
        </w:rPr>
        <w:t xml:space="preserve">Tulos</w:t>
      </w:r>
    </w:p>
    <w:p>
      <w:r>
        <w:t xml:space="preserve">peter o'toole</w:t>
      </w:r>
    </w:p>
    <w:p>
      <w:r>
        <w:rPr>
          <w:b/>
        </w:rPr>
        <w:t xml:space="preserve">Esimerkki 8.2585</w:t>
      </w:r>
    </w:p>
    <w:p>
      <w:r>
        <w:t xml:space="preserve">Kuka Englannin kuningatar oli Henrik III:n äiti?</w:t>
      </w:r>
    </w:p>
    <w:p>
      <w:r>
        <w:rPr>
          <w:b/>
        </w:rPr>
        <w:t xml:space="preserve">Tulos</w:t>
      </w:r>
    </w:p>
    <w:p>
      <w:r>
        <w:t xml:space="preserve">isabella angoulemen isabella</w:t>
      </w:r>
    </w:p>
    <w:p>
      <w:r>
        <w:rPr>
          <w:b/>
        </w:rPr>
        <w:t xml:space="preserve">Esimerkki 8.2586</w:t>
      </w:r>
    </w:p>
    <w:p>
      <w:r>
        <w:t xml:space="preserve">Kuka oli Englannin kuningas Henrik III:n vaimo?</w:t>
      </w:r>
    </w:p>
    <w:p>
      <w:r>
        <w:rPr>
          <w:b/>
        </w:rPr>
        <w:t xml:space="preserve">Tulos</w:t>
      </w:r>
    </w:p>
    <w:p>
      <w:r>
        <w:t xml:space="preserve">provencelainen eleanor</w:t>
      </w:r>
    </w:p>
    <w:p>
      <w:r>
        <w:rPr>
          <w:b/>
        </w:rPr>
        <w:t xml:space="preserve">Esimerkki 8.2587</w:t>
      </w:r>
    </w:p>
    <w:p>
      <w:r>
        <w:t xml:space="preserve">Mihin kuningashuoneeseen kuuluivat Henrik IV, Henrik V ja Henrik VI?</w:t>
      </w:r>
    </w:p>
    <w:p>
      <w:r>
        <w:rPr>
          <w:b/>
        </w:rPr>
        <w:t xml:space="preserve">Tulos</w:t>
      </w:r>
    </w:p>
    <w:p>
      <w:r>
        <w:t xml:space="preserve">Lancasterin talo</w:t>
      </w:r>
    </w:p>
    <w:p>
      <w:r>
        <w:rPr>
          <w:b/>
        </w:rPr>
        <w:t xml:space="preserve">Esimerkki 8.2588</w:t>
      </w:r>
    </w:p>
    <w:p>
      <w:r>
        <w:t xml:space="preserve">Kuka oli Englannin kuningas Henrik IV:n isä?</w:t>
      </w:r>
    </w:p>
    <w:p>
      <w:r>
        <w:rPr>
          <w:b/>
        </w:rPr>
        <w:t xml:space="preserve">Tulos</w:t>
      </w:r>
    </w:p>
    <w:p>
      <w:r>
        <w:t xml:space="preserve">John of Gaunt</w:t>
      </w:r>
    </w:p>
    <w:p>
      <w:r>
        <w:rPr>
          <w:b/>
        </w:rPr>
        <w:t xml:space="preserve">Esimerkki 8.2589</w:t>
      </w:r>
    </w:p>
    <w:p>
      <w:r>
        <w:t xml:space="preserve">Missä Henry Jamesin novellissa rouva Grose ja neiti Jessel esiintyvät?</w:t>
      </w:r>
    </w:p>
    <w:p>
      <w:r>
        <w:rPr>
          <w:b/>
        </w:rPr>
        <w:t xml:space="preserve">Tulos</w:t>
      </w:r>
    </w:p>
    <w:p>
      <w:r>
        <w:t xml:space="preserve">ruuvin kääntö</w:t>
      </w:r>
    </w:p>
    <w:p>
      <w:r>
        <w:rPr>
          <w:b/>
        </w:rPr>
        <w:t xml:space="preserve">Esimerkki 8.2590</w:t>
      </w:r>
    </w:p>
    <w:p>
      <w:r>
        <w:t xml:space="preserve">Mihin virkaan Henry Kissinger nimitettiin Yhdysvalloissa vuonna 1973?</w:t>
      </w:r>
    </w:p>
    <w:p>
      <w:r>
        <w:rPr>
          <w:b/>
        </w:rPr>
        <w:t xml:space="preserve">Tulos</w:t>
      </w:r>
    </w:p>
    <w:p>
      <w:r>
        <w:t xml:space="preserve">valtiosihteeri</w:t>
      </w:r>
    </w:p>
    <w:p>
      <w:r>
        <w:rPr>
          <w:b/>
        </w:rPr>
        <w:t xml:space="preserve">Esimerkki 8.2591</w:t>
      </w:r>
    </w:p>
    <w:p>
      <w:r>
        <w:t xml:space="preserve">Missä maassa yhdysvaltalainen poliitikko Henry Kissinger syntyi?</w:t>
      </w:r>
    </w:p>
    <w:p>
      <w:r>
        <w:rPr>
          <w:b/>
        </w:rPr>
        <w:t xml:space="preserve">Tulos</w:t>
      </w:r>
    </w:p>
    <w:p>
      <w:r>
        <w:t xml:space="preserve">Saksa</w:t>
      </w:r>
    </w:p>
    <w:p>
      <w:r>
        <w:rPr>
          <w:b/>
        </w:rPr>
        <w:t xml:space="preserve">Esimerkki 8.2592</w:t>
      </w:r>
    </w:p>
    <w:p>
      <w:r>
        <w:t xml:space="preserve">Nimeä Michael Baigentin, Richard Leighin ja Henry Lincolnin vuonna 1982 kirjoittama kirja, joka kirjoittajiensa mukaan oikeusjutussa inspiroi Dan Brownia kirjoittamaan Da Vinci -koodin?</w:t>
      </w:r>
    </w:p>
    <w:p>
      <w:r>
        <w:rPr>
          <w:b/>
        </w:rPr>
        <w:t xml:space="preserve">Tulos</w:t>
      </w:r>
    </w:p>
    <w:p>
      <w:r>
        <w:t xml:space="preserve">pyhä veri ja pyhä graalin malja</w:t>
      </w:r>
    </w:p>
    <w:p>
      <w:r>
        <w:rPr>
          <w:b/>
        </w:rPr>
        <w:t xml:space="preserve">Esimerkki 8.2593</w:t>
      </w:r>
    </w:p>
    <w:p>
      <w:r>
        <w:t xml:space="preserve">Mikä Henry Mancinin levy voitti vuonna 1961 vuoden Grammy-levyn?</w:t>
      </w:r>
    </w:p>
    <w:p>
      <w:r>
        <w:rPr>
          <w:b/>
        </w:rPr>
        <w:t xml:space="preserve">Tulos</w:t>
      </w:r>
    </w:p>
    <w:p>
      <w:r>
        <w:t xml:space="preserve">Kuu joki</w:t>
      </w:r>
    </w:p>
    <w:p>
      <w:r>
        <w:rPr>
          <w:b/>
        </w:rPr>
        <w:t xml:space="preserve">Esimerkki 8.2594</w:t>
      </w:r>
    </w:p>
    <w:p>
      <w:r>
        <w:t xml:space="preserve">Henry Mancinin säveltämä instrumentaalisävellys, joka on kirjoitettu tämän vuoden 1963 elokuvan teemaksi?</w:t>
      </w:r>
    </w:p>
    <w:p>
      <w:r>
        <w:rPr>
          <w:b/>
        </w:rPr>
        <w:t xml:space="preserve">Tulos</w:t>
      </w:r>
    </w:p>
    <w:p>
      <w:r>
        <w:t xml:space="preserve">vaaleanpunainen pantteri</w:t>
      </w:r>
    </w:p>
    <w:p>
      <w:r>
        <w:rPr>
          <w:b/>
        </w:rPr>
        <w:t xml:space="preserve">Esimerkki 8.2595</w:t>
      </w:r>
    </w:p>
    <w:p>
      <w:r>
        <w:t xml:space="preserve">Minkä villin lännen hahmon oikea nimi oli Henry McCarty?</w:t>
      </w:r>
    </w:p>
    <w:p>
      <w:r>
        <w:rPr>
          <w:b/>
        </w:rPr>
        <w:t xml:space="preserve">Tulos</w:t>
      </w:r>
    </w:p>
    <w:p>
      <w:r>
        <w:t xml:space="preserve">billy the kid</w:t>
      </w:r>
    </w:p>
    <w:p>
      <w:r>
        <w:rPr>
          <w:b/>
        </w:rPr>
        <w:t xml:space="preserve">Esimerkki 8.2596</w:t>
      </w:r>
    </w:p>
    <w:p>
      <w:r>
        <w:t xml:space="preserve">Mitä Henry Purcellin vuonna 1689 kirjoittamaa, mytologiseen tarinaan perustuvaa oopperaa monet pitävät ensimmäisenä englanninkielisenä oopperan mestariteoksena?</w:t>
      </w:r>
    </w:p>
    <w:p>
      <w:r>
        <w:rPr>
          <w:b/>
        </w:rPr>
        <w:t xml:space="preserve">Tulos</w:t>
      </w:r>
    </w:p>
    <w:p>
      <w:r>
        <w:t xml:space="preserve">dido ja aeneas</w:t>
      </w:r>
    </w:p>
    <w:p>
      <w:r>
        <w:rPr>
          <w:b/>
        </w:rPr>
        <w:t xml:space="preserve">Esimerkki 8.2597</w:t>
      </w:r>
    </w:p>
    <w:p>
      <w:r>
        <w:t xml:space="preserve">Kuka näyttelijä, joka kuoli ratsastusonnettomuudessa kuvausten aikana vuonna 1988, esitti Henry Saltia elokuvassa Willy Wonka ja suklaatehdas1 vuonna 1971?</w:t>
      </w:r>
    </w:p>
    <w:p>
      <w:r>
        <w:rPr>
          <w:b/>
        </w:rPr>
        <w:t xml:space="preserve">Tulos</w:t>
      </w:r>
    </w:p>
    <w:p>
      <w:r>
        <w:t xml:space="preserve">Roy Kinnear</w:t>
      </w:r>
    </w:p>
    <w:p>
      <w:r>
        <w:rPr>
          <w:b/>
        </w:rPr>
        <w:t xml:space="preserve">Esimerkki 8.2598</w:t>
      </w:r>
    </w:p>
    <w:p>
      <w:r>
        <w:t xml:space="preserve">Kuka oli Henrik Kahdeksannen kuudes vaimo?</w:t>
      </w:r>
    </w:p>
    <w:p>
      <w:r>
        <w:rPr>
          <w:b/>
        </w:rPr>
        <w:t xml:space="preserve">Tulos</w:t>
      </w:r>
    </w:p>
    <w:p>
      <w:r>
        <w:t xml:space="preserve">catherine parr</w:t>
      </w:r>
    </w:p>
    <w:p>
      <w:r>
        <w:rPr>
          <w:b/>
        </w:rPr>
        <w:t xml:space="preserve">Esimerkki 8.2599</w:t>
      </w:r>
    </w:p>
    <w:p>
      <w:r>
        <w:t xml:space="preserve">Minkä roolin Henry Travers näytteli kuuluisassa ja edelleen suositussa elokuvassa vuodelta 1946?</w:t>
      </w:r>
    </w:p>
    <w:p>
      <w:r>
        <w:rPr>
          <w:b/>
        </w:rPr>
        <w:t xml:space="preserve">Tulos</w:t>
      </w:r>
    </w:p>
    <w:p>
      <w:r>
        <w:t xml:space="preserve">clarence odbody</w:t>
      </w:r>
    </w:p>
    <w:p>
      <w:r>
        <w:rPr>
          <w:b/>
        </w:rPr>
        <w:t xml:space="preserve">Esimerkki 8.2600</w:t>
      </w:r>
    </w:p>
    <w:p>
      <w:r>
        <w:t xml:space="preserve">Kuka oli Englannin kuningas Henrik V:n vaimo?</w:t>
      </w:r>
    </w:p>
    <w:p>
      <w:r>
        <w:rPr>
          <w:b/>
        </w:rPr>
        <w:t xml:space="preserve">Tulos</w:t>
      </w:r>
    </w:p>
    <w:p>
      <w:r>
        <w:t xml:space="preserve">valois'n Katariina</w:t>
      </w:r>
    </w:p>
    <w:p>
      <w:r>
        <w:rPr>
          <w:b/>
        </w:rPr>
        <w:t xml:space="preserve">Esimerkki 8.2601</w:t>
      </w:r>
    </w:p>
    <w:p>
      <w:r>
        <w:t xml:space="preserve">Missä linnassa Englannin hallitsija Henrik VII syntyi?</w:t>
      </w:r>
    </w:p>
    <w:p>
      <w:r>
        <w:rPr>
          <w:b/>
        </w:rPr>
        <w:t xml:space="preserve">Tulos</w:t>
      </w:r>
    </w:p>
    <w:p>
      <w:r>
        <w:t xml:space="preserve">Pembroken linna</w:t>
      </w:r>
    </w:p>
    <w:p>
      <w:r>
        <w:rPr>
          <w:b/>
        </w:rPr>
        <w:t xml:space="preserve">Esimerkki 8.2602</w:t>
      </w:r>
    </w:p>
    <w:p>
      <w:r>
        <w:t xml:space="preserve">Henrik VIII meni naimisiin Annen kanssa nähtyään (oletettavasti liian) imartelevan muotokuvan, jonka oli tehnyt kuka?</w:t>
      </w:r>
    </w:p>
    <w:p>
      <w:r>
        <w:rPr>
          <w:b/>
        </w:rPr>
        <w:t xml:space="preserve">Tulos</w:t>
      </w:r>
    </w:p>
    <w:p>
      <w:r>
        <w:t xml:space="preserve">hans holbein</w:t>
      </w:r>
    </w:p>
    <w:p>
      <w:r>
        <w:rPr>
          <w:b/>
        </w:rPr>
        <w:t xml:space="preserve">Esimerkki 8.2603</w:t>
      </w:r>
    </w:p>
    <w:p>
      <w:r>
        <w:t xml:space="preserve">Vuonna 1516 Englannin kuningas Henrik VIII loi postimestarin viran, joka käytännössä perusti/säädti?</w:t>
      </w:r>
    </w:p>
    <w:p>
      <w:r>
        <w:rPr>
          <w:b/>
        </w:rPr>
        <w:t xml:space="preserve">Tulos</w:t>
      </w:r>
    </w:p>
    <w:p>
      <w:r>
        <w:t xml:space="preserve">kuninkaallinen posti</w:t>
      </w:r>
    </w:p>
    <w:p>
      <w:r>
        <w:rPr>
          <w:b/>
        </w:rPr>
        <w:t xml:space="preserve">Esimerkki 8.2604</w:t>
      </w:r>
    </w:p>
    <w:p>
      <w:r>
        <w:t xml:space="preserve">Kuka Henrik VIII:n lapsista hallitsi Englantia 44 vuotta?</w:t>
      </w:r>
    </w:p>
    <w:p>
      <w:r>
        <w:rPr>
          <w:b/>
        </w:rPr>
        <w:t xml:space="preserve">Tulos</w:t>
      </w:r>
    </w:p>
    <w:p>
      <w:r>
        <w:t xml:space="preserve">Elisabeth i</w:t>
      </w:r>
    </w:p>
    <w:p>
      <w:r>
        <w:rPr>
          <w:b/>
        </w:rPr>
        <w:t xml:space="preserve">Esimerkki 8.2605</w:t>
      </w:r>
    </w:p>
    <w:p>
      <w:r>
        <w:t xml:space="preserve">Kuka Henrik VIII:n vaimoista oli kuningatar Marian äiti?</w:t>
      </w:r>
    </w:p>
    <w:p>
      <w:r>
        <w:rPr>
          <w:b/>
        </w:rPr>
        <w:t xml:space="preserve">Tulos</w:t>
      </w:r>
    </w:p>
    <w:p>
      <w:r>
        <w:t xml:space="preserve">Katariina Aragonialainen</w:t>
      </w:r>
    </w:p>
    <w:p>
      <w:r>
        <w:rPr>
          <w:b/>
        </w:rPr>
        <w:t xml:space="preserve">Esimerkki 8.2606</w:t>
      </w:r>
    </w:p>
    <w:p>
      <w:r>
        <w:t xml:space="preserve">Kuka Henrik VIII:n vaimoista oli Maria I:n äiti?</w:t>
      </w:r>
    </w:p>
    <w:p>
      <w:r>
        <w:rPr>
          <w:b/>
        </w:rPr>
        <w:t xml:space="preserve">Tulos</w:t>
      </w:r>
    </w:p>
    <w:p>
      <w:r>
        <w:t xml:space="preserve">Katariina Aragonialainen</w:t>
      </w:r>
    </w:p>
    <w:p>
      <w:r>
        <w:rPr>
          <w:b/>
        </w:rPr>
        <w:t xml:space="preserve">Esimerkki 8.2607</w:t>
      </w:r>
    </w:p>
    <w:p>
      <w:r>
        <w:t xml:space="preserve">Kuka Henrik VIII:n vaimoista syntyi Madridissa vuonna 1485?</w:t>
      </w:r>
    </w:p>
    <w:p>
      <w:r>
        <w:rPr>
          <w:b/>
        </w:rPr>
        <w:t xml:space="preserve">Tulos</w:t>
      </w:r>
    </w:p>
    <w:p>
      <w:r>
        <w:t xml:space="preserve">Katariina Aragonialainen</w:t>
      </w:r>
    </w:p>
    <w:p>
      <w:r>
        <w:rPr>
          <w:b/>
        </w:rPr>
        <w:t xml:space="preserve">Esimerkki 8.2608</w:t>
      </w:r>
    </w:p>
    <w:p>
      <w:r>
        <w:t xml:space="preserve">Kuka oli Henrik VIII:n toinen vaimo?</w:t>
      </w:r>
    </w:p>
    <w:p>
      <w:r>
        <w:rPr>
          <w:b/>
        </w:rPr>
        <w:t xml:space="preserve">Tulos</w:t>
      </w:r>
    </w:p>
    <w:p>
      <w:r>
        <w:t xml:space="preserve">Anne Boleyn</w:t>
      </w:r>
    </w:p>
    <w:p>
      <w:r>
        <w:rPr>
          <w:b/>
        </w:rPr>
        <w:t xml:space="preserve">Esimerkki 8.2609</w:t>
      </w:r>
    </w:p>
    <w:p>
      <w:r>
        <w:t xml:space="preserve">Kuka oli Henrik VIII:n toinen vaimo?</w:t>
      </w:r>
    </w:p>
    <w:p>
      <w:r>
        <w:rPr>
          <w:b/>
        </w:rPr>
        <w:t xml:space="preserve">Tulos</w:t>
      </w:r>
    </w:p>
    <w:p>
      <w:r>
        <w:t xml:space="preserve">Anne Boleyn</w:t>
      </w:r>
    </w:p>
    <w:p>
      <w:r>
        <w:rPr>
          <w:b/>
        </w:rPr>
        <w:t xml:space="preserve">Esimerkki 8.2610</w:t>
      </w:r>
    </w:p>
    <w:p>
      <w:r>
        <w:t xml:space="preserve">Minkä vaimonsa rinnalle Henrik VIII on haudattu?</w:t>
      </w:r>
    </w:p>
    <w:p>
      <w:r>
        <w:rPr>
          <w:b/>
        </w:rPr>
        <w:t xml:space="preserve">Tulos</w:t>
      </w:r>
    </w:p>
    <w:p>
      <w:r>
        <w:t xml:space="preserve">Jane Seymour</w:t>
      </w:r>
    </w:p>
    <w:p>
      <w:r>
        <w:rPr>
          <w:b/>
        </w:rPr>
        <w:t xml:space="preserve">Esimerkki 8.2611</w:t>
      </w:r>
    </w:p>
    <w:p>
      <w:r>
        <w:t xml:space="preserve">Kuka Henrik VIII:n vaimoista oli kuningas Edvard VI:n äiti?</w:t>
      </w:r>
    </w:p>
    <w:p>
      <w:r>
        <w:rPr>
          <w:b/>
        </w:rPr>
        <w:t xml:space="preserve">Tulos</w:t>
      </w:r>
    </w:p>
    <w:p>
      <w:r>
        <w:t xml:space="preserve">Jane Seymour</w:t>
      </w:r>
    </w:p>
    <w:p>
      <w:r>
        <w:rPr>
          <w:b/>
        </w:rPr>
        <w:t xml:space="preserve">Esimerkki 8.2612</w:t>
      </w:r>
    </w:p>
    <w:p>
      <w:r>
        <w:t xml:space="preserve">Kuka oli Henrik VIII:n kolmas vaimo?</w:t>
      </w:r>
    </w:p>
    <w:p>
      <w:r>
        <w:rPr>
          <w:b/>
        </w:rPr>
        <w:t xml:space="preserve">Tulos</w:t>
      </w:r>
    </w:p>
    <w:p>
      <w:r>
        <w:t xml:space="preserve">Jane Seymour</w:t>
      </w:r>
    </w:p>
    <w:p>
      <w:r>
        <w:rPr>
          <w:b/>
        </w:rPr>
        <w:t xml:space="preserve">Esimerkki 8.2613</w:t>
      </w:r>
    </w:p>
    <w:p>
      <w:r>
        <w:t xml:space="preserve">Kuka oli Henrik VIII:n kolmas vaimo?</w:t>
      </w:r>
    </w:p>
    <w:p>
      <w:r>
        <w:rPr>
          <w:b/>
        </w:rPr>
        <w:t xml:space="preserve">Tulos</w:t>
      </w:r>
    </w:p>
    <w:p>
      <w:r>
        <w:t xml:space="preserve">Jane Seymour</w:t>
      </w:r>
    </w:p>
    <w:p>
      <w:r>
        <w:rPr>
          <w:b/>
        </w:rPr>
        <w:t xml:space="preserve">Esimerkki 8.2614</w:t>
      </w:r>
    </w:p>
    <w:p>
      <w:r>
        <w:t xml:space="preserve">Kuka Henrik VIII:n vaimoista kuoli viimeisenä vuonna 1557?</w:t>
      </w:r>
    </w:p>
    <w:p>
      <w:r>
        <w:rPr>
          <w:b/>
        </w:rPr>
        <w:t xml:space="preserve">Tulos</w:t>
      </w:r>
    </w:p>
    <w:p>
      <w:r>
        <w:t xml:space="preserve">anne clevesiläinen</w:t>
      </w:r>
    </w:p>
    <w:p>
      <w:r>
        <w:rPr>
          <w:b/>
        </w:rPr>
        <w:t xml:space="preserve">Esimerkki 8.2615</w:t>
      </w:r>
    </w:p>
    <w:p>
      <w:r>
        <w:t xml:space="preserve">Kuka oli Henrik VIII:n toinen vaimo, josta hän erosi?</w:t>
      </w:r>
    </w:p>
    <w:p>
      <w:r>
        <w:rPr>
          <w:b/>
        </w:rPr>
        <w:t xml:space="preserve">Tulos</w:t>
      </w:r>
    </w:p>
    <w:p>
      <w:r>
        <w:t xml:space="preserve">anne clevesiläinen</w:t>
      </w:r>
    </w:p>
    <w:p>
      <w:r>
        <w:rPr>
          <w:b/>
        </w:rPr>
        <w:t xml:space="preserve">Esimerkki 8.2616</w:t>
      </w:r>
    </w:p>
    <w:p>
      <w:r>
        <w:t xml:space="preserve">Ketä teinivaimoa Henrik VIII kuvaili "ruusuksi ilman piikkiä"?</w:t>
      </w:r>
    </w:p>
    <w:p>
      <w:r>
        <w:rPr>
          <w:b/>
        </w:rPr>
        <w:t xml:space="preserve">Tulos</w:t>
      </w:r>
    </w:p>
    <w:p>
      <w:r>
        <w:t xml:space="preserve">Catherine Howard</w:t>
      </w:r>
    </w:p>
    <w:p>
      <w:r>
        <w:rPr>
          <w:b/>
        </w:rPr>
        <w:t xml:space="preserve">Esimerkki 8.2617</w:t>
      </w:r>
    </w:p>
    <w:p>
      <w:r>
        <w:t xml:space="preserve">Kenen Henrik VIII:n vaimoista sanotaan kummittelevan Hampton Courtissa?</w:t>
      </w:r>
    </w:p>
    <w:p>
      <w:r>
        <w:rPr>
          <w:b/>
        </w:rPr>
        <w:t xml:space="preserve">Tulos</w:t>
      </w:r>
    </w:p>
    <w:p>
      <w:r>
        <w:t xml:space="preserve">Catherine Howard</w:t>
      </w:r>
    </w:p>
    <w:p>
      <w:r>
        <w:rPr>
          <w:b/>
        </w:rPr>
        <w:t xml:space="preserve">Esimerkki 8.2618</w:t>
      </w:r>
    </w:p>
    <w:p>
      <w:r>
        <w:t xml:space="preserve">Henrik VIII:lla oli kuusi vaimoa, mutta kenellä hänen vaimoistaan oli neljä aviomiestä?</w:t>
      </w:r>
    </w:p>
    <w:p>
      <w:r>
        <w:rPr>
          <w:b/>
        </w:rPr>
        <w:t xml:space="preserve">Tulos</w:t>
      </w:r>
    </w:p>
    <w:p>
      <w:r>
        <w:t xml:space="preserve">catherine parr</w:t>
      </w:r>
    </w:p>
    <w:p>
      <w:r>
        <w:rPr>
          <w:b/>
        </w:rPr>
        <w:t xml:space="preserve">Esimerkki 8.2619</w:t>
      </w:r>
    </w:p>
    <w:p>
      <w:r>
        <w:t xml:space="preserve">Sir Edward Burgh oli Englannin hallitsijan kuningas Henrik VIII:n minkä vaimon ensimmäinen aviomies?</w:t>
      </w:r>
    </w:p>
    <w:p>
      <w:r>
        <w:rPr>
          <w:b/>
        </w:rPr>
        <w:t xml:space="preserve">Tulos</w:t>
      </w:r>
    </w:p>
    <w:p>
      <w:r>
        <w:t xml:space="preserve">catherine parr</w:t>
      </w:r>
    </w:p>
    <w:p>
      <w:r>
        <w:rPr>
          <w:b/>
        </w:rPr>
        <w:t xml:space="preserve">Esimerkki 8.2620</w:t>
      </w:r>
    </w:p>
    <w:p>
      <w:r>
        <w:t xml:space="preserve">Kuka Henrik VIII:n vaimo oli mennyt naimisiin jo kahdesti ennen kuin hänestä tuli kuningatar, ja hän meni naimisiin neljännen kerran Henrikin kuoleman jälkeen?</w:t>
      </w:r>
    </w:p>
    <w:p>
      <w:r>
        <w:rPr>
          <w:b/>
        </w:rPr>
        <w:t xml:space="preserve">Tulos</w:t>
      </w:r>
    </w:p>
    <w:p>
      <w:r>
        <w:t xml:space="preserve">catherine parr</w:t>
      </w:r>
    </w:p>
    <w:p>
      <w:r>
        <w:rPr>
          <w:b/>
        </w:rPr>
        <w:t xml:space="preserve">Esimerkki 8.2621</w:t>
      </w:r>
    </w:p>
    <w:p>
      <w:r>
        <w:t xml:space="preserve">Kuka oli Henrik VIII:n kuudes ja viimeinen vaimo?</w:t>
      </w:r>
    </w:p>
    <w:p>
      <w:r>
        <w:rPr>
          <w:b/>
        </w:rPr>
        <w:t xml:space="preserve">Tulos</w:t>
      </w:r>
    </w:p>
    <w:p>
      <w:r>
        <w:t xml:space="preserve">catherine parr</w:t>
      </w:r>
    </w:p>
    <w:p>
      <w:r>
        <w:rPr>
          <w:b/>
        </w:rPr>
        <w:t xml:space="preserve">Esimerkki 8.2622</w:t>
      </w:r>
    </w:p>
    <w:p>
      <w:r>
        <w:t xml:space="preserve">Vuosina 1547-1553 hallinnut Edvard VI oli Henrik VIII:n poika, jonka vaimo hän oli?</w:t>
      </w:r>
    </w:p>
    <w:p>
      <w:r>
        <w:rPr>
          <w:b/>
        </w:rPr>
        <w:t xml:space="preserve">Tulos</w:t>
      </w:r>
    </w:p>
    <w:p>
      <w:r>
        <w:t xml:space="preserve">Jane Seymour</w:t>
      </w:r>
    </w:p>
    <w:p>
      <w:r>
        <w:rPr>
          <w:b/>
        </w:rPr>
        <w:t xml:space="preserve">Esimerkki 8.2623</w:t>
      </w:r>
    </w:p>
    <w:p>
      <w:r>
        <w:t xml:space="preserve">Kuka Henrik VIII:n vaimoista oli aiemmin ollut kahdesti naimisissa, Edward Borough'n ja John Nevillen kanssa?</w:t>
      </w:r>
    </w:p>
    <w:p>
      <w:r>
        <w:rPr>
          <w:b/>
        </w:rPr>
        <w:t xml:space="preserve">Tulos</w:t>
      </w:r>
    </w:p>
    <w:p>
      <w:r>
        <w:t xml:space="preserve">catherine parr</w:t>
      </w:r>
    </w:p>
    <w:p>
      <w:r>
        <w:rPr>
          <w:b/>
        </w:rPr>
        <w:t xml:space="preserve">Esimerkki 8.2624</w:t>
      </w:r>
    </w:p>
    <w:p>
      <w:r>
        <w:t xml:space="preserve">Minkä vaimonsa kanssa Britannian monarkki Henrik VIII avioitui vuonna 1540?</w:t>
      </w:r>
    </w:p>
    <w:p>
      <w:r>
        <w:rPr>
          <w:b/>
        </w:rPr>
        <w:t xml:space="preserve">Tulos</w:t>
      </w:r>
    </w:p>
    <w:p>
      <w:r>
        <w:t xml:space="preserve">anne clevesiläinen</w:t>
      </w:r>
    </w:p>
    <w:p>
      <w:r>
        <w:rPr>
          <w:b/>
        </w:rPr>
        <w:t xml:space="preserve">Esimerkki 8.2625</w:t>
      </w:r>
    </w:p>
    <w:p>
      <w:r>
        <w:t xml:space="preserve">Kuka Henrik VIII:n vaimoista syntyi Düsseldorfin laitamilla vuonna 1515?</w:t>
      </w:r>
    </w:p>
    <w:p>
      <w:r>
        <w:rPr>
          <w:b/>
        </w:rPr>
        <w:t xml:space="preserve">Tulos</w:t>
      </w:r>
    </w:p>
    <w:p>
      <w:r>
        <w:t xml:space="preserve">anne clevesiläinen</w:t>
      </w:r>
    </w:p>
    <w:p>
      <w:r>
        <w:rPr>
          <w:b/>
        </w:rPr>
        <w:t xml:space="preserve">Esimerkki 8.2626</w:t>
      </w:r>
    </w:p>
    <w:p>
      <w:r>
        <w:t xml:space="preserve">Kate Philips esitti ketä Henrik VIII:n vaimoa Wolf Hallissa?</w:t>
      </w:r>
    </w:p>
    <w:p>
      <w:r>
        <w:rPr>
          <w:b/>
        </w:rPr>
        <w:t xml:space="preserve">Tulos</w:t>
      </w:r>
    </w:p>
    <w:p>
      <w:r>
        <w:t xml:space="preserve">Jane Seymour</w:t>
      </w:r>
    </w:p>
    <w:p>
      <w:r>
        <w:rPr>
          <w:b/>
        </w:rPr>
        <w:t xml:space="preserve">Esimerkki 8.2627</w:t>
      </w:r>
    </w:p>
    <w:p>
      <w:r>
        <w:t xml:space="preserve">Jonathan Rhys Meyers, joka esitti Elvis Presleytä tv-sarjassa Elvis, näytteli myöhemmin Henrik VIII:a missä brittiläisessä tv-sarjassa?</w:t>
      </w:r>
    </w:p>
    <w:p>
      <w:r>
        <w:rPr>
          <w:b/>
        </w:rPr>
        <w:t xml:space="preserve">Tulos</w:t>
      </w:r>
    </w:p>
    <w:p>
      <w:r>
        <w:t xml:space="preserve">Tudorit</w:t>
      </w:r>
    </w:p>
    <w:p>
      <w:r>
        <w:rPr>
          <w:b/>
        </w:rPr>
        <w:t xml:space="preserve">Esimerkki 8.2628</w:t>
      </w:r>
    </w:p>
    <w:p>
      <w:r>
        <w:t xml:space="preserve">Thomas Cromwell teloitettiin maanpetoksesta sen jälkeen, kun häntä syytettiin Henrik VIII:n epäonnistuneesta avioliitosta kenen kanssa?</w:t>
      </w:r>
    </w:p>
    <w:p>
      <w:r>
        <w:rPr>
          <w:b/>
        </w:rPr>
        <w:t xml:space="preserve">Tulos</w:t>
      </w:r>
    </w:p>
    <w:p>
      <w:r>
        <w:t xml:space="preserve">anne clevesiläinen</w:t>
      </w:r>
    </w:p>
    <w:p>
      <w:r>
        <w:rPr>
          <w:b/>
        </w:rPr>
        <w:t xml:space="preserve">Esimerkki 8.2629</w:t>
      </w:r>
    </w:p>
    <w:p>
      <w:r>
        <w:t xml:space="preserve">Kuka oli kreikkalaisen Hephaistoksen jumalan roomalainen vastine?</w:t>
      </w:r>
    </w:p>
    <w:p>
      <w:r>
        <w:rPr>
          <w:b/>
        </w:rPr>
        <w:t xml:space="preserve">Tulos</w:t>
      </w:r>
    </w:p>
    <w:p>
      <w:r>
        <w:t xml:space="preserve">Vulcan</w:t>
      </w:r>
    </w:p>
    <w:p>
      <w:r>
        <w:rPr>
          <w:b/>
        </w:rPr>
        <w:t xml:space="preserve">Esimerkki 8.2630</w:t>
      </w:r>
    </w:p>
    <w:p>
      <w:r>
        <w:t xml:space="preserve">Kuka kreikkalainen jumalatar, Zeuksen ja Heran tytär, oli nuoruuden jumalatar?</w:t>
      </w:r>
    </w:p>
    <w:p>
      <w:r>
        <w:rPr>
          <w:b/>
        </w:rPr>
        <w:t xml:space="preserve">Tulos</w:t>
      </w:r>
    </w:p>
    <w:p>
      <w:r>
        <w:t xml:space="preserve">hebe</w:t>
      </w:r>
    </w:p>
    <w:p>
      <w:r>
        <w:rPr>
          <w:b/>
        </w:rPr>
        <w:t xml:space="preserve">Esimerkki 8.2631</w:t>
      </w:r>
    </w:p>
    <w:p>
      <w:r>
        <w:t xml:space="preserve">Minkä kirjailijan mukaan on nimetty Kreetan pääkaupungin Heraklionin kansainvälinen lentoasema?</w:t>
      </w:r>
    </w:p>
    <w:p>
      <w:r>
        <w:rPr>
          <w:b/>
        </w:rPr>
        <w:t xml:space="preserve">Tulos</w:t>
      </w:r>
    </w:p>
    <w:p>
      <w:r>
        <w:t xml:space="preserve">nikos kazantzakis</w:t>
      </w:r>
    </w:p>
    <w:p>
      <w:r>
        <w:rPr>
          <w:b/>
        </w:rPr>
        <w:t xml:space="preserve">Esimerkki 8.2632</w:t>
      </w:r>
    </w:p>
    <w:p>
      <w:r>
        <w:t xml:space="preserve">Millä saarella on Heraklionin satama?</w:t>
      </w:r>
    </w:p>
    <w:p>
      <w:r>
        <w:rPr>
          <w:b/>
        </w:rPr>
        <w:t xml:space="preserve">Tulos</w:t>
      </w:r>
    </w:p>
    <w:p>
      <w:r>
        <w:t xml:space="preserve">Kreeta</w:t>
      </w:r>
    </w:p>
    <w:p>
      <w:r>
        <w:rPr>
          <w:b/>
        </w:rPr>
        <w:t xml:space="preserve">Esimerkki 8.2633</w:t>
      </w:r>
    </w:p>
    <w:p>
      <w:r>
        <w:t xml:space="preserve">Mikä levy-yhtiö on nimetty perustajien Herb Alpertin ja Jerry Mossin mukaan?</w:t>
      </w:r>
    </w:p>
    <w:p>
      <w:r>
        <w:rPr>
          <w:b/>
        </w:rPr>
        <w:t xml:space="preserve">Tulos</w:t>
      </w:r>
    </w:p>
    <w:p>
      <w:r>
        <w:t xml:space="preserve">a&amp;m records</w:t>
      </w:r>
    </w:p>
    <w:p>
      <w:r>
        <w:rPr>
          <w:b/>
        </w:rPr>
        <w:t xml:space="preserve">Esimerkki 8.2634</w:t>
      </w:r>
    </w:p>
    <w:p>
      <w:r>
        <w:t xml:space="preserve">Mihin poliittiseen puolueeseen Yhdysvaltain presidentti Herbert Hoover kuului?</w:t>
      </w:r>
    </w:p>
    <w:p>
      <w:r>
        <w:rPr>
          <w:b/>
        </w:rPr>
        <w:t xml:space="preserve">Tulos</w:t>
      </w:r>
    </w:p>
    <w:p>
      <w:r>
        <w:t xml:space="preserve">republikaaninen puolue</w:t>
      </w:r>
    </w:p>
    <w:p>
      <w:r>
        <w:rPr>
          <w:b/>
        </w:rPr>
        <w:t xml:space="preserve">Esimerkki 8.2635</w:t>
      </w:r>
    </w:p>
    <w:p>
      <w:r>
        <w:t xml:space="preserve">Minkä uskonnollisen kasvatuksen saivat Yhdysvaltain presidentit Richard Nixon ja Herbert Hoover?</w:t>
      </w:r>
    </w:p>
    <w:p>
      <w:r>
        <w:rPr>
          <w:b/>
        </w:rPr>
        <w:t xml:space="preserve">Tulos</w:t>
      </w:r>
    </w:p>
    <w:p>
      <w:r>
        <w:t xml:space="preserve">kveekarit</w:t>
      </w:r>
    </w:p>
    <w:p>
      <w:r>
        <w:rPr>
          <w:b/>
        </w:rPr>
        <w:t xml:space="preserve">Esimerkki 8.2636</w:t>
      </w:r>
    </w:p>
    <w:p>
      <w:r>
        <w:t xml:space="preserve">Minkä elokuvaroolin ovat esittäneet muun muassa Lon Chaney, Claude Raines ja Herbert Lom?</w:t>
      </w:r>
    </w:p>
    <w:p>
      <w:r>
        <w:rPr>
          <w:b/>
        </w:rPr>
        <w:t xml:space="preserve">Tulos</w:t>
      </w:r>
    </w:p>
    <w:p>
      <w:r>
        <w:t xml:space="preserve">oopperan kummitus</w:t>
      </w:r>
    </w:p>
    <w:p>
      <w:r>
        <w:rPr>
          <w:b/>
        </w:rPr>
        <w:t xml:space="preserve">Esimerkki 8.2637</w:t>
      </w:r>
    </w:p>
    <w:p>
      <w:r>
        <w:t xml:space="preserve">Mikä on Charles Dickensin romaanissa "Suuria odotuksia" Herbert Pocketin morsiamen nimi, jonka kanssa hän myöhemmin menee naimisiin?</w:t>
      </w:r>
    </w:p>
    <w:p>
      <w:r>
        <w:rPr>
          <w:b/>
        </w:rPr>
        <w:t xml:space="preserve">Tulos</w:t>
      </w:r>
    </w:p>
    <w:p>
      <w:r>
        <w:t xml:space="preserve">clara barley</w:t>
      </w:r>
    </w:p>
    <w:p>
      <w:r>
        <w:rPr>
          <w:b/>
        </w:rPr>
        <w:t xml:space="preserve">Esimerkki 8.2638</w:t>
      </w:r>
    </w:p>
    <w:p>
      <w:r>
        <w:t xml:space="preserve">Mitä yrttiä käytetään yleisesti tomaatin maustamiseen pizzan täytteissä?</w:t>
      </w:r>
    </w:p>
    <w:p>
      <w:r>
        <w:rPr>
          <w:b/>
        </w:rPr>
        <w:t xml:space="preserve">Tulos</w:t>
      </w:r>
    </w:p>
    <w:p>
      <w:r>
        <w:t xml:space="preserve">oregano</w:t>
      </w:r>
    </w:p>
    <w:p>
      <w:r>
        <w:rPr>
          <w:b/>
        </w:rPr>
        <w:t xml:space="preserve">Esimerkki 8.2639</w:t>
      </w:r>
    </w:p>
    <w:p>
      <w:r>
        <w:t xml:space="preserve">Herb Reed ja Zola Taylor kuuluivat mihin 1950-luvun bändiin?</w:t>
      </w:r>
    </w:p>
    <w:p>
      <w:r>
        <w:rPr>
          <w:b/>
        </w:rPr>
        <w:t xml:space="preserve">Tulos</w:t>
      </w:r>
    </w:p>
    <w:p>
      <w:r>
        <w:t xml:space="preserve">tarjottimet</w:t>
      </w:r>
    </w:p>
    <w:p>
      <w:r>
        <w:rPr>
          <w:b/>
        </w:rPr>
        <w:t xml:space="preserve">Esimerkki 8.2640</w:t>
      </w:r>
    </w:p>
    <w:p>
      <w:r>
        <w:t xml:space="preserve">Missä vuonna 1920 ilmestyneessä kirjassa Hercule Poirot teki ensiesiintymisensä?</w:t>
      </w:r>
    </w:p>
    <w:p>
      <w:r>
        <w:rPr>
          <w:b/>
        </w:rPr>
        <w:t xml:space="preserve">Tulos</w:t>
      </w:r>
    </w:p>
    <w:p>
      <w:r>
        <w:t xml:space="preserve">salaperäinen tapaus Stylesissa</w:t>
      </w:r>
    </w:p>
    <w:p>
      <w:r>
        <w:rPr>
          <w:b/>
        </w:rPr>
        <w:t xml:space="preserve">Esimerkki 8.2641</w:t>
      </w:r>
    </w:p>
    <w:p>
      <w:r>
        <w:t xml:space="preserve">Kuka jumala on Herkuleksen isä samannimisessä Disney-elokuvassa?</w:t>
      </w:r>
    </w:p>
    <w:p>
      <w:r>
        <w:rPr>
          <w:b/>
        </w:rPr>
        <w:t xml:space="preserve">Tulos</w:t>
      </w:r>
    </w:p>
    <w:p>
      <w:r>
        <w:t xml:space="preserve">zeus</w:t>
      </w:r>
    </w:p>
    <w:p>
      <w:r>
        <w:rPr>
          <w:b/>
        </w:rPr>
        <w:t xml:space="preserve">Esimerkki 8.2642</w:t>
      </w:r>
    </w:p>
    <w:p>
      <w:r>
        <w:t xml:space="preserve">Kuka englantilainen laulaja/lauluntekijä/muusikko kirjoitti Tremeloes-hitin "Here Comes My Baby" 18-vuotiaana?</w:t>
      </w:r>
    </w:p>
    <w:p>
      <w:r>
        <w:rPr>
          <w:b/>
        </w:rPr>
        <w:t xml:space="preserve">Tulos</w:t>
      </w:r>
    </w:p>
    <w:p>
      <w:r>
        <w:t xml:space="preserve">cat stevens</w:t>
      </w:r>
    </w:p>
    <w:p>
      <w:r>
        <w:rPr>
          <w:b/>
        </w:rPr>
        <w:t xml:space="preserve">Esimerkki 8.2643</w:t>
      </w:r>
    </w:p>
    <w:p>
      <w:r>
        <w:t xml:space="preserve">Minkä kuuluisan säveltäjän säveltämä hääprosessio Here Comes the Bride on?</w:t>
      </w:r>
    </w:p>
    <w:p>
      <w:r>
        <w:rPr>
          <w:b/>
        </w:rPr>
        <w:t xml:space="preserve">Tulos</w:t>
      </w:r>
    </w:p>
    <w:p>
      <w:r>
        <w:t xml:space="preserve">richard wagner</w:t>
      </w:r>
    </w:p>
    <w:p>
      <w:r>
        <w:rPr>
          <w:b/>
        </w:rPr>
        <w:t xml:space="preserve">Esimerkki 8.2644</w:t>
      </w:r>
    </w:p>
    <w:p>
      <w:r>
        <w:t xml:space="preserve">Kuka kirjoitti oopperan, josta on peräisin melodia, joka tunnetaan nimellä `Here comes the bride`?</w:t>
      </w:r>
    </w:p>
    <w:p>
      <w:r>
        <w:rPr>
          <w:b/>
        </w:rPr>
        <w:t xml:space="preserve">Tulos</w:t>
      </w:r>
    </w:p>
    <w:p>
      <w:r>
        <w:t xml:space="preserve">wagner</w:t>
      </w:r>
    </w:p>
    <w:p>
      <w:r>
        <w:rPr>
          <w:b/>
        </w:rPr>
        <w:t xml:space="preserve">Esimerkki 8.2645</w:t>
      </w:r>
    </w:p>
    <w:p>
      <w:r>
        <w:t xml:space="preserve">'Here Comes the Fuzz' oli vuonna 2003 ilmestynyt englantilaisen dj:n ja muusikon debyyttialbumi.</w:t>
      </w:r>
    </w:p>
    <w:p>
      <w:r>
        <w:rPr>
          <w:b/>
        </w:rPr>
        <w:t xml:space="preserve">Tulos</w:t>
      </w:r>
    </w:p>
    <w:p>
      <w:r>
        <w:t xml:space="preserve">mark ronson</w:t>
      </w:r>
    </w:p>
    <w:p>
      <w:r>
        <w:rPr>
          <w:b/>
        </w:rPr>
        <w:t xml:space="preserve">Esimerkki 8.2646</w:t>
      </w:r>
    </w:p>
    <w:p>
      <w:r>
        <w:t xml:space="preserve"> 'Here Comes the Fuzz' oli vuonna 2003 ilmestynyt englantilaisen dj:n ja muusikon debyyttialbumi.</w:t>
      </w:r>
    </w:p>
    <w:p>
      <w:r>
        <w:rPr>
          <w:b/>
        </w:rPr>
        <w:t xml:space="preserve">Tulos</w:t>
      </w:r>
    </w:p>
    <w:p>
      <w:r>
        <w:t xml:space="preserve">mark ronson</w:t>
      </w:r>
    </w:p>
    <w:p>
      <w:r>
        <w:rPr>
          <w:b/>
        </w:rPr>
        <w:t xml:space="preserve">Esimerkki 8.2647</w:t>
      </w:r>
    </w:p>
    <w:p>
      <w:r>
        <w:t xml:space="preserve">Vaikka heidät tunnetaan parhaiten heidän ainoasta listaykköshitistään, "Mr. Raffles" ja "Here Comes The Sun" olivat minkä 70-luvun yhtyeen muita listasinglejä?</w:t>
      </w:r>
    </w:p>
    <w:p>
      <w:r>
        <w:rPr>
          <w:b/>
        </w:rPr>
        <w:t xml:space="preserve">Tulos</w:t>
      </w:r>
    </w:p>
    <w:p>
      <w:r>
        <w:t xml:space="preserve">steve harley &amp; cockney rebel</w:t>
      </w:r>
    </w:p>
    <w:p>
      <w:r>
        <w:rPr>
          <w:b/>
        </w:rPr>
        <w:t xml:space="preserve">Esimerkki 8.2648</w:t>
      </w:r>
    </w:p>
    <w:p>
      <w:r>
        <w:t xml:space="preserve">Kenellä oli vuonna 1952 ykköshitti Here in My Heart?</w:t>
      </w:r>
    </w:p>
    <w:p>
      <w:r>
        <w:rPr>
          <w:b/>
        </w:rPr>
        <w:t xml:space="preserve">Tulos</w:t>
      </w:r>
    </w:p>
    <w:p>
      <w:r>
        <w:t xml:space="preserve">al martino</w:t>
      </w:r>
    </w:p>
    <w:p>
      <w:r>
        <w:rPr>
          <w:b/>
        </w:rPr>
        <w:t xml:space="preserve">Esimerkki 8.2649</w:t>
      </w:r>
    </w:p>
    <w:p>
      <w:r>
        <w:t xml:space="preserve">Kuka näytteli Johnny Fontanea elokuvassa Kummisetä ja tunnettiin aiemmin muun muassa Here In My Heart, Spanish Eyes, Can't Help Falling in Love ja Volare -hittien laulajana?</w:t>
      </w:r>
    </w:p>
    <w:p>
      <w:r>
        <w:rPr>
          <w:b/>
        </w:rPr>
        <w:t xml:space="preserve">Tulos</w:t>
      </w:r>
    </w:p>
    <w:p>
      <w:r>
        <w:t xml:space="preserve">al martino</w:t>
      </w:r>
    </w:p>
    <w:p>
      <w:r>
        <w:rPr>
          <w:b/>
        </w:rPr>
        <w:t xml:space="preserve">Esimerkki 8.2650</w:t>
      </w:r>
    </w:p>
    <w:p>
      <w:r>
        <w:t xml:space="preserve">Mikä on oikea nimi yhtyeelle, joka teki vuonna 2001 hitin Here's to the Night?</w:t>
      </w:r>
    </w:p>
    <w:p>
      <w:r>
        <w:rPr>
          <w:b/>
        </w:rPr>
        <w:t xml:space="preserve">Tulos</w:t>
      </w:r>
    </w:p>
    <w:p>
      <w:r>
        <w:t xml:space="preserve">aattona 6</w:t>
      </w:r>
    </w:p>
    <w:p>
      <w:r>
        <w:rPr>
          <w:b/>
        </w:rPr>
        <w:t xml:space="preserve">Esimerkki 8.2651</w:t>
      </w:r>
    </w:p>
    <w:p>
      <w:r>
        <w:t xml:space="preserve">Mikä yhtye teki vuonna 2004 hitin Here Without You -kappaleella?</w:t>
      </w:r>
    </w:p>
    <w:p>
      <w:r>
        <w:rPr>
          <w:b/>
        </w:rPr>
        <w:t xml:space="preserve">Tulos</w:t>
      </w:r>
    </w:p>
    <w:p>
      <w:r>
        <w:t xml:space="preserve">3 ovea alempana</w:t>
      </w:r>
    </w:p>
    <w:p>
      <w:r>
        <w:rPr>
          <w:b/>
        </w:rPr>
        <w:t xml:space="preserve">Esimerkki 8.2652</w:t>
      </w:r>
    </w:p>
    <w:p>
      <w:r>
        <w:t xml:space="preserve">Voit suorittaa panimo-opinnot Heriot-Wattin yliopistossa, jossa?</w:t>
      </w:r>
    </w:p>
    <w:p>
      <w:r>
        <w:rPr>
          <w:b/>
        </w:rPr>
        <w:t xml:space="preserve">Tulos</w:t>
      </w:r>
    </w:p>
    <w:p>
      <w:r>
        <w:t xml:space="preserve">edinburgh</w:t>
      </w:r>
    </w:p>
    <w:p>
      <w:r>
        <w:rPr>
          <w:b/>
        </w:rPr>
        <w:t xml:space="preserve">Esimerkki 8.2653</w:t>
      </w:r>
    </w:p>
    <w:p>
      <w:r>
        <w:t xml:space="preserve">Mikä oli popyhtye Herman's Hermitsin Hermanin oikea nimi?</w:t>
      </w:r>
    </w:p>
    <w:p>
      <w:r>
        <w:rPr>
          <w:b/>
        </w:rPr>
        <w:t xml:space="preserve">Tulos</w:t>
      </w:r>
    </w:p>
    <w:p>
      <w:r>
        <w:t xml:space="preserve">Peter Noone</w:t>
      </w:r>
    </w:p>
    <w:p>
      <w:r>
        <w:rPr>
          <w:b/>
        </w:rPr>
        <w:t xml:space="preserve">Esimerkki 8.2654</w:t>
      </w:r>
    </w:p>
    <w:p>
      <w:r>
        <w:t xml:space="preserve">Mikä nimi yhdistää Herman Hessen romaanin ja 1970-luvun rockbändin?</w:t>
      </w:r>
    </w:p>
    <w:p>
      <w:r>
        <w:rPr>
          <w:b/>
        </w:rPr>
        <w:t xml:space="preserve">Tulos</w:t>
      </w:r>
    </w:p>
    <w:p>
      <w:r>
        <w:t xml:space="preserve">steppenwolf</w:t>
      </w:r>
    </w:p>
    <w:p>
      <w:r>
        <w:rPr>
          <w:b/>
        </w:rPr>
        <w:t xml:space="preserve">Esimerkki 8.2655</w:t>
      </w:r>
    </w:p>
    <w:p>
      <w:r>
        <w:t xml:space="preserve">Minkä yhtyeen nimi on saanut inspiraationsa Herman Hessen romaanista?</w:t>
      </w:r>
    </w:p>
    <w:p>
      <w:r>
        <w:rPr>
          <w:b/>
        </w:rPr>
        <w:t xml:space="preserve">Tulos</w:t>
      </w:r>
    </w:p>
    <w:p>
      <w:r>
        <w:t xml:space="preserve">steppenwolf</w:t>
      </w:r>
    </w:p>
    <w:p>
      <w:r>
        <w:rPr>
          <w:b/>
        </w:rPr>
        <w:t xml:space="preserve">Esimerkki 8.2656</w:t>
      </w:r>
    </w:p>
    <w:p>
      <w:r>
        <w:t xml:space="preserve">Kenelle Herman Melville omisti romaaninsa Moby Dick?</w:t>
      </w:r>
    </w:p>
    <w:p>
      <w:r>
        <w:rPr>
          <w:b/>
        </w:rPr>
        <w:t xml:space="preserve">Tulos</w:t>
      </w:r>
    </w:p>
    <w:p>
      <w:r>
        <w:t xml:space="preserve">nathaniel hawthorne</w:t>
      </w:r>
    </w:p>
    <w:p>
      <w:r>
        <w:rPr>
          <w:b/>
        </w:rPr>
        <w:t xml:space="preserve">Esimerkki 8.2657</w:t>
      </w:r>
    </w:p>
    <w:p>
      <w:r>
        <w:t xml:space="preserve">Hermann Nitsch syntyi missä maassa?</w:t>
      </w:r>
    </w:p>
    <w:p>
      <w:r>
        <w:rPr>
          <w:b/>
        </w:rPr>
        <w:t xml:space="preserve">Tulos</w:t>
      </w:r>
    </w:p>
    <w:p>
      <w:r>
        <w:t xml:space="preserve">Itävalta</w:t>
      </w:r>
    </w:p>
    <w:p>
      <w:r>
        <w:rPr>
          <w:b/>
        </w:rPr>
        <w:t xml:space="preserve">Esimerkki 8.2658</w:t>
      </w:r>
    </w:p>
    <w:p>
      <w:r>
        <w:t xml:space="preserve">Se oli vuonna 1910 erittäin suosittu musiikkisalilaulu, Harry Championin tunnussävelmä, jonka Joe Brown ja Herman's Hermits elvyttivät ja popularisoivat, ja se on...?</w:t>
      </w:r>
    </w:p>
    <w:p>
      <w:r>
        <w:rPr>
          <w:b/>
        </w:rPr>
        <w:t xml:space="preserve">Tulos</w:t>
      </w:r>
    </w:p>
    <w:p>
      <w:r>
        <w:t xml:space="preserve">Minä olen Henery kahdeksas, minä olen</w:t>
      </w:r>
    </w:p>
    <w:p>
      <w:r>
        <w:rPr>
          <w:b/>
        </w:rPr>
        <w:t xml:space="preserve">Esimerkki 8.2659</w:t>
      </w:r>
    </w:p>
    <w:p>
      <w:r>
        <w:t xml:space="preserve">Kuka oli alun perin Herman's Hermitsin keulakuva?</w:t>
      </w:r>
    </w:p>
    <w:p>
      <w:r>
        <w:rPr>
          <w:b/>
        </w:rPr>
        <w:t xml:space="preserve">Tulos</w:t>
      </w:r>
    </w:p>
    <w:p>
      <w:r>
        <w:t xml:space="preserve">Peter Noone</w:t>
      </w:r>
    </w:p>
    <w:p>
      <w:r>
        <w:rPr>
          <w:b/>
        </w:rPr>
        <w:t xml:space="preserve">Esimerkki 8.2660</w:t>
      </w:r>
    </w:p>
    <w:p>
      <w:r>
        <w:t xml:space="preserve">Kuka oli Herman's Hermitsin laulaja?</w:t>
      </w:r>
    </w:p>
    <w:p>
      <w:r>
        <w:rPr>
          <w:b/>
        </w:rPr>
        <w:t xml:space="preserve">Tulos</w:t>
      </w:r>
    </w:p>
    <w:p>
      <w:r>
        <w:t xml:space="preserve">Peter Noone</w:t>
      </w:r>
    </w:p>
    <w:p>
      <w:r>
        <w:rPr>
          <w:b/>
        </w:rPr>
        <w:t xml:space="preserve">Esimerkki 8.2661</w:t>
      </w:r>
    </w:p>
    <w:p>
      <w:r>
        <w:t xml:space="preserve">Alderneyn, Hemin, Jethoun, Brecqhoun, Burhoun, Lihoun ja Sarkin saaria hallinnoi suoraan hallitus, jonka kotipaikka on missä?</w:t>
      </w:r>
    </w:p>
    <w:p>
      <w:r>
        <w:rPr>
          <w:b/>
        </w:rPr>
        <w:t xml:space="preserve">Tulos</w:t>
      </w:r>
    </w:p>
    <w:p>
      <w:r>
        <w:t xml:space="preserve">guernsey</w:t>
      </w:r>
    </w:p>
    <w:p>
      <w:r>
        <w:rPr>
          <w:b/>
        </w:rPr>
        <w:t xml:space="preserve">Esimerkki 8.2662</w:t>
      </w:r>
    </w:p>
    <w:p>
      <w:r>
        <w:t xml:space="preserve">Jos purjehdin Nevajokea Eremitaasimuseon ohi, missä kaupungissa olen?</w:t>
      </w:r>
    </w:p>
    <w:p>
      <w:r>
        <w:rPr>
          <w:b/>
        </w:rPr>
        <w:t xml:space="preserve">Tulos</w:t>
      </w:r>
    </w:p>
    <w:p>
      <w:r>
        <w:t xml:space="preserve">Pietari</w:t>
      </w:r>
    </w:p>
    <w:p>
      <w:r>
        <w:rPr>
          <w:b/>
        </w:rPr>
        <w:t xml:space="preserve">Esimerkki 8.2663</w:t>
      </w:r>
    </w:p>
    <w:p>
      <w:r>
        <w:t xml:space="preserve">Hey There ja Hernandon piilopaikka ovat kappaleita mistä lava- ja elokuvamusikaalista?</w:t>
      </w:r>
    </w:p>
    <w:p>
      <w:r>
        <w:rPr>
          <w:b/>
        </w:rPr>
        <w:t xml:space="preserve">Tulos</w:t>
      </w:r>
    </w:p>
    <w:p>
      <w:r>
        <w:t xml:space="preserve">pyjamaleikki</w:t>
      </w:r>
    </w:p>
    <w:p>
      <w:r>
        <w:rPr>
          <w:b/>
        </w:rPr>
        <w:t xml:space="preserve">Esimerkki 8.2664</w:t>
      </w:r>
    </w:p>
    <w:p>
      <w:r>
        <w:t xml:space="preserve">Missä ohjelmassa esitettiin Hernandon piilopaikka ja Hei siellä?</w:t>
      </w:r>
    </w:p>
    <w:p>
      <w:r>
        <w:rPr>
          <w:b/>
        </w:rPr>
        <w:t xml:space="preserve">Tulos</w:t>
      </w:r>
    </w:p>
    <w:p>
      <w:r>
        <w:t xml:space="preserve">pyjamaleikki</w:t>
      </w:r>
    </w:p>
    <w:p>
      <w:r>
        <w:rPr>
          <w:b/>
        </w:rPr>
        <w:t xml:space="preserve">Esimerkki 8.2665</w:t>
      </w:r>
    </w:p>
    <w:p>
      <w:r>
        <w:t xml:space="preserve">(Vuonna 2013) 230 metriä korkea Heron Tower on minkä historiallisen finanssikeskustan alueen korkein pilvenpiirtäjä?</w:t>
      </w:r>
    </w:p>
    <w:p>
      <w:r>
        <w:rPr>
          <w:b/>
        </w:rPr>
        <w:t xml:space="preserve">Tulos</w:t>
      </w:r>
    </w:p>
    <w:p>
      <w:r>
        <w:t xml:space="preserve">lontoo</w:t>
      </w:r>
    </w:p>
    <w:p>
      <w:r>
        <w:rPr>
          <w:b/>
        </w:rPr>
        <w:t xml:space="preserve">Esimerkki 8.2666</w:t>
      </w:r>
    </w:p>
    <w:p>
      <w:r>
        <w:t xml:space="preserve">Sairaus Herpes Zoster tunnetaan yleisesti nimellä mikä?</w:t>
      </w:r>
    </w:p>
    <w:p>
      <w:r>
        <w:rPr>
          <w:b/>
        </w:rPr>
        <w:t xml:space="preserve">Tulos</w:t>
      </w:r>
    </w:p>
    <w:p>
      <w:r>
        <w:t xml:space="preserve">vyöruusu</w:t>
      </w:r>
    </w:p>
    <w:p>
      <w:r>
        <w:rPr>
          <w:b/>
        </w:rPr>
        <w:t xml:space="preserve">Esimerkki 8.2667</w:t>
      </w:r>
    </w:p>
    <w:p>
      <w:r>
        <w:t xml:space="preserve">Kriketinpelaaja Herschelle Gibbs syntyi missä maassa?</w:t>
      </w:r>
    </w:p>
    <w:p>
      <w:r>
        <w:rPr>
          <w:b/>
        </w:rPr>
        <w:t xml:space="preserve">Tulos</w:t>
      </w:r>
    </w:p>
    <w:p>
      <w:r>
        <w:t xml:space="preserve">Etelä-Afrikka</w:t>
      </w:r>
    </w:p>
    <w:p>
      <w:r>
        <w:rPr>
          <w:b/>
        </w:rPr>
        <w:t xml:space="preserve">Esimerkki 8.2668</w:t>
      </w:r>
    </w:p>
    <w:p>
      <w:r>
        <w:t xml:space="preserve">Minkä planeetan kuita ovat Herse ja Kale?</w:t>
      </w:r>
    </w:p>
    <w:p>
      <w:r>
        <w:rPr>
          <w:b/>
        </w:rPr>
        <w:t xml:space="preserve">Tulos</w:t>
      </w:r>
    </w:p>
    <w:p>
      <w:r>
        <w:t xml:space="preserve">jupiter</w:t>
      </w:r>
    </w:p>
    <w:p>
      <w:r>
        <w:rPr>
          <w:b/>
        </w:rPr>
        <w:t xml:space="preserve">Esimerkki 8.2669</w:t>
      </w:r>
    </w:p>
    <w:p>
      <w:r>
        <w:t xml:space="preserve">Mikä Hertfordshiren kaupunki nimettiin Yhdistyneen kuningaskunnan ensimmäiseksi "uudeksi kaupungiksi" vuonna 1946?</w:t>
      </w:r>
    </w:p>
    <w:p>
      <w:r>
        <w:rPr>
          <w:b/>
        </w:rPr>
        <w:t xml:space="preserve">Tulos</w:t>
      </w:r>
    </w:p>
    <w:p>
      <w:r>
        <w:t xml:space="preserve">stevenage</w:t>
      </w:r>
    </w:p>
    <w:p>
      <w:r>
        <w:rPr>
          <w:b/>
        </w:rPr>
        <w:t xml:space="preserve">Esimerkki 8.2670</w:t>
      </w:r>
    </w:p>
    <w:p>
      <w:r>
        <w:t xml:space="preserve">Missä Hertfordshiren kaupungissa on Wetherspoons-pubiketjun pääkonttori?</w:t>
      </w:r>
    </w:p>
    <w:p>
      <w:r>
        <w:rPr>
          <w:b/>
        </w:rPr>
        <w:t xml:space="preserve">Tulos</w:t>
      </w:r>
    </w:p>
    <w:p>
      <w:r>
        <w:t xml:space="preserve">Watford</w:t>
      </w:r>
    </w:p>
    <w:p>
      <w:r>
        <w:rPr>
          <w:b/>
        </w:rPr>
        <w:t xml:space="preserve">Esimerkki 8.2671</w:t>
      </w:r>
    </w:p>
    <w:p>
      <w:r>
        <w:t xml:space="preserve">Kuka oli tähti sota-ajan elokuvissa Spare a Copper, He Snoops to Conquer ja Turned Out Nice Again?</w:t>
      </w:r>
    </w:p>
    <w:p>
      <w:r>
        <w:rPr>
          <w:b/>
        </w:rPr>
        <w:t xml:space="preserve">Tulos</w:t>
      </w:r>
    </w:p>
    <w:p>
      <w:r>
        <w:t xml:space="preserve">george formby</w:t>
      </w:r>
    </w:p>
    <w:p>
      <w:r>
        <w:rPr>
          <w:b/>
        </w:rPr>
        <w:t xml:space="preserve">Esimerkki 8.2672</w:t>
      </w:r>
    </w:p>
    <w:p>
      <w:r>
        <w:t xml:space="preserve">Minkä yhdysvaltalaisen kirjailijan Nathaniel Hawthornen romaanin päähenkilö on Hester Prynnne?</w:t>
      </w:r>
    </w:p>
    <w:p>
      <w:r>
        <w:rPr>
          <w:b/>
        </w:rPr>
        <w:t xml:space="preserve">Tulos</w:t>
      </w:r>
    </w:p>
    <w:p>
      <w:r>
        <w:t xml:space="preserve">tulipunainen kirjain</w:t>
      </w:r>
    </w:p>
    <w:p>
      <w:r>
        <w:rPr>
          <w:b/>
        </w:rPr>
        <w:t xml:space="preserve">Esimerkki 8.2673</w:t>
      </w:r>
    </w:p>
    <w:p>
      <w:r>
        <w:t xml:space="preserve">Mikä on Heston Blumenthalin ravintolan nimi Brayssa?</w:t>
      </w:r>
    </w:p>
    <w:p>
      <w:r>
        <w:rPr>
          <w:b/>
        </w:rPr>
        <w:t xml:space="preserve">Tulos</w:t>
      </w:r>
    </w:p>
    <w:p>
      <w:r>
        <w:t xml:space="preserve">lihava ankka</w:t>
      </w:r>
    </w:p>
    <w:p>
      <w:r>
        <w:rPr>
          <w:b/>
        </w:rPr>
        <w:t xml:space="preserve">Esimerkki 8.2674</w:t>
      </w:r>
    </w:p>
    <w:p>
      <w:r>
        <w:t xml:space="preserve">Kuka näyttelijä, joka esitti Geoffrey Shawcrossia televisiosarjassa Hetty Wainthropp tutkii, näytteli Merryä Taru sormusten herrasta -elokuvissa?</w:t>
      </w:r>
    </w:p>
    <w:p>
      <w:r>
        <w:rPr>
          <w:b/>
        </w:rPr>
        <w:t xml:space="preserve">Tulos</w:t>
      </w:r>
    </w:p>
    <w:p>
      <w:r>
        <w:t xml:space="preserve">Dominic Monaghan</w:t>
      </w:r>
    </w:p>
    <w:p>
      <w:r>
        <w:rPr>
          <w:b/>
        </w:rPr>
        <w:t xml:space="preserve">Esimerkki 8.2675</w:t>
      </w:r>
    </w:p>
    <w:p>
      <w:r>
        <w:t xml:space="preserve">Missä Yhdistyneen kuningaskunnan kreivikunnassa Heverin linna sijaitsee?</w:t>
      </w:r>
    </w:p>
    <w:p>
      <w:r>
        <w:rPr>
          <w:b/>
        </w:rPr>
        <w:t xml:space="preserve">Tulos</w:t>
      </w:r>
    </w:p>
    <w:p>
      <w:r>
        <w:t xml:space="preserve">kent</w:t>
      </w:r>
    </w:p>
    <w:p>
      <w:r>
        <w:rPr>
          <w:b/>
        </w:rPr>
        <w:t xml:space="preserve">Esimerkki 8.2676</w:t>
      </w:r>
    </w:p>
    <w:p>
      <w:r>
        <w:t xml:space="preserve">Mikä oli Beatlesin vuoden 1968 Hey Jude -levyn B-puolella?</w:t>
      </w:r>
    </w:p>
    <w:p>
      <w:r>
        <w:rPr>
          <w:b/>
        </w:rPr>
        <w:t xml:space="preserve">Tulos</w:t>
      </w:r>
    </w:p>
    <w:p>
      <w:r>
        <w:t xml:space="preserve">vallankumous</w:t>
      </w:r>
    </w:p>
    <w:p>
      <w:r>
        <w:rPr>
          <w:b/>
        </w:rPr>
        <w:t xml:space="preserve">Esimerkki 8.2677</w:t>
      </w:r>
    </w:p>
    <w:p>
      <w:r>
        <w:t xml:space="preserve">Mikä yhtye teki vuonna 2010 hitin Hey Soul Sister -kappaleella?</w:t>
      </w:r>
    </w:p>
    <w:p>
      <w:r>
        <w:rPr>
          <w:b/>
        </w:rPr>
        <w:t xml:space="preserve">Tulos</w:t>
      </w:r>
    </w:p>
    <w:p>
      <w:r>
        <w:t xml:space="preserve">juna</w:t>
      </w:r>
    </w:p>
    <w:p>
      <w:r>
        <w:rPr>
          <w:b/>
        </w:rPr>
        <w:t xml:space="preserve">Esimerkki 8.2678</w:t>
      </w:r>
    </w:p>
    <w:p>
      <w:r>
        <w:t xml:space="preserve"> 'Hey Ya' oli vuonna 2003 hitti mille yhdysvaltalaiselle duolle?</w:t>
      </w:r>
    </w:p>
    <w:p>
      <w:r>
        <w:rPr>
          <w:b/>
        </w:rPr>
        <w:t xml:space="preserve">Tulos</w:t>
      </w:r>
    </w:p>
    <w:p>
      <w:r>
        <w:t xml:space="preserve">outkast</w:t>
      </w:r>
    </w:p>
    <w:p>
      <w:r>
        <w:rPr>
          <w:b/>
        </w:rPr>
        <w:t xml:space="preserve">Esimerkki 8.2679</w:t>
      </w:r>
    </w:p>
    <w:p>
      <w:r>
        <w:t xml:space="preserve">Hizbollah on poliittinen/terroristijärjestö missä maassa?</w:t>
      </w:r>
    </w:p>
    <w:p>
      <w:r>
        <w:rPr>
          <w:b/>
        </w:rPr>
        <w:t xml:space="preserve">Tulos</w:t>
      </w:r>
    </w:p>
    <w:p>
      <w:r>
        <w:t xml:space="preserve">Libanon</w:t>
      </w:r>
    </w:p>
    <w:p>
      <w:r>
        <w:rPr>
          <w:b/>
        </w:rPr>
        <w:t xml:space="preserve">Esimerkki 8.2680</w:t>
      </w:r>
    </w:p>
    <w:p>
      <w:r>
        <w:t xml:space="preserve">Missä HG Wellsin kirjassa me tapasimme Eolin ja Morlockit?</w:t>
      </w:r>
    </w:p>
    <w:p>
      <w:r>
        <w:rPr>
          <w:b/>
        </w:rPr>
        <w:t xml:space="preserve">Tulos</w:t>
      </w:r>
    </w:p>
    <w:p>
      <w:r>
        <w:t xml:space="preserve">aikakone</w:t>
      </w:r>
    </w:p>
    <w:p>
      <w:r>
        <w:rPr>
          <w:b/>
        </w:rPr>
        <w:t xml:space="preserve">Esimerkki 8.2681</w:t>
      </w:r>
    </w:p>
    <w:p>
      <w:r>
        <w:t xml:space="preserve">Hän näytteli ja lauloi Hi-De-Hi -elokuvan tunnussävelmän. Kuka hän on?</w:t>
      </w:r>
    </w:p>
    <w:p>
      <w:r>
        <w:rPr>
          <w:b/>
        </w:rPr>
        <w:t xml:space="preserve">Tulos</w:t>
      </w:r>
    </w:p>
    <w:p>
      <w:r>
        <w:t xml:space="preserve">Paul Shane</w:t>
      </w:r>
    </w:p>
    <w:p>
      <w:r>
        <w:rPr>
          <w:b/>
        </w:rPr>
        <w:t xml:space="preserve">Esimerkki 8.2682</w:t>
      </w:r>
    </w:p>
    <w:p>
      <w:r>
        <w:t xml:space="preserve">Mikä oli Hideo Nomon ensimmäinen yhdysvaltalainen baseball-joukkue?</w:t>
      </w:r>
    </w:p>
    <w:p>
      <w:r>
        <w:rPr>
          <w:b/>
        </w:rPr>
        <w:t xml:space="preserve">Tulos</w:t>
      </w:r>
    </w:p>
    <w:p>
      <w:r>
        <w:t xml:space="preserve">los angeles dodgers</w:t>
      </w:r>
    </w:p>
    <w:p>
      <w:r>
        <w:rPr>
          <w:b/>
        </w:rPr>
        <w:t xml:space="preserve">Esimerkki 8.2683</w:t>
      </w:r>
    </w:p>
    <w:p>
      <w:r>
        <w:t xml:space="preserve">Hidroosi on lääketieteellinen termi mille ruumiintoiminnolle?</w:t>
      </w:r>
    </w:p>
    <w:p>
      <w:r>
        <w:rPr>
          <w:b/>
        </w:rPr>
        <w:t xml:space="preserve">Tulos</w:t>
      </w:r>
    </w:p>
    <w:p>
      <w:r>
        <w:t xml:space="preserve">hiki</w:t>
      </w:r>
    </w:p>
    <w:p>
      <w:r>
        <w:rPr>
          <w:b/>
        </w:rPr>
        <w:t xml:space="preserve">Esimerkki 8.2684</w:t>
      </w:r>
    </w:p>
    <w:p>
      <w:r>
        <w:t xml:space="preserve">Mikä Englannin jalkapalloliigan seura pelaa kotiottelunsa Highbury Stadiumilla?</w:t>
      </w:r>
    </w:p>
    <w:p>
      <w:r>
        <w:rPr>
          <w:b/>
        </w:rPr>
        <w:t xml:space="preserve">Tulos</w:t>
      </w:r>
    </w:p>
    <w:p>
      <w:r>
        <w:t xml:space="preserve">fleetwood town f.c.</w:t>
      </w:r>
    </w:p>
    <w:p>
      <w:r>
        <w:rPr>
          <w:b/>
        </w:rPr>
        <w:t xml:space="preserve">Esimerkki 8.2685</w:t>
      </w:r>
    </w:p>
    <w:p>
      <w:r>
        <w:t xml:space="preserve">Missä maassa on Etelä-Amerikan korkein vuori?</w:t>
      </w:r>
    </w:p>
    <w:p>
      <w:r>
        <w:rPr>
          <w:b/>
        </w:rPr>
        <w:t xml:space="preserve">Tulos</w:t>
      </w:r>
    </w:p>
    <w:p>
      <w:r>
        <w:t xml:space="preserve">Argentiina</w:t>
      </w:r>
    </w:p>
    <w:p>
      <w:r>
        <w:rPr>
          <w:b/>
        </w:rPr>
        <w:t xml:space="preserve">Esimerkki 8.2686</w:t>
      </w:r>
    </w:p>
    <w:p>
      <w:r>
        <w:t xml:space="preserve">Kuka kirjoitti romaanin 'High Fidelity'?</w:t>
      </w:r>
    </w:p>
    <w:p>
      <w:r>
        <w:rPr>
          <w:b/>
        </w:rPr>
        <w:t xml:space="preserve">Tulos</w:t>
      </w:r>
    </w:p>
    <w:p>
      <w:r>
        <w:t xml:space="preserve">nick hornby</w:t>
      </w:r>
    </w:p>
    <w:p>
      <w:r>
        <w:rPr>
          <w:b/>
        </w:rPr>
        <w:t xml:space="preserve">Esimerkki 8.2687</w:t>
      </w:r>
    </w:p>
    <w:p>
      <w:r>
        <w:t xml:space="preserve">Minkälainen soitin bändissä tai orkesterissa on korkea hattu?</w:t>
      </w:r>
    </w:p>
    <w:p>
      <w:r>
        <w:rPr>
          <w:b/>
        </w:rPr>
        <w:t xml:space="preserve">Tulos</w:t>
      </w:r>
    </w:p>
    <w:p>
      <w:r>
        <w:t xml:space="preserve">symbaali</w:t>
      </w:r>
    </w:p>
    <w:p>
      <w:r>
        <w:rPr>
          <w:b/>
        </w:rPr>
        <w:t xml:space="preserve">Esimerkki 8.2688</w:t>
      </w:r>
    </w:p>
    <w:p>
      <w:r>
        <w:t xml:space="preserve">Kuka hallitsee Narniaa C.S. Lewisin Narnian kronikat -sarjassa pääkuningas Peterin valtakauden jälkeen?</w:t>
      </w:r>
    </w:p>
    <w:p>
      <w:r>
        <w:rPr>
          <w:b/>
        </w:rPr>
        <w:t xml:space="preserve">Tulos</w:t>
      </w:r>
    </w:p>
    <w:p>
      <w:r>
        <w:t xml:space="preserve">prinssi Kaspian</w:t>
      </w:r>
    </w:p>
    <w:p>
      <w:r>
        <w:rPr>
          <w:b/>
        </w:rPr>
        <w:t xml:space="preserve">Esimerkki 8.2689</w:t>
      </w:r>
    </w:p>
    <w:p>
      <w:r>
        <w:t xml:space="preserve">Mikä yhtye levytti vuonna 1986 julkaistun Highlander-elokuvan soundtrackin?</w:t>
      </w:r>
    </w:p>
    <w:p>
      <w:r>
        <w:rPr>
          <w:b/>
        </w:rPr>
        <w:t xml:space="preserve">Tulos</w:t>
      </w:r>
    </w:p>
    <w:p>
      <w:r>
        <w:t xml:space="preserve">kuningatar</w:t>
      </w:r>
    </w:p>
    <w:p>
      <w:r>
        <w:rPr>
          <w:b/>
        </w:rPr>
        <w:t xml:space="preserve">Esimerkki 8.2690</w:t>
      </w:r>
    </w:p>
    <w:p>
      <w:r>
        <w:t xml:space="preserve">Mikä skotlantilainen kaupunki tunnetaan "Highlandsin pääkaupunkina"?</w:t>
      </w:r>
    </w:p>
    <w:p>
      <w:r>
        <w:rPr>
          <w:b/>
        </w:rPr>
        <w:t xml:space="preserve">Tulos</w:t>
      </w:r>
    </w:p>
    <w:p>
      <w:r>
        <w:t xml:space="preserve">inverness</w:t>
      </w:r>
    </w:p>
    <w:p>
      <w:r>
        <w:rPr>
          <w:b/>
        </w:rPr>
        <w:t xml:space="preserve">Esimerkki 8.2691</w:t>
      </w:r>
    </w:p>
    <w:p>
      <w:r>
        <w:t xml:space="preserve">Kuka lauloi High Noon -elokuvan tunnussävelmän?</w:t>
      </w:r>
    </w:p>
    <w:p>
      <w:r>
        <w:rPr>
          <w:b/>
        </w:rPr>
        <w:t xml:space="preserve">Tulos</w:t>
      </w:r>
    </w:p>
    <w:p>
      <w:r>
        <w:t xml:space="preserve">tex ritter</w:t>
      </w:r>
    </w:p>
    <w:p>
      <w:r>
        <w:rPr>
          <w:b/>
        </w:rPr>
        <w:t xml:space="preserve">Esimerkki 8.2692</w:t>
      </w:r>
    </w:p>
    <w:p>
      <w:r>
        <w:t xml:space="preserve">Kuka näyttelijä esitti rakkaudenosaa elokuvassa High Noon ?</w:t>
      </w:r>
    </w:p>
    <w:p>
      <w:r>
        <w:rPr>
          <w:b/>
        </w:rPr>
        <w:t xml:space="preserve">Tulos</w:t>
      </w:r>
    </w:p>
    <w:p>
      <w:r>
        <w:t xml:space="preserve">grace kelly</w:t>
      </w:r>
    </w:p>
    <w:p>
      <w:r>
        <w:rPr>
          <w:b/>
        </w:rPr>
        <w:t xml:space="preserve">Esimerkki 8.2693</w:t>
      </w:r>
    </w:p>
    <w:p>
      <w:r>
        <w:t xml:space="preserve">Kuka oli tähti Fred Zinnemannin ohjaamassa yhdysvaltalaisessa lännenelokuvassa High Noon (1952), joka kertoo tarinan kaupungin seriffistä, joka joutuu yksin kohtaamaan murhaajajoukon?</w:t>
      </w:r>
    </w:p>
    <w:p>
      <w:r>
        <w:rPr>
          <w:b/>
        </w:rPr>
        <w:t xml:space="preserve">Tulos</w:t>
      </w:r>
    </w:p>
    <w:p>
      <w:r>
        <w:t xml:space="preserve">gary cooper</w:t>
      </w:r>
    </w:p>
    <w:p>
      <w:r>
        <w:rPr>
          <w:b/>
        </w:rPr>
        <w:t xml:space="preserve">Esimerkki 8.2694</w:t>
      </w:r>
    </w:p>
    <w:p>
      <w:r>
        <w:t xml:space="preserve">Mikä oli Gary Cooperin hahmon nimi vuoden 1952 elokuvassa High Noon?</w:t>
      </w:r>
    </w:p>
    <w:p>
      <w:r>
        <w:rPr>
          <w:b/>
        </w:rPr>
        <w:t xml:space="preserve">Tulos</w:t>
      </w:r>
    </w:p>
    <w:p>
      <w:r>
        <w:t xml:space="preserve">Will Kane</w:t>
      </w:r>
    </w:p>
    <w:p>
      <w:r>
        <w:rPr>
          <w:b/>
        </w:rPr>
        <w:t xml:space="preserve">Esimerkki 8.2695</w:t>
      </w:r>
    </w:p>
    <w:p>
      <w:r>
        <w:t xml:space="preserve">High School Confidential oli hitti, jonka kirjoittaja oli kuka?</w:t>
      </w:r>
    </w:p>
    <w:p>
      <w:r>
        <w:rPr>
          <w:b/>
        </w:rPr>
        <w:t xml:space="preserve">Tulos</w:t>
      </w:r>
    </w:p>
    <w:p>
      <w:r>
        <w:t xml:space="preserve">jerry lee lewis</w:t>
      </w:r>
    </w:p>
    <w:p>
      <w:r>
        <w:rPr>
          <w:b/>
        </w:rPr>
        <w:t xml:space="preserve">Esimerkki 8.2696</w:t>
      </w:r>
    </w:p>
    <w:p>
      <w:r>
        <w:t xml:space="preserve">Kuka lauluntekijä kirjoitti musiikit musikaaleihin `Kiss Me Kate` ja `High Society`?</w:t>
      </w:r>
    </w:p>
    <w:p>
      <w:r>
        <w:rPr>
          <w:b/>
        </w:rPr>
        <w:t xml:space="preserve">Tulos</w:t>
      </w:r>
    </w:p>
    <w:p>
      <w:r>
        <w:t xml:space="preserve">Cole Porter</w:t>
      </w:r>
    </w:p>
    <w:p>
      <w:r>
        <w:rPr>
          <w:b/>
        </w:rPr>
        <w:t xml:space="preserve">Esimerkki 8.2697</w:t>
      </w:r>
    </w:p>
    <w:p>
      <w:r>
        <w:t xml:space="preserve">Minkä yhtyeen kaksi ensimmäistä julkaisua olivat High Voltage ja TNT?</w:t>
      </w:r>
    </w:p>
    <w:p>
      <w:r>
        <w:rPr>
          <w:b/>
        </w:rPr>
        <w:t xml:space="preserve">Tulos</w:t>
      </w:r>
    </w:p>
    <w:p>
      <w:r>
        <w:t xml:space="preserve">acdc</w:t>
      </w:r>
    </w:p>
    <w:p>
      <w:r>
        <w:rPr>
          <w:b/>
        </w:rPr>
        <w:t xml:space="preserve">Esimerkki 8.2698</w:t>
      </w:r>
    </w:p>
    <w:p>
      <w:r>
        <w:t xml:space="preserve">Milton Keynesin ja High Wycomben kaupungit sijaitsevat missä Englannin kreivikunnassa?</w:t>
      </w:r>
    </w:p>
    <w:p>
      <w:r>
        <w:rPr>
          <w:b/>
        </w:rPr>
        <w:t xml:space="preserve">Tulos</w:t>
      </w:r>
    </w:p>
    <w:p>
      <w:r>
        <w:t xml:space="preserve">buckinghamshire</w:t>
      </w:r>
    </w:p>
    <w:p>
      <w:r>
        <w:rPr>
          <w:b/>
        </w:rPr>
        <w:t xml:space="preserve">Esimerkki 8.2699</w:t>
      </w:r>
    </w:p>
    <w:p>
      <w:r>
        <w:t xml:space="preserve">Minkälainen soitin on hi-hat?</w:t>
      </w:r>
    </w:p>
    <w:p>
      <w:r>
        <w:rPr>
          <w:b/>
        </w:rPr>
        <w:t xml:space="preserve">Tulos</w:t>
      </w:r>
    </w:p>
    <w:p>
      <w:r>
        <w:t xml:space="preserve">symbaali</w:t>
      </w:r>
    </w:p>
    <w:p>
      <w:r>
        <w:rPr>
          <w:b/>
        </w:rPr>
        <w:t xml:space="preserve">Esimerkki 8.2700</w:t>
      </w:r>
    </w:p>
    <w:p>
      <w:r>
        <w:t xml:space="preserve">Minkä yhdysvaltalaisen osavaltion lyhenne on HI?</w:t>
      </w:r>
    </w:p>
    <w:p>
      <w:r>
        <w:rPr>
          <w:b/>
        </w:rPr>
        <w:t xml:space="preserve">Tulos</w:t>
      </w:r>
    </w:p>
    <w:p>
      <w:r>
        <w:t xml:space="preserve">hawaii</w:t>
      </w:r>
    </w:p>
    <w:p>
      <w:r>
        <w:rPr>
          <w:b/>
        </w:rPr>
        <w:t xml:space="preserve">Esimerkki 8.2701</w:t>
      </w:r>
    </w:p>
    <w:p>
      <w:r>
        <w:t xml:space="preserve">Hilary Mantel voitti vuoden 2009 Man Booker -palkinnon millä romaanilla?</w:t>
      </w:r>
    </w:p>
    <w:p>
      <w:r>
        <w:rPr>
          <w:b/>
        </w:rPr>
        <w:t xml:space="preserve">Tulos</w:t>
      </w:r>
    </w:p>
    <w:p>
      <w:r>
        <w:t xml:space="preserve">susihalli</w:t>
      </w:r>
    </w:p>
    <w:p>
      <w:r>
        <w:rPr>
          <w:b/>
        </w:rPr>
        <w:t xml:space="preserve">Esimerkki 8.2702</w:t>
      </w:r>
    </w:p>
    <w:p>
      <w:r>
        <w:t xml:space="preserve">Mikä on Hilary Mantelin kirjan nimi, jolla hän sai toisen Man Booker -palkinnon?</w:t>
      </w:r>
    </w:p>
    <w:p>
      <w:r>
        <w:rPr>
          <w:b/>
        </w:rPr>
        <w:t xml:space="preserve">Tulos</w:t>
      </w:r>
    </w:p>
    <w:p>
      <w:r>
        <w:t xml:space="preserve">tuoda ruumiit ylös</w:t>
      </w:r>
    </w:p>
    <w:p>
      <w:r>
        <w:rPr>
          <w:b/>
        </w:rPr>
        <w:t xml:space="preserve">Esimerkki 8.2703</w:t>
      </w:r>
    </w:p>
    <w:p>
      <w:r>
        <w:t xml:space="preserve">jBBC2:n tuotanto Wolf Hal! perustui Hilary Mantelin romaaneihin - yksi oli Wolf Hall, mikä on toinen??</w:t>
      </w:r>
    </w:p>
    <w:p>
      <w:r>
        <w:rPr>
          <w:b/>
        </w:rPr>
        <w:t xml:space="preserve">Tulos</w:t>
      </w:r>
    </w:p>
    <w:p>
      <w:r>
        <w:t xml:space="preserve">tuoda ruumiit ylös</w:t>
      </w:r>
    </w:p>
    <w:p>
      <w:r>
        <w:rPr>
          <w:b/>
        </w:rPr>
        <w:t xml:space="preserve">Esimerkki 8.2704</w:t>
      </w:r>
    </w:p>
    <w:p>
      <w:r>
        <w:t xml:space="preserve">Kenen kanssa Hillary Rodman meni naimisiin vuonna 1975?</w:t>
      </w:r>
    </w:p>
    <w:p>
      <w:r>
        <w:rPr>
          <w:b/>
        </w:rPr>
        <w:t xml:space="preserve">Tulos</w:t>
      </w:r>
    </w:p>
    <w:p>
      <w:r>
        <w:t xml:space="preserve">Bill Clinton</w:t>
      </w:r>
    </w:p>
    <w:p>
      <w:r>
        <w:rPr>
          <w:b/>
        </w:rPr>
        <w:t xml:space="preserve">Esimerkki 8.2705</w:t>
      </w:r>
    </w:p>
    <w:p>
      <w:r>
        <w:t xml:space="preserve">Taran kukkula, Irlannin korkeiden kuninkaiden muinainen asuinpaikka, sijaitsee missä Irlannin kreivikunnassa?</w:t>
      </w:r>
    </w:p>
    <w:p>
      <w:r>
        <w:rPr>
          <w:b/>
        </w:rPr>
        <w:t xml:space="preserve">Tulos</w:t>
      </w:r>
    </w:p>
    <w:p>
      <w:r>
        <w:t xml:space="preserve">meath</w:t>
      </w:r>
    </w:p>
    <w:p>
      <w:r>
        <w:rPr>
          <w:b/>
        </w:rPr>
        <w:t xml:space="preserve">Esimerkki 8.2706</w:t>
      </w:r>
    </w:p>
    <w:p>
      <w:r>
        <w:t xml:space="preserve">Millä mantereella Himalajan vuoristo sijaitsee?</w:t>
      </w:r>
    </w:p>
    <w:p>
      <w:r>
        <w:rPr>
          <w:b/>
        </w:rPr>
        <w:t xml:space="preserve">Tulos</w:t>
      </w:r>
    </w:p>
    <w:p>
      <w:r>
        <w:t xml:space="preserve">Asia</w:t>
      </w:r>
    </w:p>
    <w:p>
      <w:r>
        <w:rPr>
          <w:b/>
        </w:rPr>
        <w:t xml:space="preserve">Esimerkki 8.2707</w:t>
      </w:r>
    </w:p>
    <w:p>
      <w:r>
        <w:t xml:space="preserve">Mikä on hindinkielinen nimi Intialle?</w:t>
      </w:r>
    </w:p>
    <w:p>
      <w:r>
        <w:rPr>
          <w:b/>
        </w:rPr>
        <w:t xml:space="preserve">Tulos</w:t>
      </w:r>
    </w:p>
    <w:p>
      <w:r>
        <w:t xml:space="preserve">bharat</w:t>
      </w:r>
    </w:p>
    <w:p>
      <w:r>
        <w:rPr>
          <w:b/>
        </w:rPr>
        <w:t xml:space="preserve">Esimerkki 8.2708</w:t>
      </w:r>
    </w:p>
    <w:p>
      <w:r>
        <w:t xml:space="preserve">Kuka on hindujen tuhoajajumala?</w:t>
      </w:r>
    </w:p>
    <w:p>
      <w:r>
        <w:rPr>
          <w:b/>
        </w:rPr>
        <w:t xml:space="preserve">Tulos</w:t>
      </w:r>
    </w:p>
    <w:p>
      <w:r>
        <w:t xml:space="preserve">shiva</w:t>
      </w:r>
    </w:p>
    <w:p>
      <w:r>
        <w:rPr>
          <w:b/>
        </w:rPr>
        <w:t xml:space="preserve">Esimerkki 8.2709</w:t>
      </w:r>
    </w:p>
    <w:p>
      <w:r>
        <w:t xml:space="preserve">Millä hindujumaluudella on norsun pää?</w:t>
      </w:r>
    </w:p>
    <w:p>
      <w:r>
        <w:rPr>
          <w:b/>
        </w:rPr>
        <w:t xml:space="preserve">Tulos</w:t>
      </w:r>
    </w:p>
    <w:p>
      <w:r>
        <w:t xml:space="preserve">ganesha</w:t>
      </w:r>
    </w:p>
    <w:p>
      <w:r>
        <w:rPr>
          <w:b/>
        </w:rPr>
        <w:t xml:space="preserve">Esimerkki 8.2710</w:t>
      </w:r>
    </w:p>
    <w:p>
      <w:r>
        <w:t xml:space="preserve">Mikä on hindu-uskonnon neljän pyhän kirjan yhteisnimi?</w:t>
      </w:r>
    </w:p>
    <w:p>
      <w:r>
        <w:rPr>
          <w:b/>
        </w:rPr>
        <w:t xml:space="preserve">Tulos</w:t>
      </w:r>
    </w:p>
    <w:p>
      <w:r>
        <w:t xml:space="preserve">Vedas</w:t>
      </w:r>
    </w:p>
    <w:p>
      <w:r>
        <w:rPr>
          <w:b/>
        </w:rPr>
        <w:t xml:space="preserve">Esimerkki 8.2711</w:t>
      </w:r>
    </w:p>
    <w:p>
      <w:r>
        <w:t xml:space="preserve">Pavarti tai Uma on kenen vaimo hindu-uskonnossa?</w:t>
      </w:r>
    </w:p>
    <w:p>
      <w:r>
        <w:rPr>
          <w:b/>
        </w:rPr>
        <w:t xml:space="preserve">Tulos</w:t>
      </w:r>
    </w:p>
    <w:p>
      <w:r>
        <w:t xml:space="preserve">shiva</w:t>
      </w:r>
    </w:p>
    <w:p>
      <w:r>
        <w:rPr>
          <w:b/>
        </w:rPr>
        <w:t xml:space="preserve">Esimerkki 8.2712</w:t>
      </w:r>
    </w:p>
    <w:p>
      <w:r>
        <w:t xml:space="preserve">Hindu-uskonnossa Mohini, Krishna ja Rama ovat kaikki minkä jumalan inkarnaatioita?</w:t>
      </w:r>
    </w:p>
    <w:p>
      <w:r>
        <w:rPr>
          <w:b/>
        </w:rPr>
        <w:t xml:space="preserve">Tulos</w:t>
      </w:r>
    </w:p>
    <w:p>
      <w:r>
        <w:t xml:space="preserve">vishnu</w:t>
      </w:r>
    </w:p>
    <w:p>
      <w:r>
        <w:rPr>
          <w:b/>
        </w:rPr>
        <w:t xml:space="preserve">Esimerkki 8.2713</w:t>
      </w:r>
    </w:p>
    <w:p>
      <w:r>
        <w:t xml:space="preserve">Minkä onnenjumalattaren kunniaksi hindujen Diwali-juhlan kolmas päivä vietetään?</w:t>
      </w:r>
    </w:p>
    <w:p>
      <w:r>
        <w:rPr>
          <w:b/>
        </w:rPr>
        <w:t xml:space="preserve">Tulos</w:t>
      </w:r>
    </w:p>
    <w:p>
      <w:r>
        <w:t xml:space="preserve">lakshmi</w:t>
      </w:r>
    </w:p>
    <w:p>
      <w:r>
        <w:rPr>
          <w:b/>
        </w:rPr>
        <w:t xml:space="preserve">Esimerkki 8.2714</w:t>
      </w:r>
    </w:p>
    <w:p>
      <w:r>
        <w:t xml:space="preserve">Mikä on hindujen Navrati-juhlan kymmenes ja viimeinen päivä?</w:t>
      </w:r>
    </w:p>
    <w:p>
      <w:r>
        <w:rPr>
          <w:b/>
        </w:rPr>
        <w:t xml:space="preserve">Tulos</w:t>
      </w:r>
    </w:p>
    <w:p>
      <w:r>
        <w:t xml:space="preserve">vijayadashami</w:t>
      </w:r>
    </w:p>
    <w:p>
      <w:r>
        <w:rPr>
          <w:b/>
        </w:rPr>
        <w:t xml:space="preserve">Esimerkki 8.2715</w:t>
      </w:r>
    </w:p>
    <w:p>
      <w:r>
        <w:t xml:space="preserve">Mikä on vanhin sanskritinkielisen kirjallisuuden ja hindulaisten kirjoitusten nimi, joka tarkoittaa sanskritiksi 'tietoa'?</w:t>
      </w:r>
    </w:p>
    <w:p>
      <w:r>
        <w:rPr>
          <w:b/>
        </w:rPr>
        <w:t xml:space="preserve">Tulos</w:t>
      </w:r>
    </w:p>
    <w:p>
      <w:r>
        <w:t xml:space="preserve">Vedas</w:t>
      </w:r>
    </w:p>
    <w:p>
      <w:r>
        <w:rPr>
          <w:b/>
        </w:rPr>
        <w:t xml:space="preserve">Esimerkki 8.2716</w:t>
      </w:r>
    </w:p>
    <w:p>
      <w:r>
        <w:t xml:space="preserve">Mikä nimi hindulaisuudessa annetaan värin tai värien juhlalle?</w:t>
      </w:r>
    </w:p>
    <w:p>
      <w:r>
        <w:rPr>
          <w:b/>
        </w:rPr>
        <w:t xml:space="preserve">Tulos</w:t>
      </w:r>
    </w:p>
    <w:p>
      <w:r>
        <w:t xml:space="preserve">holi</w:t>
      </w:r>
    </w:p>
    <w:p>
      <w:r>
        <w:rPr>
          <w:b/>
        </w:rPr>
        <w:t xml:space="preserve">Esimerkki 8.2717</w:t>
      </w:r>
    </w:p>
    <w:p>
      <w:r>
        <w:t xml:space="preserve">Mikä on Hindu Kush?</w:t>
      </w:r>
    </w:p>
    <w:p>
      <w:r>
        <w:rPr>
          <w:b/>
        </w:rPr>
        <w:t xml:space="preserve">Tulos</w:t>
      </w:r>
    </w:p>
    <w:p>
      <w:r>
        <w:t xml:space="preserve">vuoristoalue</w:t>
      </w:r>
    </w:p>
    <w:p>
      <w:r>
        <w:rPr>
          <w:b/>
        </w:rPr>
        <w:t xml:space="preserve">Esimerkki 8.2718</w:t>
      </w:r>
    </w:p>
    <w:p>
      <w:r>
        <w:t xml:space="preserve">Mitä yhteistä on Hinkley Pointilla, Trawsfynyddillä ja Hunterstonilla?</w:t>
      </w:r>
    </w:p>
    <w:p>
      <w:r>
        <w:rPr>
          <w:b/>
        </w:rPr>
        <w:t xml:space="preserve">Tulos</w:t>
      </w:r>
    </w:p>
    <w:p>
      <w:r>
        <w:t xml:space="preserve">ydinvoimalaitos</w:t>
      </w:r>
    </w:p>
    <w:p>
      <w:r>
        <w:rPr>
          <w:b/>
        </w:rPr>
        <w:t xml:space="preserve">Esimerkki 8.2719</w:t>
      </w:r>
    </w:p>
    <w:p>
      <w:r>
        <w:t xml:space="preserve">Hippokrates, joka eli 5. vuosisadalla eaa., muistetaan hänen työstään ja tietämyksestään millä alalla?</w:t>
      </w:r>
    </w:p>
    <w:p>
      <w:r>
        <w:rPr>
          <w:b/>
        </w:rPr>
        <w:t xml:space="preserve">Tulos</w:t>
      </w:r>
    </w:p>
    <w:p>
      <w:r>
        <w:t xml:space="preserve">lääke</w:t>
      </w:r>
    </w:p>
    <w:p>
      <w:r>
        <w:rPr>
          <w:b/>
        </w:rPr>
        <w:t xml:space="preserve">Esimerkki 8.2720</w:t>
      </w:r>
    </w:p>
    <w:p>
      <w:r>
        <w:t xml:space="preserve">Nyt, kaunis Hippolyta, häähetkemme lähestyy kovaa vauhtia, kuuluu minkä Shakespearen näytelmän ensimmäinen säe?</w:t>
      </w:r>
    </w:p>
    <w:p>
      <w:r>
        <w:rPr>
          <w:b/>
        </w:rPr>
        <w:t xml:space="preserve">Tulos</w:t>
      </w:r>
    </w:p>
    <w:p>
      <w:r>
        <w:t xml:space="preserve">juhannusyön unelma</w:t>
      </w:r>
    </w:p>
    <w:p>
      <w:r>
        <w:rPr>
          <w:b/>
        </w:rPr>
        <w:t xml:space="preserve">Esimerkki 8.2721</w:t>
      </w:r>
    </w:p>
    <w:p>
      <w:r>
        <w:t xml:space="preserve">Mikä on Hippolyte Mege-Mouriesin merkittävin keksintö?</w:t>
      </w:r>
    </w:p>
    <w:p>
      <w:r>
        <w:rPr>
          <w:b/>
        </w:rPr>
        <w:t xml:space="preserve">Tulos</w:t>
      </w:r>
    </w:p>
    <w:p>
      <w:r>
        <w:t xml:space="preserve">margariini</w:t>
      </w:r>
    </w:p>
    <w:p>
      <w:r>
        <w:rPr>
          <w:b/>
        </w:rPr>
        <w:t xml:space="preserve">Esimerkki 8.2722</w:t>
      </w:r>
    </w:p>
    <w:p>
      <w:r>
        <w:t xml:space="preserve">Kuka naispuolinen poptähti esiintyi vuonna 2006 julkaistussa Hips Don't Lie -hitissä?</w:t>
      </w:r>
    </w:p>
    <w:p>
      <w:r>
        <w:rPr>
          <w:b/>
        </w:rPr>
        <w:t xml:space="preserve">Tulos</w:t>
      </w:r>
    </w:p>
    <w:p>
      <w:r>
        <w:t xml:space="preserve">shakira</w:t>
      </w:r>
    </w:p>
    <w:p>
      <w:r>
        <w:rPr>
          <w:b/>
        </w:rPr>
        <w:t xml:space="preserve">Esimerkki 8.2723</w:t>
      </w:r>
    </w:p>
    <w:p>
      <w:r>
        <w:t xml:space="preserve">Kuka miespuolinen poptähti esiintyi vuonna 2006 julkaistussa Hips Dont Lie -hitissä?</w:t>
      </w:r>
    </w:p>
    <w:p>
      <w:r>
        <w:rPr>
          <w:b/>
        </w:rPr>
        <w:t xml:space="preserve">Tulos</w:t>
      </w:r>
    </w:p>
    <w:p>
      <w:r>
        <w:t xml:space="preserve">wyclef jean</w:t>
      </w:r>
    </w:p>
    <w:p>
      <w:r>
        <w:rPr>
          <w:b/>
        </w:rPr>
        <w:t xml:space="preserve">Esimerkki 8.2724</w:t>
      </w:r>
    </w:p>
    <w:p>
      <w:r>
        <w:t xml:space="preserve">Missä maassa konekiväärin keksijä Hiram Maxim syntyi?</w:t>
      </w:r>
    </w:p>
    <w:p>
      <w:r>
        <w:rPr>
          <w:b/>
        </w:rPr>
        <w:t xml:space="preserve">Tulos</w:t>
      </w:r>
    </w:p>
    <w:p>
      <w:r>
        <w:t xml:space="preserve">Yhdysvallat</w:t>
      </w:r>
    </w:p>
    <w:p>
      <w:r>
        <w:rPr>
          <w:b/>
        </w:rPr>
        <w:t xml:space="preserve">Esimerkki 8.2725</w:t>
      </w:r>
    </w:p>
    <w:p>
      <w:r>
        <w:t xml:space="preserve">Mikä Karibianmeren saariryhmä on jaettu Suuren ___: Kuuba, Jamaika, Hispaniola ja Puerto Rico Pienempi ___: Leewardsaaret, Windwardsaaret ja Leeward ___?</w:t>
      </w:r>
    </w:p>
    <w:p>
      <w:r>
        <w:rPr>
          <w:b/>
        </w:rPr>
        <w:t xml:space="preserve">Tulos</w:t>
      </w:r>
    </w:p>
    <w:p>
      <w:r>
        <w:t xml:space="preserve">Antillit</w:t>
      </w:r>
    </w:p>
    <w:p>
      <w:r>
        <w:rPr>
          <w:b/>
        </w:rPr>
        <w:t xml:space="preserve">Esimerkki 8.2726</w:t>
      </w:r>
    </w:p>
    <w:p>
      <w:r>
        <w:t xml:space="preserve">Kuka Yhdysvaltain presidentti käytti presidentinvaalikampanjassaan iskulauseen "It's the economy, stupid"?</w:t>
      </w:r>
    </w:p>
    <w:p>
      <w:r>
        <w:rPr>
          <w:b/>
        </w:rPr>
        <w:t xml:space="preserve">Tulos</w:t>
      </w:r>
    </w:p>
    <w:p>
      <w:r>
        <w:t xml:space="preserve">Bill Clinton</w:t>
      </w:r>
    </w:p>
    <w:p>
      <w:r>
        <w:rPr>
          <w:b/>
        </w:rPr>
        <w:t xml:space="preserve">Esimerkki 8.2727</w:t>
      </w:r>
    </w:p>
    <w:p>
      <w:r>
        <w:t xml:space="preserve">Historia Naturalis oli kenen merkittävä teos?</w:t>
      </w:r>
    </w:p>
    <w:p>
      <w:r>
        <w:rPr>
          <w:b/>
        </w:rPr>
        <w:t xml:space="preserve">Tulos</w:t>
      </w:r>
    </w:p>
    <w:p>
      <w:r>
        <w:t xml:space="preserve">Plinius vanhempi</w:t>
      </w:r>
    </w:p>
    <w:p>
      <w:r>
        <w:rPr>
          <w:b/>
        </w:rPr>
        <w:t xml:space="preserve">Esimerkki 8.2728</w:t>
      </w:r>
    </w:p>
    <w:p>
      <w:r>
        <w:t xml:space="preserve">Kenen roomalaisen historioitsijan, joka eli noin vuodesta 56 jKr. noin vuoteen 117 jKr., kaksi pääteosta ovat Annalit ja Historiat?</w:t>
      </w:r>
    </w:p>
    <w:p>
      <w:r>
        <w:rPr>
          <w:b/>
        </w:rPr>
        <w:t xml:space="preserve">Tulos</w:t>
      </w:r>
    </w:p>
    <w:p>
      <w:r>
        <w:t xml:space="preserve">tacitus</w:t>
      </w:r>
    </w:p>
    <w:p>
      <w:r>
        <w:rPr>
          <w:b/>
        </w:rPr>
        <w:t xml:space="preserve">Esimerkki 8.2729</w:t>
      </w:r>
    </w:p>
    <w:p>
      <w:r>
        <w:t xml:space="preserve">Kuka on The History Boys -näytelmän, joka voitti vuonna 2006 Tony-palkinnon parhaasta näytelmästä, käsikirjoittaja?</w:t>
      </w:r>
    </w:p>
    <w:p>
      <w:r>
        <w:rPr>
          <w:b/>
        </w:rPr>
        <w:t xml:space="preserve">Tulos</w:t>
      </w:r>
    </w:p>
    <w:p>
      <w:r>
        <w:t xml:space="preserve">Alan Bennett</w:t>
      </w:r>
    </w:p>
    <w:p>
      <w:r>
        <w:rPr>
          <w:b/>
        </w:rPr>
        <w:t xml:space="preserve">Esimerkki 8.2730</w:t>
      </w:r>
    </w:p>
    <w:p>
      <w:r>
        <w:t xml:space="preserve">Kuka kirjoitti vuonna 2004 näytelmän "The History Boys"?</w:t>
      </w:r>
    </w:p>
    <w:p>
      <w:r>
        <w:rPr>
          <w:b/>
        </w:rPr>
        <w:t xml:space="preserve">Tulos</w:t>
      </w:r>
    </w:p>
    <w:p>
      <w:r>
        <w:t xml:space="preserve">Alan Bennett</w:t>
      </w:r>
    </w:p>
    <w:p>
      <w:r>
        <w:rPr>
          <w:b/>
        </w:rPr>
        <w:t xml:space="preserve">Esimerkki 8.2731</w:t>
      </w:r>
    </w:p>
    <w:p>
      <w:r>
        <w:t xml:space="preserve">Kuka kirjoitti näytelmän, josta myöhemmin tehtiin elokuva The History Boys?</w:t>
      </w:r>
    </w:p>
    <w:p>
      <w:r>
        <w:rPr>
          <w:b/>
        </w:rPr>
        <w:t xml:space="preserve">Tulos</w:t>
      </w:r>
    </w:p>
    <w:p>
      <w:r>
        <w:t xml:space="preserve">Alan Bennett</w:t>
      </w:r>
    </w:p>
    <w:p>
      <w:r>
        <w:rPr>
          <w:b/>
        </w:rPr>
        <w:t xml:space="preserve">Esimerkki 8.2732</w:t>
      </w:r>
    </w:p>
    <w:p>
      <w:r>
        <w:t xml:space="preserve">Minkä näytelmäkirjailijan teoksiin kuuluvat "Yrjö III:n hulluus" ja "Historian pojat"?</w:t>
      </w:r>
    </w:p>
    <w:p>
      <w:r>
        <w:rPr>
          <w:b/>
        </w:rPr>
        <w:t xml:space="preserve">Tulos</w:t>
      </w:r>
    </w:p>
    <w:p>
      <w:r>
        <w:t xml:space="preserve">Alan Bennett</w:t>
      </w:r>
    </w:p>
    <w:p>
      <w:r>
        <w:rPr>
          <w:b/>
        </w:rPr>
        <w:t xml:space="preserve">Esimerkki 8.2733</w:t>
      </w:r>
    </w:p>
    <w:p>
      <w:r>
        <w:t xml:space="preserve">Kuka kirjoitti vuonna 1975 romaanin 'The History Man'?</w:t>
      </w:r>
    </w:p>
    <w:p>
      <w:r>
        <w:rPr>
          <w:b/>
        </w:rPr>
        <w:t xml:space="preserve">Tulos</w:t>
      </w:r>
    </w:p>
    <w:p>
      <w:r>
        <w:t xml:space="preserve">malcolm bradbury</w:t>
      </w:r>
    </w:p>
    <w:p>
      <w:r>
        <w:rPr>
          <w:b/>
        </w:rPr>
        <w:t xml:space="preserve">Esimerkki 8.2734</w:t>
      </w:r>
    </w:p>
    <w:p>
      <w:r>
        <w:t xml:space="preserve">Minkä kirjailijan teoksia ovat muun muassa The History Of Mr Polly, The Time Machine ja The War Of The Worlds?</w:t>
      </w:r>
    </w:p>
    <w:p>
      <w:r>
        <w:rPr>
          <w:b/>
        </w:rPr>
        <w:t xml:space="preserve">Tulos</w:t>
      </w:r>
    </w:p>
    <w:p>
      <w:r>
        <w:t xml:space="preserve">h. g. wells</w:t>
      </w:r>
    </w:p>
    <w:p>
      <w:r>
        <w:rPr>
          <w:b/>
        </w:rPr>
        <w:t xml:space="preserve">Esimerkki 8.2735</w:t>
      </w:r>
    </w:p>
    <w:p>
      <w:r>
        <w:t xml:space="preserve">Kuka brittiläinen pääministeri kirjoitti History of the English Speaking Peoples -kirjan?</w:t>
      </w:r>
    </w:p>
    <w:p>
      <w:r>
        <w:rPr>
          <w:b/>
        </w:rPr>
        <w:t xml:space="preserve">Tulos</w:t>
      </w:r>
    </w:p>
    <w:p>
      <w:r>
        <w:t xml:space="preserve">winston churchill</w:t>
      </w:r>
    </w:p>
    <w:p>
      <w:r>
        <w:rPr>
          <w:b/>
        </w:rPr>
        <w:t xml:space="preserve">Esimerkki 8.2736</w:t>
      </w:r>
    </w:p>
    <w:p>
      <w:r>
        <w:t xml:space="preserve">Kuka levytti vuonna 1995 LP:n "History - Past, Present and Future, Book 1"?</w:t>
      </w:r>
    </w:p>
    <w:p>
      <w:r>
        <w:rPr>
          <w:b/>
        </w:rPr>
        <w:t xml:space="preserve">Tulos</w:t>
      </w:r>
    </w:p>
    <w:p>
      <w:r>
        <w:t xml:space="preserve">michael jackson</w:t>
      </w:r>
    </w:p>
    <w:p>
      <w:r>
        <w:rPr>
          <w:b/>
        </w:rPr>
        <w:t xml:space="preserve">Esimerkki 8.2737</w:t>
      </w:r>
    </w:p>
    <w:p>
      <w:r>
        <w:t xml:space="preserve">Kuka näytteli Rod Taylorin rinnalla Hitchcockin elokuvassa Linnut?</w:t>
      </w:r>
    </w:p>
    <w:p>
      <w:r>
        <w:rPr>
          <w:b/>
        </w:rPr>
        <w:t xml:space="preserve">Tulos</w:t>
      </w:r>
    </w:p>
    <w:p>
      <w:r>
        <w:t xml:space="preserve">tippi hedren</w:t>
      </w:r>
    </w:p>
    <w:p>
      <w:r>
        <w:rPr>
          <w:b/>
        </w:rPr>
        <w:t xml:space="preserve">Esimerkki 8.2738</w:t>
      </w:r>
    </w:p>
    <w:p>
      <w:r>
        <w:t xml:space="preserve">Kuka näytteli Alfred Hitchcockia vuoden 2012 elokuvassa Hitchcock?</w:t>
      </w:r>
    </w:p>
    <w:p>
      <w:r>
        <w:rPr>
          <w:b/>
        </w:rPr>
        <w:t xml:space="preserve">Tulos</w:t>
      </w:r>
    </w:p>
    <w:p>
      <w:r>
        <w:t xml:space="preserve">Anthony Hopkins</w:t>
      </w:r>
    </w:p>
    <w:p>
      <w:r>
        <w:rPr>
          <w:b/>
        </w:rPr>
        <w:t xml:space="preserve">Esimerkki 8.2739</w:t>
      </w:r>
    </w:p>
    <w:p>
      <w:r>
        <w:t xml:space="preserve">Missä vuoden 1938 Hitchcockin elokuvassa Miss Froy katoaa junassa?</w:t>
      </w:r>
    </w:p>
    <w:p>
      <w:r>
        <w:rPr>
          <w:b/>
        </w:rPr>
        <w:t xml:space="preserve">Tulos</w:t>
      </w:r>
    </w:p>
    <w:p>
      <w:r>
        <w:t xml:space="preserve">nainen katoaa</w:t>
      </w:r>
    </w:p>
    <w:p>
      <w:r>
        <w:rPr>
          <w:b/>
        </w:rPr>
        <w:t xml:space="preserve">Esimerkki 8.2740</w:t>
      </w:r>
    </w:p>
    <w:p>
      <w:r>
        <w:t xml:space="preserve">Ranskalaiset kutsuvat sitä La Mort aux Trousses Mikä Hitchcockin elokuva se on?</w:t>
      </w:r>
    </w:p>
    <w:p>
      <w:r>
        <w:rPr>
          <w:b/>
        </w:rPr>
        <w:t xml:space="preserve">Tulos</w:t>
      </w:r>
    </w:p>
    <w:p>
      <w:r>
        <w:t xml:space="preserve">pohjoiseen luoteeseen</w:t>
      </w:r>
    </w:p>
    <w:p>
      <w:r>
        <w:rPr>
          <w:b/>
        </w:rPr>
        <w:t xml:space="preserve">Esimerkki 8.2741</w:t>
      </w:r>
    </w:p>
    <w:p>
      <w:r>
        <w:t xml:space="preserve">Kuuban ohjuskriisiin liittyvä Sapphire Affair vuodelta 1962 oli pohjana mille samannimiselle vuoden 1969 Hitchcockin trillerille?</w:t>
      </w:r>
    </w:p>
    <w:p>
      <w:r>
        <w:rPr>
          <w:b/>
        </w:rPr>
        <w:t xml:space="preserve">Tulos</w:t>
      </w:r>
    </w:p>
    <w:p>
      <w:r>
        <w:t xml:space="preserve">topaz</w:t>
      </w:r>
    </w:p>
    <w:p>
      <w:r>
        <w:rPr>
          <w:b/>
        </w:rPr>
        <w:t xml:space="preserve">Esimerkki 8.2742</w:t>
      </w:r>
    </w:p>
    <w:p>
      <w:r>
        <w:t xml:space="preserve">Missä Hitchcockin elokuvassa hän EI esiinny?</w:t>
      </w:r>
    </w:p>
    <w:p>
      <w:r>
        <w:rPr>
          <w:b/>
        </w:rPr>
        <w:t xml:space="preserve">Tulos</w:t>
      </w:r>
    </w:p>
    <w:p>
      <w:r>
        <w:t xml:space="preserve">pelastusvene</w:t>
      </w:r>
    </w:p>
    <w:p>
      <w:r>
        <w:rPr>
          <w:b/>
        </w:rPr>
        <w:t xml:space="preserve">Esimerkki 8.2743</w:t>
      </w:r>
    </w:p>
    <w:p>
      <w:r>
        <w:t xml:space="preserve">Mikä oli Hitchcockin ensimmäinen äänielokuva?</w:t>
      </w:r>
    </w:p>
    <w:p>
      <w:r>
        <w:rPr>
          <w:b/>
        </w:rPr>
        <w:t xml:space="preserve">Tulos</w:t>
      </w:r>
    </w:p>
    <w:p>
      <w:r>
        <w:t xml:space="preserve">kiristys</w:t>
      </w:r>
    </w:p>
    <w:p>
      <w:r>
        <w:rPr>
          <w:b/>
        </w:rPr>
        <w:t xml:space="preserve">Esimerkki 8.2744</w:t>
      </w:r>
    </w:p>
    <w:p>
      <w:r>
        <w:t xml:space="preserve">Mikä oli ainoa hänen omista elokuvistaan, jonka Hitchcock teki uudelleen?</w:t>
      </w:r>
    </w:p>
    <w:p>
      <w:r>
        <w:rPr>
          <w:b/>
        </w:rPr>
        <w:t xml:space="preserve">Tulos</w:t>
      </w:r>
    </w:p>
    <w:p>
      <w:r>
        <w:t xml:space="preserve">mies, joka tiesi liikaa</w:t>
      </w:r>
    </w:p>
    <w:p>
      <w:r>
        <w:rPr>
          <w:b/>
        </w:rPr>
        <w:t xml:space="preserve">Esimerkki 8.2745</w:t>
      </w:r>
    </w:p>
    <w:p>
      <w:r>
        <w:t xml:space="preserve">Mikä oli Hitchcockin ensimmäinen värillinen elokuva?</w:t>
      </w:r>
    </w:p>
    <w:p>
      <w:r>
        <w:rPr>
          <w:b/>
        </w:rPr>
        <w:t xml:space="preserve">Tulos</w:t>
      </w:r>
    </w:p>
    <w:p>
      <w:r>
        <w:t xml:space="preserve">köysi</w:t>
      </w:r>
    </w:p>
    <w:p>
      <w:r>
        <w:rPr>
          <w:b/>
        </w:rPr>
        <w:t xml:space="preserve">Esimerkki 8.2746</w:t>
      </w:r>
    </w:p>
    <w:p>
      <w:r>
        <w:t xml:space="preserve">Kuka kirjoitti "Liftarin matkaoppaan galaksiin"?</w:t>
      </w:r>
    </w:p>
    <w:p>
      <w:r>
        <w:rPr>
          <w:b/>
        </w:rPr>
        <w:t xml:space="preserve">Tulos</w:t>
      </w:r>
    </w:p>
    <w:p>
      <w:r>
        <w:t xml:space="preserve">Douglas Adams</w:t>
      </w:r>
    </w:p>
    <w:p>
      <w:r>
        <w:rPr>
          <w:b/>
        </w:rPr>
        <w:t xml:space="preserve">Esimerkki 8.2747</w:t>
      </w:r>
    </w:p>
    <w:p>
      <w:r>
        <w:t xml:space="preserve">Hitchhikers Guide to the Galaxy -kirjan kirjoittajan mukaan nimettiin asteroidi hänen kuoltuaan vuonna 2001. Mikä hänen nimensä oli?</w:t>
      </w:r>
    </w:p>
    <w:p>
      <w:r>
        <w:rPr>
          <w:b/>
        </w:rPr>
        <w:t xml:space="preserve">Tulos</w:t>
      </w:r>
    </w:p>
    <w:p>
      <w:r>
        <w:t xml:space="preserve">Douglas Adams</w:t>
      </w:r>
    </w:p>
    <w:p>
      <w:r>
        <w:rPr>
          <w:b/>
        </w:rPr>
        <w:t xml:space="preserve">Esimerkki 8.2748</w:t>
      </w:r>
    </w:p>
    <w:p>
      <w:r>
        <w:t xml:space="preserve">Liftareiden opas galaksiin?</w:t>
      </w:r>
    </w:p>
    <w:p>
      <w:r>
        <w:rPr>
          <w:b/>
        </w:rPr>
        <w:t xml:space="preserve">Tulos</w:t>
      </w:r>
    </w:p>
    <w:p>
      <w:r>
        <w:t xml:space="preserve">Douglas Adams</w:t>
      </w:r>
    </w:p>
    <w:p>
      <w:r>
        <w:rPr>
          <w:b/>
        </w:rPr>
        <w:t xml:space="preserve">Esimerkki 8.2749</w:t>
      </w:r>
    </w:p>
    <w:p>
      <w:r>
        <w:t xml:space="preserve">Kuka kirjoitti The Hitchhikers Guide to the Galaxy -kirjan?</w:t>
      </w:r>
    </w:p>
    <w:p>
      <w:r>
        <w:rPr>
          <w:b/>
        </w:rPr>
        <w:t xml:space="preserve">Tulos</w:t>
      </w:r>
    </w:p>
    <w:p>
      <w:r>
        <w:t xml:space="preserve">Douglas Adams</w:t>
      </w:r>
    </w:p>
    <w:p>
      <w:r>
        <w:rPr>
          <w:b/>
        </w:rPr>
        <w:t xml:space="preserve">Esimerkki 8.2750</w:t>
      </w:r>
    </w:p>
    <w:p>
      <w:r>
        <w:t xml:space="preserve">Tämä näyttelijä on nuorin viidestä lapsesta, hänen isoisoisoisänsä oli sokea ja pianonvirittäjä ja musiikinopettaja, hän toimii usein vaimonsa kanssa, hän voitti Primetime Emmy Awards 2014 erinomaisesta näyttelijästä, ja monien elokuvien ja TV-sarjojen joukossa näytteli elokuvaversiossa The Hitchhikers Guide to the Galaxy; kuka hän on?</w:t>
      </w:r>
    </w:p>
    <w:p>
      <w:r>
        <w:rPr>
          <w:b/>
        </w:rPr>
        <w:t xml:space="preserve">Tulos</w:t>
      </w:r>
    </w:p>
    <w:p>
      <w:r>
        <w:t xml:space="preserve">Martin Freeman</w:t>
      </w:r>
    </w:p>
    <w:p>
      <w:r>
        <w:rPr>
          <w:b/>
        </w:rPr>
        <w:t xml:space="preserve">Esimerkki 8.2751</w:t>
      </w:r>
    </w:p>
    <w:p>
      <w:r>
        <w:t xml:space="preserve">Mikä oli The Hitchhikers Guide To The Galaxy -elokuvassa maailman parhaan juoman nimi?</w:t>
      </w:r>
    </w:p>
    <w:p>
      <w:r>
        <w:rPr>
          <w:b/>
        </w:rPr>
        <w:t xml:space="preserve">Tulos</w:t>
      </w:r>
    </w:p>
    <w:p>
      <w:r>
        <w:t xml:space="preserve">zaphod beeblebrox</w:t>
      </w:r>
    </w:p>
    <w:p>
      <w:r>
        <w:rPr>
          <w:b/>
        </w:rPr>
        <w:t xml:space="preserve">Esimerkki 8.2752</w:t>
      </w:r>
    </w:p>
    <w:p>
      <w:r>
        <w:t xml:space="preserve">Mikä oli Douglas Adamsin The Hitchhikers Guide to the Galaxy -teoksessa sen tietokoneen nimi, joka määritteli, että vastaus elämän, maailmankaikkeuden ja kaiken perimmäiseen kysymykseen oli 42?</w:t>
      </w:r>
    </w:p>
    <w:p>
      <w:r>
        <w:rPr>
          <w:b/>
        </w:rPr>
        <w:t xml:space="preserve">Tulos</w:t>
      </w:r>
    </w:p>
    <w:p>
      <w:r>
        <w:t xml:space="preserve">syvällinen ajatus</w:t>
      </w:r>
    </w:p>
    <w:p>
      <w:r>
        <w:rPr>
          <w:b/>
        </w:rPr>
        <w:t xml:space="preserve">Esimerkki 8.2753</w:t>
      </w:r>
    </w:p>
    <w:p>
      <w:r>
        <w:t xml:space="preserve">Minkä nimen jakavat "kirjan ääni" alkuperäisessä "Matkustajan matkaoppaassa galaksiin", tunnettu jalkapallokommentaattori ja yksi television "lohikäärmeistä" (koko nimi vaaditaan)?</w:t>
      </w:r>
    </w:p>
    <w:p>
      <w:r>
        <w:rPr>
          <w:b/>
        </w:rPr>
        <w:t xml:space="preserve">Tulos</w:t>
      </w:r>
    </w:p>
    <w:p>
      <w:r>
        <w:t xml:space="preserve">Peter Jones</w:t>
      </w:r>
    </w:p>
    <w:p>
      <w:r>
        <w:rPr>
          <w:b/>
        </w:rPr>
        <w:t xml:space="preserve">Esimerkki 8.2754</w:t>
      </w:r>
    </w:p>
    <w:p>
      <w:r>
        <w:t xml:space="preserve">Mikä on Hitlerin elämästä kertovan kirjan saksankielinen nimi?</w:t>
      </w:r>
    </w:p>
    <w:p>
      <w:r>
        <w:rPr>
          <w:b/>
        </w:rPr>
        <w:t xml:space="preserve">Tulos</w:t>
      </w:r>
    </w:p>
    <w:p>
      <w:r>
        <w:t xml:space="preserve">mein kampf</w:t>
      </w:r>
    </w:p>
    <w:p>
      <w:r>
        <w:rPr>
          <w:b/>
        </w:rPr>
        <w:t xml:space="preserve">Esimerkki 8.2755</w:t>
      </w:r>
    </w:p>
    <w:p>
      <w:r>
        <w:t xml:space="preserve">Kenellä oli 70-luvulla listaykkönen Hit Me With Your Rhythm Stickillä?</w:t>
      </w:r>
    </w:p>
    <w:p>
      <w:r>
        <w:rPr>
          <w:b/>
        </w:rPr>
        <w:t xml:space="preserve">Tulos</w:t>
      </w:r>
    </w:p>
    <w:p>
      <w:r>
        <w:t xml:space="preserve">pölkkypäät</w:t>
      </w:r>
    </w:p>
    <w:p>
      <w:r>
        <w:rPr>
          <w:b/>
        </w:rPr>
        <w:t xml:space="preserve">Esimerkki 8.2756</w:t>
      </w:r>
    </w:p>
    <w:p>
      <w:r>
        <w:t xml:space="preserve">Whigfield, joka teki hittisinglen "Saturday Night", on kotoisin mistä maasta?</w:t>
      </w:r>
    </w:p>
    <w:p>
      <w:r>
        <w:rPr>
          <w:b/>
        </w:rPr>
        <w:t xml:space="preserve">Tulos</w:t>
      </w:r>
    </w:p>
    <w:p>
      <w:r>
        <w:t xml:space="preserve">Tanska</w:t>
      </w:r>
    </w:p>
    <w:p>
      <w:r>
        <w:rPr>
          <w:b/>
        </w:rPr>
        <w:t xml:space="preserve">Esimerkki 8.2757</w:t>
      </w:r>
    </w:p>
    <w:p>
      <w:r>
        <w:t xml:space="preserve">Kuka oli kuuluisin Hit The Road Jack -kappaleesta?</w:t>
      </w:r>
    </w:p>
    <w:p>
      <w:r>
        <w:rPr>
          <w:b/>
        </w:rPr>
        <w:t xml:space="preserve">Tulos</w:t>
      </w:r>
    </w:p>
    <w:p>
      <w:r>
        <w:t xml:space="preserve">Percy Mayfield</w:t>
      </w:r>
    </w:p>
    <w:p>
      <w:r>
        <w:rPr>
          <w:b/>
        </w:rPr>
        <w:t xml:space="preserve">Esimerkki 8.2758</w:t>
      </w:r>
    </w:p>
    <w:p>
      <w:r>
        <w:t xml:space="preserve">Hlobane ja Isandhlwana olivat taisteluita missä 1800-luvun konfliktissa?</w:t>
      </w:r>
    </w:p>
    <w:p>
      <w:r>
        <w:rPr>
          <w:b/>
        </w:rPr>
        <w:t xml:space="preserve">Tulos</w:t>
      </w:r>
    </w:p>
    <w:p>
      <w:r>
        <w:t xml:space="preserve">anglo-zulu sota</w:t>
      </w:r>
    </w:p>
    <w:p>
      <w:r>
        <w:rPr>
          <w:b/>
        </w:rPr>
        <w:t xml:space="preserve">Esimerkki 8.2759</w:t>
      </w:r>
    </w:p>
    <w:p>
      <w:r>
        <w:t xml:space="preserve">Millä alueella Birminghamin vankila sijaitsee?</w:t>
      </w:r>
    </w:p>
    <w:p>
      <w:r>
        <w:rPr>
          <w:b/>
        </w:rPr>
        <w:t xml:space="preserve">Tulos</w:t>
      </w:r>
    </w:p>
    <w:p>
      <w:r>
        <w:t xml:space="preserve">winson green</w:t>
      </w:r>
    </w:p>
    <w:p>
      <w:r>
        <w:rPr>
          <w:b/>
        </w:rPr>
        <w:t xml:space="preserve">Esimerkki 8.2760</w:t>
      </w:r>
    </w:p>
    <w:p>
      <w:r>
        <w:t xml:space="preserve">Kuka oli HMS Bountyn kapteeni kuuluisan kapinan aikaan?</w:t>
      </w:r>
    </w:p>
    <w:p>
      <w:r>
        <w:rPr>
          <w:b/>
        </w:rPr>
        <w:t xml:space="preserve">Tulos</w:t>
      </w:r>
    </w:p>
    <w:p>
      <w:r>
        <w:t xml:space="preserve">William Bligh</w:t>
      </w:r>
    </w:p>
    <w:p>
      <w:r>
        <w:rPr>
          <w:b/>
        </w:rPr>
        <w:t xml:space="preserve">Esimerkki 8.2761</w:t>
      </w:r>
    </w:p>
    <w:p>
      <w:r>
        <w:t xml:space="preserve">Kuka oli H.M.S. Bountyn kapteeni, kun miehistö kapinoi?</w:t>
      </w:r>
    </w:p>
    <w:p>
      <w:r>
        <w:rPr>
          <w:b/>
        </w:rPr>
        <w:t xml:space="preserve">Tulos</w:t>
      </w:r>
    </w:p>
    <w:p>
      <w:r>
        <w:t xml:space="preserve">William Bligh</w:t>
      </w:r>
    </w:p>
    <w:p>
      <w:r>
        <w:rPr>
          <w:b/>
        </w:rPr>
        <w:t xml:space="preserve">Esimerkki 8.2762</w:t>
      </w:r>
    </w:p>
    <w:p>
      <w:r>
        <w:t xml:space="preserve">Nelsonin lippulaiva. HMS Victory on kuivatelakalla missä?</w:t>
      </w:r>
    </w:p>
    <w:p>
      <w:r>
        <w:rPr>
          <w:b/>
        </w:rPr>
        <w:t xml:space="preserve">Tulos</w:t>
      </w:r>
    </w:p>
    <w:p>
      <w:r>
        <w:t xml:space="preserve">Portsmouth</w:t>
      </w:r>
    </w:p>
    <w:p>
      <w:r>
        <w:rPr>
          <w:b/>
        </w:rPr>
        <w:t xml:space="preserve">Esimerkki 8.2763</w:t>
      </w:r>
    </w:p>
    <w:p>
      <w:r>
        <w:t xml:space="preserve">Millä telakalla rakennettiin Nelsonin lippulaiva HMS Victory?</w:t>
      </w:r>
    </w:p>
    <w:p>
      <w:r>
        <w:rPr>
          <w:b/>
        </w:rPr>
        <w:t xml:space="preserve">Tulos</w:t>
      </w:r>
    </w:p>
    <w:p>
      <w:r>
        <w:t xml:space="preserve">chatham</w:t>
      </w:r>
    </w:p>
    <w:p>
      <w:r>
        <w:rPr>
          <w:b/>
        </w:rPr>
        <w:t xml:space="preserve">Esimerkki 8.2764</w:t>
      </w:r>
    </w:p>
    <w:p>
      <w:r>
        <w:t xml:space="preserve">Kuka näytteli nuorta Bilbo Reppulinia seikkailuun lähtevää Bilboa vuoden 2012 elokuvassa "Hobitti - Odottamaton matka"?</w:t>
      </w:r>
    </w:p>
    <w:p>
      <w:r>
        <w:rPr>
          <w:b/>
        </w:rPr>
        <w:t xml:space="preserve">Tulos</w:t>
      </w:r>
    </w:p>
    <w:p>
      <w:r>
        <w:t xml:space="preserve">Martin Freeman</w:t>
      </w:r>
    </w:p>
    <w:p>
      <w:r>
        <w:rPr>
          <w:b/>
        </w:rPr>
        <w:t xml:space="preserve">Esimerkki 8.2765</w:t>
      </w:r>
    </w:p>
    <w:p>
      <w:r>
        <w:t xml:space="preserve">Mikä on sen hobitin nimi, joka kantaa sormuksen Mordoriin tuhottavaksi?</w:t>
      </w:r>
    </w:p>
    <w:p>
      <w:r>
        <w:rPr>
          <w:b/>
        </w:rPr>
        <w:t xml:space="preserve">Tulos</w:t>
      </w:r>
    </w:p>
    <w:p>
      <w:r>
        <w:t xml:space="preserve">Frodo Reppuli</w:t>
      </w:r>
    </w:p>
    <w:p>
      <w:r>
        <w:rPr>
          <w:b/>
        </w:rPr>
        <w:t xml:space="preserve">Esimerkki 8.2766</w:t>
      </w:r>
    </w:p>
    <w:p>
      <w:r>
        <w:t xml:space="preserve">Mikä on Hobitti-elokuvien trilogian kolmas osa, joka julkaistiin vuoden 2014 lopussa?</w:t>
      </w:r>
    </w:p>
    <w:p>
      <w:r>
        <w:rPr>
          <w:b/>
        </w:rPr>
        <w:t xml:space="preserve">Tulos</w:t>
      </w:r>
    </w:p>
    <w:p>
      <w:r>
        <w:t xml:space="preserve">hobitti: viiden armeijan taistelu</w:t>
      </w:r>
    </w:p>
    <w:p>
      <w:r>
        <w:rPr>
          <w:b/>
        </w:rPr>
        <w:t xml:space="preserve">Esimerkki 8.2767</w:t>
      </w:r>
    </w:p>
    <w:p>
      <w:r>
        <w:t xml:space="preserve">Millä nimellä kutsuttiin kahta metsää J. R. R. Tolkienin Hobitti/ Taru sormusten herrasta -saagassa, joista ensimmäinen oli Morgothin ja toinen Sauronin vallassa?</w:t>
      </w:r>
    </w:p>
    <w:p>
      <w:r>
        <w:rPr>
          <w:b/>
        </w:rPr>
        <w:t xml:space="preserve">Tulos</w:t>
      </w:r>
    </w:p>
    <w:p>
      <w:r>
        <w:t xml:space="preserve">mirkwood</w:t>
      </w:r>
    </w:p>
    <w:p>
      <w:r>
        <w:rPr>
          <w:b/>
        </w:rPr>
        <w:t xml:space="preserve">Esimerkki 8.2768</w:t>
      </w:r>
    </w:p>
    <w:p>
      <w:r>
        <w:t xml:space="preserve">Nimeä lohikäärme, joka vartioi aarretta "Hobitissa"?</w:t>
      </w:r>
    </w:p>
    <w:p>
      <w:r>
        <w:rPr>
          <w:b/>
        </w:rPr>
        <w:t xml:space="preserve">Tulos</w:t>
      </w:r>
    </w:p>
    <w:p>
      <w:r>
        <w:t xml:space="preserve">smaug</w:t>
      </w:r>
    </w:p>
    <w:p>
      <w:r>
        <w:rPr>
          <w:b/>
        </w:rPr>
        <w:t xml:space="preserve">Esimerkki 8.2769</w:t>
      </w:r>
    </w:p>
    <w:p>
      <w:r>
        <w:t xml:space="preserve">Mikä on lohikäärmeen nimi vuonna 1937 ilmestyneessä romaanissa "Hobitti"?</w:t>
      </w:r>
    </w:p>
    <w:p>
      <w:r>
        <w:rPr>
          <w:b/>
        </w:rPr>
        <w:t xml:space="preserve">Tulos</w:t>
      </w:r>
    </w:p>
    <w:p>
      <w:r>
        <w:t xml:space="preserve">smaug</w:t>
      </w:r>
    </w:p>
    <w:p>
      <w:r>
        <w:rPr>
          <w:b/>
        </w:rPr>
        <w:t xml:space="preserve">Esimerkki 8.2770</w:t>
      </w:r>
    </w:p>
    <w:p>
      <w:r>
        <w:t xml:space="preserve">Kuka kirjoitti näytelmän "Hobsonin valinta" vuonna 1916?</w:t>
      </w:r>
    </w:p>
    <w:p>
      <w:r>
        <w:rPr>
          <w:b/>
        </w:rPr>
        <w:t xml:space="preserve">Tulos</w:t>
      </w:r>
    </w:p>
    <w:p>
      <w:r>
        <w:t xml:space="preserve">harold brighouse</w:t>
      </w:r>
    </w:p>
    <w:p>
      <w:r>
        <w:rPr>
          <w:b/>
        </w:rPr>
        <w:t xml:space="preserve">Esimerkki 8.2771</w:t>
      </w:r>
    </w:p>
    <w:p>
      <w:r>
        <w:t xml:space="preserve">Missä on Ho Chi Minh City?</w:t>
      </w:r>
    </w:p>
    <w:p>
      <w:r>
        <w:rPr>
          <w:b/>
        </w:rPr>
        <w:t xml:space="preserve">Tulos</w:t>
      </w:r>
    </w:p>
    <w:p>
      <w:r>
        <w:t xml:space="preserve">vietnam</w:t>
      </w:r>
    </w:p>
    <w:p>
      <w:r>
        <w:rPr>
          <w:b/>
        </w:rPr>
        <w:t xml:space="preserve">Esimerkki 8.2772</w:t>
      </w:r>
    </w:p>
    <w:p>
      <w:r>
        <w:t xml:space="preserve">Maailman pisin katu Yonge Street (lausutaan Young) Streetin eteläpää sijaitsee missä kaupungissa Jääkiekon Hall of Fame sijaitsee Front Streetin kulmassa??</w:t>
      </w:r>
    </w:p>
    <w:p>
      <w:r>
        <w:rPr>
          <w:b/>
        </w:rPr>
        <w:t xml:space="preserve">Tulos</w:t>
      </w:r>
    </w:p>
    <w:p>
      <w:r>
        <w:t xml:space="preserve">toronto</w:t>
      </w:r>
    </w:p>
    <w:p>
      <w:r>
        <w:rPr>
          <w:b/>
        </w:rPr>
        <w:t xml:space="preserve">Esimerkki 8.2773</w:t>
      </w:r>
    </w:p>
    <w:p>
      <w:r>
        <w:t xml:space="preserve">Missä maassa on maailman pisimpään pyörinyt urheiluohjelma Hockey Night, joka esitettiin ensimmäisen kerran vuonna 1952?</w:t>
      </w:r>
    </w:p>
    <w:p>
      <w:r>
        <w:rPr>
          <w:b/>
        </w:rPr>
        <w:t xml:space="preserve">Tulos</w:t>
      </w:r>
    </w:p>
    <w:p>
      <w:r>
        <w:t xml:space="preserve">Kanada</w:t>
      </w:r>
    </w:p>
    <w:p>
      <w:r>
        <w:rPr>
          <w:b/>
        </w:rPr>
        <w:t xml:space="preserve">Esimerkki 8.2774</w:t>
      </w:r>
    </w:p>
    <w:p>
      <w:r>
        <w:t xml:space="preserve">Kenellä kirjailijalla oli kissa nimeltä Hodge?</w:t>
      </w:r>
    </w:p>
    <w:p>
      <w:r>
        <w:rPr>
          <w:b/>
        </w:rPr>
        <w:t xml:space="preserve">Tulos</w:t>
      </w:r>
    </w:p>
    <w:p>
      <w:r>
        <w:t xml:space="preserve">samuel johnson</w:t>
      </w:r>
    </w:p>
    <w:p>
      <w:r>
        <w:rPr>
          <w:b/>
        </w:rPr>
        <w:t xml:space="preserve">Esimerkki 8.2775</w:t>
      </w:r>
    </w:p>
    <w:p>
      <w:r>
        <w:t xml:space="preserve">Missä Euroopan pääkaupungissa sijaitsevat Hofburgin keisarillinen palatsi ja Pyhän Tapanin katedraali?</w:t>
      </w:r>
    </w:p>
    <w:p>
      <w:r>
        <w:rPr>
          <w:b/>
        </w:rPr>
        <w:t xml:space="preserve">Tulos</w:t>
      </w:r>
    </w:p>
    <w:p>
      <w:r>
        <w:t xml:space="preserve">Wien</w:t>
      </w:r>
    </w:p>
    <w:p>
      <w:r>
        <w:rPr>
          <w:b/>
        </w:rPr>
        <w:t xml:space="preserve">Esimerkki 8.2776</w:t>
      </w:r>
    </w:p>
    <w:p>
      <w:r>
        <w:t xml:space="preserve">Kuka oli Tylypahkan rehtori suurimman osan sarjasta?</w:t>
      </w:r>
    </w:p>
    <w:p>
      <w:r>
        <w:rPr>
          <w:b/>
        </w:rPr>
        <w:t xml:space="preserve">Tulos</w:t>
      </w:r>
    </w:p>
    <w:p>
      <w:r>
        <w:t xml:space="preserve">albus dumbledore</w:t>
      </w:r>
    </w:p>
    <w:p>
      <w:r>
        <w:rPr>
          <w:b/>
        </w:rPr>
        <w:t xml:space="preserve">Esimerkki 8.2777</w:t>
      </w:r>
    </w:p>
    <w:p>
      <w:r>
        <w:t xml:space="preserve">Mikä on kirjassa 6 tapetun Tylypahkan rehtorin fulkl-nimi?</w:t>
      </w:r>
    </w:p>
    <w:p>
      <w:r>
        <w:rPr>
          <w:b/>
        </w:rPr>
        <w:t xml:space="preserve">Tulos</w:t>
      </w:r>
    </w:p>
    <w:p>
      <w:r>
        <w:t xml:space="preserve">albus dumbledore</w:t>
      </w:r>
    </w:p>
    <w:p>
      <w:r>
        <w:rPr>
          <w:b/>
        </w:rPr>
        <w:t xml:space="preserve">Esimerkki 8.2778</w:t>
      </w:r>
    </w:p>
    <w:p>
      <w:r>
        <w:t xml:space="preserve">Kuka kävi koulua Tylypahkassa?</w:t>
      </w:r>
    </w:p>
    <w:p>
      <w:r>
        <w:rPr>
          <w:b/>
        </w:rPr>
        <w:t xml:space="preserve">Tulos</w:t>
      </w:r>
    </w:p>
    <w:p>
      <w:r>
        <w:t xml:space="preserve">Harry Potter</w:t>
      </w:r>
    </w:p>
    <w:p>
      <w:r>
        <w:rPr>
          <w:b/>
        </w:rPr>
        <w:t xml:space="preserve">Esimerkki 8.2779</w:t>
      </w:r>
    </w:p>
    <w:p>
      <w:r>
        <w:t xml:space="preserve">Kenestä tulee Harry Potterin viimeisessä romaanissa Tylypahkan koulun rehtori?</w:t>
      </w:r>
    </w:p>
    <w:p>
      <w:r>
        <w:rPr>
          <w:b/>
        </w:rPr>
        <w:t xml:space="preserve">Tulos</w:t>
      </w:r>
    </w:p>
    <w:p>
      <w:r>
        <w:t xml:space="preserve">severus snape</w:t>
      </w:r>
    </w:p>
    <w:p>
      <w:r>
        <w:rPr>
          <w:b/>
        </w:rPr>
        <w:t xml:space="preserve">Esimerkki 8.2780</w:t>
      </w:r>
    </w:p>
    <w:p>
      <w:r>
        <w:t xml:space="preserve">Mikä on Harry Potter -kirjojen ja -elokuvien Tylypahkan noitakoulua johtavan velhon nimi?</w:t>
      </w:r>
    </w:p>
    <w:p>
      <w:r>
        <w:rPr>
          <w:b/>
        </w:rPr>
        <w:t xml:space="preserve">Tulos</w:t>
      </w:r>
    </w:p>
    <w:p>
      <w:r>
        <w:t xml:space="preserve">albus dumbledore</w:t>
      </w:r>
    </w:p>
    <w:p>
      <w:r>
        <w:rPr>
          <w:b/>
        </w:rPr>
        <w:t xml:space="preserve">Esimerkki 8.2781</w:t>
      </w:r>
    </w:p>
    <w:p>
      <w:r>
        <w:t xml:space="preserve">Mikä on Japanin Hokkaidon saaren väkirikkain kaupunki?</w:t>
      </w:r>
    </w:p>
    <w:p>
      <w:r>
        <w:rPr>
          <w:b/>
        </w:rPr>
        <w:t xml:space="preserve">Tulos</w:t>
      </w:r>
    </w:p>
    <w:p>
      <w:r>
        <w:t xml:space="preserve">sapporo</w:t>
      </w:r>
    </w:p>
    <w:p>
      <w:r>
        <w:rPr>
          <w:b/>
        </w:rPr>
        <w:t xml:space="preserve">Esimerkki 8.2782</w:t>
      </w:r>
    </w:p>
    <w:p>
      <w:r>
        <w:t xml:space="preserve">Holby City oli spin-off mistä BBC:n lääketieteellisestä draamasta?</w:t>
      </w:r>
    </w:p>
    <w:p>
      <w:r>
        <w:rPr>
          <w:b/>
        </w:rPr>
        <w:t xml:space="preserve">Tulos</w:t>
      </w:r>
    </w:p>
    <w:p>
      <w:r>
        <w:t xml:space="preserve">onnettomuus</w:t>
      </w:r>
    </w:p>
    <w:p>
      <w:r>
        <w:rPr>
          <w:b/>
        </w:rPr>
        <w:t xml:space="preserve">Esimerkki 8.2783</w:t>
      </w:r>
    </w:p>
    <w:p>
      <w:r>
        <w:t xml:space="preserve">Minkä brittiläisen tv-sarjan spin off oli Holby City?</w:t>
      </w:r>
    </w:p>
    <w:p>
      <w:r>
        <w:rPr>
          <w:b/>
        </w:rPr>
        <w:t xml:space="preserve">Tulos</w:t>
      </w:r>
    </w:p>
    <w:p>
      <w:r>
        <w:t xml:space="preserve">onnettomuus</w:t>
      </w:r>
    </w:p>
    <w:p>
      <w:r>
        <w:rPr>
          <w:b/>
        </w:rPr>
        <w:t xml:space="preserve">Esimerkki 8.2784</w:t>
      </w:r>
    </w:p>
    <w:p>
      <w:r>
        <w:t xml:space="preserve">Mikä brittiläinen tv-sarja, joka perustuu kuvitteelliseen Holby Cityn sairaalaan, keskittyy sairaalan tapaturma- ja hätäosaston henkilökuntaan ja potilaisiin?</w:t>
      </w:r>
    </w:p>
    <w:p>
      <w:r>
        <w:rPr>
          <w:b/>
        </w:rPr>
        <w:t xml:space="preserve">Tulos</w:t>
      </w:r>
    </w:p>
    <w:p>
      <w:r>
        <w:t xml:space="preserve">onnettomuus</w:t>
      </w:r>
    </w:p>
    <w:p>
      <w:r>
        <w:rPr>
          <w:b/>
        </w:rPr>
        <w:t xml:space="preserve">Esimerkki 8.2785</w:t>
      </w:r>
    </w:p>
    <w:p>
      <w:r>
        <w:t xml:space="preserve">Holding Back the Years oli Yhdysvaltain listaykköshitti minkä brittiläisen popyhtyeen levyllä?</w:t>
      </w:r>
    </w:p>
    <w:p>
      <w:r>
        <w:rPr>
          <w:b/>
        </w:rPr>
        <w:t xml:space="preserve">Tulos</w:t>
      </w:r>
    </w:p>
    <w:p>
      <w:r>
        <w:t xml:space="preserve">yksinkertaisesti punainen</w:t>
      </w:r>
    </w:p>
    <w:p>
      <w:r>
        <w:rPr>
          <w:b/>
        </w:rPr>
        <w:t xml:space="preserve">Esimerkki 8.2786</w:t>
      </w:r>
    </w:p>
    <w:p>
      <w:r>
        <w:t xml:space="preserve">Millä naisella oli hitti vuonna 2011 Hold It Against Me?</w:t>
      </w:r>
    </w:p>
    <w:p>
      <w:r>
        <w:rPr>
          <w:b/>
        </w:rPr>
        <w:t xml:space="preserve">Tulos</w:t>
      </w:r>
    </w:p>
    <w:p>
      <w:r>
        <w:t xml:space="preserve">britney spears</w:t>
      </w:r>
    </w:p>
    <w:p>
      <w:r>
        <w:rPr>
          <w:b/>
        </w:rPr>
        <w:t xml:space="preserve">Esimerkki 8.2787</w:t>
      </w:r>
    </w:p>
    <w:p>
      <w:r>
        <w:t xml:space="preserve">Kenellä oli 80-luvun No 1 -hitti Hold On To The Nights?</w:t>
      </w:r>
    </w:p>
    <w:p>
      <w:r>
        <w:rPr>
          <w:b/>
        </w:rPr>
        <w:t xml:space="preserve">Tulos</w:t>
      </w:r>
    </w:p>
    <w:p>
      <w:r>
        <w:t xml:space="preserve">Richard Marx</w:t>
      </w:r>
    </w:p>
    <w:p>
      <w:r>
        <w:rPr>
          <w:b/>
        </w:rPr>
        <w:t xml:space="preserve">Esimerkki 8.2788</w:t>
      </w:r>
    </w:p>
    <w:p>
      <w:r>
        <w:t xml:space="preserve">Minkä yhtyeen Britannian listakakkoshitti vuonna 1967 oli "Hole In My Shoe", jonka Neil The Young Ones -tv-sarjasta coveroi vuonna 1985?</w:t>
      </w:r>
    </w:p>
    <w:p>
      <w:r>
        <w:rPr>
          <w:b/>
        </w:rPr>
        <w:t xml:space="preserve">Tulos</w:t>
      </w:r>
    </w:p>
    <w:p>
      <w:r>
        <w:t xml:space="preserve">liikenne</w:t>
      </w:r>
    </w:p>
    <w:p>
      <w:r>
        <w:rPr>
          <w:b/>
        </w:rPr>
        <w:t xml:space="preserve">Esimerkki 8.2789</w:t>
      </w:r>
    </w:p>
    <w:p>
      <w:r>
        <w:t xml:space="preserve">Duvali, Dushira ja Holi ovat uskonnollisia päiviä missä uskonnossa?</w:t>
      </w:r>
    </w:p>
    <w:p>
      <w:r>
        <w:rPr>
          <w:b/>
        </w:rPr>
        <w:t xml:space="preserve">Tulos</w:t>
      </w:r>
    </w:p>
    <w:p>
      <w:r>
        <w:t xml:space="preserve">hindu</w:t>
      </w:r>
    </w:p>
    <w:p>
      <w:r>
        <w:rPr>
          <w:b/>
        </w:rPr>
        <w:t xml:space="preserve">Esimerkki 8.2790</w:t>
      </w:r>
    </w:p>
    <w:p>
      <w:r>
        <w:t xml:space="preserve">Englannin suurin luonnonsuojelualue sijaitsee Holkhamissa, missä kreivikunnassa?</w:t>
      </w:r>
    </w:p>
    <w:p>
      <w:r>
        <w:rPr>
          <w:b/>
        </w:rPr>
        <w:t xml:space="preserve">Tulos</w:t>
      </w:r>
    </w:p>
    <w:p>
      <w:r>
        <w:t xml:space="preserve">norfolk</w:t>
      </w:r>
    </w:p>
    <w:p>
      <w:r>
        <w:rPr>
          <w:b/>
        </w:rPr>
        <w:t xml:space="preserve">Esimerkki 8.2791</w:t>
      </w:r>
    </w:p>
    <w:p>
      <w:r>
        <w:t xml:space="preserve">Kuka nousi listaykköseksi Hollaback Girlillä vuonna 2005?</w:t>
      </w:r>
    </w:p>
    <w:p>
      <w:r>
        <w:rPr>
          <w:b/>
        </w:rPr>
        <w:t xml:space="preserve">Tulos</w:t>
      </w:r>
    </w:p>
    <w:p>
      <w:r>
        <w:t xml:space="preserve">Gwen Stefani</w:t>
      </w:r>
    </w:p>
    <w:p>
      <w:r>
        <w:rPr>
          <w:b/>
        </w:rPr>
        <w:t xml:space="preserve">Esimerkki 8.2792</w:t>
      </w:r>
    </w:p>
    <w:p>
      <w:r>
        <w:t xml:space="preserve">Holland Lop, Flemish Giant ja New Zealand White ovat minkä eläimen rotuja?</w:t>
      </w:r>
    </w:p>
    <w:p>
      <w:r>
        <w:rPr>
          <w:b/>
        </w:rPr>
        <w:t xml:space="preserve">Tulos</w:t>
      </w:r>
    </w:p>
    <w:p>
      <w:r>
        <w:t xml:space="preserve">kani</w:t>
      </w:r>
    </w:p>
    <w:p>
      <w:r>
        <w:rPr>
          <w:b/>
        </w:rPr>
        <w:t xml:space="preserve">Esimerkki 8.2793</w:t>
      </w:r>
    </w:p>
    <w:p>
      <w:r>
        <w:t xml:space="preserve">Minkä popyhtyeen viimeisin Yhdistyneen kuningaskunnan listaykköseksi noussut single oli nimeltään "Holler"?</w:t>
      </w:r>
    </w:p>
    <w:p>
      <w:r>
        <w:rPr>
          <w:b/>
        </w:rPr>
        <w:t xml:space="preserve">Tulos</w:t>
      </w:r>
    </w:p>
    <w:p>
      <w:r>
        <w:t xml:space="preserve">Spice Girls</w:t>
      </w:r>
    </w:p>
    <w:p>
      <w:r>
        <w:rPr>
          <w:b/>
        </w:rPr>
        <w:t xml:space="preserve">Esimerkki 8.2794</w:t>
      </w:r>
    </w:p>
    <w:p>
      <w:r>
        <w:t xml:space="preserve">Kuka Holliesin jäsenestä liittyi erittäin menestyneeseen amerikkalaiseen yhtyeeseen, joka tunnetaan yleisesti nimikirjaimilla CSNY?</w:t>
      </w:r>
    </w:p>
    <w:p>
      <w:r>
        <w:rPr>
          <w:b/>
        </w:rPr>
        <w:t xml:space="preserve">Tulos</w:t>
      </w:r>
    </w:p>
    <w:p>
      <w:r>
        <w:t xml:space="preserve">graham nash</w:t>
      </w:r>
    </w:p>
    <w:p>
      <w:r>
        <w:rPr>
          <w:b/>
        </w:rPr>
        <w:t xml:space="preserve">Esimerkki 8.2795</w:t>
      </w:r>
    </w:p>
    <w:p>
      <w:r>
        <w:t xml:space="preserve">Minkä Truman Capoten romaanin sankaritar on Holly Golightly?</w:t>
      </w:r>
    </w:p>
    <w:p>
      <w:r>
        <w:rPr>
          <w:b/>
        </w:rPr>
        <w:t xml:space="preserve">Tulos</w:t>
      </w:r>
    </w:p>
    <w:p>
      <w:r>
        <w:t xml:space="preserve">aamiainen Tiffany'sissa</w:t>
      </w:r>
    </w:p>
    <w:p>
      <w:r>
        <w:rPr>
          <w:b/>
        </w:rPr>
        <w:t xml:space="preserve">Esimerkki 8.2796</w:t>
      </w:r>
    </w:p>
    <w:p>
      <w:r>
        <w:t xml:space="preserve">Kuka näytteli Holly Golightlya elokuvassa Aamiainen Tiffanylla?</w:t>
      </w:r>
    </w:p>
    <w:p>
      <w:r>
        <w:rPr>
          <w:b/>
        </w:rPr>
        <w:t xml:space="preserve">Tulos</w:t>
      </w:r>
    </w:p>
    <w:p>
      <w:r>
        <w:t xml:space="preserve">audrey hepburn</w:t>
      </w:r>
    </w:p>
    <w:p>
      <w:r>
        <w:rPr>
          <w:b/>
        </w:rPr>
        <w:t xml:space="preserve">Esimerkki 8.2797</w:t>
      </w:r>
    </w:p>
    <w:p>
      <w:r>
        <w:t xml:space="preserve">Missä elokuvassa Holly Golightly vierailee mafiapomo Sally Tomaton luona Sing Singin vankilassa?</w:t>
      </w:r>
    </w:p>
    <w:p>
      <w:r>
        <w:rPr>
          <w:b/>
        </w:rPr>
        <w:t xml:space="preserve">Tulos</w:t>
      </w:r>
    </w:p>
    <w:p>
      <w:r>
        <w:t xml:space="preserve">aamiainen Tiffany'sissa</w:t>
      </w:r>
    </w:p>
    <w:p>
      <w:r>
        <w:rPr>
          <w:b/>
        </w:rPr>
        <w:t xml:space="preserve">Esimerkki 8.2798</w:t>
      </w:r>
    </w:p>
    <w:p>
      <w:r>
        <w:t xml:space="preserve">Missä vuoden 1993 elokuvassa Holly Hunter näyttelee puhumatonta Ada McGrathia?</w:t>
      </w:r>
    </w:p>
    <w:p>
      <w:r>
        <w:rPr>
          <w:b/>
        </w:rPr>
        <w:t xml:space="preserve">Tulos</w:t>
      </w:r>
    </w:p>
    <w:p>
      <w:r>
        <w:t xml:space="preserve">piano</w:t>
      </w:r>
    </w:p>
    <w:p>
      <w:r>
        <w:rPr>
          <w:b/>
        </w:rPr>
        <w:t xml:space="preserve">Esimerkki 8.2799</w:t>
      </w:r>
    </w:p>
    <w:p>
      <w:r>
        <w:t xml:space="preserve">Holly Willoughbyn ja Stephen Mulhernin esittämä Mitä brittiläinen lasten tv-ohjelma M.O.M. edusti?</w:t>
      </w:r>
    </w:p>
    <w:p>
      <w:r>
        <w:rPr>
          <w:b/>
        </w:rPr>
        <w:t xml:space="preserve">Tulos</w:t>
      </w:r>
    </w:p>
    <w:p>
      <w:r>
        <w:t xml:space="preserve">kaaoksen ministeriö</w:t>
      </w:r>
    </w:p>
    <w:p>
      <w:r>
        <w:rPr>
          <w:b/>
        </w:rPr>
        <w:t xml:space="preserve">Esimerkki 8.2800</w:t>
      </w:r>
    </w:p>
    <w:p>
      <w:r>
        <w:t xml:space="preserve">Missä Amerikan osavaltiossa Hollywood sijaitsee?</w:t>
      </w:r>
    </w:p>
    <w:p>
      <w:r>
        <w:rPr>
          <w:b/>
        </w:rPr>
        <w:t xml:space="preserve">Tulos</w:t>
      </w:r>
    </w:p>
    <w:p>
      <w:r>
        <w:t xml:space="preserve">Kalifornia</w:t>
      </w:r>
    </w:p>
    <w:p>
      <w:r>
        <w:rPr>
          <w:b/>
        </w:rPr>
        <w:t xml:space="preserve">Esimerkki 8.2801</w:t>
      </w:r>
    </w:p>
    <w:p>
      <w:r>
        <w:t xml:space="preserve">Mikä kulkee noin 1,3 mailin matkan Hollywood Boulevardilla ja Vine Streetillä Los Angelesin piirikunnassa ja sen sanotaan houkuttelevan 10 miljoonaa turistia vuosittain?</w:t>
      </w:r>
    </w:p>
    <w:p>
      <w:r>
        <w:rPr>
          <w:b/>
        </w:rPr>
        <w:t xml:space="preserve">Tulos</w:t>
      </w:r>
    </w:p>
    <w:p>
      <w:r>
        <w:t xml:space="preserve">hollywoodin kunniakäytävä</w:t>
      </w:r>
    </w:p>
    <w:p>
      <w:r>
        <w:rPr>
          <w:b/>
        </w:rPr>
        <w:t xml:space="preserve">Esimerkki 8.2802</w:t>
      </w:r>
    </w:p>
    <w:p>
      <w:r>
        <w:t xml:space="preserve">Kuka sai Nobelin fysiikan palkinnon vuonna 1971 holografian keksimisestä?</w:t>
      </w:r>
    </w:p>
    <w:p>
      <w:r>
        <w:rPr>
          <w:b/>
        </w:rPr>
        <w:t xml:space="preserve">Tulos</w:t>
      </w:r>
    </w:p>
    <w:p>
      <w:r>
        <w:t xml:space="preserve">dennis gabor</w:t>
      </w:r>
    </w:p>
    <w:p>
      <w:r>
        <w:rPr>
          <w:b/>
        </w:rPr>
        <w:t xml:space="preserve">Esimerkki 8.2803</w:t>
      </w:r>
    </w:p>
    <w:p>
      <w:r>
        <w:t xml:space="preserve">Missä maassa sijaitsevat Bam Yat ja Holon?</w:t>
      </w:r>
    </w:p>
    <w:p>
      <w:r>
        <w:rPr>
          <w:b/>
        </w:rPr>
        <w:t xml:space="preserve">Tulos</w:t>
      </w:r>
    </w:p>
    <w:p>
      <w:r>
        <w:t xml:space="preserve">israel</w:t>
      </w:r>
    </w:p>
    <w:p>
      <w:r>
        <w:rPr>
          <w:b/>
        </w:rPr>
        <w:t xml:space="preserve">Esimerkki 8.2804</w:t>
      </w:r>
    </w:p>
    <w:p>
      <w:r>
        <w:t xml:space="preserve">Minkä Premiership-jalkapalloseuran alue on nimeltään The Holte End?</w:t>
      </w:r>
    </w:p>
    <w:p>
      <w:r>
        <w:rPr>
          <w:b/>
        </w:rPr>
        <w:t xml:space="preserve">Tulos</w:t>
      </w:r>
    </w:p>
    <w:p>
      <w:r>
        <w:t xml:space="preserve">aston villa f.c.</w:t>
      </w:r>
    </w:p>
    <w:p>
      <w:r>
        <w:rPr>
          <w:b/>
        </w:rPr>
        <w:t xml:space="preserve">Esimerkki 8.2805</w:t>
      </w:r>
    </w:p>
    <w:p>
      <w:r>
        <w:t xml:space="preserve">Kuka esiintyi Jay Z:n vuoden 2013 Holy Grail -hitissä?</w:t>
      </w:r>
    </w:p>
    <w:p>
      <w:r>
        <w:rPr>
          <w:b/>
        </w:rPr>
        <w:t xml:space="preserve">Tulos</w:t>
      </w:r>
    </w:p>
    <w:p>
      <w:r>
        <w:t xml:space="preserve">Justin Timberlake</w:t>
      </w:r>
    </w:p>
    <w:p>
      <w:r>
        <w:rPr>
          <w:b/>
        </w:rPr>
        <w:t xml:space="preserve">Esimerkki 8.2806</w:t>
      </w:r>
    </w:p>
    <w:p>
      <w:r>
        <w:t xml:space="preserve">Kuka oli ensimmäinen henkilö, joka kantoi Pyhän Rooman keisarin arvonimeä?</w:t>
      </w:r>
    </w:p>
    <w:p>
      <w:r>
        <w:rPr>
          <w:b/>
        </w:rPr>
        <w:t xml:space="preserve">Tulos</w:t>
      </w:r>
    </w:p>
    <w:p>
      <w:r>
        <w:t xml:space="preserve">charlemagne</w:t>
      </w:r>
    </w:p>
    <w:p>
      <w:r>
        <w:rPr>
          <w:b/>
        </w:rPr>
        <w:t xml:space="preserve">Esimerkki 8.2807</w:t>
      </w:r>
    </w:p>
    <w:p>
      <w:r>
        <w:t xml:space="preserve">Mistä skotlantilaisesta kaupungista löytyy Holyroodin palatsi?</w:t>
      </w:r>
    </w:p>
    <w:p>
      <w:r>
        <w:rPr>
          <w:b/>
        </w:rPr>
        <w:t xml:space="preserve">Tulos</w:t>
      </w:r>
    </w:p>
    <w:p>
      <w:r>
        <w:t xml:space="preserve">edinburgh</w:t>
      </w:r>
    </w:p>
    <w:p>
      <w:r>
        <w:rPr>
          <w:b/>
        </w:rPr>
        <w:t xml:space="preserve">Esimerkki 8.2808</w:t>
      </w:r>
    </w:p>
    <w:p>
      <w:r>
        <w:t xml:space="preserve">Minkä kasvin Pyhän Patrickin sanotaan käyttäneen Pyhän Kolminaisuuden havainnollistamiseen?</w:t>
      </w:r>
    </w:p>
    <w:p>
      <w:r>
        <w:rPr>
          <w:b/>
        </w:rPr>
        <w:t xml:space="preserve">Tulos</w:t>
      </w:r>
    </w:p>
    <w:p>
      <w:r>
        <w:t xml:space="preserve">shamrock</w:t>
      </w:r>
    </w:p>
    <w:p>
      <w:r>
        <w:rPr>
          <w:b/>
        </w:rPr>
        <w:t xml:space="preserve">Esimerkki 8.2809</w:t>
      </w:r>
    </w:p>
    <w:p>
      <w:r>
        <w:t xml:space="preserve">Mikä on kristillisen kalenterin mukaan pyhän viikon ensimmäinen päivä?</w:t>
      </w:r>
    </w:p>
    <w:p>
      <w:r>
        <w:rPr>
          <w:b/>
        </w:rPr>
        <w:t xml:space="preserve">Tulos</w:t>
      </w:r>
    </w:p>
    <w:p>
      <w:r>
        <w:t xml:space="preserve">palmusunnuntai</w:t>
      </w:r>
    </w:p>
    <w:p>
      <w:r>
        <w:rPr>
          <w:b/>
        </w:rPr>
        <w:t xml:space="preserve">Esimerkki 8.2810</w:t>
      </w:r>
    </w:p>
    <w:p>
      <w:r>
        <w:t xml:space="preserve"> Minkä brittiläisen kirjailijan kirjoittama teos "Homage to Catalonia" on peräisin?</w:t>
      </w:r>
    </w:p>
    <w:p>
      <w:r>
        <w:rPr>
          <w:b/>
        </w:rPr>
        <w:t xml:space="preserve">Tulos</w:t>
      </w:r>
    </w:p>
    <w:p>
      <w:r>
        <w:t xml:space="preserve">George Orwell</w:t>
      </w:r>
    </w:p>
    <w:p>
      <w:r>
        <w:rPr>
          <w:b/>
        </w:rPr>
        <w:t xml:space="preserve">Esimerkki 8.2811</w:t>
      </w:r>
    </w:p>
    <w:p>
      <w:r>
        <w:t xml:space="preserve">Minkä brittiläisen kirjailijan kirjoittama teos "Homage to Catalonia" on peräisin?</w:t>
      </w:r>
    </w:p>
    <w:p>
      <w:r>
        <w:rPr>
          <w:b/>
        </w:rPr>
        <w:t xml:space="preserve">Tulos</w:t>
      </w:r>
    </w:p>
    <w:p>
      <w:r>
        <w:t xml:space="preserve">George Orwell</w:t>
      </w:r>
    </w:p>
    <w:p>
      <w:r>
        <w:rPr>
          <w:b/>
        </w:rPr>
        <w:t xml:space="preserve">Esimerkki 8.2812</w:t>
      </w:r>
    </w:p>
    <w:p>
      <w:r>
        <w:t xml:space="preserve">Mikä on elokuvan Home Alone jatko-osan koko nimi?</w:t>
      </w:r>
    </w:p>
    <w:p>
      <w:r>
        <w:rPr>
          <w:b/>
        </w:rPr>
        <w:t xml:space="preserve">Tulos</w:t>
      </w:r>
    </w:p>
    <w:p>
      <w:r>
        <w:t xml:space="preserve">Yksin kotona 2: kadonnut New Yorkissa</w:t>
      </w:r>
    </w:p>
    <w:p>
      <w:r>
        <w:rPr>
          <w:b/>
        </w:rPr>
        <w:t xml:space="preserve">Esimerkki 8.2813</w:t>
      </w:r>
    </w:p>
    <w:p>
      <w:r>
        <w:t xml:space="preserve">Kuka mieslaulaja oli vuonna 2008 Yhdistyneen kuningaskunnan ja Yhdysvaltojen albumilistan kärjessä albumillaan "Home before Dark"?</w:t>
      </w:r>
    </w:p>
    <w:p>
      <w:r>
        <w:rPr>
          <w:b/>
        </w:rPr>
        <w:t xml:space="preserve">Tulos</w:t>
      </w:r>
    </w:p>
    <w:p>
      <w:r>
        <w:t xml:space="preserve">Neil Diamond</w:t>
      </w:r>
    </w:p>
    <w:p>
      <w:r>
        <w:rPr>
          <w:b/>
        </w:rPr>
        <w:t xml:space="preserve">Esimerkki 8.2814</w:t>
      </w:r>
    </w:p>
    <w:p>
      <w:r>
        <w:t xml:space="preserve">Kuka kreikkalainen mytologinen sankari, Telamonin ja Periboian poika ja Salamisin kuningas, on tärkeässä asemassa Homeroksen Iliasissa?</w:t>
      </w:r>
    </w:p>
    <w:p>
      <w:r>
        <w:rPr>
          <w:b/>
        </w:rPr>
        <w:t xml:space="preserve">Tulos</w:t>
      </w:r>
    </w:p>
    <w:p>
      <w:r>
        <w:t xml:space="preserve">ajax</w:t>
      </w:r>
    </w:p>
    <w:p>
      <w:r>
        <w:rPr>
          <w:b/>
        </w:rPr>
        <w:t xml:space="preserve">Esimerkki 8.2815</w:t>
      </w:r>
    </w:p>
    <w:p>
      <w:r>
        <w:t xml:space="preserve">Mikä on Hondurasin pääkaupunki?</w:t>
      </w:r>
    </w:p>
    <w:p>
      <w:r>
        <w:rPr>
          <w:b/>
        </w:rPr>
        <w:t xml:space="preserve">Tulos</w:t>
      </w:r>
    </w:p>
    <w:p>
      <w:r>
        <w:t xml:space="preserve">tegucigalpa</w:t>
      </w:r>
    </w:p>
    <w:p>
      <w:r>
        <w:rPr>
          <w:b/>
        </w:rPr>
        <w:t xml:space="preserve">Esimerkki 8.2816</w:t>
      </w:r>
    </w:p>
    <w:p>
      <w:r>
        <w:t xml:space="preserve">Mistä vuoden 1950 elokuvamusikaalista on peräisin kappale Honey Bun?</w:t>
      </w:r>
    </w:p>
    <w:p>
      <w:r>
        <w:rPr>
          <w:b/>
        </w:rPr>
        <w:t xml:space="preserve">Tulos</w:t>
      </w:r>
    </w:p>
    <w:p>
      <w:r>
        <w:t xml:space="preserve">eteläinen Tyynimeri</w:t>
      </w:r>
    </w:p>
    <w:p>
      <w:r>
        <w:rPr>
          <w:b/>
        </w:rPr>
        <w:t xml:space="preserve">Esimerkki 8.2817</w:t>
      </w:r>
    </w:p>
    <w:p>
      <w:r>
        <w:t xml:space="preserve">Missä musikaalissa on kappale "Honey Bun"?</w:t>
      </w:r>
    </w:p>
    <w:p>
      <w:r>
        <w:rPr>
          <w:b/>
        </w:rPr>
        <w:t xml:space="preserve">Tulos</w:t>
      </w:r>
    </w:p>
    <w:p>
      <w:r>
        <w:t xml:space="preserve">eteläinen Tyynimeri</w:t>
      </w:r>
    </w:p>
    <w:p>
      <w:r>
        <w:rPr>
          <w:b/>
        </w:rPr>
        <w:t xml:space="preserve">Esimerkki 8.2818</w:t>
      </w:r>
    </w:p>
    <w:p>
      <w:r>
        <w:t xml:space="preserve">Kuka näyttelijä esitti Bond-tyttöä Honeychile Ryderia?</w:t>
      </w:r>
    </w:p>
    <w:p>
      <w:r>
        <w:rPr>
          <w:b/>
        </w:rPr>
        <w:t xml:space="preserve">Tulos</w:t>
      </w:r>
    </w:p>
    <w:p>
      <w:r>
        <w:t xml:space="preserve">ursula andress</w:t>
      </w:r>
    </w:p>
    <w:p>
      <w:r>
        <w:rPr>
          <w:b/>
        </w:rPr>
        <w:t xml:space="preserve">Esimerkki 8.2819</w:t>
      </w:r>
    </w:p>
    <w:p>
      <w:r>
        <w:t xml:space="preserve">Crenshaw, kurki, myskikurki, sarvikurki ja mesiangervo ovat mitä lajeja?</w:t>
      </w:r>
    </w:p>
    <w:p>
      <w:r>
        <w:rPr>
          <w:b/>
        </w:rPr>
        <w:t xml:space="preserve">Tulos</w:t>
      </w:r>
    </w:p>
    <w:p>
      <w:r>
        <w:t xml:space="preserve">meloni</w:t>
      </w:r>
    </w:p>
    <w:p>
      <w:r>
        <w:rPr>
          <w:b/>
        </w:rPr>
        <w:t xml:space="preserve">Esimerkki 8.2820</w:t>
      </w:r>
    </w:p>
    <w:p>
      <w:r>
        <w:t xml:space="preserve">Kuka amerikkalainen omisti jahdin nimeltä "Honey Fitz"?</w:t>
      </w:r>
    </w:p>
    <w:p>
      <w:r>
        <w:rPr>
          <w:b/>
        </w:rPr>
        <w:t xml:space="preserve">Tulos</w:t>
      </w:r>
    </w:p>
    <w:p>
      <w:r>
        <w:t xml:space="preserve">John F. Kennedy</w:t>
      </w:r>
    </w:p>
    <w:p>
      <w:r>
        <w:rPr>
          <w:b/>
        </w:rPr>
        <w:t xml:space="preserve">Esimerkki 8.2821</w:t>
      </w:r>
    </w:p>
    <w:p>
      <w:r>
        <w:t xml:space="preserve">Mikä vuonna 2014 muutti nimensä Honey Monstersiksi?</w:t>
      </w:r>
    </w:p>
    <w:p>
      <w:r>
        <w:rPr>
          <w:b/>
        </w:rPr>
        <w:t xml:space="preserve">Tulos</w:t>
      </w:r>
    </w:p>
    <w:p>
      <w:r>
        <w:t xml:space="preserve">hunaja hirviö puffit</w:t>
      </w:r>
    </w:p>
    <w:p>
      <w:r>
        <w:rPr>
          <w:b/>
        </w:rPr>
        <w:t xml:space="preserve">Esimerkki 8.2822</w:t>
      </w:r>
    </w:p>
    <w:p>
      <w:r>
        <w:t xml:space="preserve">Mikä on yleinen sana tietyissä hedelmissä, kukannektarissa ja hunajassa esiintyvälle monosakkaridiaineelle, jonka kemiallinen kaava on C6H12O6?</w:t>
      </w:r>
    </w:p>
    <w:p>
      <w:r>
        <w:rPr>
          <w:b/>
        </w:rPr>
        <w:t xml:space="preserve">Tulos</w:t>
      </w:r>
    </w:p>
    <w:p>
      <w:r>
        <w:t xml:space="preserve">fruktoosi</w:t>
      </w:r>
    </w:p>
    <w:p>
      <w:r>
        <w:rPr>
          <w:b/>
        </w:rPr>
        <w:t xml:space="preserve">Esimerkki 8.2823</w:t>
      </w:r>
    </w:p>
    <w:p>
      <w:r>
        <w:t xml:space="preserve">Missä Bond-elokuvassa hahmo "Honey Rider" esiintyi?</w:t>
      </w:r>
    </w:p>
    <w:p>
      <w:r>
        <w:rPr>
          <w:b/>
        </w:rPr>
        <w:t xml:space="preserve">Tulos</w:t>
      </w:r>
    </w:p>
    <w:p>
      <w:r>
        <w:t xml:space="preserve">Dr. no</w:t>
      </w:r>
    </w:p>
    <w:p>
      <w:r>
        <w:rPr>
          <w:b/>
        </w:rPr>
        <w:t xml:space="preserve">Esimerkki 8.2824</w:t>
      </w:r>
    </w:p>
    <w:p>
      <w:r>
        <w:t xml:space="preserve">Kuka esitti James Bond -elokuvassa Dr. No Bond-tyttöä Honey Rideria?</w:t>
      </w:r>
    </w:p>
    <w:p>
      <w:r>
        <w:rPr>
          <w:b/>
        </w:rPr>
        <w:t xml:space="preserve">Tulos</w:t>
      </w:r>
    </w:p>
    <w:p>
      <w:r>
        <w:t xml:space="preserve">ursula andress</w:t>
      </w:r>
    </w:p>
    <w:p>
      <w:r>
        <w:rPr>
          <w:b/>
        </w:rPr>
        <w:t xml:space="preserve">Esimerkki 8.2825</w:t>
      </w:r>
    </w:p>
    <w:p>
      <w:r>
        <w:t xml:space="preserve">Missä James Bond -elokuvassa hahmo Honey Ryder esiintyi?</w:t>
      </w:r>
    </w:p>
    <w:p>
      <w:r>
        <w:rPr>
          <w:b/>
        </w:rPr>
        <w:t xml:space="preserve">Tulos</w:t>
      </w:r>
    </w:p>
    <w:p>
      <w:r>
        <w:t xml:space="preserve">Dr. no</w:t>
      </w:r>
    </w:p>
    <w:p>
      <w:r>
        <w:rPr>
          <w:b/>
        </w:rPr>
        <w:t xml:space="preserve">Esimerkki 8.2826</w:t>
      </w:r>
    </w:p>
    <w:p>
      <w:r>
        <w:t xml:space="preserve">Kuka näyttelijä esitti "Bond-tyttöä" Honey Ryderiä?</w:t>
      </w:r>
    </w:p>
    <w:p>
      <w:r>
        <w:rPr>
          <w:b/>
        </w:rPr>
        <w:t xml:space="preserve">Tulos</w:t>
      </w:r>
    </w:p>
    <w:p>
      <w:r>
        <w:t xml:space="preserve">ursula andress</w:t>
      </w:r>
    </w:p>
    <w:p>
      <w:r>
        <w:rPr>
          <w:b/>
        </w:rPr>
        <w:t xml:space="preserve">Esimerkki 8.2827</w:t>
      </w:r>
    </w:p>
    <w:p>
      <w:r>
        <w:t xml:space="preserve">Minkä naispuolisen pop-tähden debyyttialbumin nimi oli `Honey to the B`?</w:t>
      </w:r>
    </w:p>
    <w:p>
      <w:r>
        <w:rPr>
          <w:b/>
        </w:rPr>
        <w:t xml:space="preserve">Tulos</w:t>
      </w:r>
    </w:p>
    <w:p>
      <w:r>
        <w:t xml:space="preserve">billie</w:t>
      </w:r>
    </w:p>
    <w:p>
      <w:r>
        <w:rPr>
          <w:b/>
        </w:rPr>
        <w:t xml:space="preserve">Esimerkki 8.2828</w:t>
      </w:r>
    </w:p>
    <w:p>
      <w:r>
        <w:t xml:space="preserve">Kuka oli Hongkongin viimeinen brittiläinen kuvernööri?</w:t>
      </w:r>
    </w:p>
    <w:p>
      <w:r>
        <w:rPr>
          <w:b/>
        </w:rPr>
        <w:t xml:space="preserve">Tulos</w:t>
      </w:r>
    </w:p>
    <w:p>
      <w:r>
        <w:t xml:space="preserve">Chris Patten</w:t>
      </w:r>
    </w:p>
    <w:p>
      <w:r>
        <w:rPr>
          <w:b/>
        </w:rPr>
        <w:t xml:space="preserve">Esimerkki 8.2829</w:t>
      </w:r>
    </w:p>
    <w:p>
      <w:r>
        <w:t xml:space="preserve">Honiara on minkä valtion pääkaupunki?</w:t>
      </w:r>
    </w:p>
    <w:p>
      <w:r>
        <w:rPr>
          <w:b/>
        </w:rPr>
        <w:t xml:space="preserve">Tulos</w:t>
      </w:r>
    </w:p>
    <w:p>
      <w:r>
        <w:t xml:space="preserve">Salomonsaaret</w:t>
      </w:r>
    </w:p>
    <w:p>
      <w:r>
        <w:rPr>
          <w:b/>
        </w:rPr>
        <w:t xml:space="preserve">Esimerkki 8.2830</w:t>
      </w:r>
    </w:p>
    <w:p>
      <w:r>
        <w:t xml:space="preserve">Millä nimellä Honolulussa syntynyt ja kasvanut amerikkalainen laulaja-lauluntekijä Peter Gene Hernandez tunnetaan paremmin?</w:t>
      </w:r>
    </w:p>
    <w:p>
      <w:r>
        <w:rPr>
          <w:b/>
        </w:rPr>
        <w:t xml:space="preserve">Tulos</w:t>
      </w:r>
    </w:p>
    <w:p>
      <w:r>
        <w:t xml:space="preserve">bruno mars</w:t>
      </w:r>
    </w:p>
    <w:p>
      <w:r>
        <w:rPr>
          <w:b/>
        </w:rPr>
        <w:t xml:space="preserve">Esimerkki 8.2831</w:t>
      </w:r>
    </w:p>
    <w:p>
      <w:r>
        <w:t xml:space="preserve">Charles Fortnum on samanniminen hahmo kenen vuonna 1973 ilmestyneessä romaanissa Kunniakonsuli?</w:t>
      </w:r>
    </w:p>
    <w:p>
      <w:r>
        <w:rPr>
          <w:b/>
        </w:rPr>
        <w:t xml:space="preserve">Tulos</w:t>
      </w:r>
    </w:p>
    <w:p>
      <w:r>
        <w:t xml:space="preserve">graham greene</w:t>
      </w:r>
    </w:p>
    <w:p>
      <w:r>
        <w:rPr>
          <w:b/>
        </w:rPr>
        <w:t xml:space="preserve">Esimerkki 8.2832</w:t>
      </w:r>
    </w:p>
    <w:p>
      <w:r>
        <w:t xml:space="preserve">Mikä oli Honor Blackmanin esittämän Bond-tytön nimi?</w:t>
      </w:r>
    </w:p>
    <w:p>
      <w:r>
        <w:rPr>
          <w:b/>
        </w:rPr>
        <w:t xml:space="preserve">Tulos</w:t>
      </w:r>
    </w:p>
    <w:p>
      <w:r>
        <w:t xml:space="preserve">pillua runsaasti</w:t>
      </w:r>
    </w:p>
    <w:p>
      <w:r>
        <w:rPr>
          <w:b/>
        </w:rPr>
        <w:t xml:space="preserve">Esimerkki 8.2833</w:t>
      </w:r>
    </w:p>
    <w:p>
      <w:r>
        <w:t xml:space="preserve">Kuka Bond-tyttö oli Honor Blackman?</w:t>
      </w:r>
    </w:p>
    <w:p>
      <w:r>
        <w:rPr>
          <w:b/>
        </w:rPr>
        <w:t xml:space="preserve">Tulos</w:t>
      </w:r>
    </w:p>
    <w:p>
      <w:r>
        <w:t xml:space="preserve">pillua runsaasti</w:t>
      </w:r>
    </w:p>
    <w:p>
      <w:r>
        <w:rPr>
          <w:b/>
        </w:rPr>
        <w:t xml:space="preserve">Esimerkki 8.2834</w:t>
      </w:r>
    </w:p>
    <w:p>
      <w:r>
        <w:t xml:space="preserve">Minkä maan pääsaari on Honshu?</w:t>
      </w:r>
    </w:p>
    <w:p>
      <w:r>
        <w:rPr>
          <w:b/>
        </w:rPr>
        <w:t xml:space="preserve">Tulos</w:t>
      </w:r>
    </w:p>
    <w:p>
      <w:r>
        <w:t xml:space="preserve">japan</w:t>
      </w:r>
    </w:p>
    <w:p>
      <w:r>
        <w:rPr>
          <w:b/>
        </w:rPr>
        <w:t xml:space="preserve">Esimerkki 8.2835</w:t>
      </w:r>
    </w:p>
    <w:p>
      <w:r>
        <w:t xml:space="preserve">Minkälainen keräilyesine, jossa on Honus Wagner, myytiin 2,8 miljoonalla dollarilla vuonna 2007?</w:t>
      </w:r>
    </w:p>
    <w:p>
      <w:r>
        <w:rPr>
          <w:b/>
        </w:rPr>
        <w:t xml:space="preserve">Tulos</w:t>
      </w:r>
    </w:p>
    <w:p>
      <w:r>
        <w:t xml:space="preserve">baseball-kortti</w:t>
      </w:r>
    </w:p>
    <w:p>
      <w:r>
        <w:rPr>
          <w:b/>
        </w:rPr>
        <w:t xml:space="preserve">Esimerkki 8.2836</w:t>
      </w:r>
    </w:p>
    <w:p>
      <w:r>
        <w:t xml:space="preserve">Kuka näytteli Smeetä vuoden 1991 elokuvassa 'Koukku'?</w:t>
      </w:r>
    </w:p>
    <w:p>
      <w:r>
        <w:rPr>
          <w:b/>
        </w:rPr>
        <w:t xml:space="preserve">Tulos</w:t>
      </w:r>
    </w:p>
    <w:p>
      <w:r>
        <w:t xml:space="preserve">bob hoskins</w:t>
      </w:r>
    </w:p>
    <w:p>
      <w:r>
        <w:rPr>
          <w:b/>
        </w:rPr>
        <w:t xml:space="preserve">Esimerkki 8.2837</w:t>
      </w:r>
    </w:p>
    <w:p>
      <w:r>
        <w:t xml:space="preserve">Kuka esitti Koukku-elokuvassa Koukkua?</w:t>
      </w:r>
    </w:p>
    <w:p>
      <w:r>
        <w:rPr>
          <w:b/>
        </w:rPr>
        <w:t xml:space="preserve">Tulos</w:t>
      </w:r>
    </w:p>
    <w:p>
      <w:r>
        <w:t xml:space="preserve">dustin hoffman</w:t>
      </w:r>
    </w:p>
    <w:p>
      <w:r>
        <w:rPr>
          <w:b/>
        </w:rPr>
        <w:t xml:space="preserve">Esimerkki 8.2838</w:t>
      </w:r>
    </w:p>
    <w:p>
      <w:r>
        <w:t xml:space="preserve">Kuka näytteli Peter Pania Spielbergin elokuvassa "Koukku"?</w:t>
      </w:r>
    </w:p>
    <w:p>
      <w:r>
        <w:rPr>
          <w:b/>
        </w:rPr>
        <w:t xml:space="preserve">Tulos</w:t>
      </w:r>
    </w:p>
    <w:p>
      <w:r>
        <w:t xml:space="preserve">robin williams</w:t>
      </w:r>
    </w:p>
    <w:p>
      <w:r>
        <w:rPr>
          <w:b/>
        </w:rPr>
        <w:t xml:space="preserve">Esimerkki 8.2839</w:t>
      </w:r>
    </w:p>
    <w:p>
      <w:r>
        <w:t xml:space="preserve">Mitä hahmoa Julia Roberts näytteli Steven Spielbergin elokuvassa Koukku?</w:t>
      </w:r>
    </w:p>
    <w:p>
      <w:r>
        <w:rPr>
          <w:b/>
        </w:rPr>
        <w:t xml:space="preserve">Tulos</w:t>
      </w:r>
    </w:p>
    <w:p>
      <w:r>
        <w:t xml:space="preserve">Helinä</w:t>
      </w:r>
    </w:p>
    <w:p>
      <w:r>
        <w:rPr>
          <w:b/>
        </w:rPr>
        <w:t xml:space="preserve">Esimerkki 8.2840</w:t>
      </w:r>
    </w:p>
    <w:p>
      <w:r>
        <w:t xml:space="preserve">Mikä yhtye julkaisi singlen `Hooligan` vuonna 1999?</w:t>
      </w:r>
    </w:p>
    <w:p>
      <w:r>
        <w:rPr>
          <w:b/>
        </w:rPr>
        <w:t xml:space="preserve">Tulos</w:t>
      </w:r>
    </w:p>
    <w:p>
      <w:r>
        <w:t xml:space="preserve">Ota vastaan</w:t>
      </w:r>
    </w:p>
    <w:p>
      <w:r>
        <w:rPr>
          <w:b/>
        </w:rPr>
        <w:t xml:space="preserve">Esimerkki 8.2841</w:t>
      </w:r>
    </w:p>
    <w:p>
      <w:r>
        <w:t xml:space="preserve">Mikä Yhdysvaltojen osavaltio tunnetaan nimellä Hoosierin osavaltio?</w:t>
      </w:r>
    </w:p>
    <w:p>
      <w:r>
        <w:rPr>
          <w:b/>
        </w:rPr>
        <w:t xml:space="preserve">Tulos</w:t>
      </w:r>
    </w:p>
    <w:p>
      <w:r>
        <w:t xml:space="preserve">indiana</w:t>
      </w:r>
    </w:p>
    <w:p>
      <w:r>
        <w:rPr>
          <w:b/>
        </w:rPr>
        <w:t xml:space="preserve">Esimerkki 8.2842</w:t>
      </w:r>
    </w:p>
    <w:p>
      <w:r>
        <w:t xml:space="preserve">Mikä Yhdysvaltain osavaltio tunnetaan nimellä Hoosier State?</w:t>
      </w:r>
    </w:p>
    <w:p>
      <w:r>
        <w:rPr>
          <w:b/>
        </w:rPr>
        <w:t xml:space="preserve">Tulos</w:t>
      </w:r>
    </w:p>
    <w:p>
      <w:r>
        <w:t xml:space="preserve">indiana</w:t>
      </w:r>
    </w:p>
    <w:p>
      <w:r>
        <w:rPr>
          <w:b/>
        </w:rPr>
        <w:t xml:space="preserve">Esimerkki 8.2843</w:t>
      </w:r>
    </w:p>
    <w:p>
      <w:r>
        <w:t xml:space="preserve">Mikä brittiläinen muusikko isännöi vuosittaista Hootenanny-tapahtumaa televisiossa uudenvuodenaattona?</w:t>
      </w:r>
    </w:p>
    <w:p>
      <w:r>
        <w:rPr>
          <w:b/>
        </w:rPr>
        <w:t xml:space="preserve">Tulos</w:t>
      </w:r>
    </w:p>
    <w:p>
      <w:r>
        <w:t xml:space="preserve">jools holland</w:t>
      </w:r>
    </w:p>
    <w:p>
      <w:r>
        <w:rPr>
          <w:b/>
        </w:rPr>
        <w:t xml:space="preserve">Esimerkki 8.2844</w:t>
      </w:r>
    </w:p>
    <w:p>
      <w:r>
        <w:t xml:space="preserve">Minkä amerikkalaisen joen varrella on Hooverin pato?</w:t>
      </w:r>
    </w:p>
    <w:p>
      <w:r>
        <w:rPr>
          <w:b/>
        </w:rPr>
        <w:t xml:space="preserve">Tulos</w:t>
      </w:r>
    </w:p>
    <w:p>
      <w:r>
        <w:t xml:space="preserve">Coloradojoki</w:t>
      </w:r>
    </w:p>
    <w:p>
      <w:r>
        <w:rPr>
          <w:b/>
        </w:rPr>
        <w:t xml:space="preserve">Esimerkki 8.2845</w:t>
      </w:r>
    </w:p>
    <w:p>
      <w:r>
        <w:t xml:space="preserve">Minkä joen Hooverin pato patoaa?</w:t>
      </w:r>
    </w:p>
    <w:p>
      <w:r>
        <w:rPr>
          <w:b/>
        </w:rPr>
        <w:t xml:space="preserve">Tulos</w:t>
      </w:r>
    </w:p>
    <w:p>
      <w:r>
        <w:t xml:space="preserve">Coloradojoki</w:t>
      </w:r>
    </w:p>
    <w:p>
      <w:r>
        <w:rPr>
          <w:b/>
        </w:rPr>
        <w:t xml:space="preserve">Esimerkki 8.2846</w:t>
      </w:r>
    </w:p>
    <w:p>
      <w:r>
        <w:t xml:space="preserve">Mitä jokea Hooverin pato patoaa?</w:t>
      </w:r>
    </w:p>
    <w:p>
      <w:r>
        <w:rPr>
          <w:b/>
        </w:rPr>
        <w:t xml:space="preserve">Tulos</w:t>
      </w:r>
    </w:p>
    <w:p>
      <w:r>
        <w:t xml:space="preserve">Coloradojoki</w:t>
      </w:r>
    </w:p>
    <w:p>
      <w:r>
        <w:rPr>
          <w:b/>
        </w:rPr>
        <w:t xml:space="preserve">Esimerkki 8.2847</w:t>
      </w:r>
    </w:p>
    <w:p>
      <w:r>
        <w:t xml:space="preserve">Hooverin pato sijaitsee Arizonan ja minkä osavaltion rajalla?</w:t>
      </w:r>
    </w:p>
    <w:p>
      <w:r>
        <w:rPr>
          <w:b/>
        </w:rPr>
        <w:t xml:space="preserve">Tulos</w:t>
      </w:r>
    </w:p>
    <w:p>
      <w:r>
        <w:t xml:space="preserve">nevada</w:t>
      </w:r>
    </w:p>
    <w:p>
      <w:r>
        <w:rPr>
          <w:b/>
        </w:rPr>
        <w:t xml:space="preserve">Esimerkki 8.2848</w:t>
      </w:r>
    </w:p>
    <w:p>
      <w:r>
        <w:t xml:space="preserve">Hope, Arkansas on kahden tunnetun poliitikon synnyinpaikka. Toinen on Mike Huckabee. Kuka on toinen?</w:t>
      </w:r>
    </w:p>
    <w:p>
      <w:r>
        <w:rPr>
          <w:b/>
        </w:rPr>
        <w:t xml:space="preserve">Tulos</w:t>
      </w:r>
    </w:p>
    <w:p>
      <w:r>
        <w:t xml:space="preserve">Bill Clinton</w:t>
      </w:r>
    </w:p>
    <w:p>
      <w:r>
        <w:rPr>
          <w:b/>
        </w:rPr>
        <w:t xml:space="preserve">Esimerkki 8.2849</w:t>
      </w:r>
    </w:p>
    <w:p>
      <w:r>
        <w:t xml:space="preserve">Millä yhtyeellä on ollut hittejä albumeilla "Hopes and Fears" ja "Under the Iron Sea"?</w:t>
      </w:r>
    </w:p>
    <w:p>
      <w:r>
        <w:rPr>
          <w:b/>
        </w:rPr>
        <w:t xml:space="preserve">Tulos</w:t>
      </w:r>
    </w:p>
    <w:p>
      <w:r>
        <w:t xml:space="preserve">keane</w:t>
      </w:r>
    </w:p>
    <w:p>
      <w:r>
        <w:rPr>
          <w:b/>
        </w:rPr>
        <w:t xml:space="preserve">Esimerkki 8.2850</w:t>
      </w:r>
    </w:p>
    <w:p>
      <w:r>
        <w:t xml:space="preserve">Mistä lajista kilpaillaan Hopman Cupissa?</w:t>
      </w:r>
    </w:p>
    <w:p>
      <w:r>
        <w:rPr>
          <w:b/>
        </w:rPr>
        <w:t xml:space="preserve">Tulos</w:t>
      </w:r>
    </w:p>
    <w:p>
      <w:r>
        <w:t xml:space="preserve">tennis</w:t>
      </w:r>
    </w:p>
    <w:p>
      <w:r>
        <w:rPr>
          <w:b/>
        </w:rPr>
        <w:t xml:space="preserve">Esimerkki 8.2851</w:t>
      </w:r>
    </w:p>
    <w:p>
      <w:r>
        <w:t xml:space="preserve">Minkä Lontoon sillan suunnitteli englantilainen arkkitehti Sir Horace Jones?</w:t>
      </w:r>
    </w:p>
    <w:p>
      <w:r>
        <w:rPr>
          <w:b/>
        </w:rPr>
        <w:t xml:space="preserve">Tulos</w:t>
      </w:r>
    </w:p>
    <w:p>
      <w:r>
        <w:t xml:space="preserve">tornisilta</w:t>
      </w:r>
    </w:p>
    <w:p>
      <w:r>
        <w:rPr>
          <w:b/>
        </w:rPr>
        <w:t xml:space="preserve">Esimerkki 8.2852</w:t>
      </w:r>
    </w:p>
    <w:p>
      <w:r>
        <w:t xml:space="preserve">Kuka loi Horatio Hornblowerin hahmon?</w:t>
      </w:r>
    </w:p>
    <w:p>
      <w:r>
        <w:rPr>
          <w:b/>
        </w:rPr>
        <w:t xml:space="preserve">Tulos</w:t>
      </w:r>
    </w:p>
    <w:p>
      <w:r>
        <w:t xml:space="preserve">c. s. forester</w:t>
      </w:r>
    </w:p>
    <w:p>
      <w:r>
        <w:rPr>
          <w:b/>
        </w:rPr>
        <w:t xml:space="preserve">Esimerkki 8.2853</w:t>
      </w:r>
    </w:p>
    <w:p>
      <w:r>
        <w:t xml:space="preserve">Kuka näytteli nimiroolin vuonna 1951 valmistuneessa elokuvassa "Kapteeni Horatio Hornblower RN"?</w:t>
      </w:r>
    </w:p>
    <w:p>
      <w:r>
        <w:rPr>
          <w:b/>
        </w:rPr>
        <w:t xml:space="preserve">Tulos</w:t>
      </w:r>
    </w:p>
    <w:p>
      <w:r>
        <w:t xml:space="preserve">gregory peck</w:t>
      </w:r>
    </w:p>
    <w:p>
      <w:r>
        <w:rPr>
          <w:b/>
        </w:rPr>
        <w:t xml:space="preserve">Esimerkki 8.2854</w:t>
      </w:r>
    </w:p>
    <w:p>
      <w:r>
        <w:t xml:space="preserve">Mitä Alfred Hormel keksi?</w:t>
      </w:r>
    </w:p>
    <w:p>
      <w:r>
        <w:rPr>
          <w:b/>
        </w:rPr>
        <w:t xml:space="preserve">Tulos</w:t>
      </w:r>
    </w:p>
    <w:p>
      <w:r>
        <w:t xml:space="preserve">roskaposti</w:t>
      </w:r>
    </w:p>
    <w:p>
      <w:r>
        <w:rPr>
          <w:b/>
        </w:rPr>
        <w:t xml:space="preserve">Esimerkki 8.2855</w:t>
      </w:r>
    </w:p>
    <w:p>
      <w:r>
        <w:t xml:space="preserve">Minkä englantilaisen jalkapallojoukkueen lempinimi on `Hornets`?</w:t>
      </w:r>
    </w:p>
    <w:p>
      <w:r>
        <w:rPr>
          <w:b/>
        </w:rPr>
        <w:t xml:space="preserve">Tulos</w:t>
      </w:r>
    </w:p>
    <w:p>
      <w:r>
        <w:t xml:space="preserve">Watford</w:t>
      </w:r>
    </w:p>
    <w:p>
      <w:r>
        <w:rPr>
          <w:b/>
        </w:rPr>
        <w:t xml:space="preserve">Esimerkki 8.2856</w:t>
      </w:r>
    </w:p>
    <w:p>
      <w:r>
        <w:t xml:space="preserve">Kuka kirjailija loi fiktiivisen hahmon Horrid Henry?</w:t>
      </w:r>
    </w:p>
    <w:p>
      <w:r>
        <w:rPr>
          <w:b/>
        </w:rPr>
        <w:t xml:space="preserve">Tulos</w:t>
      </w:r>
    </w:p>
    <w:p>
      <w:r>
        <w:t xml:space="preserve">francesca simon</w:t>
      </w:r>
    </w:p>
    <w:p>
      <w:r>
        <w:rPr>
          <w:b/>
        </w:rPr>
        <w:t xml:space="preserve">Esimerkki 8.2857</w:t>
      </w:r>
    </w:p>
    <w:p>
      <w:r>
        <w:t xml:space="preserve">Missä vuoden 1976 kauhuelokuvassa John Travolta esiintyi Sissy Spaceckin kanssa?</w:t>
      </w:r>
    </w:p>
    <w:p>
      <w:r>
        <w:rPr>
          <w:b/>
        </w:rPr>
        <w:t xml:space="preserve">Tulos</w:t>
      </w:r>
    </w:p>
    <w:p>
      <w:r>
        <w:t xml:space="preserve">carrie</w:t>
      </w:r>
    </w:p>
    <w:p>
      <w:r>
        <w:rPr>
          <w:b/>
        </w:rPr>
        <w:t xml:space="preserve">Esimerkki 8.2858</w:t>
      </w:r>
    </w:p>
    <w:p>
      <w:r>
        <w:t xml:space="preserve">Steve McQueen sai ensimmäisen pääosaroolinsa vuoden 1958 kultti-kauhu/sci-fi -elokuvassa?</w:t>
      </w:r>
    </w:p>
    <w:p>
      <w:r>
        <w:rPr>
          <w:b/>
        </w:rPr>
        <w:t xml:space="preserve">Tulos</w:t>
      </w:r>
    </w:p>
    <w:p>
      <w:r>
        <w:t xml:space="preserve">pläjäys</w:t>
      </w:r>
    </w:p>
    <w:p>
      <w:r>
        <w:rPr>
          <w:b/>
        </w:rPr>
        <w:t xml:space="preserve">Esimerkki 8.2859</w:t>
      </w:r>
    </w:p>
    <w:p>
      <w:r>
        <w:t xml:space="preserve">Mikä on Robert Louis Stevensonin vuonna 1886 ilmestyneen klassisen kauhuromaanin nimi?</w:t>
      </w:r>
    </w:p>
    <w:p>
      <w:r>
        <w:rPr>
          <w:b/>
        </w:rPr>
        <w:t xml:space="preserve">Tulos</w:t>
      </w:r>
    </w:p>
    <w:p>
      <w:r>
        <w:t xml:space="preserve">outo tapaus tohtori Jekyll ja herra Hyde</w:t>
      </w:r>
    </w:p>
    <w:p>
      <w:r>
        <w:rPr>
          <w:b/>
        </w:rPr>
        <w:t xml:space="preserve">Esimerkki 8.2860</w:t>
      </w:r>
    </w:p>
    <w:p>
      <w:r>
        <w:t xml:space="preserve">Kuka Shakespearen hahmo sanoi: "Hevonen, hevonen, valtakuntani hevoselle"?</w:t>
      </w:r>
    </w:p>
    <w:p>
      <w:r>
        <w:rPr>
          <w:b/>
        </w:rPr>
        <w:t xml:space="preserve">Tulos</w:t>
      </w:r>
    </w:p>
    <w:p>
      <w:r>
        <w:t xml:space="preserve">kuningas rikkaus iii</w:t>
      </w:r>
    </w:p>
    <w:p>
      <w:r>
        <w:rPr>
          <w:b/>
        </w:rPr>
        <w:t xml:space="preserve">Esimerkki 8.2861</w:t>
      </w:r>
    </w:p>
    <w:p>
      <w:r>
        <w:t xml:space="preserve">Hini on urospuolisen hevosen ja naaraspuolisen aasin tuote. Mikä on uros-aasin ja naaras-hevosen jälkeläisen nimi?</w:t>
      </w:r>
    </w:p>
    <w:p>
      <w:r>
        <w:rPr>
          <w:b/>
        </w:rPr>
        <w:t xml:space="preserve">Tulos</w:t>
      </w:r>
    </w:p>
    <w:p>
      <w:r>
        <w:t xml:space="preserve">muuli</w:t>
      </w:r>
    </w:p>
    <w:p>
      <w:r>
        <w:rPr>
          <w:b/>
        </w:rPr>
        <w:t xml:space="preserve">Esimerkki 8.2862</w:t>
      </w:r>
    </w:p>
    <w:p>
      <w:r>
        <w:t xml:space="preserve">Kuka on romaanin "Hevoskuiskaaja" kirjoittaja?</w:t>
      </w:r>
    </w:p>
    <w:p>
      <w:r>
        <w:rPr>
          <w:b/>
        </w:rPr>
        <w:t xml:space="preserve">Tulos</w:t>
      </w:r>
    </w:p>
    <w:p>
      <w:r>
        <w:t xml:space="preserve">nicholas evans</w:t>
      </w:r>
    </w:p>
    <w:p>
      <w:r>
        <w:rPr>
          <w:b/>
        </w:rPr>
        <w:t xml:space="preserve">Esimerkki 8.2863</w:t>
      </w:r>
    </w:p>
    <w:p>
      <w:r>
        <w:t xml:space="preserve">Kuka taidemaalari meni naimisiin Hortense Fiquet'n kanssa ja käytti häntä useiden maalaustensa aiheena?</w:t>
      </w:r>
    </w:p>
    <w:p>
      <w:r>
        <w:rPr>
          <w:b/>
        </w:rPr>
        <w:t xml:space="preserve">Tulos</w:t>
      </w:r>
    </w:p>
    <w:p>
      <w:r>
        <w:t xml:space="preserve">Paul Cezanne</w:t>
      </w:r>
    </w:p>
    <w:p>
      <w:r>
        <w:rPr>
          <w:b/>
        </w:rPr>
        <w:t xml:space="preserve">Esimerkki 8.2864</w:t>
      </w:r>
    </w:p>
    <w:p>
      <w:r>
        <w:t xml:space="preserve">Minkä maan johtaja Hosni Mubarak syrjäytettiin vuonna 2011?</w:t>
      </w:r>
    </w:p>
    <w:p>
      <w:r>
        <w:rPr>
          <w:b/>
        </w:rPr>
        <w:t xml:space="preserve">Tulos</w:t>
      </w:r>
    </w:p>
    <w:p>
      <w:r>
        <w:t xml:space="preserve">Egypti</w:t>
      </w:r>
    </w:p>
    <w:p>
      <w:r>
        <w:rPr>
          <w:b/>
        </w:rPr>
        <w:t xml:space="preserve">Esimerkki 8.2865</w:t>
      </w:r>
    </w:p>
    <w:p>
      <w:r>
        <w:t xml:space="preserve">Kuka näyttelijä esitti 1960-luvun televisiosarjassa "Bonanza" Hoss Cartwrightia?</w:t>
      </w:r>
    </w:p>
    <w:p>
      <w:r>
        <w:rPr>
          <w:b/>
        </w:rPr>
        <w:t xml:space="preserve">Tulos</w:t>
      </w:r>
    </w:p>
    <w:p>
      <w:r>
        <w:t xml:space="preserve">dan blocker</w:t>
      </w:r>
    </w:p>
    <w:p>
      <w:r>
        <w:rPr>
          <w:b/>
        </w:rPr>
        <w:t xml:space="preserve">Esimerkki 8.2866</w:t>
      </w:r>
    </w:p>
    <w:p>
      <w:r>
        <w:t xml:space="preserve">Minkä maan presidentinvaaleissa Mir Hossein Mousavi oli voitettu vastustaja?</w:t>
      </w:r>
    </w:p>
    <w:p>
      <w:r>
        <w:rPr>
          <w:b/>
        </w:rPr>
        <w:t xml:space="preserve">Tulos</w:t>
      </w:r>
    </w:p>
    <w:p>
      <w:r>
        <w:t xml:space="preserve">Iran</w:t>
      </w:r>
    </w:p>
    <w:p>
      <w:r>
        <w:rPr>
          <w:b/>
        </w:rPr>
        <w:t xml:space="preserve">Esimerkki 8.2867</w:t>
      </w:r>
    </w:p>
    <w:p>
      <w:r>
        <w:t xml:space="preserve">Mikä oli niiden ranskalaisveljesten sukunimi, jotka keksivät kuumailmapallon 18. vuosisadalla ?</w:t>
      </w:r>
    </w:p>
    <w:p>
      <w:r>
        <w:rPr>
          <w:b/>
        </w:rPr>
        <w:t xml:space="preserve">Tulos</w:t>
      </w:r>
    </w:p>
    <w:p>
      <w:r>
        <w:t xml:space="preserve">montgolfierin veljekset</w:t>
      </w:r>
    </w:p>
    <w:p>
      <w:r>
        <w:rPr>
          <w:b/>
        </w:rPr>
        <w:t xml:space="preserve">Esimerkki 8.2868</w:t>
      </w:r>
    </w:p>
    <w:p>
      <w:r>
        <w:t xml:space="preserve">Mikä yhtye levytti vuonna 1969 hittilevyn Hot Buttered Soul?</w:t>
      </w:r>
    </w:p>
    <w:p>
      <w:r>
        <w:rPr>
          <w:b/>
        </w:rPr>
        <w:t xml:space="preserve">Tulos</w:t>
      </w:r>
    </w:p>
    <w:p>
      <w:r>
        <w:t xml:space="preserve">isaac hayes</w:t>
      </w:r>
    </w:p>
    <w:p>
      <w:r>
        <w:rPr>
          <w:b/>
        </w:rPr>
        <w:t xml:space="preserve">Esimerkki 8.2869</w:t>
      </w:r>
    </w:p>
    <w:p>
      <w:r>
        <w:t xml:space="preserve">Kuka laulaja levytti vuonna 1969 hittilevyn Hot Buttered Soul?</w:t>
      </w:r>
    </w:p>
    <w:p>
      <w:r>
        <w:rPr>
          <w:b/>
        </w:rPr>
        <w:t xml:space="preserve">Tulos</w:t>
      </w:r>
    </w:p>
    <w:p>
      <w:r>
        <w:t xml:space="preserve">isaac hayes</w:t>
      </w:r>
    </w:p>
    <w:p>
      <w:r>
        <w:rPr>
          <w:b/>
        </w:rPr>
        <w:t xml:space="preserve">Esimerkki 8.2870</w:t>
      </w:r>
    </w:p>
    <w:p>
      <w:r>
        <w:t xml:space="preserve">Minkä tytön Hot Chocolate vei Ison-Britannian listaykköseksi vuonna 1973?</w:t>
      </w:r>
    </w:p>
    <w:p>
      <w:r>
        <w:rPr>
          <w:b/>
        </w:rPr>
        <w:t xml:space="preserve">Tulos</w:t>
      </w:r>
    </w:p>
    <w:p>
      <w:r>
        <w:t xml:space="preserve">emma</w:t>
      </w:r>
    </w:p>
    <w:p>
      <w:r>
        <w:rPr>
          <w:b/>
        </w:rPr>
        <w:t xml:space="preserve">Esimerkki 8.2871</w:t>
      </w:r>
    </w:p>
    <w:p>
      <w:r>
        <w:t xml:space="preserve">Kuka kirjoitti Booker-palkitun romaanin Hotel du Lac?</w:t>
      </w:r>
    </w:p>
    <w:p>
      <w:r>
        <w:rPr>
          <w:b/>
        </w:rPr>
        <w:t xml:space="preserve">Tulos</w:t>
      </w:r>
    </w:p>
    <w:p>
      <w:r>
        <w:t xml:space="preserve">anita brookner</w:t>
      </w:r>
    </w:p>
    <w:p>
      <w:r>
        <w:rPr>
          <w:b/>
        </w:rPr>
        <w:t xml:space="preserve">Esimerkki 8.2872</w:t>
      </w:r>
    </w:p>
    <w:p>
      <w:r>
        <w:t xml:space="preserve">Kenellä oli hitit "Hot In The City" ja "White Wedding"?</w:t>
      </w:r>
    </w:p>
    <w:p>
      <w:r>
        <w:rPr>
          <w:b/>
        </w:rPr>
        <w:t xml:space="preserve">Tulos</w:t>
      </w:r>
    </w:p>
    <w:p>
      <w:r>
        <w:t xml:space="preserve">billy idoli</w:t>
      </w:r>
    </w:p>
    <w:p>
      <w:r>
        <w:rPr>
          <w:b/>
        </w:rPr>
        <w:t xml:space="preserve">Esimerkki 8.2873</w:t>
      </w:r>
    </w:p>
    <w:p>
      <w:r>
        <w:t xml:space="preserve">Kuka Tottenham Hotspurin manageri teki sopimuksen Ossie Ardilesin kanssa?</w:t>
      </w:r>
    </w:p>
    <w:p>
      <w:r>
        <w:rPr>
          <w:b/>
        </w:rPr>
        <w:t xml:space="preserve">Tulos</w:t>
      </w:r>
    </w:p>
    <w:p>
      <w:r>
        <w:t xml:space="preserve">Keith Burkinshaw</w:t>
      </w:r>
    </w:p>
    <w:p>
      <w:r>
        <w:rPr>
          <w:b/>
        </w:rPr>
        <w:t xml:space="preserve">Esimerkki 8.2874</w:t>
      </w:r>
    </w:p>
    <w:p>
      <w:r>
        <w:t xml:space="preserve">Kuka seurasi Ossie Ardilesia Tottenham Hotspurin managerina?</w:t>
      </w:r>
    </w:p>
    <w:p>
      <w:r>
        <w:rPr>
          <w:b/>
        </w:rPr>
        <w:t xml:space="preserve">Tulos</w:t>
      </w:r>
    </w:p>
    <w:p>
      <w:r>
        <w:t xml:space="preserve">gerry francis</w:t>
      </w:r>
    </w:p>
    <w:p>
      <w:r>
        <w:rPr>
          <w:b/>
        </w:rPr>
        <w:t xml:space="preserve">Esimerkki 8.2875</w:t>
      </w:r>
    </w:p>
    <w:p>
      <w:r>
        <w:t xml:space="preserve">Kuka kirjoitti vuonna 1955 näytelmän "Kissa kuumalla peltikatolla"?</w:t>
      </w:r>
    </w:p>
    <w:p>
      <w:r>
        <w:rPr>
          <w:b/>
        </w:rPr>
        <w:t xml:space="preserve">Tulos</w:t>
      </w:r>
    </w:p>
    <w:p>
      <w:r>
        <w:t xml:space="preserve">tennessee williams</w:t>
      </w:r>
    </w:p>
    <w:p>
      <w:r>
        <w:rPr>
          <w:b/>
        </w:rPr>
        <w:t xml:space="preserve">Esimerkki 8.2876</w:t>
      </w:r>
    </w:p>
    <w:p>
      <w:r>
        <w:t xml:space="preserve">Kuka kirjoitti näytelmän "Kissa kuumalla peltikatolla"?</w:t>
      </w:r>
    </w:p>
    <w:p>
      <w:r>
        <w:rPr>
          <w:b/>
        </w:rPr>
        <w:t xml:space="preserve">Tulos</w:t>
      </w:r>
    </w:p>
    <w:p>
      <w:r>
        <w:t xml:space="preserve">tennessee williams</w:t>
      </w:r>
    </w:p>
    <w:p>
      <w:r>
        <w:rPr>
          <w:b/>
        </w:rPr>
        <w:t xml:space="preserve">Esimerkki 8.2877</w:t>
      </w:r>
    </w:p>
    <w:p>
      <w:r>
        <w:t xml:space="preserve">Kuka kirjoitti näytelmän "Kissa kuumalla peltikatolla"?</w:t>
      </w:r>
    </w:p>
    <w:p>
      <w:r>
        <w:rPr>
          <w:b/>
        </w:rPr>
        <w:t xml:space="preserve">Tulos</w:t>
      </w:r>
    </w:p>
    <w:p>
      <w:r>
        <w:t xml:space="preserve">tennessee williams</w:t>
      </w:r>
    </w:p>
    <w:p>
      <w:r>
        <w:rPr>
          <w:b/>
        </w:rPr>
        <w:t xml:space="preserve">Esimerkki 8.2878</w:t>
      </w:r>
    </w:p>
    <w:p>
      <w:r>
        <w:t xml:space="preserve">Minkä koirarodun nimi tarkoittaa suomeksi mäyräkoiraa?</w:t>
      </w:r>
    </w:p>
    <w:p>
      <w:r>
        <w:rPr>
          <w:b/>
        </w:rPr>
        <w:t xml:space="preserve">Tulos</w:t>
      </w:r>
    </w:p>
    <w:p>
      <w:r>
        <w:t xml:space="preserve">Mäyräkoira</w:t>
      </w:r>
    </w:p>
    <w:p>
      <w:r>
        <w:rPr>
          <w:b/>
        </w:rPr>
        <w:t xml:space="preserve">Esimerkki 8.2879</w:t>
      </w:r>
    </w:p>
    <w:p>
      <w:r>
        <w:t xml:space="preserve">Kuka kirjoitti romaanin "Baskervillen koira"?</w:t>
      </w:r>
    </w:p>
    <w:p>
      <w:r>
        <w:rPr>
          <w:b/>
        </w:rPr>
        <w:t xml:space="preserve">Tulos</w:t>
      </w:r>
    </w:p>
    <w:p>
      <w:r>
        <w:t xml:space="preserve">sir arthur conan doyle</w:t>
      </w:r>
    </w:p>
    <w:p>
      <w:r>
        <w:rPr>
          <w:b/>
        </w:rPr>
        <w:t xml:space="preserve">Esimerkki 8.2880</w:t>
      </w:r>
    </w:p>
    <w:p>
      <w:r>
        <w:t xml:space="preserve">Kuka julkaisi albumit Hounds of Love ja The Red Shoes?</w:t>
      </w:r>
    </w:p>
    <w:p>
      <w:r>
        <w:rPr>
          <w:b/>
        </w:rPr>
        <w:t xml:space="preserve">Tulos</w:t>
      </w:r>
    </w:p>
    <w:p>
      <w:r>
        <w:t xml:space="preserve">kate bush</w:t>
      </w:r>
    </w:p>
    <w:p>
      <w:r>
        <w:rPr>
          <w:b/>
        </w:rPr>
        <w:t xml:space="preserve">Esimerkki 8.2881</w:t>
      </w:r>
    </w:p>
    <w:p>
      <w:r>
        <w:t xml:space="preserve">Kuka kirjailija perusti vuonna 1859 viikkolehden "All The Year Round", "Household Wordsin" seuraajan?</w:t>
      </w:r>
    </w:p>
    <w:p>
      <w:r>
        <w:rPr>
          <w:b/>
        </w:rPr>
        <w:t xml:space="preserve">Tulos</w:t>
      </w:r>
    </w:p>
    <w:p>
      <w:r>
        <w:t xml:space="preserve">Charles Dickens</w:t>
      </w:r>
    </w:p>
    <w:p>
      <w:r>
        <w:rPr>
          <w:b/>
        </w:rPr>
        <w:t xml:space="preserve">Esimerkki 8.2882</w:t>
      </w:r>
    </w:p>
    <w:p>
      <w:r>
        <w:t xml:space="preserve">Kuka brittiläinen koomikko ja näyttelijä esitti tohtori Gregory Housea yhdysvaltalaisessa televisiosarjassa House?</w:t>
      </w:r>
    </w:p>
    <w:p>
      <w:r>
        <w:rPr>
          <w:b/>
        </w:rPr>
        <w:t xml:space="preserve">Tulos</w:t>
      </w:r>
    </w:p>
    <w:p>
      <w:r>
        <w:t xml:space="preserve">Hugh Laurie</w:t>
      </w:r>
    </w:p>
    <w:p>
      <w:r>
        <w:rPr>
          <w:b/>
        </w:rPr>
        <w:t xml:space="preserve">Esimerkki 8.2883</w:t>
      </w:r>
    </w:p>
    <w:p>
      <w:r>
        <w:t xml:space="preserve">Kuka näyttelee tohtori Housea yhdysvaltalaisessa lääketieteellisessä televisiosarjassa 'House'?</w:t>
      </w:r>
    </w:p>
    <w:p>
      <w:r>
        <w:rPr>
          <w:b/>
        </w:rPr>
        <w:t xml:space="preserve">Tulos</w:t>
      </w:r>
    </w:p>
    <w:p>
      <w:r>
        <w:t xml:space="preserve">Hugh Laurie</w:t>
      </w:r>
    </w:p>
    <w:p>
      <w:r>
        <w:rPr>
          <w:b/>
        </w:rPr>
        <w:t xml:space="preserve">Esimerkki 8.2884</w:t>
      </w:r>
    </w:p>
    <w:p>
      <w:r>
        <w:t xml:space="preserve">Minkä maan kuningashuone on Bernadotten talo?</w:t>
      </w:r>
    </w:p>
    <w:p>
      <w:r>
        <w:rPr>
          <w:b/>
        </w:rPr>
        <w:t xml:space="preserve">Tulos</w:t>
      </w:r>
    </w:p>
    <w:p>
      <w:r>
        <w:t xml:space="preserve">Ruotsi</w:t>
      </w:r>
    </w:p>
    <w:p>
      <w:r>
        <w:rPr>
          <w:b/>
        </w:rPr>
        <w:t xml:space="preserve">Esimerkki 8.2885</w:t>
      </w:r>
    </w:p>
    <w:p>
      <w:r>
        <w:t xml:space="preserve">Braganzan talo hallitsi aikoinaan mitä Euroopan maata?</w:t>
      </w:r>
    </w:p>
    <w:p>
      <w:r>
        <w:rPr>
          <w:b/>
        </w:rPr>
        <w:t xml:space="preserve">Tulos</w:t>
      </w:r>
    </w:p>
    <w:p>
      <w:r>
        <w:t xml:space="preserve">Portugali</w:t>
      </w:r>
    </w:p>
    <w:p>
      <w:r>
        <w:rPr>
          <w:b/>
        </w:rPr>
        <w:t xml:space="preserve">Esimerkki 8.2886</w:t>
      </w:r>
    </w:p>
    <w:p>
      <w:r>
        <w:t xml:space="preserve">Mitä Euroopan maata hallitsi Braganzan talo vuosina 1640-1910?</w:t>
      </w:r>
    </w:p>
    <w:p>
      <w:r>
        <w:rPr>
          <w:b/>
        </w:rPr>
        <w:t xml:space="preserve">Tulos</w:t>
      </w:r>
    </w:p>
    <w:p>
      <w:r>
        <w:t xml:space="preserve">Portugali</w:t>
      </w:r>
    </w:p>
    <w:p>
      <w:r>
        <w:rPr>
          <w:b/>
        </w:rPr>
        <w:t xml:space="preserve">Esimerkki 8.2887</w:t>
      </w:r>
    </w:p>
    <w:p>
      <w:r>
        <w:t xml:space="preserve">Chakrin kuningashuone on (vuonna 2011) hallinnut mitä maata vuodesta 1782 lähtien?</w:t>
      </w:r>
    </w:p>
    <w:p>
      <w:r>
        <w:rPr>
          <w:b/>
        </w:rPr>
        <w:t xml:space="preserve">Tulos</w:t>
      </w:r>
    </w:p>
    <w:p>
      <w:r>
        <w:t xml:space="preserve">thaimaa</w:t>
      </w:r>
    </w:p>
    <w:p>
      <w:r>
        <w:rPr>
          <w:b/>
        </w:rPr>
        <w:t xml:space="preserve">Esimerkki 8.2888</w:t>
      </w:r>
    </w:p>
    <w:p>
      <w:r>
        <w:t xml:space="preserve">jonka viimeiset sanat parlamentin alahuoneessa olivat: Toivotan kaikille, ystäville ja vihollisille, hyvää jatkoa. Ja se siitä. Loppu ?</w:t>
      </w:r>
    </w:p>
    <w:p>
      <w:r>
        <w:rPr>
          <w:b/>
        </w:rPr>
        <w:t xml:space="preserve">Tulos</w:t>
      </w:r>
    </w:p>
    <w:p>
      <w:r>
        <w:t xml:space="preserve">Tony Blair</w:t>
      </w:r>
    </w:p>
    <w:p>
      <w:r>
        <w:rPr>
          <w:b/>
        </w:rPr>
        <w:t xml:space="preserve">Esimerkki 8.2889</w:t>
      </w:r>
    </w:p>
    <w:p>
      <w:r>
        <w:t xml:space="preserve">Kuka oli parlamentin alahuoneen johtaja vuosina 1998-2001?</w:t>
      </w:r>
    </w:p>
    <w:p>
      <w:r>
        <w:rPr>
          <w:b/>
        </w:rPr>
        <w:t xml:space="preserve">Tulos</w:t>
      </w:r>
    </w:p>
    <w:p>
      <w:r>
        <w:t xml:space="preserve">margaret beckett</w:t>
      </w:r>
    </w:p>
    <w:p>
      <w:r>
        <w:rPr>
          <w:b/>
        </w:rPr>
        <w:t xml:space="preserve">Esimerkki 8.2890</w:t>
      </w:r>
    </w:p>
    <w:p>
      <w:r>
        <w:t xml:space="preserve">Kuka on alahuoneen nykyinen johtaja, joka valittiin 4. syyskuuta 2012?</w:t>
      </w:r>
    </w:p>
    <w:p>
      <w:r>
        <w:rPr>
          <w:b/>
        </w:rPr>
        <w:t xml:space="preserve">Tulos</w:t>
      </w:r>
    </w:p>
    <w:p>
      <w:r>
        <w:t xml:space="preserve">andrew lansley</w:t>
      </w:r>
    </w:p>
    <w:p>
      <w:r>
        <w:rPr>
          <w:b/>
        </w:rPr>
        <w:t xml:space="preserve">Esimerkki 8.2891</w:t>
      </w:r>
    </w:p>
    <w:p>
      <w:r>
        <w:t xml:space="preserve">Kuka oli viimeinen Hannoverin sukuun kuulunut brittiläinen monarkki?</w:t>
      </w:r>
    </w:p>
    <w:p>
      <w:r>
        <w:rPr>
          <w:b/>
        </w:rPr>
        <w:t xml:space="preserve">Tulos</w:t>
      </w:r>
    </w:p>
    <w:p>
      <w:r>
        <w:t xml:space="preserve">kuningatar victoria</w:t>
      </w:r>
    </w:p>
    <w:p>
      <w:r>
        <w:rPr>
          <w:b/>
        </w:rPr>
        <w:t xml:space="preserve">Esimerkki 8.2892</w:t>
      </w:r>
    </w:p>
    <w:p>
      <w:r>
        <w:t xml:space="preserve">Mikä oli viimeisen Hannoverin sukuun kuuluneen englantilaisen hallitsijan nimi?</w:t>
      </w:r>
    </w:p>
    <w:p>
      <w:r>
        <w:rPr>
          <w:b/>
        </w:rPr>
        <w:t xml:space="preserve">Tulos</w:t>
      </w:r>
    </w:p>
    <w:p>
      <w:r>
        <w:t xml:space="preserve">victoria</w:t>
      </w:r>
    </w:p>
    <w:p>
      <w:r>
        <w:rPr>
          <w:b/>
        </w:rPr>
        <w:t xml:space="preserve">Esimerkki 8.2893</w:t>
      </w:r>
    </w:p>
    <w:p>
      <w:r>
        <w:t xml:space="preserve">Missä on House of Keys, jossa on 24 vaaleilla valittua jäsentä?</w:t>
      </w:r>
    </w:p>
    <w:p>
      <w:r>
        <w:rPr>
          <w:b/>
        </w:rPr>
        <w:t xml:space="preserve">Tulos</w:t>
      </w:r>
    </w:p>
    <w:p>
      <w:r>
        <w:t xml:space="preserve">ihmissaari</w:t>
      </w:r>
    </w:p>
    <w:p>
      <w:r>
        <w:rPr>
          <w:b/>
        </w:rPr>
        <w:t xml:space="preserve">Esimerkki 8.2894</w:t>
      </w:r>
    </w:p>
    <w:p>
      <w:r>
        <w:t xml:space="preserve">Minkä viran haltija istuu villasäkissä ylähuoneessa?</w:t>
      </w:r>
    </w:p>
    <w:p>
      <w:r>
        <w:rPr>
          <w:b/>
        </w:rPr>
        <w:t xml:space="preserve">Tulos</w:t>
      </w:r>
    </w:p>
    <w:p>
      <w:r>
        <w:t xml:space="preserve">Lordi puhuja</w:t>
      </w:r>
    </w:p>
    <w:p>
      <w:r>
        <w:rPr>
          <w:b/>
        </w:rPr>
        <w:t xml:space="preserve">Esimerkki 8.2895</w:t>
      </w:r>
    </w:p>
    <w:p>
      <w:r>
        <w:t xml:space="preserve">Kuka liikemies otti Claptonin paronin arvonimen, kun Gordon Brown nosti hänet ylähuoneeseen vuonna 2000?</w:t>
      </w:r>
    </w:p>
    <w:p>
      <w:r>
        <w:rPr>
          <w:b/>
        </w:rPr>
        <w:t xml:space="preserve">Tulos</w:t>
      </w:r>
    </w:p>
    <w:p>
      <w:r>
        <w:t xml:space="preserve">alan sokeri</w:t>
      </w:r>
    </w:p>
    <w:p>
      <w:r>
        <w:rPr>
          <w:b/>
        </w:rPr>
        <w:t xml:space="preserve">Esimerkki 8.2896</w:t>
      </w:r>
    </w:p>
    <w:p>
      <w:r>
        <w:t xml:space="preserve">Vuonna 2011 julkaistu "Silkin talo" on ensimmäinen uusi virallinen Sherlock Holmes -mysteeri, ja sen on kirjoittanut kirjailija, joka on voittanut useita palkintoja lastenkirjoistaan.</w:t>
      </w:r>
    </w:p>
    <w:p>
      <w:r>
        <w:rPr>
          <w:b/>
        </w:rPr>
        <w:t xml:space="preserve">Tulos</w:t>
      </w:r>
    </w:p>
    <w:p>
      <w:r>
        <w:t xml:space="preserve">Anthony Horowitz</w:t>
      </w:r>
    </w:p>
    <w:p>
      <w:r>
        <w:rPr>
          <w:b/>
        </w:rPr>
        <w:t xml:space="preserve">Esimerkki 8.2897</w:t>
      </w:r>
    </w:p>
    <w:p>
      <w:r>
        <w:t xml:space="preserve">Kuka uraauurtava amerikkalainen runoilija ja tarinankertoja kirjoitti The Fall of the House of Usherin?</w:t>
      </w:r>
    </w:p>
    <w:p>
      <w:r>
        <w:rPr>
          <w:b/>
        </w:rPr>
        <w:t xml:space="preserve">Tulos</w:t>
      </w:r>
    </w:p>
    <w:p>
      <w:r>
        <w:t xml:space="preserve">edgar allan poe</w:t>
      </w:r>
    </w:p>
    <w:p>
      <w:r>
        <w:rPr>
          <w:b/>
        </w:rPr>
        <w:t xml:space="preserve">Esimerkki 8.2898</w:t>
      </w:r>
    </w:p>
    <w:p>
      <w:r>
        <w:t xml:space="preserve">Kuka kirjoitti teoksen The Fall of the House of Usher?</w:t>
      </w:r>
    </w:p>
    <w:p>
      <w:r>
        <w:rPr>
          <w:b/>
        </w:rPr>
        <w:t xml:space="preserve">Tulos</w:t>
      </w:r>
    </w:p>
    <w:p>
      <w:r>
        <w:t xml:space="preserve">edgar allan poe</w:t>
      </w:r>
    </w:p>
    <w:p>
      <w:r>
        <w:rPr>
          <w:b/>
        </w:rPr>
        <w:t xml:space="preserve">Esimerkki 8.2899</w:t>
      </w:r>
    </w:p>
    <w:p>
      <w:r>
        <w:t xml:space="preserve">Kuka oli Yorkin talon ensimmäinen kuningas?</w:t>
      </w:r>
    </w:p>
    <w:p>
      <w:r>
        <w:rPr>
          <w:b/>
        </w:rPr>
        <w:t xml:space="preserve">Tulos</w:t>
      </w:r>
    </w:p>
    <w:p>
      <w:r>
        <w:t xml:space="preserve">englannin edward iv</w:t>
      </w:r>
    </w:p>
    <w:p>
      <w:r>
        <w:rPr>
          <w:b/>
        </w:rPr>
        <w:t xml:space="preserve">Esimerkki 8.2900</w:t>
      </w:r>
    </w:p>
    <w:p>
      <w:r>
        <w:t xml:space="preserve">Mikä yhtye julkaisi albumit Houses of Holy ja Physical Graffiti?</w:t>
      </w:r>
    </w:p>
    <w:p>
      <w:r>
        <w:rPr>
          <w:b/>
        </w:rPr>
        <w:t xml:space="preserve">Tulos</w:t>
      </w:r>
    </w:p>
    <w:p>
      <w:r>
        <w:t xml:space="preserve">led zeppelin</w:t>
      </w:r>
    </w:p>
    <w:p>
      <w:r>
        <w:rPr>
          <w:b/>
        </w:rPr>
        <w:t xml:space="preserve">Esimerkki 8.2901</w:t>
      </w:r>
    </w:p>
    <w:p>
      <w:r>
        <w:t xml:space="preserve">Vuonna 1973 julkaistu "Houses of the Holy" oli minkä yhtyeen viides albumi, kolme ensimmäistä sisälsivät yhtyeen nimen ja neljäs oli nimeämätön?</w:t>
      </w:r>
    </w:p>
    <w:p>
      <w:r>
        <w:rPr>
          <w:b/>
        </w:rPr>
        <w:t xml:space="preserve">Tulos</w:t>
      </w:r>
    </w:p>
    <w:p>
      <w:r>
        <w:t xml:space="preserve">led zeppelin</w:t>
      </w:r>
    </w:p>
    <w:p>
      <w:r>
        <w:rPr>
          <w:b/>
        </w:rPr>
        <w:t xml:space="preserve">Esimerkki 8.2902</w:t>
      </w:r>
    </w:p>
    <w:p>
      <w:r>
        <w:t xml:space="preserve">Mitä urheilulajia Houston Astros pelaa?</w:t>
      </w:r>
    </w:p>
    <w:p>
      <w:r>
        <w:rPr>
          <w:b/>
        </w:rPr>
        <w:t xml:space="preserve">Tulos</w:t>
      </w:r>
    </w:p>
    <w:p>
      <w:r>
        <w:t xml:space="preserve">baseball</w:t>
      </w:r>
    </w:p>
    <w:p>
      <w:r>
        <w:rPr>
          <w:b/>
        </w:rPr>
        <w:t xml:space="preserve">Esimerkki 8.2903</w:t>
      </w:r>
    </w:p>
    <w:p>
      <w:r>
        <w:t xml:space="preserve">Mihin urheilulajiin liittäisit Toronto Raptorsin ja Houston Rocketsin?</w:t>
      </w:r>
    </w:p>
    <w:p>
      <w:r>
        <w:rPr>
          <w:b/>
        </w:rPr>
        <w:t xml:space="preserve">Tulos</w:t>
      </w:r>
    </w:p>
    <w:p>
      <w:r>
        <w:t xml:space="preserve">koripallo</w:t>
      </w:r>
    </w:p>
    <w:p>
      <w:r>
        <w:rPr>
          <w:b/>
        </w:rPr>
        <w:t xml:space="preserve">Esimerkki 8.2904</w:t>
      </w:r>
    </w:p>
    <w:p>
      <w:r>
        <w:t xml:space="preserve">Kuka veneenrakentaja keksi ilmatyynyaluksen vuonna 1956?</w:t>
      </w:r>
    </w:p>
    <w:p>
      <w:r>
        <w:rPr>
          <w:b/>
        </w:rPr>
        <w:t xml:space="preserve">Tulos</w:t>
      </w:r>
    </w:p>
    <w:p>
      <w:r>
        <w:t xml:space="preserve">christopher cockerell</w:t>
      </w:r>
    </w:p>
    <w:p>
      <w:r>
        <w:rPr>
          <w:b/>
        </w:rPr>
        <w:t xml:space="preserve">Esimerkki 8.2905</w:t>
      </w:r>
    </w:p>
    <w:p>
      <w:r>
        <w:t xml:space="preserve">Kuka keksi ilmatyynyaluksen vuonna 1959?</w:t>
      </w:r>
    </w:p>
    <w:p>
      <w:r>
        <w:rPr>
          <w:b/>
        </w:rPr>
        <w:t xml:space="preserve">Tulos</w:t>
      </w:r>
    </w:p>
    <w:p>
      <w:r>
        <w:t xml:space="preserve">christopher cockerell</w:t>
      </w:r>
    </w:p>
    <w:p>
      <w:r>
        <w:rPr>
          <w:b/>
        </w:rPr>
        <w:t xml:space="preserve">Esimerkki 8.2906</w:t>
      </w:r>
    </w:p>
    <w:p>
      <w:r>
        <w:t xml:space="preserve">Kuka keksi ilmatyynyaluksen 1950-luvulla?</w:t>
      </w:r>
    </w:p>
    <w:p>
      <w:r>
        <w:rPr>
          <w:b/>
        </w:rPr>
        <w:t xml:space="preserve">Tulos</w:t>
      </w:r>
    </w:p>
    <w:p>
      <w:r>
        <w:t xml:space="preserve">christopher cockerell</w:t>
      </w:r>
    </w:p>
    <w:p>
      <w:r>
        <w:rPr>
          <w:b/>
        </w:rPr>
        <w:t xml:space="preserve">Esimerkki 8.2907</w:t>
      </w:r>
    </w:p>
    <w:p>
      <w:r>
        <w:t xml:space="preserve">Kenen katsotaan yleisesti keksineen ilmatyynyaluksen vuonna 1955?</w:t>
      </w:r>
    </w:p>
    <w:p>
      <w:r>
        <w:rPr>
          <w:b/>
        </w:rPr>
        <w:t xml:space="preserve">Tulos</w:t>
      </w:r>
    </w:p>
    <w:p>
      <w:r>
        <w:t xml:space="preserve">christopher cockerell</w:t>
      </w:r>
    </w:p>
    <w:p>
      <w:r>
        <w:rPr>
          <w:b/>
        </w:rPr>
        <w:t xml:space="preserve">Esimerkki 8.2908</w:t>
      </w:r>
    </w:p>
    <w:p>
      <w:r>
        <w:t xml:space="preserve">Missä Howard Hawksin elokuvassa vuodelta 1952 Marilyn Monroe näytteli yhdessä Cary Grantin ja Ginger Rogersin kanssa?</w:t>
      </w:r>
    </w:p>
    <w:p>
      <w:r>
        <w:rPr>
          <w:b/>
        </w:rPr>
        <w:t xml:space="preserve">Tulos</w:t>
      </w:r>
    </w:p>
    <w:p>
      <w:r>
        <w:t xml:space="preserve">apinabisnes</w:t>
      </w:r>
    </w:p>
    <w:p>
      <w:r>
        <w:rPr>
          <w:b/>
        </w:rPr>
        <w:t xml:space="preserve">Esimerkki 8.2909</w:t>
      </w:r>
    </w:p>
    <w:p>
      <w:r>
        <w:t xml:space="preserve">Mikä Howard Hawksin ohjaama elokuva, jossa näyttelivät John Wayne ja Montgomery Clift, kertoi karjanajosta Abileneen, Kansasiin?</w:t>
      </w:r>
    </w:p>
    <w:p>
      <w:r>
        <w:rPr>
          <w:b/>
        </w:rPr>
        <w:t xml:space="preserve">Tulos</w:t>
      </w:r>
    </w:p>
    <w:p>
      <w:r>
        <w:t xml:space="preserve">punainen joki</w:t>
      </w:r>
    </w:p>
    <w:p>
      <w:r>
        <w:rPr>
          <w:b/>
        </w:rPr>
        <w:t xml:space="preserve">Esimerkki 8.2910</w:t>
      </w:r>
    </w:p>
    <w:p>
      <w:r>
        <w:t xml:space="preserve">Mikä näistä oli vuonna 1948 tehty John Waynen tähdittämä ja Howard Hawksin ohjaama lännenelokuva Red River, Yellow River vai Moon River?</w:t>
      </w:r>
    </w:p>
    <w:p>
      <w:r>
        <w:rPr>
          <w:b/>
        </w:rPr>
        <w:t xml:space="preserve">Tulos</w:t>
      </w:r>
    </w:p>
    <w:p>
      <w:r>
        <w:t xml:space="preserve">punainen joki</w:t>
      </w:r>
    </w:p>
    <w:p>
      <w:r>
        <w:rPr>
          <w:b/>
        </w:rPr>
        <w:t xml:space="preserve">Esimerkki 8.2911</w:t>
      </w:r>
    </w:p>
    <w:p>
      <w:r>
        <w:t xml:space="preserve">Millä yhteisnimellä koomikko Moe Howard, Shemp Howard ja Larry Fine tunnettiin?</w:t>
      </w:r>
    </w:p>
    <w:p>
      <w:r>
        <w:rPr>
          <w:b/>
        </w:rPr>
        <w:t xml:space="preserve">Tulos</w:t>
      </w:r>
    </w:p>
    <w:p>
      <w:r>
        <w:t xml:space="preserve">kolme stoogea</w:t>
      </w:r>
    </w:p>
    <w:p>
      <w:r>
        <w:rPr>
          <w:b/>
        </w:rPr>
        <w:t xml:space="preserve">Esimerkki 8.2912</w:t>
      </w:r>
    </w:p>
    <w:p>
      <w:r>
        <w:t xml:space="preserve">Marraskuun 22. päivänä 1955 Shemp Howard kuoli ennenaikaisesti. Mihin ryhmään hän liittyy tunnetummin?</w:t>
      </w:r>
    </w:p>
    <w:p>
      <w:r>
        <w:rPr>
          <w:b/>
        </w:rPr>
        <w:t xml:space="preserve">Tulos</w:t>
      </w:r>
    </w:p>
    <w:p>
      <w:r>
        <w:t xml:space="preserve">kolme stoogea</w:t>
      </w:r>
    </w:p>
    <w:p>
      <w:r>
        <w:rPr>
          <w:b/>
        </w:rPr>
        <w:t xml:space="preserve">Esimerkki 8.2913</w:t>
      </w:r>
    </w:p>
    <w:p>
      <w:r>
        <w:t xml:space="preserve">Sheldon, Leonard, Raj, Howard ja Penny ovat hahmoja missä yhdysvaltalaisessa komediasarjassa?</w:t>
      </w:r>
    </w:p>
    <w:p>
      <w:r>
        <w:rPr>
          <w:b/>
        </w:rPr>
        <w:t xml:space="preserve">Tulos</w:t>
      </w:r>
    </w:p>
    <w:p>
      <w:r>
        <w:t xml:space="preserve">alkuräjähdysteoria</w:t>
      </w:r>
    </w:p>
    <w:p>
      <w:r>
        <w:rPr>
          <w:b/>
        </w:rPr>
        <w:t xml:space="preserve">Esimerkki 8.2914</w:t>
      </w:r>
    </w:p>
    <w:p>
      <w:r>
        <w:t xml:space="preserve">SG. Mikä oli Howard Hughesin omistaman valtavan vesilentokoneen nimi?</w:t>
      </w:r>
    </w:p>
    <w:p>
      <w:r>
        <w:rPr>
          <w:b/>
        </w:rPr>
        <w:t xml:space="preserve">Tulos</w:t>
      </w:r>
    </w:p>
    <w:p>
      <w:r>
        <w:t xml:space="preserve">hughes h-4 hercules</w:t>
      </w:r>
    </w:p>
    <w:p>
      <w:r>
        <w:rPr>
          <w:b/>
        </w:rPr>
        <w:t xml:space="preserve">Esimerkki 8.2915</w:t>
      </w:r>
    </w:p>
    <w:p>
      <w:r>
        <w:t xml:space="preserve">Mikä oli kaikkien aikojen suurimman koskaan rakennetun kiinteäsiipisen lentoveneen, Hughes H-4 Herculesin lempinimi? Howard Hughes lensi sillä marraskuussa 1947 vain kahdeksan minuuttia, ja se oli sen ainoa lento?</w:t>
      </w:r>
    </w:p>
    <w:p>
      <w:r>
        <w:rPr>
          <w:b/>
        </w:rPr>
        <w:t xml:space="preserve">Tulos</w:t>
      </w:r>
    </w:p>
    <w:p>
      <w:r>
        <w:t xml:space="preserve">hughes h-4 hercules</w:t>
      </w:r>
    </w:p>
    <w:p>
      <w:r>
        <w:rPr>
          <w:b/>
        </w:rPr>
        <w:t xml:space="preserve">Esimerkki 8.2916</w:t>
      </w:r>
    </w:p>
    <w:p>
      <w:r>
        <w:t xml:space="preserve">Kuka kirjoitti elokuvat Huone näköalalla, Howardin loppu ja Matka Intiaan?</w:t>
      </w:r>
    </w:p>
    <w:p>
      <w:r>
        <w:rPr>
          <w:b/>
        </w:rPr>
        <w:t xml:space="preserve">Tulos</w:t>
      </w:r>
    </w:p>
    <w:p>
      <w:r>
        <w:t xml:space="preserve">e. m. forster</w:t>
      </w:r>
    </w:p>
    <w:p>
      <w:r>
        <w:rPr>
          <w:b/>
        </w:rPr>
        <w:t xml:space="preserve">Esimerkki 8.2917</w:t>
      </w:r>
    </w:p>
    <w:p>
      <w:r>
        <w:t xml:space="preserve">Kuka kirjoitti kirjan `Howard`s End`?</w:t>
      </w:r>
    </w:p>
    <w:p>
      <w:r>
        <w:rPr>
          <w:b/>
        </w:rPr>
        <w:t xml:space="preserve">Tulos</w:t>
      </w:r>
    </w:p>
    <w:p>
      <w:r>
        <w:t xml:space="preserve">e. m. forster</w:t>
      </w:r>
    </w:p>
    <w:p>
      <w:r>
        <w:rPr>
          <w:b/>
        </w:rPr>
        <w:t xml:space="preserve">Esimerkki 8.2918</w:t>
      </w:r>
    </w:p>
    <w:p>
      <w:r>
        <w:t xml:space="preserve"> Minkä englantilaisen runoilijan teoksen alkusäe kuuluu: "Kuinka minä sinua rakastan, anna minun laskea tapoja"?</w:t>
      </w:r>
    </w:p>
    <w:p>
      <w:r>
        <w:rPr>
          <w:b/>
        </w:rPr>
        <w:t xml:space="preserve">Tulos</w:t>
      </w:r>
    </w:p>
    <w:p>
      <w:r>
        <w:t xml:space="preserve">Elizabeth Barrett Browning</w:t>
      </w:r>
    </w:p>
    <w:p>
      <w:r>
        <w:rPr>
          <w:b/>
        </w:rPr>
        <w:t xml:space="preserve">Esimerkki 8.2919</w:t>
      </w:r>
    </w:p>
    <w:p>
      <w:r>
        <w:t xml:space="preserve">Minkä puolueen puolesta Lan Howling Laud Hope sai 197 ääntä äskettäisissä South Shieldsin täytevaaleissa?</w:t>
      </w:r>
    </w:p>
    <w:p>
      <w:r>
        <w:rPr>
          <w:b/>
        </w:rPr>
        <w:t xml:space="preserve">Tulos</w:t>
      </w:r>
    </w:p>
    <w:p>
      <w:r>
        <w:t xml:space="preserve">virallinen hirviö raivoava hullu puolue</w:t>
      </w:r>
    </w:p>
    <w:p>
      <w:r>
        <w:rPr>
          <w:b/>
        </w:rPr>
        <w:t xml:space="preserve">Esimerkki 8.2920</w:t>
      </w:r>
    </w:p>
    <w:p>
      <w:r>
        <w:t xml:space="preserve">Mikä Rolling Stonesin vuoden 1964 ykköshitti oli cover Howlin' Wolfin vuonna 1956 tekemästä blues-äänitteestä?</w:t>
      </w:r>
    </w:p>
    <w:p>
      <w:r>
        <w:rPr>
          <w:b/>
        </w:rPr>
        <w:t xml:space="preserve">Tulos</w:t>
      </w:r>
    </w:p>
    <w:p>
      <w:r>
        <w:t xml:space="preserve">pieni punainen kukko</w:t>
      </w:r>
    </w:p>
    <w:p>
      <w:r>
        <w:rPr>
          <w:b/>
        </w:rPr>
        <w:t xml:space="preserve">Esimerkki 8.2921</w:t>
      </w:r>
    </w:p>
    <w:p>
      <w:r>
        <w:t xml:space="preserve">Minkä vuonna 2008 kuolleen brittiläisen naislaulajan hitit olivat "How much is that doggie in the window" ja "Jimmy Unknown"?</w:t>
      </w:r>
    </w:p>
    <w:p>
      <w:r>
        <w:rPr>
          <w:b/>
        </w:rPr>
        <w:t xml:space="preserve">Tulos</w:t>
      </w:r>
    </w:p>
    <w:p>
      <w:r>
        <w:t xml:space="preserve">lita roza</w:t>
      </w:r>
    </w:p>
    <w:p>
      <w:r>
        <w:rPr>
          <w:b/>
        </w:rPr>
        <w:t xml:space="preserve">Esimerkki 8.2922</w:t>
      </w:r>
    </w:p>
    <w:p>
      <w:r>
        <w:t xml:space="preserve">Kuka sai 1950-luvulla listaykköshitin kappaleella How Much is That Doggy in the Window?</w:t>
      </w:r>
    </w:p>
    <w:p>
      <w:r>
        <w:rPr>
          <w:b/>
        </w:rPr>
        <w:t xml:space="preserve">Tulos</w:t>
      </w:r>
    </w:p>
    <w:p>
      <w:r>
        <w:t xml:space="preserve">Patti Page</w:t>
      </w:r>
    </w:p>
    <w:p>
      <w:r>
        <w:rPr>
          <w:b/>
        </w:rPr>
        <w:t xml:space="preserve">Esimerkki 8.2923</w:t>
      </w:r>
    </w:p>
    <w:p>
      <w:r>
        <w:t xml:space="preserve">Missä maassa Howrahin silta sijaitsee?</w:t>
      </w:r>
    </w:p>
    <w:p>
      <w:r>
        <w:rPr>
          <w:b/>
        </w:rPr>
        <w:t xml:space="preserve">Tulos</w:t>
      </w:r>
    </w:p>
    <w:p>
      <w:r>
        <w:t xml:space="preserve">Intia</w:t>
      </w:r>
    </w:p>
    <w:p>
      <w:r>
        <w:rPr>
          <w:b/>
        </w:rPr>
        <w:t xml:space="preserve">Esimerkki 8.2924</w:t>
      </w:r>
    </w:p>
    <w:p>
      <w:r>
        <w:t xml:space="preserve">Kuka kirjoitti How the Grinch Stole Christmas -elokuvan?</w:t>
      </w:r>
    </w:p>
    <w:p>
      <w:r>
        <w:rPr>
          <w:b/>
        </w:rPr>
        <w:t xml:space="preserve">Tulos</w:t>
      </w:r>
    </w:p>
    <w:p>
      <w:r>
        <w:t xml:space="preserve">Dr. Seuss</w:t>
      </w:r>
    </w:p>
    <w:p>
      <w:r>
        <w:rPr>
          <w:b/>
        </w:rPr>
        <w:t xml:space="preserve">Esimerkki 8.2925</w:t>
      </w:r>
    </w:p>
    <w:p>
      <w:r>
        <w:t xml:space="preserve">Kuka kirjoitti How the Grinch Stole Christmas -kirjan?</w:t>
      </w:r>
    </w:p>
    <w:p>
      <w:r>
        <w:rPr>
          <w:b/>
        </w:rPr>
        <w:t xml:space="preserve">Tulos</w:t>
      </w:r>
    </w:p>
    <w:p>
      <w:r>
        <w:t xml:space="preserve">Dr. Seuss</w:t>
      </w:r>
    </w:p>
    <w:p>
      <w:r>
        <w:rPr>
          <w:b/>
        </w:rPr>
        <w:t xml:space="preserve">Esimerkki 8.2926</w:t>
      </w:r>
    </w:p>
    <w:p>
      <w:r>
        <w:t xml:space="preserve">Kuka televisiokokki julkaisi vuonna 2008 kirjan "How To Cheat at Cooking"?</w:t>
      </w:r>
    </w:p>
    <w:p>
      <w:r>
        <w:rPr>
          <w:b/>
        </w:rPr>
        <w:t xml:space="preserve">Tulos</w:t>
      </w:r>
    </w:p>
    <w:p>
      <w:r>
        <w:t xml:space="preserve">delia smith</w:t>
      </w:r>
    </w:p>
    <w:p>
      <w:r>
        <w:rPr>
          <w:b/>
        </w:rPr>
        <w:t xml:space="preserve">Esimerkki 8.2927</w:t>
      </w:r>
    </w:p>
    <w:p>
      <w:r>
        <w:t xml:space="preserve">Kuka sai hitin elokuvalla How to Save a Life?</w:t>
      </w:r>
    </w:p>
    <w:p>
      <w:r>
        <w:rPr>
          <w:b/>
        </w:rPr>
        <w:t xml:space="preserve">Tulos</w:t>
      </w:r>
    </w:p>
    <w:p>
      <w:r>
        <w:t xml:space="preserve">taistelu</w:t>
      </w:r>
    </w:p>
    <w:p>
      <w:r>
        <w:rPr>
          <w:b/>
        </w:rPr>
        <w:t xml:space="preserve">Esimerkki 8.2928</w:t>
      </w:r>
    </w:p>
    <w:p>
      <w:r>
        <w:t xml:space="preserve">"How To Talk Dirty and Influence People" on yhdysvaltalaisen koomikon omaelämäkerran nimi?</w:t>
      </w:r>
    </w:p>
    <w:p>
      <w:r>
        <w:rPr>
          <w:b/>
        </w:rPr>
        <w:t xml:space="preserve">Tulos</w:t>
      </w:r>
    </w:p>
    <w:p>
      <w:r>
        <w:t xml:space="preserve">lenny bruce</w:t>
      </w:r>
    </w:p>
    <w:p>
      <w:r>
        <w:rPr>
          <w:b/>
        </w:rPr>
        <w:t xml:space="preserve">Esimerkki 8.2929</w:t>
      </w:r>
    </w:p>
    <w:p>
      <w:r>
        <w:t xml:space="preserve"> "How To Talk Dirty and Influence People" on yhdysvaltalaisen koomikon omaelämäkerran nimi?</w:t>
      </w:r>
    </w:p>
    <w:p>
      <w:r>
        <w:rPr>
          <w:b/>
        </w:rPr>
        <w:t xml:space="preserve">Tulos</w:t>
      </w:r>
    </w:p>
    <w:p>
      <w:r>
        <w:t xml:space="preserve">lenny bruce</w:t>
      </w:r>
    </w:p>
    <w:p>
      <w:r>
        <w:rPr>
          <w:b/>
        </w:rPr>
        <w:t xml:space="preserve">Esimerkki 8.2930</w:t>
      </w:r>
    </w:p>
    <w:p>
      <w:r>
        <w:t xml:space="preserve">Suuri osa 1900-luvun perinteisestä myyntiteoriasta ja -koulutuksesta on saanut vaikutteita vuonna 1937 ilmestyneestä kirjasta "Kuinka voittaa ystäviä ja vaikuttaa ihmisiin"; kuka sen kirjoitti?</w:t>
      </w:r>
    </w:p>
    <w:p>
      <w:r>
        <w:rPr>
          <w:b/>
        </w:rPr>
        <w:t xml:space="preserve">Tulos</w:t>
      </w:r>
    </w:p>
    <w:p>
      <w:r>
        <w:t xml:space="preserve">dale carnegie</w:t>
      </w:r>
    </w:p>
    <w:p>
      <w:r>
        <w:rPr>
          <w:b/>
        </w:rPr>
        <w:t xml:space="preserve">Esimerkki 8.2931</w:t>
      </w:r>
    </w:p>
    <w:p>
      <w:r>
        <w:t xml:space="preserve">Mikä on sen yhdysvaltalaisen kirjailijan ja luennoitsijan nimi, joka kirjoitti kirjan "Kuinka voittaa ystäviä ja vaikuttaa ihmisiin"?</w:t>
      </w:r>
    </w:p>
    <w:p>
      <w:r>
        <w:rPr>
          <w:b/>
        </w:rPr>
        <w:t xml:space="preserve">Tulos</w:t>
      </w:r>
    </w:p>
    <w:p>
      <w:r>
        <w:t xml:space="preserve">dale carnegie</w:t>
      </w:r>
    </w:p>
    <w:p>
      <w:r>
        <w:rPr>
          <w:b/>
        </w:rPr>
        <w:t xml:space="preserve">Esimerkki 8.2932</w:t>
      </w:r>
    </w:p>
    <w:p>
      <w:r>
        <w:t xml:space="preserve">Kuka kirjoitti vuonna 1936 kirjan How To Win Friends and Influence People?</w:t>
      </w:r>
    </w:p>
    <w:p>
      <w:r>
        <w:rPr>
          <w:b/>
        </w:rPr>
        <w:t xml:space="preserve">Tulos</w:t>
      </w:r>
    </w:p>
    <w:p>
      <w:r>
        <w:t xml:space="preserve">dale carnegie</w:t>
      </w:r>
    </w:p>
    <w:p>
      <w:r>
        <w:rPr>
          <w:b/>
        </w:rPr>
        <w:t xml:space="preserve">Esimerkki 8.2933</w:t>
      </w:r>
    </w:p>
    <w:p>
      <w:r>
        <w:t xml:space="preserve">Kuka kirjoitti vuonna 1936 kirjan "Kuinka voittaa ystäviä ja vaikuttaa ihmisiin"?</w:t>
      </w:r>
    </w:p>
    <w:p>
      <w:r>
        <w:rPr>
          <w:b/>
        </w:rPr>
        <w:t xml:space="preserve">Tulos</w:t>
      </w:r>
    </w:p>
    <w:p>
      <w:r>
        <w:t xml:space="preserve">dale carnegie</w:t>
      </w:r>
    </w:p>
    <w:p>
      <w:r>
        <w:rPr>
          <w:b/>
        </w:rPr>
        <w:t xml:space="preserve">Esimerkki 8.2934</w:t>
      </w:r>
    </w:p>
    <w:p>
      <w:r>
        <w:t xml:space="preserve">Minkä yhtyeen How You Remind Me oli listaykkönen vuonna 2002?</w:t>
      </w:r>
    </w:p>
    <w:p>
      <w:r>
        <w:rPr>
          <w:b/>
        </w:rPr>
        <w:t xml:space="preserve">Tulos</w:t>
      </w:r>
    </w:p>
    <w:p>
      <w:r>
        <w:t xml:space="preserve">nickleback</w:t>
      </w:r>
    </w:p>
    <w:p>
      <w:r>
        <w:rPr>
          <w:b/>
        </w:rPr>
        <w:t xml:space="preserve">Esimerkki 8.2935</w:t>
      </w:r>
    </w:p>
    <w:p>
      <w:r>
        <w:t xml:space="preserve">Mihin saariryhmään kuuluvat Stronsay, Hoy ja South Ronaldsay?</w:t>
      </w:r>
    </w:p>
    <w:p>
      <w:r>
        <w:rPr>
          <w:b/>
        </w:rPr>
        <w:t xml:space="preserve">Tulos</w:t>
      </w:r>
    </w:p>
    <w:p>
      <w:r>
        <w:t xml:space="preserve">orkney</w:t>
      </w:r>
    </w:p>
    <w:p>
      <w:r>
        <w:rPr>
          <w:b/>
        </w:rPr>
        <w:t xml:space="preserve">Esimerkki 8.2936</w:t>
      </w:r>
    </w:p>
    <w:p>
      <w:r>
        <w:t xml:space="preserve">Mihin saariryhmään kuuluvat Hoy, Sanday ja Westray?</w:t>
      </w:r>
    </w:p>
    <w:p>
      <w:r>
        <w:rPr>
          <w:b/>
        </w:rPr>
        <w:t xml:space="preserve">Tulos</w:t>
      </w:r>
    </w:p>
    <w:p>
      <w:r>
        <w:t xml:space="preserve">orkney</w:t>
      </w:r>
    </w:p>
    <w:p>
      <w:r>
        <w:rPr>
          <w:b/>
        </w:rPr>
        <w:t xml:space="preserve">Esimerkki 8.2937</w:t>
      </w:r>
    </w:p>
    <w:p>
      <w:r>
        <w:t xml:space="preserve">Mikä oli Naisen nimi H Rider Haggardin romaanissa She, jota on toteltava?</w:t>
      </w:r>
    </w:p>
    <w:p>
      <w:r>
        <w:rPr>
          <w:b/>
        </w:rPr>
        <w:t xml:space="preserve">Tulos</w:t>
      </w:r>
    </w:p>
    <w:p>
      <w:r>
        <w:t xml:space="preserve">ayesha</w:t>
      </w:r>
    </w:p>
    <w:p>
      <w:r>
        <w:rPr>
          <w:b/>
        </w:rPr>
        <w:t xml:space="preserve">Esimerkki 8.2938</w:t>
      </w:r>
    </w:p>
    <w:p>
      <w:r>
        <w:t xml:space="preserve">Minkä maan valuutta on hryvnia?</w:t>
      </w:r>
    </w:p>
    <w:p>
      <w:r>
        <w:rPr>
          <w:b/>
        </w:rPr>
        <w:t xml:space="preserve">Tulos</w:t>
      </w:r>
    </w:p>
    <w:p>
      <w:r>
        <w:t xml:space="preserve">Ukraina</w:t>
      </w:r>
    </w:p>
    <w:p>
      <w:r>
        <w:rPr>
          <w:b/>
        </w:rPr>
        <w:t xml:space="preserve">Esimerkki 8.2939</w:t>
      </w:r>
    </w:p>
    <w:p>
      <w:r>
        <w:t xml:space="preserve">Mitä HSBC-pankin nimen alkukirjaimet tarkoittavat?</w:t>
      </w:r>
    </w:p>
    <w:p>
      <w:r>
        <w:rPr>
          <w:b/>
        </w:rPr>
        <w:t xml:space="preserve">Tulos</w:t>
      </w:r>
    </w:p>
    <w:p>
      <w:r>
        <w:t xml:space="preserve">Hongkongin ja Shanghain pankkiyhtymä</w:t>
      </w:r>
    </w:p>
    <w:p>
      <w:r>
        <w:rPr>
          <w:b/>
        </w:rPr>
        <w:t xml:space="preserve">Esimerkki 8.2940</w:t>
      </w:r>
    </w:p>
    <w:p>
      <w:r>
        <w:t xml:space="preserve">Jos olisit seuraamassa "paikallista derbyottelua" HSV:n ja St Paulin välillä, missä kaupungissa olisit?</w:t>
      </w:r>
    </w:p>
    <w:p>
      <w:r>
        <w:rPr>
          <w:b/>
        </w:rPr>
        <w:t xml:space="preserve">Tulos</w:t>
      </w:r>
    </w:p>
    <w:p>
      <w:r>
        <w:t xml:space="preserve">hamburg</w:t>
      </w:r>
    </w:p>
    <w:p>
      <w:r>
        <w:rPr>
          <w:b/>
        </w:rPr>
        <w:t xml:space="preserve">Esimerkki 8.2941</w:t>
      </w:r>
    </w:p>
    <w:p>
      <w:r>
        <w:t xml:space="preserve">Kiinalainen yritys Huawei, jonka Yhdysvaltain hallituksen tiedustelukomitea asetti kiistanalaisesti mustalle listalle vuonna 2012, on (vuonna 2012) maailman suurin laitevalmistaja millä alalla?</w:t>
      </w:r>
    </w:p>
    <w:p>
      <w:r>
        <w:rPr>
          <w:b/>
        </w:rPr>
        <w:t xml:space="preserve">Tulos</w:t>
      </w:r>
    </w:p>
    <w:p>
      <w:r>
        <w:t xml:space="preserve">televiestintä</w:t>
      </w:r>
    </w:p>
    <w:p>
      <w:r>
        <w:rPr>
          <w:b/>
        </w:rPr>
        <w:t xml:space="preserve">Esimerkki 8.2942</w:t>
      </w:r>
    </w:p>
    <w:p>
      <w:r>
        <w:t xml:space="preserve">Mikä yhdistys myöntää Hubbard-mitalin, jonka aiempia voittajia ovat muun muassa Sir Ernest Shackleton, Charles Lindbergh ja Apollo 11:n miehistö?</w:t>
      </w:r>
    </w:p>
    <w:p>
      <w:r>
        <w:rPr>
          <w:b/>
        </w:rPr>
        <w:t xml:space="preserve">Tulos</w:t>
      </w:r>
    </w:p>
    <w:p>
      <w:r>
        <w:t xml:space="preserve">National Geographic Society</w:t>
      </w:r>
    </w:p>
    <w:p>
      <w:r>
        <w:rPr>
          <w:b/>
        </w:rPr>
        <w:t xml:space="preserve">Esimerkki 8.2943</w:t>
      </w:r>
    </w:p>
    <w:p>
      <w:r>
        <w:t xml:space="preserve">Minkä Yhdysvaltain presidentin varapresidenttinä toimi Hubert Humphrey?</w:t>
      </w:r>
    </w:p>
    <w:p>
      <w:r>
        <w:rPr>
          <w:b/>
        </w:rPr>
        <w:t xml:space="preserve">Tulos</w:t>
      </w:r>
    </w:p>
    <w:p>
      <w:r>
        <w:t xml:space="preserve">lyndon b. johnson</w:t>
      </w:r>
    </w:p>
    <w:p>
      <w:r>
        <w:rPr>
          <w:b/>
        </w:rPr>
        <w:t xml:space="preserve">Esimerkki 8.2944</w:t>
      </w:r>
    </w:p>
    <w:p>
      <w:r>
        <w:t xml:space="preserve">Minkä amerikkalaisen johtajan varapresidentti oli Hubert Humphrey?</w:t>
      </w:r>
    </w:p>
    <w:p>
      <w:r>
        <w:rPr>
          <w:b/>
        </w:rPr>
        <w:t xml:space="preserve">Tulos</w:t>
      </w:r>
    </w:p>
    <w:p>
      <w:r>
        <w:t xml:space="preserve">lyndon b. johnson</w:t>
      </w:r>
    </w:p>
    <w:p>
      <w:r>
        <w:rPr>
          <w:b/>
        </w:rPr>
        <w:t xml:space="preserve">Esimerkki 8.2945</w:t>
      </w:r>
    </w:p>
    <w:p>
      <w:r>
        <w:t xml:space="preserve">Hudson-joki muodostaa rajan New Yorkin ja minkä muun osavaltion välillä?</w:t>
      </w:r>
    </w:p>
    <w:p>
      <w:r>
        <w:rPr>
          <w:b/>
        </w:rPr>
        <w:t xml:space="preserve">Tulos</w:t>
      </w:r>
    </w:p>
    <w:p>
      <w:r>
        <w:t xml:space="preserve">uusi jersey</w:t>
      </w:r>
    </w:p>
    <w:p>
      <w:r>
        <w:rPr>
          <w:b/>
        </w:rPr>
        <w:t xml:space="preserve">Esimerkki 8.2946</w:t>
      </w:r>
    </w:p>
    <w:p>
      <w:r>
        <w:t xml:space="preserve">105-vuotiaana kuollut yhdysvaltalainen jazzkitaristi Huey Long kuului mihin kuuluisaan 1940-luvun mieslauluryhmään?</w:t>
      </w:r>
    </w:p>
    <w:p>
      <w:r>
        <w:rPr>
          <w:b/>
        </w:rPr>
        <w:t xml:space="preserve">Tulos</w:t>
      </w:r>
    </w:p>
    <w:p>
      <w:r>
        <w:t xml:space="preserve">mustetahrat</w:t>
      </w:r>
    </w:p>
    <w:p>
      <w:r>
        <w:rPr>
          <w:b/>
        </w:rPr>
        <w:t xml:space="preserve">Esimerkki 8.2947</w:t>
      </w:r>
    </w:p>
    <w:p>
      <w:r>
        <w:t xml:space="preserve">Mihin ryhmään Bobby Seale ja Huey P. Newton kuuluvat?</w:t>
      </w:r>
    </w:p>
    <w:p>
      <w:r>
        <w:rPr>
          <w:b/>
        </w:rPr>
        <w:t xml:space="preserve">Tulos</w:t>
      </w:r>
    </w:p>
    <w:p>
      <w:r>
        <w:t xml:space="preserve">musta pantteri puolue</w:t>
      </w:r>
    </w:p>
    <w:p>
      <w:r>
        <w:rPr>
          <w:b/>
        </w:rPr>
        <w:t xml:space="preserve">Esimerkki 8.2948</w:t>
      </w:r>
    </w:p>
    <w:p>
      <w:r>
        <w:t xml:space="preserve">Mikä on Hugh Jackmanin tähdittämän, vuonna 2009 julkaistun X-Men-sarjan neljännen elokuvan nimi?</w:t>
      </w:r>
    </w:p>
    <w:p>
      <w:r>
        <w:rPr>
          <w:b/>
        </w:rPr>
        <w:t xml:space="preserve">Tulos</w:t>
      </w:r>
    </w:p>
    <w:p>
      <w:r>
        <w:t xml:space="preserve">x-men origins: wolverine</w:t>
      </w:r>
    </w:p>
    <w:p>
      <w:r>
        <w:rPr>
          <w:b/>
        </w:rPr>
        <w:t xml:space="preserve">Esimerkki 8.2949</w:t>
      </w:r>
    </w:p>
    <w:p>
      <w:r>
        <w:t xml:space="preserve"> Massive Attackin "Teardrop" on tunnusmusiikki yhdysvaltalaiseen lääketieteelliseen draamaan, jonka pääosassa Hugh Laurie on?</w:t>
      </w:r>
    </w:p>
    <w:p>
      <w:r>
        <w:rPr>
          <w:b/>
        </w:rPr>
        <w:t xml:space="preserve">Tulos</w:t>
      </w:r>
    </w:p>
    <w:p>
      <w:r>
        <w:t xml:space="preserve">talo</w:t>
      </w:r>
    </w:p>
    <w:p>
      <w:r>
        <w:rPr>
          <w:b/>
        </w:rPr>
        <w:t xml:space="preserve">Esimerkki 8.2950</w:t>
      </w:r>
    </w:p>
    <w:p>
      <w:r>
        <w:t xml:space="preserve">Massive Attackin "Teardrop" on tunnusmusiikki yhdysvaltalaiseen lääketieteelliseen draamaan, jonka pääosassa Hugh Laurie on?</w:t>
      </w:r>
    </w:p>
    <w:p>
      <w:r>
        <w:rPr>
          <w:b/>
        </w:rPr>
        <w:t xml:space="preserve">Tulos</w:t>
      </w:r>
    </w:p>
    <w:p>
      <w:r>
        <w:t xml:space="preserve">talo</w:t>
      </w:r>
    </w:p>
    <w:p>
      <w:r>
        <w:rPr>
          <w:b/>
        </w:rPr>
        <w:t xml:space="preserve">Esimerkki 8.2951</w:t>
      </w:r>
    </w:p>
    <w:p>
      <w:r>
        <w:t xml:space="preserve">Kuka fiktiivinen lääkäri on Hugh Loftingin kirjasarjan päähenkilö?</w:t>
      </w:r>
    </w:p>
    <w:p>
      <w:r>
        <w:rPr>
          <w:b/>
        </w:rPr>
        <w:t xml:space="preserve">Tulos</w:t>
      </w:r>
    </w:p>
    <w:p>
      <w:r>
        <w:t xml:space="preserve">tohtori Dolittle</w:t>
      </w:r>
    </w:p>
    <w:p>
      <w:r>
        <w:rPr>
          <w:b/>
        </w:rPr>
        <w:t xml:space="preserve">Esimerkki 8.2952</w:t>
      </w:r>
    </w:p>
    <w:p>
      <w:r>
        <w:t xml:space="preserve">Minkä fiktiivisen hahmon Hugh Lofting loi?</w:t>
      </w:r>
    </w:p>
    <w:p>
      <w:r>
        <w:rPr>
          <w:b/>
        </w:rPr>
        <w:t xml:space="preserve">Tulos</w:t>
      </w:r>
    </w:p>
    <w:p>
      <w:r>
        <w:t xml:space="preserve">Dr. Dolittle</w:t>
      </w:r>
    </w:p>
    <w:p>
      <w:r>
        <w:rPr>
          <w:b/>
        </w:rPr>
        <w:t xml:space="preserve">Esimerkki 8.2953</w:t>
      </w:r>
    </w:p>
    <w:p>
      <w:r>
        <w:t xml:space="preserve">Hugh O'Brian näytteli pääroolia minkä vanhan länkkäreiden sarjan pääosassa?</w:t>
      </w:r>
    </w:p>
    <w:p>
      <w:r>
        <w:rPr>
          <w:b/>
        </w:rPr>
        <w:t xml:space="preserve">Tulos</w:t>
      </w:r>
    </w:p>
    <w:p>
      <w:r>
        <w:t xml:space="preserve">Wyatt Earp</w:t>
      </w:r>
    </w:p>
    <w:p>
      <w:r>
        <w:rPr>
          <w:b/>
        </w:rPr>
        <w:t xml:space="preserve">Esimerkki 8.2954</w:t>
      </w:r>
    </w:p>
    <w:p>
      <w:r>
        <w:t xml:space="preserve">Mikä brittiläinen säveltäjä kirjoitti vuonna 1924 ensiesityksensä saaneen oopperan "Hugh the Drover" sävellyksen "Me musk"?</w:t>
      </w:r>
    </w:p>
    <w:p>
      <w:r>
        <w:rPr>
          <w:b/>
        </w:rPr>
        <w:t xml:space="preserve">Tulos</w:t>
      </w:r>
    </w:p>
    <w:p>
      <w:r>
        <w:t xml:space="preserve">ralph vaughan williams</w:t>
      </w:r>
    </w:p>
    <w:p>
      <w:r>
        <w:rPr>
          <w:b/>
        </w:rPr>
        <w:t xml:space="preserve">Esimerkki 8.2955</w:t>
      </w:r>
    </w:p>
    <w:p>
      <w:r>
        <w:t xml:space="preserve">Konna Hugo Drax esiintyy missä James Bond -elokuvassa vuodelta 1979?</w:t>
      </w:r>
    </w:p>
    <w:p>
      <w:r>
        <w:rPr>
          <w:b/>
        </w:rPr>
        <w:t xml:space="preserve">Tulos</w:t>
      </w:r>
    </w:p>
    <w:p>
      <w:r>
        <w:t xml:space="preserve">moonraker</w:t>
      </w:r>
    </w:p>
    <w:p>
      <w:r>
        <w:rPr>
          <w:b/>
        </w:rPr>
        <w:t xml:space="preserve">Esimerkki 8.2956</w:t>
      </w:r>
    </w:p>
    <w:p>
      <w:r>
        <w:t xml:space="preserve">Kuka 1900-luvun ranskalainen kirjailija ja filosofi kirjoitti näytelmät Huis Clos, Les Mouches ja Les Mains Sales sekä romaanit La Nause ja Chemins de la Libert?</w:t>
      </w:r>
    </w:p>
    <w:p>
      <w:r>
        <w:rPr>
          <w:b/>
        </w:rPr>
        <w:t xml:space="preserve">Tulos</w:t>
      </w:r>
    </w:p>
    <w:p>
      <w:r>
        <w:t xml:space="preserve">jean-paul sartre</w:t>
      </w:r>
    </w:p>
    <w:p>
      <w:r>
        <w:rPr>
          <w:b/>
        </w:rPr>
        <w:t xml:space="preserve">Esimerkki 8.2957</w:t>
      </w:r>
    </w:p>
    <w:p>
      <w:r>
        <w:t xml:space="preserve">Minkä maan presidentiksi Hu Jintaosta tuli vuonna 2003?</w:t>
      </w:r>
    </w:p>
    <w:p>
      <w:r>
        <w:rPr>
          <w:b/>
        </w:rPr>
        <w:t xml:space="preserve">Tulos</w:t>
      </w:r>
    </w:p>
    <w:p>
      <w:r>
        <w:t xml:space="preserve">Kiina</w:t>
      </w:r>
    </w:p>
    <w:p>
      <w:r>
        <w:rPr>
          <w:b/>
        </w:rPr>
        <w:t xml:space="preserve">Esimerkki 8.2958</w:t>
      </w:r>
    </w:p>
    <w:p>
      <w:r>
        <w:t xml:space="preserve">Mikä on kreikan kielen sanasta sphygmos, joka tarkoittaa pulssia, johdettu nimi puhallettavalle mansettipaineen mittauslaitteelle, joka mittaa ihmisen verenpainetta?</w:t>
      </w:r>
    </w:p>
    <w:p>
      <w:r>
        <w:rPr>
          <w:b/>
        </w:rPr>
        <w:t xml:space="preserve">Tulos</w:t>
      </w:r>
    </w:p>
    <w:p>
      <w:r>
        <w:t xml:space="preserve">sfygmomanometri</w:t>
      </w:r>
    </w:p>
    <w:p>
      <w:r>
        <w:rPr>
          <w:b/>
        </w:rPr>
        <w:t xml:space="preserve">Esimerkki 8.2959</w:t>
      </w:r>
    </w:p>
    <w:p>
      <w:r>
        <w:t xml:space="preserve">Isojalka, oletettavasti suuri, karvainen, kaksijalkainen humanoidi, joka elää metsissä Luoteis-Amerikassa, tunnetaan myös nimellä mikä?</w:t>
      </w:r>
    </w:p>
    <w:p>
      <w:r>
        <w:rPr>
          <w:b/>
        </w:rPr>
        <w:t xml:space="preserve">Tulos</w:t>
      </w:r>
    </w:p>
    <w:p>
      <w:r>
        <w:t xml:space="preserve">bigfoot</w:t>
      </w:r>
    </w:p>
    <w:p>
      <w:r>
        <w:rPr>
          <w:b/>
        </w:rPr>
        <w:t xml:space="preserve">Esimerkki 8.2960</w:t>
      </w:r>
    </w:p>
    <w:p>
      <w:r>
        <w:t xml:space="preserve">Mikä ihmisoikeusjärjestö kampanjoi poliittisten vankien vapauttamisen puolesta maailmanlaajuisesti?</w:t>
      </w:r>
    </w:p>
    <w:p>
      <w:r>
        <w:rPr>
          <w:b/>
        </w:rPr>
        <w:t xml:space="preserve">Tulos</w:t>
      </w:r>
    </w:p>
    <w:p>
      <w:r>
        <w:t xml:space="preserve">amnesty international</w:t>
      </w:r>
    </w:p>
    <w:p>
      <w:r>
        <w:rPr>
          <w:b/>
        </w:rPr>
        <w:t xml:space="preserve">Esimerkki 8.2961</w:t>
      </w:r>
    </w:p>
    <w:p>
      <w:r>
        <w:t xml:space="preserve">Herra Fantastic, Näkymätön nainen, Ihmisen soihtu ja Ding ovat minkä fiktiivisen ryhmän jäseniä?</w:t>
      </w:r>
    </w:p>
    <w:p>
      <w:r>
        <w:rPr>
          <w:b/>
        </w:rPr>
        <w:t xml:space="preserve">Tulos</w:t>
      </w:r>
    </w:p>
    <w:p>
      <w:r>
        <w:t xml:space="preserve">fantastinen neljä</w:t>
      </w:r>
    </w:p>
    <w:p>
      <w:r>
        <w:rPr>
          <w:b/>
        </w:rPr>
        <w:t xml:space="preserve">Esimerkki 8.2962</w:t>
      </w:r>
    </w:p>
    <w:p>
      <w:r>
        <w:t xml:space="preserve">Kuka merkittävä eläintieteilijä kirjoitti kirjat "The Naked Ape" ja "The Human Zoo"?</w:t>
      </w:r>
    </w:p>
    <w:p>
      <w:r>
        <w:rPr>
          <w:b/>
        </w:rPr>
        <w:t xml:space="preserve">Tulos</w:t>
      </w:r>
    </w:p>
    <w:p>
      <w:r>
        <w:t xml:space="preserve">desmond morris</w:t>
      </w:r>
    </w:p>
    <w:p>
      <w:r>
        <w:rPr>
          <w:b/>
        </w:rPr>
        <w:t xml:space="preserve">Esimerkki 8.2963</w:t>
      </w:r>
    </w:p>
    <w:p>
      <w:r>
        <w:t xml:space="preserve">Missä romaanissa esiintyy tutkija Humbert Humbert?</w:t>
      </w:r>
    </w:p>
    <w:p>
      <w:r>
        <w:rPr>
          <w:b/>
        </w:rPr>
        <w:t xml:space="preserve">Tulos</w:t>
      </w:r>
    </w:p>
    <w:p>
      <w:r>
        <w:t xml:space="preserve">lolita</w:t>
      </w:r>
    </w:p>
    <w:p>
      <w:r>
        <w:rPr>
          <w:b/>
        </w:rPr>
        <w:t xml:space="preserve">Esimerkki 8.2964</w:t>
      </w:r>
    </w:p>
    <w:p>
      <w:r>
        <w:t xml:space="preserve">Kenen julkkiskokin omaelämäkerta vuonna 2006 oli nimeltään "Humble Pie"?</w:t>
      </w:r>
    </w:p>
    <w:p>
      <w:r>
        <w:rPr>
          <w:b/>
        </w:rPr>
        <w:t xml:space="preserve">Tulos</w:t>
      </w:r>
    </w:p>
    <w:p>
      <w:r>
        <w:t xml:space="preserve">gordon ramsey</w:t>
      </w:r>
    </w:p>
    <w:p>
      <w:r>
        <w:rPr>
          <w:b/>
        </w:rPr>
        <w:t xml:space="preserve">Esimerkki 8.2965</w:t>
      </w:r>
    </w:p>
    <w:p>
      <w:r>
        <w:t xml:space="preserve">Mikä on hummuksen tärkein ainesosa?</w:t>
      </w:r>
    </w:p>
    <w:p>
      <w:r>
        <w:rPr>
          <w:b/>
        </w:rPr>
        <w:t xml:space="preserve">Tulos</w:t>
      </w:r>
    </w:p>
    <w:p>
      <w:r>
        <w:t xml:space="preserve">kikherne</w:t>
      </w:r>
    </w:p>
    <w:p>
      <w:r>
        <w:rPr>
          <w:b/>
        </w:rPr>
        <w:t xml:space="preserve">Esimerkki 8.2966</w:t>
      </w:r>
    </w:p>
    <w:p>
      <w:r>
        <w:t xml:space="preserve">Kuka näytteli Sir Humphrey Applebya televisiosarjoissa Yes Minister ja Yes, Prime Minister?</w:t>
      </w:r>
    </w:p>
    <w:p>
      <w:r>
        <w:rPr>
          <w:b/>
        </w:rPr>
        <w:t xml:space="preserve">Tulos</w:t>
      </w:r>
    </w:p>
    <w:p>
      <w:r>
        <w:t xml:space="preserve">nigel hawthorne</w:t>
      </w:r>
    </w:p>
    <w:p>
      <w:r>
        <w:rPr>
          <w:b/>
        </w:rPr>
        <w:t xml:space="preserve">Esimerkki 8.2967</w:t>
      </w:r>
    </w:p>
    <w:p>
      <w:r>
        <w:t xml:space="preserve">Mikä on Humphrey Bogartin esittämän yksityisetsivän nimi vuonna 1941 ilmestyneessä elokuvassa "Maltan haukka"?</w:t>
      </w:r>
    </w:p>
    <w:p>
      <w:r>
        <w:rPr>
          <w:b/>
        </w:rPr>
        <w:t xml:space="preserve">Tulos</w:t>
      </w:r>
    </w:p>
    <w:p>
      <w:r>
        <w:t xml:space="preserve">Sam Spade</w:t>
      </w:r>
    </w:p>
    <w:p>
      <w:r>
        <w:rPr>
          <w:b/>
        </w:rPr>
        <w:t xml:space="preserve">Esimerkki 8.2968</w:t>
      </w:r>
    </w:p>
    <w:p>
      <w:r>
        <w:t xml:space="preserve">Mikä on Humphrey Bogartin hahmon nimi elokuvassa Casablanca?</w:t>
      </w:r>
    </w:p>
    <w:p>
      <w:r>
        <w:rPr>
          <w:b/>
        </w:rPr>
        <w:t xml:space="preserve">Tulos</w:t>
      </w:r>
    </w:p>
    <w:p>
      <w:r>
        <w:t xml:space="preserve">Rick Blaine</w:t>
      </w:r>
    </w:p>
    <w:p>
      <w:r>
        <w:rPr>
          <w:b/>
        </w:rPr>
        <w:t xml:space="preserve">Esimerkki 8.2969</w:t>
      </w:r>
    </w:p>
    <w:p>
      <w:r>
        <w:t xml:space="preserve">Mikä oli Notre Damen kyttyräselän nimi?</w:t>
      </w:r>
    </w:p>
    <w:p>
      <w:r>
        <w:rPr>
          <w:b/>
        </w:rPr>
        <w:t xml:space="preserve">Tulos</w:t>
      </w:r>
    </w:p>
    <w:p>
      <w:r>
        <w:t xml:space="preserve">quasimodo</w:t>
      </w:r>
    </w:p>
    <w:p>
      <w:r>
        <w:rPr>
          <w:b/>
        </w:rPr>
        <w:t xml:space="preserve">Esimerkki 8.2970</w:t>
      </w:r>
    </w:p>
    <w:p>
      <w:r>
        <w:t xml:space="preserve">Kuka kirjoitti Notre Damen kyttyräselän?</w:t>
      </w:r>
    </w:p>
    <w:p>
      <w:r>
        <w:rPr>
          <w:b/>
        </w:rPr>
        <w:t xml:space="preserve">Tulos</w:t>
      </w:r>
    </w:p>
    <w:p>
      <w:r>
        <w:t xml:space="preserve">Victor Hugo</w:t>
      </w:r>
    </w:p>
    <w:p>
      <w:r>
        <w:rPr>
          <w:b/>
        </w:rPr>
        <w:t xml:space="preserve">Esimerkki 8.2971</w:t>
      </w:r>
    </w:p>
    <w:p>
      <w:r>
        <w:t xml:space="preserve">Kuka kirjoitti kirjat Les Miserables ja Notre-Damen kyttyräselkä?</w:t>
      </w:r>
    </w:p>
    <w:p>
      <w:r>
        <w:rPr>
          <w:b/>
        </w:rPr>
        <w:t xml:space="preserve">Tulos</w:t>
      </w:r>
    </w:p>
    <w:p>
      <w:r>
        <w:t xml:space="preserve">Victor Hugo</w:t>
      </w:r>
    </w:p>
    <w:p>
      <w:r>
        <w:rPr>
          <w:b/>
        </w:rPr>
        <w:t xml:space="preserve">Esimerkki 8.2972</w:t>
      </w:r>
    </w:p>
    <w:p>
      <w:r>
        <w:t xml:space="preserve">Mikä oli sen mustalaistytön nimi, johon Quasimodo rakastui Victor Hugon Notre Damen kyttyräselässä?</w:t>
      </w:r>
    </w:p>
    <w:p>
      <w:r>
        <w:rPr>
          <w:b/>
        </w:rPr>
        <w:t xml:space="preserve">Tulos</w:t>
      </w:r>
    </w:p>
    <w:p>
      <w:r>
        <w:t xml:space="preserve">esmeralda</w:t>
      </w:r>
    </w:p>
    <w:p>
      <w:r>
        <w:rPr>
          <w:b/>
        </w:rPr>
        <w:t xml:space="preserve">Esimerkki 8.2973</w:t>
      </w:r>
    </w:p>
    <w:p>
      <w:r>
        <w:t xml:space="preserve">Missä maassa Notre Damen kyttyräselkä -elokuvan tapahtumat sijoittuvat?</w:t>
      </w:r>
    </w:p>
    <w:p>
      <w:r>
        <w:rPr>
          <w:b/>
        </w:rPr>
        <w:t xml:space="preserve">Tulos</w:t>
      </w:r>
    </w:p>
    <w:p>
      <w:r>
        <w:t xml:space="preserve">Ranska</w:t>
      </w:r>
    </w:p>
    <w:p>
      <w:r>
        <w:rPr>
          <w:b/>
        </w:rPr>
        <w:t xml:space="preserve">Esimerkki 8.2974</w:t>
      </w:r>
    </w:p>
    <w:p>
      <w:r>
        <w:t xml:space="preserve">Millä kielellä Notre Damen kyttyräselkä on alun perin kirjoitettu?</w:t>
      </w:r>
    </w:p>
    <w:p>
      <w:r>
        <w:rPr>
          <w:b/>
        </w:rPr>
        <w:t xml:space="preserve">Tulos</w:t>
      </w:r>
    </w:p>
    <w:p>
      <w:r>
        <w:t xml:space="preserve">ranska</w:t>
      </w:r>
    </w:p>
    <w:p>
      <w:r>
        <w:rPr>
          <w:b/>
        </w:rPr>
        <w:t xml:space="preserve">Esimerkki 8.2975</w:t>
      </w:r>
    </w:p>
    <w:p>
      <w:r>
        <w:t xml:space="preserve">Mikä oli Notre Damen kyttyräselän nimi?</w:t>
      </w:r>
    </w:p>
    <w:p>
      <w:r>
        <w:rPr>
          <w:b/>
        </w:rPr>
        <w:t xml:space="preserve">Tulos</w:t>
      </w:r>
    </w:p>
    <w:p>
      <w:r>
        <w:t xml:space="preserve">quasimodo</w:t>
      </w:r>
    </w:p>
    <w:p>
      <w:r>
        <w:rPr>
          <w:b/>
        </w:rPr>
        <w:t xml:space="preserve">Esimerkki 8.2976</w:t>
      </w:r>
    </w:p>
    <w:p>
      <w:r>
        <w:t xml:space="preserve">Kuka asuu Hundred Acre Woodissa?</w:t>
      </w:r>
    </w:p>
    <w:p>
      <w:r>
        <w:rPr>
          <w:b/>
        </w:rPr>
        <w:t xml:space="preserve">Tulos</w:t>
      </w:r>
    </w:p>
    <w:p>
      <w:r>
        <w:t xml:space="preserve">winnie-the-pooh</w:t>
      </w:r>
    </w:p>
    <w:p>
      <w:r>
        <w:rPr>
          <w:b/>
        </w:rPr>
        <w:t xml:space="preserve">Esimerkki 8.2977</w:t>
      </w:r>
    </w:p>
    <w:p>
      <w:r>
        <w:t xml:space="preserve">Mikä yhtye julkaisi albumin "A Hundred Million Suns"?</w:t>
      </w:r>
    </w:p>
    <w:p>
      <w:r>
        <w:rPr>
          <w:b/>
        </w:rPr>
        <w:t xml:space="preserve">Tulos</w:t>
      </w:r>
    </w:p>
    <w:p>
      <w:r>
        <w:t xml:space="preserve">lumipartio</w:t>
      </w:r>
    </w:p>
    <w:p>
      <w:r>
        <w:rPr>
          <w:b/>
        </w:rPr>
        <w:t xml:space="preserve">Esimerkki 8.2978</w:t>
      </w:r>
    </w:p>
    <w:p>
      <w:r>
        <w:t xml:space="preserve">Kenellä oli 1960-luvun Top Ten -hitit A Hundred Pounds of Clay, Time ja Our Favourite Melodies?</w:t>
      </w:r>
    </w:p>
    <w:p>
      <w:r>
        <w:rPr>
          <w:b/>
        </w:rPr>
        <w:t xml:space="preserve">Tulos</w:t>
      </w:r>
    </w:p>
    <w:p>
      <w:r>
        <w:t xml:space="preserve">Craig Douglas</w:t>
      </w:r>
    </w:p>
    <w:p>
      <w:r>
        <w:rPr>
          <w:b/>
        </w:rPr>
        <w:t xml:space="preserve">Esimerkki 8.2979</w:t>
      </w:r>
    </w:p>
    <w:p>
      <w:r>
        <w:t xml:space="preserve">Kuka Englannin monarkki oli valtaistuimella sadan vuoden sodan alussa?</w:t>
      </w:r>
    </w:p>
    <w:p>
      <w:r>
        <w:rPr>
          <w:b/>
        </w:rPr>
        <w:t xml:space="preserve">Tulos</w:t>
      </w:r>
    </w:p>
    <w:p>
      <w:r>
        <w:t xml:space="preserve">englannin edward iii</w:t>
      </w:r>
    </w:p>
    <w:p>
      <w:r>
        <w:rPr>
          <w:b/>
        </w:rPr>
        <w:t xml:space="preserve">Esimerkki 8.2980</w:t>
      </w:r>
    </w:p>
    <w:p>
      <w:r>
        <w:t xml:space="preserve">Kuka sävelsi Unkarilaiset tanssit vuonna 1869?</w:t>
      </w:r>
    </w:p>
    <w:p>
      <w:r>
        <w:rPr>
          <w:b/>
        </w:rPr>
        <w:t xml:space="preserve">Tulos</w:t>
      </w:r>
    </w:p>
    <w:p>
      <w:r>
        <w:t xml:space="preserve">johannes brahms</w:t>
      </w:r>
    </w:p>
    <w:p>
      <w:r>
        <w:rPr>
          <w:b/>
        </w:rPr>
        <w:t xml:space="preserve">Esimerkki 8.2981</w:t>
      </w:r>
    </w:p>
    <w:p>
      <w:r>
        <w:t xml:space="preserve">Kuka klassinen säveltäjä kirjoitti 19 "Unkarin rapsodiaa" pianolle?</w:t>
      </w:r>
    </w:p>
    <w:p>
      <w:r>
        <w:rPr>
          <w:b/>
        </w:rPr>
        <w:t xml:space="preserve">Tulos</w:t>
      </w:r>
    </w:p>
    <w:p>
      <w:r>
        <w:t xml:space="preserve">franz liszt</w:t>
      </w:r>
    </w:p>
    <w:p>
      <w:r>
        <w:rPr>
          <w:b/>
        </w:rPr>
        <w:t xml:space="preserve">Esimerkki 8.2982</w:t>
      </w:r>
    </w:p>
    <w:p>
      <w:r>
        <w:t xml:space="preserve">Kuka on säveltänyt "Unkarin rapsodiat"?</w:t>
      </w:r>
    </w:p>
    <w:p>
      <w:r>
        <w:rPr>
          <w:b/>
        </w:rPr>
        <w:t xml:space="preserve">Tulos</w:t>
      </w:r>
    </w:p>
    <w:p>
      <w:r>
        <w:t xml:space="preserve">franz liszt</w:t>
      </w:r>
    </w:p>
    <w:p>
      <w:r>
        <w:rPr>
          <w:b/>
        </w:rPr>
        <w:t xml:space="preserve">Esimerkki 8.2983</w:t>
      </w:r>
    </w:p>
    <w:p>
      <w:r>
        <w:t xml:space="preserve">Kuka klassinen säveltäjä kirjoitti Unkarilaisen rapsodian?</w:t>
      </w:r>
    </w:p>
    <w:p>
      <w:r>
        <w:rPr>
          <w:b/>
        </w:rPr>
        <w:t xml:space="preserve">Tulos</w:t>
      </w:r>
    </w:p>
    <w:p>
      <w:r>
        <w:t xml:space="preserve">franz liszt</w:t>
      </w:r>
    </w:p>
    <w:p>
      <w:r>
        <w:rPr>
          <w:b/>
        </w:rPr>
        <w:t xml:space="preserve">Esimerkki 8.2984</w:t>
      </w:r>
    </w:p>
    <w:p>
      <w:r>
        <w:t xml:space="preserve">Mikä on Unkarin pääkaupunki?</w:t>
      </w:r>
    </w:p>
    <w:p>
      <w:r>
        <w:rPr>
          <w:b/>
        </w:rPr>
        <w:t xml:space="preserve">Tulos</w:t>
      </w:r>
    </w:p>
    <w:p>
      <w:r>
        <w:t xml:space="preserve">budapest</w:t>
      </w:r>
    </w:p>
    <w:p>
      <w:r>
        <w:rPr>
          <w:b/>
        </w:rPr>
        <w:t xml:space="preserve">Esimerkki 8.2985</w:t>
      </w:r>
    </w:p>
    <w:p>
      <w:r>
        <w:t xml:space="preserve">Mikä on Unkarin tärkein rahayksikkö?</w:t>
      </w:r>
    </w:p>
    <w:p>
      <w:r>
        <w:rPr>
          <w:b/>
        </w:rPr>
        <w:t xml:space="preserve">Tulos</w:t>
      </w:r>
    </w:p>
    <w:p>
      <w:r>
        <w:t xml:space="preserve">Unkarin forintti</w:t>
      </w:r>
    </w:p>
    <w:p>
      <w:r>
        <w:rPr>
          <w:b/>
        </w:rPr>
        <w:t xml:space="preserve">Esimerkki 8.2986</w:t>
      </w:r>
    </w:p>
    <w:p>
      <w:r>
        <w:t xml:space="preserve">Vuonna 1989 valta siirtyi rauhanomaisesti ei-kommunistisille hallituksille Itä-Saksassa, Puolassa, Tšekkoslovakiassa, Unkarissa ja missä muussa maassa?</w:t>
      </w:r>
    </w:p>
    <w:p>
      <w:r>
        <w:rPr>
          <w:b/>
        </w:rPr>
        <w:t xml:space="preserve">Tulos</w:t>
      </w:r>
    </w:p>
    <w:p>
      <w:r>
        <w:t xml:space="preserve">Bulgaria</w:t>
      </w:r>
    </w:p>
    <w:p>
      <w:r>
        <w:rPr>
          <w:b/>
        </w:rPr>
        <w:t xml:space="preserve">Esimerkki 8.2987</w:t>
      </w:r>
    </w:p>
    <w:p>
      <w:r>
        <w:t xml:space="preserve">Pal Schmitt erosi Unkarin presidentin virasta vuonna 2012, koska häntä syytettiin väitöskirjan plagioinnista. Hän voitti olympiakultaa vuosina 1968 ja 1972 missä lajissa?</w:t>
      </w:r>
    </w:p>
    <w:p>
      <w:r>
        <w:rPr>
          <w:b/>
        </w:rPr>
        <w:t xml:space="preserve">Tulos</w:t>
      </w:r>
    </w:p>
    <w:p>
      <w:r>
        <w:t xml:space="preserve">aitaaminen</w:t>
      </w:r>
    </w:p>
    <w:p>
      <w:r>
        <w:rPr>
          <w:b/>
        </w:rPr>
        <w:t xml:space="preserve">Esimerkki 8.2988</w:t>
      </w:r>
    </w:p>
    <w:p>
      <w:r>
        <w:t xml:space="preserve">Mikä nykyinen pääkaupunki oli Unkarin pääkaupunki vuosina 1536-1784 ottomaanien miehityksen vuoksi?</w:t>
      </w:r>
    </w:p>
    <w:p>
      <w:r>
        <w:rPr>
          <w:b/>
        </w:rPr>
        <w:t xml:space="preserve">Tulos</w:t>
      </w:r>
    </w:p>
    <w:p>
      <w:r>
        <w:t xml:space="preserve">bratislava</w:t>
      </w:r>
    </w:p>
    <w:p>
      <w:r>
        <w:rPr>
          <w:b/>
        </w:rPr>
        <w:t xml:space="preserve">Esimerkki 8.2989</w:t>
      </w:r>
    </w:p>
    <w:p>
      <w:r>
        <w:t xml:space="preserve">Kuka kirjailija kirjoitti Nälkäpeli-romaanisarjan?</w:t>
      </w:r>
    </w:p>
    <w:p>
      <w:r>
        <w:rPr>
          <w:b/>
        </w:rPr>
        <w:t xml:space="preserve">Tulos</w:t>
      </w:r>
    </w:p>
    <w:p>
      <w:r>
        <w:t xml:space="preserve">suzanne collins</w:t>
      </w:r>
    </w:p>
    <w:p>
      <w:r>
        <w:rPr>
          <w:b/>
        </w:rPr>
        <w:t xml:space="preserve">Esimerkki 8.2990</w:t>
      </w:r>
    </w:p>
    <w:p>
      <w:r>
        <w:t xml:space="preserve">Mikä on vuonna 2012 ilmestyneen Nälkäpeli-elokuvan futuristisen kansakunnan nimi?</w:t>
      </w:r>
    </w:p>
    <w:p>
      <w:r>
        <w:rPr>
          <w:b/>
        </w:rPr>
        <w:t xml:space="preserve">Tulos</w:t>
      </w:r>
    </w:p>
    <w:p>
      <w:r>
        <w:t xml:space="preserve">nälkäpelien universumi</w:t>
      </w:r>
    </w:p>
    <w:p>
      <w:r>
        <w:rPr>
          <w:b/>
        </w:rPr>
        <w:t xml:space="preserve">Esimerkki 8.2991</w:t>
      </w:r>
    </w:p>
    <w:p>
      <w:r>
        <w:t xml:space="preserve">Mikä on Nälkäpelin sankarittaren nimi?</w:t>
      </w:r>
    </w:p>
    <w:p>
      <w:r>
        <w:rPr>
          <w:b/>
        </w:rPr>
        <w:t xml:space="preserve">Tulos</w:t>
      </w:r>
    </w:p>
    <w:p>
      <w:r>
        <w:t xml:space="preserve">Katniss Everdeen</w:t>
      </w:r>
    </w:p>
    <w:p>
      <w:r>
        <w:rPr>
          <w:b/>
        </w:rPr>
        <w:t xml:space="preserve">Esimerkki 8.2992</w:t>
      </w:r>
    </w:p>
    <w:p>
      <w:r>
        <w:t xml:space="preserve">Kuka näyttelee presidentti Coriolanus Snowta vuonna 2012 ilmestyneessä elokuvassa Nälkäpeli?</w:t>
      </w:r>
    </w:p>
    <w:p>
      <w:r>
        <w:rPr>
          <w:b/>
        </w:rPr>
        <w:t xml:space="preserve">Tulos</w:t>
      </w:r>
    </w:p>
    <w:p>
      <w:r>
        <w:t xml:space="preserve">donald sutherland</w:t>
      </w:r>
    </w:p>
    <w:p>
      <w:r>
        <w:rPr>
          <w:b/>
        </w:rPr>
        <w:t xml:space="preserve">Esimerkki 8.2993</w:t>
      </w:r>
    </w:p>
    <w:p>
      <w:r>
        <w:t xml:space="preserve">Kuka kirjoitti romaanin "Nälkäinen kuin meri"?</w:t>
      </w:r>
    </w:p>
    <w:p>
      <w:r>
        <w:rPr>
          <w:b/>
        </w:rPr>
        <w:t xml:space="preserve">Tulos</w:t>
      </w:r>
    </w:p>
    <w:p>
      <w:r>
        <w:t xml:space="preserve">Wilbur Smith</w:t>
      </w:r>
    </w:p>
    <w:p>
      <w:r>
        <w:rPr>
          <w:b/>
        </w:rPr>
        <w:t xml:space="preserve">Esimerkki 8.2994</w:t>
      </w:r>
    </w:p>
    <w:p>
      <w:r>
        <w:t xml:space="preserve">Kuka sai ei. UK:n singlelistalla sijalle 5 kappaleella 'Hungry Like the Wolf' vuonna 1982?</w:t>
      </w:r>
    </w:p>
    <w:p>
      <w:r>
        <w:rPr>
          <w:b/>
        </w:rPr>
        <w:t xml:space="preserve">Tulos</w:t>
      </w:r>
    </w:p>
    <w:p>
      <w:r>
        <w:t xml:space="preserve">duran duran</w:t>
      </w:r>
    </w:p>
    <w:p>
      <w:r>
        <w:rPr>
          <w:b/>
        </w:rPr>
        <w:t xml:space="preserve">Esimerkki 8.2995</w:t>
      </w:r>
    </w:p>
    <w:p>
      <w:r>
        <w:t xml:space="preserve">Kenellä oli suuri 50-luvun listaykkönen A Big Hunk O' Love?</w:t>
      </w:r>
    </w:p>
    <w:p>
      <w:r>
        <w:rPr>
          <w:b/>
        </w:rPr>
        <w:t xml:space="preserve">Tulos</w:t>
      </w:r>
    </w:p>
    <w:p>
      <w:r>
        <w:t xml:space="preserve">elvis presley</w:t>
      </w:r>
    </w:p>
    <w:p>
      <w:r>
        <w:rPr>
          <w:b/>
        </w:rPr>
        <w:t xml:space="preserve">Esimerkki 8.2996</w:t>
      </w:r>
    </w:p>
    <w:p>
      <w:r>
        <w:t xml:space="preserve">Kuka hollantilainen renessanssitaiteilija maalasi vuonna 1565 teoksen Metsästäjät lumessa?</w:t>
      </w:r>
    </w:p>
    <w:p>
      <w:r>
        <w:rPr>
          <w:b/>
        </w:rPr>
        <w:t xml:space="preserve">Tulos</w:t>
      </w:r>
    </w:p>
    <w:p>
      <w:r>
        <w:t xml:space="preserve">pieter bruegel vanhempi</w:t>
      </w:r>
    </w:p>
    <w:p>
      <w:r>
        <w:rPr>
          <w:b/>
        </w:rPr>
        <w:t xml:space="preserve">Esimerkki 8.2997</w:t>
      </w:r>
    </w:p>
    <w:p>
      <w:r>
        <w:t xml:space="preserve">Kenen esikoisromaani "Punaisen lokakuun metsästys" julkaistiin vuonna 1984?</w:t>
      </w:r>
    </w:p>
    <w:p>
      <w:r>
        <w:rPr>
          <w:b/>
        </w:rPr>
        <w:t xml:space="preserve">Tulos</w:t>
      </w:r>
    </w:p>
    <w:p>
      <w:r>
        <w:t xml:space="preserve">tom clancy</w:t>
      </w:r>
    </w:p>
    <w:p>
      <w:r>
        <w:rPr>
          <w:b/>
        </w:rPr>
        <w:t xml:space="preserve">Esimerkki 8.2998</w:t>
      </w:r>
    </w:p>
    <w:p>
      <w:r>
        <w:t xml:space="preserve">Kuka kirjoitti romaanin 'Punaisen lokakuun metsästys'?</w:t>
      </w:r>
    </w:p>
    <w:p>
      <w:r>
        <w:rPr>
          <w:b/>
        </w:rPr>
        <w:t xml:space="preserve">Tulos</w:t>
      </w:r>
    </w:p>
    <w:p>
      <w:r>
        <w:t xml:space="preserve">tom clancy</w:t>
      </w:r>
    </w:p>
    <w:p>
      <w:r>
        <w:rPr>
          <w:b/>
        </w:rPr>
        <w:t xml:space="preserve">Esimerkki 8.2999</w:t>
      </w:r>
    </w:p>
    <w:p>
      <w:r>
        <w:t xml:space="preserve">Kuka kirjoitti Punaisen lokakuun metsästyksen?</w:t>
      </w:r>
    </w:p>
    <w:p>
      <w:r>
        <w:rPr>
          <w:b/>
        </w:rPr>
        <w:t xml:space="preserve">Tulos</w:t>
      </w:r>
    </w:p>
    <w:p>
      <w:r>
        <w:t xml:space="preserve">tom clancy</w:t>
      </w:r>
    </w:p>
    <w:p>
      <w:r>
        <w:rPr>
          <w:b/>
        </w:rPr>
        <w:t xml:space="preserve">Esimerkki 8.3000</w:t>
      </w:r>
    </w:p>
    <w:p>
      <w:r>
        <w:t xml:space="preserve">Minkä yhtyeen "Hunting High And Low" nousi vuonna 1986 kymmenen parhaan joukkoon?</w:t>
      </w:r>
    </w:p>
    <w:p>
      <w:r>
        <w:rPr>
          <w:b/>
        </w:rPr>
        <w:t xml:space="preserve">Tulos</w:t>
      </w:r>
    </w:p>
    <w:p>
      <w:r>
        <w:t xml:space="preserve">a-ha</w:t>
      </w:r>
    </w:p>
    <w:p>
      <w:r>
        <w:rPr>
          <w:b/>
        </w:rPr>
        <w:t xml:space="preserve">Esimerkki 8.3001</w:t>
      </w:r>
    </w:p>
    <w:p>
      <w:r>
        <w:t xml:space="preserve">Kuka kirjoitti runon The Hunting Of The Snark?</w:t>
      </w:r>
    </w:p>
    <w:p>
      <w:r>
        <w:rPr>
          <w:b/>
        </w:rPr>
        <w:t xml:space="preserve">Tulos</w:t>
      </w:r>
    </w:p>
    <w:p>
      <w:r>
        <w:t xml:space="preserve">lewis carroll</w:t>
      </w:r>
    </w:p>
    <w:p>
      <w:r>
        <w:rPr>
          <w:b/>
        </w:rPr>
        <w:t xml:space="preserve">Esimerkki 8.3002</w:t>
      </w:r>
    </w:p>
    <w:p>
      <w:r>
        <w:t xml:space="preserve">Kenellä oli 1960-luvulla hitit "Hurdy Gurdy Man" ja "Mellow Yellow"?</w:t>
      </w:r>
    </w:p>
    <w:p>
      <w:r>
        <w:rPr>
          <w:b/>
        </w:rPr>
        <w:t xml:space="preserve">Tulos</w:t>
      </w:r>
    </w:p>
    <w:p>
      <w:r>
        <w:t xml:space="preserve">donovan</w:t>
      </w:r>
    </w:p>
    <w:p>
      <w:r>
        <w:rPr>
          <w:b/>
        </w:rPr>
        <w:t xml:space="preserve">Esimerkki 8.3003</w:t>
      </w:r>
    </w:p>
    <w:p>
      <w:r>
        <w:t xml:space="preserve">Mikä on pohjoisen Tyynenmeren vastine hurrikaanille?</w:t>
      </w:r>
    </w:p>
    <w:p>
      <w:r>
        <w:rPr>
          <w:b/>
        </w:rPr>
        <w:t xml:space="preserve">Tulos</w:t>
      </w:r>
    </w:p>
    <w:p>
      <w:r>
        <w:t xml:space="preserve">taifuuni</w:t>
      </w:r>
    </w:p>
    <w:p>
      <w:r>
        <w:rPr>
          <w:b/>
        </w:rPr>
        <w:t xml:space="preserve">Esimerkki 8.3004</w:t>
      </w:r>
    </w:p>
    <w:p>
      <w:r>
        <w:t xml:space="preserve">Kuka ohjasi elokuvan The Hurt Locker, joka voitti parhaan ohjauksen Oscarin vuonna 2010?</w:t>
      </w:r>
    </w:p>
    <w:p>
      <w:r>
        <w:rPr>
          <w:b/>
        </w:rPr>
        <w:t xml:space="preserve">Tulos</w:t>
      </w:r>
    </w:p>
    <w:p>
      <w:r>
        <w:t xml:space="preserve">kathryn bigelow</w:t>
      </w:r>
    </w:p>
    <w:p>
      <w:r>
        <w:rPr>
          <w:b/>
        </w:rPr>
        <w:t xml:space="preserve">Esimerkki 8.3005</w:t>
      </w:r>
    </w:p>
    <w:p>
      <w:r>
        <w:t xml:space="preserve">Kuka ohjasi vuoden 2008 elokuvan "The Hurt Locker"?</w:t>
      </w:r>
    </w:p>
    <w:p>
      <w:r>
        <w:rPr>
          <w:b/>
        </w:rPr>
        <w:t xml:space="preserve">Tulos</w:t>
      </w:r>
    </w:p>
    <w:p>
      <w:r>
        <w:t xml:space="preserve">kathryn bigelow</w:t>
      </w:r>
    </w:p>
    <w:p>
      <w:r>
        <w:rPr>
          <w:b/>
        </w:rPr>
        <w:t xml:space="preserve">Esimerkki 8.3006</w:t>
      </w:r>
    </w:p>
    <w:p>
      <w:r>
        <w:t xml:space="preserve">Mikä oli Hustlerin nimi samannimisessä elokuvassa?</w:t>
      </w:r>
    </w:p>
    <w:p>
      <w:r>
        <w:rPr>
          <w:b/>
        </w:rPr>
        <w:t xml:space="preserve">Tulos</w:t>
      </w:r>
    </w:p>
    <w:p>
      <w:r>
        <w:t xml:space="preserve">nopea eddie felson</w:t>
      </w:r>
    </w:p>
    <w:p>
      <w:r>
        <w:rPr>
          <w:b/>
        </w:rPr>
        <w:t xml:space="preserve">Esimerkki 8.3007</w:t>
      </w:r>
    </w:p>
    <w:p>
      <w:r>
        <w:t xml:space="preserve">Kuka näyttelijä syntyi Huytonissa, Liverpoolissa vuonna 1908?</w:t>
      </w:r>
    </w:p>
    <w:p>
      <w:r>
        <w:rPr>
          <w:b/>
        </w:rPr>
        <w:t xml:space="preserve">Tulos</w:t>
      </w:r>
    </w:p>
    <w:p>
      <w:r>
        <w:t xml:space="preserve">rex harrison</w:t>
      </w:r>
    </w:p>
    <w:p>
      <w:r>
        <w:rPr>
          <w:b/>
        </w:rPr>
        <w:t xml:space="preserve">Esimerkki 8.3008</w:t>
      </w:r>
    </w:p>
    <w:p>
      <w:r>
        <w:t xml:space="preserve">Missä amerikkalaisessa kaupungissa on alueita nimeltä Hyde Park ja Southend?</w:t>
      </w:r>
    </w:p>
    <w:p>
      <w:r>
        <w:rPr>
          <w:b/>
        </w:rPr>
        <w:t xml:space="preserve">Tulos</w:t>
      </w:r>
    </w:p>
    <w:p>
      <w:r>
        <w:t xml:space="preserve">boston</w:t>
      </w:r>
    </w:p>
    <w:p>
      <w:r>
        <w:rPr>
          <w:b/>
        </w:rPr>
        <w:t xml:space="preserve">Esimerkki 8.3009</w:t>
      </w:r>
    </w:p>
    <w:p>
      <w:r>
        <w:t xml:space="preserve">Hydra on kuu, joka kiertää mitä kappaletta?</w:t>
      </w:r>
    </w:p>
    <w:p>
      <w:r>
        <w:rPr>
          <w:b/>
        </w:rPr>
        <w:t xml:space="preserve">Tulos</w:t>
      </w:r>
    </w:p>
    <w:p>
      <w:r>
        <w:t xml:space="preserve">pluto</w:t>
      </w:r>
    </w:p>
    <w:p>
      <w:r>
        <w:rPr>
          <w:b/>
        </w:rPr>
        <w:t xml:space="preserve">Esimerkki 8.3010</w:t>
      </w:r>
    </w:p>
    <w:p>
      <w:r>
        <w:t xml:space="preserve">Mikä rauhanen tuottaa ihmiskehossa kortisolihormonia (tai hydrokortisonia)?</w:t>
      </w:r>
    </w:p>
    <w:p>
      <w:r>
        <w:rPr>
          <w:b/>
        </w:rPr>
        <w:t xml:space="preserve">Tulos</w:t>
      </w:r>
    </w:p>
    <w:p>
      <w:r>
        <w:t xml:space="preserve">lisämunuainen</w:t>
      </w:r>
    </w:p>
    <w:p>
      <w:r>
        <w:rPr>
          <w:b/>
        </w:rPr>
        <w:t xml:space="preserve">Esimerkki 8.3011</w:t>
      </w:r>
    </w:p>
    <w:p>
      <w:r>
        <w:t xml:space="preserve">Kuka brittiläinen tiedemies löysi ja tutki vetyä, mittasi ensimmäisenä Newtonin gravitaatiovakion ja laski maapallon massan ja keskimääräisen tiheyden?</w:t>
      </w:r>
    </w:p>
    <w:p>
      <w:r>
        <w:rPr>
          <w:b/>
        </w:rPr>
        <w:t xml:space="preserve">Tulos</w:t>
      </w:r>
    </w:p>
    <w:p>
      <w:r>
        <w:t xml:space="preserve">henry cavendish</w:t>
      </w:r>
    </w:p>
    <w:p>
      <w:r>
        <w:rPr>
          <w:b/>
        </w:rPr>
        <w:t xml:space="preserve">Esimerkki 8.3012</w:t>
      </w:r>
    </w:p>
    <w:p>
      <w:r>
        <w:t xml:space="preserve">Minkä vedyn isotoopin, jonka puoliintumisaika on 12,32 vuotta, ydin sisältää yhden protonin ja kaksi neutronia?</w:t>
      </w:r>
    </w:p>
    <w:p>
      <w:r>
        <w:rPr>
          <w:b/>
        </w:rPr>
        <w:t xml:space="preserve">Tulos</w:t>
      </w:r>
    </w:p>
    <w:p>
      <w:r>
        <w:t xml:space="preserve">tritium</w:t>
      </w:r>
    </w:p>
    <w:p>
      <w:r>
        <w:rPr>
          <w:b/>
        </w:rPr>
        <w:t xml:space="preserve">Esimerkki 8.3013</w:t>
      </w:r>
    </w:p>
    <w:p>
      <w:r>
        <w:t xml:space="preserve">Hydromel on hyvin vanha alkoholijuoma, joka on valmistettu käymisteitse mistä?</w:t>
      </w:r>
    </w:p>
    <w:p>
      <w:r>
        <w:rPr>
          <w:b/>
        </w:rPr>
        <w:t xml:space="preserve">Tulos</w:t>
      </w:r>
    </w:p>
    <w:p>
      <w:r>
        <w:t xml:space="preserve">hunaja</w:t>
      </w:r>
    </w:p>
    <w:p>
      <w:r>
        <w:rPr>
          <w:b/>
        </w:rPr>
        <w:t xml:space="preserve">Esimerkki 8.3014</w:t>
      </w:r>
    </w:p>
    <w:p>
      <w:r>
        <w:t xml:space="preserve">Mikä John Newtonin (1727-1807) säveltämä virsi innoitti vuoden 1973 ykköshitin?</w:t>
      </w:r>
    </w:p>
    <w:p>
      <w:r>
        <w:rPr>
          <w:b/>
        </w:rPr>
        <w:t xml:space="preserve">Tulos</w:t>
      </w:r>
    </w:p>
    <w:p>
      <w:r>
        <w:t xml:space="preserve">hämmästyttävä armo</w:t>
      </w:r>
    </w:p>
    <w:p>
      <w:r>
        <w:rPr>
          <w:b/>
        </w:rPr>
        <w:t xml:space="preserve">Esimerkki 8.3015</w:t>
      </w:r>
    </w:p>
    <w:p>
      <w:r>
        <w:t xml:space="preserve">Minkä aurinkokuntamme planeetan kaksi kuuta ovat Hyperion ja Rhea?</w:t>
      </w:r>
    </w:p>
    <w:p>
      <w:r>
        <w:rPr>
          <w:b/>
        </w:rPr>
        <w:t xml:space="preserve">Tulos</w:t>
      </w:r>
    </w:p>
    <w:p>
      <w:r>
        <w:t xml:space="preserve">Saturnus</w:t>
      </w:r>
    </w:p>
    <w:p>
      <w:r>
        <w:rPr>
          <w:b/>
        </w:rPr>
        <w:t xml:space="preserve">Esimerkki 8.3016</w:t>
      </w:r>
    </w:p>
    <w:p>
      <w:r>
        <w:t xml:space="preserve">Hyperion on minkä planeetan kuu?</w:t>
      </w:r>
    </w:p>
    <w:p>
      <w:r>
        <w:rPr>
          <w:b/>
        </w:rPr>
        <w:t xml:space="preserve">Tulos</w:t>
      </w:r>
    </w:p>
    <w:p>
      <w:r>
        <w:t xml:space="preserve">Saturnus</w:t>
      </w:r>
    </w:p>
    <w:p>
      <w:r>
        <w:rPr>
          <w:b/>
        </w:rPr>
        <w:t xml:space="preserve">Esimerkki 8.3017</w:t>
      </w:r>
    </w:p>
    <w:p>
      <w:r>
        <w:t xml:space="preserve">Titan, Rhea ja Hyperion ovat minkä planeetan satelliitteja?</w:t>
      </w:r>
    </w:p>
    <w:p>
      <w:r>
        <w:rPr>
          <w:b/>
        </w:rPr>
        <w:t xml:space="preserve">Tulos</w:t>
      </w:r>
    </w:p>
    <w:p>
      <w:r>
        <w:t xml:space="preserve">Saturnus</w:t>
      </w:r>
    </w:p>
    <w:p>
      <w:r>
        <w:rPr>
          <w:b/>
        </w:rPr>
        <w:t xml:space="preserve">Esimerkki 8.3018</w:t>
      </w:r>
    </w:p>
    <w:p>
      <w:r>
        <w:t xml:space="preserve">Minkä rap-tähden hitti oli vuonna 1997 Hypnotize?</w:t>
      </w:r>
    </w:p>
    <w:p>
      <w:r>
        <w:rPr>
          <w:b/>
        </w:rPr>
        <w:t xml:space="preserve">Tulos</w:t>
      </w:r>
    </w:p>
    <w:p>
      <w:r>
        <w:t xml:space="preserve">pahamaineinen iso</w:t>
      </w:r>
    </w:p>
    <w:p>
      <w:r>
        <w:rPr>
          <w:b/>
        </w:rPr>
        <w:t xml:space="preserve">Esimerkki 8.3019</w:t>
      </w:r>
    </w:p>
    <w:p>
      <w:r>
        <w:t xml:space="preserve">Mikä videopelisarja sijoittuu myyttiseen Hyruleen?</w:t>
      </w:r>
    </w:p>
    <w:p>
      <w:r>
        <w:rPr>
          <w:b/>
        </w:rPr>
        <w:t xml:space="preserve">Tulos</w:t>
      </w:r>
    </w:p>
    <w:p>
      <w:r>
        <w:t xml:space="preserve">zeldan legenda</w:t>
      </w:r>
    </w:p>
    <w:p>
      <w:r>
        <w:rPr>
          <w:b/>
        </w:rPr>
        <w:t xml:space="preserve">Esimerkki 8.3020</w:t>
      </w:r>
    </w:p>
    <w:p>
      <w:r>
        <w:t xml:space="preserve">Mikä Nintendon peli vuodelta 1986 sijoittuu Hyrulen fantasiamaahan ja keskittyy Link-nimiseen poikaan?</w:t>
      </w:r>
    </w:p>
    <w:p>
      <w:r>
        <w:rPr>
          <w:b/>
        </w:rPr>
        <w:t xml:space="preserve">Tulos</w:t>
      </w:r>
    </w:p>
    <w:p>
      <w:r>
        <w:t xml:space="preserve">zeldan legenda</w:t>
      </w:r>
    </w:p>
    <w:p>
      <w:r>
        <w:rPr>
          <w:b/>
        </w:rPr>
        <w:t xml:space="preserve">Esimerkki 8.3021</w:t>
      </w:r>
    </w:p>
    <w:p>
      <w:r>
        <w:t xml:space="preserve">Minkä rockyhtyeen albumi Hysteria julkaistiin?</w:t>
      </w:r>
    </w:p>
    <w:p>
      <w:r>
        <w:rPr>
          <w:b/>
        </w:rPr>
        <w:t xml:space="preserve">Tulos</w:t>
      </w:r>
    </w:p>
    <w:p>
      <w:r>
        <w:t xml:space="preserve">def leppard</w:t>
      </w:r>
    </w:p>
    <w:p>
      <w:r>
        <w:rPr>
          <w:b/>
        </w:rPr>
        <w:t xml:space="preserve">Esimerkki 8.3022</w:t>
      </w:r>
    </w:p>
    <w:p>
      <w:r>
        <w:t xml:space="preserve">Mistä Shakespearen näytelmästä löytyisi aviomies ja vaimo, Jago ja Emelia?</w:t>
      </w:r>
    </w:p>
    <w:p>
      <w:r>
        <w:rPr>
          <w:b/>
        </w:rPr>
        <w:t xml:space="preserve">Tulos</w:t>
      </w:r>
    </w:p>
    <w:p>
      <w:r>
        <w:t xml:space="preserve">othello</w:t>
      </w:r>
    </w:p>
    <w:p>
      <w:r>
        <w:rPr>
          <w:b/>
        </w:rPr>
        <w:t xml:space="preserve">Esimerkki 8.3023</w:t>
      </w:r>
    </w:p>
    <w:p>
      <w:r>
        <w:t xml:space="preserve">Millainen olento on Jago Aladdinissa?</w:t>
      </w:r>
    </w:p>
    <w:p>
      <w:r>
        <w:rPr>
          <w:b/>
        </w:rPr>
        <w:t xml:space="preserve">Tulos</w:t>
      </w:r>
    </w:p>
    <w:p>
      <w:r>
        <w:t xml:space="preserve">papukaija</w:t>
      </w:r>
    </w:p>
    <w:p>
      <w:r>
        <w:rPr>
          <w:b/>
        </w:rPr>
        <w:t xml:space="preserve">Esimerkki 8.3024</w:t>
      </w:r>
    </w:p>
    <w:p>
      <w:r>
        <w:t xml:space="preserve">Minkä Iain Banksin romaanin otsikossa on linnun nimi. Kirjasta tehtiin myös televisiosarja.?</w:t>
      </w:r>
    </w:p>
    <w:p>
      <w:r>
        <w:rPr>
          <w:b/>
        </w:rPr>
        <w:t xml:space="preserve">Tulos</w:t>
      </w:r>
    </w:p>
    <w:p>
      <w:r>
        <w:t xml:space="preserve">variksen tie</w:t>
      </w:r>
    </w:p>
    <w:p>
      <w:r>
        <w:rPr>
          <w:b/>
        </w:rPr>
        <w:t xml:space="preserve">Esimerkki 8.3025</w:t>
      </w:r>
    </w:p>
    <w:p>
      <w:r>
        <w:t xml:space="preserve">Kuka piti "Olen valmis kuolemaan" -puheensa vuonna 1964 Rivonia-oikeudenkäynnin avajaisissa Etelä-Afrikassa?</w:t>
      </w:r>
    </w:p>
    <w:p>
      <w:r>
        <w:rPr>
          <w:b/>
        </w:rPr>
        <w:t xml:space="preserve">Tulos</w:t>
      </w:r>
    </w:p>
    <w:p>
      <w:r>
        <w:t xml:space="preserve">nelson mandela</w:t>
      </w:r>
    </w:p>
    <w:p>
      <w:r>
        <w:rPr>
          <w:b/>
        </w:rPr>
        <w:t xml:space="preserve">Esimerkki 8.3026</w:t>
      </w:r>
    </w:p>
    <w:p>
      <w:r>
        <w:t xml:space="preserve">Millä naislaulajalla oli hitit "I Am What I Am" ja "Never Can Say Goodbye"?</w:t>
      </w:r>
    </w:p>
    <w:p>
      <w:r>
        <w:rPr>
          <w:b/>
        </w:rPr>
        <w:t xml:space="preserve">Tulos</w:t>
      </w:r>
    </w:p>
    <w:p>
      <w:r>
        <w:t xml:space="preserve">Gloria Gaynor</w:t>
      </w:r>
    </w:p>
    <w:p>
      <w:r>
        <w:rPr>
          <w:b/>
        </w:rPr>
        <w:t xml:space="preserve">Esimerkki 8.3027</w:t>
      </w:r>
    </w:p>
    <w:p>
      <w:r>
        <w:t xml:space="preserve">Minkä yhtyeen laulaja on Ian Anderson?</w:t>
      </w:r>
    </w:p>
    <w:p>
      <w:r>
        <w:rPr>
          <w:b/>
        </w:rPr>
        <w:t xml:space="preserve">Tulos</w:t>
      </w:r>
    </w:p>
    <w:p>
      <w:r>
        <w:t xml:space="preserve">jethro tull</w:t>
      </w:r>
    </w:p>
    <w:p>
      <w:r>
        <w:rPr>
          <w:b/>
        </w:rPr>
        <w:t xml:space="preserve">Esimerkki 8.3028</w:t>
      </w:r>
    </w:p>
    <w:p>
      <w:r>
        <w:t xml:space="preserve">Toukokuussa 1980 itsemurhan tehnyt Ian Curtis oli minkä yhtyeen laulaja?</w:t>
      </w:r>
    </w:p>
    <w:p>
      <w:r>
        <w:rPr>
          <w:b/>
        </w:rPr>
        <w:t xml:space="preserve">Tulos</w:t>
      </w:r>
    </w:p>
    <w:p>
      <w:r>
        <w:t xml:space="preserve">ilon jako</w:t>
      </w:r>
    </w:p>
    <w:p>
      <w:r>
        <w:rPr>
          <w:b/>
        </w:rPr>
        <w:t xml:space="preserve">Esimerkki 8.3029</w:t>
      </w:r>
    </w:p>
    <w:p>
      <w:r>
        <w:t xml:space="preserve">Sean Connery palasi 007:n rooliin elokuvassa "Älä sano koskaan enää koskaan", mutta mihin Ian Flemingin kirjaan elokuva perustui?</w:t>
      </w:r>
    </w:p>
    <w:p>
      <w:r>
        <w:rPr>
          <w:b/>
        </w:rPr>
        <w:t xml:space="preserve">Tulos</w:t>
      </w:r>
    </w:p>
    <w:p>
      <w:r>
        <w:t xml:space="preserve">thunderball</w:t>
      </w:r>
    </w:p>
    <w:p>
      <w:r>
        <w:rPr>
          <w:b/>
        </w:rPr>
        <w:t xml:space="preserve">Esimerkki 8.3030</w:t>
      </w:r>
    </w:p>
    <w:p>
      <w:r>
        <w:t xml:space="preserve">Mikä on Ian Flemingin ensimmäisen James Bond -romaanin nimi?</w:t>
      </w:r>
    </w:p>
    <w:p>
      <w:r>
        <w:rPr>
          <w:b/>
        </w:rPr>
        <w:t xml:space="preserve">Tulos</w:t>
      </w:r>
    </w:p>
    <w:p>
      <w:r>
        <w:t xml:space="preserve">casino royale</w:t>
      </w:r>
    </w:p>
    <w:p>
      <w:r>
        <w:rPr>
          <w:b/>
        </w:rPr>
        <w:t xml:space="preserve">Esimerkki 8.3031</w:t>
      </w:r>
    </w:p>
    <w:p>
      <w:r>
        <w:t xml:space="preserve">Mikä oli Ian Flemingin ensimmäinen James Bond -romaani?</w:t>
      </w:r>
    </w:p>
    <w:p>
      <w:r>
        <w:rPr>
          <w:b/>
        </w:rPr>
        <w:t xml:space="preserve">Tulos</w:t>
      </w:r>
    </w:p>
    <w:p>
      <w:r>
        <w:t xml:space="preserve">casino royale</w:t>
      </w:r>
    </w:p>
    <w:p>
      <w:r>
        <w:rPr>
          <w:b/>
        </w:rPr>
        <w:t xml:space="preserve">Esimerkki 8.3032</w:t>
      </w:r>
    </w:p>
    <w:p>
      <w:r>
        <w:t xml:space="preserve">Mikä Ian Flemingin romaani esitteli meille ensimmäisen kerran salaisen agentin James Bondin?</w:t>
      </w:r>
    </w:p>
    <w:p>
      <w:r>
        <w:rPr>
          <w:b/>
        </w:rPr>
        <w:t xml:space="preserve">Tulos</w:t>
      </w:r>
    </w:p>
    <w:p>
      <w:r>
        <w:t xml:space="preserve">casino royale</w:t>
      </w:r>
    </w:p>
    <w:p>
      <w:r>
        <w:rPr>
          <w:b/>
        </w:rPr>
        <w:t xml:space="preserve">Esimerkki 8.3033</w:t>
      </w:r>
    </w:p>
    <w:p>
      <w:r>
        <w:t xml:space="preserve">Bond-elokuvien kirjoittajana tunnettu Ian Fleming kirjoitti myös lentävästä autosta. Mikä se oli?</w:t>
      </w:r>
    </w:p>
    <w:p>
      <w:r>
        <w:rPr>
          <w:b/>
        </w:rPr>
        <w:t xml:space="preserve">Tulos</w:t>
      </w:r>
    </w:p>
    <w:p>
      <w:r>
        <w:t xml:space="preserve">chitty chitty bang bang bang</w:t>
      </w:r>
    </w:p>
    <w:p>
      <w:r>
        <w:rPr>
          <w:b/>
        </w:rPr>
        <w:t xml:space="preserve">Esimerkki 8.3034</w:t>
      </w:r>
    </w:p>
    <w:p>
      <w:r>
        <w:t xml:space="preserve">Professori Caractacus Pott esiintyy Ian Flemingin missä lastenromaanissa?</w:t>
      </w:r>
    </w:p>
    <w:p>
      <w:r>
        <w:rPr>
          <w:b/>
        </w:rPr>
        <w:t xml:space="preserve">Tulos</w:t>
      </w:r>
    </w:p>
    <w:p>
      <w:r>
        <w:t xml:space="preserve">chitty chitty bang bang bang</w:t>
      </w:r>
    </w:p>
    <w:p>
      <w:r>
        <w:rPr>
          <w:b/>
        </w:rPr>
        <w:t xml:space="preserve">Esimerkki 8.3035</w:t>
      </w:r>
    </w:p>
    <w:p>
      <w:r>
        <w:t xml:space="preserve">Kuka näyttelee Ian Fletcheriä, olympialaisten vapautuskomission vapautuspäällikköä BBC:n TV-komediassa "Twenty Twelve"?</w:t>
      </w:r>
    </w:p>
    <w:p>
      <w:r>
        <w:rPr>
          <w:b/>
        </w:rPr>
        <w:t xml:space="preserve">Tulos</w:t>
      </w:r>
    </w:p>
    <w:p>
      <w:r>
        <w:t xml:space="preserve">hugh bonneville</w:t>
      </w:r>
    </w:p>
    <w:p>
      <w:r>
        <w:rPr>
          <w:b/>
        </w:rPr>
        <w:t xml:space="preserve">Esimerkki 8.3036</w:t>
      </w:r>
    </w:p>
    <w:p>
      <w:r>
        <w:t xml:space="preserve">Mikä oli Ian McEwanin vuonna 1998 Booker-palkinnon voittaneen romaanin nimi?</w:t>
      </w:r>
    </w:p>
    <w:p>
      <w:r>
        <w:rPr>
          <w:b/>
        </w:rPr>
        <w:t xml:space="preserve">Tulos</w:t>
      </w:r>
    </w:p>
    <w:p>
      <w:r>
        <w:t xml:space="preserve">Amsterdam</w:t>
      </w:r>
    </w:p>
    <w:p>
      <w:r>
        <w:rPr>
          <w:b/>
        </w:rPr>
        <w:t xml:space="preserve">Esimerkki 8.3037</w:t>
      </w:r>
    </w:p>
    <w:p>
      <w:r>
        <w:t xml:space="preserve">Mitä hahmoa näytteli Laurence Olivier elokuvassa 1954 ja Ian McKellen elokuvassa 1995?</w:t>
      </w:r>
    </w:p>
    <w:p>
      <w:r>
        <w:rPr>
          <w:b/>
        </w:rPr>
        <w:t xml:space="preserve">Tulos</w:t>
      </w:r>
    </w:p>
    <w:p>
      <w:r>
        <w:t xml:space="preserve">richard iii</w:t>
      </w:r>
    </w:p>
    <w:p>
      <w:r>
        <w:rPr>
          <w:b/>
        </w:rPr>
        <w:t xml:space="preserve">Esimerkki 8.3038</w:t>
      </w:r>
    </w:p>
    <w:p>
      <w:r>
        <w:t xml:space="preserve">Mikä on Michael Dobbsin luoman ja Ian Richardsonin Britannian televisiossa esittämän vanhan Etonin konservatiivipoliitikon nimi, joka tunnetaan nimikirjaimilla F U?</w:t>
      </w:r>
    </w:p>
    <w:p>
      <w:r>
        <w:rPr>
          <w:b/>
        </w:rPr>
        <w:t xml:space="preserve">Tulos</w:t>
      </w:r>
    </w:p>
    <w:p>
      <w:r>
        <w:t xml:space="preserve">francis urquhart</w:t>
      </w:r>
    </w:p>
    <w:p>
      <w:r>
        <w:rPr>
          <w:b/>
        </w:rPr>
        <w:t xml:space="preserve">Esimerkki 8.3039</w:t>
      </w:r>
    </w:p>
    <w:p>
      <w:r>
        <w:t xml:space="preserve">Ian Stewart tunnettiin minkä brittiläisen rockyhtyeen kuudentena jäsenenä?</w:t>
      </w:r>
    </w:p>
    <w:p>
      <w:r>
        <w:rPr>
          <w:b/>
        </w:rPr>
        <w:t xml:space="preserve">Tulos</w:t>
      </w:r>
    </w:p>
    <w:p>
      <w:r>
        <w:t xml:space="preserve">Rolling Stones</w:t>
      </w:r>
    </w:p>
    <w:p>
      <w:r>
        <w:rPr>
          <w:b/>
        </w:rPr>
        <w:t xml:space="preserve">Esimerkki 8.3040</w:t>
      </w:r>
    </w:p>
    <w:p>
      <w:r>
        <w:t xml:space="preserve">Mitä maata edustivat olympiavoittajat Ian Thorpe, Stephanie Rice, Lisbeth Trickett, Mike Wenden ja John Henricks?</w:t>
      </w:r>
    </w:p>
    <w:p>
      <w:r>
        <w:rPr>
          <w:b/>
        </w:rPr>
        <w:t xml:space="preserve">Tulos</w:t>
      </w:r>
    </w:p>
    <w:p>
      <w:r>
        <w:t xml:space="preserve">Australia</w:t>
      </w:r>
    </w:p>
    <w:p>
      <w:r>
        <w:rPr>
          <w:b/>
        </w:rPr>
        <w:t xml:space="preserve">Esimerkki 8.3041</w:t>
      </w:r>
    </w:p>
    <w:p>
      <w:r>
        <w:t xml:space="preserve">Minkä planeetan kuu Iapetus on?</w:t>
      </w:r>
    </w:p>
    <w:p>
      <w:r>
        <w:rPr>
          <w:b/>
        </w:rPr>
        <w:t xml:space="preserve">Tulos</w:t>
      </w:r>
    </w:p>
    <w:p>
      <w:r>
        <w:t xml:space="preserve">Saturnus</w:t>
      </w:r>
    </w:p>
    <w:p>
      <w:r>
        <w:rPr>
          <w:b/>
        </w:rPr>
        <w:t xml:space="preserve">Esimerkki 8.3042</w:t>
      </w:r>
    </w:p>
    <w:p>
      <w:r>
        <w:t xml:space="preserve">Ibadan ja Port Harcourt ovat suuria kaupunkeja missä Afrikan maassa?</w:t>
      </w:r>
    </w:p>
    <w:p>
      <w:r>
        <w:rPr>
          <w:b/>
        </w:rPr>
        <w:t xml:space="preserve">Tulos</w:t>
      </w:r>
    </w:p>
    <w:p>
      <w:r>
        <w:t xml:space="preserve">Nigeria</w:t>
      </w:r>
    </w:p>
    <w:p>
      <w:r>
        <w:rPr>
          <w:b/>
        </w:rPr>
        <w:t xml:space="preserve">Esimerkki 8.3043</w:t>
      </w:r>
    </w:p>
    <w:p>
      <w:r>
        <w:t xml:space="preserve">Mistä elokuvasta on peräisin R Kellyn kappale I Believe I Can Fly?</w:t>
      </w:r>
    </w:p>
    <w:p>
      <w:r>
        <w:rPr>
          <w:b/>
        </w:rPr>
        <w:t xml:space="preserve">Tulos</w:t>
      </w:r>
    </w:p>
    <w:p>
      <w:r>
        <w:t xml:space="preserve">avaruushäiriö</w:t>
      </w:r>
    </w:p>
    <w:p>
      <w:r>
        <w:rPr>
          <w:b/>
        </w:rPr>
        <w:t xml:space="preserve">Esimerkki 8.3044</w:t>
      </w:r>
    </w:p>
    <w:p>
      <w:r>
        <w:t xml:space="preserve">Kuka teki maailmanlaajuisen hitin kappaleella I Believe I Can Fly vuonna 1997?</w:t>
      </w:r>
    </w:p>
    <w:p>
      <w:r>
        <w:rPr>
          <w:b/>
        </w:rPr>
        <w:t xml:space="preserve">Tulos</w:t>
      </w:r>
    </w:p>
    <w:p>
      <w:r>
        <w:t xml:space="preserve">r kelly</w:t>
      </w:r>
    </w:p>
    <w:p>
      <w:r>
        <w:rPr>
          <w:b/>
        </w:rPr>
        <w:t xml:space="preserve">Esimerkki 8.3045</w:t>
      </w:r>
    </w:p>
    <w:p>
      <w:r>
        <w:t xml:space="preserve">Kuka lauloi I Believe I Can Fly?</w:t>
      </w:r>
    </w:p>
    <w:p>
      <w:r>
        <w:rPr>
          <w:b/>
        </w:rPr>
        <w:t xml:space="preserve">Tulos</w:t>
      </w:r>
    </w:p>
    <w:p>
      <w:r>
        <w:t xml:space="preserve">R. Kelly</w:t>
      </w:r>
    </w:p>
    <w:p>
      <w:r>
        <w:rPr>
          <w:b/>
        </w:rPr>
        <w:t xml:space="preserve">Esimerkki 8.3046</w:t>
      </w:r>
    </w:p>
    <w:p>
      <w:r>
        <w:t xml:space="preserve">Mikä Britannian merentakainen alue sijaitsee Iberian niemimaan eteläpäässä Välimeren suulla, ja sen pinta-ala on noin 2,6 neliökilometriä?</w:t>
      </w:r>
    </w:p>
    <w:p>
      <w:r>
        <w:rPr>
          <w:b/>
        </w:rPr>
        <w:t xml:space="preserve">Tulos</w:t>
      </w:r>
    </w:p>
    <w:p>
      <w:r>
        <w:t xml:space="preserve">Gibraltar</w:t>
      </w:r>
    </w:p>
    <w:p>
      <w:r>
        <w:rPr>
          <w:b/>
        </w:rPr>
        <w:t xml:space="preserve">Esimerkki 8.3047</w:t>
      </w:r>
    </w:p>
    <w:p>
      <w:r>
        <w:t xml:space="preserve">Mihin Välimeren saariryhmään Ibiza kuuluu?</w:t>
      </w:r>
    </w:p>
    <w:p>
      <w:r>
        <w:rPr>
          <w:b/>
        </w:rPr>
        <w:t xml:space="preserve">Tulos</w:t>
      </w:r>
    </w:p>
    <w:p>
      <w:r>
        <w:t xml:space="preserve">Baleaarit</w:t>
      </w:r>
    </w:p>
    <w:p>
      <w:r>
        <w:rPr>
          <w:b/>
        </w:rPr>
        <w:t xml:space="preserve">Esimerkki 8.3048</w:t>
      </w:r>
    </w:p>
    <w:p>
      <w:r>
        <w:t xml:space="preserve">Nimeä IBM:n tekoälytietokone, joka vastaa "tietoon" liittyviin kysymyksiin hätkähdyttävän tehokkaasti ja joka on nimetty yrityksen ensimmäisen toimitusjohtajan/puheenjohtajan mukaan (sattumoisin kuuluisan etsivän kysymyksistä tunnetun lääkärin/kertojan nimi)?</w:t>
      </w:r>
    </w:p>
    <w:p>
      <w:r>
        <w:rPr>
          <w:b/>
        </w:rPr>
        <w:t xml:space="preserve">Tulos</w:t>
      </w:r>
    </w:p>
    <w:p>
      <w:r>
        <w:t xml:space="preserve">watson</w:t>
      </w:r>
    </w:p>
    <w:p>
      <w:r>
        <w:rPr>
          <w:b/>
        </w:rPr>
        <w:t xml:space="preserve">Esimerkki 8.3049</w:t>
      </w:r>
    </w:p>
    <w:p>
      <w:r>
        <w:t xml:space="preserve">Millä yhtyeellä oli 1990-luvulla top ten -hittejä kappaleilla `No Son Of Mine` ja `I Can`t Dance`?</w:t>
      </w:r>
    </w:p>
    <w:p>
      <w:r>
        <w:rPr>
          <w:b/>
        </w:rPr>
        <w:t xml:space="preserve">Tulos</w:t>
      </w:r>
    </w:p>
    <w:p>
      <w:r>
        <w:t xml:space="preserve">genesis</w:t>
      </w:r>
    </w:p>
    <w:p>
      <w:r>
        <w:rPr>
          <w:b/>
        </w:rPr>
        <w:t xml:space="preserve">Esimerkki 8.3050</w:t>
      </w:r>
    </w:p>
    <w:p>
      <w:r>
        <w:t xml:space="preserve">Minkä yhtyeen menestynein single oli "I Can't Let Maggie Go"?</w:t>
      </w:r>
    </w:p>
    <w:p>
      <w:r>
        <w:rPr>
          <w:b/>
        </w:rPr>
        <w:t xml:space="preserve">Tulos</w:t>
      </w:r>
    </w:p>
    <w:p>
      <w:r>
        <w:t xml:space="preserve">Honeybus</w:t>
      </w:r>
    </w:p>
    <w:p>
      <w:r>
        <w:rPr>
          <w:b/>
        </w:rPr>
        <w:t xml:space="preserve">Esimerkki 8.3051</w:t>
      </w:r>
    </w:p>
    <w:p>
      <w:r>
        <w:t xml:space="preserve">Syntynyt Robert Matthew Van Winkle Dallasissa, Tx, mikä räppäri oli hänen tunnetuin hitti 1990-luvulla Ice Ice Baby?</w:t>
      </w:r>
    </w:p>
    <w:p>
      <w:r>
        <w:rPr>
          <w:b/>
        </w:rPr>
        <w:t xml:space="preserve">Tulos</w:t>
      </w:r>
    </w:p>
    <w:p>
      <w:r>
        <w:t xml:space="preserve">vaniljajää</w:t>
      </w:r>
    </w:p>
    <w:p>
      <w:r>
        <w:rPr>
          <w:b/>
        </w:rPr>
        <w:t xml:space="preserve">Esimerkki 8.3052</w:t>
      </w:r>
    </w:p>
    <w:p>
      <w:r>
        <w:t xml:space="preserve">Mikä on sen legendaarisen merihirviön nimi, jonka nimi tarkoittaa "mustekalaa" ja jonka sanotaan asuneen Norjan ja Islannin rannikoilla?</w:t>
      </w:r>
    </w:p>
    <w:p>
      <w:r>
        <w:rPr>
          <w:b/>
        </w:rPr>
        <w:t xml:space="preserve">Tulos</w:t>
      </w:r>
    </w:p>
    <w:p>
      <w:r>
        <w:t xml:space="preserve">kraken</w:t>
      </w:r>
    </w:p>
    <w:p>
      <w:r>
        <w:rPr>
          <w:b/>
        </w:rPr>
        <w:t xml:space="preserve">Esimerkki 8.3053</w:t>
      </w:r>
    </w:p>
    <w:p>
      <w:r>
        <w:t xml:space="preserve">Kuka amerikkalainen näytelmäkirjailija kirjoitti teokset The Iceman Cometh ja Long Day's Journey Into Night?</w:t>
      </w:r>
    </w:p>
    <w:p>
      <w:r>
        <w:rPr>
          <w:b/>
        </w:rPr>
        <w:t xml:space="preserve">Tulos</w:t>
      </w:r>
    </w:p>
    <w:p>
      <w:r>
        <w:t xml:space="preserve">eugene o'neill</w:t>
      </w:r>
    </w:p>
    <w:p>
      <w:r>
        <w:rPr>
          <w:b/>
        </w:rPr>
        <w:t xml:space="preserve">Esimerkki 8.3054</w:t>
      </w:r>
    </w:p>
    <w:p>
      <w:r>
        <w:t xml:space="preserve">Kuka kirjoitti elokuvan The Iceman Cometh ja hylkäsi tyttärensä, koska tämä meni naimisiin Charlie Chaplinin kanssa?</w:t>
      </w:r>
    </w:p>
    <w:p>
      <w:r>
        <w:rPr>
          <w:b/>
        </w:rPr>
        <w:t xml:space="preserve">Tulos</w:t>
      </w:r>
    </w:p>
    <w:p>
      <w:r>
        <w:t xml:space="preserve">eugene o'neill</w:t>
      </w:r>
    </w:p>
    <w:p>
      <w:r>
        <w:rPr>
          <w:b/>
        </w:rPr>
        <w:t xml:space="preserve">Esimerkki 8.3055</w:t>
      </w:r>
    </w:p>
    <w:p>
      <w:r>
        <w:t xml:space="preserve">Kuka kirjoitti näytelmän "The Iceman Cometh"?</w:t>
      </w:r>
    </w:p>
    <w:p>
      <w:r>
        <w:rPr>
          <w:b/>
        </w:rPr>
        <w:t xml:space="preserve">Tulos</w:t>
      </w:r>
    </w:p>
    <w:p>
      <w:r>
        <w:t xml:space="preserve">eugene o'neill</w:t>
      </w:r>
    </w:p>
    <w:p>
      <w:r>
        <w:rPr>
          <w:b/>
        </w:rPr>
        <w:t xml:space="preserve">Esimerkki 8.3056</w:t>
      </w:r>
    </w:p>
    <w:p>
      <w:r>
        <w:t xml:space="preserve">Kuka näytteli Icemania elokuvassa Top Gun?</w:t>
      </w:r>
    </w:p>
    <w:p>
      <w:r>
        <w:rPr>
          <w:b/>
        </w:rPr>
        <w:t xml:space="preserve">Tulos</w:t>
      </w:r>
    </w:p>
    <w:p>
      <w:r>
        <w:t xml:space="preserve">Val Kilmer</w:t>
      </w:r>
    </w:p>
    <w:p>
      <w:r>
        <w:rPr>
          <w:b/>
        </w:rPr>
        <w:t xml:space="preserve">Esimerkki 8.3057</w:t>
      </w:r>
    </w:p>
    <w:p>
      <w:r>
        <w:t xml:space="preserve">Kuka johti Iceneitä roomalaisia vastaan?</w:t>
      </w:r>
    </w:p>
    <w:p>
      <w:r>
        <w:rPr>
          <w:b/>
        </w:rPr>
        <w:t xml:space="preserve">Tulos</w:t>
      </w:r>
    </w:p>
    <w:p>
      <w:r>
        <w:t xml:space="preserve">boudica</w:t>
      </w:r>
    </w:p>
    <w:p>
      <w:r>
        <w:rPr>
          <w:b/>
        </w:rPr>
        <w:t xml:space="preserve">Esimerkki 8.3058</w:t>
      </w:r>
    </w:p>
    <w:p>
      <w:r>
        <w:t xml:space="preserve">Missä maassa tosisarja Ice Road Truckers sijoittuu?</w:t>
      </w:r>
    </w:p>
    <w:p>
      <w:r>
        <w:rPr>
          <w:b/>
        </w:rPr>
        <w:t xml:space="preserve">Tulos</w:t>
      </w:r>
    </w:p>
    <w:p>
      <w:r>
        <w:t xml:space="preserve">Kanada</w:t>
      </w:r>
    </w:p>
    <w:p>
      <w:r>
        <w:rPr>
          <w:b/>
        </w:rPr>
        <w:t xml:space="preserve">Esimerkki 8.3059</w:t>
      </w:r>
    </w:p>
    <w:p>
      <w:r>
        <w:t xml:space="preserve">'Where Eagles Dare', 'The Guns of Navaronne' ja 'Ice Station Zebra' olivat erittäin menestyksekkäitä elokuvia 1960- ja 70-luvuilla. Kuka kirjoitti romaanit, joihin nämä elokuvat perustuivat?</w:t>
      </w:r>
    </w:p>
    <w:p>
      <w:r>
        <w:rPr>
          <w:b/>
        </w:rPr>
        <w:t xml:space="preserve">Tulos</w:t>
      </w:r>
    </w:p>
    <w:p>
      <w:r>
        <w:t xml:space="preserve">alistair maclean</w:t>
      </w:r>
    </w:p>
    <w:p>
      <w:r>
        <w:rPr>
          <w:b/>
        </w:rPr>
        <w:t xml:space="preserve">Esimerkki 8.3060</w:t>
      </w:r>
    </w:p>
    <w:p>
      <w:r>
        <w:t xml:space="preserve">Missä elokuvassa Johnny Depp näytteli poliisia nimeltä Ichabod Crane?</w:t>
      </w:r>
    </w:p>
    <w:p>
      <w:r>
        <w:rPr>
          <w:b/>
        </w:rPr>
        <w:t xml:space="preserve">Tulos</w:t>
      </w:r>
    </w:p>
    <w:p>
      <w:r>
        <w:t xml:space="preserve">unenomainen ontto</w:t>
      </w:r>
    </w:p>
    <w:p>
      <w:r>
        <w:rPr>
          <w:b/>
        </w:rPr>
        <w:t xml:space="preserve">Esimerkki 8.3061</w:t>
      </w:r>
    </w:p>
    <w:p>
      <w:r>
        <w:t xml:space="preserve">Johnny Depp näyttelee poliisi Ichabod Cranea missä vuoden 1999 elokuvassa?</w:t>
      </w:r>
    </w:p>
    <w:p>
      <w:r>
        <w:rPr>
          <w:b/>
        </w:rPr>
        <w:t xml:space="preserve">Tulos</w:t>
      </w:r>
    </w:p>
    <w:p>
      <w:r>
        <w:t xml:space="preserve">unenomainen ontto</w:t>
      </w:r>
    </w:p>
    <w:p>
      <w:r>
        <w:rPr>
          <w:b/>
        </w:rPr>
        <w:t xml:space="preserve">Esimerkki 8.3062</w:t>
      </w:r>
    </w:p>
    <w:p>
      <w:r>
        <w:t xml:space="preserve">Kuka kirjoitti vuonna 1934 romaanin "Minä, Claudius"?</w:t>
      </w:r>
    </w:p>
    <w:p>
      <w:r>
        <w:rPr>
          <w:b/>
        </w:rPr>
        <w:t xml:space="preserve">Tulos</w:t>
      </w:r>
    </w:p>
    <w:p>
      <w:r>
        <w:t xml:space="preserve">Robert Graves</w:t>
      </w:r>
    </w:p>
    <w:p>
      <w:r>
        <w:rPr>
          <w:b/>
        </w:rPr>
        <w:t xml:space="preserve">Esimerkki 8.3063</w:t>
      </w:r>
    </w:p>
    <w:p>
      <w:r>
        <w:t xml:space="preserve">I Could Go on Singing oli minkä valkokangaslegendan viimeinen elokuva?</w:t>
      </w:r>
    </w:p>
    <w:p>
      <w:r>
        <w:rPr>
          <w:b/>
        </w:rPr>
        <w:t xml:space="preserve">Tulos</w:t>
      </w:r>
    </w:p>
    <w:p>
      <w:r>
        <w:t xml:space="preserve">Judy Garland</w:t>
      </w:r>
    </w:p>
    <w:p>
      <w:r>
        <w:rPr>
          <w:b/>
        </w:rPr>
        <w:t xml:space="preserve">Esimerkki 8.3064</w:t>
      </w:r>
    </w:p>
    <w:p>
      <w:r>
        <w:t xml:space="preserve">Kappale I Could Have Danced All Night on peräisin mistä musikaalista?</w:t>
      </w:r>
    </w:p>
    <w:p>
      <w:r>
        <w:rPr>
          <w:b/>
        </w:rPr>
        <w:t xml:space="preserve">Tulos</w:t>
      </w:r>
    </w:p>
    <w:p>
      <w:r>
        <w:t xml:space="preserve">kaunotar</w:t>
      </w:r>
    </w:p>
    <w:p>
      <w:r>
        <w:rPr>
          <w:b/>
        </w:rPr>
        <w:t xml:space="preserve">Esimerkki 8.3065</w:t>
      </w:r>
    </w:p>
    <w:p>
      <w:r>
        <w:t xml:space="preserve">Minkä kuuluisan rakennuksen arkkitehti oli Ictinos?</w:t>
      </w:r>
    </w:p>
    <w:p>
      <w:r>
        <w:rPr>
          <w:b/>
        </w:rPr>
        <w:t xml:space="preserve">Tulos</w:t>
      </w:r>
    </w:p>
    <w:p>
      <w:r>
        <w:t xml:space="preserve">parthenon</w:t>
      </w:r>
    </w:p>
    <w:p>
      <w:r>
        <w:rPr>
          <w:b/>
        </w:rPr>
        <w:t xml:space="preserve">Esimerkki 8.3066</w:t>
      </w:r>
    </w:p>
    <w:p>
      <w:r>
        <w:t xml:space="preserve">Mikä on Idahon osavaltion pääkaupunki?</w:t>
      </w:r>
    </w:p>
    <w:p>
      <w:r>
        <w:rPr>
          <w:b/>
        </w:rPr>
        <w:t xml:space="preserve">Tulos</w:t>
      </w:r>
    </w:p>
    <w:p>
      <w:r>
        <w:t xml:space="preserve">boise, idaho</w:t>
      </w:r>
    </w:p>
    <w:p>
      <w:r>
        <w:rPr>
          <w:b/>
        </w:rPr>
        <w:t xml:space="preserve">Esimerkki 8.3067</w:t>
      </w:r>
    </w:p>
    <w:p>
      <w:r>
        <w:t xml:space="preserve">Mikä on Idahon osavaltion pääkaupunki Yhdysvalloissa?</w:t>
      </w:r>
    </w:p>
    <w:p>
      <w:r>
        <w:rPr>
          <w:b/>
        </w:rPr>
        <w:t xml:space="preserve">Tulos</w:t>
      </w:r>
    </w:p>
    <w:p>
      <w:r>
        <w:t xml:space="preserve">boise, idaho</w:t>
      </w:r>
    </w:p>
    <w:p>
      <w:r>
        <w:rPr>
          <w:b/>
        </w:rPr>
        <w:t xml:space="preserve">Esimerkki 8.3068</w:t>
      </w:r>
    </w:p>
    <w:p>
      <w:r>
        <w:t xml:space="preserve">Mikä on Yhdysvaltain Idahon osavaltion pääkaupunki?</w:t>
      </w:r>
    </w:p>
    <w:p>
      <w:r>
        <w:rPr>
          <w:b/>
        </w:rPr>
        <w:t xml:space="preserve">Tulos</w:t>
      </w:r>
    </w:p>
    <w:p>
      <w:r>
        <w:t xml:space="preserve">boise</w:t>
      </w:r>
    </w:p>
    <w:p>
      <w:r>
        <w:rPr>
          <w:b/>
        </w:rPr>
        <w:t xml:space="preserve">Esimerkki 8.3069</w:t>
      </w:r>
    </w:p>
    <w:p>
      <w:r>
        <w:t xml:space="preserve">Kuka ohjasi ja näytteli elokuvassa The Ides of March vuonna 2011?</w:t>
      </w:r>
    </w:p>
    <w:p>
      <w:r>
        <w:rPr>
          <w:b/>
        </w:rPr>
        <w:t xml:space="preserve">Tulos</w:t>
      </w:r>
    </w:p>
    <w:p>
      <w:r>
        <w:t xml:space="preserve">George Clooney</w:t>
      </w:r>
    </w:p>
    <w:p>
      <w:r>
        <w:rPr>
          <w:b/>
        </w:rPr>
        <w:t xml:space="preserve">Esimerkki 8.3070</w:t>
      </w:r>
    </w:p>
    <w:p>
      <w:r>
        <w:t xml:space="preserve">Suuri persläpi Idi Amin Dada oli minkä afrikkalaisen valtion presidentti vuosina 1971-1979?</w:t>
      </w:r>
    </w:p>
    <w:p>
      <w:r>
        <w:rPr>
          <w:b/>
        </w:rPr>
        <w:t xml:space="preserve">Tulos</w:t>
      </w:r>
    </w:p>
    <w:p>
      <w:r>
        <w:t xml:space="preserve">Uganda</w:t>
      </w:r>
    </w:p>
    <w:p>
      <w:r>
        <w:rPr>
          <w:b/>
        </w:rPr>
        <w:t xml:space="preserve">Esimerkki 8.3071</w:t>
      </w:r>
    </w:p>
    <w:p>
      <w:r>
        <w:t xml:space="preserve">Missä Idi Amin hallitsi vuosina 1971-1979?</w:t>
      </w:r>
    </w:p>
    <w:p>
      <w:r>
        <w:rPr>
          <w:b/>
        </w:rPr>
        <w:t xml:space="preserve">Tulos</w:t>
      </w:r>
    </w:p>
    <w:p>
      <w:r>
        <w:t xml:space="preserve">Uganda</w:t>
      </w:r>
    </w:p>
    <w:p>
      <w:r>
        <w:rPr>
          <w:b/>
        </w:rPr>
        <w:t xml:space="preserve">Esimerkki 8.3072</w:t>
      </w:r>
    </w:p>
    <w:p>
      <w:r>
        <w:t xml:space="preserve">Mitä maata hallitsivat vuosina 1971-1986 Idi Amin, Milton Obote, kenraali Tito Okello ja Yoweri Museveni?</w:t>
      </w:r>
    </w:p>
    <w:p>
      <w:r>
        <w:rPr>
          <w:b/>
        </w:rPr>
        <w:t xml:space="preserve">Tulos</w:t>
      </w:r>
    </w:p>
    <w:p>
      <w:r>
        <w:t xml:space="preserve">Uganda</w:t>
      </w:r>
    </w:p>
    <w:p>
      <w:r>
        <w:rPr>
          <w:b/>
        </w:rPr>
        <w:t xml:space="preserve">Esimerkki 8.3073</w:t>
      </w:r>
    </w:p>
    <w:p>
      <w:r>
        <w:t xml:space="preserve">Kenellä oli 80-luvulla hittisinglet "She Makes My Day" ja "I Didn`t Mean To Turn You On"?</w:t>
      </w:r>
    </w:p>
    <w:p>
      <w:r>
        <w:rPr>
          <w:b/>
        </w:rPr>
        <w:t xml:space="preserve">Tulos</w:t>
      </w:r>
    </w:p>
    <w:p>
      <w:r>
        <w:t xml:space="preserve">Robert Palmer</w:t>
      </w:r>
    </w:p>
    <w:p>
      <w:r>
        <w:rPr>
          <w:b/>
        </w:rPr>
        <w:t xml:space="preserve">Esimerkki 8.3074</w:t>
      </w:r>
    </w:p>
    <w:p>
      <w:r>
        <w:t xml:space="preserve">Kuka televisiossa on "Idiootti ulkomailla"?</w:t>
      </w:r>
    </w:p>
    <w:p>
      <w:r>
        <w:rPr>
          <w:b/>
        </w:rPr>
        <w:t xml:space="preserve">Tulos</w:t>
      </w:r>
    </w:p>
    <w:p>
      <w:r>
        <w:t xml:space="preserve">karl pilkington</w:t>
      </w:r>
    </w:p>
    <w:p>
      <w:r>
        <w:rPr>
          <w:b/>
        </w:rPr>
        <w:t xml:space="preserve">Esimerkki 8.3075</w:t>
      </w:r>
    </w:p>
    <w:p>
      <w:r>
        <w:t xml:space="preserve">Kuka esittää tv-matkasarjaa `Idiootti ulkomailla'?</w:t>
      </w:r>
    </w:p>
    <w:p>
      <w:r>
        <w:rPr>
          <w:b/>
        </w:rPr>
        <w:t xml:space="preserve">Tulos</w:t>
      </w:r>
    </w:p>
    <w:p>
      <w:r>
        <w:t xml:space="preserve">karl pilkington</w:t>
      </w:r>
    </w:p>
    <w:p>
      <w:r>
        <w:rPr>
          <w:b/>
        </w:rPr>
        <w:t xml:space="preserve">Esimerkki 8.3076</w:t>
      </w:r>
    </w:p>
    <w:p>
      <w:r>
        <w:t xml:space="preserve">Mikä lentokenttä tunnettiin Idlewildin lentokenttänä, kun sitä suunniteltiin 1930-luvun lopulla, nimettiin uudelleen kenraalimajuri Alexander E. Andersonin lentokentäksi, kun rakentaminen aloitettiin vuonna 1943, sitten New Yorkin kansainväliseksi lentokentäksi, Anderson Fieldiksi, kun lennot aloitettiin vuonna 1948, ja nimi muutettiin uudelleen vuonna 1963?</w:t>
      </w:r>
    </w:p>
    <w:p>
      <w:r>
        <w:rPr>
          <w:b/>
        </w:rPr>
        <w:t xml:space="preserve">Tulos</w:t>
      </w:r>
    </w:p>
    <w:p>
      <w:r>
        <w:t xml:space="preserve">John F. Kennedyn kansainvälinen lentoasema</w:t>
      </w:r>
    </w:p>
    <w:p>
      <w:r>
        <w:rPr>
          <w:b/>
        </w:rPr>
        <w:t xml:space="preserve">Esimerkki 8.3077</w:t>
      </w:r>
    </w:p>
    <w:p>
      <w:r>
        <w:t xml:space="preserve">Kuka säveltäjä kirjoitti musikaalin 1700-luvun oopperaan Idomeneo?</w:t>
      </w:r>
    </w:p>
    <w:p>
      <w:r>
        <w:rPr>
          <w:b/>
        </w:rPr>
        <w:t xml:space="preserve">Tulos</w:t>
      </w:r>
    </w:p>
    <w:p>
      <w:r>
        <w:t xml:space="preserve">Wolfgang Amadeus Mozart</w:t>
      </w:r>
    </w:p>
    <w:p>
      <w:r>
        <w:rPr>
          <w:b/>
        </w:rPr>
        <w:t xml:space="preserve">Esimerkki 8.3078</w:t>
      </w:r>
    </w:p>
    <w:p>
      <w:r>
        <w:t xml:space="preserve">'I Don't Know How to Love Him' on kappale mistä rockoopperasta?</w:t>
      </w:r>
    </w:p>
    <w:p>
      <w:r>
        <w:rPr>
          <w:b/>
        </w:rPr>
        <w:t xml:space="preserve">Tulos</w:t>
      </w:r>
    </w:p>
    <w:p>
      <w:r>
        <w:t xml:space="preserve">Jeesus Kristus supertähti</w:t>
      </w:r>
    </w:p>
    <w:p>
      <w:r>
        <w:rPr>
          <w:b/>
        </w:rPr>
        <w:t xml:space="preserve">Esimerkki 8.3079</w:t>
      </w:r>
    </w:p>
    <w:p>
      <w:r>
        <w:t xml:space="preserve">Minkä yhtyeen hitti I Don't Wanna Miss a Thing oli vuonna 1998?</w:t>
      </w:r>
    </w:p>
    <w:p>
      <w:r>
        <w:rPr>
          <w:b/>
        </w:rPr>
        <w:t xml:space="preserve">Tulos</w:t>
      </w:r>
    </w:p>
    <w:p>
      <w:r>
        <w:t xml:space="preserve">aerosmith</w:t>
      </w:r>
    </w:p>
    <w:p>
      <w:r>
        <w:rPr>
          <w:b/>
        </w:rPr>
        <w:t xml:space="preserve">Esimerkki 8.3080</w:t>
      </w:r>
    </w:p>
    <w:p>
      <w:r>
        <w:t xml:space="preserve">Kenellä oli vuonna 1998 top ten -hitti "I Don`t Want To Miss A Thing"?</w:t>
      </w:r>
    </w:p>
    <w:p>
      <w:r>
        <w:rPr>
          <w:b/>
        </w:rPr>
        <w:t xml:space="preserve">Tulos</w:t>
      </w:r>
    </w:p>
    <w:p>
      <w:r>
        <w:t xml:space="preserve">aerosmith</w:t>
      </w:r>
    </w:p>
    <w:p>
      <w:r>
        <w:rPr>
          <w:b/>
        </w:rPr>
        <w:t xml:space="preserve">Esimerkki 8.3081</w:t>
      </w:r>
    </w:p>
    <w:p>
      <w:r>
        <w:t xml:space="preserve">Minkä suositun yhdysvaltalaisen kirjailijan ja tv-sarjan I Dream of Jeannie luoneen The Other Side of Me on omaelämäkerta?</w:t>
      </w:r>
    </w:p>
    <w:p>
      <w:r>
        <w:rPr>
          <w:b/>
        </w:rPr>
        <w:t xml:space="preserve">Tulos</w:t>
      </w:r>
    </w:p>
    <w:p>
      <w:r>
        <w:t xml:space="preserve">Sidney Sheldon</w:t>
      </w:r>
    </w:p>
    <w:p>
      <w:r>
        <w:rPr>
          <w:b/>
        </w:rPr>
        <w:t xml:space="preserve">Esimerkki 8.3082</w:t>
      </w:r>
    </w:p>
    <w:p>
      <w:r>
        <w:t xml:space="preserve">Minkä Yhdistyneen kuningaskunnan ensimmäiseksi kuninkaaksi Idris el Senussi, emiiri tai Cyrenu, nimitettiin 24. joulukuuta 1951?</w:t>
      </w:r>
    </w:p>
    <w:p>
      <w:r>
        <w:rPr>
          <w:b/>
        </w:rPr>
        <w:t xml:space="preserve">Tulos</w:t>
      </w:r>
    </w:p>
    <w:p>
      <w:r>
        <w:t xml:space="preserve">Libya</w:t>
      </w:r>
    </w:p>
    <w:p>
      <w:r>
        <w:rPr>
          <w:b/>
        </w:rPr>
        <w:t xml:space="preserve">Esimerkki 8.3083</w:t>
      </w:r>
    </w:p>
    <w:p>
      <w:r>
        <w:t xml:space="preserve">I Drove All Night vuonna 1993 oli viimeisin sooloura, jonka laulaja teki UK-listalle?</w:t>
      </w:r>
    </w:p>
    <w:p>
      <w:r>
        <w:rPr>
          <w:b/>
        </w:rPr>
        <w:t xml:space="preserve">Tulos</w:t>
      </w:r>
    </w:p>
    <w:p>
      <w:r>
        <w:t xml:space="preserve">Roy Orbison</w:t>
      </w:r>
    </w:p>
    <w:p>
      <w:r>
        <w:rPr>
          <w:b/>
        </w:rPr>
        <w:t xml:space="preserve">Esimerkki 8.3084</w:t>
      </w:r>
    </w:p>
    <w:p>
      <w:r>
        <w:t xml:space="preserve">Idylls of the King on kokoelma Arthuriin perustuvia runoja, jonka on kirjoittanut kuka runoilija?</w:t>
      </w:r>
    </w:p>
    <w:p>
      <w:r>
        <w:rPr>
          <w:b/>
        </w:rPr>
        <w:t xml:space="preserve">Tulos</w:t>
      </w:r>
    </w:p>
    <w:p>
      <w:r>
        <w:t xml:space="preserve">alfred, lordi tennyson</w:t>
      </w:r>
    </w:p>
    <w:p>
      <w:r>
        <w:rPr>
          <w:b/>
        </w:rPr>
        <w:t xml:space="preserve">Esimerkki 8.3085</w:t>
      </w:r>
    </w:p>
    <w:p>
      <w:r>
        <w:t xml:space="preserve">Kuka kirjoitti runot Idylls of the King?</w:t>
      </w:r>
    </w:p>
    <w:p>
      <w:r>
        <w:rPr>
          <w:b/>
        </w:rPr>
        <w:t xml:space="preserve">Tulos</w:t>
      </w:r>
    </w:p>
    <w:p>
      <w:r>
        <w:t xml:space="preserve">alfred, lordi tennyson</w:t>
      </w:r>
    </w:p>
    <w:p>
      <w:r>
        <w:rPr>
          <w:b/>
        </w:rPr>
        <w:t xml:space="preserve">Esimerkki 8.3086</w:t>
      </w:r>
    </w:p>
    <w:p>
      <w:r>
        <w:t xml:space="preserve">Kuka sai vuonna 1977 listaykköshitin "I Feel Love"?</w:t>
      </w:r>
    </w:p>
    <w:p>
      <w:r>
        <w:rPr>
          <w:b/>
        </w:rPr>
        <w:t xml:space="preserve">Tulos</w:t>
      </w:r>
    </w:p>
    <w:p>
      <w:r>
        <w:t xml:space="preserve">donna kesä</w:t>
      </w:r>
    </w:p>
    <w:p>
      <w:r>
        <w:rPr>
          <w:b/>
        </w:rPr>
        <w:t xml:space="preserve">Esimerkki 8.3087</w:t>
      </w:r>
    </w:p>
    <w:p>
      <w:r>
        <w:t xml:space="preserve">Kenen hittilevyjä ovat muun muassa I Feel Love, Love to Love You Baby, Starting Over Again ja On the Radio?</w:t>
      </w:r>
    </w:p>
    <w:p>
      <w:r>
        <w:rPr>
          <w:b/>
        </w:rPr>
        <w:t xml:space="preserve">Tulos</w:t>
      </w:r>
    </w:p>
    <w:p>
      <w:r>
        <w:t xml:space="preserve">donna kesä</w:t>
      </w:r>
    </w:p>
    <w:p>
      <w:r>
        <w:rPr>
          <w:b/>
        </w:rPr>
        <w:t xml:space="preserve">Esimerkki 8.3088</w:t>
      </w:r>
    </w:p>
    <w:p>
      <w:r>
        <w:t xml:space="preserve">Missä musikaalissa kuultiin kappale I Feel Pretty?</w:t>
      </w:r>
    </w:p>
    <w:p>
      <w:r>
        <w:rPr>
          <w:b/>
        </w:rPr>
        <w:t xml:space="preserve">Tulos</w:t>
      </w:r>
    </w:p>
    <w:p>
      <w:r>
        <w:t xml:space="preserve">West Side Story</w:t>
      </w:r>
    </w:p>
    <w:p>
      <w:r>
        <w:rPr>
          <w:b/>
        </w:rPr>
        <w:t xml:space="preserve">Esimerkki 8.3089</w:t>
      </w:r>
    </w:p>
    <w:p>
      <w:r>
        <w:t xml:space="preserve">Laulu "Jos joskus jättäisin sinut" on peräisin mistä musikaalista?</w:t>
      </w:r>
    </w:p>
    <w:p>
      <w:r>
        <w:rPr>
          <w:b/>
        </w:rPr>
        <w:t xml:space="preserve">Tulos</w:t>
      </w:r>
    </w:p>
    <w:p>
      <w:r>
        <w:t xml:space="preserve">camelot</w:t>
      </w:r>
    </w:p>
    <w:p>
      <w:r>
        <w:rPr>
          <w:b/>
        </w:rPr>
        <w:t xml:space="preserve">Esimerkki 8.3090</w:t>
      </w:r>
    </w:p>
    <w:p>
      <w:r>
        <w:t xml:space="preserve">Kappaleet "How To Handle A Woman" ja "If Ever I Would Leave You" ovat peräisin mistä sarjasta ja elokuvasta?</w:t>
      </w:r>
    </w:p>
    <w:p>
      <w:r>
        <w:rPr>
          <w:b/>
        </w:rPr>
        <w:t xml:space="preserve">Tulos</w:t>
      </w:r>
    </w:p>
    <w:p>
      <w:r>
        <w:t xml:space="preserve">camelot</w:t>
      </w:r>
    </w:p>
    <w:p>
      <w:r>
        <w:rPr>
          <w:b/>
        </w:rPr>
        <w:t xml:space="preserve">Esimerkki 8.3091</w:t>
      </w:r>
    </w:p>
    <w:p>
      <w:r>
        <w:t xml:space="preserve">Kappaleet "If I Loved You" ja "When The Children Are Asleep" ovat peräisin mistä vuoden 1956 musikaalista?</w:t>
      </w:r>
    </w:p>
    <w:p>
      <w:r>
        <w:rPr>
          <w:b/>
        </w:rPr>
        <w:t xml:space="preserve">Tulos</w:t>
      </w:r>
    </w:p>
    <w:p>
      <w:r>
        <w:t xml:space="preserve">karuselli</w:t>
      </w:r>
    </w:p>
    <w:p>
      <w:r>
        <w:rPr>
          <w:b/>
        </w:rPr>
        <w:t xml:space="preserve">Esimerkki 8.3092</w:t>
      </w:r>
    </w:p>
    <w:p>
      <w:r>
        <w:t xml:space="preserve">Missä Rogersin ja Hammersteinin musikaalissa vuodelta 1945 on kappaleet "June Is Bustin' Out All Over" ja "If I Loved You"?</w:t>
      </w:r>
    </w:p>
    <w:p>
      <w:r>
        <w:rPr>
          <w:b/>
        </w:rPr>
        <w:t xml:space="preserve">Tulos</w:t>
      </w:r>
    </w:p>
    <w:p>
      <w:r>
        <w:t xml:space="preserve">karuselli</w:t>
      </w:r>
    </w:p>
    <w:p>
      <w:r>
        <w:rPr>
          <w:b/>
        </w:rPr>
        <w:t xml:space="preserve">Esimerkki 8.3093</w:t>
      </w:r>
    </w:p>
    <w:p>
      <w:r>
        <w:t xml:space="preserve">Missä musikaalissa kuullaan kappaleet If I loved you ja You'll never walk alone?</w:t>
      </w:r>
    </w:p>
    <w:p>
      <w:r>
        <w:rPr>
          <w:b/>
        </w:rPr>
        <w:t xml:space="preserve">Tulos</w:t>
      </w:r>
    </w:p>
    <w:p>
      <w:r>
        <w:t xml:space="preserve">karuselli</w:t>
      </w:r>
    </w:p>
    <w:p>
      <w:r>
        <w:rPr>
          <w:b/>
        </w:rPr>
        <w:t xml:space="preserve">Esimerkki 8.3094</w:t>
      </w:r>
    </w:p>
    <w:p>
      <w:r>
        <w:t xml:space="preserve">Mistä vuonna 1956 kuvatusta Rogersin ja Hammersteinin musikaalista ovat peräisin kappaleet If I loved you ja June is bustin' out all over?</w:t>
      </w:r>
    </w:p>
    <w:p>
      <w:r>
        <w:rPr>
          <w:b/>
        </w:rPr>
        <w:t xml:space="preserve">Tulos</w:t>
      </w:r>
    </w:p>
    <w:p>
      <w:r>
        <w:t xml:space="preserve">karuselli</w:t>
      </w:r>
    </w:p>
    <w:p>
      <w:r>
        <w:rPr>
          <w:b/>
        </w:rPr>
        <w:t xml:space="preserve">Esimerkki 8.3095</w:t>
      </w:r>
    </w:p>
    <w:p>
      <w:r>
        <w:t xml:space="preserve">Mistä musikaalista on peräisin kappale "If My Friends Could See Me Now"?</w:t>
      </w:r>
    </w:p>
    <w:p>
      <w:r>
        <w:rPr>
          <w:b/>
        </w:rPr>
        <w:t xml:space="preserve">Tulos</w:t>
      </w:r>
    </w:p>
    <w:p>
      <w:r>
        <w:t xml:space="preserve">makea hyväntekeväisyys</w:t>
      </w:r>
    </w:p>
    <w:p>
      <w:r>
        <w:rPr>
          <w:b/>
        </w:rPr>
        <w:t xml:space="preserve">Esimerkki 8.3096</w:t>
      </w:r>
    </w:p>
    <w:p>
      <w:r>
        <w:t xml:space="preserve">Minkä maan oikeusministerin virkaan Iftikhar Chaudrey palautettiin massiivisten mielenosoitusten jälkeen?</w:t>
      </w:r>
    </w:p>
    <w:p>
      <w:r>
        <w:rPr>
          <w:b/>
        </w:rPr>
        <w:t xml:space="preserve">Tulos</w:t>
      </w:r>
    </w:p>
    <w:p>
      <w:r>
        <w:t xml:space="preserve">Pakistan</w:t>
      </w:r>
    </w:p>
    <w:p>
      <w:r>
        <w:rPr>
          <w:b/>
        </w:rPr>
        <w:t xml:space="preserve">Esimerkki 8.3097</w:t>
      </w:r>
    </w:p>
    <w:p>
      <w:r>
        <w:t xml:space="preserve">Kuka vei If You Had My Loven Billboard-listan ykköseksi viideksi viikoksi vuonna 1999?</w:t>
      </w:r>
    </w:p>
    <w:p>
      <w:r>
        <w:rPr>
          <w:b/>
        </w:rPr>
        <w:t xml:space="preserve">Tulos</w:t>
      </w:r>
    </w:p>
    <w:p>
      <w:r>
        <w:t xml:space="preserve">Jennifer Lopez</w:t>
      </w:r>
    </w:p>
    <w:p>
      <w:r>
        <w:rPr>
          <w:b/>
        </w:rPr>
        <w:t xml:space="preserve">Esimerkki 8.3098</w:t>
      </w:r>
    </w:p>
    <w:p>
      <w:r>
        <w:t xml:space="preserve">Minkä yhtyeen If You Wait -albumi nousi viime vuonna listakakkoseksi, ja sen nimi kuulostaa siltä, että se voisi olla pääkaupunkiseudun koulun nimi.?</w:t>
      </w:r>
    </w:p>
    <w:p>
      <w:r>
        <w:rPr>
          <w:b/>
        </w:rPr>
        <w:t xml:space="preserve">Tulos</w:t>
      </w:r>
    </w:p>
    <w:p>
      <w:r>
        <w:t xml:space="preserve">london kielioppi</w:t>
      </w:r>
    </w:p>
    <w:p>
      <w:r>
        <w:rPr>
          <w:b/>
        </w:rPr>
        <w:t xml:space="preserve">Esimerkki 8.3099</w:t>
      </w:r>
    </w:p>
    <w:p>
      <w:r>
        <w:t xml:space="preserve">Kuka säveltäjä kirjoitti kappaleet Night and Day, I Get a Kick out of You, Well, Did You Evah! ja I've Got You Under My Skin?</w:t>
      </w:r>
    </w:p>
    <w:p>
      <w:r>
        <w:rPr>
          <w:b/>
        </w:rPr>
        <w:t xml:space="preserve">Tulos</w:t>
      </w:r>
    </w:p>
    <w:p>
      <w:r>
        <w:t xml:space="preserve">Cole Porter</w:t>
      </w:r>
    </w:p>
    <w:p>
      <w:r>
        <w:rPr>
          <w:b/>
        </w:rPr>
        <w:t xml:space="preserve">Esimerkki 8.3100</w:t>
      </w:r>
    </w:p>
    <w:p>
      <w:r>
        <w:t xml:space="preserve">Heinäkuussa 2014 julkaistu Iggy Azalean tappava kappale, jossa on mukana Rita Ora?</w:t>
      </w:r>
    </w:p>
    <w:p>
      <w:r>
        <w:rPr>
          <w:b/>
        </w:rPr>
        <w:t xml:space="preserve">Tulos</w:t>
      </w:r>
    </w:p>
    <w:p>
      <w:r>
        <w:t xml:space="preserve">musta leski</w:t>
      </w:r>
    </w:p>
    <w:p>
      <w:r>
        <w:rPr>
          <w:b/>
        </w:rPr>
        <w:t xml:space="preserve">Esimerkki 8.3101</w:t>
      </w:r>
    </w:p>
    <w:p>
      <w:r>
        <w:t xml:space="preserve">Minkä järjestön perusti Ignatius Loyola?</w:t>
      </w:r>
    </w:p>
    <w:p>
      <w:r>
        <w:rPr>
          <w:b/>
        </w:rPr>
        <w:t xml:space="preserve">Tulos</w:t>
      </w:r>
    </w:p>
    <w:p>
      <w:r>
        <w:t xml:space="preserve">jesuiitat</w:t>
      </w:r>
    </w:p>
    <w:p>
      <w:r>
        <w:rPr>
          <w:b/>
        </w:rPr>
        <w:t xml:space="preserve">Esimerkki 8.3102</w:t>
      </w:r>
    </w:p>
    <w:p>
      <w:r>
        <w:t xml:space="preserve">Minkä mustan, vulkaanisen kiven avulla mayat valmistivat miekan teriä?</w:t>
      </w:r>
    </w:p>
    <w:p>
      <w:r>
        <w:rPr>
          <w:b/>
        </w:rPr>
        <w:t xml:space="preserve">Tulos</w:t>
      </w:r>
    </w:p>
    <w:p>
      <w:r>
        <w:t xml:space="preserve">obsidian</w:t>
      </w:r>
    </w:p>
    <w:p>
      <w:r>
        <w:rPr>
          <w:b/>
        </w:rPr>
        <w:t xml:space="preserve">Esimerkki 8.3103</w:t>
      </w:r>
    </w:p>
    <w:p>
      <w:r>
        <w:t xml:space="preserve">Igor Sikorsky kehitti minkä liikennevälineen?</w:t>
      </w:r>
    </w:p>
    <w:p>
      <w:r>
        <w:rPr>
          <w:b/>
        </w:rPr>
        <w:t xml:space="preserve">Tulos</w:t>
      </w:r>
    </w:p>
    <w:p>
      <w:r>
        <w:t xml:space="preserve">helikopteri</w:t>
      </w:r>
    </w:p>
    <w:p>
      <w:r>
        <w:rPr>
          <w:b/>
        </w:rPr>
        <w:t xml:space="preserve">Esimerkki 8.3104</w:t>
      </w:r>
    </w:p>
    <w:p>
      <w:r>
        <w:t xml:space="preserve">Lokakuun 26. päivänä 1972 kuoli Igor Sikorsky, joka oli vastuussa minkä liikennemuodon kehittämisestä?</w:t>
      </w:r>
    </w:p>
    <w:p>
      <w:r>
        <w:rPr>
          <w:b/>
        </w:rPr>
        <w:t xml:space="preserve">Tulos</w:t>
      </w:r>
    </w:p>
    <w:p>
      <w:r>
        <w:t xml:space="preserve">helikopteri</w:t>
      </w:r>
    </w:p>
    <w:p>
      <w:r>
        <w:rPr>
          <w:b/>
        </w:rPr>
        <w:t xml:space="preserve">Esimerkki 8.3105</w:t>
      </w:r>
    </w:p>
    <w:p>
      <w:r>
        <w:t xml:space="preserve">Mikä Igor Stravinskyn baletti järkytti yleisöä ensi-illassaan vuonna 1913?</w:t>
      </w:r>
    </w:p>
    <w:p>
      <w:r>
        <w:rPr>
          <w:b/>
        </w:rPr>
        <w:t xml:space="preserve">Tulos</w:t>
      </w:r>
    </w:p>
    <w:p>
      <w:r>
        <w:t xml:space="preserve">kevään riitti</w:t>
      </w:r>
    </w:p>
    <w:p>
      <w:r>
        <w:rPr>
          <w:b/>
        </w:rPr>
        <w:t xml:space="preserve">Esimerkki 8.3106</w:t>
      </w:r>
    </w:p>
    <w:p>
      <w:r>
        <w:t xml:space="preserve">Mikä baletti, jonka musiikki oli Igor Stravinskyn ja koreografia Vaslav Nijinskyn käsialaa, aiheutti mellakan Ballets Russesin ensi-illassa Pariisissa vuonna 1913, koska musiikkia ja koreografiaa pidettiin barbaarisena ja seksuaalisena?</w:t>
      </w:r>
    </w:p>
    <w:p>
      <w:r>
        <w:rPr>
          <w:b/>
        </w:rPr>
        <w:t xml:space="preserve">Tulos</w:t>
      </w:r>
    </w:p>
    <w:p>
      <w:r>
        <w:t xml:space="preserve">kevään riitti</w:t>
      </w:r>
    </w:p>
    <w:p>
      <w:r>
        <w:rPr>
          <w:b/>
        </w:rPr>
        <w:t xml:space="preserve">Esimerkki 8.3107</w:t>
      </w:r>
    </w:p>
    <w:p>
      <w:r>
        <w:t xml:space="preserve">I got rhythm ja S'wonderful ovat lauluja mistä musikaalista?</w:t>
      </w:r>
    </w:p>
    <w:p>
      <w:r>
        <w:rPr>
          <w:b/>
        </w:rPr>
        <w:t xml:space="preserve">Tulos</w:t>
      </w:r>
    </w:p>
    <w:p>
      <w:r>
        <w:t xml:space="preserve">amerikkalainen Pariisissa</w:t>
      </w:r>
    </w:p>
    <w:p>
      <w:r>
        <w:rPr>
          <w:b/>
        </w:rPr>
        <w:t xml:space="preserve">Esimerkki 8.3108</w:t>
      </w:r>
    </w:p>
    <w:p>
      <w:r>
        <w:t xml:space="preserve">Kuka lauloi UB40:n kanssa heidän hittilevyllään I Got You Babe?</w:t>
      </w:r>
    </w:p>
    <w:p>
      <w:r>
        <w:rPr>
          <w:b/>
        </w:rPr>
        <w:t xml:space="preserve">Tulos</w:t>
      </w:r>
    </w:p>
    <w:p>
      <w:r>
        <w:t xml:space="preserve">chrissie hynde</w:t>
      </w:r>
    </w:p>
    <w:p>
      <w:r>
        <w:rPr>
          <w:b/>
        </w:rPr>
        <w:t xml:space="preserve">Esimerkki 8.3109</w:t>
      </w:r>
    </w:p>
    <w:p>
      <w:r>
        <w:t xml:space="preserve">Minkä vuoden 1992 romanttisen trillerin kaksi Oscar-ehdokkuutta saaneista kappaleista I Have Nothing ja Run to You on tuottanut kaikkien aikojen myydyimmän elokuvasoundtrackin?</w:t>
      </w:r>
    </w:p>
    <w:p>
      <w:r>
        <w:rPr>
          <w:b/>
        </w:rPr>
        <w:t xml:space="preserve">Tulos</w:t>
      </w:r>
    </w:p>
    <w:p>
      <w:r>
        <w:t xml:space="preserve">henkivartija</w:t>
      </w:r>
    </w:p>
    <w:p>
      <w:r>
        <w:rPr>
          <w:b/>
        </w:rPr>
        <w:t xml:space="preserve">Esimerkki 8.3110</w:t>
      </w:r>
    </w:p>
    <w:p>
      <w:r>
        <w:t xml:space="preserve">Leanne Rimes teki vuonna 1998 hitin kappaleella How Do I?</w:t>
      </w:r>
    </w:p>
    <w:p>
      <w:r>
        <w:rPr>
          <w:b/>
        </w:rPr>
        <w:t xml:space="preserve">Tulos</w:t>
      </w:r>
    </w:p>
    <w:p>
      <w:r>
        <w:t xml:space="preserve">live</w:t>
      </w:r>
    </w:p>
    <w:p>
      <w:r>
        <w:rPr>
          <w:b/>
        </w:rPr>
        <w:t xml:space="preserve">Esimerkki 8.3111</w:t>
      </w:r>
    </w:p>
    <w:p>
      <w:r>
        <w:t xml:space="preserve">Kuka sai ensimmäisen soolohittinsä Yhdistyneessä kuningaskunnassa kappaleella "I just called to say I love you"?</w:t>
      </w:r>
    </w:p>
    <w:p>
      <w:r>
        <w:rPr>
          <w:b/>
        </w:rPr>
        <w:t xml:space="preserve">Tulos</w:t>
      </w:r>
    </w:p>
    <w:p>
      <w:r>
        <w:t xml:space="preserve">stevie wonder</w:t>
      </w:r>
    </w:p>
    <w:p>
      <w:r>
        <w:rPr>
          <w:b/>
        </w:rPr>
        <w:t xml:space="preserve">Esimerkki 8.3112</w:t>
      </w:r>
    </w:p>
    <w:p>
      <w:r>
        <w:t xml:space="preserve">Kuka oli Aretha Franklinin kumppani vuoden 1987 listaykköshitissä "I Knew You Were Waiting (For Me)"?</w:t>
      </w:r>
    </w:p>
    <w:p>
      <w:r>
        <w:rPr>
          <w:b/>
        </w:rPr>
        <w:t xml:space="preserve">Tulos</w:t>
      </w:r>
    </w:p>
    <w:p>
      <w:r>
        <w:t xml:space="preserve">George Michael</w:t>
      </w:r>
    </w:p>
    <w:p>
      <w:r>
        <w:rPr>
          <w:b/>
        </w:rPr>
        <w:t xml:space="preserve">Esimerkki 8.3113</w:t>
      </w:r>
    </w:p>
    <w:p>
      <w:r>
        <w:t xml:space="preserve">I Know Him So Well on mistä musikaalista?</w:t>
      </w:r>
    </w:p>
    <w:p>
      <w:r>
        <w:rPr>
          <w:b/>
        </w:rPr>
        <w:t xml:space="preserve">Tulos</w:t>
      </w:r>
    </w:p>
    <w:p>
      <w:r>
        <w:t xml:space="preserve">shakki</w:t>
      </w:r>
    </w:p>
    <w:p>
      <w:r>
        <w:rPr>
          <w:b/>
        </w:rPr>
        <w:t xml:space="preserve">Esimerkki 8.3114</w:t>
      </w:r>
    </w:p>
    <w:p>
      <w:r>
        <w:t xml:space="preserve">'One Night in Bangkok' ja 'I Know Him So Well' ovat kappaleita mistä musikaalista?</w:t>
      </w:r>
    </w:p>
    <w:p>
      <w:r>
        <w:rPr>
          <w:b/>
        </w:rPr>
        <w:t xml:space="preserve">Tulos</w:t>
      </w:r>
    </w:p>
    <w:p>
      <w:r>
        <w:t xml:space="preserve">shakki</w:t>
      </w:r>
    </w:p>
    <w:p>
      <w:r>
        <w:rPr>
          <w:b/>
        </w:rPr>
        <w:t xml:space="preserve">Esimerkki 8.3115</w:t>
      </w:r>
    </w:p>
    <w:p>
      <w:r>
        <w:t xml:space="preserve">Peter Kay, joka esittää Geraldine McQueenia, levytti viime vuonna Comic Relief -tapahtumassa kappaleen "I Know Him So Well" duettona minkä laulajan kanssa?</w:t>
      </w:r>
    </w:p>
    <w:p>
      <w:r>
        <w:rPr>
          <w:b/>
        </w:rPr>
        <w:t xml:space="preserve">Tulos</w:t>
      </w:r>
    </w:p>
    <w:p>
      <w:r>
        <w:t xml:space="preserve">Susan Boyle</w:t>
      </w:r>
    </w:p>
    <w:p>
      <w:r>
        <w:rPr>
          <w:b/>
        </w:rPr>
        <w:t xml:space="preserve">Esimerkki 8.3116</w:t>
      </w:r>
    </w:p>
    <w:p>
      <w:r>
        <w:t xml:space="preserve">Kirja Tiedän miksi häkkilintu laulaa oli toukokuussa 2014 86-vuotiaana kuolleen afroamerikkalaisen runoilijan, kirjailijan, aktivistin ja akateemikon omaelämäkerran ensimmäinen osa; kuka hän oli?</w:t>
      </w:r>
    </w:p>
    <w:p>
      <w:r>
        <w:rPr>
          <w:b/>
        </w:rPr>
        <w:t xml:space="preserve">Tulos</w:t>
      </w:r>
    </w:p>
    <w:p>
      <w:r>
        <w:t xml:space="preserve">maya angelou</w:t>
      </w:r>
    </w:p>
    <w:p>
      <w:r>
        <w:rPr>
          <w:b/>
        </w:rPr>
        <w:t xml:space="preserve">Esimerkki 8.3117</w:t>
      </w:r>
    </w:p>
    <w:p>
      <w:r>
        <w:t xml:space="preserve">Ilias ja Odysseia ovat antiikin kreikkalaisen runoilijan eeppisiä runoja.</w:t>
      </w:r>
    </w:p>
    <w:p>
      <w:r>
        <w:rPr>
          <w:b/>
        </w:rPr>
        <w:t xml:space="preserve">Tulos</w:t>
      </w:r>
    </w:p>
    <w:p>
      <w:r>
        <w:t xml:space="preserve">homer</w:t>
      </w:r>
    </w:p>
    <w:p>
      <w:r>
        <w:rPr>
          <w:b/>
        </w:rPr>
        <w:t xml:space="preserve">Esimerkki 8.3118</w:t>
      </w:r>
    </w:p>
    <w:p>
      <w:r>
        <w:t xml:space="preserve">Mistä sodasta Ilias kertoi?</w:t>
      </w:r>
    </w:p>
    <w:p>
      <w:r>
        <w:rPr>
          <w:b/>
        </w:rPr>
        <w:t xml:space="preserve">Tulos</w:t>
      </w:r>
    </w:p>
    <w:p>
      <w:r>
        <w:t xml:space="preserve">troijalainen sota</w:t>
      </w:r>
    </w:p>
    <w:p>
      <w:r>
        <w:rPr>
          <w:b/>
        </w:rPr>
        <w:t xml:space="preserve">Esimerkki 8.3119</w:t>
      </w:r>
    </w:p>
    <w:p>
      <w:r>
        <w:t xml:space="preserve">Missä englantilaisessa kreivikunnassa Ilkestonin kaupunki on kuuluisa näyttelijä William Roachin synnyinpaikkana?</w:t>
      </w:r>
    </w:p>
    <w:p>
      <w:r>
        <w:rPr>
          <w:b/>
        </w:rPr>
        <w:t xml:space="preserve">Tulos</w:t>
      </w:r>
    </w:p>
    <w:p>
      <w:r>
        <w:t xml:space="preserve">derbyshire</w:t>
      </w:r>
    </w:p>
    <w:p>
      <w:r>
        <w:rPr>
          <w:b/>
        </w:rPr>
        <w:t xml:space="preserve">Esimerkki 8.3120</w:t>
      </w:r>
    </w:p>
    <w:p>
      <w:r>
        <w:t xml:space="preserve">Kuka teki yhdessä Puff Daddyn kanssa vuoden 1997 ykköshitin I'll Be Missing You?</w:t>
      </w:r>
    </w:p>
    <w:p>
      <w:r>
        <w:rPr>
          <w:b/>
        </w:rPr>
        <w:t xml:space="preserve">Tulos</w:t>
      </w:r>
    </w:p>
    <w:p>
      <w:r>
        <w:t xml:space="preserve">usko evans</w:t>
      </w:r>
    </w:p>
    <w:p>
      <w:r>
        <w:rPr>
          <w:b/>
        </w:rPr>
        <w:t xml:space="preserve">Esimerkki 8.3121</w:t>
      </w:r>
    </w:p>
    <w:p>
      <w:r>
        <w:t xml:space="preserve">Minkä yhdysvaltalaisen tv-komediasarjan tunnusmusiikkina on The Rembrandtsin kappale 'I'll Be There For You'?</w:t>
      </w:r>
    </w:p>
    <w:p>
      <w:r>
        <w:rPr>
          <w:b/>
        </w:rPr>
        <w:t xml:space="preserve">Tulos</w:t>
      </w:r>
    </w:p>
    <w:p>
      <w:r>
        <w:t xml:space="preserve">ystävät</w:t>
      </w:r>
    </w:p>
    <w:p>
      <w:r>
        <w:rPr>
          <w:b/>
        </w:rPr>
        <w:t xml:space="preserve">Esimerkki 8.3122</w:t>
      </w:r>
    </w:p>
    <w:p>
      <w:r>
        <w:t xml:space="preserve">Missä tv-sarjassa oli tunnuskappale I'll be there for you?</w:t>
      </w:r>
    </w:p>
    <w:p>
      <w:r>
        <w:rPr>
          <w:b/>
        </w:rPr>
        <w:t xml:space="preserve">Tulos</w:t>
      </w:r>
    </w:p>
    <w:p>
      <w:r>
        <w:t xml:space="preserve">ystävät</w:t>
      </w:r>
    </w:p>
    <w:p>
      <w:r>
        <w:rPr>
          <w:b/>
        </w:rPr>
        <w:t xml:space="preserve">Esimerkki 8.3123</w:t>
      </w:r>
    </w:p>
    <w:p>
      <w:r>
        <w:t xml:space="preserve">Mikä on Illinoisin osavaltion pääkaupunki?</w:t>
      </w:r>
    </w:p>
    <w:p>
      <w:r>
        <w:rPr>
          <w:b/>
        </w:rPr>
        <w:t xml:space="preserve">Tulos</w:t>
      </w:r>
    </w:p>
    <w:p>
      <w:r>
        <w:t xml:space="preserve">Springfield</w:t>
      </w:r>
    </w:p>
    <w:p>
      <w:r>
        <w:rPr>
          <w:b/>
        </w:rPr>
        <w:t xml:space="preserve">Esimerkki 8.3124</w:t>
      </w:r>
    </w:p>
    <w:p>
      <w:r>
        <w:t xml:space="preserve">Mikä on Yhdysvaltojen Illinois'n osavaltion pääkaupunki?</w:t>
      </w:r>
    </w:p>
    <w:p>
      <w:r>
        <w:rPr>
          <w:b/>
        </w:rPr>
        <w:t xml:space="preserve">Tulos</w:t>
      </w:r>
    </w:p>
    <w:p>
      <w:r>
        <w:t xml:space="preserve">Springfield</w:t>
      </w:r>
    </w:p>
    <w:p>
      <w:r>
        <w:rPr>
          <w:b/>
        </w:rPr>
        <w:t xml:space="preserve">Esimerkki 8.3125</w:t>
      </w:r>
    </w:p>
    <w:p>
      <w:r>
        <w:t xml:space="preserve">Kuka laulaja-lauluntekijä lupasi kirjoittaa albumeja kaikille 50 osavaltiolle, mutta sai valmiiksi vain Michiganin ja Illinoisin?</w:t>
      </w:r>
    </w:p>
    <w:p>
      <w:r>
        <w:rPr>
          <w:b/>
        </w:rPr>
        <w:t xml:space="preserve">Tulos</w:t>
      </w:r>
    </w:p>
    <w:p>
      <w:r>
        <w:t xml:space="preserve">sufjan stevens</w:t>
      </w:r>
    </w:p>
    <w:p>
      <w:r>
        <w:rPr>
          <w:b/>
        </w:rPr>
        <w:t xml:space="preserve">Esimerkki 8.3126</w:t>
      </w:r>
    </w:p>
    <w:p>
      <w:r>
        <w:t xml:space="preserve">Kuka kirjoitti sanat Burt Bacharachin musiikkiin kappaleisiin, joihin kuuluvat The Look of Love, Walk on By, Raindrops Keep Fallin' on My Head, This Guy's in Love with You ja I'll Never Fall in Love Again?</w:t>
      </w:r>
    </w:p>
    <w:p>
      <w:r>
        <w:rPr>
          <w:b/>
        </w:rPr>
        <w:t xml:space="preserve">Tulos</w:t>
      </w:r>
    </w:p>
    <w:p>
      <w:r>
        <w:t xml:space="preserve">hal david</w:t>
      </w:r>
    </w:p>
    <w:p>
      <w:r>
        <w:rPr>
          <w:b/>
        </w:rPr>
        <w:t xml:space="preserve">Esimerkki 8.3127</w:t>
      </w:r>
    </w:p>
    <w:p>
      <w:r>
        <w:t xml:space="preserve">Kuka sävelsi oopperan Il Trovatore?</w:t>
      </w:r>
    </w:p>
    <w:p>
      <w:r>
        <w:rPr>
          <w:b/>
        </w:rPr>
        <w:t xml:space="preserve">Tulos</w:t>
      </w:r>
    </w:p>
    <w:p>
      <w:r>
        <w:t xml:space="preserve">giuseppe verdi</w:t>
      </w:r>
    </w:p>
    <w:p>
      <w:r>
        <w:rPr>
          <w:b/>
        </w:rPr>
        <w:t xml:space="preserve">Esimerkki 8.3128</w:t>
      </w:r>
    </w:p>
    <w:p>
      <w:r>
        <w:t xml:space="preserve">Kuka vallankumousjohtaja syntyi Vladimir Iljitš Uljanovina?</w:t>
      </w:r>
    </w:p>
    <w:p>
      <w:r>
        <w:rPr>
          <w:b/>
        </w:rPr>
        <w:t xml:space="preserve">Tulos</w:t>
      </w:r>
    </w:p>
    <w:p>
      <w:r>
        <w:t xml:space="preserve">vladimir lenin</w:t>
      </w:r>
    </w:p>
    <w:p>
      <w:r>
        <w:rPr>
          <w:b/>
        </w:rPr>
        <w:t xml:space="preserve">Esimerkki 8.3129</w:t>
      </w:r>
    </w:p>
    <w:p>
      <w:r>
        <w:t xml:space="preserve">Minkä yhtyeen Britannian listaykköshitti oli "I`m A Believer" vuonna 1967?</w:t>
      </w:r>
    </w:p>
    <w:p>
      <w:r>
        <w:rPr>
          <w:b/>
        </w:rPr>
        <w:t xml:space="preserve">Tulos</w:t>
      </w:r>
    </w:p>
    <w:p>
      <w:r>
        <w:t xml:space="preserve">Monkees</w:t>
      </w:r>
    </w:p>
    <w:p>
      <w:r>
        <w:rPr>
          <w:b/>
        </w:rPr>
        <w:t xml:space="preserve">Esimerkki 8.3130</w:t>
      </w:r>
    </w:p>
    <w:p>
      <w:r>
        <w:t xml:space="preserve">Minkä uskonnon edustaja on imaami?</w:t>
      </w:r>
    </w:p>
    <w:p>
      <w:r>
        <w:rPr>
          <w:b/>
        </w:rPr>
        <w:t xml:space="preserve">Tulos</w:t>
      </w:r>
    </w:p>
    <w:p>
      <w:r>
        <w:t xml:space="preserve">islam</w:t>
      </w:r>
    </w:p>
    <w:p>
      <w:r>
        <w:rPr>
          <w:b/>
        </w:rPr>
        <w:t xml:space="preserve">Esimerkki 8.3131</w:t>
      </w:r>
    </w:p>
    <w:p>
      <w:r>
        <w:t xml:space="preserve">Minkä poptähden kanssa malli Iman avioitui vuonna 1992?</w:t>
      </w:r>
    </w:p>
    <w:p>
      <w:r>
        <w:rPr>
          <w:b/>
        </w:rPr>
        <w:t xml:space="preserve">Tulos</w:t>
      </w:r>
    </w:p>
    <w:p>
      <w:r>
        <w:t xml:space="preserve">David Bowie</w:t>
      </w:r>
    </w:p>
    <w:p>
      <w:r>
        <w:rPr>
          <w:b/>
        </w:rPr>
        <w:t xml:space="preserve">Esimerkki 8.3132</w:t>
      </w:r>
    </w:p>
    <w:p>
      <w:r>
        <w:t xml:space="preserve">Kuka naislaulaja julkaisi albumin I'm Breathless?</w:t>
      </w:r>
    </w:p>
    <w:p>
      <w:r>
        <w:rPr>
          <w:b/>
        </w:rPr>
        <w:t xml:space="preserve">Tulos</w:t>
      </w:r>
    </w:p>
    <w:p>
      <w:r>
        <w:t xml:space="preserve">madonna</w:t>
      </w:r>
    </w:p>
    <w:p>
      <w:r>
        <w:rPr>
          <w:b/>
        </w:rPr>
        <w:t xml:space="preserve">Esimerkki 8.3133</w:t>
      </w:r>
    </w:p>
    <w:p>
      <w:r>
        <w:t xml:space="preserve">Minkä amerikkalaisen big band -yhtyeen johtajan tunnussävelmä oli I'm Getting Sentimental Over You?</w:t>
      </w:r>
    </w:p>
    <w:p>
      <w:r>
        <w:rPr>
          <w:b/>
        </w:rPr>
        <w:t xml:space="preserve">Tulos</w:t>
      </w:r>
    </w:p>
    <w:p>
      <w:r>
        <w:t xml:space="preserve">Tommy Dorsey</w:t>
      </w:r>
    </w:p>
    <w:p>
      <w:r>
        <w:rPr>
          <w:b/>
        </w:rPr>
        <w:t xml:space="preserve">Esimerkki 8.3134</w:t>
      </w:r>
    </w:p>
    <w:p>
      <w:r>
        <w:t xml:space="preserve">Mrs Brown, You've Got a Lovely Daughter ja I'm Henery the Eighth, I Am olivat molemmat listaykkösiä Yhdysvalloissa vuonna 1965, vaikka kumpaakaan niistä ei julkaistu singlenä tässä maassa?</w:t>
      </w:r>
    </w:p>
    <w:p>
      <w:r>
        <w:rPr>
          <w:b/>
        </w:rPr>
        <w:t xml:space="preserve">Tulos</w:t>
      </w:r>
    </w:p>
    <w:p>
      <w:r>
        <w:t xml:space="preserve">hermanin erakot</w:t>
      </w:r>
    </w:p>
    <w:p>
      <w:r>
        <w:rPr>
          <w:b/>
        </w:rPr>
        <w:t xml:space="preserve">Esimerkki 8.3135</w:t>
      </w:r>
    </w:p>
    <w:p>
      <w:r>
        <w:t xml:space="preserve">Kuka näyttelee John Cairncrossia Alan Turingin elämästä kertovassa elokuvassa The Imitation Game. Hän on esiintynyt säännöllisesti Downton Abbey -sarjassa.</w:t>
      </w:r>
    </w:p>
    <w:p>
      <w:r>
        <w:rPr>
          <w:b/>
        </w:rPr>
        <w:t xml:space="preserve">Tulos</w:t>
      </w:r>
    </w:p>
    <w:p>
      <w:r>
        <w:t xml:space="preserve">Allen Leech</w:t>
      </w:r>
    </w:p>
    <w:p>
      <w:r>
        <w:rPr>
          <w:b/>
        </w:rPr>
        <w:t xml:space="preserve">Esimerkki 8.3136</w:t>
      </w:r>
    </w:p>
    <w:p>
      <w:r>
        <w:t xml:space="preserve">Kuka näytteli pääroolin vuonna 2014 ilmestyneessä elokuvassa The Imitation Game?</w:t>
      </w:r>
    </w:p>
    <w:p>
      <w:r>
        <w:rPr>
          <w:b/>
        </w:rPr>
        <w:t xml:space="preserve">Tulos</w:t>
      </w:r>
    </w:p>
    <w:p>
      <w:r>
        <w:t xml:space="preserve">benedict cumberbatch</w:t>
      </w:r>
    </w:p>
    <w:p>
      <w:r>
        <w:rPr>
          <w:b/>
        </w:rPr>
        <w:t xml:space="preserve">Esimerkki 8.3137</w:t>
      </w:r>
    </w:p>
    <w:p>
      <w:r>
        <w:t xml:space="preserve">Kuka voitti Grammyn vuonna 2002 laulustaan kappaleessa `I`m Like A Bird`?</w:t>
      </w:r>
    </w:p>
    <w:p>
      <w:r>
        <w:rPr>
          <w:b/>
        </w:rPr>
        <w:t xml:space="preserve">Tulos</w:t>
      </w:r>
    </w:p>
    <w:p>
      <w:r>
        <w:t xml:space="preserve">nelly furtardo</w:t>
      </w:r>
    </w:p>
    <w:p>
      <w:r>
        <w:rPr>
          <w:b/>
        </w:rPr>
        <w:t xml:space="preserve">Esimerkki 8.3138</w:t>
      </w:r>
    </w:p>
    <w:p>
      <w:r>
        <w:t xml:space="preserve">Kenellä oli vuonna 2010 hitti Imma Be?</w:t>
      </w:r>
    </w:p>
    <w:p>
      <w:r>
        <w:rPr>
          <w:b/>
        </w:rPr>
        <w:t xml:space="preserve">Tulos</w:t>
      </w:r>
    </w:p>
    <w:p>
      <w:r>
        <w:t xml:space="preserve">mustasilmäiset herneet</w:t>
      </w:r>
    </w:p>
    <w:p>
      <w:r>
        <w:rPr>
          <w:b/>
        </w:rPr>
        <w:t xml:space="preserve">Esimerkki 8.3139</w:t>
      </w:r>
    </w:p>
    <w:p>
      <w:r>
        <w:t xml:space="preserve">Millä naislaulajalla oli vuonna 1990 hittialbumi nimeltä `The Immaculate Collection`?</w:t>
      </w:r>
    </w:p>
    <w:p>
      <w:r>
        <w:rPr>
          <w:b/>
        </w:rPr>
        <w:t xml:space="preserve">Tulos</w:t>
      </w:r>
    </w:p>
    <w:p>
      <w:r>
        <w:t xml:space="preserve">madonna</w:t>
      </w:r>
    </w:p>
    <w:p>
      <w:r>
        <w:rPr>
          <w:b/>
        </w:rPr>
        <w:t xml:space="preserve">Esimerkki 8.3140</w:t>
      </w:r>
    </w:p>
    <w:p>
      <w:r>
        <w:t xml:space="preserve">Kenellä oli vuonna 1975 listaykköshitti "I'm Not In Love"?</w:t>
      </w:r>
    </w:p>
    <w:p>
      <w:r>
        <w:rPr>
          <w:b/>
        </w:rPr>
        <w:t xml:space="preserve">Tulos</w:t>
      </w:r>
    </w:p>
    <w:p>
      <w:r>
        <w:t xml:space="preserve">10cc</w:t>
      </w:r>
    </w:p>
    <w:p>
      <w:r>
        <w:rPr>
          <w:b/>
        </w:rPr>
        <w:t xml:space="preserve">Esimerkki 8.3141</w:t>
      </w:r>
    </w:p>
    <w:p>
      <w:r>
        <w:t xml:space="preserve">Kenellä oli hitti vuonna 1975 kappaleella "I`m Not In Love"?</w:t>
      </w:r>
    </w:p>
    <w:p>
      <w:r>
        <w:rPr>
          <w:b/>
        </w:rPr>
        <w:t xml:space="preserve">Tulos</w:t>
      </w:r>
    </w:p>
    <w:p>
      <w:r>
        <w:t xml:space="preserve">10cc</w:t>
      </w:r>
    </w:p>
    <w:p>
      <w:r>
        <w:rPr>
          <w:b/>
        </w:rPr>
        <w:t xml:space="preserve">Esimerkki 8.3142</w:t>
      </w:r>
    </w:p>
    <w:p>
      <w:r>
        <w:t xml:space="preserve">Kuka kuuluisa laulaja-lauluntekijä oli inspiraationa vuoden 2007 elokuvalle I'm Not There?</w:t>
      </w:r>
    </w:p>
    <w:p>
      <w:r>
        <w:rPr>
          <w:b/>
        </w:rPr>
        <w:t xml:space="preserve">Tulos</w:t>
      </w:r>
    </w:p>
    <w:p>
      <w:r>
        <w:t xml:space="preserve">bob dylan</w:t>
      </w:r>
    </w:p>
    <w:p>
      <w:r>
        <w:rPr>
          <w:b/>
        </w:rPr>
        <w:t xml:space="preserve">Esimerkki 8.3143</w:t>
      </w:r>
    </w:p>
    <w:p>
      <w:r>
        <w:t xml:space="preserve">Kuka oli I'm Not There -elokuvan aiheena, eikä esiintynyt siinä?</w:t>
      </w:r>
    </w:p>
    <w:p>
      <w:r>
        <w:rPr>
          <w:b/>
        </w:rPr>
        <w:t xml:space="preserve">Tulos</w:t>
      </w:r>
    </w:p>
    <w:p>
      <w:r>
        <w:t xml:space="preserve">bob dylan</w:t>
      </w:r>
    </w:p>
    <w:p>
      <w:r>
        <w:rPr>
          <w:b/>
        </w:rPr>
        <w:t xml:space="preserve">Esimerkki 8.3144</w:t>
      </w:r>
    </w:p>
    <w:p>
      <w:r>
        <w:t xml:space="preserve">Kuka kuuluisa yhdysvaltalainen arkkitehti suunnitteli Imperial-hotellin Tokioon vuonna 1916?</w:t>
      </w:r>
    </w:p>
    <w:p>
      <w:r>
        <w:rPr>
          <w:b/>
        </w:rPr>
        <w:t xml:space="preserve">Tulos</w:t>
      </w:r>
    </w:p>
    <w:p>
      <w:r>
        <w:t xml:space="preserve">frank lloyd wright</w:t>
      </w:r>
    </w:p>
    <w:p>
      <w:r>
        <w:rPr>
          <w:b/>
        </w:rPr>
        <w:t xml:space="preserve">Esimerkki 8.3145</w:t>
      </w:r>
    </w:p>
    <w:p>
      <w:r>
        <w:t xml:space="preserve">Kuka arkkitehti suunnitteli Imperial War Museum Northin Salford Quaysissa?</w:t>
      </w:r>
    </w:p>
    <w:p>
      <w:r>
        <w:rPr>
          <w:b/>
        </w:rPr>
        <w:t xml:space="preserve">Tulos</w:t>
      </w:r>
    </w:p>
    <w:p>
      <w:r>
        <w:t xml:space="preserve">daniel libeskind</w:t>
      </w:r>
    </w:p>
    <w:p>
      <w:r>
        <w:rPr>
          <w:b/>
        </w:rPr>
        <w:t xml:space="preserve">Esimerkki 8.3146</w:t>
      </w:r>
    </w:p>
    <w:p>
      <w:r>
        <w:t xml:space="preserve">Kenen kirjoittama "The Importance of Being Earnest" on?</w:t>
      </w:r>
    </w:p>
    <w:p>
      <w:r>
        <w:rPr>
          <w:b/>
        </w:rPr>
        <w:t xml:space="preserve">Tulos</w:t>
      </w:r>
    </w:p>
    <w:p>
      <w:r>
        <w:t xml:space="preserve">Oscar Wilde</w:t>
      </w:r>
    </w:p>
    <w:p>
      <w:r>
        <w:rPr>
          <w:b/>
        </w:rPr>
        <w:t xml:space="preserve">Esimerkki 8.3147</w:t>
      </w:r>
    </w:p>
    <w:p>
      <w:r>
        <w:t xml:space="preserve">Kuka kirjoitti The Importance Of Being Earnestin?</w:t>
      </w:r>
    </w:p>
    <w:p>
      <w:r>
        <w:rPr>
          <w:b/>
        </w:rPr>
        <w:t xml:space="preserve">Tulos</w:t>
      </w:r>
    </w:p>
    <w:p>
      <w:r>
        <w:t xml:space="preserve">Oscar Wilde</w:t>
      </w:r>
    </w:p>
    <w:p>
      <w:r>
        <w:rPr>
          <w:b/>
        </w:rPr>
        <w:t xml:space="preserve">Esimerkki 8.3148</w:t>
      </w:r>
    </w:p>
    <w:p>
      <w:r>
        <w:t xml:space="preserve">Mikä yhtye julkaisi singlen The Importance of Being Idle vuonna 2005?</w:t>
      </w:r>
    </w:p>
    <w:p>
      <w:r>
        <w:rPr>
          <w:b/>
        </w:rPr>
        <w:t xml:space="preserve">Tulos</w:t>
      </w:r>
    </w:p>
    <w:p>
      <w:r>
        <w:t xml:space="preserve">keidas</w:t>
      </w:r>
    </w:p>
    <w:p>
      <w:r>
        <w:rPr>
          <w:b/>
        </w:rPr>
        <w:t xml:space="preserve">Esimerkki 8.3149</w:t>
      </w:r>
    </w:p>
    <w:p>
      <w:r>
        <w:t xml:space="preserve">Mistä musikaalista on peräisin kappale The Impossible Dream?</w:t>
      </w:r>
    </w:p>
    <w:p>
      <w:r>
        <w:rPr>
          <w:b/>
        </w:rPr>
        <w:t xml:space="preserve">Tulos</w:t>
      </w:r>
    </w:p>
    <w:p>
      <w:r>
        <w:t xml:space="preserve">La Manchan mies</w:t>
      </w:r>
    </w:p>
    <w:p>
      <w:r>
        <w:rPr>
          <w:b/>
        </w:rPr>
        <w:t xml:space="preserve">Esimerkki 8.3150</w:t>
      </w:r>
    </w:p>
    <w:p>
      <w:r>
        <w:t xml:space="preserve">Mahdoton unelma -kappale on peräisin mistä elokuvasta ja näyttämömusikaalista?</w:t>
      </w:r>
    </w:p>
    <w:p>
      <w:r>
        <w:rPr>
          <w:b/>
        </w:rPr>
        <w:t xml:space="preserve">Tulos</w:t>
      </w:r>
    </w:p>
    <w:p>
      <w:r>
        <w:t xml:space="preserve">La Manchan mies</w:t>
      </w:r>
    </w:p>
    <w:p>
      <w:r>
        <w:rPr>
          <w:b/>
        </w:rPr>
        <w:t xml:space="preserve">Esimerkki 8.3151</w:t>
      </w:r>
    </w:p>
    <w:p>
      <w:r>
        <w:t xml:space="preserve">Impressionismi tulee maalauksesta Impression auringonnousu - Taiteilija?</w:t>
      </w:r>
    </w:p>
    <w:p>
      <w:r>
        <w:rPr>
          <w:b/>
        </w:rPr>
        <w:t xml:space="preserve">Tulos</w:t>
      </w:r>
    </w:p>
    <w:p>
      <w:r>
        <w:t xml:space="preserve">claude monet</w:t>
      </w:r>
    </w:p>
    <w:p>
      <w:r>
        <w:rPr>
          <w:b/>
        </w:rPr>
        <w:t xml:space="preserve">Esimerkki 8.3152</w:t>
      </w:r>
    </w:p>
    <w:p>
      <w:r>
        <w:t xml:space="preserve">Kuka maalari tunnetaan impressionismin isänä?</w:t>
      </w:r>
    </w:p>
    <w:p>
      <w:r>
        <w:rPr>
          <w:b/>
        </w:rPr>
        <w:t xml:space="preserve">Tulos</w:t>
      </w:r>
    </w:p>
    <w:p>
      <w:r>
        <w:t xml:space="preserve">claude monet</w:t>
      </w:r>
    </w:p>
    <w:p>
      <w:r>
        <w:rPr>
          <w:b/>
        </w:rPr>
        <w:t xml:space="preserve">Esimerkki 8.3153</w:t>
      </w:r>
    </w:p>
    <w:p>
      <w:r>
        <w:t xml:space="preserve">Ketä Pariisissa vuonna 1840 syntynyttä taiteilijaa pidettiin 1800-luvun impressionistisen taidesuuntauksen johtajana?</w:t>
      </w:r>
    </w:p>
    <w:p>
      <w:r>
        <w:rPr>
          <w:b/>
        </w:rPr>
        <w:t xml:space="preserve">Tulos</w:t>
      </w:r>
    </w:p>
    <w:p>
      <w:r>
        <w:t xml:space="preserve">claude monet</w:t>
      </w:r>
    </w:p>
    <w:p>
      <w:r>
        <w:rPr>
          <w:b/>
        </w:rPr>
        <w:t xml:space="preserve">Esimerkki 8.3154</w:t>
      </w:r>
    </w:p>
    <w:p>
      <w:r>
        <w:t xml:space="preserve">Minkä impressionistisen taidemaalarin, joka tunnetaan puutarhalammikkokohtauksistaan, koti oli Normandiassa Ranskassa sijaitseva kukkapuutarhamainen asuinpaikka Giverny?</w:t>
      </w:r>
    </w:p>
    <w:p>
      <w:r>
        <w:rPr>
          <w:b/>
        </w:rPr>
        <w:t xml:space="preserve">Tulos</w:t>
      </w:r>
    </w:p>
    <w:p>
      <w:r>
        <w:t xml:space="preserve">claude monet</w:t>
      </w:r>
    </w:p>
    <w:p>
      <w:r>
        <w:rPr>
          <w:b/>
        </w:rPr>
        <w:t xml:space="preserve">Esimerkki 8.3155</w:t>
      </w:r>
    </w:p>
    <w:p>
      <w:r>
        <w:t xml:space="preserve">Minkä ranskalaisen impressionistin teos on "Sateenvarjot"?</w:t>
      </w:r>
    </w:p>
    <w:p>
      <w:r>
        <w:rPr>
          <w:b/>
        </w:rPr>
        <w:t xml:space="preserve">Tulos</w:t>
      </w:r>
    </w:p>
    <w:p>
      <w:r>
        <w:t xml:space="preserve">pierre-auguste renoir</w:t>
      </w:r>
    </w:p>
    <w:p>
      <w:r>
        <w:rPr>
          <w:b/>
        </w:rPr>
        <w:t xml:space="preserve">Esimerkki 8.3156</w:t>
      </w:r>
    </w:p>
    <w:p>
      <w:r>
        <w:t xml:space="preserve">Kenellä oli 60-luvun ykköshitti I'm Telling You Now?</w:t>
      </w:r>
    </w:p>
    <w:p>
      <w:r>
        <w:rPr>
          <w:b/>
        </w:rPr>
        <w:t xml:space="preserve">Tulos</w:t>
      </w:r>
    </w:p>
    <w:p>
      <w:r>
        <w:t xml:space="preserve">freddie ja uneksijat</w:t>
      </w:r>
    </w:p>
    <w:p>
      <w:r>
        <w:rPr>
          <w:b/>
        </w:rPr>
        <w:t xml:space="preserve">Esimerkki 8.3157</w:t>
      </w:r>
    </w:p>
    <w:p>
      <w:r>
        <w:t xml:space="preserve">Kuka kertoi meille, että I'm Your Baby Tonight on menestyslevyn nimi?</w:t>
      </w:r>
    </w:p>
    <w:p>
      <w:r>
        <w:rPr>
          <w:b/>
        </w:rPr>
        <w:t xml:space="preserve">Tulos</w:t>
      </w:r>
    </w:p>
    <w:p>
      <w:r>
        <w:t xml:space="preserve">whitney houston</w:t>
      </w:r>
    </w:p>
    <w:p>
      <w:r>
        <w:rPr>
          <w:b/>
        </w:rPr>
        <w:t xml:space="preserve">Esimerkki 8.3158</w:t>
      </w:r>
    </w:p>
    <w:p>
      <w:r>
        <w:t xml:space="preserve">Kenellä oli vuonna 1985 brittiläinen hitti I'm Your Man?</w:t>
      </w:r>
    </w:p>
    <w:p>
      <w:r>
        <w:rPr>
          <w:b/>
        </w:rPr>
        <w:t xml:space="preserve">Tulos</w:t>
      </w:r>
    </w:p>
    <w:p>
      <w:r>
        <w:t xml:space="preserve">Pam!</w:t>
      </w:r>
    </w:p>
    <w:p>
      <w:r>
        <w:rPr>
          <w:b/>
        </w:rPr>
        <w:t xml:space="preserve">Esimerkki 8.3159</w:t>
      </w:r>
    </w:p>
    <w:p>
      <w:r>
        <w:t xml:space="preserve">Kuka lauloi laulun australialaisen Python Lee Jacksonin vuoden 1972 hitissä `In a broken dream`?</w:t>
      </w:r>
    </w:p>
    <w:p>
      <w:r>
        <w:rPr>
          <w:b/>
        </w:rPr>
        <w:t xml:space="preserve">Tulos</w:t>
      </w:r>
    </w:p>
    <w:p>
      <w:r>
        <w:t xml:space="preserve">sauva stewart</w:t>
      </w:r>
    </w:p>
    <w:p>
      <w:r>
        <w:rPr>
          <w:b/>
        </w:rPr>
        <w:t xml:space="preserve">Esimerkki 8.3160</w:t>
      </w:r>
    </w:p>
    <w:p>
      <w:r>
        <w:t xml:space="preserve">Kuka brittiläinen koomikko esittää rehtori Gilbertiä brittiläisessä televisiosarjassa "The Inbetweeners"?</w:t>
      </w:r>
    </w:p>
    <w:p>
      <w:r>
        <w:rPr>
          <w:b/>
        </w:rPr>
        <w:t xml:space="preserve">Tulos</w:t>
      </w:r>
    </w:p>
    <w:p>
      <w:r>
        <w:t xml:space="preserve">greg davies</w:t>
      </w:r>
    </w:p>
    <w:p>
      <w:r>
        <w:rPr>
          <w:b/>
        </w:rPr>
        <w:t xml:space="preserve">Esimerkki 8.3161</w:t>
      </w:r>
    </w:p>
    <w:p>
      <w:r>
        <w:t xml:space="preserve">Mikä oli Inkojen valtakunnan pääkaupunki vuosina 1438-1532, joka hallitsi huipullaan aluetta, joka käsitti (pohjoisesta etelään) Ecuadorin, osan Kolumbiasta, Chilen pohjoisen puoliskon ja Argentiinan luoteisosan sekä (lännestä itään) Boliviasta Amazonin metsiin ja Peruun?</w:t>
      </w:r>
    </w:p>
    <w:p>
      <w:r>
        <w:rPr>
          <w:b/>
        </w:rPr>
        <w:t xml:space="preserve">Tulos</w:t>
      </w:r>
    </w:p>
    <w:p>
      <w:r>
        <w:t xml:space="preserve">cusco</w:t>
      </w:r>
    </w:p>
    <w:p>
      <w:r>
        <w:rPr>
          <w:b/>
        </w:rPr>
        <w:t xml:space="preserve">Esimerkki 8.3162</w:t>
      </w:r>
    </w:p>
    <w:p>
      <w:r>
        <w:t xml:space="preserve">Missä maassa sijaitsee Incheonin satama?</w:t>
      </w:r>
    </w:p>
    <w:p>
      <w:r>
        <w:rPr>
          <w:b/>
        </w:rPr>
        <w:t xml:space="preserve">Tulos</w:t>
      </w:r>
    </w:p>
    <w:p>
      <w:r>
        <w:t xml:space="preserve">Etelä-Korea</w:t>
      </w:r>
    </w:p>
    <w:p>
      <w:r>
        <w:rPr>
          <w:b/>
        </w:rPr>
        <w:t xml:space="preserve">Esimerkki 8.3163</w:t>
      </w:r>
    </w:p>
    <w:p>
      <w:r>
        <w:t xml:space="preserve">Mikä kenraali laskeutui Inchoniin?</w:t>
      </w:r>
    </w:p>
    <w:p>
      <w:r>
        <w:rPr>
          <w:b/>
        </w:rPr>
        <w:t xml:space="preserve">Tulos</w:t>
      </w:r>
    </w:p>
    <w:p>
      <w:r>
        <w:t xml:space="preserve">Douglas Macarthur</w:t>
      </w:r>
    </w:p>
    <w:p>
      <w:r>
        <w:rPr>
          <w:b/>
        </w:rPr>
        <w:t xml:space="preserve">Esimerkki 8.3164</w:t>
      </w:r>
    </w:p>
    <w:p>
      <w:r>
        <w:t xml:space="preserve">Kuka kirjoitti lisämusiikin Ibsenin Peer Gynt -teokseen, joka esitettiin ensi kerran vuonna 1876?</w:t>
      </w:r>
    </w:p>
    <w:p>
      <w:r>
        <w:rPr>
          <w:b/>
        </w:rPr>
        <w:t xml:space="preserve">Tulos</w:t>
      </w:r>
    </w:p>
    <w:p>
      <w:r>
        <w:t xml:space="preserve">edvard grieg</w:t>
      </w:r>
    </w:p>
    <w:p>
      <w:r>
        <w:rPr>
          <w:b/>
        </w:rPr>
        <w:t xml:space="preserve">Esimerkki 8.3165</w:t>
      </w:r>
    </w:p>
    <w:p>
      <w:r>
        <w:t xml:space="preserve">Kuka esitti Hulkia alkuperäisessä `Incredible Hulk` -tv-sarjassa?</w:t>
      </w:r>
    </w:p>
    <w:p>
      <w:r>
        <w:rPr>
          <w:b/>
        </w:rPr>
        <w:t xml:space="preserve">Tulos</w:t>
      </w:r>
    </w:p>
    <w:p>
      <w:r>
        <w:t xml:space="preserve">lou ferrigno</w:t>
      </w:r>
    </w:p>
    <w:p>
      <w:r>
        <w:rPr>
          <w:b/>
        </w:rPr>
        <w:t xml:space="preserve">Esimerkki 8.3166</w:t>
      </w:r>
    </w:p>
    <w:p>
      <w:r>
        <w:t xml:space="preserve">Miten Helen Parr tunnetaan paremmin Ihmeperheestä?</w:t>
      </w:r>
    </w:p>
    <w:p>
      <w:r>
        <w:rPr>
          <w:b/>
        </w:rPr>
        <w:t xml:space="preserve">Tulos</w:t>
      </w:r>
    </w:p>
    <w:p>
      <w:r>
        <w:t xml:space="preserve">elastigirl</w:t>
      </w:r>
    </w:p>
    <w:p>
      <w:r>
        <w:rPr>
          <w:b/>
        </w:rPr>
        <w:t xml:space="preserve">Esimerkki 8.3167</w:t>
      </w:r>
    </w:p>
    <w:p>
      <w:r>
        <w:t xml:space="preserve">Kuka vietti 9 viikkoa listaykkösenä vuonna 2003 kappaleellaan In Da Club?</w:t>
      </w:r>
    </w:p>
    <w:p>
      <w:r>
        <w:rPr>
          <w:b/>
        </w:rPr>
        <w:t xml:space="preserve">Tulos</w:t>
      </w:r>
    </w:p>
    <w:p>
      <w:r>
        <w:t xml:space="preserve">50 senttiä</w:t>
      </w:r>
    </w:p>
    <w:p>
      <w:r>
        <w:rPr>
          <w:b/>
        </w:rPr>
        <w:t xml:space="preserve">Esimerkki 8.3168</w:t>
      </w:r>
    </w:p>
    <w:p>
      <w:r>
        <w:t xml:space="preserve">Kuka yhdysvaltalainen laulaja pidätettiin maaliskuussa 1969 Miamissa viidestä rikkomuksesta, muun muassa siveettömästä paljastumisesta?</w:t>
      </w:r>
    </w:p>
    <w:p>
      <w:r>
        <w:rPr>
          <w:b/>
        </w:rPr>
        <w:t xml:space="preserve">Tulos</w:t>
      </w:r>
    </w:p>
    <w:p>
      <w:r>
        <w:t xml:space="preserve">Jim Morrison</w:t>
      </w:r>
    </w:p>
    <w:p>
      <w:r>
        <w:rPr>
          <w:b/>
        </w:rPr>
        <w:t xml:space="preserve">Esimerkki 8.3169</w:t>
      </w:r>
    </w:p>
    <w:p>
      <w:r>
        <w:t xml:space="preserve">Kuka näyttelijä tarjosi Demi Moorelle miljoona dollaria, jotta tämä makaisi hänen kanssaan vuonna 1993 ilmestyneessä elokuvassa "Siveetön ehdotus"?</w:t>
      </w:r>
    </w:p>
    <w:p>
      <w:r>
        <w:rPr>
          <w:b/>
        </w:rPr>
        <w:t xml:space="preserve">Tulos</w:t>
      </w:r>
    </w:p>
    <w:p>
      <w:r>
        <w:t xml:space="preserve">robert redford</w:t>
      </w:r>
    </w:p>
    <w:p>
      <w:r>
        <w:rPr>
          <w:b/>
        </w:rPr>
        <w:t xml:space="preserve">Esimerkki 8.3170</w:t>
      </w:r>
    </w:p>
    <w:p>
      <w:r>
        <w:t xml:space="preserve">Mikä on Intian keskuspankki ja valuutan vartija, jonka kotipaikka on Mumbaissa ja jonka lyhenne on RBI?</w:t>
      </w:r>
    </w:p>
    <w:p>
      <w:r>
        <w:rPr>
          <w:b/>
        </w:rPr>
        <w:t xml:space="preserve">Tulos</w:t>
      </w:r>
    </w:p>
    <w:p>
      <w:r>
        <w:t xml:space="preserve">Intian keskuspankki</w:t>
      </w:r>
    </w:p>
    <w:p>
      <w:r>
        <w:rPr>
          <w:b/>
        </w:rPr>
        <w:t xml:space="preserve">Esimerkki 8.3171</w:t>
      </w:r>
    </w:p>
    <w:p>
      <w:r>
        <w:t xml:space="preserve">Kuka seurasi Nehrua Intian toisena pääministerinä?</w:t>
      </w:r>
    </w:p>
    <w:p>
      <w:r>
        <w:rPr>
          <w:b/>
        </w:rPr>
        <w:t xml:space="preserve">Tulos</w:t>
      </w:r>
    </w:p>
    <w:p>
      <w:r>
        <w:t xml:space="preserve">lal bahadur shastri</w:t>
      </w:r>
    </w:p>
    <w:p>
      <w:r>
        <w:rPr>
          <w:b/>
        </w:rPr>
        <w:t xml:space="preserve">Esimerkki 8.3172</w:t>
      </w:r>
    </w:p>
    <w:p>
      <w:r>
        <w:t xml:space="preserve">Mikä on Intian kaupallinen pääkaupunki?</w:t>
      </w:r>
    </w:p>
    <w:p>
      <w:r>
        <w:rPr>
          <w:b/>
        </w:rPr>
        <w:t xml:space="preserve">Tulos</w:t>
      </w:r>
    </w:p>
    <w:p>
      <w:r>
        <w:t xml:space="preserve">mumbai</w:t>
      </w:r>
    </w:p>
    <w:p>
      <w:r>
        <w:rPr>
          <w:b/>
        </w:rPr>
        <w:t xml:space="preserve">Esimerkki 8.3173</w:t>
      </w:r>
    </w:p>
    <w:p>
      <w:r>
        <w:t xml:space="preserve">Mikä on Intian pääkaupunki?</w:t>
      </w:r>
    </w:p>
    <w:p>
      <w:r>
        <w:rPr>
          <w:b/>
        </w:rPr>
        <w:t xml:space="preserve">Tulos</w:t>
      </w:r>
    </w:p>
    <w:p>
      <w:r>
        <w:t xml:space="preserve">uusi delhi</w:t>
      </w:r>
    </w:p>
    <w:p>
      <w:r>
        <w:rPr>
          <w:b/>
        </w:rPr>
        <w:t xml:space="preserve">Esimerkki 8.3174</w:t>
      </w:r>
    </w:p>
    <w:p>
      <w:r>
        <w:t xml:space="preserve">Millä kielellä on kirjoitettu Intian kansallislaulu, joka on myös yhden sen naapurin kansalliskieli?</w:t>
      </w:r>
    </w:p>
    <w:p>
      <w:r>
        <w:rPr>
          <w:b/>
        </w:rPr>
        <w:t xml:space="preserve">Tulos</w:t>
      </w:r>
    </w:p>
    <w:p>
      <w:r>
        <w:t xml:space="preserve">bengali</w:t>
      </w:r>
    </w:p>
    <w:p>
      <w:r>
        <w:rPr>
          <w:b/>
        </w:rPr>
        <w:t xml:space="preserve">Esimerkki 8.3175</w:t>
      </w:r>
    </w:p>
    <w:p>
      <w:r>
        <w:t xml:space="preserve">Mikä on Intian virallinen kieli englannin lisäksi?</w:t>
      </w:r>
    </w:p>
    <w:p>
      <w:r>
        <w:rPr>
          <w:b/>
        </w:rPr>
        <w:t xml:space="preserve">Tulos</w:t>
      </w:r>
    </w:p>
    <w:p>
      <w:r>
        <w:t xml:space="preserve">hindi</w:t>
      </w:r>
    </w:p>
    <w:p>
      <w:r>
        <w:rPr>
          <w:b/>
        </w:rPr>
        <w:t xml:space="preserve">Esimerkki 8.3176</w:t>
      </w:r>
    </w:p>
    <w:p>
      <w:r>
        <w:t xml:space="preserve">Englanti on Intian toissijainen virallinen kieli: mikä on tärkein virallinen kieli?</w:t>
      </w:r>
    </w:p>
    <w:p>
      <w:r>
        <w:rPr>
          <w:b/>
        </w:rPr>
        <w:t xml:space="preserve">Tulos</w:t>
      </w:r>
    </w:p>
    <w:p>
      <w:r>
        <w:t xml:space="preserve">hindi</w:t>
      </w:r>
    </w:p>
    <w:p>
      <w:r>
        <w:rPr>
          <w:b/>
        </w:rPr>
        <w:t xml:space="preserve">Esimerkki 8.3177</w:t>
      </w:r>
    </w:p>
    <w:p>
      <w:r>
        <w:t xml:space="preserve">Mikä on Intian pienin osavaltio (pinta-alaltaan)?</w:t>
      </w:r>
    </w:p>
    <w:p>
      <w:r>
        <w:rPr>
          <w:b/>
        </w:rPr>
        <w:t xml:space="preserve">Tulos</w:t>
      </w:r>
    </w:p>
    <w:p>
      <w:r>
        <w:t xml:space="preserve">goa</w:t>
      </w:r>
    </w:p>
    <w:p>
      <w:r>
        <w:rPr>
          <w:b/>
        </w:rPr>
        <w:t xml:space="preserve">Esimerkki 8.3178</w:t>
      </w:r>
    </w:p>
    <w:p>
      <w:r>
        <w:t xml:space="preserve">Mikä on Intian väkirikkain osavaltio?</w:t>
      </w:r>
    </w:p>
    <w:p>
      <w:r>
        <w:rPr>
          <w:b/>
        </w:rPr>
        <w:t xml:space="preserve">Tulos</w:t>
      </w:r>
    </w:p>
    <w:p>
      <w:r>
        <w:t xml:space="preserve">uttar pradesh</w:t>
      </w:r>
    </w:p>
    <w:p>
      <w:r>
        <w:rPr>
          <w:b/>
        </w:rPr>
        <w:t xml:space="preserve">Esimerkki 8.3179</w:t>
      </w:r>
    </w:p>
    <w:p>
      <w:r>
        <w:t xml:space="preserve">Missä kaupungissa sijaitsee Intian portti, joka on rakennettu Yrjö V:n vuonna 1911 tekemän vierailun muistoksi?</w:t>
      </w:r>
    </w:p>
    <w:p>
      <w:r>
        <w:rPr>
          <w:b/>
        </w:rPr>
        <w:t xml:space="preserve">Tulos</w:t>
      </w:r>
    </w:p>
    <w:p>
      <w:r>
        <w:t xml:space="preserve">mumbai</w:t>
      </w:r>
    </w:p>
    <w:p>
      <w:r>
        <w:rPr>
          <w:b/>
        </w:rPr>
        <w:t xml:space="preserve">Esimerkki 8.3180</w:t>
      </w:r>
    </w:p>
    <w:p>
      <w:r>
        <w:t xml:space="preserve">Mikä on Intian suurin kaupunki?</w:t>
      </w:r>
    </w:p>
    <w:p>
      <w:r>
        <w:rPr>
          <w:b/>
        </w:rPr>
        <w:t xml:space="preserve">Tulos</w:t>
      </w:r>
    </w:p>
    <w:p>
      <w:r>
        <w:t xml:space="preserve">Kalkutta</w:t>
      </w:r>
    </w:p>
    <w:p>
      <w:r>
        <w:rPr>
          <w:b/>
        </w:rPr>
        <w:t xml:space="preserve">Esimerkki 8.3181</w:t>
      </w:r>
    </w:p>
    <w:p>
      <w:r>
        <w:t xml:space="preserve">Minkä maan väestöstä suurin osa on hinduja (80,6 %) (vihje: ei Intia)?</w:t>
      </w:r>
    </w:p>
    <w:p>
      <w:r>
        <w:rPr>
          <w:b/>
        </w:rPr>
        <w:t xml:space="preserve">Tulos</w:t>
      </w:r>
    </w:p>
    <w:p>
      <w:r>
        <w:t xml:space="preserve">Nepal</w:t>
      </w:r>
    </w:p>
    <w:p>
      <w:r>
        <w:rPr>
          <w:b/>
        </w:rPr>
        <w:t xml:space="preserve">Esimerkki 8.3182</w:t>
      </w:r>
    </w:p>
    <w:p>
      <w:r>
        <w:t xml:space="preserve">Mikä oli Mahatma Ghandin johtaman intialaisen poliittisen puolueen nimi 20 vuoden ajan ennen Intian itsenäistymistä?</w:t>
      </w:r>
    </w:p>
    <w:p>
      <w:r>
        <w:rPr>
          <w:b/>
        </w:rPr>
        <w:t xml:space="preserve">Tulos</w:t>
      </w:r>
    </w:p>
    <w:p>
      <w:r>
        <w:t xml:space="preserve">Intian kansallinen kongressi</w:t>
      </w:r>
    </w:p>
    <w:p>
      <w:r>
        <w:rPr>
          <w:b/>
        </w:rPr>
        <w:t xml:space="preserve">Esimerkki 8.3183</w:t>
      </w:r>
    </w:p>
    <w:p>
      <w:r>
        <w:t xml:space="preserve">Mikä on Intian suosituin yleisurheilulaji?</w:t>
      </w:r>
    </w:p>
    <w:p>
      <w:r>
        <w:rPr>
          <w:b/>
        </w:rPr>
        <w:t xml:space="preserve">Tulos</w:t>
      </w:r>
    </w:p>
    <w:p>
      <w:r>
        <w:t xml:space="preserve">kriketti</w:t>
      </w:r>
    </w:p>
    <w:p>
      <w:r>
        <w:rPr>
          <w:b/>
        </w:rPr>
        <w:t xml:space="preserve">Esimerkki 8.3184</w:t>
      </w:r>
    </w:p>
    <w:p>
      <w:r>
        <w:t xml:space="preserve">Mikä on Indianan osavaltion lintu?</w:t>
      </w:r>
    </w:p>
    <w:p>
      <w:r>
        <w:rPr>
          <w:b/>
        </w:rPr>
        <w:t xml:space="preserve">Tulos</w:t>
      </w:r>
    </w:p>
    <w:p>
      <w:r>
        <w:t xml:space="preserve">kardinaali</w:t>
      </w:r>
    </w:p>
    <w:p>
      <w:r>
        <w:rPr>
          <w:b/>
        </w:rPr>
        <w:t xml:space="preserve">Esimerkki 8.3185</w:t>
      </w:r>
    </w:p>
    <w:p>
      <w:r>
        <w:t xml:space="preserve">Minkä suuren järven rannalla Indianan osavaltio sijaitsee?</w:t>
      </w:r>
    </w:p>
    <w:p>
      <w:r>
        <w:rPr>
          <w:b/>
        </w:rPr>
        <w:t xml:space="preserve">Tulos</w:t>
      </w:r>
    </w:p>
    <w:p>
      <w:r>
        <w:t xml:space="preserve">michigan</w:t>
      </w:r>
    </w:p>
    <w:p>
      <w:r>
        <w:rPr>
          <w:b/>
        </w:rPr>
        <w:t xml:space="preserve">Esimerkki 8.3186</w:t>
      </w:r>
    </w:p>
    <w:p>
      <w:r>
        <w:t xml:space="preserve">Minkä Yhdysvaltain osavaltion rajanaapureina ovat Michigan, Indiana, Kentucky, Länsi-Virginia ja Pennsylvania?</w:t>
      </w:r>
    </w:p>
    <w:p>
      <w:r>
        <w:rPr>
          <w:b/>
        </w:rPr>
        <w:t xml:space="preserve">Tulos</w:t>
      </w:r>
    </w:p>
    <w:p>
      <w:r>
        <w:t xml:space="preserve">ohiojoki</w:t>
      </w:r>
    </w:p>
    <w:p>
      <w:r>
        <w:rPr>
          <w:b/>
        </w:rPr>
        <w:t xml:space="preserve">Esimerkki 8.3187</w:t>
      </w:r>
    </w:p>
    <w:p>
      <w:r>
        <w:t xml:space="preserve">Minkä Yhdysvaltain osavaltion rajanaapureina ovat Michigan, Pennsylvania, Länsi-Virginia, Kentucky ja Indiana?</w:t>
      </w:r>
    </w:p>
    <w:p>
      <w:r>
        <w:rPr>
          <w:b/>
        </w:rPr>
        <w:t xml:space="preserve">Tulos</w:t>
      </w:r>
    </w:p>
    <w:p>
      <w:r>
        <w:t xml:space="preserve">ohiojoki</w:t>
      </w:r>
    </w:p>
    <w:p>
      <w:r>
        <w:rPr>
          <w:b/>
        </w:rPr>
        <w:t xml:space="preserve">Esimerkki 8.3188</w:t>
      </w:r>
    </w:p>
    <w:p>
      <w:r>
        <w:t xml:space="preserve">Kuka seuraavista elokuvaohjaajista omisti kerran koiran nimeltä Indiana Steven Spielberg, George Lucas vai Richard Attenborough?</w:t>
      </w:r>
    </w:p>
    <w:p>
      <w:r>
        <w:rPr>
          <w:b/>
        </w:rPr>
        <w:t xml:space="preserve">Tulos</w:t>
      </w:r>
    </w:p>
    <w:p>
      <w:r>
        <w:t xml:space="preserve">George Lucas</w:t>
      </w:r>
    </w:p>
    <w:p>
      <w:r>
        <w:rPr>
          <w:b/>
        </w:rPr>
        <w:t xml:space="preserve">Esimerkki 8.3189</w:t>
      </w:r>
    </w:p>
    <w:p>
      <w:r>
        <w:t xml:space="preserve">Kadonneen arkkiarkun löytöretkiä, Indiana Jones ja tuomion temppeli ja Indiana Jones ja viimeinen ristiretki -elokuvaa seurasi mikä vuoden 2008 menestyselokuva?</w:t>
      </w:r>
    </w:p>
    <w:p>
      <w:r>
        <w:rPr>
          <w:b/>
        </w:rPr>
        <w:t xml:space="preserve">Tulos</w:t>
      </w:r>
    </w:p>
    <w:p>
      <w:r>
        <w:t xml:space="preserve">indiana jones ja kristallikallon valtakunta</w:t>
      </w:r>
    </w:p>
    <w:p>
      <w:r>
        <w:rPr>
          <w:b/>
        </w:rPr>
        <w:t xml:space="preserve">Esimerkki 8.3190</w:t>
      </w:r>
    </w:p>
    <w:p>
      <w:r>
        <w:t xml:space="preserve">Kuka näytteli Indiana Jonesin isää elokuvassa Indiana Jones ja viimeinen ristiretki?</w:t>
      </w:r>
    </w:p>
    <w:p>
      <w:r>
        <w:rPr>
          <w:b/>
        </w:rPr>
        <w:t xml:space="preserve">Tulos</w:t>
      </w:r>
    </w:p>
    <w:p>
      <w:r>
        <w:t xml:space="preserve">Sean Connery</w:t>
      </w:r>
    </w:p>
    <w:p>
      <w:r>
        <w:rPr>
          <w:b/>
        </w:rPr>
        <w:t xml:space="preserve">Esimerkki 8.3191</w:t>
      </w:r>
    </w:p>
    <w:p>
      <w:r>
        <w:t xml:space="preserve">Mikä on Indiana Jones -elokuvasarjan toinen elokuva?</w:t>
      </w:r>
    </w:p>
    <w:p>
      <w:r>
        <w:rPr>
          <w:b/>
        </w:rPr>
        <w:t xml:space="preserve">Tulos</w:t>
      </w:r>
    </w:p>
    <w:p>
      <w:r>
        <w:t xml:space="preserve">indiana jones ja tuomion temppeli</w:t>
      </w:r>
    </w:p>
    <w:p>
      <w:r>
        <w:rPr>
          <w:b/>
        </w:rPr>
        <w:t xml:space="preserve">Esimerkki 8.3192</w:t>
      </w:r>
    </w:p>
    <w:p>
      <w:r>
        <w:t xml:space="preserve">Kuka on näytellyt Indiana Jonesin roolia elokuvissa useimmin?</w:t>
      </w:r>
    </w:p>
    <w:p>
      <w:r>
        <w:rPr>
          <w:b/>
        </w:rPr>
        <w:t xml:space="preserve">Tulos</w:t>
      </w:r>
    </w:p>
    <w:p>
      <w:r>
        <w:t xml:space="preserve">harrison ford</w:t>
      </w:r>
    </w:p>
    <w:p>
      <w:r>
        <w:rPr>
          <w:b/>
        </w:rPr>
        <w:t xml:space="preserve">Esimerkki 8.3193</w:t>
      </w:r>
    </w:p>
    <w:p>
      <w:r>
        <w:t xml:space="preserve">Mitä urheilulajia Indiana Pacers pelaa?</w:t>
      </w:r>
    </w:p>
    <w:p>
      <w:r>
        <w:rPr>
          <w:b/>
        </w:rPr>
        <w:t xml:space="preserve">Tulos</w:t>
      </w:r>
    </w:p>
    <w:p>
      <w:r>
        <w:t xml:space="preserve">koripallo</w:t>
      </w:r>
    </w:p>
    <w:p>
      <w:r>
        <w:rPr>
          <w:b/>
        </w:rPr>
        <w:t xml:space="preserve">Esimerkki 8.3194</w:t>
      </w:r>
    </w:p>
    <w:p>
      <w:r>
        <w:t xml:space="preserve">Mikä on Intian valtameren suurin saari?</w:t>
      </w:r>
    </w:p>
    <w:p>
      <w:r>
        <w:rPr>
          <w:b/>
        </w:rPr>
        <w:t xml:space="preserve">Tulos</w:t>
      </w:r>
    </w:p>
    <w:p>
      <w:r>
        <w:t xml:space="preserve">Madagaskar</w:t>
      </w:r>
    </w:p>
    <w:p>
      <w:r>
        <w:rPr>
          <w:b/>
        </w:rPr>
        <w:t xml:space="preserve">Esimerkki 8.3195</w:t>
      </w:r>
    </w:p>
    <w:p>
      <w:r>
        <w:t xml:space="preserve">Merkitys henkilö, joka voittaa nimi muinaisen Intian uskonnon?</w:t>
      </w:r>
    </w:p>
    <w:p>
      <w:r>
        <w:rPr>
          <w:b/>
        </w:rPr>
        <w:t xml:space="preserve">Tulos</w:t>
      </w:r>
    </w:p>
    <w:p>
      <w:r>
        <w:t xml:space="preserve">jainismi</w:t>
      </w:r>
    </w:p>
    <w:p>
      <w:r>
        <w:rPr>
          <w:b/>
        </w:rPr>
        <w:t xml:space="preserve">Esimerkki 8.3196</w:t>
      </w:r>
    </w:p>
    <w:p>
      <w:r>
        <w:t xml:space="preserve">Kuka lauloi vuoden 1968 hitin Indian Reservation?</w:t>
      </w:r>
    </w:p>
    <w:p>
      <w:r>
        <w:rPr>
          <w:b/>
        </w:rPr>
        <w:t xml:space="preserve">Tulos</w:t>
      </w:r>
    </w:p>
    <w:p>
      <w:r>
        <w:t xml:space="preserve">don fardon</w:t>
      </w:r>
    </w:p>
    <w:p>
      <w:r>
        <w:rPr>
          <w:b/>
        </w:rPr>
        <w:t xml:space="preserve">Esimerkki 8.3197</w:t>
      </w:r>
    </w:p>
    <w:p>
      <w:r>
        <w:t xml:space="preserve">Kuka oli Indira Gandhin isä?</w:t>
      </w:r>
    </w:p>
    <w:p>
      <w:r>
        <w:rPr>
          <w:b/>
        </w:rPr>
        <w:t xml:space="preserve">Tulos</w:t>
      </w:r>
    </w:p>
    <w:p>
      <w:r>
        <w:t xml:space="preserve">jawaharlal nehru</w:t>
      </w:r>
    </w:p>
    <w:p>
      <w:r>
        <w:rPr>
          <w:b/>
        </w:rPr>
        <w:t xml:space="preserve">Esimerkki 8.3198</w:t>
      </w:r>
    </w:p>
    <w:p>
      <w:r>
        <w:t xml:space="preserve">Mikä on Indonesian pienin maakunta, jossa asuu suurin osa Indonesian hinduvähemmistöstä, ja mikä on Indonesian pienin matkailuparatiisi?</w:t>
      </w:r>
    </w:p>
    <w:p>
      <w:r>
        <w:rPr>
          <w:b/>
        </w:rPr>
        <w:t xml:space="preserve">Tulos</w:t>
      </w:r>
    </w:p>
    <w:p>
      <w:r>
        <w:t xml:space="preserve">bali</w:t>
      </w:r>
    </w:p>
    <w:p>
      <w:r>
        <w:rPr>
          <w:b/>
        </w:rPr>
        <w:t xml:space="preserve">Esimerkki 8.3199</w:t>
      </w:r>
    </w:p>
    <w:p>
      <w:r>
        <w:t xml:space="preserve">Indonesiaa itsenäisyydestä lähtien hallinnut perustuslaki on?</w:t>
      </w:r>
    </w:p>
    <w:p>
      <w:r>
        <w:rPr>
          <w:b/>
        </w:rPr>
        <w:t xml:space="preserve">Tulos</w:t>
      </w:r>
    </w:p>
    <w:p>
      <w:r>
        <w:t xml:space="preserve">presidentin järjestelmä</w:t>
      </w:r>
    </w:p>
    <w:p>
      <w:r>
        <w:rPr>
          <w:b/>
        </w:rPr>
        <w:t xml:space="preserve">Esimerkki 8.3200</w:t>
      </w:r>
    </w:p>
    <w:p>
      <w:r>
        <w:t xml:space="preserve">Mikä saari on jaettu Brunein, Malesian ja Indonesian kesken?</w:t>
      </w:r>
    </w:p>
    <w:p>
      <w:r>
        <w:rPr>
          <w:b/>
        </w:rPr>
        <w:t xml:space="preserve">Tulos</w:t>
      </w:r>
    </w:p>
    <w:p>
      <w:r>
        <w:t xml:space="preserve">Borneo</w:t>
      </w:r>
    </w:p>
    <w:p>
      <w:r>
        <w:rPr>
          <w:b/>
        </w:rPr>
        <w:t xml:space="preserve">Esimerkki 8.3201</w:t>
      </w:r>
    </w:p>
    <w:p>
      <w:r>
        <w:t xml:space="preserve">Mikä maailman kolmanneksi suurin saari on jaettu Indonesian, Malesian ja Brunein kesken?</w:t>
      </w:r>
    </w:p>
    <w:p>
      <w:r>
        <w:rPr>
          <w:b/>
        </w:rPr>
        <w:t xml:space="preserve">Tulos</w:t>
      </w:r>
    </w:p>
    <w:p>
      <w:r>
        <w:t xml:space="preserve">Borneo</w:t>
      </w:r>
    </w:p>
    <w:p>
      <w:r>
        <w:rPr>
          <w:b/>
        </w:rPr>
        <w:t xml:space="preserve">Esimerkki 8.3202</w:t>
      </w:r>
    </w:p>
    <w:p>
      <w:r>
        <w:t xml:space="preserve">Mikä on Indonesian armeijan vuonna 1952 perustetun erikoisjoukkojen ryhmän nimi, joka suorittaa Indonesian hallituksen erikoisoperaatioita?</w:t>
      </w:r>
    </w:p>
    <w:p>
      <w:r>
        <w:rPr>
          <w:b/>
        </w:rPr>
        <w:t xml:space="preserve">Tulos</w:t>
      </w:r>
    </w:p>
    <w:p>
      <w:r>
        <w:t xml:space="preserve">kopassus</w:t>
      </w:r>
    </w:p>
    <w:p>
      <w:r>
        <w:rPr>
          <w:b/>
        </w:rPr>
        <w:t xml:space="preserve">Esimerkki 8.3203</w:t>
      </w:r>
    </w:p>
    <w:p>
      <w:r>
        <w:t xml:space="preserve">Kenelle italialaiselle teoreettiselle ja kokeelliselle fyysikolle myönnettiin vuoden 1938 Nobelin fysiikan palkinto indusoitua radioaktiivisuutta ja transuraanisten alkuaineiden löytämistä koskevasta työstään?</w:t>
      </w:r>
    </w:p>
    <w:p>
      <w:r>
        <w:rPr>
          <w:b/>
        </w:rPr>
        <w:t xml:space="preserve">Tulos</w:t>
      </w:r>
    </w:p>
    <w:p>
      <w:r>
        <w:t xml:space="preserve">Enrico Fermi</w:t>
      </w:r>
    </w:p>
    <w:p>
      <w:r>
        <w:rPr>
          <w:b/>
        </w:rPr>
        <w:t xml:space="preserve">Esimerkki 8.3204</w:t>
      </w:r>
    </w:p>
    <w:p>
      <w:r>
        <w:t xml:space="preserve">Mikä on induktanssin yksikkö symbolilla H?</w:t>
      </w:r>
    </w:p>
    <w:p>
      <w:r>
        <w:rPr>
          <w:b/>
        </w:rPr>
        <w:t xml:space="preserve">Tulos</w:t>
      </w:r>
    </w:p>
    <w:p>
      <w:r>
        <w:t xml:space="preserve">Henry</w:t>
      </w:r>
    </w:p>
    <w:p>
      <w:r>
        <w:rPr>
          <w:b/>
        </w:rPr>
        <w:t xml:space="preserve">Esimerkki 8.3205</w:t>
      </w:r>
    </w:p>
    <w:p>
      <w:r>
        <w:t xml:space="preserve">Minkä maan läpi Indus virtaa pääasiassa?</w:t>
      </w:r>
    </w:p>
    <w:p>
      <w:r>
        <w:rPr>
          <w:b/>
        </w:rPr>
        <w:t xml:space="preserve">Tulos</w:t>
      </w:r>
    </w:p>
    <w:p>
      <w:r>
        <w:t xml:space="preserve">Pakistan</w:t>
      </w:r>
    </w:p>
    <w:p>
      <w:r>
        <w:rPr>
          <w:b/>
        </w:rPr>
        <w:t xml:space="preserve">Esimerkki 8.3206</w:t>
      </w:r>
    </w:p>
    <w:p>
      <w:r>
        <w:t xml:space="preserve">Indus-joki virtaa Pakistanin halki, ja se on Pakistanin tärkein teollisuuden ja juomaveden lähde; mistä se virtaa?</w:t>
      </w:r>
    </w:p>
    <w:p>
      <w:r>
        <w:rPr>
          <w:b/>
        </w:rPr>
        <w:t xml:space="preserve">Tulos</w:t>
      </w:r>
    </w:p>
    <w:p>
      <w:r>
        <w:t xml:space="preserve">Tibet</w:t>
      </w:r>
    </w:p>
    <w:p>
      <w:r>
        <w:rPr>
          <w:b/>
        </w:rPr>
        <w:t xml:space="preserve">Esimerkki 8.3207</w:t>
      </w:r>
    </w:p>
    <w:p>
      <w:r>
        <w:t xml:space="preserve">Millä Dire Staitsin vuonna 1982 julkaistulla albumilla kuultiin kappaleet Telegraph Road, Private Investigations , Industrial Disease ja It Never Rains?</w:t>
      </w:r>
    </w:p>
    <w:p>
      <w:r>
        <w:rPr>
          <w:b/>
        </w:rPr>
        <w:t xml:space="preserve">Tulos</w:t>
      </w:r>
    </w:p>
    <w:p>
      <w:r>
        <w:t xml:space="preserve">rakkaus kullan sijaan</w:t>
      </w:r>
    </w:p>
    <w:p>
      <w:r>
        <w:rPr>
          <w:b/>
        </w:rPr>
        <w:t xml:space="preserve">Esimerkki 8.3208</w:t>
      </w:r>
    </w:p>
    <w:p>
      <w:r>
        <w:t xml:space="preserve">Mistä kirjailijasta kertoo elokuva 'Infamous'?</w:t>
      </w:r>
    </w:p>
    <w:p>
      <w:r>
        <w:rPr>
          <w:b/>
        </w:rPr>
        <w:t xml:space="preserve">Tulos</w:t>
      </w:r>
    </w:p>
    <w:p>
      <w:r>
        <w:t xml:space="preserve">truman capote</w:t>
      </w:r>
    </w:p>
    <w:p>
      <w:r>
        <w:rPr>
          <w:b/>
        </w:rPr>
        <w:t xml:space="preserve">Esimerkki 8.3209</w:t>
      </w:r>
    </w:p>
    <w:p>
      <w:r>
        <w:t xml:space="preserve">Mikä on nimitys bakteerien aiheuttamalle elävien kudosten, kuten ihon, keuhkojen tai suolen, infektiolle?</w:t>
      </w:r>
    </w:p>
    <w:p>
      <w:r>
        <w:rPr>
          <w:b/>
        </w:rPr>
        <w:t xml:space="preserve">Tulos</w:t>
      </w:r>
    </w:p>
    <w:p>
      <w:r>
        <w:t xml:space="preserve">sepsis</w:t>
      </w:r>
    </w:p>
    <w:p>
      <w:r>
        <w:rPr>
          <w:b/>
        </w:rPr>
        <w:t xml:space="preserve">Esimerkki 8.3210</w:t>
      </w:r>
    </w:p>
    <w:p>
      <w:r>
        <w:t xml:space="preserve">Millä kahdeksan kirjaimella sanalla kuvataan ihmisellä ikenien ja hammaskalvojen märkivää tulehdusta, joka johtaa usein hampaiden irtoamiseen ?</w:t>
      </w:r>
    </w:p>
    <w:p>
      <w:r>
        <w:rPr>
          <w:b/>
        </w:rPr>
        <w:t xml:space="preserve">Tulos</w:t>
      </w:r>
    </w:p>
    <w:p>
      <w:r>
        <w:t xml:space="preserve">parodontiitti</w:t>
      </w:r>
    </w:p>
    <w:p>
      <w:r>
        <w:rPr>
          <w:b/>
        </w:rPr>
        <w:t xml:space="preserve">Esimerkki 8.3211</w:t>
      </w:r>
    </w:p>
    <w:p>
      <w:r>
        <w:t xml:space="preserve">Mikä Reginald Fitzin vuonna 1886 ensimmäisen kerran kuvaama tila, jolle on ominaista paksusuolen sokeaan päähän liitetyn putken tulehdus, edellyttää välitöntä leikkausta, jotta putki ei repeäisi ja kuolisi (pääasiassa) vatsakalvotulehduksen ja sokin vuoksi?</w:t>
      </w:r>
    </w:p>
    <w:p>
      <w:r>
        <w:rPr>
          <w:b/>
        </w:rPr>
        <w:t xml:space="preserve">Tulos</w:t>
      </w:r>
    </w:p>
    <w:p>
      <w:r>
        <w:t xml:space="preserve">umpilisäke</w:t>
      </w:r>
    </w:p>
    <w:p>
      <w:r>
        <w:rPr>
          <w:b/>
        </w:rPr>
        <w:t xml:space="preserve">Esimerkki 8.3212</w:t>
      </w:r>
    </w:p>
    <w:p>
      <w:r>
        <w:t xml:space="preserve">Minkä vuoden 1958 elokuvan pääosassa Ingrid Bergman näytteli lähetyssaarnaaja Gladys Aylwardia?</w:t>
      </w:r>
    </w:p>
    <w:p>
      <w:r>
        <w:rPr>
          <w:b/>
        </w:rPr>
        <w:t xml:space="preserve">Tulos</w:t>
      </w:r>
    </w:p>
    <w:p>
      <w:r>
        <w:t xml:space="preserve">kuudennen onnen majatalo</w:t>
      </w:r>
    </w:p>
    <w:p>
      <w:r>
        <w:rPr>
          <w:b/>
        </w:rPr>
        <w:t xml:space="preserve">Esimerkki 8.3213</w:t>
      </w:r>
    </w:p>
    <w:p>
      <w:r>
        <w:t xml:space="preserve">Kuka kirjoitti maaliskuussa 1964 julkaistun kirjan In His Own Write ja kesäkuussa 1965 julkaistun jatko-osan A Spaniard in the Works?</w:t>
      </w:r>
    </w:p>
    <w:p>
      <w:r>
        <w:rPr>
          <w:b/>
        </w:rPr>
        <w:t xml:space="preserve">Tulos</w:t>
      </w:r>
    </w:p>
    <w:p>
      <w:r>
        <w:t xml:space="preserve">John Lennon</w:t>
      </w:r>
    </w:p>
    <w:p>
      <w:r>
        <w:rPr>
          <w:b/>
        </w:rPr>
        <w:t xml:space="preserve">Esimerkki 8.3214</w:t>
      </w:r>
    </w:p>
    <w:p>
      <w:r>
        <w:t xml:space="preserve">Minkä saariryhmän muodostavat Inishmore, Inishmaan ja Inisheer?</w:t>
      </w:r>
    </w:p>
    <w:p>
      <w:r>
        <w:rPr>
          <w:b/>
        </w:rPr>
        <w:t xml:space="preserve">Tulos</w:t>
      </w:r>
    </w:p>
    <w:p>
      <w:r>
        <w:t xml:space="preserve">Aranin saaret</w:t>
      </w:r>
    </w:p>
    <w:p>
      <w:r>
        <w:rPr>
          <w:b/>
        </w:rPr>
        <w:t xml:space="preserve">Esimerkki 8.3215</w:t>
      </w:r>
    </w:p>
    <w:p>
      <w:r>
        <w:t xml:space="preserve">Kuka isännöi Yhdistyneen kuningaskunnan lotto-ohjelmaa "In It To Win It"?</w:t>
      </w:r>
    </w:p>
    <w:p>
      <w:r>
        <w:rPr>
          <w:b/>
        </w:rPr>
        <w:t xml:space="preserve">Tulos</w:t>
      </w:r>
    </w:p>
    <w:p>
      <w:r>
        <w:t xml:space="preserve">dale winton</w:t>
      </w:r>
    </w:p>
    <w:p>
      <w:r>
        <w:rPr>
          <w:b/>
        </w:rPr>
        <w:t xml:space="preserve">Esimerkki 8.3216</w:t>
      </w:r>
    </w:p>
    <w:p>
      <w:r>
        <w:t xml:space="preserve">Blinky, Pinky, Inky ja Clyde ovat minkä pelihahmon vihollisia?</w:t>
      </w:r>
    </w:p>
    <w:p>
      <w:r>
        <w:rPr>
          <w:b/>
        </w:rPr>
        <w:t xml:space="preserve">Tulos</w:t>
      </w:r>
    </w:p>
    <w:p>
      <w:r>
        <w:t xml:space="preserve">pac-man</w:t>
      </w:r>
    </w:p>
    <w:p>
      <w:r>
        <w:rPr>
          <w:b/>
        </w:rPr>
        <w:t xml:space="preserve">Esimerkki 8.3217</w:t>
      </w:r>
    </w:p>
    <w:p>
      <w:r>
        <w:t xml:space="preserve">Minkä kirjailijan ensimmäinen (epäonnistunut) kirja oli Inland Voyage?</w:t>
      </w:r>
    </w:p>
    <w:p>
      <w:r>
        <w:rPr>
          <w:b/>
        </w:rPr>
        <w:t xml:space="preserve">Tulos</w:t>
      </w:r>
    </w:p>
    <w:p>
      <w:r>
        <w:t xml:space="preserve">robert louis stevenson</w:t>
      </w:r>
    </w:p>
    <w:p>
      <w:r>
        <w:rPr>
          <w:b/>
        </w:rPr>
        <w:t xml:space="preserve">Esimerkki 8.3218</w:t>
      </w:r>
    </w:p>
    <w:p>
      <w:r>
        <w:t xml:space="preserve">Port Ellen on pääkaupunki millä skotlantilaisella saarella, joka on eteläisin Sisä-Hebridien saarista?</w:t>
      </w:r>
    </w:p>
    <w:p>
      <w:r>
        <w:rPr>
          <w:b/>
        </w:rPr>
        <w:t xml:space="preserve">Tulos</w:t>
      </w:r>
    </w:p>
    <w:p>
      <w:r>
        <w:t xml:space="preserve">islay</w:t>
      </w:r>
    </w:p>
    <w:p>
      <w:r>
        <w:rPr>
          <w:b/>
        </w:rPr>
        <w:t xml:space="preserve">Esimerkki 8.3219</w:t>
      </w:r>
    </w:p>
    <w:p>
      <w:r>
        <w:t xml:space="preserve">Mikä on Sisä-Hebridien suurin saari?</w:t>
      </w:r>
    </w:p>
    <w:p>
      <w:r>
        <w:rPr>
          <w:b/>
        </w:rPr>
        <w:t xml:space="preserve">Tulos</w:t>
      </w:r>
    </w:p>
    <w:p>
      <w:r>
        <w:t xml:space="preserve">skye</w:t>
      </w:r>
    </w:p>
    <w:p>
      <w:r>
        <w:rPr>
          <w:b/>
        </w:rPr>
        <w:t xml:space="preserve">Esimerkki 8.3220</w:t>
      </w:r>
    </w:p>
    <w:p>
      <w:r>
        <w:t xml:space="preserve">Mikä I-kirjaimella alkava nelikirjaiminen sana on pieni skotlantilainen saari Sisä-Hebrideillä Mullin Rossin edustalla?</w:t>
      </w:r>
    </w:p>
    <w:p>
      <w:r>
        <w:rPr>
          <w:b/>
        </w:rPr>
        <w:t xml:space="preserve">Tulos</w:t>
      </w:r>
    </w:p>
    <w:p>
      <w:r>
        <w:t xml:space="preserve">Iona</w:t>
      </w:r>
    </w:p>
    <w:p>
      <w:r>
        <w:rPr>
          <w:b/>
        </w:rPr>
        <w:t xml:space="preserve">Esimerkki 8.3221</w:t>
      </w:r>
    </w:p>
    <w:p>
      <w:r>
        <w:t xml:space="preserve">Mikä oli sen lähetyssaarnaajan nimi, joka on vuoden 1958 elokuvan "Kuudennen onnen majatalo" aiheena?</w:t>
      </w:r>
    </w:p>
    <w:p>
      <w:r>
        <w:rPr>
          <w:b/>
        </w:rPr>
        <w:t xml:space="preserve">Tulos</w:t>
      </w:r>
    </w:p>
    <w:p>
      <w:r>
        <w:t xml:space="preserve">gladys aylward</w:t>
      </w:r>
    </w:p>
    <w:p>
      <w:r>
        <w:rPr>
          <w:b/>
        </w:rPr>
        <w:t xml:space="preserve">Esimerkki 8.3222</w:t>
      </w:r>
    </w:p>
    <w:p>
      <w:r>
        <w:t xml:space="preserve">Missä Yhdysvaltain osavaltiossa Innoko-joki sijaitsee?</w:t>
      </w:r>
    </w:p>
    <w:p>
      <w:r>
        <w:rPr>
          <w:b/>
        </w:rPr>
        <w:t xml:space="preserve">Tulos</w:t>
      </w:r>
    </w:p>
    <w:p>
      <w:r>
        <w:t xml:space="preserve">Alaska</w:t>
      </w:r>
    </w:p>
    <w:p>
      <w:r>
        <w:rPr>
          <w:b/>
        </w:rPr>
        <w:t xml:space="preserve">Esimerkki 8.3223</w:t>
      </w:r>
    </w:p>
    <w:p>
      <w:r>
        <w:t xml:space="preserve">Minkä Itävallan osavaltion pääkaupunki on Innsbruck?</w:t>
      </w:r>
    </w:p>
    <w:p>
      <w:r>
        <w:rPr>
          <w:b/>
        </w:rPr>
        <w:t xml:space="preserve">Tulos</w:t>
      </w:r>
    </w:p>
    <w:p>
      <w:r>
        <w:t xml:space="preserve">Tirol</w:t>
      </w:r>
    </w:p>
    <w:p>
      <w:r>
        <w:rPr>
          <w:b/>
        </w:rPr>
        <w:t xml:space="preserve">Esimerkki 8.3224</w:t>
      </w:r>
    </w:p>
    <w:p>
      <w:r>
        <w:t xml:space="preserve">Say what you want (1997) ja In our lifetime (1998) olivat minkä yhtyeen hittejä?</w:t>
      </w:r>
    </w:p>
    <w:p>
      <w:r>
        <w:rPr>
          <w:b/>
        </w:rPr>
        <w:t xml:space="preserve">Tulos</w:t>
      </w:r>
    </w:p>
    <w:p>
      <w:r>
        <w:t xml:space="preserve">texas</w:t>
      </w:r>
    </w:p>
    <w:p>
      <w:r>
        <w:rPr>
          <w:b/>
        </w:rPr>
        <w:t xml:space="preserve">Esimerkki 8.3225</w:t>
      </w:r>
    </w:p>
    <w:p>
      <w:r>
        <w:t xml:space="preserve">Minkä yhtyeen seitsemäs albumi In Rainbows julkaistiin 10. lokakuuta 2007 bändin verkkosivujen kautta ladattavana versiona, josta asiakkaat saattoivat maksaa minkä tahansa maksun, vaikka ei mitään?</w:t>
      </w:r>
    </w:p>
    <w:p>
      <w:r>
        <w:rPr>
          <w:b/>
        </w:rPr>
        <w:t xml:space="preserve">Tulos</w:t>
      </w:r>
    </w:p>
    <w:p>
      <w:r>
        <w:t xml:space="preserve">radiohead</w:t>
      </w:r>
    </w:p>
    <w:p>
      <w:r>
        <w:rPr>
          <w:b/>
        </w:rPr>
        <w:t xml:space="preserve">Esimerkki 8.3226</w:t>
      </w:r>
    </w:p>
    <w:p>
      <w:r>
        <w:t xml:space="preserve">Millä yhtyeellä oli listaykköset albumilla OK, Computer vuonna 1997 ja In Rainbows vuonna 2007?</w:t>
      </w:r>
    </w:p>
    <w:p>
      <w:r>
        <w:rPr>
          <w:b/>
        </w:rPr>
        <w:t xml:space="preserve">Tulos</w:t>
      </w:r>
    </w:p>
    <w:p>
      <w:r>
        <w:t xml:space="preserve">radiohead</w:t>
      </w:r>
    </w:p>
    <w:p>
      <w:r>
        <w:rPr>
          <w:b/>
        </w:rPr>
        <w:t xml:space="preserve">Esimerkki 8.3227</w:t>
      </w:r>
    </w:p>
    <w:p>
      <w:r>
        <w:t xml:space="preserve">Kuka aloitti Kadonnutta aikaa etsimässä -teoksen kirjoittamisen?</w:t>
      </w:r>
    </w:p>
    <w:p>
      <w:r>
        <w:rPr>
          <w:b/>
        </w:rPr>
        <w:t xml:space="preserve">Tulos</w:t>
      </w:r>
    </w:p>
    <w:p>
      <w:r>
        <w:t xml:space="preserve">marcel proust</w:t>
      </w:r>
    </w:p>
    <w:p>
      <w:r>
        <w:rPr>
          <w:b/>
        </w:rPr>
        <w:t xml:space="preserve">Esimerkki 8.3228</w:t>
      </w:r>
    </w:p>
    <w:p>
      <w:r>
        <w:t xml:space="preserve">Kenen 33. albumin nimi oli In Search of the Fourth Chord?</w:t>
      </w:r>
    </w:p>
    <w:p>
      <w:r>
        <w:rPr>
          <w:b/>
        </w:rPr>
        <w:t xml:space="preserve">Tulos</w:t>
      </w:r>
    </w:p>
    <w:p>
      <w:r>
        <w:t xml:space="preserve">nykytilanne</w:t>
      </w:r>
    </w:p>
    <w:p>
      <w:r>
        <w:rPr>
          <w:b/>
        </w:rPr>
        <w:t xml:space="preserve">Esimerkki 8.3229</w:t>
      </w:r>
    </w:p>
    <w:p>
      <w:r>
        <w:t xml:space="preserve">Mikä on loishyönteinen, jonka latinankielinen nimi on Pediculus humanus capitas?</w:t>
      </w:r>
    </w:p>
    <w:p>
      <w:r>
        <w:rPr>
          <w:b/>
        </w:rPr>
        <w:t xml:space="preserve">Tulos</w:t>
      </w:r>
    </w:p>
    <w:p>
      <w:r>
        <w:t xml:space="preserve">päähänpistooli</w:t>
      </w:r>
    </w:p>
    <w:p>
      <w:r>
        <w:rPr>
          <w:b/>
        </w:rPr>
        <w:t xml:space="preserve">Esimerkki 8.3230</w:t>
      </w:r>
    </w:p>
    <w:p>
      <w:r>
        <w:t xml:space="preserve">Kuka ohjasi elokuvat Miracle's Boys, Inside Man, When The Levees Broke: A Requiem in Four Act, Miracle at St. Anna, Passing Strange ja Kobe Doin' Work?</w:t>
      </w:r>
    </w:p>
    <w:p>
      <w:r>
        <w:rPr>
          <w:b/>
        </w:rPr>
        <w:t xml:space="preserve">Tulos</w:t>
      </w:r>
    </w:p>
    <w:p>
      <w:r>
        <w:t xml:space="preserve">piikki lee</w:t>
      </w:r>
    </w:p>
    <w:p>
      <w:r>
        <w:rPr>
          <w:b/>
        </w:rPr>
        <w:t xml:space="preserve">Esimerkki 8.3231</w:t>
      </w:r>
    </w:p>
    <w:p>
      <w:r>
        <w:t xml:space="preserve">Kuka mediamoguli, kotitalousasiantuntija ja entinen pörssimeklari joutui luopumaan eri mediayrityksistään istuakseen 5 kuukautta liittovaltion vankilassa sisäpiirikaupoista vuonna 2004?</w:t>
      </w:r>
    </w:p>
    <w:p>
      <w:r>
        <w:rPr>
          <w:b/>
        </w:rPr>
        <w:t xml:space="preserve">Tulos</w:t>
      </w:r>
    </w:p>
    <w:p>
      <w:r>
        <w:t xml:space="preserve">martha stewart</w:t>
      </w:r>
    </w:p>
    <w:p>
      <w:r>
        <w:rPr>
          <w:b/>
        </w:rPr>
        <w:t xml:space="preserve">Esimerkki 8.3232</w:t>
      </w:r>
    </w:p>
    <w:p>
      <w:r>
        <w:t xml:space="preserve">Kuka näyttelijä on Terry Johnsonin näytelmän `Insignificance` aiheena?</w:t>
      </w:r>
    </w:p>
    <w:p>
      <w:r>
        <w:rPr>
          <w:b/>
        </w:rPr>
        <w:t xml:space="preserve">Tulos</w:t>
      </w:r>
    </w:p>
    <w:p>
      <w:r>
        <w:t xml:space="preserve">marilyn monroe</w:t>
      </w:r>
    </w:p>
    <w:p>
      <w:r>
        <w:rPr>
          <w:b/>
        </w:rPr>
        <w:t xml:space="preserve">Esimerkki 8.3233</w:t>
      </w:r>
    </w:p>
    <w:p>
      <w:r>
        <w:t xml:space="preserve">Kuka näytteli pääroolin J. B. Priestleyn näytelmän An Inspector Calls elokuvaversiossa?</w:t>
      </w:r>
    </w:p>
    <w:p>
      <w:r>
        <w:rPr>
          <w:b/>
        </w:rPr>
        <w:t xml:space="preserve">Tulos</w:t>
      </w:r>
    </w:p>
    <w:p>
      <w:r>
        <w:t xml:space="preserve">alastair sim</w:t>
      </w:r>
    </w:p>
    <w:p>
      <w:r>
        <w:rPr>
          <w:b/>
        </w:rPr>
        <w:t xml:space="preserve">Esimerkki 8.3234</w:t>
      </w:r>
    </w:p>
    <w:p>
      <w:r>
        <w:t xml:space="preserve">Kuka brittiläinen dramaatikko kirjoitti vuonna 1945 näytelmän "An Inspector Calls"?</w:t>
      </w:r>
    </w:p>
    <w:p>
      <w:r>
        <w:rPr>
          <w:b/>
        </w:rPr>
        <w:t xml:space="preserve">Tulos</w:t>
      </w:r>
    </w:p>
    <w:p>
      <w:r>
        <w:t xml:space="preserve">j. b. priestley</w:t>
      </w:r>
    </w:p>
    <w:p>
      <w:r>
        <w:rPr>
          <w:b/>
        </w:rPr>
        <w:t xml:space="preserve">Esimerkki 8.3235</w:t>
      </w:r>
    </w:p>
    <w:p>
      <w:r>
        <w:t xml:space="preserve">Kuka näytteli komisario Clouseauta vuosina 1963-1978 tehdyissä elokuvissa?</w:t>
      </w:r>
    </w:p>
    <w:p>
      <w:r>
        <w:rPr>
          <w:b/>
        </w:rPr>
        <w:t xml:space="preserve">Tulos</w:t>
      </w:r>
    </w:p>
    <w:p>
      <w:r>
        <w:t xml:space="preserve">peter sellers</w:t>
      </w:r>
    </w:p>
    <w:p>
      <w:r>
        <w:rPr>
          <w:b/>
        </w:rPr>
        <w:t xml:space="preserve">Esimerkki 8.3236</w:t>
      </w:r>
    </w:p>
    <w:p>
      <w:r>
        <w:t xml:space="preserve">Kuka loi fiktiivisen etsivä Komisario Morsen?</w:t>
      </w:r>
    </w:p>
    <w:p>
      <w:r>
        <w:rPr>
          <w:b/>
        </w:rPr>
        <w:t xml:space="preserve">Tulos</w:t>
      </w:r>
    </w:p>
    <w:p>
      <w:r>
        <w:t xml:space="preserve">Colin Dexter</w:t>
      </w:r>
    </w:p>
    <w:p>
      <w:r>
        <w:rPr>
          <w:b/>
        </w:rPr>
        <w:t xml:space="preserve">Esimerkki 8.3237</w:t>
      </w:r>
    </w:p>
    <w:p>
      <w:r>
        <w:t xml:space="preserve">Minkä näyttelijän nimi on sama kahdessa brittiläisessä tv-sarjassa The Sweeney (1975-78) ja Inspector Morse (1987-2000)?</w:t>
      </w:r>
    </w:p>
    <w:p>
      <w:r>
        <w:rPr>
          <w:b/>
        </w:rPr>
        <w:t xml:space="preserve">Tulos</w:t>
      </w:r>
    </w:p>
    <w:p>
      <w:r>
        <w:t xml:space="preserve">John Thaw</w:t>
      </w:r>
    </w:p>
    <w:p>
      <w:r>
        <w:rPr>
          <w:b/>
        </w:rPr>
        <w:t xml:space="preserve">Esimerkki 8.3238</w:t>
      </w:r>
    </w:p>
    <w:p>
      <w:r>
        <w:t xml:space="preserve">Kuka esittää komisario Morsea televisiossa?</w:t>
      </w:r>
    </w:p>
    <w:p>
      <w:r>
        <w:rPr>
          <w:b/>
        </w:rPr>
        <w:t xml:space="preserve">Tulos</w:t>
      </w:r>
    </w:p>
    <w:p>
      <w:r>
        <w:t xml:space="preserve">John Thaw</w:t>
      </w:r>
    </w:p>
    <w:p>
      <w:r>
        <w:rPr>
          <w:b/>
        </w:rPr>
        <w:t xml:space="preserve">Esimerkki 8.3239</w:t>
      </w:r>
    </w:p>
    <w:p>
      <w:r>
        <w:t xml:space="preserve">Mikä oli vuonna 1975 julkaistu komisario Morse -romaanisarjan ensimmäinen romaani?</w:t>
      </w:r>
    </w:p>
    <w:p>
      <w:r>
        <w:rPr>
          <w:b/>
        </w:rPr>
        <w:t xml:space="preserve">Tulos</w:t>
      </w:r>
    </w:p>
    <w:p>
      <w:r>
        <w:t xml:space="preserve">viimeinen bussi Woodstockiin</w:t>
      </w:r>
    </w:p>
    <w:p>
      <w:r>
        <w:rPr>
          <w:b/>
        </w:rPr>
        <w:t xml:space="preserve">Esimerkki 8.3240</w:t>
      </w:r>
    </w:p>
    <w:p>
      <w:r>
        <w:t xml:space="preserve">Samannimisen televisiosarjan (1987-2000) komisario Morse oli hyvin pidättyväinen etunimensä suhteen; nimi, joka lopulta paljastui, tuli sitten nykyisen esiosan nimeksi, mutta mikä se oli?</w:t>
      </w:r>
    </w:p>
    <w:p>
      <w:r>
        <w:rPr>
          <w:b/>
        </w:rPr>
        <w:t xml:space="preserve">Tulos</w:t>
      </w:r>
    </w:p>
    <w:p>
      <w:r>
        <w:t xml:space="preserve">Pyrkimys</w:t>
      </w:r>
    </w:p>
    <w:p>
      <w:r>
        <w:rPr>
          <w:b/>
        </w:rPr>
        <w:t xml:space="preserve">Esimerkki 8.3241</w:t>
      </w:r>
    </w:p>
    <w:p>
      <w:r>
        <w:t xml:space="preserve">Minkä pikaviestipalvelun Facebook osti 19 miljardilla dollarilla vuonna 2014?</w:t>
      </w:r>
    </w:p>
    <w:p>
      <w:r>
        <w:rPr>
          <w:b/>
        </w:rPr>
        <w:t xml:space="preserve">Tulos</w:t>
      </w:r>
    </w:p>
    <w:p>
      <w:r>
        <w:t xml:space="preserve">whatsapp</w:t>
      </w:r>
    </w:p>
    <w:p>
      <w:r>
        <w:rPr>
          <w:b/>
        </w:rPr>
        <w:t xml:space="preserve">Esimerkki 8.3242</w:t>
      </w:r>
    </w:p>
    <w:p>
      <w:r>
        <w:t xml:space="preserve">Minkä pikaviestipalvelun Facebook osti vuonna 2014 16 miljardilla dollarilla?</w:t>
      </w:r>
    </w:p>
    <w:p>
      <w:r>
        <w:rPr>
          <w:b/>
        </w:rPr>
        <w:t xml:space="preserve">Tulos</w:t>
      </w:r>
    </w:p>
    <w:p>
      <w:r>
        <w:t xml:space="preserve">whatsapp</w:t>
      </w:r>
    </w:p>
    <w:p>
      <w:r>
        <w:rPr>
          <w:b/>
        </w:rPr>
        <w:t xml:space="preserve">Esimerkki 8.3243</w:t>
      </w:r>
    </w:p>
    <w:p>
      <w:r>
        <w:t xml:space="preserve">Mitä instrumenttia sinfoniaorkesterin konserttimestari perinteisesti soittaa?</w:t>
      </w:r>
    </w:p>
    <w:p>
      <w:r>
        <w:rPr>
          <w:b/>
        </w:rPr>
        <w:t xml:space="preserve">Tulos</w:t>
      </w:r>
    </w:p>
    <w:p>
      <w:r>
        <w:t xml:space="preserve">viulu</w:t>
      </w:r>
    </w:p>
    <w:p>
      <w:r>
        <w:rPr>
          <w:b/>
        </w:rPr>
        <w:t xml:space="preserve">Esimerkki 8.3244</w:t>
      </w:r>
    </w:p>
    <w:p>
      <w:r>
        <w:t xml:space="preserve">Mikä on Israelin tiedustelupalvelun nimi?</w:t>
      </w:r>
    </w:p>
    <w:p>
      <w:r>
        <w:rPr>
          <w:b/>
        </w:rPr>
        <w:t xml:space="preserve">Tulos</w:t>
      </w:r>
    </w:p>
    <w:p>
      <w:r>
        <w:t xml:space="preserve">mossad</w:t>
      </w:r>
    </w:p>
    <w:p>
      <w:r>
        <w:rPr>
          <w:b/>
        </w:rPr>
        <w:t xml:space="preserve">Esimerkki 8.3245</w:t>
      </w:r>
    </w:p>
    <w:p>
      <w:r>
        <w:t xml:space="preserve">Mistä maasta löytyy Interlagosin moottorirata?</w:t>
      </w:r>
    </w:p>
    <w:p>
      <w:r>
        <w:rPr>
          <w:b/>
        </w:rPr>
        <w:t xml:space="preserve">Tulos</w:t>
      </w:r>
    </w:p>
    <w:p>
      <w:r>
        <w:t xml:space="preserve">Brasilia</w:t>
      </w:r>
    </w:p>
    <w:p>
      <w:r>
        <w:rPr>
          <w:b/>
        </w:rPr>
        <w:t xml:space="preserve">Esimerkki 8.3246</w:t>
      </w:r>
    </w:p>
    <w:p>
      <w:r>
        <w:t xml:space="preserve">Missä maassa sijaitsee Interlagosin Formula 1 -kilpailurata?</w:t>
      </w:r>
    </w:p>
    <w:p>
      <w:r>
        <w:rPr>
          <w:b/>
        </w:rPr>
        <w:t xml:space="preserve">Tulos</w:t>
      </w:r>
    </w:p>
    <w:p>
      <w:r>
        <w:t xml:space="preserve">Brasilia</w:t>
      </w:r>
    </w:p>
    <w:p>
      <w:r>
        <w:rPr>
          <w:b/>
        </w:rPr>
        <w:t xml:space="preserve">Esimerkki 8.3247</w:t>
      </w:r>
    </w:p>
    <w:p>
      <w:r>
        <w:t xml:space="preserve">Kenen ensimmäinen elokuva oli "Intermezzo", jonka pääosassa oli Leslie Howard, vuonna 1939?</w:t>
      </w:r>
    </w:p>
    <w:p>
      <w:r>
        <w:rPr>
          <w:b/>
        </w:rPr>
        <w:t xml:space="preserve">Tulos</w:t>
      </w:r>
    </w:p>
    <w:p>
      <w:r>
        <w:t xml:space="preserve">ingrid bergman</w:t>
      </w:r>
    </w:p>
    <w:p>
      <w:r>
        <w:rPr>
          <w:b/>
        </w:rPr>
        <w:t xml:space="preserve">Esimerkki 8.3248</w:t>
      </w:r>
    </w:p>
    <w:p>
      <w:r>
        <w:t xml:space="preserve">Kuka esiintyi Pitbullin vuonna 2012 julkaistussa International Love -hitissä?</w:t>
      </w:r>
    </w:p>
    <w:p>
      <w:r>
        <w:rPr>
          <w:b/>
        </w:rPr>
        <w:t xml:space="preserve">Tulos</w:t>
      </w:r>
    </w:p>
    <w:p>
      <w:r>
        <w:t xml:space="preserve">Chris Brown</w:t>
      </w:r>
    </w:p>
    <w:p>
      <w:r>
        <w:rPr>
          <w:b/>
        </w:rPr>
        <w:t xml:space="preserve">Esimerkki 8.3249</w:t>
      </w:r>
    </w:p>
    <w:p>
      <w:r>
        <w:t xml:space="preserve">Kuka on toiminut Kansainvälisen valuuttarahaston pääjohtajana heinäkuusta 2011 lähtien?</w:t>
      </w:r>
    </w:p>
    <w:p>
      <w:r>
        <w:rPr>
          <w:b/>
        </w:rPr>
        <w:t xml:space="preserve">Tulos</w:t>
      </w:r>
    </w:p>
    <w:p>
      <w:r>
        <w:t xml:space="preserve">christine lagarde</w:t>
      </w:r>
    </w:p>
    <w:p>
      <w:r>
        <w:rPr>
          <w:b/>
        </w:rPr>
        <w:t xml:space="preserve">Esimerkki 8.3250</w:t>
      </w:r>
    </w:p>
    <w:p>
      <w:r>
        <w:t xml:space="preserve">Milloin on kansainvälinen naistenpäivä?</w:t>
      </w:r>
    </w:p>
    <w:p>
      <w:r>
        <w:rPr>
          <w:b/>
        </w:rPr>
        <w:t xml:space="preserve">Tulos</w:t>
      </w:r>
    </w:p>
    <w:p>
      <w:r>
        <w:t xml:space="preserve">maaliskuu 8</w:t>
      </w:r>
    </w:p>
    <w:p>
      <w:r>
        <w:rPr>
          <w:b/>
        </w:rPr>
        <w:t xml:space="preserve">Esimerkki 8.3251</w:t>
      </w:r>
    </w:p>
    <w:p>
      <w:r>
        <w:t xml:space="preserve">Kuka kirjoitti kirjan Studies in Hysteria and Interpretation of Dreams?</w:t>
      </w:r>
    </w:p>
    <w:p>
      <w:r>
        <w:rPr>
          <w:b/>
        </w:rPr>
        <w:t xml:space="preserve">Tulos</w:t>
      </w:r>
    </w:p>
    <w:p>
      <w:r>
        <w:t xml:space="preserve">sigmund freud</w:t>
      </w:r>
    </w:p>
    <w:p>
      <w:r>
        <w:rPr>
          <w:b/>
        </w:rPr>
        <w:t xml:space="preserve">Esimerkki 8.3252</w:t>
      </w:r>
    </w:p>
    <w:p>
      <w:r>
        <w:t xml:space="preserve">Kuka kirjoitti vuonna 1976 romaanin `Interview With The Vampire`?</w:t>
      </w:r>
    </w:p>
    <w:p>
      <w:r>
        <w:rPr>
          <w:b/>
        </w:rPr>
        <w:t xml:space="preserve">Tulos</w:t>
      </w:r>
    </w:p>
    <w:p>
      <w:r>
        <w:t xml:space="preserve">Anne Riisi</w:t>
      </w:r>
    </w:p>
    <w:p>
      <w:r>
        <w:rPr>
          <w:b/>
        </w:rPr>
        <w:t xml:space="preserve">Esimerkki 8.3253</w:t>
      </w:r>
    </w:p>
    <w:p>
      <w:r>
        <w:t xml:space="preserve">Kenellä on tällä hetkellä top ten -hitti "In the air tonight"?</w:t>
      </w:r>
    </w:p>
    <w:p>
      <w:r>
        <w:rPr>
          <w:b/>
        </w:rPr>
        <w:t xml:space="preserve">Tulos</w:t>
      </w:r>
    </w:p>
    <w:p>
      <w:r>
        <w:t xml:space="preserve">phil collins</w:t>
      </w:r>
    </w:p>
    <w:p>
      <w:r>
        <w:rPr>
          <w:b/>
        </w:rPr>
        <w:t xml:space="preserve">Esimerkki 8.3254</w:t>
      </w:r>
    </w:p>
    <w:p>
      <w:r>
        <w:t xml:space="preserve">Kuka näytteli etsivä Virgil Tibbsiä vuoden 1967 elokuvassa "Yön kuumuudessa"?</w:t>
      </w:r>
    </w:p>
    <w:p>
      <w:r>
        <w:rPr>
          <w:b/>
        </w:rPr>
        <w:t xml:space="preserve">Tulos</w:t>
      </w:r>
    </w:p>
    <w:p>
      <w:r>
        <w:t xml:space="preserve">Sidney Poitier</w:t>
      </w:r>
    </w:p>
    <w:p>
      <w:r>
        <w:rPr>
          <w:b/>
        </w:rPr>
        <w:t xml:space="preserve">Esimerkki 8.3255</w:t>
      </w:r>
    </w:p>
    <w:p>
      <w:r>
        <w:t xml:space="preserve">In the Mood ja Moonlight Serenade olivat suosittuja hittejä 2. maailmansodan aikana minkä orkesterinjohtajan orkesterille?</w:t>
      </w:r>
    </w:p>
    <w:p>
      <w:r>
        <w:rPr>
          <w:b/>
        </w:rPr>
        <w:t xml:space="preserve">Tulos</w:t>
      </w:r>
    </w:p>
    <w:p>
      <w:r>
        <w:t xml:space="preserve">glenn miller</w:t>
      </w:r>
    </w:p>
    <w:p>
      <w:r>
        <w:rPr>
          <w:b/>
        </w:rPr>
        <w:t xml:space="preserve">Esimerkki 8.3256</w:t>
      </w:r>
    </w:p>
    <w:p>
      <w:r>
        <w:t xml:space="preserve">In The Mood oli minkä bändinjohtajan tunnusbiisi?</w:t>
      </w:r>
    </w:p>
    <w:p>
      <w:r>
        <w:rPr>
          <w:b/>
        </w:rPr>
        <w:t xml:space="preserve">Tulos</w:t>
      </w:r>
    </w:p>
    <w:p>
      <w:r>
        <w:t xml:space="preserve">Joe loss</w:t>
      </w:r>
    </w:p>
    <w:p>
      <w:r>
        <w:rPr>
          <w:b/>
        </w:rPr>
        <w:t xml:space="preserve">Esimerkki 8.3257</w:t>
      </w:r>
    </w:p>
    <w:p>
      <w:r>
        <w:t xml:space="preserve">Ketä Daniel Day Lewis esitti elokuvassa `Isän nimessä`?</w:t>
      </w:r>
    </w:p>
    <w:p>
      <w:r>
        <w:rPr>
          <w:b/>
        </w:rPr>
        <w:t xml:space="preserve">Tulos</w:t>
      </w:r>
    </w:p>
    <w:p>
      <w:r>
        <w:t xml:space="preserve">gerry conlon</w:t>
      </w:r>
    </w:p>
    <w:p>
      <w:r>
        <w:rPr>
          <w:b/>
        </w:rPr>
        <w:t xml:space="preserve">Esimerkki 8.3258</w:t>
      </w:r>
    </w:p>
    <w:p>
      <w:r>
        <w:t xml:space="preserve">Kuka tunnettu kirjailija, joka on kirjoittanut muun muassa kirjoja Bumble-Ardy, Seitsemän pientä hirviötä ja Yön keittiössä, kuoli eilen aivohalvauksen komplikaatioihin 83-vuotiaana?</w:t>
      </w:r>
    </w:p>
    <w:p>
      <w:r>
        <w:rPr>
          <w:b/>
        </w:rPr>
        <w:t xml:space="preserve">Tulos</w:t>
      </w:r>
    </w:p>
    <w:p>
      <w:r>
        <w:t xml:space="preserve">maurice sendak</w:t>
      </w:r>
    </w:p>
    <w:p>
      <w:r>
        <w:rPr>
          <w:b/>
        </w:rPr>
        <w:t xml:space="preserve">Esimerkki 8.3259</w:t>
      </w:r>
    </w:p>
    <w:p>
      <w:r>
        <w:t xml:space="preserve">Kuka kirjoitti kirjat Yön keittiössä, Tuolla ulkona ja Seitsemän pientä hirviötä?</w:t>
      </w:r>
    </w:p>
    <w:p>
      <w:r>
        <w:rPr>
          <w:b/>
        </w:rPr>
        <w:t xml:space="preserve">Tulos</w:t>
      </w:r>
    </w:p>
    <w:p>
      <w:r>
        <w:t xml:space="preserve">maurice sendak</w:t>
      </w:r>
    </w:p>
    <w:p>
      <w:r>
        <w:rPr>
          <w:b/>
        </w:rPr>
        <w:t xml:space="preserve">Esimerkki 8.3260</w:t>
      </w:r>
    </w:p>
    <w:p>
      <w:r>
        <w:t xml:space="preserve">Ketkä tunnetaan parhaiten vuoden 1956 miljoonamyynnistä In The Still of the Night?</w:t>
      </w:r>
    </w:p>
    <w:p>
      <w:r>
        <w:rPr>
          <w:b/>
        </w:rPr>
        <w:t xml:space="preserve">Tulos</w:t>
      </w:r>
    </w:p>
    <w:p>
      <w:r>
        <w:t xml:space="preserve">viisi satiinia</w:t>
      </w:r>
    </w:p>
    <w:p>
      <w:r>
        <w:rPr>
          <w:b/>
        </w:rPr>
        <w:t xml:space="preserve">Esimerkki 8.3261</w:t>
      </w:r>
    </w:p>
    <w:p>
      <w:r>
        <w:t xml:space="preserve">Mikä yhtye julkaisi vuonna 1970 albumin "In the Wake of Poseidon"?</w:t>
      </w:r>
    </w:p>
    <w:p>
      <w:r>
        <w:rPr>
          <w:b/>
        </w:rPr>
        <w:t xml:space="preserve">Tulos</w:t>
      </w:r>
    </w:p>
    <w:p>
      <w:r>
        <w:t xml:space="preserve">kuningas Crimson</w:t>
      </w:r>
    </w:p>
    <w:p>
      <w:r>
        <w:rPr>
          <w:b/>
        </w:rPr>
        <w:t xml:space="preserve">Esimerkki 8.3262</w:t>
      </w:r>
    </w:p>
    <w:p>
      <w:r>
        <w:t xml:space="preserve">In the Wee Small Hours on kenen uraauurtava varhainen albumi?</w:t>
      </w:r>
    </w:p>
    <w:p>
      <w:r>
        <w:rPr>
          <w:b/>
        </w:rPr>
        <w:t xml:space="preserve">Tulos</w:t>
      </w:r>
    </w:p>
    <w:p>
      <w:r>
        <w:t xml:space="preserve">frank sinatra</w:t>
      </w:r>
    </w:p>
    <w:p>
      <w:r>
        <w:rPr>
          <w:b/>
        </w:rPr>
        <w:t xml:space="preserve">Esimerkki 8.3263</w:t>
      </w:r>
    </w:p>
    <w:p>
      <w:r>
        <w:t xml:space="preserve">Kenellä oli elokuussa 1969 numero 1 kappaleella 'In The Year 2525 (Exordium And Terminus)'?</w:t>
      </w:r>
    </w:p>
    <w:p>
      <w:r>
        <w:rPr>
          <w:b/>
        </w:rPr>
        <w:t xml:space="preserve">Tulos</w:t>
      </w:r>
    </w:p>
    <w:p>
      <w:r>
        <w:t xml:space="preserve">zager ja evans</w:t>
      </w:r>
    </w:p>
    <w:p>
      <w:r>
        <w:rPr>
          <w:b/>
        </w:rPr>
        <w:t xml:space="preserve">Esimerkki 8.3264</w:t>
      </w:r>
    </w:p>
    <w:p>
      <w:r>
        <w:t xml:space="preserve">Kuka äänitti albumin In Through the Out Door?</w:t>
      </w:r>
    </w:p>
    <w:p>
      <w:r>
        <w:rPr>
          <w:b/>
        </w:rPr>
        <w:t xml:space="preserve">Tulos</w:t>
      </w:r>
    </w:p>
    <w:p>
      <w:r>
        <w:t xml:space="preserve">led zeppelin</w:t>
      </w:r>
    </w:p>
    <w:p>
      <w:r>
        <w:rPr>
          <w:b/>
        </w:rPr>
        <w:t xml:space="preserve">Esimerkki 8.3265</w:t>
      </w:r>
    </w:p>
    <w:p>
      <w:r>
        <w:t xml:space="preserve">Into the Woods on musikaali, jonka musiikin ja sanat on säveltänyt mikä säveltäjä?</w:t>
      </w:r>
    </w:p>
    <w:p>
      <w:r>
        <w:rPr>
          <w:b/>
        </w:rPr>
        <w:t xml:space="preserve">Tulos</w:t>
      </w:r>
    </w:p>
    <w:p>
      <w:r>
        <w:t xml:space="preserve">Stephen Sondheim</w:t>
      </w:r>
    </w:p>
    <w:p>
      <w:r>
        <w:rPr>
          <w:b/>
        </w:rPr>
        <w:t xml:space="preserve">Esimerkki 8.3266</w:t>
      </w:r>
    </w:p>
    <w:p>
      <w:r>
        <w:t xml:space="preserve">Mihin maahan Irak hyökkäsi vuonna 1990?</w:t>
      </w:r>
    </w:p>
    <w:p>
      <w:r>
        <w:rPr>
          <w:b/>
        </w:rPr>
        <w:t xml:space="preserve">Tulos</w:t>
      </w:r>
    </w:p>
    <w:p>
      <w:r>
        <w:t xml:space="preserve">Kuwait</w:t>
      </w:r>
    </w:p>
    <w:p>
      <w:r>
        <w:rPr>
          <w:b/>
        </w:rPr>
        <w:t xml:space="preserve">Esimerkki 8.3267</w:t>
      </w:r>
    </w:p>
    <w:p>
      <w:r>
        <w:t xml:space="preserve">Kuka on vuonna 2009 ilmestyneen elokuvan Valehtelun keksiminen miestähti?</w:t>
      </w:r>
    </w:p>
    <w:p>
      <w:r>
        <w:rPr>
          <w:b/>
        </w:rPr>
        <w:t xml:space="preserve">Tulos</w:t>
      </w:r>
    </w:p>
    <w:p>
      <w:r>
        <w:t xml:space="preserve">Ricky Gervais</w:t>
      </w:r>
    </w:p>
    <w:p>
      <w:r>
        <w:rPr>
          <w:b/>
        </w:rPr>
        <w:t xml:space="preserve">Esimerkki 8.3268</w:t>
      </w:r>
    </w:p>
    <w:p>
      <w:r>
        <w:t xml:space="preserve">Missä maassa sijaitsee kaupunki Invercargill?</w:t>
      </w:r>
    </w:p>
    <w:p>
      <w:r>
        <w:rPr>
          <w:b/>
        </w:rPr>
        <w:t xml:space="preserve">Tulos</w:t>
      </w:r>
    </w:p>
    <w:p>
      <w:r>
        <w:t xml:space="preserve">uusiseelanti</w:t>
      </w:r>
    </w:p>
    <w:p>
      <w:r>
        <w:rPr>
          <w:b/>
        </w:rPr>
        <w:t xml:space="preserve">Esimerkki 8.3269</w:t>
      </w:r>
    </w:p>
    <w:p>
      <w:r>
        <w:t xml:space="preserve">Mikä englantilainen kirjailija, jonka etunimi oli George, on yksi tieteiskirjallisuuden väitetyistä isistä ja joka kirjoitti muun muassa teokset The Time Machine ja The Invisible Man?</w:t>
      </w:r>
    </w:p>
    <w:p>
      <w:r>
        <w:rPr>
          <w:b/>
        </w:rPr>
        <w:t xml:space="preserve">Tulos</w:t>
      </w:r>
    </w:p>
    <w:p>
      <w:r>
        <w:t xml:space="preserve">h. g. wells</w:t>
      </w:r>
    </w:p>
    <w:p>
      <w:r>
        <w:rPr>
          <w:b/>
        </w:rPr>
        <w:t xml:space="preserve">Esimerkki 8.3270</w:t>
      </w:r>
    </w:p>
    <w:p>
      <w:r>
        <w:t xml:space="preserve">Kuka englantilainen kirjailija, joka tunnetaan scifin isänä, syntyi 21. syyskuuta 1866 ja kirjoitti muun muassa tarinoita The Land Ironclads, The Invisible Man ja The Island of Doctor Moreau?</w:t>
      </w:r>
    </w:p>
    <w:p>
      <w:r>
        <w:rPr>
          <w:b/>
        </w:rPr>
        <w:t xml:space="preserve">Tulos</w:t>
      </w:r>
    </w:p>
    <w:p>
      <w:r>
        <w:t xml:space="preserve">h. g. wells</w:t>
      </w:r>
    </w:p>
    <w:p>
      <w:r>
        <w:rPr>
          <w:b/>
        </w:rPr>
        <w:t xml:space="preserve">Esimerkki 8.3271</w:t>
      </w:r>
    </w:p>
    <w:p>
      <w:r>
        <w:t xml:space="preserve">Kuka kirjoitti paljon filmatisoidun romaanin Näkymätön mies?</w:t>
      </w:r>
    </w:p>
    <w:p>
      <w:r>
        <w:rPr>
          <w:b/>
        </w:rPr>
        <w:t xml:space="preserve">Tulos</w:t>
      </w:r>
    </w:p>
    <w:p>
      <w:r>
        <w:t xml:space="preserve">h. g. wells</w:t>
      </w:r>
    </w:p>
    <w:p>
      <w:r>
        <w:rPr>
          <w:b/>
        </w:rPr>
        <w:t xml:space="preserve">Esimerkki 8.3272</w:t>
      </w:r>
    </w:p>
    <w:p>
      <w:r>
        <w:t xml:space="preserve">Mikä oli H.G.Wellsin romaanin Näkymätön mies nimihenkilön sukunimi?</w:t>
      </w:r>
    </w:p>
    <w:p>
      <w:r>
        <w:rPr>
          <w:b/>
        </w:rPr>
        <w:t xml:space="preserve">Tulos</w:t>
      </w:r>
    </w:p>
    <w:p>
      <w:r>
        <w:t xml:space="preserve">griffin</w:t>
      </w:r>
    </w:p>
    <w:p>
      <w:r>
        <w:rPr>
          <w:b/>
        </w:rPr>
        <w:t xml:space="preserve">Esimerkki 8.3273</w:t>
      </w:r>
    </w:p>
    <w:p>
      <w:r>
        <w:t xml:space="preserve">BBC kielsi kappaleen Invisible Sun vuonna 1981. Kuka oli kappaleen esittäjä?</w:t>
      </w:r>
    </w:p>
    <w:p>
      <w:r>
        <w:rPr>
          <w:b/>
        </w:rPr>
        <w:t xml:space="preserve">Tulos</w:t>
      </w:r>
    </w:p>
    <w:p>
      <w:r>
        <w:t xml:space="preserve">poliisi</w:t>
      </w:r>
    </w:p>
    <w:p>
      <w:r>
        <w:rPr>
          <w:b/>
        </w:rPr>
        <w:t xml:space="preserve">Esimerkki 8.3274</w:t>
      </w:r>
    </w:p>
    <w:p>
      <w:r>
        <w:t xml:space="preserve">Minkä ohjaajan Noel Coward aloitti In Which we Serve -elokuvassa?</w:t>
      </w:r>
    </w:p>
    <w:p>
      <w:r>
        <w:rPr>
          <w:b/>
        </w:rPr>
        <w:t xml:space="preserve">Tulos</w:t>
      </w:r>
    </w:p>
    <w:p>
      <w:r>
        <w:t xml:space="preserve">David Lean</w:t>
      </w:r>
    </w:p>
    <w:p>
      <w:r>
        <w:rPr>
          <w:b/>
        </w:rPr>
        <w:t xml:space="preserve">Esimerkki 8.3275</w:t>
      </w:r>
    </w:p>
    <w:p>
      <w:r>
        <w:t xml:space="preserve">In Your Honour oli vuonna 2005 julkaistu albumi miltä yhtyeeltä?</w:t>
      </w:r>
    </w:p>
    <w:p>
      <w:r>
        <w:rPr>
          <w:b/>
        </w:rPr>
        <w:t xml:space="preserve">Tulos</w:t>
      </w:r>
    </w:p>
    <w:p>
      <w:r>
        <w:t xml:space="preserve">Foo Fighters</w:t>
      </w:r>
    </w:p>
    <w:p>
      <w:r>
        <w:rPr>
          <w:b/>
        </w:rPr>
        <w:t xml:space="preserve">Esimerkki 8.3276</w:t>
      </w:r>
    </w:p>
    <w:p>
      <w:r>
        <w:t xml:space="preserve">Millä nimellä kutsutaan yleisesti näytelmäkirjailijoiden Beckett, Ionesco, Genet, Pinter ja muiden tuottamaa teatteria?</w:t>
      </w:r>
    </w:p>
    <w:p>
      <w:r>
        <w:rPr>
          <w:b/>
        </w:rPr>
        <w:t xml:space="preserve">Tulos</w:t>
      </w:r>
    </w:p>
    <w:p>
      <w:r>
        <w:t xml:space="preserve">absurdin teatteri</w:t>
      </w:r>
    </w:p>
    <w:p>
      <w:r>
        <w:rPr>
          <w:b/>
        </w:rPr>
        <w:t xml:space="preserve">Esimerkki 8.3277</w:t>
      </w:r>
    </w:p>
    <w:p>
      <w:r>
        <w:t xml:space="preserve">Mitä maata Joonianmeren saaret ovat lähimpänä?</w:t>
      </w:r>
    </w:p>
    <w:p>
      <w:r>
        <w:rPr>
          <w:b/>
        </w:rPr>
        <w:t xml:space="preserve">Tulos</w:t>
      </w:r>
    </w:p>
    <w:p>
      <w:r>
        <w:t xml:space="preserve">Kreikka</w:t>
      </w:r>
    </w:p>
    <w:p>
      <w:r>
        <w:rPr>
          <w:b/>
        </w:rPr>
        <w:t xml:space="preserve">Esimerkki 8.3278</w:t>
      </w:r>
    </w:p>
    <w:p>
      <w:r>
        <w:t xml:space="preserve">Mikä on toiseksi suurin Joonianmeren saarista?</w:t>
      </w:r>
    </w:p>
    <w:p>
      <w:r>
        <w:rPr>
          <w:b/>
        </w:rPr>
        <w:t xml:space="preserve">Tulos</w:t>
      </w:r>
    </w:p>
    <w:p>
      <w:r>
        <w:t xml:space="preserve">Korfu</w:t>
      </w:r>
    </w:p>
    <w:p>
      <w:r>
        <w:rPr>
          <w:b/>
        </w:rPr>
        <w:t xml:space="preserve">Esimerkki 8.3279</w:t>
      </w:r>
    </w:p>
    <w:p>
      <w:r>
        <w:t xml:space="preserve">Mikä on Kreikan Joonianmeren saarista suurin?</w:t>
      </w:r>
    </w:p>
    <w:p>
      <w:r>
        <w:rPr>
          <w:b/>
        </w:rPr>
        <w:t xml:space="preserve">Tulos</w:t>
      </w:r>
    </w:p>
    <w:p>
      <w:r>
        <w:t xml:space="preserve">kefalonia</w:t>
      </w:r>
    </w:p>
    <w:p>
      <w:r>
        <w:rPr>
          <w:b/>
        </w:rPr>
        <w:t xml:space="preserve">Esimerkki 8.3280</w:t>
      </w:r>
    </w:p>
    <w:p>
      <w:r>
        <w:t xml:space="preserve">Mikä on suurin Joonianmeren saarista, joka on myös Louis De Bernieresin romaanin Kapteeni Correllin mandoliini tapahtumapaikka?</w:t>
      </w:r>
    </w:p>
    <w:p>
      <w:r>
        <w:rPr>
          <w:b/>
        </w:rPr>
        <w:t xml:space="preserve">Tulos</w:t>
      </w:r>
    </w:p>
    <w:p>
      <w:r>
        <w:t xml:space="preserve">kefalonia</w:t>
      </w:r>
    </w:p>
    <w:p>
      <w:r>
        <w:rPr>
          <w:b/>
        </w:rPr>
        <w:t xml:space="preserve">Esimerkki 8.3281</w:t>
      </w:r>
    </w:p>
    <w:p>
      <w:r>
        <w:t xml:space="preserve">Minkä Joonianmeren saaren kreikankielinen nimi on Kerkira?</w:t>
      </w:r>
    </w:p>
    <w:p>
      <w:r>
        <w:rPr>
          <w:b/>
        </w:rPr>
        <w:t xml:space="preserve">Tulos</w:t>
      </w:r>
    </w:p>
    <w:p>
      <w:r>
        <w:t xml:space="preserve">Korfu</w:t>
      </w:r>
    </w:p>
    <w:p>
      <w:r>
        <w:rPr>
          <w:b/>
        </w:rPr>
        <w:t xml:space="preserve">Esimerkki 8.3282</w:t>
      </w:r>
    </w:p>
    <w:p>
      <w:r>
        <w:t xml:space="preserve">Minkä yhtyeen hitti oli vuonna 1959 kappaleella "I Only Have Eyes For You"?</w:t>
      </w:r>
    </w:p>
    <w:p>
      <w:r>
        <w:rPr>
          <w:b/>
        </w:rPr>
        <w:t xml:space="preserve">Tulos</w:t>
      </w:r>
    </w:p>
    <w:p>
      <w:r>
        <w:t xml:space="preserve">flamingot</w:t>
      </w:r>
    </w:p>
    <w:p>
      <w:r>
        <w:rPr>
          <w:b/>
        </w:rPr>
        <w:t xml:space="preserve">Esimerkki 8.3283</w:t>
      </w:r>
    </w:p>
    <w:p>
      <w:r>
        <w:t xml:space="preserve">Ketkä tunnetaan ehkä parhaiten vuoden 1959 coveristaan I Only Have Eyes For You?</w:t>
      </w:r>
    </w:p>
    <w:p>
      <w:r>
        <w:rPr>
          <w:b/>
        </w:rPr>
        <w:t xml:space="preserve">Tulos</w:t>
      </w:r>
    </w:p>
    <w:p>
      <w:r>
        <w:t xml:space="preserve">flamingot</w:t>
      </w:r>
    </w:p>
    <w:p>
      <w:r>
        <w:rPr>
          <w:b/>
        </w:rPr>
        <w:t xml:space="preserve">Esimerkki 8.3284</w:t>
      </w:r>
    </w:p>
    <w:p>
      <w:r>
        <w:t xml:space="preserve">Kenen ensimmäinen soolosingle oli I Only Have Eyes for You syyskuussa 1975?</w:t>
      </w:r>
    </w:p>
    <w:p>
      <w:r>
        <w:rPr>
          <w:b/>
        </w:rPr>
        <w:t xml:space="preserve">Tulos</w:t>
      </w:r>
    </w:p>
    <w:p>
      <w:r>
        <w:t xml:space="preserve">art garfunkel</w:t>
      </w:r>
    </w:p>
    <w:p>
      <w:r>
        <w:rPr>
          <w:b/>
        </w:rPr>
        <w:t xml:space="preserve">Esimerkki 8.3285</w:t>
      </w:r>
    </w:p>
    <w:p>
      <w:r>
        <w:t xml:space="preserve">Kumpi on Yhdysvaltain Iowan osavaltion pääkaupunki Lincoln, Concord vai Des Moines?</w:t>
      </w:r>
    </w:p>
    <w:p>
      <w:r>
        <w:rPr>
          <w:b/>
        </w:rPr>
        <w:t xml:space="preserve">Tulos</w:t>
      </w:r>
    </w:p>
    <w:p>
      <w:r>
        <w:t xml:space="preserve">des moines</w:t>
      </w:r>
    </w:p>
    <w:p>
      <w:r>
        <w:rPr>
          <w:b/>
        </w:rPr>
        <w:t xml:space="preserve">Esimerkki 8.3286</w:t>
      </w:r>
    </w:p>
    <w:p>
      <w:r>
        <w:t xml:space="preserve">Mikä on Yhdysvaltojen Iowan osavaltion pääkaupunki?</w:t>
      </w:r>
    </w:p>
    <w:p>
      <w:r>
        <w:rPr>
          <w:b/>
        </w:rPr>
        <w:t xml:space="preserve">Tulos</w:t>
      </w:r>
    </w:p>
    <w:p>
      <w:r>
        <w:t xml:space="preserve">des moines</w:t>
      </w:r>
    </w:p>
    <w:p>
      <w:r>
        <w:rPr>
          <w:b/>
        </w:rPr>
        <w:t xml:space="preserve">Esimerkki 8.3287</w:t>
      </w:r>
    </w:p>
    <w:p>
      <w:r>
        <w:t xml:space="preserve">Missä maassa Ipanema sijaitsee, kuten kuuluisassa laulussa Girl From Ipanema?</w:t>
      </w:r>
    </w:p>
    <w:p>
      <w:r>
        <w:rPr>
          <w:b/>
        </w:rPr>
        <w:t xml:space="preserve">Tulos</w:t>
      </w:r>
    </w:p>
    <w:p>
      <w:r>
        <w:t xml:space="preserve">Brasilia</w:t>
      </w:r>
    </w:p>
    <w:p>
      <w:r>
        <w:rPr>
          <w:b/>
        </w:rPr>
        <w:t xml:space="preserve">Esimerkki 8.3288</w:t>
      </w:r>
    </w:p>
    <w:p>
      <w:r>
        <w:t xml:space="preserve">Missä Etelä-Amerikan maassa Ipanema sijaitsee?</w:t>
      </w:r>
    </w:p>
    <w:p>
      <w:r>
        <w:rPr>
          <w:b/>
        </w:rPr>
        <w:t xml:space="preserve">Tulos</w:t>
      </w:r>
    </w:p>
    <w:p>
      <w:r>
        <w:t xml:space="preserve">Brasilia</w:t>
      </w:r>
    </w:p>
    <w:p>
      <w:r>
        <w:rPr>
          <w:b/>
        </w:rPr>
        <w:t xml:space="preserve">Esimerkki 8.3289</w:t>
      </w:r>
    </w:p>
    <w:p>
      <w:r>
        <w:t xml:space="preserve">Mistä Etelä-Amerikan kaupungista löytyy Ipaneman kaupunginosa?</w:t>
      </w:r>
    </w:p>
    <w:p>
      <w:r>
        <w:rPr>
          <w:b/>
        </w:rPr>
        <w:t xml:space="preserve">Tulos</w:t>
      </w:r>
    </w:p>
    <w:p>
      <w:r>
        <w:t xml:space="preserve">rio de janeiro</w:t>
      </w:r>
    </w:p>
    <w:p>
      <w:r>
        <w:rPr>
          <w:b/>
        </w:rPr>
        <w:t xml:space="preserve">Esimerkki 8.3290</w:t>
      </w:r>
    </w:p>
    <w:p>
      <w:r>
        <w:t xml:space="preserve">Mikä oli Michael Cainen yhteensä viidessä elokuvassa esittämän hahmon nimi, joista ensimmäinen oli "The Ipcress File"?</w:t>
      </w:r>
    </w:p>
    <w:p>
      <w:r>
        <w:rPr>
          <w:b/>
        </w:rPr>
        <w:t xml:space="preserve">Tulos</w:t>
      </w:r>
    </w:p>
    <w:p>
      <w:r>
        <w:t xml:space="preserve">Harry Palmer</w:t>
      </w:r>
    </w:p>
    <w:p>
      <w:r>
        <w:rPr>
          <w:b/>
        </w:rPr>
        <w:t xml:space="preserve">Esimerkki 8.3291</w:t>
      </w:r>
    </w:p>
    <w:p>
      <w:r>
        <w:t xml:space="preserve">Kuka kirjoitti kirjan The Ipcress File?</w:t>
      </w:r>
    </w:p>
    <w:p>
      <w:r>
        <w:rPr>
          <w:b/>
        </w:rPr>
        <w:t xml:space="preserve">Tulos</w:t>
      </w:r>
    </w:p>
    <w:p>
      <w:r>
        <w:t xml:space="preserve">len deighton</w:t>
      </w:r>
    </w:p>
    <w:p>
      <w:r>
        <w:rPr>
          <w:b/>
        </w:rPr>
        <w:t xml:space="preserve">Esimerkki 8.3292</w:t>
      </w:r>
    </w:p>
    <w:p>
      <w:r>
        <w:t xml:space="preserve">Vuonna 1962 julkaistu The Ipcress File oli ensimmäinen romaani, jonka brittikirjailija ?</w:t>
      </w:r>
    </w:p>
    <w:p>
      <w:r>
        <w:rPr>
          <w:b/>
        </w:rPr>
        <w:t xml:space="preserve">Tulos</w:t>
      </w:r>
    </w:p>
    <w:p>
      <w:r>
        <w:t xml:space="preserve">len deighton</w:t>
      </w:r>
    </w:p>
    <w:p>
      <w:r>
        <w:rPr>
          <w:b/>
        </w:rPr>
        <w:t xml:space="preserve">Esimerkki 8.3293</w:t>
      </w:r>
    </w:p>
    <w:p>
      <w:r>
        <w:t xml:space="preserve">Kuka kreikkalainen draamakirjailija, joka eli vuosina 485-406 eKr., kirjoitti teokset Medeia, Orestes ja Iphigenia Tauriksessa?</w:t>
      </w:r>
    </w:p>
    <w:p>
      <w:r>
        <w:rPr>
          <w:b/>
        </w:rPr>
        <w:t xml:space="preserve">Tulos</w:t>
      </w:r>
    </w:p>
    <w:p>
      <w:r>
        <w:t xml:space="preserve">euripides</w:t>
      </w:r>
    </w:p>
    <w:p>
      <w:r>
        <w:rPr>
          <w:b/>
        </w:rPr>
        <w:t xml:space="preserve">Esimerkki 8.3294</w:t>
      </w:r>
    </w:p>
    <w:p>
      <w:r>
        <w:t xml:space="preserve">Mikä yritys valmistaa iPodin ja iPhonen?</w:t>
      </w:r>
    </w:p>
    <w:p>
      <w:r>
        <w:rPr>
          <w:b/>
        </w:rPr>
        <w:t xml:space="preserve">Tulos</w:t>
      </w:r>
    </w:p>
    <w:p>
      <w:r>
        <w:t xml:space="preserve">omena</w:t>
      </w:r>
    </w:p>
    <w:p>
      <w:r>
        <w:rPr>
          <w:b/>
        </w:rPr>
        <w:t xml:space="preserve">Esimerkki 8.3295</w:t>
      </w:r>
    </w:p>
    <w:p>
      <w:r>
        <w:t xml:space="preserve">I Predict a Riot (2004) ja Never Miss a Beat (2008) olivat kenen Top 10 -hittejä?</w:t>
      </w:r>
    </w:p>
    <w:p>
      <w:r>
        <w:rPr>
          <w:b/>
        </w:rPr>
        <w:t xml:space="preserve">Tulos</w:t>
      </w:r>
    </w:p>
    <w:p>
      <w:r>
        <w:t xml:space="preserve">kaiseripäälliköt</w:t>
      </w:r>
    </w:p>
    <w:p>
      <w:r>
        <w:rPr>
          <w:b/>
        </w:rPr>
        <w:t xml:space="preserve">Esimerkki 8.3296</w:t>
      </w:r>
    </w:p>
    <w:p>
      <w:r>
        <w:t xml:space="preserve">Iqualuit on vuonna 1999 perustetun Kanadan autonomisen inuiittialueen pääkaupunki.</w:t>
      </w:r>
    </w:p>
    <w:p>
      <w:r>
        <w:rPr>
          <w:b/>
        </w:rPr>
        <w:t xml:space="preserve">Tulos</w:t>
      </w:r>
    </w:p>
    <w:p>
      <w:r>
        <w:t xml:space="preserve">nunavut</w:t>
      </w:r>
    </w:p>
    <w:p>
      <w:r>
        <w:rPr>
          <w:b/>
        </w:rPr>
        <w:t xml:space="preserve">Esimerkki 8.3297</w:t>
      </w:r>
    </w:p>
    <w:p>
      <w:r>
        <w:t xml:space="preserve">Andrew John Woodhouse kaunokirjallisuudessa oli kuka - Ira Levinin romaani?</w:t>
      </w:r>
    </w:p>
    <w:p>
      <w:r>
        <w:rPr>
          <w:b/>
        </w:rPr>
        <w:t xml:space="preserve">Tulos</w:t>
      </w:r>
    </w:p>
    <w:p>
      <w:r>
        <w:t xml:space="preserve">Rosmariinin vauva</w:t>
      </w:r>
    </w:p>
    <w:p>
      <w:r>
        <w:rPr>
          <w:b/>
        </w:rPr>
        <w:t xml:space="preserve">Esimerkki 8.3298</w:t>
      </w:r>
    </w:p>
    <w:p>
      <w:r>
        <w:t xml:space="preserve">Kuka oli iranilainen uskonnollinen johtaja, joka palasi Iraniin maanpaosta vuonna 1979 ja perusti fundamentalistisen islamilaisen tasavallan. Hän kannatti Yhdysvaltain suurlähetystön valtaamista ja Iranin ja Irakin välistä sotaa.?</w:t>
      </w:r>
    </w:p>
    <w:p>
      <w:r>
        <w:rPr>
          <w:b/>
        </w:rPr>
        <w:t xml:space="preserve">Tulos</w:t>
      </w:r>
    </w:p>
    <w:p>
      <w:r>
        <w:t xml:space="preserve">ruhollah khomeini</w:t>
      </w:r>
    </w:p>
    <w:p>
      <w:r>
        <w:rPr>
          <w:b/>
        </w:rPr>
        <w:t xml:space="preserve">Esimerkki 8.3299</w:t>
      </w:r>
    </w:p>
    <w:p>
      <w:r>
        <w:t xml:space="preserve">Mikä on Iranin pääkaupunki?</w:t>
      </w:r>
    </w:p>
    <w:p>
      <w:r>
        <w:rPr>
          <w:b/>
        </w:rPr>
        <w:t xml:space="preserve">Tulos</w:t>
      </w:r>
    </w:p>
    <w:p>
      <w:r>
        <w:t xml:space="preserve">Teheran</w:t>
      </w:r>
    </w:p>
    <w:p>
      <w:r>
        <w:rPr>
          <w:b/>
        </w:rPr>
        <w:t xml:space="preserve">Esimerkki 8.3300</w:t>
      </w:r>
    </w:p>
    <w:p>
      <w:r>
        <w:t xml:space="preserve">Mikä on Iranin ja vanhan Persian perinteinen/moderni kieli, joka on nimetty jälkimmäisestä?</w:t>
      </w:r>
    </w:p>
    <w:p>
      <w:r>
        <w:rPr>
          <w:b/>
        </w:rPr>
        <w:t xml:space="preserve">Tulos</w:t>
      </w:r>
    </w:p>
    <w:p>
      <w:r>
        <w:t xml:space="preserve">persian kieli</w:t>
      </w:r>
    </w:p>
    <w:p>
      <w:r>
        <w:rPr>
          <w:b/>
        </w:rPr>
        <w:t xml:space="preserve">Esimerkki 8.3301</w:t>
      </w:r>
    </w:p>
    <w:p>
      <w:r>
        <w:t xml:space="preserve">Mikä on Iranin virallinen kieli?</w:t>
      </w:r>
    </w:p>
    <w:p>
      <w:r>
        <w:rPr>
          <w:b/>
        </w:rPr>
        <w:t xml:space="preserve">Tulos</w:t>
      </w:r>
    </w:p>
    <w:p>
      <w:r>
        <w:t xml:space="preserve">persialainen</w:t>
      </w:r>
    </w:p>
    <w:p>
      <w:r>
        <w:rPr>
          <w:b/>
        </w:rPr>
        <w:t xml:space="preserve">Esimerkki 8.3302</w:t>
      </w:r>
    </w:p>
    <w:p>
      <w:r>
        <w:t xml:space="preserve">Millä maalla on rajanaapureina Iran, Pakistan, Turkmenistan, Uzbekistan, Tadžikistan ja Kiinan kansantasavalta?</w:t>
      </w:r>
    </w:p>
    <w:p>
      <w:r>
        <w:rPr>
          <w:b/>
        </w:rPr>
        <w:t xml:space="preserve">Tulos</w:t>
      </w:r>
    </w:p>
    <w:p>
      <w:r>
        <w:t xml:space="preserve">Afganistan</w:t>
      </w:r>
    </w:p>
    <w:p>
      <w:r>
        <w:rPr>
          <w:b/>
        </w:rPr>
        <w:t xml:space="preserve">Esimerkki 8.3303</w:t>
      </w:r>
    </w:p>
    <w:p>
      <w:r>
        <w:t xml:space="preserve">Kuka korvasi Irakin presidentin Ahmed Hassan al-Bakrin heinäkuussa 1979?</w:t>
      </w:r>
    </w:p>
    <w:p>
      <w:r>
        <w:rPr>
          <w:b/>
        </w:rPr>
        <w:t xml:space="preserve">Tulos</w:t>
      </w:r>
    </w:p>
    <w:p>
      <w:r>
        <w:t xml:space="preserve">saddam hussein</w:t>
      </w:r>
    </w:p>
    <w:p>
      <w:r>
        <w:rPr>
          <w:b/>
        </w:rPr>
        <w:t xml:space="preserve">Esimerkki 8.3304</w:t>
      </w:r>
    </w:p>
    <w:p>
      <w:r>
        <w:t xml:space="preserve">Mikä on Irakin pääkaupunki?</w:t>
      </w:r>
    </w:p>
    <w:p>
      <w:r>
        <w:rPr>
          <w:b/>
        </w:rPr>
        <w:t xml:space="preserve">Tulos</w:t>
      </w:r>
    </w:p>
    <w:p>
      <w:r>
        <w:t xml:space="preserve">bagdad</w:t>
      </w:r>
    </w:p>
    <w:p>
      <w:r>
        <w:rPr>
          <w:b/>
        </w:rPr>
        <w:t xml:space="preserve">Esimerkki 8.3305</w:t>
      </w:r>
    </w:p>
    <w:p>
      <w:r>
        <w:t xml:space="preserve">Irak sijaitsee Syyrian länsipuolella ja minkä maan itäpuolella?</w:t>
      </w:r>
    </w:p>
    <w:p>
      <w:r>
        <w:rPr>
          <w:b/>
        </w:rPr>
        <w:t xml:space="preserve">Tulos</w:t>
      </w:r>
    </w:p>
    <w:p>
      <w:r>
        <w:t xml:space="preserve">Iran</w:t>
      </w:r>
    </w:p>
    <w:p>
      <w:r>
        <w:rPr>
          <w:b/>
        </w:rPr>
        <w:t xml:space="preserve">Esimerkki 8.3306</w:t>
      </w:r>
    </w:p>
    <w:p>
      <w:r>
        <w:t xml:space="preserve">Mikä maa rajoittuu Syyrian eteläosaan ja Irakin länsiosaan?</w:t>
      </w:r>
    </w:p>
    <w:p>
      <w:r>
        <w:rPr>
          <w:b/>
        </w:rPr>
        <w:t xml:space="preserve">Tulos</w:t>
      </w:r>
    </w:p>
    <w:p>
      <w:r>
        <w:t xml:space="preserve">Jordan</w:t>
      </w:r>
    </w:p>
    <w:p>
      <w:r>
        <w:rPr>
          <w:b/>
        </w:rPr>
        <w:t xml:space="preserve">Esimerkki 8.3307</w:t>
      </w:r>
    </w:p>
    <w:p>
      <w:r>
        <w:t xml:space="preserve">Mikä on Irakin pääsatama?</w:t>
      </w:r>
    </w:p>
    <w:p>
      <w:r>
        <w:rPr>
          <w:b/>
        </w:rPr>
        <w:t xml:space="preserve">Tulos</w:t>
      </w:r>
    </w:p>
    <w:p>
      <w:r>
        <w:t xml:space="preserve">basra</w:t>
      </w:r>
    </w:p>
    <w:p>
      <w:r>
        <w:rPr>
          <w:b/>
        </w:rPr>
        <w:t xml:space="preserve">Esimerkki 8.3308</w:t>
      </w:r>
    </w:p>
    <w:p>
      <w:r>
        <w:t xml:space="preserve">Missä Keski-Amerikan maassa Irazu-tulivuori sijaitsee?</w:t>
      </w:r>
    </w:p>
    <w:p>
      <w:r>
        <w:rPr>
          <w:b/>
        </w:rPr>
        <w:t xml:space="preserve">Tulos</w:t>
      </w:r>
    </w:p>
    <w:p>
      <w:r>
        <w:t xml:space="preserve">costa rica</w:t>
      </w:r>
    </w:p>
    <w:p>
      <w:r>
        <w:rPr>
          <w:b/>
        </w:rPr>
        <w:t xml:space="preserve">Esimerkki 8.3309</w:t>
      </w:r>
    </w:p>
    <w:p>
      <w:r>
        <w:t xml:space="preserve">Mikä henki Irlannissa ja Skotlannissa pitää ääniä talon lähellä, kun joku on kuolemassa?</w:t>
      </w:r>
    </w:p>
    <w:p>
      <w:r>
        <w:rPr>
          <w:b/>
        </w:rPr>
        <w:t xml:space="preserve">Tulos</w:t>
      </w:r>
    </w:p>
    <w:p>
      <w:r>
        <w:t xml:space="preserve">banshee</w:t>
      </w:r>
    </w:p>
    <w:p>
      <w:r>
        <w:rPr>
          <w:b/>
        </w:rPr>
        <w:t xml:space="preserve">Esimerkki 8.3310</w:t>
      </w:r>
    </w:p>
    <w:p>
      <w:r>
        <w:t xml:space="preserve">Minkä terrierirodun nimi on peräisin Lounais-Irlannissa sijaitsevasta kreivikunnasta, ja siitä tuli ilmeisesti Englannista itsenäisyyttä tavoittelevien irlantilaisten patrioottien maskotti?</w:t>
      </w:r>
    </w:p>
    <w:p>
      <w:r>
        <w:rPr>
          <w:b/>
        </w:rPr>
        <w:t xml:space="preserve">Tulos</w:t>
      </w:r>
    </w:p>
    <w:p>
      <w:r>
        <w:t xml:space="preserve">kerryn siniterrieri</w:t>
      </w:r>
    </w:p>
    <w:p>
      <w:r>
        <w:rPr>
          <w:b/>
        </w:rPr>
        <w:t xml:space="preserve">Esimerkki 8.3311</w:t>
      </w:r>
    </w:p>
    <w:p>
      <w:r>
        <w:t xml:space="preserve">Mikä meri sijaitsee suoraan Irlanninmeren eteläpuolella ja rajoittuu Englantiin, Walesiin, Irlantiin ja Bretagneen?</w:t>
      </w:r>
    </w:p>
    <w:p>
      <w:r>
        <w:rPr>
          <w:b/>
        </w:rPr>
        <w:t xml:space="preserve">Tulos</w:t>
      </w:r>
    </w:p>
    <w:p>
      <w:r>
        <w:t xml:space="preserve">kelttiläinen meri</w:t>
      </w:r>
    </w:p>
    <w:p>
      <w:r>
        <w:rPr>
          <w:b/>
        </w:rPr>
        <w:t xml:space="preserve">Esimerkki 8.3312</w:t>
      </w:r>
    </w:p>
    <w:p>
      <w:r>
        <w:t xml:space="preserve">Mihin Irlannin neljästä maakunnasta kuuluu Pohjois-Irlanti ja kolme Irlannin tasavallan kreivikuntaa?</w:t>
      </w:r>
    </w:p>
    <w:p>
      <w:r>
        <w:rPr>
          <w:b/>
        </w:rPr>
        <w:t xml:space="preserve">Tulos</w:t>
      </w:r>
    </w:p>
    <w:p>
      <w:r>
        <w:t xml:space="preserve">ulster</w:t>
      </w:r>
    </w:p>
    <w:p>
      <w:r>
        <w:rPr>
          <w:b/>
        </w:rPr>
        <w:t xml:space="preserve">Esimerkki 8.3313</w:t>
      </w:r>
    </w:p>
    <w:p>
      <w:r>
        <w:t xml:space="preserve">Missä kreivikunnassa sijaitsee Malin Head, koko Irlannin pohjoisin piste?</w:t>
      </w:r>
    </w:p>
    <w:p>
      <w:r>
        <w:rPr>
          <w:b/>
        </w:rPr>
        <w:t xml:space="preserve">Tulos</w:t>
      </w:r>
    </w:p>
    <w:p>
      <w:r>
        <w:t xml:space="preserve">donegalin lääni</w:t>
      </w:r>
    </w:p>
    <w:p>
      <w:r>
        <w:rPr>
          <w:b/>
        </w:rPr>
        <w:t xml:space="preserve">Esimerkki 8.3314</w:t>
      </w:r>
    </w:p>
    <w:p>
      <w:r>
        <w:t xml:space="preserve">Kuka oli Irlannin rugbyvalmentaja, kun se saavutti Grand Slamin vuonna 2009?</w:t>
      </w:r>
    </w:p>
    <w:p>
      <w:r>
        <w:rPr>
          <w:b/>
        </w:rPr>
        <w:t xml:space="preserve">Tulos</w:t>
      </w:r>
    </w:p>
    <w:p>
      <w:r>
        <w:t xml:space="preserve">declan munuainen</w:t>
      </w:r>
    </w:p>
    <w:p>
      <w:r>
        <w:rPr>
          <w:b/>
        </w:rPr>
        <w:t xml:space="preserve">Esimerkki 8.3315</w:t>
      </w:r>
    </w:p>
    <w:p>
      <w:r>
        <w:t xml:space="preserve">Kuka oli Ison-Britannian ja Irlannin kuningas vuonna 1800?</w:t>
      </w:r>
    </w:p>
    <w:p>
      <w:r>
        <w:rPr>
          <w:b/>
        </w:rPr>
        <w:t xml:space="preserve">Tulos</w:t>
      </w:r>
    </w:p>
    <w:p>
      <w:r>
        <w:t xml:space="preserve">george iii, yhdistynyt kuningaskunta</w:t>
      </w:r>
    </w:p>
    <w:p>
      <w:r>
        <w:rPr>
          <w:b/>
        </w:rPr>
        <w:t xml:space="preserve">Esimerkki 8.3316</w:t>
      </w:r>
    </w:p>
    <w:p>
      <w:r>
        <w:t xml:space="preserve">Kuka valittiin Irlannin presidentiksi marraskuussa 2011?</w:t>
      </w:r>
    </w:p>
    <w:p>
      <w:r>
        <w:rPr>
          <w:b/>
        </w:rPr>
        <w:t xml:space="preserve">Tulos</w:t>
      </w:r>
    </w:p>
    <w:p>
      <w:r>
        <w:t xml:space="preserve">michael d. higgins</w:t>
      </w:r>
    </w:p>
    <w:p>
      <w:r>
        <w:rPr>
          <w:b/>
        </w:rPr>
        <w:t xml:space="preserve">Esimerkki 8.3317</w:t>
      </w:r>
    </w:p>
    <w:p>
      <w:r>
        <w:t xml:space="preserve">Kuka erosi Irlannin Taoiseachista (lausutaan "teeshock" - se on hallituksen päämies) toukokuussa 2008 oltuaan virassa yli kymmenen vuotta?</w:t>
      </w:r>
    </w:p>
    <w:p>
      <w:r>
        <w:rPr>
          <w:b/>
        </w:rPr>
        <w:t xml:space="preserve">Tulos</w:t>
      </w:r>
    </w:p>
    <w:p>
      <w:r>
        <w:t xml:space="preserve">bertie ahern</w:t>
      </w:r>
    </w:p>
    <w:p>
      <w:r>
        <w:rPr>
          <w:b/>
        </w:rPr>
        <w:t xml:space="preserve">Esimerkki 8.3318</w:t>
      </w:r>
    </w:p>
    <w:p>
      <w:r>
        <w:t xml:space="preserve">Minkä englantilais-australialaisen laulajan singlehitti "I Remember You" julkaistiin vuonna 1962?</w:t>
      </w:r>
    </w:p>
    <w:p>
      <w:r>
        <w:rPr>
          <w:b/>
        </w:rPr>
        <w:t xml:space="preserve">Tulos</w:t>
      </w:r>
    </w:p>
    <w:p>
      <w:r>
        <w:t xml:space="preserve">frank ifield</w:t>
      </w:r>
    </w:p>
    <w:p>
      <w:r>
        <w:rPr>
          <w:b/>
        </w:rPr>
        <w:t xml:space="preserve">Esimerkki 8.3319</w:t>
      </w:r>
    </w:p>
    <w:p>
      <w:r>
        <w:t xml:space="preserve">Irlannin kieli on yksi Irlannin tasavallan virallisista kielistä. Mikä on toinen?</w:t>
      </w:r>
    </w:p>
    <w:p>
      <w:r>
        <w:rPr>
          <w:b/>
        </w:rPr>
        <w:t xml:space="preserve">Tulos</w:t>
      </w:r>
    </w:p>
    <w:p>
      <w:r>
        <w:t xml:space="preserve">englanti</w:t>
      </w:r>
    </w:p>
    <w:p>
      <w:r>
        <w:rPr>
          <w:b/>
        </w:rPr>
        <w:t xml:space="preserve">Esimerkki 8.3320</w:t>
      </w:r>
    </w:p>
    <w:p>
      <w:r>
        <w:t xml:space="preserve">Kuka irlantilainen kirjailija esiintyi Irlannin 10 dollarin setelissä?</w:t>
      </w:r>
    </w:p>
    <w:p>
      <w:r>
        <w:rPr>
          <w:b/>
        </w:rPr>
        <w:t xml:space="preserve">Tulos</w:t>
      </w:r>
    </w:p>
    <w:p>
      <w:r>
        <w:t xml:space="preserve">James Joyce</w:t>
      </w:r>
    </w:p>
    <w:p>
      <w:r>
        <w:rPr>
          <w:b/>
        </w:rPr>
        <w:t xml:space="preserve">Esimerkki 8.3321</w:t>
      </w:r>
    </w:p>
    <w:p>
      <w:r>
        <w:t xml:space="preserve">Kuka seurasi Brian Cowenia Irlannin tasavallan pääministerinä vuonna 2011?</w:t>
      </w:r>
    </w:p>
    <w:p>
      <w:r>
        <w:rPr>
          <w:b/>
        </w:rPr>
        <w:t xml:space="preserve">Tulos</w:t>
      </w:r>
    </w:p>
    <w:p>
      <w:r>
        <w:t xml:space="preserve">enda kenny</w:t>
      </w:r>
    </w:p>
    <w:p>
      <w:r>
        <w:rPr>
          <w:b/>
        </w:rPr>
        <w:t xml:space="preserve">Esimerkki 8.3322</w:t>
      </w:r>
    </w:p>
    <w:p>
      <w:r>
        <w:t xml:space="preserve">Kuka näyttelijä, entinen sairaalapotilas tv-komediasarjassa "Only When I Laugh", näytteli myöhemmin irlantilaista oikeusministeriä?</w:t>
      </w:r>
    </w:p>
    <w:p>
      <w:r>
        <w:rPr>
          <w:b/>
        </w:rPr>
        <w:t xml:space="preserve">Tulos</w:t>
      </w:r>
    </w:p>
    <w:p>
      <w:r>
        <w:t xml:space="preserve">Peter Bowles</w:t>
      </w:r>
    </w:p>
    <w:p>
      <w:r>
        <w:rPr>
          <w:b/>
        </w:rPr>
        <w:t xml:space="preserve">Esimerkki 8.3323</w:t>
      </w:r>
    </w:p>
    <w:p>
      <w:r>
        <w:t xml:space="preserve">Kuka näytteli asukastuomaria Channel Fourin televisiosarjassa "The Irish R.M."?</w:t>
      </w:r>
    </w:p>
    <w:p>
      <w:r>
        <w:rPr>
          <w:b/>
        </w:rPr>
        <w:t xml:space="preserve">Tulos</w:t>
      </w:r>
    </w:p>
    <w:p>
      <w:r>
        <w:t xml:space="preserve">Peter Bowles</w:t>
      </w:r>
    </w:p>
    <w:p>
      <w:r>
        <w:rPr>
          <w:b/>
        </w:rPr>
        <w:t xml:space="preserve">Esimerkki 8.3324</w:t>
      </w:r>
    </w:p>
    <w:p>
      <w:r>
        <w:t xml:space="preserve">Millä yhtyeellä oli vuonna 1999 Iris-hitti?</w:t>
      </w:r>
    </w:p>
    <w:p>
      <w:r>
        <w:rPr>
          <w:b/>
        </w:rPr>
        <w:t xml:space="preserve">Tulos</w:t>
      </w:r>
    </w:p>
    <w:p>
      <w:r>
        <w:t xml:space="preserve">goo goo dolls</w:t>
      </w:r>
    </w:p>
    <w:p>
      <w:r>
        <w:rPr>
          <w:b/>
        </w:rPr>
        <w:t xml:space="preserve">Esimerkki 8.3325</w:t>
      </w:r>
    </w:p>
    <w:p>
      <w:r>
        <w:t xml:space="preserve">Kuka näytteli elokuvassa Taxi Driver lapsiprostituoitua Iristä?</w:t>
      </w:r>
    </w:p>
    <w:p>
      <w:r>
        <w:rPr>
          <w:b/>
        </w:rPr>
        <w:t xml:space="preserve">Tulos</w:t>
      </w:r>
    </w:p>
    <w:p>
      <w:r>
        <w:t xml:space="preserve">Jodie Foster</w:t>
      </w:r>
    </w:p>
    <w:p>
      <w:r>
        <w:rPr>
          <w:b/>
        </w:rPr>
        <w:t xml:space="preserve">Esimerkki 8.3326</w:t>
      </w:r>
    </w:p>
    <w:p>
      <w:r>
        <w:t xml:space="preserve">Kuka kirjailija ja kriitikko, joka oli naimisissa Iris Murdochin kanssa yli 40 vuotta, kuoli aiemmin tänä vuonna 89-vuotiaana?</w:t>
      </w:r>
    </w:p>
    <w:p>
      <w:r>
        <w:rPr>
          <w:b/>
        </w:rPr>
        <w:t xml:space="preserve">Tulos</w:t>
      </w:r>
    </w:p>
    <w:p>
      <w:r>
        <w:t xml:space="preserve">John Bayley</w:t>
      </w:r>
    </w:p>
    <w:p>
      <w:r>
        <w:rPr>
          <w:b/>
        </w:rPr>
        <w:t xml:space="preserve">Esimerkki 8.3327</w:t>
      </w:r>
    </w:p>
    <w:p>
      <w:r>
        <w:t xml:space="preserve">Nimeä "I, Robotin" tieteiskirjallisuuden kirjoittaja?</w:t>
      </w:r>
    </w:p>
    <w:p>
      <w:r>
        <w:rPr>
          <w:b/>
        </w:rPr>
        <w:t xml:space="preserve">Tulos</w:t>
      </w:r>
    </w:p>
    <w:p>
      <w:r>
        <w:t xml:space="preserve">isaac asimov</w:t>
      </w:r>
    </w:p>
    <w:p>
      <w:r>
        <w:rPr>
          <w:b/>
        </w:rPr>
        <w:t xml:space="preserve">Esimerkki 8.3328</w:t>
      </w:r>
    </w:p>
    <w:p>
      <w:r>
        <w:t xml:space="preserve">Kuka venäläissyntyinen amerikkalainen kirjoitti I, Robotin?</w:t>
      </w:r>
    </w:p>
    <w:p>
      <w:r>
        <w:rPr>
          <w:b/>
        </w:rPr>
        <w:t xml:space="preserve">Tulos</w:t>
      </w:r>
    </w:p>
    <w:p>
      <w:r>
        <w:t xml:space="preserve">isaac asimov</w:t>
      </w:r>
    </w:p>
    <w:p>
      <w:r>
        <w:rPr>
          <w:b/>
        </w:rPr>
        <w:t xml:space="preserve">Esimerkki 8.3329</w:t>
      </w:r>
    </w:p>
    <w:p>
      <w:r>
        <w:t xml:space="preserve">Maailman ensimmäinen rautasilta valmistui vuonna 1781 Coalbrookdaleen, minkä joen se ylittää?</w:t>
      </w:r>
    </w:p>
    <w:p>
      <w:r>
        <w:rPr>
          <w:b/>
        </w:rPr>
        <w:t xml:space="preserve">Tulos</w:t>
      </w:r>
    </w:p>
    <w:p>
      <w:r>
        <w:t xml:space="preserve">Severn-joki</w:t>
      </w:r>
    </w:p>
    <w:p>
      <w:r>
        <w:rPr>
          <w:b/>
        </w:rPr>
        <w:t xml:space="preserve">Esimerkki 8.3330</w:t>
      </w:r>
    </w:p>
    <w:p>
      <w:r>
        <w:t xml:space="preserve">Minkä joen yli kulkee Abraham Darbyn rautatiesilta?</w:t>
      </w:r>
    </w:p>
    <w:p>
      <w:r>
        <w:rPr>
          <w:b/>
        </w:rPr>
        <w:t xml:space="preserve">Tulos</w:t>
      </w:r>
    </w:p>
    <w:p>
      <w:r>
        <w:t xml:space="preserve">Severn-joki</w:t>
      </w:r>
    </w:p>
    <w:p>
      <w:r>
        <w:rPr>
          <w:b/>
        </w:rPr>
        <w:t xml:space="preserve">Esimerkki 8.3331</w:t>
      </w:r>
    </w:p>
    <w:p>
      <w:r>
        <w:t xml:space="preserve">Rautakaarti oli fasistinen liike ja poliittinen puolue, joka toimi 1930-luvulla missä Euroopan maassa?</w:t>
      </w:r>
    </w:p>
    <w:p>
      <w:r>
        <w:rPr>
          <w:b/>
        </w:rPr>
        <w:t xml:space="preserve">Tulos</w:t>
      </w:r>
    </w:p>
    <w:p>
      <w:r>
        <w:t xml:space="preserve">Romania</w:t>
      </w:r>
    </w:p>
    <w:p>
      <w:r>
        <w:rPr>
          <w:b/>
        </w:rPr>
        <w:t xml:space="preserve">Esimerkki 8.3332</w:t>
      </w:r>
    </w:p>
    <w:p>
      <w:r>
        <w:t xml:space="preserve">Mikä on kemiallisen alkuaineen rauta symboli?</w:t>
      </w:r>
    </w:p>
    <w:p>
      <w:r>
        <w:rPr>
          <w:b/>
        </w:rPr>
        <w:t xml:space="preserve">Tulos</w:t>
      </w:r>
    </w:p>
    <w:p>
      <w:r>
        <w:t xml:space="preserve">fe</w:t>
      </w:r>
    </w:p>
    <w:p>
      <w:r>
        <w:rPr>
          <w:b/>
        </w:rPr>
        <w:t xml:space="preserve">Esimerkki 8.3333</w:t>
      </w:r>
    </w:p>
    <w:p>
      <w:r>
        <w:t xml:space="preserve">Ketä Meryl Streep esitti elokuvassa The Iron Lady?</w:t>
      </w:r>
    </w:p>
    <w:p>
      <w:r>
        <w:rPr>
          <w:b/>
        </w:rPr>
        <w:t xml:space="preserve">Tulos</w:t>
      </w:r>
    </w:p>
    <w:p>
      <w:r>
        <w:t xml:space="preserve">margaret thatcher</w:t>
      </w:r>
    </w:p>
    <w:p>
      <w:r>
        <w:rPr>
          <w:b/>
        </w:rPr>
        <w:t xml:space="preserve">Esimerkki 8.3334</w:t>
      </w:r>
    </w:p>
    <w:p>
      <w:r>
        <w:t xml:space="preserve">Mikä Iron Maidenin kappale nousi vuonna 1988 sijalle 3?</w:t>
      </w:r>
    </w:p>
    <w:p>
      <w:r>
        <w:rPr>
          <w:b/>
        </w:rPr>
        <w:t xml:space="preserve">Tulos</w:t>
      </w:r>
    </w:p>
    <w:p>
      <w:r>
        <w:t xml:space="preserve">voinko pelata hulluuden kanssa</w:t>
      </w:r>
    </w:p>
    <w:p>
      <w:r>
        <w:rPr>
          <w:b/>
        </w:rPr>
        <w:t xml:space="preserve">Esimerkki 8.3335</w:t>
      </w:r>
    </w:p>
    <w:p>
      <w:r>
        <w:t xml:space="preserve">Kuka näyttelee nimiroolia vuoden 2008 elokuvassa "Iron Man"?</w:t>
      </w:r>
    </w:p>
    <w:p>
      <w:r>
        <w:rPr>
          <w:b/>
        </w:rPr>
        <w:t xml:space="preserve">Tulos</w:t>
      </w:r>
    </w:p>
    <w:p>
      <w:r>
        <w:t xml:space="preserve">Robert Downey Jr.</w:t>
      </w:r>
    </w:p>
    <w:p>
      <w:r>
        <w:rPr>
          <w:b/>
        </w:rPr>
        <w:t xml:space="preserve">Esimerkki 8.3336</w:t>
      </w:r>
    </w:p>
    <w:p>
      <w:r>
        <w:t xml:space="preserve">Kuka näytteli Meryl Streepin vastapuolella elokuvassa Ironweed?</w:t>
      </w:r>
    </w:p>
    <w:p>
      <w:r>
        <w:rPr>
          <w:b/>
        </w:rPr>
        <w:t xml:space="preserve">Tulos</w:t>
      </w:r>
    </w:p>
    <w:p>
      <w:r>
        <w:t xml:space="preserve">jack nicholson</w:t>
      </w:r>
    </w:p>
    <w:p>
      <w:r>
        <w:rPr>
          <w:b/>
        </w:rPr>
        <w:t xml:space="preserve">Esimerkki 8.3337</w:t>
      </w:r>
    </w:p>
    <w:p>
      <w:r>
        <w:t xml:space="preserve">Mistä lajista kilpaillaan Iroquois Cupissa?</w:t>
      </w:r>
    </w:p>
    <w:p>
      <w:r>
        <w:rPr>
          <w:b/>
        </w:rPr>
        <w:t xml:space="preserve">Tulos</w:t>
      </w:r>
    </w:p>
    <w:p>
      <w:r>
        <w:t xml:space="preserve">lacrosse</w:t>
      </w:r>
    </w:p>
    <w:p>
      <w:r>
        <w:rPr>
          <w:b/>
        </w:rPr>
        <w:t xml:space="preserve">Esimerkki 8.3338</w:t>
      </w:r>
    </w:p>
    <w:p>
      <w:r>
        <w:t xml:space="preserve">Missä kaupungissa pelataan Derby della Madonnina -niminen jalkapallo-ottelu I Nerazzurrin ja I Rossonerin välillä?</w:t>
      </w:r>
    </w:p>
    <w:p>
      <w:r>
        <w:rPr>
          <w:b/>
        </w:rPr>
        <w:t xml:space="preserve">Tulos</w:t>
      </w:r>
    </w:p>
    <w:p>
      <w:r>
        <w:t xml:space="preserve">milan</w:t>
      </w:r>
    </w:p>
    <w:p>
      <w:r>
        <w:rPr>
          <w:b/>
        </w:rPr>
        <w:t xml:space="preserve">Esimerkki 8.3339</w:t>
      </w:r>
    </w:p>
    <w:p>
      <w:r>
        <w:t xml:space="preserve">Kuka oli vastustamaton vuonna 2001?</w:t>
      </w:r>
    </w:p>
    <w:p>
      <w:r>
        <w:rPr>
          <w:b/>
        </w:rPr>
        <w:t xml:space="preserve">Tulos</w:t>
      </w:r>
    </w:p>
    <w:p>
      <w:r>
        <w:t xml:space="preserve">Jessica Simpson</w:t>
      </w:r>
    </w:p>
    <w:p>
      <w:r>
        <w:rPr>
          <w:b/>
        </w:rPr>
        <w:t xml:space="preserve">Esimerkki 8.3340</w:t>
      </w:r>
    </w:p>
    <w:p>
      <w:r>
        <w:t xml:space="preserve">Minkä romaanin Irvine Welsh kirjoitti skotlantilaisista heroiininarkomaaneista?</w:t>
      </w:r>
    </w:p>
    <w:p>
      <w:r>
        <w:rPr>
          <w:b/>
        </w:rPr>
        <w:t xml:space="preserve">Tulos</w:t>
      </w:r>
    </w:p>
    <w:p>
      <w:r>
        <w:t xml:space="preserve">Trainspotting</w:t>
      </w:r>
    </w:p>
    <w:p>
      <w:r>
        <w:rPr>
          <w:b/>
        </w:rPr>
        <w:t xml:space="preserve">Esimerkki 8.3341</w:t>
      </w:r>
    </w:p>
    <w:p>
      <w:r>
        <w:t xml:space="preserve">Nimeä Irvine Welshin vuonna 1993 ilmestynyt bestseller-romaani heroiiniriippuvuudesta.</w:t>
      </w:r>
    </w:p>
    <w:p>
      <w:r>
        <w:rPr>
          <w:b/>
        </w:rPr>
        <w:t xml:space="preserve">Tulos</w:t>
      </w:r>
    </w:p>
    <w:p>
      <w:r>
        <w:t xml:space="preserve">Trainspotting</w:t>
      </w:r>
    </w:p>
    <w:p>
      <w:r>
        <w:rPr>
          <w:b/>
        </w:rPr>
        <w:t xml:space="preserve">Esimerkki 8.3342</w:t>
      </w:r>
    </w:p>
    <w:p>
      <w:r>
        <w:t xml:space="preserve">Skagboys on esiosa mihin Irving Welshin romaaniin?</w:t>
      </w:r>
    </w:p>
    <w:p>
      <w:r>
        <w:rPr>
          <w:b/>
        </w:rPr>
        <w:t xml:space="preserve">Tulos</w:t>
      </w:r>
    </w:p>
    <w:p>
      <w:r>
        <w:t xml:space="preserve">Trainspotting</w:t>
      </w:r>
    </w:p>
    <w:p>
      <w:r>
        <w:rPr>
          <w:b/>
        </w:rPr>
        <w:t xml:space="preserve">Esimerkki 8.3343</w:t>
      </w:r>
    </w:p>
    <w:p>
      <w:r>
        <w:t xml:space="preserve">Vuonna 1971 Isaac Hayes voitti ensimmäisenä mustana miehenä parhaan alkuperäisen laulun Oscarin teemallaan, joka tuli vuonna 1971 julkaistusta elokuvasta?</w:t>
      </w:r>
    </w:p>
    <w:p>
      <w:r>
        <w:rPr>
          <w:b/>
        </w:rPr>
        <w:t xml:space="preserve">Tulos</w:t>
      </w:r>
    </w:p>
    <w:p>
      <w:r>
        <w:t xml:space="preserve">akseli</w:t>
      </w:r>
    </w:p>
    <w:p>
      <w:r>
        <w:rPr>
          <w:b/>
        </w:rPr>
        <w:t xml:space="preserve">Esimerkki 8.3344</w:t>
      </w:r>
    </w:p>
    <w:p>
      <w:r>
        <w:t xml:space="preserve">Kuka oli Raamatussa Iisakin esikoinen?</w:t>
      </w:r>
    </w:p>
    <w:p>
      <w:r>
        <w:rPr>
          <w:b/>
        </w:rPr>
        <w:t xml:space="preserve">Tulos</w:t>
      </w:r>
    </w:p>
    <w:p>
      <w:r>
        <w:t xml:space="preserve">esau</w:t>
      </w:r>
    </w:p>
    <w:p>
      <w:r>
        <w:rPr>
          <w:b/>
        </w:rPr>
        <w:t xml:space="preserve">Esimerkki 8.3345</w:t>
      </w:r>
    </w:p>
    <w:p>
      <w:r>
        <w:t xml:space="preserve">Kuka oli Raamatun mukaan Iisakin ja Rebeckan poika, Eesaun kaksoisveli, Lean ja Raakelin aviomies ja Joosefin isä?</w:t>
      </w:r>
    </w:p>
    <w:p>
      <w:r>
        <w:rPr>
          <w:b/>
        </w:rPr>
        <w:t xml:space="preserve">Tulos</w:t>
      </w:r>
    </w:p>
    <w:p>
      <w:r>
        <w:t xml:space="preserve">jacob</w:t>
      </w:r>
    </w:p>
    <w:p>
      <w:r>
        <w:rPr>
          <w:b/>
        </w:rPr>
        <w:t xml:space="preserve">Esimerkki 8.3346</w:t>
      </w:r>
    </w:p>
    <w:p>
      <w:r>
        <w:t xml:space="preserve">Kuka oli Vanhassa testamentissa Iisakin äiti?</w:t>
      </w:r>
    </w:p>
    <w:p>
      <w:r>
        <w:rPr>
          <w:b/>
        </w:rPr>
        <w:t xml:space="preserve">Tulos</w:t>
      </w:r>
    </w:p>
    <w:p>
      <w:r>
        <w:t xml:space="preserve">Sarah</w:t>
      </w:r>
    </w:p>
    <w:p>
      <w:r>
        <w:rPr>
          <w:b/>
        </w:rPr>
        <w:t xml:space="preserve">Esimerkki 8.3347</w:t>
      </w:r>
    </w:p>
    <w:p>
      <w:r>
        <w:t xml:space="preserve">Saara, Iisakin äiti, oli minkä raamatullisen patriarkan vaimo?</w:t>
      </w:r>
    </w:p>
    <w:p>
      <w:r>
        <w:rPr>
          <w:b/>
        </w:rPr>
        <w:t xml:space="preserve">Tulos</w:t>
      </w:r>
    </w:p>
    <w:p>
      <w:r>
        <w:t xml:space="preserve">abraham</w:t>
      </w:r>
    </w:p>
    <w:p>
      <w:r>
        <w:rPr>
          <w:b/>
        </w:rPr>
        <w:t xml:space="preserve">Esimerkki 8.3348</w:t>
      </w:r>
    </w:p>
    <w:p>
      <w:r>
        <w:t xml:space="preserve">Mikä oli Isaac Newtonin koiran nimi - aiheutti tulipalon laboratoriossa?</w:t>
      </w:r>
    </w:p>
    <w:p>
      <w:r>
        <w:rPr>
          <w:b/>
        </w:rPr>
        <w:t xml:space="preserve">Tulos</w:t>
      </w:r>
    </w:p>
    <w:p>
      <w:r>
        <w:t xml:space="preserve">timantti</w:t>
      </w:r>
    </w:p>
    <w:p>
      <w:r>
        <w:rPr>
          <w:b/>
        </w:rPr>
        <w:t xml:space="preserve">Esimerkki 8.3349</w:t>
      </w:r>
    </w:p>
    <w:p>
      <w:r>
        <w:t xml:space="preserve">Isaac Singer sai Yhdysvaltain patentin elokuussa 1851 minkä tyyppisen koneen parannuksille?</w:t>
      </w:r>
    </w:p>
    <w:p>
      <w:r>
        <w:rPr>
          <w:b/>
        </w:rPr>
        <w:t xml:space="preserve">Tulos</w:t>
      </w:r>
    </w:p>
    <w:p>
      <w:r>
        <w:t xml:space="preserve">ompelukone</w:t>
      </w:r>
    </w:p>
    <w:p>
      <w:r>
        <w:rPr>
          <w:b/>
        </w:rPr>
        <w:t xml:space="preserve">Esimerkki 8.3350</w:t>
      </w:r>
    </w:p>
    <w:p>
      <w:r>
        <w:t xml:space="preserve">Isaac Slade laulaa laulua minkä bändin kanssa?</w:t>
      </w:r>
    </w:p>
    <w:p>
      <w:r>
        <w:rPr>
          <w:b/>
        </w:rPr>
        <w:t xml:space="preserve">Tulos</w:t>
      </w:r>
    </w:p>
    <w:p>
      <w:r>
        <w:t xml:space="preserve">taistelu</w:t>
      </w:r>
    </w:p>
    <w:p>
      <w:r>
        <w:rPr>
          <w:b/>
        </w:rPr>
        <w:t xml:space="preserve">Esimerkki 8.3351</w:t>
      </w:r>
    </w:p>
    <w:p>
      <w:r>
        <w:t xml:space="preserve">Kuka oli Englannin kuningas vuodesta 1307 siihen asti, kunnes vaimonsa Isabella syrjäytti hänet vuonna 1327 ja pakotti hänet luopumaan vallasta poikansa hyväksi?</w:t>
      </w:r>
    </w:p>
    <w:p>
      <w:r>
        <w:rPr>
          <w:b/>
        </w:rPr>
        <w:t xml:space="preserve">Tulos</w:t>
      </w:r>
    </w:p>
    <w:p>
      <w:r>
        <w:t xml:space="preserve">englannin edward ii</w:t>
      </w:r>
    </w:p>
    <w:p>
      <w:r>
        <w:rPr>
          <w:b/>
        </w:rPr>
        <w:t xml:space="preserve">Esimerkki 8.3352</w:t>
      </w:r>
    </w:p>
    <w:p>
      <w:r>
        <w:t xml:space="preserve">Kuka on näyttelijä Isabella Rossellinin kuuluisa äiti?</w:t>
      </w:r>
    </w:p>
    <w:p>
      <w:r>
        <w:rPr>
          <w:b/>
        </w:rPr>
        <w:t xml:space="preserve">Tulos</w:t>
      </w:r>
    </w:p>
    <w:p>
      <w:r>
        <w:t xml:space="preserve">ingrid bergman</w:t>
      </w:r>
    </w:p>
    <w:p>
      <w:r>
        <w:rPr>
          <w:b/>
        </w:rPr>
        <w:t xml:space="preserve">Esimerkki 8.3353</w:t>
      </w:r>
    </w:p>
    <w:p>
      <w:r>
        <w:t xml:space="preserve">Missä Yhdysvaltain osavaltiossa sijaitsee Isabella Stewart Gardnerin museo?</w:t>
      </w:r>
    </w:p>
    <w:p>
      <w:r>
        <w:rPr>
          <w:b/>
        </w:rPr>
        <w:t xml:space="preserve">Tulos</w:t>
      </w:r>
    </w:p>
    <w:p>
      <w:r>
        <w:t xml:space="preserve">Massachusetts</w:t>
      </w:r>
    </w:p>
    <w:p>
      <w:r>
        <w:rPr>
          <w:b/>
        </w:rPr>
        <w:t xml:space="preserve">Esimerkki 8.3354</w:t>
      </w:r>
    </w:p>
    <w:p>
      <w:r>
        <w:t xml:space="preserve">Mikä Vanhan testamentin samanniminen kirja seuraa King James -versiossa "Jesajan" jälkeen ja edeltää "Valitusvirsiä"?</w:t>
      </w:r>
    </w:p>
    <w:p>
      <w:r>
        <w:rPr>
          <w:b/>
        </w:rPr>
        <w:t xml:space="preserve">Tulos</w:t>
      </w:r>
    </w:p>
    <w:p>
      <w:r>
        <w:t xml:space="preserve">Jeremiah</w:t>
      </w:r>
    </w:p>
    <w:p>
      <w:r>
        <w:rPr>
          <w:b/>
        </w:rPr>
        <w:t xml:space="preserve">Esimerkki 8.3355</w:t>
      </w:r>
    </w:p>
    <w:p>
      <w:r>
        <w:t xml:space="preserve">Missä poliisisarjassa Petrie ja Isbecki esiintyivät?</w:t>
      </w:r>
    </w:p>
    <w:p>
      <w:r>
        <w:rPr>
          <w:b/>
        </w:rPr>
        <w:t xml:space="preserve">Tulos</w:t>
      </w:r>
    </w:p>
    <w:p>
      <w:r>
        <w:t xml:space="preserve">cagney &amp; lacey</w:t>
      </w:r>
    </w:p>
    <w:p>
      <w:r>
        <w:rPr>
          <w:b/>
        </w:rPr>
        <w:t xml:space="preserve">Esimerkki 8.3356</w:t>
      </w:r>
    </w:p>
    <w:p>
      <w:r>
        <w:t xml:space="preserve">Isfahan on merkittävä kaupunki missä maassa?</w:t>
      </w:r>
    </w:p>
    <w:p>
      <w:r>
        <w:rPr>
          <w:b/>
        </w:rPr>
        <w:t xml:space="preserve">Tulos</w:t>
      </w:r>
    </w:p>
    <w:p>
      <w:r>
        <w:t xml:space="preserve">Iran</w:t>
      </w:r>
    </w:p>
    <w:p>
      <w:r>
        <w:rPr>
          <w:b/>
        </w:rPr>
        <w:t xml:space="preserve">Esimerkki 8.3357</w:t>
      </w:r>
    </w:p>
    <w:p>
      <w:r>
        <w:t xml:space="preserve">Minkä planeetan pohjoinen manner on Ishtar Terra?</w:t>
      </w:r>
    </w:p>
    <w:p>
      <w:r>
        <w:rPr>
          <w:b/>
        </w:rPr>
        <w:t xml:space="preserve">Tulos</w:t>
      </w:r>
    </w:p>
    <w:p>
      <w:r>
        <w:t xml:space="preserve">venus</w:t>
      </w:r>
    </w:p>
    <w:p>
      <w:r>
        <w:rPr>
          <w:b/>
        </w:rPr>
        <w:t xml:space="preserve">Esimerkki 8.3358</w:t>
      </w:r>
    </w:p>
    <w:p>
      <w:r>
        <w:t xml:space="preserve">Jos lentäisitte suoraan itään Isla Grande de Tierra del Fuegon eteläisimmästä pisteestä, mikä on seuraava maamassatyyppi, joka on suurempi kuin saari, josta lähditte liikkeelle?</w:t>
      </w:r>
    </w:p>
    <w:p>
      <w:r>
        <w:rPr>
          <w:b/>
        </w:rPr>
        <w:t xml:space="preserve">Tulos</w:t>
      </w:r>
    </w:p>
    <w:p>
      <w:r>
        <w:t xml:space="preserve">tierra del fuego</w:t>
      </w:r>
    </w:p>
    <w:p>
      <w:r>
        <w:rPr>
          <w:b/>
        </w:rPr>
        <w:t xml:space="preserve">Esimerkki 8.3359</w:t>
      </w:r>
    </w:p>
    <w:p>
      <w:r>
        <w:t xml:space="preserve">Vuonna 2008 Islamabadin kansainvälinen lentoasema nimettiin uudelleen vuonna 2007 kuolleen henkilön muistoksi.</w:t>
      </w:r>
    </w:p>
    <w:p>
      <w:r>
        <w:rPr>
          <w:b/>
        </w:rPr>
        <w:t xml:space="preserve">Tulos</w:t>
      </w:r>
    </w:p>
    <w:p>
      <w:r>
        <w:t xml:space="preserve">benazir bhutto</w:t>
      </w:r>
    </w:p>
    <w:p>
      <w:r>
        <w:rPr>
          <w:b/>
        </w:rPr>
        <w:t xml:space="preserve">Esimerkki 8.3360</w:t>
      </w:r>
    </w:p>
    <w:p>
      <w:r>
        <w:t xml:space="preserve">Minkä kuukauden aikana islamilaisen kalenterin mukaan Koraanin ensimmäiset jakeet paljastettiin islamilaiselle profeetta Muhammedille?</w:t>
      </w:r>
    </w:p>
    <w:p>
      <w:r>
        <w:rPr>
          <w:b/>
        </w:rPr>
        <w:t xml:space="preserve">Tulos</w:t>
      </w:r>
    </w:p>
    <w:p>
      <w:r>
        <w:t xml:space="preserve">ramadan</w:t>
      </w:r>
    </w:p>
    <w:p>
      <w:r>
        <w:rPr>
          <w:b/>
        </w:rPr>
        <w:t xml:space="preserve">Esimerkki 8.3361</w:t>
      </w:r>
    </w:p>
    <w:p>
      <w:r>
        <w:t xml:space="preserve">Mikä on islamilaisen kalenterin yhdeksäs kuukausi, paastokuukausi, jolloin muslimit pidättäytyvät syömästä, juomasta, tupakoimasta ja niin edelleen aamusta auringonlaskuun?</w:t>
      </w:r>
    </w:p>
    <w:p>
      <w:r>
        <w:rPr>
          <w:b/>
        </w:rPr>
        <w:t xml:space="preserve">Tulos</w:t>
      </w:r>
    </w:p>
    <w:p>
      <w:r>
        <w:t xml:space="preserve">ramadan</w:t>
      </w:r>
    </w:p>
    <w:p>
      <w:r>
        <w:rPr>
          <w:b/>
        </w:rPr>
        <w:t xml:space="preserve">Esimerkki 8.3362</w:t>
      </w:r>
    </w:p>
    <w:p>
      <w:r>
        <w:t xml:space="preserve">Mikä on islamilaisiin periaatteisiin perustuvan oikeusjärjestelmän nimi?</w:t>
      </w:r>
    </w:p>
    <w:p>
      <w:r>
        <w:rPr>
          <w:b/>
        </w:rPr>
        <w:t xml:space="preserve">Tulos</w:t>
      </w:r>
    </w:p>
    <w:p>
      <w:r>
        <w:t xml:space="preserve">sharia</w:t>
      </w:r>
    </w:p>
    <w:p>
      <w:r>
        <w:rPr>
          <w:b/>
        </w:rPr>
        <w:t xml:space="preserve">Esimerkki 8.3363</w:t>
      </w:r>
    </w:p>
    <w:p>
      <w:r>
        <w:t xml:space="preserve">Mitä kieltä Pakistanin islamilaisessa tasavallassa puhutaan eniten?</w:t>
      </w:r>
    </w:p>
    <w:p>
      <w:r>
        <w:rPr>
          <w:b/>
        </w:rPr>
        <w:t xml:space="preserve">Tulos</w:t>
      </w:r>
    </w:p>
    <w:p>
      <w:r>
        <w:t xml:space="preserve">urdu</w:t>
      </w:r>
    </w:p>
    <w:p>
      <w:r>
        <w:rPr>
          <w:b/>
        </w:rPr>
        <w:t xml:space="preserve">Esimerkki 8.3364</w:t>
      </w:r>
    </w:p>
    <w:p>
      <w:r>
        <w:t xml:space="preserve">Kuka oli islamin mukaan viimeinen profeetta?</w:t>
      </w:r>
    </w:p>
    <w:p>
      <w:r>
        <w:rPr>
          <w:b/>
        </w:rPr>
        <w:t xml:space="preserve">Tulos</w:t>
      </w:r>
    </w:p>
    <w:p>
      <w:r>
        <w:t xml:space="preserve">muhammad</w:t>
      </w:r>
    </w:p>
    <w:p>
      <w:r>
        <w:rPr>
          <w:b/>
        </w:rPr>
        <w:t xml:space="preserve">Esimerkki 8.3365</w:t>
      </w:r>
    </w:p>
    <w:p>
      <w:r>
        <w:t xml:space="preserve">Islam. Mikä on sen juhlan nimi, joka seuraa välittömästi ramadanin päättymistä?</w:t>
      </w:r>
    </w:p>
    <w:p>
      <w:r>
        <w:rPr>
          <w:b/>
        </w:rPr>
        <w:t xml:space="preserve">Tulos</w:t>
      </w:r>
    </w:p>
    <w:p>
      <w:r>
        <w:t xml:space="preserve">eid al-fitr</w:t>
      </w:r>
    </w:p>
    <w:p>
      <w:r>
        <w:rPr>
          <w:b/>
        </w:rPr>
        <w:t xml:space="preserve">Esimerkki 8.3366</w:t>
      </w:r>
    </w:p>
    <w:p>
      <w:r>
        <w:t xml:space="preserve">Mikä on islamin pyhin kaupunki?</w:t>
      </w:r>
    </w:p>
    <w:p>
      <w:r>
        <w:rPr>
          <w:b/>
        </w:rPr>
        <w:t xml:space="preserve">Tulos</w:t>
      </w:r>
    </w:p>
    <w:p>
      <w:r>
        <w:t xml:space="preserve">Mekka</w:t>
      </w:r>
    </w:p>
    <w:p>
      <w:r>
        <w:rPr>
          <w:b/>
        </w:rPr>
        <w:t xml:space="preserve">Esimerkki 8.3367</w:t>
      </w:r>
    </w:p>
    <w:p>
      <w:r>
        <w:t xml:space="preserve">Mikä on "islamin viides pilari"?</w:t>
      </w:r>
    </w:p>
    <w:p>
      <w:r>
        <w:rPr>
          <w:b/>
        </w:rPr>
        <w:t xml:space="preserve">Tulos</w:t>
      </w:r>
    </w:p>
    <w:p>
      <w:r>
        <w:t xml:space="preserve">Hajj</w:t>
      </w:r>
    </w:p>
    <w:p>
      <w:r>
        <w:rPr>
          <w:b/>
        </w:rPr>
        <w:t xml:space="preserve">Esimerkki 8.3368</w:t>
      </w:r>
    </w:p>
    <w:p>
      <w:r>
        <w:t xml:space="preserve">Millä sunnalais-islamistisella puolisotilaallisella järjestöllä ja poliittisella puolueella on vuoden 2006 vaaleissa enemmistö paikoista Palestiinan valtion (vuodesta 2012 lähtien Palestiinan kansallishallinto) lakiasäätävässä neuvostossa?</w:t>
      </w:r>
    </w:p>
    <w:p>
      <w:r>
        <w:rPr>
          <w:b/>
        </w:rPr>
        <w:t xml:space="preserve">Tulos</w:t>
      </w:r>
    </w:p>
    <w:p>
      <w:r>
        <w:t xml:space="preserve">hamas</w:t>
      </w:r>
    </w:p>
    <w:p>
      <w:r>
        <w:rPr>
          <w:b/>
        </w:rPr>
        <w:t xml:space="preserve">Esimerkki 8.3369</w:t>
      </w:r>
    </w:p>
    <w:p>
      <w:r>
        <w:t xml:space="preserve">Missä meressä Barbadosin saari sijaitsee?</w:t>
      </w:r>
    </w:p>
    <w:p>
      <w:r>
        <w:rPr>
          <w:b/>
        </w:rPr>
        <w:t xml:space="preserve">Tulos</w:t>
      </w:r>
    </w:p>
    <w:p>
      <w:r>
        <w:t xml:space="preserve">Karibia</w:t>
      </w:r>
    </w:p>
    <w:p>
      <w:r>
        <w:rPr>
          <w:b/>
        </w:rPr>
        <w:t xml:space="preserve">Esimerkki 8.3370</w:t>
      </w:r>
    </w:p>
    <w:p>
      <w:r>
        <w:t xml:space="preserve">Kuka ranskalainen uusimpressionisti maalasi Sunnuntai-iltapäivä La Grande Jatten saarella?</w:t>
      </w:r>
    </w:p>
    <w:p>
      <w:r>
        <w:rPr>
          <w:b/>
        </w:rPr>
        <w:t xml:space="preserve">Tulos</w:t>
      </w:r>
    </w:p>
    <w:p>
      <w:r>
        <w:t xml:space="preserve">georges seurat</w:t>
      </w:r>
    </w:p>
    <w:p>
      <w:r>
        <w:rPr>
          <w:b/>
        </w:rPr>
        <w:t xml:space="preserve">Esimerkki 8.3371</w:t>
      </w:r>
    </w:p>
    <w:p>
      <w:r>
        <w:t xml:space="preserve">`Island Of Lost Dreams` oli osa minkä vuonna 2002 julkaistun elokuvan jatko-osan otsikkoa?</w:t>
      </w:r>
    </w:p>
    <w:p>
      <w:r>
        <w:rPr>
          <w:b/>
        </w:rPr>
        <w:t xml:space="preserve">Tulos</w:t>
      </w:r>
    </w:p>
    <w:p>
      <w:r>
        <w:t xml:space="preserve">vakooja lapset 2</w:t>
      </w:r>
    </w:p>
    <w:p>
      <w:r>
        <w:rPr>
          <w:b/>
        </w:rPr>
        <w:t xml:space="preserve">Esimerkki 8.3372</w:t>
      </w:r>
    </w:p>
    <w:p>
      <w:r>
        <w:t xml:space="preserve">Greenmantle, Kolme panttivankia, Lampaiden saari, mikä hahmo?</w:t>
      </w:r>
    </w:p>
    <w:p>
      <w:r>
        <w:rPr>
          <w:b/>
        </w:rPr>
        <w:t xml:space="preserve">Tulos</w:t>
      </w:r>
    </w:p>
    <w:p>
      <w:r>
        <w:t xml:space="preserve">richard hannay</w:t>
      </w:r>
    </w:p>
    <w:p>
      <w:r>
        <w:rPr>
          <w:b/>
        </w:rPr>
        <w:t xml:space="preserve">Esimerkki 8.3373</w:t>
      </w:r>
    </w:p>
    <w:p>
      <w:r>
        <w:t xml:space="preserve">Missä meressä sijaitsevat Kosin, Leroksen, Nisyroksen, Patmoksen ja Rodoksen saaret?</w:t>
      </w:r>
    </w:p>
    <w:p>
      <w:r>
        <w:rPr>
          <w:b/>
        </w:rPr>
        <w:t xml:space="preserve">Tulos</w:t>
      </w:r>
    </w:p>
    <w:p>
      <w:r>
        <w:t xml:space="preserve">Välimeri</w:t>
      </w:r>
    </w:p>
    <w:p>
      <w:r>
        <w:rPr>
          <w:b/>
        </w:rPr>
        <w:t xml:space="preserve">Esimerkki 8.3374</w:t>
      </w:r>
    </w:p>
    <w:p>
      <w:r>
        <w:t xml:space="preserve">Mihin Euroopan maahan kuuluvat La Gomeran ja Tabarcan saaret?</w:t>
      </w:r>
    </w:p>
    <w:p>
      <w:r>
        <w:rPr>
          <w:b/>
        </w:rPr>
        <w:t xml:space="preserve">Tulos</w:t>
      </w:r>
    </w:p>
    <w:p>
      <w:r>
        <w:t xml:space="preserve">Espanja</w:t>
      </w:r>
    </w:p>
    <w:p>
      <w:r>
        <w:rPr>
          <w:b/>
        </w:rPr>
        <w:t xml:space="preserve">Esimerkki 8.3375</w:t>
      </w:r>
    </w:p>
    <w:p>
      <w:r>
        <w:t xml:space="preserve">Mikä on Madeiran saarten pääkaupunki?</w:t>
      </w:r>
    </w:p>
    <w:p>
      <w:r>
        <w:rPr>
          <w:b/>
        </w:rPr>
        <w:t xml:space="preserve">Tulos</w:t>
      </w:r>
    </w:p>
    <w:p>
      <w:r>
        <w:t xml:space="preserve">funchal</w:t>
      </w:r>
    </w:p>
    <w:p>
      <w:r>
        <w:rPr>
          <w:b/>
        </w:rPr>
        <w:t xml:space="preserve">Esimerkki 8.3376</w:t>
      </w:r>
    </w:p>
    <w:p>
      <w:r>
        <w:t xml:space="preserve">Oahun, Molokain ja Lanain saaret ovat osa mitä Yhdysvaltain osavaltiota?</w:t>
      </w:r>
    </w:p>
    <w:p>
      <w:r>
        <w:rPr>
          <w:b/>
        </w:rPr>
        <w:t xml:space="preserve">Tulos</w:t>
      </w:r>
    </w:p>
    <w:p>
      <w:r>
        <w:t xml:space="preserve">hawaii</w:t>
      </w:r>
    </w:p>
    <w:p>
      <w:r>
        <w:rPr>
          <w:b/>
        </w:rPr>
        <w:t xml:space="preserve">Esimerkki 8.3377</w:t>
      </w:r>
    </w:p>
    <w:p>
      <w:r>
        <w:t xml:space="preserve">Kuka edesmennyt, Radio 4:n "Just a Minute" -ohjelmassa säännöllisesti esiintyvä henkilö oli toiminut liberaalien kansanedustajana Isle of Elyssä?</w:t>
      </w:r>
    </w:p>
    <w:p>
      <w:r>
        <w:rPr>
          <w:b/>
        </w:rPr>
        <w:t xml:space="preserve">Tulos</w:t>
      </w:r>
    </w:p>
    <w:p>
      <w:r>
        <w:t xml:space="preserve">Clement Freud</w:t>
      </w:r>
    </w:p>
    <w:p>
      <w:r>
        <w:rPr>
          <w:b/>
        </w:rPr>
        <w:t xml:space="preserve">Esimerkki 8.3378</w:t>
      </w:r>
    </w:p>
    <w:p>
      <w:r>
        <w:t xml:space="preserve">Mikä on Mansaaren parlamentin nimi?</w:t>
      </w:r>
    </w:p>
    <w:p>
      <w:r>
        <w:rPr>
          <w:b/>
        </w:rPr>
        <w:t xml:space="preserve">Tulos</w:t>
      </w:r>
    </w:p>
    <w:p>
      <w:r>
        <w:t xml:space="preserve">tynwald</w:t>
      </w:r>
    </w:p>
    <w:p>
      <w:r>
        <w:rPr>
          <w:b/>
        </w:rPr>
        <w:t xml:space="preserve">Esimerkki 8.3379</w:t>
      </w:r>
    </w:p>
    <w:p>
      <w:r>
        <w:t xml:space="preserve">Mikä on Mansaaren pääkaupunki?</w:t>
      </w:r>
    </w:p>
    <w:p>
      <w:r>
        <w:rPr>
          <w:b/>
        </w:rPr>
        <w:t xml:space="preserve">Tulos</w:t>
      </w:r>
    </w:p>
    <w:p>
      <w:r>
        <w:t xml:space="preserve">Douglas</w:t>
      </w:r>
    </w:p>
    <w:p>
      <w:r>
        <w:rPr>
          <w:b/>
        </w:rPr>
        <w:t xml:space="preserve">Esimerkki 8.3380</w:t>
      </w:r>
    </w:p>
    <w:p>
      <w:r>
        <w:t xml:space="preserve">Mikä on Mansaaren pääkaupunki?</w:t>
      </w:r>
    </w:p>
    <w:p>
      <w:r>
        <w:rPr>
          <w:b/>
        </w:rPr>
        <w:t xml:space="preserve">Tulos</w:t>
      </w:r>
    </w:p>
    <w:p>
      <w:r>
        <w:t xml:space="preserve">Douglas</w:t>
      </w:r>
    </w:p>
    <w:p>
      <w:r>
        <w:rPr>
          <w:b/>
        </w:rPr>
        <w:t xml:space="preserve">Esimerkki 8.3381</w:t>
      </w:r>
    </w:p>
    <w:p>
      <w:r>
        <w:t xml:space="preserve">Missä vesistössä Mansaari sijaitsee?</w:t>
      </w:r>
    </w:p>
    <w:p>
      <w:r>
        <w:rPr>
          <w:b/>
        </w:rPr>
        <w:t xml:space="preserve">Tulos</w:t>
      </w:r>
    </w:p>
    <w:p>
      <w:r>
        <w:t xml:space="preserve">Irlanninmeri</w:t>
      </w:r>
    </w:p>
    <w:p>
      <w:r>
        <w:rPr>
          <w:b/>
        </w:rPr>
        <w:t xml:space="preserve">Esimerkki 8.3382</w:t>
      </w:r>
    </w:p>
    <w:p>
      <w:r>
        <w:t xml:space="preserve">Mikä on Mansaaren korkein kohta?</w:t>
      </w:r>
    </w:p>
    <w:p>
      <w:r>
        <w:rPr>
          <w:b/>
        </w:rPr>
        <w:t xml:space="preserve">Tulos</w:t>
      </w:r>
    </w:p>
    <w:p>
      <w:r>
        <w:t xml:space="preserve">snaefell</w:t>
      </w:r>
    </w:p>
    <w:p>
      <w:r>
        <w:rPr>
          <w:b/>
        </w:rPr>
        <w:t xml:space="preserve">Esimerkki 8.3383</w:t>
      </w:r>
    </w:p>
    <w:p>
      <w:r>
        <w:t xml:space="preserve">Mikä on ainoa Skyen saarella tislattu mallasviski?</w:t>
      </w:r>
    </w:p>
    <w:p>
      <w:r>
        <w:rPr>
          <w:b/>
        </w:rPr>
        <w:t xml:space="preserve">Tulos</w:t>
      </w:r>
    </w:p>
    <w:p>
      <w:r>
        <w:t xml:space="preserve">talisker-tislaamo</w:t>
      </w:r>
    </w:p>
    <w:p>
      <w:r>
        <w:rPr>
          <w:b/>
        </w:rPr>
        <w:t xml:space="preserve">Esimerkki 8.3384</w:t>
      </w:r>
    </w:p>
    <w:p>
      <w:r>
        <w:t xml:space="preserve">Kuka on säveltänyt sävelmärunon Kuolleiden saari?</w:t>
      </w:r>
    </w:p>
    <w:p>
      <w:r>
        <w:rPr>
          <w:b/>
        </w:rPr>
        <w:t xml:space="preserve">Tulos</w:t>
      </w:r>
    </w:p>
    <w:p>
      <w:r>
        <w:t xml:space="preserve">rachmaninov</w:t>
      </w:r>
    </w:p>
    <w:p>
      <w:r>
        <w:rPr>
          <w:b/>
        </w:rPr>
        <w:t xml:space="preserve">Esimerkki 8.3385</w:t>
      </w:r>
    </w:p>
    <w:p>
      <w:r>
        <w:t xml:space="preserve">Missä Wightin saarella sijaitsevassa kaupungissa on järjestetty vuosittainen regatta vuodesta 1851 lähtien?</w:t>
      </w:r>
    </w:p>
    <w:p>
      <w:r>
        <w:rPr>
          <w:b/>
        </w:rPr>
        <w:t xml:space="preserve">Tulos</w:t>
      </w:r>
    </w:p>
    <w:p>
      <w:r>
        <w:t xml:space="preserve">cowes</w:t>
      </w:r>
    </w:p>
    <w:p>
      <w:r>
        <w:rPr>
          <w:b/>
        </w:rPr>
        <w:t xml:space="preserve">Esimerkki 8.3386</w:t>
      </w:r>
    </w:p>
    <w:p>
      <w:r>
        <w:t xml:space="preserve">Solentin ylittävä ilmatyynyalusliikenne kulkee Southsean ja minkä Wightin saaren kaupungin välillä?</w:t>
      </w:r>
    </w:p>
    <w:p>
      <w:r>
        <w:rPr>
          <w:b/>
        </w:rPr>
        <w:t xml:space="preserve">Tulos</w:t>
      </w:r>
    </w:p>
    <w:p>
      <w:r>
        <w:t xml:space="preserve">ryde</w:t>
      </w:r>
    </w:p>
    <w:p>
      <w:r>
        <w:rPr>
          <w:b/>
        </w:rPr>
        <w:t xml:space="preserve">Esimerkki 8.3387</w:t>
      </w:r>
    </w:p>
    <w:p>
      <w:r>
        <w:t xml:space="preserve">Mikä on Wightin saaren suurin kaupunki?</w:t>
      </w:r>
    </w:p>
    <w:p>
      <w:r>
        <w:rPr>
          <w:b/>
        </w:rPr>
        <w:t xml:space="preserve">Tulos</w:t>
      </w:r>
    </w:p>
    <w:p>
      <w:r>
        <w:t xml:space="preserve">ryde</w:t>
      </w:r>
    </w:p>
    <w:p>
      <w:r>
        <w:rPr>
          <w:b/>
        </w:rPr>
        <w:t xml:space="preserve">Esimerkki 8.3388</w:t>
      </w:r>
    </w:p>
    <w:p>
      <w:r>
        <w:t xml:space="preserve">ISO 9000 ja sen sarja kansainvälisiä laadunhallintajärjestelmästandardeja, joita käytetään teollisuudessa ja kaupassa, syrjäytti käytännössä minkä brittiläisen standardin numeron?</w:t>
      </w:r>
    </w:p>
    <w:p>
      <w:r>
        <w:rPr>
          <w:b/>
        </w:rPr>
        <w:t xml:space="preserve">Tulos</w:t>
      </w:r>
    </w:p>
    <w:p>
      <w:r>
        <w:t xml:space="preserve">iso 9000</w:t>
      </w:r>
    </w:p>
    <w:p>
      <w:r>
        <w:rPr>
          <w:b/>
        </w:rPr>
        <w:t xml:space="preserve">Esimerkki 8.3389</w:t>
      </w:r>
    </w:p>
    <w:p>
      <w:r>
        <w:t xml:space="preserve">Kuka Israelin pääministeri erosi vuonna 1974 Jom Kippurin sodan jälkeen?</w:t>
      </w:r>
    </w:p>
    <w:p>
      <w:r>
        <w:rPr>
          <w:b/>
        </w:rPr>
        <w:t xml:space="preserve">Tulos</w:t>
      </w:r>
    </w:p>
    <w:p>
      <w:r>
        <w:t xml:space="preserve">golda meir</w:t>
      </w:r>
    </w:p>
    <w:p>
      <w:r>
        <w:rPr>
          <w:b/>
        </w:rPr>
        <w:t xml:space="preserve">Esimerkki 8.3390</w:t>
      </w:r>
    </w:p>
    <w:p>
      <w:r>
        <w:t xml:space="preserve">Mikä on Israelin eteläisin kaupunki, joka sijaitsee Punaisenmeren rannalla?</w:t>
      </w:r>
    </w:p>
    <w:p>
      <w:r>
        <w:rPr>
          <w:b/>
        </w:rPr>
        <w:t xml:space="preserve">Tulos</w:t>
      </w:r>
    </w:p>
    <w:p>
      <w:r>
        <w:t xml:space="preserve">eilat</w:t>
      </w:r>
    </w:p>
    <w:p>
      <w:r>
        <w:rPr>
          <w:b/>
        </w:rPr>
        <w:t xml:space="preserve">Esimerkki 8.3391</w:t>
      </w:r>
    </w:p>
    <w:p>
      <w:r>
        <w:t xml:space="preserve">Mikä näistä on israelilaisen lentokentän oikea nimi?</w:t>
      </w:r>
    </w:p>
    <w:p>
      <w:r>
        <w:rPr>
          <w:b/>
        </w:rPr>
        <w:t xml:space="preserve">Tulos</w:t>
      </w:r>
    </w:p>
    <w:p>
      <w:r>
        <w:t xml:space="preserve">elat</w:t>
      </w:r>
    </w:p>
    <w:p>
      <w:r>
        <w:rPr>
          <w:b/>
        </w:rPr>
        <w:t xml:space="preserve">Esimerkki 8.3392</w:t>
      </w:r>
    </w:p>
    <w:p>
      <w:r>
        <w:t xml:space="preserve">Mikä kaupunki on 1300-luvulta eKr. lähtien ollut israelilaisten, juutalaisten, babylonialaisten, persialaisten, kreikkalaisten, hasmoneläisten, roomalaisten, bysanttilaisten, arabien, mamlukien, turkkilaisten ja brittien hallinnassa, ja lyhyen aikaa toisen maailmansodan jälkeen se oli Israelin ja Jordanian miehittämä?</w:t>
      </w:r>
    </w:p>
    <w:p>
      <w:r>
        <w:rPr>
          <w:b/>
        </w:rPr>
        <w:t xml:space="preserve">Tulos</w:t>
      </w:r>
    </w:p>
    <w:p>
      <w:r>
        <w:t xml:space="preserve">Jerusalem</w:t>
      </w:r>
    </w:p>
    <w:p>
      <w:r>
        <w:rPr>
          <w:b/>
        </w:rPr>
        <w:t xml:space="preserve">Esimerkki 8.3393</w:t>
      </w:r>
    </w:p>
    <w:p>
      <w:r>
        <w:t xml:space="preserve">Kenestä tuli Israelin valtionpäämies vuonna 1993?</w:t>
      </w:r>
    </w:p>
    <w:p>
      <w:r>
        <w:rPr>
          <w:b/>
        </w:rPr>
        <w:t xml:space="preserve">Tulos</w:t>
      </w:r>
    </w:p>
    <w:p>
      <w:r>
        <w:t xml:space="preserve">ezer weizman</w:t>
      </w:r>
    </w:p>
    <w:p>
      <w:r>
        <w:rPr>
          <w:b/>
        </w:rPr>
        <w:t xml:space="preserve">Esimerkki 8.3394</w:t>
      </w:r>
    </w:p>
    <w:p>
      <w:r>
        <w:t xml:space="preserve">Mikä on Israelin nykyisen presidentin nimi?</w:t>
      </w:r>
    </w:p>
    <w:p>
      <w:r>
        <w:rPr>
          <w:b/>
        </w:rPr>
        <w:t xml:space="preserve">Tulos</w:t>
      </w:r>
    </w:p>
    <w:p>
      <w:r>
        <w:t xml:space="preserve">Shimon Peres</w:t>
      </w:r>
    </w:p>
    <w:p>
      <w:r>
        <w:rPr>
          <w:b/>
        </w:rPr>
        <w:t xml:space="preserve">Esimerkki 8.3395</w:t>
      </w:r>
    </w:p>
    <w:p>
      <w:r>
        <w:t xml:space="preserve">Kenestä tuli Israelin ensimmäinen naispuolinen pääministeri vuonna 1969?</w:t>
      </w:r>
    </w:p>
    <w:p>
      <w:r>
        <w:rPr>
          <w:b/>
        </w:rPr>
        <w:t xml:space="preserve">Tulos</w:t>
      </w:r>
    </w:p>
    <w:p>
      <w:r>
        <w:t xml:space="preserve">golda meir</w:t>
      </w:r>
    </w:p>
    <w:p>
      <w:r>
        <w:rPr>
          <w:b/>
        </w:rPr>
        <w:t xml:space="preserve">Esimerkki 8.3396</w:t>
      </w:r>
    </w:p>
    <w:p>
      <w:r>
        <w:t xml:space="preserve">Kuka oli Israelin pääministeri vuoden 1973 Jom Kippurin sodan aikaan?</w:t>
      </w:r>
    </w:p>
    <w:p>
      <w:r>
        <w:rPr>
          <w:b/>
        </w:rPr>
        <w:t xml:space="preserve">Tulos</w:t>
      </w:r>
    </w:p>
    <w:p>
      <w:r>
        <w:t xml:space="preserve">golda meir</w:t>
      </w:r>
    </w:p>
    <w:p>
      <w:r>
        <w:rPr>
          <w:b/>
        </w:rPr>
        <w:t xml:space="preserve">Esimerkki 8.3397</w:t>
      </w:r>
    </w:p>
    <w:p>
      <w:r>
        <w:t xml:space="preserve">Kuka oli Israelin ensimmäinen pääministeri?</w:t>
      </w:r>
    </w:p>
    <w:p>
      <w:r>
        <w:rPr>
          <w:b/>
        </w:rPr>
        <w:t xml:space="preserve">Tulos</w:t>
      </w:r>
    </w:p>
    <w:p>
      <w:r>
        <w:t xml:space="preserve">david ben-gurion</w:t>
      </w:r>
    </w:p>
    <w:p>
      <w:r>
        <w:rPr>
          <w:b/>
        </w:rPr>
        <w:t xml:space="preserve">Esimerkki 8.3398</w:t>
      </w:r>
    </w:p>
    <w:p>
      <w:r>
        <w:t xml:space="preserve">Israelissa on kaksi virallista kieltä. Toinen on heprea. Mikä on toinen?</w:t>
      </w:r>
    </w:p>
    <w:p>
      <w:r>
        <w:rPr>
          <w:b/>
        </w:rPr>
        <w:t xml:space="preserve">Tulos</w:t>
      </w:r>
    </w:p>
    <w:p>
      <w:r>
        <w:t xml:space="preserve">arabia</w:t>
      </w:r>
    </w:p>
    <w:p>
      <w:r>
        <w:rPr>
          <w:b/>
        </w:rPr>
        <w:t xml:space="preserve">Esimerkki 8.3399</w:t>
      </w:r>
    </w:p>
    <w:p>
      <w:r>
        <w:t xml:space="preserve">Millä maalla on rajanaapureina Libya, Sudan ja Israel?</w:t>
      </w:r>
    </w:p>
    <w:p>
      <w:r>
        <w:rPr>
          <w:b/>
        </w:rPr>
        <w:t xml:space="preserve">Tulos</w:t>
      </w:r>
    </w:p>
    <w:p>
      <w:r>
        <w:t xml:space="preserve">Egypti</w:t>
      </w:r>
    </w:p>
    <w:p>
      <w:r>
        <w:rPr>
          <w:b/>
        </w:rPr>
        <w:t xml:space="preserve">Esimerkki 8.3400</w:t>
      </w:r>
    </w:p>
    <w:p>
      <w:r>
        <w:t xml:space="preserve">Mikä maa rajoittuu Gazan kaistaleeseen, Israeliin, Libyaan ja Sudaniin?</w:t>
      </w:r>
    </w:p>
    <w:p>
      <w:r>
        <w:rPr>
          <w:b/>
        </w:rPr>
        <w:t xml:space="preserve">Tulos</w:t>
      </w:r>
    </w:p>
    <w:p>
      <w:r>
        <w:t xml:space="preserve">Egypti</w:t>
      </w:r>
    </w:p>
    <w:p>
      <w:r>
        <w:rPr>
          <w:b/>
        </w:rPr>
        <w:t xml:space="preserve">Esimerkki 8.3401</w:t>
      </w:r>
    </w:p>
    <w:p>
      <w:r>
        <w:t xml:space="preserve">Missä joessa Jeesus kastettiin (Vihje: se on nykyisen Israelin itärajalla)?</w:t>
      </w:r>
    </w:p>
    <w:p>
      <w:r>
        <w:rPr>
          <w:b/>
        </w:rPr>
        <w:t xml:space="preserve">Tulos</w:t>
      </w:r>
    </w:p>
    <w:p>
      <w:r>
        <w:t xml:space="preserve">Jordanjoki</w:t>
      </w:r>
    </w:p>
    <w:p>
      <w:r>
        <w:rPr>
          <w:b/>
        </w:rPr>
        <w:t xml:space="preserve">Esimerkki 8.3402</w:t>
      </w:r>
    </w:p>
    <w:p>
      <w:r>
        <w:t xml:space="preserve">Kuka sai Raamatun mukaan nimen Israel, koska hän paini Jumalan kanssa?</w:t>
      </w:r>
    </w:p>
    <w:p>
      <w:r>
        <w:rPr>
          <w:b/>
        </w:rPr>
        <w:t xml:space="preserve">Tulos</w:t>
      </w:r>
    </w:p>
    <w:p>
      <w:r>
        <w:t xml:space="preserve">jacob</w:t>
      </w:r>
    </w:p>
    <w:p>
      <w:r>
        <w:rPr>
          <w:b/>
        </w:rPr>
        <w:t xml:space="preserve">Esimerkki 8.3403</w:t>
      </w:r>
    </w:p>
    <w:p>
      <w:r>
        <w:t xml:space="preserve">Kenellä oli hitti `The Israelites` vuonna 1969?</w:t>
      </w:r>
    </w:p>
    <w:p>
      <w:r>
        <w:rPr>
          <w:b/>
        </w:rPr>
        <w:t xml:space="preserve">Tulos</w:t>
      </w:r>
    </w:p>
    <w:p>
      <w:r>
        <w:t xml:space="preserve">desmond dekker ja ässät</w:t>
      </w:r>
    </w:p>
    <w:p>
      <w:r>
        <w:rPr>
          <w:b/>
        </w:rPr>
        <w:t xml:space="preserve">Esimerkki 8.3404</w:t>
      </w:r>
    </w:p>
    <w:p>
      <w:r>
        <w:t xml:space="preserve">Kuka oli Raamatun mukaan Israelin ensimmäinen kuningas?</w:t>
      </w:r>
    </w:p>
    <w:p>
      <w:r>
        <w:rPr>
          <w:b/>
        </w:rPr>
        <w:t xml:space="preserve">Tulos</w:t>
      </w:r>
    </w:p>
    <w:p>
      <w:r>
        <w:t xml:space="preserve">saul</w:t>
      </w:r>
    </w:p>
    <w:p>
      <w:r>
        <w:rPr>
          <w:b/>
        </w:rPr>
        <w:t xml:space="preserve">Esimerkki 8.3405</w:t>
      </w:r>
    </w:p>
    <w:p>
      <w:r>
        <w:t xml:space="preserve">Issac Albeniz syntyi missä maassa?</w:t>
      </w:r>
    </w:p>
    <w:p>
      <w:r>
        <w:rPr>
          <w:b/>
        </w:rPr>
        <w:t xml:space="preserve">Tulos</w:t>
      </w:r>
    </w:p>
    <w:p>
      <w:r>
        <w:t xml:space="preserve">Espanja</w:t>
      </w:r>
    </w:p>
    <w:p>
      <w:r>
        <w:rPr>
          <w:b/>
        </w:rPr>
        <w:t xml:space="preserve">Esimerkki 8.3406</w:t>
      </w:r>
    </w:p>
    <w:p>
      <w:r>
        <w:t xml:space="preserve">Minkä tiedustelupalvelun perusti vuonna 1951 Isser Harel, joka toimi sen johtajana vuoteen 1963 asti?</w:t>
      </w:r>
    </w:p>
    <w:p>
      <w:r>
        <w:rPr>
          <w:b/>
        </w:rPr>
        <w:t xml:space="preserve">Tulos</w:t>
      </w:r>
    </w:p>
    <w:p>
      <w:r>
        <w:t xml:space="preserve">mossad</w:t>
      </w:r>
    </w:p>
    <w:p>
      <w:r>
        <w:rPr>
          <w:b/>
        </w:rPr>
        <w:t xml:space="preserve">Esimerkki 8.3407</w:t>
      </w:r>
    </w:p>
    <w:p>
      <w:r>
        <w:t xml:space="preserve">Kuka kirjallisuuden Nobel-palkittu kirjoitti eräässä muistelmateoksessaan Istanbulin kohtalo on minun kohtaloni?</w:t>
      </w:r>
    </w:p>
    <w:p>
      <w:r>
        <w:rPr>
          <w:b/>
        </w:rPr>
        <w:t xml:space="preserve">Tulos</w:t>
      </w:r>
    </w:p>
    <w:p>
      <w:r>
        <w:t xml:space="preserve">orhan pamuk</w:t>
      </w:r>
    </w:p>
    <w:p>
      <w:r>
        <w:rPr>
          <w:b/>
        </w:rPr>
        <w:t xml:space="preserve">Esimerkki 8.3408</w:t>
      </w:r>
    </w:p>
    <w:p>
      <w:r>
        <w:t xml:space="preserve">Kuka kirjoitti Tony Christien hitin "Is This The Way To Amarillo"?</w:t>
      </w:r>
    </w:p>
    <w:p>
      <w:r>
        <w:rPr>
          <w:b/>
        </w:rPr>
        <w:t xml:space="preserve">Tulos</w:t>
      </w:r>
    </w:p>
    <w:p>
      <w:r>
        <w:t xml:space="preserve">Neil Sedaka</w:t>
      </w:r>
    </w:p>
    <w:p>
      <w:r>
        <w:rPr>
          <w:b/>
        </w:rPr>
        <w:t xml:space="preserve">Esimerkki 8.3409</w:t>
      </w:r>
    </w:p>
    <w:p>
      <w:r>
        <w:t xml:space="preserve">Istrian niemimaa on jaettu Italian, Slovenian ja minkä muun maan kesken, jonka osuus on noin 89 prosenttia?</w:t>
      </w:r>
    </w:p>
    <w:p>
      <w:r>
        <w:rPr>
          <w:b/>
        </w:rPr>
        <w:t xml:space="preserve">Tulos</w:t>
      </w:r>
    </w:p>
    <w:p>
      <w:r>
        <w:t xml:space="preserve">Kroatia</w:t>
      </w:r>
    </w:p>
    <w:p>
      <w:r>
        <w:rPr>
          <w:b/>
        </w:rPr>
        <w:t xml:space="preserve">Esimerkki 8.3410</w:t>
      </w:r>
    </w:p>
    <w:p>
      <w:r>
        <w:t xml:space="preserve">Kuka näytteli vuonna 1974 televisiosarjassa "It Ain't Half Hot Mum" Rangi Ramin roolia?</w:t>
      </w:r>
    </w:p>
    <w:p>
      <w:r>
        <w:rPr>
          <w:b/>
        </w:rPr>
        <w:t xml:space="preserve">Tulos</w:t>
      </w:r>
    </w:p>
    <w:p>
      <w:r>
        <w:t xml:space="preserve">michael bates</w:t>
      </w:r>
    </w:p>
    <w:p>
      <w:r>
        <w:rPr>
          <w:b/>
        </w:rPr>
        <w:t xml:space="preserve">Esimerkki 8.3411</w:t>
      </w:r>
    </w:p>
    <w:p>
      <w:r>
        <w:t xml:space="preserve">Kuka näytteli BBC:n komediasarjassa "It Ain't Half Hot Mum" Gunner Beaumontin roolia?</w:t>
      </w:r>
    </w:p>
    <w:p>
      <w:r>
        <w:rPr>
          <w:b/>
        </w:rPr>
        <w:t xml:space="preserve">Tulos</w:t>
      </w:r>
    </w:p>
    <w:p>
      <w:r>
        <w:t xml:space="preserve">melvyn hayes</w:t>
      </w:r>
    </w:p>
    <w:p>
      <w:r>
        <w:rPr>
          <w:b/>
        </w:rPr>
        <w:t xml:space="preserve">Esimerkki 8.3412</w:t>
      </w:r>
    </w:p>
    <w:p>
      <w:r>
        <w:t xml:space="preserve">Kappaleet "It Ain't Necessarily So" ja "Summertime" ovat peräisin mistä oopperasta?</w:t>
      </w:r>
    </w:p>
    <w:p>
      <w:r>
        <w:rPr>
          <w:b/>
        </w:rPr>
        <w:t xml:space="preserve">Tulos</w:t>
      </w:r>
    </w:p>
    <w:p>
      <w:r>
        <w:t xml:space="preserve">Porgy ja Bess</w:t>
      </w:r>
    </w:p>
    <w:p>
      <w:r>
        <w:rPr>
          <w:b/>
        </w:rPr>
        <w:t xml:space="preserve">Esimerkki 8.3413</w:t>
      </w:r>
    </w:p>
    <w:p>
      <w:r>
        <w:t xml:space="preserve">Kappaleet It Ain't Necessarily So ja Summertime ovat mistä lavaesityksestä?</w:t>
      </w:r>
    </w:p>
    <w:p>
      <w:r>
        <w:rPr>
          <w:b/>
        </w:rPr>
        <w:t xml:space="preserve">Tulos</w:t>
      </w:r>
    </w:p>
    <w:p>
      <w:r>
        <w:t xml:space="preserve">Porgy ja Bess</w:t>
      </w:r>
    </w:p>
    <w:p>
      <w:r>
        <w:rPr>
          <w:b/>
        </w:rPr>
        <w:t xml:space="preserve">Esimerkki 8.3414</w:t>
      </w:r>
    </w:p>
    <w:p>
      <w:r>
        <w:t xml:space="preserve">Mikä kuuluisa Yankee, jota pidetään yhtenä kaikkien aikojen parhaista sieppareista, tunnettiin huonoista sanonnoistaan, kuten It ain't over till it's over, ja It's deja vu all over again.?</w:t>
      </w:r>
    </w:p>
    <w:p>
      <w:r>
        <w:rPr>
          <w:b/>
        </w:rPr>
        <w:t xml:space="preserve">Tulos</w:t>
      </w:r>
    </w:p>
    <w:p>
      <w:r>
        <w:t xml:space="preserve">Yogi Berra</w:t>
      </w:r>
    </w:p>
    <w:p>
      <w:r>
        <w:rPr>
          <w:b/>
        </w:rPr>
        <w:t xml:space="preserve">Esimerkki 8.3415</w:t>
      </w:r>
    </w:p>
    <w:p>
      <w:r>
        <w:t xml:space="preserve">Mikä Uudesta maailmasta tuotu kasvi muutti italialaisen keittiön kasvot?</w:t>
      </w:r>
    </w:p>
    <w:p>
      <w:r>
        <w:rPr>
          <w:b/>
        </w:rPr>
        <w:t xml:space="preserve">Tulos</w:t>
      </w:r>
    </w:p>
    <w:p>
      <w:r>
        <w:t xml:space="preserve">tomaatti</w:t>
      </w:r>
    </w:p>
    <w:p>
      <w:r>
        <w:rPr>
          <w:b/>
        </w:rPr>
        <w:t xml:space="preserve">Esimerkki 8.3416</w:t>
      </w:r>
    </w:p>
    <w:p>
      <w:r>
        <w:t xml:space="preserve">Mikä on italialaisessa keittiössä nimi pizzataikinan kierrokselle, joka on täytetty vihanneksilla, lihalla tai juustolla?</w:t>
      </w:r>
    </w:p>
    <w:p>
      <w:r>
        <w:rPr>
          <w:b/>
        </w:rPr>
        <w:t xml:space="preserve">Tulos</w:t>
      </w:r>
    </w:p>
    <w:p>
      <w:r>
        <w:t xml:space="preserve">calzone</w:t>
      </w:r>
    </w:p>
    <w:p>
      <w:r>
        <w:rPr>
          <w:b/>
        </w:rPr>
        <w:t xml:space="preserve">Esimerkki 8.3417</w:t>
      </w:r>
    </w:p>
    <w:p>
      <w:r>
        <w:t xml:space="preserve">Rigatoni on mitä italialaista ruokaa?</w:t>
      </w:r>
    </w:p>
    <w:p>
      <w:r>
        <w:rPr>
          <w:b/>
        </w:rPr>
        <w:t xml:space="preserve">Tulos</w:t>
      </w:r>
    </w:p>
    <w:p>
      <w:r>
        <w:t xml:space="preserve">pasta</w:t>
      </w:r>
    </w:p>
    <w:p>
      <w:r>
        <w:rPr>
          <w:b/>
        </w:rPr>
        <w:t xml:space="preserve">Esimerkki 8.3418</w:t>
      </w:r>
    </w:p>
    <w:p>
      <w:r>
        <w:t xml:space="preserve">Mikä nimi on peräisin italian kielen sanasta "housunjalka", ja mikä nimi on annettu taitellulle pizzalle?</w:t>
      </w:r>
    </w:p>
    <w:p>
      <w:r>
        <w:rPr>
          <w:b/>
        </w:rPr>
        <w:t xml:space="preserve">Tulos</w:t>
      </w:r>
    </w:p>
    <w:p>
      <w:r>
        <w:t xml:space="preserve">calzone</w:t>
      </w:r>
    </w:p>
    <w:p>
      <w:r>
        <w:rPr>
          <w:b/>
        </w:rPr>
        <w:t xml:space="preserve">Esimerkki 8.3419</w:t>
      </w:r>
    </w:p>
    <w:p>
      <w:r>
        <w:t xml:space="preserve">Mikä italialainen kokkaustermi tarkoittaa "hampaalle"?</w:t>
      </w:r>
    </w:p>
    <w:p>
      <w:r>
        <w:rPr>
          <w:b/>
        </w:rPr>
        <w:t xml:space="preserve">Tulos</w:t>
      </w:r>
    </w:p>
    <w:p>
      <w:r>
        <w:t xml:space="preserve">al dente</w:t>
      </w:r>
    </w:p>
    <w:p>
      <w:r>
        <w:rPr>
          <w:b/>
        </w:rPr>
        <w:t xml:space="preserve">Esimerkki 8.3420</w:t>
      </w:r>
    </w:p>
    <w:p>
      <w:r>
        <w:t xml:space="preserve">Italialainen vihainen, mikä on valkosipulista, tomaateista ja punaisesta chilistä valmistettu pastakastike, joka on keitetty oliiviöljyssä?</w:t>
      </w:r>
    </w:p>
    <w:p>
      <w:r>
        <w:rPr>
          <w:b/>
        </w:rPr>
        <w:t xml:space="preserve">Tulos</w:t>
      </w:r>
    </w:p>
    <w:p>
      <w:r>
        <w:t xml:space="preserve">arrabbiata-kastike</w:t>
      </w:r>
    </w:p>
    <w:p>
      <w:r>
        <w:rPr>
          <w:b/>
        </w:rPr>
        <w:t xml:space="preserve">Esimerkki 8.3421</w:t>
      </w:r>
    </w:p>
    <w:p>
      <w:r>
        <w:t xml:space="preserve">Kuka italialainen keksi ensimmäisen pariston?</w:t>
      </w:r>
    </w:p>
    <w:p>
      <w:r>
        <w:rPr>
          <w:b/>
        </w:rPr>
        <w:t xml:space="preserve">Tulos</w:t>
      </w:r>
    </w:p>
    <w:p>
      <w:r>
        <w:t xml:space="preserve">alessandro volta</w:t>
      </w:r>
    </w:p>
    <w:p>
      <w:r>
        <w:rPr>
          <w:b/>
        </w:rPr>
        <w:t xml:space="preserve">Esimerkki 8.3422</w:t>
      </w:r>
    </w:p>
    <w:p>
      <w:r>
        <w:t xml:space="preserve">Minkä suositun italialaisen ruokalajin nimi on peräisin latinankielisestä sanasta "keittoastia"?</w:t>
      </w:r>
    </w:p>
    <w:p>
      <w:r>
        <w:rPr>
          <w:b/>
        </w:rPr>
        <w:t xml:space="preserve">Tulos</w:t>
      </w:r>
    </w:p>
    <w:p>
      <w:r>
        <w:t xml:space="preserve">lasagne</w:t>
      </w:r>
    </w:p>
    <w:p>
      <w:r>
        <w:rPr>
          <w:b/>
        </w:rPr>
        <w:t xml:space="preserve">Esimerkki 8.3423</w:t>
      </w:r>
    </w:p>
    <w:p>
      <w:r>
        <w:t xml:space="preserve">Mikä on jäätelön italialainen versio?</w:t>
      </w:r>
    </w:p>
    <w:p>
      <w:r>
        <w:rPr>
          <w:b/>
        </w:rPr>
        <w:t xml:space="preserve">Tulos</w:t>
      </w:r>
    </w:p>
    <w:p>
      <w:r>
        <w:t xml:space="preserve">gelato</w:t>
      </w:r>
    </w:p>
    <w:p>
      <w:r>
        <w:rPr>
          <w:b/>
        </w:rPr>
        <w:t xml:space="preserve">Esimerkki 8.3424</w:t>
      </w:r>
    </w:p>
    <w:p>
      <w:r>
        <w:t xml:space="preserve">Minkä pastan nimen uskotaan joskus olevan peräisin italian kielestä, joka tarkoittaa pieniä nauriita?</w:t>
      </w:r>
    </w:p>
    <w:p>
      <w:r>
        <w:rPr>
          <w:b/>
        </w:rPr>
        <w:t xml:space="preserve">Tulos</w:t>
      </w:r>
    </w:p>
    <w:p>
      <w:r>
        <w:t xml:space="preserve">ravioli</w:t>
      </w:r>
    </w:p>
    <w:p>
      <w:r>
        <w:rPr>
          <w:b/>
        </w:rPr>
        <w:t xml:space="preserve">Esimerkki 8.3425</w:t>
      </w:r>
    </w:p>
    <w:p>
      <w:r>
        <w:t xml:space="preserve">Mikä on italialainen kulinaarinen versio hors d'oeuvresta?</w:t>
      </w:r>
    </w:p>
    <w:p>
      <w:r>
        <w:rPr>
          <w:b/>
        </w:rPr>
        <w:t xml:space="preserve">Tulos</w:t>
      </w:r>
    </w:p>
    <w:p>
      <w:r>
        <w:t xml:space="preserve">antipasto</w:t>
      </w:r>
    </w:p>
    <w:p>
      <w:r>
        <w:rPr>
          <w:b/>
        </w:rPr>
        <w:t xml:space="preserve">Esimerkki 8.3426</w:t>
      </w:r>
    </w:p>
    <w:p>
      <w:r>
        <w:t xml:space="preserve">Mikä italialainen kaksisanainen ilmaisu, jota käytetään ruoanlaitossa, tarkoittaa "kiinteää ja katkeraa"?</w:t>
      </w:r>
    </w:p>
    <w:p>
      <w:r>
        <w:rPr>
          <w:b/>
        </w:rPr>
        <w:t xml:space="preserve">Tulos</w:t>
      </w:r>
    </w:p>
    <w:p>
      <w:r>
        <w:t xml:space="preserve">al dente</w:t>
      </w:r>
    </w:p>
    <w:p>
      <w:r>
        <w:rPr>
          <w:b/>
        </w:rPr>
        <w:t xml:space="preserve">Esimerkki 8.3427</w:t>
      </w:r>
    </w:p>
    <w:p>
      <w:r>
        <w:t xml:space="preserve">Mikä on perinteisesti jouluna ja uutena vuotena syötävän Milanon hedelmäkakun nimi, joka on johdettu italialaisesta sanasta, joka tarkoittaa suurta leipää?</w:t>
      </w:r>
    </w:p>
    <w:p>
      <w:r>
        <w:rPr>
          <w:b/>
        </w:rPr>
        <w:t xml:space="preserve">Tulos</w:t>
      </w:r>
    </w:p>
    <w:p>
      <w:r>
        <w:t xml:space="preserve">Panettone</w:t>
      </w:r>
    </w:p>
    <w:p>
      <w:r>
        <w:rPr>
          <w:b/>
        </w:rPr>
        <w:t xml:space="preserve">Esimerkki 8.3428</w:t>
      </w:r>
    </w:p>
    <w:p>
      <w:r>
        <w:t xml:space="preserve">Mitä ruokalajia odottaisit, jos pyytäisit italialaisessa ravintolassa fettuccinea?</w:t>
      </w:r>
    </w:p>
    <w:p>
      <w:r>
        <w:rPr>
          <w:b/>
        </w:rPr>
        <w:t xml:space="preserve">Tulos</w:t>
      </w:r>
    </w:p>
    <w:p>
      <w:r>
        <w:t xml:space="preserve">pasta</w:t>
      </w:r>
    </w:p>
    <w:p>
      <w:r>
        <w:rPr>
          <w:b/>
        </w:rPr>
        <w:t xml:space="preserve">Esimerkki 8.3429</w:t>
      </w:r>
    </w:p>
    <w:p>
      <w:r>
        <w:t xml:space="preserve">Mikä suosittu ruoka on saanut nimensä italian kielen sanasta "narua"?</w:t>
      </w:r>
    </w:p>
    <w:p>
      <w:r>
        <w:rPr>
          <w:b/>
        </w:rPr>
        <w:t xml:space="preserve">Tulos</w:t>
      </w:r>
    </w:p>
    <w:p>
      <w:r>
        <w:t xml:space="preserve">spagetti</w:t>
      </w:r>
    </w:p>
    <w:p>
      <w:r>
        <w:rPr>
          <w:b/>
        </w:rPr>
        <w:t xml:space="preserve">Esimerkki 8.3430</w:t>
      </w:r>
    </w:p>
    <w:p>
      <w:r>
        <w:t xml:space="preserve">Mistä vihanneksesta valmistetaan italialainen pasata-kastike?</w:t>
      </w:r>
    </w:p>
    <w:p>
      <w:r>
        <w:rPr>
          <w:b/>
        </w:rPr>
        <w:t xml:space="preserve">Tulos</w:t>
      </w:r>
    </w:p>
    <w:p>
      <w:r>
        <w:t xml:space="preserve">tomaatti</w:t>
      </w:r>
    </w:p>
    <w:p>
      <w:r>
        <w:rPr>
          <w:b/>
        </w:rPr>
        <w:t xml:space="preserve">Esimerkki 8.3431</w:t>
      </w:r>
    </w:p>
    <w:p>
      <w:r>
        <w:t xml:space="preserve">Missä italialaisessa kaupungissa sijaitsee La Scala-teatterin balettikoulu?</w:t>
      </w:r>
    </w:p>
    <w:p>
      <w:r>
        <w:rPr>
          <w:b/>
        </w:rPr>
        <w:t xml:space="preserve">Tulos</w:t>
      </w:r>
    </w:p>
    <w:p>
      <w:r>
        <w:t xml:space="preserve">milan</w:t>
      </w:r>
    </w:p>
    <w:p>
      <w:r>
        <w:rPr>
          <w:b/>
        </w:rPr>
        <w:t xml:space="preserve">Esimerkki 8.3432</w:t>
      </w:r>
    </w:p>
    <w:p>
      <w:r>
        <w:t xml:space="preserve">Missä yhdysvaltalaisessa kaupungissa tapahtuu ryöstö vuonna 2003 ilmestyneessä The Italian Job -elokuvan uusintaversiossa?</w:t>
      </w:r>
    </w:p>
    <w:p>
      <w:r>
        <w:rPr>
          <w:b/>
        </w:rPr>
        <w:t xml:space="preserve">Tulos</w:t>
      </w:r>
    </w:p>
    <w:p>
      <w:r>
        <w:t xml:space="preserve">los angeles</w:t>
      </w:r>
    </w:p>
    <w:p>
      <w:r>
        <w:rPr>
          <w:b/>
        </w:rPr>
        <w:t xml:space="preserve">Esimerkki 8.3433</w:t>
      </w:r>
    </w:p>
    <w:p>
      <w:r>
        <w:t xml:space="preserve">Kuka näytteli tietokoneasiantuntija "professori Simon Peachia" elokuvassa "The Italian Job" vuonna 1969?</w:t>
      </w:r>
    </w:p>
    <w:p>
      <w:r>
        <w:rPr>
          <w:b/>
        </w:rPr>
        <w:t xml:space="preserve">Tulos</w:t>
      </w:r>
    </w:p>
    <w:p>
      <w:r>
        <w:t xml:space="preserve">Benny Hill</w:t>
      </w:r>
    </w:p>
    <w:p>
      <w:r>
        <w:rPr>
          <w:b/>
        </w:rPr>
        <w:t xml:space="preserve">Esimerkki 8.3434</w:t>
      </w:r>
    </w:p>
    <w:p>
      <w:r>
        <w:t xml:space="preserve">Mikä British Leylandiin kuuluva autoyhtiö valmisti Ital-nimistä mallia 1980-luvulla?</w:t>
      </w:r>
    </w:p>
    <w:p>
      <w:r>
        <w:rPr>
          <w:b/>
        </w:rPr>
        <w:t xml:space="preserve">Tulos</w:t>
      </w:r>
    </w:p>
    <w:p>
      <w:r>
        <w:t xml:space="preserve">morris</w:t>
      </w:r>
    </w:p>
    <w:p>
      <w:r>
        <w:rPr>
          <w:b/>
        </w:rPr>
        <w:t xml:space="preserve">Esimerkki 8.3435</w:t>
      </w:r>
    </w:p>
    <w:p>
      <w:r>
        <w:t xml:space="preserve">Mikä alue kattaa suurimman osan Italian saappaanvarresta?</w:t>
      </w:r>
    </w:p>
    <w:p>
      <w:r>
        <w:rPr>
          <w:b/>
        </w:rPr>
        <w:t xml:space="preserve">Tulos</w:t>
      </w:r>
    </w:p>
    <w:p>
      <w:r>
        <w:t xml:space="preserve">calabria</w:t>
      </w:r>
    </w:p>
    <w:p>
      <w:r>
        <w:rPr>
          <w:b/>
        </w:rPr>
        <w:t xml:space="preserve">Esimerkki 8.3436</w:t>
      </w:r>
    </w:p>
    <w:p>
      <w:r>
        <w:t xml:space="preserve">Miltä Italian alueelta Chianti-viini tulee?</w:t>
      </w:r>
    </w:p>
    <w:p>
      <w:r>
        <w:rPr>
          <w:b/>
        </w:rPr>
        <w:t xml:space="preserve">Tulos</w:t>
      </w:r>
    </w:p>
    <w:p>
      <w:r>
        <w:t xml:space="preserve">Toscana</w:t>
      </w:r>
    </w:p>
    <w:p>
      <w:r>
        <w:rPr>
          <w:b/>
        </w:rPr>
        <w:t xml:space="preserve">Esimerkki 8.3437</w:t>
      </w:r>
    </w:p>
    <w:p>
      <w:r>
        <w:t xml:space="preserve">Kuka johti hallitusta Italiassa 20-luvulla ja tuli myöhemmin sen diktaattoriksi&gt;?</w:t>
      </w:r>
    </w:p>
    <w:p>
      <w:r>
        <w:rPr>
          <w:b/>
        </w:rPr>
        <w:t xml:space="preserve">Tulos</w:t>
      </w:r>
    </w:p>
    <w:p>
      <w:r>
        <w:t xml:space="preserve">benito mussolini</w:t>
      </w:r>
    </w:p>
    <w:p>
      <w:r>
        <w:rPr>
          <w:b/>
        </w:rPr>
        <w:t xml:space="preserve">Esimerkki 8.3438</w:t>
      </w:r>
    </w:p>
    <w:p>
      <w:r>
        <w:t xml:space="preserve">Kuka oli Italian fasistinen lainanantaja vuosina 1925-43?</w:t>
      </w:r>
    </w:p>
    <w:p>
      <w:r>
        <w:rPr>
          <w:b/>
        </w:rPr>
        <w:t xml:space="preserve">Tulos</w:t>
      </w:r>
    </w:p>
    <w:p>
      <w:r>
        <w:t xml:space="preserve">benito mussolini</w:t>
      </w:r>
    </w:p>
    <w:p>
      <w:r>
        <w:rPr>
          <w:b/>
        </w:rPr>
        <w:t xml:space="preserve">Esimerkki 8.3439</w:t>
      </w:r>
    </w:p>
    <w:p>
      <w:r>
        <w:t xml:space="preserve">Kuka on Italian pääministeri?</w:t>
      </w:r>
    </w:p>
    <w:p>
      <w:r>
        <w:rPr>
          <w:b/>
        </w:rPr>
        <w:t xml:space="preserve">Tulos</w:t>
      </w:r>
    </w:p>
    <w:p>
      <w:r>
        <w:t xml:space="preserve">mario monti</w:t>
      </w:r>
    </w:p>
    <w:p>
      <w:r>
        <w:rPr>
          <w:b/>
        </w:rPr>
        <w:t xml:space="preserve">Esimerkki 8.3440</w:t>
      </w:r>
    </w:p>
    <w:p>
      <w:r>
        <w:t xml:space="preserve">Mikä oli Italian entinen valuutta?</w:t>
      </w:r>
    </w:p>
    <w:p>
      <w:r>
        <w:rPr>
          <w:b/>
        </w:rPr>
        <w:t xml:space="preserve">Tulos</w:t>
      </w:r>
    </w:p>
    <w:p>
      <w:r>
        <w:t xml:space="preserve">Italian liira</w:t>
      </w:r>
    </w:p>
    <w:p>
      <w:r>
        <w:rPr>
          <w:b/>
        </w:rPr>
        <w:t xml:space="preserve">Esimerkki 8.3441</w:t>
      </w:r>
    </w:p>
    <w:p>
      <w:r>
        <w:t xml:space="preserve">Minkä Italian alueen pääkaupunki on Firenze?</w:t>
      </w:r>
    </w:p>
    <w:p>
      <w:r>
        <w:rPr>
          <w:b/>
        </w:rPr>
        <w:t xml:space="preserve">Tulos</w:t>
      </w:r>
    </w:p>
    <w:p>
      <w:r>
        <w:t xml:space="preserve">Toscana</w:t>
      </w:r>
    </w:p>
    <w:p>
      <w:r>
        <w:rPr>
          <w:b/>
        </w:rPr>
        <w:t xml:space="preserve">Esimerkki 8.3442</w:t>
      </w:r>
    </w:p>
    <w:p>
      <w:r>
        <w:t xml:space="preserve">Mikä on sen vuoriston nimi, joka ulottuu 870 mailia koko Italian pituudelta?</w:t>
      </w:r>
    </w:p>
    <w:p>
      <w:r>
        <w:rPr>
          <w:b/>
        </w:rPr>
        <w:t xml:space="preserve">Tulos</w:t>
      </w:r>
    </w:p>
    <w:p>
      <w:r>
        <w:t xml:space="preserve">Apenniinien vuoristo</w:t>
      </w:r>
    </w:p>
    <w:p>
      <w:r>
        <w:rPr>
          <w:b/>
        </w:rPr>
        <w:t xml:space="preserve">Esimerkki 8.3443</w:t>
      </w:r>
    </w:p>
    <w:p>
      <w:r>
        <w:t xml:space="preserve">Mikä on Italian suurin järvi?</w:t>
      </w:r>
    </w:p>
    <w:p>
      <w:r>
        <w:rPr>
          <w:b/>
        </w:rPr>
        <w:t xml:space="preserve">Tulos</w:t>
      </w:r>
    </w:p>
    <w:p>
      <w:r>
        <w:t xml:space="preserve">gardajärvi</w:t>
      </w:r>
    </w:p>
    <w:p>
      <w:r>
        <w:rPr>
          <w:b/>
        </w:rPr>
        <w:t xml:space="preserve">Esimerkki 8.3444</w:t>
      </w:r>
    </w:p>
    <w:p>
      <w:r>
        <w:t xml:space="preserve">Mikä tulivuori sijaitsee Italian ja Sisilian välissä?</w:t>
      </w:r>
    </w:p>
    <w:p>
      <w:r>
        <w:rPr>
          <w:b/>
        </w:rPr>
        <w:t xml:space="preserve">Tulos</w:t>
      </w:r>
    </w:p>
    <w:p>
      <w:r>
        <w:t xml:space="preserve">stromboli</w:t>
      </w:r>
    </w:p>
    <w:p>
      <w:r>
        <w:rPr>
          <w:b/>
        </w:rPr>
        <w:t xml:space="preserve">Esimerkki 8.3445</w:t>
      </w:r>
    </w:p>
    <w:p>
      <w:r>
        <w:t xml:space="preserve">Missä päin Italiaa yhdysvaltalainen sotilaslentokone viilsi köysiradan teräsvaijerin läpi vuonna 1998?</w:t>
      </w:r>
    </w:p>
    <w:p>
      <w:r>
        <w:rPr>
          <w:b/>
        </w:rPr>
        <w:t xml:space="preserve">Tulos</w:t>
      </w:r>
    </w:p>
    <w:p>
      <w:r>
        <w:t xml:space="preserve">cavalese</w:t>
      </w:r>
    </w:p>
    <w:p>
      <w:r>
        <w:rPr>
          <w:b/>
        </w:rPr>
        <w:t xml:space="preserve">Esimerkki 8.3446</w:t>
      </w:r>
    </w:p>
    <w:p>
      <w:r>
        <w:t xml:space="preserve">Millä nimellä tunnettiin 1800-luvun Italian yhdistämisliike?</w:t>
      </w:r>
    </w:p>
    <w:p>
      <w:r>
        <w:rPr>
          <w:b/>
        </w:rPr>
        <w:t xml:space="preserve">Tulos</w:t>
      </w:r>
    </w:p>
    <w:p>
      <w:r>
        <w:t xml:space="preserve">Italian yhdistyminen</w:t>
      </w:r>
    </w:p>
    <w:p>
      <w:r>
        <w:rPr>
          <w:b/>
        </w:rPr>
        <w:t xml:space="preserve">Esimerkki 8.3447</w:t>
      </w:r>
    </w:p>
    <w:p>
      <w:r>
        <w:t xml:space="preserve">Mikä maantietunneli, joka oli maailman pisin vuosina 1965-1978, yhdistää Ranskan ja Italian?</w:t>
      </w:r>
    </w:p>
    <w:p>
      <w:r>
        <w:rPr>
          <w:b/>
        </w:rPr>
        <w:t xml:space="preserve">Tulos</w:t>
      </w:r>
    </w:p>
    <w:p>
      <w:r>
        <w:t xml:space="preserve">Mont Blanc</w:t>
      </w:r>
    </w:p>
    <w:p>
      <w:r>
        <w:rPr>
          <w:b/>
        </w:rPr>
        <w:t xml:space="preserve">Esimerkki 8.3448</w:t>
      </w:r>
    </w:p>
    <w:p>
      <w:r>
        <w:t xml:space="preserve">Mikä kaupunki oli Italian pääkaupunki vuosina 1865-1871?</w:t>
      </w:r>
    </w:p>
    <w:p>
      <w:r>
        <w:rPr>
          <w:b/>
        </w:rPr>
        <w:t xml:space="preserve">Tulos</w:t>
      </w:r>
    </w:p>
    <w:p>
      <w:r>
        <w:t xml:space="preserve">florence</w:t>
      </w:r>
    </w:p>
    <w:p>
      <w:r>
        <w:rPr>
          <w:b/>
        </w:rPr>
        <w:t xml:space="preserve">Esimerkki 8.3449</w:t>
      </w:r>
    </w:p>
    <w:p>
      <w:r>
        <w:t xml:space="preserve">Kuka kirjoitti Buddy Hollyn hitin "It Doesn't Matter Anymore"?</w:t>
      </w:r>
    </w:p>
    <w:p>
      <w:r>
        <w:rPr>
          <w:b/>
        </w:rPr>
        <w:t xml:space="preserve">Tulos</w:t>
      </w:r>
    </w:p>
    <w:p>
      <w:r>
        <w:t xml:space="preserve">Paul Anka</w:t>
      </w:r>
    </w:p>
    <w:p>
      <w:r>
        <w:rPr>
          <w:b/>
        </w:rPr>
        <w:t xml:space="preserve">Esimerkki 8.3450</w:t>
      </w:r>
    </w:p>
    <w:p>
      <w:r>
        <w:t xml:space="preserve">Vuoden 1963 elokuvassa/musikaalissa "It Happened at the World's Fair", joka kuvattiin yksinomaan Seattlessa, kuka näyttelee Mike Edwardsia, onnetonta peltolentäjää?</w:t>
      </w:r>
    </w:p>
    <w:p>
      <w:r>
        <w:rPr>
          <w:b/>
        </w:rPr>
        <w:t xml:space="preserve">Tulos</w:t>
      </w:r>
    </w:p>
    <w:p>
      <w:r>
        <w:t xml:space="preserve">elvis presley</w:t>
      </w:r>
    </w:p>
    <w:p>
      <w:r>
        <w:rPr>
          <w:b/>
        </w:rPr>
        <w:t xml:space="preserve">Esimerkki 8.3451</w:t>
      </w:r>
    </w:p>
    <w:p>
      <w:r>
        <w:t xml:space="preserve">Minkä newyorkilaisen kirjailijan kirjoittama romaani Minä, valamiehistö vuodelta 1947 oli ensimmäinen, jossa esiintyi etsivä Mike Hammer?</w:t>
      </w:r>
    </w:p>
    <w:p>
      <w:r>
        <w:rPr>
          <w:b/>
        </w:rPr>
        <w:t xml:space="preserve">Tulos</w:t>
      </w:r>
    </w:p>
    <w:p>
      <w:r>
        <w:t xml:space="preserve">mickey spillane</w:t>
      </w:r>
    </w:p>
    <w:p>
      <w:r>
        <w:rPr>
          <w:b/>
        </w:rPr>
        <w:t xml:space="preserve">Esimerkki 8.3452</w:t>
      </w:r>
    </w:p>
    <w:p>
      <w:r>
        <w:t xml:space="preserve">Newyorkilaisen kirjailijan Mickey Spillanen vuonna 1947 ilmestyneessä romaanissa Minä, valamiehistö oli ensimmäinen, joka sisälsi kuuluisan salapoliisin?</w:t>
      </w:r>
    </w:p>
    <w:p>
      <w:r>
        <w:rPr>
          <w:b/>
        </w:rPr>
        <w:t xml:space="preserve">Tulos</w:t>
      </w:r>
    </w:p>
    <w:p>
      <w:r>
        <w:t xml:space="preserve">Mike Hammer</w:t>
      </w:r>
    </w:p>
    <w:p>
      <w:r>
        <w:rPr>
          <w:b/>
        </w:rPr>
        <w:t xml:space="preserve">Esimerkki 8.3453</w:t>
      </w:r>
    </w:p>
    <w:p>
      <w:r>
        <w:t xml:space="preserve">Minkä filosofin mukaan lause "ajattelen, siis olen" on peräisin?</w:t>
      </w:r>
    </w:p>
    <w:p>
      <w:r>
        <w:rPr>
          <w:b/>
        </w:rPr>
        <w:t xml:space="preserve">Tulos</w:t>
      </w:r>
    </w:p>
    <w:p>
      <w:r>
        <w:t xml:space="preserve">rene descartes</w:t>
      </w:r>
    </w:p>
    <w:p>
      <w:r>
        <w:rPr>
          <w:b/>
        </w:rPr>
        <w:t xml:space="preserve">Esimerkki 8.3454</w:t>
      </w:r>
    </w:p>
    <w:p>
      <w:r>
        <w:t xml:space="preserve">Kuka on kreditoinut lauseen "ajattelen, siis olen"?</w:t>
      </w:r>
    </w:p>
    <w:p>
      <w:r>
        <w:rPr>
          <w:b/>
        </w:rPr>
        <w:t xml:space="preserve">Tulos</w:t>
      </w:r>
    </w:p>
    <w:p>
      <w:r>
        <w:t xml:space="preserve">rene descartes</w:t>
      </w:r>
    </w:p>
    <w:p>
      <w:r>
        <w:rPr>
          <w:b/>
        </w:rPr>
        <w:t xml:space="preserve">Esimerkki 8.3455</w:t>
      </w:r>
    </w:p>
    <w:p>
      <w:r>
        <w:t xml:space="preserve">Kuka esitti kuuluisan lausahduksen: "Minä ajattelen, siis minä olen"?</w:t>
      </w:r>
    </w:p>
    <w:p>
      <w:r>
        <w:rPr>
          <w:b/>
        </w:rPr>
        <w:t xml:space="preserve">Tulos</w:t>
      </w:r>
    </w:p>
    <w:p>
      <w:r>
        <w:t xml:space="preserve">rene descartes</w:t>
      </w:r>
    </w:p>
    <w:p>
      <w:r>
        <w:rPr>
          <w:b/>
        </w:rPr>
        <w:t xml:space="preserve">Esimerkki 8.3456</w:t>
      </w:r>
    </w:p>
    <w:p>
      <w:r>
        <w:t xml:space="preserve">Minkä yhtyeen hitti It Must Be Love nousi kymmenen parhaan joukkoon vuonna 1981?</w:t>
      </w:r>
    </w:p>
    <w:p>
      <w:r>
        <w:rPr>
          <w:b/>
        </w:rPr>
        <w:t xml:space="preserve">Tulos</w:t>
      </w:r>
    </w:p>
    <w:p>
      <w:r>
        <w:t xml:space="preserve">hulluus</w:t>
      </w:r>
    </w:p>
    <w:p>
      <w:r>
        <w:rPr>
          <w:b/>
        </w:rPr>
        <w:t xml:space="preserve">Esimerkki 8.3457</w:t>
      </w:r>
    </w:p>
    <w:p>
      <w:r>
        <w:t xml:space="preserve">Minkä yhtyeen It Must Have Been Love oli listaykkösenä?</w:t>
      </w:r>
    </w:p>
    <w:p>
      <w:r>
        <w:rPr>
          <w:b/>
        </w:rPr>
        <w:t xml:space="preserve">Tulos</w:t>
      </w:r>
    </w:p>
    <w:p>
      <w:r>
        <w:t xml:space="preserve">roxette</w:t>
      </w:r>
    </w:p>
    <w:p>
      <w:r>
        <w:rPr>
          <w:b/>
        </w:rPr>
        <w:t xml:space="preserve">Esimerkki 8.3458</w:t>
      </w:r>
    </w:p>
    <w:p>
      <w:r>
        <w:t xml:space="preserve">Kuka kirjoitti elokuvat "It's a Battlefield" (1934) ja "The Power and the Glory" (1940)?</w:t>
      </w:r>
    </w:p>
    <w:p>
      <w:r>
        <w:rPr>
          <w:b/>
        </w:rPr>
        <w:t xml:space="preserve">Tulos</w:t>
      </w:r>
    </w:p>
    <w:p>
      <w:r>
        <w:t xml:space="preserve">graham greene</w:t>
      </w:r>
    </w:p>
    <w:p>
      <w:r>
        <w:rPr>
          <w:b/>
        </w:rPr>
        <w:t xml:space="preserve">Esimerkki 8.3459</w:t>
      </w:r>
    </w:p>
    <w:p>
      <w:r>
        <w:t xml:space="preserve">Kuka yhdysvaltalainen näyttelijä ja koomikko näytteli muun muassa elokuvissa It's a Gift (1934) ja What a Man (1941)?</w:t>
      </w:r>
    </w:p>
    <w:p>
      <w:r>
        <w:rPr>
          <w:b/>
        </w:rPr>
        <w:t xml:space="preserve">Tulos</w:t>
      </w:r>
    </w:p>
    <w:p>
      <w:r>
        <w:t xml:space="preserve">w. c. fields</w:t>
      </w:r>
    </w:p>
    <w:p>
      <w:r>
        <w:rPr>
          <w:b/>
        </w:rPr>
        <w:t xml:space="preserve">Esimerkki 8.3460</w:t>
      </w:r>
    </w:p>
    <w:p>
      <w:r>
        <w:t xml:space="preserve">Minkä diivan hitti oli It's All Coming Back to Me Now vuonna 1996?</w:t>
      </w:r>
    </w:p>
    <w:p>
      <w:r>
        <w:rPr>
          <w:b/>
        </w:rPr>
        <w:t xml:space="preserve">Tulos</w:t>
      </w:r>
    </w:p>
    <w:p>
      <w:r>
        <w:t xml:space="preserve">celine dion</w:t>
      </w:r>
    </w:p>
    <w:p>
      <w:r>
        <w:rPr>
          <w:b/>
        </w:rPr>
        <w:t xml:space="preserve">Esimerkki 8.3461</w:t>
      </w:r>
    </w:p>
    <w:p>
      <w:r>
        <w:t xml:space="preserve">Millä englantilaisella duolla oli vuosina 1984-1987 hittejä, joihin kuuluivat West End Girls, Opportunities (Let's Make Lots of Money), Love Comes Quickly, Suburbia, It's a Sin, What Have I Done to Deserve This, Rent ja Always on My Mind?</w:t>
      </w:r>
    </w:p>
    <w:p>
      <w:r>
        <w:rPr>
          <w:b/>
        </w:rPr>
        <w:t xml:space="preserve">Tulos</w:t>
      </w:r>
    </w:p>
    <w:p>
      <w:r>
        <w:t xml:space="preserve">lemmikkieläinkaupan pojat</w:t>
      </w:r>
    </w:p>
    <w:p>
      <w:r>
        <w:rPr>
          <w:b/>
        </w:rPr>
        <w:t xml:space="preserve">Esimerkki 8.3462</w:t>
      </w:r>
    </w:p>
    <w:p>
      <w:r>
        <w:t xml:space="preserve">Mikä yhtye levytti kappaleen "It's A Sin", joka oli heinäkuussa 1987 kolme viikkoa listaykkönen?</w:t>
      </w:r>
    </w:p>
    <w:p>
      <w:r>
        <w:rPr>
          <w:b/>
        </w:rPr>
        <w:t xml:space="preserve">Tulos</w:t>
      </w:r>
    </w:p>
    <w:p>
      <w:r>
        <w:t xml:space="preserve">lemmikkieläinkaupan pojat</w:t>
      </w:r>
    </w:p>
    <w:p>
      <w:r>
        <w:rPr>
          <w:b/>
        </w:rPr>
        <w:t xml:space="preserve">Esimerkki 8.3463</w:t>
      </w:r>
    </w:p>
    <w:p>
      <w:r>
        <w:t xml:space="preserve">Kuka kirjoitti ja näytteli komediasarjassa It's A Square World?</w:t>
      </w:r>
    </w:p>
    <w:p>
      <w:r>
        <w:rPr>
          <w:b/>
        </w:rPr>
        <w:t xml:space="preserve">Tulos</w:t>
      </w:r>
    </w:p>
    <w:p>
      <w:r>
        <w:t xml:space="preserve">michael bentine</w:t>
      </w:r>
    </w:p>
    <w:p>
      <w:r>
        <w:rPr>
          <w:b/>
        </w:rPr>
        <w:t xml:space="preserve">Esimerkki 8.3464</w:t>
      </w:r>
    </w:p>
    <w:p>
      <w:r>
        <w:t xml:space="preserve">Mikä on James Stewartin esittämän hahmon nimi elokuvassa Ihana elämä vuodelta 1946?</w:t>
      </w:r>
    </w:p>
    <w:p>
      <w:r>
        <w:rPr>
          <w:b/>
        </w:rPr>
        <w:t xml:space="preserve">Tulos</w:t>
      </w:r>
    </w:p>
    <w:p>
      <w:r>
        <w:t xml:space="preserve">george bailey</w:t>
      </w:r>
    </w:p>
    <w:p>
      <w:r>
        <w:rPr>
          <w:b/>
        </w:rPr>
        <w:t xml:space="preserve">Esimerkki 8.3465</w:t>
      </w:r>
    </w:p>
    <w:p>
      <w:r>
        <w:t xml:space="preserve">Mikä on George Baileyn suojelusenkelin nimi vuoden 1946 elokuvassa Ihana elämä?</w:t>
      </w:r>
    </w:p>
    <w:p>
      <w:r>
        <w:rPr>
          <w:b/>
        </w:rPr>
        <w:t xml:space="preserve">Tulos</w:t>
      </w:r>
    </w:p>
    <w:p>
      <w:r>
        <w:t xml:space="preserve">clarence</w:t>
      </w:r>
    </w:p>
    <w:p>
      <w:r>
        <w:rPr>
          <w:b/>
        </w:rPr>
        <w:t xml:space="preserve">Esimerkki 8.3466</w:t>
      </w:r>
    </w:p>
    <w:p>
      <w:r>
        <w:t xml:space="preserve">Mikä oli enkelin nimi elokuvassa Ihana elämä?</w:t>
      </w:r>
    </w:p>
    <w:p>
      <w:r>
        <w:rPr>
          <w:b/>
        </w:rPr>
        <w:t xml:space="preserve">Tulos</w:t>
      </w:r>
    </w:p>
    <w:p>
      <w:r>
        <w:t xml:space="preserve">clarence</w:t>
      </w:r>
    </w:p>
    <w:p>
      <w:r>
        <w:rPr>
          <w:b/>
        </w:rPr>
        <w:t xml:space="preserve">Esimerkki 8.3467</w:t>
      </w:r>
    </w:p>
    <w:p>
      <w:r>
        <w:t xml:space="preserve">Minkä yhtyeen vuoden 2000 listaykköshitti oli Its Gonna Be Me?</w:t>
      </w:r>
    </w:p>
    <w:p>
      <w:r>
        <w:rPr>
          <w:b/>
        </w:rPr>
        <w:t xml:space="preserve">Tulos</w:t>
      </w:r>
    </w:p>
    <w:p>
      <w:r>
        <w:t xml:space="preserve">nsync</w:t>
      </w:r>
    </w:p>
    <w:p>
      <w:r>
        <w:rPr>
          <w:b/>
        </w:rPr>
        <w:t xml:space="preserve">Esimerkki 8.3468</w:t>
      </w:r>
    </w:p>
    <w:p>
      <w:r>
        <w:t xml:space="preserve">Kuka vuonna 1973 Oscar-palkittu näyttelijä teki elokuvadebyyttinsä vuonna 1953 ilmestyneessä elokuvassa It Should Happen to You?</w:t>
      </w:r>
    </w:p>
    <w:p>
      <w:r>
        <w:rPr>
          <w:b/>
        </w:rPr>
        <w:t xml:space="preserve">Tulos</w:t>
      </w:r>
    </w:p>
    <w:p>
      <w:r>
        <w:t xml:space="preserve">Jack Lemmon</w:t>
      </w:r>
    </w:p>
    <w:p>
      <w:r>
        <w:rPr>
          <w:b/>
        </w:rPr>
        <w:t xml:space="preserve">Esimerkki 8.3469</w:t>
      </w:r>
    </w:p>
    <w:p>
      <w:r>
        <w:t xml:space="preserve">Mikä fiktiivinen hahmo laulaa It's not easy being green?</w:t>
      </w:r>
    </w:p>
    <w:p>
      <w:r>
        <w:rPr>
          <w:b/>
        </w:rPr>
        <w:t xml:space="preserve">Tulos</w:t>
      </w:r>
    </w:p>
    <w:p>
      <w:r>
        <w:t xml:space="preserve">Kermit-sammakko</w:t>
      </w:r>
    </w:p>
    <w:p>
      <w:r>
        <w:rPr>
          <w:b/>
        </w:rPr>
        <w:t xml:space="preserve">Esimerkki 8.3470</w:t>
      </w:r>
    </w:p>
    <w:p>
      <w:r>
        <w:t xml:space="preserve">Minkä tv-hahmon klassikkosanoja ovat "Time`s Fun When You`re Having Flies" ja "It`s Not Easy Being Green"?</w:t>
      </w:r>
    </w:p>
    <w:p>
      <w:r>
        <w:rPr>
          <w:b/>
        </w:rPr>
        <w:t xml:space="preserve">Tulos</w:t>
      </w:r>
    </w:p>
    <w:p>
      <w:r>
        <w:t xml:space="preserve">Kermit-sammakko</w:t>
      </w:r>
    </w:p>
    <w:p>
      <w:r>
        <w:rPr>
          <w:b/>
        </w:rPr>
        <w:t xml:space="preserve">Esimerkki 8.3471</w:t>
      </w:r>
    </w:p>
    <w:p>
      <w:r>
        <w:t xml:space="preserve">Kuka vei Itsy Bitsy Teeny Weeny Teeny Weeny Yellow Polka Dot Bikinit listaykköseksi vuonna 1990?</w:t>
      </w:r>
    </w:p>
    <w:p>
      <w:r>
        <w:rPr>
          <w:b/>
        </w:rPr>
        <w:t xml:space="preserve">Tulos</w:t>
      </w:r>
    </w:p>
    <w:p>
      <w:r>
        <w:t xml:space="preserve">bombalurina</w:t>
      </w:r>
    </w:p>
    <w:p>
      <w:r>
        <w:rPr>
          <w:b/>
        </w:rPr>
        <w:t xml:space="preserve">Esimerkki 8.3472</w:t>
      </w:r>
    </w:p>
    <w:p>
      <w:r>
        <w:t xml:space="preserve">Millä Spice Girlillä oli listaykkössingle "I Turn To You"?</w:t>
      </w:r>
    </w:p>
    <w:p>
      <w:r>
        <w:rPr>
          <w:b/>
        </w:rPr>
        <w:t xml:space="preserve">Tulos</w:t>
      </w:r>
    </w:p>
    <w:p>
      <w:r>
        <w:t xml:space="preserve">melanie c</w:t>
      </w:r>
    </w:p>
    <w:p>
      <w:r>
        <w:rPr>
          <w:b/>
        </w:rPr>
        <w:t xml:space="preserve">Esimerkki 8.3473</w:t>
      </w:r>
    </w:p>
    <w:p>
      <w:r>
        <w:t xml:space="preserve">Mikä ITV:n ohjelma on esillä ensimmäisen luokan postimerkissä ITV:n 50-vuotisjuhlan kunniaksi?</w:t>
      </w:r>
    </w:p>
    <w:p>
      <w:r>
        <w:rPr>
          <w:b/>
        </w:rPr>
        <w:t xml:space="preserve">Tulos</w:t>
      </w:r>
    </w:p>
    <w:p>
      <w:r>
        <w:t xml:space="preserve">emmerdale</w:t>
      </w:r>
    </w:p>
    <w:p>
      <w:r>
        <w:rPr>
          <w:b/>
        </w:rPr>
        <w:t xml:space="preserve">Esimerkki 8.3474</w:t>
      </w:r>
    </w:p>
    <w:p>
      <w:r>
        <w:t xml:space="preserve">Minkä Afrikkaan sijoittuvan ITV:n sarjan pääosassa on Hayley Mills, ja vuonna 2009 siinä esiintyi myös hänen siskonsa Juliet?</w:t>
      </w:r>
    </w:p>
    <w:p>
      <w:r>
        <w:rPr>
          <w:b/>
        </w:rPr>
        <w:t xml:space="preserve">Tulos</w:t>
      </w:r>
    </w:p>
    <w:p>
      <w:r>
        <w:t xml:space="preserve">villi sydämeltään</w:t>
      </w:r>
    </w:p>
    <w:p>
      <w:r>
        <w:rPr>
          <w:b/>
        </w:rPr>
        <w:t xml:space="preserve">Esimerkki 8.3475</w:t>
      </w:r>
    </w:p>
    <w:p>
      <w:r>
        <w:t xml:space="preserve">Mikä ITV:n aikakauslehti-tyylinen ohjelma pyöri vuosina 1968-1980, ja sen juontajina olivat muun muassa Jenny Hanley, Mick Robertson ja Tommy Boyd?</w:t>
      </w:r>
    </w:p>
    <w:p>
      <w:r>
        <w:rPr>
          <w:b/>
        </w:rPr>
        <w:t xml:space="preserve">Tulos</w:t>
      </w:r>
    </w:p>
    <w:p>
      <w:r>
        <w:t xml:space="preserve">harakka</w:t>
      </w:r>
    </w:p>
    <w:p>
      <w:r>
        <w:rPr>
          <w:b/>
        </w:rPr>
        <w:t xml:space="preserve">Esimerkki 8.3476</w:t>
      </w:r>
    </w:p>
    <w:p>
      <w:r>
        <w:t xml:space="preserve">Julian Pettifer esitti ITV:llä kovan tietokilpailun, jossa oli ryhmiä, joilla kaikilla oli jotain yhteistä. Mikä sen nimi oli?</w:t>
      </w:r>
    </w:p>
    <w:p>
      <w:r>
        <w:rPr>
          <w:b/>
        </w:rPr>
        <w:t xml:space="preserve">Tulos</w:t>
      </w:r>
    </w:p>
    <w:p>
      <w:r>
        <w:t xml:space="preserve">bussimiehen loma</w:t>
      </w:r>
    </w:p>
    <w:p>
      <w:r>
        <w:rPr>
          <w:b/>
        </w:rPr>
        <w:t xml:space="preserve">Esimerkki 8.3477</w:t>
      </w:r>
    </w:p>
    <w:p>
      <w:r>
        <w:t xml:space="preserve">Mikä ITV:n saippuasarja, jota esitettiin vuosina 1964-1988, teki paluun vuonna 2001 (vuoteen 2003 asti)?</w:t>
      </w:r>
    </w:p>
    <w:p>
      <w:r>
        <w:rPr>
          <w:b/>
        </w:rPr>
        <w:t xml:space="preserve">Tulos</w:t>
      </w:r>
    </w:p>
    <w:p>
      <w:r>
        <w:t xml:space="preserve">crossroads</w:t>
      </w:r>
    </w:p>
    <w:p>
      <w:r>
        <w:rPr>
          <w:b/>
        </w:rPr>
        <w:t xml:space="preserve">Esimerkki 8.3478</w:t>
      </w:r>
    </w:p>
    <w:p>
      <w:r>
        <w:t xml:space="preserve">Isaac Stern, Nicolai Paganini, Itzhak Pearlman ja Yehudi Menuhin olivat kaikki kuuluisia minkä soittimen soittamisesta?</w:t>
      </w:r>
    </w:p>
    <w:p>
      <w:r>
        <w:rPr>
          <w:b/>
        </w:rPr>
        <w:t xml:space="preserve">Tulos</w:t>
      </w:r>
    </w:p>
    <w:p>
      <w:r>
        <w:t xml:space="preserve">viulu</w:t>
      </w:r>
    </w:p>
    <w:p>
      <w:r>
        <w:rPr>
          <w:b/>
        </w:rPr>
        <w:t xml:space="preserve">Esimerkki 8.3479</w:t>
      </w:r>
    </w:p>
    <w:p>
      <w:r>
        <w:t xml:space="preserve">Missä maassa Ivana Trump syntyi ja kasvoi?</w:t>
      </w:r>
    </w:p>
    <w:p>
      <w:r>
        <w:rPr>
          <w:b/>
        </w:rPr>
        <w:t xml:space="preserve">Tulos</w:t>
      </w:r>
    </w:p>
    <w:p>
      <w:r>
        <w:t xml:space="preserve">Tšekkoslovakia</w:t>
      </w:r>
    </w:p>
    <w:p>
      <w:r>
        <w:rPr>
          <w:b/>
        </w:rPr>
        <w:t xml:space="preserve">Esimerkki 8.3480</w:t>
      </w:r>
    </w:p>
    <w:p>
      <w:r>
        <w:t xml:space="preserve">Kuka kirjoitti romaanin Ivanhoe?</w:t>
      </w:r>
    </w:p>
    <w:p>
      <w:r>
        <w:rPr>
          <w:b/>
        </w:rPr>
        <w:t xml:space="preserve">Tulos</w:t>
      </w:r>
    </w:p>
    <w:p>
      <w:r>
        <w:t xml:space="preserve">walter scott</w:t>
      </w:r>
    </w:p>
    <w:p>
      <w:r>
        <w:rPr>
          <w:b/>
        </w:rPr>
        <w:t xml:space="preserve">Esimerkki 8.3481</w:t>
      </w:r>
    </w:p>
    <w:p>
      <w:r>
        <w:t xml:space="preserve">Kuka näytteli nimiroolin ITV:n sarjassa Ivanhoe, joka esitettiin ensimmäisen kerran vuonna 1958?</w:t>
      </w:r>
    </w:p>
    <w:p>
      <w:r>
        <w:rPr>
          <w:b/>
        </w:rPr>
        <w:t xml:space="preserve">Tulos</w:t>
      </w:r>
    </w:p>
    <w:p>
      <w:r>
        <w:t xml:space="preserve">roger moore</w:t>
      </w:r>
    </w:p>
    <w:p>
      <w:r>
        <w:rPr>
          <w:b/>
        </w:rPr>
        <w:t xml:space="preserve">Esimerkki 8.3482</w:t>
      </w:r>
    </w:p>
    <w:p>
      <w:r>
        <w:t xml:space="preserve">Kuka sävelsi vuonna 1890 musiikin oopperaan "Ivanhoe"?</w:t>
      </w:r>
    </w:p>
    <w:p>
      <w:r>
        <w:rPr>
          <w:b/>
        </w:rPr>
        <w:t xml:space="preserve">Tulos</w:t>
      </w:r>
    </w:p>
    <w:p>
      <w:r>
        <w:t xml:space="preserve">arthur sullivan</w:t>
      </w:r>
    </w:p>
    <w:p>
      <w:r>
        <w:rPr>
          <w:b/>
        </w:rPr>
        <w:t xml:space="preserve">Esimerkki 8.3483</w:t>
      </w:r>
    </w:p>
    <w:p>
      <w:r>
        <w:t xml:space="preserve">Iivana Julma oli minkä maan tsaari?</w:t>
      </w:r>
    </w:p>
    <w:p>
      <w:r>
        <w:rPr>
          <w:b/>
        </w:rPr>
        <w:t xml:space="preserve">Tulos</w:t>
      </w:r>
    </w:p>
    <w:p>
      <w:r>
        <w:t xml:space="preserve">Venäjä</w:t>
      </w:r>
    </w:p>
    <w:p>
      <w:r>
        <w:rPr>
          <w:b/>
        </w:rPr>
        <w:t xml:space="preserve">Esimerkki 8.3484</w:t>
      </w:r>
    </w:p>
    <w:p>
      <w:r>
        <w:t xml:space="preserve">Kuka kirjoitti näytelmät "Ivanov", "Metsämies" ja "Lokki"?</w:t>
      </w:r>
    </w:p>
    <w:p>
      <w:r>
        <w:rPr>
          <w:b/>
        </w:rPr>
        <w:t xml:space="preserve">Tulos</w:t>
      </w:r>
    </w:p>
    <w:p>
      <w:r>
        <w:t xml:space="preserve">anton tsehov</w:t>
      </w:r>
    </w:p>
    <w:p>
      <w:r>
        <w:rPr>
          <w:b/>
        </w:rPr>
        <w:t xml:space="preserve">Esimerkki 8.3485</w:t>
      </w:r>
    </w:p>
    <w:p>
      <w:r>
        <w:t xml:space="preserve">Kuka brittilaulaja julkaisi vuonna 1998 albumin nimeltä "I've Been Expecting You"?</w:t>
      </w:r>
    </w:p>
    <w:p>
      <w:r>
        <w:rPr>
          <w:b/>
        </w:rPr>
        <w:t xml:space="preserve">Tulos</w:t>
      </w:r>
    </w:p>
    <w:p>
      <w:r>
        <w:t xml:space="preserve">robbie williams</w:t>
      </w:r>
    </w:p>
    <w:p>
      <w:r>
        <w:rPr>
          <w:b/>
        </w:rPr>
        <w:t xml:space="preserve">Esimerkki 8.3486</w:t>
      </w:r>
    </w:p>
    <w:p>
      <w:r>
        <w:t xml:space="preserve">Missä elokuvassa esitettiin hittibiisi I've had the time of my life?</w:t>
      </w:r>
    </w:p>
    <w:p>
      <w:r>
        <w:rPr>
          <w:b/>
        </w:rPr>
        <w:t xml:space="preserve">Tulos</w:t>
      </w:r>
    </w:p>
    <w:p>
      <w:r>
        <w:t xml:space="preserve">Likainen tanssi</w:t>
      </w:r>
    </w:p>
    <w:p>
      <w:r>
        <w:rPr>
          <w:b/>
        </w:rPr>
        <w:t xml:space="preserve">Esimerkki 8.3487</w:t>
      </w:r>
    </w:p>
    <w:p>
      <w:r>
        <w:t xml:space="preserve">Kuka esittää I've Never Seen Star Wars -ohjelman BBC Radio 4:ssä?</w:t>
      </w:r>
    </w:p>
    <w:p>
      <w:r>
        <w:rPr>
          <w:b/>
        </w:rPr>
        <w:t xml:space="preserve">Tulos</w:t>
      </w:r>
    </w:p>
    <w:p>
      <w:r>
        <w:t xml:space="preserve">marcus brigstocke</w:t>
      </w:r>
    </w:p>
    <w:p>
      <w:r>
        <w:rPr>
          <w:b/>
        </w:rPr>
        <w:t xml:space="preserve">Esimerkki 8.3488</w:t>
      </w:r>
    </w:p>
    <w:p>
      <w:r>
        <w:t xml:space="preserve">Mikä on Norsunluurannikon pääkaupunki?</w:t>
      </w:r>
    </w:p>
    <w:p>
      <w:r>
        <w:rPr>
          <w:b/>
        </w:rPr>
        <w:t xml:space="preserve">Tulos</w:t>
      </w:r>
    </w:p>
    <w:p>
      <w:r>
        <w:t xml:space="preserve">yamoussoukro</w:t>
      </w:r>
    </w:p>
    <w:p>
      <w:r>
        <w:rPr>
          <w:b/>
        </w:rPr>
        <w:t xml:space="preserve">Esimerkki 8.3489</w:t>
      </w:r>
    </w:p>
    <w:p>
      <w:r>
        <w:t xml:space="preserve">Mikä Afrikan maa rajoittuu lännessä Norsunluurannikkoon, pohjoisessa Burkina Fasoon ja idässä Togoon?</w:t>
      </w:r>
    </w:p>
    <w:p>
      <w:r>
        <w:rPr>
          <w:b/>
        </w:rPr>
        <w:t xml:space="preserve">Tulos</w:t>
      </w:r>
    </w:p>
    <w:p>
      <w:r>
        <w:t xml:space="preserve">ghana</w:t>
      </w:r>
    </w:p>
    <w:p>
      <w:r>
        <w:rPr>
          <w:b/>
        </w:rPr>
        <w:t xml:space="preserve">Esimerkki 8.3490</w:t>
      </w:r>
    </w:p>
    <w:p>
      <w:r>
        <w:t xml:space="preserve">Ivory Tower oli suuri hitti mille yhtyeelle?</w:t>
      </w:r>
    </w:p>
    <w:p>
      <w:r>
        <w:rPr>
          <w:b/>
        </w:rPr>
        <w:t xml:space="preserve">Tulos</w:t>
      </w:r>
    </w:p>
    <w:p>
      <w:r>
        <w:t xml:space="preserve">otis williams</w:t>
      </w:r>
    </w:p>
    <w:p>
      <w:r>
        <w:rPr>
          <w:b/>
        </w:rPr>
        <w:t xml:space="preserve">Esimerkki 8.3491</w:t>
      </w:r>
    </w:p>
    <w:p>
      <w:r>
        <w:t xml:space="preserve">Missä maassa kilpa-ajaja Jacky Ickx ja urheilija Ivo Van Damme ovat molemmat olleet vuoden urheilupersoonallisuuksia?</w:t>
      </w:r>
    </w:p>
    <w:p>
      <w:r>
        <w:rPr>
          <w:b/>
        </w:rPr>
        <w:t xml:space="preserve">Tulos</w:t>
      </w:r>
    </w:p>
    <w:p>
      <w:r>
        <w:t xml:space="preserve">Belgia</w:t>
      </w:r>
    </w:p>
    <w:p>
      <w:r>
        <w:rPr>
          <w:b/>
        </w:rPr>
        <w:t xml:space="preserve">Esimerkki 8.3492</w:t>
      </w:r>
    </w:p>
    <w:p>
      <w:r>
        <w:t xml:space="preserve">Minkä värinen on yhdysvaltalaisen Ivy League -yliopiston nimi?</w:t>
      </w:r>
    </w:p>
    <w:p>
      <w:r>
        <w:rPr>
          <w:b/>
        </w:rPr>
        <w:t xml:space="preserve">Tulos</w:t>
      </w:r>
    </w:p>
    <w:p>
      <w:r>
        <w:t xml:space="preserve">ruskea</w:t>
      </w:r>
    </w:p>
    <w:p>
      <w:r>
        <w:rPr>
          <w:b/>
        </w:rPr>
        <w:t xml:space="preserve">Esimerkki 8.3493</w:t>
      </w:r>
    </w:p>
    <w:p>
      <w:r>
        <w:t xml:space="preserve">Kenellä oli 1950-luvulla menestyshitti I Walk the Line?</w:t>
      </w:r>
    </w:p>
    <w:p>
      <w:r>
        <w:rPr>
          <w:b/>
        </w:rPr>
        <w:t xml:space="preserve">Tulos</w:t>
      </w:r>
    </w:p>
    <w:p>
      <w:r>
        <w:t xml:space="preserve">Johnny Cash</w:t>
      </w:r>
    </w:p>
    <w:p>
      <w:r>
        <w:rPr>
          <w:b/>
        </w:rPr>
        <w:t xml:space="preserve">Esimerkki 8.3494</w:t>
      </w:r>
    </w:p>
    <w:p>
      <w:r>
        <w:t xml:space="preserve">Kuka sai ensimmäisen Yhdistyneen kuningaskunnan listaykkösensä vuonna 1999 kappaleella "I Want It That Way"?</w:t>
      </w:r>
    </w:p>
    <w:p>
      <w:r>
        <w:rPr>
          <w:b/>
        </w:rPr>
        <w:t xml:space="preserve">Tulos</w:t>
      </w:r>
    </w:p>
    <w:p>
      <w:r>
        <w:t xml:space="preserve">Backstreet Boys</w:t>
      </w:r>
    </w:p>
    <w:p>
      <w:r>
        <w:rPr>
          <w:b/>
        </w:rPr>
        <w:t xml:space="preserve">Esimerkki 8.3495</w:t>
      </w:r>
    </w:p>
    <w:p>
      <w:r>
        <w:t xml:space="preserve">Millä yhtyeellä on ollut hitit "Waiting For A Girl Like You" ja "I Want To Know What Love Is"?</w:t>
      </w:r>
    </w:p>
    <w:p>
      <w:r>
        <w:rPr>
          <w:b/>
        </w:rPr>
        <w:t xml:space="preserve">Tulos</w:t>
      </w:r>
    </w:p>
    <w:p>
      <w:r>
        <w:t xml:space="preserve">ulkomaalainen</w:t>
      </w:r>
    </w:p>
    <w:p>
      <w:r>
        <w:rPr>
          <w:b/>
        </w:rPr>
        <w:t xml:space="preserve">Esimerkki 8.3496</w:t>
      </w:r>
    </w:p>
    <w:p>
      <w:r>
        <w:t xml:space="preserve">Laulu I Whistle A Happy Tune on peräisin mistä näyttämö- ja elokuvamusikaalista?</w:t>
      </w:r>
    </w:p>
    <w:p>
      <w:r>
        <w:rPr>
          <w:b/>
        </w:rPr>
        <w:t xml:space="preserve">Tulos</w:t>
      </w:r>
    </w:p>
    <w:p>
      <w:r>
        <w:t xml:space="preserve">kuningas ja minä</w:t>
      </w:r>
    </w:p>
    <w:p>
      <w:r>
        <w:rPr>
          <w:b/>
        </w:rPr>
        <w:t xml:space="preserve">Esimerkki 8.3497</w:t>
      </w:r>
    </w:p>
    <w:p>
      <w:r>
        <w:t xml:space="preserve">Kuka kirjoitti Whitney Hustonin ykköshitin "I Will Always Love You"?</w:t>
      </w:r>
    </w:p>
    <w:p>
      <w:r>
        <w:rPr>
          <w:b/>
        </w:rPr>
        <w:t xml:space="preserve">Tulos</w:t>
      </w:r>
    </w:p>
    <w:p>
      <w:r>
        <w:t xml:space="preserve">Dolly Parton</w:t>
      </w:r>
    </w:p>
    <w:p>
      <w:r>
        <w:rPr>
          <w:b/>
        </w:rPr>
        <w:t xml:space="preserve">Esimerkki 8.3498</w:t>
      </w:r>
    </w:p>
    <w:p>
      <w:r>
        <w:t xml:space="preserve">Kuka näytteli Kevin Costnerin kanssa Bodyguardissa ja julkaisi elokuvasta kappaleen I Will Always Love You, josta tuli hitti?</w:t>
      </w:r>
    </w:p>
    <w:p>
      <w:r>
        <w:rPr>
          <w:b/>
        </w:rPr>
        <w:t xml:space="preserve">Tulos</w:t>
      </w:r>
    </w:p>
    <w:p>
      <w:r>
        <w:t xml:space="preserve">whitney houston</w:t>
      </w:r>
    </w:p>
    <w:p>
      <w:r>
        <w:rPr>
          <w:b/>
        </w:rPr>
        <w:t xml:space="preserve">Esimerkki 8.3499</w:t>
      </w:r>
    </w:p>
    <w:p>
      <w:r>
        <w:t xml:space="preserve">Kuka kantrilaulaja kirjoitti kappaleen `I Will Always Love You`, joka oli Whitney Houstonin hitti vuonna 1992?</w:t>
      </w:r>
    </w:p>
    <w:p>
      <w:r>
        <w:rPr>
          <w:b/>
        </w:rPr>
        <w:t xml:space="preserve">Tulos</w:t>
      </w:r>
    </w:p>
    <w:p>
      <w:r>
        <w:t xml:space="preserve">Dolly Parton</w:t>
      </w:r>
    </w:p>
    <w:p>
      <w:r>
        <w:rPr>
          <w:b/>
        </w:rPr>
        <w:t xml:space="preserve">Esimerkki 8.3500</w:t>
      </w:r>
    </w:p>
    <w:p>
      <w:r>
        <w:t xml:space="preserve">Missä vuoden 1992 elokuvassa Whitney Houston esitti version Dolly Partonin kappaleesta I Will Always Love You?</w:t>
      </w:r>
    </w:p>
    <w:p>
      <w:r>
        <w:rPr>
          <w:b/>
        </w:rPr>
        <w:t xml:space="preserve">Tulos</w:t>
      </w:r>
    </w:p>
    <w:p>
      <w:r>
        <w:t xml:space="preserve">henkivartija</w:t>
      </w:r>
    </w:p>
    <w:p>
      <w:r>
        <w:rPr>
          <w:b/>
        </w:rPr>
        <w:t xml:space="preserve">Esimerkki 8.3501</w:t>
      </w:r>
    </w:p>
    <w:p>
      <w:r>
        <w:t xml:space="preserve">Kenen hitistä "I Will Survive" tuli naistenvapauden hymni?</w:t>
      </w:r>
    </w:p>
    <w:p>
      <w:r>
        <w:rPr>
          <w:b/>
        </w:rPr>
        <w:t xml:space="preserve">Tulos</w:t>
      </w:r>
    </w:p>
    <w:p>
      <w:r>
        <w:t xml:space="preserve">Gloria Gaynor</w:t>
      </w:r>
    </w:p>
    <w:p>
      <w:r>
        <w:rPr>
          <w:b/>
        </w:rPr>
        <w:t xml:space="preserve">Esimerkki 8.3502</w:t>
      </w:r>
    </w:p>
    <w:p>
      <w:r>
        <w:t xml:space="preserve">Kenellä oli 70-luvulla hittisingle "I Wish It Could Be Christmas Everyday"?</w:t>
      </w:r>
    </w:p>
    <w:p>
      <w:r>
        <w:rPr>
          <w:b/>
        </w:rPr>
        <w:t xml:space="preserve">Tulos</w:t>
      </w:r>
    </w:p>
    <w:p>
      <w:r>
        <w:t xml:space="preserve">wizzard</w:t>
      </w:r>
    </w:p>
    <w:p>
      <w:r>
        <w:rPr>
          <w:b/>
        </w:rPr>
        <w:t xml:space="preserve">Esimerkki 8.3503</w:t>
      </w:r>
    </w:p>
    <w:p>
      <w:r>
        <w:t xml:space="preserve">Kenellä oli hitti I Would Do Anything for Love?</w:t>
      </w:r>
    </w:p>
    <w:p>
      <w:r>
        <w:rPr>
          <w:b/>
        </w:rPr>
        <w:t xml:space="preserve">Tulos</w:t>
      </w:r>
    </w:p>
    <w:p>
      <w:r>
        <w:t xml:space="preserve">lihamureke</w:t>
      </w:r>
    </w:p>
    <w:p>
      <w:r>
        <w:rPr>
          <w:b/>
        </w:rPr>
        <w:t xml:space="preserve">Esimerkki 8.3504</w:t>
      </w:r>
    </w:p>
    <w:p>
      <w:r>
        <w:t xml:space="preserve">Kuka kirjoitti Barry Manilow'n vuonna 1976 listaykköseksi nousseen kappaleen I Write the Songs?</w:t>
      </w:r>
    </w:p>
    <w:p>
      <w:r>
        <w:rPr>
          <w:b/>
        </w:rPr>
        <w:t xml:space="preserve">Tulos</w:t>
      </w:r>
    </w:p>
    <w:p>
      <w:r>
        <w:t xml:space="preserve">Bruce Johnston</w:t>
      </w:r>
    </w:p>
    <w:p>
      <w:r>
        <w:rPr>
          <w:b/>
        </w:rPr>
        <w:t xml:space="preserve">Esimerkki 8.3505</w:t>
      </w:r>
    </w:p>
    <w:p>
      <w:r>
        <w:t xml:space="preserve">Millä kappaleella Iyazilla oli hitti vuonna 2010?</w:t>
      </w:r>
    </w:p>
    <w:p>
      <w:r>
        <w:rPr>
          <w:b/>
        </w:rPr>
        <w:t xml:space="preserve">Tulos</w:t>
      </w:r>
    </w:p>
    <w:p>
      <w:r>
        <w:t xml:space="preserve">uusinta</w:t>
      </w:r>
    </w:p>
    <w:p>
      <w:r>
        <w:rPr>
          <w:b/>
        </w:rPr>
        <w:t xml:space="preserve">Esimerkki 8.3506</w:t>
      </w:r>
    </w:p>
    <w:p>
      <w:r>
        <w:t xml:space="preserve">Kuka kirjoitti hölynpölyrunon Jabberwocky?</w:t>
      </w:r>
    </w:p>
    <w:p>
      <w:r>
        <w:rPr>
          <w:b/>
        </w:rPr>
        <w:t xml:space="preserve">Tulos</w:t>
      </w:r>
    </w:p>
    <w:p>
      <w:r>
        <w:t xml:space="preserve">lewis carroll</w:t>
      </w:r>
    </w:p>
    <w:p>
      <w:r>
        <w:rPr>
          <w:b/>
        </w:rPr>
        <w:t xml:space="preserve">Esimerkki 8.3507</w:t>
      </w:r>
    </w:p>
    <w:p>
      <w:r>
        <w:t xml:space="preserve">Kuka kirjoitti runon "Jabberwocky", joka alun perin sisältyi yhteen hänen romaanistaan?</w:t>
      </w:r>
    </w:p>
    <w:p>
      <w:r>
        <w:rPr>
          <w:b/>
        </w:rPr>
        <w:t xml:space="preserve">Tulos</w:t>
      </w:r>
    </w:p>
    <w:p>
      <w:r>
        <w:t xml:space="preserve">lewis carroll</w:t>
      </w:r>
    </w:p>
    <w:p>
      <w:r>
        <w:rPr>
          <w:b/>
        </w:rPr>
        <w:t xml:space="preserve">Esimerkki 8.3508</w:t>
      </w:r>
    </w:p>
    <w:p>
      <w:r>
        <w:t xml:space="preserve">Kuka näyttelee Jackin äitiä elokuvassa Jack ja Sarah vuodelta 1995?</w:t>
      </w:r>
    </w:p>
    <w:p>
      <w:r>
        <w:rPr>
          <w:b/>
        </w:rPr>
        <w:t xml:space="preserve">Tulos</w:t>
      </w:r>
    </w:p>
    <w:p>
      <w:r>
        <w:t xml:space="preserve">judi dench</w:t>
      </w:r>
    </w:p>
    <w:p>
      <w:r>
        <w:rPr>
          <w:b/>
        </w:rPr>
        <w:t xml:space="preserve">Esimerkki 8.3509</w:t>
      </w:r>
    </w:p>
    <w:p>
      <w:r>
        <w:t xml:space="preserve">Kuka on Jack Aubreyn ja Stephen Maturinin 21 historiallisen romaanin sarjan kirjoittaja?</w:t>
      </w:r>
    </w:p>
    <w:p>
      <w:r>
        <w:rPr>
          <w:b/>
        </w:rPr>
        <w:t xml:space="preserve">Tulos</w:t>
      </w:r>
    </w:p>
    <w:p>
      <w:r>
        <w:t xml:space="preserve">Patrick O'Brian</w:t>
      </w:r>
    </w:p>
    <w:p>
      <w:r>
        <w:rPr>
          <w:b/>
        </w:rPr>
        <w:t xml:space="preserve">Esimerkki 8.3510</w:t>
      </w:r>
    </w:p>
    <w:p>
      <w:r>
        <w:t xml:space="preserve">Missä sarjassa Kiefer Sutherland näyttelee CTU:n agenttia Jack Baueria?</w:t>
      </w:r>
    </w:p>
    <w:p>
      <w:r>
        <w:rPr>
          <w:b/>
        </w:rPr>
        <w:t xml:space="preserve">Tulos</w:t>
      </w:r>
    </w:p>
    <w:p>
      <w:r>
        <w:t xml:space="preserve">24</w:t>
      </w:r>
    </w:p>
    <w:p>
      <w:r>
        <w:rPr>
          <w:b/>
        </w:rPr>
        <w:t xml:space="preserve">Esimerkki 8.3511</w:t>
      </w:r>
    </w:p>
    <w:p>
      <w:r>
        <w:t xml:space="preserve">Minkä tv-sarjan päähenkilö on Jack Bauer?</w:t>
      </w:r>
    </w:p>
    <w:p>
      <w:r>
        <w:rPr>
          <w:b/>
        </w:rPr>
        <w:t xml:space="preserve">Tulos</w:t>
      </w:r>
    </w:p>
    <w:p>
      <w:r>
        <w:t xml:space="preserve">24</w:t>
      </w:r>
    </w:p>
    <w:p>
      <w:r>
        <w:rPr>
          <w:b/>
        </w:rPr>
        <w:t xml:space="preserve">Esimerkki 8.3512</w:t>
      </w:r>
    </w:p>
    <w:p>
      <w:r>
        <w:t xml:space="preserve">Ammattiyhdistysjohtaja Jack Dromey on naimisissa minkä poliitikon kanssa?</w:t>
      </w:r>
    </w:p>
    <w:p>
      <w:r>
        <w:rPr>
          <w:b/>
        </w:rPr>
        <w:t xml:space="preserve">Tulos</w:t>
      </w:r>
    </w:p>
    <w:p>
      <w:r>
        <w:t xml:space="preserve">Harriet Harman</w:t>
      </w:r>
    </w:p>
    <w:p>
      <w:r>
        <w:rPr>
          <w:b/>
        </w:rPr>
        <w:t xml:space="preserve">Esimerkki 8.3513</w:t>
      </w:r>
    </w:p>
    <w:p>
      <w:r>
        <w:t xml:space="preserve">Kuka työväenpuolueen varjohallituksen jäsen on naimisissa ammattiyhdistysaktivisti Jack Dromeyn kanssa?</w:t>
      </w:r>
    </w:p>
    <w:p>
      <w:r>
        <w:rPr>
          <w:b/>
        </w:rPr>
        <w:t xml:space="preserve">Tulos</w:t>
      </w:r>
    </w:p>
    <w:p>
      <w:r>
        <w:t xml:space="preserve">Harriet Harman</w:t>
      </w:r>
    </w:p>
    <w:p>
      <w:r>
        <w:rPr>
          <w:b/>
        </w:rPr>
        <w:t xml:space="preserve">Esimerkki 8.3514</w:t>
      </w:r>
    </w:p>
    <w:p>
      <w:r>
        <w:t xml:space="preserve">Kuka näytteli Jack Duckworthia Coronation Streetissä?</w:t>
      </w:r>
    </w:p>
    <w:p>
      <w:r>
        <w:rPr>
          <w:b/>
        </w:rPr>
        <w:t xml:space="preserve">Tulos</w:t>
      </w:r>
    </w:p>
    <w:p>
      <w:r>
        <w:t xml:space="preserve">Bill Tarmey</w:t>
      </w:r>
    </w:p>
    <w:p>
      <w:r>
        <w:rPr>
          <w:b/>
        </w:rPr>
        <w:t xml:space="preserve">Esimerkki 8.3515</w:t>
      </w:r>
    </w:p>
    <w:p>
      <w:r>
        <w:t xml:space="preserve">Missä vuonna 1999 alkaneessa suositussa vankila-aiheisessa televisiosarjassa näytteli Jim Fenner -niminen paha vankilavirkailija, jota näytteli näyttelijä Jack Ellis?</w:t>
      </w:r>
    </w:p>
    <w:p>
      <w:r>
        <w:rPr>
          <w:b/>
        </w:rPr>
        <w:t xml:space="preserve">Tulos</w:t>
      </w:r>
    </w:p>
    <w:p>
      <w:r>
        <w:t xml:space="preserve">pahat tytöt</w:t>
      </w:r>
    </w:p>
    <w:p>
      <w:r>
        <w:rPr>
          <w:b/>
        </w:rPr>
        <w:t xml:space="preserve">Esimerkki 8.3516</w:t>
      </w:r>
    </w:p>
    <w:p>
      <w:r>
        <w:t xml:space="preserve">Minkä näyttelijän tv-hahmot Jack Ford, Trevor Chaplin ja Jack Halford yhdistävät?</w:t>
      </w:r>
    </w:p>
    <w:p>
      <w:r>
        <w:rPr>
          <w:b/>
        </w:rPr>
        <w:t xml:space="preserve">Tulos</w:t>
      </w:r>
    </w:p>
    <w:p>
      <w:r>
        <w:t xml:space="preserve">James Bolam</w:t>
      </w:r>
    </w:p>
    <w:p>
      <w:r>
        <w:rPr>
          <w:b/>
        </w:rPr>
        <w:t xml:space="preserve">Esimerkki 8.3517</w:t>
      </w:r>
    </w:p>
    <w:p>
      <w:r>
        <w:t xml:space="preserve">Kuka ohjasi vuoden 1997 elokuvan 'Jackie Brown'?</w:t>
      </w:r>
    </w:p>
    <w:p>
      <w:r>
        <w:rPr>
          <w:b/>
        </w:rPr>
        <w:t xml:space="preserve">Tulos</w:t>
      </w:r>
    </w:p>
    <w:p>
      <w:r>
        <w:t xml:space="preserve">Quentin Tarantino</w:t>
      </w:r>
    </w:p>
    <w:p>
      <w:r>
        <w:rPr>
          <w:b/>
        </w:rPr>
        <w:t xml:space="preserve">Esimerkki 8.3518</w:t>
      </w:r>
    </w:p>
    <w:p>
      <w:r>
        <w:t xml:space="preserve">Mikä jäsen puuttuu seuraavasta The Jackson Five -ryhmän jäsenistä: Michael, Marlin, Jackie ja Jermain?</w:t>
      </w:r>
    </w:p>
    <w:p>
      <w:r>
        <w:rPr>
          <w:b/>
        </w:rPr>
        <w:t xml:space="preserve">Tulos</w:t>
      </w:r>
    </w:p>
    <w:p>
      <w:r>
        <w:t xml:space="preserve">tito</w:t>
      </w:r>
    </w:p>
    <w:p>
      <w:r>
        <w:rPr>
          <w:b/>
        </w:rPr>
        <w:t xml:space="preserve">Esimerkki 8.3519</w:t>
      </w:r>
    </w:p>
    <w:p>
      <w:r>
        <w:t xml:space="preserve">Minkä kuuluisan fiktiivisen hahmon ihmisystävä oli pikku-Jackie Paperi?</w:t>
      </w:r>
    </w:p>
    <w:p>
      <w:r>
        <w:rPr>
          <w:b/>
        </w:rPr>
        <w:t xml:space="preserve">Tulos</w:t>
      </w:r>
    </w:p>
    <w:p>
      <w:r>
        <w:t xml:space="preserve">puff taikalohikäärme</w:t>
      </w:r>
    </w:p>
    <w:p>
      <w:r>
        <w:rPr>
          <w:b/>
        </w:rPr>
        <w:t xml:space="preserve">Esimerkki 8.3520</w:t>
      </w:r>
    </w:p>
    <w:p>
      <w:r>
        <w:t xml:space="preserve">Missä urheilulajissa 15. huhtikuuta vietetään "Jackie Robinson -päivää" sen päivän muistoksi, jolloin hänestä tuli vuonna 1947 modernin aikakauden ensimmäinen musta pelaaja?</w:t>
      </w:r>
    </w:p>
    <w:p>
      <w:r>
        <w:rPr>
          <w:b/>
        </w:rPr>
        <w:t xml:space="preserve">Tulos</w:t>
      </w:r>
    </w:p>
    <w:p>
      <w:r>
        <w:t xml:space="preserve">baseball</w:t>
      </w:r>
    </w:p>
    <w:p>
      <w:r>
        <w:rPr>
          <w:b/>
        </w:rPr>
        <w:t xml:space="preserve">Esimerkki 8.3521</w:t>
      </w:r>
    </w:p>
    <w:p>
      <w:r>
        <w:t xml:space="preserve">Jackie Wilson löysi kuuluisuuden minkä yhtyeen kanssa?</w:t>
      </w:r>
    </w:p>
    <w:p>
      <w:r>
        <w:rPr>
          <w:b/>
        </w:rPr>
        <w:t xml:space="preserve">Tulos</w:t>
      </w:r>
    </w:p>
    <w:p>
      <w:r>
        <w:t xml:space="preserve">dominot</w:t>
      </w:r>
    </w:p>
    <w:p>
      <w:r>
        <w:rPr>
          <w:b/>
        </w:rPr>
        <w:t xml:space="preserve">Esimerkki 8.3522</w:t>
      </w:r>
    </w:p>
    <w:p>
      <w:r>
        <w:t xml:space="preserve">Kuka on säveltänyt Jack in the Boxin (baletissa)?</w:t>
      </w:r>
    </w:p>
    <w:p>
      <w:r>
        <w:rPr>
          <w:b/>
        </w:rPr>
        <w:t xml:space="preserve">Tulos</w:t>
      </w:r>
    </w:p>
    <w:p>
      <w:r>
        <w:t xml:space="preserve">erik satie</w:t>
      </w:r>
    </w:p>
    <w:p>
      <w:r>
        <w:rPr>
          <w:b/>
        </w:rPr>
        <w:t xml:space="preserve">Esimerkki 8.3523</w:t>
      </w:r>
    </w:p>
    <w:p>
      <w:r>
        <w:t xml:space="preserve">Hän teki jotakin, mistä hän olisi varmasti saanut turpiinsa, sillä mitä Jack ja pavunvarsi -elokuvan Jack teki, kun hän vaihtoi lehmän, joka hänen piti myydä torilla?</w:t>
      </w:r>
    </w:p>
    <w:p>
      <w:r>
        <w:rPr>
          <w:b/>
        </w:rPr>
        <w:t xml:space="preserve">Tulos</w:t>
      </w:r>
    </w:p>
    <w:p>
      <w:r>
        <w:t xml:space="preserve">jack ja pavunvarsi</w:t>
      </w:r>
    </w:p>
    <w:p>
      <w:r>
        <w:rPr>
          <w:b/>
        </w:rPr>
        <w:t xml:space="preserve">Esimerkki 8.3524</w:t>
      </w:r>
    </w:p>
    <w:p>
      <w:r>
        <w:t xml:space="preserve">Missä elokuvassa Jack Nicholson kirjoittaa sinnikkäästiAllwork and no play makes Jack a dull boy?</w:t>
      </w:r>
    </w:p>
    <w:p>
      <w:r>
        <w:rPr>
          <w:b/>
        </w:rPr>
        <w:t xml:space="preserve">Tulos</w:t>
      </w:r>
    </w:p>
    <w:p>
      <w:r>
        <w:t xml:space="preserve">loistava</w:t>
      </w:r>
    </w:p>
    <w:p>
      <w:r>
        <w:rPr>
          <w:b/>
        </w:rPr>
        <w:t xml:space="preserve">Esimerkki 8.3525</w:t>
      </w:r>
    </w:p>
    <w:p>
      <w:r>
        <w:t xml:space="preserve">Missä romaanissa tapasimme Jackin, Ralfin ja astmaatikko Piggyn?</w:t>
      </w:r>
    </w:p>
    <w:p>
      <w:r>
        <w:rPr>
          <w:b/>
        </w:rPr>
        <w:t xml:space="preserve">Tulos</w:t>
      </w:r>
    </w:p>
    <w:p>
      <w:r>
        <w:t xml:space="preserve">kärpästen herra</w:t>
      </w:r>
    </w:p>
    <w:p>
      <w:r>
        <w:rPr>
          <w:b/>
        </w:rPr>
        <w:t xml:space="preserve">Esimerkki 8.3526</w:t>
      </w:r>
    </w:p>
    <w:p>
      <w:r>
        <w:t xml:space="preserve">Minkä sarjakuvasankarin, jonka alter ego oli Steve Rogers, Joe Simon ja Jack Kirby loivat vuonna 1940?</w:t>
      </w:r>
    </w:p>
    <w:p>
      <w:r>
        <w:rPr>
          <w:b/>
        </w:rPr>
        <w:t xml:space="preserve">Tulos</w:t>
      </w:r>
    </w:p>
    <w:p>
      <w:r>
        <w:t xml:space="preserve">kapteeni amerikka</w:t>
      </w:r>
    </w:p>
    <w:p>
      <w:r>
        <w:rPr>
          <w:b/>
        </w:rPr>
        <w:t xml:space="preserve">Esimerkki 8.3527</w:t>
      </w:r>
    </w:p>
    <w:p>
      <w:r>
        <w:t xml:space="preserve">Mikä vuoden 1963 elokuva, jonka pääosissa näyttelivät Shirley Maclaine ja Jack Lemmon, kertoi pariisilaisesta poliisista, joka rakastuu prostituoituun ja ryhtyy tämän vahtimestariksi?</w:t>
      </w:r>
    </w:p>
    <w:p>
      <w:r>
        <w:rPr>
          <w:b/>
        </w:rPr>
        <w:t xml:space="preserve">Tulos</w:t>
      </w:r>
    </w:p>
    <w:p>
      <w:r>
        <w:t xml:space="preserve">irma la douce</w:t>
      </w:r>
    </w:p>
    <w:p>
      <w:r>
        <w:rPr>
          <w:b/>
        </w:rPr>
        <w:t xml:space="preserve">Esimerkki 8.3528</w:t>
      </w:r>
    </w:p>
    <w:p>
      <w:r>
        <w:t xml:space="preserve">Missä vuonna 1959 valmistuneessa elokuvassa Jack Lemmon esiintyy pukeutuneena ja Tony Curtis imitoi Cary Grantia?</w:t>
      </w:r>
    </w:p>
    <w:p>
      <w:r>
        <w:rPr>
          <w:b/>
        </w:rPr>
        <w:t xml:space="preserve">Tulos</w:t>
      </w:r>
    </w:p>
    <w:p>
      <w:r>
        <w:t xml:space="preserve">jotkut pitävät siitä kuumana</w:t>
      </w:r>
    </w:p>
    <w:p>
      <w:r>
        <w:rPr>
          <w:b/>
        </w:rPr>
        <w:t xml:space="preserve">Esimerkki 8.3529</w:t>
      </w:r>
    </w:p>
    <w:p>
      <w:r>
        <w:t xml:space="preserve">Mikä tv-sarja, jonka pääosassa oli alun perin Jack Lord ja joka on hiljattain tehty uudelleen, teki tunnetuksi lauseen Book 'em, Danno?</w:t>
      </w:r>
    </w:p>
    <w:p>
      <w:r>
        <w:rPr>
          <w:b/>
        </w:rPr>
        <w:t xml:space="preserve">Tulos</w:t>
      </w:r>
    </w:p>
    <w:p>
      <w:r>
        <w:t xml:space="preserve">hawaii five-o</w:t>
      </w:r>
    </w:p>
    <w:p>
      <w:r>
        <w:rPr>
          <w:b/>
        </w:rPr>
        <w:t xml:space="preserve">Esimerkki 8.3530</w:t>
      </w:r>
    </w:p>
    <w:p>
      <w:r>
        <w:t xml:space="preserve">Ketä näyttelijä Jack May näytteli BBC:n radiosarjassa 'The Archers'?</w:t>
      </w:r>
    </w:p>
    <w:p>
      <w:r>
        <w:rPr>
          <w:b/>
        </w:rPr>
        <w:t xml:space="preserve">Tulos</w:t>
      </w:r>
    </w:p>
    <w:p>
      <w:r>
        <w:t xml:space="preserve">nelson gabriel</w:t>
      </w:r>
    </w:p>
    <w:p>
      <w:r>
        <w:rPr>
          <w:b/>
        </w:rPr>
        <w:t xml:space="preserve">Esimerkki 8.3531</w:t>
      </w:r>
    </w:p>
    <w:p>
      <w:r>
        <w:t xml:space="preserve">Ketä Jack McCall ampui selkään vuonna 1876 Number 10 Saloonissa Deadwoodissa, Etelä-Dakotassa?</w:t>
      </w:r>
    </w:p>
    <w:p>
      <w:r>
        <w:rPr>
          <w:b/>
        </w:rPr>
        <w:t xml:space="preserve">Tulos</w:t>
      </w:r>
    </w:p>
    <w:p>
      <w:r>
        <w:t xml:space="preserve">wild bill hickok</w:t>
      </w:r>
    </w:p>
    <w:p>
      <w:r>
        <w:rPr>
          <w:b/>
        </w:rPr>
        <w:t xml:space="preserve">Esimerkki 8.3532</w:t>
      </w:r>
    </w:p>
    <w:p>
      <w:r>
        <w:t xml:space="preserve">Näyttelijä Jack Nicholson voitti ensimmäisen parhaan miespääosan Oscarinsa mistä elokuvasta?</w:t>
      </w:r>
    </w:p>
    <w:p>
      <w:r>
        <w:rPr>
          <w:b/>
        </w:rPr>
        <w:t xml:space="preserve">Tulos</w:t>
      </w:r>
    </w:p>
    <w:p>
      <w:r>
        <w:t xml:space="preserve">Yksi lensi yli käenpesän...</w:t>
      </w:r>
    </w:p>
    <w:p>
      <w:r>
        <w:rPr>
          <w:b/>
        </w:rPr>
        <w:t xml:space="preserve">Esimerkki 8.3533</w:t>
      </w:r>
    </w:p>
    <w:p>
      <w:r>
        <w:t xml:space="preserve">Mistä elokuvasta Jack Nicholson voitti parhaan näyttelijän Oscarin vuonna 1984?</w:t>
      </w:r>
    </w:p>
    <w:p>
      <w:r>
        <w:rPr>
          <w:b/>
        </w:rPr>
        <w:t xml:space="preserve">Tulos</w:t>
      </w:r>
    </w:p>
    <w:p>
      <w:r>
        <w:t xml:space="preserve">hellittelyilmaukset</w:t>
      </w:r>
    </w:p>
    <w:p>
      <w:r>
        <w:rPr>
          <w:b/>
        </w:rPr>
        <w:t xml:space="preserve">Esimerkki 8.3534</w:t>
      </w:r>
    </w:p>
    <w:p>
      <w:r>
        <w:t xml:space="preserve">Jack Nicholson on voittanut kaksi parhaan miespääosan Oscar-palkintoa, mutta mistä vuoden 1983 elokuvasta hän voitti parhaan miessivuosan?</w:t>
      </w:r>
    </w:p>
    <w:p>
      <w:r>
        <w:rPr>
          <w:b/>
        </w:rPr>
        <w:t xml:space="preserve">Tulos</w:t>
      </w:r>
    </w:p>
    <w:p>
      <w:r>
        <w:t xml:space="preserve">hellittelyilmaukset</w:t>
      </w:r>
    </w:p>
    <w:p>
      <w:r>
        <w:rPr>
          <w:b/>
        </w:rPr>
        <w:t xml:space="preserve">Esimerkki 8.3535</w:t>
      </w:r>
    </w:p>
    <w:p>
      <w:r>
        <w:t xml:space="preserve">Jack Nicholson sai toisen Oscarinsa mistä elokuvasta vuodelta 1983?</w:t>
      </w:r>
    </w:p>
    <w:p>
      <w:r>
        <w:rPr>
          <w:b/>
        </w:rPr>
        <w:t xml:space="preserve">Tulos</w:t>
      </w:r>
    </w:p>
    <w:p>
      <w:r>
        <w:t xml:space="preserve">hellittelyilmaukset</w:t>
      </w:r>
    </w:p>
    <w:p>
      <w:r>
        <w:rPr>
          <w:b/>
        </w:rPr>
        <w:t xml:space="preserve">Esimerkki 8.3536</w:t>
      </w:r>
    </w:p>
    <w:p>
      <w:r>
        <w:t xml:space="preserve">Mitä hahmoa Jack Nicholson näyttelee vuoden 1989 elokuvassa `Batman`: Jokeria, Pingviiniä vai Riddleriä?</w:t>
      </w:r>
    </w:p>
    <w:p>
      <w:r>
        <w:rPr>
          <w:b/>
        </w:rPr>
        <w:t xml:space="preserve">Tulos</w:t>
      </w:r>
    </w:p>
    <w:p>
      <w:r>
        <w:t xml:space="preserve">jokeri</w:t>
      </w:r>
    </w:p>
    <w:p>
      <w:r>
        <w:rPr>
          <w:b/>
        </w:rPr>
        <w:t xml:space="preserve">Esimerkki 8.3537</w:t>
      </w:r>
    </w:p>
    <w:p>
      <w:r>
        <w:t xml:space="preserve">Missä vuonna 1973 valmistuneessa elokuvassa Jack Nicholson ja Otis Young näyttelivät kahta Yhdysvaltain laivaston aliupseeria, jotka saavat tehtäväkseen saattaa Randy Quaidin näyttelemän nuoren merimiehen laivastovankilaan?</w:t>
      </w:r>
    </w:p>
    <w:p>
      <w:r>
        <w:rPr>
          <w:b/>
        </w:rPr>
        <w:t xml:space="preserve">Tulos</w:t>
      </w:r>
    </w:p>
    <w:p>
      <w:r>
        <w:t xml:space="preserve">viimeinen yksityiskohta</w:t>
      </w:r>
    </w:p>
    <w:p>
      <w:r>
        <w:rPr>
          <w:b/>
        </w:rPr>
        <w:t xml:space="preserve">Esimerkki 8.3538</w:t>
      </w:r>
    </w:p>
    <w:p>
      <w:r>
        <w:t xml:space="preserve">Missä Milos Formanin vuonna 1975 ohjaamassa elokuvassa Jack Nicholson näytteli päähenkilö Randall McMurphya?</w:t>
      </w:r>
    </w:p>
    <w:p>
      <w:r>
        <w:rPr>
          <w:b/>
        </w:rPr>
        <w:t xml:space="preserve">Tulos</w:t>
      </w:r>
    </w:p>
    <w:p>
      <w:r>
        <w:t xml:space="preserve">Yksi lensi yli käenpesän...</w:t>
      </w:r>
    </w:p>
    <w:p>
      <w:r>
        <w:rPr>
          <w:b/>
        </w:rPr>
        <w:t xml:space="preserve">Esimerkki 8.3539</w:t>
      </w:r>
    </w:p>
    <w:p>
      <w:r>
        <w:t xml:space="preserve">Minkä Jack Nicholsonin tähdittämän elokuvan Milos Forman ohjasi vuonna 1975?</w:t>
      </w:r>
    </w:p>
    <w:p>
      <w:r>
        <w:rPr>
          <w:b/>
        </w:rPr>
        <w:t xml:space="preserve">Tulos</w:t>
      </w:r>
    </w:p>
    <w:p>
      <w:r>
        <w:t xml:space="preserve">Yksi lensi yli käenpesän...</w:t>
      </w:r>
    </w:p>
    <w:p>
      <w:r>
        <w:rPr>
          <w:b/>
        </w:rPr>
        <w:t xml:space="preserve">Esimerkki 8.3540</w:t>
      </w:r>
    </w:p>
    <w:p>
      <w:r>
        <w:t xml:space="preserve">Jack Nicholson näyttelee yksityisetsivä Jake Gittesiä missä elokuvassa vuodelta 1974?</w:t>
      </w:r>
    </w:p>
    <w:p>
      <w:r>
        <w:rPr>
          <w:b/>
        </w:rPr>
        <w:t xml:space="preserve">Tulos</w:t>
      </w:r>
    </w:p>
    <w:p>
      <w:r>
        <w:t xml:space="preserve">Chinatown</w:t>
      </w:r>
    </w:p>
    <w:p>
      <w:r>
        <w:rPr>
          <w:b/>
        </w:rPr>
        <w:t xml:space="preserve">Esimerkki 8.3541</w:t>
      </w:r>
    </w:p>
    <w:p>
      <w:r>
        <w:t xml:space="preserve">Mikä on Jim Grantin, brittiläisen kirjailijan, kirjailijanimi, joka kirjoittaa tarinoita entisestä Yhdysvaltain sotilaspoliisin majurista Jack Reacherista?</w:t>
      </w:r>
    </w:p>
    <w:p>
      <w:r>
        <w:rPr>
          <w:b/>
        </w:rPr>
        <w:t xml:space="preserve">Tulos</w:t>
      </w:r>
    </w:p>
    <w:p>
      <w:r>
        <w:t xml:space="preserve">lee child</w:t>
      </w:r>
    </w:p>
    <w:p>
      <w:r>
        <w:rPr>
          <w:b/>
        </w:rPr>
        <w:t xml:space="preserve">Esimerkki 8.3542</w:t>
      </w:r>
    </w:p>
    <w:p>
      <w:r>
        <w:t xml:space="preserve">Kuka on kirjoittanut kirjasarjan, jonka hahmona on Jack Reacher?</w:t>
      </w:r>
    </w:p>
    <w:p>
      <w:r>
        <w:rPr>
          <w:b/>
        </w:rPr>
        <w:t xml:space="preserve">Tulos</w:t>
      </w:r>
    </w:p>
    <w:p>
      <w:r>
        <w:t xml:space="preserve">lee child</w:t>
      </w:r>
    </w:p>
    <w:p>
      <w:r>
        <w:rPr>
          <w:b/>
        </w:rPr>
        <w:t xml:space="preserve">Esimerkki 8.3543</w:t>
      </w:r>
    </w:p>
    <w:p>
      <w:r>
        <w:t xml:space="preserve">Kuka näytteli Jack Reacherin nimiroolia Lee Childin romaanin One Shot (Yksi laukaus) elokuvassa vuonna 2012?</w:t>
      </w:r>
    </w:p>
    <w:p>
      <w:r>
        <w:rPr>
          <w:b/>
        </w:rPr>
        <w:t xml:space="preserve">Tulos</w:t>
      </w:r>
    </w:p>
    <w:p>
      <w:r>
        <w:t xml:space="preserve">Tom Cruise</w:t>
      </w:r>
    </w:p>
    <w:p>
      <w:r>
        <w:rPr>
          <w:b/>
        </w:rPr>
        <w:t xml:space="preserve">Esimerkki 8.3544</w:t>
      </w:r>
    </w:p>
    <w:p>
      <w:r>
        <w:t xml:space="preserve">Kenet Jack Ruby murhasi vuonna 1963 Dallasissa?</w:t>
      </w:r>
    </w:p>
    <w:p>
      <w:r>
        <w:rPr>
          <w:b/>
        </w:rPr>
        <w:t xml:space="preserve">Tulos</w:t>
      </w:r>
    </w:p>
    <w:p>
      <w:r>
        <w:t xml:space="preserve">lee harvey oswald</w:t>
      </w:r>
    </w:p>
    <w:p>
      <w:r>
        <w:rPr>
          <w:b/>
        </w:rPr>
        <w:t xml:space="preserve">Esimerkki 8.3545</w:t>
      </w:r>
    </w:p>
    <w:p>
      <w:r>
        <w:t xml:space="preserve">Kuka kirjailija loi CIA-agentti Jack Ryanin?</w:t>
      </w:r>
    </w:p>
    <w:p>
      <w:r>
        <w:rPr>
          <w:b/>
        </w:rPr>
        <w:t xml:space="preserve">Tulos</w:t>
      </w:r>
    </w:p>
    <w:p>
      <w:r>
        <w:t xml:space="preserve">tom clancy</w:t>
      </w:r>
    </w:p>
    <w:p>
      <w:r>
        <w:rPr>
          <w:b/>
        </w:rPr>
        <w:t xml:space="preserve">Esimerkki 8.3546</w:t>
      </w:r>
    </w:p>
    <w:p>
      <w:r>
        <w:t xml:space="preserve">Kuka amerikkalainen bestseller-kirjailija loi fiktiivisen amerikkalaisen presidentin Jack Ryanin?</w:t>
      </w:r>
    </w:p>
    <w:p>
      <w:r>
        <w:rPr>
          <w:b/>
        </w:rPr>
        <w:t xml:space="preserve">Tulos</w:t>
      </w:r>
    </w:p>
    <w:p>
      <w:r>
        <w:t xml:space="preserve">tom clancy</w:t>
      </w:r>
    </w:p>
    <w:p>
      <w:r>
        <w:rPr>
          <w:b/>
        </w:rPr>
        <w:t xml:space="preserve">Esimerkki 8.3547</w:t>
      </w:r>
    </w:p>
    <w:p>
      <w:r>
        <w:t xml:space="preserve">Harrison Ford näytteli CIA-agentti Jack Ryania - kuka muu on?</w:t>
      </w:r>
    </w:p>
    <w:p>
      <w:r>
        <w:rPr>
          <w:b/>
        </w:rPr>
        <w:t xml:space="preserve">Tulos</w:t>
      </w:r>
    </w:p>
    <w:p>
      <w:r>
        <w:t xml:space="preserve">alec baldwin</w:t>
      </w:r>
    </w:p>
    <w:p>
      <w:r>
        <w:rPr>
          <w:b/>
        </w:rPr>
        <w:t xml:space="preserve">Esimerkki 8.3548</w:t>
      </w:r>
    </w:p>
    <w:p>
      <w:r>
        <w:t xml:space="preserve">Kuka näyttelijä esitti Tom Clancyn hahmoa 'Jack Ryan' ensimmäisen kerran valkokankaalla?</w:t>
      </w:r>
    </w:p>
    <w:p>
      <w:r>
        <w:rPr>
          <w:b/>
        </w:rPr>
        <w:t xml:space="preserve">Tulos</w:t>
      </w:r>
    </w:p>
    <w:p>
      <w:r>
        <w:t xml:space="preserve">alec baldwin</w:t>
      </w:r>
    </w:p>
    <w:p>
      <w:r>
        <w:rPr>
          <w:b/>
        </w:rPr>
        <w:t xml:space="preserve">Esimerkki 8.3549</w:t>
      </w:r>
    </w:p>
    <w:p>
      <w:r>
        <w:t xml:space="preserve">Jack Sharkey oli maailmanmestari missä lajissa?</w:t>
      </w:r>
    </w:p>
    <w:p>
      <w:r>
        <w:rPr>
          <w:b/>
        </w:rPr>
        <w:t xml:space="preserve">Tulos</w:t>
      </w:r>
    </w:p>
    <w:p>
      <w:r>
        <w:t xml:space="preserve">nyrkkeily</w:t>
      </w:r>
    </w:p>
    <w:p>
      <w:r>
        <w:rPr>
          <w:b/>
        </w:rPr>
        <w:t xml:space="preserve">Esimerkki 8.3550</w:t>
      </w:r>
    </w:p>
    <w:p>
      <w:r>
        <w:t xml:space="preserve">Kuka näytteli Jack Sommersbyn hahmoa vuonna 1993 ilmestyneessä elokuvassa?</w:t>
      </w:r>
    </w:p>
    <w:p>
      <w:r>
        <w:rPr>
          <w:b/>
        </w:rPr>
        <w:t xml:space="preserve">Tulos</w:t>
      </w:r>
    </w:p>
    <w:p>
      <w:r>
        <w:t xml:space="preserve">Richard Gere</w:t>
      </w:r>
    </w:p>
    <w:p>
      <w:r>
        <w:rPr>
          <w:b/>
        </w:rPr>
        <w:t xml:space="preserve">Esimerkki 8.3551</w:t>
      </w:r>
    </w:p>
    <w:p>
      <w:r>
        <w:t xml:space="preserve">Jackson Heights on kaupunginosa missä New Yorkin kaupunginosassa?</w:t>
      </w:r>
    </w:p>
    <w:p>
      <w:r>
        <w:rPr>
          <w:b/>
        </w:rPr>
        <w:t xml:space="preserve">Tulos</w:t>
      </w:r>
    </w:p>
    <w:p>
      <w:r>
        <w:t xml:space="preserve">kuningattaret</w:t>
      </w:r>
    </w:p>
    <w:p>
      <w:r>
        <w:rPr>
          <w:b/>
        </w:rPr>
        <w:t xml:space="preserve">Esimerkki 8.3552</w:t>
      </w:r>
    </w:p>
    <w:p>
      <w:r>
        <w:t xml:space="preserve">Kenellä Jacksonilla oli hitti Love Will Never Do Without You?</w:t>
      </w:r>
    </w:p>
    <w:p>
      <w:r>
        <w:rPr>
          <w:b/>
        </w:rPr>
        <w:t xml:space="preserve">Tulos</w:t>
      </w:r>
    </w:p>
    <w:p>
      <w:r>
        <w:t xml:space="preserve">Janet</w:t>
      </w:r>
    </w:p>
    <w:p>
      <w:r>
        <w:rPr>
          <w:b/>
        </w:rPr>
        <w:t xml:space="preserve">Esimerkki 8.3553</w:t>
      </w:r>
    </w:p>
    <w:p>
      <w:r>
        <w:t xml:space="preserve">Mihin taidekoulukuntaan Jackson Pollock ja Mark Rotho kuuluivat?</w:t>
      </w:r>
    </w:p>
    <w:p>
      <w:r>
        <w:rPr>
          <w:b/>
        </w:rPr>
        <w:t xml:space="preserve">Tulos</w:t>
      </w:r>
    </w:p>
    <w:p>
      <w:r>
        <w:t xml:space="preserve">abstrakti ekspressionismi</w:t>
      </w:r>
    </w:p>
    <w:p>
      <w:r>
        <w:rPr>
          <w:b/>
        </w:rPr>
        <w:t xml:space="preserve">Esimerkki 8.3554</w:t>
      </w:r>
    </w:p>
    <w:p>
      <w:r>
        <w:t xml:space="preserve">Mikä nimi annettiin erityisesti Jackson Pollockiin liitetylle taidetyypille?</w:t>
      </w:r>
    </w:p>
    <w:p>
      <w:r>
        <w:rPr>
          <w:b/>
        </w:rPr>
        <w:t xml:space="preserve">Tulos</w:t>
      </w:r>
    </w:p>
    <w:p>
      <w:r>
        <w:t xml:space="preserve">abstrakti ekspressionismi</w:t>
      </w:r>
    </w:p>
    <w:p>
      <w:r>
        <w:rPr>
          <w:b/>
        </w:rPr>
        <w:t xml:space="preserve">Esimerkki 8.3555</w:t>
      </w:r>
    </w:p>
    <w:p>
      <w:r>
        <w:t xml:space="preserve">Jacksonville on asukasluvultaan suurin kaupunki missä Amerikan osavaltiossa?</w:t>
      </w:r>
    </w:p>
    <w:p>
      <w:r>
        <w:rPr>
          <w:b/>
        </w:rPr>
        <w:t xml:space="preserve">Tulos</w:t>
      </w:r>
    </w:p>
    <w:p>
      <w:r>
        <w:t xml:space="preserve">florida</w:t>
      </w:r>
    </w:p>
    <w:p>
      <w:r>
        <w:rPr>
          <w:b/>
        </w:rPr>
        <w:t xml:space="preserve">Esimerkki 8.3556</w:t>
      </w:r>
    </w:p>
    <w:p>
      <w:r>
        <w:t xml:space="preserve">Kuka näytteli Jack Sparrow'ta Pirates of the Caribbean -sarjassa?</w:t>
      </w:r>
    </w:p>
    <w:p>
      <w:r>
        <w:rPr>
          <w:b/>
        </w:rPr>
        <w:t xml:space="preserve">Tulos</w:t>
      </w:r>
    </w:p>
    <w:p>
      <w:r>
        <w:t xml:space="preserve">Johnny Depp</w:t>
      </w:r>
    </w:p>
    <w:p>
      <w:r>
        <w:rPr>
          <w:b/>
        </w:rPr>
        <w:t xml:space="preserve">Esimerkki 8.3557</w:t>
      </w:r>
    </w:p>
    <w:p>
      <w:r>
        <w:t xml:space="preserve">Kuka esittää fiktiivistä hahmoa Kapteeni Jack Sparrow'ta elokuvissa?</w:t>
      </w:r>
    </w:p>
    <w:p>
      <w:r>
        <w:rPr>
          <w:b/>
        </w:rPr>
        <w:t xml:space="preserve">Tulos</w:t>
      </w:r>
    </w:p>
    <w:p>
      <w:r>
        <w:t xml:space="preserve">Johnny Depp</w:t>
      </w:r>
    </w:p>
    <w:p>
      <w:r>
        <w:rPr>
          <w:b/>
        </w:rPr>
        <w:t xml:space="preserve">Esimerkki 8.3558</w:t>
      </w:r>
    </w:p>
    <w:p>
      <w:r>
        <w:t xml:space="preserve">Kuka esittää kapteeni Jack Sparrow'n isää Edward Teaguea Pirates of the Caribbean -elokuvissa?</w:t>
      </w:r>
    </w:p>
    <w:p>
      <w:r>
        <w:rPr>
          <w:b/>
        </w:rPr>
        <w:t xml:space="preserve">Tulos</w:t>
      </w:r>
    </w:p>
    <w:p>
      <w:r>
        <w:t xml:space="preserve">Keith Richards</w:t>
      </w:r>
    </w:p>
    <w:p>
      <w:r>
        <w:rPr>
          <w:b/>
        </w:rPr>
        <w:t xml:space="preserve">Esimerkki 8.3559</w:t>
      </w:r>
    </w:p>
    <w:p>
      <w:r>
        <w:t xml:space="preserve">Mitä vaalipiiriä Jack Straw edustaa?</w:t>
      </w:r>
    </w:p>
    <w:p>
      <w:r>
        <w:rPr>
          <w:b/>
        </w:rPr>
        <w:t xml:space="preserve">Tulos</w:t>
      </w:r>
    </w:p>
    <w:p>
      <w:r>
        <w:t xml:space="preserve">blackburn</w:t>
      </w:r>
    </w:p>
    <w:p>
      <w:r>
        <w:rPr>
          <w:b/>
        </w:rPr>
        <w:t xml:space="preserve">Esimerkki 8.3560</w:t>
      </w:r>
    </w:p>
    <w:p>
      <w:r>
        <w:t xml:space="preserve">Jack Warnerilla oli tapana aloittaa mikä ohjelma sanomalla Evenin all?</w:t>
      </w:r>
    </w:p>
    <w:p>
      <w:r>
        <w:rPr>
          <w:b/>
        </w:rPr>
        <w:t xml:space="preserve">Tulos</w:t>
      </w:r>
    </w:p>
    <w:p>
      <w:r>
        <w:t xml:space="preserve">dixon of dock green</w:t>
      </w:r>
    </w:p>
    <w:p>
      <w:r>
        <w:rPr>
          <w:b/>
        </w:rPr>
        <w:t xml:space="preserve">Esimerkki 8.3561</w:t>
      </w:r>
    </w:p>
    <w:p>
      <w:r>
        <w:t xml:space="preserve">New Yorkissa syntynyt Sir Jacob Epstein työskenteli millä taiteenalalla?</w:t>
      </w:r>
    </w:p>
    <w:p>
      <w:r>
        <w:rPr>
          <w:b/>
        </w:rPr>
        <w:t xml:space="preserve">Tulos</w:t>
      </w:r>
    </w:p>
    <w:p>
      <w:r>
        <w:t xml:space="preserve">veistos</w:t>
      </w:r>
    </w:p>
    <w:p>
      <w:r>
        <w:rPr>
          <w:b/>
        </w:rPr>
        <w:t xml:space="preserve">Esimerkki 8.3562</w:t>
      </w:r>
    </w:p>
    <w:p>
      <w:r>
        <w:t xml:space="preserve">Raamatun mukaan kenen Jaakobin pojista mustasukkaiset veljet myivät orjaksi?</w:t>
      </w:r>
    </w:p>
    <w:p>
      <w:r>
        <w:rPr>
          <w:b/>
        </w:rPr>
        <w:t xml:space="preserve">Tulos</w:t>
      </w:r>
    </w:p>
    <w:p>
      <w:r>
        <w:t xml:space="preserve">Joseph</w:t>
      </w:r>
    </w:p>
    <w:p>
      <w:r>
        <w:rPr>
          <w:b/>
        </w:rPr>
        <w:t xml:space="preserve">Esimerkki 8.3563</w:t>
      </w:r>
    </w:p>
    <w:p>
      <w:r>
        <w:t xml:space="preserve">Kuka Jaakobin ja Raakelin poika osasi tulkita unia?</w:t>
      </w:r>
    </w:p>
    <w:p>
      <w:r>
        <w:rPr>
          <w:b/>
        </w:rPr>
        <w:t xml:space="preserve">Tulos</w:t>
      </w:r>
    </w:p>
    <w:p>
      <w:r>
        <w:t xml:space="preserve">Joseph</w:t>
      </w:r>
    </w:p>
    <w:p>
      <w:r>
        <w:rPr>
          <w:b/>
        </w:rPr>
        <w:t xml:space="preserve">Esimerkki 8.3564</w:t>
      </w:r>
    </w:p>
    <w:p>
      <w:r>
        <w:t xml:space="preserve">Kuka oli Raamatussa Jaakobin kahdestatoista pojasta nuorin?</w:t>
      </w:r>
    </w:p>
    <w:p>
      <w:r>
        <w:rPr>
          <w:b/>
        </w:rPr>
        <w:t xml:space="preserve">Tulos</w:t>
      </w:r>
    </w:p>
    <w:p>
      <w:r>
        <w:t xml:space="preserve">Benjamin</w:t>
      </w:r>
    </w:p>
    <w:p>
      <w:r>
        <w:rPr>
          <w:b/>
        </w:rPr>
        <w:t xml:space="preserve">Esimerkki 8.3565</w:t>
      </w:r>
    </w:p>
    <w:p>
      <w:r>
        <w:t xml:space="preserve">Kuka oli Jaakobin ja Raakelin nuorin poika?</w:t>
      </w:r>
    </w:p>
    <w:p>
      <w:r>
        <w:rPr>
          <w:b/>
        </w:rPr>
        <w:t xml:space="preserve">Tulos</w:t>
      </w:r>
    </w:p>
    <w:p>
      <w:r>
        <w:t xml:space="preserve">Benjamin</w:t>
      </w:r>
    </w:p>
    <w:p>
      <w:r>
        <w:rPr>
          <w:b/>
        </w:rPr>
        <w:t xml:space="preserve">Esimerkki 8.3566</w:t>
      </w:r>
    </w:p>
    <w:p>
      <w:r>
        <w:t xml:space="preserve">Kuka oli Raamatun mukaan Jaakobin kahdestatoista pojasta vanhin?</w:t>
      </w:r>
    </w:p>
    <w:p>
      <w:r>
        <w:rPr>
          <w:b/>
        </w:rPr>
        <w:t xml:space="preserve">Tulos</w:t>
      </w:r>
    </w:p>
    <w:p>
      <w:r>
        <w:t xml:space="preserve">reuben</w:t>
      </w:r>
    </w:p>
    <w:p>
      <w:r>
        <w:rPr>
          <w:b/>
        </w:rPr>
        <w:t xml:space="preserve">Esimerkki 8.3567</w:t>
      </w:r>
    </w:p>
    <w:p>
      <w:r>
        <w:t xml:space="preserve">Kuka Raamatussa oli Jaakobin ja Eesau äiti?</w:t>
      </w:r>
    </w:p>
    <w:p>
      <w:r>
        <w:rPr>
          <w:b/>
        </w:rPr>
        <w:t xml:space="preserve">Tulos</w:t>
      </w:r>
    </w:p>
    <w:p>
      <w:r>
        <w:t xml:space="preserve">Rebecca</w:t>
      </w:r>
    </w:p>
    <w:p>
      <w:r>
        <w:rPr>
          <w:b/>
        </w:rPr>
        <w:t xml:space="preserve">Esimerkki 8.3568</w:t>
      </w:r>
    </w:p>
    <w:p>
      <w:r>
        <w:t xml:space="preserve">Kuka oli Raamatussa Jaakobin kaksoisveli?</w:t>
      </w:r>
    </w:p>
    <w:p>
      <w:r>
        <w:rPr>
          <w:b/>
        </w:rPr>
        <w:t xml:space="preserve">Tulos</w:t>
      </w:r>
    </w:p>
    <w:p>
      <w:r>
        <w:t xml:space="preserve">esau</w:t>
      </w:r>
    </w:p>
    <w:p>
      <w:r>
        <w:rPr>
          <w:b/>
        </w:rPr>
        <w:t xml:space="preserve">Esimerkki 8.3569</w:t>
      </w:r>
    </w:p>
    <w:p>
      <w:r>
        <w:t xml:space="preserve">Kuka oli Raamatussa Jaakobin kaksoisveli?</w:t>
      </w:r>
    </w:p>
    <w:p>
      <w:r>
        <w:rPr>
          <w:b/>
        </w:rPr>
        <w:t xml:space="preserve">Tulos</w:t>
      </w:r>
    </w:p>
    <w:p>
      <w:r>
        <w:t xml:space="preserve">esau</w:t>
      </w:r>
    </w:p>
    <w:p>
      <w:r>
        <w:rPr>
          <w:b/>
        </w:rPr>
        <w:t xml:space="preserve">Esimerkki 8.3570</w:t>
      </w:r>
    </w:p>
    <w:p>
      <w:r>
        <w:t xml:space="preserve">Kuka Laabanin tytär ja Jaakobin ensimmäinen vaimo synnytti hänelle kaksitoista poikaa?</w:t>
      </w:r>
    </w:p>
    <w:p>
      <w:r>
        <w:rPr>
          <w:b/>
        </w:rPr>
        <w:t xml:space="preserve">Tulos</w:t>
      </w:r>
    </w:p>
    <w:p>
      <w:r>
        <w:t xml:space="preserve">leah</w:t>
      </w:r>
    </w:p>
    <w:p>
      <w:r>
        <w:rPr>
          <w:b/>
        </w:rPr>
        <w:t xml:space="preserve">Esimerkki 8.3571</w:t>
      </w:r>
    </w:p>
    <w:p>
      <w:r>
        <w:t xml:space="preserve">Kuka oli Jaakobin vaimo Raamatussa?</w:t>
      </w:r>
    </w:p>
    <w:p>
      <w:r>
        <w:rPr>
          <w:b/>
        </w:rPr>
        <w:t xml:space="preserve">Tulos</w:t>
      </w:r>
    </w:p>
    <w:p>
      <w:r>
        <w:t xml:space="preserve">Rachel</w:t>
      </w:r>
    </w:p>
    <w:p>
      <w:r>
        <w:rPr>
          <w:b/>
        </w:rPr>
        <w:t xml:space="preserve">Esimerkki 8.3572</w:t>
      </w:r>
    </w:p>
    <w:p>
      <w:r>
        <w:t xml:space="preserve">Jacqueline de Pre oli kuuluisa minkä jousisoittimen soittamisesta?</w:t>
      </w:r>
    </w:p>
    <w:p>
      <w:r>
        <w:rPr>
          <w:b/>
        </w:rPr>
        <w:t xml:space="preserve">Tulos</w:t>
      </w:r>
    </w:p>
    <w:p>
      <w:r>
        <w:t xml:space="preserve">sello</w:t>
      </w:r>
    </w:p>
    <w:p>
      <w:r>
        <w:rPr>
          <w:b/>
        </w:rPr>
        <w:t xml:space="preserve">Esimerkki 8.3573</w:t>
      </w:r>
    </w:p>
    <w:p>
      <w:r>
        <w:t xml:space="preserve">Mikä soitin liittyi Jacqueline du Preen kanssa?</w:t>
      </w:r>
    </w:p>
    <w:p>
      <w:r>
        <w:rPr>
          <w:b/>
        </w:rPr>
        <w:t xml:space="preserve">Tulos</w:t>
      </w:r>
    </w:p>
    <w:p>
      <w:r>
        <w:t xml:space="preserve">sello</w:t>
      </w:r>
    </w:p>
    <w:p>
      <w:r>
        <w:rPr>
          <w:b/>
        </w:rPr>
        <w:t xml:space="preserve">Esimerkki 8.3574</w:t>
      </w:r>
    </w:p>
    <w:p>
      <w:r>
        <w:t xml:space="preserve">Kenen kanssa Jacqueline Kennedy avioitui Skorpionilla vuonna 1968?</w:t>
      </w:r>
    </w:p>
    <w:p>
      <w:r>
        <w:rPr>
          <w:b/>
        </w:rPr>
        <w:t xml:space="preserve">Tulos</w:t>
      </w:r>
    </w:p>
    <w:p>
      <w:r>
        <w:t xml:space="preserve">aristoteles onassis</w:t>
      </w:r>
    </w:p>
    <w:p>
      <w:r>
        <w:rPr>
          <w:b/>
        </w:rPr>
        <w:t xml:space="preserve">Esimerkki 8.3575</w:t>
      </w:r>
    </w:p>
    <w:p>
      <w:r>
        <w:t xml:space="preserve">Jacqueline Lee Bouvier tuli paremmin tunnetuksi nimellä kuka?</w:t>
      </w:r>
    </w:p>
    <w:p>
      <w:r>
        <w:rPr>
          <w:b/>
        </w:rPr>
        <w:t xml:space="preserve">Tulos</w:t>
      </w:r>
    </w:p>
    <w:p>
      <w:r>
        <w:t xml:space="preserve">jacqueline kennedy onassis</w:t>
      </w:r>
    </w:p>
    <w:p>
      <w:r>
        <w:rPr>
          <w:b/>
        </w:rPr>
        <w:t xml:space="preserve">Esimerkki 8.3576</w:t>
      </w:r>
    </w:p>
    <w:p>
      <w:r>
        <w:t xml:space="preserve">Delfiini ja Tähti ovat Marigoldin tyttäriä Jacqueline Wilsonin romaanissa.</w:t>
      </w:r>
    </w:p>
    <w:p>
      <w:r>
        <w:rPr>
          <w:b/>
        </w:rPr>
        <w:t xml:space="preserve">Tulos</w:t>
      </w:r>
    </w:p>
    <w:p>
      <w:r>
        <w:t xml:space="preserve">kuvitettu äiti</w:t>
      </w:r>
    </w:p>
    <w:p>
      <w:r>
        <w:rPr>
          <w:b/>
        </w:rPr>
        <w:t xml:space="preserve">Esimerkki 8.3577</w:t>
      </w:r>
    </w:p>
    <w:p>
      <w:r>
        <w:t xml:space="preserve">Vuonna 1786 Jacques Balmat ja Michel-Gabriel Paccard olivat ensimmäiset kiipeilijät, jotka saavuttivat minkä eurooppalaisen vuoren huipun?</w:t>
      </w:r>
    </w:p>
    <w:p>
      <w:r>
        <w:rPr>
          <w:b/>
        </w:rPr>
        <w:t xml:space="preserve">Tulos</w:t>
      </w:r>
    </w:p>
    <w:p>
      <w:r>
        <w:t xml:space="preserve">Mont Blanc</w:t>
      </w:r>
    </w:p>
    <w:p>
      <w:r>
        <w:rPr>
          <w:b/>
        </w:rPr>
        <w:t xml:space="preserve">Esimerkki 8.3578</w:t>
      </w:r>
    </w:p>
    <w:p>
      <w:r>
        <w:t xml:space="preserve">Jacques Brelin laulu Le moribond (käännös kuoleva mies) oli Terry Jacksin englanninkielinen hitti millä nimellä?</w:t>
      </w:r>
    </w:p>
    <w:p>
      <w:r>
        <w:rPr>
          <w:b/>
        </w:rPr>
        <w:t xml:space="preserve">Tulos</w:t>
      </w:r>
    </w:p>
    <w:p>
      <w:r>
        <w:t xml:space="preserve">vuodenajat auringossa</w:t>
      </w:r>
    </w:p>
    <w:p>
      <w:r>
        <w:rPr>
          <w:b/>
        </w:rPr>
        <w:t xml:space="preserve">Esimerkki 8.3579</w:t>
      </w:r>
    </w:p>
    <w:p>
      <w:r>
        <w:t xml:space="preserve">Mistä kaupungista löytyy Jacques Cartierin silta?</w:t>
      </w:r>
    </w:p>
    <w:p>
      <w:r>
        <w:rPr>
          <w:b/>
        </w:rPr>
        <w:t xml:space="preserve">Tulos</w:t>
      </w:r>
    </w:p>
    <w:p>
      <w:r>
        <w:t xml:space="preserve">montreal</w:t>
      </w:r>
    </w:p>
    <w:p>
      <w:r>
        <w:rPr>
          <w:b/>
        </w:rPr>
        <w:t xml:space="preserve">Esimerkki 8.3580</w:t>
      </w:r>
    </w:p>
    <w:p>
      <w:r>
        <w:t xml:space="preserve">Missä Kanadan kaupungissa Jacques Cartierin silta ylitetään?</w:t>
      </w:r>
    </w:p>
    <w:p>
      <w:r>
        <w:rPr>
          <w:b/>
        </w:rPr>
        <w:t xml:space="preserve">Tulos</w:t>
      </w:r>
    </w:p>
    <w:p>
      <w:r>
        <w:t xml:space="preserve">montreal</w:t>
      </w:r>
    </w:p>
    <w:p>
      <w:r>
        <w:rPr>
          <w:b/>
        </w:rPr>
        <w:t xml:space="preserve">Esimerkki 8.3581</w:t>
      </w:r>
    </w:p>
    <w:p>
      <w:r>
        <w:t xml:space="preserve">Missä kaupungissa Jacques Cartierin silta ylittää St. Lawrence-joen?</w:t>
      </w:r>
    </w:p>
    <w:p>
      <w:r>
        <w:rPr>
          <w:b/>
        </w:rPr>
        <w:t xml:space="preserve">Tulos</w:t>
      </w:r>
    </w:p>
    <w:p>
      <w:r>
        <w:t xml:space="preserve">montreal</w:t>
      </w:r>
    </w:p>
    <w:p>
      <w:r>
        <w:rPr>
          <w:b/>
        </w:rPr>
        <w:t xml:space="preserve">Esimerkki 8.3582</w:t>
      </w:r>
    </w:p>
    <w:p>
      <w:r>
        <w:t xml:space="preserve">Mistä kaupungista löytyy Jacques Cartierin silta?</w:t>
      </w:r>
    </w:p>
    <w:p>
      <w:r>
        <w:rPr>
          <w:b/>
        </w:rPr>
        <w:t xml:space="preserve">Tulos</w:t>
      </w:r>
    </w:p>
    <w:p>
      <w:r>
        <w:t xml:space="preserve">montreal</w:t>
      </w:r>
    </w:p>
    <w:p>
      <w:r>
        <w:rPr>
          <w:b/>
        </w:rPr>
        <w:t xml:space="preserve">Esimerkki 8.3583</w:t>
      </w:r>
    </w:p>
    <w:p>
      <w:r>
        <w:t xml:space="preserve">Jaded oli vuonna 2001 julkaistu stadionrock-levy?</w:t>
      </w:r>
    </w:p>
    <w:p>
      <w:r>
        <w:rPr>
          <w:b/>
        </w:rPr>
        <w:t xml:space="preserve">Tulos</w:t>
      </w:r>
    </w:p>
    <w:p>
      <w:r>
        <w:t xml:space="preserve">aerosmith</w:t>
      </w:r>
    </w:p>
    <w:p>
      <w:r>
        <w:rPr>
          <w:b/>
        </w:rPr>
        <w:t xml:space="preserve">Esimerkki 8.3584</w:t>
      </w:r>
    </w:p>
    <w:p>
      <w:r>
        <w:t xml:space="preserve">Jaffan portti eli Bab al-Khalil on sisäänkäynti mihin kuuluisaan kaupunkiin?</w:t>
      </w:r>
    </w:p>
    <w:p>
      <w:r>
        <w:rPr>
          <w:b/>
        </w:rPr>
        <w:t xml:space="preserve">Tulos</w:t>
      </w:r>
    </w:p>
    <w:p>
      <w:r>
        <w:t xml:space="preserve">Jerusalem</w:t>
      </w:r>
    </w:p>
    <w:p>
      <w:r>
        <w:rPr>
          <w:b/>
        </w:rPr>
        <w:t xml:space="preserve">Esimerkki 8.3585</w:t>
      </w:r>
    </w:p>
    <w:p>
      <w:r>
        <w:t xml:space="preserve">Jaffa on muinainen satama missä maassa?</w:t>
      </w:r>
    </w:p>
    <w:p>
      <w:r>
        <w:rPr>
          <w:b/>
        </w:rPr>
        <w:t xml:space="preserve">Tulos</w:t>
      </w:r>
    </w:p>
    <w:p>
      <w:r>
        <w:t xml:space="preserve">israel</w:t>
      </w:r>
    </w:p>
    <w:p>
      <w:r>
        <w:rPr>
          <w:b/>
        </w:rPr>
        <w:t xml:space="preserve">Esimerkki 8.3586</w:t>
      </w:r>
    </w:p>
    <w:p>
      <w:r>
        <w:t xml:space="preserve">Kuka teki vuonna 1995 albumin "Jagged Little Pill", jota myytiin 33 miljoonaa kappaletta?</w:t>
      </w:r>
    </w:p>
    <w:p>
      <w:r>
        <w:rPr>
          <w:b/>
        </w:rPr>
        <w:t xml:space="preserve">Tulos</w:t>
      </w:r>
    </w:p>
    <w:p>
      <w:r>
        <w:t xml:space="preserve">Alanis Morissette</w:t>
      </w:r>
    </w:p>
    <w:p>
      <w:r>
        <w:rPr>
          <w:b/>
        </w:rPr>
        <w:t xml:space="preserve">Esimerkki 8.3587</w:t>
      </w:r>
    </w:p>
    <w:p>
      <w:r>
        <w:t xml:space="preserve">Kuka julkaisi vuonna 1995 hittialbumin Jagged Little Pill?</w:t>
      </w:r>
    </w:p>
    <w:p>
      <w:r>
        <w:rPr>
          <w:b/>
        </w:rPr>
        <w:t xml:space="preserve">Tulos</w:t>
      </w:r>
    </w:p>
    <w:p>
      <w:r>
        <w:t xml:space="preserve">Alanis Morissette</w:t>
      </w:r>
    </w:p>
    <w:p>
      <w:r>
        <w:rPr>
          <w:b/>
        </w:rPr>
        <w:t xml:space="preserve">Esimerkki 8.3588</w:t>
      </w:r>
    </w:p>
    <w:p>
      <w:r>
        <w:t xml:space="preserve">Missä Charles Dickensin romaanissa tapaamme sivuhenkilöt: Startop, herra Jaggers ja Wemmick?</w:t>
      </w:r>
    </w:p>
    <w:p>
      <w:r>
        <w:rPr>
          <w:b/>
        </w:rPr>
        <w:t xml:space="preserve">Tulos</w:t>
      </w:r>
    </w:p>
    <w:p>
      <w:r>
        <w:t xml:space="preserve">suuret odotukset</w:t>
      </w:r>
    </w:p>
    <w:p>
      <w:r>
        <w:rPr>
          <w:b/>
        </w:rPr>
        <w:t xml:space="preserve">Esimerkki 8.3589</w:t>
      </w:r>
    </w:p>
    <w:p>
      <w:r>
        <w:t xml:space="preserve">Missä Dickensin romaanissa esiintyvät herra Jaggers ja virkailija Wemmick?</w:t>
      </w:r>
    </w:p>
    <w:p>
      <w:r>
        <w:rPr>
          <w:b/>
        </w:rPr>
        <w:t xml:space="preserve">Tulos</w:t>
      </w:r>
    </w:p>
    <w:p>
      <w:r>
        <w:t xml:space="preserve">suuret odotukset</w:t>
      </w:r>
    </w:p>
    <w:p>
      <w:r>
        <w:rPr>
          <w:b/>
        </w:rPr>
        <w:t xml:space="preserve">Esimerkki 8.3590</w:t>
      </w:r>
    </w:p>
    <w:p>
      <w:r>
        <w:t xml:space="preserve">Kuka perusti Jaguar-moottoriyhtiön?</w:t>
      </w:r>
    </w:p>
    <w:p>
      <w:r>
        <w:rPr>
          <w:b/>
        </w:rPr>
        <w:t xml:space="preserve">Tulos</w:t>
      </w:r>
    </w:p>
    <w:p>
      <w:r>
        <w:t xml:space="preserve">William Lyons</w:t>
      </w:r>
    </w:p>
    <w:p>
      <w:r>
        <w:rPr>
          <w:b/>
        </w:rPr>
        <w:t xml:space="preserve">Esimerkki 8.3591</w:t>
      </w:r>
    </w:p>
    <w:p>
      <w:r>
        <w:t xml:space="preserve">Kuka liittyy Jaguar-automerkkiin?</w:t>
      </w:r>
    </w:p>
    <w:p>
      <w:r>
        <w:rPr>
          <w:b/>
        </w:rPr>
        <w:t xml:space="preserve">Tulos</w:t>
      </w:r>
    </w:p>
    <w:p>
      <w:r>
        <w:t xml:space="preserve">William Lyons</w:t>
      </w:r>
    </w:p>
    <w:p>
      <w:r>
        <w:rPr>
          <w:b/>
        </w:rPr>
        <w:t xml:space="preserve">Esimerkki 8.3592</w:t>
      </w:r>
    </w:p>
    <w:p>
      <w:r>
        <w:t xml:space="preserve">Mikä on pinta-alaltaan Intian suurin osavaltio, jonka pääkaupunki on Jaipur?</w:t>
      </w:r>
    </w:p>
    <w:p>
      <w:r>
        <w:rPr>
          <w:b/>
        </w:rPr>
        <w:t xml:space="preserve">Tulos</w:t>
      </w:r>
    </w:p>
    <w:p>
      <w:r>
        <w:t xml:space="preserve">Rajasthan</w:t>
      </w:r>
    </w:p>
    <w:p>
      <w:r>
        <w:rPr>
          <w:b/>
        </w:rPr>
        <w:t xml:space="preserve">Esimerkki 8.3593</w:t>
      </w:r>
    </w:p>
    <w:p>
      <w:r>
        <w:t xml:space="preserve">Tess Coleman, Jake ja Pei Pei ovat kaikki hahmoja vuoden 2003 Disney-elokuvassa?</w:t>
      </w:r>
    </w:p>
    <w:p>
      <w:r>
        <w:rPr>
          <w:b/>
        </w:rPr>
        <w:t xml:space="preserve">Tulos</w:t>
      </w:r>
    </w:p>
    <w:p>
      <w:r>
        <w:t xml:space="preserve">outo perjantai</w:t>
      </w:r>
    </w:p>
    <w:p>
      <w:r>
        <w:rPr>
          <w:b/>
        </w:rPr>
        <w:t xml:space="preserve">Esimerkki 8.3594</w:t>
      </w:r>
    </w:p>
    <w:p>
      <w:r>
        <w:t xml:space="preserve">Missä vuoden 1980 elokuvassa Robert De Niro näytteli nyrkkeilijä Jake La Mottaa?</w:t>
      </w:r>
    </w:p>
    <w:p>
      <w:r>
        <w:rPr>
          <w:b/>
        </w:rPr>
        <w:t xml:space="preserve">Tulos</w:t>
      </w:r>
    </w:p>
    <w:p>
      <w:r>
        <w:t xml:space="preserve">raivoisa härkä</w:t>
      </w:r>
    </w:p>
    <w:p>
      <w:r>
        <w:rPr>
          <w:b/>
        </w:rPr>
        <w:t xml:space="preserve">Esimerkki 8.3595</w:t>
      </w:r>
    </w:p>
    <w:p>
      <w:r>
        <w:t xml:space="preserve">Missä elokuvassa Robert De Niro näytteli nyrkkeilijä Jake La Mottaa?</w:t>
      </w:r>
    </w:p>
    <w:p>
      <w:r>
        <w:rPr>
          <w:b/>
        </w:rPr>
        <w:t xml:space="preserve">Tulos</w:t>
      </w:r>
    </w:p>
    <w:p>
      <w:r>
        <w:t xml:space="preserve">raivoisa härkä</w:t>
      </w:r>
    </w:p>
    <w:p>
      <w:r>
        <w:rPr>
          <w:b/>
        </w:rPr>
        <w:t xml:space="preserve">Esimerkki 8.3596</w:t>
      </w:r>
    </w:p>
    <w:p>
      <w:r>
        <w:t xml:space="preserve">Bell, Wax, Jalapeno, Habanero ja Poblano ovat minkä hedelmän lajeja (joita jotkut pitävät vihanneksina)?</w:t>
      </w:r>
    </w:p>
    <w:p>
      <w:r>
        <w:rPr>
          <w:b/>
        </w:rPr>
        <w:t xml:space="preserve">Tulos</w:t>
      </w:r>
    </w:p>
    <w:p>
      <w:r>
        <w:t xml:space="preserve">chilipippuri</w:t>
      </w:r>
    </w:p>
    <w:p>
      <w:r>
        <w:rPr>
          <w:b/>
        </w:rPr>
        <w:t xml:space="preserve">Esimerkki 8.3597</w:t>
      </w:r>
    </w:p>
    <w:p>
      <w:r>
        <w:t xml:space="preserve">Mikä elokuva kertoo 18-vuotiaan Jamal Malikin, Mumbain Juhun slummissa asuvan entisen katulapsen, elämäntarinasta?</w:t>
      </w:r>
    </w:p>
    <w:p>
      <w:r>
        <w:rPr>
          <w:b/>
        </w:rPr>
        <w:t xml:space="preserve">Tulos</w:t>
      </w:r>
    </w:p>
    <w:p>
      <w:r>
        <w:t xml:space="preserve">slummien miljonääri</w:t>
      </w:r>
    </w:p>
    <w:p>
      <w:r>
        <w:rPr>
          <w:b/>
        </w:rPr>
        <w:t xml:space="preserve">Esimerkki 8.3598</w:t>
      </w:r>
    </w:p>
    <w:p>
      <w:r>
        <w:t xml:space="preserve">James A Michener kirjoitti tarinat, joihin musikaali perustuu?</w:t>
      </w:r>
    </w:p>
    <w:p>
      <w:r>
        <w:rPr>
          <w:b/>
        </w:rPr>
        <w:t xml:space="preserve">Tulos</w:t>
      </w:r>
    </w:p>
    <w:p>
      <w:r>
        <w:t xml:space="preserve">eteläinen Tyynimeri</w:t>
      </w:r>
    </w:p>
    <w:p>
      <w:r>
        <w:rPr>
          <w:b/>
        </w:rPr>
        <w:t xml:space="preserve">Esimerkki 8.3599</w:t>
      </w:r>
    </w:p>
    <w:p>
      <w:r>
        <w:t xml:space="preserve">Kuka kirjoitti lastentarinan "James ja jättipersikka"?</w:t>
      </w:r>
    </w:p>
    <w:p>
      <w:r>
        <w:rPr>
          <w:b/>
        </w:rPr>
        <w:t xml:space="preserve">Tulos</w:t>
      </w:r>
    </w:p>
    <w:p>
      <w:r>
        <w:t xml:space="preserve">roald dahl</w:t>
      </w:r>
    </w:p>
    <w:p>
      <w:r>
        <w:rPr>
          <w:b/>
        </w:rPr>
        <w:t xml:space="preserve">Esimerkki 8.3600</w:t>
      </w:r>
    </w:p>
    <w:p>
      <w:r>
        <w:t xml:space="preserve">James Arness esitti Gunsmoke-sarjassa marsalkka Matt Dillonia. Kuka oli hänen näyttelijäveljensä?</w:t>
      </w:r>
    </w:p>
    <w:p>
      <w:r>
        <w:rPr>
          <w:b/>
        </w:rPr>
        <w:t xml:space="preserve">Tulos</w:t>
      </w:r>
    </w:p>
    <w:p>
      <w:r>
        <w:t xml:space="preserve">Peter Graves</w:t>
      </w:r>
    </w:p>
    <w:p>
      <w:r>
        <w:rPr>
          <w:b/>
        </w:rPr>
        <w:t xml:space="preserve">Esimerkki 8.3601</w:t>
      </w:r>
    </w:p>
    <w:p>
      <w:r>
        <w:t xml:space="preserve">John Wayne hylkäsi minkä Marshallin roolin, ja James Arness näytteli roolia lopulta 20 vuotta?</w:t>
      </w:r>
    </w:p>
    <w:p>
      <w:r>
        <w:rPr>
          <w:b/>
        </w:rPr>
        <w:t xml:space="preserve">Tulos</w:t>
      </w:r>
    </w:p>
    <w:p>
      <w:r>
        <w:t xml:space="preserve">Matt Dillon</w:t>
      </w:r>
    </w:p>
    <w:p>
      <w:r>
        <w:rPr>
          <w:b/>
        </w:rPr>
        <w:t xml:space="preserve">Esimerkki 8.3602</w:t>
      </w:r>
    </w:p>
    <w:p>
      <w:r>
        <w:t xml:space="preserve">James Arthur voitti joulukuussa 2012 minkä tv-todellisuusohjelman?</w:t>
      </w:r>
    </w:p>
    <w:p>
      <w:r>
        <w:rPr>
          <w:b/>
        </w:rPr>
        <w:t xml:space="preserve">Tulos</w:t>
      </w:r>
    </w:p>
    <w:p>
      <w:r>
        <w:t xml:space="preserve">x-tekijä</w:t>
      </w:r>
    </w:p>
    <w:p>
      <w:r>
        <w:rPr>
          <w:b/>
        </w:rPr>
        <w:t xml:space="preserve">Esimerkki 8.3603</w:t>
      </w:r>
    </w:p>
    <w:p>
      <w:r>
        <w:t xml:space="preserve">Edesmennyt James Avery näytteli Phil-setää 1990-luvun yhdysvaltalaisessa tv-sarjassa?</w:t>
      </w:r>
    </w:p>
    <w:p>
      <w:r>
        <w:rPr>
          <w:b/>
        </w:rPr>
        <w:t xml:space="preserve">Tulos</w:t>
      </w:r>
    </w:p>
    <w:p>
      <w:r>
        <w:t xml:space="preserve">bel-airin tuore prinssi</w:t>
      </w:r>
    </w:p>
    <w:p>
      <w:r>
        <w:rPr>
          <w:b/>
        </w:rPr>
        <w:t xml:space="preserve">Esimerkki 8.3604</w:t>
      </w:r>
    </w:p>
    <w:p>
      <w:r>
        <w:t xml:space="preserve">Mitä hahmoa James Beck esitti tv-sarjassa Dad's Army?</w:t>
      </w:r>
    </w:p>
    <w:p>
      <w:r>
        <w:rPr>
          <w:b/>
        </w:rPr>
        <w:t xml:space="preserve">Tulos</w:t>
      </w:r>
    </w:p>
    <w:p>
      <w:r>
        <w:t xml:space="preserve">yksityinen kävelijä</w:t>
      </w:r>
    </w:p>
    <w:p>
      <w:r>
        <w:rPr>
          <w:b/>
        </w:rPr>
        <w:t xml:space="preserve">Esimerkki 8.3605</w:t>
      </w:r>
    </w:p>
    <w:p>
      <w:r>
        <w:t xml:space="preserve">Vuonna 1908 syntynyt kirjailija muistetaan parhaiten James Bond -romaanisarjastaan.</w:t>
      </w:r>
    </w:p>
    <w:p>
      <w:r>
        <w:rPr>
          <w:b/>
        </w:rPr>
        <w:t xml:space="preserve">Tulos</w:t>
      </w:r>
    </w:p>
    <w:p>
      <w:r>
        <w:t xml:space="preserve">ian fleming</w:t>
      </w:r>
    </w:p>
    <w:p>
      <w:r>
        <w:rPr>
          <w:b/>
        </w:rPr>
        <w:t xml:space="preserve">Esimerkki 8.3606</w:t>
      </w:r>
    </w:p>
    <w:p>
      <w:r>
        <w:t xml:space="preserve">Kuka kirjailija loi James Bondin?</w:t>
      </w:r>
    </w:p>
    <w:p>
      <w:r>
        <w:rPr>
          <w:b/>
        </w:rPr>
        <w:t xml:space="preserve">Tulos</w:t>
      </w:r>
    </w:p>
    <w:p>
      <w:r>
        <w:t xml:space="preserve">ian fleming</w:t>
      </w:r>
    </w:p>
    <w:p>
      <w:r>
        <w:rPr>
          <w:b/>
        </w:rPr>
        <w:t xml:space="preserve">Esimerkki 8.3607</w:t>
      </w:r>
    </w:p>
    <w:p>
      <w:r>
        <w:t xml:space="preserve">Scaramangan palvelija Nick Nack on hahmo missä James Bond -elokuvassa?</w:t>
      </w:r>
    </w:p>
    <w:p>
      <w:r>
        <w:rPr>
          <w:b/>
        </w:rPr>
        <w:t xml:space="preserve">Tulos</w:t>
      </w:r>
    </w:p>
    <w:p>
      <w:r>
        <w:t xml:space="preserve">mies, jolla on kultainen ase</w:t>
      </w:r>
    </w:p>
    <w:p>
      <w:r>
        <w:rPr>
          <w:b/>
        </w:rPr>
        <w:t xml:space="preserve">Esimerkki 8.3608</w:t>
      </w:r>
    </w:p>
    <w:p>
      <w:r>
        <w:t xml:space="preserve">Mikä oli ensimmäinen James Bond -romaani, joka julkaistiin huhtikuussa 1953, vaikka se ei ollutkaan virallinen EON-tuotanto ennen 21. elokuvaa?</w:t>
      </w:r>
    </w:p>
    <w:p>
      <w:r>
        <w:rPr>
          <w:b/>
        </w:rPr>
        <w:t xml:space="preserve">Tulos</w:t>
      </w:r>
    </w:p>
    <w:p>
      <w:r>
        <w:t xml:space="preserve">casino royale</w:t>
      </w:r>
    </w:p>
    <w:p>
      <w:r>
        <w:rPr>
          <w:b/>
        </w:rPr>
        <w:t xml:space="preserve">Esimerkki 8.3609</w:t>
      </w:r>
    </w:p>
    <w:p>
      <w:r>
        <w:t xml:space="preserve">Missä Ian Flemingin vuonna 1953 ilmestyneessä kirjassa James Bond esiintyi ensimmäisen kerran?</w:t>
      </w:r>
    </w:p>
    <w:p>
      <w:r>
        <w:rPr>
          <w:b/>
        </w:rPr>
        <w:t xml:space="preserve">Tulos</w:t>
      </w:r>
    </w:p>
    <w:p>
      <w:r>
        <w:t xml:space="preserve">casino royale</w:t>
      </w:r>
    </w:p>
    <w:p>
      <w:r>
        <w:rPr>
          <w:b/>
        </w:rPr>
        <w:t xml:space="preserve">Esimerkki 8.3610</w:t>
      </w:r>
    </w:p>
    <w:p>
      <w:r>
        <w:t xml:space="preserve">Missä romaanissa James Bond esiteltiin ensimmäisen kerran?</w:t>
      </w:r>
    </w:p>
    <w:p>
      <w:r>
        <w:rPr>
          <w:b/>
        </w:rPr>
        <w:t xml:space="preserve">Tulos</w:t>
      </w:r>
    </w:p>
    <w:p>
      <w:r>
        <w:t xml:space="preserve">casino royale</w:t>
      </w:r>
    </w:p>
    <w:p>
      <w:r>
        <w:rPr>
          <w:b/>
        </w:rPr>
        <w:t xml:space="preserve">Esimerkki 8.3611</w:t>
      </w:r>
    </w:p>
    <w:p>
      <w:r>
        <w:t xml:space="preserve">Kuka loi James Bondin hahmon?</w:t>
      </w:r>
    </w:p>
    <w:p>
      <w:r>
        <w:rPr>
          <w:b/>
        </w:rPr>
        <w:t xml:space="preserve">Tulos</w:t>
      </w:r>
    </w:p>
    <w:p>
      <w:r>
        <w:t xml:space="preserve">ian fleming</w:t>
      </w:r>
    </w:p>
    <w:p>
      <w:r>
        <w:rPr>
          <w:b/>
        </w:rPr>
        <w:t xml:space="preserve">Esimerkki 8.3612</w:t>
      </w:r>
    </w:p>
    <w:p>
      <w:r>
        <w:t xml:space="preserve">Kuka näytteli James Bondia elokuvissa Elävät päivänvalot ja Licence to Kill?</w:t>
      </w:r>
    </w:p>
    <w:p>
      <w:r>
        <w:rPr>
          <w:b/>
        </w:rPr>
        <w:t xml:space="preserve">Tulos</w:t>
      </w:r>
    </w:p>
    <w:p>
      <w:r>
        <w:t xml:space="preserve">timothy dalton</w:t>
      </w:r>
    </w:p>
    <w:p>
      <w:r>
        <w:rPr>
          <w:b/>
        </w:rPr>
        <w:t xml:space="preserve">Esimerkki 8.3613</w:t>
      </w:r>
    </w:p>
    <w:p>
      <w:r>
        <w:t xml:space="preserve">Kuka näyttelijä on näytellyt James Bondia useimmissa elokuvissa?</w:t>
      </w:r>
    </w:p>
    <w:p>
      <w:r>
        <w:rPr>
          <w:b/>
        </w:rPr>
        <w:t xml:space="preserve">Tulos</w:t>
      </w:r>
    </w:p>
    <w:p>
      <w:r>
        <w:t xml:space="preserve">roger moore</w:t>
      </w:r>
    </w:p>
    <w:p>
      <w:r>
        <w:rPr>
          <w:b/>
        </w:rPr>
        <w:t xml:space="preserve">Esimerkki 8.3614</w:t>
      </w:r>
    </w:p>
    <w:p>
      <w:r>
        <w:t xml:space="preserve">Kuka on viimeisin näyttelijä, vuoteen 2015 asti, joka on näytellyt James Bondin roolia elokuvissa?</w:t>
      </w:r>
    </w:p>
    <w:p>
      <w:r>
        <w:rPr>
          <w:b/>
        </w:rPr>
        <w:t xml:space="preserve">Tulos</w:t>
      </w:r>
    </w:p>
    <w:p>
      <w:r>
        <w:t xml:space="preserve">Daniel Craig</w:t>
      </w:r>
    </w:p>
    <w:p>
      <w:r>
        <w:rPr>
          <w:b/>
        </w:rPr>
        <w:t xml:space="preserve">Esimerkki 8.3615</w:t>
      </w:r>
    </w:p>
    <w:p>
      <w:r>
        <w:t xml:space="preserve">Kuka niistä seitsemästä näyttelijästä, jotka ovat näytelleet James Bondia, on kerran kiillottanut arkkuja työnsä puolesta?</w:t>
      </w:r>
    </w:p>
    <w:p>
      <w:r>
        <w:rPr>
          <w:b/>
        </w:rPr>
        <w:t xml:space="preserve">Tulos</w:t>
      </w:r>
    </w:p>
    <w:p>
      <w:r>
        <w:t xml:space="preserve">Sean Connery</w:t>
      </w:r>
    </w:p>
    <w:p>
      <w:r>
        <w:rPr>
          <w:b/>
        </w:rPr>
        <w:t xml:space="preserve">Esimerkki 8.3616</w:t>
      </w:r>
    </w:p>
    <w:p>
      <w:r>
        <w:t xml:space="preserve">Kuka näytteli James Bondia elokuvassa `You Only Live Twice`?</w:t>
      </w:r>
    </w:p>
    <w:p>
      <w:r>
        <w:rPr>
          <w:b/>
        </w:rPr>
        <w:t xml:space="preserve">Tulos</w:t>
      </w:r>
    </w:p>
    <w:p>
      <w:r>
        <w:t xml:space="preserve">Sean Connery</w:t>
      </w:r>
    </w:p>
    <w:p>
      <w:r>
        <w:rPr>
          <w:b/>
        </w:rPr>
        <w:t xml:space="preserve">Esimerkki 8.3617</w:t>
      </w:r>
    </w:p>
    <w:p>
      <w:r>
        <w:t xml:space="preserve">Näyttelijä Jill St John esiintyi missä James Bond -elokuvassa?</w:t>
      </w:r>
    </w:p>
    <w:p>
      <w:r>
        <w:rPr>
          <w:b/>
        </w:rPr>
        <w:t xml:space="preserve">Tulos</w:t>
      </w:r>
    </w:p>
    <w:p>
      <w:r>
        <w:t xml:space="preserve">timantit ovat ikuisia</w:t>
      </w:r>
    </w:p>
    <w:p>
      <w:r>
        <w:rPr>
          <w:b/>
        </w:rPr>
        <w:t xml:space="preserve">Esimerkki 8.3618</w:t>
      </w:r>
    </w:p>
    <w:p>
      <w:r>
        <w:t xml:space="preserve">Famke Janssenin esittämä Xenia Onatopp on pahis missä James Bond -elokuvassa?</w:t>
      </w:r>
    </w:p>
    <w:p>
      <w:r>
        <w:rPr>
          <w:b/>
        </w:rPr>
        <w:t xml:space="preserve">Tulos</w:t>
      </w:r>
    </w:p>
    <w:p>
      <w:r>
        <w:t xml:space="preserve">goldeneye</w:t>
      </w:r>
    </w:p>
    <w:p>
      <w:r>
        <w:rPr>
          <w:b/>
        </w:rPr>
        <w:t xml:space="preserve">Esimerkki 8.3619</w:t>
      </w:r>
    </w:p>
    <w:p>
      <w:r>
        <w:t xml:space="preserve">Missä James Bond -elokuvassa Teri Hatcher näytteli Paris Carveria?</w:t>
      </w:r>
    </w:p>
    <w:p>
      <w:r>
        <w:rPr>
          <w:b/>
        </w:rPr>
        <w:t xml:space="preserve">Tulos</w:t>
      </w:r>
    </w:p>
    <w:p>
      <w:r>
        <w:t xml:space="preserve">Huominen ei koskaan kuole</w:t>
      </w:r>
    </w:p>
    <w:p>
      <w:r>
        <w:rPr>
          <w:b/>
        </w:rPr>
        <w:t xml:space="preserve">Esimerkki 8.3620</w:t>
      </w:r>
    </w:p>
    <w:p>
      <w:r>
        <w:t xml:space="preserve">Minkä niminen oli ensimmäinen James Bond -elokuva, joka julkaistiin 5. lokakuuta 1962 ja jonka pääosassa oli Sean Connery, joka myöhemmin tuli tunnetuksi Zedin roolissa elokuvassa Zardoz?</w:t>
      </w:r>
    </w:p>
    <w:p>
      <w:r>
        <w:rPr>
          <w:b/>
        </w:rPr>
        <w:t xml:space="preserve">Tulos</w:t>
      </w:r>
    </w:p>
    <w:p>
      <w:r>
        <w:t xml:space="preserve">Dr. no</w:t>
      </w:r>
    </w:p>
    <w:p>
      <w:r>
        <w:rPr>
          <w:b/>
        </w:rPr>
        <w:t xml:space="preserve">Esimerkki 8.3621</w:t>
      </w:r>
    </w:p>
    <w:p>
      <w:r>
        <w:t xml:space="preserve">Mikä James Bond -elokuva oli ensimmäinen, jolle British Board of Film Classification -lautakunta antoi luokituksen, joka ei ollut PG?</w:t>
      </w:r>
    </w:p>
    <w:p>
      <w:r>
        <w:rPr>
          <w:b/>
        </w:rPr>
        <w:t xml:space="preserve">Tulos</w:t>
      </w:r>
    </w:p>
    <w:p>
      <w:r>
        <w:t xml:space="preserve">lupa tappaa</w:t>
      </w:r>
    </w:p>
    <w:p>
      <w:r>
        <w:rPr>
          <w:b/>
        </w:rPr>
        <w:t xml:space="preserve">Esimerkki 8.3622</w:t>
      </w:r>
    </w:p>
    <w:p>
      <w:r>
        <w:t xml:space="preserve">Agentit 002, 003 ja 004 esiintyvät missä James Bond -elokuvassa?</w:t>
      </w:r>
    </w:p>
    <w:p>
      <w:r>
        <w:rPr>
          <w:b/>
        </w:rPr>
        <w:t xml:space="preserve">Tulos</w:t>
      </w:r>
    </w:p>
    <w:p>
      <w:r>
        <w:t xml:space="preserve">thunderball</w:t>
      </w:r>
    </w:p>
    <w:p>
      <w:r>
        <w:rPr>
          <w:b/>
        </w:rPr>
        <w:t xml:space="preserve">Esimerkki 8.3623</w:t>
      </w:r>
    </w:p>
    <w:p>
      <w:r>
        <w:t xml:space="preserve">Missä James Bond -elokuvassa Sean Connery käytti Bell Rocket Belt -rakettivyötä (Jet Pack)?</w:t>
      </w:r>
    </w:p>
    <w:p>
      <w:r>
        <w:rPr>
          <w:b/>
        </w:rPr>
        <w:t xml:space="preserve">Tulos</w:t>
      </w:r>
    </w:p>
    <w:p>
      <w:r>
        <w:t xml:space="preserve">thunderball</w:t>
      </w:r>
    </w:p>
    <w:p>
      <w:r>
        <w:rPr>
          <w:b/>
        </w:rPr>
        <w:t xml:space="preserve">Esimerkki 8.3624</w:t>
      </w:r>
    </w:p>
    <w:p>
      <w:r>
        <w:t xml:space="preserve">Mikä on Sean Conneryn neljännen James Bond -elokuvan nimi?</w:t>
      </w:r>
    </w:p>
    <w:p>
      <w:r>
        <w:rPr>
          <w:b/>
        </w:rPr>
        <w:t xml:space="preserve">Tulos</w:t>
      </w:r>
    </w:p>
    <w:p>
      <w:r>
        <w:t xml:space="preserve">thunderball</w:t>
      </w:r>
    </w:p>
    <w:p>
      <w:r>
        <w:rPr>
          <w:b/>
        </w:rPr>
        <w:t xml:space="preserve">Esimerkki 8.3625</w:t>
      </w:r>
    </w:p>
    <w:p>
      <w:r>
        <w:t xml:space="preserve">Missä James Bond -elokuvassa näyttelijä Jane Seymour näyttelee pasianssia?</w:t>
      </w:r>
    </w:p>
    <w:p>
      <w:r>
        <w:rPr>
          <w:b/>
        </w:rPr>
        <w:t xml:space="preserve">Tulos</w:t>
      </w:r>
    </w:p>
    <w:p>
      <w:r>
        <w:t xml:space="preserve">elä ja anna kuolla</w:t>
      </w:r>
    </w:p>
    <w:p>
      <w:r>
        <w:rPr>
          <w:b/>
        </w:rPr>
        <w:t xml:space="preserve">Esimerkki 8.3626</w:t>
      </w:r>
    </w:p>
    <w:p>
      <w:r>
        <w:t xml:space="preserve">Kuka oli kirjailija Ian Flemingin alkuperäinen valinta näyttelemään James Bondia elokuvassa, mutta kuka ei voinut tehdä sitä, koska hän oli jo sitoutunut tv-sarjaan?</w:t>
      </w:r>
    </w:p>
    <w:p>
      <w:r>
        <w:rPr>
          <w:b/>
        </w:rPr>
        <w:t xml:space="preserve">Tulos</w:t>
      </w:r>
    </w:p>
    <w:p>
      <w:r>
        <w:t xml:space="preserve">roger moore</w:t>
      </w:r>
    </w:p>
    <w:p>
      <w:r>
        <w:rPr>
          <w:b/>
        </w:rPr>
        <w:t xml:space="preserve">Esimerkki 8.3627</w:t>
      </w:r>
    </w:p>
    <w:p>
      <w:r>
        <w:t xml:space="preserve">Mikä on James Bond -elokuvasarjan M:n henkilökohtaisen sihteerin nimi?</w:t>
      </w:r>
    </w:p>
    <w:p>
      <w:r>
        <w:rPr>
          <w:b/>
        </w:rPr>
        <w:t xml:space="preserve">Tulos</w:t>
      </w:r>
    </w:p>
    <w:p>
      <w:r>
        <w:t xml:space="preserve">Miss Moneypenny</w:t>
      </w:r>
    </w:p>
    <w:p>
      <w:r>
        <w:rPr>
          <w:b/>
        </w:rPr>
        <w:t xml:space="preserve">Esimerkki 8.3628</w:t>
      </w:r>
    </w:p>
    <w:p>
      <w:r>
        <w:t xml:space="preserve">Lois Maxwell näytteli mitä hahmoa useissa James Bond -elokuvissa?</w:t>
      </w:r>
    </w:p>
    <w:p>
      <w:r>
        <w:rPr>
          <w:b/>
        </w:rPr>
        <w:t xml:space="preserve">Tulos</w:t>
      </w:r>
    </w:p>
    <w:p>
      <w:r>
        <w:t xml:space="preserve">Miss Moneypenny</w:t>
      </w:r>
    </w:p>
    <w:p>
      <w:r>
        <w:rPr>
          <w:b/>
        </w:rPr>
        <w:t xml:space="preserve">Esimerkki 8.3629</w:t>
      </w:r>
    </w:p>
    <w:p>
      <w:r>
        <w:t xml:space="preserve">Kuka on M:n sihteeri James Bond -sarjassa?</w:t>
      </w:r>
    </w:p>
    <w:p>
      <w:r>
        <w:rPr>
          <w:b/>
        </w:rPr>
        <w:t xml:space="preserve">Tulos</w:t>
      </w:r>
    </w:p>
    <w:p>
      <w:r>
        <w:t xml:space="preserve">Miss Moneypenny</w:t>
      </w:r>
    </w:p>
    <w:p>
      <w:r>
        <w:rPr>
          <w:b/>
        </w:rPr>
        <w:t xml:space="preserve">Esimerkki 8.3630</w:t>
      </w:r>
    </w:p>
    <w:p>
      <w:r>
        <w:t xml:space="preserve">Kuka roisto tappoi James Bondin vaimon heidän hääpäivänään?</w:t>
      </w:r>
    </w:p>
    <w:p>
      <w:r>
        <w:rPr>
          <w:b/>
        </w:rPr>
        <w:t xml:space="preserve">Tulos</w:t>
      </w:r>
    </w:p>
    <w:p>
      <w:r>
        <w:t xml:space="preserve">ernst stavro blofeld</w:t>
      </w:r>
    </w:p>
    <w:p>
      <w:r>
        <w:rPr>
          <w:b/>
        </w:rPr>
        <w:t xml:space="preserve">Esimerkki 8.3631</w:t>
      </w:r>
    </w:p>
    <w:p>
      <w:r>
        <w:t xml:space="preserve">Kuka Oscar-palkittu ohjaaja oli aikoinaan naimisissa James Cameronin kanssa?</w:t>
      </w:r>
    </w:p>
    <w:p>
      <w:r>
        <w:rPr>
          <w:b/>
        </w:rPr>
        <w:t xml:space="preserve">Tulos</w:t>
      </w:r>
    </w:p>
    <w:p>
      <w:r>
        <w:t xml:space="preserve">kathryn bigelow</w:t>
      </w:r>
    </w:p>
    <w:p>
      <w:r>
        <w:rPr>
          <w:b/>
        </w:rPr>
        <w:t xml:space="preserve">Esimerkki 8.3632</w:t>
      </w:r>
    </w:p>
    <w:p>
      <w:r>
        <w:t xml:space="preserve">Mikä oli James Coburnin elokuvassa The Magnificent Seven esittämän veitsenheittäjän nimi (yksi sana)?</w:t>
      </w:r>
    </w:p>
    <w:p>
      <w:r>
        <w:rPr>
          <w:b/>
        </w:rPr>
        <w:t xml:space="preserve">Tulos</w:t>
      </w:r>
    </w:p>
    <w:p>
      <w:r>
        <w:t xml:space="preserve">britt</w:t>
      </w:r>
    </w:p>
    <w:p>
      <w:r>
        <w:rPr>
          <w:b/>
        </w:rPr>
        <w:t xml:space="preserve">Esimerkki 8.3633</w:t>
      </w:r>
    </w:p>
    <w:p>
      <w:r>
        <w:t xml:space="preserve">Richard Beanin Goldonin vuoden 1743 alkuperäisteoksesta sovittamasta näytelmästä tuli West Endin hitti vuonna 2011 ja Broadwaylla vuonna 2012 James Cordenin tähdittämänä?</w:t>
      </w:r>
    </w:p>
    <w:p>
      <w:r>
        <w:rPr>
          <w:b/>
        </w:rPr>
        <w:t xml:space="preserve">Tulos</w:t>
      </w:r>
    </w:p>
    <w:p>
      <w:r>
        <w:t xml:space="preserve">yksi mies, kaksi herraa</w:t>
      </w:r>
    </w:p>
    <w:p>
      <w:r>
        <w:rPr>
          <w:b/>
        </w:rPr>
        <w:t xml:space="preserve">Esimerkki 8.3634</w:t>
      </w:r>
    </w:p>
    <w:p>
      <w:r>
        <w:t xml:space="preserve">Mikä oli kulttielokuvasankari James Deanin viimeisen elokuvan nimi?</w:t>
      </w:r>
    </w:p>
    <w:p>
      <w:r>
        <w:rPr>
          <w:b/>
        </w:rPr>
        <w:t xml:space="preserve">Tulos</w:t>
      </w:r>
    </w:p>
    <w:p>
      <w:r>
        <w:t xml:space="preserve">jättiläinen</w:t>
      </w:r>
    </w:p>
    <w:p>
      <w:r>
        <w:rPr>
          <w:b/>
        </w:rPr>
        <w:t xml:space="preserve">Esimerkki 8.3635</w:t>
      </w:r>
    </w:p>
    <w:p>
      <w:r>
        <w:t xml:space="preserve">Miten James Dean kuoli?</w:t>
      </w:r>
    </w:p>
    <w:p>
      <w:r>
        <w:rPr>
          <w:b/>
        </w:rPr>
        <w:t xml:space="preserve">Tulos</w:t>
      </w:r>
    </w:p>
    <w:p>
      <w:r>
        <w:t xml:space="preserve">liikenneonnettomuus</w:t>
      </w:r>
    </w:p>
    <w:p>
      <w:r>
        <w:rPr>
          <w:b/>
        </w:rPr>
        <w:t xml:space="preserve">Esimerkki 8.3636</w:t>
      </w:r>
    </w:p>
    <w:p>
      <w:r>
        <w:t xml:space="preserve">James Dougherty, syntynyt 12. huhtikuuta 1921, oli yhdysvaltalainen poliisi, joka tuli tunnetuksi siitä, että hän oli minkä kuuluisan naisen ensimmäinen aviomies?</w:t>
      </w:r>
    </w:p>
    <w:p>
      <w:r>
        <w:rPr>
          <w:b/>
        </w:rPr>
        <w:t xml:space="preserve">Tulos</w:t>
      </w:r>
    </w:p>
    <w:p>
      <w:r>
        <w:t xml:space="preserve">marilyn monroe</w:t>
      </w:r>
    </w:p>
    <w:p>
      <w:r>
        <w:rPr>
          <w:b/>
        </w:rPr>
        <w:t xml:space="preserve">Esimerkki 8.3637</w:t>
      </w:r>
    </w:p>
    <w:p>
      <w:r>
        <w:t xml:space="preserve">James Drury näytteli missä tv-länkkärisarjassa?</w:t>
      </w:r>
    </w:p>
    <w:p>
      <w:r>
        <w:rPr>
          <w:b/>
        </w:rPr>
        <w:t xml:space="preserve">Tulos</w:t>
      </w:r>
    </w:p>
    <w:p>
      <w:r>
        <w:t xml:space="preserve">virginialainen</w:t>
      </w:r>
    </w:p>
    <w:p>
      <w:r>
        <w:rPr>
          <w:b/>
        </w:rPr>
        <w:t xml:space="preserve">Esimerkki 8.3638</w:t>
      </w:r>
    </w:p>
    <w:p>
      <w:r>
        <w:t xml:space="preserve">James Earl Ray pidätettiin Heathrow'n lentokentällä vuonna 1968 ja tuomittiin myöhemmin kenen murhasta?</w:t>
      </w:r>
    </w:p>
    <w:p>
      <w:r>
        <w:rPr>
          <w:b/>
        </w:rPr>
        <w:t xml:space="preserve">Tulos</w:t>
      </w:r>
    </w:p>
    <w:p>
      <w:r>
        <w:t xml:space="preserve">martin luther king, jr.</w:t>
      </w:r>
    </w:p>
    <w:p>
      <w:r>
        <w:rPr>
          <w:b/>
        </w:rPr>
        <w:t xml:space="preserve">Esimerkki 8.3639</w:t>
      </w:r>
    </w:p>
    <w:p>
      <w:r>
        <w:t xml:space="preserve">Kenet James Earl Ray ampui Memphisissä huhtikuussa 1968?</w:t>
      </w:r>
    </w:p>
    <w:p>
      <w:r>
        <w:rPr>
          <w:b/>
        </w:rPr>
        <w:t xml:space="preserve">Tulos</w:t>
      </w:r>
    </w:p>
    <w:p>
      <w:r>
        <w:t xml:space="preserve">martin luther king, jr.</w:t>
      </w:r>
    </w:p>
    <w:p>
      <w:r>
        <w:rPr>
          <w:b/>
        </w:rPr>
        <w:t xml:space="preserve">Esimerkki 8.3640</w:t>
      </w:r>
    </w:p>
    <w:p>
      <w:r>
        <w:t xml:space="preserve">Uncas on James Fenimore Cooperin vuonna 1826 ilmestyneen romaanin päähenkilö.</w:t>
      </w:r>
    </w:p>
    <w:p>
      <w:r>
        <w:rPr>
          <w:b/>
        </w:rPr>
        <w:t xml:space="preserve">Tulos</w:t>
      </w:r>
    </w:p>
    <w:p>
      <w:r>
        <w:t xml:space="preserve">viimeiset mohikaanit</w:t>
      </w:r>
    </w:p>
    <w:p>
      <w:r>
        <w:rPr>
          <w:b/>
        </w:rPr>
        <w:t xml:space="preserve">Esimerkki 8.3641</w:t>
      </w:r>
    </w:p>
    <w:p>
      <w:r>
        <w:t xml:space="preserve">James Gandolfini näyttelee sadistista sotilasvankilan komentajaa eversti Winteriä missä Robert Redfordin tähdittämässä elokuvassa vuodelta 2001?</w:t>
      </w:r>
    </w:p>
    <w:p>
      <w:r>
        <w:rPr>
          <w:b/>
        </w:rPr>
        <w:t xml:space="preserve">Tulos</w:t>
      </w:r>
    </w:p>
    <w:p>
      <w:r>
        <w:t xml:space="preserve">viimeinen linna</w:t>
      </w:r>
    </w:p>
    <w:p>
      <w:r>
        <w:rPr>
          <w:b/>
        </w:rPr>
        <w:t xml:space="preserve">Esimerkki 8.3642</w:t>
      </w:r>
    </w:p>
    <w:p>
      <w:r>
        <w:t xml:space="preserve">Mikä oli Sir James Goldsmithin perustaman, yhden asian poliittisen puolueen nimi vuoden 1997 parlamenttivaaleja varten?</w:t>
      </w:r>
    </w:p>
    <w:p>
      <w:r>
        <w:rPr>
          <w:b/>
        </w:rPr>
        <w:t xml:space="preserve">Tulos</w:t>
      </w:r>
    </w:p>
    <w:p>
      <w:r>
        <w:t xml:space="preserve">kansanäänestyspuolue</w:t>
      </w:r>
    </w:p>
    <w:p>
      <w:r>
        <w:rPr>
          <w:b/>
        </w:rPr>
        <w:t xml:space="preserve">Esimerkki 8.3643</w:t>
      </w:r>
    </w:p>
    <w:p>
      <w:r>
        <w:t xml:space="preserve">Mikä oli Sir James Goldsmithin vuonna 1996 perustaman poliittisen puolueen nimi?</w:t>
      </w:r>
    </w:p>
    <w:p>
      <w:r>
        <w:rPr>
          <w:b/>
        </w:rPr>
        <w:t xml:space="preserve">Tulos</w:t>
      </w:r>
    </w:p>
    <w:p>
      <w:r>
        <w:t xml:space="preserve">kansanäänestyspuolue</w:t>
      </w:r>
    </w:p>
    <w:p>
      <w:r>
        <w:rPr>
          <w:b/>
        </w:rPr>
        <w:t xml:space="preserve">Esimerkki 8.3644</w:t>
      </w:r>
    </w:p>
    <w:p>
      <w:r>
        <w:t xml:space="preserve">James Harding on minkä päivälehden päätoimittaja?</w:t>
      </w:r>
    </w:p>
    <w:p>
      <w:r>
        <w:rPr>
          <w:b/>
        </w:rPr>
        <w:t xml:space="preserve">Tulos</w:t>
      </w:r>
    </w:p>
    <w:p>
      <w:r>
        <w:t xml:space="preserve">ajat</w:t>
      </w:r>
    </w:p>
    <w:p>
      <w:r>
        <w:rPr>
          <w:b/>
        </w:rPr>
        <w:t xml:space="preserve">Esimerkki 8.3645</w:t>
      </w:r>
    </w:p>
    <w:p>
      <w:r>
        <w:t xml:space="preserve">Missä kirjassa James Hilton loi paratiisin `Shangri La'?</w:t>
      </w:r>
    </w:p>
    <w:p>
      <w:r>
        <w:rPr>
          <w:b/>
        </w:rPr>
        <w:t xml:space="preserve">Tulos</w:t>
      </w:r>
    </w:p>
    <w:p>
      <w:r>
        <w:t xml:space="preserve">kadonnut horisontti</w:t>
      </w:r>
    </w:p>
    <w:p>
      <w:r>
        <w:rPr>
          <w:b/>
        </w:rPr>
        <w:t xml:space="preserve">Esimerkki 8.3646</w:t>
      </w:r>
    </w:p>
    <w:p>
      <w:r>
        <w:t xml:space="preserve">Mikä on arkkitehti James Hobanin tunnetuin työ?</w:t>
      </w:r>
    </w:p>
    <w:p>
      <w:r>
        <w:rPr>
          <w:b/>
        </w:rPr>
        <w:t xml:space="preserve">Tulos</w:t>
      </w:r>
    </w:p>
    <w:p>
      <w:r>
        <w:t xml:space="preserve">Valkoinen talo</w:t>
      </w:r>
    </w:p>
    <w:p>
      <w:r>
        <w:rPr>
          <w:b/>
        </w:rPr>
        <w:t xml:space="preserve">Esimerkki 8.3647</w:t>
      </w:r>
    </w:p>
    <w:p>
      <w:r>
        <w:t xml:space="preserve">Kuka oli Englannin hallitsijan James I:n äiti?</w:t>
      </w:r>
    </w:p>
    <w:p>
      <w:r>
        <w:rPr>
          <w:b/>
        </w:rPr>
        <w:t xml:space="preserve">Tulos</w:t>
      </w:r>
    </w:p>
    <w:p>
      <w:r>
        <w:t xml:space="preserve">Maria, skotlannin kuningatar</w:t>
      </w:r>
    </w:p>
    <w:p>
      <w:r>
        <w:rPr>
          <w:b/>
        </w:rPr>
        <w:t xml:space="preserve">Esimerkki 8.3648</w:t>
      </w:r>
    </w:p>
    <w:p>
      <w:r>
        <w:t xml:space="preserve">Skotlannin kuningas Jaakko VI oli myös kuningas Jaakko I. Missä?</w:t>
      </w:r>
    </w:p>
    <w:p>
      <w:r>
        <w:rPr>
          <w:b/>
        </w:rPr>
        <w:t xml:space="preserve">Tulos</w:t>
      </w:r>
    </w:p>
    <w:p>
      <w:r>
        <w:t xml:space="preserve">Englanti</w:t>
      </w:r>
    </w:p>
    <w:p>
      <w:r>
        <w:rPr>
          <w:b/>
        </w:rPr>
        <w:t xml:space="preserve">Esimerkki 8.3649</w:t>
      </w:r>
    </w:p>
    <w:p>
      <w:r>
        <w:t xml:space="preserve">Mikä elokuva perustuu James Jonesin romaaniin, joka sijoittuu Honoluluun ennen Pearl Harbourin hyökkäystä?</w:t>
      </w:r>
    </w:p>
    <w:p>
      <w:r>
        <w:rPr>
          <w:b/>
        </w:rPr>
        <w:t xml:space="preserve">Tulos</w:t>
      </w:r>
    </w:p>
    <w:p>
      <w:r>
        <w:t xml:space="preserve">täältä ikuisuuteen</w:t>
      </w:r>
    </w:p>
    <w:p>
      <w:r>
        <w:rPr>
          <w:b/>
        </w:rPr>
        <w:t xml:space="preserve">Esimerkki 8.3650</w:t>
      </w:r>
    </w:p>
    <w:p>
      <w:r>
        <w:t xml:space="preserve">Kesäkuun 16. päivänä juhlitaan irlantilaisen kirjailijan James Joycen elämää ja helpotetaan tapahtumia missä hänen romaanissaan?</w:t>
      </w:r>
    </w:p>
    <w:p>
      <w:r>
        <w:rPr>
          <w:b/>
        </w:rPr>
        <w:t xml:space="preserve">Tulos</w:t>
      </w:r>
    </w:p>
    <w:p>
      <w:r>
        <w:t xml:space="preserve">ulysses</w:t>
      </w:r>
    </w:p>
    <w:p>
      <w:r>
        <w:rPr>
          <w:b/>
        </w:rPr>
        <w:t xml:space="preserve">Esimerkki 8.3651</w:t>
      </w:r>
    </w:p>
    <w:p>
      <w:r>
        <w:t xml:space="preserve">"The Boarding House", "Two Gallants" ja "Eveline" ovat novelleja mistä James Joycen romaanista?</w:t>
      </w:r>
    </w:p>
    <w:p>
      <w:r>
        <w:rPr>
          <w:b/>
        </w:rPr>
        <w:t xml:space="preserve">Tulos</w:t>
      </w:r>
    </w:p>
    <w:p>
      <w:r>
        <w:t xml:space="preserve">dublinilaiset</w:t>
      </w:r>
    </w:p>
    <w:p>
      <w:r>
        <w:rPr>
          <w:b/>
        </w:rPr>
        <w:t xml:space="preserve">Esimerkki 8.3652</w:t>
      </w:r>
    </w:p>
    <w:p>
      <w:r>
        <w:t xml:space="preserve"> "The Boarding House", "Two Gallants" ja "Eveline" ovat novelleja mistä James Joycen romaanista?</w:t>
      </w:r>
    </w:p>
    <w:p>
      <w:r>
        <w:rPr>
          <w:b/>
        </w:rPr>
        <w:t xml:space="preserve">Tulos</w:t>
      </w:r>
    </w:p>
    <w:p>
      <w:r>
        <w:t xml:space="preserve">dublinilaiset</w:t>
      </w:r>
    </w:p>
    <w:p>
      <w:r>
        <w:rPr>
          <w:b/>
        </w:rPr>
        <w:t xml:space="preserve">Esimerkki 8.3653</w:t>
      </w:r>
    </w:p>
    <w:p>
      <w:r>
        <w:t xml:space="preserve">James Joycen Ulysses päättyy minkä hahmon pidennettyyn monologiin?</w:t>
      </w:r>
    </w:p>
    <w:p>
      <w:r>
        <w:rPr>
          <w:b/>
        </w:rPr>
        <w:t xml:space="preserve">Tulos</w:t>
      </w:r>
    </w:p>
    <w:p>
      <w:r>
        <w:t xml:space="preserve">Molly Bloom</w:t>
      </w:r>
    </w:p>
    <w:p>
      <w:r>
        <w:rPr>
          <w:b/>
        </w:rPr>
        <w:t xml:space="preserve">Esimerkki 8.3654</w:t>
      </w:r>
    </w:p>
    <w:p>
      <w:r>
        <w:t xml:space="preserve">Kuka näytelmäkirjailija oli aikoinaan James Joycen, vuoden 1969 kirjallisuuden Nobel-palkinnon saajan, sihteeri ja kirjoitti tunnetuimman näytelmänsä alun perin ranskaksi nimellä En Attendant Godot?</w:t>
      </w:r>
    </w:p>
    <w:p>
      <w:r>
        <w:rPr>
          <w:b/>
        </w:rPr>
        <w:t xml:space="preserve">Tulos</w:t>
      </w:r>
    </w:p>
    <w:p>
      <w:r>
        <w:t xml:space="preserve">Samuel Beckett</w:t>
      </w:r>
    </w:p>
    <w:p>
      <w:r>
        <w:rPr>
          <w:b/>
        </w:rPr>
        <w:t xml:space="preserve">Esimerkki 8.3655</w:t>
      </w:r>
    </w:p>
    <w:p>
      <w:r>
        <w:t xml:space="preserve">Joe Buck ja Rico Rizzo ovat hahmoja James Leo Herlihyn vuonna 1965 ilmestyneessä romaanissa.</w:t>
      </w:r>
    </w:p>
    <w:p>
      <w:r>
        <w:rPr>
          <w:b/>
        </w:rPr>
        <w:t xml:space="preserve">Tulos</w:t>
      </w:r>
    </w:p>
    <w:p>
      <w:r>
        <w:t xml:space="preserve">keskiyön cowboy</w:t>
      </w:r>
    </w:p>
    <w:p>
      <w:r>
        <w:rPr>
          <w:b/>
        </w:rPr>
        <w:t xml:space="preserve">Esimerkki 8.3656</w:t>
      </w:r>
    </w:p>
    <w:p>
      <w:r>
        <w:t xml:space="preserve">Thomas Jeffersonin rakennus, John Adamsin rakennus ja James Madisonin muistorakennus Washington DC:ssä muodostavat yhdessä minkä merkittävän instituution?</w:t>
      </w:r>
    </w:p>
    <w:p>
      <w:r>
        <w:rPr>
          <w:b/>
        </w:rPr>
        <w:t xml:space="preserve">Tulos</w:t>
      </w:r>
    </w:p>
    <w:p>
      <w:r>
        <w:t xml:space="preserve">kongressin kirjasto</w:t>
      </w:r>
    </w:p>
    <w:p>
      <w:r>
        <w:rPr>
          <w:b/>
        </w:rPr>
        <w:t xml:space="preserve">Esimerkki 8.3657</w:t>
      </w:r>
    </w:p>
    <w:p>
      <w:r>
        <w:t xml:space="preserve">Missä elokuvanäyttelijä James Mason syntyi?</w:t>
      </w:r>
    </w:p>
    <w:p>
      <w:r>
        <w:rPr>
          <w:b/>
        </w:rPr>
        <w:t xml:space="preserve">Tulos</w:t>
      </w:r>
    </w:p>
    <w:p>
      <w:r>
        <w:t xml:space="preserve">Englanti</w:t>
      </w:r>
    </w:p>
    <w:p>
      <w:r>
        <w:rPr>
          <w:b/>
        </w:rPr>
        <w:t xml:space="preserve">Esimerkki 8.3658</w:t>
      </w:r>
    </w:p>
    <w:p>
      <w:r>
        <w:t xml:space="preserve">James Mason näytteli Sir Randolph Nettlebyä, mikä elokuva vuodelta 1984?</w:t>
      </w:r>
    </w:p>
    <w:p>
      <w:r>
        <w:rPr>
          <w:b/>
        </w:rPr>
        <w:t xml:space="preserve">Tulos</w:t>
      </w:r>
    </w:p>
    <w:p>
      <w:r>
        <w:t xml:space="preserve">ampumaseurue</w:t>
      </w:r>
    </w:p>
    <w:p>
      <w:r>
        <w:rPr>
          <w:b/>
        </w:rPr>
        <w:t xml:space="preserve">Esimerkki 8.3659</w:t>
      </w:r>
    </w:p>
    <w:p>
      <w:r>
        <w:t xml:space="preserve">Skotlantilainen kirjailija Sir James Matthew Barrie kirjoitti kuuluisan kirjan, jonka alaotsikko oli The Boy Who Wouldn't Grow Up?</w:t>
      </w:r>
    </w:p>
    <w:p>
      <w:r>
        <w:rPr>
          <w:b/>
        </w:rPr>
        <w:t xml:space="preserve">Tulos</w:t>
      </w:r>
    </w:p>
    <w:p>
      <w:r>
        <w:t xml:space="preserve">peter pan</w:t>
      </w:r>
    </w:p>
    <w:p>
      <w:r>
        <w:rPr>
          <w:b/>
        </w:rPr>
        <w:t xml:space="preserve">Esimerkki 8.3660</w:t>
      </w:r>
    </w:p>
    <w:p>
      <w:r>
        <w:t xml:space="preserve">Minkä ohjelman juontajina olisivat James May, Richard Hammond ja Jeremy Clarkson?</w:t>
      </w:r>
    </w:p>
    <w:p>
      <w:r>
        <w:rPr>
          <w:b/>
        </w:rPr>
        <w:t xml:space="preserve">Tulos</w:t>
      </w:r>
    </w:p>
    <w:p>
      <w:r>
        <w:t xml:space="preserve">huippuvaihde</w:t>
      </w:r>
    </w:p>
    <w:p>
      <w:r>
        <w:rPr>
          <w:b/>
        </w:rPr>
        <w:t xml:space="preserve">Esimerkki 8.3661</w:t>
      </w:r>
    </w:p>
    <w:p>
      <w:r>
        <w:t xml:space="preserve">Minkä vuonna 1977 alkaneen autoja käsittelevän brittiläisen tv-sarjan juontajina toimivat Jeremy Clarkson, Richard Hammond ja James May, ja siinä on The Stig -niminen testikuljettaja?</w:t>
      </w:r>
    </w:p>
    <w:p>
      <w:r>
        <w:rPr>
          <w:b/>
        </w:rPr>
        <w:t xml:space="preserve">Tulos</w:t>
      </w:r>
    </w:p>
    <w:p>
      <w:r>
        <w:t xml:space="preserve">huippuvaihde</w:t>
      </w:r>
    </w:p>
    <w:p>
      <w:r>
        <w:rPr>
          <w:b/>
        </w:rPr>
        <w:t xml:space="preserve">Esimerkki 8.3662</w:t>
      </w:r>
    </w:p>
    <w:p>
      <w:r>
        <w:t xml:space="preserve">Minkä maan presidentiksi James Monroesta tuli maaliskuussa 1817?</w:t>
      </w:r>
    </w:p>
    <w:p>
      <w:r>
        <w:rPr>
          <w:b/>
        </w:rPr>
        <w:t xml:space="preserve">Tulos</w:t>
      </w:r>
    </w:p>
    <w:p>
      <w:r>
        <w:t xml:space="preserve">Yhdysvallat</w:t>
      </w:r>
    </w:p>
    <w:p>
      <w:r>
        <w:rPr>
          <w:b/>
        </w:rPr>
        <w:t xml:space="preserve">Esimerkki 8.3663</w:t>
      </w:r>
    </w:p>
    <w:p>
      <w:r>
        <w:t xml:space="preserve">Tohtori James Naismith, kanadalaissyntyinen amerikkalainen urheiluvalmentaja ja uudistaja, keksi minkä urheilulajin vuonna 1891?</w:t>
      </w:r>
    </w:p>
    <w:p>
      <w:r>
        <w:rPr>
          <w:b/>
        </w:rPr>
        <w:t xml:space="preserve">Tulos</w:t>
      </w:r>
    </w:p>
    <w:p>
      <w:r>
        <w:t xml:space="preserve">koripallo</w:t>
      </w:r>
    </w:p>
    <w:p>
      <w:r>
        <w:rPr>
          <w:b/>
        </w:rPr>
        <w:t xml:space="preserve">Esimerkki 8.3664</w:t>
      </w:r>
    </w:p>
    <w:p>
      <w:r>
        <w:t xml:space="preserve">Mitä James Naismith keksi vuonna 1891?</w:t>
      </w:r>
    </w:p>
    <w:p>
      <w:r>
        <w:rPr>
          <w:b/>
        </w:rPr>
        <w:t xml:space="preserve">Tulos</w:t>
      </w:r>
    </w:p>
    <w:p>
      <w:r>
        <w:t xml:space="preserve">koripallo</w:t>
      </w:r>
    </w:p>
    <w:p>
      <w:r>
        <w:rPr>
          <w:b/>
        </w:rPr>
        <w:t xml:space="preserve">Esimerkki 8.3665</w:t>
      </w:r>
    </w:p>
    <w:p>
      <w:r>
        <w:t xml:space="preserve">Minkä pallopelin keksi tohtori James Naismith Massachusettsissa Yhdysvalloissa vuonna 1891?</w:t>
      </w:r>
    </w:p>
    <w:p>
      <w:r>
        <w:rPr>
          <w:b/>
        </w:rPr>
        <w:t xml:space="preserve">Tulos</w:t>
      </w:r>
    </w:p>
    <w:p>
      <w:r>
        <w:t xml:space="preserve">koripallo</w:t>
      </w:r>
    </w:p>
    <w:p>
      <w:r>
        <w:rPr>
          <w:b/>
        </w:rPr>
        <w:t xml:space="preserve">Esimerkki 8.3666</w:t>
      </w:r>
    </w:p>
    <w:p>
      <w:r>
        <w:t xml:space="preserve">Minkä urheilulajin keksi tohtori James Naismith Massachusettsissa vuonna 1891?</w:t>
      </w:r>
    </w:p>
    <w:p>
      <w:r>
        <w:rPr>
          <w:b/>
        </w:rPr>
        <w:t xml:space="preserve">Tulos</w:t>
      </w:r>
    </w:p>
    <w:p>
      <w:r>
        <w:t xml:space="preserve">koripallo</w:t>
      </w:r>
    </w:p>
    <w:p>
      <w:r>
        <w:rPr>
          <w:b/>
        </w:rPr>
        <w:t xml:space="preserve">Esimerkki 8.3667</w:t>
      </w:r>
    </w:p>
    <w:p>
      <w:r>
        <w:t xml:space="preserve">Mikä on yhdysvaltalaisen kirjailijan James Pattersonin romaanisarjan fiktiivisen oikeuspsykologin nimi?</w:t>
      </w:r>
    </w:p>
    <w:p>
      <w:r>
        <w:rPr>
          <w:b/>
        </w:rPr>
        <w:t xml:space="preserve">Tulos</w:t>
      </w:r>
    </w:p>
    <w:p>
      <w:r>
        <w:t xml:space="preserve">alex cross</w:t>
      </w:r>
    </w:p>
    <w:p>
      <w:r>
        <w:rPr>
          <w:b/>
        </w:rPr>
        <w:t xml:space="preserve">Esimerkki 8.3668</w:t>
      </w:r>
    </w:p>
    <w:p>
      <w:r>
        <w:t xml:space="preserve">Mitä James Ritty keksi vuonna 1879?</w:t>
      </w:r>
    </w:p>
    <w:p>
      <w:r>
        <w:rPr>
          <w:b/>
        </w:rPr>
        <w:t xml:space="preserve">Tulos</w:t>
      </w:r>
    </w:p>
    <w:p>
      <w:r>
        <w:t xml:space="preserve">kassakone</w:t>
      </w:r>
    </w:p>
    <w:p>
      <w:r>
        <w:rPr>
          <w:b/>
        </w:rPr>
        <w:t xml:space="preserve">Esimerkki 8.3669</w:t>
      </w:r>
    </w:p>
    <w:p>
      <w:r>
        <w:t xml:space="preserve">Vuonna 1839 edesmenneen brittiläisen tiedemiehen James Smithsonin kuolinpesä teki suuren käteislahjoituksen Yhdysvalloille. Kahdeksan vuotta kestäneen kongressin kiistelyn jälkeen mikä instituutio lopulta syntyi lahjoituksesta?</w:t>
      </w:r>
    </w:p>
    <w:p>
      <w:r>
        <w:rPr>
          <w:b/>
        </w:rPr>
        <w:t xml:space="preserve">Tulos</w:t>
      </w:r>
    </w:p>
    <w:p>
      <w:r>
        <w:t xml:space="preserve">Smithsonianin laitos</w:t>
      </w:r>
    </w:p>
    <w:p>
      <w:r>
        <w:rPr>
          <w:b/>
        </w:rPr>
        <w:t xml:space="preserve">Esimerkki 8.3670</w:t>
      </w:r>
    </w:p>
    <w:p>
      <w:r>
        <w:t xml:space="preserve">James Steerforth ja Wilkins Macawber ovat Charles Dickensin minkä kirjan hahmoja?</w:t>
      </w:r>
    </w:p>
    <w:p>
      <w:r>
        <w:rPr>
          <w:b/>
        </w:rPr>
        <w:t xml:space="preserve">Tulos</w:t>
      </w:r>
    </w:p>
    <w:p>
      <w:r>
        <w:t xml:space="preserve">david copperfield</w:t>
      </w:r>
    </w:p>
    <w:p>
      <w:r>
        <w:rPr>
          <w:b/>
        </w:rPr>
        <w:t xml:space="preserve">Esimerkki 8.3671</w:t>
      </w:r>
    </w:p>
    <w:p>
      <w:r>
        <w:t xml:space="preserve">Yhdessä ensimmäistä kertaa - James Stewart - John Wayne - nelinkertaisen Oscar-voittajan John Fordin mestariteoksessa oli minkä elokuvan tunnuslause?</w:t>
      </w:r>
    </w:p>
    <w:p>
      <w:r>
        <w:rPr>
          <w:b/>
        </w:rPr>
        <w:t xml:space="preserve">Tulos</w:t>
      </w:r>
    </w:p>
    <w:p>
      <w:r>
        <w:t xml:space="preserve">mies, joka ampui Liberty Valancea</w:t>
      </w:r>
    </w:p>
    <w:p>
      <w:r>
        <w:rPr>
          <w:b/>
        </w:rPr>
        <w:t xml:space="preserve">Esimerkki 8.3672</w:t>
      </w:r>
    </w:p>
    <w:p>
      <w:r>
        <w:t xml:space="preserve">Mikä vuonna 2004 julkaistu Denis Quaidin ja Tyrese Gibsonin tähdittämä elokuva on uusintafilmatisointi vuonna 1965 julkaistusta elokuvasta, jonka pääosissa näyttelivät James Stewart ja Richard Attenborough?</w:t>
      </w:r>
    </w:p>
    <w:p>
      <w:r>
        <w:rPr>
          <w:b/>
        </w:rPr>
        <w:t xml:space="preserve">Tulos</w:t>
      </w:r>
    </w:p>
    <w:p>
      <w:r>
        <w:t xml:space="preserve">Feeniksin lento</w:t>
      </w:r>
    </w:p>
    <w:p>
      <w:r>
        <w:rPr>
          <w:b/>
        </w:rPr>
        <w:t xml:space="preserve">Esimerkki 8.3673</w:t>
      </w:r>
    </w:p>
    <w:p>
      <w:r>
        <w:t xml:space="preserve">Brittiläinen taiteilija Sir James Thornhill (1675-1734), Yrjö I:n ja Yrjö II:n historiamaalari ja kersanttimaalari, oli avioliiton kautta sukua kenelle toiselle taiteilijalle?</w:t>
      </w:r>
    </w:p>
    <w:p>
      <w:r>
        <w:rPr>
          <w:b/>
        </w:rPr>
        <w:t xml:space="preserve">Tulos</w:t>
      </w:r>
    </w:p>
    <w:p>
      <w:r>
        <w:t xml:space="preserve">William Hogarth</w:t>
      </w:r>
    </w:p>
    <w:p>
      <w:r>
        <w:rPr>
          <w:b/>
        </w:rPr>
        <w:t xml:space="preserve">Esimerkki 8.3674</w:t>
      </w:r>
    </w:p>
    <w:p>
      <w:r>
        <w:t xml:space="preserve">Alex Turner, Jamie Cook, Matt Helders ja Nick OMalley tunnetaan yhdessä nimellä mikä?</w:t>
      </w:r>
    </w:p>
    <w:p>
      <w:r>
        <w:rPr>
          <w:b/>
        </w:rPr>
        <w:t xml:space="preserve">Tulos</w:t>
      </w:r>
    </w:p>
    <w:p>
      <w:r>
        <w:t xml:space="preserve">arktiset apinat</w:t>
      </w:r>
    </w:p>
    <w:p>
      <w:r>
        <w:rPr>
          <w:b/>
        </w:rPr>
        <w:t xml:space="preserve">Esimerkki 8.3675</w:t>
      </w:r>
    </w:p>
    <w:p>
      <w:r>
        <w:t xml:space="preserve">Kuka englantilainen kirjailija ja malli, kirjailija Roald Dahlin, näyttelijä Patricia Nealin ja näyttelijä Stanley Hollowayn tyttärentytär, meni naimisiin laulaja ja pianisti Jamie Cullumin kanssa vuonna 2010?</w:t>
      </w:r>
    </w:p>
    <w:p>
      <w:r>
        <w:rPr>
          <w:b/>
        </w:rPr>
        <w:t xml:space="preserve">Tulos</w:t>
      </w:r>
    </w:p>
    <w:p>
      <w:r>
        <w:t xml:space="preserve">Sophie Dahl</w:t>
      </w:r>
    </w:p>
    <w:p>
      <w:r>
        <w:rPr>
          <w:b/>
        </w:rPr>
        <w:t xml:space="preserve">Esimerkki 8.3676</w:t>
      </w:r>
    </w:p>
    <w:p>
      <w:r>
        <w:t xml:space="preserve">Kuka on laulaja Jamie Cullumin vaimo?</w:t>
      </w:r>
    </w:p>
    <w:p>
      <w:r>
        <w:rPr>
          <w:b/>
        </w:rPr>
        <w:t xml:space="preserve">Tulos</w:t>
      </w:r>
    </w:p>
    <w:p>
      <w:r>
        <w:t xml:space="preserve">Sophie Dahl</w:t>
      </w:r>
    </w:p>
    <w:p>
      <w:r>
        <w:rPr>
          <w:b/>
        </w:rPr>
        <w:t xml:space="preserve">Esimerkki 8.3677</w:t>
      </w:r>
    </w:p>
    <w:p>
      <w:r>
        <w:t xml:space="preserve">Kuka brittimalli meni naimisiin Jamie Hincen kanssa heinäkuussa 2011?</w:t>
      </w:r>
    </w:p>
    <w:p>
      <w:r>
        <w:rPr>
          <w:b/>
        </w:rPr>
        <w:t xml:space="preserve">Tulos</w:t>
      </w:r>
    </w:p>
    <w:p>
      <w:r>
        <w:t xml:space="preserve">kate moss</w:t>
      </w:r>
    </w:p>
    <w:p>
      <w:r>
        <w:rPr>
          <w:b/>
        </w:rPr>
        <w:t xml:space="preserve">Esimerkki 8.3678</w:t>
      </w:r>
    </w:p>
    <w:p>
      <w:r>
        <w:t xml:space="preserve">Mikä vuoden 1978 kauhuelokuva esitteli Jamie Lee Curtisin valkokankaalla?</w:t>
      </w:r>
    </w:p>
    <w:p>
      <w:r>
        <w:rPr>
          <w:b/>
        </w:rPr>
        <w:t xml:space="preserve">Tulos</w:t>
      </w:r>
    </w:p>
    <w:p>
      <w:r>
        <w:t xml:space="preserve">halloween</w:t>
      </w:r>
    </w:p>
    <w:p>
      <w:r>
        <w:rPr>
          <w:b/>
        </w:rPr>
        <w:t xml:space="preserve">Esimerkki 8.3679</w:t>
      </w:r>
    </w:p>
    <w:p>
      <w:r>
        <w:t xml:space="preserve">Mikä oli The Jamin viimeinen ykkösnumero?</w:t>
      </w:r>
    </w:p>
    <w:p>
      <w:r>
        <w:rPr>
          <w:b/>
        </w:rPr>
        <w:t xml:space="preserve">Tulos</w:t>
      </w:r>
    </w:p>
    <w:p>
      <w:r>
        <w:t xml:space="preserve">voittaa antautuminen</w:t>
      </w:r>
    </w:p>
    <w:p>
      <w:r>
        <w:rPr>
          <w:b/>
        </w:rPr>
        <w:t xml:space="preserve">Esimerkki 8.3680</w:t>
      </w:r>
    </w:p>
    <w:p>
      <w:r>
        <w:t xml:space="preserve">Kuka lauloi sekä The Jamissa että Style Councilissa?</w:t>
      </w:r>
    </w:p>
    <w:p>
      <w:r>
        <w:rPr>
          <w:b/>
        </w:rPr>
        <w:t xml:space="preserve">Tulos</w:t>
      </w:r>
    </w:p>
    <w:p>
      <w:r>
        <w:t xml:space="preserve">Paul Weller</w:t>
      </w:r>
    </w:p>
    <w:p>
      <w:r>
        <w:rPr>
          <w:b/>
        </w:rPr>
        <w:t xml:space="preserve">Esimerkki 8.3681</w:t>
      </w:r>
    </w:p>
    <w:p>
      <w:r>
        <w:t xml:space="preserve">Kuka oli The Jamin laulaja?</w:t>
      </w:r>
    </w:p>
    <w:p>
      <w:r>
        <w:rPr>
          <w:b/>
        </w:rPr>
        <w:t xml:space="preserve">Tulos</w:t>
      </w:r>
    </w:p>
    <w:p>
      <w:r>
        <w:t xml:space="preserve">Paul Weller</w:t>
      </w:r>
    </w:p>
    <w:p>
      <w:r>
        <w:rPr>
          <w:b/>
        </w:rPr>
        <w:t xml:space="preserve">Esimerkki 8.3682</w:t>
      </w:r>
    </w:p>
    <w:p>
      <w:r>
        <w:t xml:space="preserve">Mikä oli The Jamin (1979) ensimmäinen top ten -merkintä?</w:t>
      </w:r>
    </w:p>
    <w:p>
      <w:r>
        <w:rPr>
          <w:b/>
        </w:rPr>
        <w:t xml:space="preserve">Tulos</w:t>
      </w:r>
    </w:p>
    <w:p>
      <w:r>
        <w:t xml:space="preserve">eton-kiväärit</w:t>
      </w:r>
    </w:p>
    <w:p>
      <w:r>
        <w:rPr>
          <w:b/>
        </w:rPr>
        <w:t xml:space="preserve">Esimerkki 8.3683</w:t>
      </w:r>
    </w:p>
    <w:p>
      <w:r>
        <w:t xml:space="preserve">Minkä yhtyeen Paul Weller perusti The Jamin jälkeen?</w:t>
      </w:r>
    </w:p>
    <w:p>
      <w:r>
        <w:rPr>
          <w:b/>
        </w:rPr>
        <w:t xml:space="preserve">Tulos</w:t>
      </w:r>
    </w:p>
    <w:p>
      <w:r>
        <w:t xml:space="preserve">tyylineuvosto</w:t>
      </w:r>
    </w:p>
    <w:p>
      <w:r>
        <w:rPr>
          <w:b/>
        </w:rPr>
        <w:t xml:space="preserve">Esimerkki 8.3684</w:t>
      </w:r>
    </w:p>
    <w:p>
      <w:r>
        <w:t xml:space="preserve">Jana Gana Mana on vuodesta 1950 lähtien ollut maan kansallislaulu?</w:t>
      </w:r>
    </w:p>
    <w:p>
      <w:r>
        <w:rPr>
          <w:b/>
        </w:rPr>
        <w:t xml:space="preserve">Tulos</w:t>
      </w:r>
    </w:p>
    <w:p>
      <w:r>
        <w:t xml:space="preserve">Intia</w:t>
      </w:r>
    </w:p>
    <w:p>
      <w:r>
        <w:rPr>
          <w:b/>
        </w:rPr>
        <w:t xml:space="preserve">Esimerkki 8.3685</w:t>
      </w:r>
    </w:p>
    <w:p>
      <w:r>
        <w:t xml:space="preserve">Kenellä taiteilijalla on tytär ja kaksi poikaa Jane Asherin kanssa, jonka kanssa hän meni naimisiin vuonna 1981?</w:t>
      </w:r>
    </w:p>
    <w:p>
      <w:r>
        <w:rPr>
          <w:b/>
        </w:rPr>
        <w:t xml:space="preserve">Tulos</w:t>
      </w:r>
    </w:p>
    <w:p>
      <w:r>
        <w:t xml:space="preserve">gerald scarfe</w:t>
      </w:r>
    </w:p>
    <w:p>
      <w:r>
        <w:rPr>
          <w:b/>
        </w:rPr>
        <w:t xml:space="preserve">Esimerkki 8.3686</w:t>
      </w:r>
    </w:p>
    <w:p>
      <w:r>
        <w:t xml:space="preserve">Mikä oli ensimmäinen Jane Austenin romaaneista, joka valmistui julkaistavaksi?</w:t>
      </w:r>
    </w:p>
    <w:p>
      <w:r>
        <w:rPr>
          <w:b/>
        </w:rPr>
        <w:t xml:space="preserve">Tulos</w:t>
      </w:r>
    </w:p>
    <w:p>
      <w:r>
        <w:t xml:space="preserve">northangerin luostari</w:t>
      </w:r>
    </w:p>
    <w:p>
      <w:r>
        <w:rPr>
          <w:b/>
        </w:rPr>
        <w:t xml:space="preserve">Esimerkki 8.3687</w:t>
      </w:r>
    </w:p>
    <w:p>
      <w:r>
        <w:t xml:space="preserve">Minkä Jane Austenin romaanin ilmestymisestä tulee vuonna 2013 kuluneeksi 200 vuotta?</w:t>
      </w:r>
    </w:p>
    <w:p>
      <w:r>
        <w:rPr>
          <w:b/>
        </w:rPr>
        <w:t xml:space="preserve">Tulos</w:t>
      </w:r>
    </w:p>
    <w:p>
      <w:r>
        <w:t xml:space="preserve">ylpeys ja ennakkoluulot</w:t>
      </w:r>
    </w:p>
    <w:p>
      <w:r>
        <w:rPr>
          <w:b/>
        </w:rPr>
        <w:t xml:space="preserve">Esimerkki 8.3688</w:t>
      </w:r>
    </w:p>
    <w:p>
      <w:r>
        <w:t xml:space="preserve">Yleisesti tunnustettu totuus on, että hyvän omaisuuden omaavan yksineläjän on pakko olla vailla vaimoa, kuuluu Jane Austenin romaanin ensimmäinen rivi.</w:t>
      </w:r>
    </w:p>
    <w:p>
      <w:r>
        <w:rPr>
          <w:b/>
        </w:rPr>
        <w:t xml:space="preserve">Tulos</w:t>
      </w:r>
    </w:p>
    <w:p>
      <w:r>
        <w:t xml:space="preserve">ylpeys ja ennakkoluulot</w:t>
      </w:r>
    </w:p>
    <w:p>
      <w:r>
        <w:rPr>
          <w:b/>
        </w:rPr>
        <w:t xml:space="preserve">Esimerkki 8.3689</w:t>
      </w:r>
    </w:p>
    <w:p>
      <w:r>
        <w:t xml:space="preserve">Mikä Jane Austenin romaani kertoo Bertramin perheen tarinan?</w:t>
      </w:r>
    </w:p>
    <w:p>
      <w:r>
        <w:rPr>
          <w:b/>
        </w:rPr>
        <w:t xml:space="preserve">Tulos</w:t>
      </w:r>
    </w:p>
    <w:p>
      <w:r>
        <w:t xml:space="preserve">mansfieldin puisto</w:t>
      </w:r>
    </w:p>
    <w:p>
      <w:r>
        <w:rPr>
          <w:b/>
        </w:rPr>
        <w:t xml:space="preserve">Esimerkki 8.3690</w:t>
      </w:r>
    </w:p>
    <w:p>
      <w:r>
        <w:t xml:space="preserve">Donwell Abbey on George Knightlyn koti Jane Austenin missä romaanissa?</w:t>
      </w:r>
    </w:p>
    <w:p>
      <w:r>
        <w:rPr>
          <w:b/>
        </w:rPr>
        <w:t xml:space="preserve">Tulos</w:t>
      </w:r>
    </w:p>
    <w:p>
      <w:r>
        <w:t xml:space="preserve">emma</w:t>
      </w:r>
    </w:p>
    <w:p>
      <w:r>
        <w:rPr>
          <w:b/>
        </w:rPr>
        <w:t xml:space="preserve">Esimerkki 8.3691</w:t>
      </w:r>
    </w:p>
    <w:p>
      <w:r>
        <w:t xml:space="preserve">Missä Jane Austenin romaanissa esiintyy Jane Fairfaxin hahmo?</w:t>
      </w:r>
    </w:p>
    <w:p>
      <w:r>
        <w:rPr>
          <w:b/>
        </w:rPr>
        <w:t xml:space="preserve">Tulos</w:t>
      </w:r>
    </w:p>
    <w:p>
      <w:r>
        <w:t xml:space="preserve">emma</w:t>
      </w:r>
    </w:p>
    <w:p>
      <w:r>
        <w:rPr>
          <w:b/>
        </w:rPr>
        <w:t xml:space="preserve">Esimerkki 8.3692</w:t>
      </w:r>
    </w:p>
    <w:p>
      <w:r>
        <w:t xml:space="preserve">Dante Gabriel Rossettin rakastajatar Jane Burden oli minkä taiteilijan ja runoilijan vaimo?</w:t>
      </w:r>
    </w:p>
    <w:p>
      <w:r>
        <w:rPr>
          <w:b/>
        </w:rPr>
        <w:t xml:space="preserve">Tulos</w:t>
      </w:r>
    </w:p>
    <w:p>
      <w:r>
        <w:t xml:space="preserve">William Morris</w:t>
      </w:r>
    </w:p>
    <w:p>
      <w:r>
        <w:rPr>
          <w:b/>
        </w:rPr>
        <w:t xml:space="preserve">Esimerkki 8.3693</w:t>
      </w:r>
    </w:p>
    <w:p>
      <w:r>
        <w:t xml:space="preserve">Minkä elokuvan roolistaan Jane Darwell voitti parhaan naissivuosan Oscarin vuonna 1940 61-vuotiaana?</w:t>
      </w:r>
    </w:p>
    <w:p>
      <w:r>
        <w:rPr>
          <w:b/>
        </w:rPr>
        <w:t xml:space="preserve">Tulos</w:t>
      </w:r>
    </w:p>
    <w:p>
      <w:r>
        <w:t xml:space="preserve">vihan viinirypäleet</w:t>
      </w:r>
    </w:p>
    <w:p>
      <w:r>
        <w:rPr>
          <w:b/>
        </w:rPr>
        <w:t xml:space="preserve">Esimerkki 8.3694</w:t>
      </w:r>
    </w:p>
    <w:p>
      <w:r>
        <w:t xml:space="preserve">Kenen elokuvaura alkoi vuonna 1993 elokuvalla The Piano ja jonka rooleja ovat olleet muun muassa Jane Eyre, Espanjan kuningatar Isabella II, teini-ikäinen mutantti ja ihminen vampyyri-tv-sarjassa?</w:t>
      </w:r>
    </w:p>
    <w:p>
      <w:r>
        <w:rPr>
          <w:b/>
        </w:rPr>
        <w:t xml:space="preserve">Tulos</w:t>
      </w:r>
    </w:p>
    <w:p>
      <w:r>
        <w:t xml:space="preserve">anna paquin</w:t>
      </w:r>
    </w:p>
    <w:p>
      <w:r>
        <w:rPr>
          <w:b/>
        </w:rPr>
        <w:t xml:space="preserve">Esimerkki 8.3695</w:t>
      </w:r>
    </w:p>
    <w:p>
      <w:r>
        <w:t xml:space="preserve">Kuka näytteli Edward Rochesteria vuoden 1943 elokuvassa 'Jane Eyre'?</w:t>
      </w:r>
    </w:p>
    <w:p>
      <w:r>
        <w:rPr>
          <w:b/>
        </w:rPr>
        <w:t xml:space="preserve">Tulos</w:t>
      </w:r>
    </w:p>
    <w:p>
      <w:r>
        <w:t xml:space="preserve">orson wells</w:t>
      </w:r>
    </w:p>
    <w:p>
      <w:r>
        <w:rPr>
          <w:b/>
        </w:rPr>
        <w:t xml:space="preserve">Esimerkki 8.3696</w:t>
      </w:r>
    </w:p>
    <w:p>
      <w:r>
        <w:t xml:space="preserve">Mikä on herra Rochesterin kodin nimi Charlotte Bronten romaanissa Jane Eyre?</w:t>
      </w:r>
    </w:p>
    <w:p>
      <w:r>
        <w:rPr>
          <w:b/>
        </w:rPr>
        <w:t xml:space="preserve">Tulos</w:t>
      </w:r>
    </w:p>
    <w:p>
      <w:r>
        <w:t xml:space="preserve">thornfield hall</w:t>
      </w:r>
    </w:p>
    <w:p>
      <w:r>
        <w:rPr>
          <w:b/>
        </w:rPr>
        <w:t xml:space="preserve">Esimerkki 8.3697</w:t>
      </w:r>
    </w:p>
    <w:p>
      <w:r>
        <w:t xml:space="preserve">Mikä Jean Rhysin vuonna 1966 kirjoittama postkoloniaalinen rinnakkaisromaani on esiosa Charlotte Brunten vuonna 1847 ilmestyneelle romaanille Jane Eyre?</w:t>
      </w:r>
    </w:p>
    <w:p>
      <w:r>
        <w:rPr>
          <w:b/>
        </w:rPr>
        <w:t xml:space="preserve">Tulos</w:t>
      </w:r>
    </w:p>
    <w:p>
      <w:r>
        <w:t xml:space="preserve">laaja sargassomeri</w:t>
      </w:r>
    </w:p>
    <w:p>
      <w:r>
        <w:rPr>
          <w:b/>
        </w:rPr>
        <w:t xml:space="preserve">Esimerkki 8.3698</w:t>
      </w:r>
    </w:p>
    <w:p>
      <w:r>
        <w:t xml:space="preserve">Missä elokuvassa Jane Fonda näytteli huoraa voittaakseen vuoden 1971 parhaan naispääosan Oscarin?</w:t>
      </w:r>
    </w:p>
    <w:p>
      <w:r>
        <w:rPr>
          <w:b/>
        </w:rPr>
        <w:t xml:space="preserve">Tulos</w:t>
      </w:r>
    </w:p>
    <w:p>
      <w:r>
        <w:t xml:space="preserve">klute</w:t>
      </w:r>
    </w:p>
    <w:p>
      <w:r>
        <w:rPr>
          <w:b/>
        </w:rPr>
        <w:t xml:space="preserve">Esimerkki 8.3699</w:t>
      </w:r>
    </w:p>
    <w:p>
      <w:r>
        <w:t xml:space="preserve">Minkä 41. vuosisadalle sijoittuvan elokuvan vuodelta 1968 pääosissa näyttelivät Jane Fonda ja Milo O'Shea?</w:t>
      </w:r>
    </w:p>
    <w:p>
      <w:r>
        <w:rPr>
          <w:b/>
        </w:rPr>
        <w:t xml:space="preserve">Tulos</w:t>
      </w:r>
    </w:p>
    <w:p>
      <w:r>
        <w:t xml:space="preserve">barbarella</w:t>
      </w:r>
    </w:p>
    <w:p>
      <w:r>
        <w:rPr>
          <w:b/>
        </w:rPr>
        <w:t xml:space="preserve">Esimerkki 8.3700</w:t>
      </w:r>
    </w:p>
    <w:p>
      <w:r>
        <w:t xml:space="preserve">Mikä Jane Fondan tähdittämä elokuva vuodelta 1968 perustui Jean-Claude Forestin luomiin ranskalaisiin sarjakuviin?</w:t>
      </w:r>
    </w:p>
    <w:p>
      <w:r>
        <w:rPr>
          <w:b/>
        </w:rPr>
        <w:t xml:space="preserve">Tulos</w:t>
      </w:r>
    </w:p>
    <w:p>
      <w:r>
        <w:t xml:space="preserve">barbarella</w:t>
      </w:r>
    </w:p>
    <w:p>
      <w:r>
        <w:rPr>
          <w:b/>
        </w:rPr>
        <w:t xml:space="preserve">Esimerkki 8.3701</w:t>
      </w:r>
    </w:p>
    <w:p>
      <w:r>
        <w:t xml:space="preserve">Robert Redford ja Jane Fonda näyttelevät vastanaineita Paul ja Corie Bratteria vuoden 1967 elokuvassa.</w:t>
      </w:r>
    </w:p>
    <w:p>
      <w:r>
        <w:rPr>
          <w:b/>
        </w:rPr>
        <w:t xml:space="preserve">Tulos</w:t>
      </w:r>
    </w:p>
    <w:p>
      <w:r>
        <w:t xml:space="preserve">paljain jaloin puistossa</w:t>
      </w:r>
    </w:p>
    <w:p>
      <w:r>
        <w:rPr>
          <w:b/>
        </w:rPr>
        <w:t xml:space="preserve">Esimerkki 8.3702</w:t>
      </w:r>
    </w:p>
    <w:p>
      <w:r>
        <w:t xml:space="preserve">Kuka näytteli Bette Davisin kanssa elokuvassa Whatever Happened To Baby Jane vuonna 1962?</w:t>
      </w:r>
    </w:p>
    <w:p>
      <w:r>
        <w:rPr>
          <w:b/>
        </w:rPr>
        <w:t xml:space="preserve">Tulos</w:t>
      </w:r>
    </w:p>
    <w:p>
      <w:r>
        <w:t xml:space="preserve">Joan Crawford</w:t>
      </w:r>
    </w:p>
    <w:p>
      <w:r>
        <w:rPr>
          <w:b/>
        </w:rPr>
        <w:t xml:space="preserve">Esimerkki 8.3703</w:t>
      </w:r>
    </w:p>
    <w:p>
      <w:r>
        <w:t xml:space="preserve">Kuka kuuluisa näyttelijä antoi Jane-äänen vuoden 1999 Tarzan-elokuvassa?</w:t>
      </w:r>
    </w:p>
    <w:p>
      <w:r>
        <w:rPr>
          <w:b/>
        </w:rPr>
        <w:t xml:space="preserve">Tulos</w:t>
      </w:r>
    </w:p>
    <w:p>
      <w:r>
        <w:t xml:space="preserve">minnie driver</w:t>
      </w:r>
    </w:p>
    <w:p>
      <w:r>
        <w:rPr>
          <w:b/>
        </w:rPr>
        <w:t xml:space="preserve">Esimerkki 8.3704</w:t>
      </w:r>
    </w:p>
    <w:p>
      <w:r>
        <w:t xml:space="preserve">Missä amerikkalaisessa komediasarjassa englantilainen näyttelijä Jane Leeves näytteli päähenkilöä?</w:t>
      </w:r>
    </w:p>
    <w:p>
      <w:r>
        <w:rPr>
          <w:b/>
        </w:rPr>
        <w:t xml:space="preserve">Tulos</w:t>
      </w:r>
    </w:p>
    <w:p>
      <w:r>
        <w:t xml:space="preserve">frasier</w:t>
      </w:r>
    </w:p>
    <w:p>
      <w:r>
        <w:rPr>
          <w:b/>
        </w:rPr>
        <w:t xml:space="preserve">Esimerkki 8.3705</w:t>
      </w:r>
    </w:p>
    <w:p>
      <w:r>
        <w:t xml:space="preserve">Kuka puuttuu: Aragonialainen Katariina, Jane Seymour, Clevesin Anna, Catherine Howard, Catherine Parr?</w:t>
      </w:r>
    </w:p>
    <w:p>
      <w:r>
        <w:rPr>
          <w:b/>
        </w:rPr>
        <w:t xml:space="preserve">Tulos</w:t>
      </w:r>
    </w:p>
    <w:p>
      <w:r>
        <w:t xml:space="preserve">Anne Boleyn</w:t>
      </w:r>
    </w:p>
    <w:p>
      <w:r>
        <w:rPr>
          <w:b/>
        </w:rPr>
        <w:t xml:space="preserve">Esimerkki 8.3706</w:t>
      </w:r>
    </w:p>
    <w:p>
      <w:r>
        <w:t xml:space="preserve">Mitä historiallista hahmoa ovat elokuvissa esittäneet Norma Shearer (1938), Jane Seymour (1989) ja Kirsten Dunst (2006)?</w:t>
      </w:r>
    </w:p>
    <w:p>
      <w:r>
        <w:rPr>
          <w:b/>
        </w:rPr>
        <w:t xml:space="preserve">Tulos</w:t>
      </w:r>
    </w:p>
    <w:p>
      <w:r>
        <w:t xml:space="preserve">Marie Antoinette</w:t>
      </w:r>
    </w:p>
    <w:p>
      <w:r>
        <w:rPr>
          <w:b/>
        </w:rPr>
        <w:t xml:space="preserve">Esimerkki 8.3707</w:t>
      </w:r>
    </w:p>
    <w:p>
      <w:r>
        <w:t xml:space="preserve">Kuka Carry On -näyttelijä oli naimisissa Janet Brownin kanssa vuodesta 1947 kuolemaansa asti vuonna 1979?</w:t>
      </w:r>
    </w:p>
    <w:p>
      <w:r>
        <w:rPr>
          <w:b/>
        </w:rPr>
        <w:t xml:space="preserve">Tulos</w:t>
      </w:r>
    </w:p>
    <w:p>
      <w:r>
        <w:t xml:space="preserve">Peter Butterworth</w:t>
      </w:r>
    </w:p>
    <w:p>
      <w:r>
        <w:rPr>
          <w:b/>
        </w:rPr>
        <w:t xml:space="preserve">Esimerkki 8.3708</w:t>
      </w:r>
    </w:p>
    <w:p>
      <w:r>
        <w:t xml:space="preserve">Kuka suosittu laulaja on entisen Blue Peter -juontajan Janet Ellisin tytär?</w:t>
      </w:r>
    </w:p>
    <w:p>
      <w:r>
        <w:rPr>
          <w:b/>
        </w:rPr>
        <w:t xml:space="preserve">Tulos</w:t>
      </w:r>
    </w:p>
    <w:p>
      <w:r>
        <w:t xml:space="preserve">sophie ellis-bextor</w:t>
      </w:r>
    </w:p>
    <w:p>
      <w:r>
        <w:rPr>
          <w:b/>
        </w:rPr>
        <w:t xml:space="preserve">Esimerkki 8.3709</w:t>
      </w:r>
    </w:p>
    <w:p>
      <w:r>
        <w:t xml:space="preserve">Janet Jacksonilla oli päärooli missä tv-sarjassa?</w:t>
      </w:r>
    </w:p>
    <w:p>
      <w:r>
        <w:rPr>
          <w:b/>
        </w:rPr>
        <w:t xml:space="preserve">Tulos</w:t>
      </w:r>
    </w:p>
    <w:p>
      <w:r>
        <w:t xml:space="preserve">maine</w:t>
      </w:r>
    </w:p>
    <w:p>
      <w:r>
        <w:rPr>
          <w:b/>
        </w:rPr>
        <w:t xml:space="preserve">Esimerkki 8.3710</w:t>
      </w:r>
    </w:p>
    <w:p>
      <w:r>
        <w:t xml:space="preserve">Kuka näyttelijä oli näyttelijä Janette Scottin äiti?</w:t>
      </w:r>
    </w:p>
    <w:p>
      <w:r>
        <w:rPr>
          <w:b/>
        </w:rPr>
        <w:t xml:space="preserve">Tulos</w:t>
      </w:r>
    </w:p>
    <w:p>
      <w:r>
        <w:t xml:space="preserve">thora hird</w:t>
      </w:r>
    </w:p>
    <w:p>
      <w:r>
        <w:rPr>
          <w:b/>
        </w:rPr>
        <w:t xml:space="preserve">Esimerkki 8.3711</w:t>
      </w:r>
    </w:p>
    <w:p>
      <w:r>
        <w:t xml:space="preserve">Mikä on Joseph Stiglitzin, Milton Friedmanin, Ken Galbraithin ja Janet Yellenin yhteinen ammatti?</w:t>
      </w:r>
    </w:p>
    <w:p>
      <w:r>
        <w:rPr>
          <w:b/>
        </w:rPr>
        <w:t xml:space="preserve">Tulos</w:t>
      </w:r>
    </w:p>
    <w:p>
      <w:r>
        <w:t xml:space="preserve">ekonomisti</w:t>
      </w:r>
    </w:p>
    <w:p>
      <w:r>
        <w:rPr>
          <w:b/>
        </w:rPr>
        <w:t xml:space="preserve">Esimerkki 8.3712</w:t>
      </w:r>
    </w:p>
    <w:p>
      <w:r>
        <w:t xml:space="preserve">Minkä edesmenneen näyttelijän vaimoja olivat Nancy Davis ja Jane Wyman?</w:t>
      </w:r>
    </w:p>
    <w:p>
      <w:r>
        <w:rPr>
          <w:b/>
        </w:rPr>
        <w:t xml:space="preserve">Tulos</w:t>
      </w:r>
    </w:p>
    <w:p>
      <w:r>
        <w:t xml:space="preserve">ronald reagan</w:t>
      </w:r>
    </w:p>
    <w:p>
      <w:r>
        <w:rPr>
          <w:b/>
        </w:rPr>
        <w:t xml:space="preserve">Esimerkki 8.3713</w:t>
      </w:r>
    </w:p>
    <w:p>
      <w:r>
        <w:t xml:space="preserve">Minkä maan pääministeriksi Jan Fischeristä tuli vuonna 2009?</w:t>
      </w:r>
    </w:p>
    <w:p>
      <w:r>
        <w:rPr>
          <w:b/>
        </w:rPr>
        <w:t xml:space="preserve">Tulos</w:t>
      </w:r>
    </w:p>
    <w:p>
      <w:r>
        <w:t xml:space="preserve">Tšekin tasavalta</w:t>
      </w:r>
    </w:p>
    <w:p>
      <w:r>
        <w:rPr>
          <w:b/>
        </w:rPr>
        <w:t xml:space="preserve">Esimerkki 8.3714</w:t>
      </w:r>
    </w:p>
    <w:p>
      <w:r>
        <w:t xml:space="preserve">Missä ITV:n komediassa Steve Pemberton ja Siobhan Finneran näyttelevät "Mickiä" ja "Janice Garveytä"?</w:t>
      </w:r>
    </w:p>
    <w:p>
      <w:r>
        <w:rPr>
          <w:b/>
        </w:rPr>
        <w:t xml:space="preserve">Tulos</w:t>
      </w:r>
    </w:p>
    <w:p>
      <w:r>
        <w:t xml:space="preserve">benidorm</w:t>
      </w:r>
    </w:p>
    <w:p>
      <w:r>
        <w:rPr>
          <w:b/>
        </w:rPr>
        <w:t xml:space="preserve">Esimerkki 8.3715</w:t>
      </w:r>
    </w:p>
    <w:p>
      <w:r>
        <w:t xml:space="preserve">Kuka on radiojuontaja Janice Longin veli?</w:t>
      </w:r>
    </w:p>
    <w:p>
      <w:r>
        <w:rPr>
          <w:b/>
        </w:rPr>
        <w:t xml:space="preserve">Tulos</w:t>
      </w:r>
    </w:p>
    <w:p>
      <w:r>
        <w:t xml:space="preserve">keith chegwin</w:t>
      </w:r>
    </w:p>
    <w:p>
      <w:r>
        <w:rPr>
          <w:b/>
        </w:rPr>
        <w:t xml:space="preserve">Esimerkki 8.3716</w:t>
      </w:r>
    </w:p>
    <w:p>
      <w:r>
        <w:t xml:space="preserve">"Janjaweed", arabian kielen sana, joka tarkoittaa kirjaimellisesti "paholaista hevosen selässä", on saavuttanut pahamaineisuuden, koska se on yhdistetty epäilyttävään ryhmään minkä Sudanin nykyisen kriisin yhteydessä?</w:t>
      </w:r>
    </w:p>
    <w:p>
      <w:r>
        <w:rPr>
          <w:b/>
        </w:rPr>
        <w:t xml:space="preserve">Tulos</w:t>
      </w:r>
    </w:p>
    <w:p>
      <w:r>
        <w:t xml:space="preserve">sota Darfurissa</w:t>
      </w:r>
    </w:p>
    <w:p>
      <w:r>
        <w:rPr>
          <w:b/>
        </w:rPr>
        <w:t xml:space="preserve">Esimerkki 8.3717</w:t>
      </w:r>
    </w:p>
    <w:p>
      <w:r>
        <w:t xml:space="preserve">Vuonna 2009 kuollut arkkitehti Jan Kaplicky suunnitteli avaruusajan kaltaisen rakennuksen mille urheilukentälle?</w:t>
      </w:r>
    </w:p>
    <w:p>
      <w:r>
        <w:rPr>
          <w:b/>
        </w:rPr>
        <w:t xml:space="preserve">Tulos</w:t>
      </w:r>
    </w:p>
    <w:p>
      <w:r>
        <w:t xml:space="preserve">Lord's krikettikenttä</w:t>
      </w:r>
    </w:p>
    <w:p>
      <w:r>
        <w:rPr>
          <w:b/>
        </w:rPr>
        <w:t xml:space="preserve">Esimerkki 8.3718</w:t>
      </w:r>
    </w:p>
    <w:p>
      <w:r>
        <w:t xml:space="preserve">Janus on minkä planeetan kuu?</w:t>
      </w:r>
    </w:p>
    <w:p>
      <w:r>
        <w:rPr>
          <w:b/>
        </w:rPr>
        <w:t xml:space="preserve">Tulos</w:t>
      </w:r>
    </w:p>
    <w:p>
      <w:r>
        <w:t xml:space="preserve">Saturnus</w:t>
      </w:r>
    </w:p>
    <w:p>
      <w:r>
        <w:rPr>
          <w:b/>
        </w:rPr>
        <w:t xml:space="preserve">Esimerkki 8.3719</w:t>
      </w:r>
    </w:p>
    <w:p>
      <w:r>
        <w:t xml:space="preserve">Janus löydettiin vuonna 1966.Se on minkä planeetan kuu?</w:t>
      </w:r>
    </w:p>
    <w:p>
      <w:r>
        <w:rPr>
          <w:b/>
        </w:rPr>
        <w:t xml:space="preserve">Tulos</w:t>
      </w:r>
    </w:p>
    <w:p>
      <w:r>
        <w:t xml:space="preserve">Saturnus</w:t>
      </w:r>
    </w:p>
    <w:p>
      <w:r>
        <w:rPr>
          <w:b/>
        </w:rPr>
        <w:t xml:space="preserve">Esimerkki 8.3720</w:t>
      </w:r>
    </w:p>
    <w:p>
      <w:r>
        <w:t xml:space="preserve">Pohjoisen Mona Lisa tai Hollannin Mona Lisa on kaksi nimitystä, jotka viittaavat hollantilaisen mestarin Jan Vermeerin maalaukseen.</w:t>
      </w:r>
    </w:p>
    <w:p>
      <w:r>
        <w:rPr>
          <w:b/>
        </w:rPr>
        <w:t xml:space="preserve">Tulos</w:t>
      </w:r>
    </w:p>
    <w:p>
      <w:r>
        <w:t xml:space="preserve">tyttö, jolla on helmikorvakoru</w:t>
      </w:r>
    </w:p>
    <w:p>
      <w:r>
        <w:rPr>
          <w:b/>
        </w:rPr>
        <w:t xml:space="preserve">Esimerkki 8.3721</w:t>
      </w:r>
    </w:p>
    <w:p>
      <w:r>
        <w:t xml:space="preserve">Millä nimellä kutsutaan japanilaista ruokalajia, jossa kala tai vihannekset paistetaan voissa?</w:t>
      </w:r>
    </w:p>
    <w:p>
      <w:r>
        <w:rPr>
          <w:b/>
        </w:rPr>
        <w:t xml:space="preserve">Tulos</w:t>
      </w:r>
    </w:p>
    <w:p>
      <w:r>
        <w:t xml:space="preserve">tempura</w:t>
      </w:r>
    </w:p>
    <w:p>
      <w:r>
        <w:rPr>
          <w:b/>
        </w:rPr>
        <w:t xml:space="preserve">Esimerkki 8.3722</w:t>
      </w:r>
    </w:p>
    <w:p>
      <w:r>
        <w:t xml:space="preserve">Mikä on japanilainen herkku, joka koostuu myrkyllisestä puffer-kalasta, jonka myrkylliset osat on (toivottavasti) poistettu?</w:t>
      </w:r>
    </w:p>
    <w:p>
      <w:r>
        <w:rPr>
          <w:b/>
        </w:rPr>
        <w:t xml:space="preserve">Tulos</w:t>
      </w:r>
    </w:p>
    <w:p>
      <w:r>
        <w:t xml:space="preserve">fugu</w:t>
      </w:r>
    </w:p>
    <w:p>
      <w:r>
        <w:rPr>
          <w:b/>
        </w:rPr>
        <w:t xml:space="preserve">Esimerkki 8.3723</w:t>
      </w:r>
    </w:p>
    <w:p>
      <w:r>
        <w:t xml:space="preserve">Mikä neljällä F-kirjaimella alkavalla kirjaimella varustettu puffer-kala on japanilainen herkku, jota syödään sen jälkeen, kun valtuutettu kokki on poistanut sen erittäin myrkylliset osat?</w:t>
      </w:r>
    </w:p>
    <w:p>
      <w:r>
        <w:rPr>
          <w:b/>
        </w:rPr>
        <w:t xml:space="preserve">Tulos</w:t>
      </w:r>
    </w:p>
    <w:p>
      <w:r>
        <w:t xml:space="preserve">fugu</w:t>
      </w:r>
    </w:p>
    <w:p>
      <w:r>
        <w:rPr>
          <w:b/>
        </w:rPr>
        <w:t xml:space="preserve">Esimerkki 8.3724</w:t>
      </w:r>
    </w:p>
    <w:p>
      <w:r>
        <w:t xml:space="preserve">Mikä japanilainen herkku, jota käytetään usein sushissa, koostuu hyvin tuoreista raaoista merenelävistä, jotka viipaloidaan ohuiksi paloiksi ja tarjoillaan kastikkeen kanssa?</w:t>
      </w:r>
    </w:p>
    <w:p>
      <w:r>
        <w:rPr>
          <w:b/>
        </w:rPr>
        <w:t xml:space="preserve">Tulos</w:t>
      </w:r>
    </w:p>
    <w:p>
      <w:r>
        <w:t xml:space="preserve">sashimi</w:t>
      </w:r>
    </w:p>
    <w:p>
      <w:r>
        <w:rPr>
          <w:b/>
        </w:rPr>
        <w:t xml:space="preserve">Esimerkki 8.3725</w:t>
      </w:r>
    </w:p>
    <w:p>
      <w:r>
        <w:t xml:space="preserve">Mikä on japanilaisen säkeistön nimi, jossa on 17 tavua ja joka on järjestetty kolmelle riville?</w:t>
      </w:r>
    </w:p>
    <w:p>
      <w:r>
        <w:rPr>
          <w:b/>
        </w:rPr>
        <w:t xml:space="preserve">Tulos</w:t>
      </w:r>
    </w:p>
    <w:p>
      <w:r>
        <w:t xml:space="preserve">Haiku</w:t>
      </w:r>
    </w:p>
    <w:p>
      <w:r>
        <w:rPr>
          <w:b/>
        </w:rPr>
        <w:t xml:space="preserve">Esimerkki 8.3726</w:t>
      </w:r>
    </w:p>
    <w:p>
      <w:r>
        <w:t xml:space="preserve">Mikä Smokey Robinsonin hitti vei "Japanin" yhdeksänneksi vuonna 1982?</w:t>
      </w:r>
    </w:p>
    <w:p>
      <w:r>
        <w:rPr>
          <w:b/>
        </w:rPr>
        <w:t xml:space="preserve">Tulos</w:t>
      </w:r>
    </w:p>
    <w:p>
      <w:r>
        <w:t xml:space="preserve">Yhdyn tähän tunteeseen</w:t>
      </w:r>
    </w:p>
    <w:p>
      <w:r>
        <w:rPr>
          <w:b/>
        </w:rPr>
        <w:t xml:space="preserve">Esimerkki 8.3727</w:t>
      </w:r>
    </w:p>
    <w:p>
      <w:r>
        <w:t xml:space="preserve">Mikä on Japanin saarista pohjoisin, ja sen pääkaupunki Sapporo on isännöinyt talviolympialaisia??</w:t>
      </w:r>
    </w:p>
    <w:p>
      <w:r>
        <w:rPr>
          <w:b/>
        </w:rPr>
        <w:t xml:space="preserve">Tulos</w:t>
      </w:r>
    </w:p>
    <w:p>
      <w:r>
        <w:t xml:space="preserve">hokkaido</w:t>
      </w:r>
    </w:p>
    <w:p>
      <w:r>
        <w:rPr>
          <w:b/>
        </w:rPr>
        <w:t xml:space="preserve">Esimerkki 8.3728</w:t>
      </w:r>
    </w:p>
    <w:p>
      <w:r>
        <w:t xml:space="preserve">Mikä Japanin Etelä-Honshun kaupunki, joka liittyy kansainväliseen ilmastonmuutossopimukseen, oli maansa pääkaupunki 794-1192?</w:t>
      </w:r>
    </w:p>
    <w:p>
      <w:r>
        <w:rPr>
          <w:b/>
        </w:rPr>
        <w:t xml:space="preserve">Tulos</w:t>
      </w:r>
    </w:p>
    <w:p>
      <w:r>
        <w:t xml:space="preserve">kyoto</w:t>
      </w:r>
    </w:p>
    <w:p>
      <w:r>
        <w:rPr>
          <w:b/>
        </w:rPr>
        <w:t xml:space="preserve">Esimerkki 8.3729</w:t>
      </w:r>
    </w:p>
    <w:p>
      <w:r>
        <w:t xml:space="preserve">Mikä on Japanin suurin satamakaupunki?</w:t>
      </w:r>
    </w:p>
    <w:p>
      <w:r>
        <w:rPr>
          <w:b/>
        </w:rPr>
        <w:t xml:space="preserve">Tulos</w:t>
      </w:r>
    </w:p>
    <w:p>
      <w:r>
        <w:t xml:space="preserve">yokohama</w:t>
      </w:r>
    </w:p>
    <w:p>
      <w:r>
        <w:rPr>
          <w:b/>
        </w:rPr>
        <w:t xml:space="preserve">Esimerkki 8.3730</w:t>
      </w:r>
    </w:p>
    <w:p>
      <w:r>
        <w:t xml:space="preserve">Mikä on Japanin toiseksi suurin kaupunkialue?</w:t>
      </w:r>
    </w:p>
    <w:p>
      <w:r>
        <w:rPr>
          <w:b/>
        </w:rPr>
        <w:t xml:space="preserve">Tulos</w:t>
      </w:r>
    </w:p>
    <w:p>
      <w:r>
        <w:t xml:space="preserve">Osaka</w:t>
      </w:r>
    </w:p>
    <w:p>
      <w:r>
        <w:rPr>
          <w:b/>
        </w:rPr>
        <w:t xml:space="preserve">Esimerkki 8.3731</w:t>
      </w:r>
    </w:p>
    <w:p>
      <w:r>
        <w:t xml:space="preserve">Kuka oli toisen maailmansodan aikainen Japanin pääministeri?</w:t>
      </w:r>
    </w:p>
    <w:p>
      <w:r>
        <w:rPr>
          <w:b/>
        </w:rPr>
        <w:t xml:space="preserve">Tulos</w:t>
      </w:r>
    </w:p>
    <w:p>
      <w:r>
        <w:t xml:space="preserve">tojo</w:t>
      </w:r>
    </w:p>
    <w:p>
      <w:r>
        <w:rPr>
          <w:b/>
        </w:rPr>
        <w:t xml:space="preserve">Esimerkki 8.3732</w:t>
      </w:r>
    </w:p>
    <w:p>
      <w:r>
        <w:t xml:space="preserve">Minkä planeetan satelliitti on Iapetus (tai Japetus)?</w:t>
      </w:r>
    </w:p>
    <w:p>
      <w:r>
        <w:rPr>
          <w:b/>
        </w:rPr>
        <w:t xml:space="preserve">Tulos</w:t>
      </w:r>
    </w:p>
    <w:p>
      <w:r>
        <w:t xml:space="preserve">Saturnus</w:t>
      </w:r>
    </w:p>
    <w:p>
      <w:r>
        <w:rPr>
          <w:b/>
        </w:rPr>
        <w:t xml:space="preserve">Esimerkki 8.3733</w:t>
      </w:r>
    </w:p>
    <w:p>
      <w:r>
        <w:t xml:space="preserve">Kenellä oli Raamatussa poikia nimeltä Haam, Seem ja Jaafet?</w:t>
      </w:r>
    </w:p>
    <w:p>
      <w:r>
        <w:rPr>
          <w:b/>
        </w:rPr>
        <w:t xml:space="preserve">Tulos</w:t>
      </w:r>
    </w:p>
    <w:p>
      <w:r>
        <w:t xml:space="preserve">Noah</w:t>
      </w:r>
    </w:p>
    <w:p>
      <w:r>
        <w:rPr>
          <w:b/>
        </w:rPr>
        <w:t xml:space="preserve">Esimerkki 8.3734</w:t>
      </w:r>
    </w:p>
    <w:p>
      <w:r>
        <w:t xml:space="preserve">Nathan, Caleb, Matthew ja Jared Followill tunnetaan paremmin nimellä mikä popyhtye?</w:t>
      </w:r>
    </w:p>
    <w:p>
      <w:r>
        <w:rPr>
          <w:b/>
        </w:rPr>
        <w:t xml:space="preserve">Tulos</w:t>
      </w:r>
    </w:p>
    <w:p>
      <w:r>
        <w:t xml:space="preserve">leonin kuninkaat</w:t>
      </w:r>
    </w:p>
    <w:p>
      <w:r>
        <w:rPr>
          <w:b/>
        </w:rPr>
        <w:t xml:space="preserve">Esimerkki 8.3735</w:t>
      </w:r>
    </w:p>
    <w:p>
      <w:r>
        <w:t xml:space="preserve">Mihin yhdysvaltalaiseen rockyhtyeeseen kuuluvat veljekset Caleb, Nathan ja Jared Followill sekä heidän serkkunsa Matthew?</w:t>
      </w:r>
    </w:p>
    <w:p>
      <w:r>
        <w:rPr>
          <w:b/>
        </w:rPr>
        <w:t xml:space="preserve">Tulos</w:t>
      </w:r>
    </w:p>
    <w:p>
      <w:r>
        <w:t xml:space="preserve">leonin kuninkaat</w:t>
      </w:r>
    </w:p>
    <w:p>
      <w:r>
        <w:rPr>
          <w:b/>
        </w:rPr>
        <w:t xml:space="preserve">Esimerkki 8.3736</w:t>
      </w:r>
    </w:p>
    <w:p>
      <w:r>
        <w:t xml:space="preserve">Kuka brittilaulaja esitti peikkokuningas Jarethia vuoden 1986 elokuvassa 'Labyrintti'?</w:t>
      </w:r>
    </w:p>
    <w:p>
      <w:r>
        <w:rPr>
          <w:b/>
        </w:rPr>
        <w:t xml:space="preserve">Tulos</w:t>
      </w:r>
    </w:p>
    <w:p>
      <w:r>
        <w:t xml:space="preserve">David Bowie</w:t>
      </w:r>
    </w:p>
    <w:p>
      <w:r>
        <w:rPr>
          <w:b/>
        </w:rPr>
        <w:t xml:space="preserve">Esimerkki 8.3737</w:t>
      </w:r>
    </w:p>
    <w:p>
      <w:r>
        <w:t xml:space="preserve">1 Mistä maasta Jarlsberg-juusto on peräisin?</w:t>
      </w:r>
    </w:p>
    <w:p>
      <w:r>
        <w:rPr>
          <w:b/>
        </w:rPr>
        <w:t xml:space="preserve">Tulos</w:t>
      </w:r>
    </w:p>
    <w:p>
      <w:r>
        <w:t xml:space="preserve">Norja</w:t>
      </w:r>
    </w:p>
    <w:p>
      <w:r>
        <w:rPr>
          <w:b/>
        </w:rPr>
        <w:t xml:space="preserve">Esimerkki 8.3738</w:t>
      </w:r>
    </w:p>
    <w:p>
      <w:r>
        <w:t xml:space="preserve">Mistä maasta Jarlsberg-juusto on peräisin?</w:t>
      </w:r>
    </w:p>
    <w:p>
      <w:r>
        <w:rPr>
          <w:b/>
        </w:rPr>
        <w:t xml:space="preserve">Tulos</w:t>
      </w:r>
    </w:p>
    <w:p>
      <w:r>
        <w:t xml:space="preserve">Norja</w:t>
      </w:r>
    </w:p>
    <w:p>
      <w:r>
        <w:rPr>
          <w:b/>
        </w:rPr>
        <w:t xml:space="preserve">Esimerkki 8.3739</w:t>
      </w:r>
    </w:p>
    <w:p>
      <w:r>
        <w:t xml:space="preserve">Mistä maasta Jarlsberg-juusto on peräisin?</w:t>
      </w:r>
    </w:p>
    <w:p>
      <w:r>
        <w:rPr>
          <w:b/>
        </w:rPr>
        <w:t xml:space="preserve">Tulos</w:t>
      </w:r>
    </w:p>
    <w:p>
      <w:r>
        <w:t xml:space="preserve">Norja</w:t>
      </w:r>
    </w:p>
    <w:p>
      <w:r>
        <w:rPr>
          <w:b/>
        </w:rPr>
        <w:t xml:space="preserve">Esimerkki 8.3740</w:t>
      </w:r>
    </w:p>
    <w:p>
      <w:r>
        <w:t xml:space="preserve">Minkä rockyhtyeen Jarvis Cocker perusti Sheffieldissä vuonna 1978 - he saivat suuren läpimurtonsa vuonna 1981 ?</w:t>
      </w:r>
    </w:p>
    <w:p>
      <w:r>
        <w:rPr>
          <w:b/>
        </w:rPr>
        <w:t xml:space="preserve">Tulos</w:t>
      </w:r>
    </w:p>
    <w:p>
      <w:r>
        <w:t xml:space="preserve">massa</w:t>
      </w:r>
    </w:p>
    <w:p>
      <w:r>
        <w:rPr>
          <w:b/>
        </w:rPr>
        <w:t xml:space="preserve">Esimerkki 8.3741</w:t>
      </w:r>
    </w:p>
    <w:p>
      <w:r>
        <w:t xml:space="preserve">Minkä brittiläisen popyhtyeen laulaja Jarvis Cocker perusti Sheffieldissä vuonna 1978?</w:t>
      </w:r>
    </w:p>
    <w:p>
      <w:r>
        <w:rPr>
          <w:b/>
        </w:rPr>
        <w:t xml:space="preserve">Tulos</w:t>
      </w:r>
    </w:p>
    <w:p>
      <w:r>
        <w:t xml:space="preserve">massa</w:t>
      </w:r>
    </w:p>
    <w:p>
      <w:r>
        <w:rPr>
          <w:b/>
        </w:rPr>
        <w:t xml:space="preserve">Esimerkki 8.3742</w:t>
      </w:r>
    </w:p>
    <w:p>
      <w:r>
        <w:t xml:space="preserve">Missä Dickensin romaanissa toiminta alkaa sillä, että Doverin postivaunu pysäytetään Shooters Hillillä, jossa on viesti matkustajalle - asianajaja "Jarvis Lorry"?</w:t>
      </w:r>
    </w:p>
    <w:p>
      <w:r>
        <w:rPr>
          <w:b/>
        </w:rPr>
        <w:t xml:space="preserve">Tulos</w:t>
      </w:r>
    </w:p>
    <w:p>
      <w:r>
        <w:t xml:space="preserve">kahden kaupungin tarina</w:t>
      </w:r>
    </w:p>
    <w:p>
      <w:r>
        <w:rPr>
          <w:b/>
        </w:rPr>
        <w:t xml:space="preserve">Esimerkki 8.3743</w:t>
      </w:r>
    </w:p>
    <w:p>
      <w:r>
        <w:t xml:space="preserve">Miss Pross ja Jarvis Lorry ovat Dickensin minkä romaanin hahmoja?</w:t>
      </w:r>
    </w:p>
    <w:p>
      <w:r>
        <w:rPr>
          <w:b/>
        </w:rPr>
        <w:t xml:space="preserve">Tulos</w:t>
      </w:r>
    </w:p>
    <w:p>
      <w:r>
        <w:t xml:space="preserve">kahden kaupungin tarina</w:t>
      </w:r>
    </w:p>
    <w:p>
      <w:r>
        <w:rPr>
          <w:b/>
        </w:rPr>
        <w:t xml:space="preserve">Esimerkki 8.3744</w:t>
      </w:r>
    </w:p>
    <w:p>
      <w:r>
        <w:t xml:space="preserve">Mikä on 16-vuotiaan laulajan Jasmine van den Bogaerden, joka voitti Open Mic UK -kilpailun vuonna 2008 12-vuotiaana, yhden sanan pituinen taiteilijanimi?</w:t>
      </w:r>
    </w:p>
    <w:p>
      <w:r>
        <w:rPr>
          <w:b/>
        </w:rPr>
        <w:t xml:space="preserve">Tulos</w:t>
      </w:r>
    </w:p>
    <w:p>
      <w:r>
        <w:t xml:space="preserve">birdy</w:t>
      </w:r>
    </w:p>
    <w:p>
      <w:r>
        <w:rPr>
          <w:b/>
        </w:rPr>
        <w:t xml:space="preserve">Esimerkki 8.3745</w:t>
      </w:r>
    </w:p>
    <w:p>
      <w:r>
        <w:t xml:space="preserve">Missä Disney-elokuvassa Demi Moore, Kevin Kline ja Jason Alexander toimivat ääninäyttelijöinä?</w:t>
      </w:r>
    </w:p>
    <w:p>
      <w:r>
        <w:rPr>
          <w:b/>
        </w:rPr>
        <w:t xml:space="preserve">Tulos</w:t>
      </w:r>
    </w:p>
    <w:p>
      <w:r>
        <w:t xml:space="preserve">Notre Damen kyttyräselkä</w:t>
      </w:r>
    </w:p>
    <w:p>
      <w:r>
        <w:rPr>
          <w:b/>
        </w:rPr>
        <w:t xml:space="preserve">Esimerkki 8.3746</w:t>
      </w:r>
    </w:p>
    <w:p>
      <w:r>
        <w:t xml:space="preserve">Mikä yhdysvaltalainen tv-sarja, jonka näyttelijäkaartiin kuuluivat muun muassa Julia Louis-Dreyfus, Michael Richards ja Jason Alexander, sijoittui pääosin New Yorkin Upper West Sidessa sijaitsevaan kerrostaloon (mutta kuvattiin pääosin Los Angelesissa, Kaliforniassa)?</w:t>
      </w:r>
    </w:p>
    <w:p>
      <w:r>
        <w:rPr>
          <w:b/>
        </w:rPr>
        <w:t xml:space="preserve">Tulos</w:t>
      </w:r>
    </w:p>
    <w:p>
      <w:r>
        <w:t xml:space="preserve">Seinfeld</w:t>
      </w:r>
    </w:p>
    <w:p>
      <w:r>
        <w:rPr>
          <w:b/>
        </w:rPr>
        <w:t xml:space="preserve">Esimerkki 8.3747</w:t>
      </w:r>
    </w:p>
    <w:p>
      <w:r>
        <w:t xml:space="preserve">Kuka näytteli nimiroolin elokuvassa "Jason ja argonautit"?</w:t>
      </w:r>
    </w:p>
    <w:p>
      <w:r>
        <w:rPr>
          <w:b/>
        </w:rPr>
        <w:t xml:space="preserve">Tulos</w:t>
      </w:r>
    </w:p>
    <w:p>
      <w:r>
        <w:t xml:space="preserve">Todd Armstrong</w:t>
      </w:r>
    </w:p>
    <w:p>
      <w:r>
        <w:rPr>
          <w:b/>
        </w:rPr>
        <w:t xml:space="preserve">Esimerkki 8.3748</w:t>
      </w:r>
    </w:p>
    <w:p>
      <w:r>
        <w:t xml:space="preserve">Mikä on Robert Ludlumin ensimmäisen Jason Bourne -romaanin nimi?</w:t>
      </w:r>
    </w:p>
    <w:p>
      <w:r>
        <w:rPr>
          <w:b/>
        </w:rPr>
        <w:t xml:space="preserve">Tulos</w:t>
      </w:r>
    </w:p>
    <w:p>
      <w:r>
        <w:t xml:space="preserve">bourne-identiteetti</w:t>
      </w:r>
    </w:p>
    <w:p>
      <w:r>
        <w:rPr>
          <w:b/>
        </w:rPr>
        <w:t xml:space="preserve">Esimerkki 8.3749</w:t>
      </w:r>
    </w:p>
    <w:p>
      <w:r>
        <w:t xml:space="preserve">Kuka kirjailija loi Jason Bournen hahmon?</w:t>
      </w:r>
    </w:p>
    <w:p>
      <w:r>
        <w:rPr>
          <w:b/>
        </w:rPr>
        <w:t xml:space="preserve">Tulos</w:t>
      </w:r>
    </w:p>
    <w:p>
      <w:r>
        <w:t xml:space="preserve">robert ludlum</w:t>
      </w:r>
    </w:p>
    <w:p>
      <w:r>
        <w:rPr>
          <w:b/>
        </w:rPr>
        <w:t xml:space="preserve">Esimerkki 8.3750</w:t>
      </w:r>
    </w:p>
    <w:p>
      <w:r>
        <w:t xml:space="preserve">Kuka loi Jason Bournen hahmon?</w:t>
      </w:r>
    </w:p>
    <w:p>
      <w:r>
        <w:rPr>
          <w:b/>
        </w:rPr>
        <w:t xml:space="preserve">Tulos</w:t>
      </w:r>
    </w:p>
    <w:p>
      <w:r>
        <w:t xml:space="preserve">robert ludlum</w:t>
      </w:r>
    </w:p>
    <w:p>
      <w:r>
        <w:rPr>
          <w:b/>
        </w:rPr>
        <w:t xml:space="preserve">Esimerkki 8.3751</w:t>
      </w:r>
    </w:p>
    <w:p>
      <w:r>
        <w:t xml:space="preserve">Jason Bradbury ja Polanna Woodward juontavat yhdessä mitä Channel Five -kanavalla esitettävää tv-sarjaa?</w:t>
      </w:r>
    </w:p>
    <w:p>
      <w:r>
        <w:rPr>
          <w:b/>
        </w:rPr>
        <w:t xml:space="preserve">Tulos</w:t>
      </w:r>
    </w:p>
    <w:p>
      <w:r>
        <w:t xml:space="preserve">gadget show</w:t>
      </w:r>
    </w:p>
    <w:p>
      <w:r>
        <w:rPr>
          <w:b/>
        </w:rPr>
        <w:t xml:space="preserve">Esimerkki 8.3752</w:t>
      </w:r>
    </w:p>
    <w:p>
      <w:r>
        <w:t xml:space="preserve">Mikä Joseph And The Amazing Technicolour Dreamcoat -elokuvan kappale antoi Jason Donovanille listaykköshitin vuonna 1991?</w:t>
      </w:r>
    </w:p>
    <w:p>
      <w:r>
        <w:rPr>
          <w:b/>
        </w:rPr>
        <w:t xml:space="preserve">Tulos</w:t>
      </w:r>
    </w:p>
    <w:p>
      <w:r>
        <w:t xml:space="preserve">mikä tahansa unelma riittää</w:t>
      </w:r>
    </w:p>
    <w:p>
      <w:r>
        <w:rPr>
          <w:b/>
        </w:rPr>
        <w:t xml:space="preserve">Esimerkki 8.3753</w:t>
      </w:r>
    </w:p>
    <w:p>
      <w:r>
        <w:t xml:space="preserve">Kuka näytteli Jason Kingiä 1970-luvun alussa?</w:t>
      </w:r>
    </w:p>
    <w:p>
      <w:r>
        <w:rPr>
          <w:b/>
        </w:rPr>
        <w:t xml:space="preserve">Tulos</w:t>
      </w:r>
    </w:p>
    <w:p>
      <w:r>
        <w:t xml:space="preserve">Peter Wyngarde</w:t>
      </w:r>
    </w:p>
    <w:p>
      <w:r>
        <w:rPr>
          <w:b/>
        </w:rPr>
        <w:t xml:space="preserve">Esimerkki 8.3754</w:t>
      </w:r>
    </w:p>
    <w:p>
      <w:r>
        <w:t xml:space="preserve">Missä elokuvasarjassa Jason Voorhees esiintyy?</w:t>
      </w:r>
    </w:p>
    <w:p>
      <w:r>
        <w:rPr>
          <w:b/>
        </w:rPr>
        <w:t xml:space="preserve">Tulos</w:t>
      </w:r>
    </w:p>
    <w:p>
      <w:r>
        <w:t xml:space="preserve">perjantai 13. päivä</w:t>
      </w:r>
    </w:p>
    <w:p>
      <w:r>
        <w:rPr>
          <w:b/>
        </w:rPr>
        <w:t xml:space="preserve">Esimerkki 8.3755</w:t>
      </w:r>
    </w:p>
    <w:p>
      <w:r>
        <w:t xml:space="preserve">Jason Vorhees on fiktiivinen hahmo, joka käyttää machetea uhreihinsa, missä elokuvasarjassa?</w:t>
      </w:r>
    </w:p>
    <w:p>
      <w:r>
        <w:rPr>
          <w:b/>
        </w:rPr>
        <w:t xml:space="preserve">Tulos</w:t>
      </w:r>
    </w:p>
    <w:p>
      <w:r>
        <w:t xml:space="preserve">perjantai 13. päivä</w:t>
      </w:r>
    </w:p>
    <w:p>
      <w:r>
        <w:rPr>
          <w:b/>
        </w:rPr>
        <w:t xml:space="preserve">Esimerkki 8.3756</w:t>
      </w:r>
    </w:p>
    <w:p>
      <w:r>
        <w:t xml:space="preserve">Jason Wade on minkä 2000-luvun bändin laulaja?</w:t>
      </w:r>
    </w:p>
    <w:p>
      <w:r>
        <w:rPr>
          <w:b/>
        </w:rPr>
        <w:t xml:space="preserve">Tulos</w:t>
      </w:r>
    </w:p>
    <w:p>
      <w:r>
        <w:t xml:space="preserve">lifehouse</w:t>
      </w:r>
    </w:p>
    <w:p>
      <w:r>
        <w:rPr>
          <w:b/>
        </w:rPr>
        <w:t xml:space="preserve">Esimerkki 8.3757</w:t>
      </w:r>
    </w:p>
    <w:p>
      <w:r>
        <w:t xml:space="preserve">Jasperin kansallispuisto sijaitsee missä maassa?</w:t>
      </w:r>
    </w:p>
    <w:p>
      <w:r>
        <w:rPr>
          <w:b/>
        </w:rPr>
        <w:t xml:space="preserve">Tulos</w:t>
      </w:r>
    </w:p>
    <w:p>
      <w:r>
        <w:t xml:space="preserve">Kanada</w:t>
      </w:r>
    </w:p>
    <w:p>
      <w:r>
        <w:rPr>
          <w:b/>
        </w:rPr>
        <w:t xml:space="preserve">Esimerkki 8.3758</w:t>
      </w:r>
    </w:p>
    <w:p>
      <w:r>
        <w:t xml:space="preserve">Missä Euroopan maassa sijaitsevat Puckin ja Jastarnian satamat?</w:t>
      </w:r>
    </w:p>
    <w:p>
      <w:r>
        <w:rPr>
          <w:b/>
        </w:rPr>
        <w:t xml:space="preserve">Tulos</w:t>
      </w:r>
    </w:p>
    <w:p>
      <w:r>
        <w:t xml:space="preserve">Puola</w:t>
      </w:r>
    </w:p>
    <w:p>
      <w:r>
        <w:rPr>
          <w:b/>
        </w:rPr>
        <w:t xml:space="preserve">Esimerkki 8.3759</w:t>
      </w:r>
    </w:p>
    <w:p>
      <w:r>
        <w:t xml:space="preserve">Mihin valtamereen Jaavan kaivanto kuuluu?</w:t>
      </w:r>
    </w:p>
    <w:p>
      <w:r>
        <w:rPr>
          <w:b/>
        </w:rPr>
        <w:t xml:space="preserve">Tulos</w:t>
      </w:r>
    </w:p>
    <w:p>
      <w:r>
        <w:t xml:space="preserve">Intian valtameri</w:t>
      </w:r>
    </w:p>
    <w:p>
      <w:r>
        <w:rPr>
          <w:b/>
        </w:rPr>
        <w:t xml:space="preserve">Esimerkki 8.3760</w:t>
      </w:r>
    </w:p>
    <w:p>
      <w:r>
        <w:t xml:space="preserve">Kuka näyttelee poliisitarkastaja Javertia vuoden 2012 elokuvassa Les Miserables?</w:t>
      </w:r>
    </w:p>
    <w:p>
      <w:r>
        <w:rPr>
          <w:b/>
        </w:rPr>
        <w:t xml:space="preserve">Tulos</w:t>
      </w:r>
    </w:p>
    <w:p>
      <w:r>
        <w:t xml:space="preserve">Russell Crowe</w:t>
      </w:r>
    </w:p>
    <w:p>
      <w:r>
        <w:rPr>
          <w:b/>
        </w:rPr>
        <w:t xml:space="preserve">Esimerkki 8.3761</w:t>
      </w:r>
    </w:p>
    <w:p>
      <w:r>
        <w:t xml:space="preserve">Javier Margas pelasi West Ham Unitedissa vuosina 1998-2001 ja oli ensimmäinen jalkapalloilija, joka pelasi Valioliigassa?</w:t>
      </w:r>
    </w:p>
    <w:p>
      <w:r>
        <w:rPr>
          <w:b/>
        </w:rPr>
        <w:t xml:space="preserve">Tulos</w:t>
      </w:r>
    </w:p>
    <w:p>
      <w:r>
        <w:t xml:space="preserve">chile</w:t>
      </w:r>
    </w:p>
    <w:p>
      <w:r>
        <w:rPr>
          <w:b/>
        </w:rPr>
        <w:t xml:space="preserve">Esimerkki 8.3762</w:t>
      </w:r>
    </w:p>
    <w:p>
      <w:r>
        <w:t xml:space="preserve">Kuka näytteli poliisipäällikkö Martin Brodya vuoden 1978 elokuvassa "Jaws 2"?</w:t>
      </w:r>
    </w:p>
    <w:p>
      <w:r>
        <w:rPr>
          <w:b/>
        </w:rPr>
        <w:t xml:space="preserve">Tulos</w:t>
      </w:r>
    </w:p>
    <w:p>
      <w:r>
        <w:t xml:space="preserve">Roy Scheider</w:t>
      </w:r>
    </w:p>
    <w:p>
      <w:r>
        <w:rPr>
          <w:b/>
        </w:rPr>
        <w:t xml:space="preserve">Esimerkki 8.3763</w:t>
      </w:r>
    </w:p>
    <w:p>
      <w:r>
        <w:t xml:space="preserve">Kuka sävelsi elokuvan Jaws tunnusmusiikin?</w:t>
      </w:r>
    </w:p>
    <w:p>
      <w:r>
        <w:rPr>
          <w:b/>
        </w:rPr>
        <w:t xml:space="preserve">Tulos</w:t>
      </w:r>
    </w:p>
    <w:p>
      <w:r>
        <w:t xml:space="preserve">John Williams</w:t>
      </w:r>
    </w:p>
    <w:p>
      <w:r>
        <w:rPr>
          <w:b/>
        </w:rPr>
        <w:t xml:space="preserve">Esimerkki 8.3764</w:t>
      </w:r>
    </w:p>
    <w:p>
      <w:r>
        <w:t xml:space="preserve">Kuka kirjoitti romaanin 'Jaws'?</w:t>
      </w:r>
    </w:p>
    <w:p>
      <w:r>
        <w:rPr>
          <w:b/>
        </w:rPr>
        <w:t xml:space="preserve">Tulos</w:t>
      </w:r>
    </w:p>
    <w:p>
      <w:r>
        <w:t xml:space="preserve">Peter Benchley</w:t>
      </w:r>
    </w:p>
    <w:p>
      <w:r>
        <w:rPr>
          <w:b/>
        </w:rPr>
        <w:t xml:space="preserve">Esimerkki 8.3765</w:t>
      </w:r>
    </w:p>
    <w:p>
      <w:r>
        <w:t xml:space="preserve">Kuka näytteli päällikkö Martin Brodya elokuvassa `Jaws`?</w:t>
      </w:r>
    </w:p>
    <w:p>
      <w:r>
        <w:rPr>
          <w:b/>
        </w:rPr>
        <w:t xml:space="preserve">Tulos</w:t>
      </w:r>
    </w:p>
    <w:p>
      <w:r>
        <w:t xml:space="preserve">Roy Scheider</w:t>
      </w:r>
    </w:p>
    <w:p>
      <w:r>
        <w:rPr>
          <w:b/>
        </w:rPr>
        <w:t xml:space="preserve">Esimerkki 8.3766</w:t>
      </w:r>
    </w:p>
    <w:p>
      <w:r>
        <w:t xml:space="preserve">Kun hänen prime time -ohjelmansa epäonnistui ja hän palasi juontamaan Tonight Show'ta, kenet Jay Leno potkaisee pöydän takaa?</w:t>
      </w:r>
    </w:p>
    <w:p>
      <w:r>
        <w:rPr>
          <w:b/>
        </w:rPr>
        <w:t xml:space="preserve">Tulos</w:t>
      </w:r>
    </w:p>
    <w:p>
      <w:r>
        <w:t xml:space="preserve">conan o'brien</w:t>
      </w:r>
    </w:p>
    <w:p>
      <w:r>
        <w:rPr>
          <w:b/>
        </w:rPr>
        <w:t xml:space="preserve">Esimerkki 8.3767</w:t>
      </w:r>
    </w:p>
    <w:p>
      <w:r>
        <w:t xml:space="preserve">Jay McGuiness, joka voitti Strictly Come Dancingin vuonna 2015, oli jäsenenä missä popyhtyeessä, joka piti taukoa vuonna 2014?</w:t>
      </w:r>
    </w:p>
    <w:p>
      <w:r>
        <w:rPr>
          <w:b/>
        </w:rPr>
        <w:t xml:space="preserve">Tulos</w:t>
      </w:r>
    </w:p>
    <w:p>
      <w:r>
        <w:t xml:space="preserve">etsintäkuulutettu</w:t>
      </w:r>
    </w:p>
    <w:p>
      <w:r>
        <w:rPr>
          <w:b/>
        </w:rPr>
        <w:t xml:space="preserve">Esimerkki 8.3768</w:t>
      </w:r>
    </w:p>
    <w:p>
      <w:r>
        <w:t xml:space="preserve">Minkä surullisen lyhytikäisen scifi-sarjan miehistön jäsenet Wash, Kaylee ja Jayne olivat muun muassa Serenity-avaruusaluksella?</w:t>
      </w:r>
    </w:p>
    <w:p>
      <w:r>
        <w:rPr>
          <w:b/>
        </w:rPr>
        <w:t xml:space="preserve">Tulos</w:t>
      </w:r>
    </w:p>
    <w:p>
      <w:r>
        <w:t xml:space="preserve">tulikärpänen</w:t>
      </w:r>
    </w:p>
    <w:p>
      <w:r>
        <w:rPr>
          <w:b/>
        </w:rPr>
        <w:t xml:space="preserve">Esimerkki 8.3769</w:t>
      </w:r>
    </w:p>
    <w:p>
      <w:r>
        <w:t xml:space="preserve">Mikä on Jay Seanin vuonna 2010 julkaistun hitin oikea nimi?</w:t>
      </w:r>
    </w:p>
    <w:p>
      <w:r>
        <w:rPr>
          <w:b/>
        </w:rPr>
        <w:t xml:space="preserve">Tulos</w:t>
      </w:r>
    </w:p>
    <w:p>
      <w:r>
        <w:t xml:space="preserve">alas</w:t>
      </w:r>
    </w:p>
    <w:p>
      <w:r>
        <w:rPr>
          <w:b/>
        </w:rPr>
        <w:t xml:space="preserve">Esimerkki 8.3770</w:t>
      </w:r>
    </w:p>
    <w:p>
      <w:r>
        <w:t xml:space="preserve">Jay Ward ja Alex Anderson loivat hahmon, joka esiintyi ensimmäisen kerran amerikkalaisessa televisiossa vuonna 1959?</w:t>
      </w:r>
    </w:p>
    <w:p>
      <w:r>
        <w:rPr>
          <w:b/>
        </w:rPr>
        <w:t xml:space="preserve">Tulos</w:t>
      </w:r>
    </w:p>
    <w:p>
      <w:r>
        <w:t xml:space="preserve">bullwinkle j. hirvi</w:t>
      </w:r>
    </w:p>
    <w:p>
      <w:r>
        <w:rPr>
          <w:b/>
        </w:rPr>
        <w:t xml:space="preserve">Esimerkki 8.3771</w:t>
      </w:r>
    </w:p>
    <w:p>
      <w:r>
        <w:t xml:space="preserve">Kuka jazzpianisti kirjoitti 1950- ja 60-luvuilla kappaleet Misterioso, Ruby My Dear ja Round Midnight?</w:t>
      </w:r>
    </w:p>
    <w:p>
      <w:r>
        <w:rPr>
          <w:b/>
        </w:rPr>
        <w:t xml:space="preserve">Tulos</w:t>
      </w:r>
    </w:p>
    <w:p>
      <w:r>
        <w:t xml:space="preserve">thelonious monk</w:t>
      </w:r>
    </w:p>
    <w:p>
      <w:r>
        <w:rPr>
          <w:b/>
        </w:rPr>
        <w:t xml:space="preserve">Esimerkki 8.3772</w:t>
      </w:r>
    </w:p>
    <w:p>
      <w:r>
        <w:t xml:space="preserve">Minkä yrityksen valmistamia ovat miesten tuoksut Kouros ja Jazz?</w:t>
      </w:r>
    </w:p>
    <w:p>
      <w:r>
        <w:rPr>
          <w:b/>
        </w:rPr>
        <w:t xml:space="preserve">Tulos</w:t>
      </w:r>
    </w:p>
    <w:p>
      <w:r>
        <w:t xml:space="preserve">yves saint laurent</w:t>
      </w:r>
    </w:p>
    <w:p>
      <w:r>
        <w:rPr>
          <w:b/>
        </w:rPr>
        <w:t xml:space="preserve">Esimerkki 8.3773</w:t>
      </w:r>
    </w:p>
    <w:p>
      <w:r>
        <w:t xml:space="preserve">Mitä kaupunkia pidetään jazz-musiikin syntypaikkana?</w:t>
      </w:r>
    </w:p>
    <w:p>
      <w:r>
        <w:rPr>
          <w:b/>
        </w:rPr>
        <w:t xml:space="preserve">Tulos</w:t>
      </w:r>
    </w:p>
    <w:p>
      <w:r>
        <w:t xml:space="preserve">new orleans</w:t>
      </w:r>
    </w:p>
    <w:p>
      <w:r>
        <w:rPr>
          <w:b/>
        </w:rPr>
        <w:t xml:space="preserve">Esimerkki 8.3774</w:t>
      </w:r>
    </w:p>
    <w:p>
      <w:r>
        <w:t xml:space="preserve">Kuka 85-vuotias jazzlaulaja ja "Battle of the Bulge" -veteraani on juuri julkaissut albumin, jolla hän duetoi Amy Whitehousen kanssa tämän viimeisellä levyllä?</w:t>
      </w:r>
    </w:p>
    <w:p>
      <w:r>
        <w:rPr>
          <w:b/>
        </w:rPr>
        <w:t xml:space="preserve">Tulos</w:t>
      </w:r>
    </w:p>
    <w:p>
      <w:r>
        <w:t xml:space="preserve">Tony Bennett</w:t>
      </w:r>
    </w:p>
    <w:p>
      <w:r>
        <w:rPr>
          <w:b/>
        </w:rPr>
        <w:t xml:space="preserve">Esimerkki 8.3775</w:t>
      </w:r>
    </w:p>
    <w:p>
      <w:r>
        <w:t xml:space="preserve">Minkä Afrikan vuoriston korkein huippu on Jbel Toubkal?</w:t>
      </w:r>
    </w:p>
    <w:p>
      <w:r>
        <w:rPr>
          <w:b/>
        </w:rPr>
        <w:t xml:space="preserve">Tulos</w:t>
      </w:r>
    </w:p>
    <w:p>
      <w:r>
        <w:t xml:space="preserve">Atlasvuoret</w:t>
      </w:r>
    </w:p>
    <w:p>
      <w:r>
        <w:rPr>
          <w:b/>
        </w:rPr>
        <w:t xml:space="preserve">Esimerkki 8.3776</w:t>
      </w:r>
    </w:p>
    <w:p>
      <w:r>
        <w:t xml:space="preserve">Minkä brittiläisen yhtyeen muodostavat Aston Merrygold, Marvin Humes, Jonathan "JB" Gill ja Oritse Williams?</w:t>
      </w:r>
    </w:p>
    <w:p>
      <w:r>
        <w:rPr>
          <w:b/>
        </w:rPr>
        <w:t xml:space="preserve">Tulos</w:t>
      </w:r>
    </w:p>
    <w:p>
      <w:r>
        <w:t xml:space="preserve">jls</w:t>
      </w:r>
    </w:p>
    <w:p>
      <w:r>
        <w:rPr>
          <w:b/>
        </w:rPr>
        <w:t xml:space="preserve">Esimerkki 8.3777</w:t>
      </w:r>
    </w:p>
    <w:p>
      <w:r>
        <w:t xml:space="preserve">Mitkä olivat brittiläisen JCB-yrityksen perustajien nimet?</w:t>
      </w:r>
    </w:p>
    <w:p>
      <w:r>
        <w:rPr>
          <w:b/>
        </w:rPr>
        <w:t xml:space="preserve">Tulos</w:t>
      </w:r>
    </w:p>
    <w:p>
      <w:r>
        <w:t xml:space="preserve">joseph cyril bamford</w:t>
      </w:r>
    </w:p>
    <w:p>
      <w:r>
        <w:rPr>
          <w:b/>
        </w:rPr>
        <w:t xml:space="preserve">Esimerkki 8.3778</w:t>
      </w:r>
    </w:p>
    <w:p>
      <w:r>
        <w:t xml:space="preserve">Maanantaina tuli kuluneeksi 61 vuotta siitä, kun tunnettu erakko J. D. Salingerin ainoa romaani julkaistiin, mikä se oli?</w:t>
      </w:r>
    </w:p>
    <w:p>
      <w:r>
        <w:rPr>
          <w:b/>
        </w:rPr>
        <w:t xml:space="preserve">Tulos</w:t>
      </w:r>
    </w:p>
    <w:p>
      <w:r>
        <w:t xml:space="preserve">saalistaja ruispellossa</w:t>
      </w:r>
    </w:p>
    <w:p>
      <w:r>
        <w:rPr>
          <w:b/>
        </w:rPr>
        <w:t xml:space="preserve">Esimerkki 8.3779</w:t>
      </w:r>
    </w:p>
    <w:p>
      <w:r>
        <w:t xml:space="preserve">Mikä on J. D. Salingerin ainoan julkaistun romaanin nimi?</w:t>
      </w:r>
    </w:p>
    <w:p>
      <w:r>
        <w:rPr>
          <w:b/>
        </w:rPr>
        <w:t xml:space="preserve">Tulos</w:t>
      </w:r>
    </w:p>
    <w:p>
      <w:r>
        <w:t xml:space="preserve">saalistaja ruispellossa</w:t>
      </w:r>
    </w:p>
    <w:p>
      <w:r>
        <w:rPr>
          <w:b/>
        </w:rPr>
        <w:t xml:space="preserve">Esimerkki 8.3780</w:t>
      </w:r>
    </w:p>
    <w:p>
      <w:r>
        <w:t xml:space="preserve">Mikä kirja teki J. D. Salingerin kuuluisaksi vuonna 1951?</w:t>
      </w:r>
    </w:p>
    <w:p>
      <w:r>
        <w:rPr>
          <w:b/>
        </w:rPr>
        <w:t xml:space="preserve">Tulos</w:t>
      </w:r>
    </w:p>
    <w:p>
      <w:r>
        <w:t xml:space="preserve">saalistaja ruispellossa</w:t>
      </w:r>
    </w:p>
    <w:p>
      <w:r>
        <w:rPr>
          <w:b/>
        </w:rPr>
        <w:t xml:space="preserve">Esimerkki 8.3781</w:t>
      </w:r>
    </w:p>
    <w:p>
      <w:r>
        <w:t xml:space="preserve">Mikä J. D. Salingerin kirja oli Mark David Chapmanilla mukanaan, kun hän ampui John Lennonin Dakota-asuntojen ulkopuolella 8. joulukuuta 1980?</w:t>
      </w:r>
    </w:p>
    <w:p>
      <w:r>
        <w:rPr>
          <w:b/>
        </w:rPr>
        <w:t xml:space="preserve">Tulos</w:t>
      </w:r>
    </w:p>
    <w:p>
      <w:r>
        <w:t xml:space="preserve">saalistaja ruispellossa</w:t>
      </w:r>
    </w:p>
    <w:p>
      <w:r>
        <w:rPr>
          <w:b/>
        </w:rPr>
        <w:t xml:space="preserve">Esimerkki 8.3782</w:t>
      </w:r>
    </w:p>
    <w:p>
      <w:r>
        <w:t xml:space="preserve">Mikä oli J. D. Salingerin kuuluisin romaani?</w:t>
      </w:r>
    </w:p>
    <w:p>
      <w:r>
        <w:rPr>
          <w:b/>
        </w:rPr>
        <w:t xml:space="preserve">Tulos</w:t>
      </w:r>
    </w:p>
    <w:p>
      <w:r>
        <w:t xml:space="preserve">saalistaja ruispellossa</w:t>
      </w:r>
    </w:p>
    <w:p>
      <w:r>
        <w:rPr>
          <w:b/>
        </w:rPr>
        <w:t xml:space="preserve">Esimerkki 8.3783</w:t>
      </w:r>
    </w:p>
    <w:p>
      <w:r>
        <w:t xml:space="preserve">Kuka kirjoitti kappaleen `Jealous Guy`?</w:t>
      </w:r>
    </w:p>
    <w:p>
      <w:r>
        <w:rPr>
          <w:b/>
        </w:rPr>
        <w:t xml:space="preserve">Tulos</w:t>
      </w:r>
    </w:p>
    <w:p>
      <w:r>
        <w:t xml:space="preserve">John Lennon</w:t>
      </w:r>
    </w:p>
    <w:p>
      <w:r>
        <w:rPr>
          <w:b/>
        </w:rPr>
        <w:t xml:space="preserve">Esimerkki 8.3784</w:t>
      </w:r>
    </w:p>
    <w:p>
      <w:r>
        <w:t xml:space="preserve">Kuka kirjoitti Roxy Musicin ykköshitin "Jealous Guy"?</w:t>
      </w:r>
    </w:p>
    <w:p>
      <w:r>
        <w:rPr>
          <w:b/>
        </w:rPr>
        <w:t xml:space="preserve">Tulos</w:t>
      </w:r>
    </w:p>
    <w:p>
      <w:r>
        <w:t xml:space="preserve">John Lennon</w:t>
      </w:r>
    </w:p>
    <w:p>
      <w:r>
        <w:rPr>
          <w:b/>
        </w:rPr>
        <w:t xml:space="preserve">Esimerkki 8.3785</w:t>
      </w:r>
    </w:p>
    <w:p>
      <w:r>
        <w:t xml:space="preserve">Mikä oli Haitin presidentti Jean Bertrand Aristiden ammatti?</w:t>
      </w:r>
    </w:p>
    <w:p>
      <w:r>
        <w:rPr>
          <w:b/>
        </w:rPr>
        <w:t xml:space="preserve">Tulos</w:t>
      </w:r>
    </w:p>
    <w:p>
      <w:r>
        <w:t xml:space="preserve">pappi</w:t>
      </w:r>
    </w:p>
    <w:p>
      <w:r>
        <w:rPr>
          <w:b/>
        </w:rPr>
        <w:t xml:space="preserve">Esimerkki 8.3786</w:t>
      </w:r>
    </w:p>
    <w:p>
      <w:r>
        <w:t xml:space="preserve">Mikä oli Maggie Smithin esittämän hahmon ammatti elokuvassa The Prime Of Miss Jean Brodie?</w:t>
      </w:r>
    </w:p>
    <w:p>
      <w:r>
        <w:rPr>
          <w:b/>
        </w:rPr>
        <w:t xml:space="preserve">Tulos</w:t>
      </w:r>
    </w:p>
    <w:p>
      <w:r>
        <w:t xml:space="preserve">opettaja</w:t>
      </w:r>
    </w:p>
    <w:p>
      <w:r>
        <w:rPr>
          <w:b/>
        </w:rPr>
        <w:t xml:space="preserve">Esimerkki 8.3787</w:t>
      </w:r>
    </w:p>
    <w:p>
      <w:r>
        <w:t xml:space="preserve">Kuka näyttelijä voitti Oscarin pääroolissa elokuvassa `The Prime Of Miss Jean Brodie` vuonna 1969?</w:t>
      </w:r>
    </w:p>
    <w:p>
      <w:r>
        <w:rPr>
          <w:b/>
        </w:rPr>
        <w:t xml:space="preserve">Tulos</w:t>
      </w:r>
    </w:p>
    <w:p>
      <w:r>
        <w:t xml:space="preserve">maggie smith</w:t>
      </w:r>
    </w:p>
    <w:p>
      <w:r>
        <w:rPr>
          <w:b/>
        </w:rPr>
        <w:t xml:space="preserve">Esimerkki 8.3788</w:t>
      </w:r>
    </w:p>
    <w:p>
      <w:r>
        <w:t xml:space="preserve">Minkä kirjailijan vuonna 1961 ilmestynyt romaani "The Prime of Miss Jean Brodie" (Neiti Jean Brodien päähenkilö)?</w:t>
      </w:r>
    </w:p>
    <w:p>
      <w:r>
        <w:rPr>
          <w:b/>
        </w:rPr>
        <w:t xml:space="preserve">Tulos</w:t>
      </w:r>
    </w:p>
    <w:p>
      <w:r>
        <w:t xml:space="preserve">muriel spark</w:t>
      </w:r>
    </w:p>
    <w:p>
      <w:r>
        <w:rPr>
          <w:b/>
        </w:rPr>
        <w:t xml:space="preserve">Esimerkki 8.3789</w:t>
      </w:r>
    </w:p>
    <w:p>
      <w:r>
        <w:t xml:space="preserve">Jean-Claude Van Damme näyttelee molempia vanhempiensa kuoleman jälkeen erilleen joutuneita kaksosia vuoden 1991 elokuvassa.</w:t>
      </w:r>
    </w:p>
    <w:p>
      <w:r>
        <w:rPr>
          <w:b/>
        </w:rPr>
        <w:t xml:space="preserve">Tulos</w:t>
      </w:r>
    </w:p>
    <w:p>
      <w:r>
        <w:t xml:space="preserve">kaksinkertainen vaikutus</w:t>
      </w:r>
    </w:p>
    <w:p>
      <w:r>
        <w:rPr>
          <w:b/>
        </w:rPr>
        <w:t xml:space="preserve">Esimerkki 8.3790</w:t>
      </w:r>
    </w:p>
    <w:p>
      <w:r>
        <w:t xml:space="preserve">Missä maassa elokuva `Jean De Florette` tapahtuu?</w:t>
      </w:r>
    </w:p>
    <w:p>
      <w:r>
        <w:rPr>
          <w:b/>
        </w:rPr>
        <w:t xml:space="preserve">Tulos</w:t>
      </w:r>
    </w:p>
    <w:p>
      <w:r>
        <w:t xml:space="preserve">Ranska</w:t>
      </w:r>
    </w:p>
    <w:p>
      <w:r>
        <w:rPr>
          <w:b/>
        </w:rPr>
        <w:t xml:space="preserve">Esimerkki 8.3791</w:t>
      </w:r>
    </w:p>
    <w:p>
      <w:r>
        <w:t xml:space="preserve">Maalarit Theodore Rousseau ja Jean-Francois Millet olivat merkittäviä jäseniä 1800-luvun ranskalaisessa maisemamaalareiden koulukunnassa, joka on nimetty Fontainbleun metsässä sijaitsevan kaupungin mukaan, jossa taiteilijat kokoontuivat?</w:t>
      </w:r>
    </w:p>
    <w:p>
      <w:r>
        <w:rPr>
          <w:b/>
        </w:rPr>
        <w:t xml:space="preserve">Tulos</w:t>
      </w:r>
    </w:p>
    <w:p>
      <w:r>
        <w:t xml:space="preserve">barbizon koulu</w:t>
      </w:r>
    </w:p>
    <w:p>
      <w:r>
        <w:rPr>
          <w:b/>
        </w:rPr>
        <w:t xml:space="preserve">Esimerkki 8.3792</w:t>
      </w:r>
    </w:p>
    <w:p>
      <w:r>
        <w:t xml:space="preserve">Millaisia pommimaisia olivat Jean Harlow ja Marilyn Monroe?</w:t>
      </w:r>
    </w:p>
    <w:p>
      <w:r>
        <w:rPr>
          <w:b/>
        </w:rPr>
        <w:t xml:space="preserve">Tulos</w:t>
      </w:r>
    </w:p>
    <w:p>
      <w:r>
        <w:t xml:space="preserve">vaalea pommi</w:t>
      </w:r>
    </w:p>
    <w:p>
      <w:r>
        <w:rPr>
          <w:b/>
        </w:rPr>
        <w:t xml:space="preserve">Esimerkki 8.3793</w:t>
      </w:r>
    </w:p>
    <w:p>
      <w:r>
        <w:t xml:space="preserve">Kuka näyttelijä esitti Jean Hopea brittiläisessä televisiosarjassa "Emmerdale" vuonna 2006?</w:t>
      </w:r>
    </w:p>
    <w:p>
      <w:r>
        <w:rPr>
          <w:b/>
        </w:rPr>
        <w:t xml:space="preserve">Tulos</w:t>
      </w:r>
    </w:p>
    <w:p>
      <w:r>
        <w:t xml:space="preserve">susan penhaligon</w:t>
      </w:r>
    </w:p>
    <w:p>
      <w:r>
        <w:rPr>
          <w:b/>
        </w:rPr>
        <w:t xml:space="preserve">Esimerkki 8.3794</w:t>
      </w:r>
    </w:p>
    <w:p>
      <w:r>
        <w:t xml:space="preserve">1700-luvun filosofi, kirjailija ja säveltäjä Jean-Jacques Rousseau syntyi missä eurooppalaisessa kaupungissa?</w:t>
      </w:r>
    </w:p>
    <w:p>
      <w:r>
        <w:rPr>
          <w:b/>
        </w:rPr>
        <w:t xml:space="preserve">Tulos</w:t>
      </w:r>
    </w:p>
    <w:p>
      <w:r>
        <w:t xml:space="preserve">Geneve</w:t>
      </w:r>
    </w:p>
    <w:p>
      <w:r>
        <w:rPr>
          <w:b/>
        </w:rPr>
        <w:t xml:space="preserve">Esimerkki 8.3795</w:t>
      </w:r>
    </w:p>
    <w:p>
      <w:r>
        <w:t xml:space="preserve">Jeanne-Antoinette Poisson, Ranskan Ludvig XV:n virallinen rakastajatar vuosina 1745-1750, antoi nimensä mille kampaukselle?</w:t>
      </w:r>
    </w:p>
    <w:p>
      <w:r>
        <w:rPr>
          <w:b/>
        </w:rPr>
        <w:t xml:space="preserve">Tulos</w:t>
      </w:r>
    </w:p>
    <w:p>
      <w:r>
        <w:t xml:space="preserve">pompadour</w:t>
      </w:r>
    </w:p>
    <w:p>
      <w:r>
        <w:rPr>
          <w:b/>
        </w:rPr>
        <w:t xml:space="preserve">Esimerkki 8.3796</w:t>
      </w:r>
    </w:p>
    <w:p>
      <w:r>
        <w:t xml:space="preserve">Jeanne Louise Calment, ainoa henkilö, jonka on vahvistettu saavuttaneen yli 122 vuoden iän, syntyi missä maassa vuonna 1875?</w:t>
      </w:r>
    </w:p>
    <w:p>
      <w:r>
        <w:rPr>
          <w:b/>
        </w:rPr>
        <w:t xml:space="preserve">Tulos</w:t>
      </w:r>
    </w:p>
    <w:p>
      <w:r>
        <w:t xml:space="preserve">Ranska</w:t>
      </w:r>
    </w:p>
    <w:p>
      <w:r>
        <w:rPr>
          <w:b/>
        </w:rPr>
        <w:t xml:space="preserve">Esimerkki 8.3797</w:t>
      </w:r>
    </w:p>
    <w:p>
      <w:r>
        <w:t xml:space="preserve">29. huhtikuuta 2015 kuollut Jean Nidetch oli minkä järjestön perustaja?</w:t>
      </w:r>
    </w:p>
    <w:p>
      <w:r>
        <w:rPr>
          <w:b/>
        </w:rPr>
        <w:t xml:space="preserve">Tulos</w:t>
      </w:r>
    </w:p>
    <w:p>
      <w:r>
        <w:t xml:space="preserve">painonvartijat</w:t>
      </w:r>
    </w:p>
    <w:p>
      <w:r>
        <w:rPr>
          <w:b/>
        </w:rPr>
        <w:t xml:space="preserve">Esimerkki 8.3798</w:t>
      </w:r>
    </w:p>
    <w:p>
      <w:r>
        <w:t xml:space="preserve">Newyorkilainen kotiäiti Jean Nidetch (1923-2015) perusti minkä maailmanlaajuisen organisaation, joka myytiin Heinzille vuonna 1978 71 miljoonalla dollarilla?</w:t>
      </w:r>
    </w:p>
    <w:p>
      <w:r>
        <w:rPr>
          <w:b/>
        </w:rPr>
        <w:t xml:space="preserve">Tulos</w:t>
      </w:r>
    </w:p>
    <w:p>
      <w:r>
        <w:t xml:space="preserve">painonvartijat</w:t>
      </w:r>
    </w:p>
    <w:p>
      <w:r>
        <w:rPr>
          <w:b/>
        </w:rPr>
        <w:t xml:space="preserve">Esimerkki 8.3799</w:t>
      </w:r>
    </w:p>
    <w:p>
      <w:r>
        <w:t xml:space="preserve">Kuka tappoi Jean Paul Marat'n?</w:t>
      </w:r>
    </w:p>
    <w:p>
      <w:r>
        <w:rPr>
          <w:b/>
        </w:rPr>
        <w:t xml:space="preserve">Tulos</w:t>
      </w:r>
    </w:p>
    <w:p>
      <w:r>
        <w:t xml:space="preserve">Charlotte Corday</w:t>
      </w:r>
    </w:p>
    <w:p>
      <w:r>
        <w:rPr>
          <w:b/>
        </w:rPr>
        <w:t xml:space="preserve">Esimerkki 8.3800</w:t>
      </w:r>
    </w:p>
    <w:p>
      <w:r>
        <w:t xml:space="preserve">Minkä ammatin harjoittaja oli Jean-Paul Marat, joka oli tunnettu osallistumisestaan Ranskan vallankumoukseen 1700-luvun lopulla?</w:t>
      </w:r>
    </w:p>
    <w:p>
      <w:r>
        <w:rPr>
          <w:b/>
        </w:rPr>
        <w:t xml:space="preserve">Tulos</w:t>
      </w:r>
    </w:p>
    <w:p>
      <w:r>
        <w:t xml:space="preserve">toimittaja</w:t>
      </w:r>
    </w:p>
    <w:p>
      <w:r>
        <w:rPr>
          <w:b/>
        </w:rPr>
        <w:t xml:space="preserve">Esimerkki 8.3801</w:t>
      </w:r>
    </w:p>
    <w:p>
      <w:r>
        <w:t xml:space="preserve">Kuka nuori nainen puukotti kuolettavasti Jean Paul Marat'n, kun tämä oli kylvyssä?</w:t>
      </w:r>
    </w:p>
    <w:p>
      <w:r>
        <w:rPr>
          <w:b/>
        </w:rPr>
        <w:t xml:space="preserve">Tulos</w:t>
      </w:r>
    </w:p>
    <w:p>
      <w:r>
        <w:t xml:space="preserve">Charlotte Corday</w:t>
      </w:r>
    </w:p>
    <w:p>
      <w:r>
        <w:rPr>
          <w:b/>
        </w:rPr>
        <w:t xml:space="preserve">Esimerkki 8.3802</w:t>
      </w:r>
    </w:p>
    <w:p>
      <w:r>
        <w:t xml:space="preserve">Mikä Franois Truffaut'n vuonna 1959 ohjaama ja Jean Constatinin musiikilla säveltämä elokuva kertoo 13-vuotiaasta pariisilaisesta (Jean-Pierre Leaud), joka ajautuu rikollisuuteen?</w:t>
      </w:r>
    </w:p>
    <w:p>
      <w:r>
        <w:rPr>
          <w:b/>
        </w:rPr>
        <w:t xml:space="preserve">Tulos</w:t>
      </w:r>
    </w:p>
    <w:p>
      <w:r>
        <w:t xml:space="preserve">400 puhaltaa</w:t>
      </w:r>
    </w:p>
    <w:p>
      <w:r>
        <w:rPr>
          <w:b/>
        </w:rPr>
        <w:t xml:space="preserve">Esimerkki 8.3803</w:t>
      </w:r>
    </w:p>
    <w:p>
      <w:r>
        <w:t xml:space="preserve">Missä maassa säveltäjä Jean Sibelius syntyi?</w:t>
      </w:r>
    </w:p>
    <w:p>
      <w:r>
        <w:rPr>
          <w:b/>
        </w:rPr>
        <w:t xml:space="preserve">Tulos</w:t>
      </w:r>
    </w:p>
    <w:p>
      <w:r>
        <w:t xml:space="preserve">suomi</w:t>
      </w:r>
    </w:p>
    <w:p>
      <w:r>
        <w:rPr>
          <w:b/>
        </w:rPr>
        <w:t xml:space="preserve">Esimerkki 8.3804</w:t>
      </w:r>
    </w:p>
    <w:p>
      <w:r>
        <w:t xml:space="preserve">Minkä klassisen romaanin päähenkilö on Jean Valjean?</w:t>
      </w:r>
    </w:p>
    <w:p>
      <w:r>
        <w:rPr>
          <w:b/>
        </w:rPr>
        <w:t xml:space="preserve">Tulos</w:t>
      </w:r>
    </w:p>
    <w:p>
      <w:r>
        <w:t xml:space="preserve">Les Miserables</w:t>
      </w:r>
    </w:p>
    <w:p>
      <w:r>
        <w:rPr>
          <w:b/>
        </w:rPr>
        <w:t xml:space="preserve">Esimerkki 8.3805</w:t>
      </w:r>
    </w:p>
    <w:p>
      <w:r>
        <w:t xml:space="preserve">Jean Valjean on vuonna 1862 julkaistun kuuluisan romaanin päähenkilö ?</w:t>
      </w:r>
    </w:p>
    <w:p>
      <w:r>
        <w:rPr>
          <w:b/>
        </w:rPr>
        <w:t xml:space="preserve">Tulos</w:t>
      </w:r>
    </w:p>
    <w:p>
      <w:r>
        <w:t xml:space="preserve">Les Miserables</w:t>
      </w:r>
    </w:p>
    <w:p>
      <w:r>
        <w:rPr>
          <w:b/>
        </w:rPr>
        <w:t xml:space="preserve">Esimerkki 8.3806</w:t>
      </w:r>
    </w:p>
    <w:p>
      <w:r>
        <w:t xml:space="preserve">Kuka esittää Jean Valjeania vuonna 2012 ilmestyneessä elokuvassa Les Miserables?</w:t>
      </w:r>
    </w:p>
    <w:p>
      <w:r>
        <w:rPr>
          <w:b/>
        </w:rPr>
        <w:t xml:space="preserve">Tulos</w:t>
      </w:r>
    </w:p>
    <w:p>
      <w:r>
        <w:t xml:space="preserve">Hugh Jackman</w:t>
      </w:r>
    </w:p>
    <w:p>
      <w:r>
        <w:rPr>
          <w:b/>
        </w:rPr>
        <w:t xml:space="preserve">Esimerkki 8.3807</w:t>
      </w:r>
    </w:p>
    <w:p>
      <w:r>
        <w:t xml:space="preserve">Kuka näyttelee Jean Valjeania vuoden 2012 elokuvassa Les Miserables?</w:t>
      </w:r>
    </w:p>
    <w:p>
      <w:r>
        <w:rPr>
          <w:b/>
        </w:rPr>
        <w:t xml:space="preserve">Tulos</w:t>
      </w:r>
    </w:p>
    <w:p>
      <w:r>
        <w:t xml:space="preserve">Hugh Jackman</w:t>
      </w:r>
    </w:p>
    <w:p>
      <w:r>
        <w:rPr>
          <w:b/>
        </w:rPr>
        <w:t xml:space="preserve">Esimerkki 8.3808</w:t>
      </w:r>
    </w:p>
    <w:p>
      <w:r>
        <w:t xml:space="preserve">J. E. Brandenberger, sveitsiläinen kemisti ja tekstiiliteollisuusinsinööri, keksi prosessin, jolla valmistetaan mitä?</w:t>
      </w:r>
    </w:p>
    <w:p>
      <w:r>
        <w:rPr>
          <w:b/>
        </w:rPr>
        <w:t xml:space="preserve">Tulos</w:t>
      </w:r>
    </w:p>
    <w:p>
      <w:r>
        <w:t xml:space="preserve">sellofaani</w:t>
      </w:r>
    </w:p>
    <w:p>
      <w:r>
        <w:rPr>
          <w:b/>
        </w:rPr>
        <w:t xml:space="preserve">Esimerkki 8.3809</w:t>
      </w:r>
    </w:p>
    <w:p>
      <w:r>
        <w:t xml:space="preserve">Kuka ohjasi Leonardo DiCaprion vuonna 2011 ilmestyneessä elokuvassa 'J Edgar'?</w:t>
      </w:r>
    </w:p>
    <w:p>
      <w:r>
        <w:rPr>
          <w:b/>
        </w:rPr>
        <w:t xml:space="preserve">Tulos</w:t>
      </w:r>
    </w:p>
    <w:p>
      <w:r>
        <w:t xml:space="preserve">Clint Eastwood</w:t>
      </w:r>
    </w:p>
    <w:p>
      <w:r>
        <w:rPr>
          <w:b/>
        </w:rPr>
        <w:t xml:space="preserve">Esimerkki 8.3810</w:t>
      </w:r>
    </w:p>
    <w:p>
      <w:r>
        <w:t xml:space="preserve">San Franciscossa syntynyt Lee Jun-fan, joka kuoli 20. heinäkuuta 1973, perusti Jeet Kune Do -nimisen kamppailulajin?</w:t>
      </w:r>
    </w:p>
    <w:p>
      <w:r>
        <w:rPr>
          <w:b/>
        </w:rPr>
        <w:t xml:space="preserve">Tulos</w:t>
      </w:r>
    </w:p>
    <w:p>
      <w:r>
        <w:t xml:space="preserve">Bruce Lee</w:t>
      </w:r>
    </w:p>
    <w:p>
      <w:r>
        <w:rPr>
          <w:b/>
        </w:rPr>
        <w:t xml:space="preserve">Esimerkki 8.3811</w:t>
      </w:r>
    </w:p>
    <w:p>
      <w:r>
        <w:t xml:space="preserve">Minkä P. G. Wodehousen luoman fiktiivisen hahmon hovimestari on Jeeves?</w:t>
      </w:r>
    </w:p>
    <w:p>
      <w:r>
        <w:rPr>
          <w:b/>
        </w:rPr>
        <w:t xml:space="preserve">Tulos</w:t>
      </w:r>
    </w:p>
    <w:p>
      <w:r>
        <w:t xml:space="preserve">bertie wooster</w:t>
      </w:r>
    </w:p>
    <w:p>
      <w:r>
        <w:rPr>
          <w:b/>
        </w:rPr>
        <w:t xml:space="preserve">Esimerkki 8.3812</w:t>
      </w:r>
    </w:p>
    <w:p>
      <w:r>
        <w:t xml:space="preserve">Kuka kirjailija loi Jeevesin hahmon?</w:t>
      </w:r>
    </w:p>
    <w:p>
      <w:r>
        <w:rPr>
          <w:b/>
        </w:rPr>
        <w:t xml:space="preserve">Tulos</w:t>
      </w:r>
    </w:p>
    <w:p>
      <w:r>
        <w:t xml:space="preserve">p. g. wodehouse</w:t>
      </w:r>
    </w:p>
    <w:p>
      <w:r>
        <w:rPr>
          <w:b/>
        </w:rPr>
        <w:t xml:space="preserve">Esimerkki 8.3813</w:t>
      </w:r>
    </w:p>
    <w:p>
      <w:r>
        <w:t xml:space="preserve">Jeff Bridges oli tänä vuonna ehdolla parhaan miespääosan Oscar-palkinnon saajaksi roolistaan Rooster Cogburnina missä elokuvassa?</w:t>
      </w:r>
    </w:p>
    <w:p>
      <w:r>
        <w:rPr>
          <w:b/>
        </w:rPr>
        <w:t xml:space="preserve">Tulos</w:t>
      </w:r>
    </w:p>
    <w:p>
      <w:r>
        <w:t xml:space="preserve">aitoa sisua</w:t>
      </w:r>
    </w:p>
    <w:p>
      <w:r>
        <w:rPr>
          <w:b/>
        </w:rPr>
        <w:t xml:space="preserve">Esimerkki 8.3814</w:t>
      </w:r>
    </w:p>
    <w:p>
      <w:r>
        <w:t xml:space="preserve">Jeff Bridges voitti tänä vuonna parhaan miespääosan Oscarin roolistaan Otis Blake -elokuvassa.</w:t>
      </w:r>
    </w:p>
    <w:p>
      <w:r>
        <w:rPr>
          <w:b/>
        </w:rPr>
        <w:t xml:space="preserve">Tulos</w:t>
      </w:r>
    </w:p>
    <w:p>
      <w:r>
        <w:t xml:space="preserve">hullu sydän</w:t>
      </w:r>
    </w:p>
    <w:p>
      <w:r>
        <w:rPr>
          <w:b/>
        </w:rPr>
        <w:t xml:space="preserve">Esimerkki 8.3815</w:t>
      </w:r>
    </w:p>
    <w:p>
      <w:r>
        <w:t xml:space="preserve">Mitä hahmoa näytteli ensin John Wayne vuoden 1969 elokuvassa ja Jeff Bridges vuoden 2010 uusintafilmatisoinnissa?</w:t>
      </w:r>
    </w:p>
    <w:p>
      <w:r>
        <w:rPr>
          <w:b/>
        </w:rPr>
        <w:t xml:space="preserve">Tulos</w:t>
      </w:r>
    </w:p>
    <w:p>
      <w:r>
        <w:t xml:space="preserve">kukko cogburn</w:t>
      </w:r>
    </w:p>
    <w:p>
      <w:r>
        <w:rPr>
          <w:b/>
        </w:rPr>
        <w:t xml:space="preserve">Esimerkki 8.3816</w:t>
      </w:r>
    </w:p>
    <w:p>
      <w:r>
        <w:t xml:space="preserve">Mikä on kilpahevosen nimi ja vuonna 2003 julkaistun elokuvan nimi, jossa Jeff Bridges näyttelee omistajaa ja Toby Maguire jockeyta?</w:t>
      </w:r>
    </w:p>
    <w:p>
      <w:r>
        <w:rPr>
          <w:b/>
        </w:rPr>
        <w:t xml:space="preserve">Tulos</w:t>
      </w:r>
    </w:p>
    <w:p>
      <w:r>
        <w:t xml:space="preserve">Seabiscuit</w:t>
      </w:r>
    </w:p>
    <w:p>
      <w:r>
        <w:rPr>
          <w:b/>
        </w:rPr>
        <w:t xml:space="preserve">Esimerkki 8.3817</w:t>
      </w:r>
    </w:p>
    <w:p>
      <w:r>
        <w:t xml:space="preserve">Elokuvat - Jeff Bridges ja Matt Damon tähdittivät minkä kuuluisan lännenelokuvan uusintaversiota?</w:t>
      </w:r>
    </w:p>
    <w:p>
      <w:r>
        <w:rPr>
          <w:b/>
        </w:rPr>
        <w:t xml:space="preserve">Tulos</w:t>
      </w:r>
    </w:p>
    <w:p>
      <w:r>
        <w:t xml:space="preserve">aitoa sisua</w:t>
      </w:r>
    </w:p>
    <w:p>
      <w:r>
        <w:rPr>
          <w:b/>
        </w:rPr>
        <w:t xml:space="preserve">Esimerkki 8.3818</w:t>
      </w:r>
    </w:p>
    <w:p>
      <w:r>
        <w:t xml:space="preserve">Kuka oli Jefferson Airplane, Jefferson Starship ja Starship -yhtyeiden naislaulaja?</w:t>
      </w:r>
    </w:p>
    <w:p>
      <w:r>
        <w:rPr>
          <w:b/>
        </w:rPr>
        <w:t xml:space="preserve">Tulos</w:t>
      </w:r>
    </w:p>
    <w:p>
      <w:r>
        <w:t xml:space="preserve">grace slick</w:t>
      </w:r>
    </w:p>
    <w:p>
      <w:r>
        <w:rPr>
          <w:b/>
        </w:rPr>
        <w:t xml:space="preserve">Esimerkki 8.3819</w:t>
      </w:r>
    </w:p>
    <w:p>
      <w:r>
        <w:t xml:space="preserve">Jefferson City on minkä amerikkalaisen osavaltion pääkaupunki?</w:t>
      </w:r>
    </w:p>
    <w:p>
      <w:r>
        <w:rPr>
          <w:b/>
        </w:rPr>
        <w:t xml:space="preserve">Tulos</w:t>
      </w:r>
    </w:p>
    <w:p>
      <w:r>
        <w:t xml:space="preserve">Missouri</w:t>
      </w:r>
    </w:p>
    <w:p>
      <w:r>
        <w:rPr>
          <w:b/>
        </w:rPr>
        <w:t xml:space="preserve">Esimerkki 8.3820</w:t>
      </w:r>
    </w:p>
    <w:p>
      <w:r>
        <w:t xml:space="preserve">Missä kaupungissa sijaitsee vuonna 1943 valmistunut Jeffersonin muistomerkki?</w:t>
      </w:r>
    </w:p>
    <w:p>
      <w:r>
        <w:rPr>
          <w:b/>
        </w:rPr>
        <w:t xml:space="preserve">Tulos</w:t>
      </w:r>
    </w:p>
    <w:p>
      <w:r>
        <w:t xml:space="preserve">washington, d.c.</w:t>
      </w:r>
    </w:p>
    <w:p>
      <w:r>
        <w:rPr>
          <w:b/>
        </w:rPr>
        <w:t xml:space="preserve">Esimerkki 8.3821</w:t>
      </w:r>
    </w:p>
    <w:p>
      <w:r>
        <w:t xml:space="preserve">Mitä Keith Waterhousen luomaa hahmoa näytteli elokuvissa Tom Courtney ja televisiossa Jeff Rawle?</w:t>
      </w:r>
    </w:p>
    <w:p>
      <w:r>
        <w:rPr>
          <w:b/>
        </w:rPr>
        <w:t xml:space="preserve">Tulos</w:t>
      </w:r>
    </w:p>
    <w:p>
      <w:r>
        <w:t xml:space="preserve">billy valehtelija</w:t>
      </w:r>
    </w:p>
    <w:p>
      <w:r>
        <w:rPr>
          <w:b/>
        </w:rPr>
        <w:t xml:space="preserve">Esimerkki 8.3822</w:t>
      </w:r>
    </w:p>
    <w:p>
      <w:r>
        <w:t xml:space="preserve">Minkä kirjansa brittikirjailija Jeffrey Archer kirjoitti uudelleen vuonna 2009, 30 vuotta sen ensijulkaisun jälkeen?</w:t>
      </w:r>
    </w:p>
    <w:p>
      <w:r>
        <w:rPr>
          <w:b/>
        </w:rPr>
        <w:t xml:space="preserve">Tulos</w:t>
      </w:r>
    </w:p>
    <w:p>
      <w:r>
        <w:t xml:space="preserve">kane ja abel</w:t>
      </w:r>
    </w:p>
    <w:p>
      <w:r>
        <w:rPr>
          <w:b/>
        </w:rPr>
        <w:t xml:space="preserve">Esimerkki 8.3823</w:t>
      </w:r>
    </w:p>
    <w:p>
      <w:r>
        <w:t xml:space="preserve">Minkä verkkokauppasivuston Jeffrey Bezos perusti vuonna 1994?</w:t>
      </w:r>
    </w:p>
    <w:p>
      <w:r>
        <w:rPr>
          <w:b/>
        </w:rPr>
        <w:t xml:space="preserve">Tulos</w:t>
      </w:r>
    </w:p>
    <w:p>
      <w:r>
        <w:t xml:space="preserve">amazon</w:t>
      </w:r>
    </w:p>
    <w:p>
      <w:r>
        <w:rPr>
          <w:b/>
        </w:rPr>
        <w:t xml:space="preserve">Esimerkki 8.3824</w:t>
      </w:r>
    </w:p>
    <w:p>
      <w:r>
        <w:t xml:space="preserve">Mikä on yhdysvaltalaisen Jeffrey Deaverin vuonna 2011 ilmestyneen James Bond -romaanin nimi?</w:t>
      </w:r>
    </w:p>
    <w:p>
      <w:r>
        <w:rPr>
          <w:b/>
        </w:rPr>
        <w:t xml:space="preserve">Tulos</w:t>
      </w:r>
    </w:p>
    <w:p>
      <w:r>
        <w:t xml:space="preserve">vapaakortti</w:t>
      </w:r>
    </w:p>
    <w:p>
      <w:r>
        <w:rPr>
          <w:b/>
        </w:rPr>
        <w:t xml:space="preserve">Esimerkki 8.3825</w:t>
      </w:r>
    </w:p>
    <w:p>
      <w:r>
        <w:t xml:space="preserve">Tupakkateollisuuden ilmiantaja Jeffrey Wigand, irlantilais-amerikkalainen nyrkkeilymestari Jim Braddock ja kuuluisa matemaatikko John Forbes Nash ovat kolme tosielämän henkilöä, joita kuka näyttelijä esittää Hollywood-elokuvissa?</w:t>
      </w:r>
    </w:p>
    <w:p>
      <w:r>
        <w:rPr>
          <w:b/>
        </w:rPr>
        <w:t xml:space="preserve">Tulos</w:t>
      </w:r>
    </w:p>
    <w:p>
      <w:r>
        <w:t xml:space="preserve">Russell Crowe</w:t>
      </w:r>
    </w:p>
    <w:p>
      <w:r>
        <w:rPr>
          <w:b/>
        </w:rPr>
        <w:t xml:space="preserve">Esimerkki 8.3826</w:t>
      </w:r>
    </w:p>
    <w:p>
      <w:r>
        <w:t xml:space="preserve">Millä kielellä 'Jeg elsker dig' on?</w:t>
      </w:r>
    </w:p>
    <w:p>
      <w:r>
        <w:rPr>
          <w:b/>
        </w:rPr>
        <w:t xml:space="preserve">Tulos</w:t>
      </w:r>
    </w:p>
    <w:p>
      <w:r>
        <w:t xml:space="preserve">tanskalainen</w:t>
      </w:r>
    </w:p>
    <w:p>
      <w:r>
        <w:rPr>
          <w:b/>
        </w:rPr>
        <w:t xml:space="preserve">Esimerkki 8.3827</w:t>
      </w:r>
    </w:p>
    <w:p>
      <w:r>
        <w:t xml:space="preserve">Mikä on Jehovan todistajien jumalanpalveluspaikan nimi?</w:t>
      </w:r>
    </w:p>
    <w:p>
      <w:r>
        <w:rPr>
          <w:b/>
        </w:rPr>
        <w:t xml:space="preserve">Tulos</w:t>
      </w:r>
    </w:p>
    <w:p>
      <w:r>
        <w:t xml:space="preserve">valtakunnan sali</w:t>
      </w:r>
    </w:p>
    <w:p>
      <w:r>
        <w:rPr>
          <w:b/>
        </w:rPr>
        <w:t xml:space="preserve">Esimerkki 8.3828</w:t>
      </w:r>
    </w:p>
    <w:p>
      <w:r>
        <w:t xml:space="preserve">Kuka kirjailija ja Jekyll ja Hyden luoja antoi syntymäpäivänsä virallisella asiakirjalla Anne Ideille, koska hän inhosi omaa syntymäpäiväänsä 25. joulukuuta?</w:t>
      </w:r>
    </w:p>
    <w:p>
      <w:r>
        <w:rPr>
          <w:b/>
        </w:rPr>
        <w:t xml:space="preserve">Tulos</w:t>
      </w:r>
    </w:p>
    <w:p>
      <w:r>
        <w:t xml:space="preserve">robert louis stevenson</w:t>
      </w:r>
    </w:p>
    <w:p>
      <w:r>
        <w:rPr>
          <w:b/>
        </w:rPr>
        <w:t xml:space="preserve">Esimerkki 8.3829</w:t>
      </w:r>
    </w:p>
    <w:p>
      <w:r>
        <w:t xml:space="preserve">Minkä käyttöjärjestelmän versiot ovat Ice Cream Sandwich, Jelly Bean ja Lollipop?</w:t>
      </w:r>
    </w:p>
    <w:p>
      <w:r>
        <w:rPr>
          <w:b/>
        </w:rPr>
        <w:t xml:space="preserve">Tulos</w:t>
      </w:r>
    </w:p>
    <w:p>
      <w:r>
        <w:t xml:space="preserve">android</w:t>
      </w:r>
    </w:p>
    <w:p>
      <w:r>
        <w:rPr>
          <w:b/>
        </w:rPr>
        <w:t xml:space="preserve">Esimerkki 8.3830</w:t>
      </w:r>
    </w:p>
    <w:p>
      <w:r>
        <w:t xml:space="preserve">Jazzmuusikko Jelly Roll Morton soitti mitä instrumenttia?</w:t>
      </w:r>
    </w:p>
    <w:p>
      <w:r>
        <w:rPr>
          <w:b/>
        </w:rPr>
        <w:t xml:space="preserve">Tulos</w:t>
      </w:r>
    </w:p>
    <w:p>
      <w:r>
        <w:t xml:space="preserve">piano</w:t>
      </w:r>
    </w:p>
    <w:p>
      <w:r>
        <w:rPr>
          <w:b/>
        </w:rPr>
        <w:t xml:space="preserve">Esimerkki 8.3831</w:t>
      </w:r>
    </w:p>
    <w:p>
      <w:r>
        <w:t xml:space="preserve">Minkä kuuluisan kriketinpelaajan kanssa Jemima Goldsmith avioitui vuonna 1995?</w:t>
      </w:r>
    </w:p>
    <w:p>
      <w:r>
        <w:rPr>
          <w:b/>
        </w:rPr>
        <w:t xml:space="preserve">Tulos</w:t>
      </w:r>
    </w:p>
    <w:p>
      <w:r>
        <w:t xml:space="preserve">imran khan</w:t>
      </w:r>
    </w:p>
    <w:p>
      <w:r>
        <w:rPr>
          <w:b/>
        </w:rPr>
        <w:t xml:space="preserve">Esimerkki 8.3832</w:t>
      </w:r>
    </w:p>
    <w:p>
      <w:r>
        <w:t xml:space="preserve">Kuka pakistanilainen kriketinpelaaja meni naimisiin englantilaisen seurapiirikaunottaren Jemima Goldsmithin kanssa vuonna 1995?</w:t>
      </w:r>
    </w:p>
    <w:p>
      <w:r>
        <w:rPr>
          <w:b/>
        </w:rPr>
        <w:t xml:space="preserve">Tulos</w:t>
      </w:r>
    </w:p>
    <w:p>
      <w:r>
        <w:t xml:space="preserve">imran khan</w:t>
      </w:r>
    </w:p>
    <w:p>
      <w:r>
        <w:rPr>
          <w:b/>
        </w:rPr>
        <w:t xml:space="preserve">Esimerkki 8.3833</w:t>
      </w:r>
    </w:p>
    <w:p>
      <w:r>
        <w:t xml:space="preserve">Kuka kirjailija syntyi 28. heinäkuuta 1866 Lontoossa, ja hänen nimiinsä lukeutuvat muun muassa kirjat Orava Pähkinäpään tarina, Jemima Lätäkön tarina ja Peter Kanin tarina?</w:t>
      </w:r>
    </w:p>
    <w:p>
      <w:r>
        <w:rPr>
          <w:b/>
        </w:rPr>
        <w:t xml:space="preserve">Tulos</w:t>
      </w:r>
    </w:p>
    <w:p>
      <w:r>
        <w:t xml:space="preserve">beatrix potter</w:t>
      </w:r>
    </w:p>
    <w:p>
      <w:r>
        <w:rPr>
          <w:b/>
        </w:rPr>
        <w:t xml:space="preserve">Esimerkki 8.3834</w:t>
      </w:r>
    </w:p>
    <w:p>
      <w:r>
        <w:t xml:space="preserve">Minkä kirjan päähenkilöt ovat sisarukset Scout ja Jem?</w:t>
      </w:r>
    </w:p>
    <w:p>
      <w:r>
        <w:rPr>
          <w:b/>
        </w:rPr>
        <w:t xml:space="preserve">Tulos</w:t>
      </w:r>
    </w:p>
    <w:p>
      <w:r>
        <w:t xml:space="preserve">tappaa pilkkanokka</w:t>
      </w:r>
    </w:p>
    <w:p>
      <w:r>
        <w:rPr>
          <w:b/>
        </w:rPr>
        <w:t xml:space="preserve">Esimerkki 8.3835</w:t>
      </w:r>
    </w:p>
    <w:p>
      <w:r>
        <w:t xml:space="preserve">Mikä kirja alkaa sanoilla "Kun hän oli melkein kolmetoista, veljeni Jemin käsi murtui pahasti"?</w:t>
      </w:r>
    </w:p>
    <w:p>
      <w:r>
        <w:rPr>
          <w:b/>
        </w:rPr>
        <w:t xml:space="preserve">Tulos</w:t>
      </w:r>
    </w:p>
    <w:p>
      <w:r>
        <w:t xml:space="preserve">tappaa pilkkanokka</w:t>
      </w:r>
    </w:p>
    <w:p>
      <w:r>
        <w:rPr>
          <w:b/>
        </w:rPr>
        <w:t xml:space="preserve">Esimerkki 8.3836</w:t>
      </w:r>
    </w:p>
    <w:p>
      <w:r>
        <w:t xml:space="preserve">Mihin muuhun sotaan Jenkins Earin sota sulautui?</w:t>
      </w:r>
    </w:p>
    <w:p>
      <w:r>
        <w:rPr>
          <w:b/>
        </w:rPr>
        <w:t xml:space="preserve">Tulos</w:t>
      </w:r>
    </w:p>
    <w:p>
      <w:r>
        <w:t xml:space="preserve">Itävallan perimyssota</w:t>
      </w:r>
    </w:p>
    <w:p>
      <w:r>
        <w:rPr>
          <w:b/>
        </w:rPr>
        <w:t xml:space="preserve">Esimerkki 8.3837</w:t>
      </w:r>
    </w:p>
    <w:p>
      <w:r>
        <w:t xml:space="preserve">Minkä näyttelijän kanssa Jennifer Anniston avioitui heinäkuussa 2000?</w:t>
      </w:r>
    </w:p>
    <w:p>
      <w:r>
        <w:rPr>
          <w:b/>
        </w:rPr>
        <w:t xml:space="preserve">Tulos</w:t>
      </w:r>
    </w:p>
    <w:p>
      <w:r>
        <w:t xml:space="preserve">Brad Pitt</w:t>
      </w:r>
    </w:p>
    <w:p>
      <w:r>
        <w:rPr>
          <w:b/>
        </w:rPr>
        <w:t xml:space="preserve">Esimerkki 8.3838</w:t>
      </w:r>
    </w:p>
    <w:p>
      <w:r>
        <w:t xml:space="preserve">Minkä vuoden 1997 elokuvan pääosissa näyttelivät Stephen Fry, Jude Law, Vanessa Redgrave ja Jennifer Ehle?</w:t>
      </w:r>
    </w:p>
    <w:p>
      <w:r>
        <w:rPr>
          <w:b/>
        </w:rPr>
        <w:t xml:space="preserve">Tulos</w:t>
      </w:r>
    </w:p>
    <w:p>
      <w:r>
        <w:t xml:space="preserve">wilde</w:t>
      </w:r>
    </w:p>
    <w:p>
      <w:r>
        <w:rPr>
          <w:b/>
        </w:rPr>
        <w:t xml:space="preserve">Esimerkki 8.3839</w:t>
      </w:r>
    </w:p>
    <w:p>
      <w:r>
        <w:t xml:space="preserve">Ferris Bueller's Day Off -elokuvassa esiintymisensä jälkeen Jennifer Grey näytteli Patrick Swayzen vastapuolella Frances Baby Housemania vuoden 1987 elokuvassa.</w:t>
      </w:r>
    </w:p>
    <w:p>
      <w:r>
        <w:rPr>
          <w:b/>
        </w:rPr>
        <w:t xml:space="preserve">Tulos</w:t>
      </w:r>
    </w:p>
    <w:p>
      <w:r>
        <w:t xml:space="preserve">Likainen tanssi</w:t>
      </w:r>
    </w:p>
    <w:p>
      <w:r>
        <w:rPr>
          <w:b/>
        </w:rPr>
        <w:t xml:space="preserve">Esimerkki 8.3840</w:t>
      </w:r>
    </w:p>
    <w:p>
      <w:r>
        <w:t xml:space="preserve">Helmikuussa 2013 Jennifer Lawrence voitti Oscarin roolistaan missä elokuvassa?</w:t>
      </w:r>
    </w:p>
    <w:p>
      <w:r>
        <w:rPr>
          <w:b/>
        </w:rPr>
        <w:t xml:space="preserve">Tulos</w:t>
      </w:r>
    </w:p>
    <w:p>
      <w:r>
        <w:t xml:space="preserve">The Silver Linings Playbook</w:t>
      </w:r>
    </w:p>
    <w:p>
      <w:r>
        <w:rPr>
          <w:b/>
        </w:rPr>
        <w:t xml:space="preserve">Esimerkki 8.3841</w:t>
      </w:r>
    </w:p>
    <w:p>
      <w:r>
        <w:t xml:space="preserve">Missä 1990-luvun amerikkalaisessa scifi-tv-sarjassa Jennifer Lien näytteli Kesiä?</w:t>
      </w:r>
    </w:p>
    <w:p>
      <w:r>
        <w:rPr>
          <w:b/>
        </w:rPr>
        <w:t xml:space="preserve">Tulos</w:t>
      </w:r>
    </w:p>
    <w:p>
      <w:r>
        <w:t xml:space="preserve">star trek: voyager</w:t>
      </w:r>
    </w:p>
    <w:p>
      <w:r>
        <w:rPr>
          <w:b/>
        </w:rPr>
        <w:t xml:space="preserve">Esimerkki 8.3842</w:t>
      </w:r>
    </w:p>
    <w:p>
      <w:r>
        <w:t xml:space="preserve">Kuka kirjoitti ensimmäisen kerran vuonna 1950 lastenkirjasarjan "Jennings", koulupoika, joka asuu Linbury Court Prep Schoolissa ?</w:t>
      </w:r>
    </w:p>
    <w:p>
      <w:r>
        <w:rPr>
          <w:b/>
        </w:rPr>
        <w:t xml:space="preserve">Tulos</w:t>
      </w:r>
    </w:p>
    <w:p>
      <w:r>
        <w:t xml:space="preserve">anthony buckeridge</w:t>
      </w:r>
    </w:p>
    <w:p>
      <w:r>
        <w:rPr>
          <w:b/>
        </w:rPr>
        <w:t xml:space="preserve">Esimerkki 8.3843</w:t>
      </w:r>
    </w:p>
    <w:p>
      <w:r>
        <w:t xml:space="preserve">Kuka loi englantilaisen koulupoikasankarin Jenningsin?</w:t>
      </w:r>
    </w:p>
    <w:p>
      <w:r>
        <w:rPr>
          <w:b/>
        </w:rPr>
        <w:t xml:space="preserve">Tulos</w:t>
      </w:r>
    </w:p>
    <w:p>
      <w:r>
        <w:t xml:space="preserve">anthony buckeridge</w:t>
      </w:r>
    </w:p>
    <w:p>
      <w:r>
        <w:rPr>
          <w:b/>
        </w:rPr>
        <w:t xml:space="preserve">Esimerkki 8.3844</w:t>
      </w:r>
    </w:p>
    <w:p>
      <w:r>
        <w:t xml:space="preserve">Missä 1700-luvun balladioopperassa esiintyvät hahmot MacHeath, Jenny Diver ja Sukey Tawdrey?</w:t>
      </w:r>
    </w:p>
    <w:p>
      <w:r>
        <w:rPr>
          <w:b/>
        </w:rPr>
        <w:t xml:space="preserve">Tulos</w:t>
      </w:r>
    </w:p>
    <w:p>
      <w:r>
        <w:t xml:space="preserve">kerjäläisooppera</w:t>
      </w:r>
    </w:p>
    <w:p>
      <w:r>
        <w:rPr>
          <w:b/>
        </w:rPr>
        <w:t xml:space="preserve">Esimerkki 8.3845</w:t>
      </w:r>
    </w:p>
    <w:p>
      <w:r>
        <w:t xml:space="preserve">Kuka lauloi Don't be fooled by the rocks that I got / I'm still Jenny from the block?</w:t>
      </w:r>
    </w:p>
    <w:p>
      <w:r>
        <w:rPr>
          <w:b/>
        </w:rPr>
        <w:t xml:space="preserve">Tulos</w:t>
      </w:r>
    </w:p>
    <w:p>
      <w:r>
        <w:t xml:space="preserve">Jennifer Lopez</w:t>
      </w:r>
    </w:p>
    <w:p>
      <w:r>
        <w:rPr>
          <w:b/>
        </w:rPr>
        <w:t xml:space="preserve">Esimerkki 8.3846</w:t>
      </w:r>
    </w:p>
    <w:p>
      <w:r>
        <w:t xml:space="preserve">Kuka vieraili Happy Days -elokuvassa, jossa hänen tyttärensä näytteli Jenny Piccaloa?</w:t>
      </w:r>
    </w:p>
    <w:p>
      <w:r>
        <w:rPr>
          <w:b/>
        </w:rPr>
        <w:t xml:space="preserve">Tulos</w:t>
      </w:r>
    </w:p>
    <w:p>
      <w:r>
        <w:t xml:space="preserve">Phil Silvers</w:t>
      </w:r>
    </w:p>
    <w:p>
      <w:r>
        <w:rPr>
          <w:b/>
        </w:rPr>
        <w:t xml:space="preserve">Esimerkki 8.3847</w:t>
      </w:r>
    </w:p>
    <w:p>
      <w:r>
        <w:t xml:space="preserve">Vuonna 1983 Jenny Pitmanista tuli ensimmäinen nainen, joka valmensi Grand Nationalin voittajan. Mikä oli hevosen nimi?</w:t>
      </w:r>
    </w:p>
    <w:p>
      <w:r>
        <w:rPr>
          <w:b/>
        </w:rPr>
        <w:t xml:space="preserve">Tulos</w:t>
      </w:r>
    </w:p>
    <w:p>
      <w:r>
        <w:t xml:space="preserve">corbiere</w:t>
      </w:r>
    </w:p>
    <w:p>
      <w:r>
        <w:rPr>
          <w:b/>
        </w:rPr>
        <w:t xml:space="preserve">Esimerkki 8.3848</w:t>
      </w:r>
    </w:p>
    <w:p>
      <w:r>
        <w:t xml:space="preserve">Minkä maan ensimmäinen naispääministeri oli Jenny Shipley?</w:t>
      </w:r>
    </w:p>
    <w:p>
      <w:r>
        <w:rPr>
          <w:b/>
        </w:rPr>
        <w:t xml:space="preserve">Tulos</w:t>
      </w:r>
    </w:p>
    <w:p>
      <w:r>
        <w:t xml:space="preserve">uusiseelanti</w:t>
      </w:r>
    </w:p>
    <w:p>
      <w:r>
        <w:rPr>
          <w:b/>
        </w:rPr>
        <w:t xml:space="preserve">Esimerkki 8.3849</w:t>
      </w:r>
    </w:p>
    <w:p>
      <w:r>
        <w:t xml:space="preserve">Jenny Von Westphalen oli naimisissa kenen kanssa?</w:t>
      </w:r>
    </w:p>
    <w:p>
      <w:r>
        <w:rPr>
          <w:b/>
        </w:rPr>
        <w:t xml:space="preserve">Tulos</w:t>
      </w:r>
    </w:p>
    <w:p>
      <w:r>
        <w:t xml:space="preserve">karl marx</w:t>
      </w:r>
    </w:p>
    <w:p>
      <w:r>
        <w:rPr>
          <w:b/>
        </w:rPr>
        <w:t xml:space="preserve">Esimerkki 8.3850</w:t>
      </w:r>
    </w:p>
    <w:p>
      <w:r>
        <w:t xml:space="preserve">Missä F1-tallissa Jensen Button ja Fernando Alonso ajavat kesäkuussa 2015?</w:t>
      </w:r>
    </w:p>
    <w:p>
      <w:r>
        <w:rPr>
          <w:b/>
        </w:rPr>
        <w:t xml:space="preserve">Tulos</w:t>
      </w:r>
    </w:p>
    <w:p>
      <w:r>
        <w:t xml:space="preserve">mclaren</w:t>
      </w:r>
    </w:p>
    <w:p>
      <w:r>
        <w:rPr>
          <w:b/>
        </w:rPr>
        <w:t xml:space="preserve">Esimerkki 8.3851</w:t>
      </w:r>
    </w:p>
    <w:p>
      <w:r>
        <w:t xml:space="preserve">Kuka viihdealan suurpäällikkö ja talk show -juontaja loi tv-ohjelmat Jeopardy! ja Onnenpyörä?</w:t>
      </w:r>
    </w:p>
    <w:p>
      <w:r>
        <w:rPr>
          <w:b/>
        </w:rPr>
        <w:t xml:space="preserve">Tulos</w:t>
      </w:r>
    </w:p>
    <w:p>
      <w:r>
        <w:t xml:space="preserve">merv griffin</w:t>
      </w:r>
    </w:p>
    <w:p>
      <w:r>
        <w:rPr>
          <w:b/>
        </w:rPr>
        <w:t xml:space="preserve">Esimerkki 8.3852</w:t>
      </w:r>
    </w:p>
    <w:p>
      <w:r>
        <w:t xml:space="preserve">Minkä tv-ohjelman ovat esittäneet Jeremy Beadle, Lisa Riley ja Jonathan Wilkes?</w:t>
      </w:r>
    </w:p>
    <w:p>
      <w:r>
        <w:rPr>
          <w:b/>
        </w:rPr>
        <w:t xml:space="preserve">Tulos</w:t>
      </w:r>
    </w:p>
    <w:p>
      <w:r>
        <w:t xml:space="preserve">sinut on lavastettu!</w:t>
      </w:r>
    </w:p>
    <w:p>
      <w:r>
        <w:rPr>
          <w:b/>
        </w:rPr>
        <w:t xml:space="preserve">Esimerkki 8.3853</w:t>
      </w:r>
    </w:p>
    <w:p>
      <w:r>
        <w:t xml:space="preserve">Minkä "Leijonakuningas"-hahmon äänenä Jeremy Irons toimi?</w:t>
      </w:r>
    </w:p>
    <w:p>
      <w:r>
        <w:rPr>
          <w:b/>
        </w:rPr>
        <w:t xml:space="preserve">Tulos</w:t>
      </w:r>
    </w:p>
    <w:p>
      <w:r>
        <w:t xml:space="preserve">arpi</w:t>
      </w:r>
    </w:p>
    <w:p>
      <w:r>
        <w:rPr>
          <w:b/>
        </w:rPr>
        <w:t xml:space="preserve">Esimerkki 8.3854</w:t>
      </w:r>
    </w:p>
    <w:p>
      <w:r>
        <w:t xml:space="preserve">Minkä brittiläisen Channel 4:n televisiosarjan päähenkilöt ovat Sophie, Mark ja Jeremy?</w:t>
      </w:r>
    </w:p>
    <w:p>
      <w:r>
        <w:rPr>
          <w:b/>
        </w:rPr>
        <w:t xml:space="preserve">Tulos</w:t>
      </w:r>
    </w:p>
    <w:p>
      <w:r>
        <w:t xml:space="preserve">peep show</w:t>
      </w:r>
    </w:p>
    <w:p>
      <w:r>
        <w:rPr>
          <w:b/>
        </w:rPr>
        <w:t xml:space="preserve">Esimerkki 8.3855</w:t>
      </w:r>
    </w:p>
    <w:p>
      <w:r>
        <w:t xml:space="preserve">Kuka näytteli nimiroolia vuoden 2005 lontoolaisessa poliisisarjassa Jericho?</w:t>
      </w:r>
    </w:p>
    <w:p>
      <w:r>
        <w:rPr>
          <w:b/>
        </w:rPr>
        <w:t xml:space="preserve">Tulos</w:t>
      </w:r>
    </w:p>
    <w:p>
      <w:r>
        <w:t xml:space="preserve">robert lindsay</w:t>
      </w:r>
    </w:p>
    <w:p>
      <w:r>
        <w:rPr>
          <w:b/>
        </w:rPr>
        <w:t xml:space="preserve">Esimerkki 8.3856</w:t>
      </w:r>
    </w:p>
    <w:p>
      <w:r>
        <w:t xml:space="preserve">Koreografi Jerome Robbins työskenteli Leonard Bernsteinin kanssa minkä elokuvan parissa vuonna 1957?</w:t>
      </w:r>
    </w:p>
    <w:p>
      <w:r>
        <w:rPr>
          <w:b/>
        </w:rPr>
        <w:t xml:space="preserve">Tulos</w:t>
      </w:r>
    </w:p>
    <w:p>
      <w:r>
        <w:t xml:space="preserve">West Side Story</w:t>
      </w:r>
    </w:p>
    <w:p>
      <w:r>
        <w:rPr>
          <w:b/>
        </w:rPr>
        <w:t xml:space="preserve">Esimerkki 8.3857</w:t>
      </w:r>
    </w:p>
    <w:p>
      <w:r>
        <w:t xml:space="preserve">Yhdysvaltalainen näyttelijä/ohjaaja Jerome Silberman tunnetaan paremmin millä nimellä?</w:t>
      </w:r>
    </w:p>
    <w:p>
      <w:r>
        <w:rPr>
          <w:b/>
        </w:rPr>
        <w:t xml:space="preserve">Tulos</w:t>
      </w:r>
    </w:p>
    <w:p>
      <w:r>
        <w:t xml:space="preserve">Gene Wilder</w:t>
      </w:r>
    </w:p>
    <w:p>
      <w:r>
        <w:rPr>
          <w:b/>
        </w:rPr>
        <w:t xml:space="preserve">Esimerkki 8.3858</w:t>
      </w:r>
    </w:p>
    <w:p>
      <w:r>
        <w:t xml:space="preserve">Mihin yhtyeeseen kuuluivat David Byrne, Chris Frantz, Jerry Harrison ja Tina Weymouth?</w:t>
      </w:r>
    </w:p>
    <w:p>
      <w:r>
        <w:rPr>
          <w:b/>
        </w:rPr>
        <w:t xml:space="preserve">Tulos</w:t>
      </w:r>
    </w:p>
    <w:p>
      <w:r>
        <w:t xml:space="preserve">puhuvat päät</w:t>
      </w:r>
    </w:p>
    <w:p>
      <w:r>
        <w:rPr>
          <w:b/>
        </w:rPr>
        <w:t xml:space="preserve">Esimerkki 8.3859</w:t>
      </w:r>
    </w:p>
    <w:p>
      <w:r>
        <w:t xml:space="preserve">Kappaleet 'Hound Dog' ja 'Jailhouse Rock' ovat Jerry Leiberin ja ______ säveltämiä. Kuka?</w:t>
      </w:r>
    </w:p>
    <w:p>
      <w:r>
        <w:rPr>
          <w:b/>
        </w:rPr>
        <w:t xml:space="preserve">Tulos</w:t>
      </w:r>
    </w:p>
    <w:p>
      <w:r>
        <w:t xml:space="preserve">jerry leiber ja mike stoller</w:t>
      </w:r>
    </w:p>
    <w:p>
      <w:r>
        <w:rPr>
          <w:b/>
        </w:rPr>
        <w:t xml:space="preserve">Esimerkki 8.3860</w:t>
      </w:r>
    </w:p>
    <w:p>
      <w:r>
        <w:t xml:space="preserve">Lentoluutnantti Jerry Rawlings hallitsi mitä Afrikan maata vuosina 1981-2001?</w:t>
      </w:r>
    </w:p>
    <w:p>
      <w:r>
        <w:rPr>
          <w:b/>
        </w:rPr>
        <w:t xml:space="preserve">Tulos</w:t>
      </w:r>
    </w:p>
    <w:p>
      <w:r>
        <w:t xml:space="preserve">ghana</w:t>
      </w:r>
    </w:p>
    <w:p>
      <w:r>
        <w:rPr>
          <w:b/>
        </w:rPr>
        <w:t xml:space="preserve">Esimerkki 8.3861</w:t>
      </w:r>
    </w:p>
    <w:p>
      <w:r>
        <w:t xml:space="preserve">Minkä kuuluisan hahmon oikeudet Jerry Siegel ja Joe Shuster myivät Detective Comicsille 130 dollarilla vuonna 1937?</w:t>
      </w:r>
    </w:p>
    <w:p>
      <w:r>
        <w:rPr>
          <w:b/>
        </w:rPr>
        <w:t xml:space="preserve">Tulos</w:t>
      </w:r>
    </w:p>
    <w:p>
      <w:r>
        <w:t xml:space="preserve">supermies</w:t>
      </w:r>
    </w:p>
    <w:p>
      <w:r>
        <w:rPr>
          <w:b/>
        </w:rPr>
        <w:t xml:space="preserve">Esimerkki 8.3862</w:t>
      </w:r>
    </w:p>
    <w:p>
      <w:r>
        <w:t xml:space="preserve">Minkä kaupungin pormestarina amerikkalainen tv-persoona Jerry Springer toimi aikoinaan?</w:t>
      </w:r>
    </w:p>
    <w:p>
      <w:r>
        <w:rPr>
          <w:b/>
        </w:rPr>
        <w:t xml:space="preserve">Tulos</w:t>
      </w:r>
    </w:p>
    <w:p>
      <w:r>
        <w:t xml:space="preserve">cincinnati</w:t>
      </w:r>
    </w:p>
    <w:p>
      <w:r>
        <w:rPr>
          <w:b/>
        </w:rPr>
        <w:t xml:space="preserve">Esimerkki 8.3863</w:t>
      </w:r>
    </w:p>
    <w:p>
      <w:r>
        <w:t xml:space="preserve">Mikä on nimitys musikaalille, joka käyttää aiemmin julkaistuja populaarikappaleita musiikintekijöinä, esimerkkeinä Mamma Mia! ja Jersey Boys?</w:t>
      </w:r>
    </w:p>
    <w:p>
      <w:r>
        <w:rPr>
          <w:b/>
        </w:rPr>
        <w:t xml:space="preserve">Tulos</w:t>
      </w:r>
    </w:p>
    <w:p>
      <w:r>
        <w:t xml:space="preserve">jukebox-musikaali</w:t>
      </w:r>
    </w:p>
    <w:p>
      <w:r>
        <w:rPr>
          <w:b/>
        </w:rPr>
        <w:t xml:space="preserve">Esimerkki 8.3864</w:t>
      </w:r>
    </w:p>
    <w:p>
      <w:r>
        <w:t xml:space="preserve">Kuka ohjasi vuoden 2014 elokuvan Jersey Boys?</w:t>
      </w:r>
    </w:p>
    <w:p>
      <w:r>
        <w:rPr>
          <w:b/>
        </w:rPr>
        <w:t xml:space="preserve">Tulos</w:t>
      </w:r>
    </w:p>
    <w:p>
      <w:r>
        <w:t xml:space="preserve">Clint Eastwood</w:t>
      </w:r>
    </w:p>
    <w:p>
      <w:r>
        <w:rPr>
          <w:b/>
        </w:rPr>
        <w:t xml:space="preserve">Esimerkki 8.3865</w:t>
      </w:r>
    </w:p>
    <w:p>
      <w:r>
        <w:t xml:space="preserve">Mikä on Jerseyn pääkaupunki?</w:t>
      </w:r>
    </w:p>
    <w:p>
      <w:r>
        <w:rPr>
          <w:b/>
        </w:rPr>
        <w:t xml:space="preserve">Tulos</w:t>
      </w:r>
    </w:p>
    <w:p>
      <w:r>
        <w:t xml:space="preserve">pyhimys helier</w:t>
      </w:r>
    </w:p>
    <w:p>
      <w:r>
        <w:rPr>
          <w:b/>
        </w:rPr>
        <w:t xml:space="preserve">Esimerkki 8.3866</w:t>
      </w:r>
    </w:p>
    <w:p>
      <w:r>
        <w:t xml:space="preserve">Mistä Jersey Joe Walcott tunnettiin 1950-luvulla?</w:t>
      </w:r>
    </w:p>
    <w:p>
      <w:r>
        <w:rPr>
          <w:b/>
        </w:rPr>
        <w:t xml:space="preserve">Tulos</w:t>
      </w:r>
    </w:p>
    <w:p>
      <w:r>
        <w:t xml:space="preserve">nyrkkeily</w:t>
      </w:r>
    </w:p>
    <w:p>
      <w:r>
        <w:rPr>
          <w:b/>
        </w:rPr>
        <w:t xml:space="preserve">Esimerkki 8.3867</w:t>
      </w:r>
    </w:p>
    <w:p>
      <w:r>
        <w:t xml:space="preserve">Kuka kirjoitti vuonna 1804 runon "Jerusalem"?</w:t>
      </w:r>
    </w:p>
    <w:p>
      <w:r>
        <w:rPr>
          <w:b/>
        </w:rPr>
        <w:t xml:space="preserve">Tulos</w:t>
      </w:r>
    </w:p>
    <w:p>
      <w:r>
        <w:t xml:space="preserve">William Blake</w:t>
      </w:r>
    </w:p>
    <w:p>
      <w:r>
        <w:rPr>
          <w:b/>
        </w:rPr>
        <w:t xml:space="preserve">Esimerkki 8.3868</w:t>
      </w:r>
    </w:p>
    <w:p>
      <w:r>
        <w:t xml:space="preserve">Kenen sanoja käytetään Hubert Parryn vuonna 1916 säveltämässä Jerusalem-hymnissä?</w:t>
      </w:r>
    </w:p>
    <w:p>
      <w:r>
        <w:rPr>
          <w:b/>
        </w:rPr>
        <w:t xml:space="preserve">Tulos</w:t>
      </w:r>
    </w:p>
    <w:p>
      <w:r>
        <w:t xml:space="preserve">William Blake</w:t>
      </w:r>
    </w:p>
    <w:p>
      <w:r>
        <w:rPr>
          <w:b/>
        </w:rPr>
        <w:t xml:space="preserve">Esimerkki 8.3869</w:t>
      </w:r>
    </w:p>
    <w:p>
      <w:r>
        <w:t xml:space="preserve">Kenellä oli Jerusalem-hitti vuonna 2000?</w:t>
      </w:r>
    </w:p>
    <w:p>
      <w:r>
        <w:rPr>
          <w:b/>
        </w:rPr>
        <w:t xml:space="preserve">Tulos</w:t>
      </w:r>
    </w:p>
    <w:p>
      <w:r>
        <w:t xml:space="preserve">fat les</w:t>
      </w:r>
    </w:p>
    <w:p>
      <w:r>
        <w:rPr>
          <w:b/>
        </w:rPr>
        <w:t xml:space="preserve">Esimerkki 8.3870</w:t>
      </w:r>
    </w:p>
    <w:p>
      <w:r>
        <w:t xml:space="preserve">Mikä on Jerusalemin vanhassa kaupungissa sijaitseva tärkeä juutalainen uskonnollinen paikka, joka on peräisin toisen temppelikauden lopusta ja jonka Herodes Suuri rakennutti noin vuonna 19 eaa.?</w:t>
      </w:r>
    </w:p>
    <w:p>
      <w:r>
        <w:rPr>
          <w:b/>
        </w:rPr>
        <w:t xml:space="preserve">Tulos</w:t>
      </w:r>
    </w:p>
    <w:p>
      <w:r>
        <w:t xml:space="preserve">läntinen muuri</w:t>
      </w:r>
    </w:p>
    <w:p>
      <w:r>
        <w:rPr>
          <w:b/>
        </w:rPr>
        <w:t xml:space="preserve">Esimerkki 8.3871</w:t>
      </w:r>
    </w:p>
    <w:p>
      <w:r>
        <w:t xml:space="preserve">Mitä Jerusalemin hotellia juutalaiset terroristit pommittivat heinäkuussa 1946, koska se oli Britannian hallinnon päämaja?</w:t>
      </w:r>
    </w:p>
    <w:p>
      <w:r>
        <w:rPr>
          <w:b/>
        </w:rPr>
        <w:t xml:space="preserve">Tulos</w:t>
      </w:r>
    </w:p>
    <w:p>
      <w:r>
        <w:t xml:space="preserve">king david hotel</w:t>
      </w:r>
    </w:p>
    <w:p>
      <w:r>
        <w:rPr>
          <w:b/>
        </w:rPr>
        <w:t xml:space="preserve">Esimerkki 8.3872</w:t>
      </w:r>
    </w:p>
    <w:p>
      <w:r>
        <w:t xml:space="preserve">Mikä on Jerusalem-hymnin ensimmäinen rivi?</w:t>
      </w:r>
    </w:p>
    <w:p>
      <w:r>
        <w:rPr>
          <w:b/>
        </w:rPr>
        <w:t xml:space="preserve">Tulos</w:t>
      </w:r>
    </w:p>
    <w:p>
      <w:r>
        <w:t xml:space="preserve">ja tekivätkö nuo jalat muinaisina aikoina</w:t>
      </w:r>
    </w:p>
    <w:p>
      <w:r>
        <w:rPr>
          <w:b/>
        </w:rPr>
        <w:t xml:space="preserve">Esimerkki 8.3873</w:t>
      </w:r>
    </w:p>
    <w:p>
      <w:r>
        <w:t xml:space="preserve">Kuka kirjoitti sanat Jerusalemiin?</w:t>
      </w:r>
    </w:p>
    <w:p>
      <w:r>
        <w:rPr>
          <w:b/>
        </w:rPr>
        <w:t xml:space="preserve">Tulos</w:t>
      </w:r>
    </w:p>
    <w:p>
      <w:r>
        <w:t xml:space="preserve">William Blake</w:t>
      </w:r>
    </w:p>
    <w:p>
      <w:r>
        <w:rPr>
          <w:b/>
        </w:rPr>
        <w:t xml:space="preserve">Esimerkki 8.3874</w:t>
      </w:r>
    </w:p>
    <w:p>
      <w:r>
        <w:t xml:space="preserve">Kuka ampui ja tappoi Jesse Jamesin vuonna 1882 St Josephissa, Missourissa?</w:t>
      </w:r>
    </w:p>
    <w:p>
      <w:r>
        <w:rPr>
          <w:b/>
        </w:rPr>
        <w:t xml:space="preserve">Tulos</w:t>
      </w:r>
    </w:p>
    <w:p>
      <w:r>
        <w:t xml:space="preserve">robert ford</w:t>
      </w:r>
    </w:p>
    <w:p>
      <w:r>
        <w:rPr>
          <w:b/>
        </w:rPr>
        <w:t xml:space="preserve">Esimerkki 8.3875</w:t>
      </w:r>
    </w:p>
    <w:p>
      <w:r>
        <w:t xml:space="preserve">Eläkkeellä oleva ammattipainija Jesse The Body Ventura on Yhdysvaltain minkä osavaltion entinen kuvernööri?</w:t>
      </w:r>
    </w:p>
    <w:p>
      <w:r>
        <w:rPr>
          <w:b/>
        </w:rPr>
        <w:t xml:space="preserve">Tulos</w:t>
      </w:r>
    </w:p>
    <w:p>
      <w:r>
        <w:t xml:space="preserve">minnesota</w:t>
      </w:r>
    </w:p>
    <w:p>
      <w:r>
        <w:rPr>
          <w:b/>
        </w:rPr>
        <w:t xml:space="preserve">Esimerkki 8.3876</w:t>
      </w:r>
    </w:p>
    <w:p>
      <w:r>
        <w:t xml:space="preserve">Missä kaupungissa Jessica Ennis ja Naseem Hamed ovat syntyneet?</w:t>
      </w:r>
    </w:p>
    <w:p>
      <w:r>
        <w:rPr>
          <w:b/>
        </w:rPr>
        <w:t xml:space="preserve">Tulos</w:t>
      </w:r>
    </w:p>
    <w:p>
      <w:r>
        <w:t xml:space="preserve">sheffield</w:t>
      </w:r>
    </w:p>
    <w:p>
      <w:r>
        <w:rPr>
          <w:b/>
        </w:rPr>
        <w:t xml:space="preserve">Esimerkki 8.3877</w:t>
      </w:r>
    </w:p>
    <w:p>
      <w:r>
        <w:t xml:space="preserve">Kuka näyttelee Jessica Fletcheriä tv-sarjassa 'Murder She Wrote'?</w:t>
      </w:r>
    </w:p>
    <w:p>
      <w:r>
        <w:rPr>
          <w:b/>
        </w:rPr>
        <w:t xml:space="preserve">Tulos</w:t>
      </w:r>
    </w:p>
    <w:p>
      <w:r>
        <w:t xml:space="preserve">Angela Lansbury</w:t>
      </w:r>
    </w:p>
    <w:p>
      <w:r>
        <w:rPr>
          <w:b/>
        </w:rPr>
        <w:t xml:space="preserve">Esimerkki 8.3878</w:t>
      </w:r>
    </w:p>
    <w:p>
      <w:r>
        <w:t xml:space="preserve">Kuka äänitti alun perin Top Gear -televisio-ohjelman tunnusmusiikin Jessica?</w:t>
      </w:r>
    </w:p>
    <w:p>
      <w:r>
        <w:rPr>
          <w:b/>
        </w:rPr>
        <w:t xml:space="preserve">Tulos</w:t>
      </w:r>
    </w:p>
    <w:p>
      <w:r>
        <w:t xml:space="preserve">Allman Brothers Band</w:t>
      </w:r>
    </w:p>
    <w:p>
      <w:r>
        <w:rPr>
          <w:b/>
        </w:rPr>
        <w:t xml:space="preserve">Esimerkki 8.3879</w:t>
      </w:r>
    </w:p>
    <w:p>
      <w:r>
        <w:t xml:space="preserve">"Jessica" on vuonna 1977 ensiesitetyn ja edelleen esitettävän televisiosarjan tunnusmusiikki. Mikä on tämän sarjan tunnusmusiikki?</w:t>
      </w:r>
    </w:p>
    <w:p>
      <w:r>
        <w:rPr>
          <w:b/>
        </w:rPr>
        <w:t xml:space="preserve">Tulos</w:t>
      </w:r>
    </w:p>
    <w:p>
      <w:r>
        <w:t xml:space="preserve">huippuvaihde</w:t>
      </w:r>
    </w:p>
    <w:p>
      <w:r>
        <w:rPr>
          <w:b/>
        </w:rPr>
        <w:t xml:space="preserve">Esimerkki 8.3880</w:t>
      </w:r>
    </w:p>
    <w:p>
      <w:r>
        <w:t xml:space="preserve">Lorenzo ja Jessica muodostavat pariskunnan missä Shakespearen näytelmässä?</w:t>
      </w:r>
    </w:p>
    <w:p>
      <w:r>
        <w:rPr>
          <w:b/>
        </w:rPr>
        <w:t xml:space="preserve">Tulos</w:t>
      </w:r>
    </w:p>
    <w:p>
      <w:r>
        <w:t xml:space="preserve">venetsialainen kauppias</w:t>
      </w:r>
    </w:p>
    <w:p>
      <w:r>
        <w:rPr>
          <w:b/>
        </w:rPr>
        <w:t xml:space="preserve">Esimerkki 8.3881</w:t>
      </w:r>
    </w:p>
    <w:p>
      <w:r>
        <w:t xml:space="preserve">Lorenzo, Tubal ja Jessica ovat kaikki hahmoja missä Shakespearen näytelmässä?</w:t>
      </w:r>
    </w:p>
    <w:p>
      <w:r>
        <w:rPr>
          <w:b/>
        </w:rPr>
        <w:t xml:space="preserve">Tulos</w:t>
      </w:r>
    </w:p>
    <w:p>
      <w:r>
        <w:t xml:space="preserve">venetsialainen kauppias</w:t>
      </w:r>
    </w:p>
    <w:p>
      <w:r>
        <w:rPr>
          <w:b/>
        </w:rPr>
        <w:t xml:space="preserve">Esimerkki 8.3882</w:t>
      </w:r>
    </w:p>
    <w:p>
      <w:r>
        <w:t xml:space="preserve">Nimen Jessica keksi William Shakespeare mitä näytelmäänsä varten?</w:t>
      </w:r>
    </w:p>
    <w:p>
      <w:r>
        <w:rPr>
          <w:b/>
        </w:rPr>
        <w:t xml:space="preserve">Tulos</w:t>
      </w:r>
    </w:p>
    <w:p>
      <w:r>
        <w:t xml:space="preserve">venetsialainen kauppias</w:t>
      </w:r>
    </w:p>
    <w:p>
      <w:r>
        <w:rPr>
          <w:b/>
        </w:rPr>
        <w:t xml:space="preserve">Esimerkki 8.3883</w:t>
      </w:r>
    </w:p>
    <w:p>
      <w:r>
        <w:t xml:space="preserve">Mikä kappale oli top 40 -hitti sekä Nancy Sinatralle vuonna 1966 että Jessica Simpsonille vuonna 2005?</w:t>
      </w:r>
    </w:p>
    <w:p>
      <w:r>
        <w:rPr>
          <w:b/>
        </w:rPr>
        <w:t xml:space="preserve">Tulos</w:t>
      </w:r>
    </w:p>
    <w:p>
      <w:r>
        <w:t xml:space="preserve">nämä saappaat on tehty kävelemiseen</w:t>
      </w:r>
    </w:p>
    <w:p>
      <w:r>
        <w:rPr>
          <w:b/>
        </w:rPr>
        <w:t xml:space="preserve">Esimerkki 8.3884</w:t>
      </w:r>
    </w:p>
    <w:p>
      <w:r>
        <w:t xml:space="preserve">Mikä harrastus on Jessie J:n vuoden 2012 hitin nimessä?</w:t>
      </w:r>
    </w:p>
    <w:p>
      <w:r>
        <w:rPr>
          <w:b/>
        </w:rPr>
        <w:t xml:space="preserve">Tulos</w:t>
      </w:r>
    </w:p>
    <w:p>
      <w:r>
        <w:t xml:space="preserve">domino</w:t>
      </w:r>
    </w:p>
    <w:p>
      <w:r>
        <w:rPr>
          <w:b/>
        </w:rPr>
        <w:t xml:space="preserve">Esimerkki 8.3885</w:t>
      </w:r>
    </w:p>
    <w:p>
      <w:r>
        <w:t xml:space="preserve">Jätettyään radio-ohjelmansa Chris Moyles on ottanut minkä roolin musikaalissa "Jesus Christ Superstar"?</w:t>
      </w:r>
    </w:p>
    <w:p>
      <w:r>
        <w:rPr>
          <w:b/>
        </w:rPr>
        <w:t xml:space="preserve">Tulos</w:t>
      </w:r>
    </w:p>
    <w:p>
      <w:r>
        <w:t xml:space="preserve">herod</w:t>
      </w:r>
    </w:p>
    <w:p>
      <w:r>
        <w:rPr>
          <w:b/>
        </w:rPr>
        <w:t xml:space="preserve">Esimerkki 8.3886</w:t>
      </w:r>
    </w:p>
    <w:p>
      <w:r>
        <w:t xml:space="preserve">Kuka näytteli nimiroolin Jesus Christ Superstarin elokuvaversiossa?</w:t>
      </w:r>
    </w:p>
    <w:p>
      <w:r>
        <w:rPr>
          <w:b/>
        </w:rPr>
        <w:t xml:space="preserve">Tulos</w:t>
      </w:r>
    </w:p>
    <w:p>
      <w:r>
        <w:t xml:space="preserve">Ted Neeley</w:t>
      </w:r>
    </w:p>
    <w:p>
      <w:r>
        <w:rPr>
          <w:b/>
        </w:rPr>
        <w:t xml:space="preserve">Esimerkki 8.3887</w:t>
      </w:r>
    </w:p>
    <w:p>
      <w:r>
        <w:t xml:space="preserve">Mikä oli Jeesuksen isän Joosefin ammatti?</w:t>
      </w:r>
    </w:p>
    <w:p>
      <w:r>
        <w:rPr>
          <w:b/>
        </w:rPr>
        <w:t xml:space="preserve">Tulos</w:t>
      </w:r>
    </w:p>
    <w:p>
      <w:r>
        <w:t xml:space="preserve">puusepäntyöt</w:t>
      </w:r>
    </w:p>
    <w:p>
      <w:r>
        <w:rPr>
          <w:b/>
        </w:rPr>
        <w:t xml:space="preserve">Esimerkki 8.3888</w:t>
      </w:r>
    </w:p>
    <w:p>
      <w:r>
        <w:t xml:space="preserve">Kuka oli se rikollinen, jonka Pilatus vapautti Jeesuksen sijasta Jerusalemin väkijoukon vaatimuksesta?</w:t>
      </w:r>
    </w:p>
    <w:p>
      <w:r>
        <w:rPr>
          <w:b/>
        </w:rPr>
        <w:t xml:space="preserve">Tulos</w:t>
      </w:r>
    </w:p>
    <w:p>
      <w:r>
        <w:t xml:space="preserve">barabbas</w:t>
      </w:r>
    </w:p>
    <w:p>
      <w:r>
        <w:rPr>
          <w:b/>
        </w:rPr>
        <w:t xml:space="preserve">Esimerkki 8.3889</w:t>
      </w:r>
    </w:p>
    <w:p>
      <w:r>
        <w:t xml:space="preserve">Näyttelijä ja laulaja David Essex esitti Jeesusta Kristusta missä 1970-luvun lontoolaisessa musikaalissa?</w:t>
      </w:r>
    </w:p>
    <w:p>
      <w:r>
        <w:rPr>
          <w:b/>
        </w:rPr>
        <w:t xml:space="preserve">Tulos</w:t>
      </w:r>
    </w:p>
    <w:p>
      <w:r>
        <w:t xml:space="preserve">godspell</w:t>
      </w:r>
    </w:p>
    <w:p>
      <w:r>
        <w:rPr>
          <w:b/>
        </w:rPr>
        <w:t xml:space="preserve">Esimerkki 8.3890</w:t>
      </w:r>
    </w:p>
    <w:p>
      <w:r>
        <w:t xml:space="preserve">Mikä on vuoden 1972 musikaali, jonka pääosassa David Essex näyttelee Jeesusta Kristusta?</w:t>
      </w:r>
    </w:p>
    <w:p>
      <w:r>
        <w:rPr>
          <w:b/>
        </w:rPr>
        <w:t xml:space="preserve">Tulos</w:t>
      </w:r>
    </w:p>
    <w:p>
      <w:r>
        <w:t xml:space="preserve">godspell</w:t>
      </w:r>
    </w:p>
    <w:p>
      <w:r>
        <w:rPr>
          <w:b/>
        </w:rPr>
        <w:t xml:space="preserve">Esimerkki 8.3891</w:t>
      </w:r>
    </w:p>
    <w:p>
      <w:r>
        <w:t xml:space="preserve">Kuka näytteli Kristusta vuoden 1977 tv-draamassa Jeesus Nasaretilainen?</w:t>
      </w:r>
    </w:p>
    <w:p>
      <w:r>
        <w:rPr>
          <w:b/>
        </w:rPr>
        <w:t xml:space="preserve">Tulos</w:t>
      </w:r>
    </w:p>
    <w:p>
      <w:r>
        <w:t xml:space="preserve">robert powell</w:t>
      </w:r>
    </w:p>
    <w:p>
      <w:r>
        <w:rPr>
          <w:b/>
        </w:rPr>
        <w:t xml:space="preserve">Esimerkki 8.3892</w:t>
      </w:r>
    </w:p>
    <w:p>
      <w:r>
        <w:t xml:space="preserve">Mikä on vaihtoehtoinen nimi Myöhempien Aikojen Pyhien Jeesuksen Kristuksen Kirkon jäsenille?</w:t>
      </w:r>
    </w:p>
    <w:p>
      <w:r>
        <w:rPr>
          <w:b/>
        </w:rPr>
        <w:t xml:space="preserve">Tulos</w:t>
      </w:r>
    </w:p>
    <w:p>
      <w:r>
        <w:t xml:space="preserve">mormonit</w:t>
      </w:r>
    </w:p>
    <w:p>
      <w:r>
        <w:rPr>
          <w:b/>
        </w:rPr>
        <w:t xml:space="preserve">Esimerkki 8.3893</w:t>
      </w:r>
    </w:p>
    <w:p>
      <w:r>
        <w:t xml:space="preserve">Kuka lauloi Serge Gainsbourgin kanssa Je t'aime -hitissä?</w:t>
      </w:r>
    </w:p>
    <w:p>
      <w:r>
        <w:rPr>
          <w:b/>
        </w:rPr>
        <w:t xml:space="preserve">Tulos</w:t>
      </w:r>
    </w:p>
    <w:p>
      <w:r>
        <w:t xml:space="preserve">jane birkin</w:t>
      </w:r>
    </w:p>
    <w:p>
      <w:r>
        <w:rPr>
          <w:b/>
        </w:rPr>
        <w:t xml:space="preserve">Esimerkki 8.3894</w:t>
      </w:r>
    </w:p>
    <w:p>
      <w:r>
        <w:t xml:space="preserve">Nimeä brittiläinen suihkumoottorin keksijä?</w:t>
      </w:r>
    </w:p>
    <w:p>
      <w:r>
        <w:rPr>
          <w:b/>
        </w:rPr>
        <w:t xml:space="preserve">Tulos</w:t>
      </w:r>
    </w:p>
    <w:p>
      <w:r>
        <w:t xml:space="preserve">frank whittle</w:t>
      </w:r>
    </w:p>
    <w:p>
      <w:r>
        <w:rPr>
          <w:b/>
        </w:rPr>
        <w:t xml:space="preserve">Esimerkki 8.3895</w:t>
      </w:r>
    </w:p>
    <w:p>
      <w:r>
        <w:t xml:space="preserve">Kuka oli suurelta osin vastuussa suihkumoottorin kehittämisestä, ja hänen moottorinsa asennettiin ensimmäisen kerran Gloster-lentokoneeseen vuonna 1941?</w:t>
      </w:r>
    </w:p>
    <w:p>
      <w:r>
        <w:rPr>
          <w:b/>
        </w:rPr>
        <w:t xml:space="preserve">Tulos</w:t>
      </w:r>
    </w:p>
    <w:p>
      <w:r>
        <w:t xml:space="preserve">frank whittle</w:t>
      </w:r>
    </w:p>
    <w:p>
      <w:r>
        <w:rPr>
          <w:b/>
        </w:rPr>
        <w:t xml:space="preserve">Esimerkki 8.3896</w:t>
      </w:r>
    </w:p>
    <w:p>
      <w:r>
        <w:t xml:space="preserve">Mihin saariryhmään kuuluvat Jethou, Henn ja Lithou?</w:t>
      </w:r>
    </w:p>
    <w:p>
      <w:r>
        <w:rPr>
          <w:b/>
        </w:rPr>
        <w:t xml:space="preserve">Tulos</w:t>
      </w:r>
    </w:p>
    <w:p>
      <w:r>
        <w:t xml:space="preserve">kanavan saaret</w:t>
      </w:r>
    </w:p>
    <w:p>
      <w:r>
        <w:rPr>
          <w:b/>
        </w:rPr>
        <w:t xml:space="preserve">Esimerkki 8.3897</w:t>
      </w:r>
    </w:p>
    <w:p>
      <w:r>
        <w:t xml:space="preserve">Kuka juonsi National Lottery -tietokilpailuohjelman Jet Set?</w:t>
      </w:r>
    </w:p>
    <w:p>
      <w:r>
        <w:rPr>
          <w:b/>
        </w:rPr>
        <w:t xml:space="preserve">Tulos</w:t>
      </w:r>
    </w:p>
    <w:p>
      <w:r>
        <w:t xml:space="preserve">eamonn holmes</w:t>
      </w:r>
    </w:p>
    <w:p>
      <w:r>
        <w:rPr>
          <w:b/>
        </w:rPr>
        <w:t xml:space="preserve">Esimerkki 8.3898</w:t>
      </w:r>
    </w:p>
    <w:p>
      <w:r>
        <w:t xml:space="preserve">Mikä autonvalmistaja on valmistanut Jettan?</w:t>
      </w:r>
    </w:p>
    <w:p>
      <w:r>
        <w:rPr>
          <w:b/>
        </w:rPr>
        <w:t xml:space="preserve">Tulos</w:t>
      </w:r>
    </w:p>
    <w:p>
      <w:r>
        <w:t xml:space="preserve">volkswagen</w:t>
      </w:r>
    </w:p>
    <w:p>
      <w:r>
        <w:rPr>
          <w:b/>
        </w:rPr>
        <w:t xml:space="preserve">Esimerkki 8.3899</w:t>
      </w:r>
    </w:p>
    <w:p>
      <w:r>
        <w:t xml:space="preserve">Kuka paavi kirjoitti ennen paaviksi tuloaan näytelmän nimeltä "Jalokivikauppa"?</w:t>
      </w:r>
    </w:p>
    <w:p>
      <w:r>
        <w:rPr>
          <w:b/>
        </w:rPr>
        <w:t xml:space="preserve">Tulos</w:t>
      </w:r>
    </w:p>
    <w:p>
      <w:r>
        <w:t xml:space="preserve">paavi johan paavali ii</w:t>
      </w:r>
    </w:p>
    <w:p>
      <w:r>
        <w:rPr>
          <w:b/>
        </w:rPr>
        <w:t xml:space="preserve">Esimerkki 8.3900</w:t>
      </w:r>
    </w:p>
    <w:p>
      <w:r>
        <w:t xml:space="preserve">Mikä korukauppa käyttää laatikoita, jotka ovat punamunan sinisiä?</w:t>
      </w:r>
    </w:p>
    <w:p>
      <w:r>
        <w:rPr>
          <w:b/>
        </w:rPr>
        <w:t xml:space="preserve">Tulos</w:t>
      </w:r>
    </w:p>
    <w:p>
      <w:r>
        <w:t xml:space="preserve">tiffany</w:t>
      </w:r>
    </w:p>
    <w:p>
      <w:r>
        <w:rPr>
          <w:b/>
        </w:rPr>
        <w:t xml:space="preserve">Esimerkki 8.3901</w:t>
      </w:r>
    </w:p>
    <w:p>
      <w:r>
        <w:t xml:space="preserve">Mikä on juutalaisessa kalenterissa siviilivuoden yhdeksäs kuukausi?</w:t>
      </w:r>
    </w:p>
    <w:p>
      <w:r>
        <w:rPr>
          <w:b/>
        </w:rPr>
        <w:t xml:space="preserve">Tulos</w:t>
      </w:r>
    </w:p>
    <w:p>
      <w:r>
        <w:t xml:space="preserve">sivan</w:t>
      </w:r>
    </w:p>
    <w:p>
      <w:r>
        <w:rPr>
          <w:b/>
        </w:rPr>
        <w:t xml:space="preserve">Esimerkki 8.3902</w:t>
      </w:r>
    </w:p>
    <w:p>
      <w:r>
        <w:t xml:space="preserve">Mikä on juutalaisessa kansanperinteessä savesta tehdyn hirviön nimi?</w:t>
      </w:r>
    </w:p>
    <w:p>
      <w:r>
        <w:rPr>
          <w:b/>
        </w:rPr>
        <w:t xml:space="preserve">Tulos</w:t>
      </w:r>
    </w:p>
    <w:p>
      <w:r>
        <w:t xml:space="preserve">golem</w:t>
      </w:r>
    </w:p>
    <w:p>
      <w:r>
        <w:rPr>
          <w:b/>
        </w:rPr>
        <w:t xml:space="preserve">Esimerkki 8.3903</w:t>
      </w:r>
    </w:p>
    <w:p>
      <w:r>
        <w:t xml:space="preserve">Millä juutalaisella juhlalla muistetaan tapahtumaa, joka liittyy lapsiin ja karitsan vereen?</w:t>
      </w:r>
    </w:p>
    <w:p>
      <w:r>
        <w:rPr>
          <w:b/>
        </w:rPr>
        <w:t xml:space="preserve">Tulos</w:t>
      </w:r>
    </w:p>
    <w:p>
      <w:r>
        <w:t xml:space="preserve">pääsiäinen</w:t>
      </w:r>
    </w:p>
    <w:p>
      <w:r>
        <w:rPr>
          <w:b/>
        </w:rPr>
        <w:t xml:space="preserve">Esimerkki 8.3904</w:t>
      </w:r>
    </w:p>
    <w:p>
      <w:r>
        <w:t xml:space="preserve">Miksi juutalaisessa uskonnossa kutsutaan sovituspäivää?</w:t>
      </w:r>
    </w:p>
    <w:p>
      <w:r>
        <w:rPr>
          <w:b/>
        </w:rPr>
        <w:t xml:space="preserve">Tulos</w:t>
      </w:r>
    </w:p>
    <w:p>
      <w:r>
        <w:t xml:space="preserve">jom kippur</w:t>
      </w:r>
    </w:p>
    <w:p>
      <w:r>
        <w:rPr>
          <w:b/>
        </w:rPr>
        <w:t xml:space="preserve">Esimerkki 8.3905</w:t>
      </w:r>
    </w:p>
    <w:p>
      <w:r>
        <w:t xml:space="preserve">Millä nimellä juutalaisessa uskonnossa tunnetaan Tanakhin viisi ensimmäistä kirjaa?</w:t>
      </w:r>
    </w:p>
    <w:p>
      <w:r>
        <w:rPr>
          <w:b/>
        </w:rPr>
        <w:t xml:space="preserve">Tulos</w:t>
      </w:r>
    </w:p>
    <w:p>
      <w:r>
        <w:t xml:space="preserve">toora</w:t>
      </w:r>
    </w:p>
    <w:p>
      <w:r>
        <w:rPr>
          <w:b/>
        </w:rPr>
        <w:t xml:space="preserve">Esimerkki 8.3906</w:t>
      </w:r>
    </w:p>
    <w:p>
      <w:r>
        <w:t xml:space="preserve">Millä nimellä juutalaisessa uskonnossa tunnetaan Raamatun viisi ensimmäistä kirjaa, Mooseksen viisi kirjaa?</w:t>
      </w:r>
    </w:p>
    <w:p>
      <w:r>
        <w:rPr>
          <w:b/>
        </w:rPr>
        <w:t xml:space="preserve">Tulos</w:t>
      </w:r>
    </w:p>
    <w:p>
      <w:r>
        <w:t xml:space="preserve">toora</w:t>
      </w:r>
    </w:p>
    <w:p>
      <w:r>
        <w:rPr>
          <w:b/>
        </w:rPr>
        <w:t xml:space="preserve">Esimerkki 8.3907</w:t>
      </w:r>
    </w:p>
    <w:p>
      <w:r>
        <w:t xml:space="preserve">Minkä juhlapäivän aikana juutalaiset pidättäytyvät syömästä hapatettua leipää?</w:t>
      </w:r>
    </w:p>
    <w:p>
      <w:r>
        <w:rPr>
          <w:b/>
        </w:rPr>
        <w:t xml:space="preserve">Tulos</w:t>
      </w:r>
    </w:p>
    <w:p>
      <w:r>
        <w:t xml:space="preserve">pääsiäinen</w:t>
      </w:r>
    </w:p>
    <w:p>
      <w:r>
        <w:rPr>
          <w:b/>
        </w:rPr>
        <w:t xml:space="preserve">Esimerkki 8.3908</w:t>
      </w:r>
    </w:p>
    <w:p>
      <w:r>
        <w:t xml:space="preserve">Kuka voitti parhaan naispääosan Oscarit Louise Rainerin molemmin puolin (vuosina 1934 ja 1937) rooleistaan elokuvissa Vaarallinen ja Jezebel?</w:t>
      </w:r>
    </w:p>
    <w:p>
      <w:r>
        <w:rPr>
          <w:b/>
        </w:rPr>
        <w:t xml:space="preserve">Tulos</w:t>
      </w:r>
    </w:p>
    <w:p>
      <w:r>
        <w:t xml:space="preserve">bette davis</w:t>
      </w:r>
    </w:p>
    <w:p>
      <w:r>
        <w:rPr>
          <w:b/>
        </w:rPr>
        <w:t xml:space="preserve">Esimerkki 8.3909</w:t>
      </w:r>
    </w:p>
    <w:p>
      <w:r>
        <w:t xml:space="preserve">Kuka oli Iisebelin aviomies Raamatussa?</w:t>
      </w:r>
    </w:p>
    <w:p>
      <w:r>
        <w:rPr>
          <w:b/>
        </w:rPr>
        <w:t xml:space="preserve">Tulos</w:t>
      </w:r>
    </w:p>
    <w:p>
      <w:r>
        <w:t xml:space="preserve">ahab</w:t>
      </w:r>
    </w:p>
    <w:p>
      <w:r>
        <w:rPr>
          <w:b/>
        </w:rPr>
        <w:t xml:space="preserve">Esimerkki 8.3910</w:t>
      </w:r>
    </w:p>
    <w:p>
      <w:r>
        <w:t xml:space="preserve">Iisebel oli minkä raamatullisen kuninkaan vaimo?</w:t>
      </w:r>
    </w:p>
    <w:p>
      <w:r>
        <w:rPr>
          <w:b/>
        </w:rPr>
        <w:t xml:space="preserve">Tulos</w:t>
      </w:r>
    </w:p>
    <w:p>
      <w:r>
        <w:t xml:space="preserve">ahab</w:t>
      </w:r>
    </w:p>
    <w:p>
      <w:r>
        <w:rPr>
          <w:b/>
        </w:rPr>
        <w:t xml:space="preserve">Esimerkki 8.3911</w:t>
      </w:r>
    </w:p>
    <w:p>
      <w:r>
        <w:t xml:space="preserve">Kuka kuningas oli Iisebelin aviomies?</w:t>
      </w:r>
    </w:p>
    <w:p>
      <w:r>
        <w:rPr>
          <w:b/>
        </w:rPr>
        <w:t xml:space="preserve">Tulos</w:t>
      </w:r>
    </w:p>
    <w:p>
      <w:r>
        <w:t xml:space="preserve">ahab</w:t>
      </w:r>
    </w:p>
    <w:p>
      <w:r>
        <w:rPr>
          <w:b/>
        </w:rPr>
        <w:t xml:space="preserve">Esimerkki 8.3912</w:t>
      </w:r>
    </w:p>
    <w:p>
      <w:r>
        <w:t xml:space="preserve">Kuka oli J. F. Kennedyn Yhdysvaltain oikeusministeri?</w:t>
      </w:r>
    </w:p>
    <w:p>
      <w:r>
        <w:rPr>
          <w:b/>
        </w:rPr>
        <w:t xml:space="preserve">Tulos</w:t>
      </w:r>
    </w:p>
    <w:p>
      <w:r>
        <w:t xml:space="preserve">robert f. kennedy</w:t>
      </w:r>
    </w:p>
    <w:p>
      <w:r>
        <w:rPr>
          <w:b/>
        </w:rPr>
        <w:t xml:space="preserve">Esimerkki 8.3913</w:t>
      </w:r>
    </w:p>
    <w:p>
      <w:r>
        <w:t xml:space="preserve">Kuka ohjasi vuoden 1991 elokuvan `JFK`?</w:t>
      </w:r>
    </w:p>
    <w:p>
      <w:r>
        <w:rPr>
          <w:b/>
        </w:rPr>
        <w:t xml:space="preserve">Tulos</w:t>
      </w:r>
    </w:p>
    <w:p>
      <w:r>
        <w:t xml:space="preserve">oliver stone</w:t>
      </w:r>
    </w:p>
    <w:p>
      <w:r>
        <w:rPr>
          <w:b/>
        </w:rPr>
        <w:t xml:space="preserve">Esimerkki 8.3914</w:t>
      </w:r>
    </w:p>
    <w:p>
      <w:r>
        <w:t xml:space="preserve">Mitä osavaltiota JFK edusti senaattorina?</w:t>
      </w:r>
    </w:p>
    <w:p>
      <w:r>
        <w:rPr>
          <w:b/>
        </w:rPr>
        <w:t xml:space="preserve">Tulos</w:t>
      </w:r>
    </w:p>
    <w:p>
      <w:r>
        <w:t xml:space="preserve">Massachusetts</w:t>
      </w:r>
    </w:p>
    <w:p>
      <w:r>
        <w:rPr>
          <w:b/>
        </w:rPr>
        <w:t xml:space="preserve">Esimerkki 8.3915</w:t>
      </w:r>
    </w:p>
    <w:p>
      <w:r>
        <w:t xml:space="preserve">Mikä oli J.F.K.:n lentoaseman alkuperäinen nimi?</w:t>
      </w:r>
    </w:p>
    <w:p>
      <w:r>
        <w:rPr>
          <w:b/>
        </w:rPr>
        <w:t xml:space="preserve">Tulos</w:t>
      </w:r>
    </w:p>
    <w:p>
      <w:r>
        <w:t xml:space="preserve">idlewild</w:t>
      </w:r>
    </w:p>
    <w:p>
      <w:r>
        <w:rPr>
          <w:b/>
        </w:rPr>
        <w:t xml:space="preserve">Esimerkki 8.3916</w:t>
      </w:r>
    </w:p>
    <w:p>
      <w:r>
        <w:t xml:space="preserve">Mikä oli New Yorkin JFK-lentoaseman nimi ennen kuin se nimettiin uudelleen salamurhatun presidentin kunniaksi?</w:t>
      </w:r>
    </w:p>
    <w:p>
      <w:r>
        <w:rPr>
          <w:b/>
        </w:rPr>
        <w:t xml:space="preserve">Tulos</w:t>
      </w:r>
    </w:p>
    <w:p>
      <w:r>
        <w:t xml:space="preserve">idlewild</w:t>
      </w:r>
    </w:p>
    <w:p>
      <w:r>
        <w:rPr>
          <w:b/>
        </w:rPr>
        <w:t xml:space="preserve">Esimerkki 8.3917</w:t>
      </w:r>
    </w:p>
    <w:p>
      <w:r>
        <w:t xml:space="preserve">Mikä on JG Ballardin omaelämäkerrallisen romaanin nimi, joka sijoittuu Japanin miehittämään Shanghaihin toisen maailmansodan aikana?</w:t>
      </w:r>
    </w:p>
    <w:p>
      <w:r>
        <w:rPr>
          <w:b/>
        </w:rPr>
        <w:t xml:space="preserve">Tulos</w:t>
      </w:r>
    </w:p>
    <w:p>
      <w:r>
        <w:t xml:space="preserve">auringon valtakunta</w:t>
      </w:r>
    </w:p>
    <w:p>
      <w:r>
        <w:rPr>
          <w:b/>
        </w:rPr>
        <w:t xml:space="preserve">Esimerkki 8.3918</w:t>
      </w:r>
    </w:p>
    <w:p>
      <w:r>
        <w:t xml:space="preserve">Kuka ilmoitti kesäkuussa 2009 kihlauksestaan uusiseelantilaisen sellisti Jiaxin Chengin kanssa, josta tulee hänen neljäs vaimonsa?</w:t>
      </w:r>
    </w:p>
    <w:p>
      <w:r>
        <w:rPr>
          <w:b/>
        </w:rPr>
        <w:t xml:space="preserve">Tulos</w:t>
      </w:r>
    </w:p>
    <w:p>
      <w:r>
        <w:t xml:space="preserve">julian lloyd webber</w:t>
      </w:r>
    </w:p>
    <w:p>
      <w:r>
        <w:rPr>
          <w:b/>
        </w:rPr>
        <w:t xml:space="preserve">Esimerkki 8.3919</w:t>
      </w:r>
    </w:p>
    <w:p>
      <w:r>
        <w:t xml:space="preserve">Jigsaw-sarjamurhaaja on fiktiivinen hahmo missä kauhuelokuvien sarjassa?</w:t>
      </w:r>
    </w:p>
    <w:p>
      <w:r>
        <w:rPr>
          <w:b/>
        </w:rPr>
        <w:t xml:space="preserve">Tulos</w:t>
      </w:r>
    </w:p>
    <w:p>
      <w:r>
        <w:t xml:space="preserve">sahaa</w:t>
      </w:r>
    </w:p>
    <w:p>
      <w:r>
        <w:rPr>
          <w:b/>
        </w:rPr>
        <w:t xml:space="preserve">Esimerkki 8.3920</w:t>
      </w:r>
    </w:p>
    <w:p>
      <w:r>
        <w:t xml:space="preserve">Elokuvantekijä ja käsikirjoittaja Jill Craigie oli minkä poliitikon vaimo?</w:t>
      </w:r>
    </w:p>
    <w:p>
      <w:r>
        <w:rPr>
          <w:b/>
        </w:rPr>
        <w:t xml:space="preserve">Tulos</w:t>
      </w:r>
    </w:p>
    <w:p>
      <w:r>
        <w:t xml:space="preserve">michael jalka</w:t>
      </w:r>
    </w:p>
    <w:p>
      <w:r>
        <w:rPr>
          <w:b/>
        </w:rPr>
        <w:t xml:space="preserve">Esimerkki 8.3921</w:t>
      </w:r>
    </w:p>
    <w:p>
      <w:r>
        <w:t xml:space="preserve">Kuka amerikkalainen kovan luokan näyttelijä oli naimisissa Jill Irelandin kanssa vuodesta 1968 tämän kuolemaan vuonna 1990?</w:t>
      </w:r>
    </w:p>
    <w:p>
      <w:r>
        <w:rPr>
          <w:b/>
        </w:rPr>
        <w:t xml:space="preserve">Tulos</w:t>
      </w:r>
    </w:p>
    <w:p>
      <w:r>
        <w:t xml:space="preserve">charles bronson</w:t>
      </w:r>
    </w:p>
    <w:p>
      <w:r>
        <w:rPr>
          <w:b/>
        </w:rPr>
        <w:t xml:space="preserve">Esimerkki 8.3922</w:t>
      </w:r>
    </w:p>
    <w:p>
      <w:r>
        <w:t xml:space="preserve">Minkä kuuluisan, vuonna 1949 esitellyn piirroshahmon, jonka äänenä on Jim Backus, kristillinen nimi on Quincy?</w:t>
      </w:r>
    </w:p>
    <w:p>
      <w:r>
        <w:rPr>
          <w:b/>
        </w:rPr>
        <w:t xml:space="preserve">Tulos</w:t>
      </w:r>
    </w:p>
    <w:p>
      <w:r>
        <w:t xml:space="preserve">Mr. Magoo</w:t>
      </w:r>
    </w:p>
    <w:p>
      <w:r>
        <w:rPr>
          <w:b/>
        </w:rPr>
        <w:t xml:space="preserve">Esimerkki 8.3923</w:t>
      </w:r>
    </w:p>
    <w:p>
      <w:r>
        <w:t xml:space="preserve">Minkä Jim Broadbentin ja Timothy Spallin tähdittämän elokuvan Mike Leigh ohjasi vuonna 1999 kuuluisasta musiikkiteatterikumppanuudesta?</w:t>
      </w:r>
    </w:p>
    <w:p>
      <w:r>
        <w:rPr>
          <w:b/>
        </w:rPr>
        <w:t xml:space="preserve">Tulos</w:t>
      </w:r>
    </w:p>
    <w:p>
      <w:r>
        <w:t xml:space="preserve">topsy-turvy</w:t>
      </w:r>
    </w:p>
    <w:p>
      <w:r>
        <w:rPr>
          <w:b/>
        </w:rPr>
        <w:t xml:space="preserve">Esimerkki 8.3924</w:t>
      </w:r>
    </w:p>
    <w:p>
      <w:r>
        <w:t xml:space="preserve">Formula 1 - Millä radalla maailmanmestari Jim Clark kuoli?</w:t>
      </w:r>
    </w:p>
    <w:p>
      <w:r>
        <w:rPr>
          <w:b/>
        </w:rPr>
        <w:t xml:space="preserve">Tulos</w:t>
      </w:r>
    </w:p>
    <w:p>
      <w:r>
        <w:t xml:space="preserve">hockenheim</w:t>
      </w:r>
    </w:p>
    <w:p>
      <w:r>
        <w:rPr>
          <w:b/>
        </w:rPr>
        <w:t xml:space="preserve">Esimerkki 8.3925</w:t>
      </w:r>
    </w:p>
    <w:p>
      <w:r>
        <w:t xml:space="preserve">Mikä oli Jim Davisin luoman lasagnea rakastavan kissan nimi?</w:t>
      </w:r>
    </w:p>
    <w:p>
      <w:r>
        <w:rPr>
          <w:b/>
        </w:rPr>
        <w:t xml:space="preserve">Tulos</w:t>
      </w:r>
    </w:p>
    <w:p>
      <w:r>
        <w:t xml:space="preserve">Garfield</w:t>
      </w:r>
    </w:p>
    <w:p>
      <w:r>
        <w:rPr>
          <w:b/>
        </w:rPr>
        <w:t xml:space="preserve">Esimerkki 8.3926</w:t>
      </w:r>
    </w:p>
    <w:p>
      <w:r>
        <w:t xml:space="preserve">Kenen ensimmäinen aviomies oli poliisi nimeltä Jim Dougherty?</w:t>
      </w:r>
    </w:p>
    <w:p>
      <w:r>
        <w:rPr>
          <w:b/>
        </w:rPr>
        <w:t xml:space="preserve">Tulos</w:t>
      </w:r>
    </w:p>
    <w:p>
      <w:r>
        <w:t xml:space="preserve">marilyn monroe</w:t>
      </w:r>
    </w:p>
    <w:p>
      <w:r>
        <w:rPr>
          <w:b/>
        </w:rPr>
        <w:t xml:space="preserve">Esimerkki 8.3927</w:t>
      </w:r>
    </w:p>
    <w:p>
      <w:r>
        <w:t xml:space="preserve">Kuka näyttelijä esitti televisiossa kansanedustaja Jim Hackeria?</w:t>
      </w:r>
    </w:p>
    <w:p>
      <w:r>
        <w:rPr>
          <w:b/>
        </w:rPr>
        <w:t xml:space="preserve">Tulos</w:t>
      </w:r>
    </w:p>
    <w:p>
      <w:r>
        <w:t xml:space="preserve">Paul Eddington</w:t>
      </w:r>
    </w:p>
    <w:p>
      <w:r>
        <w:rPr>
          <w:b/>
        </w:rPr>
        <w:t xml:space="preserve">Esimerkki 8.3928</w:t>
      </w:r>
    </w:p>
    <w:p>
      <w:r>
        <w:t xml:space="preserve">Kuka näytteli Jim Hackeria televisiosarjassa 'Yes Minister'?</w:t>
      </w:r>
    </w:p>
    <w:p>
      <w:r>
        <w:rPr>
          <w:b/>
        </w:rPr>
        <w:t xml:space="preserve">Tulos</w:t>
      </w:r>
    </w:p>
    <w:p>
      <w:r>
        <w:t xml:space="preserve">Paul Eddington</w:t>
      </w:r>
    </w:p>
    <w:p>
      <w:r>
        <w:rPr>
          <w:b/>
        </w:rPr>
        <w:t xml:space="preserve">Esimerkki 8.3929</w:t>
      </w:r>
    </w:p>
    <w:p>
      <w:r>
        <w:t xml:space="preserve">Jim Hawkins on päähenkilö missä animaatioelokuvassa?</w:t>
      </w:r>
    </w:p>
    <w:p>
      <w:r>
        <w:rPr>
          <w:b/>
        </w:rPr>
        <w:t xml:space="preserve">Tulos</w:t>
      </w:r>
    </w:p>
    <w:p>
      <w:r>
        <w:t xml:space="preserve">aarreplaneetta</w:t>
      </w:r>
    </w:p>
    <w:p>
      <w:r>
        <w:rPr>
          <w:b/>
        </w:rPr>
        <w:t xml:space="preserve">Esimerkki 8.3930</w:t>
      </w:r>
    </w:p>
    <w:p>
      <w:r>
        <w:t xml:space="preserve">Mikä oli tuon Jim Jonesin perustaman paskiaisen perustaman järjestön nimi, joka lopulta johti 918 ihmisen kuolemaan?</w:t>
      </w:r>
    </w:p>
    <w:p>
      <w:r>
        <w:rPr>
          <w:b/>
        </w:rPr>
        <w:t xml:space="preserve">Tulos</w:t>
      </w:r>
    </w:p>
    <w:p>
      <w:r>
        <w:t xml:space="preserve">kansojen temppeli</w:t>
      </w:r>
    </w:p>
    <w:p>
      <w:r>
        <w:rPr>
          <w:b/>
        </w:rPr>
        <w:t xml:space="preserve">Esimerkki 8.3931</w:t>
      </w:r>
    </w:p>
    <w:p>
      <w:r>
        <w:t xml:space="preserve">Jim Kerr on minkä yhtyeen laulaja, joka sai vuonna 1985 hitin Don't You (Forget About Me)?</w:t>
      </w:r>
    </w:p>
    <w:p>
      <w:r>
        <w:rPr>
          <w:b/>
        </w:rPr>
        <w:t xml:space="preserve">Tulos</w:t>
      </w:r>
    </w:p>
    <w:p>
      <w:r>
        <w:t xml:space="preserve">yksinkertainen mieli</w:t>
      </w:r>
    </w:p>
    <w:p>
      <w:r>
        <w:rPr>
          <w:b/>
        </w:rPr>
        <w:t xml:space="preserve">Esimerkki 8.3932</w:t>
      </w:r>
    </w:p>
    <w:p>
      <w:r>
        <w:t xml:space="preserve">Jim Kerr on minkä yhtyeen keulahahmo?</w:t>
      </w:r>
    </w:p>
    <w:p>
      <w:r>
        <w:rPr>
          <w:b/>
        </w:rPr>
        <w:t xml:space="preserve">Tulos</w:t>
      </w:r>
    </w:p>
    <w:p>
      <w:r>
        <w:t xml:space="preserve">yksinkertainen mieli</w:t>
      </w:r>
    </w:p>
    <w:p>
      <w:r>
        <w:rPr>
          <w:b/>
        </w:rPr>
        <w:t xml:space="preserve">Esimerkki 8.3933</w:t>
      </w:r>
    </w:p>
    <w:p>
      <w:r>
        <w:t xml:space="preserve">Kuka naislaulaja oli aikoinaan naimisissa Simple Mindsin laulajan Jim Kerrin kanssa ja sai lapsen The Kinksin Ray Daviesin kanssa?</w:t>
      </w:r>
    </w:p>
    <w:p>
      <w:r>
        <w:rPr>
          <w:b/>
        </w:rPr>
        <w:t xml:space="preserve">Tulos</w:t>
      </w:r>
    </w:p>
    <w:p>
      <w:r>
        <w:t xml:space="preserve">chrissie hynde</w:t>
      </w:r>
    </w:p>
    <w:p>
      <w:r>
        <w:rPr>
          <w:b/>
        </w:rPr>
        <w:t xml:space="preserve">Esimerkki 8.3934</w:t>
      </w:r>
    </w:p>
    <w:p>
      <w:r>
        <w:t xml:space="preserve">Missä vuoden 1995 elokuvassa päähenkilön nimi on Jim Lovell?</w:t>
      </w:r>
    </w:p>
    <w:p>
      <w:r>
        <w:rPr>
          <w:b/>
        </w:rPr>
        <w:t xml:space="preserve">Tulos</w:t>
      </w:r>
    </w:p>
    <w:p>
      <w:r>
        <w:t xml:space="preserve">Apollo 13</w:t>
      </w:r>
    </w:p>
    <w:p>
      <w:r>
        <w:rPr>
          <w:b/>
        </w:rPr>
        <w:t xml:space="preserve">Esimerkki 8.3935</w:t>
      </w:r>
    </w:p>
    <w:p>
      <w:r>
        <w:t xml:space="preserve">The Doorsin laulaja Jim Morrison kuoli heinäkuussa 1971 missä eurooppalaisessa kaupungissa?</w:t>
      </w:r>
    </w:p>
    <w:p>
      <w:r>
        <w:rPr>
          <w:b/>
        </w:rPr>
        <w:t xml:space="preserve">Tulos</w:t>
      </w:r>
    </w:p>
    <w:p>
      <w:r>
        <w:t xml:space="preserve">Pariisi</w:t>
      </w:r>
    </w:p>
    <w:p>
      <w:r>
        <w:rPr>
          <w:b/>
        </w:rPr>
        <w:t xml:space="preserve">Esimerkki 8.3936</w:t>
      </w:r>
    </w:p>
    <w:p>
      <w:r>
        <w:t xml:space="preserve">Kuka näytteli Jim Morrisonia elokuvassa The Doors?</w:t>
      </w:r>
    </w:p>
    <w:p>
      <w:r>
        <w:rPr>
          <w:b/>
        </w:rPr>
        <w:t xml:space="preserve">Tulos</w:t>
      </w:r>
    </w:p>
    <w:p>
      <w:r>
        <w:t xml:space="preserve">Val Kilmer</w:t>
      </w:r>
    </w:p>
    <w:p>
      <w:r>
        <w:rPr>
          <w:b/>
        </w:rPr>
        <w:t xml:space="preserve">Esimerkki 8.3937</w:t>
      </w:r>
    </w:p>
    <w:p>
      <w:r>
        <w:t xml:space="preserve">Kuka esittää Jim Morrisonia elokuvassa `The Doors`?</w:t>
      </w:r>
    </w:p>
    <w:p>
      <w:r>
        <w:rPr>
          <w:b/>
        </w:rPr>
        <w:t xml:space="preserve">Tulos</w:t>
      </w:r>
    </w:p>
    <w:p>
      <w:r>
        <w:t xml:space="preserve">Val Kilmer</w:t>
      </w:r>
    </w:p>
    <w:p>
      <w:r>
        <w:rPr>
          <w:b/>
        </w:rPr>
        <w:t xml:space="preserve">Esimerkki 8.3938</w:t>
      </w:r>
    </w:p>
    <w:p>
      <w:r>
        <w:t xml:space="preserve">Missä maassa vietetään kansallista perustamispäivää 11. helmikuuta, ensimmäisen keisarin, Jimmun, kruunajaisten vuosipäivänä vuonna 660 eKr.?</w:t>
      </w:r>
    </w:p>
    <w:p>
      <w:r>
        <w:rPr>
          <w:b/>
        </w:rPr>
        <w:t xml:space="preserve">Tulos</w:t>
      </w:r>
    </w:p>
    <w:p>
      <w:r>
        <w:t xml:space="preserve">japan</w:t>
      </w:r>
    </w:p>
    <w:p>
      <w:r>
        <w:rPr>
          <w:b/>
        </w:rPr>
        <w:t xml:space="preserve">Esimerkki 8.3939</w:t>
      </w:r>
    </w:p>
    <w:p>
      <w:r>
        <w:t xml:space="preserve">Lapsitähti Jimmy Boyd lauloi minkä 1950-luvun erittäin suositun joululaulun, jonka Bostonin katolinen kirkko alun perin kielsi, koska siinä muka sekoitettiin seksiä ja joulua?</w:t>
      </w:r>
    </w:p>
    <w:p>
      <w:r>
        <w:rPr>
          <w:b/>
        </w:rPr>
        <w:t xml:space="preserve">Tulos</w:t>
      </w:r>
    </w:p>
    <w:p>
      <w:r>
        <w:t xml:space="preserve">näin äidin suutelevan joulupukkia...</w:t>
      </w:r>
    </w:p>
    <w:p>
      <w:r>
        <w:rPr>
          <w:b/>
        </w:rPr>
        <w:t xml:space="preserve">Esimerkki 8.3940</w:t>
      </w:r>
    </w:p>
    <w:p>
      <w:r>
        <w:t xml:space="preserve">Missä kappaleessa Jimmy Buffett etsi kadonnutta suolasirotinta?</w:t>
      </w:r>
    </w:p>
    <w:p>
      <w:r>
        <w:rPr>
          <w:b/>
        </w:rPr>
        <w:t xml:space="preserve">Tulos</w:t>
      </w:r>
    </w:p>
    <w:p>
      <w:r>
        <w:t xml:space="preserve">margaritaville</w:t>
      </w:r>
    </w:p>
    <w:p>
      <w:r>
        <w:rPr>
          <w:b/>
        </w:rPr>
        <w:t xml:space="preserve">Esimerkki 8.3941</w:t>
      </w:r>
    </w:p>
    <w:p>
      <w:r>
        <w:t xml:space="preserve">Yhdysvaltain entinen presidentti Jimmy Carter kuului mihin poliittiseen puolueeseen?</w:t>
      </w:r>
    </w:p>
    <w:p>
      <w:r>
        <w:rPr>
          <w:b/>
        </w:rPr>
        <w:t xml:space="preserve">Tulos</w:t>
      </w:r>
    </w:p>
    <w:p>
      <w:r>
        <w:t xml:space="preserve">demokraattinen puolue</w:t>
      </w:r>
    </w:p>
    <w:p>
      <w:r>
        <w:rPr>
          <w:b/>
        </w:rPr>
        <w:t xml:space="preserve">Esimerkki 8.3942</w:t>
      </w:r>
    </w:p>
    <w:p>
      <w:r>
        <w:t xml:space="preserve">Kuka oli vuosina 1977-1981 Jimmy Carterin varapresidentti Yhdysvalloissa?</w:t>
      </w:r>
    </w:p>
    <w:p>
      <w:r>
        <w:rPr>
          <w:b/>
        </w:rPr>
        <w:t xml:space="preserve">Tulos</w:t>
      </w:r>
    </w:p>
    <w:p>
      <w:r>
        <w:t xml:space="preserve">walter mondale</w:t>
      </w:r>
    </w:p>
    <w:p>
      <w:r>
        <w:rPr>
          <w:b/>
        </w:rPr>
        <w:t xml:space="preserve">Esimerkki 8.3943</w:t>
      </w:r>
    </w:p>
    <w:p>
      <w:r>
        <w:t xml:space="preserve">Kuka oli Yhdysvaltain varapresidentti vuosina 1977-81, kun Jimmy Carter oli presidentti?</w:t>
      </w:r>
    </w:p>
    <w:p>
      <w:r>
        <w:rPr>
          <w:b/>
        </w:rPr>
        <w:t xml:space="preserve">Tulos</w:t>
      </w:r>
    </w:p>
    <w:p>
      <w:r>
        <w:t xml:space="preserve">walter mondale</w:t>
      </w:r>
    </w:p>
    <w:p>
      <w:r>
        <w:rPr>
          <w:b/>
        </w:rPr>
        <w:t xml:space="preserve">Esimerkki 8.3944</w:t>
      </w:r>
    </w:p>
    <w:p>
      <w:r>
        <w:t xml:space="preserve">Laulaja Jimmy Dean, joka kuoli vuonna 2010 81-vuotiaana, lauloi (hyvin syvällä äänellä) minkä hittibiisin, joka kertoi sankarillisesta 1,80 metrisestä hiilikaivosmiehestä?</w:t>
      </w:r>
    </w:p>
    <w:p>
      <w:r>
        <w:rPr>
          <w:b/>
        </w:rPr>
        <w:t xml:space="preserve">Tulos</w:t>
      </w:r>
    </w:p>
    <w:p>
      <w:r>
        <w:t xml:space="preserve">Iso paha John</w:t>
      </w:r>
    </w:p>
    <w:p>
      <w:r>
        <w:rPr>
          <w:b/>
        </w:rPr>
        <w:t xml:space="preserve">Esimerkki 8.3945</w:t>
      </w:r>
    </w:p>
    <w:p>
      <w:r>
        <w:t xml:space="preserve">Jimmy Helms ja Myles Kane olivat jäseniä missä yhdysvaltalaisessa listaykkösbändissä?</w:t>
      </w:r>
    </w:p>
    <w:p>
      <w:r>
        <w:rPr>
          <w:b/>
        </w:rPr>
        <w:t xml:space="preserve">Tulos</w:t>
      </w:r>
    </w:p>
    <w:p>
      <w:r>
        <w:t xml:space="preserve">londonbeat</w:t>
      </w:r>
    </w:p>
    <w:p>
      <w:r>
        <w:rPr>
          <w:b/>
        </w:rPr>
        <w:t xml:space="preserve">Esimerkki 8.3946</w:t>
      </w:r>
    </w:p>
    <w:p>
      <w:r>
        <w:t xml:space="preserve">Missä yhtyeessä Jimmy Page ja John Paul Jones soittivat ennen Led Zepplinin perustamista?</w:t>
      </w:r>
    </w:p>
    <w:p>
      <w:r>
        <w:rPr>
          <w:b/>
        </w:rPr>
        <w:t xml:space="preserve">Tulos</w:t>
      </w:r>
    </w:p>
    <w:p>
      <w:r>
        <w:t xml:space="preserve">the yardbirds</w:t>
      </w:r>
    </w:p>
    <w:p>
      <w:r>
        <w:rPr>
          <w:b/>
        </w:rPr>
        <w:t xml:space="preserve">Esimerkki 8.3947</w:t>
      </w:r>
    </w:p>
    <w:p>
      <w:r>
        <w:t xml:space="preserve">Missä yhtyeessä Jimmy Page oli välittömästi ennen Led Zeppelinin perustamista?</w:t>
      </w:r>
    </w:p>
    <w:p>
      <w:r>
        <w:rPr>
          <w:b/>
        </w:rPr>
        <w:t xml:space="preserve">Tulos</w:t>
      </w:r>
    </w:p>
    <w:p>
      <w:r>
        <w:t xml:space="preserve">the yardbirds</w:t>
      </w:r>
    </w:p>
    <w:p>
      <w:r>
        <w:rPr>
          <w:b/>
        </w:rPr>
        <w:t xml:space="preserve">Esimerkki 8.3948</w:t>
      </w:r>
    </w:p>
    <w:p>
      <w:r>
        <w:t xml:space="preserve">Mikä kappale oli Rose Roycen hitti vuonna 1978 ja Jimmy Nailin vuonna 1985?</w:t>
      </w:r>
    </w:p>
    <w:p>
      <w:r>
        <w:rPr>
          <w:b/>
        </w:rPr>
        <w:t xml:space="preserve">Tulos</w:t>
      </w:r>
    </w:p>
    <w:p>
      <w:r>
        <w:t xml:space="preserve">rakkaus ei asu täällä enää</w:t>
      </w:r>
    </w:p>
    <w:p>
      <w:r>
        <w:rPr>
          <w:b/>
        </w:rPr>
        <w:t xml:space="preserve">Esimerkki 8.3949</w:t>
      </w:r>
    </w:p>
    <w:p>
      <w:r>
        <w:t xml:space="preserve">Minkä 60-luvun popyhtyeen uuteen kokoonpanoon kuuluivat Jimmy Page, John Paul Jones, John Bonham ja Robert Plant?</w:t>
      </w:r>
    </w:p>
    <w:p>
      <w:r>
        <w:rPr>
          <w:b/>
        </w:rPr>
        <w:t xml:space="preserve">Tulos</w:t>
      </w:r>
    </w:p>
    <w:p>
      <w:r>
        <w:t xml:space="preserve">the yardbirds</w:t>
      </w:r>
    </w:p>
    <w:p>
      <w:r>
        <w:rPr>
          <w:b/>
        </w:rPr>
        <w:t xml:space="preserve">Esimerkki 8.3950</w:t>
      </w:r>
    </w:p>
    <w:p>
      <w:r>
        <w:t xml:space="preserve">Jimmy Porter ja hänen vaimonsa Alison olivat keskeisiä hahmoja missä klassikkonäytelmässä ja myöhemmin elokuvassa?</w:t>
      </w:r>
    </w:p>
    <w:p>
      <w:r>
        <w:rPr>
          <w:b/>
        </w:rPr>
        <w:t xml:space="preserve">Tulos</w:t>
      </w:r>
    </w:p>
    <w:p>
      <w:r>
        <w:t xml:space="preserve">katsoa vihaisena taaksepäin</w:t>
      </w:r>
    </w:p>
    <w:p>
      <w:r>
        <w:rPr>
          <w:b/>
        </w:rPr>
        <w:t xml:space="preserve">Esimerkki 8.3951</w:t>
      </w:r>
    </w:p>
    <w:p>
      <w:r>
        <w:t xml:space="preserve">Missä näytelmässä Jimmy Porterin hahmo esiintyy?</w:t>
      </w:r>
    </w:p>
    <w:p>
      <w:r>
        <w:rPr>
          <w:b/>
        </w:rPr>
        <w:t xml:space="preserve">Tulos</w:t>
      </w:r>
    </w:p>
    <w:p>
      <w:r>
        <w:t xml:space="preserve">katsoa vihaisena taaksepäin</w:t>
      </w:r>
    </w:p>
    <w:p>
      <w:r>
        <w:rPr>
          <w:b/>
        </w:rPr>
        <w:t xml:space="preserve">Esimerkki 8.3952</w:t>
      </w:r>
    </w:p>
    <w:p>
      <w:r>
        <w:t xml:space="preserve">Missä vuonna 1956 ensi-iltansa saaneessa näytelmässä esiintyi Jimmy Porter?</w:t>
      </w:r>
    </w:p>
    <w:p>
      <w:r>
        <w:rPr>
          <w:b/>
        </w:rPr>
        <w:t xml:space="preserve">Tulos</w:t>
      </w:r>
    </w:p>
    <w:p>
      <w:r>
        <w:t xml:space="preserve">katsoa vihaisena taaksepäin</w:t>
      </w:r>
    </w:p>
    <w:p>
      <w:r>
        <w:rPr>
          <w:b/>
        </w:rPr>
        <w:t xml:space="preserve">Esimerkki 8.3953</w:t>
      </w:r>
    </w:p>
    <w:p>
      <w:r>
        <w:t xml:space="preserve">Missä englantilaisessa kaupungissa viihdetaiteilija Jimmy Saville menehtyi surullisesti hiljattain?</w:t>
      </w:r>
    </w:p>
    <w:p>
      <w:r>
        <w:rPr>
          <w:b/>
        </w:rPr>
        <w:t xml:space="preserve">Tulos</w:t>
      </w:r>
    </w:p>
    <w:p>
      <w:r>
        <w:t xml:space="preserve">Leeds</w:t>
      </w:r>
    </w:p>
    <w:p>
      <w:r>
        <w:rPr>
          <w:b/>
        </w:rPr>
        <w:t xml:space="preserve">Esimerkki 8.3954</w:t>
      </w:r>
    </w:p>
    <w:p>
      <w:r>
        <w:t xml:space="preserve">Minkä 1980-luvun bändin keulahahmo oli Jimmy Somerville?</w:t>
      </w:r>
    </w:p>
    <w:p>
      <w:r>
        <w:rPr>
          <w:b/>
        </w:rPr>
        <w:t xml:space="preserve">Tulos</w:t>
      </w:r>
    </w:p>
    <w:p>
      <w:r>
        <w:t xml:space="preserve">bronski beat</w:t>
      </w:r>
    </w:p>
    <w:p>
      <w:r>
        <w:rPr>
          <w:b/>
        </w:rPr>
        <w:t xml:space="preserve">Esimerkki 8.3955</w:t>
      </w:r>
    </w:p>
    <w:p>
      <w:r>
        <w:t xml:space="preserve">Mikä oli Jimmy Tarbuckin esittämän golfpeliohjelman nimi?</w:t>
      </w:r>
    </w:p>
    <w:p>
      <w:r>
        <w:rPr>
          <w:b/>
        </w:rPr>
        <w:t xml:space="preserve">Tulos</w:t>
      </w:r>
    </w:p>
    <w:p>
      <w:r>
        <w:t xml:space="preserve">täysi vauhti</w:t>
      </w:r>
    </w:p>
    <w:p>
      <w:r>
        <w:rPr>
          <w:b/>
        </w:rPr>
        <w:t xml:space="preserve">Esimerkki 8.3956</w:t>
      </w:r>
    </w:p>
    <w:p>
      <w:r>
        <w:t xml:space="preserve">Mikä autonvalmistaja valmistaa Jimnyn?</w:t>
      </w:r>
    </w:p>
    <w:p>
      <w:r>
        <w:rPr>
          <w:b/>
        </w:rPr>
        <w:t xml:space="preserve">Tulos</w:t>
      </w:r>
    </w:p>
    <w:p>
      <w:r>
        <w:t xml:space="preserve">suzuki</w:t>
      </w:r>
    </w:p>
    <w:p>
      <w:r>
        <w:rPr>
          <w:b/>
        </w:rPr>
        <w:t xml:space="preserve">Esimerkki 8.3957</w:t>
      </w:r>
    </w:p>
    <w:p>
      <w:r>
        <w:t xml:space="preserve">Kuka ruotsalainen näyttelijä on ollut kahdesti naimisissa - Peter Sellersin kanssa vuonna 1964 ja Slim Jim Phantomin kanssa vuonna 1984 ?</w:t>
      </w:r>
    </w:p>
    <w:p>
      <w:r>
        <w:rPr>
          <w:b/>
        </w:rPr>
        <w:t xml:space="preserve">Tulos</w:t>
      </w:r>
    </w:p>
    <w:p>
      <w:r>
        <w:t xml:space="preserve">britt ekland</w:t>
      </w:r>
    </w:p>
    <w:p>
      <w:r>
        <w:rPr>
          <w:b/>
        </w:rPr>
        <w:t xml:space="preserve">Esimerkki 8.3958</w:t>
      </w:r>
    </w:p>
    <w:p>
      <w:r>
        <w:t xml:space="preserve">Jim Rhodes on minkä Marvelin sarjakuvasankarin alter ego?</w:t>
      </w:r>
    </w:p>
    <w:p>
      <w:r>
        <w:rPr>
          <w:b/>
        </w:rPr>
        <w:t xml:space="preserve">Tulos</w:t>
      </w:r>
    </w:p>
    <w:p>
      <w:r>
        <w:t xml:space="preserve">rautamies</w:t>
      </w:r>
    </w:p>
    <w:p>
      <w:r>
        <w:rPr>
          <w:b/>
        </w:rPr>
        <w:t xml:space="preserve">Esimerkki 8.3959</w:t>
      </w:r>
    </w:p>
    <w:p>
      <w:r>
        <w:t xml:space="preserve">Kuka näytteli televisiossa yksityisetsivä Jim Rockfordia?</w:t>
      </w:r>
    </w:p>
    <w:p>
      <w:r>
        <w:rPr>
          <w:b/>
        </w:rPr>
        <w:t xml:space="preserve">Tulos</w:t>
      </w:r>
    </w:p>
    <w:p>
      <w:r>
        <w:t xml:space="preserve">James Garner</w:t>
      </w:r>
    </w:p>
    <w:p>
      <w:r>
        <w:rPr>
          <w:b/>
        </w:rPr>
        <w:t xml:space="preserve">Esimerkki 8.3960</w:t>
      </w:r>
    </w:p>
    <w:p>
      <w:r>
        <w:t xml:space="preserve">Mikä Jim Toomeyn vuonna 1991 luoma päivittäinen sarjakuva kertoo muun muassa ylipainoisesta, laiskasta haista, hänen vaimostaan Meganista, Fillmore-nimisestä merikilpikonnasta ja Hawthorne-nimisestä ravusta?</w:t>
      </w:r>
    </w:p>
    <w:p>
      <w:r>
        <w:rPr>
          <w:b/>
        </w:rPr>
        <w:t xml:space="preserve">Tulos</w:t>
      </w:r>
    </w:p>
    <w:p>
      <w:r>
        <w:t xml:space="preserve">shermanin laguuni</w:t>
      </w:r>
    </w:p>
    <w:p>
      <w:r>
        <w:rPr>
          <w:b/>
        </w:rPr>
        <w:t xml:space="preserve">Esimerkki 8.3961</w:t>
      </w:r>
    </w:p>
    <w:p>
      <w:r>
        <w:t xml:space="preserve">Mitä kaupunkia, maansa entistä pääkaupunkia, palvelee Jinnahin kansainvälinen lentoasema?</w:t>
      </w:r>
    </w:p>
    <w:p>
      <w:r>
        <w:rPr>
          <w:b/>
        </w:rPr>
        <w:t xml:space="preserve">Tulos</w:t>
      </w:r>
    </w:p>
    <w:p>
      <w:r>
        <w:t xml:space="preserve">karachi</w:t>
      </w:r>
    </w:p>
    <w:p>
      <w:r>
        <w:rPr>
          <w:b/>
        </w:rPr>
        <w:t xml:space="preserve">Esimerkki 8.3962</w:t>
      </w:r>
    </w:p>
    <w:p>
      <w:r>
        <w:t xml:space="preserve">Se on Kiinan suurin joki ja maailman suurimpia jokia, ja se tunnetaan pituudeltaan eri nimillä Ulan Moron, Dangqu, Tongtian, Jinsha, Sichuan, Jing ja Dajiang, ja sitä on kutsuttu Kiangiksi ja Siniseksi joeksi. Millä nimellä se tunnetaan nykyisin useimmiten Kiinan ulkopuolella?</w:t>
      </w:r>
    </w:p>
    <w:p>
      <w:r>
        <w:rPr>
          <w:b/>
        </w:rPr>
        <w:t xml:space="preserve">Tulos</w:t>
      </w:r>
    </w:p>
    <w:p>
      <w:r>
        <w:t xml:space="preserve">yangtze</w:t>
      </w:r>
    </w:p>
    <w:p>
      <w:r>
        <w:rPr>
          <w:b/>
        </w:rPr>
        <w:t xml:space="preserve">Esimerkki 8.3963</w:t>
      </w:r>
    </w:p>
    <w:p>
      <w:r>
        <w:t xml:space="preserve">Mikä pieni jyrsijä, jota pidetään usein lemmikkinä, tunnetaan myös nimellä jyrsijärotta tai hiekkarotta?</w:t>
      </w:r>
    </w:p>
    <w:p>
      <w:r>
        <w:rPr>
          <w:b/>
        </w:rPr>
        <w:t xml:space="preserve">Tulos</w:t>
      </w:r>
    </w:p>
    <w:p>
      <w:r>
        <w:t xml:space="preserve">Gerbiili</w:t>
      </w:r>
    </w:p>
    <w:p>
      <w:r>
        <w:rPr>
          <w:b/>
        </w:rPr>
        <w:t xml:space="preserve">Esimerkki 8.3964</w:t>
      </w:r>
    </w:p>
    <w:p>
      <w:r>
        <w:t xml:space="preserve">Mikä jalkapallojoukkue pelasi ennen kotiottelunsa Springfield Parkissa ja pelaa nyt JJB Stadiumilla?</w:t>
      </w:r>
    </w:p>
    <w:p>
      <w:r>
        <w:rPr>
          <w:b/>
        </w:rPr>
        <w:t xml:space="preserve">Tulos</w:t>
      </w:r>
    </w:p>
    <w:p>
      <w:r>
        <w:t xml:space="preserve">wigan athletic</w:t>
      </w:r>
    </w:p>
    <w:p>
      <w:r>
        <w:rPr>
          <w:b/>
        </w:rPr>
        <w:t xml:space="preserve">Esimerkki 8.3965</w:t>
      </w:r>
    </w:p>
    <w:p>
      <w:r>
        <w:t xml:space="preserve">Mistä romaanista J. K. Rowling voitti vuoden 1999 Whitbread Children's book of the year -palkinnon?</w:t>
      </w:r>
    </w:p>
    <w:p>
      <w:r>
        <w:rPr>
          <w:b/>
        </w:rPr>
        <w:t xml:space="preserve">Tulos</w:t>
      </w:r>
    </w:p>
    <w:p>
      <w:r>
        <w:t xml:space="preserve">harry potter ja azkabanin vanki</w:t>
      </w:r>
    </w:p>
    <w:p>
      <w:r>
        <w:rPr>
          <w:b/>
        </w:rPr>
        <w:t xml:space="preserve">Esimerkki 8.3966</w:t>
      </w:r>
    </w:p>
    <w:p>
      <w:r>
        <w:t xml:space="preserve">Mikä oli J. K. Rowlingin ensimmäisen aikuisille suunnatun romaanin nimi - Harry Potter -sarjan jälkeen?</w:t>
      </w:r>
    </w:p>
    <w:p>
      <w:r>
        <w:rPr>
          <w:b/>
        </w:rPr>
        <w:t xml:space="preserve">Tulos</w:t>
      </w:r>
    </w:p>
    <w:p>
      <w:r>
        <w:t xml:space="preserve">satunnaisesti vapautuva paikka</w:t>
      </w:r>
    </w:p>
    <w:p>
      <w:r>
        <w:rPr>
          <w:b/>
        </w:rPr>
        <w:t xml:space="preserve">Esimerkki 8.3967</w:t>
      </w:r>
    </w:p>
    <w:p>
      <w:r>
        <w:t xml:space="preserve">Mikä Harry Potter -hahmo oli J.K. Rowlingin mukaan homo?</w:t>
      </w:r>
    </w:p>
    <w:p>
      <w:r>
        <w:rPr>
          <w:b/>
        </w:rPr>
        <w:t xml:space="preserve">Tulos</w:t>
      </w:r>
    </w:p>
    <w:p>
      <w:r>
        <w:t xml:space="preserve">albus dumbledore</w:t>
      </w:r>
    </w:p>
    <w:p>
      <w:r>
        <w:rPr>
          <w:b/>
        </w:rPr>
        <w:t xml:space="preserve">Esimerkki 8.3968</w:t>
      </w:r>
    </w:p>
    <w:p>
      <w:r>
        <w:t xml:space="preserve">Minkä elokuvan roolistaan JK Simmons voitti parhaan miessivuosan Oscarin vuonna 2015?</w:t>
      </w:r>
    </w:p>
    <w:p>
      <w:r>
        <w:rPr>
          <w:b/>
        </w:rPr>
        <w:t xml:space="preserve">Tulos</w:t>
      </w:r>
    </w:p>
    <w:p>
      <w:r>
        <w:t xml:space="preserve">ruoskanisku</w:t>
      </w:r>
    </w:p>
    <w:p>
      <w:r>
        <w:rPr>
          <w:b/>
        </w:rPr>
        <w:t xml:space="preserve">Esimerkki 8.3969</w:t>
      </w:r>
    </w:p>
    <w:p>
      <w:r>
        <w:t xml:space="preserve">Mistä elokuvasta J K Simmons voitti vuoden 2015 Oscar-gaalassa parhaan miessivuosan Oscarin?</w:t>
      </w:r>
    </w:p>
    <w:p>
      <w:r>
        <w:rPr>
          <w:b/>
        </w:rPr>
        <w:t xml:space="preserve">Tulos</w:t>
      </w:r>
    </w:p>
    <w:p>
      <w:r>
        <w:t xml:space="preserve">ruoskanisku</w:t>
      </w:r>
    </w:p>
    <w:p>
      <w:r>
        <w:rPr>
          <w:b/>
        </w:rPr>
        <w:t xml:space="preserve">Esimerkki 8.3970</w:t>
      </w:r>
    </w:p>
    <w:p>
      <w:r>
        <w:t xml:space="preserve">Miltä J-Kwonista tuntui vuonna 2004?</w:t>
      </w:r>
    </w:p>
    <w:p>
      <w:r>
        <w:rPr>
          <w:b/>
        </w:rPr>
        <w:t xml:space="preserve">Tulos</w:t>
      </w:r>
    </w:p>
    <w:p>
      <w:r>
        <w:t xml:space="preserve">tipsy</w:t>
      </w:r>
    </w:p>
    <w:p>
      <w:r>
        <w:rPr>
          <w:b/>
        </w:rPr>
        <w:t xml:space="preserve">Esimerkki 8.3971</w:t>
      </w:r>
    </w:p>
    <w:p>
      <w:r>
        <w:t xml:space="preserve">Minkä näytelmän julisteen pohjana näytelmäkirjailija J. M. Barrie käytti englantilaisen taiteilijan Ben Nicholsonin piirrosta?</w:t>
      </w:r>
    </w:p>
    <w:p>
      <w:r>
        <w:rPr>
          <w:b/>
        </w:rPr>
        <w:t xml:space="preserve">Tulos</w:t>
      </w:r>
    </w:p>
    <w:p>
      <w:r>
        <w:t xml:space="preserve">peter pan</w:t>
      </w:r>
    </w:p>
    <w:p>
      <w:r>
        <w:rPr>
          <w:b/>
        </w:rPr>
        <w:t xml:space="preserve">Esimerkki 8.3972</w:t>
      </w:r>
    </w:p>
    <w:p>
      <w:r>
        <w:t xml:space="preserve">Mistä vuonna 1904 julkaistusta kirjasta J. M. Barrie tunnetaan parhaiten?</w:t>
      </w:r>
    </w:p>
    <w:p>
      <w:r>
        <w:rPr>
          <w:b/>
        </w:rPr>
        <w:t xml:space="preserve">Tulos</w:t>
      </w:r>
    </w:p>
    <w:p>
      <w:r>
        <w:t xml:space="preserve">peter pan</w:t>
      </w:r>
    </w:p>
    <w:p>
      <w:r>
        <w:rPr>
          <w:b/>
        </w:rPr>
        <w:t xml:space="preserve">Esimerkki 8.3973</w:t>
      </w:r>
    </w:p>
    <w:p>
      <w:r>
        <w:t xml:space="preserve">Mikä Disney-elokuva perustuu JM Barrien näytelmään?</w:t>
      </w:r>
    </w:p>
    <w:p>
      <w:r>
        <w:rPr>
          <w:b/>
        </w:rPr>
        <w:t xml:space="preserve">Tulos</w:t>
      </w:r>
    </w:p>
    <w:p>
      <w:r>
        <w:t xml:space="preserve">peter pan</w:t>
      </w:r>
    </w:p>
    <w:p>
      <w:r>
        <w:rPr>
          <w:b/>
        </w:rPr>
        <w:t xml:space="preserve">Esimerkki 8.3974</w:t>
      </w:r>
    </w:p>
    <w:p>
      <w:r>
        <w:t xml:space="preserve">Se on ollut poikien nimi, on yleensä tyttöjen nimi, ja se tunnetaan hyvin Peter Panin ystävän nimenä J. M. Barrien näytelmässä. Mikä se on?</w:t>
      </w:r>
    </w:p>
    <w:p>
      <w:r>
        <w:rPr>
          <w:b/>
        </w:rPr>
        <w:t xml:space="preserve">Tulos</w:t>
      </w:r>
    </w:p>
    <w:p>
      <w:r>
        <w:t xml:space="preserve">wendy</w:t>
      </w:r>
    </w:p>
    <w:p>
      <w:r>
        <w:rPr>
          <w:b/>
        </w:rPr>
        <w:t xml:space="preserve">Esimerkki 8.3975</w:t>
      </w:r>
    </w:p>
    <w:p>
      <w:r>
        <w:t xml:space="preserve">Minkä etunimen kirjailija J.M. Barrie on keksinyt?</w:t>
      </w:r>
    </w:p>
    <w:p>
      <w:r>
        <w:rPr>
          <w:b/>
        </w:rPr>
        <w:t xml:space="preserve">Tulos</w:t>
      </w:r>
    </w:p>
    <w:p>
      <w:r>
        <w:t xml:space="preserve">wendy</w:t>
      </w:r>
    </w:p>
    <w:p>
      <w:r>
        <w:rPr>
          <w:b/>
        </w:rPr>
        <w:t xml:space="preserve">Esimerkki 8.3976</w:t>
      </w:r>
    </w:p>
    <w:p>
      <w:r>
        <w:t xml:space="preserve">BFN, CPT, DUR ja JNB ovat IATA-koodeja minkä maan lentoasemille?</w:t>
      </w:r>
    </w:p>
    <w:p>
      <w:r>
        <w:rPr>
          <w:b/>
        </w:rPr>
        <w:t xml:space="preserve">Tulos</w:t>
      </w:r>
    </w:p>
    <w:p>
      <w:r>
        <w:t xml:space="preserve">Etelä-Afrikka</w:t>
      </w:r>
    </w:p>
    <w:p>
      <w:r>
        <w:rPr>
          <w:b/>
        </w:rPr>
        <w:t xml:space="preserve">Esimerkki 8.3977</w:t>
      </w:r>
    </w:p>
    <w:p>
      <w:r>
        <w:t xml:space="preserve">Kuka maailmanmies on naimisissa kvanttikemisti Joachim Sauerin kanssa?</w:t>
      </w:r>
    </w:p>
    <w:p>
      <w:r>
        <w:rPr>
          <w:b/>
        </w:rPr>
        <w:t xml:space="preserve">Tulos</w:t>
      </w:r>
    </w:p>
    <w:p>
      <w:r>
        <w:t xml:space="preserve">angela merkel</w:t>
      </w:r>
    </w:p>
    <w:p>
      <w:r>
        <w:rPr>
          <w:b/>
        </w:rPr>
        <w:t xml:space="preserve">Esimerkki 8.3978</w:t>
      </w:r>
    </w:p>
    <w:p>
      <w:r>
        <w:t xml:space="preserve">Pete Seeger, Woody Guthrie ja Joan Baez yhdistetään mihin musiikkityyliin?</w:t>
      </w:r>
    </w:p>
    <w:p>
      <w:r>
        <w:rPr>
          <w:b/>
        </w:rPr>
        <w:t xml:space="preserve">Tulos</w:t>
      </w:r>
    </w:p>
    <w:p>
      <w:r>
        <w:t xml:space="preserve">folk</w:t>
      </w:r>
    </w:p>
    <w:p>
      <w:r>
        <w:rPr>
          <w:b/>
        </w:rPr>
        <w:t xml:space="preserve">Esimerkki 8.3979</w:t>
      </w:r>
    </w:p>
    <w:p>
      <w:r>
        <w:t xml:space="preserve">Kuka on viimeisin näyttelijä, joka on esittänyt Alan Turingin kihlattua Joan Clarkea elokuvassa?</w:t>
      </w:r>
    </w:p>
    <w:p>
      <w:r>
        <w:rPr>
          <w:b/>
        </w:rPr>
        <w:t xml:space="preserve">Tulos</w:t>
      </w:r>
    </w:p>
    <w:p>
      <w:r>
        <w:t xml:space="preserve">keira knightley</w:t>
      </w:r>
    </w:p>
    <w:p>
      <w:r>
        <w:rPr>
          <w:b/>
        </w:rPr>
        <w:t xml:space="preserve">Esimerkki 8.3980</w:t>
      </w:r>
    </w:p>
    <w:p>
      <w:r>
        <w:t xml:space="preserve">Missä Joan Crawfordin Oscar-palkitussa elokuvassa samanniminen sankaritar pyöritti menestyvää ravintolaa?</w:t>
      </w:r>
    </w:p>
    <w:p>
      <w:r>
        <w:rPr>
          <w:b/>
        </w:rPr>
        <w:t xml:space="preserve">Tulos</w:t>
      </w:r>
    </w:p>
    <w:p>
      <w:r>
        <w:t xml:space="preserve">mildred pierce</w:t>
      </w:r>
    </w:p>
    <w:p>
      <w:r>
        <w:rPr>
          <w:b/>
        </w:rPr>
        <w:t xml:space="preserve">Esimerkki 8.3981</w:t>
      </w:r>
    </w:p>
    <w:p>
      <w:r>
        <w:t xml:space="preserve">Minkä elokuvan, Alfred Hitchcockin ensimmäisen sekä tuottajana että ohjaajana, pääosissa olivat Cary Grant, joka työskenteli ensimmäistä kertaa Hitchcockin kanssa, ja Joan Fontaine, joka voitti siitä parhaan naispääosan Oscarin?</w:t>
      </w:r>
    </w:p>
    <w:p>
      <w:r>
        <w:rPr>
          <w:b/>
        </w:rPr>
        <w:t xml:space="preserve">Tulos</w:t>
      </w:r>
    </w:p>
    <w:p>
      <w:r>
        <w:t xml:space="preserve">epäily</w:t>
      </w:r>
    </w:p>
    <w:p>
      <w:r>
        <w:rPr>
          <w:b/>
        </w:rPr>
        <w:t xml:space="preserve">Esimerkki 8.3982</w:t>
      </w:r>
    </w:p>
    <w:p>
      <w:r>
        <w:t xml:space="preserve">Kuka näyttelijä oli Joan Fontainen vanhempi sisar?</w:t>
      </w:r>
    </w:p>
    <w:p>
      <w:r>
        <w:rPr>
          <w:b/>
        </w:rPr>
        <w:t xml:space="preserve">Tulos</w:t>
      </w:r>
    </w:p>
    <w:p>
      <w:r>
        <w:t xml:space="preserve">olivia de havilland</w:t>
      </w:r>
    </w:p>
    <w:p>
      <w:r>
        <w:rPr>
          <w:b/>
        </w:rPr>
        <w:t xml:space="preserve">Esimerkki 8.3983</w:t>
      </w:r>
    </w:p>
    <w:p>
      <w:r>
        <w:t xml:space="preserve">Sue Nicholls, joka näyttelee Gailsin äitiä Coronation Streetissä, näytteli Joan Greengrossia, minkä hahmon sihteeriä 1970-luvun komediasarjassa?</w:t>
      </w:r>
    </w:p>
    <w:p>
      <w:r>
        <w:rPr>
          <w:b/>
        </w:rPr>
        <w:t xml:space="preserve">Tulos</w:t>
      </w:r>
    </w:p>
    <w:p>
      <w:r>
        <w:t xml:space="preserve">reginald perrinin kaatuminen ja nousu</w:t>
      </w:r>
    </w:p>
    <w:p>
      <w:r>
        <w:rPr>
          <w:b/>
        </w:rPr>
        <w:t xml:space="preserve">Esimerkki 8.3984</w:t>
      </w:r>
    </w:p>
    <w:p>
      <w:r>
        <w:t xml:space="preserve">Mikä pitkäaikainen sarja synnytti useita televisiosarjoja, kuten Laverne &amp; Shirley, Mork &amp; Mindy ja Joanie Loves Chachi?</w:t>
      </w:r>
    </w:p>
    <w:p>
      <w:r>
        <w:rPr>
          <w:b/>
        </w:rPr>
        <w:t xml:space="preserve">Tulos</w:t>
      </w:r>
    </w:p>
    <w:p>
      <w:r>
        <w:t xml:space="preserve">onnellisia päiviä</w:t>
      </w:r>
    </w:p>
    <w:p>
      <w:r>
        <w:rPr>
          <w:b/>
        </w:rPr>
        <w:t xml:space="preserve">Esimerkki 8.3985</w:t>
      </w:r>
    </w:p>
    <w:p>
      <w:r>
        <w:t xml:space="preserve">Miten Jeanne d'Arc tapettiin vuonna 1431 sen jälkeen, kun burgundilaiset olivat ottaneet hänet vangiksi, myyneet hänet englantilaisille ja asettaneet hänet syytteeseen kirkollisessa tuomioistuimessa?</w:t>
      </w:r>
    </w:p>
    <w:p>
      <w:r>
        <w:rPr>
          <w:b/>
        </w:rPr>
        <w:t xml:space="preserve">Tulos</w:t>
      </w:r>
    </w:p>
    <w:p>
      <w:r>
        <w:t xml:space="preserve">kuolema polttamalla</w:t>
      </w:r>
    </w:p>
    <w:p>
      <w:r>
        <w:rPr>
          <w:b/>
        </w:rPr>
        <w:t xml:space="preserve">Esimerkki 8.3986</w:t>
      </w:r>
    </w:p>
    <w:p>
      <w:r>
        <w:t xml:space="preserve">Joan Sandra Molinsky tuli tunnetuksi kuka?</w:t>
      </w:r>
    </w:p>
    <w:p>
      <w:r>
        <w:rPr>
          <w:b/>
        </w:rPr>
        <w:t xml:space="preserve">Tulos</w:t>
      </w:r>
    </w:p>
    <w:p>
      <w:r>
        <w:t xml:space="preserve">Joan Rivers</w:t>
      </w:r>
    </w:p>
    <w:p>
      <w:r>
        <w:rPr>
          <w:b/>
        </w:rPr>
        <w:t xml:space="preserve">Esimerkki 8.3987</w:t>
      </w:r>
    </w:p>
    <w:p>
      <w:r>
        <w:t xml:space="preserve">Kuka näyttelijä oli naimisissa näyttelijä Joan Plowrightin kanssa?</w:t>
      </w:r>
    </w:p>
    <w:p>
      <w:r>
        <w:rPr>
          <w:b/>
        </w:rPr>
        <w:t xml:space="preserve">Tulos</w:t>
      </w:r>
    </w:p>
    <w:p>
      <w:r>
        <w:t xml:space="preserve">Laurence Olivier</w:t>
      </w:r>
    </w:p>
    <w:p>
      <w:r>
        <w:rPr>
          <w:b/>
        </w:rPr>
        <w:t xml:space="preserve">Esimerkki 8.3988</w:t>
      </w:r>
    </w:p>
    <w:p>
      <w:r>
        <w:t xml:space="preserve">Mikä New Orleansissa paljon käsitelty kappale kertoo kahden Mardi Gras -intiaanien "heimon" välisestä paraatikolariosta ja kirjoitettiin alkuperäisellä nimellä Jock-A-Mo vuonna 1954?</w:t>
      </w:r>
    </w:p>
    <w:p>
      <w:r>
        <w:rPr>
          <w:b/>
        </w:rPr>
        <w:t xml:space="preserve">Tulos</w:t>
      </w:r>
    </w:p>
    <w:p>
      <w:r>
        <w:t xml:space="preserve">iko iko iko</w:t>
      </w:r>
    </w:p>
    <w:p>
      <w:r>
        <w:rPr>
          <w:b/>
        </w:rPr>
        <w:t xml:space="preserve">Esimerkki 8.3989</w:t>
      </w:r>
    </w:p>
    <w:p>
      <w:r>
        <w:t xml:space="preserve">Huomaatko 2 000 Guinean jockeyta golfareiden joukossa?</w:t>
      </w:r>
    </w:p>
    <w:p>
      <w:r>
        <w:rPr>
          <w:b/>
        </w:rPr>
        <w:t xml:space="preserve">Tulos</w:t>
      </w:r>
    </w:p>
    <w:p>
      <w:r>
        <w:t xml:space="preserve">herbert jones</w:t>
      </w:r>
    </w:p>
    <w:p>
      <w:r>
        <w:rPr>
          <w:b/>
        </w:rPr>
        <w:t xml:space="preserve">Esimerkki 8.3990</w:t>
      </w:r>
    </w:p>
    <w:p>
      <w:r>
        <w:t xml:space="preserve">Jock, Trusty, Toughy ja Pedro ovat kaikki hahmoja missä Disney-elokuvassa?</w:t>
      </w:r>
    </w:p>
    <w:p>
      <w:r>
        <w:rPr>
          <w:b/>
        </w:rPr>
        <w:t xml:space="preserve">Tulos</w:t>
      </w:r>
    </w:p>
    <w:p>
      <w:r>
        <w:t xml:space="preserve">lady ja kulkuri</w:t>
      </w:r>
    </w:p>
    <w:p>
      <w:r>
        <w:rPr>
          <w:b/>
        </w:rPr>
        <w:t xml:space="preserve">Esimerkki 8.3991</w:t>
      </w:r>
    </w:p>
    <w:p>
      <w:r>
        <w:t xml:space="preserve">Mikä oli Jodie Fosterin esittämän hahmon nimi elokuvassa Silence of the Lambs?</w:t>
      </w:r>
    </w:p>
    <w:p>
      <w:r>
        <w:rPr>
          <w:b/>
        </w:rPr>
        <w:t xml:space="preserve">Tulos</w:t>
      </w:r>
    </w:p>
    <w:p>
      <w:r>
        <w:t xml:space="preserve">Clarice Starling</w:t>
      </w:r>
    </w:p>
    <w:p>
      <w:r>
        <w:rPr>
          <w:b/>
        </w:rPr>
        <w:t xml:space="preserve">Esimerkki 8.3992</w:t>
      </w:r>
    </w:p>
    <w:p>
      <w:r>
        <w:t xml:space="preserve">Minkä kansallisuuden oli kilpa-ajaja Jody Scheckter, joka oli maailmanmestari vuonna 1979?</w:t>
      </w:r>
    </w:p>
    <w:p>
      <w:r>
        <w:rPr>
          <w:b/>
        </w:rPr>
        <w:t xml:space="preserve">Tulos</w:t>
      </w:r>
    </w:p>
    <w:p>
      <w:r>
        <w:t xml:space="preserve">Etelä-Afrikka</w:t>
      </w:r>
    </w:p>
    <w:p>
      <w:r>
        <w:rPr>
          <w:b/>
        </w:rPr>
        <w:t xml:space="preserve">Esimerkki 8.3993</w:t>
      </w:r>
    </w:p>
    <w:p>
      <w:r>
        <w:t xml:space="preserve">Minkä kaupungin ensimmäiseksi suoraan valituksi pormestariksi Joe Andersonista tuli tämän vuoden toukokuussa?</w:t>
      </w:r>
    </w:p>
    <w:p>
      <w:r>
        <w:rPr>
          <w:b/>
        </w:rPr>
        <w:t xml:space="preserve">Tulos</w:t>
      </w:r>
    </w:p>
    <w:p>
      <w:r>
        <w:t xml:space="preserve">liverpool</w:t>
      </w:r>
    </w:p>
    <w:p>
      <w:r>
        <w:rPr>
          <w:b/>
        </w:rPr>
        <w:t xml:space="preserve">Esimerkki 8.3994</w:t>
      </w:r>
    </w:p>
    <w:p>
      <w:r>
        <w:t xml:space="preserve">Nykyinen varapresidentti Joe Biden syntyi 20. marraskuuta 1942 Scrantonissa, Pennsylvanian osavaltiossa, ja vietti 36 vuotta senaattorina minkä osavaltion alueella?</w:t>
      </w:r>
    </w:p>
    <w:p>
      <w:r>
        <w:rPr>
          <w:b/>
        </w:rPr>
        <w:t xml:space="preserve">Tulos</w:t>
      </w:r>
    </w:p>
    <w:p>
      <w:r>
        <w:t xml:space="preserve">delaware</w:t>
      </w:r>
    </w:p>
    <w:p>
      <w:r>
        <w:rPr>
          <w:b/>
        </w:rPr>
        <w:t xml:space="preserve">Esimerkki 8.3995</w:t>
      </w:r>
    </w:p>
    <w:p>
      <w:r>
        <w:t xml:space="preserve">Yhdysvaltain varapresidentti Joe Biden edustaa mitä osavaltiota?</w:t>
      </w:r>
    </w:p>
    <w:p>
      <w:r>
        <w:rPr>
          <w:b/>
        </w:rPr>
        <w:t xml:space="preserve">Tulos</w:t>
      </w:r>
    </w:p>
    <w:p>
      <w:r>
        <w:t xml:space="preserve">delaware</w:t>
      </w:r>
    </w:p>
    <w:p>
      <w:r>
        <w:rPr>
          <w:b/>
        </w:rPr>
        <w:t xml:space="preserve">Esimerkki 8.3996</w:t>
      </w:r>
    </w:p>
    <w:p>
      <w:r>
        <w:t xml:space="preserve">Minkä maan 16. ja nuorin pääministeri Joe Clarkista tuli 4. kesäkuuta 1979?</w:t>
      </w:r>
    </w:p>
    <w:p>
      <w:r>
        <w:rPr>
          <w:b/>
        </w:rPr>
        <w:t xml:space="preserve">Tulos</w:t>
      </w:r>
    </w:p>
    <w:p>
      <w:r>
        <w:t xml:space="preserve">Kanada</w:t>
      </w:r>
    </w:p>
    <w:p>
      <w:r>
        <w:rPr>
          <w:b/>
        </w:rPr>
        <w:t xml:space="preserve">Esimerkki 8.3997</w:t>
      </w:r>
    </w:p>
    <w:p>
      <w:r>
        <w:t xml:space="preserve">Mikä oli Joe Cockerin taustayhtyeen nimi?</w:t>
      </w:r>
    </w:p>
    <w:p>
      <w:r>
        <w:rPr>
          <w:b/>
        </w:rPr>
        <w:t xml:space="preserve">Tulos</w:t>
      </w:r>
    </w:p>
    <w:p>
      <w:r>
        <w:t xml:space="preserve">rasvanauha</w:t>
      </w:r>
    </w:p>
    <w:p>
      <w:r>
        <w:rPr>
          <w:b/>
        </w:rPr>
        <w:t xml:space="preserve">Esimerkki 8.3998</w:t>
      </w:r>
    </w:p>
    <w:p>
      <w:r>
        <w:t xml:space="preserve">Sunnuntaina nähtiin Julio Cesar Chavez, Joe Cortez ja Sylvester Stallone, jotka valittiin mihin Hall of Fameen?</w:t>
      </w:r>
    </w:p>
    <w:p>
      <w:r>
        <w:rPr>
          <w:b/>
        </w:rPr>
        <w:t xml:space="preserve">Tulos</w:t>
      </w:r>
    </w:p>
    <w:p>
      <w:r>
        <w:t xml:space="preserve">nyrkkeily</w:t>
      </w:r>
    </w:p>
    <w:p>
      <w:r>
        <w:rPr>
          <w:b/>
        </w:rPr>
        <w:t xml:space="preserve">Esimerkki 8.3999</w:t>
      </w:r>
    </w:p>
    <w:p>
      <w:r>
        <w:t xml:space="preserve">Kuka Hollywood-tähti meni naimisiin baseball-sankari Joe DiMaggion kanssa?</w:t>
      </w:r>
    </w:p>
    <w:p>
      <w:r>
        <w:rPr>
          <w:b/>
        </w:rPr>
        <w:t xml:space="preserve">Tulos</w:t>
      </w:r>
    </w:p>
    <w:p>
      <w:r>
        <w:t xml:space="preserve">marilyn monroe</w:t>
      </w:r>
    </w:p>
    <w:p>
      <w:r>
        <w:rPr>
          <w:b/>
        </w:rPr>
        <w:t xml:space="preserve">Esimerkki 8.4000</w:t>
      </w:r>
    </w:p>
    <w:p>
      <w:r>
        <w:t xml:space="preserve">Kuka oli baseball-pelaaja Joe DiMaggion kuuluisin vaimo?</w:t>
      </w:r>
    </w:p>
    <w:p>
      <w:r>
        <w:rPr>
          <w:b/>
        </w:rPr>
        <w:t xml:space="preserve">Tulos</w:t>
      </w:r>
    </w:p>
    <w:p>
      <w:r>
        <w:t xml:space="preserve">marilyn monroe</w:t>
      </w:r>
    </w:p>
    <w:p>
      <w:r>
        <w:rPr>
          <w:b/>
        </w:rPr>
        <w:t xml:space="preserve">Esimerkki 8.4001</w:t>
      </w:r>
    </w:p>
    <w:p>
      <w:r>
        <w:t xml:space="preserve">Kuka kirjoitti näytelmän "Päivä Joe Eggin kuolemassa"?</w:t>
      </w:r>
    </w:p>
    <w:p>
      <w:r>
        <w:rPr>
          <w:b/>
        </w:rPr>
        <w:t xml:space="preserve">Tulos</w:t>
      </w:r>
    </w:p>
    <w:p>
      <w:r>
        <w:t xml:space="preserve">peter nichols</w:t>
      </w:r>
    </w:p>
    <w:p>
      <w:r>
        <w:rPr>
          <w:b/>
        </w:rPr>
        <w:t xml:space="preserve">Esimerkki 8.4002</w:t>
      </w:r>
    </w:p>
    <w:p>
      <w:r>
        <w:t xml:space="preserve">Missä vuonna 1951 ensiesityksensä tehneessä televisiosarjassa esiteltiin viikoittain kersantti Joe Fridayn, Vain faktat, rouva, kärsimyksiä?</w:t>
      </w:r>
    </w:p>
    <w:p>
      <w:r>
        <w:rPr>
          <w:b/>
        </w:rPr>
        <w:t xml:space="preserve">Tulos</w:t>
      </w:r>
    </w:p>
    <w:p>
      <w:r>
        <w:t xml:space="preserve">dragnet</w:t>
      </w:r>
    </w:p>
    <w:p>
      <w:r>
        <w:rPr>
          <w:b/>
        </w:rPr>
        <w:t xml:space="preserve">Esimerkki 8.4003</w:t>
      </w:r>
    </w:p>
    <w:p>
      <w:r>
        <w:t xml:space="preserve">Kuka näyttelijä on näyttelijöiden Joely ja edesmenneen Natasha Richardsonin äiti?</w:t>
      </w:r>
    </w:p>
    <w:p>
      <w:r>
        <w:rPr>
          <w:b/>
        </w:rPr>
        <w:t xml:space="preserve">Tulos</w:t>
      </w:r>
    </w:p>
    <w:p>
      <w:r>
        <w:t xml:space="preserve">vanessa redgrave</w:t>
      </w:r>
    </w:p>
    <w:p>
      <w:r>
        <w:rPr>
          <w:b/>
        </w:rPr>
        <w:t xml:space="preserve">Esimerkki 8.4004</w:t>
      </w:r>
    </w:p>
    <w:p>
      <w:r>
        <w:t xml:space="preserve">Mikä on Joe Mantegnan Simpsoneissa esittämän paikallisen mafiapomon lempinimi?</w:t>
      </w:r>
    </w:p>
    <w:p>
      <w:r>
        <w:rPr>
          <w:b/>
        </w:rPr>
        <w:t xml:space="preserve">Tulos</w:t>
      </w:r>
    </w:p>
    <w:p>
      <w:r>
        <w:t xml:space="preserve">fat tony</w:t>
      </w:r>
    </w:p>
    <w:p>
      <w:r>
        <w:rPr>
          <w:b/>
        </w:rPr>
        <w:t xml:space="preserve">Esimerkki 8.4005</w:t>
      </w:r>
    </w:p>
    <w:p>
      <w:r>
        <w:t xml:space="preserve">Missä Joe Montana pelasi NCAA-divisioonan I jalkapalloa?</w:t>
      </w:r>
    </w:p>
    <w:p>
      <w:r>
        <w:rPr>
          <w:b/>
        </w:rPr>
        <w:t xml:space="preserve">Tulos</w:t>
      </w:r>
    </w:p>
    <w:p>
      <w:r>
        <w:t xml:space="preserve">Notre Damen yliopisto</w:t>
      </w:r>
    </w:p>
    <w:p>
      <w:r>
        <w:rPr>
          <w:b/>
        </w:rPr>
        <w:t xml:space="preserve">Esimerkki 8.4006</w:t>
      </w:r>
    </w:p>
    <w:p>
      <w:r>
        <w:t xml:space="preserve">Joe Pesci, Robert De Niro ja Ray Liotta näyttelivät gangstereita vuoden 1990 elokuvassa?</w:t>
      </w:r>
    </w:p>
    <w:p>
      <w:r>
        <w:rPr>
          <w:b/>
        </w:rPr>
        <w:t xml:space="preserve">Tulos</w:t>
      </w:r>
    </w:p>
    <w:p>
      <w:r>
        <w:t xml:space="preserve">goodfellas</w:t>
      </w:r>
    </w:p>
    <w:p>
      <w:r>
        <w:rPr>
          <w:b/>
        </w:rPr>
        <w:t xml:space="preserve">Esimerkki 8.4007</w:t>
      </w:r>
    </w:p>
    <w:p>
      <w:r>
        <w:t xml:space="preserve">Joe Strummer ja Mick Jones olivat laulajia ja kitaristeja minkä bändin jäseniä?</w:t>
      </w:r>
    </w:p>
    <w:p>
      <w:r>
        <w:rPr>
          <w:b/>
        </w:rPr>
        <w:t xml:space="preserve">Tulos</w:t>
      </w:r>
    </w:p>
    <w:p>
      <w:r>
        <w:t xml:space="preserve">clash</w:t>
      </w:r>
    </w:p>
    <w:p>
      <w:r>
        <w:rPr>
          <w:b/>
        </w:rPr>
        <w:t xml:space="preserve">Esimerkki 8.4008</w:t>
      </w:r>
    </w:p>
    <w:p>
      <w:r>
        <w:t xml:space="preserve">Minkä kuuluisan brittiläisen yhtyeen laulaja Joe Strummer oli?</w:t>
      </w:r>
    </w:p>
    <w:p>
      <w:r>
        <w:rPr>
          <w:b/>
        </w:rPr>
        <w:t xml:space="preserve">Tulos</w:t>
      </w:r>
    </w:p>
    <w:p>
      <w:r>
        <w:t xml:space="preserve">yhteenotto</w:t>
      </w:r>
    </w:p>
    <w:p>
      <w:r>
        <w:rPr>
          <w:b/>
        </w:rPr>
        <w:t xml:space="preserve">Esimerkki 8.4009</w:t>
      </w:r>
    </w:p>
    <w:p>
      <w:r>
        <w:t xml:space="preserve">Joey oli spin-off mistä suositusta komediasarjasta?</w:t>
      </w:r>
    </w:p>
    <w:p>
      <w:r>
        <w:rPr>
          <w:b/>
        </w:rPr>
        <w:t xml:space="preserve">Tulos</w:t>
      </w:r>
    </w:p>
    <w:p>
      <w:r>
        <w:t xml:space="preserve">ystävät</w:t>
      </w:r>
    </w:p>
    <w:p>
      <w:r>
        <w:rPr>
          <w:b/>
        </w:rPr>
        <w:t xml:space="preserve">Esimerkki 8.4010</w:t>
      </w:r>
    </w:p>
    <w:p>
      <w:r>
        <w:t xml:space="preserve">Yhdysvaltalainen televisiosarja "Joey" on spin-off mistä muusta televisiosarjasta?</w:t>
      </w:r>
    </w:p>
    <w:p>
      <w:r>
        <w:rPr>
          <w:b/>
        </w:rPr>
        <w:t xml:space="preserve">Tulos</w:t>
      </w:r>
    </w:p>
    <w:p>
      <w:r>
        <w:t xml:space="preserve">ystävät</w:t>
      </w:r>
    </w:p>
    <w:p>
      <w:r>
        <w:rPr>
          <w:b/>
        </w:rPr>
        <w:t xml:space="preserve">Esimerkki 8.4011</w:t>
      </w:r>
    </w:p>
    <w:p>
      <w:r>
        <w:t xml:space="preserve">Joe Yule Jr syntynyt 1920 tuli tunnetuksi kuka?</w:t>
      </w:r>
    </w:p>
    <w:p>
      <w:r>
        <w:rPr>
          <w:b/>
        </w:rPr>
        <w:t xml:space="preserve">Tulos</w:t>
      </w:r>
    </w:p>
    <w:p>
      <w:r>
        <w:t xml:space="preserve">mickey rooney</w:t>
      </w:r>
    </w:p>
    <w:p>
      <w:r>
        <w:rPr>
          <w:b/>
        </w:rPr>
        <w:t xml:space="preserve">Esimerkki 8.4012</w:t>
      </w:r>
    </w:p>
    <w:p>
      <w:r>
        <w:t xml:space="preserve">Missä televisiosarjassa Jo Frost esiintyy?</w:t>
      </w:r>
    </w:p>
    <w:p>
      <w:r>
        <w:rPr>
          <w:b/>
        </w:rPr>
        <w:t xml:space="preserve">Tulos</w:t>
      </w:r>
    </w:p>
    <w:p>
      <w:r>
        <w:t xml:space="preserve">supernanny</w:t>
      </w:r>
    </w:p>
    <w:p>
      <w:r>
        <w:rPr>
          <w:b/>
        </w:rPr>
        <w:t xml:space="preserve">Esimerkki 8.4013</w:t>
      </w:r>
    </w:p>
    <w:p>
      <w:r>
        <w:t xml:space="preserve">Missä hollantilaisessa jalkapalloseurassa Johan Cruyff vietti suurimman osan urastaan?</w:t>
      </w:r>
    </w:p>
    <w:p>
      <w:r>
        <w:rPr>
          <w:b/>
        </w:rPr>
        <w:t xml:space="preserve">Tulos</w:t>
      </w:r>
    </w:p>
    <w:p>
      <w:r>
        <w:t xml:space="preserve">ajax</w:t>
      </w:r>
    </w:p>
    <w:p>
      <w:r>
        <w:rPr>
          <w:b/>
        </w:rPr>
        <w:t xml:space="preserve">Esimerkki 8.4014</w:t>
      </w:r>
    </w:p>
    <w:p>
      <w:r>
        <w:t xml:space="preserve">Minkä kuuluisan lastenkirjan sveitsiläinen kirjailija Johanna Spyri kirjoitti nuoresta orpotytöstä, joka on isoisänsä hoivissa?</w:t>
      </w:r>
    </w:p>
    <w:p>
      <w:r>
        <w:rPr>
          <w:b/>
        </w:rPr>
        <w:t xml:space="preserve">Tulos</w:t>
      </w:r>
    </w:p>
    <w:p>
      <w:r>
        <w:t xml:space="preserve">heidi</w:t>
      </w:r>
    </w:p>
    <w:p>
      <w:r>
        <w:rPr>
          <w:b/>
        </w:rPr>
        <w:t xml:space="preserve">Esimerkki 8.4015</w:t>
      </w:r>
    </w:p>
    <w:p>
      <w:r>
        <w:t xml:space="preserve">Minkä planeetan löysi Johann Galle?</w:t>
      </w:r>
    </w:p>
    <w:p>
      <w:r>
        <w:rPr>
          <w:b/>
        </w:rPr>
        <w:t xml:space="preserve">Tulos</w:t>
      </w:r>
    </w:p>
    <w:p>
      <w:r>
        <w:t xml:space="preserve">neptunus</w:t>
      </w:r>
    </w:p>
    <w:p>
      <w:r>
        <w:rPr>
          <w:b/>
        </w:rPr>
        <w:t xml:space="preserve">Esimerkki 8.4016</w:t>
      </w:r>
    </w:p>
    <w:p>
      <w:r>
        <w:t xml:space="preserve">23. syyskuuta 1846 kolme tähtitieteilijää Urbain Le Verrier, John Couch Adams ja Johann Galle löysivät yhdessä minkä nykyisistä planeetoista?</w:t>
      </w:r>
    </w:p>
    <w:p>
      <w:r>
        <w:rPr>
          <w:b/>
        </w:rPr>
        <w:t xml:space="preserve">Tulos</w:t>
      </w:r>
    </w:p>
    <w:p>
      <w:r>
        <w:t xml:space="preserve">neptunus</w:t>
      </w:r>
    </w:p>
    <w:p>
      <w:r>
        <w:rPr>
          <w:b/>
        </w:rPr>
        <w:t xml:space="preserve">Esimerkki 8.4017</w:t>
      </w:r>
    </w:p>
    <w:p>
      <w:r>
        <w:t xml:space="preserve">Vuonna 1846 saksalainen tähtitieteilijä Johann Gottfried Galle havaitsi ensimmäisenä ranskalaisen matemaatikon Urbain Le Verrierin matemaattisten ennusteiden perusteella minkä planeetan?</w:t>
      </w:r>
    </w:p>
    <w:p>
      <w:r>
        <w:rPr>
          <w:b/>
        </w:rPr>
        <w:t xml:space="preserve">Tulos</w:t>
      </w:r>
    </w:p>
    <w:p>
      <w:r>
        <w:t xml:space="preserve">neptunus</w:t>
      </w:r>
    </w:p>
    <w:p>
      <w:r>
        <w:rPr>
          <w:b/>
        </w:rPr>
        <w:t xml:space="preserve">Esimerkki 8.4018</w:t>
      </w:r>
    </w:p>
    <w:p>
      <w:r>
        <w:t xml:space="preserve">Mikä Johann Strauss II:n valssi on nimetty eurooppalaisen joen mukaan?</w:t>
      </w:r>
    </w:p>
    <w:p>
      <w:r>
        <w:rPr>
          <w:b/>
        </w:rPr>
        <w:t xml:space="preserve">Tulos</w:t>
      </w:r>
    </w:p>
    <w:p>
      <w:r>
        <w:t xml:space="preserve">sininen Tonava</w:t>
      </w:r>
    </w:p>
    <w:p>
      <w:r>
        <w:rPr>
          <w:b/>
        </w:rPr>
        <w:t xml:space="preserve">Esimerkki 8.4019</w:t>
      </w:r>
    </w:p>
    <w:p>
      <w:r>
        <w:t xml:space="preserve">Naurava laulu on peräisin mistä Johann Straussin operetista?</w:t>
      </w:r>
    </w:p>
    <w:p>
      <w:r>
        <w:rPr>
          <w:b/>
        </w:rPr>
        <w:t xml:space="preserve">Tulos</w:t>
      </w:r>
    </w:p>
    <w:p>
      <w:r>
        <w:t xml:space="preserve">die fledermaus</w:t>
      </w:r>
    </w:p>
    <w:p>
      <w:r>
        <w:rPr>
          <w:b/>
        </w:rPr>
        <w:t xml:space="preserve">Esimerkki 8.4020</w:t>
      </w:r>
    </w:p>
    <w:p>
      <w:r>
        <w:t xml:space="preserve">John Adams, Yhdysvaltain 2. presidentti, oli minkä amerikkalaisen osavaltion edustaja Mannerheimin kongressissa?</w:t>
      </w:r>
    </w:p>
    <w:p>
      <w:r>
        <w:rPr>
          <w:b/>
        </w:rPr>
        <w:t xml:space="preserve">Tulos</w:t>
      </w:r>
    </w:p>
    <w:p>
      <w:r>
        <w:t xml:space="preserve">Massachusetts</w:t>
      </w:r>
    </w:p>
    <w:p>
      <w:r>
        <w:rPr>
          <w:b/>
        </w:rPr>
        <w:t xml:space="preserve">Esimerkki 8.4021</w:t>
      </w:r>
    </w:p>
    <w:p>
      <w:r>
        <w:t xml:space="preserve">Kuka muu Yhdysvaltain presidentti kuoli 4. heinäkuuta 1826, samana päivänä kuin John Adams?</w:t>
      </w:r>
    </w:p>
    <w:p>
      <w:r>
        <w:rPr>
          <w:b/>
        </w:rPr>
        <w:t xml:space="preserve">Tulos</w:t>
      </w:r>
    </w:p>
    <w:p>
      <w:r>
        <w:t xml:space="preserve">Thomas Jefferson</w:t>
      </w:r>
    </w:p>
    <w:p>
      <w:r>
        <w:rPr>
          <w:b/>
        </w:rPr>
        <w:t xml:space="preserve">Esimerkki 8.4022</w:t>
      </w:r>
    </w:p>
    <w:p>
      <w:r>
        <w:t xml:space="preserve">Ketä saippuasarjan pahista hahmoa näyttelee John Altman?</w:t>
      </w:r>
    </w:p>
    <w:p>
      <w:r>
        <w:rPr>
          <w:b/>
        </w:rPr>
        <w:t xml:space="preserve">Tulos</w:t>
      </w:r>
    </w:p>
    <w:p>
      <w:r>
        <w:t xml:space="preserve">Nick Cotton</w:t>
      </w:r>
    </w:p>
    <w:p>
      <w:r>
        <w:rPr>
          <w:b/>
        </w:rPr>
        <w:t xml:space="preserve">Esimerkki 8.4023</w:t>
      </w:r>
    </w:p>
    <w:p>
      <w:r>
        <w:t xml:space="preserve">Minkä maan ensimmäiseksi pääministeriksi tuli 1. heinäkuuta 1867 Sir John A. Macdonald?</w:t>
      </w:r>
    </w:p>
    <w:p>
      <w:r>
        <w:rPr>
          <w:b/>
        </w:rPr>
        <w:t xml:space="preserve">Tulos</w:t>
      </w:r>
    </w:p>
    <w:p>
      <w:r>
        <w:t xml:space="preserve">Kanada</w:t>
      </w:r>
    </w:p>
    <w:p>
      <w:r>
        <w:rPr>
          <w:b/>
        </w:rPr>
        <w:t xml:space="preserve">Esimerkki 8.4024</w:t>
      </w:r>
    </w:p>
    <w:p>
      <w:r>
        <w:t xml:space="preserve">Sen lisäksi, että John Arlott kirjoitti kriketistä, hän kirjoitti laajasti myös mistä?</w:t>
      </w:r>
    </w:p>
    <w:p>
      <w:r>
        <w:rPr>
          <w:b/>
        </w:rPr>
        <w:t xml:space="preserve">Tulos</w:t>
      </w:r>
    </w:p>
    <w:p>
      <w:r>
        <w:t xml:space="preserve">viini</w:t>
      </w:r>
    </w:p>
    <w:p>
      <w:r>
        <w:rPr>
          <w:b/>
        </w:rPr>
        <w:t xml:space="preserve">Esimerkki 8.4025</w:t>
      </w:r>
    </w:p>
    <w:p>
      <w:r>
        <w:t xml:space="preserve">Minkä amerikkalaisen John Augustus Larsonin esittelemän keksinnön, joka ei ole kovin suosittu Jeremy Kyle -ohjelmassa, näki ensimmäisen kerran vuonna 1921?</w:t>
      </w:r>
    </w:p>
    <w:p>
      <w:r>
        <w:rPr>
          <w:b/>
        </w:rPr>
        <w:t xml:space="preserve">Tulos</w:t>
      </w:r>
    </w:p>
    <w:p>
      <w:r>
        <w:t xml:space="preserve">valheenpaljastin</w:t>
      </w:r>
    </w:p>
    <w:p>
      <w:r>
        <w:rPr>
          <w:b/>
        </w:rPr>
        <w:t xml:space="preserve">Esimerkki 8.4026</w:t>
      </w:r>
    </w:p>
    <w:p>
      <w:r>
        <w:t xml:space="preserve">Minkä vuonna 1883 valmistuneen New Yorkin sillan suunnitteli John Augustus Roebling?</w:t>
      </w:r>
    </w:p>
    <w:p>
      <w:r>
        <w:rPr>
          <w:b/>
        </w:rPr>
        <w:t xml:space="preserve">Tulos</w:t>
      </w:r>
    </w:p>
    <w:p>
      <w:r>
        <w:t xml:space="preserve">Brooklynin silta</w:t>
      </w:r>
    </w:p>
    <w:p>
      <w:r>
        <w:rPr>
          <w:b/>
        </w:rPr>
        <w:t xml:space="preserve">Esimerkki 8.4027</w:t>
      </w:r>
    </w:p>
    <w:p>
      <w:r>
        <w:t xml:space="preserve">Kenet Britannian pääministerin John Bellingham murhasi vuonna 1812?</w:t>
      </w:r>
    </w:p>
    <w:p>
      <w:r>
        <w:rPr>
          <w:b/>
        </w:rPr>
        <w:t xml:space="preserve">Tulos</w:t>
      </w:r>
    </w:p>
    <w:p>
      <w:r>
        <w:t xml:space="preserve">spencer perceval</w:t>
      </w:r>
    </w:p>
    <w:p>
      <w:r>
        <w:rPr>
          <w:b/>
        </w:rPr>
        <w:t xml:space="preserve">Esimerkki 8.4028</w:t>
      </w:r>
    </w:p>
    <w:p>
      <w:r>
        <w:t xml:space="preserve">Minkä poliitikon John Bellingham murhasi?</w:t>
      </w:r>
    </w:p>
    <w:p>
      <w:r>
        <w:rPr>
          <w:b/>
        </w:rPr>
        <w:t xml:space="preserve">Tulos</w:t>
      </w:r>
    </w:p>
    <w:p>
      <w:r>
        <w:t xml:space="preserve">spencer perceval</w:t>
      </w:r>
    </w:p>
    <w:p>
      <w:r>
        <w:rPr>
          <w:b/>
        </w:rPr>
        <w:t xml:space="preserve">Esimerkki 8.4029</w:t>
      </w:r>
    </w:p>
    <w:p>
      <w:r>
        <w:t xml:space="preserve">Kenet John Bellingham murhasi?</w:t>
      </w:r>
    </w:p>
    <w:p>
      <w:r>
        <w:rPr>
          <w:b/>
        </w:rPr>
        <w:t xml:space="preserve">Tulos</w:t>
      </w:r>
    </w:p>
    <w:p>
      <w:r>
        <w:t xml:space="preserve">spencer perceval</w:t>
      </w:r>
    </w:p>
    <w:p>
      <w:r>
        <w:rPr>
          <w:b/>
        </w:rPr>
        <w:t xml:space="preserve">Esimerkki 8.4030</w:t>
      </w:r>
    </w:p>
    <w:p>
      <w:r>
        <w:t xml:space="preserve">Kenet John Bellingham murhasi vuonna 1812?</w:t>
      </w:r>
    </w:p>
    <w:p>
      <w:r>
        <w:rPr>
          <w:b/>
        </w:rPr>
        <w:t xml:space="preserve">Tulos</w:t>
      </w:r>
    </w:p>
    <w:p>
      <w:r>
        <w:t xml:space="preserve">spencer perceval</w:t>
      </w:r>
    </w:p>
    <w:p>
      <w:r>
        <w:rPr>
          <w:b/>
        </w:rPr>
        <w:t xml:space="preserve">Esimerkki 8.4031</w:t>
      </w:r>
    </w:p>
    <w:p>
      <w:r>
        <w:t xml:space="preserve">Minkä John Landisin ohjaaman kulttielokuvan vuodelta 1980 pääosissa näyttelivät John Belushi ja Dan Ackroyd?</w:t>
      </w:r>
    </w:p>
    <w:p>
      <w:r>
        <w:rPr>
          <w:b/>
        </w:rPr>
        <w:t xml:space="preserve">Tulos</w:t>
      </w:r>
    </w:p>
    <w:p>
      <w:r>
        <w:t xml:space="preserve">blues-veljekset</w:t>
      </w:r>
    </w:p>
    <w:p>
      <w:r>
        <w:rPr>
          <w:b/>
        </w:rPr>
        <w:t xml:space="preserve">Esimerkki 8.4032</w:t>
      </w:r>
    </w:p>
    <w:p>
      <w:r>
        <w:t xml:space="preserve">Minkä John Berendtin vuonna 1994 kirjoittaman romaanin kannessa on Sylvia Shaw'n Lake Forestissa, Illinoisin osavaltiossa tekemä "lintutyttö"-patsas?</w:t>
      </w:r>
    </w:p>
    <w:p>
      <w:r>
        <w:rPr>
          <w:b/>
        </w:rPr>
        <w:t xml:space="preserve">Tulos</w:t>
      </w:r>
    </w:p>
    <w:p>
      <w:r>
        <w:t xml:space="preserve">keskiyö hyvän ja pahan puutarhassa</w:t>
      </w:r>
    </w:p>
    <w:p>
      <w:r>
        <w:rPr>
          <w:b/>
        </w:rPr>
        <w:t xml:space="preserve">Esimerkki 8.4033</w:t>
      </w:r>
    </w:p>
    <w:p>
      <w:r>
        <w:t xml:space="preserve">Brittiläinen koomikko John Bishop syntyi missä kaupungissa?</w:t>
      </w:r>
    </w:p>
    <w:p>
      <w:r>
        <w:rPr>
          <w:b/>
        </w:rPr>
        <w:t xml:space="preserve">Tulos</w:t>
      </w:r>
    </w:p>
    <w:p>
      <w:r>
        <w:t xml:space="preserve">liverpool</w:t>
      </w:r>
    </w:p>
    <w:p>
      <w:r>
        <w:rPr>
          <w:b/>
        </w:rPr>
        <w:t xml:space="preserve">Esimerkki 8.4034</w:t>
      </w:r>
    </w:p>
    <w:p>
      <w:r>
        <w:t xml:space="preserve">Jill Munroe, Kelly Garrett ja Sabrina Duncan sekä John Bosley löytyivät mistä 1970-luvun lopun tv-sarjasta?</w:t>
      </w:r>
    </w:p>
    <w:p>
      <w:r>
        <w:rPr>
          <w:b/>
        </w:rPr>
        <w:t xml:space="preserve">Tulos</w:t>
      </w:r>
    </w:p>
    <w:p>
      <w:r>
        <w:t xml:space="preserve">charlien enkelit</w:t>
      </w:r>
    </w:p>
    <w:p>
      <w:r>
        <w:rPr>
          <w:b/>
        </w:rPr>
        <w:t xml:space="preserve">Esimerkki 8.4035</w:t>
      </w:r>
    </w:p>
    <w:p>
      <w:r>
        <w:t xml:space="preserve">Daisy Ridley ja John Boyega saavuttivat maailmanlaajuisen tunnustuksen joulukuussa 2015 julkaistun elokuvan nuorina tähminä.</w:t>
      </w:r>
    </w:p>
    <w:p>
      <w:r>
        <w:rPr>
          <w:b/>
        </w:rPr>
        <w:t xml:space="preserve">Tulos</w:t>
      </w:r>
    </w:p>
    <w:p>
      <w:r>
        <w:t xml:space="preserve">Tähtien sota: Voima herää</w:t>
      </w:r>
    </w:p>
    <w:p>
      <w:r>
        <w:rPr>
          <w:b/>
        </w:rPr>
        <w:t xml:space="preserve">Esimerkki 8.4036</w:t>
      </w:r>
    </w:p>
    <w:p>
      <w:r>
        <w:t xml:space="preserve">Kuka näytteli John Brownia elokuvassa `Mrs Brown`?</w:t>
      </w:r>
    </w:p>
    <w:p>
      <w:r>
        <w:rPr>
          <w:b/>
        </w:rPr>
        <w:t xml:space="preserve">Tulos</w:t>
      </w:r>
    </w:p>
    <w:p>
      <w:r>
        <w:t xml:space="preserve">billy connolly</w:t>
      </w:r>
    </w:p>
    <w:p>
      <w:r>
        <w:rPr>
          <w:b/>
        </w:rPr>
        <w:t xml:space="preserve">Esimerkki 8.4037</w:t>
      </w:r>
    </w:p>
    <w:p>
      <w:r>
        <w:t xml:space="preserve">Miten kuuluisa amerikkalainen abolitionisti John Brown kuoli 2. joulukuuta 1859?</w:t>
      </w:r>
    </w:p>
    <w:p>
      <w:r>
        <w:rPr>
          <w:b/>
        </w:rPr>
        <w:t xml:space="preserve">Tulos</w:t>
      </w:r>
    </w:p>
    <w:p>
      <w:r>
        <w:t xml:space="preserve">ripustettu</w:t>
      </w:r>
    </w:p>
    <w:p>
      <w:r>
        <w:rPr>
          <w:b/>
        </w:rPr>
        <w:t xml:space="preserve">Esimerkki 8.4038</w:t>
      </w:r>
    </w:p>
    <w:p>
      <w:r>
        <w:t xml:space="preserve">Mikä oli John Bunyanin Bedfordin vankilassa kirjoittaman ja vuonna 1666 julkaistun omaelämäkerran nimi?</w:t>
      </w:r>
    </w:p>
    <w:p>
      <w:r>
        <w:rPr>
          <w:b/>
        </w:rPr>
        <w:t xml:space="preserve">Tulos</w:t>
      </w:r>
    </w:p>
    <w:p>
      <w:r>
        <w:t xml:space="preserve">armo on ylenpalttinen syntisten päämiehelle.</w:t>
      </w:r>
    </w:p>
    <w:p>
      <w:r>
        <w:rPr>
          <w:b/>
        </w:rPr>
        <w:t xml:space="preserve">Esimerkki 8.4039</w:t>
      </w:r>
    </w:p>
    <w:p>
      <w:r>
        <w:t xml:space="preserve">Minkä rockyhtyeen perustivat Lou Reed ja John Cale?</w:t>
      </w:r>
    </w:p>
    <w:p>
      <w:r>
        <w:rPr>
          <w:b/>
        </w:rPr>
        <w:t xml:space="preserve">Tulos</w:t>
      </w:r>
    </w:p>
    <w:p>
      <w:r>
        <w:t xml:space="preserve">Sametti-alamaailma</w:t>
      </w:r>
    </w:p>
    <w:p>
      <w:r>
        <w:rPr>
          <w:b/>
        </w:rPr>
        <w:t xml:space="preserve">Esimerkki 8.4040</w:t>
      </w:r>
    </w:p>
    <w:p>
      <w:r>
        <w:t xml:space="preserve">Suurelta osin Johannes Calvinin innoittamina 1500-luvun hugeunots-vähemmistöt olivat?</w:t>
      </w:r>
    </w:p>
    <w:p>
      <w:r>
        <w:rPr>
          <w:b/>
        </w:rPr>
        <w:t xml:space="preserve">Tulos</w:t>
      </w:r>
    </w:p>
    <w:p>
      <w:r>
        <w:t xml:space="preserve">protestantismi</w:t>
      </w:r>
    </w:p>
    <w:p>
      <w:r>
        <w:rPr>
          <w:b/>
        </w:rPr>
        <w:t xml:space="preserve">Esimerkki 8.4041</w:t>
      </w:r>
    </w:p>
    <w:p>
      <w:r>
        <w:t xml:space="preserve">Minkä musiikkifestivaalin John Christie perusti vuonna 1934 East Sussexissa?</w:t>
      </w:r>
    </w:p>
    <w:p>
      <w:r>
        <w:rPr>
          <w:b/>
        </w:rPr>
        <w:t xml:space="preserve">Tulos</w:t>
      </w:r>
    </w:p>
    <w:p>
      <w:r>
        <w:t xml:space="preserve">glyndebourne</w:t>
      </w:r>
    </w:p>
    <w:p>
      <w:r>
        <w:rPr>
          <w:b/>
        </w:rPr>
        <w:t xml:space="preserve">Esimerkki 8.4042</w:t>
      </w:r>
    </w:p>
    <w:p>
      <w:r>
        <w:t xml:space="preserve">Millä nimellä John Clayton tunnettiin paremmin kirjoissa ja elokuvissa?</w:t>
      </w:r>
    </w:p>
    <w:p>
      <w:r>
        <w:rPr>
          <w:b/>
        </w:rPr>
        <w:t xml:space="preserve">Tulos</w:t>
      </w:r>
    </w:p>
    <w:p>
      <w:r>
        <w:t xml:space="preserve">tarzan</w:t>
      </w:r>
    </w:p>
    <w:p>
      <w:r>
        <w:rPr>
          <w:b/>
        </w:rPr>
        <w:t xml:space="preserve">Esimerkki 8.4043</w:t>
      </w:r>
    </w:p>
    <w:p>
      <w:r>
        <w:t xml:space="preserve">Millä nimellä fiktiivinen hahmo John Clayton tunnetaan paremmin?</w:t>
      </w:r>
    </w:p>
    <w:p>
      <w:r>
        <w:rPr>
          <w:b/>
        </w:rPr>
        <w:t xml:space="preserve">Tulos</w:t>
      </w:r>
    </w:p>
    <w:p>
      <w:r>
        <w:t xml:space="preserve">tarzan</w:t>
      </w:r>
    </w:p>
    <w:p>
      <w:r>
        <w:rPr>
          <w:b/>
        </w:rPr>
        <w:t xml:space="preserve">Esimerkki 8.4044</w:t>
      </w:r>
    </w:p>
    <w:p>
      <w:r>
        <w:t xml:space="preserve">Kuka on kirjallisuudessa John Clayton III, lordi ja lady Greystroken poika?</w:t>
      </w:r>
    </w:p>
    <w:p>
      <w:r>
        <w:rPr>
          <w:b/>
        </w:rPr>
        <w:t xml:space="preserve">Tulos</w:t>
      </w:r>
    </w:p>
    <w:p>
      <w:r>
        <w:t xml:space="preserve">tarzan</w:t>
      </w:r>
    </w:p>
    <w:p>
      <w:r>
        <w:rPr>
          <w:b/>
        </w:rPr>
        <w:t xml:space="preserve">Esimerkki 8.4045</w:t>
      </w:r>
    </w:p>
    <w:p>
      <w:r>
        <w:t xml:space="preserve">Missä vuonna 1986 valmistuneessa elokuvassa John Cleese näytteli opettajaa, joka yrittää päästä Norwichiin?</w:t>
      </w:r>
    </w:p>
    <w:p>
      <w:r>
        <w:rPr>
          <w:b/>
        </w:rPr>
        <w:t xml:space="preserve">Tulos</w:t>
      </w:r>
    </w:p>
    <w:p>
      <w:r>
        <w:t xml:space="preserve">myötäpäivään</w:t>
      </w:r>
    </w:p>
    <w:p>
      <w:r>
        <w:rPr>
          <w:b/>
        </w:rPr>
        <w:t xml:space="preserve">Esimerkki 8.4046</w:t>
      </w:r>
    </w:p>
    <w:p>
      <w:r>
        <w:t xml:space="preserve">Mistä roolista John Cleese voitti BAFTA-palkinnon vuonna 1979?</w:t>
      </w:r>
    </w:p>
    <w:p>
      <w:r>
        <w:rPr>
          <w:b/>
        </w:rPr>
        <w:t xml:space="preserve">Tulos</w:t>
      </w:r>
    </w:p>
    <w:p>
      <w:r>
        <w:t xml:space="preserve">basil fawlty</w:t>
      </w:r>
    </w:p>
    <w:p>
      <w:r>
        <w:rPr>
          <w:b/>
        </w:rPr>
        <w:t xml:space="preserve">Esimerkki 8.4047</w:t>
      </w:r>
    </w:p>
    <w:p>
      <w:r>
        <w:t xml:space="preserve">Minkälaisen kuolleen papukaijan John Cleese palautti Monty Pythonin tv-sketsissä eläinkauppaan?</w:t>
      </w:r>
    </w:p>
    <w:p>
      <w:r>
        <w:rPr>
          <w:b/>
        </w:rPr>
        <w:t xml:space="preserve">Tulos</w:t>
      </w:r>
    </w:p>
    <w:p>
      <w:r>
        <w:t xml:space="preserve">kuollut papukaija luonnos</w:t>
      </w:r>
    </w:p>
    <w:p>
      <w:r>
        <w:rPr>
          <w:b/>
        </w:rPr>
        <w:t xml:space="preserve">Esimerkki 8.4048</w:t>
      </w:r>
    </w:p>
    <w:p>
      <w:r>
        <w:t xml:space="preserve">Prera faeliittitaiteilija John Collier maalasi minkä kuuluisan alastoman henkilön?</w:t>
      </w:r>
    </w:p>
    <w:p>
      <w:r>
        <w:rPr>
          <w:b/>
        </w:rPr>
        <w:t xml:space="preserve">Tulos</w:t>
      </w:r>
    </w:p>
    <w:p>
      <w:r>
        <w:t xml:space="preserve">Lady Godiva</w:t>
      </w:r>
    </w:p>
    <w:p>
      <w:r>
        <w:rPr>
          <w:b/>
        </w:rPr>
        <w:t xml:space="preserve">Esimerkki 8.4049</w:t>
      </w:r>
    </w:p>
    <w:p>
      <w:r>
        <w:t xml:space="preserve">Mihin BBC:n aikakauslehti-tyyliseen televisio-ohjelmaan John Craven, Julia Bradbury ja Matt Baker osallistuvat?</w:t>
      </w:r>
    </w:p>
    <w:p>
      <w:r>
        <w:rPr>
          <w:b/>
        </w:rPr>
        <w:t xml:space="preserve">Tulos</w:t>
      </w:r>
    </w:p>
    <w:p>
      <w:r>
        <w:t xml:space="preserve">maatiedosto</w:t>
      </w:r>
    </w:p>
    <w:p>
      <w:r>
        <w:rPr>
          <w:b/>
        </w:rPr>
        <w:t xml:space="preserve">Esimerkki 8.4050</w:t>
      </w:r>
    </w:p>
    <w:p>
      <w:r>
        <w:t xml:space="preserve">John Crome (1768-1821) perusti minkä maalaustaiteen koulukunnan?</w:t>
      </w:r>
    </w:p>
    <w:p>
      <w:r>
        <w:rPr>
          <w:b/>
        </w:rPr>
        <w:t xml:space="preserve">Tulos</w:t>
      </w:r>
    </w:p>
    <w:p>
      <w:r>
        <w:t xml:space="preserve">norwichin koulu</w:t>
      </w:r>
    </w:p>
    <w:p>
      <w:r>
        <w:rPr>
          <w:b/>
        </w:rPr>
        <w:t xml:space="preserve">Esimerkki 8.4051</w:t>
      </w:r>
    </w:p>
    <w:p>
      <w:r>
        <w:t xml:space="preserve">Kuka näyttelijä esittää nimihenkilöä tv-sarjassa Tuomari John Deed?</w:t>
      </w:r>
    </w:p>
    <w:p>
      <w:r>
        <w:rPr>
          <w:b/>
        </w:rPr>
        <w:t xml:space="preserve">Tulos</w:t>
      </w:r>
    </w:p>
    <w:p>
      <w:r>
        <w:t xml:space="preserve">martin shaw</w:t>
      </w:r>
    </w:p>
    <w:p>
      <w:r>
        <w:rPr>
          <w:b/>
        </w:rPr>
        <w:t xml:space="preserve">Esimerkki 8.4052</w:t>
      </w:r>
    </w:p>
    <w:p>
      <w:r>
        <w:t xml:space="preserve">Minkä maan pääministeriksi John Diefenbakerista tuli kesäkuussa 1957?</w:t>
      </w:r>
    </w:p>
    <w:p>
      <w:r>
        <w:rPr>
          <w:b/>
        </w:rPr>
        <w:t xml:space="preserve">Tulos</w:t>
      </w:r>
    </w:p>
    <w:p>
      <w:r>
        <w:t xml:space="preserve">Kanada</w:t>
      </w:r>
    </w:p>
    <w:p>
      <w:r>
        <w:rPr>
          <w:b/>
        </w:rPr>
        <w:t xml:space="preserve">Esimerkki 8.4053</w:t>
      </w:r>
    </w:p>
    <w:p>
      <w:r>
        <w:t xml:space="preserve">Minkä lempinimen sai Ana Cumpna, joka tunnettiin myös nimellä Anna Sage ja joka petti John Dillingerin poliisille, kun tämä kävi Biograph-teatterissa Chicagossa?</w:t>
      </w:r>
    </w:p>
    <w:p>
      <w:r>
        <w:rPr>
          <w:b/>
        </w:rPr>
        <w:t xml:space="preserve">Tulos</w:t>
      </w:r>
    </w:p>
    <w:p>
      <w:r>
        <w:t xml:space="preserve">nainen punapuvussa</w:t>
      </w:r>
    </w:p>
    <w:p>
      <w:r>
        <w:rPr>
          <w:b/>
        </w:rPr>
        <w:t xml:space="preserve">Esimerkki 8.4054</w:t>
      </w:r>
    </w:p>
    <w:p>
      <w:r>
        <w:t xml:space="preserve">Amerikkalainen toimittaja Ida Tarbell tunnetaan siitä, että hän paljasti minkä jättiläisyhtiön korruptoituneita käytäntöjä John D. Rockefeller todennäköisesti vihasi häntä!?</w:t>
      </w:r>
    </w:p>
    <w:p>
      <w:r>
        <w:rPr>
          <w:b/>
        </w:rPr>
        <w:t xml:space="preserve">Tulos</w:t>
      </w:r>
    </w:p>
    <w:p>
      <w:r>
        <w:t xml:space="preserve">vakioöljy</w:t>
      </w:r>
    </w:p>
    <w:p>
      <w:r>
        <w:rPr>
          <w:b/>
        </w:rPr>
        <w:t xml:space="preserve">Esimerkki 8.4055</w:t>
      </w:r>
    </w:p>
    <w:p>
      <w:r>
        <w:t xml:space="preserve">Kuka sävelsi oopperan Shakespearen hahmosta Sir John Falstaffista?</w:t>
      </w:r>
    </w:p>
    <w:p>
      <w:r>
        <w:rPr>
          <w:b/>
        </w:rPr>
        <w:t xml:space="preserve">Tulos</w:t>
      </w:r>
    </w:p>
    <w:p>
      <w:r>
        <w:t xml:space="preserve">giuseppe verdi</w:t>
      </w:r>
    </w:p>
    <w:p>
      <w:r>
        <w:rPr>
          <w:b/>
        </w:rPr>
        <w:t xml:space="preserve">Esimerkki 8.4056</w:t>
      </w:r>
    </w:p>
    <w:p>
      <w:r>
        <w:t xml:space="preserve">Miten John Fitzgerald Kennedy Jr., Yhdysvaltain presidentin John F. Kennedyn vanhempi poika, kuoli vuonna 1999?</w:t>
      </w:r>
    </w:p>
    <w:p>
      <w:r>
        <w:rPr>
          <w:b/>
        </w:rPr>
        <w:t xml:space="preserve">Tulos</w:t>
      </w:r>
    </w:p>
    <w:p>
      <w:r>
        <w:t xml:space="preserve">lento-onnettomuudet ja vaaratilanteet</w:t>
      </w:r>
    </w:p>
    <w:p>
      <w:r>
        <w:rPr>
          <w:b/>
        </w:rPr>
        <w:t xml:space="preserve">Esimerkki 8.4057</w:t>
      </w:r>
    </w:p>
    <w:p>
      <w:r>
        <w:t xml:space="preserve">John F. Kennedyn kansainvälinen lentoasema, Newark Libertyn kansainvälinen lentoasema ja LaGuardian lentoasema palvelevat kaikki mitä kaupunkia?</w:t>
      </w:r>
    </w:p>
    <w:p>
      <w:r>
        <w:rPr>
          <w:b/>
        </w:rPr>
        <w:t xml:space="preserve">Tulos</w:t>
      </w:r>
    </w:p>
    <w:p>
      <w:r>
        <w:t xml:space="preserve">New York</w:t>
      </w:r>
    </w:p>
    <w:p>
      <w:r>
        <w:rPr>
          <w:b/>
        </w:rPr>
        <w:t xml:space="preserve">Esimerkki 8.4058</w:t>
      </w:r>
    </w:p>
    <w:p>
      <w:r>
        <w:t xml:space="preserve">John F. Kennedyn kansainvälinen lentoasema sijaitsee missä amerikkalaisessa kaupungissa?</w:t>
      </w:r>
    </w:p>
    <w:p>
      <w:r>
        <w:rPr>
          <w:b/>
        </w:rPr>
        <w:t xml:space="preserve">Tulos</w:t>
      </w:r>
    </w:p>
    <w:p>
      <w:r>
        <w:t xml:space="preserve">New York</w:t>
      </w:r>
    </w:p>
    <w:p>
      <w:r>
        <w:rPr>
          <w:b/>
        </w:rPr>
        <w:t xml:space="preserve">Esimerkki 8.4059</w:t>
      </w:r>
    </w:p>
    <w:p>
      <w:r>
        <w:t xml:space="preserve">Miten Yhdysvaltain presidentti John F. Kennedy kuoli?</w:t>
      </w:r>
    </w:p>
    <w:p>
      <w:r>
        <w:rPr>
          <w:b/>
        </w:rPr>
        <w:t xml:space="preserve">Tulos</w:t>
      </w:r>
    </w:p>
    <w:p>
      <w:r>
        <w:t xml:space="preserve">salamurha</w:t>
      </w:r>
    </w:p>
    <w:p>
      <w:r>
        <w:rPr>
          <w:b/>
        </w:rPr>
        <w:t xml:space="preserve">Esimerkki 8.4060</w:t>
      </w:r>
    </w:p>
    <w:p>
      <w:r>
        <w:t xml:space="preserve">Mistä muusta John F. Kennedy kärsi selkävaivan lisäksi?</w:t>
      </w:r>
    </w:p>
    <w:p>
      <w:r>
        <w:rPr>
          <w:b/>
        </w:rPr>
        <w:t xml:space="preserve">Tulos</w:t>
      </w:r>
    </w:p>
    <w:p>
      <w:r>
        <w:t xml:space="preserve">addisonin tauti</w:t>
      </w:r>
    </w:p>
    <w:p>
      <w:r>
        <w:rPr>
          <w:b/>
        </w:rPr>
        <w:t xml:space="preserve">Esimerkki 8.4061</w:t>
      </w:r>
    </w:p>
    <w:p>
      <w:r>
        <w:t xml:space="preserve">John F. Kennedy kärsi kroonisista selkävaivoista ja mistä muusta lääketieteellisestä ongelmasta?</w:t>
      </w:r>
    </w:p>
    <w:p>
      <w:r>
        <w:rPr>
          <w:b/>
        </w:rPr>
        <w:t xml:space="preserve">Tulos</w:t>
      </w:r>
    </w:p>
    <w:p>
      <w:r>
        <w:t xml:space="preserve">addisonin tauti</w:t>
      </w:r>
    </w:p>
    <w:p>
      <w:r>
        <w:rPr>
          <w:b/>
        </w:rPr>
        <w:t xml:space="preserve">Esimerkki 8.4062</w:t>
      </w:r>
    </w:p>
    <w:p>
      <w:r>
        <w:t xml:space="preserve">Mikä New Yorkin lentoasema nimettiin uudelleen edesmenneen presidentti John F. Kennedyn mukaan?</w:t>
      </w:r>
    </w:p>
    <w:p>
      <w:r>
        <w:rPr>
          <w:b/>
        </w:rPr>
        <w:t xml:space="preserve">Tulos</w:t>
      </w:r>
    </w:p>
    <w:p>
      <w:r>
        <w:t xml:space="preserve">John F. Kennedyn kansainvälinen lentoasema</w:t>
      </w:r>
    </w:p>
    <w:p>
      <w:r>
        <w:rPr>
          <w:b/>
        </w:rPr>
        <w:t xml:space="preserve">Esimerkki 8.4063</w:t>
      </w:r>
    </w:p>
    <w:p>
      <w:r>
        <w:t xml:space="preserve">Minkä australialaisen palvelun perusti pastori John Flynn?</w:t>
      </w:r>
    </w:p>
    <w:p>
      <w:r>
        <w:rPr>
          <w:b/>
        </w:rPr>
        <w:t xml:space="preserve">Tulos</w:t>
      </w:r>
    </w:p>
    <w:p>
      <w:r>
        <w:t xml:space="preserve">Australian kuninkaallinen lentolääkäripalvelu</w:t>
      </w:r>
    </w:p>
    <w:p>
      <w:r>
        <w:rPr>
          <w:b/>
        </w:rPr>
        <w:t xml:space="preserve">Esimerkki 8.4064</w:t>
      </w:r>
    </w:p>
    <w:p>
      <w:r>
        <w:t xml:space="preserve">Minkä yhtyeen laulaja John Fogerty oli vuodesta 1967 vuoteen 1972, jolloin yhtye hajosi?</w:t>
      </w:r>
    </w:p>
    <w:p>
      <w:r>
        <w:rPr>
          <w:b/>
        </w:rPr>
        <w:t xml:space="preserve">Tulos</w:t>
      </w:r>
    </w:p>
    <w:p>
      <w:r>
        <w:t xml:space="preserve">uskontunnustus kirkasvesi herätys</w:t>
      </w:r>
    </w:p>
    <w:p>
      <w:r>
        <w:rPr>
          <w:b/>
        </w:rPr>
        <w:t xml:space="preserve">Esimerkki 8.4065</w:t>
      </w:r>
    </w:p>
    <w:p>
      <w:r>
        <w:t xml:space="preserve">Missä romaanissa ja John Fordin vuonna 1940 ohjaamassa elokuvassa Joadin perhe esiintyy?</w:t>
      </w:r>
    </w:p>
    <w:p>
      <w:r>
        <w:rPr>
          <w:b/>
        </w:rPr>
        <w:t xml:space="preserve">Tulos</w:t>
      </w:r>
    </w:p>
    <w:p>
      <w:r>
        <w:t xml:space="preserve">vihan viinirypäleet</w:t>
      </w:r>
    </w:p>
    <w:p>
      <w:r>
        <w:rPr>
          <w:b/>
        </w:rPr>
        <w:t xml:space="preserve">Esimerkki 8.4066</w:t>
      </w:r>
    </w:p>
    <w:p>
      <w:r>
        <w:t xml:space="preserve">Missä tv-sarjassa John Forsythe oli vakiokasvo, mutta häntä ei koskaan nähty?</w:t>
      </w:r>
    </w:p>
    <w:p>
      <w:r>
        <w:rPr>
          <w:b/>
        </w:rPr>
        <w:t xml:space="preserve">Tulos</w:t>
      </w:r>
    </w:p>
    <w:p>
      <w:r>
        <w:t xml:space="preserve">charlien enkelit</w:t>
      </w:r>
    </w:p>
    <w:p>
      <w:r>
        <w:rPr>
          <w:b/>
        </w:rPr>
        <w:t xml:space="preserve">Esimerkki 8.4067</w:t>
      </w:r>
    </w:p>
    <w:p>
      <w:r>
        <w:t xml:space="preserve">Missä John Fowlesin romaanissa esiintyy "The Cobb" -niminen satamamuuri?</w:t>
      </w:r>
    </w:p>
    <w:p>
      <w:r>
        <w:rPr>
          <w:b/>
        </w:rPr>
        <w:t xml:space="preserve">Tulos</w:t>
      </w:r>
    </w:p>
    <w:p>
      <w:r>
        <w:t xml:space="preserve">ranskalaisen luutnantin nainen</w:t>
      </w:r>
    </w:p>
    <w:p>
      <w:r>
        <w:rPr>
          <w:b/>
        </w:rPr>
        <w:t xml:space="preserve">Esimerkki 8.4068</w:t>
      </w:r>
    </w:p>
    <w:p>
      <w:r>
        <w:t xml:space="preserve">Muotisuunnittelija John Galliano syntyi millä Britannian merentakaisella alueella?</w:t>
      </w:r>
    </w:p>
    <w:p>
      <w:r>
        <w:rPr>
          <w:b/>
        </w:rPr>
        <w:t xml:space="preserve">Tulos</w:t>
      </w:r>
    </w:p>
    <w:p>
      <w:r>
        <w:t xml:space="preserve">Gibraltar</w:t>
      </w:r>
    </w:p>
    <w:p>
      <w:r>
        <w:rPr>
          <w:b/>
        </w:rPr>
        <w:t xml:space="preserve">Esimerkki 8.4069</w:t>
      </w:r>
    </w:p>
    <w:p>
      <w:r>
        <w:t xml:space="preserve">Mistä kirjasta on peräisin lause Kuka on John Galt?</w:t>
      </w:r>
    </w:p>
    <w:p>
      <w:r>
        <w:rPr>
          <w:b/>
        </w:rPr>
        <w:t xml:space="preserve">Tulos</w:t>
      </w:r>
    </w:p>
    <w:p>
      <w:r>
        <w:t xml:space="preserve">Atlas kohautti olkapäitään</w:t>
      </w:r>
    </w:p>
    <w:p>
      <w:r>
        <w:rPr>
          <w:b/>
        </w:rPr>
        <w:t xml:space="preserve">Esimerkki 8.4070</w:t>
      </w:r>
    </w:p>
    <w:p>
      <w:r>
        <w:t xml:space="preserve">John George Diefenbaker oli minkä maan pääministeri vuosina 1957-1963?</w:t>
      </w:r>
    </w:p>
    <w:p>
      <w:r>
        <w:rPr>
          <w:b/>
        </w:rPr>
        <w:t xml:space="preserve">Tulos</w:t>
      </w:r>
    </w:p>
    <w:p>
      <w:r>
        <w:t xml:space="preserve">Kanada</w:t>
      </w:r>
    </w:p>
    <w:p>
      <w:r>
        <w:rPr>
          <w:b/>
        </w:rPr>
        <w:t xml:space="preserve">Esimerkki 8.4071</w:t>
      </w:r>
    </w:p>
    <w:p>
      <w:r>
        <w:t xml:space="preserve">John Glennistä tuli minkä osavaltion senaattori?</w:t>
      </w:r>
    </w:p>
    <w:p>
      <w:r>
        <w:rPr>
          <w:b/>
        </w:rPr>
        <w:t xml:space="preserve">Tulos</w:t>
      </w:r>
    </w:p>
    <w:p>
      <w:r>
        <w:t xml:space="preserve">ohio</w:t>
      </w:r>
    </w:p>
    <w:p>
      <w:r>
        <w:rPr>
          <w:b/>
        </w:rPr>
        <w:t xml:space="preserve">Esimerkki 8.4072</w:t>
      </w:r>
    </w:p>
    <w:p>
      <w:r>
        <w:t xml:space="preserve">Mikä oli sen avaruusaluksen nimi, jolla John Glenn kiersi ensimmäisen kerran maapallon ympäri vuonna 1962?</w:t>
      </w:r>
    </w:p>
    <w:p>
      <w:r>
        <w:rPr>
          <w:b/>
        </w:rPr>
        <w:t xml:space="preserve">Tulos</w:t>
      </w:r>
    </w:p>
    <w:p>
      <w:r>
        <w:t xml:space="preserve">elohopea-atlas 6</w:t>
      </w:r>
    </w:p>
    <w:p>
      <w:r>
        <w:rPr>
          <w:b/>
        </w:rPr>
        <w:t xml:space="preserve">Esimerkki 8.4073</w:t>
      </w:r>
    </w:p>
    <w:p>
      <w:r>
        <w:t xml:space="preserve">Missä vuonna 1991 valmistuneessa elokuvassa koko "kuninkaallinen perhe" hävitettiin, ja kuninkaaksi jäi John Goodmanin esittämä klubipianisti?</w:t>
      </w:r>
    </w:p>
    <w:p>
      <w:r>
        <w:rPr>
          <w:b/>
        </w:rPr>
        <w:t xml:space="preserve">Tulos</w:t>
      </w:r>
    </w:p>
    <w:p>
      <w:r>
        <w:t xml:space="preserve">kuningas ralph</w:t>
      </w:r>
    </w:p>
    <w:p>
      <w:r>
        <w:rPr>
          <w:b/>
        </w:rPr>
        <w:t xml:space="preserve">Esimerkki 8.4074</w:t>
      </w:r>
    </w:p>
    <w:p>
      <w:r>
        <w:t xml:space="preserve">John Goodman näytteli Dan Connoria, missä amerikkalaisessa tv-komediasarjassa?</w:t>
      </w:r>
    </w:p>
    <w:p>
      <w:r>
        <w:rPr>
          <w:b/>
        </w:rPr>
        <w:t xml:space="preserve">Tulos</w:t>
      </w:r>
    </w:p>
    <w:p>
      <w:r>
        <w:t xml:space="preserve">roseanne</w:t>
      </w:r>
    </w:p>
    <w:p>
      <w:r>
        <w:rPr>
          <w:b/>
        </w:rPr>
        <w:t xml:space="preserve">Esimerkki 8.4075</w:t>
      </w:r>
    </w:p>
    <w:p>
      <w:r>
        <w:t xml:space="preserve">Mistä John Grishamin romaanista tehtiin elokuva vuonna 1993 Julia Robertsin ja Denzel Washingtonin pääosissa?</w:t>
      </w:r>
    </w:p>
    <w:p>
      <w:r>
        <w:rPr>
          <w:b/>
        </w:rPr>
        <w:t xml:space="preserve">Tulos</w:t>
      </w:r>
    </w:p>
    <w:p>
      <w:r>
        <w:t xml:space="preserve">pelikaanin salkku</w:t>
      </w:r>
    </w:p>
    <w:p>
      <w:r>
        <w:rPr>
          <w:b/>
        </w:rPr>
        <w:t xml:space="preserve">Esimerkki 8.4076</w:t>
      </w:r>
    </w:p>
    <w:p>
      <w:r>
        <w:t xml:space="preserve">Missä pohjoisamerikkalaisessa kaupungissa sijaitsee John Hancock Center?</w:t>
      </w:r>
    </w:p>
    <w:p>
      <w:r>
        <w:rPr>
          <w:b/>
        </w:rPr>
        <w:t xml:space="preserve">Tulos</w:t>
      </w:r>
    </w:p>
    <w:p>
      <w:r>
        <w:t xml:space="preserve">Chicago</w:t>
      </w:r>
    </w:p>
    <w:p>
      <w:r>
        <w:rPr>
          <w:b/>
        </w:rPr>
        <w:t xml:space="preserve">Esimerkki 8.4077</w:t>
      </w:r>
    </w:p>
    <w:p>
      <w:r>
        <w:t xml:space="preserve">Mistä kaupungista löytyy 344 metriä korkea John Hancock Centre, joka avattiin vuonna 1969?</w:t>
      </w:r>
    </w:p>
    <w:p>
      <w:r>
        <w:rPr>
          <w:b/>
        </w:rPr>
        <w:t xml:space="preserve">Tulos</w:t>
      </w:r>
    </w:p>
    <w:p>
      <w:r>
        <w:t xml:space="preserve">chicago</w:t>
      </w:r>
    </w:p>
    <w:p>
      <w:r>
        <w:rPr>
          <w:b/>
        </w:rPr>
        <w:t xml:space="preserve">Esimerkki 8.4078</w:t>
      </w:r>
    </w:p>
    <w:p>
      <w:r>
        <w:t xml:space="preserve">Yhdysvaltalainen kauppias ja valtiomies John Hancock muistetaan hänen suuresta ja tyylikkäästä allekirjoituksestaan mihin asiakirjaan?</w:t>
      </w:r>
    </w:p>
    <w:p>
      <w:r>
        <w:rPr>
          <w:b/>
        </w:rPr>
        <w:t xml:space="preserve">Tulos</w:t>
      </w:r>
    </w:p>
    <w:p>
      <w:r>
        <w:t xml:space="preserve">Yhdysvaltojen itsenäisyysjulistus</w:t>
      </w:r>
    </w:p>
    <w:p>
      <w:r>
        <w:rPr>
          <w:b/>
        </w:rPr>
        <w:t xml:space="preserve">Esimerkki 8.4079</w:t>
      </w:r>
    </w:p>
    <w:p>
      <w:r>
        <w:t xml:space="preserve">Mikä John Hargreavesin perustama kauppaketju avasi 200. myymälänsä Yhdistyneessä kuningaskunnassa Croydonissa syyskuussa 2006?</w:t>
      </w:r>
    </w:p>
    <w:p>
      <w:r>
        <w:rPr>
          <w:b/>
        </w:rPr>
        <w:t xml:space="preserve">Tulos</w:t>
      </w:r>
    </w:p>
    <w:p>
      <w:r>
        <w:t xml:space="preserve">matalan</w:t>
      </w:r>
    </w:p>
    <w:p>
      <w:r>
        <w:rPr>
          <w:b/>
        </w:rPr>
        <w:t xml:space="preserve">Esimerkki 8.4080</w:t>
      </w:r>
    </w:p>
    <w:p>
      <w:r>
        <w:t xml:space="preserve">John Harmon, Bella Wilfer ja Noddy Boffin ovat Charles Dickensin romaanien hahmoja.</w:t>
      </w:r>
    </w:p>
    <w:p>
      <w:r>
        <w:rPr>
          <w:b/>
        </w:rPr>
        <w:t xml:space="preserve">Tulos</w:t>
      </w:r>
    </w:p>
    <w:p>
      <w:r>
        <w:t xml:space="preserve">yhteinen ystävämme</w:t>
      </w:r>
    </w:p>
    <w:p>
      <w:r>
        <w:rPr>
          <w:b/>
        </w:rPr>
        <w:t xml:space="preserve">Esimerkki 8.4081</w:t>
      </w:r>
    </w:p>
    <w:p>
      <w:r>
        <w:t xml:space="preserve">Mitä Sir John Harrington suunnitteli ja asennutti taloonsa vuonna 1589, joka oli varmasti ensimmäinen Englannissa?</w:t>
      </w:r>
    </w:p>
    <w:p>
      <w:r>
        <w:rPr>
          <w:b/>
        </w:rPr>
        <w:t xml:space="preserve">Tulos</w:t>
      </w:r>
    </w:p>
    <w:p>
      <w:r>
        <w:t xml:space="preserve">huuhteluvessa</w:t>
      </w:r>
    </w:p>
    <w:p>
      <w:r>
        <w:rPr>
          <w:b/>
        </w:rPr>
        <w:t xml:space="preserve">Esimerkki 8.4082</w:t>
      </w:r>
    </w:p>
    <w:p>
      <w:r>
        <w:t xml:space="preserve">Sir John Houblon oli minkä maan ensimmäinen kuvernööri?</w:t>
      </w:r>
    </w:p>
    <w:p>
      <w:r>
        <w:rPr>
          <w:b/>
        </w:rPr>
        <w:t xml:space="preserve">Tulos</w:t>
      </w:r>
    </w:p>
    <w:p>
      <w:r>
        <w:t xml:space="preserve">Englannin pankki</w:t>
      </w:r>
    </w:p>
    <w:p>
      <w:r>
        <w:rPr>
          <w:b/>
        </w:rPr>
        <w:t xml:space="preserve">Esimerkki 8.4083</w:t>
      </w:r>
    </w:p>
    <w:p>
      <w:r>
        <w:t xml:space="preserve">Missä yhdysvaltalaisen toimittajan John Howard Griffinin vuonna 1961 ilmestyneessä tietokirjassa kuvataan hänen kuuden viikon kokemustaan siitä, miten hän matkusti busseissa rotuerottelussa olevien osavaltioiden läpi esiintyen mustana miehenä?</w:t>
      </w:r>
    </w:p>
    <w:p>
      <w:r>
        <w:rPr>
          <w:b/>
        </w:rPr>
        <w:t xml:space="preserve">Tulos</w:t>
      </w:r>
    </w:p>
    <w:p>
      <w:r>
        <w:t xml:space="preserve">musta kuten minä</w:t>
      </w:r>
    </w:p>
    <w:p>
      <w:r>
        <w:rPr>
          <w:b/>
        </w:rPr>
        <w:t xml:space="preserve">Esimerkki 8.4084</w:t>
      </w:r>
    </w:p>
    <w:p>
      <w:r>
        <w:t xml:space="preserve">Ensimmäinen isä ja poika voitti Oscarin vuonna 1948, kun John Huston voitti palkinnon ohjauksesta ja sovitetun käsikirjoituksen käsikirjoituksesta ja hänen isänsä Walter Huston voitti palkinnon parhaasta miessivuosasta. Missä elokuvassa he olivat työskennelleet yhdessä voittaakseen nämä palkinnot?</w:t>
      </w:r>
    </w:p>
    <w:p>
      <w:r>
        <w:rPr>
          <w:b/>
        </w:rPr>
        <w:t xml:space="preserve">Tulos</w:t>
      </w:r>
    </w:p>
    <w:p>
      <w:r>
        <w:t xml:space="preserve">Sierra Madren aarremaa</w:t>
      </w:r>
    </w:p>
    <w:p>
      <w:r>
        <w:rPr>
          <w:b/>
        </w:rPr>
        <w:t xml:space="preserve">Esimerkki 8.4085</w:t>
      </w:r>
    </w:p>
    <w:p>
      <w:r>
        <w:t xml:space="preserve">Mikä oli John Hustonin viimeinen elokuva?</w:t>
      </w:r>
    </w:p>
    <w:p>
      <w:r>
        <w:rPr>
          <w:b/>
        </w:rPr>
        <w:t xml:space="preserve">Tulos</w:t>
      </w:r>
    </w:p>
    <w:p>
      <w:r>
        <w:t xml:space="preserve">kuolleet</w:t>
      </w:r>
    </w:p>
    <w:p>
      <w:r>
        <w:rPr>
          <w:b/>
        </w:rPr>
        <w:t xml:space="preserve">Esimerkki 8.4086</w:t>
      </w:r>
    </w:p>
    <w:p>
      <w:r>
        <w:t xml:space="preserve">John Illsley ja Pick Withers kuuluivat minkä pääasiassa brittiläisen yhtyeen perustajajäseniin?</w:t>
      </w:r>
    </w:p>
    <w:p>
      <w:r>
        <w:rPr>
          <w:b/>
        </w:rPr>
        <w:t xml:space="preserve">Tulos</w:t>
      </w:r>
    </w:p>
    <w:p>
      <w:r>
        <w:t xml:space="preserve">äärimmäinen ahdinko</w:t>
      </w:r>
    </w:p>
    <w:p>
      <w:r>
        <w:rPr>
          <w:b/>
        </w:rPr>
        <w:t xml:space="preserve">Esimerkki 8.4087</w:t>
      </w:r>
    </w:p>
    <w:p>
      <w:r>
        <w:t xml:space="preserve">Missä rikottiin pisimmän ammattilaisottelun ennätys vuonna 2010, kun John Isner ja Nicolas Mahut pelasivat 11 tuntia ja 5 minuuttia kolmen päivän aikana?</w:t>
      </w:r>
    </w:p>
    <w:p>
      <w:r>
        <w:rPr>
          <w:b/>
        </w:rPr>
        <w:t xml:space="preserve">Tulos</w:t>
      </w:r>
    </w:p>
    <w:p>
      <w:r>
        <w:t xml:space="preserve">wimbledon</w:t>
      </w:r>
    </w:p>
    <w:p>
      <w:r>
        <w:rPr>
          <w:b/>
        </w:rPr>
        <w:t xml:space="preserve">Esimerkki 8.4088</w:t>
      </w:r>
    </w:p>
    <w:p>
      <w:r>
        <w:t xml:space="preserve">Kuka oli Englannin kuninkaiden Richard I:n ja Johnin äiti?</w:t>
      </w:r>
    </w:p>
    <w:p>
      <w:r>
        <w:rPr>
          <w:b/>
        </w:rPr>
        <w:t xml:space="preserve">Tulos</w:t>
      </w:r>
    </w:p>
    <w:p>
      <w:r>
        <w:t xml:space="preserve">akvitanialainen Eleanori</w:t>
      </w:r>
    </w:p>
    <w:p>
      <w:r>
        <w:rPr>
          <w:b/>
        </w:rPr>
        <w:t xml:space="preserve">Esimerkki 8.4089</w:t>
      </w:r>
    </w:p>
    <w:p>
      <w:r>
        <w:t xml:space="preserve">Mikä oli se fiktiivinen tv-perhe, jonka lapset olivat John, Jason, Mary Ellen, Erin, Benjamin, James Robert ja Elizabeth, joka tuli ensimmäisen kerran Yhdysvaltain tv-ruuduille vuonna 1972?</w:t>
      </w:r>
    </w:p>
    <w:p>
      <w:r>
        <w:rPr>
          <w:b/>
        </w:rPr>
        <w:t xml:space="preserve">Tulos</w:t>
      </w:r>
    </w:p>
    <w:p>
      <w:r>
        <w:t xml:space="preserve">Waltonit</w:t>
      </w:r>
    </w:p>
    <w:p>
      <w:r>
        <w:rPr>
          <w:b/>
        </w:rPr>
        <w:t xml:space="preserve">Esimerkki 8.4090</w:t>
      </w:r>
    </w:p>
    <w:p>
      <w:r>
        <w:t xml:space="preserve">Kuka oli Raamatun mukaan opetuslasten Jaakobin ja Johanneksen isä?</w:t>
      </w:r>
    </w:p>
    <w:p>
      <w:r>
        <w:rPr>
          <w:b/>
        </w:rPr>
        <w:t xml:space="preserve">Tulos</w:t>
      </w:r>
    </w:p>
    <w:p>
      <w:r>
        <w:t xml:space="preserve">zebedee</w:t>
      </w:r>
    </w:p>
    <w:p>
      <w:r>
        <w:rPr>
          <w:b/>
        </w:rPr>
        <w:t xml:space="preserve">Esimerkki 8.4091</w:t>
      </w:r>
    </w:p>
    <w:p>
      <w:r>
        <w:t xml:space="preserve">Kuka oli Jaakobin ja Johanneksen isä ja Salomen todennäköinen aviomies?</w:t>
      </w:r>
    </w:p>
    <w:p>
      <w:r>
        <w:rPr>
          <w:b/>
        </w:rPr>
        <w:t xml:space="preserve">Tulos</w:t>
      </w:r>
    </w:p>
    <w:p>
      <w:r>
        <w:t xml:space="preserve">zebedee</w:t>
      </w:r>
    </w:p>
    <w:p>
      <w:r>
        <w:rPr>
          <w:b/>
        </w:rPr>
        <w:t xml:space="preserve">Esimerkki 8.4092</w:t>
      </w:r>
    </w:p>
    <w:p>
      <w:r>
        <w:t xml:space="preserve">Kuka oli opetuslasten Jaakobin ja Johanneksen isä?</w:t>
      </w:r>
    </w:p>
    <w:p>
      <w:r>
        <w:rPr>
          <w:b/>
        </w:rPr>
        <w:t xml:space="preserve">Tulos</w:t>
      </w:r>
    </w:p>
    <w:p>
      <w:r>
        <w:t xml:space="preserve">zebedee</w:t>
      </w:r>
    </w:p>
    <w:p>
      <w:r>
        <w:rPr>
          <w:b/>
        </w:rPr>
        <w:t xml:space="preserve">Esimerkki 8.4093</w:t>
      </w:r>
    </w:p>
    <w:p>
      <w:r>
        <w:t xml:space="preserve">Mikä on John Kayn keksinnön nimi, joka auttoi tekstiilivallankumouksen alkuvaiheessa 1700-luvulla?</w:t>
      </w:r>
    </w:p>
    <w:p>
      <w:r>
        <w:rPr>
          <w:b/>
        </w:rPr>
        <w:t xml:space="preserve">Tulos</w:t>
      </w:r>
    </w:p>
    <w:p>
      <w:r>
        <w:t xml:space="preserve">lentävä sukkula</w:t>
      </w:r>
    </w:p>
    <w:p>
      <w:r>
        <w:rPr>
          <w:b/>
        </w:rPr>
        <w:t xml:space="preserve">Esimerkki 8.4094</w:t>
      </w:r>
    </w:p>
    <w:p>
      <w:r>
        <w:t xml:space="preserve"> Minkä John Keatsin runon ensimmäinen rivi on: "Kauneus on ikuinen ilo"?</w:t>
      </w:r>
    </w:p>
    <w:p>
      <w:r>
        <w:rPr>
          <w:b/>
        </w:rPr>
        <w:t xml:space="preserve">Tulos</w:t>
      </w:r>
    </w:p>
    <w:p>
      <w:r>
        <w:t xml:space="preserve">endymion</w:t>
      </w:r>
    </w:p>
    <w:p>
      <w:r>
        <w:rPr>
          <w:b/>
        </w:rPr>
        <w:t xml:space="preserve">Esimerkki 8.4095</w:t>
      </w:r>
    </w:p>
    <w:p>
      <w:r>
        <w:t xml:space="preserve">Runoilijat Percy Shelley ja John Keats on haudattu minkä Euroopan pääkaupungin protestanttiselle hautausmaalle?</w:t>
      </w:r>
    </w:p>
    <w:p>
      <w:r>
        <w:rPr>
          <w:b/>
        </w:rPr>
        <w:t xml:space="preserve">Tulos</w:t>
      </w:r>
    </w:p>
    <w:p>
      <w:r>
        <w:t xml:space="preserve">Rooma</w:t>
      </w:r>
    </w:p>
    <w:p>
      <w:r>
        <w:rPr>
          <w:b/>
        </w:rPr>
        <w:t xml:space="preserve">Esimerkki 8.4096</w:t>
      </w:r>
    </w:p>
    <w:p>
      <w:r>
        <w:t xml:space="preserve">Kenestä tuli Yhdysvaltain presidentin John Kennedyn varapresidentti vuonna 1961?</w:t>
      </w:r>
    </w:p>
    <w:p>
      <w:r>
        <w:rPr>
          <w:b/>
        </w:rPr>
        <w:t xml:space="preserve">Tulos</w:t>
      </w:r>
    </w:p>
    <w:p>
      <w:r>
        <w:t xml:space="preserve">lyndon b. johnson</w:t>
      </w:r>
    </w:p>
    <w:p>
      <w:r>
        <w:rPr>
          <w:b/>
        </w:rPr>
        <w:t xml:space="preserve">Esimerkki 8.4097</w:t>
      </w:r>
    </w:p>
    <w:p>
      <w:r>
        <w:t xml:space="preserve">Rick Baker voitti ensimmäisen Oscar-palkinnon maskeerauksesta pedon muodonmuutoksen esittämisestä John Landisin vuoden 1981 kulttiklassikossa.</w:t>
      </w:r>
    </w:p>
    <w:p>
      <w:r>
        <w:rPr>
          <w:b/>
        </w:rPr>
        <w:t xml:space="preserve">Tulos</w:t>
      </w:r>
    </w:p>
    <w:p>
      <w:r>
        <w:t xml:space="preserve">amerikkalainen ihmissusi Lontoossa</w:t>
      </w:r>
    </w:p>
    <w:p>
      <w:r>
        <w:rPr>
          <w:b/>
        </w:rPr>
        <w:t xml:space="preserve">Esimerkki 8.4098</w:t>
      </w:r>
    </w:p>
    <w:p>
      <w:r>
        <w:t xml:space="preserve">John Landis ohjasi kuuluisan videon mihin Michael Jacksonin hittikappaleeseen?</w:t>
      </w:r>
    </w:p>
    <w:p>
      <w:r>
        <w:rPr>
          <w:b/>
        </w:rPr>
        <w:t xml:space="preserve">Tulos</w:t>
      </w:r>
    </w:p>
    <w:p>
      <w:r>
        <w:t xml:space="preserve">trilleri</w:t>
      </w:r>
    </w:p>
    <w:p>
      <w:r>
        <w:rPr>
          <w:b/>
        </w:rPr>
        <w:t xml:space="preserve">Esimerkki 8.4099</w:t>
      </w:r>
    </w:p>
    <w:p>
      <w:r>
        <w:t xml:space="preserve">Mikä oli vuonna 1995 John Lasseterin ohjaama ensimmäinen kokonaan tietokoneella luotu elokuva?</w:t>
      </w:r>
    </w:p>
    <w:p>
      <w:r>
        <w:rPr>
          <w:b/>
        </w:rPr>
        <w:t xml:space="preserve">Tulos</w:t>
      </w:r>
    </w:p>
    <w:p>
      <w:r>
        <w:t xml:space="preserve">lelusatu</w:t>
      </w:r>
    </w:p>
    <w:p>
      <w:r>
        <w:rPr>
          <w:b/>
        </w:rPr>
        <w:t xml:space="preserve">Esimerkki 8.4100</w:t>
      </w:r>
    </w:p>
    <w:p>
      <w:r>
        <w:t xml:space="preserve">Mikä John Legendin kappale pudotti Pharell Willamsin kokonaan Yhdysvaltain Billboardin ykköspaikalta?</w:t>
      </w:r>
    </w:p>
    <w:p>
      <w:r>
        <w:rPr>
          <w:b/>
        </w:rPr>
        <w:t xml:space="preserve">Tulos</w:t>
      </w:r>
    </w:p>
    <w:p>
      <w:r>
        <w:t xml:space="preserve">kaikki minusta</w:t>
      </w:r>
    </w:p>
    <w:p>
      <w:r>
        <w:rPr>
          <w:b/>
        </w:rPr>
        <w:t xml:space="preserve">Esimerkki 8.4101</w:t>
      </w:r>
    </w:p>
    <w:p>
      <w:r>
        <w:t xml:space="preserve">Mikä oli Michael Crawfordin ja John Lennonin tähdittämän mustan sotakomedian nimi vuonna 1967?</w:t>
      </w:r>
    </w:p>
    <w:p>
      <w:r>
        <w:rPr>
          <w:b/>
        </w:rPr>
        <w:t xml:space="preserve">Tulos</w:t>
      </w:r>
    </w:p>
    <w:p>
      <w:r>
        <w:t xml:space="preserve">miten voitin sodan</w:t>
      </w:r>
    </w:p>
    <w:p>
      <w:r>
        <w:rPr>
          <w:b/>
        </w:rPr>
        <w:t xml:space="preserve">Esimerkki 8.4102</w:t>
      </w:r>
    </w:p>
    <w:p>
      <w:r>
        <w:t xml:space="preserve">Mikä vuoden 2009 elokuva, Sam Taylor-Woodin ohjaajadebyytti, kertoo John Lennonin nuoruudesta?</w:t>
      </w:r>
    </w:p>
    <w:p>
      <w:r>
        <w:rPr>
          <w:b/>
        </w:rPr>
        <w:t xml:space="preserve">Tulos</w:t>
      </w:r>
    </w:p>
    <w:p>
      <w:r>
        <w:t xml:space="preserve">ei missään poika</w:t>
      </w:r>
    </w:p>
    <w:p>
      <w:r>
        <w:rPr>
          <w:b/>
        </w:rPr>
        <w:t xml:space="preserve">Esimerkki 8.4103</w:t>
      </w:r>
    </w:p>
    <w:p>
      <w:r>
        <w:t xml:space="preserve">Mikä oli John Lennonin maaliskuussa 1957 perustaman skiffle-yhtyeen nimi?</w:t>
      </w:r>
    </w:p>
    <w:p>
      <w:r>
        <w:rPr>
          <w:b/>
        </w:rPr>
        <w:t xml:space="preserve">Tulos</w:t>
      </w:r>
    </w:p>
    <w:p>
      <w:r>
        <w:t xml:space="preserve">louhijat</w:t>
      </w:r>
    </w:p>
    <w:p>
      <w:r>
        <w:rPr>
          <w:b/>
        </w:rPr>
        <w:t xml:space="preserve">Esimerkki 8.4104</w:t>
      </w:r>
    </w:p>
    <w:p>
      <w:r>
        <w:t xml:space="preserve">Missä amerikkalaisessa kaupungissa John Lennon ammuttiin?</w:t>
      </w:r>
    </w:p>
    <w:p>
      <w:r>
        <w:rPr>
          <w:b/>
        </w:rPr>
        <w:t xml:space="preserve">Tulos</w:t>
      </w:r>
    </w:p>
    <w:p>
      <w:r>
        <w:t xml:space="preserve">new yorkin kaupunki</w:t>
      </w:r>
    </w:p>
    <w:p>
      <w:r>
        <w:rPr>
          <w:b/>
        </w:rPr>
        <w:t xml:space="preserve">Esimerkki 8.4105</w:t>
      </w:r>
    </w:p>
    <w:p>
      <w:r>
        <w:t xml:space="preserve">Missä kaupungissa John Lennon murhattiin?</w:t>
      </w:r>
    </w:p>
    <w:p>
      <w:r>
        <w:rPr>
          <w:b/>
        </w:rPr>
        <w:t xml:space="preserve">Tulos</w:t>
      </w:r>
    </w:p>
    <w:p>
      <w:r>
        <w:t xml:space="preserve">New York</w:t>
      </w:r>
    </w:p>
    <w:p>
      <w:r>
        <w:rPr>
          <w:b/>
        </w:rPr>
        <w:t xml:space="preserve">Esimerkki 8.4106</w:t>
      </w:r>
    </w:p>
    <w:p>
      <w:r>
        <w:t xml:space="preserve">Yksi John Lennonin pojista on nimeltään Julian. Mikä on toisen pojan nimi?</w:t>
      </w:r>
    </w:p>
    <w:p>
      <w:r>
        <w:rPr>
          <w:b/>
        </w:rPr>
        <w:t xml:space="preserve">Tulos</w:t>
      </w:r>
    </w:p>
    <w:p>
      <w:r>
        <w:t xml:space="preserve">Sean</w:t>
      </w:r>
    </w:p>
    <w:p>
      <w:r>
        <w:rPr>
          <w:b/>
        </w:rPr>
        <w:t xml:space="preserve">Esimerkki 8.4107</w:t>
      </w:r>
    </w:p>
    <w:p>
      <w:r>
        <w:t xml:space="preserve">Kuka oli John Lennonin toinen vaimo?</w:t>
      </w:r>
    </w:p>
    <w:p>
      <w:r>
        <w:rPr>
          <w:b/>
        </w:rPr>
        <w:t xml:space="preserve">Tulos</w:t>
      </w:r>
    </w:p>
    <w:p>
      <w:r>
        <w:t xml:space="preserve">yoko ono</w:t>
      </w:r>
    </w:p>
    <w:p>
      <w:r>
        <w:rPr>
          <w:b/>
        </w:rPr>
        <w:t xml:space="preserve">Esimerkki 8.4108</w:t>
      </w:r>
    </w:p>
    <w:p>
      <w:r>
        <w:t xml:space="preserve">Mikä soitin liittyy Illinoisissa syntyneeseen John Lewisiin?</w:t>
      </w:r>
    </w:p>
    <w:p>
      <w:r>
        <w:rPr>
          <w:b/>
        </w:rPr>
        <w:t xml:space="preserve">Tulos</w:t>
      </w:r>
    </w:p>
    <w:p>
      <w:r>
        <w:t xml:space="preserve">piano</w:t>
      </w:r>
    </w:p>
    <w:p>
      <w:r>
        <w:rPr>
          <w:b/>
        </w:rPr>
        <w:t xml:space="preserve">Esimerkki 8.4109</w:t>
      </w:r>
    </w:p>
    <w:p>
      <w:r>
        <w:t xml:space="preserve">Kuka australialainen voitti John Lloydin parina kolme Grand Slam -mestaruutta sekanelinpelissä 1980-luvulla?</w:t>
      </w:r>
    </w:p>
    <w:p>
      <w:r>
        <w:rPr>
          <w:b/>
        </w:rPr>
        <w:t xml:space="preserve">Tulos</w:t>
      </w:r>
    </w:p>
    <w:p>
      <w:r>
        <w:t xml:space="preserve">wendy turnbull</w:t>
      </w:r>
    </w:p>
    <w:p>
      <w:r>
        <w:rPr>
          <w:b/>
        </w:rPr>
        <w:t xml:space="preserve">Esimerkki 8.4110</w:t>
      </w:r>
    </w:p>
    <w:p>
      <w:r>
        <w:t xml:space="preserve">Millä 1960- ja 1970-luvun yhtyeellä oli seuraava kokoonpano: Graeme Edge, Mike Pinder, John Lodge, Ray Thomas ja Justin Hayward?</w:t>
      </w:r>
    </w:p>
    <w:p>
      <w:r>
        <w:rPr>
          <w:b/>
        </w:rPr>
        <w:t xml:space="preserve">Tulos</w:t>
      </w:r>
    </w:p>
    <w:p>
      <w:r>
        <w:t xml:space="preserve">the moody blues</w:t>
      </w:r>
    </w:p>
    <w:p>
      <w:r>
        <w:rPr>
          <w:b/>
        </w:rPr>
        <w:t xml:space="preserve">Esimerkki 8.4111</w:t>
      </w:r>
    </w:p>
    <w:p>
      <w:r>
        <w:t xml:space="preserve">Mitä Englannin pankin pääjohtaja Sir John Lubbock otti käyttöön Englannin kalenterissa?</w:t>
      </w:r>
    </w:p>
    <w:p>
      <w:r>
        <w:rPr>
          <w:b/>
        </w:rPr>
        <w:t xml:space="preserve">Tulos</w:t>
      </w:r>
    </w:p>
    <w:p>
      <w:r>
        <w:t xml:space="preserve">arkipyhä</w:t>
      </w:r>
    </w:p>
    <w:p>
      <w:r>
        <w:rPr>
          <w:b/>
        </w:rPr>
        <w:t xml:space="preserve">Esimerkki 8.4112</w:t>
      </w:r>
    </w:p>
    <w:p>
      <w:r>
        <w:t xml:space="preserve">Minkä julkisen koulun John Lyon perusti vuonna 1572?</w:t>
      </w:r>
    </w:p>
    <w:p>
      <w:r>
        <w:rPr>
          <w:b/>
        </w:rPr>
        <w:t xml:space="preserve">Tulos</w:t>
      </w:r>
    </w:p>
    <w:p>
      <w:r>
        <w:t xml:space="preserve">Harrow</w:t>
      </w:r>
    </w:p>
    <w:p>
      <w:r>
        <w:rPr>
          <w:b/>
        </w:rPr>
        <w:t xml:space="preserve">Esimerkki 8.4113</w:t>
      </w:r>
    </w:p>
    <w:p>
      <w:r>
        <w:t xml:space="preserve">Minkä John Masefieldin runon alussa lukee: "Quinquireme of Nineveh from distant Ophir Rowing home to haven in sunny Palestine"?</w:t>
      </w:r>
    </w:p>
    <w:p>
      <w:r>
        <w:rPr>
          <w:b/>
        </w:rPr>
        <w:t xml:space="preserve">Tulos</w:t>
      </w:r>
    </w:p>
    <w:p>
      <w:r>
        <w:t xml:space="preserve">suolaisen veden runoja ja balladeja</w:t>
      </w:r>
    </w:p>
    <w:p>
      <w:r>
        <w:rPr>
          <w:b/>
        </w:rPr>
        <w:t xml:space="preserve">Esimerkki 8.4114</w:t>
      </w:r>
    </w:p>
    <w:p>
      <w:r>
        <w:t xml:space="preserve">John Maus kuoli toukokuussa 2011, minkä popyhtyeen jäsen hän oli ollut?</w:t>
      </w:r>
    </w:p>
    <w:p>
      <w:r>
        <w:rPr>
          <w:b/>
        </w:rPr>
        <w:t xml:space="preserve">Tulos</w:t>
      </w:r>
    </w:p>
    <w:p>
      <w:r>
        <w:t xml:space="preserve">Walkerin veljekset</w:t>
      </w:r>
    </w:p>
    <w:p>
      <w:r>
        <w:rPr>
          <w:b/>
        </w:rPr>
        <w:t xml:space="preserve">Esimerkki 8.4115</w:t>
      </w:r>
    </w:p>
    <w:p>
      <w:r>
        <w:t xml:space="preserve">Mikä oli John Mayallin bändin nimi, joka auttoi Eric Claptonin uran käynnistymisessä?</w:t>
      </w:r>
    </w:p>
    <w:p>
      <w:r>
        <w:rPr>
          <w:b/>
        </w:rPr>
        <w:t xml:space="preserve">Tulos</w:t>
      </w:r>
    </w:p>
    <w:p>
      <w:r>
        <w:t xml:space="preserve">john mayall &amp; the bluesbreakers</w:t>
      </w:r>
    </w:p>
    <w:p>
      <w:r>
        <w:rPr>
          <w:b/>
        </w:rPr>
        <w:t xml:space="preserve">Esimerkki 8.4116</w:t>
      </w:r>
    </w:p>
    <w:p>
      <w:r>
        <w:t xml:space="preserve">Missä toimintaelokuvien sarjassa John McClanen hahmo esiintyy?</w:t>
      </w:r>
    </w:p>
    <w:p>
      <w:r>
        <w:rPr>
          <w:b/>
        </w:rPr>
        <w:t xml:space="preserve">Tulos</w:t>
      </w:r>
    </w:p>
    <w:p>
      <w:r>
        <w:t xml:space="preserve">die hard</w:t>
      </w:r>
    </w:p>
    <w:p>
      <w:r>
        <w:rPr>
          <w:b/>
        </w:rPr>
        <w:t xml:space="preserve">Esimerkki 8.4117</w:t>
      </w:r>
    </w:p>
    <w:p>
      <w:r>
        <w:t xml:space="preserve">Missä elokuvasarjassa John McClane esiintyy?</w:t>
      </w:r>
    </w:p>
    <w:p>
      <w:r>
        <w:rPr>
          <w:b/>
        </w:rPr>
        <w:t xml:space="preserve">Tulos</w:t>
      </w:r>
    </w:p>
    <w:p>
      <w:r>
        <w:t xml:space="preserve">die hard</w:t>
      </w:r>
    </w:p>
    <w:p>
      <w:r>
        <w:rPr>
          <w:b/>
        </w:rPr>
        <w:t xml:space="preserve">Esimerkki 8.4118</w:t>
      </w:r>
    </w:p>
    <w:p>
      <w:r>
        <w:t xml:space="preserve">John McEnroe oli naimisissa minkä elokuvanäyttelijän kanssa?</w:t>
      </w:r>
    </w:p>
    <w:p>
      <w:r>
        <w:rPr>
          <w:b/>
        </w:rPr>
        <w:t xml:space="preserve">Tulos</w:t>
      </w:r>
    </w:p>
    <w:p>
      <w:r>
        <w:t xml:space="preserve">tatum o'neal</w:t>
      </w:r>
    </w:p>
    <w:p>
      <w:r>
        <w:rPr>
          <w:b/>
        </w:rPr>
        <w:t xml:space="preserve">Esimerkki 8.4119</w:t>
      </w:r>
    </w:p>
    <w:p>
      <w:r>
        <w:t xml:space="preserve">Kuka avioitui tennispelaaja John McEnroen kanssa vuonna 1986?</w:t>
      </w:r>
    </w:p>
    <w:p>
      <w:r>
        <w:rPr>
          <w:b/>
        </w:rPr>
        <w:t xml:space="preserve">Tulos</w:t>
      </w:r>
    </w:p>
    <w:p>
      <w:r>
        <w:t xml:space="preserve">tatum o'neal</w:t>
      </w:r>
    </w:p>
    <w:p>
      <w:r>
        <w:rPr>
          <w:b/>
        </w:rPr>
        <w:t xml:space="preserve">Esimerkki 8.4120</w:t>
      </w:r>
    </w:p>
    <w:p>
      <w:r>
        <w:t xml:space="preserve">Kuka oli nurmikenttätennispelaaja John McEnroen ensimmäinen vaimo?</w:t>
      </w:r>
    </w:p>
    <w:p>
      <w:r>
        <w:rPr>
          <w:b/>
        </w:rPr>
        <w:t xml:space="preserve">Tulos</w:t>
      </w:r>
    </w:p>
    <w:p>
      <w:r>
        <w:t xml:space="preserve">tatum o'neal</w:t>
      </w:r>
    </w:p>
    <w:p>
      <w:r>
        <w:rPr>
          <w:b/>
        </w:rPr>
        <w:t xml:space="preserve">Esimerkki 8.4121</w:t>
      </w:r>
    </w:p>
    <w:p>
      <w:r>
        <w:t xml:space="preserve">Kuka voitti John McEnroen parina 4 Wimbledonin herrasmiesten kaksinpelin titteliä?</w:t>
      </w:r>
    </w:p>
    <w:p>
      <w:r>
        <w:rPr>
          <w:b/>
        </w:rPr>
        <w:t xml:space="preserve">Tulos</w:t>
      </w:r>
    </w:p>
    <w:p>
      <w:r>
        <w:t xml:space="preserve">Peter Fleming</w:t>
      </w:r>
    </w:p>
    <w:p>
      <w:r>
        <w:rPr>
          <w:b/>
        </w:rPr>
        <w:t xml:space="preserve">Esimerkki 8.4122</w:t>
      </w:r>
    </w:p>
    <w:p>
      <w:r>
        <w:t xml:space="preserve">John Mills voitti Oscarin vuonna 1970 roolistaan missä elokuvassa?</w:t>
      </w:r>
    </w:p>
    <w:p>
      <w:r>
        <w:rPr>
          <w:b/>
        </w:rPr>
        <w:t xml:space="preserve">Tulos</w:t>
      </w:r>
    </w:p>
    <w:p>
      <w:r>
        <w:t xml:space="preserve">Ryanin tytär</w:t>
      </w:r>
    </w:p>
    <w:p>
      <w:r>
        <w:rPr>
          <w:b/>
        </w:rPr>
        <w:t xml:space="preserve">Esimerkki 8.4123</w:t>
      </w:r>
    </w:p>
    <w:p>
      <w:r>
        <w:t xml:space="preserve">Mikä oli John Miltonin "Kadonneen paratiisin" jatko-osa?</w:t>
      </w:r>
    </w:p>
    <w:p>
      <w:r>
        <w:rPr>
          <w:b/>
        </w:rPr>
        <w:t xml:space="preserve">Tulos</w:t>
      </w:r>
    </w:p>
    <w:p>
      <w:r>
        <w:t xml:space="preserve">paratiisi takaisin</w:t>
      </w:r>
    </w:p>
    <w:p>
      <w:r>
        <w:rPr>
          <w:b/>
        </w:rPr>
        <w:t xml:space="preserve">Esimerkki 8.4124</w:t>
      </w:r>
    </w:p>
    <w:p>
      <w:r>
        <w:t xml:space="preserve">Mitä matemaatikko John Napier keksi vuonna 1614?</w:t>
      </w:r>
    </w:p>
    <w:p>
      <w:r>
        <w:rPr>
          <w:b/>
        </w:rPr>
        <w:t xml:space="preserve">Tulos</w:t>
      </w:r>
    </w:p>
    <w:p>
      <w:r>
        <w:t xml:space="preserve">logaritmit</w:t>
      </w:r>
    </w:p>
    <w:p>
      <w:r>
        <w:rPr>
          <w:b/>
        </w:rPr>
        <w:t xml:space="preserve">Esimerkki 8.4125</w:t>
      </w:r>
    </w:p>
    <w:p>
      <w:r>
        <w:t xml:space="preserve">Mistä John Napier oli kuuluisa?</w:t>
      </w:r>
    </w:p>
    <w:p>
      <w:r>
        <w:rPr>
          <w:b/>
        </w:rPr>
        <w:t xml:space="preserve">Tulos</w:t>
      </w:r>
    </w:p>
    <w:p>
      <w:r>
        <w:t xml:space="preserve">logaritmit</w:t>
      </w:r>
    </w:p>
    <w:p>
      <w:r>
        <w:rPr>
          <w:b/>
        </w:rPr>
        <w:t xml:space="preserve">Esimerkki 8.4126</w:t>
      </w:r>
    </w:p>
    <w:p>
      <w:r>
        <w:t xml:space="preserve">Minkä matemaattisen taulukkojärjestelmän keksi John Napier vuonna 1614, joka muuttaa esimerkiksi kertolaskun ja neliöjuurten etsimisen yhteen- ja jakolaskuksi?</w:t>
      </w:r>
    </w:p>
    <w:p>
      <w:r>
        <w:rPr>
          <w:b/>
        </w:rPr>
        <w:t xml:space="preserve">Tulos</w:t>
      </w:r>
    </w:p>
    <w:p>
      <w:r>
        <w:t xml:space="preserve">logaritmi</w:t>
      </w:r>
    </w:p>
    <w:p>
      <w:r>
        <w:rPr>
          <w:b/>
        </w:rPr>
        <w:t xml:space="preserve">Esimerkki 8.4127</w:t>
      </w:r>
    </w:p>
    <w:p>
      <w:r>
        <w:t xml:space="preserve">Missä elokuvassa Russell Crowe näyttelee John Nashia, matemaatikkoa, joka työskenteli MIT:ssä ja Princetonissa?</w:t>
      </w:r>
    </w:p>
    <w:p>
      <w:r>
        <w:rPr>
          <w:b/>
        </w:rPr>
        <w:t xml:space="preserve">Tulos</w:t>
      </w:r>
    </w:p>
    <w:p>
      <w:r>
        <w:t xml:space="preserve">kaunis mieli</w:t>
      </w:r>
    </w:p>
    <w:p>
      <w:r>
        <w:rPr>
          <w:b/>
        </w:rPr>
        <w:t xml:space="preserve">Esimerkki 8.4128</w:t>
      </w:r>
    </w:p>
    <w:p>
      <w:r>
        <w:t xml:space="preserve">Mikä on vuonna 2001 valmistuneen elokuvan nimi, jossa Russell Crowe esittää matemaatikko John Nashia?</w:t>
      </w:r>
    </w:p>
    <w:p>
      <w:r>
        <w:rPr>
          <w:b/>
        </w:rPr>
        <w:t xml:space="preserve">Tulos</w:t>
      </w:r>
    </w:p>
    <w:p>
      <w:r>
        <w:t xml:space="preserve">kaunis mieli</w:t>
      </w:r>
    </w:p>
    <w:p>
      <w:r>
        <w:rPr>
          <w:b/>
        </w:rPr>
        <w:t xml:space="preserve">Esimerkki 8.4129</w:t>
      </w:r>
    </w:p>
    <w:p>
      <w:r>
        <w:t xml:space="preserve">Minkä kuuluisan lontoolaisen rakennuksen John Nash rakensi uudelleen vuonna 1825?</w:t>
      </w:r>
    </w:p>
    <w:p>
      <w:r>
        <w:rPr>
          <w:b/>
        </w:rPr>
        <w:t xml:space="preserve">Tulos</w:t>
      </w:r>
    </w:p>
    <w:p>
      <w:r>
        <w:t xml:space="preserve">Buckinghamin palatsi</w:t>
      </w:r>
    </w:p>
    <w:p>
      <w:r>
        <w:rPr>
          <w:b/>
        </w:rPr>
        <w:t xml:space="preserve">Esimerkki 8.4130</w:t>
      </w:r>
    </w:p>
    <w:p>
      <w:r>
        <w:t xml:space="preserve">Minkä kuuluisan rakennuksen Englannin etelärannikolla John Nash suunnitteli kuningas Yrjö IV:lle?</w:t>
      </w:r>
    </w:p>
    <w:p>
      <w:r>
        <w:rPr>
          <w:b/>
        </w:rPr>
        <w:t xml:space="preserve">Tulos</w:t>
      </w:r>
    </w:p>
    <w:p>
      <w:r>
        <w:t xml:space="preserve">kuninkaallinen paviljonki</w:t>
      </w:r>
    </w:p>
    <w:p>
      <w:r>
        <w:rPr>
          <w:b/>
        </w:rPr>
        <w:t xml:space="preserve">Esimerkki 8.4131</w:t>
      </w:r>
    </w:p>
    <w:p>
      <w:r>
        <w:t xml:space="preserve">Missä Johnny Ace kuoli vuonna 1954?</w:t>
      </w:r>
    </w:p>
    <w:p>
      <w:r>
        <w:rPr>
          <w:b/>
        </w:rPr>
        <w:t xml:space="preserve">Tulos</w:t>
      </w:r>
    </w:p>
    <w:p>
      <w:r>
        <w:t xml:space="preserve">houston</w:t>
      </w:r>
    </w:p>
    <w:p>
      <w:r>
        <w:rPr>
          <w:b/>
        </w:rPr>
        <w:t xml:space="preserve">Esimerkki 8.4132</w:t>
      </w:r>
    </w:p>
    <w:p>
      <w:r>
        <w:t xml:space="preserve">Musiikissa lyhytikäinen skiffle-ryhmä nimeltä Johnny and the Moondogs tuli tunnetummaksi millä nimellä?</w:t>
      </w:r>
    </w:p>
    <w:p>
      <w:r>
        <w:rPr>
          <w:b/>
        </w:rPr>
        <w:t xml:space="preserve">Tulos</w:t>
      </w:r>
    </w:p>
    <w:p>
      <w:r>
        <w:t xml:space="preserve">beatles</w:t>
      </w:r>
    </w:p>
    <w:p>
      <w:r>
        <w:rPr>
          <w:b/>
        </w:rPr>
        <w:t xml:space="preserve">Esimerkki 8.4133</w:t>
      </w:r>
    </w:p>
    <w:p>
      <w:r>
        <w:t xml:space="preserve">Kuka lauloi Johnny B. Gooden?</w:t>
      </w:r>
    </w:p>
    <w:p>
      <w:r>
        <w:rPr>
          <w:b/>
        </w:rPr>
        <w:t xml:space="preserve">Tulos</w:t>
      </w:r>
    </w:p>
    <w:p>
      <w:r>
        <w:t xml:space="preserve">chuck berry</w:t>
      </w:r>
    </w:p>
    <w:p>
      <w:r>
        <w:rPr>
          <w:b/>
        </w:rPr>
        <w:t xml:space="preserve">Esimerkki 8.4134</w:t>
      </w:r>
    </w:p>
    <w:p>
      <w:r>
        <w:t xml:space="preserve">Nebraskan osavaltion suuren laivaston amiraali Johnny Carson, joka kuoli 23. tammikuuta 2005, isännöi mitä NBC:n ohjelmaa vuosina 1962-1992?</w:t>
      </w:r>
    </w:p>
    <w:p>
      <w:r>
        <w:rPr>
          <w:b/>
        </w:rPr>
        <w:t xml:space="preserve">Tulos</w:t>
      </w:r>
    </w:p>
    <w:p>
      <w:r>
        <w:t xml:space="preserve">illan show</w:t>
      </w:r>
    </w:p>
    <w:p>
      <w:r>
        <w:rPr>
          <w:b/>
        </w:rPr>
        <w:t xml:space="preserve">Esimerkki 8.4135</w:t>
      </w:r>
    </w:p>
    <w:p>
      <w:r>
        <w:t xml:space="preserve">Kuka näytteli Johnny Cashia vuoden 2005 elokuvassa Walk the Line?</w:t>
      </w:r>
    </w:p>
    <w:p>
      <w:r>
        <w:rPr>
          <w:b/>
        </w:rPr>
        <w:t xml:space="preserve">Tulos</w:t>
      </w:r>
    </w:p>
    <w:p>
      <w:r>
        <w:t xml:space="preserve">joaquin phoenix</w:t>
      </w:r>
    </w:p>
    <w:p>
      <w:r>
        <w:rPr>
          <w:b/>
        </w:rPr>
        <w:t xml:space="preserve">Esimerkki 8.4136</w:t>
      </w:r>
    </w:p>
    <w:p>
      <w:r>
        <w:t xml:space="preserve">Mikä oli vuonna 2005 ilmestyneen Johnny Cashin elämäkertaelokuvan nimi, jonka pääosassa oli Joaquin Phoenix?</w:t>
      </w:r>
    </w:p>
    <w:p>
      <w:r>
        <w:rPr>
          <w:b/>
        </w:rPr>
        <w:t xml:space="preserve">Tulos</w:t>
      </w:r>
    </w:p>
    <w:p>
      <w:r>
        <w:t xml:space="preserve">kävellä rajaa pitkin</w:t>
      </w:r>
    </w:p>
    <w:p>
      <w:r>
        <w:rPr>
          <w:b/>
        </w:rPr>
        <w:t xml:space="preserve">Esimerkki 8.4137</w:t>
      </w:r>
    </w:p>
    <w:p>
      <w:r>
        <w:t xml:space="preserve">Minkä soittimen kanssa bändinjohtaja Johnny Dankworth oli tekemisissä?</w:t>
      </w:r>
    </w:p>
    <w:p>
      <w:r>
        <w:rPr>
          <w:b/>
        </w:rPr>
        <w:t xml:space="preserve">Tulos</w:t>
      </w:r>
    </w:p>
    <w:p>
      <w:r>
        <w:t xml:space="preserve">alttosaksofoni</w:t>
      </w:r>
    </w:p>
    <w:p>
      <w:r>
        <w:rPr>
          <w:b/>
        </w:rPr>
        <w:t xml:space="preserve">Esimerkki 8.4138</w:t>
      </w:r>
    </w:p>
    <w:p>
      <w:r>
        <w:t xml:space="preserve">Minkä vuoden 2011 parhaan animaatioelokuvan Oscarin voittaneen elokuvan päähenkilö on kameleontti, jonka äänenä on Johnny Depp?</w:t>
      </w:r>
    </w:p>
    <w:p>
      <w:r>
        <w:rPr>
          <w:b/>
        </w:rPr>
        <w:t xml:space="preserve">Tulos</w:t>
      </w:r>
    </w:p>
    <w:p>
      <w:r>
        <w:t xml:space="preserve">Rango</w:t>
      </w:r>
    </w:p>
    <w:p>
      <w:r>
        <w:rPr>
          <w:b/>
        </w:rPr>
        <w:t xml:space="preserve">Esimerkki 8.4139</w:t>
      </w:r>
    </w:p>
    <w:p>
      <w:r>
        <w:t xml:space="preserve">Kuka ranskalainen laulaja ja näyttelijä on seurustellut vuodesta 1998 amerikkalaisen näyttelijän Johnny Deppin kanssa, jonka kanssa hänellä on tytär ja poika?</w:t>
      </w:r>
    </w:p>
    <w:p>
      <w:r>
        <w:rPr>
          <w:b/>
        </w:rPr>
        <w:t xml:space="preserve">Tulos</w:t>
      </w:r>
    </w:p>
    <w:p>
      <w:r>
        <w:t xml:space="preserve">Vanessa Paradis</w:t>
      </w:r>
    </w:p>
    <w:p>
      <w:r>
        <w:rPr>
          <w:b/>
        </w:rPr>
        <w:t xml:space="preserve">Esimerkki 8.4140</w:t>
      </w:r>
    </w:p>
    <w:p>
      <w:r>
        <w:t xml:space="preserve">Mikä on Johnny Deppin hahmon nimi Pirates of the Caribbean -elokuvassa?</w:t>
      </w:r>
    </w:p>
    <w:p>
      <w:r>
        <w:rPr>
          <w:b/>
        </w:rPr>
        <w:t xml:space="preserve">Tulos</w:t>
      </w:r>
    </w:p>
    <w:p>
      <w:r>
        <w:t xml:space="preserve">Jack Sparrow</w:t>
      </w:r>
    </w:p>
    <w:p>
      <w:r>
        <w:rPr>
          <w:b/>
        </w:rPr>
        <w:t xml:space="preserve">Esimerkki 8.4141</w:t>
      </w:r>
    </w:p>
    <w:p>
      <w:r>
        <w:t xml:space="preserve">Mikä on Johnny Deppin esittämän hahmon nimi vuoden 2009 elokuvassa Public Enemies?</w:t>
      </w:r>
    </w:p>
    <w:p>
      <w:r>
        <w:rPr>
          <w:b/>
        </w:rPr>
        <w:t xml:space="preserve">Tulos</w:t>
      </w:r>
    </w:p>
    <w:p>
      <w:r>
        <w:t xml:space="preserve">John Dillinger</w:t>
      </w:r>
    </w:p>
    <w:p>
      <w:r>
        <w:rPr>
          <w:b/>
        </w:rPr>
        <w:t xml:space="preserve">Esimerkki 8.4142</w:t>
      </w:r>
    </w:p>
    <w:p>
      <w:r>
        <w:t xml:space="preserve">Mikä oli ensimmäinen Tim Burtonin ohjaama elokuva, jonka pääosassa oli Johnny Depp?</w:t>
      </w:r>
    </w:p>
    <w:p>
      <w:r>
        <w:rPr>
          <w:b/>
        </w:rPr>
        <w:t xml:space="preserve">Tulos</w:t>
      </w:r>
    </w:p>
    <w:p>
      <w:r>
        <w:t xml:space="preserve">edward saksikäsi</w:t>
      </w:r>
    </w:p>
    <w:p>
      <w:r>
        <w:rPr>
          <w:b/>
        </w:rPr>
        <w:t xml:space="preserve">Esimerkki 8.4143</w:t>
      </w:r>
    </w:p>
    <w:p>
      <w:r>
        <w:t xml:space="preserve">Mikä oli Johnny Deppin tähdittämä elokuva, joka tuotti eniten voittoa maailmanlaajuisesti vuonna 2007?</w:t>
      </w:r>
    </w:p>
    <w:p>
      <w:r>
        <w:rPr>
          <w:b/>
        </w:rPr>
        <w:t xml:space="preserve">Tulos</w:t>
      </w:r>
    </w:p>
    <w:p>
      <w:r>
        <w:t xml:space="preserve">karibian merirosvot: maailmanlopussa</w:t>
      </w:r>
    </w:p>
    <w:p>
      <w:r>
        <w:rPr>
          <w:b/>
        </w:rPr>
        <w:t xml:space="preserve">Esimerkki 8.4144</w:t>
      </w:r>
    </w:p>
    <w:p>
      <w:r>
        <w:t xml:space="preserve">Johnny Depp on päähenkilön äänenä missä näistä animaatioelokuvista?</w:t>
      </w:r>
    </w:p>
    <w:p>
      <w:r>
        <w:rPr>
          <w:b/>
        </w:rPr>
        <w:t xml:space="preserve">Tulos</w:t>
      </w:r>
    </w:p>
    <w:p>
      <w:r>
        <w:t xml:space="preserve">Rango</w:t>
      </w:r>
    </w:p>
    <w:p>
      <w:r>
        <w:rPr>
          <w:b/>
        </w:rPr>
        <w:t xml:space="preserve">Esimerkki 8.4145</w:t>
      </w:r>
    </w:p>
    <w:p>
      <w:r>
        <w:t xml:space="preserve">Missä elokuvassa vuonna 1984 Johnny Depp teki ensiesiintymisensä?</w:t>
      </w:r>
    </w:p>
    <w:p>
      <w:r>
        <w:rPr>
          <w:b/>
        </w:rPr>
        <w:t xml:space="preserve">Tulos</w:t>
      </w:r>
    </w:p>
    <w:p>
      <w:r>
        <w:t xml:space="preserve">painajainen elm-kadulla</w:t>
      </w:r>
    </w:p>
    <w:p>
      <w:r>
        <w:rPr>
          <w:b/>
        </w:rPr>
        <w:t xml:space="preserve">Esimerkki 8.4146</w:t>
      </w:r>
    </w:p>
    <w:p>
      <w:r>
        <w:t xml:space="preserve">Kuka näyttelee nimihenkilöä vuoden 2003 elokuvassa Johnny English?</w:t>
      </w:r>
    </w:p>
    <w:p>
      <w:r>
        <w:rPr>
          <w:b/>
        </w:rPr>
        <w:t xml:space="preserve">Tulos</w:t>
      </w:r>
    </w:p>
    <w:p>
      <w:r>
        <w:t xml:space="preserve">rowan atkinson</w:t>
      </w:r>
    </w:p>
    <w:p>
      <w:r>
        <w:rPr>
          <w:b/>
        </w:rPr>
        <w:t xml:space="preserve">Esimerkki 8.4147</w:t>
      </w:r>
    </w:p>
    <w:p>
      <w:r>
        <w:t xml:space="preserve">Johnny Weissmuller ja Ron Ely ovat tunnettuja siitä, että he näyttelevät mitä hahmoa valkokankaalla ?</w:t>
      </w:r>
    </w:p>
    <w:p>
      <w:r>
        <w:rPr>
          <w:b/>
        </w:rPr>
        <w:t xml:space="preserve">Tulos</w:t>
      </w:r>
    </w:p>
    <w:p>
      <w:r>
        <w:t xml:space="preserve">tarzan</w:t>
      </w:r>
    </w:p>
    <w:p>
      <w:r>
        <w:rPr>
          <w:b/>
        </w:rPr>
        <w:t xml:space="preserve">Esimerkki 8.4148</w:t>
      </w:r>
    </w:p>
    <w:p>
      <w:r>
        <w:t xml:space="preserve">Jimmy ja Alison Porter ovat hahmoja, joita John Osborne näyttelee?</w:t>
      </w:r>
    </w:p>
    <w:p>
      <w:r>
        <w:rPr>
          <w:b/>
        </w:rPr>
        <w:t xml:space="preserve">Tulos</w:t>
      </w:r>
    </w:p>
    <w:p>
      <w:r>
        <w:t xml:space="preserve">katsoa vihaisena taaksepäin</w:t>
      </w:r>
    </w:p>
    <w:p>
      <w:r>
        <w:rPr>
          <w:b/>
        </w:rPr>
        <w:t xml:space="preserve">Esimerkki 8.4149</w:t>
      </w:r>
    </w:p>
    <w:p>
      <w:r>
        <w:t xml:space="preserve">Missä kuuluisassa rock-yhtyeessä John Paul Jones soitti kitaraa?</w:t>
      </w:r>
    </w:p>
    <w:p>
      <w:r>
        <w:rPr>
          <w:b/>
        </w:rPr>
        <w:t xml:space="preserve">Tulos</w:t>
      </w:r>
    </w:p>
    <w:p>
      <w:r>
        <w:t xml:space="preserve">led zeppelin</w:t>
      </w:r>
    </w:p>
    <w:p>
      <w:r>
        <w:rPr>
          <w:b/>
        </w:rPr>
        <w:t xml:space="preserve">Esimerkki 8.4150</w:t>
      </w:r>
    </w:p>
    <w:p>
      <w:r>
        <w:t xml:space="preserve">8. toukokuuta 1886 sisällissodan veteraani ja morfiiniriippuvainen John Pemberton myi mitä seosta Jacobin apteekissa Atlantassa, Ga:ssa?</w:t>
      </w:r>
    </w:p>
    <w:p>
      <w:r>
        <w:rPr>
          <w:b/>
        </w:rPr>
        <w:t xml:space="preserve">Tulos</w:t>
      </w:r>
    </w:p>
    <w:p>
      <w:r>
        <w:t xml:space="preserve">coca-cola</w:t>
      </w:r>
    </w:p>
    <w:p>
      <w:r>
        <w:rPr>
          <w:b/>
        </w:rPr>
        <w:t xml:space="preserve">Esimerkki 8.4151</w:t>
      </w:r>
    </w:p>
    <w:p>
      <w:r>
        <w:t xml:space="preserve">Minkä juoman tohtori John Pemberton Atlantasta, Georgiasta, keksi vuonna 1886?</w:t>
      </w:r>
    </w:p>
    <w:p>
      <w:r>
        <w:rPr>
          <w:b/>
        </w:rPr>
        <w:t xml:space="preserve">Tulos</w:t>
      </w:r>
    </w:p>
    <w:p>
      <w:r>
        <w:t xml:space="preserve">coca-cola</w:t>
      </w:r>
    </w:p>
    <w:p>
      <w:r>
        <w:rPr>
          <w:b/>
        </w:rPr>
        <w:t xml:space="preserve">Esimerkki 8.4152</w:t>
      </w:r>
    </w:p>
    <w:p>
      <w:r>
        <w:t xml:space="preserve">Millä alalla John Phillip Holland oli edelläkävijä?</w:t>
      </w:r>
    </w:p>
    <w:p>
      <w:r>
        <w:rPr>
          <w:b/>
        </w:rPr>
        <w:t xml:space="preserve">Tulos</w:t>
      </w:r>
    </w:p>
    <w:p>
      <w:r>
        <w:t xml:space="preserve">sukellusvene</w:t>
      </w:r>
    </w:p>
    <w:p>
      <w:r>
        <w:rPr>
          <w:b/>
        </w:rPr>
        <w:t xml:space="preserve">Esimerkki 8.4153</w:t>
      </w:r>
    </w:p>
    <w:p>
      <w:r>
        <w:t xml:space="preserve">Mikä hallituksen virka John Reidillä on lokakuussa 2006?</w:t>
      </w:r>
    </w:p>
    <w:p>
      <w:r>
        <w:rPr>
          <w:b/>
        </w:rPr>
        <w:t xml:space="preserve">Tulos</w:t>
      </w:r>
    </w:p>
    <w:p>
      <w:r>
        <w:t xml:space="preserve">sisäministeri</w:t>
      </w:r>
    </w:p>
    <w:p>
      <w:r>
        <w:rPr>
          <w:b/>
        </w:rPr>
        <w:t xml:space="preserve">Esimerkki 8.4154</w:t>
      </w:r>
    </w:p>
    <w:p>
      <w:r>
        <w:t xml:space="preserve">Minkä yhdysvaltalaisen sillan suunnitteli John Roebling (joka kuoli jäykkäkouristukseen sen rakentamisen aikana) ja hänen poikansa valmistui vuonna 1883, ja se oli vuoteen 1903 asti maailman pisin riippusilta?</w:t>
      </w:r>
    </w:p>
    <w:p>
      <w:r>
        <w:rPr>
          <w:b/>
        </w:rPr>
        <w:t xml:space="preserve">Tulos</w:t>
      </w:r>
    </w:p>
    <w:p>
      <w:r>
        <w:t xml:space="preserve">Brooklynin silta</w:t>
      </w:r>
    </w:p>
    <w:p>
      <w:r>
        <w:rPr>
          <w:b/>
        </w:rPr>
        <w:t xml:space="preserve">Esimerkki 8.4155</w:t>
      </w:r>
    </w:p>
    <w:p>
      <w:r>
        <w:t xml:space="preserve">Kuka näyttelee rikollispomo John Rooneya vuonna 2002 ilmestyneessä elokuvassa Road to Perdition?</w:t>
      </w:r>
    </w:p>
    <w:p>
      <w:r>
        <w:rPr>
          <w:b/>
        </w:rPr>
        <w:t xml:space="preserve">Tulos</w:t>
      </w:r>
    </w:p>
    <w:p>
      <w:r>
        <w:t xml:space="preserve">Paul Newman</w:t>
      </w:r>
    </w:p>
    <w:p>
      <w:r>
        <w:rPr>
          <w:b/>
        </w:rPr>
        <w:t xml:space="preserve">Esimerkki 8.4156</w:t>
      </w:r>
    </w:p>
    <w:p>
      <w:r>
        <w:t xml:space="preserve">Kuka näyttelee murhaavaa liftaria John Ryderiä elokuvassa 'The Hitcher' vuodelta 1986?</w:t>
      </w:r>
    </w:p>
    <w:p>
      <w:r>
        <w:rPr>
          <w:b/>
        </w:rPr>
        <w:t xml:space="preserve">Tulos</w:t>
      </w:r>
    </w:p>
    <w:p>
      <w:r>
        <w:t xml:space="preserve">rutger hauer</w:t>
      </w:r>
    </w:p>
    <w:p>
      <w:r>
        <w:rPr>
          <w:b/>
        </w:rPr>
        <w:t xml:space="preserve">Esimerkki 8.4157</w:t>
      </w:r>
    </w:p>
    <w:p>
      <w:r>
        <w:t xml:space="preserve">Minkä 1990-luvun bändin laulaja oli John Rzeznik?</w:t>
      </w:r>
    </w:p>
    <w:p>
      <w:r>
        <w:rPr>
          <w:b/>
        </w:rPr>
        <w:t xml:space="preserve">Tulos</w:t>
      </w:r>
    </w:p>
    <w:p>
      <w:r>
        <w:t xml:space="preserve">goo goo dolls</w:t>
      </w:r>
    </w:p>
    <w:p>
      <w:r>
        <w:rPr>
          <w:b/>
        </w:rPr>
        <w:t xml:space="preserve">Esimerkki 8.4158</w:t>
      </w:r>
    </w:p>
    <w:p>
      <w:r>
        <w:t xml:space="preserve">John Schnatter on minkä pizzaketjun perustaja ja puheenjohtaja, joka on Yhdysvaltojen kolmanneksi suurin nouto- ja jakelupizzaketju?</w:t>
      </w:r>
    </w:p>
    <w:p>
      <w:r>
        <w:rPr>
          <w:b/>
        </w:rPr>
        <w:t xml:space="preserve">Tulos</w:t>
      </w:r>
    </w:p>
    <w:p>
      <w:r>
        <w:t xml:space="preserve">papa johnin pizza</w:t>
      </w:r>
    </w:p>
    <w:p>
      <w:r>
        <w:rPr>
          <w:b/>
        </w:rPr>
        <w:t xml:space="preserve">Esimerkki 8.4159</w:t>
      </w:r>
    </w:p>
    <w:p>
      <w:r>
        <w:t xml:space="preserve">Yorkin arkkipiispa John Sentamu syntyi vuonna 1949 missä maassa?</w:t>
      </w:r>
    </w:p>
    <w:p>
      <w:r>
        <w:rPr>
          <w:b/>
        </w:rPr>
        <w:t xml:space="preserve">Tulos</w:t>
      </w:r>
    </w:p>
    <w:p>
      <w:r>
        <w:t xml:space="preserve">Uganda</w:t>
      </w:r>
    </w:p>
    <w:p>
      <w:r>
        <w:rPr>
          <w:b/>
        </w:rPr>
        <w:t xml:space="preserve">Esimerkki 8.4160</w:t>
      </w:r>
    </w:p>
    <w:p>
      <w:r>
        <w:t xml:space="preserve">Kuka näytteli John Shaftia vuonna 2000 ilmestyneessä Shaft-elokuvassa?</w:t>
      </w:r>
    </w:p>
    <w:p>
      <w:r>
        <w:rPr>
          <w:b/>
        </w:rPr>
        <w:t xml:space="preserve">Tulos</w:t>
      </w:r>
    </w:p>
    <w:p>
      <w:r>
        <w:t xml:space="preserve">samuel l. jackson</w:t>
      </w:r>
    </w:p>
    <w:p>
      <w:r>
        <w:rPr>
          <w:b/>
        </w:rPr>
        <w:t xml:space="preserve">Esimerkki 8.4161</w:t>
      </w:r>
    </w:p>
    <w:p>
      <w:r>
        <w:t xml:space="preserve">Toukokuussa 2010 kuollutta John Shepherd-Barronia pidetään minkä keksijänä, jota Reg Varney käytti ensimmäisen kerran vuonna 1967?</w:t>
      </w:r>
    </w:p>
    <w:p>
      <w:r>
        <w:rPr>
          <w:b/>
        </w:rPr>
        <w:t xml:space="preserve">Tulos</w:t>
      </w:r>
    </w:p>
    <w:p>
      <w:r>
        <w:t xml:space="preserve">atm</w:t>
      </w:r>
    </w:p>
    <w:p>
      <w:r>
        <w:rPr>
          <w:b/>
        </w:rPr>
        <w:t xml:space="preserve">Esimerkki 8.4162</w:t>
      </w:r>
    </w:p>
    <w:p>
      <w:r>
        <w:t xml:space="preserve">Mistä Yhdysvaltain osavaltiosta löytyy Johns Hopkinsin yliopisto?</w:t>
      </w:r>
    </w:p>
    <w:p>
      <w:r>
        <w:rPr>
          <w:b/>
        </w:rPr>
        <w:t xml:space="preserve">Tulos</w:t>
      </w:r>
    </w:p>
    <w:p>
      <w:r>
        <w:t xml:space="preserve">maryland</w:t>
      </w:r>
    </w:p>
    <w:p>
      <w:r>
        <w:rPr>
          <w:b/>
        </w:rPr>
        <w:t xml:space="preserve">Esimerkki 8.4163</w:t>
      </w:r>
    </w:p>
    <w:p>
      <w:r>
        <w:t xml:space="preserve">Minkä Yhdysvaltain osavaltion lempinimi on "Pikku-Amerikka" tai "pienoiskoossa oleva Amerikka"; siellä sijaitsee John's Hopkinsin yliopisto?</w:t>
      </w:r>
    </w:p>
    <w:p>
      <w:r>
        <w:rPr>
          <w:b/>
        </w:rPr>
        <w:t xml:space="preserve">Tulos</w:t>
      </w:r>
    </w:p>
    <w:p>
      <w:r>
        <w:t xml:space="preserve">maryland</w:t>
      </w:r>
    </w:p>
    <w:p>
      <w:r>
        <w:rPr>
          <w:b/>
        </w:rPr>
        <w:t xml:space="preserve">Esimerkki 8.4164</w:t>
      </w:r>
    </w:p>
    <w:p>
      <w:r>
        <w:t xml:space="preserve">Näyttelijä John Simm näytteli etsivä Sam Tyleria missä BBC:n tv-draamassa?</w:t>
      </w:r>
    </w:p>
    <w:p>
      <w:r>
        <w:rPr>
          <w:b/>
        </w:rPr>
        <w:t xml:space="preserve">Tulos</w:t>
      </w:r>
    </w:p>
    <w:p>
      <w:r>
        <w:t xml:space="preserve">elämää Marsissa</w:t>
      </w:r>
    </w:p>
    <w:p>
      <w:r>
        <w:rPr>
          <w:b/>
        </w:rPr>
        <w:t xml:space="preserve">Esimerkki 8.4165</w:t>
      </w:r>
    </w:p>
    <w:p>
      <w:r>
        <w:t xml:space="preserve">Millä taiteenalalla John Singer Sargent työskenteli?</w:t>
      </w:r>
    </w:p>
    <w:p>
      <w:r>
        <w:rPr>
          <w:b/>
        </w:rPr>
        <w:t xml:space="preserve">Tulos</w:t>
      </w:r>
    </w:p>
    <w:p>
      <w:r>
        <w:t xml:space="preserve">maalaus</w:t>
      </w:r>
    </w:p>
    <w:p>
      <w:r>
        <w:rPr>
          <w:b/>
        </w:rPr>
        <w:t xml:space="preserve">Esimerkki 8.4166</w:t>
      </w:r>
    </w:p>
    <w:p>
      <w:r>
        <w:t xml:space="preserve">Kuka näyttelijä antoi kapteeni John Smithin äänen vuoden 1995 elokuvassa `Pocohontas`?</w:t>
      </w:r>
    </w:p>
    <w:p>
      <w:r>
        <w:rPr>
          <w:b/>
        </w:rPr>
        <w:t xml:space="preserve">Tulos</w:t>
      </w:r>
    </w:p>
    <w:p>
      <w:r>
        <w:t xml:space="preserve">mel gibson</w:t>
      </w:r>
    </w:p>
    <w:p>
      <w:r>
        <w:rPr>
          <w:b/>
        </w:rPr>
        <w:t xml:space="preserve">Esimerkki 8.4167</w:t>
      </w:r>
    </w:p>
    <w:p>
      <w:r>
        <w:t xml:space="preserve">Kuka näyttelijä antoi John Smithin äänen Disneyn vuoden 1995 elokuvassa "Pocahontas"?</w:t>
      </w:r>
    </w:p>
    <w:p>
      <w:r>
        <w:rPr>
          <w:b/>
        </w:rPr>
        <w:t xml:space="preserve">Tulos</w:t>
      </w:r>
    </w:p>
    <w:p>
      <w:r>
        <w:t xml:space="preserve">mel gibson</w:t>
      </w:r>
    </w:p>
    <w:p>
      <w:r>
        <w:rPr>
          <w:b/>
        </w:rPr>
        <w:t xml:space="preserve">Esimerkki 8.4168</w:t>
      </w:r>
    </w:p>
    <w:p>
      <w:r>
        <w:t xml:space="preserve">Kuka kuuluisa näyttelijä antoi John Smithin äänen Pocahontasin vuoden 1995 versiossa?</w:t>
      </w:r>
    </w:p>
    <w:p>
      <w:r>
        <w:rPr>
          <w:b/>
        </w:rPr>
        <w:t xml:space="preserve">Tulos</w:t>
      </w:r>
    </w:p>
    <w:p>
      <w:r>
        <w:t xml:space="preserve">mel gibson</w:t>
      </w:r>
    </w:p>
    <w:p>
      <w:r>
        <w:rPr>
          <w:b/>
        </w:rPr>
        <w:t xml:space="preserve">Esimerkki 8.4169</w:t>
      </w:r>
    </w:p>
    <w:p>
      <w:r>
        <w:t xml:space="preserve">Mikä jalkapalloliigaseura jakaa John Smith's Stadiumin kaupungin rugbyliigaseuran kanssa?</w:t>
      </w:r>
    </w:p>
    <w:p>
      <w:r>
        <w:rPr>
          <w:b/>
        </w:rPr>
        <w:t xml:space="preserve">Tulos</w:t>
      </w:r>
    </w:p>
    <w:p>
      <w:r>
        <w:t xml:space="preserve">huddersfield town a.f.c.</w:t>
      </w:r>
    </w:p>
    <w:p>
      <w:r>
        <w:rPr>
          <w:b/>
        </w:rPr>
        <w:t xml:space="preserve">Esimerkki 8.4170</w:t>
      </w:r>
    </w:p>
    <w:p>
      <w:r>
        <w:t xml:space="preserve">Mikä romaani voitti yhdysvaltalaisen kirjailijan John Steinbeckin Pulitzer-palkinnon kaunokirjallisuudesta vuonna 1940?</w:t>
      </w:r>
    </w:p>
    <w:p>
      <w:r>
        <w:rPr>
          <w:b/>
        </w:rPr>
        <w:t xml:space="preserve">Tulos</w:t>
      </w:r>
    </w:p>
    <w:p>
      <w:r>
        <w:t xml:space="preserve">vihan viinirypäleet</w:t>
      </w:r>
    </w:p>
    <w:p>
      <w:r>
        <w:rPr>
          <w:b/>
        </w:rPr>
        <w:t xml:space="preserve">Esimerkki 8.4171</w:t>
      </w:r>
    </w:p>
    <w:p>
      <w:r>
        <w:t xml:space="preserve">Mikä John Steinbeckin kirja kertoi köyhistä okeista, jotka etsivät työtä Kaliforniassa?</w:t>
      </w:r>
    </w:p>
    <w:p>
      <w:r>
        <w:rPr>
          <w:b/>
        </w:rPr>
        <w:t xml:space="preserve">Tulos</w:t>
      </w:r>
    </w:p>
    <w:p>
      <w:r>
        <w:t xml:space="preserve">vihan viinirypäleet</w:t>
      </w:r>
    </w:p>
    <w:p>
      <w:r>
        <w:rPr>
          <w:b/>
        </w:rPr>
        <w:t xml:space="preserve">Esimerkki 8.4172</w:t>
      </w:r>
    </w:p>
    <w:p>
      <w:r>
        <w:t xml:space="preserve">Missä kuuluisassa John Steinbeckin romaanissa Tom Joadin matkat olivat pääosassa?</w:t>
      </w:r>
    </w:p>
    <w:p>
      <w:r>
        <w:rPr>
          <w:b/>
        </w:rPr>
        <w:t xml:space="preserve">Tulos</w:t>
      </w:r>
    </w:p>
    <w:p>
      <w:r>
        <w:t xml:space="preserve">vihan viinirypäleet</w:t>
      </w:r>
    </w:p>
    <w:p>
      <w:r>
        <w:rPr>
          <w:b/>
        </w:rPr>
        <w:t xml:space="preserve">Esimerkki 8.4173</w:t>
      </w:r>
    </w:p>
    <w:p>
      <w:r>
        <w:t xml:space="preserve">Missä John Steinbeckin romaanissa Adam-nimisellä miehellä on kaksi poikaa, Cal ja Aaron?</w:t>
      </w:r>
    </w:p>
    <w:p>
      <w:r>
        <w:rPr>
          <w:b/>
        </w:rPr>
        <w:t xml:space="preserve">Tulos</w:t>
      </w:r>
    </w:p>
    <w:p>
      <w:r>
        <w:t xml:space="preserve">East of Eden</w:t>
      </w:r>
    </w:p>
    <w:p>
      <w:r>
        <w:rPr>
          <w:b/>
        </w:rPr>
        <w:t xml:space="preserve">Esimerkki 8.4174</w:t>
      </w:r>
    </w:p>
    <w:p>
      <w:r>
        <w:t xml:space="preserve">Minkä hahmon Johnston McCulley loi vuonna 1919? Hahmosta tuli kuuluisa sarjakuvissa, kirjoissa, elokuvissa ja televisiossa?</w:t>
      </w:r>
    </w:p>
    <w:p>
      <w:r>
        <w:rPr>
          <w:b/>
        </w:rPr>
        <w:t xml:space="preserve">Tulos</w:t>
      </w:r>
    </w:p>
    <w:p>
      <w:r>
        <w:t xml:space="preserve">zorro</w:t>
      </w:r>
    </w:p>
    <w:p>
      <w:r>
        <w:rPr>
          <w:b/>
        </w:rPr>
        <w:t xml:space="preserve">Esimerkki 8.4175</w:t>
      </w:r>
    </w:p>
    <w:p>
      <w:r>
        <w:t xml:space="preserve">Mikä 26. lokakuuta 1881 Yhdysvalloissa sattunut 30 sekuntia kestänyt välikohtaus innoitti John Sturgesin vuonna 1957 ohjaamaa elokuvaa?</w:t>
      </w:r>
    </w:p>
    <w:p>
      <w:r>
        <w:rPr>
          <w:b/>
        </w:rPr>
        <w:t xml:space="preserve">Tulos</w:t>
      </w:r>
    </w:p>
    <w:p>
      <w:r>
        <w:t xml:space="preserve">tulitaistelu O.K. Corralilla</w:t>
      </w:r>
    </w:p>
    <w:p>
      <w:r>
        <w:rPr>
          <w:b/>
        </w:rPr>
        <w:t xml:space="preserve">Esimerkki 8.4176</w:t>
      </w:r>
    </w:p>
    <w:p>
      <w:r>
        <w:t xml:space="preserve">Komisario Morsen näyttelijä John Thaw oli naimisissa minkä näyttelijän kanssa kuollessaan vuonna 2001?</w:t>
      </w:r>
    </w:p>
    <w:p>
      <w:r>
        <w:rPr>
          <w:b/>
        </w:rPr>
        <w:t xml:space="preserve">Tulos</w:t>
      </w:r>
    </w:p>
    <w:p>
      <w:r>
        <w:t xml:space="preserve">sheila hancock</w:t>
      </w:r>
    </w:p>
    <w:p>
      <w:r>
        <w:rPr>
          <w:b/>
        </w:rPr>
        <w:t xml:space="preserve">Esimerkki 8.4177</w:t>
      </w:r>
    </w:p>
    <w:p>
      <w:r>
        <w:t xml:space="preserve">Kuka Raamatussa vaati Johannes Kastajan päätä?</w:t>
      </w:r>
    </w:p>
    <w:p>
      <w:r>
        <w:rPr>
          <w:b/>
        </w:rPr>
        <w:t xml:space="preserve">Tulos</w:t>
      </w:r>
    </w:p>
    <w:p>
      <w:r>
        <w:t xml:space="preserve">salome</w:t>
      </w:r>
    </w:p>
    <w:p>
      <w:r>
        <w:rPr>
          <w:b/>
        </w:rPr>
        <w:t xml:space="preserve">Esimerkki 8.4178</w:t>
      </w:r>
    </w:p>
    <w:p>
      <w:r>
        <w:t xml:space="preserve">Kuka oli Raamatussa Johannes Kastajan äiti?</w:t>
      </w:r>
    </w:p>
    <w:p>
      <w:r>
        <w:rPr>
          <w:b/>
        </w:rPr>
        <w:t xml:space="preserve">Tulos</w:t>
      </w:r>
    </w:p>
    <w:p>
      <w:r>
        <w:t xml:space="preserve">Elizabeth</w:t>
      </w:r>
    </w:p>
    <w:p>
      <w:r>
        <w:rPr>
          <w:b/>
        </w:rPr>
        <w:t xml:space="preserve">Esimerkki 8.4179</w:t>
      </w:r>
    </w:p>
    <w:p>
      <w:r>
        <w:t xml:space="preserve">Kuka on Uuden testamentin mukaan Johannes Kastajan isä?</w:t>
      </w:r>
    </w:p>
    <w:p>
      <w:r>
        <w:rPr>
          <w:b/>
        </w:rPr>
        <w:t xml:space="preserve">Tulos</w:t>
      </w:r>
    </w:p>
    <w:p>
      <w:r>
        <w:t xml:space="preserve">zechariah</w:t>
      </w:r>
    </w:p>
    <w:p>
      <w:r>
        <w:rPr>
          <w:b/>
        </w:rPr>
        <w:t xml:space="preserve">Esimerkki 8.4180</w:t>
      </w:r>
    </w:p>
    <w:p>
      <w:r>
        <w:t xml:space="preserve">Mistä Dannysta ja Sandysta kertovasta sarjasta tehtiin elokuva, jossa esiintyivät John Travolta ja Olivia Newton-John?</w:t>
      </w:r>
    </w:p>
    <w:p>
      <w:r>
        <w:rPr>
          <w:b/>
        </w:rPr>
        <w:t xml:space="preserve">Tulos</w:t>
      </w:r>
    </w:p>
    <w:p>
      <w:r>
        <w:t xml:space="preserve">rasva</w:t>
      </w:r>
    </w:p>
    <w:p>
      <w:r>
        <w:rPr>
          <w:b/>
        </w:rPr>
        <w:t xml:space="preserve">Esimerkki 8.4181</w:t>
      </w:r>
    </w:p>
    <w:p>
      <w:r>
        <w:t xml:space="preserve">Kuka näyttelee John Watsonia tv-draamassa 'Sherlock'?</w:t>
      </w:r>
    </w:p>
    <w:p>
      <w:r>
        <w:rPr>
          <w:b/>
        </w:rPr>
        <w:t xml:space="preserve">Tulos</w:t>
      </w:r>
    </w:p>
    <w:p>
      <w:r>
        <w:t xml:space="preserve">Martin Freeman</w:t>
      </w:r>
    </w:p>
    <w:p>
      <w:r>
        <w:rPr>
          <w:b/>
        </w:rPr>
        <w:t xml:space="preserve">Esimerkki 8.4182</w:t>
      </w:r>
    </w:p>
    <w:p>
      <w:r>
        <w:t xml:space="preserve">John Wayne voitti ainoan Oscarinsa roolistaan missä elokuvassa?</w:t>
      </w:r>
    </w:p>
    <w:p>
      <w:r>
        <w:rPr>
          <w:b/>
        </w:rPr>
        <w:t xml:space="preserve">Tulos</w:t>
      </w:r>
    </w:p>
    <w:p>
      <w:r>
        <w:t xml:space="preserve">aitoa sisua</w:t>
      </w:r>
    </w:p>
    <w:p>
      <w:r>
        <w:rPr>
          <w:b/>
        </w:rPr>
        <w:t xml:space="preserve">Esimerkki 8.4183</w:t>
      </w:r>
    </w:p>
    <w:p>
      <w:r>
        <w:t xml:space="preserve">Mikä on sen ainoan elokuvan nimi, josta näyttelijä John Wayne voitti Oscarin?</w:t>
      </w:r>
    </w:p>
    <w:p>
      <w:r>
        <w:rPr>
          <w:b/>
        </w:rPr>
        <w:t xml:space="preserve">Tulos</w:t>
      </w:r>
    </w:p>
    <w:p>
      <w:r>
        <w:t xml:space="preserve">aitoa sisua</w:t>
      </w:r>
    </w:p>
    <w:p>
      <w:r>
        <w:rPr>
          <w:b/>
        </w:rPr>
        <w:t xml:space="preserve">Esimerkki 8.4184</w:t>
      </w:r>
    </w:p>
    <w:p>
      <w:r>
        <w:t xml:space="preserve">Minkä roolin John Wayne näytteli vuoden 1939 elokuvassa 'Stagecoach'?</w:t>
      </w:r>
    </w:p>
    <w:p>
      <w:r>
        <w:rPr>
          <w:b/>
        </w:rPr>
        <w:t xml:space="preserve">Tulos</w:t>
      </w:r>
    </w:p>
    <w:p>
      <w:r>
        <w:t xml:space="preserve">ringo kid</w:t>
      </w:r>
    </w:p>
    <w:p>
      <w:r>
        <w:rPr>
          <w:b/>
        </w:rPr>
        <w:t xml:space="preserve">Esimerkki 8.4185</w:t>
      </w:r>
    </w:p>
    <w:p>
      <w:r>
        <w:t xml:space="preserve">Missä sotaelokuvassa japanilainen tarkka-ampuja tappaa John Waynen hahmon?</w:t>
      </w:r>
    </w:p>
    <w:p>
      <w:r>
        <w:rPr>
          <w:b/>
        </w:rPr>
        <w:t xml:space="preserve">Tulos</w:t>
      </w:r>
    </w:p>
    <w:p>
      <w:r>
        <w:t xml:space="preserve">iwo jiman hiekka</w:t>
      </w:r>
    </w:p>
    <w:p>
      <w:r>
        <w:rPr>
          <w:b/>
        </w:rPr>
        <w:t xml:space="preserve">Esimerkki 8.4186</w:t>
      </w:r>
    </w:p>
    <w:p>
      <w:r>
        <w:t xml:space="preserve">Missä vuoden 1963 elokuvassa John Wayne piiskaa Maureen O'Haraa?</w:t>
      </w:r>
    </w:p>
    <w:p>
      <w:r>
        <w:rPr>
          <w:b/>
        </w:rPr>
        <w:t xml:space="preserve">Tulos</w:t>
      </w:r>
    </w:p>
    <w:p>
      <w:r>
        <w:t xml:space="preserve">mclintock!</w:t>
      </w:r>
    </w:p>
    <w:p>
      <w:r>
        <w:rPr>
          <w:b/>
        </w:rPr>
        <w:t xml:space="preserve">Esimerkki 8.4187</w:t>
      </w:r>
    </w:p>
    <w:p>
      <w:r>
        <w:t xml:space="preserve">b Mikä oli John Waynen viimeinen elokuva vuonna 1976?</w:t>
      </w:r>
    </w:p>
    <w:p>
      <w:r>
        <w:rPr>
          <w:b/>
        </w:rPr>
        <w:t xml:space="preserve">Tulos</w:t>
      </w:r>
    </w:p>
    <w:p>
      <w:r>
        <w:t xml:space="preserve">shootist</w:t>
      </w:r>
    </w:p>
    <w:p>
      <w:r>
        <w:rPr>
          <w:b/>
        </w:rPr>
        <w:t xml:space="preserve">Esimerkki 8.4188</w:t>
      </w:r>
    </w:p>
    <w:p>
      <w:r>
        <w:t xml:space="preserve">Minkä kuuluisan historiallisen henkilön John Wilkes Booth ampui?</w:t>
      </w:r>
    </w:p>
    <w:p>
      <w:r>
        <w:rPr>
          <w:b/>
        </w:rPr>
        <w:t xml:space="preserve">Tulos</w:t>
      </w:r>
    </w:p>
    <w:p>
      <w:r>
        <w:t xml:space="preserve">abraham lincoln</w:t>
      </w:r>
    </w:p>
    <w:p>
      <w:r>
        <w:rPr>
          <w:b/>
        </w:rPr>
        <w:t xml:space="preserve">Esimerkki 8.4189</w:t>
      </w:r>
    </w:p>
    <w:p>
      <w:r>
        <w:t xml:space="preserve">Minkä Yhdysvaltain presidentin murhasi John Wilkes Booth?</w:t>
      </w:r>
    </w:p>
    <w:p>
      <w:r>
        <w:rPr>
          <w:b/>
        </w:rPr>
        <w:t xml:space="preserve">Tulos</w:t>
      </w:r>
    </w:p>
    <w:p>
      <w:r>
        <w:t xml:space="preserve">abraham lincoln</w:t>
      </w:r>
    </w:p>
    <w:p>
      <w:r>
        <w:rPr>
          <w:b/>
        </w:rPr>
        <w:t xml:space="preserve">Esimerkki 8.4190</w:t>
      </w:r>
    </w:p>
    <w:p>
      <w:r>
        <w:t xml:space="preserve">John Williams sanoi Steven Spielbergille: "Tarvitset tähän elokuvaan minua paremman säveltäjän", ja sai vastauksen, jonka tiedän. Mutta he ovat kaikki kuolleet! Mikä se elokuva oli?</w:t>
      </w:r>
    </w:p>
    <w:p>
      <w:r>
        <w:rPr>
          <w:b/>
        </w:rPr>
        <w:t xml:space="preserve">Tulos</w:t>
      </w:r>
    </w:p>
    <w:p>
      <w:r>
        <w:t xml:space="preserve">Schindlerin lista</w:t>
      </w:r>
    </w:p>
    <w:p>
      <w:r>
        <w:rPr>
          <w:b/>
        </w:rPr>
        <w:t xml:space="preserve">Esimerkki 8.4191</w:t>
      </w:r>
    </w:p>
    <w:p>
      <w:r>
        <w:t xml:space="preserve">Missä John Wyndhamin vuonna 1957 kirjoittamassa tieteisromaanissa kerrotaan salaperäisestä esineestä, joka ilmestyy kylään ja katoaa jälleen jättäen kaikki kylän naiset raskaaksi?</w:t>
      </w:r>
    </w:p>
    <w:p>
      <w:r>
        <w:rPr>
          <w:b/>
        </w:rPr>
        <w:t xml:space="preserve">Tulos</w:t>
      </w:r>
    </w:p>
    <w:p>
      <w:r>
        <w:t xml:space="preserve">midwichin käki</w:t>
      </w:r>
    </w:p>
    <w:p>
      <w:r>
        <w:rPr>
          <w:b/>
        </w:rPr>
        <w:t xml:space="preserve">Esimerkki 8.4192</w:t>
      </w:r>
    </w:p>
    <w:p>
      <w:r>
        <w:t xml:space="preserve">Kun satut tietämään, että tänään on keskiviikko ja alkaa kuulostaa sunnuntailta, jossain on jotain pahasti vialla, on minkä John Wyndhamin romaanin alkusana?</w:t>
      </w:r>
    </w:p>
    <w:p>
      <w:r>
        <w:rPr>
          <w:b/>
        </w:rPr>
        <w:t xml:space="preserve">Tulos</w:t>
      </w:r>
    </w:p>
    <w:p>
      <w:r>
        <w:t xml:space="preserve">Triffidien päivä</w:t>
      </w:r>
    </w:p>
    <w:p>
      <w:r>
        <w:rPr>
          <w:b/>
        </w:rPr>
        <w:t xml:space="preserve">Esimerkki 8.4193</w:t>
      </w:r>
    </w:p>
    <w:p>
      <w:r>
        <w:t xml:space="preserve">"Joulu ei ole joulu ilman lahjoja", murahti Jo, makasi matolla. Mikä kuuluisan romaanin alkusäe?</w:t>
      </w:r>
    </w:p>
    <w:p>
      <w:r>
        <w:rPr>
          <w:b/>
        </w:rPr>
        <w:t xml:space="preserve">Tulos</w:t>
      </w:r>
    </w:p>
    <w:p>
      <w:r>
        <w:t xml:space="preserve">pienet naiset</w:t>
      </w:r>
    </w:p>
    <w:p>
      <w:r>
        <w:rPr>
          <w:b/>
        </w:rPr>
        <w:t xml:space="preserve">Esimerkki 8.4194</w:t>
      </w:r>
    </w:p>
    <w:p>
      <w:r>
        <w:t xml:space="preserve">Kuka näytteli televisiosarjassa "Batman" Jokeria?</w:t>
      </w:r>
    </w:p>
    <w:p>
      <w:r>
        <w:rPr>
          <w:b/>
        </w:rPr>
        <w:t xml:space="preserve">Tulos</w:t>
      </w:r>
    </w:p>
    <w:p>
      <w:r>
        <w:t xml:space="preserve">cesar romero</w:t>
      </w:r>
    </w:p>
    <w:p>
      <w:r>
        <w:rPr>
          <w:b/>
        </w:rPr>
        <w:t xml:space="preserve">Esimerkki 8.4195</w:t>
      </w:r>
    </w:p>
    <w:p>
      <w:r>
        <w:t xml:space="preserve">Mitä kansallisuutta Adrenalinin perustaja Jokichi Takamine oli?</w:t>
      </w:r>
    </w:p>
    <w:p>
      <w:r>
        <w:rPr>
          <w:b/>
        </w:rPr>
        <w:t xml:space="preserve">Tulos</w:t>
      </w:r>
    </w:p>
    <w:p>
      <w:r>
        <w:t xml:space="preserve">japanilainen</w:t>
      </w:r>
    </w:p>
    <w:p>
      <w:r>
        <w:rPr>
          <w:b/>
        </w:rPr>
        <w:t xml:space="preserve">Esimerkki 8.4196</w:t>
      </w:r>
    </w:p>
    <w:p>
      <w:r>
        <w:t xml:space="preserve">Kuka näyttelijä esitti Al Jolsonia elokuvassa The Jolson Story ja sen jatko-osassa?</w:t>
      </w:r>
    </w:p>
    <w:p>
      <w:r>
        <w:rPr>
          <w:b/>
        </w:rPr>
        <w:t xml:space="preserve">Tulos</w:t>
      </w:r>
    </w:p>
    <w:p>
      <w:r>
        <w:t xml:space="preserve">larry parks</w:t>
      </w:r>
    </w:p>
    <w:p>
      <w:r>
        <w:rPr>
          <w:b/>
        </w:rPr>
        <w:t xml:space="preserve">Esimerkki 8.4197</w:t>
      </w:r>
    </w:p>
    <w:p>
      <w:r>
        <w:t xml:space="preserve">Jomo Kenyattan lentoasema palvelee mitä afrikkalaista kaupunkia?</w:t>
      </w:r>
    </w:p>
    <w:p>
      <w:r>
        <w:rPr>
          <w:b/>
        </w:rPr>
        <w:t xml:space="preserve">Tulos</w:t>
      </w:r>
    </w:p>
    <w:p>
      <w:r>
        <w:t xml:space="preserve">nairobi</w:t>
      </w:r>
    </w:p>
    <w:p>
      <w:r>
        <w:rPr>
          <w:b/>
        </w:rPr>
        <w:t xml:space="preserve">Esimerkki 8.4198</w:t>
      </w:r>
    </w:p>
    <w:p>
      <w:r>
        <w:t xml:space="preserve">Minkä Afrikan maan ensimmäiseksi presidentiksi tuli Jomo Kenyatta vuonna 1964?</w:t>
      </w:r>
    </w:p>
    <w:p>
      <w:r>
        <w:rPr>
          <w:b/>
        </w:rPr>
        <w:t xml:space="preserve">Tulos</w:t>
      </w:r>
    </w:p>
    <w:p>
      <w:r>
        <w:t xml:space="preserve">Kenia</w:t>
      </w:r>
    </w:p>
    <w:p>
      <w:r>
        <w:rPr>
          <w:b/>
        </w:rPr>
        <w:t xml:space="preserve">Esimerkki 8.4199</w:t>
      </w:r>
    </w:p>
    <w:p>
      <w:r>
        <w:t xml:space="preserve">Minkä maan presidentti Jomo Kenyatta oli 70-luvulla?</w:t>
      </w:r>
    </w:p>
    <w:p>
      <w:r>
        <w:rPr>
          <w:b/>
        </w:rPr>
        <w:t xml:space="preserve">Tulos</w:t>
      </w:r>
    </w:p>
    <w:p>
      <w:r>
        <w:t xml:space="preserve">Kenia</w:t>
      </w:r>
    </w:p>
    <w:p>
      <w:r>
        <w:rPr>
          <w:b/>
        </w:rPr>
        <w:t xml:space="preserve">Esimerkki 8.4200</w:t>
      </w:r>
    </w:p>
    <w:p>
      <w:r>
        <w:t xml:space="preserve">Mikä romaani alkaa Jonathan Harkerin päiväkirjalla ?</w:t>
      </w:r>
    </w:p>
    <w:p>
      <w:r>
        <w:rPr>
          <w:b/>
        </w:rPr>
        <w:t xml:space="preserve">Tulos</w:t>
      </w:r>
    </w:p>
    <w:p>
      <w:r>
        <w:t xml:space="preserve">dracula</w:t>
      </w:r>
    </w:p>
    <w:p>
      <w:r>
        <w:rPr>
          <w:b/>
        </w:rPr>
        <w:t xml:space="preserve">Esimerkki 8.4201</w:t>
      </w:r>
    </w:p>
    <w:p>
      <w:r>
        <w:t xml:space="preserve">Kuka näytteli "Jonathan Hartia" televisiosarjassa "Hart to Hart"?</w:t>
      </w:r>
    </w:p>
    <w:p>
      <w:r>
        <w:rPr>
          <w:b/>
        </w:rPr>
        <w:t xml:space="preserve">Tulos</w:t>
      </w:r>
    </w:p>
    <w:p>
      <w:r>
        <w:t xml:space="preserve">robert wagner</w:t>
      </w:r>
    </w:p>
    <w:p>
      <w:r>
        <w:rPr>
          <w:b/>
        </w:rPr>
        <w:t xml:space="preserve">Esimerkki 8.4202</w:t>
      </w:r>
    </w:p>
    <w:p>
      <w:r>
        <w:t xml:space="preserve">Minkä vuoden 2002 elokuvan pääosissa näyttelivät Parminder Nagra, Keira Knightley ja Jonathan Rhys Myers?</w:t>
      </w:r>
    </w:p>
    <w:p>
      <w:r>
        <w:rPr>
          <w:b/>
        </w:rPr>
        <w:t xml:space="preserve">Tulos</w:t>
      </w:r>
    </w:p>
    <w:p>
      <w:r>
        <w:t xml:space="preserve">taivuta sitä kuin Beckham</w:t>
      </w:r>
    </w:p>
    <w:p>
      <w:r>
        <w:rPr>
          <w:b/>
        </w:rPr>
        <w:t xml:space="preserve">Esimerkki 8.4203</w:t>
      </w:r>
    </w:p>
    <w:p>
      <w:r>
        <w:t xml:space="preserve">Kuka voitti Wimbledonin sekanelinpelin mestaruuden Paul McNameen, Mark Woodforden ja Jonathan Starkin kanssa?</w:t>
      </w:r>
    </w:p>
    <w:p>
      <w:r>
        <w:rPr>
          <w:b/>
        </w:rPr>
        <w:t xml:space="preserve">Tulos</w:t>
      </w:r>
    </w:p>
    <w:p>
      <w:r>
        <w:t xml:space="preserve">martina navratilova</w:t>
      </w:r>
    </w:p>
    <w:p>
      <w:r>
        <w:rPr>
          <w:b/>
        </w:rPr>
        <w:t xml:space="preserve">Esimerkki 8.4204</w:t>
      </w:r>
    </w:p>
    <w:p>
      <w:r>
        <w:t xml:space="preserve">Kuka "Jonathon Livingston Seagull" -kirjan kirjoittaja loukkaantui ironisesti lento-onnettomuudessa?</w:t>
      </w:r>
    </w:p>
    <w:p>
      <w:r>
        <w:rPr>
          <w:b/>
        </w:rPr>
        <w:t xml:space="preserve">Tulos</w:t>
      </w:r>
    </w:p>
    <w:p>
      <w:r>
        <w:t xml:space="preserve">richard bach</w:t>
      </w:r>
    </w:p>
    <w:p>
      <w:r>
        <w:rPr>
          <w:b/>
        </w:rPr>
        <w:t xml:space="preserve">Esimerkki 8.4205</w:t>
      </w:r>
    </w:p>
    <w:p>
      <w:r>
        <w:t xml:space="preserve">Kuka on näyttelijä Jon Voightin hyvin kuuluisa, mutta vieraantunut näyttelijätär?</w:t>
      </w:r>
    </w:p>
    <w:p>
      <w:r>
        <w:rPr>
          <w:b/>
        </w:rPr>
        <w:t xml:space="preserve">Tulos</w:t>
      </w:r>
    </w:p>
    <w:p>
      <w:r>
        <w:t xml:space="preserve">angelina jolie</w:t>
      </w:r>
    </w:p>
    <w:p>
      <w:r>
        <w:rPr>
          <w:b/>
        </w:rPr>
        <w:t xml:space="preserve">Esimerkki 8.4206</w:t>
      </w:r>
    </w:p>
    <w:p>
      <w:r>
        <w:t xml:space="preserve">Jools Holland soitti mitä instrumenttia ollessaan Squeezen jäsen?</w:t>
      </w:r>
    </w:p>
    <w:p>
      <w:r>
        <w:rPr>
          <w:b/>
        </w:rPr>
        <w:t xml:space="preserve">Tulos</w:t>
      </w:r>
    </w:p>
    <w:p>
      <w:r>
        <w:t xml:space="preserve">piano</w:t>
      </w:r>
    </w:p>
    <w:p>
      <w:r>
        <w:rPr>
          <w:b/>
        </w:rPr>
        <w:t xml:space="preserve">Esimerkki 8.4207</w:t>
      </w:r>
    </w:p>
    <w:p>
      <w:r>
        <w:t xml:space="preserve">Mikä on Jordanian pääkaupunki?</w:t>
      </w:r>
    </w:p>
    <w:p>
      <w:r>
        <w:rPr>
          <w:b/>
        </w:rPr>
        <w:t xml:space="preserve">Tulos</w:t>
      </w:r>
    </w:p>
    <w:p>
      <w:r>
        <w:t xml:space="preserve">amman</w:t>
      </w:r>
    </w:p>
    <w:p>
      <w:r>
        <w:rPr>
          <w:b/>
        </w:rPr>
        <w:t xml:space="preserve">Esimerkki 8.4208</w:t>
      </w:r>
    </w:p>
    <w:p>
      <w:r>
        <w:t xml:space="preserve">Kuka on Jordanian nykyinen kuningas?</w:t>
      </w:r>
    </w:p>
    <w:p>
      <w:r>
        <w:rPr>
          <w:b/>
        </w:rPr>
        <w:t xml:space="preserve">Tulos</w:t>
      </w:r>
    </w:p>
    <w:p>
      <w:r>
        <w:t xml:space="preserve">Jordanian Abdullah II</w:t>
      </w:r>
    </w:p>
    <w:p>
      <w:r>
        <w:rPr>
          <w:b/>
        </w:rPr>
        <w:t xml:space="preserve">Esimerkki 8.4209</w:t>
      </w:r>
    </w:p>
    <w:p>
      <w:r>
        <w:t xml:space="preserve">Mikä on Jordanian ainoa merisatama?</w:t>
      </w:r>
    </w:p>
    <w:p>
      <w:r>
        <w:rPr>
          <w:b/>
        </w:rPr>
        <w:t xml:space="preserve">Tulos</w:t>
      </w:r>
    </w:p>
    <w:p>
      <w:r>
        <w:t xml:space="preserve">aqaba</w:t>
      </w:r>
    </w:p>
    <w:p>
      <w:r>
        <w:rPr>
          <w:b/>
        </w:rPr>
        <w:t xml:space="preserve">Esimerkki 8.4210</w:t>
      </w:r>
    </w:p>
    <w:p>
      <w:r>
        <w:t xml:space="preserve">Mihin Israelin ja Jordanian väliseen vesistöön, jota Jordanjoki ruokkii, ei ole laskuvirtaa?</w:t>
      </w:r>
    </w:p>
    <w:p>
      <w:r>
        <w:rPr>
          <w:b/>
        </w:rPr>
        <w:t xml:space="preserve">Tulos</w:t>
      </w:r>
    </w:p>
    <w:p>
      <w:r>
        <w:t xml:space="preserve">Kuollut meri</w:t>
      </w:r>
    </w:p>
    <w:p>
      <w:r>
        <w:rPr>
          <w:b/>
        </w:rPr>
        <w:t xml:space="preserve">Esimerkki 8.4211</w:t>
      </w:r>
    </w:p>
    <w:p>
      <w:r>
        <w:t xml:space="preserve">Toukokuussa 2009 tekemänsä vierailun aikana paavia kehotettiin valittamaan minkä Israelin ja Jordanian välisen maamerkin tilasta?</w:t>
      </w:r>
    </w:p>
    <w:p>
      <w:r>
        <w:rPr>
          <w:b/>
        </w:rPr>
        <w:t xml:space="preserve">Tulos</w:t>
      </w:r>
    </w:p>
    <w:p>
      <w:r>
        <w:t xml:space="preserve">Jordanjoki</w:t>
      </w:r>
    </w:p>
    <w:p>
      <w:r>
        <w:rPr>
          <w:b/>
        </w:rPr>
        <w:t xml:space="preserve">Esimerkki 8.4212</w:t>
      </w:r>
    </w:p>
    <w:p>
      <w:r>
        <w:t xml:space="preserve">Kuka näytteli luutnantti Jordan O'Neilia, nimikkoluutnantti Janea vuoden 1997 elokuvassa?</w:t>
      </w:r>
    </w:p>
    <w:p>
      <w:r>
        <w:rPr>
          <w:b/>
        </w:rPr>
        <w:t xml:space="preserve">Tulos</w:t>
      </w:r>
    </w:p>
    <w:p>
      <w:r>
        <w:t xml:space="preserve">demi moore</w:t>
      </w:r>
    </w:p>
    <w:p>
      <w:r>
        <w:rPr>
          <w:b/>
        </w:rPr>
        <w:t xml:space="preserve">Esimerkki 8.4213</w:t>
      </w:r>
    </w:p>
    <w:p>
      <w:r>
        <w:t xml:space="preserve">Kuka kirjoitti kirjan Jo's Boys?</w:t>
      </w:r>
    </w:p>
    <w:p>
      <w:r>
        <w:rPr>
          <w:b/>
        </w:rPr>
        <w:t xml:space="preserve">Tulos</w:t>
      </w:r>
    </w:p>
    <w:p>
      <w:r>
        <w:t xml:space="preserve">louisa may alcott</w:t>
      </w:r>
    </w:p>
    <w:p>
      <w:r>
        <w:rPr>
          <w:b/>
        </w:rPr>
        <w:t xml:space="preserve">Esimerkki 8.4214</w:t>
      </w:r>
    </w:p>
    <w:p>
      <w:r>
        <w:t xml:space="preserve">Queens Park Rangersin puolustaja Jose Bosingwa pelaa kansainvälistä jalkapalloa minkä maan joukkueessa?</w:t>
      </w:r>
    </w:p>
    <w:p>
      <w:r>
        <w:rPr>
          <w:b/>
        </w:rPr>
        <w:t xml:space="preserve">Tulos</w:t>
      </w:r>
    </w:p>
    <w:p>
      <w:r>
        <w:t xml:space="preserve">Portugali</w:t>
      </w:r>
    </w:p>
    <w:p>
      <w:r>
        <w:rPr>
          <w:b/>
        </w:rPr>
        <w:t xml:space="preserve">Esimerkki 8.4215</w:t>
      </w:r>
    </w:p>
    <w:p>
      <w:r>
        <w:t xml:space="preserve">Missä Josef Jakobs oli viimeinen vakooja, joka teloitettiin vuonna 1941?</w:t>
      </w:r>
    </w:p>
    <w:p>
      <w:r>
        <w:rPr>
          <w:b/>
        </w:rPr>
        <w:t xml:space="preserve">Tulos</w:t>
      </w:r>
    </w:p>
    <w:p>
      <w:r>
        <w:t xml:space="preserve">lontoon torni</w:t>
      </w:r>
    </w:p>
    <w:p>
      <w:r>
        <w:rPr>
          <w:b/>
        </w:rPr>
        <w:t xml:space="preserve">Esimerkki 8.4216</w:t>
      </w:r>
    </w:p>
    <w:p>
      <w:r>
        <w:t xml:space="preserve">Mikä on itävaltalaisen papin Josef Mohrin vuonna 1818 kirjoittaman laulun englanninkielinen nimi, jonka alkuperäinen nimi on Stille Nacht?</w:t>
      </w:r>
    </w:p>
    <w:p>
      <w:r>
        <w:rPr>
          <w:b/>
        </w:rPr>
        <w:t xml:space="preserve">Tulos</w:t>
      </w:r>
    </w:p>
    <w:p>
      <w:r>
        <w:t xml:space="preserve">hiljainen yö</w:t>
      </w:r>
    </w:p>
    <w:p>
      <w:r>
        <w:rPr>
          <w:b/>
        </w:rPr>
        <w:t xml:space="preserve">Esimerkki 8.4217</w:t>
      </w:r>
    </w:p>
    <w:p>
      <w:r>
        <w:t xml:space="preserve">Mitä eurooppalaista jalkapalloseuraa Jose Mourinho johti ennen paluutaan Chelsean johtoon vuonna 2013?</w:t>
      </w:r>
    </w:p>
    <w:p>
      <w:r>
        <w:rPr>
          <w:b/>
        </w:rPr>
        <w:t xml:space="preserve">Tulos</w:t>
      </w:r>
    </w:p>
    <w:p>
      <w:r>
        <w:t xml:space="preserve">real madrid c.f.</w:t>
      </w:r>
    </w:p>
    <w:p>
      <w:r>
        <w:rPr>
          <w:b/>
        </w:rPr>
        <w:t xml:space="preserve">Esimerkki 8.4218</w:t>
      </w:r>
    </w:p>
    <w:p>
      <w:r>
        <w:t xml:space="preserve">Jose Mujica oli entinen sissitaistelija ja suositun eteläamerikkalaisen maan presidentti 2010-15. Hänet tunnetaan nöyryydestään ja henkilökohtaisen rikkauden/hyötyjen hylkäämisestä.</w:t>
      </w:r>
    </w:p>
    <w:p>
      <w:r>
        <w:rPr>
          <w:b/>
        </w:rPr>
        <w:t xml:space="preserve">Tulos</w:t>
      </w:r>
    </w:p>
    <w:p>
      <w:r>
        <w:t xml:space="preserve">Uruguay</w:t>
      </w:r>
    </w:p>
    <w:p>
      <w:r>
        <w:rPr>
          <w:b/>
        </w:rPr>
        <w:t xml:space="preserve">Esimerkki 8.4219</w:t>
      </w:r>
    </w:p>
    <w:p>
      <w:r>
        <w:t xml:space="preserve">Minkä brittiläisen aikakauslehden perustivat Joseph Addison ja Richard Steel vuonna 1711, ja nykyinen samanniminen aikakauslehti julkaistiin vuonna 1828?</w:t>
      </w:r>
    </w:p>
    <w:p>
      <w:r>
        <w:rPr>
          <w:b/>
        </w:rPr>
        <w:t xml:space="preserve">Tulos</w:t>
      </w:r>
    </w:p>
    <w:p>
      <w:r>
        <w:t xml:space="preserve">katsoja</w:t>
      </w:r>
    </w:p>
    <w:p>
      <w:r>
        <w:rPr>
          <w:b/>
        </w:rPr>
        <w:t xml:space="preserve">Esimerkki 8.4220</w:t>
      </w:r>
    </w:p>
    <w:p>
      <w:r>
        <w:t xml:space="preserve">Minkä 1700-luvun alun englantilaisen klubin jäseniä olivat muun muassa kirjailijat William Congreve, Jonathan Swift ja Joseph Addison sekä poliitikot Marlborough'n herttua ja Sir Robert Walpole?</w:t>
      </w:r>
    </w:p>
    <w:p>
      <w:r>
        <w:rPr>
          <w:b/>
        </w:rPr>
        <w:t xml:space="preserve">Tulos</w:t>
      </w:r>
    </w:p>
    <w:p>
      <w:r>
        <w:t xml:space="preserve">kissaklubi</w:t>
      </w:r>
    </w:p>
    <w:p>
      <w:r>
        <w:rPr>
          <w:b/>
        </w:rPr>
        <w:t xml:space="preserve">Esimerkki 8.4221</w:t>
      </w:r>
    </w:p>
    <w:p>
      <w:r>
        <w:t xml:space="preserve">Minkä hahmon inspiraationa oli Edinburghin yliopiston lehtori Joseph Bell?</w:t>
      </w:r>
    </w:p>
    <w:p>
      <w:r>
        <w:rPr>
          <w:b/>
        </w:rPr>
        <w:t xml:space="preserve">Tulos</w:t>
      </w:r>
    </w:p>
    <w:p>
      <w:r>
        <w:t xml:space="preserve">sherlock holmes</w:t>
      </w:r>
    </w:p>
    <w:p>
      <w:r>
        <w:rPr>
          <w:b/>
        </w:rPr>
        <w:t xml:space="preserve">Esimerkki 8.4222</w:t>
      </w:r>
    </w:p>
    <w:p>
      <w:r>
        <w:t xml:space="preserve">Mistä maasta Joseph Beuy oli kotoisin?</w:t>
      </w:r>
    </w:p>
    <w:p>
      <w:r>
        <w:rPr>
          <w:b/>
        </w:rPr>
        <w:t xml:space="preserve">Tulos</w:t>
      </w:r>
    </w:p>
    <w:p>
      <w:r>
        <w:t xml:space="preserve">Saksa</w:t>
      </w:r>
    </w:p>
    <w:p>
      <w:r>
        <w:rPr>
          <w:b/>
        </w:rPr>
        <w:t xml:space="preserve">Esimerkki 8.4223</w:t>
      </w:r>
    </w:p>
    <w:p>
      <w:r>
        <w:t xml:space="preserve">Apocalyse Now on moderni tulkinta Joseph Conradin mistä kirjasta?</w:t>
      </w:r>
    </w:p>
    <w:p>
      <w:r>
        <w:rPr>
          <w:b/>
        </w:rPr>
        <w:t xml:space="preserve">Tulos</w:t>
      </w:r>
    </w:p>
    <w:p>
      <w:r>
        <w:t xml:space="preserve">pimeyden sydän</w:t>
      </w:r>
    </w:p>
    <w:p>
      <w:r>
        <w:rPr>
          <w:b/>
        </w:rPr>
        <w:t xml:space="preserve">Esimerkki 8.4224</w:t>
      </w:r>
    </w:p>
    <w:p>
      <w:r>
        <w:t xml:space="preserve">Missä yliopistossa Joseph Goebbels valmistui filosofian tohtoriksi?</w:t>
      </w:r>
    </w:p>
    <w:p>
      <w:r>
        <w:rPr>
          <w:b/>
        </w:rPr>
        <w:t xml:space="preserve">Tulos</w:t>
      </w:r>
    </w:p>
    <w:p>
      <w:r>
        <w:t xml:space="preserve">heidelberg</w:t>
      </w:r>
    </w:p>
    <w:p>
      <w:r>
        <w:rPr>
          <w:b/>
        </w:rPr>
        <w:t xml:space="preserve">Esimerkki 8.4225</w:t>
      </w:r>
    </w:p>
    <w:p>
      <w:r>
        <w:t xml:space="preserve">Idiomi, joka tarkoittaa tilannetta, jossa ei voi voittaa, on peräisin Joseph Hellerin mistä romaanista?</w:t>
      </w:r>
    </w:p>
    <w:p>
      <w:r>
        <w:rPr>
          <w:b/>
        </w:rPr>
        <w:t xml:space="preserve">Tulos</w:t>
      </w:r>
    </w:p>
    <w:p>
      <w:r>
        <w:t xml:space="preserve">22:n sormi</w:t>
      </w:r>
    </w:p>
    <w:p>
      <w:r>
        <w:rPr>
          <w:b/>
        </w:rPr>
        <w:t xml:space="preserve">Esimerkki 8.4226</w:t>
      </w:r>
    </w:p>
    <w:p>
      <w:r>
        <w:t xml:space="preserve">Mikä on Joseph Hellerin tunnetuimman romaanin nimi?</w:t>
      </w:r>
    </w:p>
    <w:p>
      <w:r>
        <w:rPr>
          <w:b/>
        </w:rPr>
        <w:t xml:space="preserve">Tulos</w:t>
      </w:r>
    </w:p>
    <w:p>
      <w:r>
        <w:t xml:space="preserve">22:n sormi</w:t>
      </w:r>
    </w:p>
    <w:p>
      <w:r>
        <w:rPr>
          <w:b/>
        </w:rPr>
        <w:t xml:space="preserve">Esimerkki 8.4227</w:t>
      </w:r>
    </w:p>
    <w:p>
      <w:r>
        <w:t xml:space="preserve">Mikä on Joseph Hellerin romaanissa "Catch-22" esiintyvän 256. laivueen komentajan koko nimi ja arvo?</w:t>
      </w:r>
    </w:p>
    <w:p>
      <w:r>
        <w:rPr>
          <w:b/>
        </w:rPr>
        <w:t xml:space="preserve">Tulos</w:t>
      </w:r>
    </w:p>
    <w:p>
      <w:r>
        <w:t xml:space="preserve">major major major major major major</w:t>
      </w:r>
    </w:p>
    <w:p>
      <w:r>
        <w:rPr>
          <w:b/>
        </w:rPr>
        <w:t xml:space="preserve">Esimerkki 8.4228</w:t>
      </w:r>
    </w:p>
    <w:p>
      <w:r>
        <w:t xml:space="preserve">Minkä laitteen nykyaikaiset versiot (jotka olivat 1970-luvulla yleisiä kotitalouksissa Yhdysvalloissa) ovat peräisin Josephine Cochranen vuonna 1886 tekemästä keksinnöstä, jonka hän esitteli Chicagon maailmannäyttelyssä 1893?</w:t>
      </w:r>
    </w:p>
    <w:p>
      <w:r>
        <w:rPr>
          <w:b/>
        </w:rPr>
        <w:t xml:space="preserve">Tulos</w:t>
      </w:r>
    </w:p>
    <w:p>
      <w:r>
        <w:t xml:space="preserve">astianpesukone</w:t>
      </w:r>
    </w:p>
    <w:p>
      <w:r>
        <w:rPr>
          <w:b/>
        </w:rPr>
        <w:t xml:space="preserve">Esimerkki 8.4229</w:t>
      </w:r>
    </w:p>
    <w:p>
      <w:r>
        <w:t xml:space="preserve">Mikä Josephine Cochranin vuonna 1896 kotiäitien apuvälineeksi luoma keksintö oli käytössä vain hotelleissa ja ravintoloissa 1950-luvulle asti, jolloin siitä tuli erittäin suosittu kodeissa ympäri maailmaa?</w:t>
      </w:r>
    </w:p>
    <w:p>
      <w:r>
        <w:rPr>
          <w:b/>
        </w:rPr>
        <w:t xml:space="preserve">Tulos</w:t>
      </w:r>
    </w:p>
    <w:p>
      <w:r>
        <w:t xml:space="preserve">astianpesukone</w:t>
      </w:r>
    </w:p>
    <w:p>
      <w:r>
        <w:rPr>
          <w:b/>
        </w:rPr>
        <w:t xml:space="preserve">Esimerkki 8.4230</w:t>
      </w:r>
    </w:p>
    <w:p>
      <w:r>
        <w:t xml:space="preserve">Mitä Josephine Cochranin vuonna 1896 tekemää keksintöä käytettiin vain hotelleissa ja täysihoitoloissa 1950-luvulle asti, jolloin se yleistyi kotitalouksissa?</w:t>
      </w:r>
    </w:p>
    <w:p>
      <w:r>
        <w:rPr>
          <w:b/>
        </w:rPr>
        <w:t xml:space="preserve">Tulos</w:t>
      </w:r>
    </w:p>
    <w:p>
      <w:r>
        <w:t xml:space="preserve">astianpesukone</w:t>
      </w:r>
    </w:p>
    <w:p>
      <w:r>
        <w:rPr>
          <w:b/>
        </w:rPr>
        <w:t xml:space="preserve">Esimerkki 8.4231</w:t>
      </w:r>
    </w:p>
    <w:p>
      <w:r>
        <w:t xml:space="preserve">Josephine Hull parhaan miessivuosan Oscar mikä elokuva 1950?</w:t>
      </w:r>
    </w:p>
    <w:p>
      <w:r>
        <w:rPr>
          <w:b/>
        </w:rPr>
        <w:t xml:space="preserve">Tulos</w:t>
      </w:r>
    </w:p>
    <w:p>
      <w:r>
        <w:t xml:space="preserve">harvey</w:t>
      </w:r>
    </w:p>
    <w:p>
      <w:r>
        <w:rPr>
          <w:b/>
        </w:rPr>
        <w:t xml:space="preserve">Esimerkki 8.4232</w:t>
      </w:r>
    </w:p>
    <w:p>
      <w:r>
        <w:t xml:space="preserve">Missä maassa säveltäjä Joseph-Maurice Ravel syntyi?</w:t>
      </w:r>
    </w:p>
    <w:p>
      <w:r>
        <w:rPr>
          <w:b/>
        </w:rPr>
        <w:t xml:space="preserve">Tulos</w:t>
      </w:r>
    </w:p>
    <w:p>
      <w:r>
        <w:t xml:space="preserve">Ranska</w:t>
      </w:r>
    </w:p>
    <w:p>
      <w:r>
        <w:rPr>
          <w:b/>
        </w:rPr>
        <w:t xml:space="preserve">Esimerkki 8.4233</w:t>
      </w:r>
    </w:p>
    <w:p>
      <w:r>
        <w:t xml:space="preserve">Minkä juoman keksi Joseph Priestley?</w:t>
      </w:r>
    </w:p>
    <w:p>
      <w:r>
        <w:rPr>
          <w:b/>
        </w:rPr>
        <w:t xml:space="preserve">Tulos</w:t>
      </w:r>
    </w:p>
    <w:p>
      <w:r>
        <w:t xml:space="preserve">hiilihapotettu vesi</w:t>
      </w:r>
    </w:p>
    <w:p>
      <w:r>
        <w:rPr>
          <w:b/>
        </w:rPr>
        <w:t xml:space="preserve">Esimerkki 8.4234</w:t>
      </w:r>
    </w:p>
    <w:p>
      <w:r>
        <w:t xml:space="preserve">Joseph Rotblat, ainoa tiedemies, joka jätti Manhattan-projektin moraalisista syistä, oli mukana perustamassa mitä Nobelin rauhanpalkinnon saanutta järjestöä, joka on nimetty kanadalaisen kylän mukaan?</w:t>
      </w:r>
    </w:p>
    <w:p>
      <w:r>
        <w:rPr>
          <w:b/>
        </w:rPr>
        <w:t xml:space="preserve">Tulos</w:t>
      </w:r>
    </w:p>
    <w:p>
      <w:r>
        <w:t xml:space="preserve">tiedettä ja maailmanpolitiikkaa käsittelevät Pugwash-konferenssit</w:t>
      </w:r>
    </w:p>
    <w:p>
      <w:r>
        <w:rPr>
          <w:b/>
        </w:rPr>
        <w:t xml:space="preserve">Esimerkki 8.4235</w:t>
      </w:r>
    </w:p>
    <w:p>
      <w:r>
        <w:t xml:space="preserve">Minkä uskonnon perusti Joseph Smith vuonna 1827?</w:t>
      </w:r>
    </w:p>
    <w:p>
      <w:r>
        <w:rPr>
          <w:b/>
        </w:rPr>
        <w:t xml:space="preserve">Tulos</w:t>
      </w:r>
    </w:p>
    <w:p>
      <w:r>
        <w:t xml:space="preserve">mormonit</w:t>
      </w:r>
    </w:p>
    <w:p>
      <w:r>
        <w:rPr>
          <w:b/>
        </w:rPr>
        <w:t xml:space="preserve">Esimerkki 8.4236</w:t>
      </w:r>
    </w:p>
    <w:p>
      <w:r>
        <w:t xml:space="preserve">Joseph Smith tunnetaan minkä liikkeen perustajana?</w:t>
      </w:r>
    </w:p>
    <w:p>
      <w:r>
        <w:rPr>
          <w:b/>
        </w:rPr>
        <w:t xml:space="preserve">Tulos</w:t>
      </w:r>
    </w:p>
    <w:p>
      <w:r>
        <w:t xml:space="preserve">viimeisten päivien pyhien Jeesuksen Kristuksen kirkko</w:t>
      </w:r>
    </w:p>
    <w:p>
      <w:r>
        <w:rPr>
          <w:b/>
        </w:rPr>
        <w:t xml:space="preserve">Esimerkki 8.4237</w:t>
      </w:r>
    </w:p>
    <w:p>
      <w:r>
        <w:t xml:space="preserve">Helmikuussa 2010 Joseph Stack, 53-vuotias ohjelmistoinsinööri, syöksyi kevytlentokoneellaan veroviraston toimistoon missä kaupungissa?</w:t>
      </w:r>
    </w:p>
    <w:p>
      <w:r>
        <w:rPr>
          <w:b/>
        </w:rPr>
        <w:t xml:space="preserve">Tulos</w:t>
      </w:r>
    </w:p>
    <w:p>
      <w:r>
        <w:t xml:space="preserve">austin, texas</w:t>
      </w:r>
    </w:p>
    <w:p>
      <w:r>
        <w:rPr>
          <w:b/>
        </w:rPr>
        <w:t xml:space="preserve">Esimerkki 8.4238</w:t>
      </w:r>
    </w:p>
    <w:p>
      <w:r>
        <w:t xml:space="preserve">Hänen teloituspäivänsä vuonna 1896 on nykyään kansallinen juhlapäivä. Jose Rizal oli kansallismielinen ja monitaituri ja minkä maan kansallissankari?</w:t>
      </w:r>
    </w:p>
    <w:p>
      <w:r>
        <w:rPr>
          <w:b/>
        </w:rPr>
        <w:t xml:space="preserve">Tulos</w:t>
      </w:r>
    </w:p>
    <w:p>
      <w:r>
        <w:t xml:space="preserve">Filippiinit</w:t>
      </w:r>
    </w:p>
    <w:p>
      <w:r>
        <w:rPr>
          <w:b/>
        </w:rPr>
        <w:t xml:space="preserve">Esimerkki 8.4239</w:t>
      </w:r>
    </w:p>
    <w:p>
      <w:r>
        <w:t xml:space="preserve">Minkä maan pääministerinä Jose Socrates on toiminut vuodesta 2005?</w:t>
      </w:r>
    </w:p>
    <w:p>
      <w:r>
        <w:rPr>
          <w:b/>
        </w:rPr>
        <w:t xml:space="preserve">Tulos</w:t>
      </w:r>
    </w:p>
    <w:p>
      <w:r>
        <w:t xml:space="preserve">Portugali</w:t>
      </w:r>
    </w:p>
    <w:p>
      <w:r>
        <w:rPr>
          <w:b/>
        </w:rPr>
        <w:t xml:space="preserve">Esimerkki 8.4240</w:t>
      </w:r>
    </w:p>
    <w:p>
      <w:r>
        <w:t xml:space="preserve">Kuka näytteli lainsuojattoman Josey Walesin roolia vuoden 1976 elokuvassa?</w:t>
      </w:r>
    </w:p>
    <w:p>
      <w:r>
        <w:rPr>
          <w:b/>
        </w:rPr>
        <w:t xml:space="preserve">Tulos</w:t>
      </w:r>
    </w:p>
    <w:p>
      <w:r>
        <w:t xml:space="preserve">Clint Eastwood</w:t>
      </w:r>
    </w:p>
    <w:p>
      <w:r>
        <w:rPr>
          <w:b/>
        </w:rPr>
        <w:t xml:space="preserve">Esimerkki 8.4241</w:t>
      </w:r>
    </w:p>
    <w:p>
      <w:r>
        <w:t xml:space="preserve">Kuka näytteli nimihenkilöä vuoden 1976 elokuvassa The Outlaw Josey Wales?</w:t>
      </w:r>
    </w:p>
    <w:p>
      <w:r>
        <w:rPr>
          <w:b/>
        </w:rPr>
        <w:t xml:space="preserve">Tulos</w:t>
      </w:r>
    </w:p>
    <w:p>
      <w:r>
        <w:t xml:space="preserve">Clint Eastwood</w:t>
      </w:r>
    </w:p>
    <w:p>
      <w:r>
        <w:rPr>
          <w:b/>
        </w:rPr>
        <w:t xml:space="preserve">Esimerkki 8.4242</w:t>
      </w:r>
    </w:p>
    <w:p>
      <w:r>
        <w:t xml:space="preserve">Vuonna 1768 Joshua Reynoldsista tuli minkä brittiläisen instituution ensimmäinen presidentti?</w:t>
      </w:r>
    </w:p>
    <w:p>
      <w:r>
        <w:rPr>
          <w:b/>
        </w:rPr>
        <w:t xml:space="preserve">Tulos</w:t>
      </w:r>
    </w:p>
    <w:p>
      <w:r>
        <w:t xml:space="preserve">kuninkaallinen taideakatemia</w:t>
      </w:r>
    </w:p>
    <w:p>
      <w:r>
        <w:rPr>
          <w:b/>
        </w:rPr>
        <w:t xml:space="preserve">Esimerkki 8.4243</w:t>
      </w:r>
    </w:p>
    <w:p>
      <w:r>
        <w:t xml:space="preserve">Joshua Treen kansallispuisto sijaitsee missä Yhdysvaltain osavaltiossa?</w:t>
      </w:r>
    </w:p>
    <w:p>
      <w:r>
        <w:rPr>
          <w:b/>
        </w:rPr>
        <w:t xml:space="preserve">Tulos</w:t>
      </w:r>
    </w:p>
    <w:p>
      <w:r>
        <w:t xml:space="preserve">Kalifornia</w:t>
      </w:r>
    </w:p>
    <w:p>
      <w:r>
        <w:rPr>
          <w:b/>
        </w:rPr>
        <w:t xml:space="preserve">Esimerkki 8.4244</w:t>
      </w:r>
    </w:p>
    <w:p>
      <w:r>
        <w:t xml:space="preserve">Missä osavaltiossa sijaitsee Joshua Treen kansallispuisto?</w:t>
      </w:r>
    </w:p>
    <w:p>
      <w:r>
        <w:rPr>
          <w:b/>
        </w:rPr>
        <w:t xml:space="preserve">Tulos</w:t>
      </w:r>
    </w:p>
    <w:p>
      <w:r>
        <w:t xml:space="preserve">Kalifornia</w:t>
      </w:r>
    </w:p>
    <w:p>
      <w:r>
        <w:rPr>
          <w:b/>
        </w:rPr>
        <w:t xml:space="preserve">Esimerkki 8.4245</w:t>
      </w:r>
    </w:p>
    <w:p>
      <w:r>
        <w:t xml:space="preserve">Mikä eurooppalainen yhtye julkaisi albumin "The Joshua Tree" vuonna 1987?</w:t>
      </w:r>
    </w:p>
    <w:p>
      <w:r>
        <w:rPr>
          <w:b/>
        </w:rPr>
        <w:t xml:space="preserve">Tulos</w:t>
      </w:r>
    </w:p>
    <w:p>
      <w:r>
        <w:t xml:space="preserve">u2</w:t>
      </w:r>
    </w:p>
    <w:p>
      <w:r>
        <w:rPr>
          <w:b/>
        </w:rPr>
        <w:t xml:space="preserve">Esimerkki 8.4246</w:t>
      </w:r>
    </w:p>
    <w:p>
      <w:r>
        <w:t xml:space="preserve">Kuka julkaisi albumin `The Joshua Tree` vuonna 1987?</w:t>
      </w:r>
    </w:p>
    <w:p>
      <w:r>
        <w:rPr>
          <w:b/>
        </w:rPr>
        <w:t xml:space="preserve">Tulos</w:t>
      </w:r>
    </w:p>
    <w:p>
      <w:r>
        <w:t xml:space="preserve">u2</w:t>
      </w:r>
    </w:p>
    <w:p>
      <w:r>
        <w:rPr>
          <w:b/>
        </w:rPr>
        <w:t xml:space="preserve">Esimerkki 8.4247</w:t>
      </w:r>
    </w:p>
    <w:p>
      <w:r>
        <w:t xml:space="preserve">Kuka näytteli presidentti Josiah Bartletia The West Wingissä?</w:t>
      </w:r>
    </w:p>
    <w:p>
      <w:r>
        <w:rPr>
          <w:b/>
        </w:rPr>
        <w:t xml:space="preserve">Tulos</w:t>
      </w:r>
    </w:p>
    <w:p>
      <w:r>
        <w:t xml:space="preserve">martin sheen</w:t>
      </w:r>
    </w:p>
    <w:p>
      <w:r>
        <w:rPr>
          <w:b/>
        </w:rPr>
        <w:t xml:space="preserve">Esimerkki 8.4248</w:t>
      </w:r>
    </w:p>
    <w:p>
      <w:r>
        <w:t xml:space="preserve">Josiah Bartlet oli keskeinen hahmo missä yhdysvaltalaisessa tv-draamasarjassa?</w:t>
      </w:r>
    </w:p>
    <w:p>
      <w:r>
        <w:rPr>
          <w:b/>
        </w:rPr>
        <w:t xml:space="preserve">Tulos</w:t>
      </w:r>
    </w:p>
    <w:p>
      <w:r>
        <w:t xml:space="preserve">länsisiipi</w:t>
      </w:r>
    </w:p>
    <w:p>
      <w:r>
        <w:rPr>
          <w:b/>
        </w:rPr>
        <w:t xml:space="preserve">Esimerkki 8.4249</w:t>
      </w:r>
    </w:p>
    <w:p>
      <w:r>
        <w:t xml:space="preserve">Mikä scifi-sarja oli Serenity-elokuvan pohjana ja sen loi Buffyn luoja Joss Wheadon?</w:t>
      </w:r>
    </w:p>
    <w:p>
      <w:r>
        <w:rPr>
          <w:b/>
        </w:rPr>
        <w:t xml:space="preserve">Tulos</w:t>
      </w:r>
    </w:p>
    <w:p>
      <w:r>
        <w:t xml:space="preserve">tulikärpänen</w:t>
      </w:r>
    </w:p>
    <w:p>
      <w:r>
        <w:rPr>
          <w:b/>
        </w:rPr>
        <w:t xml:space="preserve">Esimerkki 8.4250</w:t>
      </w:r>
    </w:p>
    <w:p>
      <w:r>
        <w:t xml:space="preserve">Mikä Marvel Studiosin tuottama ja Joss Whedonin käsikirjoittama ja ohjaama supersankarielokuva oli vuonna 2012 maailmanlaajuisesti eniten tuottanut elokuva ?</w:t>
      </w:r>
    </w:p>
    <w:p>
      <w:r>
        <w:rPr>
          <w:b/>
        </w:rPr>
        <w:t xml:space="preserve">Tulos</w:t>
      </w:r>
    </w:p>
    <w:p>
      <w:r>
        <w:t xml:space="preserve">kostajat</w:t>
      </w:r>
    </w:p>
    <w:p>
      <w:r>
        <w:rPr>
          <w:b/>
        </w:rPr>
        <w:t xml:space="preserve">Esimerkki 8.4251</w:t>
      </w:r>
    </w:p>
    <w:p>
      <w:r>
        <w:t xml:space="preserve">Mikä Joss Whedonin ohjaama scifi-elokuva vuodelta 2005 perustuu lyhytikäiseen tv-sarjaan, joka lopetettiin vain yhdentoista jakson jälkeen?</w:t>
      </w:r>
    </w:p>
    <w:p>
      <w:r>
        <w:rPr>
          <w:b/>
        </w:rPr>
        <w:t xml:space="preserve">Tulos</w:t>
      </w:r>
    </w:p>
    <w:p>
      <w:r>
        <w:t xml:space="preserve">tyyneys</w:t>
      </w:r>
    </w:p>
    <w:p>
      <w:r>
        <w:rPr>
          <w:b/>
        </w:rPr>
        <w:t xml:space="preserve">Esimerkki 8.4252</w:t>
      </w:r>
    </w:p>
    <w:p>
      <w:r>
        <w:t xml:space="preserve">Minkä yhtyeen vuonna 2009 julkaisema albumi "Journal for Plague Lovers" on julkaistu?</w:t>
      </w:r>
    </w:p>
    <w:p>
      <w:r>
        <w:rPr>
          <w:b/>
        </w:rPr>
        <w:t xml:space="preserve">Tulos</w:t>
      </w:r>
    </w:p>
    <w:p>
      <w:r>
        <w:t xml:space="preserve">manic street preachers</w:t>
      </w:r>
    </w:p>
    <w:p>
      <w:r>
        <w:rPr>
          <w:b/>
        </w:rPr>
        <w:t xml:space="preserve">Esimerkki 8.4253</w:t>
      </w:r>
    </w:p>
    <w:p>
      <w:r>
        <w:t xml:space="preserve">Kuka vuonna 1998 kuollut kirjailija kirjoitti trillerit "Dimitrioksen naamio" ja "Matka pelkoon"?</w:t>
      </w:r>
    </w:p>
    <w:p>
      <w:r>
        <w:rPr>
          <w:b/>
        </w:rPr>
        <w:t xml:space="preserve">Tulos</w:t>
      </w:r>
    </w:p>
    <w:p>
      <w:r>
        <w:t xml:space="preserve">eric ambler</w:t>
      </w:r>
    </w:p>
    <w:p>
      <w:r>
        <w:rPr>
          <w:b/>
        </w:rPr>
        <w:t xml:space="preserve">Esimerkki 8.4254</w:t>
      </w:r>
    </w:p>
    <w:p>
      <w:r>
        <w:t xml:space="preserve">Ilmaisussa "Jove" - kuka on Jove?</w:t>
      </w:r>
    </w:p>
    <w:p>
      <w:r>
        <w:rPr>
          <w:b/>
        </w:rPr>
        <w:t xml:space="preserve">Tulos</w:t>
      </w:r>
    </w:p>
    <w:p>
      <w:r>
        <w:t xml:space="preserve">jupiter</w:t>
      </w:r>
    </w:p>
    <w:p>
      <w:r>
        <w:rPr>
          <w:b/>
        </w:rPr>
        <w:t xml:space="preserve">Esimerkki 8.4255</w:t>
      </w:r>
    </w:p>
    <w:p>
      <w:r>
        <w:t xml:space="preserve">Kuka tunnetaan myös nimellä Jove?</w:t>
      </w:r>
    </w:p>
    <w:p>
      <w:r>
        <w:rPr>
          <w:b/>
        </w:rPr>
        <w:t xml:space="preserve">Tulos</w:t>
      </w:r>
    </w:p>
    <w:p>
      <w:r>
        <w:t xml:space="preserve">jupiter</w:t>
      </w:r>
    </w:p>
    <w:p>
      <w:r>
        <w:rPr>
          <w:b/>
        </w:rPr>
        <w:t xml:space="preserve">Esimerkki 8.4256</w:t>
      </w:r>
    </w:p>
    <w:p>
      <w:r>
        <w:t xml:space="preserve">Minkä Afrikan maan ensimmäiseksi naispresidentiksi tuli vuonna 2012 naisten oikeuksia puolustava Joyce Banda?</w:t>
      </w:r>
    </w:p>
    <w:p>
      <w:r>
        <w:rPr>
          <w:b/>
        </w:rPr>
        <w:t xml:space="preserve">Tulos</w:t>
      </w:r>
    </w:p>
    <w:p>
      <w:r>
        <w:t xml:space="preserve">malawi</w:t>
      </w:r>
    </w:p>
    <w:p>
      <w:r>
        <w:rPr>
          <w:b/>
        </w:rPr>
        <w:t xml:space="preserve">Esimerkki 8.4257</w:t>
      </w:r>
    </w:p>
    <w:p>
      <w:r>
        <w:t xml:space="preserve">Kuka oli Joy Division -yhtyeen laulaja, joka teki itsemurhan vuonna 1980 23-vuotiaana?</w:t>
      </w:r>
    </w:p>
    <w:p>
      <w:r>
        <w:rPr>
          <w:b/>
        </w:rPr>
        <w:t xml:space="preserve">Tulos</w:t>
      </w:r>
    </w:p>
    <w:p>
      <w:r>
        <w:t xml:space="preserve">ian curtis</w:t>
      </w:r>
    </w:p>
    <w:p>
      <w:r>
        <w:rPr>
          <w:b/>
        </w:rPr>
        <w:t xml:space="preserve">Esimerkki 8.4258</w:t>
      </w:r>
    </w:p>
    <w:p>
      <w:r>
        <w:t xml:space="preserve">Keitä olivat Babs, Joy ja Teddie?</w:t>
      </w:r>
    </w:p>
    <w:p>
      <w:r>
        <w:rPr>
          <w:b/>
        </w:rPr>
        <w:t xml:space="preserve">Tulos</w:t>
      </w:r>
    </w:p>
    <w:p>
      <w:r>
        <w:t xml:space="preserve">Beverley Sisters</w:t>
      </w:r>
    </w:p>
    <w:p>
      <w:r>
        <w:rPr>
          <w:b/>
        </w:rPr>
        <w:t xml:space="preserve">Esimerkki 8.4259</w:t>
      </w:r>
    </w:p>
    <w:p>
      <w:r>
        <w:t xml:space="preserve">Kuka kirjoitti vuonna 1993 romaanin The Joy Luck Club?</w:t>
      </w:r>
    </w:p>
    <w:p>
      <w:r>
        <w:rPr>
          <w:b/>
        </w:rPr>
        <w:t xml:space="preserve">Tulos</w:t>
      </w:r>
    </w:p>
    <w:p>
      <w:r>
        <w:t xml:space="preserve">amy tan</w:t>
      </w:r>
    </w:p>
    <w:p>
      <w:r>
        <w:rPr>
          <w:b/>
        </w:rPr>
        <w:t xml:space="preserve">Esimerkki 8.4260</w:t>
      </w:r>
    </w:p>
    <w:p>
      <w:r>
        <w:t xml:space="preserve">Kuka ikuisesti onnellinen taiteilija juonsi 12 vuotta PBS:n vakio-ohjelmaa The Joy of Painting ennen ennenaikaista kuolemaansa vuonna 1985?</w:t>
      </w:r>
    </w:p>
    <w:p>
      <w:r>
        <w:rPr>
          <w:b/>
        </w:rPr>
        <w:t xml:space="preserve">Tulos</w:t>
      </w:r>
    </w:p>
    <w:p>
      <w:r>
        <w:t xml:space="preserve">bob ross</w:t>
      </w:r>
    </w:p>
    <w:p>
      <w:r>
        <w:rPr>
          <w:b/>
        </w:rPr>
        <w:t xml:space="preserve">Esimerkki 8.4261</w:t>
      </w:r>
    </w:p>
    <w:p>
      <w:r>
        <w:t xml:space="preserve">Kuka kirjoitti vuonna 1972 julkaistun teoksen The Joy of Sex?</w:t>
      </w:r>
    </w:p>
    <w:p>
      <w:r>
        <w:rPr>
          <w:b/>
        </w:rPr>
        <w:t xml:space="preserve">Tulos</w:t>
      </w:r>
    </w:p>
    <w:p>
      <w:r>
        <w:t xml:space="preserve">Alex Comfort</w:t>
      </w:r>
    </w:p>
    <w:p>
      <w:r>
        <w:rPr>
          <w:b/>
        </w:rPr>
        <w:t xml:space="preserve">Esimerkki 8.4262</w:t>
      </w:r>
    </w:p>
    <w:p>
      <w:r>
        <w:t xml:space="preserve">JPEG on kuvatiedostomuoto - mitä JPEG tarkoittaa?</w:t>
      </w:r>
    </w:p>
    <w:p>
      <w:r>
        <w:rPr>
          <w:b/>
        </w:rPr>
        <w:t xml:space="preserve">Tulos</w:t>
      </w:r>
    </w:p>
    <w:p>
      <w:r>
        <w:t xml:space="preserve">yhteinen valokuvausalan asiantuntijaryhmä</w:t>
      </w:r>
    </w:p>
    <w:p>
      <w:r>
        <w:rPr>
          <w:b/>
        </w:rPr>
        <w:t xml:space="preserve">Esimerkki 8.4263</w:t>
      </w:r>
    </w:p>
    <w:p>
      <w:r>
        <w:t xml:space="preserve">J.R.D. Tata perusti vuonna 1932 Tata Airlinesin, mikä on sen nykyinen nimi?</w:t>
      </w:r>
    </w:p>
    <w:p>
      <w:r>
        <w:rPr>
          <w:b/>
        </w:rPr>
        <w:t xml:space="preserve">Tulos</w:t>
      </w:r>
    </w:p>
    <w:p>
      <w:r>
        <w:t xml:space="preserve">air india</w:t>
      </w:r>
    </w:p>
    <w:p>
      <w:r>
        <w:rPr>
          <w:b/>
        </w:rPr>
        <w:t xml:space="preserve">Esimerkki 8.4264</w:t>
      </w:r>
    </w:p>
    <w:p>
      <w:r>
        <w:t xml:space="preserve">Mikä J. R. R. Tolkienin romaanin ensimmäinen painos julkaistiin syyskuussa 1937?</w:t>
      </w:r>
    </w:p>
    <w:p>
      <w:r>
        <w:rPr>
          <w:b/>
        </w:rPr>
        <w:t xml:space="preserve">Tulos</w:t>
      </w:r>
    </w:p>
    <w:p>
      <w:r>
        <w:t xml:space="preserve">hobitti</w:t>
      </w:r>
    </w:p>
    <w:p>
      <w:r>
        <w:rPr>
          <w:b/>
        </w:rPr>
        <w:t xml:space="preserve">Esimerkki 8.4265</w:t>
      </w:r>
    </w:p>
    <w:p>
      <w:r>
        <w:t xml:space="preserve">Mikä J. R. R. Tolkienin syyskuussa 1937 julkaistu fantasiaromaani on nimeltään Siellä ja takaisin?</w:t>
      </w:r>
    </w:p>
    <w:p>
      <w:r>
        <w:rPr>
          <w:b/>
        </w:rPr>
        <w:t xml:space="preserve">Tulos</w:t>
      </w:r>
    </w:p>
    <w:p>
      <w:r>
        <w:t xml:space="preserve">hobitti</w:t>
      </w:r>
    </w:p>
    <w:p>
      <w:r>
        <w:rPr>
          <w:b/>
        </w:rPr>
        <w:t xml:space="preserve">Esimerkki 8.4266</w:t>
      </w:r>
    </w:p>
    <w:p>
      <w:r>
        <w:t xml:space="preserve">Mikä on yksi J. R. R. Tolkienin fantasiateoksissa esiintyvistä haltioiden puhumista kuvitteellisista kielistä?</w:t>
      </w:r>
    </w:p>
    <w:p>
      <w:r>
        <w:rPr>
          <w:b/>
        </w:rPr>
        <w:t xml:space="preserve">Tulos</w:t>
      </w:r>
    </w:p>
    <w:p>
      <w:r>
        <w:t xml:space="preserve">quenya</w:t>
      </w:r>
    </w:p>
    <w:p>
      <w:r>
        <w:rPr>
          <w:b/>
        </w:rPr>
        <w:t xml:space="preserve">Esimerkki 8.4267</w:t>
      </w:r>
    </w:p>
    <w:p>
      <w:r>
        <w:t xml:space="preserve">Millä nimellä JS Bachin kantaatti "Schweigt Stille, Plaudert Nicht" tunnetaan paremmin juomasta, johon yksi hahmoista on koukussa?</w:t>
      </w:r>
    </w:p>
    <w:p>
      <w:r>
        <w:rPr>
          <w:b/>
        </w:rPr>
        <w:t xml:space="preserve">Tulos</w:t>
      </w:r>
    </w:p>
    <w:p>
      <w:r>
        <w:t xml:space="preserve">schweigt stille, plaudert nicht, bwv 211</w:t>
      </w:r>
    </w:p>
    <w:p>
      <w:r>
        <w:rPr>
          <w:b/>
        </w:rPr>
        <w:t xml:space="preserve">Esimerkki 8.4268</w:t>
      </w:r>
    </w:p>
    <w:p>
      <w:r>
        <w:t xml:space="preserve">J.S. Bachin "Orkesterisarjan numero 3 D" toinen osa tunnetaan paremmin nimellä mikä?</w:t>
      </w:r>
    </w:p>
    <w:p>
      <w:r>
        <w:rPr>
          <w:b/>
        </w:rPr>
        <w:t xml:space="preserve">Tulos</w:t>
      </w:r>
    </w:p>
    <w:p>
      <w:r>
        <w:t xml:space="preserve">ilmaa g-jousella</w:t>
      </w:r>
    </w:p>
    <w:p>
      <w:r>
        <w:rPr>
          <w:b/>
        </w:rPr>
        <w:t xml:space="preserve">Esimerkki 8.4269</w:t>
      </w:r>
    </w:p>
    <w:p>
      <w:r>
        <w:t xml:space="preserve">Minkä taloudellisesti vaikeuksissa olevan maan kuningas (Juan Carlos) herätti kritiikkiä kotimaassaan vuonna 2012 tekemänsä afrikkalaisen norsunmetsästyssafariloman vuoksi?</w:t>
      </w:r>
    </w:p>
    <w:p>
      <w:r>
        <w:rPr>
          <w:b/>
        </w:rPr>
        <w:t xml:space="preserve">Tulos</w:t>
      </w:r>
    </w:p>
    <w:p>
      <w:r>
        <w:t xml:space="preserve">Espanja</w:t>
      </w:r>
    </w:p>
    <w:p>
      <w:r>
        <w:rPr>
          <w:b/>
        </w:rPr>
        <w:t xml:space="preserve">Esimerkki 8.4270</w:t>
      </w:r>
    </w:p>
    <w:p>
      <w:r>
        <w:t xml:space="preserve">Minkä eteläamerikkalaisen maan presidentiksi Juan Evo Morales Ayma tuli vuonna 2006?</w:t>
      </w:r>
    </w:p>
    <w:p>
      <w:r>
        <w:rPr>
          <w:b/>
        </w:rPr>
        <w:t xml:space="preserve">Tulos</w:t>
      </w:r>
    </w:p>
    <w:p>
      <w:r>
        <w:t xml:space="preserve">Bolivia</w:t>
      </w:r>
    </w:p>
    <w:p>
      <w:r>
        <w:rPr>
          <w:b/>
        </w:rPr>
        <w:t xml:space="preserve">Esimerkki 8.4271</w:t>
      </w:r>
    </w:p>
    <w:p>
      <w:r>
        <w:t xml:space="preserve">Minkä kansallisuuden oli Formula 1 -moottoriurheilun mestari Juan Fangio?</w:t>
      </w:r>
    </w:p>
    <w:p>
      <w:r>
        <w:rPr>
          <w:b/>
        </w:rPr>
        <w:t xml:space="preserve">Tulos</w:t>
      </w:r>
    </w:p>
    <w:p>
      <w:r>
        <w:t xml:space="preserve">argentiinalaiset</w:t>
      </w:r>
    </w:p>
    <w:p>
      <w:r>
        <w:rPr>
          <w:b/>
        </w:rPr>
        <w:t xml:space="preserve">Esimerkki 8.4272</w:t>
      </w:r>
    </w:p>
    <w:p>
      <w:r>
        <w:t xml:space="preserve">Mistä Euroopan pääkaupungista Juan Gris on kotoisin?</w:t>
      </w:r>
    </w:p>
    <w:p>
      <w:r>
        <w:rPr>
          <w:b/>
        </w:rPr>
        <w:t xml:space="preserve">Tulos</w:t>
      </w:r>
    </w:p>
    <w:p>
      <w:r>
        <w:t xml:space="preserve">madrid</w:t>
      </w:r>
    </w:p>
    <w:p>
      <w:r>
        <w:rPr>
          <w:b/>
        </w:rPr>
        <w:t xml:space="preserve">Esimerkki 8.4273</w:t>
      </w:r>
    </w:p>
    <w:p>
      <w:r>
        <w:t xml:space="preserve">Kuka johti hyökkäystä San Juanin kukkulalle Kuubassa vuonna 1898?</w:t>
      </w:r>
    </w:p>
    <w:p>
      <w:r>
        <w:rPr>
          <w:b/>
        </w:rPr>
        <w:t xml:space="preserve">Tulos</w:t>
      </w:r>
    </w:p>
    <w:p>
      <w:r>
        <w:t xml:space="preserve">theodore roosevelt</w:t>
      </w:r>
    </w:p>
    <w:p>
      <w:r>
        <w:rPr>
          <w:b/>
        </w:rPr>
        <w:t xml:space="preserve">Esimerkki 8.4274</w:t>
      </w:r>
    </w:p>
    <w:p>
      <w:r>
        <w:t xml:space="preserve">Missä maassa sotilasvallankaappaus syrjäytti presidentti Juan Peronin vuonna 1955?</w:t>
      </w:r>
    </w:p>
    <w:p>
      <w:r>
        <w:rPr>
          <w:b/>
        </w:rPr>
        <w:t xml:space="preserve">Tulos</w:t>
      </w:r>
    </w:p>
    <w:p>
      <w:r>
        <w:t xml:space="preserve">Argentiina</w:t>
      </w:r>
    </w:p>
    <w:p>
      <w:r>
        <w:rPr>
          <w:b/>
        </w:rPr>
        <w:t xml:space="preserve">Esimerkki 8.4275</w:t>
      </w:r>
    </w:p>
    <w:p>
      <w:r>
        <w:t xml:space="preserve">Minkä maan diktaattori Juan Peron oli vuosina 1946-1955 ja 1973-1974?</w:t>
      </w:r>
    </w:p>
    <w:p>
      <w:r>
        <w:rPr>
          <w:b/>
        </w:rPr>
        <w:t xml:space="preserve">Tulos</w:t>
      </w:r>
    </w:p>
    <w:p>
      <w:r>
        <w:t xml:space="preserve">Argentiina</w:t>
      </w:r>
    </w:p>
    <w:p>
      <w:r>
        <w:rPr>
          <w:b/>
        </w:rPr>
        <w:t xml:space="preserve">Esimerkki 8.4276</w:t>
      </w:r>
    </w:p>
    <w:p>
      <w:r>
        <w:t xml:space="preserve">Minkä itsenäisen afrikkalaisen alueen pääkaupunki on Juba, josta tuli itsenäinen valtio 9. heinäkuuta 2011?</w:t>
      </w:r>
    </w:p>
    <w:p>
      <w:r>
        <w:rPr>
          <w:b/>
        </w:rPr>
        <w:t xml:space="preserve">Tulos</w:t>
      </w:r>
    </w:p>
    <w:p>
      <w:r>
        <w:t xml:space="preserve">Etelä-Sudan</w:t>
      </w:r>
    </w:p>
    <w:p>
      <w:r>
        <w:rPr>
          <w:b/>
        </w:rPr>
        <w:t xml:space="preserve">Esimerkki 8.4277</w:t>
      </w:r>
    </w:p>
    <w:p>
      <w:r>
        <w:t xml:space="preserve">Klassinen juutalaisuus opettaa, että ei tule olemaan suurempaa profeettaa kuin kuka?</w:t>
      </w:r>
    </w:p>
    <w:p>
      <w:r>
        <w:rPr>
          <w:b/>
        </w:rPr>
        <w:t xml:space="preserve">Tulos</w:t>
      </w:r>
    </w:p>
    <w:p>
      <w:r>
        <w:t xml:space="preserve">moses</w:t>
      </w:r>
    </w:p>
    <w:p>
      <w:r>
        <w:rPr>
          <w:b/>
        </w:rPr>
        <w:t xml:space="preserve">Esimerkki 8.4278</w:t>
      </w:r>
    </w:p>
    <w:p>
      <w:r>
        <w:t xml:space="preserve">Mitä kutsutaan juutalaisuuden ruokavaliolakien mukaisesti valmistetuksi ruoaksi?</w:t>
      </w:r>
    </w:p>
    <w:p>
      <w:r>
        <w:rPr>
          <w:b/>
        </w:rPr>
        <w:t xml:space="preserve">Tulos</w:t>
      </w:r>
    </w:p>
    <w:p>
      <w:r>
        <w:t xml:space="preserve">kosher-ruoat</w:t>
      </w:r>
    </w:p>
    <w:p>
      <w:r>
        <w:rPr>
          <w:b/>
        </w:rPr>
        <w:t xml:space="preserve">Esimerkki 8.4279</w:t>
      </w:r>
    </w:p>
    <w:p>
      <w:r>
        <w:t xml:space="preserve">Kuka on säveltänyt oratorion "Juudas Makkabeus"?</w:t>
      </w:r>
    </w:p>
    <w:p>
      <w:r>
        <w:rPr>
          <w:b/>
        </w:rPr>
        <w:t xml:space="preserve">Tulos</w:t>
      </w:r>
    </w:p>
    <w:p>
      <w:r>
        <w:t xml:space="preserve">george frideric handel</w:t>
      </w:r>
    </w:p>
    <w:p>
      <w:r>
        <w:rPr>
          <w:b/>
        </w:rPr>
        <w:t xml:space="preserve">Esimerkki 8.4280</w:t>
      </w:r>
    </w:p>
    <w:p>
      <w:r>
        <w:t xml:space="preserve">Mitä hahmoa ovat esittäneet Howard Marion Crawford, Jude Law, Nigel Bruce ja vuonna 2012 Martin Freeman?</w:t>
      </w:r>
    </w:p>
    <w:p>
      <w:r>
        <w:rPr>
          <w:b/>
        </w:rPr>
        <w:t xml:space="preserve">Tulos</w:t>
      </w:r>
    </w:p>
    <w:p>
      <w:r>
        <w:t xml:space="preserve">tri watson</w:t>
      </w:r>
    </w:p>
    <w:p>
      <w:r>
        <w:rPr>
          <w:b/>
        </w:rPr>
        <w:t xml:space="preserve">Esimerkki 8.4281</w:t>
      </w:r>
    </w:p>
    <w:p>
      <w:r>
        <w:t xml:space="preserve">Minkä elokuvan pääosissa näyttelivät Michael Caine vuoden 1966 versiossa ja Jude Law vuoden 2004 versiossa?</w:t>
      </w:r>
    </w:p>
    <w:p>
      <w:r>
        <w:rPr>
          <w:b/>
        </w:rPr>
        <w:t xml:space="preserve">Tulos</w:t>
      </w:r>
    </w:p>
    <w:p>
      <w:r>
        <w:t xml:space="preserve">alfie</w:t>
      </w:r>
    </w:p>
    <w:p>
      <w:r>
        <w:rPr>
          <w:b/>
        </w:rPr>
        <w:t xml:space="preserve">Esimerkki 8.4282</w:t>
      </w:r>
    </w:p>
    <w:p>
      <w:r>
        <w:t xml:space="preserve">Kuka kirjailija kirjoitti Jude the Obscure -kirjan?</w:t>
      </w:r>
    </w:p>
    <w:p>
      <w:r>
        <w:rPr>
          <w:b/>
        </w:rPr>
        <w:t xml:space="preserve">Tulos</w:t>
      </w:r>
    </w:p>
    <w:p>
      <w:r>
        <w:t xml:space="preserve">Thomas Hardy</w:t>
      </w:r>
    </w:p>
    <w:p>
      <w:r>
        <w:rPr>
          <w:b/>
        </w:rPr>
        <w:t xml:space="preserve">Esimerkki 8.4283</w:t>
      </w:r>
    </w:p>
    <w:p>
      <w:r>
        <w:t xml:space="preserve">Kuka näyttelee tuomari Turpinia vuoden 2007 elokuvassa Sweeney Todd: Demon Barber of Fleet Street'?</w:t>
      </w:r>
    </w:p>
    <w:p>
      <w:r>
        <w:rPr>
          <w:b/>
        </w:rPr>
        <w:t xml:space="preserve">Tulos</w:t>
      </w:r>
    </w:p>
    <w:p>
      <w:r>
        <w:t xml:space="preserve">Alan Rickman</w:t>
      </w:r>
    </w:p>
    <w:p>
      <w:r>
        <w:rPr>
          <w:b/>
        </w:rPr>
        <w:t xml:space="preserve">Esimerkki 8.4284</w:t>
      </w:r>
    </w:p>
    <w:p>
      <w:r>
        <w:t xml:space="preserve">Judi Dench voitti Oscarin Shakespeare in Love -elokuvan kuningattarena.</w:t>
      </w:r>
    </w:p>
    <w:p>
      <w:r>
        <w:rPr>
          <w:b/>
        </w:rPr>
        <w:t xml:space="preserve">Tulos</w:t>
      </w:r>
    </w:p>
    <w:p>
      <w:r>
        <w:t xml:space="preserve">Elisabet i Englannin</w:t>
      </w:r>
    </w:p>
    <w:p>
      <w:r>
        <w:rPr>
          <w:b/>
        </w:rPr>
        <w:t xml:space="preserve">Esimerkki 8.4285</w:t>
      </w:r>
    </w:p>
    <w:p>
      <w:r>
        <w:t xml:space="preserve">Mikä on Judi Denchin titteli Britannian kunniajärjestelmässä?</w:t>
      </w:r>
    </w:p>
    <w:p>
      <w:r>
        <w:rPr>
          <w:b/>
        </w:rPr>
        <w:t xml:space="preserve">Tulos</w:t>
      </w:r>
    </w:p>
    <w:p>
      <w:r>
        <w:t xml:space="preserve">dame</w:t>
      </w:r>
    </w:p>
    <w:p>
      <w:r>
        <w:rPr>
          <w:b/>
        </w:rPr>
        <w:t xml:space="preserve">Esimerkki 8.4286</w:t>
      </w:r>
    </w:p>
    <w:p>
      <w:r>
        <w:t xml:space="preserve">Minkä taiteilijan käsialaa on Ranskasta vuonna 2016 löydetty maalaus, jossa Judith mestaa Holoferneksen?</w:t>
      </w:r>
    </w:p>
    <w:p>
      <w:r>
        <w:rPr>
          <w:b/>
        </w:rPr>
        <w:t xml:space="preserve">Tulos</w:t>
      </w:r>
    </w:p>
    <w:p>
      <w:r>
        <w:t xml:space="preserve">caravaggio</w:t>
      </w:r>
    </w:p>
    <w:p>
      <w:r>
        <w:rPr>
          <w:b/>
        </w:rPr>
        <w:t xml:space="preserve">Esimerkki 8.4287</w:t>
      </w:r>
    </w:p>
    <w:p>
      <w:r>
        <w:t xml:space="preserve">Missä tv-ohjelmassa Judith Hann oli pisimpään, yli 20 vuotta, työskennellyt juontaja?</w:t>
      </w:r>
    </w:p>
    <w:p>
      <w:r>
        <w:rPr>
          <w:b/>
        </w:rPr>
        <w:t xml:space="preserve">Tulos</w:t>
      </w:r>
    </w:p>
    <w:p>
      <w:r>
        <w:t xml:space="preserve">huomisen maailma</w:t>
      </w:r>
    </w:p>
    <w:p>
      <w:r>
        <w:rPr>
          <w:b/>
        </w:rPr>
        <w:t xml:space="preserve">Esimerkki 8.4288</w:t>
      </w:r>
    </w:p>
    <w:p>
      <w:r>
        <w:t xml:space="preserve">Mikä Judith Rossnerin romaani vuodelta 1975 perustuu 28-vuotiaan newyorkilaisen opettajan Roseann Quinnin raa'an murhan tapahtumiin?</w:t>
      </w:r>
    </w:p>
    <w:p>
      <w:r>
        <w:rPr>
          <w:b/>
        </w:rPr>
        <w:t xml:space="preserve">Tulos</w:t>
      </w:r>
    </w:p>
    <w:p>
      <w:r>
        <w:t xml:space="preserve">etsivät herra goodbaria</w:t>
      </w:r>
    </w:p>
    <w:p>
      <w:r>
        <w:rPr>
          <w:b/>
        </w:rPr>
        <w:t xml:space="preserve">Esimerkki 8.4289</w:t>
      </w:r>
    </w:p>
    <w:p>
      <w:r>
        <w:t xml:space="preserve">Minkä amerikkalaisen elokuvatähden ensimmäinen vaimo oli Judy Carne ja toinen Loni Anderson?</w:t>
      </w:r>
    </w:p>
    <w:p>
      <w:r>
        <w:rPr>
          <w:b/>
        </w:rPr>
        <w:t xml:space="preserve">Tulos</w:t>
      </w:r>
    </w:p>
    <w:p>
      <w:r>
        <w:t xml:space="preserve">burt reynolds</w:t>
      </w:r>
    </w:p>
    <w:p>
      <w:r>
        <w:rPr>
          <w:b/>
        </w:rPr>
        <w:t xml:space="preserve">Esimerkki 8.4290</w:t>
      </w:r>
    </w:p>
    <w:p>
      <w:r>
        <w:t xml:space="preserve">Minkä vuoden 1939 elokuvan viimeinen repliikki, jonka Judy Garland lausuu, on Jos vielä joskus menen etsimään sydämeni toivetta, en mene etsimään kauempaa kuin omalta takapihaltani?</w:t>
      </w:r>
    </w:p>
    <w:p>
      <w:r>
        <w:rPr>
          <w:b/>
        </w:rPr>
        <w:t xml:space="preserve">Tulos</w:t>
      </w:r>
    </w:p>
    <w:p>
      <w:r>
        <w:t xml:space="preserve">ozin velho</w:t>
      </w:r>
    </w:p>
    <w:p>
      <w:r>
        <w:rPr>
          <w:b/>
        </w:rPr>
        <w:t xml:space="preserve">Esimerkki 8.4291</w:t>
      </w:r>
    </w:p>
    <w:p>
      <w:r>
        <w:t xml:space="preserve">Kuka nousi vuonna 1968 kolmoseksi kappaleellaan 'Judy In Disguise (With Glasses)'?</w:t>
      </w:r>
    </w:p>
    <w:p>
      <w:r>
        <w:rPr>
          <w:b/>
        </w:rPr>
        <w:t xml:space="preserve">Tulos</w:t>
      </w:r>
    </w:p>
    <w:p>
      <w:r>
        <w:t xml:space="preserve">John Fred</w:t>
      </w:r>
    </w:p>
    <w:p>
      <w:r>
        <w:rPr>
          <w:b/>
        </w:rPr>
        <w:t xml:space="preserve">Esimerkki 8.4292</w:t>
      </w:r>
    </w:p>
    <w:p>
      <w:r>
        <w:t xml:space="preserve">Millä futuristisella sarjakuvahahmolla oli tytär Judy ja poika nimeltä Elroy?</w:t>
      </w:r>
    </w:p>
    <w:p>
      <w:r>
        <w:rPr>
          <w:b/>
        </w:rPr>
        <w:t xml:space="preserve">Tulos</w:t>
      </w:r>
    </w:p>
    <w:p>
      <w:r>
        <w:t xml:space="preserve">george jetson</w:t>
      </w:r>
    </w:p>
    <w:p>
      <w:r>
        <w:rPr>
          <w:b/>
        </w:rPr>
        <w:t xml:space="preserve">Esimerkki 8.4293</w:t>
      </w:r>
    </w:p>
    <w:p>
      <w:r>
        <w:t xml:space="preserve">Mikä elokuva käsitteli Jason, Platon ja Judy -nimisiä hahmoja käyttäen hyvin toimeentulevien keskiluokkaisten vanhempien yläkouluikäisten kaupunkilaislasten ongelmia?</w:t>
      </w:r>
    </w:p>
    <w:p>
      <w:r>
        <w:rPr>
          <w:b/>
        </w:rPr>
        <w:t xml:space="preserve">Tulos</w:t>
      </w:r>
    </w:p>
    <w:p>
      <w:r>
        <w:t xml:space="preserve">kapinallinen ilman syytä</w:t>
      </w:r>
    </w:p>
    <w:p>
      <w:r>
        <w:rPr>
          <w:b/>
        </w:rPr>
        <w:t xml:space="preserve">Esimerkki 8.4294</w:t>
      </w:r>
    </w:p>
    <w:p>
      <w:r>
        <w:t xml:space="preserve">Minkä kansallisuuden oli tennispelaaja Judy Teggart, joka hävisi Billie Jean Kingille Wimbledonin naisten kaksinpelin loppuottelussa 1968?</w:t>
      </w:r>
    </w:p>
    <w:p>
      <w:r>
        <w:rPr>
          <w:b/>
        </w:rPr>
        <w:t xml:space="preserve">Tulos</w:t>
      </w:r>
    </w:p>
    <w:p>
      <w:r>
        <w:t xml:space="preserve">Australia</w:t>
      </w:r>
    </w:p>
    <w:p>
      <w:r>
        <w:rPr>
          <w:b/>
        </w:rPr>
        <w:t xml:space="preserve">Esimerkki 8.4295</w:t>
      </w:r>
    </w:p>
    <w:p>
      <w:r>
        <w:t xml:space="preserve">Kuka oli Jules Vernen sukellusveneen `Nautilus` kapteeni?</w:t>
      </w:r>
    </w:p>
    <w:p>
      <w:r>
        <w:rPr>
          <w:b/>
        </w:rPr>
        <w:t xml:space="preserve">Tulos</w:t>
      </w:r>
    </w:p>
    <w:p>
      <w:r>
        <w:t xml:space="preserve">kapteeni Nemo</w:t>
      </w:r>
    </w:p>
    <w:p>
      <w:r>
        <w:rPr>
          <w:b/>
        </w:rPr>
        <w:t xml:space="preserve">Esimerkki 8.4296</w:t>
      </w:r>
    </w:p>
    <w:p>
      <w:r>
        <w:t xml:space="preserve">Minkä vaikutusvaltaisen ohjelman, joka viitoitti tietä tuleville ruoanlaittoohjelmille televisiossa, isäntänä toimi Julia Child?</w:t>
      </w:r>
    </w:p>
    <w:p>
      <w:r>
        <w:rPr>
          <w:b/>
        </w:rPr>
        <w:t xml:space="preserve">Tulos</w:t>
      </w:r>
    </w:p>
    <w:p>
      <w:r>
        <w:t xml:space="preserve">ranskalainen kokki</w:t>
      </w:r>
    </w:p>
    <w:p>
      <w:r>
        <w:rPr>
          <w:b/>
        </w:rPr>
        <w:t xml:space="preserve">Esimerkki 8.4297</w:t>
      </w:r>
    </w:p>
    <w:p>
      <w:r>
        <w:t xml:space="preserve">Mikä Julia Donaldsonin palkittu kirjasarja kertoo tarinan hiirestä, joka kulkee pimeässä metsässä?</w:t>
      </w:r>
    </w:p>
    <w:p>
      <w:r>
        <w:rPr>
          <w:b/>
        </w:rPr>
        <w:t xml:space="preserve">Tulos</w:t>
      </w:r>
    </w:p>
    <w:p>
      <w:r>
        <w:t xml:space="preserve">gruffalo</w:t>
      </w:r>
    </w:p>
    <w:p>
      <w:r>
        <w:rPr>
          <w:b/>
        </w:rPr>
        <w:t xml:space="preserve">Esimerkki 8.4298</w:t>
      </w:r>
    </w:p>
    <w:p>
      <w:r>
        <w:t xml:space="preserve">Mikä on Julia Donaldsonin valtavan menestyksekäs hahmo ja kirja, joka perustuu kiinalaiseen kansansatuun ketusta, joka lainaa tiikerin kauhua?</w:t>
      </w:r>
    </w:p>
    <w:p>
      <w:r>
        <w:rPr>
          <w:b/>
        </w:rPr>
        <w:t xml:space="preserve">Tulos</w:t>
      </w:r>
    </w:p>
    <w:p>
      <w:r>
        <w:t xml:space="preserve">gruffalo</w:t>
      </w:r>
    </w:p>
    <w:p>
      <w:r>
        <w:rPr>
          <w:b/>
        </w:rPr>
        <w:t xml:space="preserve">Esimerkki 8.4299</w:t>
      </w:r>
    </w:p>
    <w:p>
      <w:r>
        <w:t xml:space="preserve">Minkä maan ensimmäisestä naispääministeristä tuli Julia Gillard?</w:t>
      </w:r>
    </w:p>
    <w:p>
      <w:r>
        <w:rPr>
          <w:b/>
        </w:rPr>
        <w:t xml:space="preserve">Tulos</w:t>
      </w:r>
    </w:p>
    <w:p>
      <w:r>
        <w:t xml:space="preserve">Australia</w:t>
      </w:r>
    </w:p>
    <w:p>
      <w:r>
        <w:rPr>
          <w:b/>
        </w:rPr>
        <w:t xml:space="preserve">Esimerkki 8.4300</w:t>
      </w:r>
    </w:p>
    <w:p>
      <w:r>
        <w:t xml:space="preserve">Mitä poliittista puoluetta Australian pääministeri Julia Gillard edustaa?</w:t>
      </w:r>
    </w:p>
    <w:p>
      <w:r>
        <w:rPr>
          <w:b/>
        </w:rPr>
        <w:t xml:space="preserve">Tulos</w:t>
      </w:r>
    </w:p>
    <w:p>
      <w:r>
        <w:t xml:space="preserve">Australian työväenpuolue</w:t>
      </w:r>
    </w:p>
    <w:p>
      <w:r>
        <w:rPr>
          <w:b/>
        </w:rPr>
        <w:t xml:space="preserve">Esimerkki 8.4301</w:t>
      </w:r>
    </w:p>
    <w:p>
      <w:r>
        <w:t xml:space="preserve">Jan Sterling vuonna 1956 ja Suzanna Hamilton vuonna 1984 näyttelivät molemmat Julian roolia kahdessa eri versiossa mistä elokuvasta?</w:t>
      </w:r>
    </w:p>
    <w:p>
      <w:r>
        <w:rPr>
          <w:b/>
        </w:rPr>
        <w:t xml:space="preserve">Tulos</w:t>
      </w:r>
    </w:p>
    <w:p>
      <w:r>
        <w:t xml:space="preserve">1984</w:t>
      </w:r>
    </w:p>
    <w:p>
      <w:r>
        <w:rPr>
          <w:b/>
        </w:rPr>
        <w:t xml:space="preserve">Esimerkki 8.4302</w:t>
      </w:r>
    </w:p>
    <w:p>
      <w:r>
        <w:t xml:space="preserve">Mikä on Julian Barnesin vuonna 2011 Man Booker -kirjallisuuspalkinnon voittaneen romaanin nimi?</w:t>
      </w:r>
    </w:p>
    <w:p>
      <w:r>
        <w:rPr>
          <w:b/>
        </w:rPr>
        <w:t xml:space="preserve">Tulos</w:t>
      </w:r>
    </w:p>
    <w:p>
      <w:r>
        <w:t xml:space="preserve">lopun tuntu</w:t>
      </w:r>
    </w:p>
    <w:p>
      <w:r>
        <w:rPr>
          <w:b/>
        </w:rPr>
        <w:t xml:space="preserve">Esimerkki 8.4303</w:t>
      </w:r>
    </w:p>
    <w:p>
      <w:r>
        <w:t xml:space="preserve">Julian Bream on virtuoosi lähinnä millä soittimella?</w:t>
      </w:r>
    </w:p>
    <w:p>
      <w:r>
        <w:rPr>
          <w:b/>
        </w:rPr>
        <w:t xml:space="preserve">Tulos</w:t>
      </w:r>
    </w:p>
    <w:p>
      <w:r>
        <w:t xml:space="preserve">kitara</w:t>
      </w:r>
    </w:p>
    <w:p>
      <w:r>
        <w:rPr>
          <w:b/>
        </w:rPr>
        <w:t xml:space="preserve">Esimerkki 8.4304</w:t>
      </w:r>
    </w:p>
    <w:p>
      <w:r>
        <w:t xml:space="preserve">Jazzmuusikko Julian Edwin Adderley tunnettiin yleensä nimellä "........... (mikä) Adderley"?</w:t>
      </w:r>
    </w:p>
    <w:p>
      <w:r>
        <w:rPr>
          <w:b/>
        </w:rPr>
        <w:t xml:space="preserve">Tulos</w:t>
      </w:r>
    </w:p>
    <w:p>
      <w:r>
        <w:t xml:space="preserve">cannonball</w:t>
      </w:r>
    </w:p>
    <w:p>
      <w:r>
        <w:rPr>
          <w:b/>
        </w:rPr>
        <w:t xml:space="preserve">Esimerkki 8.4305</w:t>
      </w:r>
    </w:p>
    <w:p>
      <w:r>
        <w:t xml:space="preserve">Downton Abbeyn luoja Julian Fellowes voitti Oscarin parhaasta käsikirjoituksesta mistä elokuvasta?</w:t>
      </w:r>
    </w:p>
    <w:p>
      <w:r>
        <w:rPr>
          <w:b/>
        </w:rPr>
        <w:t xml:space="preserve">Tulos</w:t>
      </w:r>
    </w:p>
    <w:p>
      <w:r>
        <w:t xml:space="preserve">gosfordin puisto</w:t>
      </w:r>
    </w:p>
    <w:p>
      <w:r>
        <w:rPr>
          <w:b/>
        </w:rPr>
        <w:t xml:space="preserve">Esimerkki 8.4306</w:t>
      </w:r>
    </w:p>
    <w:p>
      <w:r>
        <w:t xml:space="preserve">Steven Isserlis ja Julian Lloyd Webber ovat johtavia brittiläisiä klassisen musiikin muusikoita, mitä instrumenttia he molemmat soittavat?</w:t>
      </w:r>
    </w:p>
    <w:p>
      <w:r>
        <w:rPr>
          <w:b/>
        </w:rPr>
        <w:t xml:space="preserve">Tulos</w:t>
      </w:r>
    </w:p>
    <w:p>
      <w:r>
        <w:t xml:space="preserve">sello</w:t>
      </w:r>
    </w:p>
    <w:p>
      <w:r>
        <w:rPr>
          <w:b/>
        </w:rPr>
        <w:t xml:space="preserve">Esimerkki 8.4307</w:t>
      </w:r>
    </w:p>
    <w:p>
      <w:r>
        <w:t xml:space="preserve">Mistä elokuvasta Julia Roberts voitti parhaan naispääosan Oscarin vuonna 2001?</w:t>
      </w:r>
    </w:p>
    <w:p>
      <w:r>
        <w:rPr>
          <w:b/>
        </w:rPr>
        <w:t xml:space="preserve">Tulos</w:t>
      </w:r>
    </w:p>
    <w:p>
      <w:r>
        <w:t xml:space="preserve">Erin Brockovich</w:t>
      </w:r>
    </w:p>
    <w:p>
      <w:r>
        <w:rPr>
          <w:b/>
        </w:rPr>
        <w:t xml:space="preserve">Esimerkki 8.4308</w:t>
      </w:r>
    </w:p>
    <w:p>
      <w:r>
        <w:t xml:space="preserve">Missä Oscar-palkitussa elokuvassa vuonna 1964 näyttelijä Julie Andrews teki elokuvadebyyttinsä?</w:t>
      </w:r>
    </w:p>
    <w:p>
      <w:r>
        <w:rPr>
          <w:b/>
        </w:rPr>
        <w:t xml:space="preserve">Tulos</w:t>
      </w:r>
    </w:p>
    <w:p>
      <w:r>
        <w:t xml:space="preserve">Mary Poppins</w:t>
      </w:r>
    </w:p>
    <w:p>
      <w:r>
        <w:rPr>
          <w:b/>
        </w:rPr>
        <w:t xml:space="preserve">Esimerkki 8.4309</w:t>
      </w:r>
    </w:p>
    <w:p>
      <w:r>
        <w:t xml:space="preserve">Kenen lastenhoitajan roolista Julie Andrews voitti Oscarin?</w:t>
      </w:r>
    </w:p>
    <w:p>
      <w:r>
        <w:rPr>
          <w:b/>
        </w:rPr>
        <w:t xml:space="preserve">Tulos</w:t>
      </w:r>
    </w:p>
    <w:p>
      <w:r>
        <w:t xml:space="preserve">Mary Poppins</w:t>
      </w:r>
    </w:p>
    <w:p>
      <w:r>
        <w:rPr>
          <w:b/>
        </w:rPr>
        <w:t xml:space="preserve">Esimerkki 8.4310</w:t>
      </w:r>
    </w:p>
    <w:p>
      <w:r>
        <w:t xml:space="preserve">Missä televisiosarjassa esiintyi popyhtye Little Ladies, johon kuuluivat Charlotte Cornwell, Julie Covington ja Rula Lenska?</w:t>
      </w:r>
    </w:p>
    <w:p>
      <w:r>
        <w:rPr>
          <w:b/>
        </w:rPr>
        <w:t xml:space="preserve">Tulos</w:t>
      </w:r>
    </w:p>
    <w:p>
      <w:r>
        <w:t xml:space="preserve">rock hullutukset</w:t>
      </w:r>
    </w:p>
    <w:p>
      <w:r>
        <w:rPr>
          <w:b/>
        </w:rPr>
        <w:t xml:space="preserve">Esimerkki 8.4311</w:t>
      </w:r>
    </w:p>
    <w:p>
      <w:r>
        <w:t xml:space="preserve">Billy Bigelow ja Julie Jordan ovat hahmoja missä näyttämö- ja valkokangasmusikaalissa?</w:t>
      </w:r>
    </w:p>
    <w:p>
      <w:r>
        <w:rPr>
          <w:b/>
        </w:rPr>
        <w:t xml:space="preserve">Tulos</w:t>
      </w:r>
    </w:p>
    <w:p>
      <w:r>
        <w:t xml:space="preserve">karuselli</w:t>
      </w:r>
    </w:p>
    <w:p>
      <w:r>
        <w:rPr>
          <w:b/>
        </w:rPr>
        <w:t xml:space="preserve">Esimerkki 8.4312</w:t>
      </w:r>
    </w:p>
    <w:p>
      <w:r>
        <w:t xml:space="preserve">Kuka kirjoitti näytelmän Miss Julie vuonna 1888?</w:t>
      </w:r>
    </w:p>
    <w:p>
      <w:r>
        <w:rPr>
          <w:b/>
        </w:rPr>
        <w:t xml:space="preserve">Tulos</w:t>
      </w:r>
    </w:p>
    <w:p>
      <w:r>
        <w:t xml:space="preserve">august strindberg</w:t>
      </w:r>
    </w:p>
    <w:p>
      <w:r>
        <w:rPr>
          <w:b/>
        </w:rPr>
        <w:t xml:space="preserve">Esimerkki 8.4313</w:t>
      </w:r>
    </w:p>
    <w:p>
      <w:r>
        <w:t xml:space="preserve">Nimi Julie on ranskankielinen muoto klassisesta latinankielisestä nimestä, joka tarkoittaa nuorekasta, pehmeätukkaista, kaunista tai eloisaa?</w:t>
      </w:r>
    </w:p>
    <w:p>
      <w:r>
        <w:rPr>
          <w:b/>
        </w:rPr>
        <w:t xml:space="preserve">Tulos</w:t>
      </w:r>
    </w:p>
    <w:p>
      <w:r>
        <w:t xml:space="preserve">julia</w:t>
      </w:r>
    </w:p>
    <w:p>
      <w:r>
        <w:rPr>
          <w:b/>
        </w:rPr>
        <w:t xml:space="preserve">Esimerkki 8.4314</w:t>
      </w:r>
    </w:p>
    <w:p>
      <w:r>
        <w:t xml:space="preserve">Minkä Yhdysvaltain presidentin lapsilla oli nimet Tricia ja Julie?</w:t>
      </w:r>
    </w:p>
    <w:p>
      <w:r>
        <w:rPr>
          <w:b/>
        </w:rPr>
        <w:t xml:space="preserve">Tulos</w:t>
      </w:r>
    </w:p>
    <w:p>
      <w:r>
        <w:t xml:space="preserve">Richard Nixon</w:t>
      </w:r>
    </w:p>
    <w:p>
      <w:r>
        <w:rPr>
          <w:b/>
        </w:rPr>
        <w:t xml:space="preserve">Esimerkki 8.4315</w:t>
      </w:r>
    </w:p>
    <w:p>
      <w:r>
        <w:t xml:space="preserve">Jill Munroe, Sabrina Duncan, Kelly Garrett, Kris Munroe, Tiffany Welles ja Julie Rogers olivat hahmoja missä yhdysvaltalaisessa tv-sarjassa?</w:t>
      </w:r>
    </w:p>
    <w:p>
      <w:r>
        <w:rPr>
          <w:b/>
        </w:rPr>
        <w:t xml:space="preserve">Tulos</w:t>
      </w:r>
    </w:p>
    <w:p>
      <w:r>
        <w:t xml:space="preserve">charlien enkelit</w:t>
      </w:r>
    </w:p>
    <w:p>
      <w:r>
        <w:rPr>
          <w:b/>
        </w:rPr>
        <w:t xml:space="preserve">Esimerkki 8.4316</w:t>
      </w:r>
    </w:p>
    <w:p>
      <w:r>
        <w:t xml:space="preserve">Mikä näyttelijä, joka tunnetaan ehkä parhaiten roolistaan elokuvassa "Paholainen pukeutuu Pradaan", antoi Julian äänen elokuvassa "Gnomeo ja Julia"?</w:t>
      </w:r>
    </w:p>
    <w:p>
      <w:r>
        <w:rPr>
          <w:b/>
        </w:rPr>
        <w:t xml:space="preserve">Tulos</w:t>
      </w:r>
    </w:p>
    <w:p>
      <w:r>
        <w:t xml:space="preserve">emily blunt</w:t>
      </w:r>
    </w:p>
    <w:p>
      <w:r>
        <w:rPr>
          <w:b/>
        </w:rPr>
        <w:t xml:space="preserve">Esimerkki 8.4317</w:t>
      </w:r>
    </w:p>
    <w:p>
      <w:r>
        <w:t xml:space="preserve">Mitkä olivat Shakespearen Romeon ja Julian sukunimet?</w:t>
      </w:r>
    </w:p>
    <w:p>
      <w:r>
        <w:rPr>
          <w:b/>
        </w:rPr>
        <w:t xml:space="preserve">Tulos</w:t>
      </w:r>
    </w:p>
    <w:p>
      <w:r>
        <w:t xml:space="preserve">romeo ja juliet</w:t>
      </w:r>
    </w:p>
    <w:p>
      <w:r>
        <w:rPr>
          <w:b/>
        </w:rPr>
        <w:t xml:space="preserve">Esimerkki 8.4318</w:t>
      </w:r>
    </w:p>
    <w:p>
      <w:r>
        <w:t xml:space="preserve">Minkä brittiläisen televisiokokin kanssa Juliette Norton avioitui vuonna 2000?</w:t>
      </w:r>
    </w:p>
    <w:p>
      <w:r>
        <w:rPr>
          <w:b/>
        </w:rPr>
        <w:t xml:space="preserve">Tulos</w:t>
      </w:r>
    </w:p>
    <w:p>
      <w:r>
        <w:t xml:space="preserve">jamie oliver</w:t>
      </w:r>
    </w:p>
    <w:p>
      <w:r>
        <w:rPr>
          <w:b/>
        </w:rPr>
        <w:t xml:space="preserve">Esimerkki 8.4319</w:t>
      </w:r>
    </w:p>
    <w:p>
      <w:r>
        <w:t xml:space="preserve">Mikä oli Julie Waltersin esittämän teetä tarjoilevan rouvan nimi Victoria Woodin parodioidussa saippuaoopperassa Acorn Antiques?</w:t>
      </w:r>
    </w:p>
    <w:p>
      <w:r>
        <w:rPr>
          <w:b/>
        </w:rPr>
        <w:t xml:space="preserve">Tulos</w:t>
      </w:r>
    </w:p>
    <w:p>
      <w:r>
        <w:t xml:space="preserve">tammenterho antiikkiesineet</w:t>
      </w:r>
    </w:p>
    <w:p>
      <w:r>
        <w:rPr>
          <w:b/>
        </w:rPr>
        <w:t xml:space="preserve">Esimerkki 8.4320</w:t>
      </w:r>
    </w:p>
    <w:p>
      <w:r>
        <w:t xml:space="preserve">Kenen sarjakuvahahmoja ovat "Kevin Patterson", "Julio Geordio" ja "Tim Nice-But-Dim"?</w:t>
      </w:r>
    </w:p>
    <w:p>
      <w:r>
        <w:rPr>
          <w:b/>
        </w:rPr>
        <w:t xml:space="preserve">Tulos</w:t>
      </w:r>
    </w:p>
    <w:p>
      <w:r>
        <w:t xml:space="preserve">Harry Enfield</w:t>
      </w:r>
    </w:p>
    <w:p>
      <w:r>
        <w:rPr>
          <w:b/>
        </w:rPr>
        <w:t xml:space="preserve">Esimerkki 8.4321</w:t>
      </w:r>
    </w:p>
    <w:p>
      <w:r>
        <w:t xml:space="preserve">Mikä oli Julius Caesarin ainoan tunnetun tyttären nimi?</w:t>
      </w:r>
    </w:p>
    <w:p>
      <w:r>
        <w:rPr>
          <w:b/>
        </w:rPr>
        <w:t xml:space="preserve">Tulos</w:t>
      </w:r>
    </w:p>
    <w:p>
      <w:r>
        <w:t xml:space="preserve">julia</w:t>
      </w:r>
    </w:p>
    <w:p>
      <w:r>
        <w:rPr>
          <w:b/>
        </w:rPr>
        <w:t xml:space="preserve">Esimerkki 8.4322</w:t>
      </w:r>
    </w:p>
    <w:p>
      <w:r>
        <w:t xml:space="preserve">Tohtori Julius Hibbert on yleislääkäri missä televisiosarjassa?</w:t>
      </w:r>
    </w:p>
    <w:p>
      <w:r>
        <w:rPr>
          <w:b/>
        </w:rPr>
        <w:t xml:space="preserve">Tulos</w:t>
      </w:r>
    </w:p>
    <w:p>
      <w:r>
        <w:t xml:space="preserve">Simpsonit</w:t>
      </w:r>
    </w:p>
    <w:p>
      <w:r>
        <w:rPr>
          <w:b/>
        </w:rPr>
        <w:t xml:space="preserve">Esimerkki 8.4323</w:t>
      </w:r>
    </w:p>
    <w:p>
      <w:r>
        <w:t xml:space="preserve">Julius Nyererestä tuli minkä Afrikan maan ensimmäinen johtaja vuonna 1964?</w:t>
      </w:r>
    </w:p>
    <w:p>
      <w:r>
        <w:rPr>
          <w:b/>
        </w:rPr>
        <w:t xml:space="preserve">Tulos</w:t>
      </w:r>
    </w:p>
    <w:p>
      <w:r>
        <w:t xml:space="preserve">Tansania</w:t>
      </w:r>
    </w:p>
    <w:p>
      <w:r>
        <w:rPr>
          <w:b/>
        </w:rPr>
        <w:t xml:space="preserve">Esimerkki 8.4324</w:t>
      </w:r>
    </w:p>
    <w:p>
      <w:r>
        <w:t xml:space="preserve">Todellinen tarkastaja. Hound (1968) ja Jumpers (1972) ovat kenen kirjoittamia näytelmiä?</w:t>
      </w:r>
    </w:p>
    <w:p>
      <w:r>
        <w:rPr>
          <w:b/>
        </w:rPr>
        <w:t xml:space="preserve">Tulos</w:t>
      </w:r>
    </w:p>
    <w:p>
      <w:r>
        <w:t xml:space="preserve">tom stoppard</w:t>
      </w:r>
    </w:p>
    <w:p>
      <w:r>
        <w:rPr>
          <w:b/>
        </w:rPr>
        <w:t xml:space="preserve">Esimerkki 8.4325</w:t>
      </w:r>
    </w:p>
    <w:p>
      <w:r>
        <w:t xml:space="preserve">Kuka kirjoitti näytelmät "Jumpers" ja "Rosencrantz ja Guildenstern ovat kuolleet"?</w:t>
      </w:r>
    </w:p>
    <w:p>
      <w:r>
        <w:rPr>
          <w:b/>
        </w:rPr>
        <w:t xml:space="preserve">Tulos</w:t>
      </w:r>
    </w:p>
    <w:p>
      <w:r>
        <w:t xml:space="preserve">tom stoppard</w:t>
      </w:r>
    </w:p>
    <w:p>
      <w:r>
        <w:rPr>
          <w:b/>
        </w:rPr>
        <w:t xml:space="preserve">Esimerkki 8.4326</w:t>
      </w:r>
    </w:p>
    <w:p>
      <w:r>
        <w:t xml:space="preserve">Missä maassa Jungfrauvuori sijaitsee?</w:t>
      </w:r>
    </w:p>
    <w:p>
      <w:r>
        <w:rPr>
          <w:b/>
        </w:rPr>
        <w:t xml:space="preserve">Tulos</w:t>
      </w:r>
    </w:p>
    <w:p>
      <w:r>
        <w:t xml:space="preserve">Sveitsi</w:t>
      </w:r>
    </w:p>
    <w:p>
      <w:r>
        <w:rPr>
          <w:b/>
        </w:rPr>
        <w:t xml:space="preserve">Esimerkki 8.4327</w:t>
      </w:r>
    </w:p>
    <w:p>
      <w:r>
        <w:t xml:space="preserve">Mikä Viidakkokirjassa esiintyvä eläin on myös leikkaamaton samettilaji?</w:t>
      </w:r>
    </w:p>
    <w:p>
      <w:r>
        <w:rPr>
          <w:b/>
        </w:rPr>
        <w:t xml:space="preserve">Tulos</w:t>
      </w:r>
    </w:p>
    <w:p>
      <w:r>
        <w:t xml:space="preserve">bagheera</w:t>
      </w:r>
    </w:p>
    <w:p>
      <w:r>
        <w:rPr>
          <w:b/>
        </w:rPr>
        <w:t xml:space="preserve">Esimerkki 8.4328</w:t>
      </w:r>
    </w:p>
    <w:p>
      <w:r>
        <w:t xml:space="preserve">Mikä on käärmeen nimi Rudyard Kiplingin Viidakkokirjassa?</w:t>
      </w:r>
    </w:p>
    <w:p>
      <w:r>
        <w:rPr>
          <w:b/>
        </w:rPr>
        <w:t xml:space="preserve">Tulos</w:t>
      </w:r>
    </w:p>
    <w:p>
      <w:r>
        <w:t xml:space="preserve">kaa</w:t>
      </w:r>
    </w:p>
    <w:p>
      <w:r>
        <w:rPr>
          <w:b/>
        </w:rPr>
        <w:t xml:space="preserve">Esimerkki 8.4329</w:t>
      </w:r>
    </w:p>
    <w:p>
      <w:r>
        <w:t xml:space="preserve">Mikä on pytonin nimi Rudyard Kiplingin romaanissa "Viidakkokirja"?</w:t>
      </w:r>
    </w:p>
    <w:p>
      <w:r>
        <w:rPr>
          <w:b/>
        </w:rPr>
        <w:t xml:space="preserve">Tulos</w:t>
      </w:r>
    </w:p>
    <w:p>
      <w:r>
        <w:t xml:space="preserve">kaa</w:t>
      </w:r>
    </w:p>
    <w:p>
      <w:r>
        <w:rPr>
          <w:b/>
        </w:rPr>
        <w:t xml:space="preserve">Esimerkki 8.4330</w:t>
      </w:r>
    </w:p>
    <w:p>
      <w:r>
        <w:t xml:space="preserve">Mikä oli tiikerin nimi elokuvassa "Viidakkokirja"?</w:t>
      </w:r>
    </w:p>
    <w:p>
      <w:r>
        <w:rPr>
          <w:b/>
        </w:rPr>
        <w:t xml:space="preserve">Tulos</w:t>
      </w:r>
    </w:p>
    <w:p>
      <w:r>
        <w:t xml:space="preserve">shere khan</w:t>
      </w:r>
    </w:p>
    <w:p>
      <w:r>
        <w:rPr>
          <w:b/>
        </w:rPr>
        <w:t xml:space="preserve">Esimerkki 8.4331</w:t>
      </w:r>
    </w:p>
    <w:p>
      <w:r>
        <w:t xml:space="preserve">Mikä on Rudyard Kiplingin Viidakkokirjan pojan nimi?</w:t>
      </w:r>
    </w:p>
    <w:p>
      <w:r>
        <w:rPr>
          <w:b/>
        </w:rPr>
        <w:t xml:space="preserve">Tulos</w:t>
      </w:r>
    </w:p>
    <w:p>
      <w:r>
        <w:t xml:space="preserve">mowgli</w:t>
      </w:r>
    </w:p>
    <w:p>
      <w:r>
        <w:rPr>
          <w:b/>
        </w:rPr>
        <w:t xml:space="preserve">Esimerkki 8.4332</w:t>
      </w:r>
    </w:p>
    <w:p>
      <w:r>
        <w:t xml:space="preserve">Viidakkokirja (1894) on englantilaisen kirjailijan tarinakokoelma.</w:t>
      </w:r>
    </w:p>
    <w:p>
      <w:r>
        <w:rPr>
          <w:b/>
        </w:rPr>
        <w:t xml:space="preserve">Tulos</w:t>
      </w:r>
    </w:p>
    <w:p>
      <w:r>
        <w:t xml:space="preserve">rudyard kipling</w:t>
      </w:r>
    </w:p>
    <w:p>
      <w:r>
        <w:rPr>
          <w:b/>
        </w:rPr>
        <w:t xml:space="preserve">Esimerkki 8.4333</w:t>
      </w:r>
    </w:p>
    <w:p>
      <w:r>
        <w:t xml:space="preserve">Kuka kirjoitti `Jungle Book`?</w:t>
      </w:r>
    </w:p>
    <w:p>
      <w:r>
        <w:rPr>
          <w:b/>
        </w:rPr>
        <w:t xml:space="preserve">Tulos</w:t>
      </w:r>
    </w:p>
    <w:p>
      <w:r>
        <w:t xml:space="preserve">rudyard kipling</w:t>
      </w:r>
    </w:p>
    <w:p>
      <w:r>
        <w:rPr>
          <w:b/>
        </w:rPr>
        <w:t xml:space="preserve">Esimerkki 8.4334</w:t>
      </w:r>
    </w:p>
    <w:p>
      <w:r>
        <w:t xml:space="preserve">Kuka kirjoitti vuonna 1894 romaanin "Viidakkokirja"?</w:t>
      </w:r>
    </w:p>
    <w:p>
      <w:r>
        <w:rPr>
          <w:b/>
        </w:rPr>
        <w:t xml:space="preserve">Tulos</w:t>
      </w:r>
    </w:p>
    <w:p>
      <w:r>
        <w:t xml:space="preserve">rudyard kipling</w:t>
      </w:r>
    </w:p>
    <w:p>
      <w:r>
        <w:rPr>
          <w:b/>
        </w:rPr>
        <w:t xml:space="preserve">Esimerkki 8.4335</w:t>
      </w:r>
    </w:p>
    <w:p>
      <w:r>
        <w:t xml:space="preserve">Kuka kirjoitti Viidakkokirjan?</w:t>
      </w:r>
    </w:p>
    <w:p>
      <w:r>
        <w:rPr>
          <w:b/>
        </w:rPr>
        <w:t xml:space="preserve">Tulos</w:t>
      </w:r>
    </w:p>
    <w:p>
      <w:r>
        <w:t xml:space="preserve">rudyard kipling</w:t>
      </w:r>
    </w:p>
    <w:p>
      <w:r>
        <w:rPr>
          <w:b/>
        </w:rPr>
        <w:t xml:space="preserve">Esimerkki 8.4336</w:t>
      </w:r>
    </w:p>
    <w:p>
      <w:r>
        <w:t xml:space="preserve">Nimeä ääninäyttelijä, joka on tunnetuin Nalle Puhin, Viidakkokirjan Kaa:n ja Dumbon herra Haikaran ääninäyttelijä?</w:t>
      </w:r>
    </w:p>
    <w:p>
      <w:r>
        <w:rPr>
          <w:b/>
        </w:rPr>
        <w:t xml:space="preserve">Tulos</w:t>
      </w:r>
    </w:p>
    <w:p>
      <w:r>
        <w:t xml:space="preserve">sterling holloway</w:t>
      </w:r>
    </w:p>
    <w:p>
      <w:r>
        <w:rPr>
          <w:b/>
        </w:rPr>
        <w:t xml:space="preserve">Esimerkki 8.4337</w:t>
      </w:r>
    </w:p>
    <w:p>
      <w:r>
        <w:t xml:space="preserve">Kuka oli Kuningas Louisin laulaja ja ääninäyttelijä Viidakkokirjan sarjakuvaversiossa?</w:t>
      </w:r>
    </w:p>
    <w:p>
      <w:r>
        <w:rPr>
          <w:b/>
        </w:rPr>
        <w:t xml:space="preserve">Tulos</w:t>
      </w:r>
    </w:p>
    <w:p>
      <w:r>
        <w:t xml:space="preserve">louis prima</w:t>
      </w:r>
    </w:p>
    <w:p>
      <w:r>
        <w:rPr>
          <w:b/>
        </w:rPr>
        <w:t xml:space="preserve">Esimerkki 8.4338</w:t>
      </w:r>
    </w:p>
    <w:p>
      <w:r>
        <w:t xml:space="preserve">Mikä lempinimi annettiin Junkers 87 -lentokoneelle toisessa maailmansodassa ?</w:t>
      </w:r>
    </w:p>
    <w:p>
      <w:r>
        <w:rPr>
          <w:b/>
        </w:rPr>
        <w:t xml:space="preserve">Tulos</w:t>
      </w:r>
    </w:p>
    <w:p>
      <w:r>
        <w:t xml:space="preserve">roskikset ju 87</w:t>
      </w:r>
    </w:p>
    <w:p>
      <w:r>
        <w:rPr>
          <w:b/>
        </w:rPr>
        <w:t xml:space="preserve">Esimerkki 8.4339</w:t>
      </w:r>
    </w:p>
    <w:p>
      <w:r>
        <w:t xml:space="preserve">Mikä H-kirjaimella alkava sana on nuoruuden jumalatar ja Jupiterin ja Junon tytär?</w:t>
      </w:r>
    </w:p>
    <w:p>
      <w:r>
        <w:rPr>
          <w:b/>
        </w:rPr>
        <w:t xml:space="preserve">Tulos</w:t>
      </w:r>
    </w:p>
    <w:p>
      <w:r>
        <w:t xml:space="preserve">hebe</w:t>
      </w:r>
    </w:p>
    <w:p>
      <w:r>
        <w:rPr>
          <w:b/>
        </w:rPr>
        <w:t xml:space="preserve">Esimerkki 8.4340</w:t>
      </w:r>
    </w:p>
    <w:p>
      <w:r>
        <w:t xml:space="preserve">Kuinka monta rengasta Jupiterilla on?</w:t>
      </w:r>
    </w:p>
    <w:p>
      <w:r>
        <w:rPr>
          <w:b/>
        </w:rPr>
        <w:t xml:space="preserve">Tulos</w:t>
      </w:r>
    </w:p>
    <w:p>
      <w:r>
        <w:t xml:space="preserve">2</w:t>
      </w:r>
    </w:p>
    <w:p>
      <w:r>
        <w:rPr>
          <w:b/>
        </w:rPr>
        <w:t xml:space="preserve">Esimerkki 8.4341</w:t>
      </w:r>
    </w:p>
    <w:p>
      <w:r>
        <w:t xml:space="preserve">Mikä seuraavista ei ole yksi Jupiterin Galilein kuista?</w:t>
      </w:r>
    </w:p>
    <w:p>
      <w:r>
        <w:rPr>
          <w:b/>
        </w:rPr>
        <w:t xml:space="preserve">Tulos</w:t>
      </w:r>
    </w:p>
    <w:p>
      <w:r>
        <w:t xml:space="preserve">metis</w:t>
      </w:r>
    </w:p>
    <w:p>
      <w:r>
        <w:rPr>
          <w:b/>
        </w:rPr>
        <w:t xml:space="preserve">Esimerkki 8.4342</w:t>
      </w:r>
    </w:p>
    <w:p>
      <w:r>
        <w:t xml:space="preserve">Mikä on Jupiterin suurin satelliitti, joka on yksi aurinkokuntamme kahdesta Merkuriusta suuremmasta kuusta?</w:t>
      </w:r>
    </w:p>
    <w:p>
      <w:r>
        <w:rPr>
          <w:b/>
        </w:rPr>
        <w:t xml:space="preserve">Tulos</w:t>
      </w:r>
    </w:p>
    <w:p>
      <w:r>
        <w:t xml:space="preserve">ganymede</w:t>
      </w:r>
    </w:p>
    <w:p>
      <w:r>
        <w:rPr>
          <w:b/>
        </w:rPr>
        <w:t xml:space="preserve">Esimerkki 8.4343</w:t>
      </w:r>
    </w:p>
    <w:p>
      <w:r>
        <w:t xml:space="preserve">Mikä on Jupiterin suurimman kuun nimi?</w:t>
      </w:r>
    </w:p>
    <w:p>
      <w:r>
        <w:rPr>
          <w:b/>
        </w:rPr>
        <w:t xml:space="preserve">Tulos</w:t>
      </w:r>
    </w:p>
    <w:p>
      <w:r>
        <w:t xml:space="preserve">ganymede</w:t>
      </w:r>
    </w:p>
    <w:p>
      <w:r>
        <w:rPr>
          <w:b/>
        </w:rPr>
        <w:t xml:space="preserve">Esimerkki 8.4344</w:t>
      </w:r>
    </w:p>
    <w:p>
      <w:r>
        <w:t xml:space="preserve">Minkä Jupiterin kuun nimi on sama kuin Shakespearen teoksen "Kuten haluatte" hahmon peitenimi?</w:t>
      </w:r>
    </w:p>
    <w:p>
      <w:r>
        <w:rPr>
          <w:b/>
        </w:rPr>
        <w:t xml:space="preserve">Tulos</w:t>
      </w:r>
    </w:p>
    <w:p>
      <w:r>
        <w:t xml:space="preserve">ganymedeksen</w:t>
      </w:r>
    </w:p>
    <w:p>
      <w:r>
        <w:rPr>
          <w:b/>
        </w:rPr>
        <w:t xml:space="preserve">Esimerkki 8.4345</w:t>
      </w:r>
    </w:p>
    <w:p>
      <w:r>
        <w:t xml:space="preserve">Mikä Jupiterin kuista on suurin?</w:t>
      </w:r>
    </w:p>
    <w:p>
      <w:r>
        <w:rPr>
          <w:b/>
        </w:rPr>
        <w:t xml:space="preserve">Tulos</w:t>
      </w:r>
    </w:p>
    <w:p>
      <w:r>
        <w:t xml:space="preserve">ganymedeksen</w:t>
      </w:r>
    </w:p>
    <w:p>
      <w:r>
        <w:rPr>
          <w:b/>
        </w:rPr>
        <w:t xml:space="preserve">Esimerkki 8.4346</w:t>
      </w:r>
    </w:p>
    <w:p>
      <w:r>
        <w:t xml:space="preserve">Kuka oli vuonna 1992 julkaistun Jurassic Park -romaanin kirjoittaja?</w:t>
      </w:r>
    </w:p>
    <w:p>
      <w:r>
        <w:rPr>
          <w:b/>
        </w:rPr>
        <w:t xml:space="preserve">Tulos</w:t>
      </w:r>
    </w:p>
    <w:p>
      <w:r>
        <w:t xml:space="preserve">michael crichton</w:t>
      </w:r>
    </w:p>
    <w:p>
      <w:r>
        <w:rPr>
          <w:b/>
        </w:rPr>
        <w:t xml:space="preserve">Esimerkki 8.4347</w:t>
      </w:r>
    </w:p>
    <w:p>
      <w:r>
        <w:t xml:space="preserve">Kuka oli Jurassic Park -romaanin kirjoittaja?</w:t>
      </w:r>
    </w:p>
    <w:p>
      <w:r>
        <w:rPr>
          <w:b/>
        </w:rPr>
        <w:t xml:space="preserve">Tulos</w:t>
      </w:r>
    </w:p>
    <w:p>
      <w:r>
        <w:t xml:space="preserve">michael crichton</w:t>
      </w:r>
    </w:p>
    <w:p>
      <w:r>
        <w:rPr>
          <w:b/>
        </w:rPr>
        <w:t xml:space="preserve">Esimerkki 8.4348</w:t>
      </w:r>
    </w:p>
    <w:p>
      <w:r>
        <w:t xml:space="preserve">Kuka kirjoitti romaanin "Jurassic Park", johon Steven Spielbergin samanniminen elokuva perustuu?</w:t>
      </w:r>
    </w:p>
    <w:p>
      <w:r>
        <w:rPr>
          <w:b/>
        </w:rPr>
        <w:t xml:space="preserve">Tulos</w:t>
      </w:r>
    </w:p>
    <w:p>
      <w:r>
        <w:t xml:space="preserve">michael crichton</w:t>
      </w:r>
    </w:p>
    <w:p>
      <w:r>
        <w:rPr>
          <w:b/>
        </w:rPr>
        <w:t xml:space="preserve">Esimerkki 8.4349</w:t>
      </w:r>
    </w:p>
    <w:p>
      <w:r>
        <w:t xml:space="preserve">Kuka kirjoitti vuonna 1990 ilmestyneen romaanin "Jurassic Park"?</w:t>
      </w:r>
    </w:p>
    <w:p>
      <w:r>
        <w:rPr>
          <w:b/>
        </w:rPr>
        <w:t xml:space="preserve">Tulos</w:t>
      </w:r>
    </w:p>
    <w:p>
      <w:r>
        <w:t xml:space="preserve">michael crichton</w:t>
      </w:r>
    </w:p>
    <w:p>
      <w:r>
        <w:rPr>
          <w:b/>
        </w:rPr>
        <w:t xml:space="preserve">Esimerkki 8.4350</w:t>
      </w:r>
    </w:p>
    <w:p>
      <w:r>
        <w:t xml:space="preserve">Kuka näytteli tohtori Grantia elokuvassa `Jurassic Park`?</w:t>
      </w:r>
    </w:p>
    <w:p>
      <w:r>
        <w:rPr>
          <w:b/>
        </w:rPr>
        <w:t xml:space="preserve">Tulos</w:t>
      </w:r>
    </w:p>
    <w:p>
      <w:r>
        <w:t xml:space="preserve">Sam Neill</w:t>
      </w:r>
    </w:p>
    <w:p>
      <w:r>
        <w:rPr>
          <w:b/>
        </w:rPr>
        <w:t xml:space="preserve">Esimerkki 8.4351</w:t>
      </w:r>
    </w:p>
    <w:p>
      <w:r>
        <w:t xml:space="preserve">Kuka johtaa BBC:n radio- ja tv-paneeliohjelmaa "Just A Minute"?</w:t>
      </w:r>
    </w:p>
    <w:p>
      <w:r>
        <w:rPr>
          <w:b/>
        </w:rPr>
        <w:t xml:space="preserve">Tulos</w:t>
      </w:r>
    </w:p>
    <w:p>
      <w:r>
        <w:t xml:space="preserve">nicholas parsons</w:t>
      </w:r>
    </w:p>
    <w:p>
      <w:r>
        <w:rPr>
          <w:b/>
        </w:rPr>
        <w:t xml:space="preserve">Esimerkki 8.4352</w:t>
      </w:r>
    </w:p>
    <w:p>
      <w:r>
        <w:t xml:space="preserve">Kuka on Radio 4:n Just a Minute -ohjelman juontaja?</w:t>
      </w:r>
    </w:p>
    <w:p>
      <w:r>
        <w:rPr>
          <w:b/>
        </w:rPr>
        <w:t xml:space="preserve">Tulos</w:t>
      </w:r>
    </w:p>
    <w:p>
      <w:r>
        <w:t xml:space="preserve">nicholas parsons</w:t>
      </w:r>
    </w:p>
    <w:p>
      <w:r>
        <w:rPr>
          <w:b/>
        </w:rPr>
        <w:t xml:space="preserve">Esimerkki 8.4353</w:t>
      </w:r>
    </w:p>
    <w:p>
      <w:r>
        <w:t xml:space="preserve">Mikä yhtye on julkaissut albumit nimillä Word Gets Around, Just Enough Education To Perform ja Pull The Pin?</w:t>
      </w:r>
    </w:p>
    <w:p>
      <w:r>
        <w:rPr>
          <w:b/>
        </w:rPr>
        <w:t xml:space="preserve">Tulos</w:t>
      </w:r>
    </w:p>
    <w:p>
      <w:r>
        <w:t xml:space="preserve">stereofonics</w:t>
      </w:r>
    </w:p>
    <w:p>
      <w:r>
        <w:rPr>
          <w:b/>
        </w:rPr>
        <w:t xml:space="preserve">Esimerkki 8.4354</w:t>
      </w:r>
    </w:p>
    <w:p>
      <w:r>
        <w:t xml:space="preserve">Kenellä oli vuonna 2013 hitti Just Give Me a Reason?</w:t>
      </w:r>
    </w:p>
    <w:p>
      <w:r>
        <w:rPr>
          <w:b/>
        </w:rPr>
        <w:t xml:space="preserve">Tulos</w:t>
      </w:r>
    </w:p>
    <w:p>
      <w:r>
        <w:t xml:space="preserve">vaaleanpunainen</w:t>
      </w:r>
    </w:p>
    <w:p>
      <w:r>
        <w:rPr>
          <w:b/>
        </w:rPr>
        <w:t xml:space="preserve">Esimerkki 8.4355</w:t>
      </w:r>
    </w:p>
    <w:p>
      <w:r>
        <w:t xml:space="preserve">Kuka näytteli Pennyä elokuvassa Vain hyviä ystäviä?</w:t>
      </w:r>
    </w:p>
    <w:p>
      <w:r>
        <w:rPr>
          <w:b/>
        </w:rPr>
        <w:t xml:space="preserve">Tulos</w:t>
      </w:r>
    </w:p>
    <w:p>
      <w:r>
        <w:t xml:space="preserve">jan francis</w:t>
      </w:r>
    </w:p>
    <w:p>
      <w:r>
        <w:rPr>
          <w:b/>
        </w:rPr>
        <w:t xml:space="preserve">Esimerkki 8.4356</w:t>
      </w:r>
    </w:p>
    <w:p>
      <w:r>
        <w:t xml:space="preserve">AK Parti (Oikeus- ja kehityspuolue) on poliittinen puolue missä maassa?</w:t>
      </w:r>
    </w:p>
    <w:p>
      <w:r>
        <w:rPr>
          <w:b/>
        </w:rPr>
        <w:t xml:space="preserve">Tulos</w:t>
      </w:r>
    </w:p>
    <w:p>
      <w:r>
        <w:t xml:space="preserve">kalkkuna</w:t>
      </w:r>
    </w:p>
    <w:p>
      <w:r>
        <w:rPr>
          <w:b/>
        </w:rPr>
        <w:t xml:space="preserve">Esimerkki 8.4357</w:t>
      </w:r>
    </w:p>
    <w:p>
      <w:r>
        <w:t xml:space="preserve">Mikä on Englannin ja Walesin nykyisen lordipäällikön sopiva nimi?</w:t>
      </w:r>
    </w:p>
    <w:p>
      <w:r>
        <w:rPr>
          <w:b/>
        </w:rPr>
        <w:t xml:space="preserve">Tulos</w:t>
      </w:r>
    </w:p>
    <w:p>
      <w:r>
        <w:t xml:space="preserve">igor tuomari, vapaaherra tuomari</w:t>
      </w:r>
    </w:p>
    <w:p>
      <w:r>
        <w:rPr>
          <w:b/>
        </w:rPr>
        <w:t xml:space="preserve">Esimerkki 8.4358</w:t>
      </w:r>
    </w:p>
    <w:p>
      <w:r>
        <w:t xml:space="preserve">Kuka sai listaykköshitin Justify My Lovella?</w:t>
      </w:r>
    </w:p>
    <w:p>
      <w:r>
        <w:rPr>
          <w:b/>
        </w:rPr>
        <w:t xml:space="preserve">Tulos</w:t>
      </w:r>
    </w:p>
    <w:p>
      <w:r>
        <w:t xml:space="preserve">madonna</w:t>
      </w:r>
    </w:p>
    <w:p>
      <w:r>
        <w:rPr>
          <w:b/>
        </w:rPr>
        <w:t xml:space="preserve">Esimerkki 8.4359</w:t>
      </w:r>
    </w:p>
    <w:p>
      <w:r>
        <w:t xml:space="preserve">Laulaja Justin Bieber syntyi missä maassa?</w:t>
      </w:r>
    </w:p>
    <w:p>
      <w:r>
        <w:rPr>
          <w:b/>
        </w:rPr>
        <w:t xml:space="preserve">Tulos</w:t>
      </w:r>
    </w:p>
    <w:p>
      <w:r>
        <w:t xml:space="preserve">Kanada</w:t>
      </w:r>
    </w:p>
    <w:p>
      <w:r>
        <w:rPr>
          <w:b/>
        </w:rPr>
        <w:t xml:space="preserve">Esimerkki 8.4360</w:t>
      </w:r>
    </w:p>
    <w:p>
      <w:r>
        <w:t xml:space="preserve">Mikä oli vuoden 2012 loppuun mennessä Justin Biebersin korkeimmalle listalle noussut single Yhdysvalloissa?</w:t>
      </w:r>
    </w:p>
    <w:p>
      <w:r>
        <w:rPr>
          <w:b/>
        </w:rPr>
        <w:t xml:space="preserve">Tulos</w:t>
      </w:r>
    </w:p>
    <w:p>
      <w:r>
        <w:t xml:space="preserve">poikaystävä</w:t>
      </w:r>
    </w:p>
    <w:p>
      <w:r>
        <w:rPr>
          <w:b/>
        </w:rPr>
        <w:t xml:space="preserve">Esimerkki 8.4361</w:t>
      </w:r>
    </w:p>
    <w:p>
      <w:r>
        <w:t xml:space="preserve">Minkä maan kansalainen on Justine Henin, seitsemän Grand Slam -mestaruutta ja olympiakultaa voittanut pelaaja, joka lopetti ammattilaisuransa tenniksen parissa vuonna 2008, kun hän oli maailmanlistan ykkönen, ja palasi takaisin vuonna 2010?</w:t>
      </w:r>
    </w:p>
    <w:p>
      <w:r>
        <w:rPr>
          <w:b/>
        </w:rPr>
        <w:t xml:space="preserve">Tulos</w:t>
      </w:r>
    </w:p>
    <w:p>
      <w:r>
        <w:t xml:space="preserve">Belgia</w:t>
      </w:r>
    </w:p>
    <w:p>
      <w:r>
        <w:rPr>
          <w:b/>
        </w:rPr>
        <w:t xml:space="preserve">Esimerkki 8.4362</w:t>
      </w:r>
    </w:p>
    <w:p>
      <w:r>
        <w:t xml:space="preserve">Kuka kirjoitti 1700-luvun romaanit "Justine eli hyveen epäonni" ja "Filosofiaa makuuhuoneessa"?</w:t>
      </w:r>
    </w:p>
    <w:p>
      <w:r>
        <w:rPr>
          <w:b/>
        </w:rPr>
        <w:t xml:space="preserve">Tulos</w:t>
      </w:r>
    </w:p>
    <w:p>
      <w:r>
        <w:t xml:space="preserve">Saden markiisi</w:t>
      </w:r>
    </w:p>
    <w:p>
      <w:r>
        <w:rPr>
          <w:b/>
        </w:rPr>
        <w:t xml:space="preserve">Esimerkki 8.4363</w:t>
      </w:r>
    </w:p>
    <w:p>
      <w:r>
        <w:t xml:space="preserve">Minkä poliitikon kihlattu on Justine Thornton?</w:t>
      </w:r>
    </w:p>
    <w:p>
      <w:r>
        <w:rPr>
          <w:b/>
        </w:rPr>
        <w:t xml:space="preserve">Tulos</w:t>
      </w:r>
    </w:p>
    <w:p>
      <w:r>
        <w:t xml:space="preserve">Ed Miliband</w:t>
      </w:r>
    </w:p>
    <w:p>
      <w:r>
        <w:rPr>
          <w:b/>
        </w:rPr>
        <w:t xml:space="preserve">Esimerkki 8.4364</w:t>
      </w:r>
    </w:p>
    <w:p>
      <w:r>
        <w:t xml:space="preserve">Kuka poliitikko avioitui asianajaja Justine Thorntonin kanssa toukokuussa 2011 Nottinghamissa?</w:t>
      </w:r>
    </w:p>
    <w:p>
      <w:r>
        <w:rPr>
          <w:b/>
        </w:rPr>
        <w:t xml:space="preserve">Tulos</w:t>
      </w:r>
    </w:p>
    <w:p>
      <w:r>
        <w:t xml:space="preserve">Ed Miliband</w:t>
      </w:r>
    </w:p>
    <w:p>
      <w:r>
        <w:rPr>
          <w:b/>
        </w:rPr>
        <w:t xml:space="preserve">Esimerkki 8.4365</w:t>
      </w:r>
    </w:p>
    <w:p>
      <w:r>
        <w:t xml:space="preserve">Mihin 1960-luvun yhtyeeseen yhdistät lähinnä Justin Haywardin nimen?</w:t>
      </w:r>
    </w:p>
    <w:p>
      <w:r>
        <w:rPr>
          <w:b/>
        </w:rPr>
        <w:t xml:space="preserve">Tulos</w:t>
      </w:r>
    </w:p>
    <w:p>
      <w:r>
        <w:t xml:space="preserve">the moody blues</w:t>
      </w:r>
    </w:p>
    <w:p>
      <w:r>
        <w:rPr>
          <w:b/>
        </w:rPr>
        <w:t xml:space="preserve">Esimerkki 8.4366</w:t>
      </w:r>
    </w:p>
    <w:p>
      <w:r>
        <w:t xml:space="preserve">Mitä termiä käytetään roomalaisen, kreikkalaisen ja persialaisen kulttuurin yhdistymisestä, joka saavutti huippunsa 4. vuosisadan jKr. jälkeen Justinianuksen aikana ja joka näkyy mosaiikeissa, freskoissa, metallitöissä, norsunluun veistämisessä ja silkkikudonnassa?</w:t>
      </w:r>
    </w:p>
    <w:p>
      <w:r>
        <w:rPr>
          <w:b/>
        </w:rPr>
        <w:t xml:space="preserve">Tulos</w:t>
      </w:r>
    </w:p>
    <w:p>
      <w:r>
        <w:t xml:space="preserve">Bysantin valtakunta</w:t>
      </w:r>
    </w:p>
    <w:p>
      <w:r>
        <w:rPr>
          <w:b/>
        </w:rPr>
        <w:t xml:space="preserve">Esimerkki 8.4367</w:t>
      </w:r>
    </w:p>
    <w:p>
      <w:r>
        <w:t xml:space="preserve">Mikä on Justin Timberlaken vuoden 2007 singlen oikea nimi?</w:t>
      </w:r>
    </w:p>
    <w:p>
      <w:r>
        <w:rPr>
          <w:b/>
        </w:rPr>
        <w:t xml:space="preserve">Tulos</w:t>
      </w:r>
    </w:p>
    <w:p>
      <w:r>
        <w:t xml:space="preserve">kesärakkaus</w:t>
      </w:r>
    </w:p>
    <w:p>
      <w:r>
        <w:rPr>
          <w:b/>
        </w:rPr>
        <w:t xml:space="preserve">Esimerkki 8.4368</w:t>
      </w:r>
    </w:p>
    <w:p>
      <w:r>
        <w:t xml:space="preserve">Justin Timberlake nousi ensimmäisen kerran pop-listoille vuonna 195 minkä poikabändin jäsenenä?</w:t>
      </w:r>
    </w:p>
    <w:p>
      <w:r>
        <w:rPr>
          <w:b/>
        </w:rPr>
        <w:t xml:space="preserve">Tulos</w:t>
      </w:r>
    </w:p>
    <w:p>
      <w:r>
        <w:t xml:space="preserve">nsync</w:t>
      </w:r>
    </w:p>
    <w:p>
      <w:r>
        <w:rPr>
          <w:b/>
        </w:rPr>
        <w:t xml:space="preserve">Esimerkki 8.4369</w:t>
      </w:r>
    </w:p>
    <w:p>
      <w:r>
        <w:t xml:space="preserve">Justin Timberlake oli aiemmin minkä bändin laulaja?</w:t>
      </w:r>
    </w:p>
    <w:p>
      <w:r>
        <w:rPr>
          <w:b/>
        </w:rPr>
        <w:t xml:space="preserve">Tulos</w:t>
      </w:r>
    </w:p>
    <w:p>
      <w:r>
        <w:t xml:space="preserve">n synkronointi</w:t>
      </w:r>
    </w:p>
    <w:p>
      <w:r>
        <w:rPr>
          <w:b/>
        </w:rPr>
        <w:t xml:space="preserve">Esimerkki 8.4370</w:t>
      </w:r>
    </w:p>
    <w:p>
      <w:r>
        <w:t xml:space="preserve">Mihin kuuluisaan vanhaan virkaan Justin Welby nimitettiin vuonna 2012?</w:t>
      </w:r>
    </w:p>
    <w:p>
      <w:r>
        <w:rPr>
          <w:b/>
        </w:rPr>
        <w:t xml:space="preserve">Tulos</w:t>
      </w:r>
    </w:p>
    <w:p>
      <w:r>
        <w:t xml:space="preserve">Canterburyn arkkipiispa</w:t>
      </w:r>
    </w:p>
    <w:p>
      <w:r>
        <w:rPr>
          <w:b/>
        </w:rPr>
        <w:t xml:space="preserve">Esimerkki 8.4371</w:t>
      </w:r>
    </w:p>
    <w:p>
      <w:r>
        <w:t xml:space="preserve">My girl, Just my imagination ja Papa was a rolling stone olivat 60- ja 70-luvuilla Tamla-Motown-yhtyeen ykköshittejä?</w:t>
      </w:r>
    </w:p>
    <w:p>
      <w:r>
        <w:rPr>
          <w:b/>
        </w:rPr>
        <w:t xml:space="preserve">Tulos</w:t>
      </w:r>
    </w:p>
    <w:p>
      <w:r>
        <w:t xml:space="preserve">kiusaukset</w:t>
      </w:r>
    </w:p>
    <w:p>
      <w:r>
        <w:rPr>
          <w:b/>
        </w:rPr>
        <w:t xml:space="preserve">Esimerkki 8.4372</w:t>
      </w:r>
    </w:p>
    <w:p>
      <w:r>
        <w:t xml:space="preserve"> 'Just One More Thing' on vuonna 2006 ilmestynyt omaelämäkerta, jonka kirjoittaja on edesmennyt yhdysvaltalainen näyttelijä?</w:t>
      </w:r>
    </w:p>
    <w:p>
      <w:r>
        <w:rPr>
          <w:b/>
        </w:rPr>
        <w:t xml:space="preserve">Tulos</w:t>
      </w:r>
    </w:p>
    <w:p>
      <w:r>
        <w:t xml:space="preserve">Peter Falk</w:t>
      </w:r>
    </w:p>
    <w:p>
      <w:r>
        <w:rPr>
          <w:b/>
        </w:rPr>
        <w:t xml:space="preserve">Esimerkki 8.4373</w:t>
      </w:r>
    </w:p>
    <w:p>
      <w:r>
        <w:t xml:space="preserve">Kuka kirjoitti Just William -kirjat?</w:t>
      </w:r>
    </w:p>
    <w:p>
      <w:r>
        <w:rPr>
          <w:b/>
        </w:rPr>
        <w:t xml:space="preserve">Tulos</w:t>
      </w:r>
    </w:p>
    <w:p>
      <w:r>
        <w:t xml:space="preserve">richmal crompton</w:t>
      </w:r>
    </w:p>
    <w:p>
      <w:r>
        <w:rPr>
          <w:b/>
        </w:rPr>
        <w:t xml:space="preserve">Esimerkki 8.4374</w:t>
      </w:r>
    </w:p>
    <w:p>
      <w:r>
        <w:t xml:space="preserve">Mihin Euroopan maahan Jyllannin alue kuuluu?</w:t>
      </w:r>
    </w:p>
    <w:p>
      <w:r>
        <w:rPr>
          <w:b/>
        </w:rPr>
        <w:t xml:space="preserve">Tulos</w:t>
      </w:r>
    </w:p>
    <w:p>
      <w:r>
        <w:t xml:space="preserve">Tanska</w:t>
      </w:r>
    </w:p>
    <w:p>
      <w:r>
        <w:rPr>
          <w:b/>
        </w:rPr>
        <w:t xml:space="preserve">Esimerkki 8.4375</w:t>
      </w:r>
    </w:p>
    <w:p>
      <w:r>
        <w:t xml:space="preserve">K2, maailman toiseksi korkein vuori, sijaitsee missä maassa?</w:t>
      </w:r>
    </w:p>
    <w:p>
      <w:r>
        <w:rPr>
          <w:b/>
        </w:rPr>
        <w:t xml:space="preserve">Tulos</w:t>
      </w:r>
    </w:p>
    <w:p>
      <w:r>
        <w:t xml:space="preserve">Pakistan</w:t>
      </w:r>
    </w:p>
    <w:p>
      <w:r>
        <w:rPr>
          <w:b/>
        </w:rPr>
        <w:t xml:space="preserve">Esimerkki 8.4376</w:t>
      </w:r>
    </w:p>
    <w:p>
      <w:r>
        <w:t xml:space="preserve">Baltistanin alue (myös Baltiyul) Karakoram-vuoristossa, maailman toiseksi korkeimman vuoren K2:n eteläpuolella, on?</w:t>
      </w:r>
    </w:p>
    <w:p>
      <w:r>
        <w:rPr>
          <w:b/>
        </w:rPr>
        <w:t xml:space="preserve">Tulos</w:t>
      </w:r>
    </w:p>
    <w:p>
      <w:r>
        <w:t xml:space="preserve">Pakistan</w:t>
      </w:r>
    </w:p>
    <w:p>
      <w:r>
        <w:rPr>
          <w:b/>
        </w:rPr>
        <w:t xml:space="preserve">Esimerkki 8.4377</w:t>
      </w:r>
    </w:p>
    <w:p>
      <w:r>
        <w:t xml:space="preserve">Missä kaupungissa Kabaa sijaitsee?</w:t>
      </w:r>
    </w:p>
    <w:p>
      <w:r>
        <w:rPr>
          <w:b/>
        </w:rPr>
        <w:t xml:space="preserve">Tulos</w:t>
      </w:r>
    </w:p>
    <w:p>
      <w:r>
        <w:t xml:space="preserve">Mekka</w:t>
      </w:r>
    </w:p>
    <w:p>
      <w:r>
        <w:rPr>
          <w:b/>
        </w:rPr>
        <w:t xml:space="preserve">Esimerkki 8.4378</w:t>
      </w:r>
    </w:p>
    <w:p>
      <w:r>
        <w:t xml:space="preserve">Tzipi Livni johti Kadima-puoluettaan minkä maan vaaleissa?</w:t>
      </w:r>
    </w:p>
    <w:p>
      <w:r>
        <w:rPr>
          <w:b/>
        </w:rPr>
        <w:t xml:space="preserve">Tulos</w:t>
      </w:r>
    </w:p>
    <w:p>
      <w:r>
        <w:t xml:space="preserve">israel</w:t>
      </w:r>
    </w:p>
    <w:p>
      <w:r>
        <w:rPr>
          <w:b/>
        </w:rPr>
        <w:t xml:space="preserve">Esimerkki 8.4379</w:t>
      </w:r>
    </w:p>
    <w:p>
      <w:r>
        <w:t xml:space="preserve">Kagera-joki, joka tuli tunnetuksi Ruandan kansanmurhasta vuonna 1994 peräisin olevien ruumiiden kuljettamisesta, on suurin yksittäinen tulovirtaama mihin vesistöön?</w:t>
      </w:r>
    </w:p>
    <w:p>
      <w:r>
        <w:rPr>
          <w:b/>
        </w:rPr>
        <w:t xml:space="preserve">Tulos</w:t>
      </w:r>
    </w:p>
    <w:p>
      <w:r>
        <w:t xml:space="preserve">victoria-järvi</w:t>
      </w:r>
    </w:p>
    <w:p>
      <w:r>
        <w:rPr>
          <w:b/>
        </w:rPr>
        <w:t xml:space="preserve">Esimerkki 8.4380</w:t>
      </w:r>
    </w:p>
    <w:p>
      <w:r>
        <w:t xml:space="preserve">Missä maassa sijaitsee Kagoshiman kansainvälinen lentoasema?</w:t>
      </w:r>
    </w:p>
    <w:p>
      <w:r>
        <w:rPr>
          <w:b/>
        </w:rPr>
        <w:t xml:space="preserve">Tulos</w:t>
      </w:r>
    </w:p>
    <w:p>
      <w:r>
        <w:t xml:space="preserve">Japani</w:t>
      </w:r>
    </w:p>
    <w:p>
      <w:r>
        <w:rPr>
          <w:b/>
        </w:rPr>
        <w:t xml:space="preserve">Esimerkki 8.4381</w:t>
      </w:r>
    </w:p>
    <w:p>
      <w:r>
        <w:t xml:space="preserve">Kaieteurin putoukset sijaitsevat missä Etelä-Amerikan maassa?</w:t>
      </w:r>
    </w:p>
    <w:p>
      <w:r>
        <w:rPr>
          <w:b/>
        </w:rPr>
        <w:t xml:space="preserve">Tulos</w:t>
      </w:r>
    </w:p>
    <w:p>
      <w:r>
        <w:t xml:space="preserve">Guyana</w:t>
      </w:r>
    </w:p>
    <w:p>
      <w:r>
        <w:rPr>
          <w:b/>
        </w:rPr>
        <w:t xml:space="preserve">Esimerkki 8.4382</w:t>
      </w:r>
    </w:p>
    <w:p>
      <w:r>
        <w:t xml:space="preserve">Mikä hedelmäinen nimi heidän albumiltaan Islands oli Kajagoogoon vuoden 1983 top ten -hitti?</w:t>
      </w:r>
    </w:p>
    <w:p>
      <w:r>
        <w:rPr>
          <w:b/>
        </w:rPr>
        <w:t xml:space="preserve">Tulos</w:t>
      </w:r>
    </w:p>
    <w:p>
      <w:r>
        <w:t xml:space="preserve">iso omena</w:t>
      </w:r>
    </w:p>
    <w:p>
      <w:r>
        <w:rPr>
          <w:b/>
        </w:rPr>
        <w:t xml:space="preserve">Esimerkki 8.4383</w:t>
      </w:r>
    </w:p>
    <w:p>
      <w:r>
        <w:t xml:space="preserve">Uuden-Seelannin uhanalainen kakapo on maailman suurin lintuperheen jäsen?</w:t>
      </w:r>
    </w:p>
    <w:p>
      <w:r>
        <w:rPr>
          <w:b/>
        </w:rPr>
        <w:t xml:space="preserve">Tulos</w:t>
      </w:r>
    </w:p>
    <w:p>
      <w:r>
        <w:t xml:space="preserve">papukaija</w:t>
      </w:r>
    </w:p>
    <w:p>
      <w:r>
        <w:rPr>
          <w:b/>
        </w:rPr>
        <w:t xml:space="preserve">Esimerkki 8.4384</w:t>
      </w:r>
    </w:p>
    <w:p>
      <w:r>
        <w:t xml:space="preserve">Millainen olento kakapo on?</w:t>
      </w:r>
    </w:p>
    <w:p>
      <w:r>
        <w:rPr>
          <w:b/>
        </w:rPr>
        <w:t xml:space="preserve">Tulos</w:t>
      </w:r>
    </w:p>
    <w:p>
      <w:r>
        <w:t xml:space="preserve">papukaija</w:t>
      </w:r>
    </w:p>
    <w:p>
      <w:r>
        <w:rPr>
          <w:b/>
        </w:rPr>
        <w:t xml:space="preserve">Esimerkki 8.4385</w:t>
      </w:r>
    </w:p>
    <w:p>
      <w:r>
        <w:t xml:space="preserve">Missä Afrikan maassa suurin osa Kalaharin autiomaasta sijaitsee?</w:t>
      </w:r>
    </w:p>
    <w:p>
      <w:r>
        <w:rPr>
          <w:b/>
        </w:rPr>
        <w:t xml:space="preserve">Tulos</w:t>
      </w:r>
    </w:p>
    <w:p>
      <w:r>
        <w:t xml:space="preserve">botswana</w:t>
      </w:r>
    </w:p>
    <w:p>
      <w:r>
        <w:rPr>
          <w:b/>
        </w:rPr>
        <w:t xml:space="preserve">Esimerkki 8.4386</w:t>
      </w:r>
    </w:p>
    <w:p>
      <w:r>
        <w:t xml:space="preserve">Missä maassa Kalaharin autiomaa sijaitsee pääasiassa?</w:t>
      </w:r>
    </w:p>
    <w:p>
      <w:r>
        <w:rPr>
          <w:b/>
        </w:rPr>
        <w:t xml:space="preserve">Tulos</w:t>
      </w:r>
    </w:p>
    <w:p>
      <w:r>
        <w:t xml:space="preserve">botswana</w:t>
      </w:r>
    </w:p>
    <w:p>
      <w:r>
        <w:rPr>
          <w:b/>
        </w:rPr>
        <w:t xml:space="preserve">Esimerkki 8.4387</w:t>
      </w:r>
    </w:p>
    <w:p>
      <w:r>
        <w:t xml:space="preserve">Kuka kirjoitti kirjan 'Kalaharin kirjoituskoulu miehille'?</w:t>
      </w:r>
    </w:p>
    <w:p>
      <w:r>
        <w:rPr>
          <w:b/>
        </w:rPr>
        <w:t xml:space="preserve">Tulos</w:t>
      </w:r>
    </w:p>
    <w:p>
      <w:r>
        <w:t xml:space="preserve">alexander mccall smith</w:t>
      </w:r>
    </w:p>
    <w:p>
      <w:r>
        <w:rPr>
          <w:b/>
        </w:rPr>
        <w:t xml:space="preserve">Esimerkki 8.4388</w:t>
      </w:r>
    </w:p>
    <w:p>
      <w:r>
        <w:t xml:space="preserve">Kali on kuoleman jumalatar kenen mytologiassa?</w:t>
      </w:r>
    </w:p>
    <w:p>
      <w:r>
        <w:rPr>
          <w:b/>
        </w:rPr>
        <w:t xml:space="preserve">Tulos</w:t>
      </w:r>
    </w:p>
    <w:p>
      <w:r>
        <w:t xml:space="preserve">hindu</w:t>
      </w:r>
    </w:p>
    <w:p>
      <w:r>
        <w:rPr>
          <w:b/>
        </w:rPr>
        <w:t xml:space="preserve">Esimerkki 8.4389</w:t>
      </w:r>
    </w:p>
    <w:p>
      <w:r>
        <w:t xml:space="preserve">Minkä alkuaineen, jonka järjestysluku on 19 ja joka on peräisin latinankielisestä sanasta Kalium, symboli on K?</w:t>
      </w:r>
    </w:p>
    <w:p>
      <w:r>
        <w:rPr>
          <w:b/>
        </w:rPr>
        <w:t xml:space="preserve">Tulos</w:t>
      </w:r>
    </w:p>
    <w:p>
      <w:r>
        <w:t xml:space="preserve">kalium</w:t>
      </w:r>
    </w:p>
    <w:p>
      <w:r>
        <w:rPr>
          <w:b/>
        </w:rPr>
        <w:t xml:space="preserve">Esimerkki 8.4390</w:t>
      </w:r>
    </w:p>
    <w:p>
      <w:r>
        <w:t xml:space="preserve">Minkä alkuaineen atomiluku 19 oli alun perin nimeltään kalium?</w:t>
      </w:r>
    </w:p>
    <w:p>
      <w:r>
        <w:rPr>
          <w:b/>
        </w:rPr>
        <w:t xml:space="preserve">Tulos</w:t>
      </w:r>
    </w:p>
    <w:p>
      <w:r>
        <w:t xml:space="preserve">kalium</w:t>
      </w:r>
    </w:p>
    <w:p>
      <w:r>
        <w:rPr>
          <w:b/>
        </w:rPr>
        <w:t xml:space="preserve">Esimerkki 8.4391</w:t>
      </w:r>
    </w:p>
    <w:p>
      <w:r>
        <w:t xml:space="preserve">Minkä maan ylimmän sarjatason jalkapalloliigassa on joukkueet nimeltä Helsingborgs IF ja Kalmar FF?</w:t>
      </w:r>
    </w:p>
    <w:p>
      <w:r>
        <w:rPr>
          <w:b/>
        </w:rPr>
        <w:t xml:space="preserve">Tulos</w:t>
      </w:r>
    </w:p>
    <w:p>
      <w:r>
        <w:t xml:space="preserve">Ruotsi</w:t>
      </w:r>
    </w:p>
    <w:p>
      <w:r>
        <w:rPr>
          <w:b/>
        </w:rPr>
        <w:t xml:space="preserve">Esimerkki 8.4392</w:t>
      </w:r>
    </w:p>
    <w:p>
      <w:r>
        <w:t xml:space="preserve">Kama Sutra on alun perin kirjoitettu millä muinaisella kielellä?</w:t>
      </w:r>
    </w:p>
    <w:p>
      <w:r>
        <w:rPr>
          <w:b/>
        </w:rPr>
        <w:t xml:space="preserve">Tulos</w:t>
      </w:r>
    </w:p>
    <w:p>
      <w:r>
        <w:t xml:space="preserve">sanskrit</w:t>
      </w:r>
    </w:p>
    <w:p>
      <w:r>
        <w:rPr>
          <w:b/>
        </w:rPr>
        <w:t xml:space="preserve">Esimerkki 8.4393</w:t>
      </w:r>
    </w:p>
    <w:p>
      <w:r>
        <w:t xml:space="preserve">Minkä valtion alueella sijaitsee Kamtšatkan niemimaa?</w:t>
      </w:r>
    </w:p>
    <w:p>
      <w:r>
        <w:rPr>
          <w:b/>
        </w:rPr>
        <w:t xml:space="preserve">Tulos</w:t>
      </w:r>
    </w:p>
    <w:p>
      <w:r>
        <w:t xml:space="preserve">Venäjä</w:t>
      </w:r>
    </w:p>
    <w:p>
      <w:r>
        <w:rPr>
          <w:b/>
        </w:rPr>
        <w:t xml:space="preserve">Esimerkki 8.4394</w:t>
      </w:r>
    </w:p>
    <w:p>
      <w:r>
        <w:t xml:space="preserve">Kampala on minkä maan pääkaupunki?</w:t>
      </w:r>
    </w:p>
    <w:p>
      <w:r>
        <w:rPr>
          <w:b/>
        </w:rPr>
        <w:t xml:space="preserve">Tulos</w:t>
      </w:r>
    </w:p>
    <w:p>
      <w:r>
        <w:t xml:space="preserve">Uganda</w:t>
      </w:r>
    </w:p>
    <w:p>
      <w:r>
        <w:rPr>
          <w:b/>
        </w:rPr>
        <w:t xml:space="preserve">Esimerkki 8.4395</w:t>
      </w:r>
    </w:p>
    <w:p>
      <w:r>
        <w:t xml:space="preserve">Mikä on Kanagawan prefektuurissa Honshulla sijaitseva Japanin asukasluvultaan toiseksi suurin kaupunki?</w:t>
      </w:r>
    </w:p>
    <w:p>
      <w:r>
        <w:rPr>
          <w:b/>
        </w:rPr>
        <w:t xml:space="preserve">Tulos</w:t>
      </w:r>
    </w:p>
    <w:p>
      <w:r>
        <w:t xml:space="preserve">yokohama</w:t>
      </w:r>
    </w:p>
    <w:p>
      <w:r>
        <w:rPr>
          <w:b/>
        </w:rPr>
        <w:t xml:space="preserve">Esimerkki 8.4396</w:t>
      </w:r>
    </w:p>
    <w:p>
      <w:r>
        <w:t xml:space="preserve">Missä maassa sijaitsee Kandaharin kaupunki?</w:t>
      </w:r>
    </w:p>
    <w:p>
      <w:r>
        <w:rPr>
          <w:b/>
        </w:rPr>
        <w:t xml:space="preserve">Tulos</w:t>
      </w:r>
    </w:p>
    <w:p>
      <w:r>
        <w:t xml:space="preserve">Afganistan</w:t>
      </w:r>
    </w:p>
    <w:p>
      <w:r>
        <w:rPr>
          <w:b/>
        </w:rPr>
        <w:t xml:space="preserve">Esimerkki 8.4397</w:t>
      </w:r>
    </w:p>
    <w:p>
      <w:r>
        <w:t xml:space="preserve">Hampaan temppeli, jossa on Buddhan ainoa säilynyt jäänne (hammas), sijaitsee Kandyn kaupungissa, missä Aasian maassa?</w:t>
      </w:r>
    </w:p>
    <w:p>
      <w:r>
        <w:rPr>
          <w:b/>
        </w:rPr>
        <w:t xml:space="preserve">Tulos</w:t>
      </w:r>
    </w:p>
    <w:p>
      <w:r>
        <w:t xml:space="preserve">sri lanka</w:t>
      </w:r>
    </w:p>
    <w:p>
      <w:r>
        <w:rPr>
          <w:b/>
        </w:rPr>
        <w:t xml:space="preserve">Esimerkki 8.4398</w:t>
      </w:r>
    </w:p>
    <w:p>
      <w:r>
        <w:t xml:space="preserve">Mikä on Kangan vauvan nimi Nalle Puh -tarinoissa?</w:t>
      </w:r>
    </w:p>
    <w:p>
      <w:r>
        <w:rPr>
          <w:b/>
        </w:rPr>
        <w:t xml:space="preserve">Tulos</w:t>
      </w:r>
    </w:p>
    <w:p>
      <w:r>
        <w:t xml:space="preserve">roo</w:t>
      </w:r>
    </w:p>
    <w:p>
      <w:r>
        <w:rPr>
          <w:b/>
        </w:rPr>
        <w:t xml:space="preserve">Esimerkki 8.4399</w:t>
      </w:r>
    </w:p>
    <w:p>
      <w:r>
        <w:t xml:space="preserve">Mikä oli sen kengurun nimi, jota Sylvester-kissa usein luuli jättiläishiireksi?</w:t>
      </w:r>
    </w:p>
    <w:p>
      <w:r>
        <w:rPr>
          <w:b/>
        </w:rPr>
        <w:t xml:space="preserve">Tulos</w:t>
      </w:r>
    </w:p>
    <w:p>
      <w:r>
        <w:t xml:space="preserve">hippihyppely</w:t>
      </w:r>
    </w:p>
    <w:p>
      <w:r>
        <w:rPr>
          <w:b/>
        </w:rPr>
        <w:t xml:space="preserve">Esimerkki 8.4400</w:t>
      </w:r>
    </w:p>
    <w:p>
      <w:r>
        <w:t xml:space="preserve">Mikä autonvalmistaja valmistaa mallia nimeltä "Kangoo"?</w:t>
      </w:r>
    </w:p>
    <w:p>
      <w:r>
        <w:rPr>
          <w:b/>
        </w:rPr>
        <w:t xml:space="preserve">Tulos</w:t>
      </w:r>
    </w:p>
    <w:p>
      <w:r>
        <w:t xml:space="preserve">renault</w:t>
      </w:r>
    </w:p>
    <w:p>
      <w:r>
        <w:rPr>
          <w:b/>
        </w:rPr>
        <w:t xml:space="preserve">Esimerkki 8.4401</w:t>
      </w:r>
    </w:p>
    <w:p>
      <w:r>
        <w:t xml:space="preserve">Missä Yhdysvaltain osavaltiossa Kansas City on väkirikkain kaupunki?</w:t>
      </w:r>
    </w:p>
    <w:p>
      <w:r>
        <w:rPr>
          <w:b/>
        </w:rPr>
        <w:t xml:space="preserve">Tulos</w:t>
      </w:r>
    </w:p>
    <w:p>
      <w:r>
        <w:t xml:space="preserve">Missouri</w:t>
      </w:r>
    </w:p>
    <w:p>
      <w:r>
        <w:rPr>
          <w:b/>
        </w:rPr>
        <w:t xml:space="preserve">Esimerkki 8.4402</w:t>
      </w:r>
    </w:p>
    <w:p>
      <w:r>
        <w:t xml:space="preserve">Missä Yhdysvaltain osavaltiossa on suurin Kansas City?</w:t>
      </w:r>
    </w:p>
    <w:p>
      <w:r>
        <w:rPr>
          <w:b/>
        </w:rPr>
        <w:t xml:space="preserve">Tulos</w:t>
      </w:r>
    </w:p>
    <w:p>
      <w:r>
        <w:t xml:space="preserve">Missouri</w:t>
      </w:r>
    </w:p>
    <w:p>
      <w:r>
        <w:rPr>
          <w:b/>
        </w:rPr>
        <w:t xml:space="preserve">Esimerkki 8.4403</w:t>
      </w:r>
    </w:p>
    <w:p>
      <w:r>
        <w:t xml:space="preserve">Mikä joki virtaa St. Louisin, Saint Charlesin, Jefferson Cityn ja Kansas Cityn kaupunkien läpi?</w:t>
      </w:r>
    </w:p>
    <w:p>
      <w:r>
        <w:rPr>
          <w:b/>
        </w:rPr>
        <w:t xml:space="preserve">Tulos</w:t>
      </w:r>
    </w:p>
    <w:p>
      <w:r>
        <w:t xml:space="preserve">Missouri</w:t>
      </w:r>
    </w:p>
    <w:p>
      <w:r>
        <w:rPr>
          <w:b/>
        </w:rPr>
        <w:t xml:space="preserve">Esimerkki 8.4404</w:t>
      </w:r>
    </w:p>
    <w:p>
      <w:r>
        <w:t xml:space="preserve">Mikä on amerikkalaisen Kansasin osavaltion pääkaupunki?</w:t>
      </w:r>
    </w:p>
    <w:p>
      <w:r>
        <w:rPr>
          <w:b/>
        </w:rPr>
        <w:t xml:space="preserve">Tulos</w:t>
      </w:r>
    </w:p>
    <w:p>
      <w:r>
        <w:t xml:space="preserve">topeka, kansas</w:t>
      </w:r>
    </w:p>
    <w:p>
      <w:r>
        <w:rPr>
          <w:b/>
        </w:rPr>
        <w:t xml:space="preserve">Esimerkki 8.4405</w:t>
      </w:r>
    </w:p>
    <w:p>
      <w:r>
        <w:t xml:space="preserve">Mikä on Kansasin osavaltion pääkaupunki?</w:t>
      </w:r>
    </w:p>
    <w:p>
      <w:r>
        <w:rPr>
          <w:b/>
        </w:rPr>
        <w:t xml:space="preserve">Tulos</w:t>
      </w:r>
    </w:p>
    <w:p>
      <w:r>
        <w:t xml:space="preserve">topeka, kansas</w:t>
      </w:r>
    </w:p>
    <w:p>
      <w:r>
        <w:rPr>
          <w:b/>
        </w:rPr>
        <w:t xml:space="preserve">Esimerkki 8.4406</w:t>
      </w:r>
    </w:p>
    <w:p>
      <w:r>
        <w:t xml:space="preserve">Mikä Yhdysvaltain osavaltio rajoittuu sekä Kansasiin että Utahiin?</w:t>
      </w:r>
    </w:p>
    <w:p>
      <w:r>
        <w:rPr>
          <w:b/>
        </w:rPr>
        <w:t xml:space="preserve">Tulos</w:t>
      </w:r>
    </w:p>
    <w:p>
      <w:r>
        <w:t xml:space="preserve">colorado</w:t>
      </w:r>
    </w:p>
    <w:p>
      <w:r>
        <w:rPr>
          <w:b/>
        </w:rPr>
        <w:t xml:space="preserve">Esimerkki 8.4407</w:t>
      </w:r>
    </w:p>
    <w:p>
      <w:r>
        <w:t xml:space="preserve">Mikä osavaltio Yhdysvalloissa rajoittuu Kansasin eteläosaan?</w:t>
      </w:r>
    </w:p>
    <w:p>
      <w:r>
        <w:rPr>
          <w:b/>
        </w:rPr>
        <w:t xml:space="preserve">Tulos</w:t>
      </w:r>
    </w:p>
    <w:p>
      <w:r>
        <w:t xml:space="preserve">oklahoma</w:t>
      </w:r>
    </w:p>
    <w:p>
      <w:r>
        <w:rPr>
          <w:b/>
        </w:rPr>
        <w:t xml:space="preserve">Esimerkki 8.4408</w:t>
      </w:r>
    </w:p>
    <w:p>
      <w:r>
        <w:t xml:space="preserve">Mikä monista lännenelokuvista tunnetuksi tullut Kansasin kaupunki sijaitsee Smoky Hill -joen varrella?</w:t>
      </w:r>
    </w:p>
    <w:p>
      <w:r>
        <w:rPr>
          <w:b/>
        </w:rPr>
        <w:t xml:space="preserve">Tulos</w:t>
      </w:r>
    </w:p>
    <w:p>
      <w:r>
        <w:t xml:space="preserve">abilene</w:t>
      </w:r>
    </w:p>
    <w:p>
      <w:r>
        <w:rPr>
          <w:b/>
        </w:rPr>
        <w:t xml:space="preserve">Esimerkki 8.4409</w:t>
      </w:r>
    </w:p>
    <w:p>
      <w:r>
        <w:t xml:space="preserve">Mistä Kansasin kaupungista ihmisten piti häipyä?</w:t>
      </w:r>
    </w:p>
    <w:p>
      <w:r>
        <w:rPr>
          <w:b/>
        </w:rPr>
        <w:t xml:space="preserve">Tulos</w:t>
      </w:r>
    </w:p>
    <w:p>
      <w:r>
        <w:t xml:space="preserve">dodge city, kansas</w:t>
      </w:r>
    </w:p>
    <w:p>
      <w:r>
        <w:rPr>
          <w:b/>
        </w:rPr>
        <w:t xml:space="preserve">Esimerkki 8.4410</w:t>
      </w:r>
    </w:p>
    <w:p>
      <w:r>
        <w:t xml:space="preserve">Mikä yhdysvaltalainen kaupunki aloitti toimintansa kauppapaikkana Chisholm Traililla 1860-luvulla ja on nykyään Kansasin suurin kaupunki?</w:t>
      </w:r>
    </w:p>
    <w:p>
      <w:r>
        <w:rPr>
          <w:b/>
        </w:rPr>
        <w:t xml:space="preserve">Tulos</w:t>
      </w:r>
    </w:p>
    <w:p>
      <w:r>
        <w:t xml:space="preserve">wichita</w:t>
      </w:r>
    </w:p>
    <w:p>
      <w:r>
        <w:rPr>
          <w:b/>
        </w:rPr>
        <w:t xml:space="preserve">Esimerkki 8.4411</w:t>
      </w:r>
    </w:p>
    <w:p>
      <w:r>
        <w:t xml:space="preserve">Missä Yhdysvaltain osavaltiossa sijaitsee suurin osa Kansas Citystä?</w:t>
      </w:r>
    </w:p>
    <w:p>
      <w:r>
        <w:rPr>
          <w:b/>
        </w:rPr>
        <w:t xml:space="preserve">Tulos</w:t>
      </w:r>
    </w:p>
    <w:p>
      <w:r>
        <w:t xml:space="preserve">Missouri-joki</w:t>
      </w:r>
    </w:p>
    <w:p>
      <w:r>
        <w:rPr>
          <w:b/>
        </w:rPr>
        <w:t xml:space="preserve">Esimerkki 8.4412</w:t>
      </w:r>
    </w:p>
    <w:p>
      <w:r>
        <w:t xml:space="preserve">Minkä kirjan Immanuel Kant julkaisi vuonna 1781?</w:t>
      </w:r>
    </w:p>
    <w:p>
      <w:r>
        <w:rPr>
          <w:b/>
        </w:rPr>
        <w:t xml:space="preserve">Tulos</w:t>
      </w:r>
    </w:p>
    <w:p>
      <w:r>
        <w:t xml:space="preserve">puhtaan järjen kritiikki</w:t>
      </w:r>
    </w:p>
    <w:p>
      <w:r>
        <w:rPr>
          <w:b/>
        </w:rPr>
        <w:t xml:space="preserve">Esimerkki 8.4413</w:t>
      </w:r>
    </w:p>
    <w:p>
      <w:r>
        <w:t xml:space="preserve">Missä valtameressä Karan, Beaufortin ja Lincolnin meret sijaitsevat?</w:t>
      </w:r>
    </w:p>
    <w:p>
      <w:r>
        <w:rPr>
          <w:b/>
        </w:rPr>
        <w:t xml:space="preserve">Tulos</w:t>
      </w:r>
    </w:p>
    <w:p>
      <w:r>
        <w:t xml:space="preserve">arktinen valtameri</w:t>
      </w:r>
    </w:p>
    <w:p>
      <w:r>
        <w:rPr>
          <w:b/>
        </w:rPr>
        <w:t xml:space="preserve">Esimerkki 8.4414</w:t>
      </w:r>
    </w:p>
    <w:p>
      <w:r>
        <w:t xml:space="preserve">Kuka kirjailija kirjoitti venäläisen klassikkoromaanin Karamazovin veljekset?</w:t>
      </w:r>
    </w:p>
    <w:p>
      <w:r>
        <w:rPr>
          <w:b/>
        </w:rPr>
        <w:t xml:space="preserve">Tulos</w:t>
      </w:r>
    </w:p>
    <w:p>
      <w:r>
        <w:t xml:space="preserve">Fjodor Dostojevski</w:t>
      </w:r>
    </w:p>
    <w:p>
      <w:r>
        <w:rPr>
          <w:b/>
        </w:rPr>
        <w:t xml:space="preserve">Esimerkki 8.4415</w:t>
      </w:r>
    </w:p>
    <w:p>
      <w:r>
        <w:t xml:space="preserve">Kenen kirjailijan viimeinen romaani oli Karamazovin veljekset?</w:t>
      </w:r>
    </w:p>
    <w:p>
      <w:r>
        <w:rPr>
          <w:b/>
        </w:rPr>
        <w:t xml:space="preserve">Tulos</w:t>
      </w:r>
    </w:p>
    <w:p>
      <w:r>
        <w:t xml:space="preserve">Fjodor Dostojevski</w:t>
      </w:r>
    </w:p>
    <w:p>
      <w:r>
        <w:rPr>
          <w:b/>
        </w:rPr>
        <w:t xml:space="preserve">Esimerkki 8.4416</w:t>
      </w:r>
    </w:p>
    <w:p>
      <w:r>
        <w:t xml:space="preserve">Kareem Abdul-Jabbar pelasi 20 kautta missä lajissa?</w:t>
      </w:r>
    </w:p>
    <w:p>
      <w:r>
        <w:rPr>
          <w:b/>
        </w:rPr>
        <w:t xml:space="preserve">Tulos</w:t>
      </w:r>
    </w:p>
    <w:p>
      <w:r>
        <w:t xml:space="preserve">koripallo</w:t>
      </w:r>
    </w:p>
    <w:p>
      <w:r>
        <w:rPr>
          <w:b/>
        </w:rPr>
        <w:t xml:space="preserve">Esimerkki 8.4417</w:t>
      </w:r>
    </w:p>
    <w:p>
      <w:r>
        <w:t xml:space="preserve">Mistä maasta Karel Appel on kotoisin?</w:t>
      </w:r>
    </w:p>
    <w:p>
      <w:r>
        <w:rPr>
          <w:b/>
        </w:rPr>
        <w:t xml:space="preserve">Tulos</w:t>
      </w:r>
    </w:p>
    <w:p>
      <w:r>
        <w:t xml:space="preserve">Alankomaat</w:t>
      </w:r>
    </w:p>
    <w:p>
      <w:r>
        <w:rPr>
          <w:b/>
        </w:rPr>
        <w:t xml:space="preserve">Esimerkki 8.4418</w:t>
      </w:r>
    </w:p>
    <w:p>
      <w:r>
        <w:t xml:space="preserve">Kuka on säveltänyt Karjalan sviitin?</w:t>
      </w:r>
    </w:p>
    <w:p>
      <w:r>
        <w:rPr>
          <w:b/>
        </w:rPr>
        <w:t xml:space="preserve">Tulos</w:t>
      </w:r>
    </w:p>
    <w:p>
      <w:r>
        <w:t xml:space="preserve">jean sibelius</w:t>
      </w:r>
    </w:p>
    <w:p>
      <w:r>
        <w:rPr>
          <w:b/>
        </w:rPr>
        <w:t xml:space="preserve">Esimerkki 8.4419</w:t>
      </w:r>
    </w:p>
    <w:p>
      <w:r>
        <w:t xml:space="preserve">Mitä soitinta Karen Carpenter soitti The Carpentersissa ennen kuin hänestä tuli laulaja?</w:t>
      </w:r>
    </w:p>
    <w:p>
      <w:r>
        <w:rPr>
          <w:b/>
        </w:rPr>
        <w:t xml:space="preserve">Tulos</w:t>
      </w:r>
    </w:p>
    <w:p>
      <w:r>
        <w:t xml:space="preserve">rummut</w:t>
      </w:r>
    </w:p>
    <w:p>
      <w:r>
        <w:rPr>
          <w:b/>
        </w:rPr>
        <w:t xml:space="preserve">Esimerkki 8.4420</w:t>
      </w:r>
    </w:p>
    <w:p>
      <w:r>
        <w:t xml:space="preserve">Karen O on laulajana minkä tällä vuosikymmenellä läpimurtonsa tehneen yhtyeen Yeah Yeah Yeahs, Coldplay, Kings of Leon, The Killers?</w:t>
      </w:r>
    </w:p>
    <w:p>
      <w:r>
        <w:rPr>
          <w:b/>
        </w:rPr>
        <w:t xml:space="preserve">Tulos</w:t>
      </w:r>
    </w:p>
    <w:p>
      <w:r>
        <w:t xml:space="preserve">Joo joo joo joo joo</w:t>
      </w:r>
    </w:p>
    <w:p>
      <w:r>
        <w:rPr>
          <w:b/>
        </w:rPr>
        <w:t xml:space="preserve">Esimerkki 8.4421</w:t>
      </w:r>
    </w:p>
    <w:p>
      <w:r>
        <w:t xml:space="preserve">Missä Aasian valtiossa karenit muodostavat 7 prosenttia väestöstä?</w:t>
      </w:r>
    </w:p>
    <w:p>
      <w:r>
        <w:rPr>
          <w:b/>
        </w:rPr>
        <w:t xml:space="preserve">Tulos</w:t>
      </w:r>
    </w:p>
    <w:p>
      <w:r>
        <w:t xml:space="preserve">myanmar</w:t>
      </w:r>
    </w:p>
    <w:p>
      <w:r>
        <w:rPr>
          <w:b/>
        </w:rPr>
        <w:t xml:space="preserve">Esimerkki 8.4422</w:t>
      </w:r>
    </w:p>
    <w:p>
      <w:r>
        <w:t xml:space="preserve">Minkä säveltäjän teos on Kariela Suite?</w:t>
      </w:r>
    </w:p>
    <w:p>
      <w:r>
        <w:rPr>
          <w:b/>
        </w:rPr>
        <w:t xml:space="preserve">Tulos</w:t>
      </w:r>
    </w:p>
    <w:p>
      <w:r>
        <w:t xml:space="preserve">sibelius</w:t>
      </w:r>
    </w:p>
    <w:p>
      <w:r>
        <w:rPr>
          <w:b/>
        </w:rPr>
        <w:t xml:space="preserve">Esimerkki 8.4423</w:t>
      </w:r>
    </w:p>
    <w:p>
      <w:r>
        <w:t xml:space="preserve">Kuka jakoi vuoden 1909 fysiikan Nobel-palkinnon saksalaisen keksijän Karl Ferdinand Braunin kanssa tunnustuksena heidän panoksestaan langattoman lennätyksen kehittämiseen?</w:t>
      </w:r>
    </w:p>
    <w:p>
      <w:r>
        <w:rPr>
          <w:b/>
        </w:rPr>
        <w:t xml:space="preserve">Tulos</w:t>
      </w:r>
    </w:p>
    <w:p>
      <w:r>
        <w:t xml:space="preserve">guglielmo marconi</w:t>
      </w:r>
    </w:p>
    <w:p>
      <w:r>
        <w:rPr>
          <w:b/>
        </w:rPr>
        <w:t xml:space="preserve">Esimerkki 8.4424</w:t>
      </w:r>
    </w:p>
    <w:p>
      <w:r>
        <w:t xml:space="preserve">Kuka sai yhdessä Karl Ferdinand Braunin kanssa Nobelin fysiikan palkinnon vuonna 1909 langatonta lennätintä koskevasta työstään?</w:t>
      </w:r>
    </w:p>
    <w:p>
      <w:r>
        <w:rPr>
          <w:b/>
        </w:rPr>
        <w:t xml:space="preserve">Tulos</w:t>
      </w:r>
    </w:p>
    <w:p>
      <w:r>
        <w:t xml:space="preserve">guglielmo marconi</w:t>
      </w:r>
    </w:p>
    <w:p>
      <w:r>
        <w:rPr>
          <w:b/>
        </w:rPr>
        <w:t xml:space="preserve">Esimerkki 8.4425</w:t>
      </w:r>
    </w:p>
    <w:p>
      <w:r>
        <w:t xml:space="preserve">Mihin kaupunkiin Karl Marx on haudattu?</w:t>
      </w:r>
    </w:p>
    <w:p>
      <w:r>
        <w:rPr>
          <w:b/>
        </w:rPr>
        <w:t xml:space="preserve">Tulos</w:t>
      </w:r>
    </w:p>
    <w:p>
      <w:r>
        <w:t xml:space="preserve">lontoo</w:t>
      </w:r>
    </w:p>
    <w:p>
      <w:r>
        <w:rPr>
          <w:b/>
        </w:rPr>
        <w:t xml:space="preserve">Esimerkki 8.4426</w:t>
      </w:r>
    </w:p>
    <w:p>
      <w:r>
        <w:t xml:space="preserve">Missä James Bond -elokuvassa hän joutuu kukistamaan laivamagnaatti Karl Strombergin?</w:t>
      </w:r>
    </w:p>
    <w:p>
      <w:r>
        <w:rPr>
          <w:b/>
        </w:rPr>
        <w:t xml:space="preserve">Tulos</w:t>
      </w:r>
    </w:p>
    <w:p>
      <w:r>
        <w:t xml:space="preserve">vakooja, joka rakasti minua</w:t>
      </w:r>
    </w:p>
    <w:p>
      <w:r>
        <w:rPr>
          <w:b/>
        </w:rPr>
        <w:t xml:space="preserve">Esimerkki 8.4427</w:t>
      </w:r>
    </w:p>
    <w:p>
      <w:r>
        <w:t xml:space="preserve">Karl Stromberg on roiston nimi missä James Bond -elokuvassa?</w:t>
      </w:r>
    </w:p>
    <w:p>
      <w:r>
        <w:rPr>
          <w:b/>
        </w:rPr>
        <w:t xml:space="preserve">Tulos</w:t>
      </w:r>
    </w:p>
    <w:p>
      <w:r>
        <w:t xml:space="preserve">vakooja, joka rakasti minua</w:t>
      </w:r>
    </w:p>
    <w:p>
      <w:r>
        <w:rPr>
          <w:b/>
        </w:rPr>
        <w:t xml:space="preserve">Esimerkki 8.4428</w:t>
      </w:r>
    </w:p>
    <w:p>
      <w:r>
        <w:t xml:space="preserve">Flying Wallendat olivat sirkusnumero ja uhkarohkeat stunttiesiintyjät, jotka työskentelivät Barnum &amp; Baileyn kanssa 40 vuoden ajan, ja Karl Wallenda tunnettiin korkean vaijerin esityksistään. Mistä maasta he olivat kotoisin?</w:t>
      </w:r>
    </w:p>
    <w:p>
      <w:r>
        <w:rPr>
          <w:b/>
        </w:rPr>
        <w:t xml:space="preserve">Tulos</w:t>
      </w:r>
    </w:p>
    <w:p>
      <w:r>
        <w:t xml:space="preserve">Saksa</w:t>
      </w:r>
    </w:p>
    <w:p>
      <w:r>
        <w:rPr>
          <w:b/>
        </w:rPr>
        <w:t xml:space="preserve">Esimerkki 8.4429</w:t>
      </w:r>
    </w:p>
    <w:p>
      <w:r>
        <w:t xml:space="preserve">Kenellä oli 80-luvulla listaykkönen Karma Chameleonilla?</w:t>
      </w:r>
    </w:p>
    <w:p>
      <w:r>
        <w:rPr>
          <w:b/>
        </w:rPr>
        <w:t xml:space="preserve">Tulos</w:t>
      </w:r>
    </w:p>
    <w:p>
      <w:r>
        <w:t xml:space="preserve">kulttuuriklubi</w:t>
      </w:r>
    </w:p>
    <w:p>
      <w:r>
        <w:rPr>
          <w:b/>
        </w:rPr>
        <w:t xml:space="preserve">Esimerkki 8.4430</w:t>
      </w:r>
    </w:p>
    <w:p>
      <w:r>
        <w:t xml:space="preserve">Kenellä oli vuonna 2005 hitti Karman kanssa?</w:t>
      </w:r>
    </w:p>
    <w:p>
      <w:r>
        <w:rPr>
          <w:b/>
        </w:rPr>
        <w:t xml:space="preserve">Tulos</w:t>
      </w:r>
    </w:p>
    <w:p>
      <w:r>
        <w:t xml:space="preserve">Alicia Keys</w:t>
      </w:r>
    </w:p>
    <w:p>
      <w:r>
        <w:rPr>
          <w:b/>
        </w:rPr>
        <w:t xml:space="preserve">Esimerkki 8.4431</w:t>
      </w:r>
    </w:p>
    <w:p>
      <w:r>
        <w:t xml:space="preserve">Mikä autonvalmistaja valmisti Karmann-Ghiaa vuosina 1955-1974?</w:t>
      </w:r>
    </w:p>
    <w:p>
      <w:r>
        <w:rPr>
          <w:b/>
        </w:rPr>
        <w:t xml:space="preserve">Tulos</w:t>
      </w:r>
    </w:p>
    <w:p>
      <w:r>
        <w:t xml:space="preserve">volkswagen</w:t>
      </w:r>
    </w:p>
    <w:p>
      <w:r>
        <w:rPr>
          <w:b/>
        </w:rPr>
        <w:t xml:space="preserve">Esimerkki 8.4432</w:t>
      </w:r>
    </w:p>
    <w:p>
      <w:r>
        <w:t xml:space="preserve">Karnakin temppelikompleksi, joka on raunioituneiden temppelien, kappelien, pylväiden ja muiden rakennusten konglomeraatio, on lähellä mitä?</w:t>
      </w:r>
    </w:p>
    <w:p>
      <w:r>
        <w:rPr>
          <w:b/>
        </w:rPr>
        <w:t xml:space="preserve">Tulos</w:t>
      </w:r>
    </w:p>
    <w:p>
      <w:r>
        <w:t xml:space="preserve">luxor</w:t>
      </w:r>
    </w:p>
    <w:p>
      <w:r>
        <w:rPr>
          <w:b/>
        </w:rPr>
        <w:t xml:space="preserve">Esimerkki 8.4433</w:t>
      </w:r>
    </w:p>
    <w:p>
      <w:r>
        <w:t xml:space="preserve">Kasimir Malevitš on tunnetuin taidemaalari mistä venäläisestä taiteellisesta koulukunnasta, joka perustettiin vuonna 1915 ja joka keskittyi geometrisiin perusmuotoihin?</w:t>
      </w:r>
    </w:p>
    <w:p>
      <w:r>
        <w:rPr>
          <w:b/>
        </w:rPr>
        <w:t xml:space="preserve">Tulos</w:t>
      </w:r>
    </w:p>
    <w:p>
      <w:r>
        <w:t xml:space="preserve">suprematismi</w:t>
      </w:r>
    </w:p>
    <w:p>
      <w:r>
        <w:rPr>
          <w:b/>
        </w:rPr>
        <w:t xml:space="preserve">Esimerkki 8.4434</w:t>
      </w:r>
    </w:p>
    <w:p>
      <w:r>
        <w:t xml:space="preserve">Mikä Npower Football League Division 2 -seura pelaa kotonaan Kassam Stadiumilla?</w:t>
      </w:r>
    </w:p>
    <w:p>
      <w:r>
        <w:rPr>
          <w:b/>
        </w:rPr>
        <w:t xml:space="preserve">Tulos</w:t>
      </w:r>
    </w:p>
    <w:p>
      <w:r>
        <w:t xml:space="preserve">oxford united f.c.</w:t>
      </w:r>
    </w:p>
    <w:p>
      <w:r>
        <w:rPr>
          <w:b/>
        </w:rPr>
        <w:t xml:space="preserve">Esimerkki 8.4435</w:t>
      </w:r>
    </w:p>
    <w:p>
      <w:r>
        <w:t xml:space="preserve">Missä maassa käytiin toisen maailmansodan aikana Kasserinen solan taistelu?</w:t>
      </w:r>
    </w:p>
    <w:p>
      <w:r>
        <w:rPr>
          <w:b/>
        </w:rPr>
        <w:t xml:space="preserve">Tulos</w:t>
      </w:r>
    </w:p>
    <w:p>
      <w:r>
        <w:t xml:space="preserve">Tunisia</w:t>
      </w:r>
    </w:p>
    <w:p>
      <w:r>
        <w:rPr>
          <w:b/>
        </w:rPr>
        <w:t xml:space="preserve">Esimerkki 8.4436</w:t>
      </w:r>
    </w:p>
    <w:p>
      <w:r>
        <w:t xml:space="preserve">Missä maassa on Kasserinen sola, jossa Yhdysvaltain armeija kärsi ratkaisevan tappion toisessa maailmansodassa?</w:t>
      </w:r>
    </w:p>
    <w:p>
      <w:r>
        <w:rPr>
          <w:b/>
        </w:rPr>
        <w:t xml:space="preserve">Tulos</w:t>
      </w:r>
    </w:p>
    <w:p>
      <w:r>
        <w:t xml:space="preserve">Tunisia</w:t>
      </w:r>
    </w:p>
    <w:p>
      <w:r>
        <w:rPr>
          <w:b/>
        </w:rPr>
        <w:t xml:space="preserve">Esimerkki 8.4437</w:t>
      </w:r>
    </w:p>
    <w:p>
      <w:r>
        <w:t xml:space="preserve">Mikä on vuonna 1995 valmistuneen elokuvan maatilan nimi, jolle Kate Beckinsalen näyttelemä orpo Flora Poste lähetetään asumaan sukulaistensa luokse?</w:t>
      </w:r>
    </w:p>
    <w:p>
      <w:r>
        <w:rPr>
          <w:b/>
        </w:rPr>
        <w:t xml:space="preserve">Tulos</w:t>
      </w:r>
    </w:p>
    <w:p>
      <w:r>
        <w:t xml:space="preserve">kylmä lohtu maatila</w:t>
      </w:r>
    </w:p>
    <w:p>
      <w:r>
        <w:rPr>
          <w:b/>
        </w:rPr>
        <w:t xml:space="preserve">Esimerkki 8.4438</w:t>
      </w:r>
    </w:p>
    <w:p>
      <w:r>
        <w:t xml:space="preserve">Kuka kirjailija loi yksityisetsivä Kate Branniganin?</w:t>
      </w:r>
    </w:p>
    <w:p>
      <w:r>
        <w:rPr>
          <w:b/>
        </w:rPr>
        <w:t xml:space="preserve">Tulos</w:t>
      </w:r>
    </w:p>
    <w:p>
      <w:r>
        <w:t xml:space="preserve">val mcdermid</w:t>
      </w:r>
    </w:p>
    <w:p>
      <w:r>
        <w:rPr>
          <w:b/>
        </w:rPr>
        <w:t xml:space="preserve">Esimerkki 8.4439</w:t>
      </w:r>
    </w:p>
    <w:p>
      <w:r>
        <w:t xml:space="preserve">Mikä oli vuonna 1978 julkaistun Kate Bushin toisen albumin Braveheart, Lionheart or Sweetheart nimi?</w:t>
      </w:r>
    </w:p>
    <w:p>
      <w:r>
        <w:rPr>
          <w:b/>
        </w:rPr>
        <w:t xml:space="preserve">Tulos</w:t>
      </w:r>
    </w:p>
    <w:p>
      <w:r>
        <w:t xml:space="preserve">leijonasydän</w:t>
      </w:r>
    </w:p>
    <w:p>
      <w:r>
        <w:rPr>
          <w:b/>
        </w:rPr>
        <w:t xml:space="preserve">Esimerkki 8.4440</w:t>
      </w:r>
    </w:p>
    <w:p>
      <w:r>
        <w:t xml:space="preserve">Kuka entinen poliittinen lobbari on nyt naimisissa GMTV:n juontajan Kate Garrawayn kanssa?</w:t>
      </w:r>
    </w:p>
    <w:p>
      <w:r>
        <w:rPr>
          <w:b/>
        </w:rPr>
        <w:t xml:space="preserve">Tulos</w:t>
      </w:r>
    </w:p>
    <w:p>
      <w:r>
        <w:t xml:space="preserve">Derek Draper</w:t>
      </w:r>
    </w:p>
    <w:p>
      <w:r>
        <w:rPr>
          <w:b/>
        </w:rPr>
        <w:t xml:space="preserve">Esimerkki 8.4441</w:t>
      </w:r>
    </w:p>
    <w:p>
      <w:r>
        <w:t xml:space="preserve">Joka erottuaan pitkäaikaisesta tyttöystävästään vuonna 2008 seurusteli lyhyesti näyttelijä Kate Hudsonin kanssa ja vuonna 2012 seurusteli serbialaisen tennistähden Ana Ivanovicin kanssa?</w:t>
      </w:r>
    </w:p>
    <w:p>
      <w:r>
        <w:rPr>
          <w:b/>
        </w:rPr>
        <w:t xml:space="preserve">Tulos</w:t>
      </w:r>
    </w:p>
    <w:p>
      <w:r>
        <w:t xml:space="preserve">Adam Scott</w:t>
      </w:r>
    </w:p>
    <w:p>
      <w:r>
        <w:rPr>
          <w:b/>
        </w:rPr>
        <w:t xml:space="preserve">Esimerkki 8.4442</w:t>
      </w:r>
    </w:p>
    <w:p>
      <w:r>
        <w:t xml:space="preserve">Mikä oli Kate Hudsonin hahmon nimi elokuvassa `Almost Famous`, joka on myös kuuluisan kappaleen nimi?</w:t>
      </w:r>
    </w:p>
    <w:p>
      <w:r>
        <w:rPr>
          <w:b/>
        </w:rPr>
        <w:t xml:space="preserve">Tulos</w:t>
      </w:r>
    </w:p>
    <w:p>
      <w:r>
        <w:t xml:space="preserve">Penny Lane</w:t>
      </w:r>
    </w:p>
    <w:p>
      <w:r>
        <w:rPr>
          <w:b/>
        </w:rPr>
        <w:t xml:space="preserve">Esimerkki 8.4443</w:t>
      </w:r>
    </w:p>
    <w:p>
      <w:r>
        <w:t xml:space="preserve">Näyttelijä Kate Hudson on minkä toisen näyttelijän tytär?</w:t>
      </w:r>
    </w:p>
    <w:p>
      <w:r>
        <w:rPr>
          <w:b/>
        </w:rPr>
        <w:t xml:space="preserve">Tulos</w:t>
      </w:r>
    </w:p>
    <w:p>
      <w:r>
        <w:t xml:space="preserve">goldie hawn</w:t>
      </w:r>
    </w:p>
    <w:p>
      <w:r>
        <w:rPr>
          <w:b/>
        </w:rPr>
        <w:t xml:space="preserve">Esimerkki 8.4444</w:t>
      </w:r>
    </w:p>
    <w:p>
      <w:r>
        <w:t xml:space="preserve">Kate Hudson on minkä kuuluisan näyttelijän tytär?</w:t>
      </w:r>
    </w:p>
    <w:p>
      <w:r>
        <w:rPr>
          <w:b/>
        </w:rPr>
        <w:t xml:space="preserve">Tulos</w:t>
      </w:r>
    </w:p>
    <w:p>
      <w:r>
        <w:t xml:space="preserve">goldie hawn</w:t>
      </w:r>
    </w:p>
    <w:p>
      <w:r>
        <w:rPr>
          <w:b/>
        </w:rPr>
        <w:t xml:space="preserve">Esimerkki 8.4445</w:t>
      </w:r>
    </w:p>
    <w:p>
      <w:r>
        <w:t xml:space="preserve">Kuka on näyttelijä Kate Hudsonin elokuvatähden äiti?</w:t>
      </w:r>
    </w:p>
    <w:p>
      <w:r>
        <w:rPr>
          <w:b/>
        </w:rPr>
        <w:t xml:space="preserve">Tulos</w:t>
      </w:r>
    </w:p>
    <w:p>
      <w:r>
        <w:t xml:space="preserve">goldie hawn</w:t>
      </w:r>
    </w:p>
    <w:p>
      <w:r>
        <w:rPr>
          <w:b/>
        </w:rPr>
        <w:t xml:space="preserve">Esimerkki 8.4446</w:t>
      </w:r>
    </w:p>
    <w:p>
      <w:r>
        <w:t xml:space="preserve">Mikä Shakespearen näytelmä esiintyy Cole Porterin musikaalissa "Kiss Me, Kate"?</w:t>
      </w:r>
    </w:p>
    <w:p>
      <w:r>
        <w:rPr>
          <w:b/>
        </w:rPr>
        <w:t xml:space="preserve">Tulos</w:t>
      </w:r>
    </w:p>
    <w:p>
      <w:r>
        <w:t xml:space="preserve">kurjenmiekan kesyttäminen</w:t>
      </w:r>
    </w:p>
    <w:p>
      <w:r>
        <w:rPr>
          <w:b/>
        </w:rPr>
        <w:t xml:space="preserve">Esimerkki 8.4447</w:t>
      </w:r>
    </w:p>
    <w:p>
      <w:r>
        <w:t xml:space="preserve">Missä Pohjanmeren lautalle sijoittuvassa lyhytikäisessä saippuasarjassa Kate O'Mara näytteli Catherine Lakeria?</w:t>
      </w:r>
    </w:p>
    <w:p>
      <w:r>
        <w:rPr>
          <w:b/>
        </w:rPr>
        <w:t xml:space="preserve">Tulos</w:t>
      </w:r>
    </w:p>
    <w:p>
      <w:r>
        <w:t xml:space="preserve">kolmio</w:t>
      </w:r>
    </w:p>
    <w:p>
      <w:r>
        <w:rPr>
          <w:b/>
        </w:rPr>
        <w:t xml:space="preserve">Esimerkki 8.4448</w:t>
      </w:r>
    </w:p>
    <w:p>
      <w:r>
        <w:t xml:space="preserve">Vuonna 2003 Kate Winslet meni naimisiin (ja sai kaksi lasta) kenen kanssa?</w:t>
      </w:r>
    </w:p>
    <w:p>
      <w:r>
        <w:rPr>
          <w:b/>
        </w:rPr>
        <w:t xml:space="preserve">Tulos</w:t>
      </w:r>
    </w:p>
    <w:p>
      <w:r>
        <w:t xml:space="preserve">Sam Mendes</w:t>
      </w:r>
    </w:p>
    <w:p>
      <w:r>
        <w:rPr>
          <w:b/>
        </w:rPr>
        <w:t xml:space="preserve">Esimerkki 8.4449</w:t>
      </w:r>
    </w:p>
    <w:p>
      <w:r>
        <w:t xml:space="preserve">Katharina von Bora, nunna, joka pakeni luostarielämää vuonna 1523 pakenemalla Wittenbergiin piiloutumalla kalatynnyreihin, oli naimisissa minkä maailmanhistorian avainhenkilön kanssa?</w:t>
      </w:r>
    </w:p>
    <w:p>
      <w:r>
        <w:rPr>
          <w:b/>
        </w:rPr>
        <w:t xml:space="preserve">Tulos</w:t>
      </w:r>
    </w:p>
    <w:p>
      <w:r>
        <w:t xml:space="preserve">martin luther</w:t>
      </w:r>
    </w:p>
    <w:p>
      <w:r>
        <w:rPr>
          <w:b/>
        </w:rPr>
        <w:t xml:space="preserve">Esimerkki 8.4450</w:t>
      </w:r>
    </w:p>
    <w:p>
      <w:r>
        <w:t xml:space="preserve">Mistä elokuvasta Katherine Hepburn voitti kolmannen Oscarinsa?</w:t>
      </w:r>
    </w:p>
    <w:p>
      <w:r>
        <w:rPr>
          <w:b/>
        </w:rPr>
        <w:t xml:space="preserve">Tulos</w:t>
      </w:r>
    </w:p>
    <w:p>
      <w:r>
        <w:t xml:space="preserve">leijona talvella</w:t>
      </w:r>
    </w:p>
    <w:p>
      <w:r>
        <w:rPr>
          <w:b/>
        </w:rPr>
        <w:t xml:space="preserve">Esimerkki 8.4451</w:t>
      </w:r>
    </w:p>
    <w:p>
      <w:r>
        <w:t xml:space="preserve">Mikä on Katherine Jenkinsin vuonna 2004 julkaistun debyyttialbumin nimi?</w:t>
      </w:r>
    </w:p>
    <w:p>
      <w:r>
        <w:rPr>
          <w:b/>
        </w:rPr>
        <w:t xml:space="preserve">Tulos</w:t>
      </w:r>
    </w:p>
    <w:p>
      <w:r>
        <w:t xml:space="preserve">ensi-ilta</w:t>
      </w:r>
    </w:p>
    <w:p>
      <w:r>
        <w:rPr>
          <w:b/>
        </w:rPr>
        <w:t xml:space="preserve">Esimerkki 8.4452</w:t>
      </w:r>
    </w:p>
    <w:p>
      <w:r>
        <w:t xml:space="preserve">Missä näytelmässä Petruchion ja Katherinen pariskunta esiintyy?</w:t>
      </w:r>
    </w:p>
    <w:p>
      <w:r>
        <w:rPr>
          <w:b/>
        </w:rPr>
        <w:t xml:space="preserve">Tulos</w:t>
      </w:r>
    </w:p>
    <w:p>
      <w:r>
        <w:t xml:space="preserve">kurjenmiekan kesyttäminen</w:t>
      </w:r>
    </w:p>
    <w:p>
      <w:r>
        <w:rPr>
          <w:b/>
        </w:rPr>
        <w:t xml:space="preserve">Esimerkki 8.4453</w:t>
      </w:r>
    </w:p>
    <w:p>
      <w:r>
        <w:t xml:space="preserve">Lady Rosaline, Lady Maria ja Lady Katherine ovat kaikki hahmoja minkä Shakespearen näytelmän hahmoja?</w:t>
      </w:r>
    </w:p>
    <w:p>
      <w:r>
        <w:rPr>
          <w:b/>
        </w:rPr>
        <w:t xml:space="preserve">Tulos</w:t>
      </w:r>
    </w:p>
    <w:p>
      <w:r>
        <w:t xml:space="preserve">rakkauden työ on menetetty</w:t>
      </w:r>
    </w:p>
    <w:p>
      <w:r>
        <w:rPr>
          <w:b/>
        </w:rPr>
        <w:t xml:space="preserve">Esimerkki 8.4454</w:t>
      </w:r>
    </w:p>
    <w:p>
      <w:r>
        <w:t xml:space="preserve">Kuka kuningasperheen jäsen meni naimisiin Katherine Worsleyn kanssa?</w:t>
      </w:r>
    </w:p>
    <w:p>
      <w:r>
        <w:rPr>
          <w:b/>
        </w:rPr>
        <w:t xml:space="preserve">Tulos</w:t>
      </w:r>
    </w:p>
    <w:p>
      <w:r>
        <w:t xml:space="preserve">prinssi edward, kentin herttua</w:t>
      </w:r>
    </w:p>
    <w:p>
      <w:r>
        <w:rPr>
          <w:b/>
        </w:rPr>
        <w:t xml:space="preserve">Esimerkki 8.4455</w:t>
      </w:r>
    </w:p>
    <w:p>
      <w:r>
        <w:t xml:space="preserve">Minkä maan pääkaupunki on Kathmandu?</w:t>
      </w:r>
    </w:p>
    <w:p>
      <w:r>
        <w:rPr>
          <w:b/>
        </w:rPr>
        <w:t xml:space="preserve">Tulos</w:t>
      </w:r>
    </w:p>
    <w:p>
      <w:r>
        <w:t xml:space="preserve">Nepal</w:t>
      </w:r>
    </w:p>
    <w:p>
      <w:r>
        <w:rPr>
          <w:b/>
        </w:rPr>
        <w:t xml:space="preserve">Esimerkki 8.4456</w:t>
      </w:r>
    </w:p>
    <w:p>
      <w:r>
        <w:t xml:space="preserve">Minkä vuoden 1990 elokuvan ansiosta Kathy Bates sai parhaan naispääosan Oscarin?</w:t>
      </w:r>
    </w:p>
    <w:p>
      <w:r>
        <w:rPr>
          <w:b/>
        </w:rPr>
        <w:t xml:space="preserve">Tulos</w:t>
      </w:r>
    </w:p>
    <w:p>
      <w:r>
        <w:t xml:space="preserve">kurjuus</w:t>
      </w:r>
    </w:p>
    <w:p>
      <w:r>
        <w:rPr>
          <w:b/>
        </w:rPr>
        <w:t xml:space="preserve">Esimerkki 8.4457</w:t>
      </w:r>
    </w:p>
    <w:p>
      <w:r>
        <w:t xml:space="preserve">Katie Melua syntyi Neuvostoliiton tasavallassa, joka on nykyään itsenäinen maa?</w:t>
      </w:r>
    </w:p>
    <w:p>
      <w:r>
        <w:rPr>
          <w:b/>
        </w:rPr>
        <w:t xml:space="preserve">Tulos</w:t>
      </w:r>
    </w:p>
    <w:p>
      <w:r>
        <w:t xml:space="preserve">Georgia</w:t>
      </w:r>
    </w:p>
    <w:p>
      <w:r>
        <w:rPr>
          <w:b/>
        </w:rPr>
        <w:t xml:space="preserve">Esimerkki 8.4458</w:t>
      </w:r>
    </w:p>
    <w:p>
      <w:r>
        <w:t xml:space="preserve">Missä elokuvasarjassa luulet kuvaavasi Katniss Everdeenin ja Peeta Malarkin?</w:t>
      </w:r>
    </w:p>
    <w:p>
      <w:r>
        <w:rPr>
          <w:b/>
        </w:rPr>
        <w:t xml:space="preserve">Tulos</w:t>
      </w:r>
    </w:p>
    <w:p>
      <w:r>
        <w:t xml:space="preserve">nälkäpelit</w:t>
      </w:r>
    </w:p>
    <w:p>
      <w:r>
        <w:rPr>
          <w:b/>
        </w:rPr>
        <w:t xml:space="preserve">Esimerkki 8.4459</w:t>
      </w:r>
    </w:p>
    <w:p>
      <w:r>
        <w:t xml:space="preserve">Minkä elokuvasarjan päähenkilö on Katniss Everdeen?</w:t>
      </w:r>
    </w:p>
    <w:p>
      <w:r>
        <w:rPr>
          <w:b/>
        </w:rPr>
        <w:t xml:space="preserve">Tulos</w:t>
      </w:r>
    </w:p>
    <w:p>
      <w:r>
        <w:t xml:space="preserve">nälkäpelit</w:t>
      </w:r>
    </w:p>
    <w:p>
      <w:r>
        <w:rPr>
          <w:b/>
        </w:rPr>
        <w:t xml:space="preserve">Esimerkki 8.4460</w:t>
      </w:r>
    </w:p>
    <w:p>
      <w:r>
        <w:t xml:space="preserve">Nimeä Katrina and The Wavesin laulama kappale, joka oli viimeinen brittiläinen Eurovision laulukilpailun voittaja.?</w:t>
      </w:r>
    </w:p>
    <w:p>
      <w:r>
        <w:rPr>
          <w:b/>
        </w:rPr>
        <w:t xml:space="preserve">Tulos</w:t>
      </w:r>
    </w:p>
    <w:p>
      <w:r>
        <w:t xml:space="preserve">rakkaus loistaa valoa</w:t>
      </w:r>
    </w:p>
    <w:p>
      <w:r>
        <w:rPr>
          <w:b/>
        </w:rPr>
        <w:t xml:space="preserve">Esimerkki 8.4461</w:t>
      </w:r>
    </w:p>
    <w:p>
      <w:r>
        <w:t xml:space="preserve">Mikä on sen kappaleen nimi, jolla Katrina and the Waves voitti Eurovision laulukilpailun vuonna 1997?</w:t>
      </w:r>
    </w:p>
    <w:p>
      <w:r>
        <w:rPr>
          <w:b/>
        </w:rPr>
        <w:t xml:space="preserve">Tulos</w:t>
      </w:r>
    </w:p>
    <w:p>
      <w:r>
        <w:t xml:space="preserve">rakkaus loistaa valoa</w:t>
      </w:r>
    </w:p>
    <w:p>
      <w:r>
        <w:rPr>
          <w:b/>
        </w:rPr>
        <w:t xml:space="preserve">Esimerkki 8.4462</w:t>
      </w:r>
    </w:p>
    <w:p>
      <w:r>
        <w:t xml:space="preserve">Mikä oli Katrina and the Wavesin vuonna 1997 voittaneen kappaleen nimi, joka koostui neljästä sanasta?</w:t>
      </w:r>
    </w:p>
    <w:p>
      <w:r>
        <w:rPr>
          <w:b/>
        </w:rPr>
        <w:t xml:space="preserve">Tulos</w:t>
      </w:r>
    </w:p>
    <w:p>
      <w:r>
        <w:t xml:space="preserve">rakkaus loistaa valoa</w:t>
      </w:r>
    </w:p>
    <w:p>
      <w:r>
        <w:rPr>
          <w:b/>
        </w:rPr>
        <w:t xml:space="preserve">Esimerkki 8.4463</w:t>
      </w:r>
    </w:p>
    <w:p>
      <w:r>
        <w:t xml:space="preserve">Mikä elokuvahahmo oli myös Katy Perryn hitin nimi vuonna 2011?</w:t>
      </w:r>
    </w:p>
    <w:p>
      <w:r>
        <w:rPr>
          <w:b/>
        </w:rPr>
        <w:t xml:space="preserve">Tulos</w:t>
      </w:r>
    </w:p>
    <w:p>
      <w:r>
        <w:t xml:space="preserve">et</w:t>
      </w:r>
    </w:p>
    <w:p>
      <w:r>
        <w:rPr>
          <w:b/>
        </w:rPr>
        <w:t xml:space="preserve">Esimerkki 8.4464</w:t>
      </w:r>
    </w:p>
    <w:p>
      <w:r>
        <w:t xml:space="preserve">Mihin kuuluisaan saaristoon kuuluu kahdeksan suurta saarta, kuten Maui, Oahu, Kauai ja Molokai?</w:t>
      </w:r>
    </w:p>
    <w:p>
      <w:r>
        <w:rPr>
          <w:b/>
        </w:rPr>
        <w:t xml:space="preserve">Tulos</w:t>
      </w:r>
    </w:p>
    <w:p>
      <w:r>
        <w:t xml:space="preserve">Havaijin saaret</w:t>
      </w:r>
    </w:p>
    <w:p>
      <w:r>
        <w:rPr>
          <w:b/>
        </w:rPr>
        <w:t xml:space="preserve">Esimerkki 8.4465</w:t>
      </w:r>
    </w:p>
    <w:p>
      <w:r>
        <w:t xml:space="preserve">Minkä fiktiivisen samannimisen elokuvahahmon kotimaa oli Kazakstan?</w:t>
      </w:r>
    </w:p>
    <w:p>
      <w:r>
        <w:rPr>
          <w:b/>
        </w:rPr>
        <w:t xml:space="preserve">Tulos</w:t>
      </w:r>
    </w:p>
    <w:p>
      <w:r>
        <w:t xml:space="preserve">Borat</w:t>
      </w:r>
    </w:p>
    <w:p>
      <w:r>
        <w:rPr>
          <w:b/>
        </w:rPr>
        <w:t xml:space="preserve">Esimerkki 8.4466</w:t>
      </w:r>
    </w:p>
    <w:p>
      <w:r>
        <w:t xml:space="preserve">Mikä maa rajoittuu Suomeen, Kazakstaniin ja Mongoliaan?</w:t>
      </w:r>
    </w:p>
    <w:p>
      <w:r>
        <w:rPr>
          <w:b/>
        </w:rPr>
        <w:t xml:space="preserve">Tulos</w:t>
      </w:r>
    </w:p>
    <w:p>
      <w:r>
        <w:t xml:space="preserve">Venäjä</w:t>
      </w:r>
    </w:p>
    <w:p>
      <w:r>
        <w:rPr>
          <w:b/>
        </w:rPr>
        <w:t xml:space="preserve">Esimerkki 8.4467</w:t>
      </w:r>
    </w:p>
    <w:p>
      <w:r>
        <w:t xml:space="preserve">Mikä Merchant Ivory -elokuva, joka perustuu Kazuo Ishiguron kiitettyyn romaaniin, kertoo Darlington Hallin hovimestarin "herra Stevensin" tarinan?</w:t>
      </w:r>
    </w:p>
    <w:p>
      <w:r>
        <w:rPr>
          <w:b/>
        </w:rPr>
        <w:t xml:space="preserve">Tulos</w:t>
      </w:r>
    </w:p>
    <w:p>
      <w:r>
        <w:t xml:space="preserve">päivän jäänteet</w:t>
      </w:r>
    </w:p>
    <w:p>
      <w:r>
        <w:rPr>
          <w:b/>
        </w:rPr>
        <w:t xml:space="preserve">Esimerkki 8.4468</w:t>
      </w:r>
    </w:p>
    <w:p>
      <w:r>
        <w:t xml:space="preserve">Missä elokuvasarjassa Keanu Reeves näyttelee tietokonehakkeri, jonka peitenimi on Neo?</w:t>
      </w:r>
    </w:p>
    <w:p>
      <w:r>
        <w:rPr>
          <w:b/>
        </w:rPr>
        <w:t xml:space="preserve">Tulos</w:t>
      </w:r>
    </w:p>
    <w:p>
      <w:r>
        <w:t xml:space="preserve">matriisi</w:t>
      </w:r>
    </w:p>
    <w:p>
      <w:r>
        <w:rPr>
          <w:b/>
        </w:rPr>
        <w:t xml:space="preserve">Esimerkki 8.4469</w:t>
      </w:r>
    </w:p>
    <w:p>
      <w:r>
        <w:t xml:space="preserve">Kenellä oli vuonna 1957 top 10 -hitti Keep A Knockin?</w:t>
      </w:r>
    </w:p>
    <w:p>
      <w:r>
        <w:rPr>
          <w:b/>
        </w:rPr>
        <w:t xml:space="preserve">Tulos</w:t>
      </w:r>
    </w:p>
    <w:p>
      <w:r>
        <w:t xml:space="preserve">pikku Richard</w:t>
      </w:r>
    </w:p>
    <w:p>
      <w:r>
        <w:rPr>
          <w:b/>
        </w:rPr>
        <w:t xml:space="preserve">Esimerkki 8.4470</w:t>
      </w:r>
    </w:p>
    <w:p>
      <w:r>
        <w:t xml:space="preserve">Kuka näytteli Onslow'ta Keeping Up Appearancesissa?</w:t>
      </w:r>
    </w:p>
    <w:p>
      <w:r>
        <w:rPr>
          <w:b/>
        </w:rPr>
        <w:t xml:space="preserve">Tulos</w:t>
      </w:r>
    </w:p>
    <w:p>
      <w:r>
        <w:t xml:space="preserve">geoffrey hughes</w:t>
      </w:r>
    </w:p>
    <w:p>
      <w:r>
        <w:rPr>
          <w:b/>
        </w:rPr>
        <w:t xml:space="preserve">Esimerkki 8.4471</w:t>
      </w:r>
    </w:p>
    <w:p>
      <w:r>
        <w:t xml:space="preserve">Mikä jalkapalloliigan mestaruussarjan joukkue pelaa kotiotteluita Keepmoat Stadiumilla?</w:t>
      </w:r>
    </w:p>
    <w:p>
      <w:r>
        <w:rPr>
          <w:b/>
        </w:rPr>
        <w:t xml:space="preserve">Tulos</w:t>
      </w:r>
    </w:p>
    <w:p>
      <w:r>
        <w:t xml:space="preserve">doncaster rovers f.c.</w:t>
      </w:r>
    </w:p>
    <w:p>
      <w:r>
        <w:rPr>
          <w:b/>
        </w:rPr>
        <w:t xml:space="preserve">Esimerkki 8.4472</w:t>
      </w:r>
    </w:p>
    <w:p>
      <w:r>
        <w:t xml:space="preserve">Mikä yhtye teki 1960-luvulla hitin kappaleella "Keep on running"?</w:t>
      </w:r>
    </w:p>
    <w:p>
      <w:r>
        <w:rPr>
          <w:b/>
        </w:rPr>
        <w:t xml:space="preserve">Tulos</w:t>
      </w:r>
    </w:p>
    <w:p>
      <w:r>
        <w:t xml:space="preserve">spencer davis group</w:t>
      </w:r>
    </w:p>
    <w:p>
      <w:r>
        <w:rPr>
          <w:b/>
        </w:rPr>
        <w:t xml:space="preserve">Esimerkki 8.4473</w:t>
      </w:r>
    </w:p>
    <w:p>
      <w:r>
        <w:t xml:space="preserve">Millä yhtyeellä oli vuonna 1966 listaykköshitit "Somebody Help Me" ja "Keep On Running"?</w:t>
      </w:r>
    </w:p>
    <w:p>
      <w:r>
        <w:rPr>
          <w:b/>
        </w:rPr>
        <w:t xml:space="preserve">Tulos</w:t>
      </w:r>
    </w:p>
    <w:p>
      <w:r>
        <w:t xml:space="preserve">spencer davis group</w:t>
      </w:r>
    </w:p>
    <w:p>
      <w:r>
        <w:rPr>
          <w:b/>
        </w:rPr>
        <w:t xml:space="preserve">Esimerkki 8.4474</w:t>
      </w:r>
    </w:p>
    <w:p>
      <w:r>
        <w:t xml:space="preserve">Kuka suosittu walesilainen viihdetaiteilija kirjoitti ensimmäisen maailmansodan aikaisen Keep the Home Fires Burning -kappaleen?</w:t>
      </w:r>
    </w:p>
    <w:p>
      <w:r>
        <w:rPr>
          <w:b/>
        </w:rPr>
        <w:t xml:space="preserve">Tulos</w:t>
      </w:r>
    </w:p>
    <w:p>
      <w:r>
        <w:t xml:space="preserve">ivor novello</w:t>
      </w:r>
    </w:p>
    <w:p>
      <w:r>
        <w:rPr>
          <w:b/>
        </w:rPr>
        <w:t xml:space="preserve">Esimerkki 8.4475</w:t>
      </w:r>
    </w:p>
    <w:p>
      <w:r>
        <w:t xml:space="preserve">Kuka kirjoitti musiikin kappaleeseen Keep the Home Fires Burning?</w:t>
      </w:r>
    </w:p>
    <w:p>
      <w:r>
        <w:rPr>
          <w:b/>
        </w:rPr>
        <w:t xml:space="preserve">Tulos</w:t>
      </w:r>
    </w:p>
    <w:p>
      <w:r>
        <w:t xml:space="preserve">ivor novello</w:t>
      </w:r>
    </w:p>
    <w:p>
      <w:r>
        <w:rPr>
          <w:b/>
        </w:rPr>
        <w:t xml:space="preserve">Esimerkki 8.4476</w:t>
      </w:r>
    </w:p>
    <w:p>
      <w:r>
        <w:t xml:space="preserve">Kuka kirjoitti kappaleet Keep The Home Fires Burning ja We'll Gather Lilacs?</w:t>
      </w:r>
    </w:p>
    <w:p>
      <w:r>
        <w:rPr>
          <w:b/>
        </w:rPr>
        <w:t xml:space="preserve">Tulos</w:t>
      </w:r>
    </w:p>
    <w:p>
      <w:r>
        <w:t xml:space="preserve">ivor novello</w:t>
      </w:r>
    </w:p>
    <w:p>
      <w:r>
        <w:rPr>
          <w:b/>
        </w:rPr>
        <w:t xml:space="preserve">Esimerkki 8.4477</w:t>
      </w:r>
    </w:p>
    <w:p>
      <w:r>
        <w:t xml:space="preserve">Kuka kirjoitti kappaleen Keep the Home Fires Burning melodian ?</w:t>
      </w:r>
    </w:p>
    <w:p>
      <w:r>
        <w:rPr>
          <w:b/>
        </w:rPr>
        <w:t xml:space="preserve">Tulos</w:t>
      </w:r>
    </w:p>
    <w:p>
      <w:r>
        <w:t xml:space="preserve">ivor novello</w:t>
      </w:r>
    </w:p>
    <w:p>
      <w:r>
        <w:rPr>
          <w:b/>
        </w:rPr>
        <w:t xml:space="preserve">Esimerkki 8.4478</w:t>
      </w:r>
    </w:p>
    <w:p>
      <w:r>
        <w:t xml:space="preserve">Keflavikin kansainvälinen lentoasema sijaitsee missä maassa?</w:t>
      </w:r>
    </w:p>
    <w:p>
      <w:r>
        <w:rPr>
          <w:b/>
        </w:rPr>
        <w:t xml:space="preserve">Tulos</w:t>
      </w:r>
    </w:p>
    <w:p>
      <w:r>
        <w:t xml:space="preserve">Islanti</w:t>
      </w:r>
    </w:p>
    <w:p>
      <w:r>
        <w:rPr>
          <w:b/>
        </w:rPr>
        <w:t xml:space="preserve">Esimerkki 8.4479</w:t>
      </w:r>
    </w:p>
    <w:p>
      <w:r>
        <w:t xml:space="preserve">Mitä maata palvelee Keflavikin kansainvälinen lentoasema?</w:t>
      </w:r>
    </w:p>
    <w:p>
      <w:r>
        <w:rPr>
          <w:b/>
        </w:rPr>
        <w:t xml:space="preserve">Tulos</w:t>
      </w:r>
    </w:p>
    <w:p>
      <w:r>
        <w:t xml:space="preserve">Islanti</w:t>
      </w:r>
    </w:p>
    <w:p>
      <w:r>
        <w:rPr>
          <w:b/>
        </w:rPr>
        <w:t xml:space="preserve">Esimerkki 8.4480</w:t>
      </w:r>
    </w:p>
    <w:p>
      <w:r>
        <w:t xml:space="preserve">Keflavik on minkä maan tärkein kansainvälinen lentoasema?</w:t>
      </w:r>
    </w:p>
    <w:p>
      <w:r>
        <w:rPr>
          <w:b/>
        </w:rPr>
        <w:t xml:space="preserve">Tulos</w:t>
      </w:r>
    </w:p>
    <w:p>
      <w:r>
        <w:t xml:space="preserve">Islanti</w:t>
      </w:r>
    </w:p>
    <w:p>
      <w:r>
        <w:rPr>
          <w:b/>
        </w:rPr>
        <w:t xml:space="preserve">Esimerkki 8.4481</w:t>
      </w:r>
    </w:p>
    <w:p>
      <w:r>
        <w:t xml:space="preserve">Mikä on Keifer Sutherlandin näyttelemän erikoisagentin nimi draamasarjassa '24'?</w:t>
      </w:r>
    </w:p>
    <w:p>
      <w:r>
        <w:rPr>
          <w:b/>
        </w:rPr>
        <w:t xml:space="preserve">Tulos</w:t>
      </w:r>
    </w:p>
    <w:p>
      <w:r>
        <w:t xml:space="preserve">jack bauer</w:t>
      </w:r>
    </w:p>
    <w:p>
      <w:r>
        <w:rPr>
          <w:b/>
        </w:rPr>
        <w:t xml:space="preserve">Esimerkki 8.4482</w:t>
      </w:r>
    </w:p>
    <w:p>
      <w:r>
        <w:t xml:space="preserve">Joulukuun 12. päivänä 2003 Orca-valas Keiko kuoli Suomen rannikolla. Keiko saavutti kuuluisuuden minkä elokuvasarjan tähtenä?</w:t>
      </w:r>
    </w:p>
    <w:p>
      <w:r>
        <w:rPr>
          <w:b/>
        </w:rPr>
        <w:t xml:space="preserve">Tulos</w:t>
      </w:r>
    </w:p>
    <w:p>
      <w:r>
        <w:t xml:space="preserve">vapaa Willy</w:t>
      </w:r>
    </w:p>
    <w:p>
      <w:r>
        <w:rPr>
          <w:b/>
        </w:rPr>
        <w:t xml:space="preserve">Esimerkki 8.4483</w:t>
      </w:r>
    </w:p>
    <w:p>
      <w:r>
        <w:t xml:space="preserve">Mike Costin ja Keith Duckworth perustivat minkä brittiläisen insinööritoimiston vuonna 1958?</w:t>
      </w:r>
    </w:p>
    <w:p>
      <w:r>
        <w:rPr>
          <w:b/>
        </w:rPr>
        <w:t xml:space="preserve">Tulos</w:t>
      </w:r>
    </w:p>
    <w:p>
      <w:r>
        <w:t xml:space="preserve">cosworth</w:t>
      </w:r>
    </w:p>
    <w:p>
      <w:r>
        <w:rPr>
          <w:b/>
        </w:rPr>
        <w:t xml:space="preserve">Esimerkki 8.4484</w:t>
      </w:r>
    </w:p>
    <w:p>
      <w:r>
        <w:t xml:space="preserve">Minkä yhtyeen jäseniä olivat Shane Lynch, Mikey Graham ja Keith Duffy?</w:t>
      </w:r>
    </w:p>
    <w:p>
      <w:r>
        <w:rPr>
          <w:b/>
        </w:rPr>
        <w:t xml:space="preserve">Tulos</w:t>
      </w:r>
    </w:p>
    <w:p>
      <w:r>
        <w:t xml:space="preserve">boyzone</w:t>
      </w:r>
    </w:p>
    <w:p>
      <w:r>
        <w:rPr>
          <w:b/>
        </w:rPr>
        <w:t xml:space="preserve">Esimerkki 8.4485</w:t>
      </w:r>
    </w:p>
    <w:p>
      <w:r>
        <w:t xml:space="preserve">Keith Moon soitti rumpuja missä yhtyeessä?</w:t>
      </w:r>
    </w:p>
    <w:p>
      <w:r>
        <w:rPr>
          <w:b/>
        </w:rPr>
        <w:t xml:space="preserve">Tulos</w:t>
      </w:r>
    </w:p>
    <w:p>
      <w:r>
        <w:t xml:space="preserve">kuka</w:t>
      </w:r>
    </w:p>
    <w:p>
      <w:r>
        <w:rPr>
          <w:b/>
        </w:rPr>
        <w:t xml:space="preserve">Esimerkki 8.4486</w:t>
      </w:r>
    </w:p>
    <w:p>
      <w:r>
        <w:t xml:space="preserve">Millä nimellä Rolling Stonesin jäsenet Mick Jagger ja Keith Richards on joskus tunnettu vuodesta 1974 lähtien?</w:t>
      </w:r>
    </w:p>
    <w:p>
      <w:r>
        <w:rPr>
          <w:b/>
        </w:rPr>
        <w:t xml:space="preserve">Tulos</w:t>
      </w:r>
    </w:p>
    <w:p>
      <w:r>
        <w:t xml:space="preserve">jagger/richards</w:t>
      </w:r>
    </w:p>
    <w:p>
      <w:r>
        <w:rPr>
          <w:b/>
        </w:rPr>
        <w:t xml:space="preserve">Esimerkki 8.4487</w:t>
      </w:r>
    </w:p>
    <w:p>
      <w:r>
        <w:t xml:space="preserve">Kantrilaulaja Keith Urban on naimisissa minkä australialaisen näyttelijän kanssa?</w:t>
      </w:r>
    </w:p>
    <w:p>
      <w:r>
        <w:rPr>
          <w:b/>
        </w:rPr>
        <w:t xml:space="preserve">Tulos</w:t>
      </w:r>
    </w:p>
    <w:p>
      <w:r>
        <w:t xml:space="preserve">nicole kidman</w:t>
      </w:r>
    </w:p>
    <w:p>
      <w:r>
        <w:rPr>
          <w:b/>
        </w:rPr>
        <w:t xml:space="preserve">Esimerkki 8.4488</w:t>
      </w:r>
    </w:p>
    <w:p>
      <w:r>
        <w:t xml:space="preserve">Mikä on Keith Westin vuonna 1967 julkaistun hitin oikea nimi, jota usein kutsutaan nimellä Grocer Jack?</w:t>
      </w:r>
    </w:p>
    <w:p>
      <w:r>
        <w:rPr>
          <w:b/>
        </w:rPr>
        <w:t xml:space="preserve">Tulos</w:t>
      </w:r>
    </w:p>
    <w:p>
      <w:r>
        <w:t xml:space="preserve">ote teinioopperasta</w:t>
      </w:r>
    </w:p>
    <w:p>
      <w:r>
        <w:rPr>
          <w:b/>
        </w:rPr>
        <w:t xml:space="preserve">Esimerkki 8.4489</w:t>
      </w:r>
    </w:p>
    <w:p>
      <w:r>
        <w:t xml:space="preserve">Kuka on Kellogs Frosted Flakesin tiedottaja?</w:t>
      </w:r>
    </w:p>
    <w:p>
      <w:r>
        <w:rPr>
          <w:b/>
        </w:rPr>
        <w:t xml:space="preserve">Tulos</w:t>
      </w:r>
    </w:p>
    <w:p>
      <w:r>
        <w:t xml:space="preserve">Tony tiikeri</w:t>
      </w:r>
    </w:p>
    <w:p>
      <w:r>
        <w:rPr>
          <w:b/>
        </w:rPr>
        <w:t xml:space="preserve">Esimerkki 8.4490</w:t>
      </w:r>
    </w:p>
    <w:p>
      <w:r>
        <w:t xml:space="preserve">Minkä Hollywood-näyttelijättären mukaan Kelly Bag on nimetty?</w:t>
      </w:r>
    </w:p>
    <w:p>
      <w:r>
        <w:rPr>
          <w:b/>
        </w:rPr>
        <w:t xml:space="preserve">Tulos</w:t>
      </w:r>
    </w:p>
    <w:p>
      <w:r>
        <w:t xml:space="preserve">grace kelly</w:t>
      </w:r>
    </w:p>
    <w:p>
      <w:r>
        <w:rPr>
          <w:b/>
        </w:rPr>
        <w:t xml:space="preserve">Esimerkki 8.4491</w:t>
      </w:r>
    </w:p>
    <w:p>
      <w:r>
        <w:t xml:space="preserve">Minkä kykykilpailun Kelly Clarkson voitti vuonna 2002?</w:t>
      </w:r>
    </w:p>
    <w:p>
      <w:r>
        <w:rPr>
          <w:b/>
        </w:rPr>
        <w:t xml:space="preserve">Tulos</w:t>
      </w:r>
    </w:p>
    <w:p>
      <w:r>
        <w:t xml:space="preserve">amerikkalainen idoli</w:t>
      </w:r>
    </w:p>
    <w:p>
      <w:r>
        <w:rPr>
          <w:b/>
        </w:rPr>
        <w:t xml:space="preserve">Esimerkki 8.4492</w:t>
      </w:r>
    </w:p>
    <w:p>
      <w:r>
        <w:t xml:space="preserve">Mikä on Kelly Clarksonin vuoden 2010 hitin oikea nimi?</w:t>
      </w:r>
    </w:p>
    <w:p>
      <w:r>
        <w:rPr>
          <w:b/>
        </w:rPr>
        <w:t xml:space="preserve">Tulos</w:t>
      </w:r>
    </w:p>
    <w:p>
      <w:r>
        <w:t xml:space="preserve">jo mennyt</w:t>
      </w:r>
    </w:p>
    <w:p>
      <w:r>
        <w:rPr>
          <w:b/>
        </w:rPr>
        <w:t xml:space="preserve">Esimerkki 8.4493</w:t>
      </w:r>
    </w:p>
    <w:p>
      <w:r>
        <w:t xml:space="preserve">Kuka näyttelee nimiroolia vuoden 1970 elokuvassa "Kellyn sankarit"?</w:t>
      </w:r>
    </w:p>
    <w:p>
      <w:r>
        <w:rPr>
          <w:b/>
        </w:rPr>
        <w:t xml:space="preserve">Tulos</w:t>
      </w:r>
    </w:p>
    <w:p>
      <w:r>
        <w:t xml:space="preserve">Clint Eastwood</w:t>
      </w:r>
    </w:p>
    <w:p>
      <w:r>
        <w:rPr>
          <w:b/>
        </w:rPr>
        <w:t xml:space="preserve">Esimerkki 8.4494</w:t>
      </w:r>
    </w:p>
    <w:p>
      <w:r>
        <w:t xml:space="preserve">Amerikkalainen Kelly Slater tunnetaan parhaiten mistä lajista?</w:t>
      </w:r>
    </w:p>
    <w:p>
      <w:r>
        <w:rPr>
          <w:b/>
        </w:rPr>
        <w:t xml:space="preserve">Tulos</w:t>
      </w:r>
    </w:p>
    <w:p>
      <w:r>
        <w:t xml:space="preserve">surffaus</w:t>
      </w:r>
    </w:p>
    <w:p>
      <w:r>
        <w:rPr>
          <w:b/>
        </w:rPr>
        <w:t xml:space="preserve">Esimerkki 8.4495</w:t>
      </w:r>
    </w:p>
    <w:p>
      <w:r>
        <w:t xml:space="preserve">Kelly Slater ja Layne Beachley ovat moninkertaisia maailmanmestareita missä lajissa?</w:t>
      </w:r>
    </w:p>
    <w:p>
      <w:r>
        <w:rPr>
          <w:b/>
        </w:rPr>
        <w:t xml:space="preserve">Tulos</w:t>
      </w:r>
    </w:p>
    <w:p>
      <w:r>
        <w:t xml:space="preserve">surffaus</w:t>
      </w:r>
    </w:p>
    <w:p>
      <w:r>
        <w:rPr>
          <w:b/>
        </w:rPr>
        <w:t xml:space="preserve">Esimerkki 8.4496</w:t>
      </w:r>
    </w:p>
    <w:p>
      <w:r>
        <w:t xml:space="preserve">Kelly Tilghman oli PGA-kiertueiden ensimmäinen naispuolinen mikä?</w:t>
      </w:r>
    </w:p>
    <w:p>
      <w:r>
        <w:rPr>
          <w:b/>
        </w:rPr>
        <w:t xml:space="preserve">Tulos</w:t>
      </w:r>
    </w:p>
    <w:p>
      <w:r>
        <w:t xml:space="preserve">kommentaattori</w:t>
      </w:r>
    </w:p>
    <w:p>
      <w:r>
        <w:rPr>
          <w:b/>
        </w:rPr>
        <w:t xml:space="preserve">Esimerkki 8.4497</w:t>
      </w:r>
    </w:p>
    <w:p>
      <w:r>
        <w:t xml:space="preserve">Keloidi on ihmiskehossa minkä tyyppinen?</w:t>
      </w:r>
    </w:p>
    <w:p>
      <w:r>
        <w:rPr>
          <w:b/>
        </w:rPr>
        <w:t xml:space="preserve">Tulos</w:t>
      </w:r>
    </w:p>
    <w:p>
      <w:r>
        <w:t xml:space="preserve">arpi</w:t>
      </w:r>
    </w:p>
    <w:p>
      <w:r>
        <w:rPr>
          <w:b/>
        </w:rPr>
        <w:t xml:space="preserve">Esimerkki 8.4498</w:t>
      </w:r>
    </w:p>
    <w:p>
      <w:r>
        <w:t xml:space="preserve">Minkälaisia lajeja ovat levä ja rantakalvot?</w:t>
      </w:r>
    </w:p>
    <w:p>
      <w:r>
        <w:rPr>
          <w:b/>
        </w:rPr>
        <w:t xml:space="preserve">Tulos</w:t>
      </w:r>
    </w:p>
    <w:p>
      <w:r>
        <w:t xml:space="preserve">merilevä</w:t>
      </w:r>
    </w:p>
    <w:p>
      <w:r>
        <w:rPr>
          <w:b/>
        </w:rPr>
        <w:t xml:space="preserve">Esimerkki 8.4499</w:t>
      </w:r>
    </w:p>
    <w:p>
      <w:r>
        <w:t xml:space="preserve">Kelut ja Merapi ovat kuuluisia Indonesian (mitä) "Circum-Pacific Belt" tai "Ring of Fire"?</w:t>
      </w:r>
    </w:p>
    <w:p>
      <w:r>
        <w:rPr>
          <w:b/>
        </w:rPr>
        <w:t xml:space="preserve">Tulos</w:t>
      </w:r>
    </w:p>
    <w:p>
      <w:r>
        <w:t xml:space="preserve">tulivuori</w:t>
      </w:r>
    </w:p>
    <w:p>
      <w:r>
        <w:rPr>
          <w:b/>
        </w:rPr>
        <w:t xml:space="preserve">Esimerkki 8.4500</w:t>
      </w:r>
    </w:p>
    <w:p>
      <w:r>
        <w:t xml:space="preserve">Mitä mitataan Kelvin-asteikolla?</w:t>
      </w:r>
    </w:p>
    <w:p>
      <w:r>
        <w:rPr>
          <w:b/>
        </w:rPr>
        <w:t xml:space="preserve">Tulos</w:t>
      </w:r>
    </w:p>
    <w:p>
      <w:r>
        <w:t xml:space="preserve">lämpötila</w:t>
      </w:r>
    </w:p>
    <w:p>
      <w:r>
        <w:rPr>
          <w:b/>
        </w:rPr>
        <w:t xml:space="preserve">Esimerkki 8.4501</w:t>
      </w:r>
    </w:p>
    <w:p>
      <w:r>
        <w:t xml:space="preserve">Minkä maan vanha nimi on Kemet, joka tarkoittaa "mustaa maata", mikä viittaa sen laajojen tulvatasankojen hedelmälliseen maaperään?</w:t>
      </w:r>
    </w:p>
    <w:p>
      <w:r>
        <w:rPr>
          <w:b/>
        </w:rPr>
        <w:t xml:space="preserve">Tulos</w:t>
      </w:r>
    </w:p>
    <w:p>
      <w:r>
        <w:t xml:space="preserve">Egypti</w:t>
      </w:r>
    </w:p>
    <w:p>
      <w:r>
        <w:rPr>
          <w:b/>
        </w:rPr>
        <w:t xml:space="preserve">Esimerkki 8.4502</w:t>
      </w:r>
    </w:p>
    <w:p>
      <w:r>
        <w:t xml:space="preserve">Missä maassa sijaitsee Kenai Fjordsin kansallispuisto?</w:t>
      </w:r>
    </w:p>
    <w:p>
      <w:r>
        <w:rPr>
          <w:b/>
        </w:rPr>
        <w:t xml:space="preserve">Tulos</w:t>
      </w:r>
    </w:p>
    <w:p>
      <w:r>
        <w:t xml:space="preserve">Yhdysvallat</w:t>
      </w:r>
    </w:p>
    <w:p>
      <w:r>
        <w:rPr>
          <w:b/>
        </w:rPr>
        <w:t xml:space="preserve">Esimerkki 8.4503</w:t>
      </w:r>
    </w:p>
    <w:p>
      <w:r>
        <w:t xml:space="preserve">Mikä on Ken Burnsin uusimman PBS-dokumentin aihe, joka tulee ensi-iltaan julkisessa televisiossa myöhemmin tässä kuussa?</w:t>
      </w:r>
    </w:p>
    <w:p>
      <w:r>
        <w:rPr>
          <w:b/>
        </w:rPr>
        <w:t xml:space="preserve">Tulos</w:t>
      </w:r>
    </w:p>
    <w:p>
      <w:r>
        <w:t xml:space="preserve">kansallispuistot: Amerikan paras idea</w:t>
      </w:r>
    </w:p>
    <w:p>
      <w:r>
        <w:rPr>
          <w:b/>
        </w:rPr>
        <w:t xml:space="preserve">Esimerkki 8.4504</w:t>
      </w:r>
    </w:p>
    <w:p>
      <w:r>
        <w:t xml:space="preserve">Ken Doddin ensimmäinen top ten -hitti vuonna 1960 oli hänen tunnuskappaleensa. Nimeä se kappale?</w:t>
      </w:r>
    </w:p>
    <w:p>
      <w:r>
        <w:rPr>
          <w:b/>
        </w:rPr>
        <w:t xml:space="preserve">Tulos</w:t>
      </w:r>
    </w:p>
    <w:p>
      <w:r>
        <w:t xml:space="preserve">rakkaus on kuin viulu</w:t>
      </w:r>
    </w:p>
    <w:p>
      <w:r>
        <w:rPr>
          <w:b/>
        </w:rPr>
        <w:t xml:space="preserve">Esimerkki 8.4505</w:t>
      </w:r>
    </w:p>
    <w:p>
      <w:r>
        <w:t xml:space="preserve">G Kennedy Thompson sai kesäkuussa 2008 potkut yhdysvaltalaisesta pankista, joka oli luottokriisin varhainen uhri?</w:t>
      </w:r>
    </w:p>
    <w:p>
      <w:r>
        <w:rPr>
          <w:b/>
        </w:rPr>
        <w:t xml:space="preserve">Tulos</w:t>
      </w:r>
    </w:p>
    <w:p>
      <w:r>
        <w:t xml:space="preserve">wachovia</w:t>
      </w:r>
    </w:p>
    <w:p>
      <w:r>
        <w:rPr>
          <w:b/>
        </w:rPr>
        <w:t xml:space="preserve">Esimerkki 8.4506</w:t>
      </w:r>
    </w:p>
    <w:p>
      <w:r>
        <w:t xml:space="preserve">Mel Gibson (1990) ja Kenneth Branagh (1996) ovat molemmat näytelleet mitä hahmoa elokuvissa?</w:t>
      </w:r>
    </w:p>
    <w:p>
      <w:r>
        <w:rPr>
          <w:b/>
        </w:rPr>
        <w:t xml:space="preserve">Tulos</w:t>
      </w:r>
    </w:p>
    <w:p>
      <w:r>
        <w:t xml:space="preserve">hamlet</w:t>
      </w:r>
    </w:p>
    <w:p>
      <w:r>
        <w:rPr>
          <w:b/>
        </w:rPr>
        <w:t xml:space="preserve">Esimerkki 8.4507</w:t>
      </w:r>
    </w:p>
    <w:p>
      <w:r>
        <w:t xml:space="preserve">Mitä roolia elokuvissa ovat esittäneet muun muassa Colin Clive, Peter Cushing ja Kenneth Branagh?</w:t>
      </w:r>
    </w:p>
    <w:p>
      <w:r>
        <w:rPr>
          <w:b/>
        </w:rPr>
        <w:t xml:space="preserve">Tulos</w:t>
      </w:r>
    </w:p>
    <w:p>
      <w:r>
        <w:t xml:space="preserve">Victor Frankenstein</w:t>
      </w:r>
    </w:p>
    <w:p>
      <w:r>
        <w:rPr>
          <w:b/>
        </w:rPr>
        <w:t xml:space="preserve">Esimerkki 8.4508</w:t>
      </w:r>
    </w:p>
    <w:p>
      <w:r>
        <w:t xml:space="preserve">Ison-Britannian televisiokanava BBC kehitti rikosdraamasarjan, jossa Kenneth Branagh näytteli pääetsivää; mikä oli sarjan nimi?</w:t>
      </w:r>
    </w:p>
    <w:p>
      <w:r>
        <w:rPr>
          <w:b/>
        </w:rPr>
        <w:t xml:space="preserve">Tulos</w:t>
      </w:r>
    </w:p>
    <w:p>
      <w:r>
        <w:t xml:space="preserve">wallander</w:t>
      </w:r>
    </w:p>
    <w:p>
      <w:r>
        <w:rPr>
          <w:b/>
        </w:rPr>
        <w:t xml:space="preserve">Esimerkki 8.4509</w:t>
      </w:r>
    </w:p>
    <w:p>
      <w:r>
        <w:t xml:space="preserve">Minkä Kenneth Grahamen kirjoittaman lastenkirjan luvun 7 nimi on The Piper At The Gates Of Dawn?</w:t>
      </w:r>
    </w:p>
    <w:p>
      <w:r>
        <w:rPr>
          <w:b/>
        </w:rPr>
        <w:t xml:space="preserve">Tulos</w:t>
      </w:r>
    </w:p>
    <w:p>
      <w:r>
        <w:t xml:space="preserve">tuuli pajujen välissä</w:t>
      </w:r>
    </w:p>
    <w:p>
      <w:r>
        <w:rPr>
          <w:b/>
        </w:rPr>
        <w:t xml:space="preserve">Esimerkki 8.4510</w:t>
      </w:r>
    </w:p>
    <w:p>
      <w:r>
        <w:t xml:space="preserve">Kenneth Kaunda oli minkä Afrikan maan ensimmäinen presidentti?</w:t>
      </w:r>
    </w:p>
    <w:p>
      <w:r>
        <w:rPr>
          <w:b/>
        </w:rPr>
        <w:t xml:space="preserve">Tulos</w:t>
      </w:r>
    </w:p>
    <w:p>
      <w:r>
        <w:t xml:space="preserve">Sambia</w:t>
      </w:r>
    </w:p>
    <w:p>
      <w:r>
        <w:rPr>
          <w:b/>
        </w:rPr>
        <w:t xml:space="preserve">Esimerkki 8.4511</w:t>
      </w:r>
    </w:p>
    <w:p>
      <w:r>
        <w:t xml:space="preserve">Mitä hahmoa ovat esittäneet Robert Donat vuonna 1935, Kenneth More vuonna 1959 ja Robert Powell vuonna 1978?</w:t>
      </w:r>
    </w:p>
    <w:p>
      <w:r>
        <w:rPr>
          <w:b/>
        </w:rPr>
        <w:t xml:space="preserve">Tulos</w:t>
      </w:r>
    </w:p>
    <w:p>
      <w:r>
        <w:t xml:space="preserve">richard hannay</w:t>
      </w:r>
    </w:p>
    <w:p>
      <w:r>
        <w:rPr>
          <w:b/>
        </w:rPr>
        <w:t xml:space="preserve">Esimerkki 8.4512</w:t>
      </w:r>
    </w:p>
    <w:p>
      <w:r>
        <w:t xml:space="preserve">Minkä kiistanalaisen musikaalirevyysaiheisen vuoden 1969 musikaalirevyysaiheisen teoksen suunnitteli draamakriitikko Kenneth Tynan?</w:t>
      </w:r>
    </w:p>
    <w:p>
      <w:r>
        <w:rPr>
          <w:b/>
        </w:rPr>
        <w:t xml:space="preserve">Tulos</w:t>
      </w:r>
    </w:p>
    <w:p>
      <w:r>
        <w:t xml:space="preserve">Voi! Kalkutta!</w:t>
      </w:r>
    </w:p>
    <w:p>
      <w:r>
        <w:rPr>
          <w:b/>
        </w:rPr>
        <w:t xml:space="preserve">Esimerkki 8.4513</w:t>
      </w:r>
    </w:p>
    <w:p>
      <w:r>
        <w:t xml:space="preserve">Mistä elokuvasarjasta näyttelijät Kenneth Williams ja Sid James tunnettiin parhaiten?</w:t>
      </w:r>
    </w:p>
    <w:p>
      <w:r>
        <w:rPr>
          <w:b/>
        </w:rPr>
        <w:t xml:space="preserve">Tulos</w:t>
      </w:r>
    </w:p>
    <w:p>
      <w:r>
        <w:t xml:space="preserve">jatkakaa</w:t>
      </w:r>
    </w:p>
    <w:p>
      <w:r>
        <w:rPr>
          <w:b/>
        </w:rPr>
        <w:t xml:space="preserve">Esimerkki 8.4514</w:t>
      </w:r>
    </w:p>
    <w:p>
      <w:r>
        <w:t xml:space="preserve">Minkä yhtyeen perustivat Steve Marriott, Ronny Lane, Kenney Jones ja Jimmy Winston, ja Winstonin korvasi pian Ian McLagan?</w:t>
      </w:r>
    </w:p>
    <w:p>
      <w:r>
        <w:rPr>
          <w:b/>
        </w:rPr>
        <w:t xml:space="preserve">Tulos</w:t>
      </w:r>
    </w:p>
    <w:p>
      <w:r>
        <w:t xml:space="preserve">pienet kasvot</w:t>
      </w:r>
    </w:p>
    <w:p>
      <w:r>
        <w:rPr>
          <w:b/>
        </w:rPr>
        <w:t xml:space="preserve">Esimerkki 8.4515</w:t>
      </w:r>
    </w:p>
    <w:p>
      <w:r>
        <w:t xml:space="preserve">Mikä oli Kenny Rogersin ensimmäinen soolo ykkössingle Britanniassa?</w:t>
      </w:r>
    </w:p>
    <w:p>
      <w:r>
        <w:rPr>
          <w:b/>
        </w:rPr>
        <w:t xml:space="preserve">Tulos</w:t>
      </w:r>
    </w:p>
    <w:p>
      <w:r>
        <w:t xml:space="preserve">Lucille</w:t>
      </w:r>
    </w:p>
    <w:p>
      <w:r>
        <w:rPr>
          <w:b/>
        </w:rPr>
        <w:t xml:space="preserve">Esimerkki 8.4516</w:t>
      </w:r>
    </w:p>
    <w:p>
      <w:r>
        <w:t xml:space="preserve">Laulun mukaan kuka jätti Kenny Rogersin neljän nälkäisen lapsen ja sadon kanssa pellolle?</w:t>
      </w:r>
    </w:p>
    <w:p>
      <w:r>
        <w:rPr>
          <w:b/>
        </w:rPr>
        <w:t xml:space="preserve">Tulos</w:t>
      </w:r>
    </w:p>
    <w:p>
      <w:r>
        <w:t xml:space="preserve">Lucille</w:t>
      </w:r>
    </w:p>
    <w:p>
      <w:r>
        <w:rPr>
          <w:b/>
        </w:rPr>
        <w:t xml:space="preserve">Esimerkki 8.4517</w:t>
      </w:r>
    </w:p>
    <w:p>
      <w:r>
        <w:t xml:space="preserve">Missä osavaltiossa Kent State University sijaitsee?</w:t>
      </w:r>
    </w:p>
    <w:p>
      <w:r>
        <w:rPr>
          <w:b/>
        </w:rPr>
        <w:t xml:space="preserve">Tulos</w:t>
      </w:r>
    </w:p>
    <w:p>
      <w:r>
        <w:t xml:space="preserve">ohio</w:t>
      </w:r>
    </w:p>
    <w:p>
      <w:r>
        <w:rPr>
          <w:b/>
        </w:rPr>
        <w:t xml:space="preserve">Esimerkki 8.4518</w:t>
      </w:r>
    </w:p>
    <w:p>
      <w:r>
        <w:t xml:space="preserve">Mikä on sen Louisvillessä sijaitsevan kilparadan nimi, jossa Kentucky Derby ajetaan?</w:t>
      </w:r>
    </w:p>
    <w:p>
      <w:r>
        <w:rPr>
          <w:b/>
        </w:rPr>
        <w:t xml:space="preserve">Tulos</w:t>
      </w:r>
    </w:p>
    <w:p>
      <w:r>
        <w:t xml:space="preserve">Churchill Downs</w:t>
      </w:r>
    </w:p>
    <w:p>
      <w:r>
        <w:rPr>
          <w:b/>
        </w:rPr>
        <w:t xml:space="preserve">Esimerkki 8.4519</w:t>
      </w:r>
    </w:p>
    <w:p>
      <w:r>
        <w:t xml:space="preserve">Millä Louisvillen radalla järjestetään Kentucky Derby, joka tunnetaan urheilun nopeimpana kahden minuutin kilpailuna?</w:t>
      </w:r>
    </w:p>
    <w:p>
      <w:r>
        <w:rPr>
          <w:b/>
        </w:rPr>
        <w:t xml:space="preserve">Tulos</w:t>
      </w:r>
    </w:p>
    <w:p>
      <w:r>
        <w:t xml:space="preserve">Churchill Downs</w:t>
      </w:r>
    </w:p>
    <w:p>
      <w:r>
        <w:rPr>
          <w:b/>
        </w:rPr>
        <w:t xml:space="preserve">Esimerkki 8.4520</w:t>
      </w:r>
    </w:p>
    <w:p>
      <w:r>
        <w:t xml:space="preserve">Kuka perusti Kentucky Fried Chickenin?</w:t>
      </w:r>
    </w:p>
    <w:p>
      <w:r>
        <w:rPr>
          <w:b/>
        </w:rPr>
        <w:t xml:space="preserve">Tulos</w:t>
      </w:r>
    </w:p>
    <w:p>
      <w:r>
        <w:t xml:space="preserve">eversti Sanders</w:t>
      </w:r>
    </w:p>
    <w:p>
      <w:r>
        <w:rPr>
          <w:b/>
        </w:rPr>
        <w:t xml:space="preserve">Esimerkki 8.4521</w:t>
      </w:r>
    </w:p>
    <w:p>
      <w:r>
        <w:t xml:space="preserve">Mikä on Kentuckyn pääkaupunki?</w:t>
      </w:r>
    </w:p>
    <w:p>
      <w:r>
        <w:rPr>
          <w:b/>
        </w:rPr>
        <w:t xml:space="preserve">Tulos</w:t>
      </w:r>
    </w:p>
    <w:p>
      <w:r>
        <w:t xml:space="preserve">frankfort</w:t>
      </w:r>
    </w:p>
    <w:p>
      <w:r>
        <w:rPr>
          <w:b/>
        </w:rPr>
        <w:t xml:space="preserve">Esimerkki 8.4522</w:t>
      </w:r>
    </w:p>
    <w:p>
      <w:r>
        <w:t xml:space="preserve">Mikä on Kentuckyn osavaltion pääkaupunki?</w:t>
      </w:r>
    </w:p>
    <w:p>
      <w:r>
        <w:rPr>
          <w:b/>
        </w:rPr>
        <w:t xml:space="preserve">Tulos</w:t>
      </w:r>
    </w:p>
    <w:p>
      <w:r>
        <w:t xml:space="preserve">frankfort</w:t>
      </w:r>
    </w:p>
    <w:p>
      <w:r>
        <w:rPr>
          <w:b/>
        </w:rPr>
        <w:t xml:space="preserve">Esimerkki 8.4523</w:t>
      </w:r>
    </w:p>
    <w:p>
      <w:r>
        <w:t xml:space="preserve">Nimeä kuuluisa yhdysvaltalainen pioneeri, joka osallistui Wilderness Trail -reitin merkitsemiseen lännessä ja perusti Kentuckyyn ensimmäisen hänen mukaansa nimetyn asutuksen?</w:t>
      </w:r>
    </w:p>
    <w:p>
      <w:r>
        <w:rPr>
          <w:b/>
        </w:rPr>
        <w:t xml:space="preserve">Tulos</w:t>
      </w:r>
    </w:p>
    <w:p>
      <w:r>
        <w:t xml:space="preserve">Daniel Boone</w:t>
      </w:r>
    </w:p>
    <w:p>
      <w:r>
        <w:rPr>
          <w:b/>
        </w:rPr>
        <w:t xml:space="preserve">Esimerkki 8.4524</w:t>
      </w:r>
    </w:p>
    <w:p>
      <w:r>
        <w:t xml:space="preserve">Missä kaupungissa Kentucky Derby järjestetään?</w:t>
      </w:r>
    </w:p>
    <w:p>
      <w:r>
        <w:rPr>
          <w:b/>
        </w:rPr>
        <w:t xml:space="preserve">Tulos</w:t>
      </w:r>
    </w:p>
    <w:p>
      <w:r>
        <w:t xml:space="preserve">louisville</w:t>
      </w:r>
    </w:p>
    <w:p>
      <w:r>
        <w:rPr>
          <w:b/>
        </w:rPr>
        <w:t xml:space="preserve">Esimerkki 8.4525</w:t>
      </w:r>
    </w:p>
    <w:p>
      <w:r>
        <w:t xml:space="preserve">Missä Kentuckyssa sijaitsevassa luolassa on yli 400 mailia käytäviä?</w:t>
      </w:r>
    </w:p>
    <w:p>
      <w:r>
        <w:rPr>
          <w:b/>
        </w:rPr>
        <w:t xml:space="preserve">Tulos</w:t>
      </w:r>
    </w:p>
    <w:p>
      <w:r>
        <w:t xml:space="preserve">mammuttiluolan kansallispuisto</w:t>
      </w:r>
    </w:p>
    <w:p>
      <w:r>
        <w:rPr>
          <w:b/>
        </w:rPr>
        <w:t xml:space="preserve">Esimerkki 8.4526</w:t>
      </w:r>
    </w:p>
    <w:p>
      <w:r>
        <w:t xml:space="preserve">Millä radalla Kentucky Oaks -kilpailu järjestetään?</w:t>
      </w:r>
    </w:p>
    <w:p>
      <w:r>
        <w:rPr>
          <w:b/>
        </w:rPr>
        <w:t xml:space="preserve">Tulos</w:t>
      </w:r>
    </w:p>
    <w:p>
      <w:r>
        <w:t xml:space="preserve">Churchill Downs</w:t>
      </w:r>
    </w:p>
    <w:p>
      <w:r>
        <w:rPr>
          <w:b/>
        </w:rPr>
        <w:t xml:space="preserve">Esimerkki 8.4527</w:t>
      </w:r>
    </w:p>
    <w:p>
      <w:r>
        <w:t xml:space="preserve">Kuka oli itsenäisen Kenian ensimmäinen presidentti?</w:t>
      </w:r>
    </w:p>
    <w:p>
      <w:r>
        <w:rPr>
          <w:b/>
        </w:rPr>
        <w:t xml:space="preserve">Tulos</w:t>
      </w:r>
    </w:p>
    <w:p>
      <w:r>
        <w:t xml:space="preserve">jomo kenyatta</w:t>
      </w:r>
    </w:p>
    <w:p>
      <w:r>
        <w:rPr>
          <w:b/>
        </w:rPr>
        <w:t xml:space="preserve">Esimerkki 8.4528</w:t>
      </w:r>
    </w:p>
    <w:p>
      <w:r>
        <w:t xml:space="preserve">Mikä on Kenian pääkaupunki?</w:t>
      </w:r>
    </w:p>
    <w:p>
      <w:r>
        <w:rPr>
          <w:b/>
        </w:rPr>
        <w:t xml:space="preserve">Tulos</w:t>
      </w:r>
    </w:p>
    <w:p>
      <w:r>
        <w:t xml:space="preserve">nairobi</w:t>
      </w:r>
    </w:p>
    <w:p>
      <w:r>
        <w:rPr>
          <w:b/>
        </w:rPr>
        <w:t xml:space="preserve">Esimerkki 8.4529</w:t>
      </w:r>
    </w:p>
    <w:p>
      <w:r>
        <w:t xml:space="preserve">Mikä oli syynä Kenian poikkeustilaan lokakuusta 1952 joulukuuhun 1959?</w:t>
      </w:r>
    </w:p>
    <w:p>
      <w:r>
        <w:rPr>
          <w:b/>
        </w:rPr>
        <w:t xml:space="preserve">Tulos</w:t>
      </w:r>
    </w:p>
    <w:p>
      <w:r>
        <w:t xml:space="preserve">mau mau kapina</w:t>
      </w:r>
    </w:p>
    <w:p>
      <w:r>
        <w:rPr>
          <w:b/>
        </w:rPr>
        <w:t xml:space="preserve">Esimerkki 8.4530</w:t>
      </w:r>
    </w:p>
    <w:p>
      <w:r>
        <w:t xml:space="preserve">Mikä oli sen salaseuran nimi, joka johti Kenian kikuyu-kansan kapinaa vuonna 1952?</w:t>
      </w:r>
    </w:p>
    <w:p>
      <w:r>
        <w:rPr>
          <w:b/>
        </w:rPr>
        <w:t xml:space="preserve">Tulos</w:t>
      </w:r>
    </w:p>
    <w:p>
      <w:r>
        <w:t xml:space="preserve">mau mau kapina</w:t>
      </w:r>
    </w:p>
    <w:p>
      <w:r>
        <w:rPr>
          <w:b/>
        </w:rPr>
        <w:t xml:space="preserve">Esimerkki 8.4531</w:t>
      </w:r>
    </w:p>
    <w:p>
      <w:r>
        <w:t xml:space="preserve">Mikä on Kenian pääkaupunki?</w:t>
      </w:r>
    </w:p>
    <w:p>
      <w:r>
        <w:rPr>
          <w:b/>
        </w:rPr>
        <w:t xml:space="preserve">Tulos</w:t>
      </w:r>
    </w:p>
    <w:p>
      <w:r>
        <w:t xml:space="preserve">nairobi</w:t>
      </w:r>
    </w:p>
    <w:p>
      <w:r>
        <w:rPr>
          <w:b/>
        </w:rPr>
        <w:t xml:space="preserve">Esimerkki 8.4532</w:t>
      </w:r>
    </w:p>
    <w:p>
      <w:r>
        <w:t xml:space="preserve">MC Kenzie ja MC Reaper olivat minkä ryhmän jäseniä?</w:t>
      </w:r>
    </w:p>
    <w:p>
      <w:r>
        <w:rPr>
          <w:b/>
        </w:rPr>
        <w:t xml:space="preserve">Tulos</w:t>
      </w:r>
    </w:p>
    <w:p>
      <w:r>
        <w:t xml:space="preserve">Blazin' squad</w:t>
      </w:r>
    </w:p>
    <w:p>
      <w:r>
        <w:rPr>
          <w:b/>
        </w:rPr>
        <w:t xml:space="preserve">Esimerkki 8.4533</w:t>
      </w:r>
    </w:p>
    <w:p>
      <w:r>
        <w:t xml:space="preserve">Missä maassa Keplavikin lentoasema sijaitsee?</w:t>
      </w:r>
    </w:p>
    <w:p>
      <w:r>
        <w:rPr>
          <w:b/>
        </w:rPr>
        <w:t xml:space="preserve">Tulos</w:t>
      </w:r>
    </w:p>
    <w:p>
      <w:r>
        <w:t xml:space="preserve">Islanti</w:t>
      </w:r>
    </w:p>
    <w:p>
      <w:r>
        <w:rPr>
          <w:b/>
        </w:rPr>
        <w:t xml:space="preserve">Esimerkki 8.4534</w:t>
      </w:r>
    </w:p>
    <w:p>
      <w:r>
        <w:t xml:space="preserve">Minkä kappaleen ympäri kiertää kuu nimeltä Kerberos?</w:t>
      </w:r>
    </w:p>
    <w:p>
      <w:r>
        <w:rPr>
          <w:b/>
        </w:rPr>
        <w:t xml:space="preserve">Tulos</w:t>
      </w:r>
    </w:p>
    <w:p>
      <w:r>
        <w:t xml:space="preserve">pluto</w:t>
      </w:r>
    </w:p>
    <w:p>
      <w:r>
        <w:rPr>
          <w:b/>
        </w:rPr>
        <w:t xml:space="preserve">Esimerkki 8.4535</w:t>
      </w:r>
    </w:p>
    <w:p>
      <w:r>
        <w:t xml:space="preserve">Missä sijaitsevat Kerguelen-saaret, jotka kuuluvat Ranskaan ja jotka tunnetaan myös nimellä Desolation Island?</w:t>
      </w:r>
    </w:p>
    <w:p>
      <w:r>
        <w:rPr>
          <w:b/>
        </w:rPr>
        <w:t xml:space="preserve">Tulos</w:t>
      </w:r>
    </w:p>
    <w:p>
      <w:r>
        <w:t xml:space="preserve">Intian valtameri</w:t>
      </w:r>
    </w:p>
    <w:p>
      <w:r>
        <w:rPr>
          <w:b/>
        </w:rPr>
        <w:t xml:space="preserve">Esimerkki 8.4536</w:t>
      </w:r>
    </w:p>
    <w:p>
      <w:r>
        <w:t xml:space="preserve">Mikä saari kutsuu itseään Kerkyraksi?</w:t>
      </w:r>
    </w:p>
    <w:p>
      <w:r>
        <w:rPr>
          <w:b/>
        </w:rPr>
        <w:t xml:space="preserve">Tulos</w:t>
      </w:r>
    </w:p>
    <w:p>
      <w:r>
        <w:t xml:space="preserve">Korfu</w:t>
      </w:r>
    </w:p>
    <w:p>
      <w:r>
        <w:rPr>
          <w:b/>
        </w:rPr>
        <w:t xml:space="preserve">Esimerkki 8.4537</w:t>
      </w:r>
    </w:p>
    <w:p>
      <w:r>
        <w:t xml:space="preserve">Minkä tyttöbändin alkuperäiseen kokoonpanoon kuuluivat Kerry Katona ja Liz McClarnon?</w:t>
      </w:r>
    </w:p>
    <w:p>
      <w:r>
        <w:rPr>
          <w:b/>
        </w:rPr>
        <w:t xml:space="preserve">Tulos</w:t>
      </w:r>
    </w:p>
    <w:p>
      <w:r>
        <w:t xml:space="preserve">atomipentu</w:t>
      </w:r>
    </w:p>
    <w:p>
      <w:r>
        <w:rPr>
          <w:b/>
        </w:rPr>
        <w:t xml:space="preserve">Esimerkki 8.4538</w:t>
      </w:r>
    </w:p>
    <w:p>
      <w:r>
        <w:t xml:space="preserve">Mihin kirjailija Barry Hinesin kirjaan perustuu elokuva Kes?</w:t>
      </w:r>
    </w:p>
    <w:p>
      <w:r>
        <w:rPr>
          <w:b/>
        </w:rPr>
        <w:t xml:space="preserve">Tulos</w:t>
      </w:r>
    </w:p>
    <w:p>
      <w:r>
        <w:t xml:space="preserve">tuulihaukka ritariksi</w:t>
      </w:r>
    </w:p>
    <w:p>
      <w:r>
        <w:rPr>
          <w:b/>
        </w:rPr>
        <w:t xml:space="preserve">Esimerkki 8.4539</w:t>
      </w:r>
    </w:p>
    <w:p>
      <w:r>
        <w:t xml:space="preserve">Kuka kirjoitti vuonna 1968 romaanin A Kestrel for a Knave?</w:t>
      </w:r>
    </w:p>
    <w:p>
      <w:r>
        <w:rPr>
          <w:b/>
        </w:rPr>
        <w:t xml:space="preserve">Tulos</w:t>
      </w:r>
    </w:p>
    <w:p>
      <w:r>
        <w:t xml:space="preserve">Barry Hines</w:t>
      </w:r>
    </w:p>
    <w:p>
      <w:r>
        <w:rPr>
          <w:b/>
        </w:rPr>
        <w:t xml:space="preserve">Esimerkki 8.4540</w:t>
      </w:r>
    </w:p>
    <w:p>
      <w:r>
        <w:t xml:space="preserve">Missä vuoden 2000 tieteiselokuvassa Kevin Bacon muuttui näkymättömäksi?</w:t>
      </w:r>
    </w:p>
    <w:p>
      <w:r>
        <w:rPr>
          <w:b/>
        </w:rPr>
        <w:t xml:space="preserve">Tulos</w:t>
      </w:r>
    </w:p>
    <w:p>
      <w:r>
        <w:t xml:space="preserve">ontto mies</w:t>
      </w:r>
    </w:p>
    <w:p>
      <w:r>
        <w:rPr>
          <w:b/>
        </w:rPr>
        <w:t xml:space="preserve">Esimerkki 8.4541</w:t>
      </w:r>
    </w:p>
    <w:p>
      <w:r>
        <w:t xml:space="preserve">Mikä oli Kevin Costnerin elokuvassa `JFK` esittämän hahmon nimi?</w:t>
      </w:r>
    </w:p>
    <w:p>
      <w:r>
        <w:rPr>
          <w:b/>
        </w:rPr>
        <w:t xml:space="preserve">Tulos</w:t>
      </w:r>
    </w:p>
    <w:p>
      <w:r>
        <w:t xml:space="preserve">Jim Garrison</w:t>
      </w:r>
    </w:p>
    <w:p>
      <w:r>
        <w:rPr>
          <w:b/>
        </w:rPr>
        <w:t xml:space="preserve">Esimerkki 8.4542</w:t>
      </w:r>
    </w:p>
    <w:p>
      <w:r>
        <w:t xml:space="preserve">Mikä on Kevin Costnerin esittämä henkivartijan hahmo vuoden 1992 elokuvassa "The Bodyguard"?</w:t>
      </w:r>
    </w:p>
    <w:p>
      <w:r>
        <w:rPr>
          <w:b/>
        </w:rPr>
        <w:t xml:space="preserve">Tulos</w:t>
      </w:r>
    </w:p>
    <w:p>
      <w:r>
        <w:t xml:space="preserve">Frank Farmer</w:t>
      </w:r>
    </w:p>
    <w:p>
      <w:r>
        <w:rPr>
          <w:b/>
        </w:rPr>
        <w:t xml:space="preserve">Esimerkki 8.4543</w:t>
      </w:r>
    </w:p>
    <w:p>
      <w:r>
        <w:t xml:space="preserve">Mikä oli Kevin Kline ensimmäinen elokuva?</w:t>
      </w:r>
    </w:p>
    <w:p>
      <w:r>
        <w:rPr>
          <w:b/>
        </w:rPr>
        <w:t xml:space="preserve">Tulos</w:t>
      </w:r>
    </w:p>
    <w:p>
      <w:r>
        <w:t xml:space="preserve">Sophien valinta</w:t>
      </w:r>
    </w:p>
    <w:p>
      <w:r>
        <w:rPr>
          <w:b/>
        </w:rPr>
        <w:t xml:space="preserve">Esimerkki 8.4544</w:t>
      </w:r>
    </w:p>
    <w:p>
      <w:r>
        <w:t xml:space="preserve">Kuka koomikko avioitui avopuolisonsa Kevin McGeen kanssa siviilivihkimisessä vuonna 2006?</w:t>
      </w:r>
    </w:p>
    <w:p>
      <w:r>
        <w:rPr>
          <w:b/>
        </w:rPr>
        <w:t xml:space="preserve">Tulos</w:t>
      </w:r>
    </w:p>
    <w:p>
      <w:r>
        <w:t xml:space="preserve">Matt Lucas</w:t>
      </w:r>
    </w:p>
    <w:p>
      <w:r>
        <w:rPr>
          <w:b/>
        </w:rPr>
        <w:t xml:space="preserve">Esimerkki 8.4545</w:t>
      </w:r>
    </w:p>
    <w:p>
      <w:r>
        <w:t xml:space="preserve">Mikä on Kevin Spaceyn esittämän tappajan nimi elokuvassa `Seitsemän`?</w:t>
      </w:r>
    </w:p>
    <w:p>
      <w:r>
        <w:rPr>
          <w:b/>
        </w:rPr>
        <w:t xml:space="preserve">Tulos</w:t>
      </w:r>
    </w:p>
    <w:p>
      <w:r>
        <w:t xml:space="preserve">John Doe</w:t>
      </w:r>
    </w:p>
    <w:p>
      <w:r>
        <w:rPr>
          <w:b/>
        </w:rPr>
        <w:t xml:space="preserve">Esimerkki 8.4546</w:t>
      </w:r>
    </w:p>
    <w:p>
      <w:r>
        <w:t xml:space="preserve">Bryan Abrams, Sam Walters, Mark Calderon ja Kevin Thornton perustivat minkä ryhmän?</w:t>
      </w:r>
    </w:p>
    <w:p>
      <w:r>
        <w:rPr>
          <w:b/>
        </w:rPr>
        <w:t xml:space="preserve">Tulos</w:t>
      </w:r>
    </w:p>
    <w:p>
      <w:r>
        <w:t xml:space="preserve">väri minulle badd</w:t>
      </w:r>
    </w:p>
    <w:p>
      <w:r>
        <w:rPr>
          <w:b/>
        </w:rPr>
        <w:t xml:space="preserve">Esimerkki 8.4547</w:t>
      </w:r>
    </w:p>
    <w:p>
      <w:r>
        <w:t xml:space="preserve">Mikä H on urkujen kaltainen kosketinsoitin, jossa nuotit tuotetaan ilmalla, joka johdetaan jalkaohjatuilla puhaltimilla metallisten kielten läpi?</w:t>
      </w:r>
    </w:p>
    <w:p>
      <w:r>
        <w:rPr>
          <w:b/>
        </w:rPr>
        <w:t xml:space="preserve">Tulos</w:t>
      </w:r>
    </w:p>
    <w:p>
      <w:r>
        <w:t xml:space="preserve">harmonium</w:t>
      </w:r>
    </w:p>
    <w:p>
      <w:r>
        <w:rPr>
          <w:b/>
        </w:rPr>
        <w:t xml:space="preserve">Esimerkki 8.4548</w:t>
      </w:r>
    </w:p>
    <w:p>
      <w:r>
        <w:t xml:space="preserve">Missä tosi-tv-sarjassa luulisi löytyvän sisarukset Kim, Khloe, Kortney, Kendell, Kylie ja Rob?</w:t>
      </w:r>
    </w:p>
    <w:p>
      <w:r>
        <w:rPr>
          <w:b/>
        </w:rPr>
        <w:t xml:space="preserve">Tulos</w:t>
      </w:r>
    </w:p>
    <w:p>
      <w:r>
        <w:t xml:space="preserve">Kardashianien perässä pysyminen</w:t>
      </w:r>
    </w:p>
    <w:p>
      <w:r>
        <w:rPr>
          <w:b/>
        </w:rPr>
        <w:t xml:space="preserve">Esimerkki 8.4549</w:t>
      </w:r>
    </w:p>
    <w:p>
      <w:r>
        <w:t xml:space="preserve">Missä maassa khmer on ensisijainen kieli?</w:t>
      </w:r>
    </w:p>
    <w:p>
      <w:r>
        <w:rPr>
          <w:b/>
        </w:rPr>
        <w:t xml:space="preserve">Tulos</w:t>
      </w:r>
    </w:p>
    <w:p>
      <w:r>
        <w:t xml:space="preserve">Kambodža</w:t>
      </w:r>
    </w:p>
    <w:p>
      <w:r>
        <w:rPr>
          <w:b/>
        </w:rPr>
        <w:t xml:space="preserve">Esimerkki 8.4550</w:t>
      </w:r>
    </w:p>
    <w:p>
      <w:r>
        <w:t xml:space="preserve">Mihin Aasian maahan Khoratin ylätasanko kuuluu?</w:t>
      </w:r>
    </w:p>
    <w:p>
      <w:r>
        <w:rPr>
          <w:b/>
        </w:rPr>
        <w:t xml:space="preserve">Tulos</w:t>
      </w:r>
    </w:p>
    <w:p>
      <w:r>
        <w:t xml:space="preserve">thaimaa</w:t>
      </w:r>
    </w:p>
    <w:p>
      <w:r>
        <w:rPr>
          <w:b/>
        </w:rPr>
        <w:t xml:space="preserve">Esimerkki 8.4551</w:t>
      </w:r>
    </w:p>
    <w:p>
      <w:r>
        <w:t xml:space="preserve">Hyundai, LG, Kia ja Samsung ovat kaikki yrityksiä, joiden kotipaikka on missä maassa?</w:t>
      </w:r>
    </w:p>
    <w:p>
      <w:r>
        <w:rPr>
          <w:b/>
        </w:rPr>
        <w:t xml:space="preserve">Tulos</w:t>
      </w:r>
    </w:p>
    <w:p>
      <w:r>
        <w:t xml:space="preserve">Etelä-Korea</w:t>
      </w:r>
    </w:p>
    <w:p>
      <w:r>
        <w:rPr>
          <w:b/>
        </w:rPr>
        <w:t xml:space="preserve">Esimerkki 8.4552</w:t>
      </w:r>
    </w:p>
    <w:p>
      <w:r>
        <w:t xml:space="preserve">Mistä löytäisi kibbutsin?</w:t>
      </w:r>
    </w:p>
    <w:p>
      <w:r>
        <w:rPr>
          <w:b/>
        </w:rPr>
        <w:t xml:space="preserve">Tulos</w:t>
      </w:r>
    </w:p>
    <w:p>
      <w:r>
        <w:t xml:space="preserve">israel</w:t>
      </w:r>
    </w:p>
    <w:p>
      <w:r>
        <w:rPr>
          <w:b/>
        </w:rPr>
        <w:t xml:space="preserve">Esimerkki 8.4553</w:t>
      </w:r>
    </w:p>
    <w:p>
      <w:r>
        <w:t xml:space="preserve">Kuka julkaisi vuonna 1978 debyyttialbuminsa "The Kick Inside"?</w:t>
      </w:r>
    </w:p>
    <w:p>
      <w:r>
        <w:rPr>
          <w:b/>
        </w:rPr>
        <w:t xml:space="preserve">Tulos</w:t>
      </w:r>
    </w:p>
    <w:p>
      <w:r>
        <w:t xml:space="preserve">kate bush</w:t>
      </w:r>
    </w:p>
    <w:p>
      <w:r>
        <w:rPr>
          <w:b/>
        </w:rPr>
        <w:t xml:space="preserve">Esimerkki 8.4554</w:t>
      </w:r>
    </w:p>
    <w:p>
      <w:r>
        <w:t xml:space="preserve">Kuka koomikko esitti Kevin Turveya brittiläisessä sketsisarjassa A Kick Up the Eighties?</w:t>
      </w:r>
    </w:p>
    <w:p>
      <w:r>
        <w:rPr>
          <w:b/>
        </w:rPr>
        <w:t xml:space="preserve">Tulos</w:t>
      </w:r>
    </w:p>
    <w:p>
      <w:r>
        <w:t xml:space="preserve">rik mayall</w:t>
      </w:r>
    </w:p>
    <w:p>
      <w:r>
        <w:rPr>
          <w:b/>
        </w:rPr>
        <w:t xml:space="preserve">Esimerkki 8.4555</w:t>
      </w:r>
    </w:p>
    <w:p>
      <w:r>
        <w:t xml:space="preserve">`OK Computer`, `Pablo Honey` ja `Kid A` ovat brittiläisen yhtyeen albumeita ?</w:t>
      </w:r>
    </w:p>
    <w:p>
      <w:r>
        <w:rPr>
          <w:b/>
        </w:rPr>
        <w:t xml:space="preserve">Tulos</w:t>
      </w:r>
    </w:p>
    <w:p>
      <w:r>
        <w:t xml:space="preserve">radiohead</w:t>
      </w:r>
    </w:p>
    <w:p>
      <w:r>
        <w:rPr>
          <w:b/>
        </w:rPr>
        <w:t xml:space="preserve">Esimerkki 8.4556</w:t>
      </w:r>
    </w:p>
    <w:p>
      <w:r>
        <w:t xml:space="preserve">Jos Wayne Morris esitti Kid Galahadia vuonna 1937, kuka esitti häntä vuoden 1962 uusintafilmatisoinnissa?</w:t>
      </w:r>
    </w:p>
    <w:p>
      <w:r>
        <w:rPr>
          <w:b/>
        </w:rPr>
        <w:t xml:space="preserve">Tulos</w:t>
      </w:r>
    </w:p>
    <w:p>
      <w:r>
        <w:t xml:space="preserve">elvis presley</w:t>
      </w:r>
    </w:p>
    <w:p>
      <w:r>
        <w:rPr>
          <w:b/>
        </w:rPr>
        <w:t xml:space="preserve">Esimerkki 8.4557</w:t>
      </w:r>
    </w:p>
    <w:p>
      <w:r>
        <w:t xml:space="preserve">Kuka entinen amerikkalaisen jalkapallon tähti vapautettiin ex-vaimonsa murhasta ja tuomittiin myöhemmin aseellisesta ryöstöstä ja kidnappauksesta?</w:t>
      </w:r>
    </w:p>
    <w:p>
      <w:r>
        <w:rPr>
          <w:b/>
        </w:rPr>
        <w:t xml:space="preserve">Tulos</w:t>
      </w:r>
    </w:p>
    <w:p>
      <w:r>
        <w:t xml:space="preserve">o. j. simpson</w:t>
      </w:r>
    </w:p>
    <w:p>
      <w:r>
        <w:rPr>
          <w:b/>
        </w:rPr>
        <w:t xml:space="preserve">Esimerkki 8.4558</w:t>
      </w:r>
    </w:p>
    <w:p>
      <w:r>
        <w:t xml:space="preserve">Mitä soitinta soitti jazzmuusikko (Edward) Kid Ory?</w:t>
      </w:r>
    </w:p>
    <w:p>
      <w:r>
        <w:rPr>
          <w:b/>
        </w:rPr>
        <w:t xml:space="preserve">Tulos</w:t>
      </w:r>
    </w:p>
    <w:p>
      <w:r>
        <w:t xml:space="preserve">pasuuna</w:t>
      </w:r>
    </w:p>
    <w:p>
      <w:r>
        <w:rPr>
          <w:b/>
        </w:rPr>
        <w:t xml:space="preserve">Esimerkki 8.4559</w:t>
      </w:r>
    </w:p>
    <w:p>
      <w:r>
        <w:t xml:space="preserve">Mikä soitin liittyy jazzmuusikko Kid Oryyn?</w:t>
      </w:r>
    </w:p>
    <w:p>
      <w:r>
        <w:rPr>
          <w:b/>
        </w:rPr>
        <w:t xml:space="preserve">Tulos</w:t>
      </w:r>
    </w:p>
    <w:p>
      <w:r>
        <w:t xml:space="preserve">pasuuna</w:t>
      </w:r>
    </w:p>
    <w:p>
      <w:r>
        <w:rPr>
          <w:b/>
        </w:rPr>
        <w:t xml:space="preserve">Esimerkki 8.4560</w:t>
      </w:r>
    </w:p>
    <w:p>
      <w:r>
        <w:t xml:space="preserve">Mistä kaupungista The White Stripes ja Kid Rock ovat kotoisin?</w:t>
      </w:r>
    </w:p>
    <w:p>
      <w:r>
        <w:rPr>
          <w:b/>
        </w:rPr>
        <w:t xml:space="preserve">Tulos</w:t>
      </w:r>
    </w:p>
    <w:p>
      <w:r>
        <w:t xml:space="preserve">Detroit</w:t>
      </w:r>
    </w:p>
    <w:p>
      <w:r>
        <w:rPr>
          <w:b/>
        </w:rPr>
        <w:t xml:space="preserve">Esimerkki 8.4561</w:t>
      </w:r>
    </w:p>
    <w:p>
      <w:r>
        <w:t xml:space="preserve">Kuka nai Tommy Leen ja Kid Rockin?</w:t>
      </w:r>
    </w:p>
    <w:p>
      <w:r>
        <w:rPr>
          <w:b/>
        </w:rPr>
        <w:t xml:space="preserve">Tulos</w:t>
      </w:r>
    </w:p>
    <w:p>
      <w:r>
        <w:t xml:space="preserve">pamela anderson</w:t>
      </w:r>
    </w:p>
    <w:p>
      <w:r>
        <w:rPr>
          <w:b/>
        </w:rPr>
        <w:t xml:space="preserve">Esimerkki 8.4562</w:t>
      </w:r>
    </w:p>
    <w:p>
      <w:r>
        <w:t xml:space="preserve">Mikä on Kiefer Sutherlandin esittämän hahmon nimi tv-ohjelmassa "24"?</w:t>
      </w:r>
    </w:p>
    <w:p>
      <w:r>
        <w:rPr>
          <w:b/>
        </w:rPr>
        <w:t xml:space="preserve">Tulos</w:t>
      </w:r>
    </w:p>
    <w:p>
      <w:r>
        <w:t xml:space="preserve">jack bauer</w:t>
      </w:r>
    </w:p>
    <w:p>
      <w:r>
        <w:rPr>
          <w:b/>
        </w:rPr>
        <w:t xml:space="preserve">Esimerkki 8.4563</w:t>
      </w:r>
    </w:p>
    <w:p>
      <w:r>
        <w:t xml:space="preserve">Kielder Water on suuri keinotekoinen tekojärvi missä Englannin kreivikunnassa ?</w:t>
      </w:r>
    </w:p>
    <w:p>
      <w:r>
        <w:rPr>
          <w:b/>
        </w:rPr>
        <w:t xml:space="preserve">Tulos</w:t>
      </w:r>
    </w:p>
    <w:p>
      <w:r>
        <w:t xml:space="preserve">northumberland</w:t>
      </w:r>
    </w:p>
    <w:p>
      <w:r>
        <w:rPr>
          <w:b/>
        </w:rPr>
        <w:t xml:space="preserve">Esimerkki 8.4564</w:t>
      </w:r>
    </w:p>
    <w:p>
      <w:r>
        <w:t xml:space="preserve">Kiel ja Lubeck ovat kaupunkeja missä Saksan osavaltiossa?</w:t>
      </w:r>
    </w:p>
    <w:p>
      <w:r>
        <w:rPr>
          <w:b/>
        </w:rPr>
        <w:t xml:space="preserve">Tulos</w:t>
      </w:r>
    </w:p>
    <w:p>
      <w:r>
        <w:t xml:space="preserve">schleswig-holstein</w:t>
      </w:r>
    </w:p>
    <w:p>
      <w:r>
        <w:rPr>
          <w:b/>
        </w:rPr>
        <w:t xml:space="preserve">Esimerkki 8.4565</w:t>
      </w:r>
    </w:p>
    <w:p>
      <w:r>
        <w:t xml:space="preserve">Mikä on Saksan pohjoisin osavaltio, jonka pääkaupunki on Kiel ja joka rajoittuu Tanskaan?</w:t>
      </w:r>
    </w:p>
    <w:p>
      <w:r>
        <w:rPr>
          <w:b/>
        </w:rPr>
        <w:t xml:space="preserve">Tulos</w:t>
      </w:r>
    </w:p>
    <w:p>
      <w:r>
        <w:t xml:space="preserve">schleswig-holstein</w:t>
      </w:r>
    </w:p>
    <w:p>
      <w:r>
        <w:rPr>
          <w:b/>
        </w:rPr>
        <w:t xml:space="preserve">Esimerkki 8.4566</w:t>
      </w:r>
    </w:p>
    <w:p>
      <w:r>
        <w:t xml:space="preserve">Missä Afrikan maassa sijaitsevat Serengetin ja Kilimanjaron kansallispuistot?</w:t>
      </w:r>
    </w:p>
    <w:p>
      <w:r>
        <w:rPr>
          <w:b/>
        </w:rPr>
        <w:t xml:space="preserve">Tulos</w:t>
      </w:r>
    </w:p>
    <w:p>
      <w:r>
        <w:t xml:space="preserve">Tansania</w:t>
      </w:r>
    </w:p>
    <w:p>
      <w:r>
        <w:rPr>
          <w:b/>
        </w:rPr>
        <w:t xml:space="preserve">Esimerkki 8.4567</w:t>
      </w:r>
    </w:p>
    <w:p>
      <w:r>
        <w:t xml:space="preserve">Mistä Irlannin tasavallan kreivikunnasta löytyy Killarney?</w:t>
      </w:r>
    </w:p>
    <w:p>
      <w:r>
        <w:rPr>
          <w:b/>
        </w:rPr>
        <w:t xml:space="preserve">Tulos</w:t>
      </w:r>
    </w:p>
    <w:p>
      <w:r>
        <w:t xml:space="preserve">Kerryn kreivikunta</w:t>
      </w:r>
    </w:p>
    <w:p>
      <w:r>
        <w:rPr>
          <w:b/>
        </w:rPr>
        <w:t xml:space="preserve">Esimerkki 8.4568</w:t>
      </w:r>
    </w:p>
    <w:p>
      <w:r>
        <w:t xml:space="preserve">Kuka ohjasi Pulp Fictionin ja Kill Billin?</w:t>
      </w:r>
    </w:p>
    <w:p>
      <w:r>
        <w:rPr>
          <w:b/>
        </w:rPr>
        <w:t xml:space="preserve">Tulos</w:t>
      </w:r>
    </w:p>
    <w:p>
      <w:r>
        <w:t xml:space="preserve">Quentin Tarantino</w:t>
      </w:r>
    </w:p>
    <w:p>
      <w:r>
        <w:rPr>
          <w:b/>
        </w:rPr>
        <w:t xml:space="preserve">Esimerkki 8.4569</w:t>
      </w:r>
    </w:p>
    <w:p>
      <w:r>
        <w:t xml:space="preserve">Missä Pakistanin kaupungissa Osama Bin Laden tapettiin vuonna 2011?</w:t>
      </w:r>
    </w:p>
    <w:p>
      <w:r>
        <w:rPr>
          <w:b/>
        </w:rPr>
        <w:t xml:space="preserve">Tulos</w:t>
      </w:r>
    </w:p>
    <w:p>
      <w:r>
        <w:t xml:space="preserve">abbottabad</w:t>
      </w:r>
    </w:p>
    <w:p>
      <w:r>
        <w:rPr>
          <w:b/>
        </w:rPr>
        <w:t xml:space="preserve">Esimerkki 8.4570</w:t>
      </w:r>
    </w:p>
    <w:p>
      <w:r>
        <w:t xml:space="preserve">Kleopatran kerrotaan tappaneen itsensä kenen kuoleman vuoksi?</w:t>
      </w:r>
    </w:p>
    <w:p>
      <w:r>
        <w:rPr>
          <w:b/>
        </w:rPr>
        <w:t xml:space="preserve">Tulos</w:t>
      </w:r>
    </w:p>
    <w:p>
      <w:r>
        <w:t xml:space="preserve">Mark Antony</w:t>
      </w:r>
    </w:p>
    <w:p>
      <w:r>
        <w:rPr>
          <w:b/>
        </w:rPr>
        <w:t xml:space="preserve">Esimerkki 8.4571</w:t>
      </w:r>
    </w:p>
    <w:p>
      <w:r>
        <w:t xml:space="preserve">Missä maassa vuonna 1984 valmistunut elokuva `The Killing Fields` (Tappavat kentät) sijoittuu?</w:t>
      </w:r>
    </w:p>
    <w:p>
      <w:r>
        <w:rPr>
          <w:b/>
        </w:rPr>
        <w:t xml:space="preserve">Tulos</w:t>
      </w:r>
    </w:p>
    <w:p>
      <w:r>
        <w:t xml:space="preserve">Kambodža</w:t>
      </w:r>
    </w:p>
    <w:p>
      <w:r>
        <w:rPr>
          <w:b/>
        </w:rPr>
        <w:t xml:space="preserve">Esimerkki 8.4572</w:t>
      </w:r>
    </w:p>
    <w:p>
      <w:r>
        <w:t xml:space="preserve">Joulukuussa 2009 Facebook-kampanjan jälkeen Killing In The Name oli Yhdistyneen kuningaskunnan ykkössingle, ja minkä yhtyeen Killing In The Name teki ennätyksen eniten latauksia yhden viikon aikana myymällä yli 500 000 kappaletta?</w:t>
      </w:r>
    </w:p>
    <w:p>
      <w:r>
        <w:rPr>
          <w:b/>
        </w:rPr>
        <w:t xml:space="preserve">Tulos</w:t>
      </w:r>
    </w:p>
    <w:p>
      <w:r>
        <w:t xml:space="preserve">raivo konetta vastaan</w:t>
      </w:r>
    </w:p>
    <w:p>
      <w:r>
        <w:rPr>
          <w:b/>
        </w:rPr>
        <w:t xml:space="preserve">Esimerkki 8.4573</w:t>
      </w:r>
    </w:p>
    <w:p>
      <w:r>
        <w:t xml:space="preserve">Kuka kirjoitti vuonna 2013 julkaistun romaanin The Kill List?</w:t>
      </w:r>
    </w:p>
    <w:p>
      <w:r>
        <w:rPr>
          <w:b/>
        </w:rPr>
        <w:t xml:space="preserve">Tulos</w:t>
      </w:r>
    </w:p>
    <w:p>
      <w:r>
        <w:t xml:space="preserve">frederick forsyth</w:t>
      </w:r>
    </w:p>
    <w:p>
      <w:r>
        <w:rPr>
          <w:b/>
        </w:rPr>
        <w:t xml:space="preserve">Esimerkki 8.4574</w:t>
      </w:r>
    </w:p>
    <w:p>
      <w:r>
        <w:t xml:space="preserve">Kilmarnock Volume" sisältää kenen runoutta?</w:t>
      </w:r>
    </w:p>
    <w:p>
      <w:r>
        <w:rPr>
          <w:b/>
        </w:rPr>
        <w:t xml:space="preserve">Tulos</w:t>
      </w:r>
    </w:p>
    <w:p>
      <w:r>
        <w:t xml:space="preserve">Robert Burns</w:t>
      </w:r>
    </w:p>
    <w:p>
      <w:r>
        <w:rPr>
          <w:b/>
        </w:rPr>
        <w:t xml:space="preserve">Esimerkki 8.4575</w:t>
      </w:r>
    </w:p>
    <w:p>
      <w:r>
        <w:t xml:space="preserve">Kimberley ja Vancouver ovat kaupunkeja missä Kanadan provinssissa?</w:t>
      </w:r>
    </w:p>
    <w:p>
      <w:r>
        <w:rPr>
          <w:b/>
        </w:rPr>
        <w:t xml:space="preserve">Tulos</w:t>
      </w:r>
    </w:p>
    <w:p>
      <w:r>
        <w:t xml:space="preserve">Britannian Kolumbia</w:t>
      </w:r>
    </w:p>
    <w:p>
      <w:r>
        <w:rPr>
          <w:b/>
        </w:rPr>
        <w:t xml:space="preserve">Esimerkki 8.4576</w:t>
      </w:r>
    </w:p>
    <w:p>
      <w:r>
        <w:t xml:space="preserve">Minkä sodan aikana Mafekingin, Kimberleyn ja Ladysmithin piiritykset purettiin Lord Kitchenerin ja Lord Robertsin komennossa olleiden brittiläisten lisäjoukkojen saavuttua?</w:t>
      </w:r>
    </w:p>
    <w:p>
      <w:r>
        <w:rPr>
          <w:b/>
        </w:rPr>
        <w:t xml:space="preserve">Tulos</w:t>
      </w:r>
    </w:p>
    <w:p>
      <w:r>
        <w:t xml:space="preserve">toinen buurisota</w:t>
      </w:r>
    </w:p>
    <w:p>
      <w:r>
        <w:rPr>
          <w:b/>
        </w:rPr>
        <w:t xml:space="preserve">Esimerkki 8.4577</w:t>
      </w:r>
    </w:p>
    <w:p>
      <w:r>
        <w:t xml:space="preserve">Jason Lee Scott, Zack Taylor, Billy Cranston, Trini Kwan ja Kimberly Hart olivat minkä yhtyeen alkuperäisiä jäseniä?</w:t>
      </w:r>
    </w:p>
    <w:p>
      <w:r>
        <w:rPr>
          <w:b/>
        </w:rPr>
        <w:t xml:space="preserve">Tulos</w:t>
      </w:r>
    </w:p>
    <w:p>
      <w:r>
        <w:t xml:space="preserve">mahtava morphin power rangers</w:t>
      </w:r>
    </w:p>
    <w:p>
      <w:r>
        <w:rPr>
          <w:b/>
        </w:rPr>
        <w:t xml:space="preserve">Esimerkki 8.4578</w:t>
      </w:r>
    </w:p>
    <w:p>
      <w:r>
        <w:t xml:space="preserve">Minkä maan ensimmäiseksi naispääministeriksi tuli Kim Campbell vuonna 1993?</w:t>
      </w:r>
    </w:p>
    <w:p>
      <w:r>
        <w:rPr>
          <w:b/>
        </w:rPr>
        <w:t xml:space="preserve">Tulos</w:t>
      </w:r>
    </w:p>
    <w:p>
      <w:r>
        <w:t xml:space="preserve">Kanada</w:t>
      </w:r>
    </w:p>
    <w:p>
      <w:r>
        <w:rPr>
          <w:b/>
        </w:rPr>
        <w:t xml:space="preserve">Esimerkki 8.4579</w:t>
      </w:r>
    </w:p>
    <w:p>
      <w:r>
        <w:t xml:space="preserve">Minkä maan ensimmäinen naispääministeri Kim Campbell oli?</w:t>
      </w:r>
    </w:p>
    <w:p>
      <w:r>
        <w:rPr>
          <w:b/>
        </w:rPr>
        <w:t xml:space="preserve">Tulos</w:t>
      </w:r>
    </w:p>
    <w:p>
      <w:r>
        <w:t xml:space="preserve">Kanada</w:t>
      </w:r>
    </w:p>
    <w:p>
      <w:r>
        <w:rPr>
          <w:b/>
        </w:rPr>
        <w:t xml:space="preserve">Esimerkki 8.4580</w:t>
      </w:r>
    </w:p>
    <w:p>
      <w:r>
        <w:t xml:space="preserve">Rudyard Kiplingin vuonna 1901 kirjoittama romaani "Kim" kertoo irlantilaisesta orvosta Kim O'Harasta. Kim on lyhenne mistä nimestä?</w:t>
      </w:r>
    </w:p>
    <w:p>
      <w:r>
        <w:rPr>
          <w:b/>
        </w:rPr>
        <w:t xml:space="preserve">Tulos</w:t>
      </w:r>
    </w:p>
    <w:p>
      <w:r>
        <w:t xml:space="preserve">kimball</w:t>
      </w:r>
    </w:p>
    <w:p>
      <w:r>
        <w:rPr>
          <w:b/>
        </w:rPr>
        <w:t xml:space="preserve">Esimerkki 8.4581</w:t>
      </w:r>
    </w:p>
    <w:p>
      <w:r>
        <w:t xml:space="preserve">Minkä kuuluisan kirjailijan romaaneja ovat Valo, joka epäonnistui vuonna 1871, Kapteeni Rohkea vuonna 1876 ja Kim vuonna 1901?</w:t>
      </w:r>
    </w:p>
    <w:p>
      <w:r>
        <w:rPr>
          <w:b/>
        </w:rPr>
        <w:t xml:space="preserve">Tulos</w:t>
      </w:r>
    </w:p>
    <w:p>
      <w:r>
        <w:t xml:space="preserve">rudyard kipling</w:t>
      </w:r>
    </w:p>
    <w:p>
      <w:r>
        <w:rPr>
          <w:b/>
        </w:rPr>
        <w:t xml:space="preserve">Esimerkki 8.4582</w:t>
      </w:r>
    </w:p>
    <w:p>
      <w:r>
        <w:t xml:space="preserve">Kuka urheilija meni huhtikuussa naimisiin lapsuudenrakkaansa Kim Searsin kanssa?</w:t>
      </w:r>
    </w:p>
    <w:p>
      <w:r>
        <w:rPr>
          <w:b/>
        </w:rPr>
        <w:t xml:space="preserve">Tulos</w:t>
      </w:r>
    </w:p>
    <w:p>
      <w:r>
        <w:t xml:space="preserve">andy murray</w:t>
      </w:r>
    </w:p>
    <w:p>
      <w:r>
        <w:rPr>
          <w:b/>
        </w:rPr>
        <w:t xml:space="preserve">Esimerkki 8.4583</w:t>
      </w:r>
    </w:p>
    <w:p>
      <w:r>
        <w:t xml:space="preserve">Minkä Oseanian maan rahayksikkö on Kina?</w:t>
      </w:r>
    </w:p>
    <w:p>
      <w:r>
        <w:rPr>
          <w:b/>
        </w:rPr>
        <w:t xml:space="preserve">Tulos</w:t>
      </w:r>
    </w:p>
    <w:p>
      <w:r>
        <w:t xml:space="preserve">Papua-Uusi-Guinea</w:t>
      </w:r>
    </w:p>
    <w:p>
      <w:r>
        <w:rPr>
          <w:b/>
        </w:rPr>
        <w:t xml:space="preserve">Esimerkki 8.4584</w:t>
      </w:r>
    </w:p>
    <w:p>
      <w:r>
        <w:t xml:space="preserve">Minkä sodan näyttämöihin kuuluivat Odessa, Jevpatorija, Sevastopol, Balaklava, Inkerman ja Kinburn?</w:t>
      </w:r>
    </w:p>
    <w:p>
      <w:r>
        <w:rPr>
          <w:b/>
        </w:rPr>
        <w:t xml:space="preserve">Tulos</w:t>
      </w:r>
    </w:p>
    <w:p>
      <w:r>
        <w:t xml:space="preserve">Krimin sota</w:t>
      </w:r>
    </w:p>
    <w:p>
      <w:r>
        <w:rPr>
          <w:b/>
        </w:rPr>
        <w:t xml:space="preserve">Esimerkki 8.4585</w:t>
      </w:r>
    </w:p>
    <w:p>
      <w:r>
        <w:t xml:space="preserve">Mikä jälleenmyyjä tuottaa ja markkinoi Kindle eBookia?</w:t>
      </w:r>
    </w:p>
    <w:p>
      <w:r>
        <w:rPr>
          <w:b/>
        </w:rPr>
        <w:t xml:space="preserve">Tulos</w:t>
      </w:r>
    </w:p>
    <w:p>
      <w:r>
        <w:t xml:space="preserve">amazon</w:t>
      </w:r>
    </w:p>
    <w:p>
      <w:r>
        <w:rPr>
          <w:b/>
        </w:rPr>
        <w:t xml:space="preserve">Esimerkki 8.4586</w:t>
      </w:r>
    </w:p>
    <w:p>
      <w:r>
        <w:t xml:space="preserve">Kuka teki vuonna 1959 arvostetun Kind of Blue -jazzalbumin?</w:t>
      </w:r>
    </w:p>
    <w:p>
      <w:r>
        <w:rPr>
          <w:b/>
        </w:rPr>
        <w:t xml:space="preserve">Tulos</w:t>
      </w:r>
    </w:p>
    <w:p>
      <w:r>
        <w:t xml:space="preserve">miles davis</w:t>
      </w:r>
    </w:p>
    <w:p>
      <w:r>
        <w:rPr>
          <w:b/>
        </w:rPr>
        <w:t xml:space="preserve">Esimerkki 8.4587</w:t>
      </w:r>
    </w:p>
    <w:p>
      <w:r>
        <w:t xml:space="preserve">Minkä maan hallitsijoiksi tulivat vuonna 1999 kuningas Abdullah II ja kuningatar Rania?</w:t>
      </w:r>
    </w:p>
    <w:p>
      <w:r>
        <w:rPr>
          <w:b/>
        </w:rPr>
        <w:t xml:space="preserve">Tulos</w:t>
      </w:r>
    </w:p>
    <w:p>
      <w:r>
        <w:t xml:space="preserve">Jordan</w:t>
      </w:r>
    </w:p>
    <w:p>
      <w:r>
        <w:rPr>
          <w:b/>
        </w:rPr>
        <w:t xml:space="preserve">Esimerkki 8.4588</w:t>
      </w:r>
    </w:p>
    <w:p>
      <w:r>
        <w:t xml:space="preserve">Kuka oli Raamatun Kuninkaiden kirjassa kuningas Ahabin paha vaimo?</w:t>
      </w:r>
    </w:p>
    <w:p>
      <w:r>
        <w:rPr>
          <w:b/>
        </w:rPr>
        <w:t xml:space="preserve">Tulos</w:t>
      </w:r>
    </w:p>
    <w:p>
      <w:r>
        <w:t xml:space="preserve">jezebel</w:t>
      </w:r>
    </w:p>
    <w:p>
      <w:r>
        <w:rPr>
          <w:b/>
        </w:rPr>
        <w:t xml:space="preserve">Esimerkki 8.4589</w:t>
      </w:r>
    </w:p>
    <w:p>
      <w:r>
        <w:t xml:space="preserve">Minkä maan kuningas Albert II luopui monarkista 21. heinäkuuta 2013 poikansa kruununprinssi Phillipen hyväksi?</w:t>
      </w:r>
    </w:p>
    <w:p>
      <w:r>
        <w:rPr>
          <w:b/>
        </w:rPr>
        <w:t xml:space="preserve">Tulos</w:t>
      </w:r>
    </w:p>
    <w:p>
      <w:r>
        <w:t xml:space="preserve">Belgia</w:t>
      </w:r>
    </w:p>
    <w:p>
      <w:r>
        <w:rPr>
          <w:b/>
        </w:rPr>
        <w:t xml:space="preserve">Esimerkki 8.4590</w:t>
      </w:r>
    </w:p>
    <w:p>
      <w:r>
        <w:t xml:space="preserve">Kuka on tai kuka olin minä musikaalissa Kuningas ja minä?</w:t>
      </w:r>
    </w:p>
    <w:p>
      <w:r>
        <w:rPr>
          <w:b/>
        </w:rPr>
        <w:t xml:space="preserve">Tulos</w:t>
      </w:r>
    </w:p>
    <w:p>
      <w:r>
        <w:t xml:space="preserve">anna leonowens</w:t>
      </w:r>
    </w:p>
    <w:p>
      <w:r>
        <w:rPr>
          <w:b/>
        </w:rPr>
        <w:t xml:space="preserve">Esimerkki 8.4591</w:t>
      </w:r>
    </w:p>
    <w:p>
      <w:r>
        <w:t xml:space="preserve">Missä Disneyn elokuvassa nuori kuningas Arthur nautti kohtaamisestaan Merlinin kanssa?</w:t>
      </w:r>
    </w:p>
    <w:p>
      <w:r>
        <w:rPr>
          <w:b/>
        </w:rPr>
        <w:t xml:space="preserve">Tulos</w:t>
      </w:r>
    </w:p>
    <w:p>
      <w:r>
        <w:t xml:space="preserve">miekka kivessä</w:t>
      </w:r>
    </w:p>
    <w:p>
      <w:r>
        <w:rPr>
          <w:b/>
        </w:rPr>
        <w:t xml:space="preserve">Esimerkki 8.4592</w:t>
      </w:r>
    </w:p>
    <w:p>
      <w:r>
        <w:t xml:space="preserve">Minkä maan poliittisia johtajia olivat Prithvi Narayan, Jung Bahadur Rana, kuningas Mahendra, kuningas Birendra ja kuningas Gyanendra?</w:t>
      </w:r>
    </w:p>
    <w:p>
      <w:r>
        <w:rPr>
          <w:b/>
        </w:rPr>
        <w:t xml:space="preserve">Tulos</w:t>
      </w:r>
    </w:p>
    <w:p>
      <w:r>
        <w:t xml:space="preserve">Nepal</w:t>
      </w:r>
    </w:p>
    <w:p>
      <w:r>
        <w:rPr>
          <w:b/>
        </w:rPr>
        <w:t xml:space="preserve">Esimerkki 8.4593</w:t>
      </w:r>
    </w:p>
    <w:p>
      <w:r>
        <w:t xml:space="preserve">Kingda Ka, Takabisha, X2, Steel Dragon 2000 ja Millennium Force ovat kuuluisia mitä?</w:t>
      </w:r>
    </w:p>
    <w:p>
      <w:r>
        <w:rPr>
          <w:b/>
        </w:rPr>
        <w:t xml:space="preserve">Tulos</w:t>
      </w:r>
    </w:p>
    <w:p>
      <w:r>
        <w:t xml:space="preserve">vuoristorata</w:t>
      </w:r>
    </w:p>
    <w:p>
      <w:r>
        <w:rPr>
          <w:b/>
        </w:rPr>
        <w:t xml:space="preserve">Esimerkki 8.4594</w:t>
      </w:r>
    </w:p>
    <w:p>
      <w:r>
        <w:t xml:space="preserve">Mikä oli Raamatussa kuningas Daavidin vaimon nimi, joka oli ollut naimisissa Nabalin kanssa?</w:t>
      </w:r>
    </w:p>
    <w:p>
      <w:r>
        <w:rPr>
          <w:b/>
        </w:rPr>
        <w:t xml:space="preserve">Tulos</w:t>
      </w:r>
    </w:p>
    <w:p>
      <w:r>
        <w:t xml:space="preserve">abigail</w:t>
      </w:r>
    </w:p>
    <w:p>
      <w:r>
        <w:rPr>
          <w:b/>
        </w:rPr>
        <w:t xml:space="preserve">Esimerkki 8.4595</w:t>
      </w:r>
    </w:p>
    <w:p>
      <w:r>
        <w:t xml:space="preserve">Mikä uskonnollinen ryhmä kutsuu jumalanpalveluspaikkojaan kuningaskuntasaliksi?</w:t>
      </w:r>
    </w:p>
    <w:p>
      <w:r>
        <w:rPr>
          <w:b/>
        </w:rPr>
        <w:t xml:space="preserve">Tulos</w:t>
      </w:r>
    </w:p>
    <w:p>
      <w:r>
        <w:t xml:space="preserve">jehovan todistajat</w:t>
      </w:r>
    </w:p>
    <w:p>
      <w:r>
        <w:rPr>
          <w:b/>
        </w:rPr>
        <w:t xml:space="preserve">Esimerkki 8.4596</w:t>
      </w:r>
    </w:p>
    <w:p>
      <w:r>
        <w:t xml:space="preserve">Venezuelan rannikon edustalla sijaitseva Curacao on minkä eurooppalaisen kuningaskunnan jäsenmaa?</w:t>
      </w:r>
    </w:p>
    <w:p>
      <w:r>
        <w:rPr>
          <w:b/>
        </w:rPr>
        <w:t xml:space="preserve">Tulos</w:t>
      </w:r>
    </w:p>
    <w:p>
      <w:r>
        <w:t xml:space="preserve">Alankomaat</w:t>
      </w:r>
    </w:p>
    <w:p>
      <w:r>
        <w:rPr>
          <w:b/>
        </w:rPr>
        <w:t xml:space="preserve">Esimerkki 8.4597</w:t>
      </w:r>
    </w:p>
    <w:p>
      <w:r>
        <w:t xml:space="preserve">Missä tietokoneanimaatioelokuvasarjassa esiintyy "Kaukaisen kaukaisen valtakunta"?</w:t>
      </w:r>
    </w:p>
    <w:p>
      <w:r>
        <w:rPr>
          <w:b/>
        </w:rPr>
        <w:t xml:space="preserve">Tulos</w:t>
      </w:r>
    </w:p>
    <w:p>
      <w:r>
        <w:t xml:space="preserve">shrek</w:t>
      </w:r>
    </w:p>
    <w:p>
      <w:r>
        <w:rPr>
          <w:b/>
        </w:rPr>
        <w:t xml:space="preserve">Esimerkki 8.4598</w:t>
      </w:r>
    </w:p>
    <w:p>
      <w:r>
        <w:t xml:space="preserve">Mikä Alankomaiden kuningaskunnan autonominen alue on 33 kilometriä pitkä saari, jonka pinta-ala on 193 neliökilometriä ja joka sijaitsee Karibianmeren eteläpuolella?</w:t>
      </w:r>
    </w:p>
    <w:p>
      <w:r>
        <w:rPr>
          <w:b/>
        </w:rPr>
        <w:t xml:space="preserve">Tulos</w:t>
      </w:r>
    </w:p>
    <w:p>
      <w:r>
        <w:t xml:space="preserve">aruba</w:t>
      </w:r>
    </w:p>
    <w:p>
      <w:r>
        <w:rPr>
          <w:b/>
        </w:rPr>
        <w:t xml:space="preserve">Esimerkki 8.4599</w:t>
      </w:r>
    </w:p>
    <w:p>
      <w:r>
        <w:t xml:space="preserve">Minkä ritarikunnan, jonka tunnuslause on honi soit qui mal y pense, kuningas Edward III perusti vuonna 1348 Englannissa?</w:t>
      </w:r>
    </w:p>
    <w:p>
      <w:r>
        <w:rPr>
          <w:b/>
        </w:rPr>
        <w:t xml:space="preserve">Tulos</w:t>
      </w:r>
    </w:p>
    <w:p>
      <w:r>
        <w:t xml:space="preserve">sukkanauharitarikunta</w:t>
      </w:r>
    </w:p>
    <w:p>
      <w:r>
        <w:rPr>
          <w:b/>
        </w:rPr>
        <w:t xml:space="preserve">Esimerkki 8.4600</w:t>
      </w:r>
    </w:p>
    <w:p>
      <w:r>
        <w:t xml:space="preserve">Kuka oli Englannin kuningas Edward VI:n isä?</w:t>
      </w:r>
    </w:p>
    <w:p>
      <w:r>
        <w:rPr>
          <w:b/>
        </w:rPr>
        <w:t xml:space="preserve">Tulos</w:t>
      </w:r>
    </w:p>
    <w:p>
      <w:r>
        <w:t xml:space="preserve">Henrik VIII Englannin</w:t>
      </w:r>
    </w:p>
    <w:p>
      <w:r>
        <w:rPr>
          <w:b/>
        </w:rPr>
        <w:t xml:space="preserve">Esimerkki 8.4601</w:t>
      </w:r>
    </w:p>
    <w:p>
      <w:r>
        <w:t xml:space="preserve">Kuka oli Englannin kuningas Edward VI:n äiti?</w:t>
      </w:r>
    </w:p>
    <w:p>
      <w:r>
        <w:rPr>
          <w:b/>
        </w:rPr>
        <w:t xml:space="preserve">Tulos</w:t>
      </w:r>
    </w:p>
    <w:p>
      <w:r>
        <w:t xml:space="preserve">Jane Seymour</w:t>
      </w:r>
    </w:p>
    <w:p>
      <w:r>
        <w:rPr>
          <w:b/>
        </w:rPr>
        <w:t xml:space="preserve">Esimerkki 8.4602</w:t>
      </w:r>
    </w:p>
    <w:p>
      <w:r>
        <w:t xml:space="preserve">Mistä maasta ostaisit Kingfisherin lageria?</w:t>
      </w:r>
    </w:p>
    <w:p>
      <w:r>
        <w:rPr>
          <w:b/>
        </w:rPr>
        <w:t xml:space="preserve">Tulos</w:t>
      </w:r>
    </w:p>
    <w:p>
      <w:r>
        <w:t xml:space="preserve">Intia</w:t>
      </w:r>
    </w:p>
    <w:p>
      <w:r>
        <w:rPr>
          <w:b/>
        </w:rPr>
        <w:t xml:space="preserve">Esimerkki 8.4603</w:t>
      </w:r>
    </w:p>
    <w:p>
      <w:r>
        <w:t xml:space="preserve">Kuka oli kuningas Yrjö IV:n äiti?</w:t>
      </w:r>
    </w:p>
    <w:p>
      <w:r>
        <w:rPr>
          <w:b/>
        </w:rPr>
        <w:t xml:space="preserve">Tulos</w:t>
      </w:r>
    </w:p>
    <w:p>
      <w:r>
        <w:t xml:space="preserve">mecklenburg-strelitzin Charlotte</w:t>
      </w:r>
    </w:p>
    <w:p>
      <w:r>
        <w:rPr>
          <w:b/>
        </w:rPr>
        <w:t xml:space="preserve">Esimerkki 8.4604</w:t>
      </w:r>
    </w:p>
    <w:p>
      <w:r>
        <w:t xml:space="preserve">Kuningas Yrjö I:n usein toistuvat poissaolot Englannista ja parlamentista johtivat suoraan minkä viran perustamiseen hallitukseen?</w:t>
      </w:r>
    </w:p>
    <w:p>
      <w:r>
        <w:rPr>
          <w:b/>
        </w:rPr>
        <w:t xml:space="preserve">Tulos</w:t>
      </w:r>
    </w:p>
    <w:p>
      <w:r>
        <w:t xml:space="preserve">pääministeri</w:t>
      </w:r>
    </w:p>
    <w:p>
      <w:r>
        <w:rPr>
          <w:b/>
        </w:rPr>
        <w:t xml:space="preserve">Esimerkki 8.4605</w:t>
      </w:r>
    </w:p>
    <w:p>
      <w:r>
        <w:t xml:space="preserve">Mihin sairauteen kuningas Yrjö VI kuoli?</w:t>
      </w:r>
    </w:p>
    <w:p>
      <w:r>
        <w:rPr>
          <w:b/>
        </w:rPr>
        <w:t xml:space="preserve">Tulos</w:t>
      </w:r>
    </w:p>
    <w:p>
      <w:r>
        <w:t xml:space="preserve">keuhkosyöpä</w:t>
      </w:r>
    </w:p>
    <w:p>
      <w:r>
        <w:rPr>
          <w:b/>
        </w:rPr>
        <w:t xml:space="preserve">Esimerkki 8.4606</w:t>
      </w:r>
    </w:p>
    <w:p>
      <w:r>
        <w:t xml:space="preserve">Kuka kuningas Yrjö VI:n veljistä kuoli vuonna 1942?</w:t>
      </w:r>
    </w:p>
    <w:p>
      <w:r>
        <w:rPr>
          <w:b/>
        </w:rPr>
        <w:t xml:space="preserve">Tulos</w:t>
      </w:r>
    </w:p>
    <w:p>
      <w:r>
        <w:t xml:space="preserve">Kentin herttua</w:t>
      </w:r>
    </w:p>
    <w:p>
      <w:r>
        <w:rPr>
          <w:b/>
        </w:rPr>
        <w:t xml:space="preserve">Esimerkki 8.4607</w:t>
      </w:r>
    </w:p>
    <w:p>
      <w:r>
        <w:t xml:space="preserve">Missä taistelussa kuningas Harold kuoli nuoleen?</w:t>
      </w:r>
    </w:p>
    <w:p>
      <w:r>
        <w:rPr>
          <w:b/>
        </w:rPr>
        <w:t xml:space="preserve">Tulos</w:t>
      </w:r>
    </w:p>
    <w:p>
      <w:r>
        <w:t xml:space="preserve">hastingsin taistelu</w:t>
      </w:r>
    </w:p>
    <w:p>
      <w:r>
        <w:rPr>
          <w:b/>
        </w:rPr>
        <w:t xml:space="preserve">Esimerkki 8.4608</w:t>
      </w:r>
    </w:p>
    <w:p>
      <w:r>
        <w:t xml:space="preserve">Kuka on kuningas Haroldin ääni vuonna 2001 ilmestyneessä animaatioelokuvassa "Shrek"?</w:t>
      </w:r>
    </w:p>
    <w:p>
      <w:r>
        <w:rPr>
          <w:b/>
        </w:rPr>
        <w:t xml:space="preserve">Tulos</w:t>
      </w:r>
    </w:p>
    <w:p>
      <w:r>
        <w:t xml:space="preserve">John Cleese</w:t>
      </w:r>
    </w:p>
    <w:p>
      <w:r>
        <w:rPr>
          <w:b/>
        </w:rPr>
        <w:t xml:space="preserve">Esimerkki 8.4609</w:t>
      </w:r>
    </w:p>
    <w:p>
      <w:r>
        <w:t xml:space="preserve">Kuka on "Kuningas Haroldin" ääni elokuvassa "Shrek 2"?</w:t>
      </w:r>
    </w:p>
    <w:p>
      <w:r>
        <w:rPr>
          <w:b/>
        </w:rPr>
        <w:t xml:space="preserve">Tulos</w:t>
      </w:r>
    </w:p>
    <w:p>
      <w:r>
        <w:t xml:space="preserve">John Cleese</w:t>
      </w:r>
    </w:p>
    <w:p>
      <w:r>
        <w:rPr>
          <w:b/>
        </w:rPr>
        <w:t xml:space="preserve">Esimerkki 8.4610</w:t>
      </w:r>
    </w:p>
    <w:p>
      <w:r>
        <w:t xml:space="preserve">Mikä oli Englannin kuningas Haroldin veljen nimi, joka taisteli häntä vastaan Stamford Bridgen taistelussa?</w:t>
      </w:r>
    </w:p>
    <w:p>
      <w:r>
        <w:rPr>
          <w:b/>
        </w:rPr>
        <w:t xml:space="preserve">Tulos</w:t>
      </w:r>
    </w:p>
    <w:p>
      <w:r>
        <w:t xml:space="preserve">tostig godwinson</w:t>
      </w:r>
    </w:p>
    <w:p>
      <w:r>
        <w:rPr>
          <w:b/>
        </w:rPr>
        <w:t xml:space="preserve">Esimerkki 8.4611</w:t>
      </w:r>
    </w:p>
    <w:p>
      <w:r>
        <w:t xml:space="preserve">Kuka Englannin hallitsijan, kuningas Henrik Vlll:n vaimo vangittiin Lontoon Toweriin toukokuussa 1536?</w:t>
      </w:r>
    </w:p>
    <w:p>
      <w:r>
        <w:rPr>
          <w:b/>
        </w:rPr>
        <w:t xml:space="preserve">Tulos</w:t>
      </w:r>
    </w:p>
    <w:p>
      <w:r>
        <w:t xml:space="preserve">Anne Boleyn</w:t>
      </w:r>
    </w:p>
    <w:p>
      <w:r>
        <w:rPr>
          <w:b/>
        </w:rPr>
        <w:t xml:space="preserve">Esimerkki 8.4612</w:t>
      </w:r>
    </w:p>
    <w:p>
      <w:r>
        <w:t xml:space="preserve">Kuka oli Englannin kuningas Henrik VI:n äiti?</w:t>
      </w:r>
    </w:p>
    <w:p>
      <w:r>
        <w:rPr>
          <w:b/>
        </w:rPr>
        <w:t xml:space="preserve">Tulos</w:t>
      </w:r>
    </w:p>
    <w:p>
      <w:r>
        <w:t xml:space="preserve">valois'n Katariina</w:t>
      </w:r>
    </w:p>
    <w:p>
      <w:r>
        <w:rPr>
          <w:b/>
        </w:rPr>
        <w:t xml:space="preserve">Esimerkki 8.4613</w:t>
      </w:r>
    </w:p>
    <w:p>
      <w:r>
        <w:t xml:space="preserve">Kuka tanssi kuningas Herodekselle ja pyysi sitten Johannes Kastajan päätä?</w:t>
      </w:r>
    </w:p>
    <w:p>
      <w:r>
        <w:rPr>
          <w:b/>
        </w:rPr>
        <w:t xml:space="preserve">Tulos</w:t>
      </w:r>
    </w:p>
    <w:p>
      <w:r>
        <w:t xml:space="preserve">salome</w:t>
      </w:r>
    </w:p>
    <w:p>
      <w:r>
        <w:rPr>
          <w:b/>
        </w:rPr>
        <w:t xml:space="preserve">Esimerkki 8.4614</w:t>
      </w:r>
    </w:p>
    <w:p>
      <w:r>
        <w:t xml:space="preserve">Suurin osa Englannin hallitsijoista normannien valloituksen jälkeen on haudattu joko Westminsteriin tai Windsoriin, mutta mihin kuningas Johannes haudattiin?</w:t>
      </w:r>
    </w:p>
    <w:p>
      <w:r>
        <w:rPr>
          <w:b/>
        </w:rPr>
        <w:t xml:space="preserve">Tulos</w:t>
      </w:r>
    </w:p>
    <w:p>
      <w:r>
        <w:t xml:space="preserve">Worcesterin katedraali</w:t>
      </w:r>
    </w:p>
    <w:p>
      <w:r>
        <w:rPr>
          <w:b/>
        </w:rPr>
        <w:t xml:space="preserve">Esimerkki 8.4615</w:t>
      </w:r>
    </w:p>
    <w:p>
      <w:r>
        <w:t xml:space="preserve">Kuka näytteli King Kongin uusintafilmatisoinnissa vuonna 2005 kirjailija Jack Driscollia?</w:t>
      </w:r>
    </w:p>
    <w:p>
      <w:r>
        <w:rPr>
          <w:b/>
        </w:rPr>
        <w:t xml:space="preserve">Tulos</w:t>
      </w:r>
    </w:p>
    <w:p>
      <w:r>
        <w:t xml:space="preserve">adrien brody</w:t>
      </w:r>
    </w:p>
    <w:p>
      <w:r>
        <w:rPr>
          <w:b/>
        </w:rPr>
        <w:t xml:space="preserve">Esimerkki 8.4616</w:t>
      </w:r>
    </w:p>
    <w:p>
      <w:r>
        <w:t xml:space="preserve">Kuka näyttelijä näytteli vuonna 1933 alkuperäisessä King Kong -elokuvassa?</w:t>
      </w:r>
    </w:p>
    <w:p>
      <w:r>
        <w:rPr>
          <w:b/>
        </w:rPr>
        <w:t xml:space="preserve">Tulos</w:t>
      </w:r>
    </w:p>
    <w:p>
      <w:r>
        <w:t xml:space="preserve">fay wray</w:t>
      </w:r>
    </w:p>
    <w:p>
      <w:r>
        <w:rPr>
          <w:b/>
        </w:rPr>
        <w:t xml:space="preserve">Esimerkki 8.4617</w:t>
      </w:r>
    </w:p>
    <w:p>
      <w:r>
        <w:t xml:space="preserve">Kuka näytteli Ann Darrow'ta vuoden 1933 elokuvassa 'King Kong'?</w:t>
      </w:r>
    </w:p>
    <w:p>
      <w:r>
        <w:rPr>
          <w:b/>
        </w:rPr>
        <w:t xml:space="preserve">Tulos</w:t>
      </w:r>
    </w:p>
    <w:p>
      <w:r>
        <w:t xml:space="preserve">fay wray</w:t>
      </w:r>
    </w:p>
    <w:p>
      <w:r>
        <w:rPr>
          <w:b/>
        </w:rPr>
        <w:t xml:space="preserve">Esimerkki 8.4618</w:t>
      </w:r>
    </w:p>
    <w:p>
      <w:r>
        <w:t xml:space="preserve">Kuka näytteli naispääosaa vuoden 1933 elokuvassa `King Kong`?</w:t>
      </w:r>
    </w:p>
    <w:p>
      <w:r>
        <w:rPr>
          <w:b/>
        </w:rPr>
        <w:t xml:space="preserve">Tulos</w:t>
      </w:r>
    </w:p>
    <w:p>
      <w:r>
        <w:t xml:space="preserve">fay wray</w:t>
      </w:r>
    </w:p>
    <w:p>
      <w:r>
        <w:rPr>
          <w:b/>
        </w:rPr>
        <w:t xml:space="preserve">Esimerkki 8.4619</w:t>
      </w:r>
    </w:p>
    <w:p>
      <w:r>
        <w:t xml:space="preserve">Kuka näytteli naispääosaa vuoden 1933 elokuvassa King Kong?</w:t>
      </w:r>
    </w:p>
    <w:p>
      <w:r>
        <w:rPr>
          <w:b/>
        </w:rPr>
        <w:t xml:space="preserve">Tulos</w:t>
      </w:r>
    </w:p>
    <w:p>
      <w:r>
        <w:t xml:space="preserve">fay wray</w:t>
      </w:r>
    </w:p>
    <w:p>
      <w:r>
        <w:rPr>
          <w:b/>
        </w:rPr>
        <w:t xml:space="preserve">Esimerkki 8.4620</w:t>
      </w:r>
    </w:p>
    <w:p>
      <w:r>
        <w:t xml:space="preserve">Mikä on kuningas Learin vanhimman tyttären nimi Shakespearen näytelmässä ?</w:t>
      </w:r>
    </w:p>
    <w:p>
      <w:r>
        <w:rPr>
          <w:b/>
        </w:rPr>
        <w:t xml:space="preserve">Tulos</w:t>
      </w:r>
    </w:p>
    <w:p>
      <w:r>
        <w:t xml:space="preserve">goneril</w:t>
      </w:r>
    </w:p>
    <w:p>
      <w:r>
        <w:rPr>
          <w:b/>
        </w:rPr>
        <w:t xml:space="preserve">Esimerkki 8.4621</w:t>
      </w:r>
    </w:p>
    <w:p>
      <w:r>
        <w:t xml:space="preserve">Kuka näytteli Ranskan kuningasta Ludvig XIV:tä ja hänen kaksoisveljeään Philippeä vuoden 1977 elokuvassa "Mies rautanaamarissa"?</w:t>
      </w:r>
    </w:p>
    <w:p>
      <w:r>
        <w:rPr>
          <w:b/>
        </w:rPr>
        <w:t xml:space="preserve">Tulos</w:t>
      </w:r>
    </w:p>
    <w:p>
      <w:r>
        <w:t xml:space="preserve">Richard Chamberlain</w:t>
      </w:r>
    </w:p>
    <w:p>
      <w:r>
        <w:rPr>
          <w:b/>
        </w:rPr>
        <w:t xml:space="preserve">Esimerkki 8.4622</w:t>
      </w:r>
    </w:p>
    <w:p>
      <w:r>
        <w:t xml:space="preserve">Kuka oli Spartan kuningas Menelaoksen uskoton vaimo?</w:t>
      </w:r>
    </w:p>
    <w:p>
      <w:r>
        <w:rPr>
          <w:b/>
        </w:rPr>
        <w:t xml:space="preserve">Tulos</w:t>
      </w:r>
    </w:p>
    <w:p>
      <w:r>
        <w:t xml:space="preserve">helen of troy</w:t>
      </w:r>
    </w:p>
    <w:p>
      <w:r>
        <w:rPr>
          <w:b/>
        </w:rPr>
        <w:t xml:space="preserve">Esimerkki 8.4623</w:t>
      </w:r>
    </w:p>
    <w:p>
      <w:r>
        <w:t xml:space="preserve">Minkä englantilaisen rockyhtyeen vuonna 2011 ilmestynyt albumi "The King of Limbs" on julkaistu?</w:t>
      </w:r>
    </w:p>
    <w:p>
      <w:r>
        <w:rPr>
          <w:b/>
        </w:rPr>
        <w:t xml:space="preserve">Tulos</w:t>
      </w:r>
    </w:p>
    <w:p>
      <w:r>
        <w:t xml:space="preserve">radiohead</w:t>
      </w:r>
    </w:p>
    <w:p>
      <w:r>
        <w:rPr>
          <w:b/>
        </w:rPr>
        <w:t xml:space="preserve">Esimerkki 8.4624</w:t>
      </w:r>
    </w:p>
    <w:p>
      <w:r>
        <w:t xml:space="preserve">Kuka on Thaimaan kuningas?</w:t>
      </w:r>
    </w:p>
    <w:p>
      <w:r>
        <w:rPr>
          <w:b/>
        </w:rPr>
        <w:t xml:space="preserve">Tulos</w:t>
      </w:r>
    </w:p>
    <w:p>
      <w:r>
        <w:t xml:space="preserve">bhumibol adulyadej</w:t>
      </w:r>
    </w:p>
    <w:p>
      <w:r>
        <w:rPr>
          <w:b/>
        </w:rPr>
        <w:t xml:space="preserve">Esimerkki 8.4625</w:t>
      </w:r>
    </w:p>
    <w:p>
      <w:r>
        <w:t xml:space="preserve">The King of Wishful Thinking oli hittibiisi, jota käytettiin Pretty Woman -elokuvan alkuteksteissä. Kuka sen lauloi?</w:t>
      </w:r>
    </w:p>
    <w:p>
      <w:r>
        <w:rPr>
          <w:b/>
        </w:rPr>
        <w:t xml:space="preserve">Tulos</w:t>
      </w:r>
    </w:p>
    <w:p>
      <w:r>
        <w:t xml:space="preserve">mennä länteen</w:t>
      </w:r>
    </w:p>
    <w:p>
      <w:r>
        <w:rPr>
          <w:b/>
        </w:rPr>
        <w:t xml:space="preserve">Esimerkki 8.4626</w:t>
      </w:r>
    </w:p>
    <w:p>
      <w:r>
        <w:t xml:space="preserve">Kuka Englannin monarkki oli kuningas Rikhard III:n vanhempi veli?</w:t>
      </w:r>
    </w:p>
    <w:p>
      <w:r>
        <w:rPr>
          <w:b/>
        </w:rPr>
        <w:t xml:space="preserve">Tulos</w:t>
      </w:r>
    </w:p>
    <w:p>
      <w:r>
        <w:t xml:space="preserve">englannin edward iv</w:t>
      </w:r>
    </w:p>
    <w:p>
      <w:r>
        <w:rPr>
          <w:b/>
        </w:rPr>
        <w:t xml:space="preserve">Esimerkki 8.4627</w:t>
      </w:r>
    </w:p>
    <w:p>
      <w:r>
        <w:t xml:space="preserve">King Richard, Varna ja Otina ovat minkä vihanneksen lajikkeita?</w:t>
      </w:r>
    </w:p>
    <w:p>
      <w:r>
        <w:rPr>
          <w:b/>
        </w:rPr>
        <w:t xml:space="preserve">Tulos</w:t>
      </w:r>
    </w:p>
    <w:p>
      <w:r>
        <w:t xml:space="preserve">purjo</w:t>
      </w:r>
    </w:p>
    <w:p>
      <w:r>
        <w:rPr>
          <w:b/>
        </w:rPr>
        <w:t xml:space="preserve">Esimerkki 8.4628</w:t>
      </w:r>
    </w:p>
    <w:p>
      <w:r>
        <w:t xml:space="preserve">Kuka kirjoitti hiljattain ilmestyneen historiallisen romaanin Kuninkaan kirous?</w:t>
      </w:r>
    </w:p>
    <w:p>
      <w:r>
        <w:rPr>
          <w:b/>
        </w:rPr>
        <w:t xml:space="preserve">Tulos</w:t>
      </w:r>
    </w:p>
    <w:p>
      <w:r>
        <w:t xml:space="preserve">philippa gregory</w:t>
      </w:r>
    </w:p>
    <w:p>
      <w:r>
        <w:rPr>
          <w:b/>
        </w:rPr>
        <w:t xml:space="preserve">Esimerkki 8.4629</w:t>
      </w:r>
    </w:p>
    <w:p>
      <w:r>
        <w:t xml:space="preserve">Missä kaupungissa on Kingsford Smithin lentoasema?</w:t>
      </w:r>
    </w:p>
    <w:p>
      <w:r>
        <w:rPr>
          <w:b/>
        </w:rPr>
        <w:t xml:space="preserve">Tulos</w:t>
      </w:r>
    </w:p>
    <w:p>
      <w:r>
        <w:t xml:space="preserve">sydney</w:t>
      </w:r>
    </w:p>
    <w:p>
      <w:r>
        <w:rPr>
          <w:b/>
        </w:rPr>
        <w:t xml:space="preserve">Esimerkki 8.4630</w:t>
      </w:r>
    </w:p>
    <w:p>
      <w:r>
        <w:t xml:space="preserve">Mihin kaupunkiin Kingsford Smithin lentoasema palvelee?</w:t>
      </w:r>
    </w:p>
    <w:p>
      <w:r>
        <w:rPr>
          <w:b/>
        </w:rPr>
        <w:t xml:space="preserve">Tulos</w:t>
      </w:r>
    </w:p>
    <w:p>
      <w:r>
        <w:t xml:space="preserve">sydney</w:t>
      </w:r>
    </w:p>
    <w:p>
      <w:r>
        <w:rPr>
          <w:b/>
        </w:rPr>
        <w:t xml:space="preserve">Esimerkki 8.4631</w:t>
      </w:r>
    </w:p>
    <w:p>
      <w:r>
        <w:t xml:space="preserve">Mikä kaupunki sijaitsee Hawkesbury-joen lähellä, ja sitä palvelee Kingsford-Smithin lentokenttä?</w:t>
      </w:r>
    </w:p>
    <w:p>
      <w:r>
        <w:rPr>
          <w:b/>
        </w:rPr>
        <w:t xml:space="preserve">Tulos</w:t>
      </w:r>
    </w:p>
    <w:p>
      <w:r>
        <w:t xml:space="preserve">sydney</w:t>
      </w:r>
    </w:p>
    <w:p>
      <w:r>
        <w:rPr>
          <w:b/>
        </w:rPr>
        <w:t xml:space="preserve">Esimerkki 8.4632</w:t>
      </w:r>
    </w:p>
    <w:p>
      <w:r>
        <w:t xml:space="preserve">Millä Kings of Leonin kappaleella he saivat ensimmäisen numero 1 -singlensä Isossa-Britanniassa, joka nousi listaykköseksi pelkästään digitaalisten latausten perusteella ennen fyysistä julkaisua?</w:t>
      </w:r>
    </w:p>
    <w:p>
      <w:r>
        <w:rPr>
          <w:b/>
        </w:rPr>
        <w:t xml:space="preserve">Tulos</w:t>
      </w:r>
    </w:p>
    <w:p>
      <w:r>
        <w:t xml:space="preserve">sex on fire</w:t>
      </w:r>
    </w:p>
    <w:p>
      <w:r>
        <w:rPr>
          <w:b/>
        </w:rPr>
        <w:t xml:space="preserve">Esimerkki 8.4633</w:t>
      </w:r>
    </w:p>
    <w:p>
      <w:r>
        <w:t xml:space="preserve">Minkä yhtyeen albumi "Kings Of The Wild Frontier" oli myydyin Yhdistyneessä kuningaskunnassa vuonna 1981?</w:t>
      </w:r>
    </w:p>
    <w:p>
      <w:r>
        <w:rPr>
          <w:b/>
        </w:rPr>
        <w:t xml:space="preserve">Tulos</w:t>
      </w:r>
    </w:p>
    <w:p>
      <w:r>
        <w:t xml:space="preserve">Adam ja muurahaiset</w:t>
      </w:r>
    </w:p>
    <w:p>
      <w:r>
        <w:rPr>
          <w:b/>
        </w:rPr>
        <w:t xml:space="preserve">Esimerkki 8.4634</w:t>
      </w:r>
    </w:p>
    <w:p>
      <w:r>
        <w:t xml:space="preserve">Kuka kirjoitti "She" ja "Kuningas Salomonin kaivokset"?</w:t>
      </w:r>
    </w:p>
    <w:p>
      <w:r>
        <w:rPr>
          <w:b/>
        </w:rPr>
        <w:t xml:space="preserve">Tulos</w:t>
      </w:r>
    </w:p>
    <w:p>
      <w:r>
        <w:t xml:space="preserve">h. rider haggard</w:t>
      </w:r>
    </w:p>
    <w:p>
      <w:r>
        <w:rPr>
          <w:b/>
        </w:rPr>
        <w:t xml:space="preserve">Esimerkki 8.4635</w:t>
      </w:r>
    </w:p>
    <w:p>
      <w:r>
        <w:t xml:space="preserve">Kuka kirjoitti vuonna 1885 romaanin "Kuningas Salomonin kaivokset"?</w:t>
      </w:r>
    </w:p>
    <w:p>
      <w:r>
        <w:rPr>
          <w:b/>
        </w:rPr>
        <w:t xml:space="preserve">Tulos</w:t>
      </w:r>
    </w:p>
    <w:p>
      <w:r>
        <w:t xml:space="preserve">h. rider haggard</w:t>
      </w:r>
    </w:p>
    <w:p>
      <w:r>
        <w:rPr>
          <w:b/>
        </w:rPr>
        <w:t xml:space="preserve">Esimerkki 8.4636</w:t>
      </w:r>
    </w:p>
    <w:p>
      <w:r>
        <w:t xml:space="preserve">Kuka englantilainen kirjailija kirjoitti vuonna 1885 romaanin Kuningas Salomonin kaivokset ?</w:t>
      </w:r>
    </w:p>
    <w:p>
      <w:r>
        <w:rPr>
          <w:b/>
        </w:rPr>
        <w:t xml:space="preserve">Tulos</w:t>
      </w:r>
    </w:p>
    <w:p>
      <w:r>
        <w:t xml:space="preserve">h. rider haggard</w:t>
      </w:r>
    </w:p>
    <w:p>
      <w:r>
        <w:rPr>
          <w:b/>
        </w:rPr>
        <w:t xml:space="preserve">Esimerkki 8.4637</w:t>
      </w:r>
    </w:p>
    <w:p>
      <w:r>
        <w:t xml:space="preserve">Kuka oli kuningas Salomon äiti Raamatussa?</w:t>
      </w:r>
    </w:p>
    <w:p>
      <w:r>
        <w:rPr>
          <w:b/>
        </w:rPr>
        <w:t xml:space="preserve">Tulos</w:t>
      </w:r>
    </w:p>
    <w:p>
      <w:r>
        <w:t xml:space="preserve">bathsheba</w:t>
      </w:r>
    </w:p>
    <w:p>
      <w:r>
        <w:rPr>
          <w:b/>
        </w:rPr>
        <w:t xml:space="preserve">Esimerkki 8.4638</w:t>
      </w:r>
    </w:p>
    <w:p>
      <w:r>
        <w:t xml:space="preserve">Jaettu nimi Hardyn Kaukana hullujen joukosta -teoksen päähenkilön kanssa ja alun perin heettiläisen Uurian vaimo, joka Raamatussa oli kuningas Salomon äiti ?</w:t>
      </w:r>
    </w:p>
    <w:p>
      <w:r>
        <w:rPr>
          <w:b/>
        </w:rPr>
        <w:t xml:space="preserve">Tulos</w:t>
      </w:r>
    </w:p>
    <w:p>
      <w:r>
        <w:t xml:space="preserve">bathsheba</w:t>
      </w:r>
    </w:p>
    <w:p>
      <w:r>
        <w:rPr>
          <w:b/>
        </w:rPr>
        <w:t xml:space="preserve">Esimerkki 8.4639</w:t>
      </w:r>
    </w:p>
    <w:p>
      <w:r>
        <w:t xml:space="preserve">Juutalainen kuningas Salomo oli kenen poika?</w:t>
      </w:r>
    </w:p>
    <w:p>
      <w:r>
        <w:rPr>
          <w:b/>
        </w:rPr>
        <w:t xml:space="preserve">Tulos</w:t>
      </w:r>
    </w:p>
    <w:p>
      <w:r>
        <w:t xml:space="preserve">bathsheba</w:t>
      </w:r>
    </w:p>
    <w:p>
      <w:r>
        <w:rPr>
          <w:b/>
        </w:rPr>
        <w:t xml:space="preserve">Esimerkki 8.4640</w:t>
      </w:r>
    </w:p>
    <w:p>
      <w:r>
        <w:t xml:space="preserve">Ketkä olivat kuningas Salomon vanhemmat?</w:t>
      </w:r>
    </w:p>
    <w:p>
      <w:r>
        <w:rPr>
          <w:b/>
        </w:rPr>
        <w:t xml:space="preserve">Tulos</w:t>
      </w:r>
    </w:p>
    <w:p>
      <w:r>
        <w:t xml:space="preserve">bathsheba</w:t>
      </w:r>
    </w:p>
    <w:p>
      <w:r>
        <w:rPr>
          <w:b/>
        </w:rPr>
        <w:t xml:space="preserve">Esimerkki 8.4641</w:t>
      </w:r>
    </w:p>
    <w:p>
      <w:r>
        <w:t xml:space="preserve">Kuka oli Raamatun mukaan kuningas Salomon isä?</w:t>
      </w:r>
    </w:p>
    <w:p>
      <w:r>
        <w:rPr>
          <w:b/>
        </w:rPr>
        <w:t xml:space="preserve">Tulos</w:t>
      </w:r>
    </w:p>
    <w:p>
      <w:r>
        <w:t xml:space="preserve">kuningas Daavid</w:t>
      </w:r>
    </w:p>
    <w:p>
      <w:r>
        <w:rPr>
          <w:b/>
        </w:rPr>
        <w:t xml:space="preserve">Esimerkki 8.4642</w:t>
      </w:r>
    </w:p>
    <w:p>
      <w:r>
        <w:t xml:space="preserve">Kuka esittää kuningas Yrjö VI:ta palkitussa elokuvassa Kuninkaan puhe?</w:t>
      </w:r>
    </w:p>
    <w:p>
      <w:r>
        <w:rPr>
          <w:b/>
        </w:rPr>
        <w:t xml:space="preserve">Tulos</w:t>
      </w:r>
    </w:p>
    <w:p>
      <w:r>
        <w:t xml:space="preserve">colin firth</w:t>
      </w:r>
    </w:p>
    <w:p>
      <w:r>
        <w:rPr>
          <w:b/>
        </w:rPr>
        <w:t xml:space="preserve">Esimerkki 8.4643</w:t>
      </w:r>
    </w:p>
    <w:p>
      <w:r>
        <w:t xml:space="preserve">Kuka ohjasi vuonna 2011 elokuvan Kuninkaan puhe?</w:t>
      </w:r>
    </w:p>
    <w:p>
      <w:r>
        <w:rPr>
          <w:b/>
        </w:rPr>
        <w:t xml:space="preserve">Tulos</w:t>
      </w:r>
    </w:p>
    <w:p>
      <w:r>
        <w:t xml:space="preserve">Tom Hooper</w:t>
      </w:r>
    </w:p>
    <w:p>
      <w:r>
        <w:rPr>
          <w:b/>
        </w:rPr>
        <w:t xml:space="preserve">Esimerkki 8.4644</w:t>
      </w:r>
    </w:p>
    <w:p>
      <w:r>
        <w:t xml:space="preserve">Kuka ohjasi Oscar-voittajaelokuvan Kuninkaiden puhe?</w:t>
      </w:r>
    </w:p>
    <w:p>
      <w:r>
        <w:rPr>
          <w:b/>
        </w:rPr>
        <w:t xml:space="preserve">Tulos</w:t>
      </w:r>
    </w:p>
    <w:p>
      <w:r>
        <w:t xml:space="preserve">Tom Hooper</w:t>
      </w:r>
    </w:p>
    <w:p>
      <w:r>
        <w:rPr>
          <w:b/>
        </w:rPr>
        <w:t xml:space="preserve">Esimerkki 8.4645</w:t>
      </w:r>
    </w:p>
    <w:p>
      <w:r>
        <w:t xml:space="preserve">Kuka entinen Neighbours-tähti näytteli pian Edward V111:tä Kuninkaan puheessa?</w:t>
      </w:r>
    </w:p>
    <w:p>
      <w:r>
        <w:rPr>
          <w:b/>
        </w:rPr>
        <w:t xml:space="preserve">Tulos</w:t>
      </w:r>
    </w:p>
    <w:p>
      <w:r>
        <w:t xml:space="preserve">Guy Pearce</w:t>
      </w:r>
    </w:p>
    <w:p>
      <w:r>
        <w:rPr>
          <w:b/>
        </w:rPr>
        <w:t xml:space="preserve">Esimerkki 8.4646</w:t>
      </w:r>
    </w:p>
    <w:p>
      <w:r>
        <w:t xml:space="preserve">Kingston on minkä maan pääkaupunki?</w:t>
      </w:r>
    </w:p>
    <w:p>
      <w:r>
        <w:rPr>
          <w:b/>
        </w:rPr>
        <w:t xml:space="preserve">Tulos</w:t>
      </w:r>
    </w:p>
    <w:p>
      <w:r>
        <w:t xml:space="preserve">Jamaika</w:t>
      </w:r>
    </w:p>
    <w:p>
      <w:r>
        <w:rPr>
          <w:b/>
        </w:rPr>
        <w:t xml:space="preserve">Esimerkki 8.4647</w:t>
      </w:r>
    </w:p>
    <w:p>
      <w:r>
        <w:t xml:space="preserve">Kuka Tom antoi samanaikaiset vuoden 1958 hitit Lonnie Doneganille ja Kingston Triolle?</w:t>
      </w:r>
    </w:p>
    <w:p>
      <w:r>
        <w:rPr>
          <w:b/>
        </w:rPr>
        <w:t xml:space="preserve">Tulos</w:t>
      </w:r>
    </w:p>
    <w:p>
      <w:r>
        <w:t xml:space="preserve">Tom Dooley</w:t>
      </w:r>
    </w:p>
    <w:p>
      <w:r>
        <w:rPr>
          <w:b/>
        </w:rPr>
        <w:t xml:space="preserve">Esimerkki 8.4648</w:t>
      </w:r>
    </w:p>
    <w:p>
      <w:r>
        <w:t xml:space="preserve">Mitä maata kuningas Zog hallitsi?</w:t>
      </w:r>
    </w:p>
    <w:p>
      <w:r>
        <w:rPr>
          <w:b/>
        </w:rPr>
        <w:t xml:space="preserve">Tulos</w:t>
      </w:r>
    </w:p>
    <w:p>
      <w:r>
        <w:t xml:space="preserve">Albania</w:t>
      </w:r>
    </w:p>
    <w:p>
      <w:r>
        <w:rPr>
          <w:b/>
        </w:rPr>
        <w:t xml:space="preserve">Esimerkki 8.4649</w:t>
      </w:r>
    </w:p>
    <w:p>
      <w:r>
        <w:t xml:space="preserve">Mikä on Kinksin lauluja esittävän näyttämömusikaalin nimi?</w:t>
      </w:r>
    </w:p>
    <w:p>
      <w:r>
        <w:rPr>
          <w:b/>
        </w:rPr>
        <w:t xml:space="preserve">Tulos</w:t>
      </w:r>
    </w:p>
    <w:p>
      <w:r>
        <w:t xml:space="preserve">aurinkoinen iltapäivä</w:t>
      </w:r>
    </w:p>
    <w:p>
      <w:r>
        <w:rPr>
          <w:b/>
        </w:rPr>
        <w:t xml:space="preserve">Esimerkki 8.4650</w:t>
      </w:r>
    </w:p>
    <w:p>
      <w:r>
        <w:t xml:space="preserve">Kuka loi yksityisetsivä Kinsey Millhonen?</w:t>
      </w:r>
    </w:p>
    <w:p>
      <w:r>
        <w:rPr>
          <w:b/>
        </w:rPr>
        <w:t xml:space="preserve">Tulos</w:t>
      </w:r>
    </w:p>
    <w:p>
      <w:r>
        <w:t xml:space="preserve">sue grafton</w:t>
      </w:r>
    </w:p>
    <w:p>
      <w:r>
        <w:rPr>
          <w:b/>
        </w:rPr>
        <w:t xml:space="preserve">Esimerkki 8.4651</w:t>
      </w:r>
    </w:p>
    <w:p>
      <w:r>
        <w:t xml:space="preserve">Minkä Aasian maan valuutta on Kip?</w:t>
      </w:r>
    </w:p>
    <w:p>
      <w:r>
        <w:rPr>
          <w:b/>
        </w:rPr>
        <w:t xml:space="preserve">Tulos</w:t>
      </w:r>
    </w:p>
    <w:p>
      <w:r>
        <w:t xml:space="preserve">laos</w:t>
      </w:r>
    </w:p>
    <w:p>
      <w:r>
        <w:rPr>
          <w:b/>
        </w:rPr>
        <w:t xml:space="preserve">Esimerkki 8.4652</w:t>
      </w:r>
    </w:p>
    <w:p>
      <w:r>
        <w:t xml:space="preserve">Mikä on Kiplingin tarinoiden yhteisnimi, johon kuuluvat tarinat "Kuinka kameli sai kyttyräselän" ja "Kuinka leopardi sai pilkut"?</w:t>
      </w:r>
    </w:p>
    <w:p>
      <w:r>
        <w:rPr>
          <w:b/>
        </w:rPr>
        <w:t xml:space="preserve">Tulos</w:t>
      </w:r>
    </w:p>
    <w:p>
      <w:r>
        <w:t xml:space="preserve">vain niin tarinoita</w:t>
      </w:r>
    </w:p>
    <w:p>
      <w:r>
        <w:rPr>
          <w:b/>
        </w:rPr>
        <w:t xml:space="preserve">Esimerkki 8.4653</w:t>
      </w:r>
    </w:p>
    <w:p>
      <w:r>
        <w:t xml:space="preserve">Kippari ja ruumis oli jakso mistä klassisesta komediasarjasta?</w:t>
      </w:r>
    </w:p>
    <w:p>
      <w:r>
        <w:rPr>
          <w:b/>
        </w:rPr>
        <w:t xml:space="preserve">Tulos</w:t>
      </w:r>
    </w:p>
    <w:p>
      <w:r>
        <w:t xml:space="preserve">fawlty towers</w:t>
      </w:r>
    </w:p>
    <w:p>
      <w:r>
        <w:rPr>
          <w:b/>
        </w:rPr>
        <w:t xml:space="preserve">Esimerkki 8.4654</w:t>
      </w:r>
    </w:p>
    <w:p>
      <w:r>
        <w:t xml:space="preserve">Mikä musikaali perustuu H. G. Wellsin romaaniin Kipps?</w:t>
      </w:r>
    </w:p>
    <w:p>
      <w:r>
        <w:rPr>
          <w:b/>
        </w:rPr>
        <w:t xml:space="preserve">Tulos</w:t>
      </w:r>
    </w:p>
    <w:p>
      <w:r>
        <w:t xml:space="preserve">puoli kuuden penniä</w:t>
      </w:r>
    </w:p>
    <w:p>
      <w:r>
        <w:rPr>
          <w:b/>
        </w:rPr>
        <w:t xml:space="preserve">Esimerkki 8.4655</w:t>
      </w:r>
    </w:p>
    <w:p>
      <w:r>
        <w:t xml:space="preserve">Missä valtameressä sijaitsee Kiribatin tasavaltalainen Kiritimati-saari (joulusaari), joka on ensimmäisiä maita, joilla uusi päivä/vuosi näkyy?</w:t>
      </w:r>
    </w:p>
    <w:p>
      <w:r>
        <w:rPr>
          <w:b/>
        </w:rPr>
        <w:t xml:space="preserve">Tulos</w:t>
      </w:r>
    </w:p>
    <w:p>
      <w:r>
        <w:t xml:space="preserve">Tyynimeri</w:t>
      </w:r>
    </w:p>
    <w:p>
      <w:r>
        <w:rPr>
          <w:b/>
        </w:rPr>
        <w:t xml:space="preserve">Esimerkki 8.4656</w:t>
      </w:r>
    </w:p>
    <w:p>
      <w:r>
        <w:t xml:space="preserve">Kirk Douglasin tähdittämä elokuva Lust for Life vuodelta 1956 keskittyi kenen elämään ?</w:t>
      </w:r>
    </w:p>
    <w:p>
      <w:r>
        <w:rPr>
          <w:b/>
        </w:rPr>
        <w:t xml:space="preserve">Tulos</w:t>
      </w:r>
    </w:p>
    <w:p>
      <w:r>
        <w:t xml:space="preserve">vincent van gogh</w:t>
      </w:r>
    </w:p>
    <w:p>
      <w:r>
        <w:rPr>
          <w:b/>
        </w:rPr>
        <w:t xml:space="preserve">Esimerkki 8.4657</w:t>
      </w:r>
    </w:p>
    <w:p>
      <w:r>
        <w:t xml:space="preserve">Kirk Douglas näytteli nimiroolin missä roomalaisista orjista kertovassa elokuvassa vuodelta 1960?</w:t>
      </w:r>
    </w:p>
    <w:p>
      <w:r>
        <w:rPr>
          <w:b/>
        </w:rPr>
        <w:t xml:space="preserve">Tulos</w:t>
      </w:r>
    </w:p>
    <w:p>
      <w:r>
        <w:t xml:space="preserve">spartacus</w:t>
      </w:r>
    </w:p>
    <w:p>
      <w:r>
        <w:rPr>
          <w:b/>
        </w:rPr>
        <w:t xml:space="preserve">Esimerkki 8.4658</w:t>
      </w:r>
    </w:p>
    <w:p>
      <w:r>
        <w:t xml:space="preserve">Mikä on Kirk Douglasin tähdittämän vuoden 1956 elokuvan nimi, joka on elämäkerta taidemaalari Vincent van Goghin elämästä?</w:t>
      </w:r>
    </w:p>
    <w:p>
      <w:r>
        <w:rPr>
          <w:b/>
        </w:rPr>
        <w:t xml:space="preserve">Tulos</w:t>
      </w:r>
    </w:p>
    <w:p>
      <w:r>
        <w:t xml:space="preserve">elämänhalu</w:t>
      </w:r>
    </w:p>
    <w:p>
      <w:r>
        <w:rPr>
          <w:b/>
        </w:rPr>
        <w:t xml:space="preserve">Esimerkki 8.4659</w:t>
      </w:r>
    </w:p>
    <w:p>
      <w:r>
        <w:t xml:space="preserve">Ranskalainen juoma Kir koostuu valkoviinistä ja mistä muusta ainesosasta?</w:t>
      </w:r>
    </w:p>
    <w:p>
      <w:r>
        <w:rPr>
          <w:b/>
        </w:rPr>
        <w:t xml:space="preserve">Tulos</w:t>
      </w:r>
    </w:p>
    <w:p>
      <w:r>
        <w:t xml:space="preserve">creme de cassis</w:t>
      </w:r>
    </w:p>
    <w:p>
      <w:r>
        <w:rPr>
          <w:b/>
        </w:rPr>
        <w:t xml:space="preserve">Esimerkki 8.4660</w:t>
      </w:r>
    </w:p>
    <w:p>
      <w:r>
        <w:t xml:space="preserve">Missä venäläisessä kaupungissa Kirovin baletti sijaitsee?</w:t>
      </w:r>
    </w:p>
    <w:p>
      <w:r>
        <w:rPr>
          <w:b/>
        </w:rPr>
        <w:t xml:space="preserve">Tulos</w:t>
      </w:r>
    </w:p>
    <w:p>
      <w:r>
        <w:t xml:space="preserve">Pietari</w:t>
      </w:r>
    </w:p>
    <w:p>
      <w:r>
        <w:rPr>
          <w:b/>
        </w:rPr>
        <w:t xml:space="preserve">Esimerkki 8.4661</w:t>
      </w:r>
    </w:p>
    <w:p>
      <w:r>
        <w:t xml:space="preserve">Missä venäläisessä kaupungissa Kirovin (tai Marinskin) baletti toimii?</w:t>
      </w:r>
    </w:p>
    <w:p>
      <w:r>
        <w:rPr>
          <w:b/>
        </w:rPr>
        <w:t xml:space="preserve">Tulos</w:t>
      </w:r>
    </w:p>
    <w:p>
      <w:r>
        <w:t xml:space="preserve">Pietari</w:t>
      </w:r>
    </w:p>
    <w:p>
      <w:r>
        <w:rPr>
          <w:b/>
        </w:rPr>
        <w:t xml:space="preserve">Esimerkki 8.4662</w:t>
      </w:r>
    </w:p>
    <w:p>
      <w:r>
        <w:t xml:space="preserve">Mikä on vuonna 1995 ilmestyneen yliluonnollisesta lautapelistä kertovan elokuvan nimi, jonka pääosissa ovat Robin Williams ja Kirsten Dunst?</w:t>
      </w:r>
    </w:p>
    <w:p>
      <w:r>
        <w:rPr>
          <w:b/>
        </w:rPr>
        <w:t xml:space="preserve">Tulos</w:t>
      </w:r>
    </w:p>
    <w:p>
      <w:r>
        <w:t xml:space="preserve">jumanji</w:t>
      </w:r>
    </w:p>
    <w:p>
      <w:r>
        <w:rPr>
          <w:b/>
        </w:rPr>
        <w:t xml:space="preserve">Esimerkki 8.4663</w:t>
      </w:r>
    </w:p>
    <w:p>
      <w:r>
        <w:t xml:space="preserve">Suukko ennen kuolemaa, Rosemaryn vauva ja Stepfordin vaimot olivat erittäin menestyksekkäitä elokuvia 1960- ja 70-luvuilla. Kuka kirjoitti romaanit, joihin nämä elokuvat perustuivat?</w:t>
      </w:r>
    </w:p>
    <w:p>
      <w:r>
        <w:rPr>
          <w:b/>
        </w:rPr>
        <w:t xml:space="preserve">Tulos</w:t>
      </w:r>
    </w:p>
    <w:p>
      <w:r>
        <w:t xml:space="preserve">ira levin</w:t>
      </w:r>
    </w:p>
    <w:p>
      <w:r>
        <w:rPr>
          <w:b/>
        </w:rPr>
        <w:t xml:space="preserve">Esimerkki 8.4664</w:t>
      </w:r>
    </w:p>
    <w:p>
      <w:r>
        <w:t xml:space="preserve">Kuka brittiläinen laulaja/muusikko julkaisi vuonna 2012 albumin nimeltä "Kisses on the Bottom"?</w:t>
      </w:r>
    </w:p>
    <w:p>
      <w:r>
        <w:rPr>
          <w:b/>
        </w:rPr>
        <w:t xml:space="preserve">Tulos</w:t>
      </w:r>
    </w:p>
    <w:p>
      <w:r>
        <w:t xml:space="preserve">Paul McCartney</w:t>
      </w:r>
    </w:p>
    <w:p>
      <w:r>
        <w:rPr>
          <w:b/>
        </w:rPr>
        <w:t xml:space="preserve">Esimerkki 8.4665</w:t>
      </w:r>
    </w:p>
    <w:p>
      <w:r>
        <w:t xml:space="preserve">Vuonna 1998 Billie Myers sai hitin kappaleella Kiss The.?</w:t>
      </w:r>
    </w:p>
    <w:p>
      <w:r>
        <w:rPr>
          <w:b/>
        </w:rPr>
        <w:t xml:space="preserve">Tulos</w:t>
      </w:r>
    </w:p>
    <w:p>
      <w:r>
        <w:t xml:space="preserve">sade</w:t>
      </w:r>
    </w:p>
    <w:p>
      <w:r>
        <w:rPr>
          <w:b/>
        </w:rPr>
        <w:t xml:space="preserve">Esimerkki 8.4666</w:t>
      </w:r>
    </w:p>
    <w:p>
      <w:r>
        <w:t xml:space="preserve">Kiss Me Kate on vuonna 1953 tehty elokuva, joka perustuu mihin Shakespearen näytelmään?</w:t>
      </w:r>
    </w:p>
    <w:p>
      <w:r>
        <w:rPr>
          <w:b/>
        </w:rPr>
        <w:t xml:space="preserve">Tulos</w:t>
      </w:r>
    </w:p>
    <w:p>
      <w:r>
        <w:t xml:space="preserve">kurjenmiekan kesyttäminen</w:t>
      </w:r>
    </w:p>
    <w:p>
      <w:r>
        <w:rPr>
          <w:b/>
        </w:rPr>
        <w:t xml:space="preserve">Esimerkki 8.4667</w:t>
      </w:r>
    </w:p>
    <w:p>
      <w:r>
        <w:t xml:space="preserve">Kiss Me Kate on musikaaliversio mistä Shakespearen teoksesta?</w:t>
      </w:r>
    </w:p>
    <w:p>
      <w:r>
        <w:rPr>
          <w:b/>
        </w:rPr>
        <w:t xml:space="preserve">Tulos</w:t>
      </w:r>
    </w:p>
    <w:p>
      <w:r>
        <w:t xml:space="preserve">kurjenmiekan kesyttäminen</w:t>
      </w:r>
    </w:p>
    <w:p>
      <w:r>
        <w:rPr>
          <w:b/>
        </w:rPr>
        <w:t xml:space="preserve">Esimerkki 8.4668</w:t>
      </w:r>
    </w:p>
    <w:p>
      <w:r>
        <w:t xml:space="preserve">Kenen maalaus Kiss on vuodelta 1907?</w:t>
      </w:r>
    </w:p>
    <w:p>
      <w:r>
        <w:rPr>
          <w:b/>
        </w:rPr>
        <w:t xml:space="preserve">Tulos</w:t>
      </w:r>
    </w:p>
    <w:p>
      <w:r>
        <w:t xml:space="preserve">gustav klimt</w:t>
      </w:r>
    </w:p>
    <w:p>
      <w:r>
        <w:rPr>
          <w:b/>
        </w:rPr>
        <w:t xml:space="preserve">Esimerkki 8.4669</w:t>
      </w:r>
    </w:p>
    <w:p>
      <w:r>
        <w:t xml:space="preserve">joka aloitti uransa kirjalla Kitchen Confidential: Adventures in the Culinary Underbelly?</w:t>
      </w:r>
    </w:p>
    <w:p>
      <w:r>
        <w:rPr>
          <w:b/>
        </w:rPr>
        <w:t xml:space="preserve">Tulos</w:t>
      </w:r>
    </w:p>
    <w:p>
      <w:r>
        <w:t xml:space="preserve">anthony bourdain</w:t>
      </w:r>
    </w:p>
    <w:p>
      <w:r>
        <w:rPr>
          <w:b/>
        </w:rPr>
        <w:t xml:space="preserve">Esimerkki 8.4670</w:t>
      </w:r>
    </w:p>
    <w:p>
      <w:r>
        <w:t xml:space="preserve">Kuka brittiläinen televisiokokki näkee "keittiöpainajaisia"?</w:t>
      </w:r>
    </w:p>
    <w:p>
      <w:r>
        <w:rPr>
          <w:b/>
        </w:rPr>
        <w:t xml:space="preserve">Tulos</w:t>
      </w:r>
    </w:p>
    <w:p>
      <w:r>
        <w:t xml:space="preserve">gordon ramsay</w:t>
      </w:r>
    </w:p>
    <w:p>
      <w:r>
        <w:rPr>
          <w:b/>
        </w:rPr>
        <w:t xml:space="preserve">Esimerkki 8.4671</w:t>
      </w:r>
    </w:p>
    <w:p>
      <w:r>
        <w:t xml:space="preserve">Kuka nyt 46-vuotias kirjailija kirjoitti vuonna 2003 bestsellerin The Kite Runneri?</w:t>
      </w:r>
    </w:p>
    <w:p>
      <w:r>
        <w:rPr>
          <w:b/>
        </w:rPr>
        <w:t xml:space="preserve">Tulos</w:t>
      </w:r>
    </w:p>
    <w:p>
      <w:r>
        <w:t xml:space="preserve">khaled hosseini</w:t>
      </w:r>
    </w:p>
    <w:p>
      <w:r>
        <w:rPr>
          <w:b/>
        </w:rPr>
        <w:t xml:space="preserve">Esimerkki 8.4672</w:t>
      </w:r>
    </w:p>
    <w:p>
      <w:r>
        <w:t xml:space="preserve">Kittiwake kuuluu mihin lintuperheeseen?</w:t>
      </w:r>
    </w:p>
    <w:p>
      <w:r>
        <w:rPr>
          <w:b/>
        </w:rPr>
        <w:t xml:space="preserve">Tulos</w:t>
      </w:r>
    </w:p>
    <w:p>
      <w:r>
        <w:t xml:space="preserve">lokki</w:t>
      </w:r>
    </w:p>
    <w:p>
      <w:r>
        <w:rPr>
          <w:b/>
        </w:rPr>
        <w:t xml:space="preserve">Esimerkki 8.4673</w:t>
      </w:r>
    </w:p>
    <w:p>
      <w:r>
        <w:t xml:space="preserve">Kuka voitti parhaan naispääosan Oscarin elokuvasta 'Kitty Foyle' vuonna 1940?</w:t>
      </w:r>
    </w:p>
    <w:p>
      <w:r>
        <w:rPr>
          <w:b/>
        </w:rPr>
        <w:t xml:space="preserve">Tulos</w:t>
      </w:r>
    </w:p>
    <w:p>
      <w:r>
        <w:t xml:space="preserve">Ginger Rogers</w:t>
      </w:r>
    </w:p>
    <w:p>
      <w:r>
        <w:rPr>
          <w:b/>
        </w:rPr>
        <w:t xml:space="preserve">Esimerkki 8.4674</w:t>
      </w:r>
    </w:p>
    <w:p>
      <w:r>
        <w:t xml:space="preserve">Kuka lähetti sähkeen Kitty Hawkista vuonna 1903?</w:t>
      </w:r>
    </w:p>
    <w:p>
      <w:r>
        <w:rPr>
          <w:b/>
        </w:rPr>
        <w:t xml:space="preserve">Tulos</w:t>
      </w:r>
    </w:p>
    <w:p>
      <w:r>
        <w:t xml:space="preserve">wright brothers</w:t>
      </w:r>
    </w:p>
    <w:p>
      <w:r>
        <w:rPr>
          <w:b/>
        </w:rPr>
        <w:t xml:space="preserve">Esimerkki 8.4675</w:t>
      </w:r>
    </w:p>
    <w:p>
      <w:r>
        <w:t xml:space="preserve">Kuka näytteli Miss Kittyä Gunsmokessa?</w:t>
      </w:r>
    </w:p>
    <w:p>
      <w:r>
        <w:rPr>
          <w:b/>
        </w:rPr>
        <w:t xml:space="preserve">Tulos</w:t>
      </w:r>
    </w:p>
    <w:p>
      <w:r>
        <w:t xml:space="preserve">amanda blake</w:t>
      </w:r>
    </w:p>
    <w:p>
      <w:r>
        <w:rPr>
          <w:b/>
        </w:rPr>
        <w:t xml:space="preserve">Esimerkki 8.4676</w:t>
      </w:r>
    </w:p>
    <w:p>
      <w:r>
        <w:t xml:space="preserve">Mikä Kit Williamsin kirja aiheutti kiistaa, kun ihmiset kaivoivat maata löytääkseen riipuksen, jossa oli kultainen jänis?</w:t>
      </w:r>
    </w:p>
    <w:p>
      <w:r>
        <w:rPr>
          <w:b/>
        </w:rPr>
        <w:t xml:space="preserve">Tulos</w:t>
      </w:r>
    </w:p>
    <w:p>
      <w:r>
        <w:t xml:space="preserve">naamiaiset</w:t>
      </w:r>
    </w:p>
    <w:p>
      <w:r>
        <w:rPr>
          <w:b/>
        </w:rPr>
        <w:t xml:space="preserve">Esimerkki 8.4677</w:t>
      </w:r>
    </w:p>
    <w:p>
      <w:r>
        <w:t xml:space="preserve">Mitä alkuaine K edustaa jaksollisessa järjestelmässä?</w:t>
      </w:r>
    </w:p>
    <w:p>
      <w:r>
        <w:rPr>
          <w:b/>
        </w:rPr>
        <w:t xml:space="preserve">Tulos</w:t>
      </w:r>
    </w:p>
    <w:p>
      <w:r>
        <w:t xml:space="preserve">kalium</w:t>
      </w:r>
    </w:p>
    <w:p>
      <w:r>
        <w:rPr>
          <w:b/>
        </w:rPr>
        <w:t xml:space="preserve">Esimerkki 8.4678</w:t>
      </w:r>
    </w:p>
    <w:p>
      <w:r>
        <w:t xml:space="preserve">Minkä alkuaineen merkkinä on K-kirjain?</w:t>
      </w:r>
    </w:p>
    <w:p>
      <w:r>
        <w:rPr>
          <w:b/>
        </w:rPr>
        <w:t xml:space="preserve">Tulos</w:t>
      </w:r>
    </w:p>
    <w:p>
      <w:r>
        <w:t xml:space="preserve">kalium</w:t>
      </w:r>
    </w:p>
    <w:p>
      <w:r>
        <w:rPr>
          <w:b/>
        </w:rPr>
        <w:t xml:space="preserve">Esimerkki 8.4679</w:t>
      </w:r>
    </w:p>
    <w:p>
      <w:r>
        <w:t xml:space="preserve">Missä maassa sijaitsee Klagenfurtin kansainvälinen lentoasema?</w:t>
      </w:r>
    </w:p>
    <w:p>
      <w:r>
        <w:rPr>
          <w:b/>
        </w:rPr>
        <w:t xml:space="preserve">Tulos</w:t>
      </w:r>
    </w:p>
    <w:p>
      <w:r>
        <w:t xml:space="preserve">Itävalta</w:t>
      </w:r>
    </w:p>
    <w:p>
      <w:r>
        <w:rPr>
          <w:b/>
        </w:rPr>
        <w:t xml:space="preserve">Esimerkki 8.4680</w:t>
      </w:r>
    </w:p>
    <w:p>
      <w:r>
        <w:t xml:space="preserve">Minkä maan suurimpiin kaupunkeihin (asukasluvultaan) kuuluvat Klagenfurt (nro 6) ja Villach (nro 7)?</w:t>
      </w:r>
    </w:p>
    <w:p>
      <w:r>
        <w:rPr>
          <w:b/>
        </w:rPr>
        <w:t xml:space="preserve">Tulos</w:t>
      </w:r>
    </w:p>
    <w:p>
      <w:r>
        <w:t xml:space="preserve">Itävalta</w:t>
      </w:r>
    </w:p>
    <w:p>
      <w:r>
        <w:rPr>
          <w:b/>
        </w:rPr>
        <w:t xml:space="preserve">Esimerkki 8.4681</w:t>
      </w:r>
    </w:p>
    <w:p>
      <w:r>
        <w:t xml:space="preserve">Missä Yhdysvaltain osavaltiossa Klickitat-joki sijaitsee?</w:t>
      </w:r>
    </w:p>
    <w:p>
      <w:r>
        <w:rPr>
          <w:b/>
        </w:rPr>
        <w:t xml:space="preserve">Tulos</w:t>
      </w:r>
    </w:p>
    <w:p>
      <w:r>
        <w:t xml:space="preserve">washington</w:t>
      </w:r>
    </w:p>
    <w:p>
      <w:r>
        <w:rPr>
          <w:b/>
        </w:rPr>
        <w:t xml:space="preserve">Esimerkki 8.4682</w:t>
      </w:r>
    </w:p>
    <w:p>
      <w:r>
        <w:t xml:space="preserve">"Kling Klang" on saksalaisen elektronisen musiikin yhtyeen yksityinen musiikkistudio?</w:t>
      </w:r>
    </w:p>
    <w:p>
      <w:r>
        <w:rPr>
          <w:b/>
        </w:rPr>
        <w:t xml:space="preserve">Tulos</w:t>
      </w:r>
    </w:p>
    <w:p>
      <w:r>
        <w:t xml:space="preserve">kraftwerk</w:t>
      </w:r>
    </w:p>
    <w:p>
      <w:r>
        <w:rPr>
          <w:b/>
        </w:rPr>
        <w:t xml:space="preserve">Esimerkki 8.4683</w:t>
      </w:r>
    </w:p>
    <w:p>
      <w:r>
        <w:t xml:space="preserve">Millä Kanadan alueella on Klondike?</w:t>
      </w:r>
    </w:p>
    <w:p>
      <w:r>
        <w:rPr>
          <w:b/>
        </w:rPr>
        <w:t xml:space="preserve">Tulos</w:t>
      </w:r>
    </w:p>
    <w:p>
      <w:r>
        <w:t xml:space="preserve">yukon</w:t>
      </w:r>
    </w:p>
    <w:p>
      <w:r>
        <w:rPr>
          <w:b/>
        </w:rPr>
        <w:t xml:space="preserve">Esimerkki 8.4684</w:t>
      </w:r>
    </w:p>
    <w:p>
      <w:r>
        <w:t xml:space="preserve">Kuka näytteli nimiroolin vuoden 1971 elokuvassa 'Klute'?</w:t>
      </w:r>
    </w:p>
    <w:p>
      <w:r>
        <w:rPr>
          <w:b/>
        </w:rPr>
        <w:t xml:space="preserve">Tulos</w:t>
      </w:r>
    </w:p>
    <w:p>
      <w:r>
        <w:t xml:space="preserve">donald sutherland</w:t>
      </w:r>
    </w:p>
    <w:p>
      <w:r>
        <w:rPr>
          <w:b/>
        </w:rPr>
        <w:t xml:space="preserve">Esimerkki 8.4685</w:t>
      </w:r>
    </w:p>
    <w:p>
      <w:r>
        <w:t xml:space="preserve">Jos minun on kerättävä sekeleitä voittaakseni vaalit Knessetiin, missä maassa olen?</w:t>
      </w:r>
    </w:p>
    <w:p>
      <w:r>
        <w:rPr>
          <w:b/>
        </w:rPr>
        <w:t xml:space="preserve">Tulos</w:t>
      </w:r>
    </w:p>
    <w:p>
      <w:r>
        <w:t xml:space="preserve">israel</w:t>
      </w:r>
    </w:p>
    <w:p>
      <w:r>
        <w:rPr>
          <w:b/>
        </w:rPr>
        <w:t xml:space="preserve">Esimerkki 8.4686</w:t>
      </w:r>
    </w:p>
    <w:p>
      <w:r>
        <w:t xml:space="preserve">Mikä on vanhin Britanniassa yhä olemassa oleva ritarikunta?</w:t>
      </w:r>
    </w:p>
    <w:p>
      <w:r>
        <w:rPr>
          <w:b/>
        </w:rPr>
        <w:t xml:space="preserve">Tulos</w:t>
      </w:r>
    </w:p>
    <w:p>
      <w:r>
        <w:t xml:space="preserve">sukkanauharitarikunta</w:t>
      </w:r>
    </w:p>
    <w:p>
      <w:r>
        <w:rPr>
          <w:b/>
        </w:rPr>
        <w:t xml:space="preserve">Esimerkki 8.4687</w:t>
      </w:r>
    </w:p>
    <w:p>
      <w:r>
        <w:t xml:space="preserve">KITT, joka tulee sanoista Knight Industries Two Thousand, on Pontiac Trans Am, jota ohjaa tietokone, jolla on tekoäly, 1980-luvun puolivälin tv-ohjelmassa?</w:t>
      </w:r>
    </w:p>
    <w:p>
      <w:r>
        <w:rPr>
          <w:b/>
        </w:rPr>
        <w:t xml:space="preserve">Tulos</w:t>
      </w:r>
    </w:p>
    <w:p>
      <w:r>
        <w:t xml:space="preserve">ritarin ratsastaja</w:t>
      </w:r>
    </w:p>
    <w:p>
      <w:r>
        <w:rPr>
          <w:b/>
        </w:rPr>
        <w:t xml:space="preserve">Esimerkki 8.4688</w:t>
      </w:r>
    </w:p>
    <w:p>
      <w:r>
        <w:t xml:space="preserve">Millä saarella sijaitsee Knossoksen kaupunki, joka oli aikoinaan muinaisen minolaisen sivilisaation pääkaupunki?</w:t>
      </w:r>
    </w:p>
    <w:p>
      <w:r>
        <w:rPr>
          <w:b/>
        </w:rPr>
        <w:t xml:space="preserve">Tulos</w:t>
      </w:r>
    </w:p>
    <w:p>
      <w:r>
        <w:t xml:space="preserve">Kreeta</w:t>
      </w:r>
    </w:p>
    <w:p>
      <w:r>
        <w:rPr>
          <w:b/>
        </w:rPr>
        <w:t xml:space="preserve">Esimerkki 8.4689</w:t>
      </w:r>
    </w:p>
    <w:p>
      <w:r>
        <w:t xml:space="preserve">Missä ovat Knossuksen minolaiset rauniot?</w:t>
      </w:r>
    </w:p>
    <w:p>
      <w:r>
        <w:rPr>
          <w:b/>
        </w:rPr>
        <w:t xml:space="preserve">Tulos</w:t>
      </w:r>
    </w:p>
    <w:p>
      <w:r>
        <w:t xml:space="preserve">Kreeta</w:t>
      </w:r>
    </w:p>
    <w:p>
      <w:r>
        <w:rPr>
          <w:b/>
        </w:rPr>
        <w:t xml:space="preserve">Esimerkki 8.4690</w:t>
      </w:r>
    </w:p>
    <w:p>
      <w:r>
        <w:t xml:space="preserve">Kenen tuore kirja, nimeltään Tuttu ja tuntematon: A Memoir, on tällä hetkellä Amazonin myyntilistan sijalla 1?</w:t>
      </w:r>
    </w:p>
    <w:p>
      <w:r>
        <w:rPr>
          <w:b/>
        </w:rPr>
        <w:t xml:space="preserve">Tulos</w:t>
      </w:r>
    </w:p>
    <w:p>
      <w:r>
        <w:t xml:space="preserve">donald rumsfeld</w:t>
      </w:r>
    </w:p>
    <w:p>
      <w:r>
        <w:rPr>
          <w:b/>
        </w:rPr>
        <w:t xml:space="preserve">Esimerkki 8.4691</w:t>
      </w:r>
    </w:p>
    <w:p>
      <w:r>
        <w:t xml:space="preserve">Missä urheilulajissa käyttäisit knuckleballia?</w:t>
      </w:r>
    </w:p>
    <w:p>
      <w:r>
        <w:rPr>
          <w:b/>
        </w:rPr>
        <w:t xml:space="preserve">Tulos</w:t>
      </w:r>
    </w:p>
    <w:p>
      <w:r>
        <w:t xml:space="preserve">baseball</w:t>
      </w:r>
    </w:p>
    <w:p>
      <w:r>
        <w:rPr>
          <w:b/>
        </w:rPr>
        <w:t xml:space="preserve">Esimerkki 8.4692</w:t>
      </w:r>
    </w:p>
    <w:p>
      <w:r>
        <w:t xml:space="preserve">"Dr. Robotnik" ja "Knuckles the Echidna" ovat hahmoja missä videopelisarjassa?</w:t>
      </w:r>
    </w:p>
    <w:p>
      <w:r>
        <w:rPr>
          <w:b/>
        </w:rPr>
        <w:t xml:space="preserve">Tulos</w:t>
      </w:r>
    </w:p>
    <w:p>
      <w:r>
        <w:t xml:space="preserve">Sonic the Hedgehog</w:t>
      </w:r>
    </w:p>
    <w:p>
      <w:r>
        <w:rPr>
          <w:b/>
        </w:rPr>
        <w:t xml:space="preserve">Esimerkki 8.4693</w:t>
      </w:r>
    </w:p>
    <w:p>
      <w:r>
        <w:t xml:space="preserve">Mitä eläinlajia oli 4-vuotias Knut, joka kuoli Berliinin eläintarhassa viime vuonna?</w:t>
      </w:r>
    </w:p>
    <w:p>
      <w:r>
        <w:rPr>
          <w:b/>
        </w:rPr>
        <w:t xml:space="preserve">Tulos</w:t>
      </w:r>
    </w:p>
    <w:p>
      <w:r>
        <w:t xml:space="preserve">jääkarhu</w:t>
      </w:r>
    </w:p>
    <w:p>
      <w:r>
        <w:rPr>
          <w:b/>
        </w:rPr>
        <w:t xml:space="preserve">Esimerkki 8.4694</w:t>
      </w:r>
    </w:p>
    <w:p>
      <w:r>
        <w:t xml:space="preserve">Kodiakin saari sijaitsee missä Yhdysvaltain osavaltiossa?</w:t>
      </w:r>
    </w:p>
    <w:p>
      <w:r>
        <w:rPr>
          <w:b/>
        </w:rPr>
        <w:t xml:space="preserve">Tulos</w:t>
      </w:r>
    </w:p>
    <w:p>
      <w:r>
        <w:t xml:space="preserve">Alaska</w:t>
      </w:r>
    </w:p>
    <w:p>
      <w:r>
        <w:rPr>
          <w:b/>
        </w:rPr>
        <w:t xml:space="preserve">Esimerkki 8.4695</w:t>
      </w:r>
    </w:p>
    <w:p>
      <w:r>
        <w:t xml:space="preserve">Kodiak-karhu on kotoisin mistä Yhdysvaltain osavaltiosta?</w:t>
      </w:r>
    </w:p>
    <w:p>
      <w:r>
        <w:rPr>
          <w:b/>
        </w:rPr>
        <w:t xml:space="preserve">Tulos</w:t>
      </w:r>
    </w:p>
    <w:p>
      <w:r>
        <w:t xml:space="preserve">Alaska</w:t>
      </w:r>
    </w:p>
    <w:p>
      <w:r>
        <w:rPr>
          <w:b/>
        </w:rPr>
        <w:t xml:space="preserve">Esimerkki 8.4696</w:t>
      </w:r>
    </w:p>
    <w:p>
      <w:r>
        <w:t xml:space="preserve">Pattaya, Phucket ja Koh Samui ovat matkailukohteita missä maassa?</w:t>
      </w:r>
    </w:p>
    <w:p>
      <w:r>
        <w:rPr>
          <w:b/>
        </w:rPr>
        <w:t xml:space="preserve">Tulos</w:t>
      </w:r>
    </w:p>
    <w:p>
      <w:r>
        <w:t xml:space="preserve">thaimaa</w:t>
      </w:r>
    </w:p>
    <w:p>
      <w:r>
        <w:rPr>
          <w:b/>
        </w:rPr>
        <w:t xml:space="preserve">Esimerkki 8.4697</w:t>
      </w:r>
    </w:p>
    <w:p>
      <w:r>
        <w:t xml:space="preserve">Kuka näyttelijä näytteli vuonna 2005 nimiroolin Kojakin tv-remake-elokuvassa?</w:t>
      </w:r>
    </w:p>
    <w:p>
      <w:r>
        <w:rPr>
          <w:b/>
        </w:rPr>
        <w:t xml:space="preserve">Tulos</w:t>
      </w:r>
    </w:p>
    <w:p>
      <w:r>
        <w:t xml:space="preserve">ving rhames</w:t>
      </w:r>
    </w:p>
    <w:p>
      <w:r>
        <w:rPr>
          <w:b/>
        </w:rPr>
        <w:t xml:space="preserve">Esimerkki 8.4698</w:t>
      </w:r>
    </w:p>
    <w:p>
      <w:r>
        <w:t xml:space="preserve">Kolkata Metro on mikä maan kuuluisa ensimmäinen metro/maanalainen rautatieverkko?</w:t>
      </w:r>
    </w:p>
    <w:p>
      <w:r>
        <w:rPr>
          <w:b/>
        </w:rPr>
        <w:t xml:space="preserve">Tulos</w:t>
      </w:r>
    </w:p>
    <w:p>
      <w:r>
        <w:t xml:space="preserve">Intia</w:t>
      </w:r>
    </w:p>
    <w:p>
      <w:r>
        <w:rPr>
          <w:b/>
        </w:rPr>
        <w:t xml:space="preserve">Esimerkki 8.4699</w:t>
      </w:r>
    </w:p>
    <w:p>
      <w:r>
        <w:t xml:space="preserve">Millä lomasaarella sijaitsee Kolossi-linna, jonka temppeliritarit rakensivat 1200-luvulla?</w:t>
      </w:r>
    </w:p>
    <w:p>
      <w:r>
        <w:rPr>
          <w:b/>
        </w:rPr>
        <w:t xml:space="preserve">Tulos</w:t>
      </w:r>
    </w:p>
    <w:p>
      <w:r>
        <w:t xml:space="preserve">Kypros</w:t>
      </w:r>
    </w:p>
    <w:p>
      <w:r>
        <w:rPr>
          <w:b/>
        </w:rPr>
        <w:t xml:space="preserve">Esimerkki 8.4700</w:t>
      </w:r>
    </w:p>
    <w:p>
      <w:r>
        <w:t xml:space="preserve">Komodon kansallispuisto, joka on omistettu maailman suurimman liskon suojelemiselle, sijaitsee missä maassa, joka on kyseisen matelijan ainoa tunnettu koti?</w:t>
      </w:r>
    </w:p>
    <w:p>
      <w:r>
        <w:rPr>
          <w:b/>
        </w:rPr>
        <w:t xml:space="preserve">Tulos</w:t>
      </w:r>
    </w:p>
    <w:p>
      <w:r>
        <w:t xml:space="preserve">Indonesia</w:t>
      </w:r>
    </w:p>
    <w:p>
      <w:r>
        <w:rPr>
          <w:b/>
        </w:rPr>
        <w:t xml:space="preserve">Esimerkki 8.4701</w:t>
      </w:r>
    </w:p>
    <w:p>
      <w:r>
        <w:t xml:space="preserve">Mikä yhtye julkaisi vuonna 2008 albumin nimeltä "Konk"?</w:t>
      </w:r>
    </w:p>
    <w:p>
      <w:r>
        <w:rPr>
          <w:b/>
        </w:rPr>
        <w:t xml:space="preserve">Tulos</w:t>
      </w:r>
    </w:p>
    <w:p>
      <w:r>
        <w:t xml:space="preserve">sekopäät</w:t>
      </w:r>
    </w:p>
    <w:p>
      <w:r>
        <w:rPr>
          <w:b/>
        </w:rPr>
        <w:t xml:space="preserve">Esimerkki 8.4702</w:t>
      </w:r>
    </w:p>
    <w:p>
      <w:r>
        <w:t xml:space="preserve">Konvicted on minkä artistin albumi?</w:t>
      </w:r>
    </w:p>
    <w:p>
      <w:r>
        <w:rPr>
          <w:b/>
        </w:rPr>
        <w:t xml:space="preserve">Tulos</w:t>
      </w:r>
    </w:p>
    <w:p>
      <w:r>
        <w:t xml:space="preserve">akon</w:t>
      </w:r>
    </w:p>
    <w:p>
      <w:r>
        <w:rPr>
          <w:b/>
        </w:rPr>
        <w:t xml:space="preserve">Esimerkki 8.4703</w:t>
      </w:r>
    </w:p>
    <w:p>
      <w:r>
        <w:t xml:space="preserve">Mihin uskontoon kirja Koraani liittyy?</w:t>
      </w:r>
    </w:p>
    <w:p>
      <w:r>
        <w:rPr>
          <w:b/>
        </w:rPr>
        <w:t xml:space="preserve">Tulos</w:t>
      </w:r>
    </w:p>
    <w:p>
      <w:r>
        <w:t xml:space="preserve">islam</w:t>
      </w:r>
    </w:p>
    <w:p>
      <w:r>
        <w:rPr>
          <w:b/>
        </w:rPr>
        <w:t xml:space="preserve">Esimerkki 8.4704</w:t>
      </w:r>
    </w:p>
    <w:p>
      <w:r>
        <w:t xml:space="preserve">Minkä uskonnon pyhä kirja on Koraani?</w:t>
      </w:r>
    </w:p>
    <w:p>
      <w:r>
        <w:rPr>
          <w:b/>
        </w:rPr>
        <w:t xml:space="preserve">Tulos</w:t>
      </w:r>
    </w:p>
    <w:p>
      <w:r>
        <w:t xml:space="preserve">islam</w:t>
      </w:r>
    </w:p>
    <w:p>
      <w:r>
        <w:rPr>
          <w:b/>
        </w:rPr>
        <w:t xml:space="preserve">Esimerkki 8.4705</w:t>
      </w:r>
    </w:p>
    <w:p>
      <w:r>
        <w:t xml:space="preserve">Mihin Koreassa YK:n joukot laskeutuivat syyskuussa 1950 ennen Soulin takaisinvaltausta?</w:t>
      </w:r>
    </w:p>
    <w:p>
      <w:r>
        <w:rPr>
          <w:b/>
        </w:rPr>
        <w:t xml:space="preserve">Tulos</w:t>
      </w:r>
    </w:p>
    <w:p>
      <w:r>
        <w:t xml:space="preserve">incheon</w:t>
      </w:r>
    </w:p>
    <w:p>
      <w:r>
        <w:rPr>
          <w:b/>
        </w:rPr>
        <w:t xml:space="preserve">Esimerkki 8.4706</w:t>
      </w:r>
    </w:p>
    <w:p>
      <w:r>
        <w:t xml:space="preserve">Kuka oli Yhdysvaltain presidenttinä, kun Tšiang Kai-šek ja hänen kansallinen vallankumousarmeijansa pakenivat Taiwaniin Manner-Kiinasta, kun senaattori Joseph McCarthyn johtama edustajainhuoneen amerikkalaisvastainen toimintakomitea oli koolla ja kun Yhdysvallat osallistui suurimmaksi osaksi Korean sotaan?</w:t>
      </w:r>
    </w:p>
    <w:p>
      <w:r>
        <w:rPr>
          <w:b/>
        </w:rPr>
        <w:t xml:space="preserve">Tulos</w:t>
      </w:r>
    </w:p>
    <w:p>
      <w:r>
        <w:t xml:space="preserve">harry s. truman</w:t>
      </w:r>
    </w:p>
    <w:p>
      <w:r>
        <w:rPr>
          <w:b/>
        </w:rPr>
        <w:t xml:space="preserve">Esimerkki 8.4707</w:t>
      </w:r>
    </w:p>
    <w:p>
      <w:r>
        <w:t xml:space="preserve">Kuka oli presidenttinä koko Korean sodan viimeistä kuutta kuukautta lukuun ottamatta?</w:t>
      </w:r>
    </w:p>
    <w:p>
      <w:r>
        <w:rPr>
          <w:b/>
        </w:rPr>
        <w:t xml:space="preserve">Tulos</w:t>
      </w:r>
    </w:p>
    <w:p>
      <w:r>
        <w:t xml:space="preserve">harry s. truman</w:t>
      </w:r>
    </w:p>
    <w:p>
      <w:r>
        <w:rPr>
          <w:b/>
        </w:rPr>
        <w:t xml:space="preserve">Esimerkki 8.4708</w:t>
      </w:r>
    </w:p>
    <w:p>
      <w:r>
        <w:t xml:space="preserve">Kuka Yhdysvaltain presidentti oli virassa Korean sodan alkaessa?</w:t>
      </w:r>
    </w:p>
    <w:p>
      <w:r>
        <w:rPr>
          <w:b/>
        </w:rPr>
        <w:t xml:space="preserve">Tulos</w:t>
      </w:r>
    </w:p>
    <w:p>
      <w:r>
        <w:t xml:space="preserve">truman</w:t>
      </w:r>
    </w:p>
    <w:p>
      <w:r>
        <w:rPr>
          <w:b/>
        </w:rPr>
        <w:t xml:space="preserve">Esimerkki 8.4709</w:t>
      </w:r>
    </w:p>
    <w:p>
      <w:r>
        <w:t xml:space="preserve">Kuka oli Etelä-Korean presidentti Korean sodan aikana?</w:t>
      </w:r>
    </w:p>
    <w:p>
      <w:r>
        <w:rPr>
          <w:b/>
        </w:rPr>
        <w:t xml:space="preserve">Tulos</w:t>
      </w:r>
    </w:p>
    <w:p>
      <w:r>
        <w:t xml:space="preserve">syngman rhee</w:t>
      </w:r>
    </w:p>
    <w:p>
      <w:r>
        <w:rPr>
          <w:b/>
        </w:rPr>
        <w:t xml:space="preserve">Esimerkki 8.4710</w:t>
      </w:r>
    </w:p>
    <w:p>
      <w:r>
        <w:t xml:space="preserve">Kuka Yhdysvaltain armeijan esikuntapäällikkö jäi eläkkeelle vuonna 1937, mutta palasi johtamaan Filippiinien puolustusta toisessa maailmansodassa ja johtamaan sekä Japanin miehitystä että liittoutuneiden ponnistuksia Korean sodan alussa?</w:t>
      </w:r>
    </w:p>
    <w:p>
      <w:r>
        <w:rPr>
          <w:b/>
        </w:rPr>
        <w:t xml:space="preserve">Tulos</w:t>
      </w:r>
    </w:p>
    <w:p>
      <w:r>
        <w:t xml:space="preserve">Douglas Macarthur</w:t>
      </w:r>
    </w:p>
    <w:p>
      <w:r>
        <w:rPr>
          <w:b/>
        </w:rPr>
        <w:t xml:space="preserve">Esimerkki 8.4711</w:t>
      </w:r>
    </w:p>
    <w:p>
      <w:r>
        <w:t xml:space="preserve">Millä vuosikymmenellä Korean sota käytiin?</w:t>
      </w:r>
    </w:p>
    <w:p>
      <w:r>
        <w:rPr>
          <w:b/>
        </w:rPr>
        <w:t xml:space="preserve">Tulos</w:t>
      </w:r>
    </w:p>
    <w:p>
      <w:r>
        <w:t xml:space="preserve">1950s</w:t>
      </w:r>
    </w:p>
    <w:p>
      <w:r>
        <w:rPr>
          <w:b/>
        </w:rPr>
        <w:t xml:space="preserve">Esimerkki 8.4712</w:t>
      </w:r>
    </w:p>
    <w:p>
      <w:r>
        <w:t xml:space="preserve">Missä Afrikan maassa tapahtui Koshehin verilöyly vuonna 2000?</w:t>
      </w:r>
    </w:p>
    <w:p>
      <w:r>
        <w:rPr>
          <w:b/>
        </w:rPr>
        <w:t xml:space="preserve">Tulos</w:t>
      </w:r>
    </w:p>
    <w:p>
      <w:r>
        <w:t xml:space="preserve">Egypti</w:t>
      </w:r>
    </w:p>
    <w:p>
      <w:r>
        <w:rPr>
          <w:b/>
        </w:rPr>
        <w:t xml:space="preserve">Esimerkki 8.4713</w:t>
      </w:r>
    </w:p>
    <w:p>
      <w:r>
        <w:t xml:space="preserve">Missä meressä Kosin saari sijaitsee?</w:t>
      </w:r>
    </w:p>
    <w:p>
      <w:r>
        <w:rPr>
          <w:b/>
        </w:rPr>
        <w:t xml:space="preserve">Tulos</w:t>
      </w:r>
    </w:p>
    <w:p>
      <w:r>
        <w:t xml:space="preserve">Välimeri</w:t>
      </w:r>
    </w:p>
    <w:p>
      <w:r>
        <w:rPr>
          <w:b/>
        </w:rPr>
        <w:t xml:space="preserve">Esimerkki 8.4714</w:t>
      </w:r>
    </w:p>
    <w:p>
      <w:r>
        <w:t xml:space="preserve">Mikä on Kosovon pääkaupunki?</w:t>
      </w:r>
    </w:p>
    <w:p>
      <w:r>
        <w:rPr>
          <w:b/>
        </w:rPr>
        <w:t xml:space="preserve">Tulos</w:t>
      </w:r>
    </w:p>
    <w:p>
      <w:r>
        <w:t xml:space="preserve">pristina</w:t>
      </w:r>
    </w:p>
    <w:p>
      <w:r>
        <w:rPr>
          <w:b/>
        </w:rPr>
        <w:t xml:space="preserve">Esimerkki 8.4715</w:t>
      </w:r>
    </w:p>
    <w:p>
      <w:r>
        <w:t xml:space="preserve">Mitä Afrikan pääkaupunkia palvelee Kotokan lentoasema?</w:t>
      </w:r>
    </w:p>
    <w:p>
      <w:r>
        <w:rPr>
          <w:b/>
        </w:rPr>
        <w:t xml:space="preserve">Tulos</w:t>
      </w:r>
    </w:p>
    <w:p>
      <w:r>
        <w:t xml:space="preserve">accra</w:t>
      </w:r>
    </w:p>
    <w:p>
      <w:r>
        <w:rPr>
          <w:b/>
        </w:rPr>
        <w:t xml:space="preserve">Esimerkki 8.4716</w:t>
      </w:r>
    </w:p>
    <w:p>
      <w:r>
        <w:t xml:space="preserve">Missä Etelä-Amerikan maassa sijaitsee Euroopan avaruuskeskus Kourou?</w:t>
      </w:r>
    </w:p>
    <w:p>
      <w:r>
        <w:rPr>
          <w:b/>
        </w:rPr>
        <w:t xml:space="preserve">Tulos</w:t>
      </w:r>
    </w:p>
    <w:p>
      <w:r>
        <w:t xml:space="preserve">ranskan guayana</w:t>
      </w:r>
    </w:p>
    <w:p>
      <w:r>
        <w:rPr>
          <w:b/>
        </w:rPr>
        <w:t xml:space="preserve">Esimerkki 8.4717</w:t>
      </w:r>
    </w:p>
    <w:p>
      <w:r>
        <w:t xml:space="preserve">Skipper, Kowalski, Rico ja Private ovat hahmoja mistä Disney-elokuvasta?</w:t>
      </w:r>
    </w:p>
    <w:p>
      <w:r>
        <w:rPr>
          <w:b/>
        </w:rPr>
        <w:t xml:space="preserve">Tulos</w:t>
      </w:r>
    </w:p>
    <w:p>
      <w:r>
        <w:t xml:space="preserve">Madagaskar</w:t>
      </w:r>
    </w:p>
    <w:p>
      <w:r>
        <w:rPr>
          <w:b/>
        </w:rPr>
        <w:t xml:space="preserve">Esimerkki 8.4718</w:t>
      </w:r>
    </w:p>
    <w:p>
      <w:r>
        <w:t xml:space="preserve">Missä suuressa ja monitahoisessa valtiossa on erilaisia maantieteellisiä/etnisiä/poliittisia alueita, joita kutsutaan nimillä "krais", "oblast", "okrugs" ja "republics"?</w:t>
      </w:r>
    </w:p>
    <w:p>
      <w:r>
        <w:rPr>
          <w:b/>
        </w:rPr>
        <w:t xml:space="preserve">Tulos</w:t>
      </w:r>
    </w:p>
    <w:p>
      <w:r>
        <w:t xml:space="preserve">Venäjä</w:t>
      </w:r>
    </w:p>
    <w:p>
      <w:r>
        <w:rPr>
          <w:b/>
        </w:rPr>
        <w:t xml:space="preserve">Esimerkki 8.4719</w:t>
      </w:r>
    </w:p>
    <w:p>
      <w:r>
        <w:t xml:space="preserve">Krakatoa on osa mitä maata?</w:t>
      </w:r>
    </w:p>
    <w:p>
      <w:r>
        <w:rPr>
          <w:b/>
        </w:rPr>
        <w:t xml:space="preserve">Tulos</w:t>
      </w:r>
    </w:p>
    <w:p>
      <w:r>
        <w:t xml:space="preserve">Indonesia</w:t>
      </w:r>
    </w:p>
    <w:p>
      <w:r>
        <w:rPr>
          <w:b/>
        </w:rPr>
        <w:t xml:space="preserve">Esimerkki 8.4720</w:t>
      </w:r>
    </w:p>
    <w:p>
      <w:r>
        <w:t xml:space="preserve">Kranebittenin lentoasema sijaitsee missä Euroopan maassa?</w:t>
      </w:r>
    </w:p>
    <w:p>
      <w:r>
        <w:rPr>
          <w:b/>
        </w:rPr>
        <w:t xml:space="preserve">Tulos</w:t>
      </w:r>
    </w:p>
    <w:p>
      <w:r>
        <w:t xml:space="preserve">Itävalta</w:t>
      </w:r>
    </w:p>
    <w:p>
      <w:r>
        <w:rPr>
          <w:b/>
        </w:rPr>
        <w:t xml:space="preserve">Esimerkki 8.4721</w:t>
      </w:r>
    </w:p>
    <w:p>
      <w:r>
        <w:t xml:space="preserve">Missä maassa krav magan taistelulaji on osa sotilaan peruskoulutusta?</w:t>
      </w:r>
    </w:p>
    <w:p>
      <w:r>
        <w:rPr>
          <w:b/>
        </w:rPr>
        <w:t xml:space="preserve">Tulos</w:t>
      </w:r>
    </w:p>
    <w:p>
      <w:r>
        <w:t xml:space="preserve">israel</w:t>
      </w:r>
    </w:p>
    <w:p>
      <w:r>
        <w:rPr>
          <w:b/>
        </w:rPr>
        <w:t xml:space="preserve">Esimerkki 8.4722</w:t>
      </w:r>
    </w:p>
    <w:p>
      <w:r>
        <w:t xml:space="preserve">Kuka näytteli Violet Krayn äitiä vuonna 1990 ilmestyneessä elokuvassa "The Krays"?</w:t>
      </w:r>
    </w:p>
    <w:p>
      <w:r>
        <w:rPr>
          <w:b/>
        </w:rPr>
        <w:t xml:space="preserve">Tulos</w:t>
      </w:r>
    </w:p>
    <w:p>
      <w:r>
        <w:t xml:space="preserve">billie whitelaw</w:t>
      </w:r>
    </w:p>
    <w:p>
      <w:r>
        <w:rPr>
          <w:b/>
        </w:rPr>
        <w:t xml:space="preserve">Esimerkki 8.4723</w:t>
      </w:r>
    </w:p>
    <w:p>
      <w:r>
        <w:t xml:space="preserve">Mistä maasta löytyy Kremestan pato?</w:t>
      </w:r>
    </w:p>
    <w:p>
      <w:r>
        <w:rPr>
          <w:b/>
        </w:rPr>
        <w:t xml:space="preserve">Tulos</w:t>
      </w:r>
    </w:p>
    <w:p>
      <w:r>
        <w:t xml:space="preserve">Kreikka</w:t>
      </w:r>
    </w:p>
    <w:p>
      <w:r>
        <w:rPr>
          <w:b/>
        </w:rPr>
        <w:t xml:space="preserve">Esimerkki 8.4724</w:t>
      </w:r>
    </w:p>
    <w:p>
      <w:r>
        <w:t xml:space="preserve">Kenen ruumis siirrettiin 30. lokakuuta 1961 yöllä Punaisen torin suuresta mausoleumista ja haudattiin uudelleen Kremlin muurin viereen?</w:t>
      </w:r>
    </w:p>
    <w:p>
      <w:r>
        <w:rPr>
          <w:b/>
        </w:rPr>
        <w:t xml:space="preserve">Tulos</w:t>
      </w:r>
    </w:p>
    <w:p>
      <w:r>
        <w:t xml:space="preserve">joseph stalin</w:t>
      </w:r>
    </w:p>
    <w:p>
      <w:r>
        <w:rPr>
          <w:b/>
        </w:rPr>
        <w:t xml:space="preserve">Esimerkki 8.4725</w:t>
      </w:r>
    </w:p>
    <w:p>
      <w:r>
        <w:t xml:space="preserve">Kenen säveltäjän viulusonaatti nro 9 tunnetaan nimellä "Kreutzer"?</w:t>
      </w:r>
    </w:p>
    <w:p>
      <w:r>
        <w:rPr>
          <w:b/>
        </w:rPr>
        <w:t xml:space="preserve">Tulos</w:t>
      </w:r>
    </w:p>
    <w:p>
      <w:r>
        <w:t xml:space="preserve">Beethoven</w:t>
      </w:r>
    </w:p>
    <w:p>
      <w:r>
        <w:rPr>
          <w:b/>
        </w:rPr>
        <w:t xml:space="preserve">Esimerkki 8.4726</w:t>
      </w:r>
    </w:p>
    <w:p>
      <w:r>
        <w:t xml:space="preserve">Missä Euroopan maassa Krimmlin putoukset sijaitsevat?</w:t>
      </w:r>
    </w:p>
    <w:p>
      <w:r>
        <w:rPr>
          <w:b/>
        </w:rPr>
        <w:t xml:space="preserve">Tulos</w:t>
      </w:r>
    </w:p>
    <w:p>
      <w:r>
        <w:t xml:space="preserve">Itävalta</w:t>
      </w:r>
    </w:p>
    <w:p>
      <w:r>
        <w:rPr>
          <w:b/>
        </w:rPr>
        <w:t xml:space="preserve">Esimerkki 8.4727</w:t>
      </w:r>
    </w:p>
    <w:p>
      <w:r>
        <w:t xml:space="preserve">Mistä suuresta uskonnosta Hare Krishna -liike sai alkunsa?</w:t>
      </w:r>
    </w:p>
    <w:p>
      <w:r>
        <w:rPr>
          <w:b/>
        </w:rPr>
        <w:t xml:space="preserve">Tulos</w:t>
      </w:r>
    </w:p>
    <w:p>
      <w:r>
        <w:t xml:space="preserve">hindu</w:t>
      </w:r>
    </w:p>
    <w:p>
      <w:r>
        <w:rPr>
          <w:b/>
        </w:rPr>
        <w:t xml:space="preserve">Esimerkki 8.4728</w:t>
      </w:r>
    </w:p>
    <w:p>
      <w:r>
        <w:t xml:space="preserve">Kuka ratsasti Kris Kinin menestykseen Epsomin Derbyssä vuonna 2003?</w:t>
      </w:r>
    </w:p>
    <w:p>
      <w:r>
        <w:rPr>
          <w:b/>
        </w:rPr>
        <w:t xml:space="preserve">Tulos</w:t>
      </w:r>
    </w:p>
    <w:p>
      <w:r>
        <w:t xml:space="preserve">Kieren Fallon</w:t>
      </w:r>
    </w:p>
    <w:p>
      <w:r>
        <w:rPr>
          <w:b/>
        </w:rPr>
        <w:t xml:space="preserve">Esimerkki 8.4729</w:t>
      </w:r>
    </w:p>
    <w:p>
      <w:r>
        <w:t xml:space="preserve">Millä kappaleella Kris Kross teki No.1-hitin vuonna 1992?</w:t>
      </w:r>
    </w:p>
    <w:p>
      <w:r>
        <w:rPr>
          <w:b/>
        </w:rPr>
        <w:t xml:space="preserve">Tulos</w:t>
      </w:r>
    </w:p>
    <w:p>
      <w:r>
        <w:t xml:space="preserve">hyppää</w:t>
      </w:r>
    </w:p>
    <w:p>
      <w:r>
        <w:rPr>
          <w:b/>
        </w:rPr>
        <w:t xml:space="preserve">Esimerkki 8.4730</w:t>
      </w:r>
    </w:p>
    <w:p>
      <w:r>
        <w:t xml:space="preserve">Minkä Euroopan maan rahayksikkö on kruunu?</w:t>
      </w:r>
    </w:p>
    <w:p>
      <w:r>
        <w:rPr>
          <w:b/>
        </w:rPr>
        <w:t xml:space="preserve">Tulos</w:t>
      </w:r>
    </w:p>
    <w:p>
      <w:r>
        <w:t xml:space="preserve">Viro</w:t>
      </w:r>
    </w:p>
    <w:p>
      <w:r>
        <w:rPr>
          <w:b/>
        </w:rPr>
        <w:t xml:space="preserve">Esimerkki 8.4731</w:t>
      </w:r>
    </w:p>
    <w:p>
      <w:r>
        <w:t xml:space="preserve">Kuka sarjakuvahahmo, joka kokkaa Krusty Krabissa, kutsuu Bikini Bottomia kodikseen?</w:t>
      </w:r>
    </w:p>
    <w:p>
      <w:r>
        <w:rPr>
          <w:b/>
        </w:rPr>
        <w:t xml:space="preserve">Tulos</w:t>
      </w:r>
    </w:p>
    <w:p>
      <w:r>
        <w:t xml:space="preserve">Paavo Pesusieni</w:t>
      </w:r>
    </w:p>
    <w:p>
      <w:r>
        <w:rPr>
          <w:b/>
        </w:rPr>
        <w:t xml:space="preserve">Esimerkki 8.4732</w:t>
      </w:r>
    </w:p>
    <w:p>
      <w:r>
        <w:t xml:space="preserve">Petroliam Nasional Berhad, valtava malesialainen kaasu- ja öljy-yhtiö, antoi lyhennetyn nimensä mille maailman johtavalle Kuala Lumpan maamerkille?</w:t>
      </w:r>
    </w:p>
    <w:p>
      <w:r>
        <w:rPr>
          <w:b/>
        </w:rPr>
        <w:t xml:space="preserve">Tulos</w:t>
      </w:r>
    </w:p>
    <w:p>
      <w:r>
        <w:t xml:space="preserve">Petronasin tornit</w:t>
      </w:r>
    </w:p>
    <w:p>
      <w:r>
        <w:rPr>
          <w:b/>
        </w:rPr>
        <w:t xml:space="preserve">Esimerkki 8.4733</w:t>
      </w:r>
    </w:p>
    <w:p>
      <w:r>
        <w:t xml:space="preserve">Kuala Lumpur on minkä maan pääkaupunki?</w:t>
      </w:r>
    </w:p>
    <w:p>
      <w:r>
        <w:rPr>
          <w:b/>
        </w:rPr>
        <w:t xml:space="preserve">Tulos</w:t>
      </w:r>
    </w:p>
    <w:p>
      <w:r>
        <w:t xml:space="preserve">Malesia</w:t>
      </w:r>
    </w:p>
    <w:p>
      <w:r>
        <w:rPr>
          <w:b/>
        </w:rPr>
        <w:t xml:space="preserve">Esimerkki 8.4734</w:t>
      </w:r>
    </w:p>
    <w:p>
      <w:r>
        <w:t xml:space="preserve">Kuka brittiläinen runoilija kirjoitti Kubla Khanin?</w:t>
      </w:r>
    </w:p>
    <w:p>
      <w:r>
        <w:rPr>
          <w:b/>
        </w:rPr>
        <w:t xml:space="preserve">Tulos</w:t>
      </w:r>
    </w:p>
    <w:p>
      <w:r>
        <w:t xml:space="preserve">samuel taylor coleridge</w:t>
      </w:r>
    </w:p>
    <w:p>
      <w:r>
        <w:rPr>
          <w:b/>
        </w:rPr>
        <w:t xml:space="preserve">Esimerkki 8.4735</w:t>
      </w:r>
    </w:p>
    <w:p>
      <w:r>
        <w:t xml:space="preserve">Coleridgen mukaan missä Kubla Khan määräsi huvikupolinsa?</w:t>
      </w:r>
    </w:p>
    <w:p>
      <w:r>
        <w:rPr>
          <w:b/>
        </w:rPr>
        <w:t xml:space="preserve">Tulos</w:t>
      </w:r>
    </w:p>
    <w:p>
      <w:r>
        <w:t xml:space="preserve">xanadu</w:t>
      </w:r>
    </w:p>
    <w:p>
      <w:r>
        <w:rPr>
          <w:b/>
        </w:rPr>
        <w:t xml:space="preserve">Esimerkki 8.4736</w:t>
      </w:r>
    </w:p>
    <w:p>
      <w:r>
        <w:t xml:space="preserve">Minkä Euroopan maan valuutta on Kuna?</w:t>
      </w:r>
    </w:p>
    <w:p>
      <w:r>
        <w:rPr>
          <w:b/>
        </w:rPr>
        <w:t xml:space="preserve">Tulos</w:t>
      </w:r>
    </w:p>
    <w:p>
      <w:r>
        <w:t xml:space="preserve">Kroatia</w:t>
      </w:r>
    </w:p>
    <w:p>
      <w:r>
        <w:rPr>
          <w:b/>
        </w:rPr>
        <w:t xml:space="preserve">Esimerkki 8.4737</w:t>
      </w:r>
    </w:p>
    <w:p>
      <w:r>
        <w:t xml:space="preserve">Kuka amerikkalainen näyttelijä, joka tunnetaan parhaiten roolistaan 1970-luvun tv-sarjassa "Kung Fu", kuoli kesäkuussa 2009?</w:t>
      </w:r>
    </w:p>
    <w:p>
      <w:r>
        <w:rPr>
          <w:b/>
        </w:rPr>
        <w:t xml:space="preserve">Tulos</w:t>
      </w:r>
    </w:p>
    <w:p>
      <w:r>
        <w:t xml:space="preserve">david carradine</w:t>
      </w:r>
    </w:p>
    <w:p>
      <w:r>
        <w:rPr>
          <w:b/>
        </w:rPr>
        <w:t xml:space="preserve">Esimerkki 8.4738</w:t>
      </w:r>
    </w:p>
    <w:p>
      <w:r>
        <w:t xml:space="preserve">Kuka näyttelijä on Po Kung Fu Pandan äänenä sarjan kahdessa elokuvassa?</w:t>
      </w:r>
    </w:p>
    <w:p>
      <w:r>
        <w:rPr>
          <w:b/>
        </w:rPr>
        <w:t xml:space="preserve">Tulos</w:t>
      </w:r>
    </w:p>
    <w:p>
      <w:r>
        <w:t xml:space="preserve">Jack Black</w:t>
      </w:r>
    </w:p>
    <w:p>
      <w:r>
        <w:rPr>
          <w:b/>
        </w:rPr>
        <w:t xml:space="preserve">Esimerkki 8.4739</w:t>
      </w:r>
    </w:p>
    <w:p>
      <w:r>
        <w:t xml:space="preserve">Missä Euroopan pääkaupungissa sijaitsee Kunsthistorisches Museum?</w:t>
      </w:r>
    </w:p>
    <w:p>
      <w:r>
        <w:rPr>
          <w:b/>
        </w:rPr>
        <w:t xml:space="preserve">Tulos</w:t>
      </w:r>
    </w:p>
    <w:p>
      <w:r>
        <w:t xml:space="preserve">Wien</w:t>
      </w:r>
    </w:p>
    <w:p>
      <w:r>
        <w:rPr>
          <w:b/>
        </w:rPr>
        <w:t xml:space="preserve">Esimerkki 8.4740</w:t>
      </w:r>
    </w:p>
    <w:p>
      <w:r>
        <w:t xml:space="preserve">Jos teidän pitäisi yhdistää yksi henkilö Kuomintang-puolueeseen vuosina 1929-1948, kuka se olisi?</w:t>
      </w:r>
    </w:p>
    <w:p>
      <w:r>
        <w:rPr>
          <w:b/>
        </w:rPr>
        <w:t xml:space="preserve">Tulos</w:t>
      </w:r>
    </w:p>
    <w:p>
      <w:r>
        <w:t xml:space="preserve">chiang kai-shek</w:t>
      </w:r>
    </w:p>
    <w:p>
      <w:r>
        <w:rPr>
          <w:b/>
        </w:rPr>
        <w:t xml:space="preserve">Esimerkki 8.4741</w:t>
      </w:r>
    </w:p>
    <w:p>
      <w:r>
        <w:t xml:space="preserve">Minkä taidekoulukunnan merkittävä edustaja oli Kurt Schwitters?</w:t>
      </w:r>
    </w:p>
    <w:p>
      <w:r>
        <w:rPr>
          <w:b/>
        </w:rPr>
        <w:t xml:space="preserve">Tulos</w:t>
      </w:r>
    </w:p>
    <w:p>
      <w:r>
        <w:t xml:space="preserve">dada</w:t>
      </w:r>
    </w:p>
    <w:p>
      <w:r>
        <w:rPr>
          <w:b/>
        </w:rPr>
        <w:t xml:space="preserve">Esimerkki 8.4742</w:t>
      </w:r>
    </w:p>
    <w:p>
      <w:r>
        <w:t xml:space="preserve">Missä klassikkokirjassa ja -elokuvassa hahmo Kurtz esiintyy?</w:t>
      </w:r>
    </w:p>
    <w:p>
      <w:r>
        <w:rPr>
          <w:b/>
        </w:rPr>
        <w:t xml:space="preserve">Tulos</w:t>
      </w:r>
    </w:p>
    <w:p>
      <w:r>
        <w:t xml:space="preserve">pimeyden sydän</w:t>
      </w:r>
    </w:p>
    <w:p>
      <w:r>
        <w:rPr>
          <w:b/>
        </w:rPr>
        <w:t xml:space="preserve">Esimerkki 8.4743</w:t>
      </w:r>
    </w:p>
    <w:p>
      <w:r>
        <w:t xml:space="preserve">Mikä on Kuwaitin pääkaupunki?</w:t>
      </w:r>
    </w:p>
    <w:p>
      <w:r>
        <w:rPr>
          <w:b/>
        </w:rPr>
        <w:t xml:space="preserve">Tulos</w:t>
      </w:r>
    </w:p>
    <w:p>
      <w:r>
        <w:t xml:space="preserve">kuwaitin kaupunki</w:t>
      </w:r>
    </w:p>
    <w:p>
      <w:r>
        <w:rPr>
          <w:b/>
        </w:rPr>
        <w:t xml:space="preserve">Esimerkki 8.4744</w:t>
      </w:r>
    </w:p>
    <w:p>
      <w:r>
        <w:t xml:space="preserve">Kwame Nkrumahista tuli minkä maan ensimmäinen presidentti vuonna 1960?</w:t>
      </w:r>
    </w:p>
    <w:p>
      <w:r>
        <w:rPr>
          <w:b/>
        </w:rPr>
        <w:t xml:space="preserve">Tulos</w:t>
      </w:r>
    </w:p>
    <w:p>
      <w:r>
        <w:t xml:space="preserve">ghana</w:t>
      </w:r>
    </w:p>
    <w:p>
      <w:r>
        <w:rPr>
          <w:b/>
        </w:rPr>
        <w:t xml:space="preserve">Esimerkki 8.4745</w:t>
      </w:r>
    </w:p>
    <w:p>
      <w:r>
        <w:t xml:space="preserve">Kwame Nkrumah- Acheampong, joka sai lempinimen Lumileopardi, oli maan ensimmäinen edustaja talviolympialaisissa (hän sijoittui 53. sijalle slalomissa vuonna 2010)?</w:t>
      </w:r>
    </w:p>
    <w:p>
      <w:r>
        <w:rPr>
          <w:b/>
        </w:rPr>
        <w:t xml:space="preserve">Tulos</w:t>
      </w:r>
    </w:p>
    <w:p>
      <w:r>
        <w:t xml:space="preserve">ghana</w:t>
      </w:r>
    </w:p>
    <w:p>
      <w:r>
        <w:rPr>
          <w:b/>
        </w:rPr>
        <w:t xml:space="preserve">Esimerkki 8.4746</w:t>
      </w:r>
    </w:p>
    <w:p>
      <w:r>
        <w:t xml:space="preserve">Minkä Afrikan maan valuutta on Kwanza?</w:t>
      </w:r>
    </w:p>
    <w:p>
      <w:r>
        <w:rPr>
          <w:b/>
        </w:rPr>
        <w:t xml:space="preserve">Tulos</w:t>
      </w:r>
    </w:p>
    <w:p>
      <w:r>
        <w:t xml:space="preserve">angola</w:t>
      </w:r>
    </w:p>
    <w:p>
      <w:r>
        <w:rPr>
          <w:b/>
        </w:rPr>
        <w:t xml:space="preserve">Esimerkki 8.4747</w:t>
      </w:r>
    </w:p>
    <w:p>
      <w:r>
        <w:t xml:space="preserve">Missä voisit käyttää Kyatin?</w:t>
      </w:r>
    </w:p>
    <w:p>
      <w:r>
        <w:rPr>
          <w:b/>
        </w:rPr>
        <w:t xml:space="preserve">Tulos</w:t>
      </w:r>
    </w:p>
    <w:p>
      <w:r>
        <w:t xml:space="preserve">Burma</w:t>
      </w:r>
    </w:p>
    <w:p>
      <w:r>
        <w:rPr>
          <w:b/>
        </w:rPr>
        <w:t xml:space="preserve">Esimerkki 8.4748</w:t>
      </w:r>
    </w:p>
    <w:p>
      <w:r>
        <w:t xml:space="preserve">Kyat on minkä maan perusrahayksikkö?</w:t>
      </w:r>
    </w:p>
    <w:p>
      <w:r>
        <w:rPr>
          <w:b/>
        </w:rPr>
        <w:t xml:space="preserve">Tulos</w:t>
      </w:r>
    </w:p>
    <w:p>
      <w:r>
        <w:t xml:space="preserve">myanmar</w:t>
      </w:r>
    </w:p>
    <w:p>
      <w:r>
        <w:rPr>
          <w:b/>
        </w:rPr>
        <w:t xml:space="preserve">Esimerkki 8.4749</w:t>
      </w:r>
    </w:p>
    <w:p>
      <w:r>
        <w:t xml:space="preserve">Mikä Kyle Jarrow'n satiirinen musikaali L. Ron Hubbardista, joka pilkkaa hänen scifi-kirjoituksiaan ja henkilökohtaisia uskomuksiaan, esitettiin alun perin vuonna 2003 New Yorkissa Les Freres Corbusier -yhtyeen toimesta (voittaen Obie-palkinnon) ja sai Garland-palkinnon Los Angelesin vuoden 2004 tuotannon ohjaajalle?</w:t>
      </w:r>
    </w:p>
    <w:p>
      <w:r>
        <w:rPr>
          <w:b/>
        </w:rPr>
        <w:t xml:space="preserve">Tulos</w:t>
      </w:r>
    </w:p>
    <w:p>
      <w:r>
        <w:t xml:space="preserve">erittäin iloinen luvattomien lasten skientologinen kilpailu</w:t>
      </w:r>
    </w:p>
    <w:p>
      <w:r>
        <w:rPr>
          <w:b/>
        </w:rPr>
        <w:t xml:space="preserve">Esimerkki 8.4750</w:t>
      </w:r>
    </w:p>
    <w:p>
      <w:r>
        <w:t xml:space="preserve">Mikä oli Kylie Minoguen vuonna 2007 julkaistun kymmenennen albumin nimi?</w:t>
      </w:r>
    </w:p>
    <w:p>
      <w:r>
        <w:rPr>
          <w:b/>
        </w:rPr>
        <w:t xml:space="preserve">Tulos</w:t>
      </w:r>
    </w:p>
    <w:p>
      <w:r>
        <w:t xml:space="preserve">x</w:t>
      </w:r>
    </w:p>
    <w:p>
      <w:r>
        <w:rPr>
          <w:b/>
        </w:rPr>
        <w:t xml:space="preserve">Esimerkki 8.4751</w:t>
      </w:r>
    </w:p>
    <w:p>
      <w:r>
        <w:t xml:space="preserve">Mikä oli Kylie Minoguen ensimmäinen Britannian listaykkönen?</w:t>
      </w:r>
    </w:p>
    <w:p>
      <w:r>
        <w:rPr>
          <w:b/>
        </w:rPr>
        <w:t xml:space="preserve">Tulos</w:t>
      </w:r>
    </w:p>
    <w:p>
      <w:r>
        <w:t xml:space="preserve">Minun pitäisi olla niin onnekas</w:t>
      </w:r>
    </w:p>
    <w:p>
      <w:r>
        <w:rPr>
          <w:b/>
        </w:rPr>
        <w:t xml:space="preserve">Esimerkki 8.4752</w:t>
      </w:r>
    </w:p>
    <w:p>
      <w:r>
        <w:t xml:space="preserve">Missä maassa Kylie Minogue syntyi?</w:t>
      </w:r>
    </w:p>
    <w:p>
      <w:r>
        <w:rPr>
          <w:b/>
        </w:rPr>
        <w:t xml:space="preserve">Tulos</w:t>
      </w:r>
    </w:p>
    <w:p>
      <w:r>
        <w:t xml:space="preserve">Australia</w:t>
      </w:r>
    </w:p>
    <w:p>
      <w:r>
        <w:rPr>
          <w:b/>
        </w:rPr>
        <w:t xml:space="preserve">Esimerkki 8.4753</w:t>
      </w:r>
    </w:p>
    <w:p>
      <w:r>
        <w:t xml:space="preserve">Missä Kylie Minogue syntyi?</w:t>
      </w:r>
    </w:p>
    <w:p>
      <w:r>
        <w:rPr>
          <w:b/>
        </w:rPr>
        <w:t xml:space="preserve">Tulos</w:t>
      </w:r>
    </w:p>
    <w:p>
      <w:r>
        <w:t xml:space="preserve">Australia</w:t>
      </w:r>
    </w:p>
    <w:p>
      <w:r>
        <w:rPr>
          <w:b/>
        </w:rPr>
        <w:t xml:space="preserve">Esimerkki 8.4754</w:t>
      </w:r>
    </w:p>
    <w:p>
      <w:r>
        <w:t xml:space="preserve">Kylie Minogue näytteli Charlene Robinsonia missä saippuaoopperassa?</w:t>
      </w:r>
    </w:p>
    <w:p>
      <w:r>
        <w:rPr>
          <w:b/>
        </w:rPr>
        <w:t xml:space="preserve">Tulos</w:t>
      </w:r>
    </w:p>
    <w:p>
      <w:r>
        <w:t xml:space="preserve">naapurit</w:t>
      </w:r>
    </w:p>
    <w:p>
      <w:r>
        <w:rPr>
          <w:b/>
        </w:rPr>
        <w:t xml:space="preserve">Esimerkki 8.4755</w:t>
      </w:r>
    </w:p>
    <w:p>
      <w:r>
        <w:t xml:space="preserve">Mitä australialaista saippuaoopperaa on esitetty vuodesta 1985 lähtien ja sen pääosassa on ollut Kylie Minogue?</w:t>
      </w:r>
    </w:p>
    <w:p>
      <w:r>
        <w:rPr>
          <w:b/>
        </w:rPr>
        <w:t xml:space="preserve">Tulos</w:t>
      </w:r>
    </w:p>
    <w:p>
      <w:r>
        <w:t xml:space="preserve">naapurit</w:t>
      </w:r>
    </w:p>
    <w:p>
      <w:r>
        <w:rPr>
          <w:b/>
        </w:rPr>
        <w:t xml:space="preserve">Esimerkki 8.4756</w:t>
      </w:r>
    </w:p>
    <w:p>
      <w:r>
        <w:t xml:space="preserve">Mikä on entisen Neuvostoliiton tasavallan Kirgisian pääkaupunki?</w:t>
      </w:r>
    </w:p>
    <w:p>
      <w:r>
        <w:rPr>
          <w:b/>
        </w:rPr>
        <w:t xml:space="preserve">Tulos</w:t>
      </w:r>
    </w:p>
    <w:p>
      <w:r>
        <w:t xml:space="preserve">bishkek</w:t>
      </w:r>
    </w:p>
    <w:p>
      <w:r>
        <w:rPr>
          <w:b/>
        </w:rPr>
        <w:t xml:space="preserve">Esimerkki 8.4757</w:t>
      </w:r>
    </w:p>
    <w:p>
      <w:r>
        <w:t xml:space="preserve">Mikä on Kirgisian pääkaupunki?</w:t>
      </w:r>
    </w:p>
    <w:p>
      <w:r>
        <w:rPr>
          <w:b/>
        </w:rPr>
        <w:t xml:space="preserve">Tulos</w:t>
      </w:r>
    </w:p>
    <w:p>
      <w:r>
        <w:t xml:space="preserve">bishkek</w:t>
      </w:r>
    </w:p>
    <w:p>
      <w:r>
        <w:rPr>
          <w:b/>
        </w:rPr>
        <w:t xml:space="preserve">Esimerkki 8.4758</w:t>
      </w:r>
    </w:p>
    <w:p>
      <w:r>
        <w:t xml:space="preserve">Minkä artistin vuonna 1987 julkaistu La Bamba -levy on peräisin?</w:t>
      </w:r>
    </w:p>
    <w:p>
      <w:r>
        <w:rPr>
          <w:b/>
        </w:rPr>
        <w:t xml:space="preserve">Tulos</w:t>
      </w:r>
    </w:p>
    <w:p>
      <w:r>
        <w:t xml:space="preserve">los lobos</w:t>
      </w:r>
    </w:p>
    <w:p>
      <w:r>
        <w:rPr>
          <w:b/>
        </w:rPr>
        <w:t xml:space="preserve">Esimerkki 8.4759</w:t>
      </w:r>
    </w:p>
    <w:p>
      <w:r>
        <w:t xml:space="preserve">Minkä tähden suurin hitti oli La Bamba?</w:t>
      </w:r>
    </w:p>
    <w:p>
      <w:r>
        <w:rPr>
          <w:b/>
        </w:rPr>
        <w:t xml:space="preserve">Tulos</w:t>
      </w:r>
    </w:p>
    <w:p>
      <w:r>
        <w:t xml:space="preserve">ritchie valens</w:t>
      </w:r>
    </w:p>
    <w:p>
      <w:r>
        <w:rPr>
          <w:b/>
        </w:rPr>
        <w:t xml:space="preserve">Esimerkki 8.4760</w:t>
      </w:r>
    </w:p>
    <w:p>
      <w:r>
        <w:t xml:space="preserve">Kuka sai hitin "La Bamba" vuonna 1987?</w:t>
      </w:r>
    </w:p>
    <w:p>
      <w:r>
        <w:rPr>
          <w:b/>
        </w:rPr>
        <w:t xml:space="preserve">Tulos</w:t>
      </w:r>
    </w:p>
    <w:p>
      <w:r>
        <w:t xml:space="preserve">los lobos</w:t>
      </w:r>
    </w:p>
    <w:p>
      <w:r>
        <w:rPr>
          <w:b/>
        </w:rPr>
        <w:t xml:space="preserve">Esimerkki 8.4761</w:t>
      </w:r>
    </w:p>
    <w:p>
      <w:r>
        <w:t xml:space="preserve">Kuka sävelsi La Bayaderen musiikin?</w:t>
      </w:r>
    </w:p>
    <w:p>
      <w:r>
        <w:rPr>
          <w:b/>
        </w:rPr>
        <w:t xml:space="preserve">Tulos</w:t>
      </w:r>
    </w:p>
    <w:p>
      <w:r>
        <w:t xml:space="preserve">ludwig minkus</w:t>
      </w:r>
    </w:p>
    <w:p>
      <w:r>
        <w:rPr>
          <w:b/>
        </w:rPr>
        <w:t xml:space="preserve">Esimerkki 8.4762</w:t>
      </w:r>
    </w:p>
    <w:p>
      <w:r>
        <w:t xml:space="preserve">Mikä Labelle-tyttöyhtyeen vuonna 1974 tekemä laulu on kuuluisin seksuaalisuuteen viittaavasta kertosäkeestä "voulez-vous coucher avec moi (ce soir)", joka tarkoittaa "Haluatko nukkua kanssani (tänä yönä)"?</w:t>
      </w:r>
    </w:p>
    <w:p>
      <w:r>
        <w:rPr>
          <w:b/>
        </w:rPr>
        <w:t xml:space="preserve">Tulos</w:t>
      </w:r>
    </w:p>
    <w:p>
      <w:r>
        <w:t xml:space="preserve">lady marmeladi</w:t>
      </w:r>
    </w:p>
    <w:p>
      <w:r>
        <w:rPr>
          <w:b/>
        </w:rPr>
        <w:t xml:space="preserve">Esimerkki 8.4763</w:t>
      </w:r>
    </w:p>
    <w:p>
      <w:r>
        <w:t xml:space="preserve">Kuka italialainen kirjoitti oopperan La Boheme?</w:t>
      </w:r>
    </w:p>
    <w:p>
      <w:r>
        <w:rPr>
          <w:b/>
        </w:rPr>
        <w:t xml:space="preserve">Tulos</w:t>
      </w:r>
    </w:p>
    <w:p>
      <w:r>
        <w:t xml:space="preserve">giacomo puccini</w:t>
      </w:r>
    </w:p>
    <w:p>
      <w:r>
        <w:rPr>
          <w:b/>
        </w:rPr>
        <w:t xml:space="preserve">Esimerkki 8.4764</w:t>
      </w:r>
    </w:p>
    <w:p>
      <w:r>
        <w:t xml:space="preserve">Kuka sävelsi 1800-luvun oopperan "La Boheme"?</w:t>
      </w:r>
    </w:p>
    <w:p>
      <w:r>
        <w:rPr>
          <w:b/>
        </w:rPr>
        <w:t xml:space="preserve">Tulos</w:t>
      </w:r>
    </w:p>
    <w:p>
      <w:r>
        <w:t xml:space="preserve">giacomo puccini</w:t>
      </w:r>
    </w:p>
    <w:p>
      <w:r>
        <w:rPr>
          <w:b/>
        </w:rPr>
        <w:t xml:space="preserve">Esimerkki 8.4765</w:t>
      </w:r>
    </w:p>
    <w:p>
      <w:r>
        <w:t xml:space="preserve">Kuka sävelsi oopperan La Boheme?</w:t>
      </w:r>
    </w:p>
    <w:p>
      <w:r>
        <w:rPr>
          <w:b/>
        </w:rPr>
        <w:t xml:space="preserve">Tulos</w:t>
      </w:r>
    </w:p>
    <w:p>
      <w:r>
        <w:t xml:space="preserve">giacomo puccini</w:t>
      </w:r>
    </w:p>
    <w:p>
      <w:r>
        <w:rPr>
          <w:b/>
        </w:rPr>
        <w:t xml:space="preserve">Esimerkki 8.4766</w:t>
      </w:r>
    </w:p>
    <w:p>
      <w:r>
        <w:t xml:space="preserve">Mitä seuraavista oopperoista Mozart ei ole säveltänyt: Cosi Fan Tutti, Don Giovanni tai La Boheme?</w:t>
      </w:r>
    </w:p>
    <w:p>
      <w:r>
        <w:rPr>
          <w:b/>
        </w:rPr>
        <w:t xml:space="preserve">Tulos</w:t>
      </w:r>
    </w:p>
    <w:p>
      <w:r>
        <w:t xml:space="preserve">la boheme</w:t>
      </w:r>
    </w:p>
    <w:p>
      <w:r>
        <w:rPr>
          <w:b/>
        </w:rPr>
        <w:t xml:space="preserve">Esimerkki 8.4767</w:t>
      </w:r>
    </w:p>
    <w:p>
      <w:r>
        <w:t xml:space="preserve">Kuka oli puolustusministeri viimeisimmässä työväenpuolueen hallituksessa?</w:t>
      </w:r>
    </w:p>
    <w:p>
      <w:r>
        <w:rPr>
          <w:b/>
        </w:rPr>
        <w:t xml:space="preserve">Tulos</w:t>
      </w:r>
    </w:p>
    <w:p>
      <w:r>
        <w:t xml:space="preserve">bob ainsworth</w:t>
      </w:r>
    </w:p>
    <w:p>
      <w:r>
        <w:rPr>
          <w:b/>
        </w:rPr>
        <w:t xml:space="preserve">Esimerkki 8.4768</w:t>
      </w:r>
    </w:p>
    <w:p>
      <w:r>
        <w:t xml:space="preserve">Kolme entistä Labour-puolueen valtiovarainministeriä on yhä elossa - Alistair Darling, Gordon Brown ja kuka muu?</w:t>
      </w:r>
    </w:p>
    <w:p>
      <w:r>
        <w:rPr>
          <w:b/>
        </w:rPr>
        <w:t xml:space="preserve">Tulos</w:t>
      </w:r>
    </w:p>
    <w:p>
      <w:r>
        <w:t xml:space="preserve">denis healey</w:t>
      </w:r>
    </w:p>
    <w:p>
      <w:r>
        <w:rPr>
          <w:b/>
        </w:rPr>
        <w:t xml:space="preserve">Esimerkki 8.4769</w:t>
      </w:r>
    </w:p>
    <w:p>
      <w:r>
        <w:t xml:space="preserve">Ramsay McDonald oli Yhdistyneen kuningaskunnan ensimmäinen työväenpuolueen pääministeri. Kuka oli toinen?</w:t>
      </w:r>
    </w:p>
    <w:p>
      <w:r>
        <w:rPr>
          <w:b/>
        </w:rPr>
        <w:t xml:space="preserve">Tulos</w:t>
      </w:r>
    </w:p>
    <w:p>
      <w:r>
        <w:t xml:space="preserve">Clement Attlee</w:t>
      </w:r>
    </w:p>
    <w:p>
      <w:r>
        <w:rPr>
          <w:b/>
        </w:rPr>
        <w:t xml:space="preserve">Esimerkki 8.4770</w:t>
      </w:r>
    </w:p>
    <w:p>
      <w:r>
        <w:t xml:space="preserve">Kuka työväenpuolueen kansanedustaja on toiminut sisäasiainvaliokunnan puheenjohtajana vuodesta 2007?</w:t>
      </w:r>
    </w:p>
    <w:p>
      <w:r>
        <w:rPr>
          <w:b/>
        </w:rPr>
        <w:t xml:space="preserve">Tulos</w:t>
      </w:r>
    </w:p>
    <w:p>
      <w:r>
        <w:t xml:space="preserve">Keith Vaz</w:t>
      </w:r>
    </w:p>
    <w:p>
      <w:r>
        <w:rPr>
          <w:b/>
        </w:rPr>
        <w:t xml:space="preserve">Esimerkki 8.4771</w:t>
      </w:r>
    </w:p>
    <w:p>
      <w:r>
        <w:t xml:space="preserve">Kuka erosi edellisestä työväenpuolueen hallituksesta valittaen, että häntä oli kohdeltu "silmänlumeena"?</w:t>
      </w:r>
    </w:p>
    <w:p>
      <w:r>
        <w:rPr>
          <w:b/>
        </w:rPr>
        <w:t xml:space="preserve">Tulos</w:t>
      </w:r>
    </w:p>
    <w:p>
      <w:r>
        <w:t xml:space="preserve">caroline flint</w:t>
      </w:r>
    </w:p>
    <w:p>
      <w:r>
        <w:rPr>
          <w:b/>
        </w:rPr>
        <w:t xml:space="preserve">Esimerkki 8.4772</w:t>
      </w:r>
    </w:p>
    <w:p>
      <w:r>
        <w:t xml:space="preserve">Kuka merkittävä työväenpuolueen kansanedustaja menetti Morleyn ja Outwoodin vaalipiirinsä toukokuun parlamenttivaaleissa?</w:t>
      </w:r>
    </w:p>
    <w:p>
      <w:r>
        <w:rPr>
          <w:b/>
        </w:rPr>
        <w:t xml:space="preserve">Tulos</w:t>
      </w:r>
    </w:p>
    <w:p>
      <w:r>
        <w:t xml:space="preserve">ed pallot</w:t>
      </w:r>
    </w:p>
    <w:p>
      <w:r>
        <w:rPr>
          <w:b/>
        </w:rPr>
        <w:t xml:space="preserve">Esimerkki 8.4773</w:t>
      </w:r>
    </w:p>
    <w:p>
      <w:r>
        <w:t xml:space="preserve">Kuka oli Britannian ensimmäinen työväenpuolueen pääministeri?</w:t>
      </w:r>
    </w:p>
    <w:p>
      <w:r>
        <w:rPr>
          <w:b/>
        </w:rPr>
        <w:t xml:space="preserve">Tulos</w:t>
      </w:r>
    </w:p>
    <w:p>
      <w:r>
        <w:t xml:space="preserve">ramsay macdonald</w:t>
      </w:r>
    </w:p>
    <w:p>
      <w:r>
        <w:rPr>
          <w:b/>
        </w:rPr>
        <w:t xml:space="preserve">Esimerkki 8.4774</w:t>
      </w:r>
    </w:p>
    <w:p>
      <w:r>
        <w:t xml:space="preserve">Kuka entinen työväenpuolueen pääministeri kuoli vuonna 2005?</w:t>
      </w:r>
    </w:p>
    <w:p>
      <w:r>
        <w:rPr>
          <w:b/>
        </w:rPr>
        <w:t xml:space="preserve">Tulos</w:t>
      </w:r>
    </w:p>
    <w:p>
      <w:r>
        <w:t xml:space="preserve">James Callaghan</w:t>
      </w:r>
    </w:p>
    <w:p>
      <w:r>
        <w:rPr>
          <w:b/>
        </w:rPr>
        <w:t xml:space="preserve">Esimerkki 8.4775</w:t>
      </w:r>
    </w:p>
    <w:p>
      <w:r>
        <w:t xml:space="preserve">Kuka ehdokas Labour-puolueen johtajavaaleissa vuonna 2010 on Hackney Northin ja Stoke Newingtonin kansanedustaja?</w:t>
      </w:r>
    </w:p>
    <w:p>
      <w:r>
        <w:rPr>
          <w:b/>
        </w:rPr>
        <w:t xml:space="preserve">Tulos</w:t>
      </w:r>
    </w:p>
    <w:p>
      <w:r>
        <w:t xml:space="preserve">diane abbott</w:t>
      </w:r>
    </w:p>
    <w:p>
      <w:r>
        <w:rPr>
          <w:b/>
        </w:rPr>
        <w:t xml:space="preserve">Esimerkki 8.4776</w:t>
      </w:r>
    </w:p>
    <w:p>
      <w:r>
        <w:t xml:space="preserve">Kenestä tuli työväenpuolueen johtaja vuonna 1980?</w:t>
      </w:r>
    </w:p>
    <w:p>
      <w:r>
        <w:rPr>
          <w:b/>
        </w:rPr>
        <w:t xml:space="preserve">Tulos</w:t>
      </w:r>
    </w:p>
    <w:p>
      <w:r>
        <w:t xml:space="preserve">denis healey</w:t>
      </w:r>
    </w:p>
    <w:p>
      <w:r>
        <w:rPr>
          <w:b/>
        </w:rPr>
        <w:t xml:space="preserve">Esimerkki 8.4777</w:t>
      </w:r>
    </w:p>
    <w:p>
      <w:r>
        <w:t xml:space="preserve">Kenestä tuli työväenpuolueen vt. johtaja John Smithin äkillisen kuoleman jälkeen vuonna 1994?</w:t>
      </w:r>
    </w:p>
    <w:p>
      <w:r>
        <w:rPr>
          <w:b/>
        </w:rPr>
        <w:t xml:space="preserve">Tulos</w:t>
      </w:r>
    </w:p>
    <w:p>
      <w:r>
        <w:t xml:space="preserve">margaret beckett</w:t>
      </w:r>
    </w:p>
    <w:p>
      <w:r>
        <w:rPr>
          <w:b/>
        </w:rPr>
        <w:t xml:space="preserve">Esimerkki 8.4778</w:t>
      </w:r>
    </w:p>
    <w:p>
      <w:r>
        <w:t xml:space="preserve">Kuka oli Britannian ensimmäinen naispuolinen ulkoministeri ja työväenpuolueen ensimmäinen naispuolinen johtaja?</w:t>
      </w:r>
    </w:p>
    <w:p>
      <w:r>
        <w:rPr>
          <w:b/>
        </w:rPr>
        <w:t xml:space="preserve">Tulos</w:t>
      </w:r>
    </w:p>
    <w:p>
      <w:r>
        <w:t xml:space="preserve">margaret beckett</w:t>
      </w:r>
    </w:p>
    <w:p>
      <w:r>
        <w:rPr>
          <w:b/>
        </w:rPr>
        <w:t xml:space="preserve">Esimerkki 8.4779</w:t>
      </w:r>
    </w:p>
    <w:p>
      <w:r>
        <w:t xml:space="preserve">Kuka nainen seurasi John Prescottia työväenpuolueen varajohtajana kesäkuussa 2007?</w:t>
      </w:r>
    </w:p>
    <w:p>
      <w:r>
        <w:rPr>
          <w:b/>
        </w:rPr>
        <w:t xml:space="preserve">Tulos</w:t>
      </w:r>
    </w:p>
    <w:p>
      <w:r>
        <w:t xml:space="preserve">Harriet Harman</w:t>
      </w:r>
    </w:p>
    <w:p>
      <w:r>
        <w:rPr>
          <w:b/>
        </w:rPr>
        <w:t xml:space="preserve">Esimerkki 8.4780</w:t>
      </w:r>
    </w:p>
    <w:p>
      <w:r>
        <w:t xml:space="preserve">Kuka on työväenpuolueen varajohtaja?</w:t>
      </w:r>
    </w:p>
    <w:p>
      <w:r>
        <w:rPr>
          <w:b/>
        </w:rPr>
        <w:t xml:space="preserve">Tulos</w:t>
      </w:r>
    </w:p>
    <w:p>
      <w:r>
        <w:t xml:space="preserve">Harriet Harman</w:t>
      </w:r>
    </w:p>
    <w:p>
      <w:r>
        <w:rPr>
          <w:b/>
        </w:rPr>
        <w:t xml:space="preserve">Esimerkki 8.4781</w:t>
      </w:r>
    </w:p>
    <w:p>
      <w:r>
        <w:t xml:space="preserve">Jamestownin Virginian siirtokunnan johtaja 1600-luvun alussa ja sodan jälkeen työväenpuolueen johtaja?".</w:t>
      </w:r>
    </w:p>
    <w:p>
      <w:r>
        <w:rPr>
          <w:b/>
        </w:rPr>
        <w:t xml:space="preserve">Tulos</w:t>
      </w:r>
    </w:p>
    <w:p>
      <w:r>
        <w:t xml:space="preserve">John Smith</w:t>
      </w:r>
    </w:p>
    <w:p>
      <w:r>
        <w:rPr>
          <w:b/>
        </w:rPr>
        <w:t xml:space="preserve">Esimerkki 8.4782</w:t>
      </w:r>
    </w:p>
    <w:p>
      <w:r>
        <w:t xml:space="preserve">Kuka oli Tony Blairin edeltäjä työväenpuolueen johtajana?</w:t>
      </w:r>
    </w:p>
    <w:p>
      <w:r>
        <w:rPr>
          <w:b/>
        </w:rPr>
        <w:t xml:space="preserve">Tulos</w:t>
      </w:r>
    </w:p>
    <w:p>
      <w:r>
        <w:t xml:space="preserve">John Smith</w:t>
      </w:r>
    </w:p>
    <w:p>
      <w:r>
        <w:rPr>
          <w:b/>
        </w:rPr>
        <w:t xml:space="preserve">Esimerkki 8.4783</w:t>
      </w:r>
    </w:p>
    <w:p>
      <w:r>
        <w:t xml:space="preserve">Kenet Neil Kinnock korvasi Britannian politiikassa työväenpuolueen johtajana?</w:t>
      </w:r>
    </w:p>
    <w:p>
      <w:r>
        <w:rPr>
          <w:b/>
        </w:rPr>
        <w:t xml:space="preserve">Tulos</w:t>
      </w:r>
    </w:p>
    <w:p>
      <w:r>
        <w:t xml:space="preserve">michael jalka</w:t>
      </w:r>
    </w:p>
    <w:p>
      <w:r>
        <w:rPr>
          <w:b/>
        </w:rPr>
        <w:t xml:space="preserve">Esimerkki 8.4784</w:t>
      </w:r>
    </w:p>
    <w:p>
      <w:r>
        <w:t xml:space="preserve">Kenet Neil Kinnock korvasi työväenpuolueen johtajana vuonna 1983?</w:t>
      </w:r>
    </w:p>
    <w:p>
      <w:r>
        <w:rPr>
          <w:b/>
        </w:rPr>
        <w:t xml:space="preserve">Tulos</w:t>
      </w:r>
    </w:p>
    <w:p>
      <w:r>
        <w:t xml:space="preserve">michael jalka</w:t>
      </w:r>
    </w:p>
    <w:p>
      <w:r>
        <w:rPr>
          <w:b/>
        </w:rPr>
        <w:t xml:space="preserve">Esimerkki 8.4785</w:t>
      </w:r>
    </w:p>
    <w:p>
      <w:r>
        <w:t xml:space="preserve">Kuka seurasi James Callaghania Britannian työväenpuolueen johtajana?</w:t>
      </w:r>
    </w:p>
    <w:p>
      <w:r>
        <w:rPr>
          <w:b/>
        </w:rPr>
        <w:t xml:space="preserve">Tulos</w:t>
      </w:r>
    </w:p>
    <w:p>
      <w:r>
        <w:t xml:space="preserve">michael jalka</w:t>
      </w:r>
    </w:p>
    <w:p>
      <w:r>
        <w:rPr>
          <w:b/>
        </w:rPr>
        <w:t xml:space="preserve">Esimerkki 8.4786</w:t>
      </w:r>
    </w:p>
    <w:p>
      <w:r>
        <w:t xml:space="preserve">Kuka oli työväenpuolueen johtaja vuosina 1980-1983?</w:t>
      </w:r>
    </w:p>
    <w:p>
      <w:r>
        <w:rPr>
          <w:b/>
        </w:rPr>
        <w:t xml:space="preserve">Tulos</w:t>
      </w:r>
    </w:p>
    <w:p>
      <w:r>
        <w:t xml:space="preserve">michael jalka</w:t>
      </w:r>
    </w:p>
    <w:p>
      <w:r>
        <w:rPr>
          <w:b/>
        </w:rPr>
        <w:t xml:space="preserve">Esimerkki 8.4787</w:t>
      </w:r>
    </w:p>
    <w:p>
      <w:r>
        <w:t xml:space="preserve">Kuka valittiin Britannian työväenpuolueen johtajaksi lokakuussa 1983?</w:t>
      </w:r>
    </w:p>
    <w:p>
      <w:r>
        <w:rPr>
          <w:b/>
        </w:rPr>
        <w:t xml:space="preserve">Tulos</w:t>
      </w:r>
    </w:p>
    <w:p>
      <w:r>
        <w:t xml:space="preserve">Neil Kinnock</w:t>
      </w:r>
    </w:p>
    <w:p>
      <w:r>
        <w:rPr>
          <w:b/>
        </w:rPr>
        <w:t xml:space="preserve">Esimerkki 8.4788</w:t>
      </w:r>
    </w:p>
    <w:p>
      <w:r>
        <w:t xml:space="preserve">Kuka työväenpuolueen poliitikko, joka on nyt 50-vuotias, otti vuonna 2002 Arthur Scargillilta vastaan kaivosmiesten kansallisen liiton (National Union Of Mineworkers) puheenjohtajan viran, jota hän hoiti vuoteen 2010 asti?</w:t>
      </w:r>
    </w:p>
    <w:p>
      <w:r>
        <w:rPr>
          <w:b/>
        </w:rPr>
        <w:t xml:space="preserve">Tulos</w:t>
      </w:r>
    </w:p>
    <w:p>
      <w:r>
        <w:t xml:space="preserve">Ian Lavery</w:t>
      </w:r>
    </w:p>
    <w:p>
      <w:r>
        <w:rPr>
          <w:b/>
        </w:rPr>
        <w:t xml:space="preserve">Esimerkki 8.4789</w:t>
      </w:r>
    </w:p>
    <w:p>
      <w:r>
        <w:t xml:space="preserve">Kuka ilmoitti eroavansa Britannian työväenpuolueen johtajan tehtävästä lokakuussa 1980?</w:t>
      </w:r>
    </w:p>
    <w:p>
      <w:r>
        <w:rPr>
          <w:b/>
        </w:rPr>
        <w:t xml:space="preserve">Tulos</w:t>
      </w:r>
    </w:p>
    <w:p>
      <w:r>
        <w:t xml:space="preserve">James Callaghan</w:t>
      </w:r>
    </w:p>
    <w:p>
      <w:r>
        <w:rPr>
          <w:b/>
        </w:rPr>
        <w:t xml:space="preserve">Esimerkki 8.4790</w:t>
      </w:r>
    </w:p>
    <w:p>
      <w:r>
        <w:t xml:space="preserve">Kuka englantilainen työväenpuolueen poliitikko oli valtiovarainministeri 1974-79?</w:t>
      </w:r>
    </w:p>
    <w:p>
      <w:r>
        <w:rPr>
          <w:b/>
        </w:rPr>
        <w:t xml:space="preserve">Tulos</w:t>
      </w:r>
    </w:p>
    <w:p>
      <w:r>
        <w:t xml:space="preserve">denis healey</w:t>
      </w:r>
    </w:p>
    <w:p>
      <w:r>
        <w:rPr>
          <w:b/>
        </w:rPr>
        <w:t xml:space="preserve">Esimerkki 8.4791</w:t>
      </w:r>
    </w:p>
    <w:p>
      <w:r>
        <w:t xml:space="preserve">Kuka sovitti musiikin balettiin La Boutique Fantastique (Fantastinen lelukauppa)?</w:t>
      </w:r>
    </w:p>
    <w:p>
      <w:r>
        <w:rPr>
          <w:b/>
        </w:rPr>
        <w:t xml:space="preserve">Tulos</w:t>
      </w:r>
    </w:p>
    <w:p>
      <w:r>
        <w:t xml:space="preserve">ottorino respighi</w:t>
      </w:r>
    </w:p>
    <w:p>
      <w:r>
        <w:rPr>
          <w:b/>
        </w:rPr>
        <w:t xml:space="preserve">Esimerkki 8.4792</w:t>
      </w:r>
    </w:p>
    <w:p>
      <w:r>
        <w:t xml:space="preserve">Mies ja nainen istuvat pariisilaisessa baarissa - kuka maalasi L'Absinthen vuonna 1876?</w:t>
      </w:r>
    </w:p>
    <w:p>
      <w:r>
        <w:rPr>
          <w:b/>
        </w:rPr>
        <w:t xml:space="preserve">Tulos</w:t>
      </w:r>
    </w:p>
    <w:p>
      <w:r>
        <w:t xml:space="preserve">Edgar Degas</w:t>
      </w:r>
    </w:p>
    <w:p>
      <w:r>
        <w:rPr>
          <w:b/>
        </w:rPr>
        <w:t xml:space="preserve">Esimerkki 8.4793</w:t>
      </w:r>
    </w:p>
    <w:p>
      <w:r>
        <w:t xml:space="preserve">Kuka kirjoitti myydyimmät romaanit Labyrintti ja hautakammio?</w:t>
      </w:r>
    </w:p>
    <w:p>
      <w:r>
        <w:rPr>
          <w:b/>
        </w:rPr>
        <w:t xml:space="preserve">Tulos</w:t>
      </w:r>
    </w:p>
    <w:p>
      <w:r>
        <w:t xml:space="preserve">kate mosse</w:t>
      </w:r>
    </w:p>
    <w:p>
      <w:r>
        <w:rPr>
          <w:b/>
        </w:rPr>
        <w:t xml:space="preserve">Esimerkki 8.4794</w:t>
      </w:r>
    </w:p>
    <w:p>
      <w:r>
        <w:t xml:space="preserve">Mikä kreikkalainen kaupunki tunnettiin myös nimellä Lacedaemon?</w:t>
      </w:r>
    </w:p>
    <w:p>
      <w:r>
        <w:rPr>
          <w:b/>
        </w:rPr>
        <w:t xml:space="preserve">Tulos</w:t>
      </w:r>
    </w:p>
    <w:p>
      <w:r>
        <w:t xml:space="preserve">sparta</w:t>
      </w:r>
    </w:p>
    <w:p>
      <w:r>
        <w:rPr>
          <w:b/>
        </w:rPr>
        <w:t xml:space="preserve">Esimerkki 8.4795</w:t>
      </w:r>
    </w:p>
    <w:p>
      <w:r>
        <w:t xml:space="preserve">Kuka oli Rossinin oopperan La Cenerentola prinssi Romiron palvelija, joka on myös tunnettu pantomiimihahmo?</w:t>
      </w:r>
    </w:p>
    <w:p>
      <w:r>
        <w:rPr>
          <w:b/>
        </w:rPr>
        <w:t xml:space="preserve">Tulos</w:t>
      </w:r>
    </w:p>
    <w:p>
      <w:r>
        <w:t xml:space="preserve">dandini</w:t>
      </w:r>
    </w:p>
    <w:p>
      <w:r>
        <w:rPr>
          <w:b/>
        </w:rPr>
        <w:t xml:space="preserve">Esimerkki 8.4796</w:t>
      </w:r>
    </w:p>
    <w:p>
      <w:r>
        <w:t xml:space="preserve">Kreikan mytologian kolme kohtaloa olivat Lachesis, Atropos ja ketkä muut?</w:t>
      </w:r>
    </w:p>
    <w:p>
      <w:r>
        <w:rPr>
          <w:b/>
        </w:rPr>
        <w:t xml:space="preserve">Tulos</w:t>
      </w:r>
    </w:p>
    <w:p>
      <w:r>
        <w:t xml:space="preserve">clotho</w:t>
      </w:r>
    </w:p>
    <w:p>
      <w:r>
        <w:rPr>
          <w:b/>
        </w:rPr>
        <w:t xml:space="preserve">Esimerkki 8.4797</w:t>
      </w:r>
    </w:p>
    <w:p>
      <w:r>
        <w:t xml:space="preserve">Kuka entinen Neighbours-tähti näytteli Ed Exleytä elokuvasovituksessa "LA Confidential"?</w:t>
      </w:r>
    </w:p>
    <w:p>
      <w:r>
        <w:rPr>
          <w:b/>
        </w:rPr>
        <w:t xml:space="preserve">Tulos</w:t>
      </w:r>
    </w:p>
    <w:p>
      <w:r>
        <w:t xml:space="preserve">Guy Pearce</w:t>
      </w:r>
    </w:p>
    <w:p>
      <w:r>
        <w:rPr>
          <w:b/>
        </w:rPr>
        <w:t xml:space="preserve">Esimerkki 8.4798</w:t>
      </w:r>
    </w:p>
    <w:p>
      <w:r>
        <w:t xml:space="preserve">Kuka näyttelijä esittää Lynn Brackenia elokuvassa "L.A. Confidential" vuonna 1997?</w:t>
      </w:r>
    </w:p>
    <w:p>
      <w:r>
        <w:rPr>
          <w:b/>
        </w:rPr>
        <w:t xml:space="preserve">Tulos</w:t>
      </w:r>
    </w:p>
    <w:p>
      <w:r>
        <w:t xml:space="preserve">kim basinger</w:t>
      </w:r>
    </w:p>
    <w:p>
      <w:r>
        <w:rPr>
          <w:b/>
        </w:rPr>
        <w:t xml:space="preserve">Esimerkki 8.4799</w:t>
      </w:r>
    </w:p>
    <w:p>
      <w:r>
        <w:t xml:space="preserve">Minkä Euroopan maan eteläinen alue on Lakonia?</w:t>
      </w:r>
    </w:p>
    <w:p>
      <w:r>
        <w:rPr>
          <w:b/>
        </w:rPr>
        <w:t xml:space="preserve">Tulos</w:t>
      </w:r>
    </w:p>
    <w:p>
      <w:r>
        <w:t xml:space="preserve">Kreikka</w:t>
      </w:r>
    </w:p>
    <w:p>
      <w:r>
        <w:rPr>
          <w:b/>
        </w:rPr>
        <w:t xml:space="preserve">Esimerkki 8.4800</w:t>
      </w:r>
    </w:p>
    <w:p>
      <w:r>
        <w:t xml:space="preserve">Mikä Verdin ooppera perustuu Alexander Dumas'n kirjaan "La Dame aux Camelias"?</w:t>
      </w:r>
    </w:p>
    <w:p>
      <w:r>
        <w:rPr>
          <w:b/>
        </w:rPr>
        <w:t xml:space="preserve">Tulos</w:t>
      </w:r>
    </w:p>
    <w:p>
      <w:r>
        <w:t xml:space="preserve">la traviata</w:t>
      </w:r>
    </w:p>
    <w:p>
      <w:r>
        <w:rPr>
          <w:b/>
        </w:rPr>
        <w:t xml:space="preserve">Esimerkki 8.4801</w:t>
      </w:r>
    </w:p>
    <w:p>
      <w:r>
        <w:t xml:space="preserve">Mikä Verdin ooppera perustuu Alexandre Dumas filsin La Dame aux Camellias -teokseen?</w:t>
      </w:r>
    </w:p>
    <w:p>
      <w:r>
        <w:rPr>
          <w:b/>
        </w:rPr>
        <w:t xml:space="preserve">Tulos</w:t>
      </w:r>
    </w:p>
    <w:p>
      <w:r>
        <w:t xml:space="preserve">la traviata</w:t>
      </w:r>
    </w:p>
    <w:p>
      <w:r>
        <w:rPr>
          <w:b/>
        </w:rPr>
        <w:t xml:space="preserve">Esimerkki 8.4802</w:t>
      </w:r>
    </w:p>
    <w:p>
      <w:r>
        <w:t xml:space="preserve">Dame Judi Dench ja mikä toinen näyttelijä näyttelivät Widdingtonin siskoksia vuonna 2004 ilmestyneessä elokuvassa Ladies in Lavender?</w:t>
      </w:r>
    </w:p>
    <w:p>
      <w:r>
        <w:rPr>
          <w:b/>
        </w:rPr>
        <w:t xml:space="preserve">Tulos</w:t>
      </w:r>
    </w:p>
    <w:p>
      <w:r>
        <w:t xml:space="preserve">maggie smith</w:t>
      </w:r>
    </w:p>
    <w:p>
      <w:r>
        <w:rPr>
          <w:b/>
        </w:rPr>
        <w:t xml:space="preserve">Esimerkki 8.4803</w:t>
      </w:r>
    </w:p>
    <w:p>
      <w:r>
        <w:t xml:space="preserve">La Digue ja Mahe ovat saaria, jotka kuuluvat mihin Intian valtameren ryhmään?</w:t>
      </w:r>
    </w:p>
    <w:p>
      <w:r>
        <w:rPr>
          <w:b/>
        </w:rPr>
        <w:t xml:space="preserve">Tulos</w:t>
      </w:r>
    </w:p>
    <w:p>
      <w:r>
        <w:t xml:space="preserve">Seychellit</w:t>
      </w:r>
    </w:p>
    <w:p>
      <w:r>
        <w:rPr>
          <w:b/>
        </w:rPr>
        <w:t xml:space="preserve">Esimerkki 8.4804</w:t>
      </w:r>
    </w:p>
    <w:p>
      <w:r>
        <w:t xml:space="preserve">Aaria La Donna e Mobile on peräisin mistä oopperasta?</w:t>
      </w:r>
    </w:p>
    <w:p>
      <w:r>
        <w:rPr>
          <w:b/>
        </w:rPr>
        <w:t xml:space="preserve">Tulos</w:t>
      </w:r>
    </w:p>
    <w:p>
      <w:r>
        <w:t xml:space="preserve">rigoletto</w:t>
      </w:r>
    </w:p>
    <w:p>
      <w:r>
        <w:rPr>
          <w:b/>
        </w:rPr>
        <w:t xml:space="preserve">Esimerkki 8.4805</w:t>
      </w:r>
    </w:p>
    <w:p>
      <w:r>
        <w:t xml:space="preserve">Laulu La donna e mobile on peräisin mistä Verdin oopperasta?</w:t>
      </w:r>
    </w:p>
    <w:p>
      <w:r>
        <w:rPr>
          <w:b/>
        </w:rPr>
        <w:t xml:space="preserve">Tulos</w:t>
      </w:r>
    </w:p>
    <w:p>
      <w:r>
        <w:t xml:space="preserve">rigoletto</w:t>
      </w:r>
    </w:p>
    <w:p>
      <w:r>
        <w:rPr>
          <w:b/>
        </w:rPr>
        <w:t xml:space="preserve">Esimerkki 8.4806</w:t>
      </w:r>
    </w:p>
    <w:p>
      <w:r>
        <w:t xml:space="preserve">La donna e mobile on peräisin mistä Verdin oopperasta?</w:t>
      </w:r>
    </w:p>
    <w:p>
      <w:r>
        <w:rPr>
          <w:b/>
        </w:rPr>
        <w:t xml:space="preserve">Tulos</w:t>
      </w:r>
    </w:p>
    <w:p>
      <w:r>
        <w:t xml:space="preserve">rigoletto</w:t>
      </w:r>
    </w:p>
    <w:p>
      <w:r>
        <w:rPr>
          <w:b/>
        </w:rPr>
        <w:t xml:space="preserve">Esimerkki 8.4807</w:t>
      </w:r>
    </w:p>
    <w:p>
      <w:r>
        <w:t xml:space="preserve">Kuka esitti Hän on kulkuri -elokuvan Disney-elokuvassa Lady ja kulkuri?</w:t>
      </w:r>
    </w:p>
    <w:p>
      <w:r>
        <w:rPr>
          <w:b/>
        </w:rPr>
        <w:t xml:space="preserve">Tulos</w:t>
      </w:r>
    </w:p>
    <w:p>
      <w:r>
        <w:t xml:space="preserve">Peggy Lee</w:t>
      </w:r>
    </w:p>
    <w:p>
      <w:r>
        <w:rPr>
          <w:b/>
        </w:rPr>
        <w:t xml:space="preserve">Esimerkki 8.4808</w:t>
      </w:r>
    </w:p>
    <w:p>
      <w:r>
        <w:t xml:space="preserve">Minkä eläimen Kulkuri saa poistamaan Ladyn kuonon elokuvassa `Lady ja kulkuri`?</w:t>
      </w:r>
    </w:p>
    <w:p>
      <w:r>
        <w:rPr>
          <w:b/>
        </w:rPr>
        <w:t xml:space="preserve">Tulos</w:t>
      </w:r>
    </w:p>
    <w:p>
      <w:r>
        <w:t xml:space="preserve">majava</w:t>
      </w:r>
    </w:p>
    <w:p>
      <w:r>
        <w:rPr>
          <w:b/>
        </w:rPr>
        <w:t xml:space="preserve">Esimerkki 8.4809</w:t>
      </w:r>
    </w:p>
    <w:p>
      <w:r>
        <w:t xml:space="preserve">Mikä on Lady and the Tramp -elokuvassa esiintyvän Bloodhound-koiran nimi?</w:t>
      </w:r>
    </w:p>
    <w:p>
      <w:r>
        <w:rPr>
          <w:b/>
        </w:rPr>
        <w:t xml:space="preserve">Tulos</w:t>
      </w:r>
    </w:p>
    <w:p>
      <w:r>
        <w:t xml:space="preserve">luotettava</w:t>
      </w:r>
    </w:p>
    <w:p>
      <w:r>
        <w:rPr>
          <w:b/>
        </w:rPr>
        <w:t xml:space="preserve">Esimerkki 8.4810</w:t>
      </w:r>
    </w:p>
    <w:p>
      <w:r>
        <w:t xml:space="preserve">Mikä on Ladyn omistajan nimi elokuvassa Lady ja kulkuri?</w:t>
      </w:r>
    </w:p>
    <w:p>
      <w:r>
        <w:rPr>
          <w:b/>
        </w:rPr>
        <w:t xml:space="preserve">Tulos</w:t>
      </w:r>
    </w:p>
    <w:p>
      <w:r>
        <w:t xml:space="preserve">rakas</w:t>
      </w:r>
    </w:p>
    <w:p>
      <w:r>
        <w:rPr>
          <w:b/>
        </w:rPr>
        <w:t xml:space="preserve">Esimerkki 8.4811</w:t>
      </w:r>
    </w:p>
    <w:p>
      <w:r>
        <w:t xml:space="preserve">Mikä on skotlanninterrierin nimi elokuvassa Lady and the Tramp?</w:t>
      </w:r>
    </w:p>
    <w:p>
      <w:r>
        <w:rPr>
          <w:b/>
        </w:rPr>
        <w:t xml:space="preserve">Tulos</w:t>
      </w:r>
    </w:p>
    <w:p>
      <w:r>
        <w:t xml:space="preserve">Jock</w:t>
      </w:r>
    </w:p>
    <w:p>
      <w:r>
        <w:rPr>
          <w:b/>
        </w:rPr>
        <w:t xml:space="preserve">Esimerkki 8.4812</w:t>
      </w:r>
    </w:p>
    <w:p>
      <w:r>
        <w:t xml:space="preserve">Mikä on Lady Antebellumin vuoden 2013 albumin oikea nimi?</w:t>
      </w:r>
    </w:p>
    <w:p>
      <w:r>
        <w:rPr>
          <w:b/>
        </w:rPr>
        <w:t xml:space="preserve">Tulos</w:t>
      </w:r>
    </w:p>
    <w:p>
      <w:r>
        <w:t xml:space="preserve">kultainen</w:t>
      </w:r>
    </w:p>
    <w:p>
      <w:r>
        <w:rPr>
          <w:b/>
        </w:rPr>
        <w:t xml:space="preserve">Esimerkki 8.4813</w:t>
      </w:r>
    </w:p>
    <w:p>
      <w:r>
        <w:t xml:space="preserve">Muusikko Evelyn Rothwell (Lady Barbirolli) kuoli tammikuussa 2008, mitä instrumenttia hän soitti?</w:t>
      </w:r>
    </w:p>
    <w:p>
      <w:r>
        <w:rPr>
          <w:b/>
        </w:rPr>
        <w:t xml:space="preserve">Tulos</w:t>
      </w:r>
    </w:p>
    <w:p>
      <w:r>
        <w:t xml:space="preserve">oboe</w:t>
      </w:r>
    </w:p>
    <w:p>
      <w:r>
        <w:rPr>
          <w:b/>
        </w:rPr>
        <w:t xml:space="preserve">Esimerkki 8.4814</w:t>
      </w:r>
    </w:p>
    <w:p>
      <w:r>
        <w:t xml:space="preserve">Mikä oli Lady Chatterleyn rakastajan nimi Lawrencen romaanissa?</w:t>
      </w:r>
    </w:p>
    <w:p>
      <w:r>
        <w:rPr>
          <w:b/>
        </w:rPr>
        <w:t xml:space="preserve">Tulos</w:t>
      </w:r>
    </w:p>
    <w:p>
      <w:r>
        <w:t xml:space="preserve">lady chatterleyn rakastaja</w:t>
      </w:r>
    </w:p>
    <w:p>
      <w:r>
        <w:rPr>
          <w:b/>
        </w:rPr>
        <w:t xml:space="preserve">Esimerkki 8.4815</w:t>
      </w:r>
    </w:p>
    <w:p>
      <w:r>
        <w:t xml:space="preserve">Lady Day on brittiläisessä kalenterissa neljännespäivä, mutta minä päivänä vuodessa se on?</w:t>
      </w:r>
    </w:p>
    <w:p>
      <w:r>
        <w:rPr>
          <w:b/>
        </w:rPr>
        <w:t xml:space="preserve">Tulos</w:t>
      </w:r>
    </w:p>
    <w:p>
      <w:r>
        <w:t xml:space="preserve">maaliskuu 25</w:t>
      </w:r>
    </w:p>
    <w:p>
      <w:r>
        <w:rPr>
          <w:b/>
        </w:rPr>
        <w:t xml:space="preserve">Esimerkki 8.4816</w:t>
      </w:r>
    </w:p>
    <w:p>
      <w:r>
        <w:t xml:space="preserve">Kuka näyttelijä on näytellyt Lady Dedlockia ja Miss Havishamia Dickensin romaanien BBC-sovituksissa?</w:t>
      </w:r>
    </w:p>
    <w:p>
      <w:r>
        <w:rPr>
          <w:b/>
        </w:rPr>
        <w:t xml:space="preserve">Tulos</w:t>
      </w:r>
    </w:p>
    <w:p>
      <w:r>
        <w:t xml:space="preserve">gillian anderson</w:t>
      </w:r>
    </w:p>
    <w:p>
      <w:r>
        <w:rPr>
          <w:b/>
        </w:rPr>
        <w:t xml:space="preserve">Esimerkki 8.4817</w:t>
      </w:r>
    </w:p>
    <w:p>
      <w:r>
        <w:t xml:space="preserve">Kuka yhdysvaltalainen laulaja julkaisi vuonna 2010 albumin nimeltä "The Lady Killer"?</w:t>
      </w:r>
    </w:p>
    <w:p>
      <w:r>
        <w:rPr>
          <w:b/>
        </w:rPr>
        <w:t xml:space="preserve">Tulos</w:t>
      </w:r>
    </w:p>
    <w:p>
      <w:r>
        <w:t xml:space="preserve">ceelo green</w:t>
      </w:r>
    </w:p>
    <w:p>
      <w:r>
        <w:rPr>
          <w:b/>
        </w:rPr>
        <w:t xml:space="preserve">Esimerkki 8.4818</w:t>
      </w:r>
    </w:p>
    <w:p>
      <w:r>
        <w:t xml:space="preserve">Millaisia eläimiä olivat Lady ja kulkuri, jotka olivat Walt Disneyn vuonna 1955 julkaistun piirretyn elokuvan päärooleissa?</w:t>
      </w:r>
    </w:p>
    <w:p>
      <w:r>
        <w:rPr>
          <w:b/>
        </w:rPr>
        <w:t xml:space="preserve">Tulos</w:t>
      </w:r>
    </w:p>
    <w:p>
      <w:r>
        <w:t xml:space="preserve">koira</w:t>
      </w:r>
    </w:p>
    <w:p>
      <w:r>
        <w:rPr>
          <w:b/>
        </w:rPr>
        <w:t xml:space="preserve">Esimerkki 8.4819</w:t>
      </w:r>
    </w:p>
    <w:p>
      <w:r>
        <w:t xml:space="preserve">Kuka kirjoitti runon "The Lady of the Lake"?</w:t>
      </w:r>
    </w:p>
    <w:p>
      <w:r>
        <w:rPr>
          <w:b/>
        </w:rPr>
        <w:t xml:space="preserve">Tulos</w:t>
      </w:r>
    </w:p>
    <w:p>
      <w:r>
        <w:t xml:space="preserve">walter scott</w:t>
      </w:r>
    </w:p>
    <w:p>
      <w:r>
        <w:rPr>
          <w:b/>
        </w:rPr>
        <w:t xml:space="preserve">Esimerkki 8.4820</w:t>
      </w:r>
    </w:p>
    <w:p>
      <w:r>
        <w:t xml:space="preserve">Mikä on fiktiivisen hahmon Lady Penelopen auton rekisteritunnus?</w:t>
      </w:r>
    </w:p>
    <w:p>
      <w:r>
        <w:rPr>
          <w:b/>
        </w:rPr>
        <w:t xml:space="preserve">Tulos</w:t>
      </w:r>
    </w:p>
    <w:p>
      <w:r>
        <w:t xml:space="preserve">fab 1</w:t>
      </w:r>
    </w:p>
    <w:p>
      <w:r>
        <w:rPr>
          <w:b/>
        </w:rPr>
        <w:t xml:space="preserve">Esimerkki 8.4821</w:t>
      </w:r>
    </w:p>
    <w:p>
      <w:r>
        <w:t xml:space="preserve">Kuka antoi äänensä Lady Penelopelle alkuperäisessä Thunderbirds-sarjassa?</w:t>
      </w:r>
    </w:p>
    <w:p>
      <w:r>
        <w:rPr>
          <w:b/>
        </w:rPr>
        <w:t xml:space="preserve">Tulos</w:t>
      </w:r>
    </w:p>
    <w:p>
      <w:r>
        <w:t xml:space="preserve">Sylvia Anderson</w:t>
      </w:r>
    </w:p>
    <w:p>
      <w:r>
        <w:rPr>
          <w:b/>
        </w:rPr>
        <w:t xml:space="preserve">Esimerkki 8.4822</w:t>
      </w:r>
    </w:p>
    <w:p>
      <w:r>
        <w:t xml:space="preserve">Ladysmithin ja Mafekingin seiget olivat sotatoimia minkä sodan aikana?</w:t>
      </w:r>
    </w:p>
    <w:p>
      <w:r>
        <w:rPr>
          <w:b/>
        </w:rPr>
        <w:t xml:space="preserve">Tulos</w:t>
      </w:r>
    </w:p>
    <w:p>
      <w:r>
        <w:t xml:space="preserve">toinen buurisota</w:t>
      </w:r>
    </w:p>
    <w:p>
      <w:r>
        <w:rPr>
          <w:b/>
        </w:rPr>
        <w:t xml:space="preserve">Esimerkki 8.4823</w:t>
      </w:r>
    </w:p>
    <w:p>
      <w:r>
        <w:t xml:space="preserve">Missä syntyi hoitotyön uranuurtaja Florence Nightingale (nainen lampun kanssa)?</w:t>
      </w:r>
    </w:p>
    <w:p>
      <w:r>
        <w:rPr>
          <w:b/>
        </w:rPr>
        <w:t xml:space="preserve">Tulos</w:t>
      </w:r>
    </w:p>
    <w:p>
      <w:r>
        <w:t xml:space="preserve">florence</w:t>
      </w:r>
    </w:p>
    <w:p>
      <w:r>
        <w:rPr>
          <w:b/>
        </w:rPr>
        <w:t xml:space="preserve">Esimerkki 8.4824</w:t>
      </w:r>
    </w:p>
    <w:p>
      <w:r>
        <w:t xml:space="preserve">Kenen ooppera La gazza ladra sai ensi-iltansa vuonna 1817?</w:t>
      </w:r>
    </w:p>
    <w:p>
      <w:r>
        <w:rPr>
          <w:b/>
        </w:rPr>
        <w:t xml:space="preserve">Tulos</w:t>
      </w:r>
    </w:p>
    <w:p>
      <w:r>
        <w:t xml:space="preserve">gioachino rossini</w:t>
      </w:r>
    </w:p>
    <w:p>
      <w:r>
        <w:rPr>
          <w:b/>
        </w:rPr>
        <w:t xml:space="preserve">Esimerkki 8.4825</w:t>
      </w:r>
    </w:p>
    <w:p>
      <w:r>
        <w:t xml:space="preserve">Millä muulla nimellä La Giaconda tunnetaan paljon paremmin?</w:t>
      </w:r>
    </w:p>
    <w:p>
      <w:r>
        <w:rPr>
          <w:b/>
        </w:rPr>
        <w:t xml:space="preserve">Tulos</w:t>
      </w:r>
    </w:p>
    <w:p>
      <w:r>
        <w:t xml:space="preserve">mona lisa</w:t>
      </w:r>
    </w:p>
    <w:p>
      <w:r>
        <w:rPr>
          <w:b/>
        </w:rPr>
        <w:t xml:space="preserve">Esimerkki 8.4826</w:t>
      </w:r>
    </w:p>
    <w:p>
      <w:r>
        <w:t xml:space="preserve">La Giaconda tunnetaan paremmin nimellä mikä?</w:t>
      </w:r>
    </w:p>
    <w:p>
      <w:r>
        <w:rPr>
          <w:b/>
        </w:rPr>
        <w:t xml:space="preserve">Tulos</w:t>
      </w:r>
    </w:p>
    <w:p>
      <w:r>
        <w:t xml:space="preserve">mona lisa</w:t>
      </w:r>
    </w:p>
    <w:p>
      <w:r>
        <w:rPr>
          <w:b/>
        </w:rPr>
        <w:t xml:space="preserve">Esimerkki 8.4827</w:t>
      </w:r>
    </w:p>
    <w:p>
      <w:r>
        <w:t xml:space="preserve">Elokuun 21. päivänä 1911 Louvresta varastettiin La Gioconda -niminen maalaus. Millä nimellä maalaus tunnetaan yleisemmin?</w:t>
      </w:r>
    </w:p>
    <w:p>
      <w:r>
        <w:rPr>
          <w:b/>
        </w:rPr>
        <w:t xml:space="preserve">Tulos</w:t>
      </w:r>
    </w:p>
    <w:p>
      <w:r>
        <w:t xml:space="preserve">mona lisa</w:t>
      </w:r>
    </w:p>
    <w:p>
      <w:r>
        <w:rPr>
          <w:b/>
        </w:rPr>
        <w:t xml:space="preserve">Esimerkki 8.4828</w:t>
      </w:r>
    </w:p>
    <w:p>
      <w:r>
        <w:t xml:space="preserve">Mikä autoliike on omistanut Lagonda-nimen vuodesta 1947 lähtien?</w:t>
      </w:r>
    </w:p>
    <w:p>
      <w:r>
        <w:rPr>
          <w:b/>
        </w:rPr>
        <w:t xml:space="preserve">Tulos</w:t>
      </w:r>
    </w:p>
    <w:p>
      <w:r>
        <w:t xml:space="preserve">aston martin</w:t>
      </w:r>
    </w:p>
    <w:p>
      <w:r>
        <w:rPr>
          <w:b/>
        </w:rPr>
        <w:t xml:space="preserve">Esimerkki 8.4829</w:t>
      </w:r>
    </w:p>
    <w:p>
      <w:r>
        <w:t xml:space="preserve">Minkä Aasian maan suurin järvi on Laguna de Bay?</w:t>
      </w:r>
    </w:p>
    <w:p>
      <w:r>
        <w:rPr>
          <w:b/>
        </w:rPr>
        <w:t xml:space="preserve">Tulos</w:t>
      </w:r>
    </w:p>
    <w:p>
      <w:r>
        <w:t xml:space="preserve">Filippiinit</w:t>
      </w:r>
    </w:p>
    <w:p>
      <w:r>
        <w:rPr>
          <w:b/>
        </w:rPr>
        <w:t xml:space="preserve">Esimerkki 8.4830</w:t>
      </w:r>
    </w:p>
    <w:p>
      <w:r>
        <w:t xml:space="preserve">Minkälainen eläin oli Laika, joka oli ensimmäinen elävä eläin, joka kiersi maapallon kiertoradalle Venäjän laukaisemassa Sputnik 2:ssa?</w:t>
      </w:r>
    </w:p>
    <w:p>
      <w:r>
        <w:rPr>
          <w:b/>
        </w:rPr>
        <w:t xml:space="preserve">Tulos</w:t>
      </w:r>
    </w:p>
    <w:p>
      <w:r>
        <w:t xml:space="preserve">koira</w:t>
      </w:r>
    </w:p>
    <w:p>
      <w:r>
        <w:rPr>
          <w:b/>
        </w:rPr>
        <w:t xml:space="preserve">Esimerkki 8.4831</w:t>
      </w:r>
    </w:p>
    <w:p>
      <w:r>
        <w:t xml:space="preserve">Laila Morse on minkä näyttelijän sisko?</w:t>
      </w:r>
    </w:p>
    <w:p>
      <w:r>
        <w:rPr>
          <w:b/>
        </w:rPr>
        <w:t xml:space="preserve">Tulos</w:t>
      </w:r>
    </w:p>
    <w:p>
      <w:r>
        <w:t xml:space="preserve">Gary Oldman</w:t>
      </w:r>
    </w:p>
    <w:p>
      <w:r>
        <w:rPr>
          <w:b/>
        </w:rPr>
        <w:t xml:space="preserve">Esimerkki 8.4832</w:t>
      </w:r>
    </w:p>
    <w:p>
      <w:r>
        <w:t xml:space="preserve">Mistä maasta löytyy Baikal-järvi?</w:t>
      </w:r>
    </w:p>
    <w:p>
      <w:r>
        <w:rPr>
          <w:b/>
        </w:rPr>
        <w:t xml:space="preserve">Tulos</w:t>
      </w:r>
    </w:p>
    <w:p>
      <w:r>
        <w:t xml:space="preserve">Venäjä</w:t>
      </w:r>
    </w:p>
    <w:p>
      <w:r>
        <w:rPr>
          <w:b/>
        </w:rPr>
        <w:t xml:space="preserve">Esimerkki 8.4833</w:t>
      </w:r>
    </w:p>
    <w:p>
      <w:r>
        <w:t xml:space="preserve">Missä maassa on Bala-järvi?</w:t>
      </w:r>
    </w:p>
    <w:p>
      <w:r>
        <w:rPr>
          <w:b/>
        </w:rPr>
        <w:t xml:space="preserve">Tulos</w:t>
      </w:r>
    </w:p>
    <w:p>
      <w:r>
        <w:t xml:space="preserve">wales</w:t>
      </w:r>
    </w:p>
    <w:p>
      <w:r>
        <w:rPr>
          <w:b/>
        </w:rPr>
        <w:t xml:space="preserve">Esimerkki 8.4834</w:t>
      </w:r>
    </w:p>
    <w:p>
      <w:r>
        <w:t xml:space="preserve">Missä Euroopan maassa Balaton sijaitsee?</w:t>
      </w:r>
    </w:p>
    <w:p>
      <w:r>
        <w:rPr>
          <w:b/>
        </w:rPr>
        <w:t xml:space="preserve">Tulos</w:t>
      </w:r>
    </w:p>
    <w:p>
      <w:r>
        <w:t xml:space="preserve">Unkari</w:t>
      </w:r>
    </w:p>
    <w:p>
      <w:r>
        <w:rPr>
          <w:b/>
        </w:rPr>
        <w:t xml:space="preserve">Esimerkki 8.4835</w:t>
      </w:r>
    </w:p>
    <w:p>
      <w:r>
        <w:t xml:space="preserve">Tšad-järvi on Afrikan toiseksi suurin kosteikkoalue, jonka jakavat Tšadin tasavalta, Kamerunin tasavalta, Nigeria ja mikä muu maa?</w:t>
      </w:r>
    </w:p>
    <w:p>
      <w:r>
        <w:rPr>
          <w:b/>
        </w:rPr>
        <w:t xml:space="preserve">Tulos</w:t>
      </w:r>
    </w:p>
    <w:p>
      <w:r>
        <w:t xml:space="preserve">niger</w:t>
      </w:r>
    </w:p>
    <w:p>
      <w:r>
        <w:rPr>
          <w:b/>
        </w:rPr>
        <w:t xml:space="preserve">Esimerkki 8.4836</w:t>
      </w:r>
    </w:p>
    <w:p>
      <w:r>
        <w:t xml:space="preserve">Missä Yhdysvaltain osavaltiossa on Dillon-järvi?</w:t>
      </w:r>
    </w:p>
    <w:p>
      <w:r>
        <w:rPr>
          <w:b/>
        </w:rPr>
        <w:t xml:space="preserve">Tulos</w:t>
      </w:r>
    </w:p>
    <w:p>
      <w:r>
        <w:t xml:space="preserve">colorado</w:t>
      </w:r>
    </w:p>
    <w:p>
      <w:r>
        <w:rPr>
          <w:b/>
        </w:rPr>
        <w:t xml:space="preserve">Esimerkki 8.4837</w:t>
      </w:r>
    </w:p>
    <w:p>
      <w:r>
        <w:t xml:space="preserve">Mikä on Lake Districtin toiseksi suurin järvi?</w:t>
      </w:r>
    </w:p>
    <w:p>
      <w:r>
        <w:rPr>
          <w:b/>
        </w:rPr>
        <w:t xml:space="preserve">Tulos</w:t>
      </w:r>
    </w:p>
    <w:p>
      <w:r>
        <w:t xml:space="preserve">ullswater</w:t>
      </w:r>
    </w:p>
    <w:p>
      <w:r>
        <w:rPr>
          <w:b/>
        </w:rPr>
        <w:t xml:space="preserve">Esimerkki 8.4838</w:t>
      </w:r>
    </w:p>
    <w:p>
      <w:r>
        <w:t xml:space="preserve">Minkä Lake Districtin järven erottaa Crummock Waterista kapea alluviaalinen tasanko?</w:t>
      </w:r>
    </w:p>
    <w:p>
      <w:r>
        <w:rPr>
          <w:b/>
        </w:rPr>
        <w:t xml:space="preserve">Tulos</w:t>
      </w:r>
    </w:p>
    <w:p>
      <w:r>
        <w:t xml:space="preserve">Buttermere</w:t>
      </w:r>
    </w:p>
    <w:p>
      <w:r>
        <w:rPr>
          <w:b/>
        </w:rPr>
        <w:t xml:space="preserve">Esimerkki 8.4839</w:t>
      </w:r>
    </w:p>
    <w:p>
      <w:r>
        <w:t xml:space="preserve">Lake Districtin vuori Great Gable on yhdistetty Windy Gap -solan kautta mihin toiseen huippuun?</w:t>
      </w:r>
    </w:p>
    <w:p>
      <w:r>
        <w:rPr>
          <w:b/>
        </w:rPr>
        <w:t xml:space="preserve">Tulos</w:t>
      </w:r>
    </w:p>
    <w:p>
      <w:r>
        <w:t xml:space="preserve">vihreä harjakatto</w:t>
      </w:r>
    </w:p>
    <w:p>
      <w:r>
        <w:rPr>
          <w:b/>
        </w:rPr>
        <w:t xml:space="preserve">Esimerkki 8.4840</w:t>
      </w:r>
    </w:p>
    <w:p>
      <w:r>
        <w:t xml:space="preserve">Mamry- ja Drawskojärvi sijaitsevat missä Euroopan maassa?</w:t>
      </w:r>
    </w:p>
    <w:p>
      <w:r>
        <w:rPr>
          <w:b/>
        </w:rPr>
        <w:t xml:space="preserve">Tulos</w:t>
      </w:r>
    </w:p>
    <w:p>
      <w:r>
        <w:t xml:space="preserve">Puola</w:t>
      </w:r>
    </w:p>
    <w:p>
      <w:r>
        <w:rPr>
          <w:b/>
        </w:rPr>
        <w:t xml:space="preserve">Esimerkki 8.4841</w:t>
      </w:r>
    </w:p>
    <w:p>
      <w:r>
        <w:t xml:space="preserve">Minkä maan alin kohta on Eyre-järvi?</w:t>
      </w:r>
    </w:p>
    <w:p>
      <w:r>
        <w:rPr>
          <w:b/>
        </w:rPr>
        <w:t xml:space="preserve">Tulos</w:t>
      </w:r>
    </w:p>
    <w:p>
      <w:r>
        <w:t xml:space="preserve">Australia</w:t>
      </w:r>
    </w:p>
    <w:p>
      <w:r>
        <w:rPr>
          <w:b/>
        </w:rPr>
        <w:t xml:space="preserve">Esimerkki 8.4842</w:t>
      </w:r>
    </w:p>
    <w:p>
      <w:r>
        <w:t xml:space="preserve">Missä Australian osavaltiossa Lake Eyre sijaitsee?</w:t>
      </w:r>
    </w:p>
    <w:p>
      <w:r>
        <w:rPr>
          <w:b/>
        </w:rPr>
        <w:t xml:space="preserve">Tulos</w:t>
      </w:r>
    </w:p>
    <w:p>
      <w:r>
        <w:t xml:space="preserve">Etelä-Australia</w:t>
      </w:r>
    </w:p>
    <w:p>
      <w:r>
        <w:rPr>
          <w:b/>
        </w:rPr>
        <w:t xml:space="preserve">Esimerkki 8.4843</w:t>
      </w:r>
    </w:p>
    <w:p>
      <w:r>
        <w:t xml:space="preserve">Missä Afrikan maassa George-järvi sijaitsee?</w:t>
      </w:r>
    </w:p>
    <w:p>
      <w:r>
        <w:rPr>
          <w:b/>
        </w:rPr>
        <w:t xml:space="preserve">Tulos</w:t>
      </w:r>
    </w:p>
    <w:p>
      <w:r>
        <w:t xml:space="preserve">Uganda</w:t>
      </w:r>
    </w:p>
    <w:p>
      <w:r>
        <w:rPr>
          <w:b/>
        </w:rPr>
        <w:t xml:space="preserve">Esimerkki 8.4844</w:t>
      </w:r>
    </w:p>
    <w:p>
      <w:r>
        <w:t xml:space="preserve">Mikä entinen brittiläinen maamerkki on nykyään tunnetuin nähtävyys Lake Havasu Cityssä, Arizonassa?</w:t>
      </w:r>
    </w:p>
    <w:p>
      <w:r>
        <w:rPr>
          <w:b/>
        </w:rPr>
        <w:t xml:space="preserve">Tulos</w:t>
      </w:r>
    </w:p>
    <w:p>
      <w:r>
        <w:t xml:space="preserve">lontoon silta</w:t>
      </w:r>
    </w:p>
    <w:p>
      <w:r>
        <w:rPr>
          <w:b/>
        </w:rPr>
        <w:t xml:space="preserve">Esimerkki 8.4845</w:t>
      </w:r>
    </w:p>
    <w:p>
      <w:r>
        <w:t xml:space="preserve">Lontoon silta, joka ostettiin 2,5 miljoonalla dollarilla Lontoon kaupungilta, kun silta vaihdettiin vuonna 1968, ylittää 280 metrin pituisen keinotekoisen kanavan Lake Havasu Cityssä, missä Yhdysvaltain osavaltiossa?</w:t>
      </w:r>
    </w:p>
    <w:p>
      <w:r>
        <w:rPr>
          <w:b/>
        </w:rPr>
        <w:t xml:space="preserve">Tulos</w:t>
      </w:r>
    </w:p>
    <w:p>
      <w:r>
        <w:t xml:space="preserve">arizona</w:t>
      </w:r>
    </w:p>
    <w:p>
      <w:r>
        <w:rPr>
          <w:b/>
        </w:rPr>
        <w:t xml:space="preserve">Esimerkki 8.4846</w:t>
      </w:r>
    </w:p>
    <w:p>
      <w:r>
        <w:t xml:space="preserve">Kuka runoilija kirjoitti "The Lake Isle of Innisfree"?</w:t>
      </w:r>
    </w:p>
    <w:p>
      <w:r>
        <w:rPr>
          <w:b/>
        </w:rPr>
        <w:t xml:space="preserve">Tulos</w:t>
      </w:r>
    </w:p>
    <w:p>
      <w:r>
        <w:t xml:space="preserve">w. b. yeats</w:t>
      </w:r>
    </w:p>
    <w:p>
      <w:r>
        <w:rPr>
          <w:b/>
        </w:rPr>
        <w:t xml:space="preserve">Esimerkki 8.4847</w:t>
      </w:r>
    </w:p>
    <w:p>
      <w:r>
        <w:t xml:space="preserve">Missä maassa Laatokan järvi sijaitsee?</w:t>
      </w:r>
    </w:p>
    <w:p>
      <w:r>
        <w:rPr>
          <w:b/>
        </w:rPr>
        <w:t xml:space="preserve">Tulos</w:t>
      </w:r>
    </w:p>
    <w:p>
      <w:r>
        <w:t xml:space="preserve">Venäjä</w:t>
      </w:r>
    </w:p>
    <w:p>
      <w:r>
        <w:rPr>
          <w:b/>
        </w:rPr>
        <w:t xml:space="preserve">Esimerkki 8.4848</w:t>
      </w:r>
    </w:p>
    <w:p>
      <w:r>
        <w:t xml:space="preserve">Striding Edge on harju, joka johtaa mille Lakelandin vuorelle?</w:t>
      </w:r>
    </w:p>
    <w:p>
      <w:r>
        <w:rPr>
          <w:b/>
        </w:rPr>
        <w:t xml:space="preserve">Tulos</w:t>
      </w:r>
    </w:p>
    <w:p>
      <w:r>
        <w:t xml:space="preserve">helvellyn</w:t>
      </w:r>
    </w:p>
    <w:p>
      <w:r>
        <w:rPr>
          <w:b/>
        </w:rPr>
        <w:t xml:space="preserve">Esimerkki 8.4849</w:t>
      </w:r>
    </w:p>
    <w:p>
      <w:r>
        <w:t xml:space="preserve">Missä maassa suurin osa Maggiore-järvestä sijaitsee?</w:t>
      </w:r>
    </w:p>
    <w:p>
      <w:r>
        <w:rPr>
          <w:b/>
        </w:rPr>
        <w:t xml:space="preserve">Tulos</w:t>
      </w:r>
    </w:p>
    <w:p>
      <w:r>
        <w:t xml:space="preserve">Italia</w:t>
      </w:r>
    </w:p>
    <w:p>
      <w:r>
        <w:rPr>
          <w:b/>
        </w:rPr>
        <w:t xml:space="preserve">Esimerkki 8.4850</w:t>
      </w:r>
    </w:p>
    <w:p>
      <w:r>
        <w:t xml:space="preserve">Managuajärvi on suuri järvi missä Keski-Amerikan maassa?</w:t>
      </w:r>
    </w:p>
    <w:p>
      <w:r>
        <w:rPr>
          <w:b/>
        </w:rPr>
        <w:t xml:space="preserve">Tulos</w:t>
      </w:r>
    </w:p>
    <w:p>
      <w:r>
        <w:t xml:space="preserve">nicaragua</w:t>
      </w:r>
    </w:p>
    <w:p>
      <w:r>
        <w:rPr>
          <w:b/>
        </w:rPr>
        <w:t xml:space="preserve">Esimerkki 8.4851</w:t>
      </w:r>
    </w:p>
    <w:p>
      <w:r>
        <w:t xml:space="preserve">Mikä on Kanadan väkirikkain kaupunki, Ontarion maakunnan pääkaupunki, joka sijaitsee Ontariojärven luoteisrannalla?</w:t>
      </w:r>
    </w:p>
    <w:p>
      <w:r>
        <w:rPr>
          <w:b/>
        </w:rPr>
        <w:t xml:space="preserve">Tulos</w:t>
      </w:r>
    </w:p>
    <w:p>
      <w:r>
        <w:t xml:space="preserve">toronto</w:t>
      </w:r>
    </w:p>
    <w:p>
      <w:r>
        <w:rPr>
          <w:b/>
        </w:rPr>
        <w:t xml:space="preserve">Esimerkki 8.4852</w:t>
      </w:r>
    </w:p>
    <w:p>
      <w:r>
        <w:t xml:space="preserve">Missä Euroopan maassa on Pielisen järvi?</w:t>
      </w:r>
    </w:p>
    <w:p>
      <w:r>
        <w:rPr>
          <w:b/>
        </w:rPr>
        <w:t xml:space="preserve">Tulos</w:t>
      </w:r>
    </w:p>
    <w:p>
      <w:r>
        <w:t xml:space="preserve">suomi</w:t>
      </w:r>
    </w:p>
    <w:p>
      <w:r>
        <w:rPr>
          <w:b/>
        </w:rPr>
        <w:t xml:space="preserve">Esimerkki 8.4853</w:t>
      </w:r>
    </w:p>
    <w:p>
      <w:r>
        <w:t xml:space="preserve">Minkä amerikkalaisen suurkaupungin lähellä Pontchartrain-järvi sijaitsee?</w:t>
      </w:r>
    </w:p>
    <w:p>
      <w:r>
        <w:rPr>
          <w:b/>
        </w:rPr>
        <w:t xml:space="preserve">Tulos</w:t>
      </w:r>
    </w:p>
    <w:p>
      <w:r>
        <w:t xml:space="preserve">new orleans</w:t>
      </w:r>
    </w:p>
    <w:p>
      <w:r>
        <w:rPr>
          <w:b/>
        </w:rPr>
        <w:t xml:space="preserve">Esimerkki 8.4854</w:t>
      </w:r>
    </w:p>
    <w:p>
      <w:r>
        <w:t xml:space="preserve">Mikä kaupunki Minnesotassa rajoittuu Superior-järveen?</w:t>
      </w:r>
    </w:p>
    <w:p>
      <w:r>
        <w:rPr>
          <w:b/>
        </w:rPr>
        <w:t xml:space="preserve">Tulos</w:t>
      </w:r>
    </w:p>
    <w:p>
      <w:r>
        <w:t xml:space="preserve">duluth, minnesota</w:t>
      </w:r>
    </w:p>
    <w:p>
      <w:r>
        <w:rPr>
          <w:b/>
        </w:rPr>
        <w:t xml:space="preserve">Esimerkki 8.4855</w:t>
      </w:r>
    </w:p>
    <w:p>
      <w:r>
        <w:t xml:space="preserve">Missä Euroopan maassa Tuz-järvi sijaitsee?</w:t>
      </w:r>
    </w:p>
    <w:p>
      <w:r>
        <w:rPr>
          <w:b/>
        </w:rPr>
        <w:t xml:space="preserve">Tulos</w:t>
      </w:r>
    </w:p>
    <w:p>
      <w:r>
        <w:t xml:space="preserve">kalkkuna</w:t>
      </w:r>
    </w:p>
    <w:p>
      <w:r>
        <w:rPr>
          <w:b/>
        </w:rPr>
        <w:t xml:space="preserve">Esimerkki 8.4856</w:t>
      </w:r>
    </w:p>
    <w:p>
      <w:r>
        <w:t xml:space="preserve">Missä maassa Valkoinen Niili lähtee Victoriajärvestä?</w:t>
      </w:r>
    </w:p>
    <w:p>
      <w:r>
        <w:rPr>
          <w:b/>
        </w:rPr>
        <w:t xml:space="preserve">Tulos</w:t>
      </w:r>
    </w:p>
    <w:p>
      <w:r>
        <w:t xml:space="preserve">Uganda</w:t>
      </w:r>
    </w:p>
    <w:p>
      <w:r>
        <w:rPr>
          <w:b/>
        </w:rPr>
        <w:t xml:space="preserve">Esimerkki 8.4857</w:t>
      </w:r>
    </w:p>
    <w:p>
      <w:r>
        <w:t xml:space="preserve">Kuka sävelsi oopperan 'Lakme'?</w:t>
      </w:r>
    </w:p>
    <w:p>
      <w:r>
        <w:rPr>
          <w:b/>
        </w:rPr>
        <w:t xml:space="preserve">Tulos</w:t>
      </w:r>
    </w:p>
    <w:p>
      <w:r>
        <w:t xml:space="preserve">delibes</w:t>
      </w:r>
    </w:p>
    <w:p>
      <w:r>
        <w:rPr>
          <w:b/>
        </w:rPr>
        <w:t xml:space="preserve">Esimerkki 8.4858</w:t>
      </w:r>
    </w:p>
    <w:p>
      <w:r>
        <w:t xml:space="preserve">Kuka kirjoitti oopperan 'Lakme'?</w:t>
      </w:r>
    </w:p>
    <w:p>
      <w:r>
        <w:rPr>
          <w:b/>
        </w:rPr>
        <w:t xml:space="preserve">Tulos</w:t>
      </w:r>
    </w:p>
    <w:p>
      <w:r>
        <w:t xml:space="preserve">delibes</w:t>
      </w:r>
    </w:p>
    <w:p>
      <w:r>
        <w:rPr>
          <w:b/>
        </w:rPr>
        <w:t xml:space="preserve">Esimerkki 8.4859</w:t>
      </w:r>
    </w:p>
    <w:p>
      <w:r>
        <w:t xml:space="preserve">Kuka sävelsi oopperan Lakme?</w:t>
      </w:r>
    </w:p>
    <w:p>
      <w:r>
        <w:rPr>
          <w:b/>
        </w:rPr>
        <w:t xml:space="preserve">Tulos</w:t>
      </w:r>
    </w:p>
    <w:p>
      <w:r>
        <w:t xml:space="preserve">leo delibes</w:t>
      </w:r>
    </w:p>
    <w:p>
      <w:r>
        <w:rPr>
          <w:b/>
        </w:rPr>
        <w:t xml:space="preserve">Esimerkki 8.4860</w:t>
      </w:r>
    </w:p>
    <w:p>
      <w:r>
        <w:t xml:space="preserve">Vuonna 1990 Oscar-palkitussa elokuvassa Tanssii susien kanssa John Dunbar ystävystyy intiaanien kanssa, jotka kutsuvat itseään Lakotaksi. Mihin tasankojen intiaaniheimoon Lakota kuului?</w:t>
      </w:r>
    </w:p>
    <w:p>
      <w:r>
        <w:rPr>
          <w:b/>
        </w:rPr>
        <w:t xml:space="preserve">Tulos</w:t>
      </w:r>
    </w:p>
    <w:p>
      <w:r>
        <w:t xml:space="preserve">sioux</w:t>
      </w:r>
    </w:p>
    <w:p>
      <w:r>
        <w:rPr>
          <w:b/>
        </w:rPr>
        <w:t xml:space="preserve">Esimerkki 8.4861</w:t>
      </w:r>
    </w:p>
    <w:p>
      <w:r>
        <w:t xml:space="preserve">Mikä La Ligan jalkapallojoukkue pelaa Espanjan länsirannikolla sijaitsevassa kaupungissa?</w:t>
      </w:r>
    </w:p>
    <w:p>
      <w:r>
        <w:rPr>
          <w:b/>
        </w:rPr>
        <w:t xml:space="preserve">Tulos</w:t>
      </w:r>
    </w:p>
    <w:p>
      <w:r>
        <w:t xml:space="preserve">celta de vigo</w:t>
      </w:r>
    </w:p>
    <w:p>
      <w:r>
        <w:rPr>
          <w:b/>
        </w:rPr>
        <w:t xml:space="preserve">Esimerkki 8.4862</w:t>
      </w:r>
    </w:p>
    <w:p>
      <w:r>
        <w:t xml:space="preserve"> "La Marcha Real" (Kuninkaallinen marssi) on minkä maan kansallislaulu?</w:t>
      </w:r>
    </w:p>
    <w:p>
      <w:r>
        <w:rPr>
          <w:b/>
        </w:rPr>
        <w:t xml:space="preserve">Tulos</w:t>
      </w:r>
    </w:p>
    <w:p>
      <w:r>
        <w:t xml:space="preserve">Espanja</w:t>
      </w:r>
    </w:p>
    <w:p>
      <w:r>
        <w:rPr>
          <w:b/>
        </w:rPr>
        <w:t xml:space="preserve">Esimerkki 8.4863</w:t>
      </w:r>
    </w:p>
    <w:p>
      <w:r>
        <w:t xml:space="preserve">Kuka sävelsi vuosina 1903-1905 orkesterisävellyksen La Mer?</w:t>
      </w:r>
    </w:p>
    <w:p>
      <w:r>
        <w:rPr>
          <w:b/>
        </w:rPr>
        <w:t xml:space="preserve">Tulos</w:t>
      </w:r>
    </w:p>
    <w:p>
      <w:r>
        <w:t xml:space="preserve">Claude Debussy</w:t>
      </w:r>
    </w:p>
    <w:p>
      <w:r>
        <w:rPr>
          <w:b/>
        </w:rPr>
        <w:t xml:space="preserve">Esimerkki 8.4864</w:t>
      </w:r>
    </w:p>
    <w:p>
      <w:r>
        <w:t xml:space="preserve">Minkä impressionistisen säveltäjän teoksiin kuuluvat Prelude a I'apres-midi d'un faune ja La Mer?</w:t>
      </w:r>
    </w:p>
    <w:p>
      <w:r>
        <w:rPr>
          <w:b/>
        </w:rPr>
        <w:t xml:space="preserve">Tulos</w:t>
      </w:r>
    </w:p>
    <w:p>
      <w:r>
        <w:t xml:space="preserve">Claude Debussy</w:t>
      </w:r>
    </w:p>
    <w:p>
      <w:r>
        <w:rPr>
          <w:b/>
        </w:rPr>
        <w:t xml:space="preserve">Esimerkki 8.4865</w:t>
      </w:r>
    </w:p>
    <w:p>
      <w:r>
        <w:t xml:space="preserve">Kuka on säveltänyt La Merin?</w:t>
      </w:r>
    </w:p>
    <w:p>
      <w:r>
        <w:rPr>
          <w:b/>
        </w:rPr>
        <w:t xml:space="preserve">Tulos</w:t>
      </w:r>
    </w:p>
    <w:p>
      <w:r>
        <w:t xml:space="preserve">debussy</w:t>
      </w:r>
    </w:p>
    <w:p>
      <w:r>
        <w:rPr>
          <w:b/>
        </w:rPr>
        <w:t xml:space="preserve">Esimerkki 8.4866</w:t>
      </w:r>
    </w:p>
    <w:p>
      <w:r>
        <w:t xml:space="preserve">Kuka kirjoitti vuonna 1799 runon Lamia?</w:t>
      </w:r>
    </w:p>
    <w:p>
      <w:r>
        <w:rPr>
          <w:b/>
        </w:rPr>
        <w:t xml:space="preserve">Tulos</w:t>
      </w:r>
    </w:p>
    <w:p>
      <w:r>
        <w:t xml:space="preserve">John Keats</w:t>
      </w:r>
    </w:p>
    <w:p>
      <w:r>
        <w:rPr>
          <w:b/>
        </w:rPr>
        <w:t xml:space="preserve">Esimerkki 8.4867</w:t>
      </w:r>
    </w:p>
    <w:p>
      <w:r>
        <w:t xml:space="preserve">Lampwick ja Stromboli ovat hahmoja vuoden 1940 Disney-elokuvassa?</w:t>
      </w:r>
    </w:p>
    <w:p>
      <w:r>
        <w:rPr>
          <w:b/>
        </w:rPr>
        <w:t xml:space="preserve">Tulos</w:t>
      </w:r>
    </w:p>
    <w:p>
      <w:r>
        <w:t xml:space="preserve">pinocchio</w:t>
      </w:r>
    </w:p>
    <w:p>
      <w:r>
        <w:rPr>
          <w:b/>
        </w:rPr>
        <w:t xml:space="preserve">Esimerkki 8.4868</w:t>
      </w:r>
    </w:p>
    <w:p>
      <w:r>
        <w:t xml:space="preserve">Minkä muun lentokoneen pohjalta kehitettiin toisen maailmansodan Lancaster-pommikone?</w:t>
      </w:r>
    </w:p>
    <w:p>
      <w:r>
        <w:rPr>
          <w:b/>
        </w:rPr>
        <w:t xml:space="preserve">Tulos</w:t>
      </w:r>
    </w:p>
    <w:p>
      <w:r>
        <w:t xml:space="preserve">avro manchester</w:t>
      </w:r>
    </w:p>
    <w:p>
      <w:r>
        <w:rPr>
          <w:b/>
        </w:rPr>
        <w:t xml:space="preserve">Esimerkki 8.4869</w:t>
      </w:r>
    </w:p>
    <w:p>
      <w:r>
        <w:t xml:space="preserve">Millä nimellä kutsuttiin Englannin sisällissotaa 1400-luvulla Lancasterin ja Yorkin kilpailevien sukujen välillä?</w:t>
      </w:r>
    </w:p>
    <w:p>
      <w:r>
        <w:rPr>
          <w:b/>
        </w:rPr>
        <w:t xml:space="preserve">Tulos</w:t>
      </w:r>
    </w:p>
    <w:p>
      <w:r>
        <w:t xml:space="preserve">ruusujen sodat</w:t>
      </w:r>
    </w:p>
    <w:p>
      <w:r>
        <w:rPr>
          <w:b/>
        </w:rPr>
        <w:t xml:space="preserve">Esimerkki 8.4870</w:t>
      </w:r>
    </w:p>
    <w:p>
      <w:r>
        <w:t xml:space="preserve">Kuka alkoi seurustella pyöräilijä Lance Armstrongin kanssa vuonna 2003, ilmoitti kihlauksesta syyskuussa 2005 ja erosta helmikuussa 2006?</w:t>
      </w:r>
    </w:p>
    <w:p>
      <w:r>
        <w:rPr>
          <w:b/>
        </w:rPr>
        <w:t xml:space="preserve">Tulos</w:t>
      </w:r>
    </w:p>
    <w:p>
      <w:r>
        <w:t xml:space="preserve">sheryl crow</w:t>
      </w:r>
    </w:p>
    <w:p>
      <w:r>
        <w:rPr>
          <w:b/>
        </w:rPr>
        <w:t xml:space="preserve">Esimerkki 8.4871</w:t>
      </w:r>
    </w:p>
    <w:p>
      <w:r>
        <w:t xml:space="preserve">Mihin urheilulajiin liittyy Lance Armstrongin dopingskandaali vuonna 2012?</w:t>
      </w:r>
    </w:p>
    <w:p>
      <w:r>
        <w:rPr>
          <w:b/>
        </w:rPr>
        <w:t xml:space="preserve">Tulos</w:t>
      </w:r>
    </w:p>
    <w:p>
      <w:r>
        <w:t xml:space="preserve">pyöräily</w:t>
      </w:r>
    </w:p>
    <w:p>
      <w:r>
        <w:rPr>
          <w:b/>
        </w:rPr>
        <w:t xml:space="preserve">Esimerkki 8.4872</w:t>
      </w:r>
    </w:p>
    <w:p>
      <w:r>
        <w:t xml:space="preserve">Missä Shakespearen näytelmässä Sir Lancelot Gobbo esiintyy?</w:t>
      </w:r>
    </w:p>
    <w:p>
      <w:r>
        <w:rPr>
          <w:b/>
        </w:rPr>
        <w:t xml:space="preserve">Tulos</w:t>
      </w:r>
    </w:p>
    <w:p>
      <w:r>
        <w:t xml:space="preserve">venetsialainen kauppias</w:t>
      </w:r>
    </w:p>
    <w:p>
      <w:r>
        <w:rPr>
          <w:b/>
        </w:rPr>
        <w:t xml:space="preserve">Esimerkki 8.4873</w:t>
      </w:r>
    </w:p>
    <w:p>
      <w:r>
        <w:t xml:space="preserve">Missä Shakespearen näytelmässä esiintyy palvelija "Lancelot Gobbo"?</w:t>
      </w:r>
    </w:p>
    <w:p>
      <w:r>
        <w:rPr>
          <w:b/>
        </w:rPr>
        <w:t xml:space="preserve">Tulos</w:t>
      </w:r>
    </w:p>
    <w:p>
      <w:r>
        <w:t xml:space="preserve">venetsialainen kauppias</w:t>
      </w:r>
    </w:p>
    <w:p>
      <w:r>
        <w:rPr>
          <w:b/>
        </w:rPr>
        <w:t xml:space="preserve">Esimerkki 8.4874</w:t>
      </w:r>
    </w:p>
    <w:p>
      <w:r>
        <w:t xml:space="preserve">Lancelot Gobbo on minkä Shakespearen päähenkilön palvelija?</w:t>
      </w:r>
    </w:p>
    <w:p>
      <w:r>
        <w:rPr>
          <w:b/>
        </w:rPr>
        <w:t xml:space="preserve">Tulos</w:t>
      </w:r>
    </w:p>
    <w:p>
      <w:r>
        <w:t xml:space="preserve">shylock</w:t>
      </w:r>
    </w:p>
    <w:p>
      <w:r>
        <w:rPr>
          <w:b/>
        </w:rPr>
        <w:t xml:space="preserve">Esimerkki 8.4875</w:t>
      </w:r>
    </w:p>
    <w:p>
      <w:r>
        <w:t xml:space="preserve">Shakespearen näytelmässä Lancelot Gobbo on kenen palvelija?</w:t>
      </w:r>
    </w:p>
    <w:p>
      <w:r>
        <w:rPr>
          <w:b/>
        </w:rPr>
        <w:t xml:space="preserve">Tulos</w:t>
      </w:r>
    </w:p>
    <w:p>
      <w:r>
        <w:t xml:space="preserve">shylock</w:t>
      </w:r>
    </w:p>
    <w:p>
      <w:r>
        <w:rPr>
          <w:b/>
        </w:rPr>
        <w:t xml:space="preserve">Esimerkki 8.4876</w:t>
      </w:r>
    </w:p>
    <w:p>
      <w:r>
        <w:t xml:space="preserve">Kuka oli Maloryn ja Tennysonin mukaan Lancelotin ja Elainen poika, jonka nunnat kasvattivat ja joka lyötiin ritariksi hänen saapuessaan Camelotiin?</w:t>
      </w:r>
    </w:p>
    <w:p>
      <w:r>
        <w:rPr>
          <w:b/>
        </w:rPr>
        <w:t xml:space="preserve">Tulos</w:t>
      </w:r>
    </w:p>
    <w:p>
      <w:r>
        <w:t xml:space="preserve">galahad</w:t>
      </w:r>
    </w:p>
    <w:p>
      <w:r>
        <w:rPr>
          <w:b/>
        </w:rPr>
        <w:t xml:space="preserve">Esimerkki 8.4877</w:t>
      </w:r>
    </w:p>
    <w:p>
      <w:r>
        <w:t xml:space="preserve">Minkä yhdistyksen perustivat vuonna 1946 asianajaja Roland Berrill ja tiedemies Lance Ware?</w:t>
      </w:r>
    </w:p>
    <w:p>
      <w:r>
        <w:rPr>
          <w:b/>
        </w:rPr>
        <w:t xml:space="preserve">Tulos</w:t>
      </w:r>
    </w:p>
    <w:p>
      <w:r>
        <w:t xml:space="preserve">mensa international</w:t>
      </w:r>
    </w:p>
    <w:p>
      <w:r>
        <w:rPr>
          <w:b/>
        </w:rPr>
        <w:t xml:space="preserve">Esimerkki 8.4878</w:t>
      </w:r>
    </w:p>
    <w:p>
      <w:r>
        <w:t xml:space="preserve">Mikä oli ensimmäinen avaruuslento, jolla ensimmäiset ihmiset laskeutuivat kuuhun heinäkuussa 1969?</w:t>
      </w:r>
    </w:p>
    <w:p>
      <w:r>
        <w:rPr>
          <w:b/>
        </w:rPr>
        <w:t xml:space="preserve">Tulos</w:t>
      </w:r>
    </w:p>
    <w:p>
      <w:r>
        <w:t xml:space="preserve">Apollo 11</w:t>
      </w:r>
    </w:p>
    <w:p>
      <w:r>
        <w:rPr>
          <w:b/>
        </w:rPr>
        <w:t xml:space="preserve">Esimerkki 8.4879</w:t>
      </w:r>
    </w:p>
    <w:p>
      <w:r>
        <w:t xml:space="preserve">Kuka on säveltänyt kappaleen "Land of Hope and Glory"?</w:t>
      </w:r>
    </w:p>
    <w:p>
      <w:r>
        <w:rPr>
          <w:b/>
        </w:rPr>
        <w:t xml:space="preserve">Tulos</w:t>
      </w:r>
    </w:p>
    <w:p>
      <w:r>
        <w:t xml:space="preserve">edward elgar</w:t>
      </w:r>
    </w:p>
    <w:p>
      <w:r>
        <w:rPr>
          <w:b/>
        </w:rPr>
        <w:t xml:space="preserve">Esimerkki 8.4880</w:t>
      </w:r>
    </w:p>
    <w:p>
      <w:r>
        <w:t xml:space="preserve">Kuka kirjoitti sanat kappaleeseen 'Land of Hope and Glory'?</w:t>
      </w:r>
    </w:p>
    <w:p>
      <w:r>
        <w:rPr>
          <w:b/>
        </w:rPr>
        <w:t xml:space="preserve">Tulos</w:t>
      </w:r>
    </w:p>
    <w:p>
      <w:r>
        <w:t xml:space="preserve">a. c. benson</w:t>
      </w:r>
    </w:p>
    <w:p>
      <w:r>
        <w:rPr>
          <w:b/>
        </w:rPr>
        <w:t xml:space="preserve">Esimerkki 8.4881</w:t>
      </w:r>
    </w:p>
    <w:p>
      <w:r>
        <w:t xml:space="preserve">Kuka vuonna 1991 kuollut yhdysvaltalainen tv-ohjaaja ja -tuottaja oli vastuussa 1960-luvun tv-sarjoista, kuten Voyage To The Bottom Of The Sea, Lost In Space ja Land Of The Giants ?</w:t>
      </w:r>
    </w:p>
    <w:p>
      <w:r>
        <w:rPr>
          <w:b/>
        </w:rPr>
        <w:t xml:space="preserve">Tulos</w:t>
      </w:r>
    </w:p>
    <w:p>
      <w:r>
        <w:t xml:space="preserve">irwin allen</w:t>
      </w:r>
    </w:p>
    <w:p>
      <w:r>
        <w:rPr>
          <w:b/>
        </w:rPr>
        <w:t xml:space="preserve">Esimerkki 8.4882</w:t>
      </w:r>
    </w:p>
    <w:p>
      <w:r>
        <w:t xml:space="preserve">Minkä maan kansallislaulu on Land of Two Rivers?</w:t>
      </w:r>
    </w:p>
    <w:p>
      <w:r>
        <w:rPr>
          <w:b/>
        </w:rPr>
        <w:t xml:space="preserve">Tulos</w:t>
      </w:r>
    </w:p>
    <w:p>
      <w:r>
        <w:t xml:space="preserve">Irak</w:t>
      </w:r>
    </w:p>
    <w:p>
      <w:r>
        <w:rPr>
          <w:b/>
        </w:rPr>
        <w:t xml:space="preserve">Esimerkki 8.4883</w:t>
      </w:r>
    </w:p>
    <w:p>
      <w:r>
        <w:t xml:space="preserve">Astronautit Taylor, Landon ja Donovan ovat hahmoja vuoden 1968 tieteiselokuvassa ?</w:t>
      </w:r>
    </w:p>
    <w:p>
      <w:r>
        <w:rPr>
          <w:b/>
        </w:rPr>
        <w:t xml:space="preserve">Tulos</w:t>
      </w:r>
    </w:p>
    <w:p>
      <w:r>
        <w:t xml:space="preserve">apinoiden planeetta</w:t>
      </w:r>
    </w:p>
    <w:p>
      <w:r>
        <w:rPr>
          <w:b/>
        </w:rPr>
        <w:t xml:space="preserve">Esimerkki 8.4884</w:t>
      </w:r>
    </w:p>
    <w:p>
      <w:r>
        <w:t xml:space="preserve">Mikä tehtävä oli Apollo-hankkeen viides miehitetty avaruuslento, kolmas ihmisen matka Kuuhun ja ensimmäinen miehitetty laskeutumislento Kuuhun?</w:t>
      </w:r>
    </w:p>
    <w:p>
      <w:r>
        <w:rPr>
          <w:b/>
        </w:rPr>
        <w:t xml:space="preserve">Tulos</w:t>
      </w:r>
    </w:p>
    <w:p>
      <w:r>
        <w:t xml:space="preserve">Apollo 11</w:t>
      </w:r>
    </w:p>
    <w:p>
      <w:r>
        <w:rPr>
          <w:b/>
        </w:rPr>
        <w:t xml:space="preserve">Esimerkki 8.4885</w:t>
      </w:r>
    </w:p>
    <w:p>
      <w:r>
        <w:t xml:space="preserve">Mikä oli ensimmäisen ihmisen kuuhun laskeutuneen avaruuslennon nimi heinäkuussa 1969?</w:t>
      </w:r>
    </w:p>
    <w:p>
      <w:r>
        <w:rPr>
          <w:b/>
        </w:rPr>
        <w:t xml:space="preserve">Tulos</w:t>
      </w:r>
    </w:p>
    <w:p>
      <w:r>
        <w:t xml:space="preserve">Apollo 11</w:t>
      </w:r>
    </w:p>
    <w:p>
      <w:r>
        <w:rPr>
          <w:b/>
        </w:rPr>
        <w:t xml:space="preserve">Esimerkki 8.4886</w:t>
      </w:r>
    </w:p>
    <w:p>
      <w:r>
        <w:t xml:space="preserve">Kuka englantilainen viktoriaaninen kirjailija syntyi vuonna 1812 Old Commercial Rd:llä, Landportissa, Portsmouthissa?</w:t>
      </w:r>
    </w:p>
    <w:p>
      <w:r>
        <w:rPr>
          <w:b/>
        </w:rPr>
        <w:t xml:space="preserve">Tulos</w:t>
      </w:r>
    </w:p>
    <w:p>
      <w:r>
        <w:t xml:space="preserve">Charles Dickens</w:t>
      </w:r>
    </w:p>
    <w:p>
      <w:r>
        <w:rPr>
          <w:b/>
        </w:rPr>
        <w:t xml:space="preserve">Esimerkki 8.4887</w:t>
      </w:r>
    </w:p>
    <w:p>
      <w:r>
        <w:t xml:space="preserve">Defender on pitkän linjan malli, joka kuuluu seuraaville autovalmistajille: Landrover, Lotus, Toyota vai Bentley?</w:t>
      </w:r>
    </w:p>
    <w:p>
      <w:r>
        <w:rPr>
          <w:b/>
        </w:rPr>
        <w:t xml:space="preserve">Tulos</w:t>
      </w:r>
    </w:p>
    <w:p>
      <w:r>
        <w:t xml:space="preserve">Land Rover</w:t>
      </w:r>
    </w:p>
    <w:p>
      <w:r>
        <w:rPr>
          <w:b/>
        </w:rPr>
        <w:t xml:space="preserve">Esimerkki 8.4888</w:t>
      </w:r>
    </w:p>
    <w:p>
      <w:r>
        <w:t xml:space="preserve">Kuka oli vuonna 1924 julkaistun seikkailukirjan The Land That Time Forgot kirjoittaja?</w:t>
      </w:r>
    </w:p>
    <w:p>
      <w:r>
        <w:rPr>
          <w:b/>
        </w:rPr>
        <w:t xml:space="preserve">Tulos</w:t>
      </w:r>
    </w:p>
    <w:p>
      <w:r>
        <w:t xml:space="preserve">edgar rice burroughs</w:t>
      </w:r>
    </w:p>
    <w:p>
      <w:r>
        <w:rPr>
          <w:b/>
        </w:rPr>
        <w:t xml:space="preserve">Esimerkki 8.4889</w:t>
      </w:r>
    </w:p>
    <w:p>
      <w:r>
        <w:t xml:space="preserve">Ketä pidetään virallisesti Auld Lang Synen tekijänä?</w:t>
      </w:r>
    </w:p>
    <w:p>
      <w:r>
        <w:rPr>
          <w:b/>
        </w:rPr>
        <w:t xml:space="preserve">Tulos</w:t>
      </w:r>
    </w:p>
    <w:p>
      <w:r>
        <w:t xml:space="preserve">Robert Burns</w:t>
      </w:r>
    </w:p>
    <w:p>
      <w:r>
        <w:rPr>
          <w:b/>
        </w:rPr>
        <w:t xml:space="preserve">Esimerkki 8.4890</w:t>
      </w:r>
    </w:p>
    <w:p>
      <w:r>
        <w:t xml:space="preserve">Kuka kirjoitti Auld Lang Synen vuonna 1789?</w:t>
      </w:r>
    </w:p>
    <w:p>
      <w:r>
        <w:rPr>
          <w:b/>
        </w:rPr>
        <w:t xml:space="preserve">Tulos</w:t>
      </w:r>
    </w:p>
    <w:p>
      <w:r>
        <w:t xml:space="preserve">Robert Burns</w:t>
      </w:r>
    </w:p>
    <w:p>
      <w:r>
        <w:rPr>
          <w:b/>
        </w:rPr>
        <w:t xml:space="preserve">Esimerkki 8.4891</w:t>
      </w:r>
    </w:p>
    <w:p>
      <w:r>
        <w:t xml:space="preserve">Mikä autoliike valmistaa Lanos-mallia"?</w:t>
      </w:r>
    </w:p>
    <w:p>
      <w:r>
        <w:rPr>
          <w:b/>
        </w:rPr>
        <w:t xml:space="preserve">Tulos</w:t>
      </w:r>
    </w:p>
    <w:p>
      <w:r>
        <w:t xml:space="preserve">daewoo</w:t>
      </w:r>
    </w:p>
    <w:p>
      <w:r>
        <w:rPr>
          <w:b/>
        </w:rPr>
        <w:t xml:space="preserve">Esimerkki 8.4892</w:t>
      </w:r>
    </w:p>
    <w:p>
      <w:r>
        <w:t xml:space="preserve">Minkä Yhdysvaltain osavaltion pääkaupunki on Lansing?</w:t>
      </w:r>
    </w:p>
    <w:p>
      <w:r>
        <w:rPr>
          <w:b/>
        </w:rPr>
        <w:t xml:space="preserve">Tulos</w:t>
      </w:r>
    </w:p>
    <w:p>
      <w:r>
        <w:t xml:space="preserve">michigan</w:t>
      </w:r>
    </w:p>
    <w:p>
      <w:r>
        <w:rPr>
          <w:b/>
        </w:rPr>
        <w:t xml:space="preserve">Esimerkki 8.4893</w:t>
      </w:r>
    </w:p>
    <w:p>
      <w:r>
        <w:t xml:space="preserve">Missä vesistössä Lanzaroten saari sijaitsee?</w:t>
      </w:r>
    </w:p>
    <w:p>
      <w:r>
        <w:rPr>
          <w:b/>
        </w:rPr>
        <w:t xml:space="preserve">Tulos</w:t>
      </w:r>
    </w:p>
    <w:p>
      <w:r>
        <w:t xml:space="preserve">Atlantin valtameri</w:t>
      </w:r>
    </w:p>
    <w:p>
      <w:r>
        <w:rPr>
          <w:b/>
        </w:rPr>
        <w:t xml:space="preserve">Esimerkki 8.4894</w:t>
      </w:r>
    </w:p>
    <w:p>
      <w:r>
        <w:t xml:space="preserve">Mihin saariryhmään Lanzarote ja Teneriffa kuuluvat?</w:t>
      </w:r>
    </w:p>
    <w:p>
      <w:r>
        <w:rPr>
          <w:b/>
        </w:rPr>
        <w:t xml:space="preserve">Tulos</w:t>
      </w:r>
    </w:p>
    <w:p>
      <w:r>
        <w:t xml:space="preserve">Kanariansaaret</w:t>
      </w:r>
    </w:p>
    <w:p>
      <w:r>
        <w:rPr>
          <w:b/>
        </w:rPr>
        <w:t xml:space="preserve">Esimerkki 8.4895</w:t>
      </w:r>
    </w:p>
    <w:p>
      <w:r>
        <w:t xml:space="preserve">Mikä maa rajoittuu Laosiin, Vietnamiin ja Thaimaahan?</w:t>
      </w:r>
    </w:p>
    <w:p>
      <w:r>
        <w:rPr>
          <w:b/>
        </w:rPr>
        <w:t xml:space="preserve">Tulos</w:t>
      </w:r>
    </w:p>
    <w:p>
      <w:r>
        <w:t xml:space="preserve">Kambodža</w:t>
      </w:r>
    </w:p>
    <w:p>
      <w:r>
        <w:rPr>
          <w:b/>
        </w:rPr>
        <w:t xml:space="preserve">Esimerkki 8.4896</w:t>
      </w:r>
    </w:p>
    <w:p>
      <w:r>
        <w:t xml:space="preserve">Minkä suuren joen varrella Laosin pääkaupunki Vientiane sijaitsee?</w:t>
      </w:r>
    </w:p>
    <w:p>
      <w:r>
        <w:rPr>
          <w:b/>
        </w:rPr>
        <w:t xml:space="preserve">Tulos</w:t>
      </w:r>
    </w:p>
    <w:p>
      <w:r>
        <w:t xml:space="preserve">Mekong</w:t>
      </w:r>
    </w:p>
    <w:p>
      <w:r>
        <w:rPr>
          <w:b/>
        </w:rPr>
        <w:t xml:space="preserve">Esimerkki 8.4897</w:t>
      </w:r>
    </w:p>
    <w:p>
      <w:r>
        <w:t xml:space="preserve">Mikä joki muodostaa suurimman osan Laosin ja Thaimaan välisestä rajasta?</w:t>
      </w:r>
    </w:p>
    <w:p>
      <w:r>
        <w:rPr>
          <w:b/>
        </w:rPr>
        <w:t xml:space="preserve">Tulos</w:t>
      </w:r>
    </w:p>
    <w:p>
      <w:r>
        <w:t xml:space="preserve">Mekong</w:t>
      </w:r>
    </w:p>
    <w:p>
      <w:r>
        <w:rPr>
          <w:b/>
        </w:rPr>
        <w:t xml:space="preserve">Esimerkki 8.4898</w:t>
      </w:r>
    </w:p>
    <w:p>
      <w:r>
        <w:t xml:space="preserve">Mikä uskonto perustuu Laozin opetuksiin?</w:t>
      </w:r>
    </w:p>
    <w:p>
      <w:r>
        <w:rPr>
          <w:b/>
        </w:rPr>
        <w:t xml:space="preserve">Tulos</w:t>
      </w:r>
    </w:p>
    <w:p>
      <w:r>
        <w:t xml:space="preserve">taolaisuus</w:t>
      </w:r>
    </w:p>
    <w:p>
      <w:r>
        <w:rPr>
          <w:b/>
        </w:rPr>
        <w:t xml:space="preserve">Esimerkki 8.4899</w:t>
      </w:r>
    </w:p>
    <w:p>
      <w:r>
        <w:t xml:space="preserve">Minkä eteläamerikkalaisen maan hallinnollinen pääkaupunki on La Paz?</w:t>
      </w:r>
    </w:p>
    <w:p>
      <w:r>
        <w:rPr>
          <w:b/>
        </w:rPr>
        <w:t xml:space="preserve">Tulos</w:t>
      </w:r>
    </w:p>
    <w:p>
      <w:r>
        <w:t xml:space="preserve">Bolivia</w:t>
      </w:r>
    </w:p>
    <w:p>
      <w:r>
        <w:rPr>
          <w:b/>
        </w:rPr>
        <w:t xml:space="preserve">Esimerkki 8.4900</w:t>
      </w:r>
    </w:p>
    <w:p>
      <w:r>
        <w:t xml:space="preserve">Millä skotlantilaisella saarella sijaitsevat Laphroaigin ja Bowmoren tislaamot?</w:t>
      </w:r>
    </w:p>
    <w:p>
      <w:r>
        <w:rPr>
          <w:b/>
        </w:rPr>
        <w:t xml:space="preserve">Tulos</w:t>
      </w:r>
    </w:p>
    <w:p>
      <w:r>
        <w:t xml:space="preserve">islay</w:t>
      </w:r>
    </w:p>
    <w:p>
      <w:r>
        <w:rPr>
          <w:b/>
        </w:rPr>
        <w:t xml:space="preserve">Esimerkki 8.4901</w:t>
      </w:r>
    </w:p>
    <w:p>
      <w:r>
        <w:t xml:space="preserve">Lapsong souchong on mitä?</w:t>
      </w:r>
    </w:p>
    <w:p>
      <w:r>
        <w:rPr>
          <w:b/>
        </w:rPr>
        <w:t xml:space="preserve">Tulos</w:t>
      </w:r>
    </w:p>
    <w:p>
      <w:r>
        <w:t xml:space="preserve">tee</w:t>
      </w:r>
    </w:p>
    <w:p>
      <w:r>
        <w:rPr>
          <w:b/>
        </w:rPr>
        <w:t xml:space="preserve">Esimerkki 8.4902</w:t>
      </w:r>
    </w:p>
    <w:p>
      <w:r>
        <w:t xml:space="preserve">Missä videopelisarjassa on arkeologi nimeltä Lara Croft?</w:t>
      </w:r>
    </w:p>
    <w:p>
      <w:r>
        <w:rPr>
          <w:b/>
        </w:rPr>
        <w:t xml:space="preserve">Tulos</w:t>
      </w:r>
    </w:p>
    <w:p>
      <w:r>
        <w:t xml:space="preserve">hautarosvo</w:t>
      </w:r>
    </w:p>
    <w:p>
      <w:r>
        <w:rPr>
          <w:b/>
        </w:rPr>
        <w:t xml:space="preserve">Esimerkki 8.4903</w:t>
      </w:r>
    </w:p>
    <w:p>
      <w:r>
        <w:t xml:space="preserve">Kuka näyttelee Lara Croftia Tomb Raider -elokuvissa?</w:t>
      </w:r>
    </w:p>
    <w:p>
      <w:r>
        <w:rPr>
          <w:b/>
        </w:rPr>
        <w:t xml:space="preserve">Tulos</w:t>
      </w:r>
    </w:p>
    <w:p>
      <w:r>
        <w:t xml:space="preserve">angelina jolie</w:t>
      </w:r>
    </w:p>
    <w:p>
      <w:r>
        <w:rPr>
          <w:b/>
        </w:rPr>
        <w:t xml:space="preserve">Esimerkki 8.4904</w:t>
      </w:r>
    </w:p>
    <w:p>
      <w:r>
        <w:t xml:space="preserve">Laran teema tuli mistä elokuvasta?</w:t>
      </w:r>
    </w:p>
    <w:p>
      <w:r>
        <w:rPr>
          <w:b/>
        </w:rPr>
        <w:t xml:space="preserve">Tulos</w:t>
      </w:r>
    </w:p>
    <w:p>
      <w:r>
        <w:t xml:space="preserve">lääkäri zhivago</w:t>
      </w:r>
    </w:p>
    <w:p>
      <w:r>
        <w:rPr>
          <w:b/>
        </w:rPr>
        <w:t xml:space="preserve">Esimerkki 8.4905</w:t>
      </w:r>
    </w:p>
    <w:p>
      <w:r>
        <w:t xml:space="preserve">Mihin elokuvaan yhdistät Laran teeman?</w:t>
      </w:r>
    </w:p>
    <w:p>
      <w:r>
        <w:rPr>
          <w:b/>
        </w:rPr>
        <w:t xml:space="preserve">Tulos</w:t>
      </w:r>
    </w:p>
    <w:p>
      <w:r>
        <w:t xml:space="preserve">lääkäri zhivago</w:t>
      </w:r>
    </w:p>
    <w:p>
      <w:r>
        <w:rPr>
          <w:b/>
        </w:rPr>
        <w:t xml:space="preserve">Esimerkki 8.4906</w:t>
      </w:r>
    </w:p>
    <w:p>
      <w:r>
        <w:t xml:space="preserve">Missä Amerikan osavaltiossa on Laramien kaupunki?</w:t>
      </w:r>
    </w:p>
    <w:p>
      <w:r>
        <w:rPr>
          <w:b/>
        </w:rPr>
        <w:t xml:space="preserve">Tulos</w:t>
      </w:r>
    </w:p>
    <w:p>
      <w:r>
        <w:t xml:space="preserve">wyoming</w:t>
      </w:r>
    </w:p>
    <w:p>
      <w:r>
        <w:rPr>
          <w:b/>
        </w:rPr>
        <w:t xml:space="preserve">Esimerkki 8.4907</w:t>
      </w:r>
    </w:p>
    <w:p>
      <w:r>
        <w:t xml:space="preserve">Kuka on hollantilaisen mallin Lara Stonen aviomies?</w:t>
      </w:r>
    </w:p>
    <w:p>
      <w:r>
        <w:rPr>
          <w:b/>
        </w:rPr>
        <w:t xml:space="preserve">Tulos</w:t>
      </w:r>
    </w:p>
    <w:p>
      <w:r>
        <w:t xml:space="preserve">david walliams</w:t>
      </w:r>
    </w:p>
    <w:p>
      <w:r>
        <w:rPr>
          <w:b/>
        </w:rPr>
        <w:t xml:space="preserve">Esimerkki 8.4908</w:t>
      </w:r>
    </w:p>
    <w:p>
      <w:r>
        <w:t xml:space="preserve">Mendoza ja La Rioja ovat viinialueita missä maassa?</w:t>
      </w:r>
    </w:p>
    <w:p>
      <w:r>
        <w:rPr>
          <w:b/>
        </w:rPr>
        <w:t xml:space="preserve">Tulos</w:t>
      </w:r>
    </w:p>
    <w:p>
      <w:r>
        <w:t xml:space="preserve">Argentiina</w:t>
      </w:r>
    </w:p>
    <w:p>
      <w:r>
        <w:rPr>
          <w:b/>
        </w:rPr>
        <w:t xml:space="preserve">Esimerkki 8.4909</w:t>
      </w:r>
    </w:p>
    <w:p>
      <w:r>
        <w:t xml:space="preserve">Kuka on säveltänyt "The Lark Ascending"?</w:t>
      </w:r>
    </w:p>
    <w:p>
      <w:r>
        <w:rPr>
          <w:b/>
        </w:rPr>
        <w:t xml:space="preserve">Tulos</w:t>
      </w:r>
    </w:p>
    <w:p>
      <w:r>
        <w:t xml:space="preserve">ralph vaughan williams</w:t>
      </w:r>
    </w:p>
    <w:p>
      <w:r>
        <w:rPr>
          <w:b/>
        </w:rPr>
        <w:t xml:space="preserve">Esimerkki 8.4910</w:t>
      </w:r>
    </w:p>
    <w:p>
      <w:r>
        <w:t xml:space="preserve">Kuka on L'Arlesienne-sarjan säveltäjä?</w:t>
      </w:r>
    </w:p>
    <w:p>
      <w:r>
        <w:rPr>
          <w:b/>
        </w:rPr>
        <w:t xml:space="preserve">Tulos</w:t>
      </w:r>
    </w:p>
    <w:p>
      <w:r>
        <w:t xml:space="preserve">georges bizet</w:t>
      </w:r>
    </w:p>
    <w:p>
      <w:r>
        <w:rPr>
          <w:b/>
        </w:rPr>
        <w:t xml:space="preserve">Esimerkki 8.4911</w:t>
      </w:r>
    </w:p>
    <w:p>
      <w:r>
        <w:t xml:space="preserve">Amerikkalainen Larry Adler oli tunnettu minkä soittimen soittamisesta?</w:t>
      </w:r>
    </w:p>
    <w:p>
      <w:r>
        <w:rPr>
          <w:b/>
        </w:rPr>
        <w:t xml:space="preserve">Tulos</w:t>
      </w:r>
    </w:p>
    <w:p>
      <w:r>
        <w:t xml:space="preserve">huuliharppu</w:t>
      </w:r>
    </w:p>
    <w:p>
      <w:r>
        <w:rPr>
          <w:b/>
        </w:rPr>
        <w:t xml:space="preserve">Esimerkki 8.4912</w:t>
      </w:r>
    </w:p>
    <w:p>
      <w:r>
        <w:t xml:space="preserve">Mitä urheilulajia Larry Bird, Wilt Chamberlain ja "Magic" Johnson pelasivat?</w:t>
      </w:r>
    </w:p>
    <w:p>
      <w:r>
        <w:rPr>
          <w:b/>
        </w:rPr>
        <w:t xml:space="preserve">Tulos</w:t>
      </w:r>
    </w:p>
    <w:p>
      <w:r>
        <w:t xml:space="preserve">koripallo</w:t>
      </w:r>
    </w:p>
    <w:p>
      <w:r>
        <w:rPr>
          <w:b/>
        </w:rPr>
        <w:t xml:space="preserve">Esimerkki 8.4913</w:t>
      </w:r>
    </w:p>
    <w:p>
      <w:r>
        <w:t xml:space="preserve">Kuka oli rouva Larry Fortensky vuoden 1996 alkuun asti?</w:t>
      </w:r>
    </w:p>
    <w:p>
      <w:r>
        <w:rPr>
          <w:b/>
        </w:rPr>
        <w:t xml:space="preserve">Tulos</w:t>
      </w:r>
    </w:p>
    <w:p>
      <w:r>
        <w:t xml:space="preserve">elisabeth taylor</w:t>
      </w:r>
    </w:p>
    <w:p>
      <w:r>
        <w:rPr>
          <w:b/>
        </w:rPr>
        <w:t xml:space="preserve">Esimerkki 8.4914</w:t>
      </w:r>
    </w:p>
    <w:p>
      <w:r>
        <w:t xml:space="preserve">Larry Hagman, vuosina 1978-1991 pyörineen tv-draaman Dallas tähti, on sen näyttelijän ja laulajan poika, joka teki uransa aikana monia rooleja, kuten Nellie Forbushin South Pacificissa ja Marian The Sound of Musicissa.</w:t>
      </w:r>
    </w:p>
    <w:p>
      <w:r>
        <w:rPr>
          <w:b/>
        </w:rPr>
        <w:t xml:space="preserve">Tulos</w:t>
      </w:r>
    </w:p>
    <w:p>
      <w:r>
        <w:t xml:space="preserve">mary martin</w:t>
      </w:r>
    </w:p>
    <w:p>
      <w:r>
        <w:rPr>
          <w:b/>
        </w:rPr>
        <w:t xml:space="preserve">Esimerkki 8.4915</w:t>
      </w:r>
    </w:p>
    <w:p>
      <w:r>
        <w:t xml:space="preserve">Minkä postipalvelun Adrian Dalsey, Larry Hillblom ja Robert Lynn perustivat vuonna 1969?</w:t>
      </w:r>
    </w:p>
    <w:p>
      <w:r>
        <w:rPr>
          <w:b/>
        </w:rPr>
        <w:t xml:space="preserve">Tulos</w:t>
      </w:r>
    </w:p>
    <w:p>
      <w:r>
        <w:t xml:space="preserve">dhl express</w:t>
      </w:r>
    </w:p>
    <w:p>
      <w:r>
        <w:rPr>
          <w:b/>
        </w:rPr>
        <w:t xml:space="preserve">Esimerkki 8.4916</w:t>
      </w:r>
    </w:p>
    <w:p>
      <w:r>
        <w:t xml:space="preserve">Missä vuonna 2009 ilmestyneessä televisiosarjassa näyttelivät Larry Lamb ja Alison Steadman?</w:t>
      </w:r>
    </w:p>
    <w:p>
      <w:r>
        <w:rPr>
          <w:b/>
        </w:rPr>
        <w:t xml:space="preserve">Tulos</w:t>
      </w:r>
    </w:p>
    <w:p>
      <w:r>
        <w:t xml:space="preserve">gavin &amp; stacey</w:t>
      </w:r>
    </w:p>
    <w:p>
      <w:r>
        <w:rPr>
          <w:b/>
        </w:rPr>
        <w:t xml:space="preserve">Esimerkki 8.4917</w:t>
      </w:r>
    </w:p>
    <w:p>
      <w:r>
        <w:t xml:space="preserve">Mistä Larry McMurtyn vuonna 1975 kirjoittamasta romaanista tehtiin vuonna 1983 elokuva, jossa Shirley MacLaine ja Debra Winger näyttelevät äitiä ja tytärtä?</w:t>
      </w:r>
    </w:p>
    <w:p>
      <w:r>
        <w:rPr>
          <w:b/>
        </w:rPr>
        <w:t xml:space="preserve">Tulos</w:t>
      </w:r>
    </w:p>
    <w:p>
      <w:r>
        <w:t xml:space="preserve">hellittelyilmaukset</w:t>
      </w:r>
    </w:p>
    <w:p>
      <w:r>
        <w:rPr>
          <w:b/>
        </w:rPr>
        <w:t xml:space="preserve">Esimerkki 8.4918</w:t>
      </w:r>
    </w:p>
    <w:p>
      <w:r>
        <w:t xml:space="preserve">Minkä irlantilaisyhtyeen rumpali on Larry Mullen Jr?</w:t>
      </w:r>
    </w:p>
    <w:p>
      <w:r>
        <w:rPr>
          <w:b/>
        </w:rPr>
        <w:t xml:space="preserve">Tulos</w:t>
      </w:r>
    </w:p>
    <w:p>
      <w:r>
        <w:t xml:space="preserve">u2</w:t>
      </w:r>
    </w:p>
    <w:p>
      <w:r>
        <w:rPr>
          <w:b/>
        </w:rPr>
        <w:t xml:space="preserve">Esimerkki 8.4919</w:t>
      </w:r>
    </w:p>
    <w:p>
      <w:r>
        <w:t xml:space="preserve">Minkä yrityksen Sergey Brin ja Larry Page perustivat vuonna 1998?</w:t>
      </w:r>
    </w:p>
    <w:p>
      <w:r>
        <w:rPr>
          <w:b/>
        </w:rPr>
        <w:t xml:space="preserve">Tulos</w:t>
      </w:r>
    </w:p>
    <w:p>
      <w:r>
        <w:t xml:space="preserve">google</w:t>
      </w:r>
    </w:p>
    <w:p>
      <w:r>
        <w:rPr>
          <w:b/>
        </w:rPr>
        <w:t xml:space="preserve">Esimerkki 8.4920</w:t>
      </w:r>
    </w:p>
    <w:p>
      <w:r>
        <w:t xml:space="preserve">Mitä Larry Page ja Sergey Brin löysivät tietotekniikan maailmasta?</w:t>
      </w:r>
    </w:p>
    <w:p>
      <w:r>
        <w:rPr>
          <w:b/>
        </w:rPr>
        <w:t xml:space="preserve">Tulos</w:t>
      </w:r>
    </w:p>
    <w:p>
      <w:r>
        <w:t xml:space="preserve">google</w:t>
      </w:r>
    </w:p>
    <w:p>
      <w:r>
        <w:rPr>
          <w:b/>
        </w:rPr>
        <w:t xml:space="preserve">Esimerkki 8.4921</w:t>
      </w:r>
    </w:p>
    <w:p>
      <w:r>
        <w:t xml:space="preserve">Minkä yrityksen Larry Page perusti?</w:t>
      </w:r>
    </w:p>
    <w:p>
      <w:r>
        <w:rPr>
          <w:b/>
        </w:rPr>
        <w:t xml:space="preserve">Tulos</w:t>
      </w:r>
    </w:p>
    <w:p>
      <w:r>
        <w:t xml:space="preserve">google</w:t>
      </w:r>
    </w:p>
    <w:p>
      <w:r>
        <w:rPr>
          <w:b/>
        </w:rPr>
        <w:t xml:space="preserve">Esimerkki 8.4922</w:t>
      </w:r>
    </w:p>
    <w:p>
      <w:r>
        <w:t xml:space="preserve">Minkä internet-yrityksen Larry Page ja Sergey Brin perustivat vuonna 1998?</w:t>
      </w:r>
    </w:p>
    <w:p>
      <w:r>
        <w:rPr>
          <w:b/>
        </w:rPr>
        <w:t xml:space="preserve">Tulos</w:t>
      </w:r>
    </w:p>
    <w:p>
      <w:r>
        <w:t xml:space="preserve">google</w:t>
      </w:r>
    </w:p>
    <w:p>
      <w:r>
        <w:rPr>
          <w:b/>
        </w:rPr>
        <w:t xml:space="preserve">Esimerkki 8.4923</w:t>
      </w:r>
    </w:p>
    <w:p>
      <w:r>
        <w:t xml:space="preserve">Mikä on Larry Williamsin vuonna 1958 tekemän hitin oikea nimi?</w:t>
      </w:r>
    </w:p>
    <w:p>
      <w:r>
        <w:rPr>
          <w:b/>
        </w:rPr>
        <w:t xml:space="preserve">Tulos</w:t>
      </w:r>
    </w:p>
    <w:p>
      <w:r>
        <w:t xml:space="preserve">huimaava Miss Lizzy</w:t>
      </w:r>
    </w:p>
    <w:p>
      <w:r>
        <w:rPr>
          <w:b/>
        </w:rPr>
        <w:t xml:space="preserve">Esimerkki 8.4924</w:t>
      </w:r>
    </w:p>
    <w:p>
      <w:r>
        <w:t xml:space="preserve">Minkä soittimen soittamisesta Larry Williams oli kuuluisa?</w:t>
      </w:r>
    </w:p>
    <w:p>
      <w:r>
        <w:rPr>
          <w:b/>
        </w:rPr>
        <w:t xml:space="preserve">Tulos</w:t>
      </w:r>
    </w:p>
    <w:p>
      <w:r>
        <w:t xml:space="preserve">pianisti</w:t>
      </w:r>
    </w:p>
    <w:p>
      <w:r>
        <w:rPr>
          <w:b/>
        </w:rPr>
        <w:t xml:space="preserve">Esimerkki 8.4925</w:t>
      </w:r>
    </w:p>
    <w:p>
      <w:r>
        <w:t xml:space="preserve">Mikä on yleinen nimi kurkunpään kohoumalle kehossa?</w:t>
      </w:r>
    </w:p>
    <w:p>
      <w:r>
        <w:rPr>
          <w:b/>
        </w:rPr>
        <w:t xml:space="preserve">Tulos</w:t>
      </w:r>
    </w:p>
    <w:p>
      <w:r>
        <w:t xml:space="preserve">aatamin omena</w:t>
      </w:r>
    </w:p>
    <w:p>
      <w:r>
        <w:rPr>
          <w:b/>
        </w:rPr>
        <w:t xml:space="preserve">Esimerkki 8.4926</w:t>
      </w:r>
    </w:p>
    <w:p>
      <w:r>
        <w:t xml:space="preserve">Mikä on anatominen nimi putkelle, joka yhdistää nielun ja kurkunpään keuhkoihin?</w:t>
      </w:r>
    </w:p>
    <w:p>
      <w:r>
        <w:rPr>
          <w:b/>
        </w:rPr>
        <w:t xml:space="preserve">Tulos</w:t>
      </w:r>
    </w:p>
    <w:p>
      <w:r>
        <w:t xml:space="preserve">henkitorvi</w:t>
      </w:r>
    </w:p>
    <w:p>
      <w:r>
        <w:rPr>
          <w:b/>
        </w:rPr>
        <w:t xml:space="preserve">Esimerkki 8.4927</w:t>
      </w:r>
    </w:p>
    <w:p>
      <w:r>
        <w:t xml:space="preserve">Missä kaupungissa on La scalan oopperatalo?</w:t>
      </w:r>
    </w:p>
    <w:p>
      <w:r>
        <w:rPr>
          <w:b/>
        </w:rPr>
        <w:t xml:space="preserve">Tulos</w:t>
      </w:r>
    </w:p>
    <w:p>
      <w:r>
        <w:t xml:space="preserve">Milano</w:t>
      </w:r>
    </w:p>
    <w:p>
      <w:r>
        <w:rPr>
          <w:b/>
        </w:rPr>
        <w:t xml:space="preserve">Esimerkki 8.4928</w:t>
      </w:r>
    </w:p>
    <w:p>
      <w:r>
        <w:t xml:space="preserve">La Scala on oopperatalo missä italialaisessa kaupungissa?</w:t>
      </w:r>
    </w:p>
    <w:p>
      <w:r>
        <w:rPr>
          <w:b/>
        </w:rPr>
        <w:t xml:space="preserve">Tulos</w:t>
      </w:r>
    </w:p>
    <w:p>
      <w:r>
        <w:t xml:space="preserve">milan</w:t>
      </w:r>
    </w:p>
    <w:p>
      <w:r>
        <w:rPr>
          <w:b/>
        </w:rPr>
        <w:t xml:space="preserve">Esimerkki 8.4929</w:t>
      </w:r>
    </w:p>
    <w:p>
      <w:r>
        <w:t xml:space="preserve">Kuka rakensi maailman ensimmäisen laserin?</w:t>
      </w:r>
    </w:p>
    <w:p>
      <w:r>
        <w:rPr>
          <w:b/>
        </w:rPr>
        <w:t xml:space="preserve">Tulos</w:t>
      </w:r>
    </w:p>
    <w:p>
      <w:r>
        <w:t xml:space="preserve">theodore harold maiman</w:t>
      </w:r>
    </w:p>
    <w:p>
      <w:r>
        <w:rPr>
          <w:b/>
        </w:rPr>
        <w:t xml:space="preserve">Esimerkki 8.4930</w:t>
      </w:r>
    </w:p>
    <w:p>
      <w:r>
        <w:t xml:space="preserve">Kuka maalasi "Bredan antautumisen" ja "Las Meninasin"?</w:t>
      </w:r>
    </w:p>
    <w:p>
      <w:r>
        <w:rPr>
          <w:b/>
        </w:rPr>
        <w:t xml:space="preserve">Tulos</w:t>
      </w:r>
    </w:p>
    <w:p>
      <w:r>
        <w:t xml:space="preserve">Diego Velazquez</w:t>
      </w:r>
    </w:p>
    <w:p>
      <w:r>
        <w:rPr>
          <w:b/>
        </w:rPr>
        <w:t xml:space="preserve">Esimerkki 8.4931</w:t>
      </w:r>
    </w:p>
    <w:p>
      <w:r>
        <w:t xml:space="preserve">La Soufriere on aktiivinen tulivuori, joka sijaitsee millä Länsi-Intian saarella?</w:t>
      </w:r>
    </w:p>
    <w:p>
      <w:r>
        <w:rPr>
          <w:b/>
        </w:rPr>
        <w:t xml:space="preserve">Tulos</w:t>
      </w:r>
    </w:p>
    <w:p>
      <w:r>
        <w:t xml:space="preserve">Pyhä Vincent</w:t>
      </w:r>
    </w:p>
    <w:p>
      <w:r>
        <w:rPr>
          <w:b/>
        </w:rPr>
        <w:t xml:space="preserve">Esimerkki 8.4932</w:t>
      </w:r>
    </w:p>
    <w:p>
      <w:r>
        <w:t xml:space="preserve">Missä Euroopan kaupungissa on Las Ramblas?</w:t>
      </w:r>
    </w:p>
    <w:p>
      <w:r>
        <w:rPr>
          <w:b/>
        </w:rPr>
        <w:t xml:space="preserve">Tulos</w:t>
      </w:r>
    </w:p>
    <w:p>
      <w:r>
        <w:t xml:space="preserve">barcelona</w:t>
      </w:r>
    </w:p>
    <w:p>
      <w:r>
        <w:rPr>
          <w:b/>
        </w:rPr>
        <w:t xml:space="preserve">Esimerkki 8.4933</w:t>
      </w:r>
    </w:p>
    <w:p>
      <w:r>
        <w:t xml:space="preserve">Minkä rotuinen koira oli elokuvatähti Lassie?</w:t>
      </w:r>
    </w:p>
    <w:p>
      <w:r>
        <w:rPr>
          <w:b/>
        </w:rPr>
        <w:t xml:space="preserve">Tulos</w:t>
      </w:r>
    </w:p>
    <w:p>
      <w:r>
        <w:t xml:space="preserve">collie</w:t>
      </w:r>
    </w:p>
    <w:p>
      <w:r>
        <w:rPr>
          <w:b/>
        </w:rPr>
        <w:t xml:space="preserve">Esimerkki 8.4934</w:t>
      </w:r>
    </w:p>
    <w:p>
      <w:r>
        <w:t xml:space="preserve">Mille viruksen aiheuttamalle tartuntataudille, jota esiintyy yleisesti epidemioissa, on ominaista laikukas ihottuma, jota edeltää nenä- ja silmävuotoa, lämmönnousua ja voimattomuutta?</w:t>
      </w:r>
    </w:p>
    <w:p>
      <w:r>
        <w:rPr>
          <w:b/>
        </w:rPr>
        <w:t xml:space="preserve">Tulos</w:t>
      </w:r>
    </w:p>
    <w:p>
      <w:r>
        <w:t xml:space="preserve">tuhkarokko</w:t>
      </w:r>
    </w:p>
    <w:p>
      <w:r>
        <w:rPr>
          <w:b/>
        </w:rPr>
        <w:t xml:space="preserve">Esimerkki 8.4935</w:t>
      </w:r>
    </w:p>
    <w:p>
      <w:r>
        <w:t xml:space="preserve">Kuka näytteli pääosassa Last Action Hero?</w:t>
      </w:r>
    </w:p>
    <w:p>
      <w:r>
        <w:rPr>
          <w:b/>
        </w:rPr>
        <w:t xml:space="preserve">Tulos</w:t>
      </w:r>
    </w:p>
    <w:p>
      <w:r>
        <w:t xml:space="preserve">Arnold Schwarzenegger</w:t>
      </w:r>
    </w:p>
    <w:p>
      <w:r>
        <w:rPr>
          <w:b/>
        </w:rPr>
        <w:t xml:space="preserve">Esimerkki 8.4936</w:t>
      </w:r>
    </w:p>
    <w:p>
      <w:r>
        <w:t xml:space="preserve">Kuka kirjoitti romaanit Sisilialainen ja Viimeinen Don?</w:t>
      </w:r>
    </w:p>
    <w:p>
      <w:r>
        <w:rPr>
          <w:b/>
        </w:rPr>
        <w:t xml:space="preserve">Tulos</w:t>
      </w:r>
    </w:p>
    <w:p>
      <w:r>
        <w:t xml:space="preserve">mario puzo</w:t>
      </w:r>
    </w:p>
    <w:p>
      <w:r>
        <w:rPr>
          <w:b/>
        </w:rPr>
        <w:t xml:space="preserve">Esimerkki 8.4937</w:t>
      </w:r>
    </w:p>
    <w:p>
      <w:r>
        <w:t xml:space="preserve">Skotlannin viimeinen kuningas (2006) sijoittuu mihin maahan?</w:t>
      </w:r>
    </w:p>
    <w:p>
      <w:r>
        <w:rPr>
          <w:b/>
        </w:rPr>
        <w:t xml:space="preserve">Tulos</w:t>
      </w:r>
    </w:p>
    <w:p>
      <w:r>
        <w:t xml:space="preserve">Uganda</w:t>
      </w:r>
    </w:p>
    <w:p>
      <w:r>
        <w:rPr>
          <w:b/>
        </w:rPr>
        <w:t xml:space="preserve">Esimerkki 8.4938</w:t>
      </w:r>
    </w:p>
    <w:p>
      <w:r>
        <w:t xml:space="preserve">Skotlannin viimeinen kuningas oli vuonna 2006 ilmestynyt elokuva, jonka tarinassa oli mukana kuka Afrikan johtaja?</w:t>
      </w:r>
    </w:p>
    <w:p>
      <w:r>
        <w:rPr>
          <w:b/>
        </w:rPr>
        <w:t xml:space="preserve">Tulos</w:t>
      </w:r>
    </w:p>
    <w:p>
      <w:r>
        <w:t xml:space="preserve">idi amin</w:t>
      </w:r>
    </w:p>
    <w:p>
      <w:r>
        <w:rPr>
          <w:b/>
        </w:rPr>
        <w:t xml:space="preserve">Esimerkki 8.4939</w:t>
      </w:r>
    </w:p>
    <w:p>
      <w:r>
        <w:t xml:space="preserve">Kuka toimi Ugandan presidenttinä vuosina 1971-1979, ja ketä kuvattiin elokuvassa The Last King Of Scotland?</w:t>
      </w:r>
    </w:p>
    <w:p>
      <w:r>
        <w:rPr>
          <w:b/>
        </w:rPr>
        <w:t xml:space="preserve">Tulos</w:t>
      </w:r>
    </w:p>
    <w:p>
      <w:r>
        <w:t xml:space="preserve">idi amin</w:t>
      </w:r>
    </w:p>
    <w:p>
      <w:r>
        <w:rPr>
          <w:b/>
        </w:rPr>
        <w:t xml:space="preserve">Esimerkki 8.4940</w:t>
      </w:r>
    </w:p>
    <w:p>
      <w:r>
        <w:t xml:space="preserve">Kuka oli Skotlannin viimeinen kuningas samannimisessä elokuvassa?</w:t>
      </w:r>
    </w:p>
    <w:p>
      <w:r>
        <w:rPr>
          <w:b/>
        </w:rPr>
        <w:t xml:space="preserve">Tulos</w:t>
      </w:r>
    </w:p>
    <w:p>
      <w:r>
        <w:t xml:space="preserve">idi amin</w:t>
      </w:r>
    </w:p>
    <w:p>
      <w:r>
        <w:rPr>
          <w:b/>
        </w:rPr>
        <w:t xml:space="preserve">Esimerkki 8.4941</w:t>
      </w:r>
    </w:p>
    <w:p>
      <w:r>
        <w:t xml:space="preserve">Minkä romaanin työnimi oli The Last Man In Europe?</w:t>
      </w:r>
    </w:p>
    <w:p>
      <w:r>
        <w:rPr>
          <w:b/>
        </w:rPr>
        <w:t xml:space="preserve">Tulos</w:t>
      </w:r>
    </w:p>
    <w:p>
      <w:r>
        <w:t xml:space="preserve">1984</w:t>
      </w:r>
    </w:p>
    <w:p>
      <w:r>
        <w:rPr>
          <w:b/>
        </w:rPr>
        <w:t xml:space="preserve">Esimerkki 8.4942</w:t>
      </w:r>
    </w:p>
    <w:p>
      <w:r>
        <w:t xml:space="preserve">Minkä vuonna 1948 ilmestyneen romaanin nimeksi piti alun perin tulla Viimeinen mies Euroopassa?</w:t>
      </w:r>
    </w:p>
    <w:p>
      <w:r>
        <w:rPr>
          <w:b/>
        </w:rPr>
        <w:t xml:space="preserve">Tulos</w:t>
      </w:r>
    </w:p>
    <w:p>
      <w:r>
        <w:t xml:space="preserve">1984</w:t>
      </w:r>
    </w:p>
    <w:p>
      <w:r>
        <w:rPr>
          <w:b/>
        </w:rPr>
        <w:t xml:space="preserve">Esimerkki 8.4943</w:t>
      </w:r>
    </w:p>
    <w:p>
      <w:r>
        <w:t xml:space="preserve">Kuka kirjoitti kirjan Last of the Mohicans?</w:t>
      </w:r>
    </w:p>
    <w:p>
      <w:r>
        <w:rPr>
          <w:b/>
        </w:rPr>
        <w:t xml:space="preserve">Tulos</w:t>
      </w:r>
    </w:p>
    <w:p>
      <w:r>
        <w:t xml:space="preserve">james fenimore cooper</w:t>
      </w:r>
    </w:p>
    <w:p>
      <w:r>
        <w:rPr>
          <w:b/>
        </w:rPr>
        <w:t xml:space="preserve">Esimerkki 8.4944</w:t>
      </w:r>
    </w:p>
    <w:p>
      <w:r>
        <w:t xml:space="preserve">Kuka kirjoitti romaanin The Last of the Mohicans, joka julkaistiin ensimmäisen kerran vuonna 1820?</w:t>
      </w:r>
    </w:p>
    <w:p>
      <w:r>
        <w:rPr>
          <w:b/>
        </w:rPr>
        <w:t xml:space="preserve">Tulos</w:t>
      </w:r>
    </w:p>
    <w:p>
      <w:r>
        <w:t xml:space="preserve">james fenimore cooper</w:t>
      </w:r>
    </w:p>
    <w:p>
      <w:r>
        <w:rPr>
          <w:b/>
        </w:rPr>
        <w:t xml:space="preserve">Esimerkki 8.4945</w:t>
      </w:r>
    </w:p>
    <w:p>
      <w:r>
        <w:t xml:space="preserve">Kuka näyttelijä kirjoitti romaanin Viimeinen todella suuri Whangdoodles?</w:t>
      </w:r>
    </w:p>
    <w:p>
      <w:r>
        <w:rPr>
          <w:b/>
        </w:rPr>
        <w:t xml:space="preserve">Tulos</w:t>
      </w:r>
    </w:p>
    <w:p>
      <w:r>
        <w:t xml:space="preserve">julie andrews</w:t>
      </w:r>
    </w:p>
    <w:p>
      <w:r>
        <w:rPr>
          <w:b/>
        </w:rPr>
        <w:t xml:space="preserve">Esimerkki 8.4946</w:t>
      </w:r>
    </w:p>
    <w:p>
      <w:r>
        <w:t xml:space="preserve">Minkä sarjakuvakirjailijan luomus on "Viimeinen kesäviini"?</w:t>
      </w:r>
    </w:p>
    <w:p>
      <w:r>
        <w:rPr>
          <w:b/>
        </w:rPr>
        <w:t xml:space="preserve">Tulos</w:t>
      </w:r>
    </w:p>
    <w:p>
      <w:r>
        <w:t xml:space="preserve">Roy Clarke</w:t>
      </w:r>
    </w:p>
    <w:p>
      <w:r>
        <w:rPr>
          <w:b/>
        </w:rPr>
        <w:t xml:space="preserve">Esimerkki 8.4947</w:t>
      </w:r>
    </w:p>
    <w:p>
      <w:r>
        <w:t xml:space="preserve">Kuka loi televisiosarjan Last of the Summer Wine?</w:t>
      </w:r>
    </w:p>
    <w:p>
      <w:r>
        <w:rPr>
          <w:b/>
        </w:rPr>
        <w:t xml:space="preserve">Tulos</w:t>
      </w:r>
    </w:p>
    <w:p>
      <w:r>
        <w:t xml:space="preserve">Roy Clarke</w:t>
      </w:r>
    </w:p>
    <w:p>
      <w:r>
        <w:rPr>
          <w:b/>
        </w:rPr>
        <w:t xml:space="preserve">Esimerkki 8.4948</w:t>
      </w:r>
    </w:p>
    <w:p>
      <w:r>
        <w:t xml:space="preserve">Kuka suunnitteli tv-sarjan "Last Of The Summer Wine"?</w:t>
      </w:r>
    </w:p>
    <w:p>
      <w:r>
        <w:rPr>
          <w:b/>
        </w:rPr>
        <w:t xml:space="preserve">Tulos</w:t>
      </w:r>
    </w:p>
    <w:p>
      <w:r>
        <w:t xml:space="preserve">Roy Clarke</w:t>
      </w:r>
    </w:p>
    <w:p>
      <w:r>
        <w:rPr>
          <w:b/>
        </w:rPr>
        <w:t xml:space="preserve">Esimerkki 8.4949</w:t>
      </w:r>
    </w:p>
    <w:p>
      <w:r>
        <w:t xml:space="preserve">Kuka loi komediasarjat Last of the Summer Wine ja Open all Hours?</w:t>
      </w:r>
    </w:p>
    <w:p>
      <w:r>
        <w:rPr>
          <w:b/>
        </w:rPr>
        <w:t xml:space="preserve">Tulos</w:t>
      </w:r>
    </w:p>
    <w:p>
      <w:r>
        <w:t xml:space="preserve">Roy Clarke</w:t>
      </w:r>
    </w:p>
    <w:p>
      <w:r>
        <w:rPr>
          <w:b/>
        </w:rPr>
        <w:t xml:space="preserve">Esimerkki 8.4950</w:t>
      </w:r>
    </w:p>
    <w:p>
      <w:r>
        <w:t xml:space="preserve">Kuka kirjoittaa Last Of The Summer Wine -elokuvan?</w:t>
      </w:r>
    </w:p>
    <w:p>
      <w:r>
        <w:rPr>
          <w:b/>
        </w:rPr>
        <w:t xml:space="preserve">Tulos</w:t>
      </w:r>
    </w:p>
    <w:p>
      <w:r>
        <w:t xml:space="preserve">Roy Clarke</w:t>
      </w:r>
    </w:p>
    <w:p>
      <w:r>
        <w:rPr>
          <w:b/>
        </w:rPr>
        <w:t xml:space="preserve">Esimerkki 8.4951</w:t>
      </w:r>
    </w:p>
    <w:p>
      <w:r>
        <w:t xml:space="preserve">Kuka siirtyi elokuvasta Grace Brothers elokuvaan The Last Of The Summer Wine?</w:t>
      </w:r>
    </w:p>
    <w:p>
      <w:r>
        <w:rPr>
          <w:b/>
        </w:rPr>
        <w:t xml:space="preserve">Tulos</w:t>
      </w:r>
    </w:p>
    <w:p>
      <w:r>
        <w:t xml:space="preserve">frank thornton</w:t>
      </w:r>
    </w:p>
    <w:p>
      <w:r>
        <w:rPr>
          <w:b/>
        </w:rPr>
        <w:t xml:space="preserve">Esimerkki 8.4952</w:t>
      </w:r>
    </w:p>
    <w:p>
      <w:r>
        <w:t xml:space="preserve">Missä Yhdysvaltain osavaltiossa vuonna 1971 valmistunut elokuva "The Last Picture Show" kuvattiin?</w:t>
      </w:r>
    </w:p>
    <w:p>
      <w:r>
        <w:rPr>
          <w:b/>
        </w:rPr>
        <w:t xml:space="preserve">Tulos</w:t>
      </w:r>
    </w:p>
    <w:p>
      <w:r>
        <w:t xml:space="preserve">texas</w:t>
      </w:r>
    </w:p>
    <w:p>
      <w:r>
        <w:rPr>
          <w:b/>
        </w:rPr>
        <w:t xml:space="preserve">Esimerkki 8.4953</w:t>
      </w:r>
    </w:p>
    <w:p>
      <w:r>
        <w:t xml:space="preserve">Kuka 1500-luvun venetsialainen, syntyjään Jacopo Robusti, opiskeli Tizianin alaisuudessa ja maalasi Pyhä Yrjö ja lohikäärmeen, Belshasaarin juhlan, Viimeisen ehtoollisen ja Paratiisin?</w:t>
      </w:r>
    </w:p>
    <w:p>
      <w:r>
        <w:rPr>
          <w:b/>
        </w:rPr>
        <w:t xml:space="preserve">Tulos</w:t>
      </w:r>
    </w:p>
    <w:p>
      <w:r>
        <w:t xml:space="preserve">tintoretto</w:t>
      </w:r>
    </w:p>
    <w:p>
      <w:r>
        <w:rPr>
          <w:b/>
        </w:rPr>
        <w:t xml:space="preserve">Esimerkki 8.4954</w:t>
      </w:r>
    </w:p>
    <w:p>
      <w:r>
        <w:t xml:space="preserve">Kuka maalasi vuonna 1498 "Viimeisen ehtoollisen", joka sijaitsee Santa Maria delle Grazien ruokalassa Milanossa?</w:t>
      </w:r>
    </w:p>
    <w:p>
      <w:r>
        <w:rPr>
          <w:b/>
        </w:rPr>
        <w:t xml:space="preserve">Tulos</w:t>
      </w:r>
    </w:p>
    <w:p>
      <w:r>
        <w:t xml:space="preserve">leonardo da vinci</w:t>
      </w:r>
    </w:p>
    <w:p>
      <w:r>
        <w:rPr>
          <w:b/>
        </w:rPr>
        <w:t xml:space="preserve">Esimerkki 8.4955</w:t>
      </w:r>
    </w:p>
    <w:p>
      <w:r>
        <w:t xml:space="preserve">Kuka oli Marlon Brandon vastanäyttelijä Bernardo Bertoluccin ohjaamassa elokuvassa Viimeinen tango Pariisissa vuonna 1972?</w:t>
      </w:r>
    </w:p>
    <w:p>
      <w:r>
        <w:rPr>
          <w:b/>
        </w:rPr>
        <w:t xml:space="preserve">Tulos</w:t>
      </w:r>
    </w:p>
    <w:p>
      <w:r>
        <w:t xml:space="preserve">maria schneider</w:t>
      </w:r>
    </w:p>
    <w:p>
      <w:r>
        <w:rPr>
          <w:b/>
        </w:rPr>
        <w:t xml:space="preserve">Esimerkki 8.4956</w:t>
      </w:r>
    </w:p>
    <w:p>
      <w:r>
        <w:t xml:space="preserve">Minkä yhtyeen debyyttisingle oli Last Train to Clarksville?</w:t>
      </w:r>
    </w:p>
    <w:p>
      <w:r>
        <w:rPr>
          <w:b/>
        </w:rPr>
        <w:t xml:space="preserve">Tulos</w:t>
      </w:r>
    </w:p>
    <w:p>
      <w:r>
        <w:t xml:space="preserve">Monkees</w:t>
      </w:r>
    </w:p>
    <w:p>
      <w:r>
        <w:rPr>
          <w:b/>
        </w:rPr>
        <w:t xml:space="preserve">Esimerkki 8.4957</w:t>
      </w:r>
    </w:p>
    <w:p>
      <w:r>
        <w:t xml:space="preserve">Millä Las Vegasin kasinolla on antiikin Rooman teema?</w:t>
      </w:r>
    </w:p>
    <w:p>
      <w:r>
        <w:rPr>
          <w:b/>
        </w:rPr>
        <w:t xml:space="preserve">Tulos</w:t>
      </w:r>
    </w:p>
    <w:p>
      <w:r>
        <w:t xml:space="preserve">Caesarsin palatsi</w:t>
      </w:r>
    </w:p>
    <w:p>
      <w:r>
        <w:rPr>
          <w:b/>
        </w:rPr>
        <w:t xml:space="preserve">Esimerkki 8.4958</w:t>
      </w:r>
    </w:p>
    <w:p>
      <w:r>
        <w:t xml:space="preserve">Missä Lateraanin palatsi sijaitsee?</w:t>
      </w:r>
    </w:p>
    <w:p>
      <w:r>
        <w:rPr>
          <w:b/>
        </w:rPr>
        <w:t xml:space="preserve">Tulos</w:t>
      </w:r>
    </w:p>
    <w:p>
      <w:r>
        <w:t xml:space="preserve">Rooma</w:t>
      </w:r>
    </w:p>
    <w:p>
      <w:r>
        <w:rPr>
          <w:b/>
        </w:rPr>
        <w:t xml:space="preserve">Esimerkki 8.4959</w:t>
      </w:r>
    </w:p>
    <w:p>
      <w:r>
        <w:t xml:space="preserve">Late Registration oli vuonna 2007 julkaistu albumi miltä artistilta?</w:t>
      </w:r>
    </w:p>
    <w:p>
      <w:r>
        <w:rPr>
          <w:b/>
        </w:rPr>
        <w:t xml:space="preserve">Tulos</w:t>
      </w:r>
    </w:p>
    <w:p>
      <w:r>
        <w:t xml:space="preserve">Kanye West</w:t>
      </w:r>
    </w:p>
    <w:p>
      <w:r>
        <w:rPr>
          <w:b/>
        </w:rPr>
        <w:t xml:space="preserve">Esimerkki 8.4960</w:t>
      </w:r>
    </w:p>
    <w:p>
      <w:r>
        <w:t xml:space="preserve">Kuka sai vuonna 2008 ensimmäisenä naisena Latin Recording Academyn Vuoden henkilö -palkinnon?</w:t>
      </w:r>
    </w:p>
    <w:p>
      <w:r>
        <w:rPr>
          <w:b/>
        </w:rPr>
        <w:t xml:space="preserve">Tulos</w:t>
      </w:r>
    </w:p>
    <w:p>
      <w:r>
        <w:t xml:space="preserve">gloria estefan</w:t>
      </w:r>
    </w:p>
    <w:p>
      <w:r>
        <w:rPr>
          <w:b/>
        </w:rPr>
        <w:t xml:space="preserve">Esimerkki 8.4961</w:t>
      </w:r>
    </w:p>
    <w:p>
      <w:r>
        <w:t xml:space="preserve">Kuka italialainen sävelsi oopperan La Traviata?</w:t>
      </w:r>
    </w:p>
    <w:p>
      <w:r>
        <w:rPr>
          <w:b/>
        </w:rPr>
        <w:t xml:space="preserve">Tulos</w:t>
      </w:r>
    </w:p>
    <w:p>
      <w:r>
        <w:t xml:space="preserve">giuseppe verdi</w:t>
      </w:r>
    </w:p>
    <w:p>
      <w:r>
        <w:rPr>
          <w:b/>
        </w:rPr>
        <w:t xml:space="preserve">Esimerkki 8.4962</w:t>
      </w:r>
    </w:p>
    <w:p>
      <w:r>
        <w:t xml:space="preserve">Kuka kirjoitti oopperan "La Traviata"?</w:t>
      </w:r>
    </w:p>
    <w:p>
      <w:r>
        <w:rPr>
          <w:b/>
        </w:rPr>
        <w:t xml:space="preserve">Tulos</w:t>
      </w:r>
    </w:p>
    <w:p>
      <w:r>
        <w:t xml:space="preserve">verdi</w:t>
      </w:r>
    </w:p>
    <w:p>
      <w:r>
        <w:rPr>
          <w:b/>
        </w:rPr>
        <w:t xml:space="preserve">Esimerkki 8.4963</w:t>
      </w:r>
    </w:p>
    <w:p>
      <w:r>
        <w:t xml:space="preserve">Kuka sävelsi oopperat La Traviata ja Rigoletto?</w:t>
      </w:r>
    </w:p>
    <w:p>
      <w:r>
        <w:rPr>
          <w:b/>
        </w:rPr>
        <w:t xml:space="preserve">Tulos</w:t>
      </w:r>
    </w:p>
    <w:p>
      <w:r>
        <w:t xml:space="preserve">verdi</w:t>
      </w:r>
    </w:p>
    <w:p>
      <w:r>
        <w:rPr>
          <w:b/>
        </w:rPr>
        <w:t xml:space="preserve">Esimerkki 8.4964</w:t>
      </w:r>
    </w:p>
    <w:p>
      <w:r>
        <w:t xml:space="preserve">Mikä on Latvian pääkaupunki?</w:t>
      </w:r>
    </w:p>
    <w:p>
      <w:r>
        <w:rPr>
          <w:b/>
        </w:rPr>
        <w:t xml:space="preserve">Tulos</w:t>
      </w:r>
    </w:p>
    <w:p>
      <w:r>
        <w:t xml:space="preserve">riga</w:t>
      </w:r>
    </w:p>
    <w:p>
      <w:r>
        <w:rPr>
          <w:b/>
        </w:rPr>
        <w:t xml:space="preserve">Esimerkki 8.4965</w:t>
      </w:r>
    </w:p>
    <w:p>
      <w:r>
        <w:t xml:space="preserve">Mikä maa rajoittuu pohjoisessa Latviaan, etelässä Ukrainaan ja lännessä Puolaan?</w:t>
      </w:r>
    </w:p>
    <w:p>
      <w:r>
        <w:rPr>
          <w:b/>
        </w:rPr>
        <w:t xml:space="preserve">Tulos</w:t>
      </w:r>
    </w:p>
    <w:p>
      <w:r>
        <w:t xml:space="preserve">Valko-Venäjä</w:t>
      </w:r>
    </w:p>
    <w:p>
      <w:r>
        <w:rPr>
          <w:b/>
        </w:rPr>
        <w:t xml:space="preserve">Esimerkki 8.4966</w:t>
      </w:r>
    </w:p>
    <w:p>
      <w:r>
        <w:t xml:space="preserve">Mikä on sarjan seuraava osa: Norja, Suomi, Viro, Latvia, ?</w:t>
      </w:r>
    </w:p>
    <w:p>
      <w:r>
        <w:rPr>
          <w:b/>
        </w:rPr>
        <w:t xml:space="preserve">Tulos</w:t>
      </w:r>
    </w:p>
    <w:p>
      <w:r>
        <w:t xml:space="preserve">Liettua</w:t>
      </w:r>
    </w:p>
    <w:p>
      <w:r>
        <w:rPr>
          <w:b/>
        </w:rPr>
        <w:t xml:space="preserve">Esimerkki 8.4967</w:t>
      </w:r>
    </w:p>
    <w:p>
      <w:r>
        <w:t xml:space="preserve">Kuka maalasi kuuluisan kuvan Naurava ratsumies?</w:t>
      </w:r>
    </w:p>
    <w:p>
      <w:r>
        <w:rPr>
          <w:b/>
        </w:rPr>
        <w:t xml:space="preserve">Tulos</w:t>
      </w:r>
    </w:p>
    <w:p>
      <w:r>
        <w:t xml:space="preserve">frans hals</w:t>
      </w:r>
    </w:p>
    <w:p>
      <w:r>
        <w:rPr>
          <w:b/>
        </w:rPr>
        <w:t xml:space="preserve">Esimerkki 8.4968</w:t>
      </w:r>
    </w:p>
    <w:p>
      <w:r>
        <w:t xml:space="preserve">Kuka maalasi "nauravan ratsumiehen"?</w:t>
      </w:r>
    </w:p>
    <w:p>
      <w:r>
        <w:rPr>
          <w:b/>
        </w:rPr>
        <w:t xml:space="preserve">Tulos</w:t>
      </w:r>
    </w:p>
    <w:p>
      <w:r>
        <w:t xml:space="preserve">frans hals</w:t>
      </w:r>
    </w:p>
    <w:p>
      <w:r>
        <w:rPr>
          <w:b/>
        </w:rPr>
        <w:t xml:space="preserve">Esimerkki 8.4969</w:t>
      </w:r>
    </w:p>
    <w:p>
      <w:r>
        <w:t xml:space="preserve">Kuka maalasi "Nauravan ratsumiehen" vuonna 1624?</w:t>
      </w:r>
    </w:p>
    <w:p>
      <w:r>
        <w:rPr>
          <w:b/>
        </w:rPr>
        <w:t xml:space="preserve">Tulos</w:t>
      </w:r>
    </w:p>
    <w:p>
      <w:r>
        <w:t xml:space="preserve">frans hals</w:t>
      </w:r>
    </w:p>
    <w:p>
      <w:r>
        <w:rPr>
          <w:b/>
        </w:rPr>
        <w:t xml:space="preserve">Esimerkki 8.4970</w:t>
      </w:r>
    </w:p>
    <w:p>
      <w:r>
        <w:t xml:space="preserve">Mitä naurukaasu oikeastaan on?</w:t>
      </w:r>
    </w:p>
    <w:p>
      <w:r>
        <w:rPr>
          <w:b/>
        </w:rPr>
        <w:t xml:space="preserve">Tulos</w:t>
      </w:r>
    </w:p>
    <w:p>
      <w:r>
        <w:t xml:space="preserve">typpioksidi</w:t>
      </w:r>
    </w:p>
    <w:p>
      <w:r>
        <w:rPr>
          <w:b/>
        </w:rPr>
        <w:t xml:space="preserve">Esimerkki 8.4971</w:t>
      </w:r>
    </w:p>
    <w:p>
      <w:r>
        <w:t xml:space="preserve">Mikä on toinen nimi naurukaasulle?</w:t>
      </w:r>
    </w:p>
    <w:p>
      <w:r>
        <w:rPr>
          <w:b/>
        </w:rPr>
        <w:t xml:space="preserve">Tulos</w:t>
      </w:r>
    </w:p>
    <w:p>
      <w:r>
        <w:t xml:space="preserve">typpioksidi</w:t>
      </w:r>
    </w:p>
    <w:p>
      <w:r>
        <w:rPr>
          <w:b/>
        </w:rPr>
        <w:t xml:space="preserve">Esimerkki 8.4972</w:t>
      </w:r>
    </w:p>
    <w:p>
      <w:r>
        <w:t xml:space="preserve">Mikä on naurukaasun kemiallinen nimi?</w:t>
      </w:r>
    </w:p>
    <w:p>
      <w:r>
        <w:rPr>
          <w:b/>
        </w:rPr>
        <w:t xml:space="preserve">Tulos</w:t>
      </w:r>
    </w:p>
    <w:p>
      <w:r>
        <w:t xml:space="preserve">typpioksidi</w:t>
      </w:r>
    </w:p>
    <w:p>
      <w:r>
        <w:rPr>
          <w:b/>
        </w:rPr>
        <w:t xml:space="preserve">Esimerkki 8.4973</w:t>
      </w:r>
    </w:p>
    <w:p>
      <w:r>
        <w:t xml:space="preserve">Mitä kutsutaan Australiassa nimellä Laughing Jackass?</w:t>
      </w:r>
    </w:p>
    <w:p>
      <w:r>
        <w:rPr>
          <w:b/>
        </w:rPr>
        <w:t xml:space="preserve">Tulos</w:t>
      </w:r>
    </w:p>
    <w:p>
      <w:r>
        <w:t xml:space="preserve">kookaburra</w:t>
      </w:r>
    </w:p>
    <w:p>
      <w:r>
        <w:rPr>
          <w:b/>
        </w:rPr>
        <w:t xml:space="preserve">Esimerkki 8.4974</w:t>
      </w:r>
    </w:p>
    <w:p>
      <w:r>
        <w:t xml:space="preserve">Mikä on oikea nimi The Laughing Jackassille?</w:t>
      </w:r>
    </w:p>
    <w:p>
      <w:r>
        <w:rPr>
          <w:b/>
        </w:rPr>
        <w:t xml:space="preserve">Tulos</w:t>
      </w:r>
    </w:p>
    <w:p>
      <w:r>
        <w:t xml:space="preserve">kookaburra</w:t>
      </w:r>
    </w:p>
    <w:p>
      <w:r>
        <w:rPr>
          <w:b/>
        </w:rPr>
        <w:t xml:space="preserve">Esimerkki 8.4975</w:t>
      </w:r>
    </w:p>
    <w:p>
      <w:r>
        <w:t xml:space="preserve">Kuka perusti Laugh O Gram -tuotannot?</w:t>
      </w:r>
    </w:p>
    <w:p>
      <w:r>
        <w:rPr>
          <w:b/>
        </w:rPr>
        <w:t xml:space="preserve">Tulos</w:t>
      </w:r>
    </w:p>
    <w:p>
      <w:r>
        <w:t xml:space="preserve">Walt Disney</w:t>
      </w:r>
    </w:p>
    <w:p>
      <w:r>
        <w:rPr>
          <w:b/>
        </w:rPr>
        <w:t xml:space="preserve">Esimerkki 8.4976</w:t>
      </w:r>
    </w:p>
    <w:p>
      <w:r>
        <w:t xml:space="preserve">Mihin urheilulajiin englantilainen urheilija Laura Davies liittyy?</w:t>
      </w:r>
    </w:p>
    <w:p>
      <w:r>
        <w:rPr>
          <w:b/>
        </w:rPr>
        <w:t xml:space="preserve">Tulos</w:t>
      </w:r>
    </w:p>
    <w:p>
      <w:r>
        <w:t xml:space="preserve">golf</w:t>
      </w:r>
    </w:p>
    <w:p>
      <w:r>
        <w:rPr>
          <w:b/>
        </w:rPr>
        <w:t xml:space="preserve">Esimerkki 8.4977</w:t>
      </w:r>
    </w:p>
    <w:p>
      <w:r>
        <w:t xml:space="preserve">Missä urheilulajissa olympiavoittajat Roger Ducret, Lucien Gaudin, Laura Flessel-Colovic, Gaston Alibert, Pascale Trinquet, Christian d'Oriola, Jehan Buhan ja Albert Robert Ayat edustivat Ranskaa?</w:t>
      </w:r>
    </w:p>
    <w:p>
      <w:r>
        <w:rPr>
          <w:b/>
        </w:rPr>
        <w:t xml:space="preserve">Tulos</w:t>
      </w:r>
    </w:p>
    <w:p>
      <w:r>
        <w:t xml:space="preserve">aitaaminen</w:t>
      </w:r>
    </w:p>
    <w:p>
      <w:r>
        <w:rPr>
          <w:b/>
        </w:rPr>
        <w:t xml:space="preserve">Esimerkki 8.4978</w:t>
      </w:r>
    </w:p>
    <w:p>
      <w:r>
        <w:t xml:space="preserve">Vuonna 2008 Pekingissä Laura Kay Bergistä tuli yksi niistä neljästä naisesta, jotka ovat voittaneet neljä olympiamitalia missä urheilulajissa, voitettuaan kolme kultaa ja yhden hopean?</w:t>
      </w:r>
    </w:p>
    <w:p>
      <w:r>
        <w:rPr>
          <w:b/>
        </w:rPr>
        <w:t xml:space="preserve">Tulos</w:t>
      </w:r>
    </w:p>
    <w:p>
      <w:r>
        <w:t xml:space="preserve">softball</w:t>
      </w:r>
    </w:p>
    <w:p>
      <w:r>
        <w:rPr>
          <w:b/>
        </w:rPr>
        <w:t xml:space="preserve">Esimerkki 8.4979</w:t>
      </w:r>
    </w:p>
    <w:p>
      <w:r>
        <w:t xml:space="preserve">Minkä Yhdysvaltain presidentin ensimmäinen nainen oli nimeltään Laura?</w:t>
      </w:r>
    </w:p>
    <w:p>
      <w:r>
        <w:rPr>
          <w:b/>
        </w:rPr>
        <w:t xml:space="preserve">Tulos</w:t>
      </w:r>
    </w:p>
    <w:p>
      <w:r>
        <w:t xml:space="preserve">george w. bush</w:t>
      </w:r>
    </w:p>
    <w:p>
      <w:r>
        <w:rPr>
          <w:b/>
        </w:rPr>
        <w:t xml:space="preserve">Esimerkki 8.4980</w:t>
      </w:r>
    </w:p>
    <w:p>
      <w:r>
        <w:t xml:space="preserve">Nick Matthew ja Laura Massaro ovat Britannian nykyisiä maailmanmestareita missä lajissa?</w:t>
      </w:r>
    </w:p>
    <w:p>
      <w:r>
        <w:rPr>
          <w:b/>
        </w:rPr>
        <w:t xml:space="preserve">Tulos</w:t>
      </w:r>
    </w:p>
    <w:p>
      <w:r>
        <w:t xml:space="preserve">squash</w:t>
      </w:r>
    </w:p>
    <w:p>
      <w:r>
        <w:rPr>
          <w:b/>
        </w:rPr>
        <w:t xml:space="preserve">Esimerkki 8.4981</w:t>
      </w:r>
    </w:p>
    <w:p>
      <w:r>
        <w:t xml:space="preserve">Mikä tv-sarja keskittyi Laura Palmerin kuolemaan?</w:t>
      </w:r>
    </w:p>
    <w:p>
      <w:r>
        <w:rPr>
          <w:b/>
        </w:rPr>
        <w:t xml:space="preserve">Tulos</w:t>
      </w:r>
    </w:p>
    <w:p>
      <w:r>
        <w:t xml:space="preserve">kaksoishuiput</w:t>
      </w:r>
    </w:p>
    <w:p>
      <w:r>
        <w:rPr>
          <w:b/>
        </w:rPr>
        <w:t xml:space="preserve">Esimerkki 8.4982</w:t>
      </w:r>
    </w:p>
    <w:p>
      <w:r>
        <w:t xml:space="preserve">Australialaissyntyinen Laura Robson liittyy mihin urheilulajiin?</w:t>
      </w:r>
    </w:p>
    <w:p>
      <w:r>
        <w:rPr>
          <w:b/>
        </w:rPr>
        <w:t xml:space="preserve">Tulos</w:t>
      </w:r>
    </w:p>
    <w:p>
      <w:r>
        <w:t xml:space="preserve">tennis</w:t>
      </w:r>
    </w:p>
    <w:p>
      <w:r>
        <w:rPr>
          <w:b/>
        </w:rPr>
        <w:t xml:space="preserve">Esimerkki 8.4983</w:t>
      </w:r>
    </w:p>
    <w:p>
      <w:r>
        <w:t xml:space="preserve">Mikä on sen vuoden 1944 elokuvan nimi, jossa Lauren Bacall teki elokuvadebyyttinsä?</w:t>
      </w:r>
    </w:p>
    <w:p>
      <w:r>
        <w:rPr>
          <w:b/>
        </w:rPr>
        <w:t xml:space="preserve">Tulos</w:t>
      </w:r>
    </w:p>
    <w:p>
      <w:r>
        <w:t xml:space="preserve">olla ja olla olematta</w:t>
      </w:r>
    </w:p>
    <w:p>
      <w:r>
        <w:rPr>
          <w:b/>
        </w:rPr>
        <w:t xml:space="preserve">Esimerkki 8.4984</w:t>
      </w:r>
    </w:p>
    <w:p>
      <w:r>
        <w:t xml:space="preserve">Missä vuoden 1976 elokuvassa Laurence Olivier näyttelee hammaslääkäri tohtori Christian Szelliä?</w:t>
      </w:r>
    </w:p>
    <w:p>
      <w:r>
        <w:rPr>
          <w:b/>
        </w:rPr>
        <w:t xml:space="preserve">Tulos</w:t>
      </w:r>
    </w:p>
    <w:p>
      <w:r>
        <w:t xml:space="preserve">maratoonari</w:t>
      </w:r>
    </w:p>
    <w:p>
      <w:r>
        <w:rPr>
          <w:b/>
        </w:rPr>
        <w:t xml:space="preserve">Esimerkki 8.4985</w:t>
      </w:r>
    </w:p>
    <w:p>
      <w:r>
        <w:t xml:space="preserve">Mikä oli Laurence Olivierin kanssa vuonna 1961 avioituneen naisen syntymänimi?</w:t>
      </w:r>
    </w:p>
    <w:p>
      <w:r>
        <w:rPr>
          <w:b/>
        </w:rPr>
        <w:t xml:space="preserve">Tulos</w:t>
      </w:r>
    </w:p>
    <w:p>
      <w:r>
        <w:t xml:space="preserve">Joan Plowright</w:t>
      </w:r>
    </w:p>
    <w:p>
      <w:r>
        <w:rPr>
          <w:b/>
        </w:rPr>
        <w:t xml:space="preserve">Esimerkki 8.4986</w:t>
      </w:r>
    </w:p>
    <w:p>
      <w:r>
        <w:t xml:space="preserve">Kuka brittinäyttelijä oli naimisissa Sir Laurence Olivierin kanssa tämän kuollessa?</w:t>
      </w:r>
    </w:p>
    <w:p>
      <w:r>
        <w:rPr>
          <w:b/>
        </w:rPr>
        <w:t xml:space="preserve">Tulos</w:t>
      </w:r>
    </w:p>
    <w:p>
      <w:r>
        <w:t xml:space="preserve">Joan Plowright</w:t>
      </w:r>
    </w:p>
    <w:p>
      <w:r>
        <w:rPr>
          <w:b/>
        </w:rPr>
        <w:t xml:space="preserve">Esimerkki 8.4987</w:t>
      </w:r>
    </w:p>
    <w:p>
      <w:r>
        <w:t xml:space="preserve">Missä John Osbornen näytelmässä on Archie Rice -niminen hahmo, joka on kirjoitettu Laurence Olivierille, joka näytteli sitä näyttämöllä ja vuoden 1960 elokuvaversiossa?</w:t>
      </w:r>
    </w:p>
    <w:p>
      <w:r>
        <w:rPr>
          <w:b/>
        </w:rPr>
        <w:t xml:space="preserve">Tulos</w:t>
      </w:r>
    </w:p>
    <w:p>
      <w:r>
        <w:t xml:space="preserve">viihdyttäjä</w:t>
      </w:r>
    </w:p>
    <w:p>
      <w:r>
        <w:rPr>
          <w:b/>
        </w:rPr>
        <w:t xml:space="preserve">Esimerkki 8.4988</w:t>
      </w:r>
    </w:p>
    <w:p>
      <w:r>
        <w:t xml:space="preserve">Helmikuussa 2009 89-vuotiaana kuollut näyttelijä Laurence Payne esitti mitä fiktiivistä etsivää televisiossa?</w:t>
      </w:r>
    </w:p>
    <w:p>
      <w:r>
        <w:rPr>
          <w:b/>
        </w:rPr>
        <w:t xml:space="preserve">Tulos</w:t>
      </w:r>
    </w:p>
    <w:p>
      <w:r>
        <w:t xml:space="preserve">Sexton Blake</w:t>
      </w:r>
    </w:p>
    <w:p>
      <w:r>
        <w:rPr>
          <w:b/>
        </w:rPr>
        <w:t xml:space="preserve">Esimerkki 8.4989</w:t>
      </w:r>
    </w:p>
    <w:p>
      <w:r>
        <w:t xml:space="preserve">Mistä teoksesta kirjailija Laurence Sterne muistetaan parhaiten?</w:t>
      </w:r>
    </w:p>
    <w:p>
      <w:r>
        <w:rPr>
          <w:b/>
        </w:rPr>
        <w:t xml:space="preserve">Tulos</w:t>
      </w:r>
    </w:p>
    <w:p>
      <w:r>
        <w:t xml:space="preserve">tristram shandyn, herrasmiehen, elämä ja mielipiteet</w:t>
      </w:r>
    </w:p>
    <w:p>
      <w:r>
        <w:rPr>
          <w:b/>
        </w:rPr>
        <w:t xml:space="preserve">Esimerkki 8.4990</w:t>
      </w:r>
    </w:p>
    <w:p>
      <w:r>
        <w:t xml:space="preserve">Wyclef Jean ja Lauryn Hill kuuluivat mihin 1990-luvun yhtyeeseen?</w:t>
      </w:r>
    </w:p>
    <w:p>
      <w:r>
        <w:rPr>
          <w:b/>
        </w:rPr>
        <w:t xml:space="preserve">Tulos</w:t>
      </w:r>
    </w:p>
    <w:p>
      <w:r>
        <w:t xml:space="preserve">The Fugees</w:t>
      </w:r>
    </w:p>
    <w:p>
      <w:r>
        <w:rPr>
          <w:b/>
        </w:rPr>
        <w:t xml:space="preserve">Esimerkki 8.4991</w:t>
      </w:r>
    </w:p>
    <w:p>
      <w:r>
        <w:t xml:space="preserve">Kuka oli vuoden 2007 elokuvan La Vie En Rose aiheena?</w:t>
      </w:r>
    </w:p>
    <w:p>
      <w:r>
        <w:rPr>
          <w:b/>
        </w:rPr>
        <w:t xml:space="preserve">Tulos</w:t>
      </w:r>
    </w:p>
    <w:p>
      <w:r>
        <w:t xml:space="preserve">edith piaf</w:t>
      </w:r>
    </w:p>
    <w:p>
      <w:r>
        <w:rPr>
          <w:b/>
        </w:rPr>
        <w:t xml:space="preserve">Esimerkki 8.4992</w:t>
      </w:r>
    </w:p>
    <w:p>
      <w:r>
        <w:t xml:space="preserve">Kuka voitti parhaan naispääosan Oscar-palkinnon vuonna 2008 roolistaan elokuvassa "La Vie En Rose"?</w:t>
      </w:r>
    </w:p>
    <w:p>
      <w:r>
        <w:rPr>
          <w:b/>
        </w:rPr>
        <w:t xml:space="preserve">Tulos</w:t>
      </w:r>
    </w:p>
    <w:p>
      <w:r>
        <w:t xml:space="preserve">marion cotillard</w:t>
      </w:r>
    </w:p>
    <w:p>
      <w:r>
        <w:rPr>
          <w:b/>
        </w:rPr>
        <w:t xml:space="preserve">Esimerkki 8.4993</w:t>
      </w:r>
    </w:p>
    <w:p>
      <w:r>
        <w:t xml:space="preserve">Kuka Paisleyssä syntynyt skotlantilainen näyttelijä näytteli elokuvissa 300, Law Abiding Citizen ja P.S. I love you ?</w:t>
      </w:r>
    </w:p>
    <w:p>
      <w:r>
        <w:rPr>
          <w:b/>
        </w:rPr>
        <w:t xml:space="preserve">Tulos</w:t>
      </w:r>
    </w:p>
    <w:p>
      <w:r>
        <w:t xml:space="preserve">Gerard Butler</w:t>
      </w:r>
    </w:p>
    <w:p>
      <w:r>
        <w:rPr>
          <w:b/>
        </w:rPr>
        <w:t xml:space="preserve">Esimerkki 8.4994</w:t>
      </w:r>
    </w:p>
    <w:p>
      <w:r>
        <w:t xml:space="preserve">Mikä lainvalvontaviranomainen perustettiin vuonna 1908 Yhdysvaltain oikeusministeriön alaisuuteen?</w:t>
      </w:r>
    </w:p>
    <w:p>
      <w:r>
        <w:rPr>
          <w:b/>
        </w:rPr>
        <w:t xml:space="preserve">Tulos</w:t>
      </w:r>
    </w:p>
    <w:p>
      <w:r>
        <w:t xml:space="preserve">liittovaltion tutkintavirasto</w:t>
      </w:r>
    </w:p>
    <w:p>
      <w:r>
        <w:rPr>
          <w:b/>
        </w:rPr>
        <w:t xml:space="preserve">Esimerkki 8.4995</w:t>
      </w:r>
    </w:p>
    <w:p>
      <w:r>
        <w:t xml:space="preserve">Minkä näyttelijän kanssa Lawrence Fox avioitui tammikuussa 2008?</w:t>
      </w:r>
    </w:p>
    <w:p>
      <w:r>
        <w:rPr>
          <w:b/>
        </w:rPr>
        <w:t xml:space="preserve">Tulos</w:t>
      </w:r>
    </w:p>
    <w:p>
      <w:r>
        <w:t xml:space="preserve">billie piper</w:t>
      </w:r>
    </w:p>
    <w:p>
      <w:r>
        <w:rPr>
          <w:b/>
        </w:rPr>
        <w:t xml:space="preserve">Esimerkki 8.4996</w:t>
      </w:r>
    </w:p>
    <w:p>
      <w:r>
        <w:t xml:space="preserve">Lawrence Fox näyttelee minkä tv-etsivän apuria?</w:t>
      </w:r>
    </w:p>
    <w:p>
      <w:r>
        <w:rPr>
          <w:b/>
        </w:rPr>
        <w:t xml:space="preserve">Tulos</w:t>
      </w:r>
    </w:p>
    <w:p>
      <w:r>
        <w:t xml:space="preserve">Lewis</w:t>
      </w:r>
    </w:p>
    <w:p>
      <w:r>
        <w:rPr>
          <w:b/>
        </w:rPr>
        <w:t xml:space="preserve">Esimerkki 8.4997</w:t>
      </w:r>
    </w:p>
    <w:p>
      <w:r>
        <w:t xml:space="preserve">Kuka ohjasi vuoden 1962 elokuvan Arabian Lawrence?</w:t>
      </w:r>
    </w:p>
    <w:p>
      <w:r>
        <w:rPr>
          <w:b/>
        </w:rPr>
        <w:t xml:space="preserve">Tulos</w:t>
      </w:r>
    </w:p>
    <w:p>
      <w:r>
        <w:t xml:space="preserve">David Lean</w:t>
      </w:r>
    </w:p>
    <w:p>
      <w:r>
        <w:rPr>
          <w:b/>
        </w:rPr>
        <w:t xml:space="preserve">Esimerkki 8.4998</w:t>
      </w:r>
    </w:p>
    <w:p>
      <w:r>
        <w:t xml:space="preserve">Kuka näytteli prinssi Feisalia eeppisessä elokuvassa "Arabian Lawrence"?</w:t>
      </w:r>
    </w:p>
    <w:p>
      <w:r>
        <w:rPr>
          <w:b/>
        </w:rPr>
        <w:t xml:space="preserve">Tulos</w:t>
      </w:r>
    </w:p>
    <w:p>
      <w:r>
        <w:t xml:space="preserve">alec guinness</w:t>
      </w:r>
    </w:p>
    <w:p>
      <w:r>
        <w:rPr>
          <w:b/>
        </w:rPr>
        <w:t xml:space="preserve">Esimerkki 8.4999</w:t>
      </w:r>
    </w:p>
    <w:p>
      <w:r>
        <w:t xml:space="preserve">Kuka näytteli nimiroolin elokuvassa "Arabian Lawrence"?</w:t>
      </w:r>
    </w:p>
    <w:p>
      <w:r>
        <w:rPr>
          <w:b/>
        </w:rPr>
        <w:t xml:space="preserve">Tulos</w:t>
      </w:r>
    </w:p>
    <w:p>
      <w:r>
        <w:t xml:space="preserve">peter o'toole</w:t>
      </w:r>
    </w:p>
    <w:p>
      <w:r>
        <w:rPr>
          <w:b/>
        </w:rPr>
        <w:t xml:space="preserve">Esimerkki 8.5000</w:t>
      </w:r>
    </w:p>
    <w:p>
      <w:r>
        <w:t xml:space="preserve">Kuka ohjasi vuoden 1962 elokuvan "Lawrence of Arabia"?</w:t>
      </w:r>
    </w:p>
    <w:p>
      <w:r>
        <w:rPr>
          <w:b/>
        </w:rPr>
        <w:t xml:space="preserve">Tulos</w:t>
      </w:r>
    </w:p>
    <w:p>
      <w:r>
        <w:t xml:space="preserve">David Lean</w:t>
      </w:r>
    </w:p>
    <w:p>
      <w:r>
        <w:rPr>
          <w:b/>
        </w:rPr>
        <w:t xml:space="preserve">Esimerkki 8.5001</w:t>
      </w:r>
    </w:p>
    <w:p>
      <w:r>
        <w:t xml:space="preserve">Lawrence Olivier voitti vain yhden Oscarin, mistä elokuvasta vuonna 1948?</w:t>
      </w:r>
    </w:p>
    <w:p>
      <w:r>
        <w:rPr>
          <w:b/>
        </w:rPr>
        <w:t xml:space="preserve">Tulos</w:t>
      </w:r>
    </w:p>
    <w:p>
      <w:r>
        <w:t xml:space="preserve">hamlet</w:t>
      </w:r>
    </w:p>
    <w:p>
      <w:r>
        <w:rPr>
          <w:b/>
        </w:rPr>
        <w:t xml:space="preserve">Esimerkki 8.5002</w:t>
      </w:r>
    </w:p>
    <w:p>
      <w:r>
        <w:t xml:space="preserve">Mikä on Lawrence Sternen 1700-luvun romaanin nimi, joka julkaistiin yhdeksässä niteessä?</w:t>
      </w:r>
    </w:p>
    <w:p>
      <w:r>
        <w:rPr>
          <w:b/>
        </w:rPr>
        <w:t xml:space="preserve">Tulos</w:t>
      </w:r>
    </w:p>
    <w:p>
      <w:r>
        <w:t xml:space="preserve">tristram shandyn, herrasmiehen, elämä ja mielipiteet</w:t>
      </w:r>
    </w:p>
    <w:p>
      <w:r>
        <w:rPr>
          <w:b/>
        </w:rPr>
        <w:t xml:space="preserve">Esimerkki 8.5003</w:t>
      </w:r>
    </w:p>
    <w:p>
      <w:r>
        <w:t xml:space="preserve">Näyttelijä Lawrence Tureaud tunnetaan paremmin millä nimellä?</w:t>
      </w:r>
    </w:p>
    <w:p>
      <w:r>
        <w:rPr>
          <w:b/>
        </w:rPr>
        <w:t xml:space="preserve">Tulos</w:t>
      </w:r>
    </w:p>
    <w:p>
      <w:r>
        <w:t xml:space="preserve">Mr. t</w:t>
      </w:r>
    </w:p>
    <w:p>
      <w:r>
        <w:rPr>
          <w:b/>
        </w:rPr>
        <w:t xml:space="preserve">Esimerkki 8.5004</w:t>
      </w:r>
    </w:p>
    <w:p>
      <w:r>
        <w:t xml:space="preserve">Maailman suurin toimiva vesipyörä, Lady Isabella (tunnetaan myös nimellä Laxey Wheel), sijaitsee millä saarella, joka tunnetaan sen kansallisella kielellä nimellä Ellan Vannin?</w:t>
      </w:r>
    </w:p>
    <w:p>
      <w:r>
        <w:rPr>
          <w:b/>
        </w:rPr>
        <w:t xml:space="preserve">Tulos</w:t>
      </w:r>
    </w:p>
    <w:p>
      <w:r>
        <w:t xml:space="preserve">ihmissaari</w:t>
      </w:r>
    </w:p>
    <w:p>
      <w:r>
        <w:rPr>
          <w:b/>
        </w:rPr>
        <w:t xml:space="preserve">Esimerkki 8.5005</w:t>
      </w:r>
    </w:p>
    <w:p>
      <w:r>
        <w:t xml:space="preserve">Missä päin Brittein saaria Laxey Wheel eli Lady Isabella on nähtävissä?</w:t>
      </w:r>
    </w:p>
    <w:p>
      <w:r>
        <w:rPr>
          <w:b/>
        </w:rPr>
        <w:t xml:space="preserve">Tulos</w:t>
      </w:r>
    </w:p>
    <w:p>
      <w:r>
        <w:t xml:space="preserve">ihmissaari</w:t>
      </w:r>
    </w:p>
    <w:p>
      <w:r>
        <w:rPr>
          <w:b/>
        </w:rPr>
        <w:t xml:space="preserve">Esimerkki 8.5006</w:t>
      </w:r>
    </w:p>
    <w:p>
      <w:r>
        <w:t xml:space="preserve">Laxton Superb ja Chelmsford Wonder ovat minkä hedelmän lajikkeita?</w:t>
      </w:r>
    </w:p>
    <w:p>
      <w:r>
        <w:rPr>
          <w:b/>
        </w:rPr>
        <w:t xml:space="preserve">Tulos</w:t>
      </w:r>
    </w:p>
    <w:p>
      <w:r>
        <w:t xml:space="preserve">omena</w:t>
      </w:r>
    </w:p>
    <w:p>
      <w:r>
        <w:rPr>
          <w:b/>
        </w:rPr>
        <w:t xml:space="preserve">Esimerkki 8.5007</w:t>
      </w:r>
    </w:p>
    <w:p>
      <w:r>
        <w:t xml:space="preserve">Kuka oli Raamatussa Marian ja Lasaruksen sisar?</w:t>
      </w:r>
    </w:p>
    <w:p>
      <w:r>
        <w:rPr>
          <w:b/>
        </w:rPr>
        <w:t xml:space="preserve">Tulos</w:t>
      </w:r>
    </w:p>
    <w:p>
      <w:r>
        <w:t xml:space="preserve">Martha</w:t>
      </w:r>
    </w:p>
    <w:p>
      <w:r>
        <w:rPr>
          <w:b/>
        </w:rPr>
        <w:t xml:space="preserve">Esimerkki 8.5008</w:t>
      </w:r>
    </w:p>
    <w:p>
      <w:r>
        <w:t xml:space="preserve">Kuka Lasaruksen ja Marian sisar antoi Jeesukselle vieraanvaraisuutta kotonaan Betaniassa?</w:t>
      </w:r>
    </w:p>
    <w:p>
      <w:r>
        <w:rPr>
          <w:b/>
        </w:rPr>
        <w:t xml:space="preserve">Tulos</w:t>
      </w:r>
    </w:p>
    <w:p>
      <w:r>
        <w:t xml:space="preserve">Martha</w:t>
      </w:r>
    </w:p>
    <w:p>
      <w:r>
        <w:rPr>
          <w:b/>
        </w:rPr>
        <w:t xml:space="preserve">Esimerkki 8.5009</w:t>
      </w:r>
    </w:p>
    <w:p>
      <w:r>
        <w:t xml:space="preserve">Kuka SF-kirjailija loi hahmon Lazarus Long?</w:t>
      </w:r>
    </w:p>
    <w:p>
      <w:r>
        <w:rPr>
          <w:b/>
        </w:rPr>
        <w:t xml:space="preserve">Tulos</w:t>
      </w:r>
    </w:p>
    <w:p>
      <w:r>
        <w:t xml:space="preserve">robert heinlein</w:t>
      </w:r>
    </w:p>
    <w:p>
      <w:r>
        <w:rPr>
          <w:b/>
        </w:rPr>
        <w:t xml:space="preserve">Esimerkki 8.5010</w:t>
      </w:r>
    </w:p>
    <w:p>
      <w:r>
        <w:t xml:space="preserve">Kuka Yhdysvaltain entinen presidentti tunnetaan usein nimellä LBJ?</w:t>
      </w:r>
    </w:p>
    <w:p>
      <w:r>
        <w:rPr>
          <w:b/>
        </w:rPr>
        <w:t xml:space="preserve">Tulos</w:t>
      </w:r>
    </w:p>
    <w:p>
      <w:r>
        <w:t xml:space="preserve">lyndon b. johnson</w:t>
      </w:r>
    </w:p>
    <w:p>
      <w:r>
        <w:rPr>
          <w:b/>
        </w:rPr>
        <w:t xml:space="preserve">Esimerkki 8.5011</w:t>
      </w:r>
    </w:p>
    <w:p>
      <w:r>
        <w:t xml:space="preserve">Kuten nähdään Robin Williamsia inspiroivassa kohtauksessa elokuvassa Awakenings, kemikaalia L-DOPA käytetään laajalti minkä sairauden hoidossa?</w:t>
      </w:r>
    </w:p>
    <w:p>
      <w:r>
        <w:rPr>
          <w:b/>
        </w:rPr>
        <w:t xml:space="preserve">Tulos</w:t>
      </w:r>
    </w:p>
    <w:p>
      <w:r>
        <w:t xml:space="preserve">Parkinsonin tauti</w:t>
      </w:r>
    </w:p>
    <w:p>
      <w:r>
        <w:rPr>
          <w:b/>
        </w:rPr>
        <w:t xml:space="preserve">Esimerkki 8.5012</w:t>
      </w:r>
    </w:p>
    <w:p>
      <w:r>
        <w:t xml:space="preserve">Miten Lontoon uusi Leadenhall Building tunnetaan puhekielessä?</w:t>
      </w:r>
    </w:p>
    <w:p>
      <w:r>
        <w:rPr>
          <w:b/>
        </w:rPr>
        <w:t xml:space="preserve">Tulos</w:t>
      </w:r>
    </w:p>
    <w:p>
      <w:r>
        <w:t xml:space="preserve">122 leadenhall street</w:t>
      </w:r>
    </w:p>
    <w:p>
      <w:r>
        <w:rPr>
          <w:b/>
        </w:rPr>
        <w:t xml:space="preserve">Esimerkki 8.5013</w:t>
      </w:r>
    </w:p>
    <w:p>
      <w:r>
        <w:t xml:space="preserve">Mikä on Richard Rogersin uuden Leadenhall-rakennuksen lempinimi Lontoossa?</w:t>
      </w:r>
    </w:p>
    <w:p>
      <w:r>
        <w:rPr>
          <w:b/>
        </w:rPr>
        <w:t xml:space="preserve">Tulos</w:t>
      </w:r>
    </w:p>
    <w:p>
      <w:r>
        <w:t xml:space="preserve">122 leadenhall street</w:t>
      </w:r>
    </w:p>
    <w:p>
      <w:r>
        <w:rPr>
          <w:b/>
        </w:rPr>
        <w:t xml:space="preserve">Esimerkki 8.5014</w:t>
      </w:r>
    </w:p>
    <w:p>
      <w:r>
        <w:t xml:space="preserve">Missä Yhdysvaltain osavaltiossa sijaitsee Ivy League Brownin yliopisto?</w:t>
      </w:r>
    </w:p>
    <w:p>
      <w:r>
        <w:rPr>
          <w:b/>
        </w:rPr>
        <w:t xml:space="preserve">Tulos</w:t>
      </w:r>
    </w:p>
    <w:p>
      <w:r>
        <w:t xml:space="preserve">providence, rhode island</w:t>
      </w:r>
    </w:p>
    <w:p>
      <w:r>
        <w:rPr>
          <w:b/>
        </w:rPr>
        <w:t xml:space="preserve">Esimerkki 8.5015</w:t>
      </w:r>
    </w:p>
    <w:p>
      <w:r>
        <w:t xml:space="preserve">Mikä on ainoa Irlannin liigan seura, joka on kotoisin Irlannin tasavallan ulkopuolelta?</w:t>
      </w:r>
    </w:p>
    <w:p>
      <w:r>
        <w:rPr>
          <w:b/>
        </w:rPr>
        <w:t xml:space="preserve">Tulos</w:t>
      </w:r>
    </w:p>
    <w:p>
      <w:r>
        <w:t xml:space="preserve">derryn kaupunki</w:t>
      </w:r>
    </w:p>
    <w:p>
      <w:r>
        <w:rPr>
          <w:b/>
        </w:rPr>
        <w:t xml:space="preserve">Esimerkki 8.5016</w:t>
      </w:r>
    </w:p>
    <w:p>
      <w:r>
        <w:t xml:space="preserve">Mikä eteläamerikkalainen maa erosi toukokuussa 1938 Kansainliitosta?</w:t>
      </w:r>
    </w:p>
    <w:p>
      <w:r>
        <w:rPr>
          <w:b/>
        </w:rPr>
        <w:t xml:space="preserve">Tulos</w:t>
      </w:r>
    </w:p>
    <w:p>
      <w:r>
        <w:t xml:space="preserve">chile</w:t>
      </w:r>
    </w:p>
    <w:p>
      <w:r>
        <w:rPr>
          <w:b/>
        </w:rPr>
        <w:t xml:space="preserve">Esimerkki 8.5017</w:t>
      </w:r>
    </w:p>
    <w:p>
      <w:r>
        <w:t xml:space="preserve">Kuka nai Vanhassa testamentissa serkkunsa Lean ja Raakelin?</w:t>
      </w:r>
    </w:p>
    <w:p>
      <w:r>
        <w:rPr>
          <w:b/>
        </w:rPr>
        <w:t xml:space="preserve">Tulos</w:t>
      </w:r>
    </w:p>
    <w:p>
      <w:r>
        <w:t xml:space="preserve">jacob</w:t>
      </w:r>
    </w:p>
    <w:p>
      <w:r>
        <w:rPr>
          <w:b/>
        </w:rPr>
        <w:t xml:space="preserve">Esimerkki 8.5018</w:t>
      </w:r>
    </w:p>
    <w:p>
      <w:r>
        <w:t xml:space="preserve">Paul McNamee, Mark Woodforde, Jonathan Stark ja Leander Paes olivat ne neljä miestä, jotka voittivat Wimbledonin sekapelin mestaruuden vuosina 1985, 93, 95 ja 2003.</w:t>
      </w:r>
    </w:p>
    <w:p>
      <w:r>
        <w:rPr>
          <w:b/>
        </w:rPr>
        <w:t xml:space="preserve">Tulos</w:t>
      </w:r>
    </w:p>
    <w:p>
      <w:r>
        <w:t xml:space="preserve">martina navratilova</w:t>
      </w:r>
    </w:p>
    <w:p>
      <w:r>
        <w:rPr>
          <w:b/>
        </w:rPr>
        <w:t xml:space="preserve">Esimerkki 8.5019</w:t>
      </w:r>
    </w:p>
    <w:p>
      <w:r>
        <w:t xml:space="preserve">Mikä kalenteri poikkesi edeltäjästään, koska karkausvuodet eivät osuneet 100:lla jaettaviin vuosiin, elleivät ne olleet myös 400:lla jaettavissa?</w:t>
      </w:r>
    </w:p>
    <w:p>
      <w:r>
        <w:rPr>
          <w:b/>
        </w:rPr>
        <w:t xml:space="preserve">Tulos</w:t>
      </w:r>
    </w:p>
    <w:p>
      <w:r>
        <w:t xml:space="preserve">gregoriaaninen kalenteri</w:t>
      </w:r>
    </w:p>
    <w:p>
      <w:r>
        <w:rPr>
          <w:b/>
        </w:rPr>
        <w:t xml:space="preserve">Esimerkki 8.5020</w:t>
      </w:r>
    </w:p>
    <w:p>
      <w:r>
        <w:t xml:space="preserve">Mikä "Leapy Lee" -single nousi Yhdistyneen kuningaskunnan listojen kakkoseksi vuonna 1968?</w:t>
      </w:r>
    </w:p>
    <w:p>
      <w:r>
        <w:rPr>
          <w:b/>
        </w:rPr>
        <w:t xml:space="preserve">Tulos</w:t>
      </w:r>
    </w:p>
    <w:p>
      <w:r>
        <w:t xml:space="preserve">pienet nuolet</w:t>
      </w:r>
    </w:p>
    <w:p>
      <w:r>
        <w:rPr>
          <w:b/>
        </w:rPr>
        <w:t xml:space="preserve">Esimerkki 8.5021</w:t>
      </w:r>
    </w:p>
    <w:p>
      <w:r>
        <w:t xml:space="preserve">Mitä seuraavista Shakespearen näytelmistä ei voida luokitella historioiksi King John, King Lear tai Richard III?</w:t>
      </w:r>
    </w:p>
    <w:p>
      <w:r>
        <w:rPr>
          <w:b/>
        </w:rPr>
        <w:t xml:space="preserve">Tulos</w:t>
      </w:r>
    </w:p>
    <w:p>
      <w:r>
        <w:t xml:space="preserve">kuningas Leaari</w:t>
      </w:r>
    </w:p>
    <w:p>
      <w:r>
        <w:rPr>
          <w:b/>
        </w:rPr>
        <w:t xml:space="preserve">Esimerkki 8.5022</w:t>
      </w:r>
    </w:p>
    <w:p>
      <w:r>
        <w:t xml:space="preserve">Mikä oli Pink Floydin vuonna 1987 julkaistun 11. studioalbumin nimi, joka sisälsi singlejulkaisut Learning to Fly ja One Slip?</w:t>
      </w:r>
    </w:p>
    <w:p>
      <w:r>
        <w:rPr>
          <w:b/>
        </w:rPr>
        <w:t xml:space="preserve">Tulos</w:t>
      </w:r>
    </w:p>
    <w:p>
      <w:r>
        <w:t xml:space="preserve">hetkellinen järjen hairahdus</w:t>
      </w:r>
    </w:p>
    <w:p>
      <w:r>
        <w:rPr>
          <w:b/>
        </w:rPr>
        <w:t xml:space="preserve">Esimerkki 8.5023</w:t>
      </w:r>
    </w:p>
    <w:p>
      <w:r>
        <w:t xml:space="preserve">Kuka 1800-luvun kirjailija kirjoitti pentalogian Leatherstocking Tales -romaaneista, joiden päähenkilö on Natty Bumppo?</w:t>
      </w:r>
    </w:p>
    <w:p>
      <w:r>
        <w:rPr>
          <w:b/>
        </w:rPr>
        <w:t xml:space="preserve">Tulos</w:t>
      </w:r>
    </w:p>
    <w:p>
      <w:r>
        <w:t xml:space="preserve">james fenimore cooper</w:t>
      </w:r>
    </w:p>
    <w:p>
      <w:r>
        <w:rPr>
          <w:b/>
        </w:rPr>
        <w:t xml:space="preserve">Esimerkki 8.5024</w:t>
      </w:r>
    </w:p>
    <w:p>
      <w:r>
        <w:t xml:space="preserve">Kuka yhdysvaltalainen runoilija ja humanisti kirjoitti runokokoelman Leaves of Grass ja tarkisti sitä jatkuvasti?</w:t>
      </w:r>
    </w:p>
    <w:p>
      <w:r>
        <w:rPr>
          <w:b/>
        </w:rPr>
        <w:t xml:space="preserve">Tulos</w:t>
      </w:r>
    </w:p>
    <w:p>
      <w:r>
        <w:t xml:space="preserve">Walt Whitman</w:t>
      </w:r>
    </w:p>
    <w:p>
      <w:r>
        <w:rPr>
          <w:b/>
        </w:rPr>
        <w:t xml:space="preserve">Esimerkki 8.5025</w:t>
      </w:r>
    </w:p>
    <w:p>
      <w:r>
        <w:t xml:space="preserve">Kuka amerikkalainen runoilija kirjoitti kokoelman "Leaves of Grass"?</w:t>
      </w:r>
    </w:p>
    <w:p>
      <w:r>
        <w:rPr>
          <w:b/>
        </w:rPr>
        <w:t xml:space="preserve">Tulos</w:t>
      </w:r>
    </w:p>
    <w:p>
      <w:r>
        <w:t xml:space="preserve">Walt Whitman</w:t>
      </w:r>
    </w:p>
    <w:p>
      <w:r>
        <w:rPr>
          <w:b/>
        </w:rPr>
        <w:t xml:space="preserve">Esimerkki 8.5026</w:t>
      </w:r>
    </w:p>
    <w:p>
      <w:r>
        <w:t xml:space="preserve">Kuka yhdysvaltalainen runoilija kirjoitti runokokoelman Leaves of Grass, joka julkaistiin ensimmäisen kerran vuonna 1855?</w:t>
      </w:r>
    </w:p>
    <w:p>
      <w:r>
        <w:rPr>
          <w:b/>
        </w:rPr>
        <w:t xml:space="preserve">Tulos</w:t>
      </w:r>
    </w:p>
    <w:p>
      <w:r>
        <w:t xml:space="preserve">Walt Whitman</w:t>
      </w:r>
    </w:p>
    <w:p>
      <w:r>
        <w:rPr>
          <w:b/>
        </w:rPr>
        <w:t xml:space="preserve">Esimerkki 8.5027</w:t>
      </w:r>
    </w:p>
    <w:p>
      <w:r>
        <w:t xml:space="preserve">Kuka näyttelee itsemurhan tehnyttä alkoholistia elokuvassa 'Leaving Las Vegas' vuodelta 1995?</w:t>
      </w:r>
    </w:p>
    <w:p>
      <w:r>
        <w:rPr>
          <w:b/>
        </w:rPr>
        <w:t xml:space="preserve">Tulos</w:t>
      </w:r>
    </w:p>
    <w:p>
      <w:r>
        <w:t xml:space="preserve">nicolas cage</w:t>
      </w:r>
    </w:p>
    <w:p>
      <w:r>
        <w:rPr>
          <w:b/>
        </w:rPr>
        <w:t xml:space="preserve">Esimerkki 8.5028</w:t>
      </w:r>
    </w:p>
    <w:p>
      <w:r>
        <w:t xml:space="preserve">Kappale Leaving on a jet plane oli Peter, Paul and Maryn ykköshitti vuonna 1970. Kuka menestynyt artisti kirjoitti tämän kappaleen?</w:t>
      </w:r>
    </w:p>
    <w:p>
      <w:r>
        <w:rPr>
          <w:b/>
        </w:rPr>
        <w:t xml:space="preserve">Tulos</w:t>
      </w:r>
    </w:p>
    <w:p>
      <w:r>
        <w:t xml:space="preserve">John Denver</w:t>
      </w:r>
    </w:p>
    <w:p>
      <w:r>
        <w:rPr>
          <w:b/>
        </w:rPr>
        <w:t xml:space="preserve">Esimerkki 8.5029</w:t>
      </w:r>
    </w:p>
    <w:p>
      <w:r>
        <w:t xml:space="preserve">Millä mantereella Libanon sijaitsee?</w:t>
      </w:r>
    </w:p>
    <w:p>
      <w:r>
        <w:rPr>
          <w:b/>
        </w:rPr>
        <w:t xml:space="preserve">Tulos</w:t>
      </w:r>
    </w:p>
    <w:p>
      <w:r>
        <w:t xml:space="preserve">Asia</w:t>
      </w:r>
    </w:p>
    <w:p>
      <w:r>
        <w:rPr>
          <w:b/>
        </w:rPr>
        <w:t xml:space="preserve">Esimerkki 8.5030</w:t>
      </w:r>
    </w:p>
    <w:p>
      <w:r>
        <w:t xml:space="preserve">Mikä on Libanonin pääkaupunki?</w:t>
      </w:r>
    </w:p>
    <w:p>
      <w:r>
        <w:rPr>
          <w:b/>
        </w:rPr>
        <w:t xml:space="preserve">Tulos</w:t>
      </w:r>
    </w:p>
    <w:p>
      <w:r>
        <w:t xml:space="preserve">beirut</w:t>
      </w:r>
    </w:p>
    <w:p>
      <w:r>
        <w:rPr>
          <w:b/>
        </w:rPr>
        <w:t xml:space="preserve">Esimerkki 8.5031</w:t>
      </w:r>
    </w:p>
    <w:p>
      <w:r>
        <w:t xml:space="preserve">Millä nimellä muinaiset kreikkalaiset kutsuivat aluetta, johon nykyään kuuluvat Syyria, Libanon ja Israel?</w:t>
      </w:r>
    </w:p>
    <w:p>
      <w:r>
        <w:rPr>
          <w:b/>
        </w:rPr>
        <w:t xml:space="preserve">Tulos</w:t>
      </w:r>
    </w:p>
    <w:p>
      <w:r>
        <w:t xml:space="preserve">phoenicia</w:t>
      </w:r>
    </w:p>
    <w:p>
      <w:r>
        <w:rPr>
          <w:b/>
        </w:rPr>
        <w:t xml:space="preserve">Esimerkki 8.5032</w:t>
      </w:r>
    </w:p>
    <w:p>
      <w:r>
        <w:t xml:space="preserve">Minkä liikkeen uskottiin olevan vastuussa länsimaisten panttivankien sieppauksesta Libanonissa 890-luvulla?</w:t>
      </w:r>
    </w:p>
    <w:p>
      <w:r>
        <w:rPr>
          <w:b/>
        </w:rPr>
        <w:t xml:space="preserve">Tulos</w:t>
      </w:r>
    </w:p>
    <w:p>
      <w:r>
        <w:t xml:space="preserve">hezbollah</w:t>
      </w:r>
    </w:p>
    <w:p>
      <w:r>
        <w:rPr>
          <w:b/>
        </w:rPr>
        <w:t xml:space="preserve">Esimerkki 8.5033</w:t>
      </w:r>
    </w:p>
    <w:p>
      <w:r>
        <w:t xml:space="preserve">Minkä taiteilijan maalaus "Le Bateau" roikkui 47 päivää ylösalaisin New Yorkin Museum of Modern Artissa 47 päivän ajan kenenkään huomaamatta?</w:t>
      </w:r>
    </w:p>
    <w:p>
      <w:r>
        <w:rPr>
          <w:b/>
        </w:rPr>
        <w:t xml:space="preserve">Tulos</w:t>
      </w:r>
    </w:p>
    <w:p>
      <w:r>
        <w:t xml:space="preserve">henri matisse</w:t>
      </w:r>
    </w:p>
    <w:p>
      <w:r>
        <w:rPr>
          <w:b/>
        </w:rPr>
        <w:t xml:space="preserve">Esimerkki 8.5034</w:t>
      </w:r>
    </w:p>
    <w:p>
      <w:r>
        <w:t xml:space="preserve">Lebedinoje ozero on venäjänkielinen nimi mille baletille?</w:t>
      </w:r>
    </w:p>
    <w:p>
      <w:r>
        <w:rPr>
          <w:b/>
        </w:rPr>
        <w:t xml:space="preserve">Tulos</w:t>
      </w:r>
    </w:p>
    <w:p>
      <w:r>
        <w:t xml:space="preserve">joutsenjärvi</w:t>
      </w:r>
    </w:p>
    <w:p>
      <w:r>
        <w:rPr>
          <w:b/>
        </w:rPr>
        <w:t xml:space="preserve">Esimerkki 8.5035</w:t>
      </w:r>
    </w:p>
    <w:p>
      <w:r>
        <w:t xml:space="preserve">Yhdysvaltalainen koripalloilija LeBron James aiheutti otsikoita vuosina 2010 ja 2014 lähtemällä ensin ja palaamalla sitten takaisin mihin joukkueeseen?</w:t>
      </w:r>
    </w:p>
    <w:p>
      <w:r>
        <w:rPr>
          <w:b/>
        </w:rPr>
        <w:t xml:space="preserve">Tulos</w:t>
      </w:r>
    </w:p>
    <w:p>
      <w:r>
        <w:t xml:space="preserve">cleveland cavaliers</w:t>
      </w:r>
    </w:p>
    <w:p>
      <w:r>
        <w:rPr>
          <w:b/>
        </w:rPr>
        <w:t xml:space="preserve">Esimerkki 8.5036</w:t>
      </w:r>
    </w:p>
    <w:p>
      <w:r>
        <w:t xml:space="preserve">Minkä planeetan kuita ovat Metis ja Leda?</w:t>
      </w:r>
    </w:p>
    <w:p>
      <w:r>
        <w:rPr>
          <w:b/>
        </w:rPr>
        <w:t xml:space="preserve">Tulos</w:t>
      </w:r>
    </w:p>
    <w:p>
      <w:r>
        <w:t xml:space="preserve">jupiter</w:t>
      </w:r>
    </w:p>
    <w:p>
      <w:r>
        <w:rPr>
          <w:b/>
        </w:rPr>
        <w:t xml:space="preserve">Esimerkki 8.5037</w:t>
      </w:r>
    </w:p>
    <w:p>
      <w:r>
        <w:t xml:space="preserve">Minkä levy-yhtiön kanssa Led Zeppelin sai ensimmäisen sopimuksen?</w:t>
      </w:r>
    </w:p>
    <w:p>
      <w:r>
        <w:rPr>
          <w:b/>
        </w:rPr>
        <w:t xml:space="preserve">Tulos</w:t>
      </w:r>
    </w:p>
    <w:p>
      <w:r>
        <w:t xml:space="preserve">atlantic</w:t>
      </w:r>
    </w:p>
    <w:p>
      <w:r>
        <w:rPr>
          <w:b/>
        </w:rPr>
        <w:t xml:space="preserve">Esimerkki 8.5038</w:t>
      </w:r>
    </w:p>
    <w:p>
      <w:r>
        <w:t xml:space="preserve">Kuka oli Led Zeppelinin rumpali, joka kuoli vuonna 1980?</w:t>
      </w:r>
    </w:p>
    <w:p>
      <w:r>
        <w:rPr>
          <w:b/>
        </w:rPr>
        <w:t xml:space="preserve">Tulos</w:t>
      </w:r>
    </w:p>
    <w:p>
      <w:r>
        <w:t xml:space="preserve">John Bonham</w:t>
      </w:r>
    </w:p>
    <w:p>
      <w:r>
        <w:rPr>
          <w:b/>
        </w:rPr>
        <w:t xml:space="preserve">Esimerkki 8.5039</w:t>
      </w:r>
    </w:p>
    <w:p>
      <w:r>
        <w:t xml:space="preserve">Kuka oli Led Zeppelinin kitaristi?</w:t>
      </w:r>
    </w:p>
    <w:p>
      <w:r>
        <w:rPr>
          <w:b/>
        </w:rPr>
        <w:t xml:space="preserve">Tulos</w:t>
      </w:r>
    </w:p>
    <w:p>
      <w:r>
        <w:t xml:space="preserve">Jimmy Page</w:t>
      </w:r>
    </w:p>
    <w:p>
      <w:r>
        <w:rPr>
          <w:b/>
        </w:rPr>
        <w:t xml:space="preserve">Esimerkki 8.5040</w:t>
      </w:r>
    </w:p>
    <w:p>
      <w:r>
        <w:t xml:space="preserve">Minkä 1970-luvun bändin laulaja oli Lee Brilleaux?</w:t>
      </w:r>
    </w:p>
    <w:p>
      <w:r>
        <w:rPr>
          <w:b/>
        </w:rPr>
        <w:t xml:space="preserve">Tulos</w:t>
      </w:r>
    </w:p>
    <w:p>
      <w:r>
        <w:t xml:space="preserve">Dr. feelgood</w:t>
      </w:r>
    </w:p>
    <w:p>
      <w:r>
        <w:rPr>
          <w:b/>
        </w:rPr>
        <w:t xml:space="preserve">Esimerkki 8.5041</w:t>
      </w:r>
    </w:p>
    <w:p>
      <w:r>
        <w:t xml:space="preserve">Kuka on eläkkeellä olevan jalkapalloilija Lee Chapmanin vaimo?</w:t>
      </w:r>
    </w:p>
    <w:p>
      <w:r>
        <w:rPr>
          <w:b/>
        </w:rPr>
        <w:t xml:space="preserve">Tulos</w:t>
      </w:r>
    </w:p>
    <w:p>
      <w:r>
        <w:t xml:space="preserve">leslie ash</w:t>
      </w:r>
    </w:p>
    <w:p>
      <w:r>
        <w:rPr>
          <w:b/>
        </w:rPr>
        <w:t xml:space="preserve">Esimerkki 8.5042</w:t>
      </w:r>
    </w:p>
    <w:p>
      <w:r>
        <w:t xml:space="preserve">Kuka ritariksi lyöty Leedsissä syntynyt "järjestelijä" kuoli lokakuussa 2011?</w:t>
      </w:r>
    </w:p>
    <w:p>
      <w:r>
        <w:rPr>
          <w:b/>
        </w:rPr>
        <w:t xml:space="preserve">Tulos</w:t>
      </w:r>
    </w:p>
    <w:p>
      <w:r>
        <w:t xml:space="preserve">Jimmy Savile</w:t>
      </w:r>
    </w:p>
    <w:p>
      <w:r>
        <w:rPr>
          <w:b/>
        </w:rPr>
        <w:t xml:space="preserve">Esimerkki 8.5043</w:t>
      </w:r>
    </w:p>
    <w:p>
      <w:r>
        <w:t xml:space="preserve">Kuka Hell`s Kitchenissä ja Kitchen Warsissa esiintynyt julkkiskokki on syntynyt Leedsissä?</w:t>
      </w:r>
    </w:p>
    <w:p>
      <w:r>
        <w:rPr>
          <w:b/>
        </w:rPr>
        <w:t xml:space="preserve">Tulos</w:t>
      </w:r>
    </w:p>
    <w:p>
      <w:r>
        <w:t xml:space="preserve">marco pierre valkoinen</w:t>
      </w:r>
    </w:p>
    <w:p>
      <w:r>
        <w:rPr>
          <w:b/>
        </w:rPr>
        <w:t xml:space="preserve">Esimerkki 8.5044</w:t>
      </w:r>
    </w:p>
    <w:p>
      <w:r>
        <w:t xml:space="preserve">Mikä on Leedsissä julkaistavan päivittäisen laajalevikkisen sanomalehden nimi?</w:t>
      </w:r>
    </w:p>
    <w:p>
      <w:r>
        <w:rPr>
          <w:b/>
        </w:rPr>
        <w:t xml:space="preserve">Tulos</w:t>
      </w:r>
    </w:p>
    <w:p>
      <w:r>
        <w:t xml:space="preserve">yorkshire post</w:t>
      </w:r>
    </w:p>
    <w:p>
      <w:r>
        <w:rPr>
          <w:b/>
        </w:rPr>
        <w:t xml:space="preserve">Esimerkki 8.5045</w:t>
      </w:r>
    </w:p>
    <w:p>
      <w:r>
        <w:t xml:space="preserve">Mikä Lee Falkin luoma sarjakuva kertoo tarinan pukuihin pukeutuneista rikostappelijoista, jotka toimivat kuvitteellisessa afrikkalaisessa Bangalla-maassa?</w:t>
      </w:r>
    </w:p>
    <w:p>
      <w:r>
        <w:rPr>
          <w:b/>
        </w:rPr>
        <w:t xml:space="preserve">Tulos</w:t>
      </w:r>
    </w:p>
    <w:p>
      <w:r>
        <w:t xml:space="preserve">aave</w:t>
      </w:r>
    </w:p>
    <w:p>
      <w:r>
        <w:rPr>
          <w:b/>
        </w:rPr>
        <w:t xml:space="preserve">Esimerkki 8.5046</w:t>
      </w:r>
    </w:p>
    <w:p>
      <w:r>
        <w:t xml:space="preserve">Mikä dallasilaisen yökerhon omistaja ampui ja tappoi suorassa lähetyksessä Lee Harvey Oswaldin?</w:t>
      </w:r>
    </w:p>
    <w:p>
      <w:r>
        <w:rPr>
          <w:b/>
        </w:rPr>
        <w:t xml:space="preserve">Tulos</w:t>
      </w:r>
    </w:p>
    <w:p>
      <w:r>
        <w:t xml:space="preserve">Jack Ruby</w:t>
      </w:r>
    </w:p>
    <w:p>
      <w:r>
        <w:rPr>
          <w:b/>
        </w:rPr>
        <w:t xml:space="preserve">Esimerkki 8.5047</w:t>
      </w:r>
    </w:p>
    <w:p>
      <w:r>
        <w:t xml:space="preserve">Marraskuun 24. päivänä 1963 kuoli JFK:n salamurhaajana pidetty Lee Harvey Oswald minkä dallasilaisen yökerhon omistajan käsissä?</w:t>
      </w:r>
    </w:p>
    <w:p>
      <w:r>
        <w:rPr>
          <w:b/>
        </w:rPr>
        <w:t xml:space="preserve">Tulos</w:t>
      </w:r>
    </w:p>
    <w:p>
      <w:r>
        <w:t xml:space="preserve">Jack Ruby</w:t>
      </w:r>
    </w:p>
    <w:p>
      <w:r>
        <w:rPr>
          <w:b/>
        </w:rPr>
        <w:t xml:space="preserve">Esimerkki 8.5048</w:t>
      </w:r>
    </w:p>
    <w:p>
      <w:r>
        <w:t xml:space="preserve">Kuka tappoi Lee Harvey Oswaldin?</w:t>
      </w:r>
    </w:p>
    <w:p>
      <w:r>
        <w:rPr>
          <w:b/>
        </w:rPr>
        <w:t xml:space="preserve">Tulos</w:t>
      </w:r>
    </w:p>
    <w:p>
      <w:r>
        <w:t xml:space="preserve">Jack Ruby</w:t>
      </w:r>
    </w:p>
    <w:p>
      <w:r>
        <w:rPr>
          <w:b/>
        </w:rPr>
        <w:t xml:space="preserve">Esimerkki 8.5049</w:t>
      </w:r>
    </w:p>
    <w:p>
      <w:r>
        <w:t xml:space="preserve">Kuka ampui Lee Harvey Oswaldin?</w:t>
      </w:r>
    </w:p>
    <w:p>
      <w:r>
        <w:rPr>
          <w:b/>
        </w:rPr>
        <w:t xml:space="preserve">Tulos</w:t>
      </w:r>
    </w:p>
    <w:p>
      <w:r>
        <w:t xml:space="preserve">Jack Ruby</w:t>
      </w:r>
    </w:p>
    <w:p>
      <w:r>
        <w:rPr>
          <w:b/>
        </w:rPr>
        <w:t xml:space="preserve">Esimerkki 8.5050</w:t>
      </w:r>
    </w:p>
    <w:p>
      <w:r>
        <w:t xml:space="preserve">Kuka ampui Lee Harvey Oswaldin sen jälkeen, kun hänet oli pidätetty John F. Kennedyn murhasta?</w:t>
      </w:r>
    </w:p>
    <w:p>
      <w:r>
        <w:rPr>
          <w:b/>
        </w:rPr>
        <w:t xml:space="preserve">Tulos</w:t>
      </w:r>
    </w:p>
    <w:p>
      <w:r>
        <w:t xml:space="preserve">Jack Ruby</w:t>
      </w:r>
    </w:p>
    <w:p>
      <w:r>
        <w:rPr>
          <w:b/>
        </w:rPr>
        <w:t xml:space="preserve">Esimerkki 8.5051</w:t>
      </w:r>
    </w:p>
    <w:p>
      <w:r>
        <w:t xml:space="preserve">Lee Inglebyn näyttelemä John Bacchus on minkä tv-poliisitarkastajan ylikonstaapeli?</w:t>
      </w:r>
    </w:p>
    <w:p>
      <w:r>
        <w:rPr>
          <w:b/>
        </w:rPr>
        <w:t xml:space="preserve">Tulos</w:t>
      </w:r>
    </w:p>
    <w:p>
      <w:r>
        <w:t xml:space="preserve">tarkastaja george gently</w:t>
      </w:r>
    </w:p>
    <w:p>
      <w:r>
        <w:rPr>
          <w:b/>
        </w:rPr>
        <w:t xml:space="preserve">Esimerkki 8.5052</w:t>
      </w:r>
    </w:p>
    <w:p>
      <w:r>
        <w:t xml:space="preserve">Taiteilija Lee Krasner, joka leikkasi omia maalauksiaan kollaaseiksi, oli naimisissa minkä taiteilijan kanssa?</w:t>
      </w:r>
    </w:p>
    <w:p>
      <w:r>
        <w:rPr>
          <w:b/>
        </w:rPr>
        <w:t xml:space="preserve">Tulos</w:t>
      </w:r>
    </w:p>
    <w:p>
      <w:r>
        <w:t xml:space="preserve">jackson pollock</w:t>
      </w:r>
    </w:p>
    <w:p>
      <w:r>
        <w:rPr>
          <w:b/>
        </w:rPr>
        <w:t xml:space="preserve">Esimerkki 8.5053</w:t>
      </w:r>
    </w:p>
    <w:p>
      <w:r>
        <w:t xml:space="preserve">Kuka abstrakti ekspressionistimaalari meni naimisiin Lee Krasnerin kanssa vuonna 1945?</w:t>
      </w:r>
    </w:p>
    <w:p>
      <w:r>
        <w:rPr>
          <w:b/>
        </w:rPr>
        <w:t xml:space="preserve">Tulos</w:t>
      </w:r>
    </w:p>
    <w:p>
      <w:r>
        <w:t xml:space="preserve">jackson pollock</w:t>
      </w:r>
    </w:p>
    <w:p>
      <w:r>
        <w:rPr>
          <w:b/>
        </w:rPr>
        <w:t xml:space="preserve">Esimerkki 8.5054</w:t>
      </w:r>
    </w:p>
    <w:p>
      <w:r>
        <w:t xml:space="preserve">Kuka yhdysvaltalainen taiteilija meni naimisiin Lee Krasnerin kanssa vuonna 1945?</w:t>
      </w:r>
    </w:p>
    <w:p>
      <w:r>
        <w:rPr>
          <w:b/>
        </w:rPr>
        <w:t xml:space="preserve">Tulos</w:t>
      </w:r>
    </w:p>
    <w:p>
      <w:r>
        <w:t xml:space="preserve">jackson pollock</w:t>
      </w:r>
    </w:p>
    <w:p>
      <w:r>
        <w:rPr>
          <w:b/>
        </w:rPr>
        <w:t xml:space="preserve">Esimerkki 8.5055</w:t>
      </w:r>
    </w:p>
    <w:p>
      <w:r>
        <w:t xml:space="preserve">Lee Kuan Yew ja Goh Chok Tong olivat minkä maan kaksi ensimmäistä pääministeriä?</w:t>
      </w:r>
    </w:p>
    <w:p>
      <w:r>
        <w:rPr>
          <w:b/>
        </w:rPr>
        <w:t xml:space="preserve">Tulos</w:t>
      </w:r>
    </w:p>
    <w:p>
      <w:r>
        <w:t xml:space="preserve">singapore</w:t>
      </w:r>
    </w:p>
    <w:p>
      <w:r>
        <w:rPr>
          <w:b/>
        </w:rPr>
        <w:t xml:space="preserve">Esimerkki 8.5056</w:t>
      </w:r>
    </w:p>
    <w:p>
      <w:r>
        <w:t xml:space="preserve">Minkä tv-sarjakuvan hahmojen kerrotaan kosineen toista ystävänpäivänä laittamalla paikallislehteen viestin Lee love Dawn, marriage?</w:t>
      </w:r>
    </w:p>
    <w:p>
      <w:r>
        <w:rPr>
          <w:b/>
        </w:rPr>
        <w:t xml:space="preserve">Tulos</w:t>
      </w:r>
    </w:p>
    <w:p>
      <w:r>
        <w:t xml:space="preserve">toimisto</w:t>
      </w:r>
    </w:p>
    <w:p>
      <w:r>
        <w:rPr>
          <w:b/>
        </w:rPr>
        <w:t xml:space="preserve">Esimerkki 8.5057</w:t>
      </w:r>
    </w:p>
    <w:p>
      <w:r>
        <w:t xml:space="preserve">Mistä elokuvasta kovaotteinen Lee Marvin voitti parhaan miespääosan palkinnon vuoden 1966 Oscar-gaalassa?</w:t>
      </w:r>
    </w:p>
    <w:p>
      <w:r>
        <w:rPr>
          <w:b/>
        </w:rPr>
        <w:t xml:space="preserve">Tulos</w:t>
      </w:r>
    </w:p>
    <w:p>
      <w:r>
        <w:t xml:space="preserve">cat ballou</w:t>
      </w:r>
    </w:p>
    <w:p>
      <w:r>
        <w:rPr>
          <w:b/>
        </w:rPr>
        <w:t xml:space="preserve">Esimerkki 8.5058</w:t>
      </w:r>
    </w:p>
    <w:p>
      <w:r>
        <w:t xml:space="preserve">Kuka Lee Meadin kanssa naimisissa oleva laulaja ja näyttelijä synnytti Betsy-vauvan 1. toukokuuta?</w:t>
      </w:r>
    </w:p>
    <w:p>
      <w:r>
        <w:rPr>
          <w:b/>
        </w:rPr>
        <w:t xml:space="preserve">Tulos</w:t>
      </w:r>
    </w:p>
    <w:p>
      <w:r>
        <w:t xml:space="preserve">denise van outen</w:t>
      </w:r>
    </w:p>
    <w:p>
      <w:r>
        <w:rPr>
          <w:b/>
        </w:rPr>
        <w:t xml:space="preserve">Esimerkki 8.5059</w:t>
      </w:r>
    </w:p>
    <w:p>
      <w:r>
        <w:t xml:space="preserve">Huhtikuun ja heinäkuun 1997 välisenä aikana Andrew Cunanan tappoi viisi ihmistä (Jeffrey Trail Minneapolisissa, David Madson Rush Cityn lähellä Minnesotassa, Lee Miglin Chicagossa ja William Reese Pennsvillessä New Jerseyssä) ennen kuin ampui itsensä. Kuka oli hänen viides uhrinsa, joka ammuttiin Miami Beachissa Floridassa?</w:t>
      </w:r>
    </w:p>
    <w:p>
      <w:r>
        <w:rPr>
          <w:b/>
        </w:rPr>
        <w:t xml:space="preserve">Tulos</w:t>
      </w:r>
    </w:p>
    <w:p>
      <w:r>
        <w:t xml:space="preserve">gianni versace</w:t>
      </w:r>
    </w:p>
    <w:p>
      <w:r>
        <w:rPr>
          <w:b/>
        </w:rPr>
        <w:t xml:space="preserve">Esimerkki 8.5060</w:t>
      </w:r>
    </w:p>
    <w:p>
      <w:r>
        <w:t xml:space="preserve">Mikä maa tuottaa Leerdammer-juustoa?</w:t>
      </w:r>
    </w:p>
    <w:p>
      <w:r>
        <w:rPr>
          <w:b/>
        </w:rPr>
        <w:t xml:space="preserve">Tulos</w:t>
      </w:r>
    </w:p>
    <w:p>
      <w:r>
        <w:t xml:space="preserve">Alankomaat</w:t>
      </w:r>
    </w:p>
    <w:p>
      <w:r>
        <w:rPr>
          <w:b/>
        </w:rPr>
        <w:t xml:space="preserve">Esimerkki 8.5061</w:t>
      </w:r>
    </w:p>
    <w:p>
      <w:r>
        <w:t xml:space="preserve">Minkä pääkaupungin asukkaat tuntevat nimellä Lefkosia?</w:t>
      </w:r>
    </w:p>
    <w:p>
      <w:r>
        <w:rPr>
          <w:b/>
        </w:rPr>
        <w:t xml:space="preserve">Tulos</w:t>
      </w:r>
    </w:p>
    <w:p>
      <w:r>
        <w:t xml:space="preserve">Nikosia</w:t>
      </w:r>
    </w:p>
    <w:p>
      <w:r>
        <w:rPr>
          <w:b/>
        </w:rPr>
        <w:t xml:space="preserve">Esimerkki 8.5062</w:t>
      </w:r>
    </w:p>
    <w:p>
      <w:r>
        <w:t xml:space="preserve">Kuka kirjoitti romaanin Pimeyden vasen käsi?</w:t>
      </w:r>
    </w:p>
    <w:p>
      <w:r>
        <w:rPr>
          <w:b/>
        </w:rPr>
        <w:t xml:space="preserve">Tulos</w:t>
      </w:r>
    </w:p>
    <w:p>
      <w:r>
        <w:t xml:space="preserve">ursula k. le guin</w:t>
      </w:r>
    </w:p>
    <w:p>
      <w:r>
        <w:rPr>
          <w:b/>
        </w:rPr>
        <w:t xml:space="preserve">Esimerkki 8.5063</w:t>
      </w:r>
    </w:p>
    <w:p>
      <w:r>
        <w:t xml:space="preserve">Kenen debyyttialbumin nimi oli `Left Of The Middle`?</w:t>
      </w:r>
    </w:p>
    <w:p>
      <w:r>
        <w:rPr>
          <w:b/>
        </w:rPr>
        <w:t xml:space="preserve">Tulos</w:t>
      </w:r>
    </w:p>
    <w:p>
      <w:r>
        <w:t xml:space="preserve">natalie imbruglia</w:t>
      </w:r>
    </w:p>
    <w:p>
      <w:r>
        <w:rPr>
          <w:b/>
        </w:rPr>
        <w:t xml:space="preserve">Esimerkki 8.5064</w:t>
      </w:r>
    </w:p>
    <w:p>
      <w:r>
        <w:t xml:space="preserve">Missä 1980- ja 90-luvun yhdysvaltalaisessa tv-draamassa esiintyivät McKenzie, Brackman, Chaney ja Kuzack?</w:t>
      </w:r>
    </w:p>
    <w:p>
      <w:r>
        <w:rPr>
          <w:b/>
        </w:rPr>
        <w:t xml:space="preserve">Tulos</w:t>
      </w:r>
    </w:p>
    <w:p>
      <w:r>
        <w:t xml:space="preserve">L.A. Law</w:t>
      </w:r>
    </w:p>
    <w:p>
      <w:r>
        <w:rPr>
          <w:b/>
        </w:rPr>
        <w:t xml:space="preserve">Esimerkki 8.5065</w:t>
      </w:r>
    </w:p>
    <w:p>
      <w:r>
        <w:t xml:space="preserve">Kuka on tällä hetkellä Le Gavroche -ravintolan pääkokki?</w:t>
      </w:r>
    </w:p>
    <w:p>
      <w:r>
        <w:rPr>
          <w:b/>
        </w:rPr>
        <w:t xml:space="preserve">Tulos</w:t>
      </w:r>
    </w:p>
    <w:p>
      <w:r>
        <w:t xml:space="preserve">michel roux</w:t>
      </w:r>
    </w:p>
    <w:p>
      <w:r>
        <w:rPr>
          <w:b/>
        </w:rPr>
        <w:t xml:space="preserve">Esimerkki 8.5066</w:t>
      </w:r>
    </w:p>
    <w:p>
      <w:r>
        <w:t xml:space="preserve">Minkä jumalan sanottiin olevan Rooman legendaaristen perustajien Romuluksen ja Remuksen isä?</w:t>
      </w:r>
    </w:p>
    <w:p>
      <w:r>
        <w:rPr>
          <w:b/>
        </w:rPr>
        <w:t xml:space="preserve">Tulos</w:t>
      </w:r>
    </w:p>
    <w:p>
      <w:r>
        <w:t xml:space="preserve">mars</w:t>
      </w:r>
    </w:p>
    <w:p>
      <w:r>
        <w:rPr>
          <w:b/>
        </w:rPr>
        <w:t xml:space="preserve">Esimerkki 8.5067</w:t>
      </w:r>
    </w:p>
    <w:p>
      <w:r>
        <w:t xml:space="preserve">Kuka näyttelee molempia Kray-kaksosia vuonna 2015 ilmestyneessä elokuvassa Legend?</w:t>
      </w:r>
    </w:p>
    <w:p>
      <w:r>
        <w:rPr>
          <w:b/>
        </w:rPr>
        <w:t xml:space="preserve">Tulos</w:t>
      </w:r>
    </w:p>
    <w:p>
      <w:r>
        <w:t xml:space="preserve">Tom Hardy</w:t>
      </w:r>
    </w:p>
    <w:p>
      <w:r>
        <w:rPr>
          <w:b/>
        </w:rPr>
        <w:t xml:space="preserve">Esimerkki 8.5068</w:t>
      </w:r>
    </w:p>
    <w:p>
      <w:r>
        <w:t xml:space="preserve">Kuka kirjoitti "The Legend Of Sleepy Hollow'n"?</w:t>
      </w:r>
    </w:p>
    <w:p>
      <w:r>
        <w:rPr>
          <w:b/>
        </w:rPr>
        <w:t xml:space="preserve">Tulos</w:t>
      </w:r>
    </w:p>
    <w:p>
      <w:r>
        <w:t xml:space="preserve">washington irving</w:t>
      </w:r>
    </w:p>
    <w:p>
      <w:r>
        <w:rPr>
          <w:b/>
        </w:rPr>
        <w:t xml:space="preserve">Esimerkki 8.5069</w:t>
      </w:r>
    </w:p>
    <w:p>
      <w:r>
        <w:t xml:space="preserve">Kuka kirjoitti The Legend of Sleepy Hollow ja Rip Van Winkle?</w:t>
      </w:r>
    </w:p>
    <w:p>
      <w:r>
        <w:rPr>
          <w:b/>
        </w:rPr>
        <w:t xml:space="preserve">Tulos</w:t>
      </w:r>
    </w:p>
    <w:p>
      <w:r>
        <w:t xml:space="preserve">washington irving</w:t>
      </w:r>
    </w:p>
    <w:p>
      <w:r>
        <w:rPr>
          <w:b/>
        </w:rPr>
        <w:t xml:space="preserve">Esimerkki 8.5070</w:t>
      </w:r>
    </w:p>
    <w:p>
      <w:r>
        <w:t xml:space="preserve">Kuka näytteli eversti William Ludlow'n isää vuonna 1994 ilmestyneessä elokuvassa 'Legends of the Fall'?</w:t>
      </w:r>
    </w:p>
    <w:p>
      <w:r>
        <w:rPr>
          <w:b/>
        </w:rPr>
        <w:t xml:space="preserve">Tulos</w:t>
      </w:r>
    </w:p>
    <w:p>
      <w:r>
        <w:t xml:space="preserve">Anthony Hopkins</w:t>
      </w:r>
    </w:p>
    <w:p>
      <w:r>
        <w:rPr>
          <w:b/>
        </w:rPr>
        <w:t xml:space="preserve">Esimerkki 8.5071</w:t>
      </w:r>
    </w:p>
    <w:p>
      <w:r>
        <w:t xml:space="preserve">Kuka oli vastuussa Legion D'Honneur -kunniamerkin luomisesta?</w:t>
      </w:r>
    </w:p>
    <w:p>
      <w:r>
        <w:rPr>
          <w:b/>
        </w:rPr>
        <w:t xml:space="preserve">Tulos</w:t>
      </w:r>
    </w:p>
    <w:p>
      <w:r>
        <w:t xml:space="preserve">napoleon</w:t>
      </w:r>
    </w:p>
    <w:p>
      <w:r>
        <w:rPr>
          <w:b/>
        </w:rPr>
        <w:t xml:space="preserve">Esimerkki 8.5072</w:t>
      </w:r>
    </w:p>
    <w:p>
      <w:r>
        <w:t xml:space="preserve">Kuka algerialaissyntyinen muotisuunnittelija, jolle Jacques Chirac myönsi Kunnialegioonan komentajan arvon, kuoli kesäkuussa 2008?</w:t>
      </w:r>
    </w:p>
    <w:p>
      <w:r>
        <w:rPr>
          <w:b/>
        </w:rPr>
        <w:t xml:space="preserve">Tulos</w:t>
      </w:r>
    </w:p>
    <w:p>
      <w:r>
        <w:t xml:space="preserve">yves saint laurent</w:t>
      </w:r>
    </w:p>
    <w:p>
      <w:r>
        <w:rPr>
          <w:b/>
        </w:rPr>
        <w:t xml:space="preserve">Esimerkki 8.5073</w:t>
      </w:r>
    </w:p>
    <w:p>
      <w:r>
        <w:t xml:space="preserve">Minkälainen olento Legolas oli Taru sormusten herrasta -elokuvassa?</w:t>
      </w:r>
    </w:p>
    <w:p>
      <w:r>
        <w:rPr>
          <w:b/>
        </w:rPr>
        <w:t xml:space="preserve">Tulos</w:t>
      </w:r>
    </w:p>
    <w:p>
      <w:r>
        <w:t xml:space="preserve">tonttu</w:t>
      </w:r>
    </w:p>
    <w:p>
      <w:r>
        <w:rPr>
          <w:b/>
        </w:rPr>
        <w:t xml:space="preserve">Esimerkki 8.5074</w:t>
      </w:r>
    </w:p>
    <w:p>
      <w:r>
        <w:t xml:space="preserve">Millä Star Wars -elokuvasarjan fiktiivisellä planeetalla prinsessa Leia asuu?</w:t>
      </w:r>
    </w:p>
    <w:p>
      <w:r>
        <w:rPr>
          <w:b/>
        </w:rPr>
        <w:t xml:space="preserve">Tulos</w:t>
      </w:r>
    </w:p>
    <w:p>
      <w:r>
        <w:t xml:space="preserve">alderaan</w:t>
      </w:r>
    </w:p>
    <w:p>
      <w:r>
        <w:rPr>
          <w:b/>
        </w:rPr>
        <w:t xml:space="preserve">Esimerkki 8.5075</w:t>
      </w:r>
    </w:p>
    <w:p>
      <w:r>
        <w:t xml:space="preserve">Star Wars -elokuvasarjassa prinsessa Leia on kenen kaksoissisar?</w:t>
      </w:r>
    </w:p>
    <w:p>
      <w:r>
        <w:rPr>
          <w:b/>
        </w:rPr>
        <w:t xml:space="preserve">Tulos</w:t>
      </w:r>
    </w:p>
    <w:p>
      <w:r>
        <w:t xml:space="preserve">luke skywalker</w:t>
      </w:r>
    </w:p>
    <w:p>
      <w:r>
        <w:rPr>
          <w:b/>
        </w:rPr>
        <w:t xml:space="preserve">Esimerkki 8.5076</w:t>
      </w:r>
    </w:p>
    <w:p>
      <w:r>
        <w:t xml:space="preserve">Kuka näyttelijä esitti prinsessa Leiaa elokuvassa `Star Wars`?</w:t>
      </w:r>
    </w:p>
    <w:p>
      <w:r>
        <w:rPr>
          <w:b/>
        </w:rPr>
        <w:t xml:space="preserve">Tulos</w:t>
      </w:r>
    </w:p>
    <w:p>
      <w:r>
        <w:t xml:space="preserve">carrie fisher</w:t>
      </w:r>
    </w:p>
    <w:p>
      <w:r>
        <w:rPr>
          <w:b/>
        </w:rPr>
        <w:t xml:space="preserve">Esimerkki 8.5077</w:t>
      </w:r>
    </w:p>
    <w:p>
      <w:r>
        <w:t xml:space="preserve">Kuka on nyt Valioliigassa pelaavan Leicester Cityn jalkapalloseuran manageri?</w:t>
      </w:r>
    </w:p>
    <w:p>
      <w:r>
        <w:rPr>
          <w:b/>
        </w:rPr>
        <w:t xml:space="preserve">Tulos</w:t>
      </w:r>
    </w:p>
    <w:p>
      <w:r>
        <w:t xml:space="preserve">nigel pearson</w:t>
      </w:r>
    </w:p>
    <w:p>
      <w:r>
        <w:rPr>
          <w:b/>
        </w:rPr>
        <w:t xml:space="preserve">Esimerkki 8.5078</w:t>
      </w:r>
    </w:p>
    <w:p>
      <w:r>
        <w:t xml:space="preserve">Kuka brittiläinen laulajaveteraani syntyi Clive Powellina Leigh'ssa, Lancashiren osavaltiossa vuonna 1943?</w:t>
      </w:r>
    </w:p>
    <w:p>
      <w:r>
        <w:rPr>
          <w:b/>
        </w:rPr>
        <w:t xml:space="preserve">Tulos</w:t>
      </w:r>
    </w:p>
    <w:p>
      <w:r>
        <w:t xml:space="preserve">georgie fame</w:t>
      </w:r>
    </w:p>
    <w:p>
      <w:r>
        <w:rPr>
          <w:b/>
        </w:rPr>
        <w:t xml:space="preserve">Esimerkki 8.5079</w:t>
      </w:r>
    </w:p>
    <w:p>
      <w:r>
        <w:t xml:space="preserve">Missä meressä sijaitsee kreikkalainen Lemnoksen saari?</w:t>
      </w:r>
    </w:p>
    <w:p>
      <w:r>
        <w:rPr>
          <w:b/>
        </w:rPr>
        <w:t xml:space="preserve">Tulos</w:t>
      </w:r>
    </w:p>
    <w:p>
      <w:r>
        <w:t xml:space="preserve">Egeanmeri</w:t>
      </w:r>
    </w:p>
    <w:p>
      <w:r>
        <w:rPr>
          <w:b/>
        </w:rPr>
        <w:t xml:space="preserve">Esimerkki 8.5080</w:t>
      </w:r>
    </w:p>
    <w:p>
      <w:r>
        <w:t xml:space="preserve">Le Monde on sanomalehti, jota julkaistaan missä Euroopan maassa?</w:t>
      </w:r>
    </w:p>
    <w:p>
      <w:r>
        <w:rPr>
          <w:b/>
        </w:rPr>
        <w:t xml:space="preserve">Tulos</w:t>
      </w:r>
    </w:p>
    <w:p>
      <w:r>
        <w:t xml:space="preserve">Ranska</w:t>
      </w:r>
    </w:p>
    <w:p>
      <w:r>
        <w:rPr>
          <w:b/>
        </w:rPr>
        <w:t xml:space="preserve">Esimerkki 8.5081</w:t>
      </w:r>
    </w:p>
    <w:p>
      <w:r>
        <w:t xml:space="preserve">Mistä soittimesta Lemon Pipers lauloi?</w:t>
      </w:r>
    </w:p>
    <w:p>
      <w:r>
        <w:rPr>
          <w:b/>
        </w:rPr>
        <w:t xml:space="preserve">Tulos</w:t>
      </w:r>
    </w:p>
    <w:p>
      <w:r>
        <w:t xml:space="preserve">vihreä tamburiini</w:t>
      </w:r>
    </w:p>
    <w:p>
      <w:r>
        <w:rPr>
          <w:b/>
        </w:rPr>
        <w:t xml:space="preserve">Esimerkki 8.5082</w:t>
      </w:r>
    </w:p>
    <w:p>
      <w:r>
        <w:t xml:space="preserve">Minkä lastenkirjasarjan kirjoitti Lemony Snicket?</w:t>
      </w:r>
    </w:p>
    <w:p>
      <w:r>
        <w:rPr>
          <w:b/>
        </w:rPr>
        <w:t xml:space="preserve">Tulos</w:t>
      </w:r>
    </w:p>
    <w:p>
      <w:r>
        <w:t xml:space="preserve">sarja valitettavia tapahtumia</w:t>
      </w:r>
    </w:p>
    <w:p>
      <w:r>
        <w:rPr>
          <w:b/>
        </w:rPr>
        <w:t xml:space="preserve">Esimerkki 8.5083</w:t>
      </w:r>
    </w:p>
    <w:p>
      <w:r>
        <w:t xml:space="preserve">Kuka oli 1400-luvun vankilalintu, joka kirjoitti "Le Morte D'Arthurin" - klassisen ritarihistorian?</w:t>
      </w:r>
    </w:p>
    <w:p>
      <w:r>
        <w:rPr>
          <w:b/>
        </w:rPr>
        <w:t xml:space="preserve">Tulos</w:t>
      </w:r>
    </w:p>
    <w:p>
      <w:r>
        <w:t xml:space="preserve">Thomas Malory</w:t>
      </w:r>
    </w:p>
    <w:p>
      <w:r>
        <w:rPr>
          <w:b/>
        </w:rPr>
        <w:t xml:space="preserve">Esimerkki 8.5084</w:t>
      </w:r>
    </w:p>
    <w:p>
      <w:r>
        <w:t xml:space="preserve">Kuka 1400-luvun englantilainen kirjailija kokosi joitakin ranskalaisia ja englantilaisia Arthurin legendoja ja lisäsi niihin omia teoksiaan nimellä Le Morte d'Arthur?</w:t>
      </w:r>
    </w:p>
    <w:p>
      <w:r>
        <w:rPr>
          <w:b/>
        </w:rPr>
        <w:t xml:space="preserve">Tulos</w:t>
      </w:r>
    </w:p>
    <w:p>
      <w:r>
        <w:t xml:space="preserve">Thomas Malory</w:t>
      </w:r>
    </w:p>
    <w:p>
      <w:r>
        <w:rPr>
          <w:b/>
        </w:rPr>
        <w:t xml:space="preserve">Esimerkki 8.5085</w:t>
      </w:r>
    </w:p>
    <w:p>
      <w:r>
        <w:t xml:space="preserve">Mihin suureen vesistöön laskevat Lena-, Ob- ja Jeniseijoki Venäjällä?</w:t>
      </w:r>
    </w:p>
    <w:p>
      <w:r>
        <w:rPr>
          <w:b/>
        </w:rPr>
        <w:t xml:space="preserve">Tulos</w:t>
      </w:r>
    </w:p>
    <w:p>
      <w:r>
        <w:t xml:space="preserve">arktinen valtameri</w:t>
      </w:r>
    </w:p>
    <w:p>
      <w:r>
        <w:rPr>
          <w:b/>
        </w:rPr>
        <w:t xml:space="preserve">Esimerkki 8.5086</w:t>
      </w:r>
    </w:p>
    <w:p>
      <w:r>
        <w:t xml:space="preserve">Mitä kansainvälisesti tunnustettua pituuden yksikköä (jota ei kuitenkaan ole virallisesti määritelty kansainvälisessä yksikköjärjestelmässä (SI)), joka vastaa 0,1 nanometriä tai 1 1010 metriä, käytetään usein luonnontieteissä atomien koon, kemiallisten sidosten pituuden ja sähkömagneettisen säteilyn aallonpituuden ilmaisemiseen ja tekniikassa integroitujen piirien osien mittojen määrittämiseen?</w:t>
      </w:r>
    </w:p>
    <w:p>
      <w:r>
        <w:rPr>
          <w:b/>
        </w:rPr>
        <w:t xml:space="preserve">Tulos</w:t>
      </w:r>
    </w:p>
    <w:p>
      <w:r>
        <w:t xml:space="preserve">angström</w:t>
      </w:r>
    </w:p>
    <w:p>
      <w:r>
        <w:rPr>
          <w:b/>
        </w:rPr>
        <w:t xml:space="preserve">Esimerkki 8.5087</w:t>
      </w:r>
    </w:p>
    <w:p>
      <w:r>
        <w:t xml:space="preserve">Millä nimellä Leningradin kaupunki Venäjällä tunnetaan nykyään?</w:t>
      </w:r>
    </w:p>
    <w:p>
      <w:r>
        <w:rPr>
          <w:b/>
        </w:rPr>
        <w:t xml:space="preserve">Tulos</w:t>
      </w:r>
    </w:p>
    <w:p>
      <w:r>
        <w:t xml:space="preserve">Pietari</w:t>
      </w:r>
    </w:p>
    <w:p>
      <w:r>
        <w:rPr>
          <w:b/>
        </w:rPr>
        <w:t xml:space="preserve">Esimerkki 8.5088</w:t>
      </w:r>
    </w:p>
    <w:p>
      <w:r>
        <w:t xml:space="preserve">Kuka venäläinen (vuonna 1941) sävelsi Leningradin sinfonian?</w:t>
      </w:r>
    </w:p>
    <w:p>
      <w:r>
        <w:rPr>
          <w:b/>
        </w:rPr>
        <w:t xml:space="preserve">Tulos</w:t>
      </w:r>
    </w:p>
    <w:p>
      <w:r>
        <w:t xml:space="preserve">dimitri shostakovitsh</w:t>
      </w:r>
    </w:p>
    <w:p>
      <w:r>
        <w:rPr>
          <w:b/>
        </w:rPr>
        <w:t xml:space="preserve">Esimerkki 8.5089</w:t>
      </w:r>
    </w:p>
    <w:p>
      <w:r>
        <w:t xml:space="preserve">Mikä on yksi Leninin etunimistä?</w:t>
      </w:r>
    </w:p>
    <w:p>
      <w:r>
        <w:rPr>
          <w:b/>
        </w:rPr>
        <w:t xml:space="preserve">Tulos</w:t>
      </w:r>
    </w:p>
    <w:p>
      <w:r>
        <w:t xml:space="preserve">vladimir lenin</w:t>
      </w:r>
    </w:p>
    <w:p>
      <w:r>
        <w:rPr>
          <w:b/>
        </w:rPr>
        <w:t xml:space="preserve">Esimerkki 8.5090</w:t>
      </w:r>
    </w:p>
    <w:p>
      <w:r>
        <w:t xml:space="preserve">Missä vuoristossa sijaitsevat vuoret, jotka aiemmin tunnettiin nimillä Mt Communism ja Lenin Peak?</w:t>
      </w:r>
    </w:p>
    <w:p>
      <w:r>
        <w:rPr>
          <w:b/>
        </w:rPr>
        <w:t xml:space="preserve">Tulos</w:t>
      </w:r>
    </w:p>
    <w:p>
      <w:r>
        <w:t xml:space="preserve">Pamir-vuoret</w:t>
      </w:r>
    </w:p>
    <w:p>
      <w:r>
        <w:rPr>
          <w:b/>
        </w:rPr>
        <w:t xml:space="preserve">Esimerkki 8.5091</w:t>
      </w:r>
    </w:p>
    <w:p>
      <w:r>
        <w:t xml:space="preserve">Vuonna 1907 belgialaissyntyinen kemisti Leo Baekeland loi minkälaisen muovin?</w:t>
      </w:r>
    </w:p>
    <w:p>
      <w:r>
        <w:rPr>
          <w:b/>
        </w:rPr>
        <w:t xml:space="preserve">Tulos</w:t>
      </w:r>
    </w:p>
    <w:p>
      <w:r>
        <w:t xml:space="preserve">bakeliitti</w:t>
      </w:r>
    </w:p>
    <w:p>
      <w:r>
        <w:rPr>
          <w:b/>
        </w:rPr>
        <w:t xml:space="preserve">Esimerkki 8.5092</w:t>
      </w:r>
    </w:p>
    <w:p>
      <w:r>
        <w:t xml:space="preserve">Missä 1960-luvun televisiosarjassa esiintyi Leo G Carrollin esittämä vakoilumestari Alexander Waverley?</w:t>
      </w:r>
    </w:p>
    <w:p>
      <w:r>
        <w:rPr>
          <w:b/>
        </w:rPr>
        <w:t xml:space="preserve">Tulos</w:t>
      </w:r>
    </w:p>
    <w:p>
      <w:r>
        <w:t xml:space="preserve">mies u.n.n.c.l.e:stä.</w:t>
      </w:r>
    </w:p>
    <w:p>
      <w:r>
        <w:rPr>
          <w:b/>
        </w:rPr>
        <w:t xml:space="preserve">Esimerkki 8.5093</w:t>
      </w:r>
    </w:p>
    <w:p>
      <w:r>
        <w:t xml:space="preserve">Mikä tähtimerkki tulee välittömästi ennen Leoa?</w:t>
      </w:r>
    </w:p>
    <w:p>
      <w:r>
        <w:rPr>
          <w:b/>
        </w:rPr>
        <w:t xml:space="preserve">Tulos</w:t>
      </w:r>
    </w:p>
    <w:p>
      <w:r>
        <w:t xml:space="preserve">syöpä</w:t>
      </w:r>
    </w:p>
    <w:p>
      <w:r>
        <w:rPr>
          <w:b/>
        </w:rPr>
        <w:t xml:space="preserve">Esimerkki 8.5094</w:t>
      </w:r>
    </w:p>
    <w:p>
      <w:r>
        <w:t xml:space="preserve">Leonard Bernstein ja Stephen Sondheim yhdistetään useimmiten mihin teokseen?</w:t>
      </w:r>
    </w:p>
    <w:p>
      <w:r>
        <w:rPr>
          <w:b/>
        </w:rPr>
        <w:t xml:space="preserve">Tulos</w:t>
      </w:r>
    </w:p>
    <w:p>
      <w:r>
        <w:t xml:space="preserve">West Side Story</w:t>
      </w:r>
    </w:p>
    <w:p>
      <w:r>
        <w:rPr>
          <w:b/>
        </w:rPr>
        <w:t xml:space="preserve">Esimerkki 8.5095</w:t>
      </w:r>
    </w:p>
    <w:p>
      <w:r>
        <w:t xml:space="preserve">Vuonna 1971 Leonard Bernstein kirjoitti messun kenen muistolle?</w:t>
      </w:r>
    </w:p>
    <w:p>
      <w:r>
        <w:rPr>
          <w:b/>
        </w:rPr>
        <w:t xml:space="preserve">Tulos</w:t>
      </w:r>
    </w:p>
    <w:p>
      <w:r>
        <w:t xml:space="preserve">John F. Kennedy</w:t>
      </w:r>
    </w:p>
    <w:p>
      <w:r>
        <w:rPr>
          <w:b/>
        </w:rPr>
        <w:t xml:space="preserve">Esimerkki 8.5096</w:t>
      </w:r>
    </w:p>
    <w:p>
      <w:r>
        <w:t xml:space="preserve">Kuka oli sotasankari Leonard Cheshiren entinen vaimo, joka perusti vuonna 1953 hyväntekeväisyysjärjestön, joka keskittyi hoitokoteihin ja saattohoitokoteihin?</w:t>
      </w:r>
    </w:p>
    <w:p>
      <w:r>
        <w:rPr>
          <w:b/>
        </w:rPr>
        <w:t xml:space="preserve">Tulos</w:t>
      </w:r>
    </w:p>
    <w:p>
      <w:r>
        <w:t xml:space="preserve">sue ryder</w:t>
      </w:r>
    </w:p>
    <w:p>
      <w:r>
        <w:rPr>
          <w:b/>
        </w:rPr>
        <w:t xml:space="preserve">Esimerkki 8.5097</w:t>
      </w:r>
    </w:p>
    <w:p>
      <w:r>
        <w:t xml:space="preserve">Mille kasville kasvitieteilijä Leonard Fuchs antoi nimensä?</w:t>
      </w:r>
    </w:p>
    <w:p>
      <w:r>
        <w:rPr>
          <w:b/>
        </w:rPr>
        <w:t xml:space="preserve">Tulos</w:t>
      </w:r>
    </w:p>
    <w:p>
      <w:r>
        <w:t xml:space="preserve">fuksia</w:t>
      </w:r>
    </w:p>
    <w:p>
      <w:r>
        <w:rPr>
          <w:b/>
        </w:rPr>
        <w:t xml:space="preserve">Esimerkki 8.5098</w:t>
      </w:r>
    </w:p>
    <w:p>
      <w:r>
        <w:t xml:space="preserve">Nimeä Leonard Nimoyn omaelämäkerta?</w:t>
      </w:r>
    </w:p>
    <w:p>
      <w:r>
        <w:rPr>
          <w:b/>
        </w:rPr>
        <w:t xml:space="preserve">Tulos</w:t>
      </w:r>
    </w:p>
    <w:p>
      <w:r>
        <w:t xml:space="preserve">en ole Spock</w:t>
      </w:r>
    </w:p>
    <w:p>
      <w:r>
        <w:rPr>
          <w:b/>
        </w:rPr>
        <w:t xml:space="preserve">Esimerkki 8.5099</w:t>
      </w:r>
    </w:p>
    <w:p>
      <w:r>
        <w:t xml:space="preserve">Missä kaupungissa Leonardo Da Vinci syntyi?</w:t>
      </w:r>
    </w:p>
    <w:p>
      <w:r>
        <w:rPr>
          <w:b/>
        </w:rPr>
        <w:t xml:space="preserve">Tulos</w:t>
      </w:r>
    </w:p>
    <w:p>
      <w:r>
        <w:t xml:space="preserve">vinci</w:t>
      </w:r>
    </w:p>
    <w:p>
      <w:r>
        <w:rPr>
          <w:b/>
        </w:rPr>
        <w:t xml:space="preserve">Esimerkki 8.5100</w:t>
      </w:r>
    </w:p>
    <w:p>
      <w:r>
        <w:t xml:space="preserve">Mikä on Leonardo da Vincin piirustuksen nimi, joka on tutkimus ihmiskehon mittasuhteista?</w:t>
      </w:r>
    </w:p>
    <w:p>
      <w:r>
        <w:rPr>
          <w:b/>
        </w:rPr>
        <w:t xml:space="preserve">Tulos</w:t>
      </w:r>
    </w:p>
    <w:p>
      <w:r>
        <w:t xml:space="preserve">vitruviuksen mies</w:t>
      </w:r>
    </w:p>
    <w:p>
      <w:r>
        <w:rPr>
          <w:b/>
        </w:rPr>
        <w:t xml:space="preserve">Esimerkki 8.5101</w:t>
      </w:r>
    </w:p>
    <w:p>
      <w:r>
        <w:t xml:space="preserve">Mikä on Leonardo da Vincin Mona Lisan todellinen nimi?</w:t>
      </w:r>
    </w:p>
    <w:p>
      <w:r>
        <w:rPr>
          <w:b/>
        </w:rPr>
        <w:t xml:space="preserve">Tulos</w:t>
      </w:r>
    </w:p>
    <w:p>
      <w:r>
        <w:t xml:space="preserve">la gioconda</w:t>
      </w:r>
    </w:p>
    <w:p>
      <w:r>
        <w:rPr>
          <w:b/>
        </w:rPr>
        <w:t xml:space="preserve">Esimerkki 8.5102</w:t>
      </w:r>
    </w:p>
    <w:p>
      <w:r>
        <w:t xml:space="preserve">Mikä Leonardo da Vincin maalaus asetettiin toukokuussa 1999 Milanossa uudelleen näytteille yli 20 vuotta kestäneiden restaurointitöiden jälkeen?</w:t>
      </w:r>
    </w:p>
    <w:p>
      <w:r>
        <w:rPr>
          <w:b/>
        </w:rPr>
        <w:t xml:space="preserve">Tulos</w:t>
      </w:r>
    </w:p>
    <w:p>
      <w:r>
        <w:t xml:space="preserve">viimeinen ehtoollinen</w:t>
      </w:r>
    </w:p>
    <w:p>
      <w:r>
        <w:rPr>
          <w:b/>
        </w:rPr>
        <w:t xml:space="preserve">Esimerkki 8.5103</w:t>
      </w:r>
    </w:p>
    <w:p>
      <w:r>
        <w:t xml:space="preserve">Leonardo DiCaprio ja Mark Ruffalo näyttelevät Yhdysvaltain sheriffejä, jotka tutkivat psykiatrisen potilaan katoamista 1950-luvulla Martin Scorsesen vuonna 2010 ohjaamassa elokuvassa.</w:t>
      </w:r>
    </w:p>
    <w:p>
      <w:r>
        <w:rPr>
          <w:b/>
        </w:rPr>
        <w:t xml:space="preserve">Tulos</w:t>
      </w:r>
    </w:p>
    <w:p>
      <w:r>
        <w:t xml:space="preserve">suljin saari</w:t>
      </w:r>
    </w:p>
    <w:p>
      <w:r>
        <w:rPr>
          <w:b/>
        </w:rPr>
        <w:t xml:space="preserve">Esimerkki 8.5104</w:t>
      </w:r>
    </w:p>
    <w:p>
      <w:r>
        <w:t xml:space="preserve">Missä komediasarjassa Leonard Rossiter näytteli supermarketin johtajaa?</w:t>
      </w:r>
    </w:p>
    <w:p>
      <w:r>
        <w:rPr>
          <w:b/>
        </w:rPr>
        <w:t xml:space="preserve">Tulos</w:t>
      </w:r>
    </w:p>
    <w:p>
      <w:r>
        <w:t xml:space="preserve">tripperin päivä</w:t>
      </w:r>
    </w:p>
    <w:p>
      <w:r>
        <w:rPr>
          <w:b/>
        </w:rPr>
        <w:t xml:space="preserve">Esimerkki 8.5105</w:t>
      </w:r>
    </w:p>
    <w:p>
      <w:r>
        <w:t xml:space="preserve">Millä nimellä Leonard Slye ratsasti valkokankaalla?</w:t>
      </w:r>
    </w:p>
    <w:p>
      <w:r>
        <w:rPr>
          <w:b/>
        </w:rPr>
        <w:t xml:space="preserve">Tulos</w:t>
      </w:r>
    </w:p>
    <w:p>
      <w:r>
        <w:t xml:space="preserve">roy rogers</w:t>
      </w:r>
    </w:p>
    <w:p>
      <w:r>
        <w:rPr>
          <w:b/>
        </w:rPr>
        <w:t xml:space="preserve">Esimerkki 8.5106</w:t>
      </w:r>
    </w:p>
    <w:p>
      <w:r>
        <w:t xml:space="preserve">Leonato on päähenkilö missä Shakespearen näytelmässä?</w:t>
      </w:r>
    </w:p>
    <w:p>
      <w:r>
        <w:rPr>
          <w:b/>
        </w:rPr>
        <w:t xml:space="preserve">Tulos</w:t>
      </w:r>
    </w:p>
    <w:p>
      <w:r>
        <w:t xml:space="preserve">paljon melua tyhjästä</w:t>
      </w:r>
    </w:p>
    <w:p>
      <w:r>
        <w:rPr>
          <w:b/>
        </w:rPr>
        <w:t xml:space="preserve">Esimerkki 8.5107</w:t>
      </w:r>
    </w:p>
    <w:p>
      <w:r>
        <w:t xml:space="preserve">Leonid Kravtshuk, Leonid Kutšma, Viktor Janukovitsh, Viktor Jushtshenko ja Julia Tymoshenko olivat poliittisia vaikuttajia missä maassa?</w:t>
      </w:r>
    </w:p>
    <w:p>
      <w:r>
        <w:rPr>
          <w:b/>
        </w:rPr>
        <w:t xml:space="preserve">Tulos</w:t>
      </w:r>
    </w:p>
    <w:p>
      <w:r>
        <w:t xml:space="preserve">Ukraina</w:t>
      </w:r>
    </w:p>
    <w:p>
      <w:r>
        <w:rPr>
          <w:b/>
        </w:rPr>
        <w:t xml:space="preserve">Esimerkki 8.5108</w:t>
      </w:r>
    </w:p>
    <w:p>
      <w:r>
        <w:t xml:space="preserve">Mikä Freeportissa, ME:ssä sijaitseva vaatteiden ja ulkoiluvälineiden vähittäismyyjä, joka on saanut nimensä perustajansa Leon Leonwoodin mukaan, on tunnettu Hudson's Bay Point Blanketista?</w:t>
      </w:r>
    </w:p>
    <w:p>
      <w:r>
        <w:rPr>
          <w:b/>
        </w:rPr>
        <w:t xml:space="preserve">Tulos</w:t>
      </w:r>
    </w:p>
    <w:p>
      <w:r>
        <w:t xml:space="preserve">l.l.bean</w:t>
      </w:r>
    </w:p>
    <w:p>
      <w:r>
        <w:rPr>
          <w:b/>
        </w:rPr>
        <w:t xml:space="preserve">Esimerkki 8.5109</w:t>
      </w:r>
    </w:p>
    <w:p>
      <w:r>
        <w:t xml:space="preserve">Minkä vuonna 1805 ensi-iltansa saaneen oopperan sankaritar on Leonora?</w:t>
      </w:r>
    </w:p>
    <w:p>
      <w:r>
        <w:rPr>
          <w:b/>
        </w:rPr>
        <w:t xml:space="preserve">Tulos</w:t>
      </w:r>
    </w:p>
    <w:p>
      <w:r>
        <w:t xml:space="preserve">fidelio</w:t>
      </w:r>
    </w:p>
    <w:p>
      <w:r>
        <w:rPr>
          <w:b/>
        </w:rPr>
        <w:t xml:space="preserve">Esimerkki 8.5110</w:t>
      </w:r>
    </w:p>
    <w:p>
      <w:r>
        <w:t xml:space="preserve">Kuka on Leonteksen tytär Talven tarinassa?</w:t>
      </w:r>
    </w:p>
    <w:p>
      <w:r>
        <w:rPr>
          <w:b/>
        </w:rPr>
        <w:t xml:space="preserve">Tulos</w:t>
      </w:r>
    </w:p>
    <w:p>
      <w:r>
        <w:t xml:space="preserve">perdita</w:t>
      </w:r>
    </w:p>
    <w:p>
      <w:r>
        <w:rPr>
          <w:b/>
        </w:rPr>
        <w:t xml:space="preserve">Esimerkki 8.5111</w:t>
      </w:r>
    </w:p>
    <w:p>
      <w:r>
        <w:t xml:space="preserve">Minkä vuonna 1922 julkaistun kuuluisan romaanin päähenkilö ja päähenkilö on nimeltään Leopold Bloom ja se seuraa hänen kohtaamisiaan Dublinissa ?</w:t>
      </w:r>
    </w:p>
    <w:p>
      <w:r>
        <w:rPr>
          <w:b/>
        </w:rPr>
        <w:t xml:space="preserve">Tulos</w:t>
      </w:r>
    </w:p>
    <w:p>
      <w:r>
        <w:t xml:space="preserve">ulysses</w:t>
      </w:r>
    </w:p>
    <w:p>
      <w:r>
        <w:rPr>
          <w:b/>
        </w:rPr>
        <w:t xml:space="preserve">Esimerkki 8.5112</w:t>
      </w:r>
    </w:p>
    <w:p>
      <w:r>
        <w:t xml:space="preserve">Minkä maan ensimmäiseksi kuninkaaksi kutsuttiin Leopold Saksi-Coburgilainen vuonna 1831 sen jälkeen, kun maa oli itsenäistynyt Alankomaista?</w:t>
      </w:r>
    </w:p>
    <w:p>
      <w:r>
        <w:rPr>
          <w:b/>
        </w:rPr>
        <w:t xml:space="preserve">Tulos</w:t>
      </w:r>
    </w:p>
    <w:p>
      <w:r>
        <w:t xml:space="preserve">Belgia</w:t>
      </w:r>
    </w:p>
    <w:p>
      <w:r>
        <w:rPr>
          <w:b/>
        </w:rPr>
        <w:t xml:space="preserve">Esimerkki 8.5113</w:t>
      </w:r>
    </w:p>
    <w:p>
      <w:r>
        <w:t xml:space="preserve">Missä Euroopan pääkaupungissa on kaupunginosia nimeltä Ottakring ja Leopoldstadt?</w:t>
      </w:r>
    </w:p>
    <w:p>
      <w:r>
        <w:rPr>
          <w:b/>
        </w:rPr>
        <w:t xml:space="preserve">Tulos</w:t>
      </w:r>
    </w:p>
    <w:p>
      <w:r>
        <w:t xml:space="preserve">Wien</w:t>
      </w:r>
    </w:p>
    <w:p>
      <w:r>
        <w:rPr>
          <w:b/>
        </w:rPr>
        <w:t xml:space="preserve">Esimerkki 8.5114</w:t>
      </w:r>
    </w:p>
    <w:p>
      <w:r>
        <w:t xml:space="preserve">Orkesterikapellimestari Leopold Stokowski syntyi vuonna 1882 missä pääkaupungissa?</w:t>
      </w:r>
    </w:p>
    <w:p>
      <w:r>
        <w:rPr>
          <w:b/>
        </w:rPr>
        <w:t xml:space="preserve">Tulos</w:t>
      </w:r>
    </w:p>
    <w:p>
      <w:r>
        <w:t xml:space="preserve">lontoo</w:t>
      </w:r>
    </w:p>
    <w:p>
      <w:r>
        <w:rPr>
          <w:b/>
        </w:rPr>
        <w:t xml:space="preserve">Esimerkki 8.5115</w:t>
      </w:r>
    </w:p>
    <w:p>
      <w:r>
        <w:t xml:space="preserve">Kuka espanjalainen kirjailija palveli sotilaana Lepantossa (jossa hän menetti vasemman kätensä), joutui merirosvojen vangiksi vuonna 1575 ja oli vangittuna Algerissa vuoteen 1580 asti, minkä jälkeen hän työskenteli hallitustyössä Madridissa?</w:t>
      </w:r>
    </w:p>
    <w:p>
      <w:r>
        <w:rPr>
          <w:b/>
        </w:rPr>
        <w:t xml:space="preserve">Tulos</w:t>
      </w:r>
    </w:p>
    <w:p>
      <w:r>
        <w:t xml:space="preserve">miguel de cervantes</w:t>
      </w:r>
    </w:p>
    <w:p>
      <w:r>
        <w:rPr>
          <w:b/>
        </w:rPr>
        <w:t xml:space="preserve">Esimerkki 8.5116</w:t>
      </w:r>
    </w:p>
    <w:p>
      <w:r>
        <w:t xml:space="preserve">Kuka kuvanveistäjä on kuuluisa teoksista Pronssikausi (1877), Calais'n linnakkeet (1889), Suudelma (1898) ja tunnetaan Englannissa parhaiten teoksesta Le Penseur?</w:t>
      </w:r>
    </w:p>
    <w:p>
      <w:r>
        <w:rPr>
          <w:b/>
        </w:rPr>
        <w:t xml:space="preserve">Tulos</w:t>
      </w:r>
    </w:p>
    <w:p>
      <w:r>
        <w:t xml:space="preserve">auguste rodin</w:t>
      </w:r>
    </w:p>
    <w:p>
      <w:r>
        <w:rPr>
          <w:b/>
        </w:rPr>
        <w:t xml:space="preserve">Esimerkki 8.5117</w:t>
      </w:r>
    </w:p>
    <w:p>
      <w:r>
        <w:t xml:space="preserve">Millainen olento on Pepe Le Pew?</w:t>
      </w:r>
    </w:p>
    <w:p>
      <w:r>
        <w:rPr>
          <w:b/>
        </w:rPr>
        <w:t xml:space="preserve">Tulos</w:t>
      </w:r>
    </w:p>
    <w:p>
      <w:r>
        <w:t xml:space="preserve">haisunäätä</w:t>
      </w:r>
    </w:p>
    <w:p>
      <w:r>
        <w:rPr>
          <w:b/>
        </w:rPr>
        <w:t xml:space="preserve">Esimerkki 8.5118</w:t>
      </w:r>
    </w:p>
    <w:p>
      <w:r>
        <w:t xml:space="preserve">Kuka yhdysvaltalaisen televisiosarjan "Friends" tähti teki elokuvadebyyttinsä vuonna 1993 ilmestyneessä elokuvassa "Leprechaun"?</w:t>
      </w:r>
    </w:p>
    <w:p>
      <w:r>
        <w:rPr>
          <w:b/>
        </w:rPr>
        <w:t xml:space="preserve">Tulos</w:t>
      </w:r>
    </w:p>
    <w:p>
      <w:r>
        <w:t xml:space="preserve">Jennifer Aniston</w:t>
      </w:r>
    </w:p>
    <w:p>
      <w:r>
        <w:rPr>
          <w:b/>
        </w:rPr>
        <w:t xml:space="preserve">Esimerkki 8.5119</w:t>
      </w:r>
    </w:p>
    <w:p>
      <w:r>
        <w:t xml:space="preserve">Kuka oli naispääosa elokuvassa Leprechaun?</w:t>
      </w:r>
    </w:p>
    <w:p>
      <w:r>
        <w:rPr>
          <w:b/>
        </w:rPr>
        <w:t xml:space="preserve">Tulos</w:t>
      </w:r>
    </w:p>
    <w:p>
      <w:r>
        <w:t xml:space="preserve">Jennifer Aniston</w:t>
      </w:r>
    </w:p>
    <w:p>
      <w:r>
        <w:rPr>
          <w:b/>
        </w:rPr>
        <w:t xml:space="preserve">Esimerkki 8.5120</w:t>
      </w:r>
    </w:p>
    <w:p>
      <w:r>
        <w:t xml:space="preserve">Mistä maasta löytyy roomalaisen Leptis Magnan kaupungin rauniot?</w:t>
      </w:r>
    </w:p>
    <w:p>
      <w:r>
        <w:rPr>
          <w:b/>
        </w:rPr>
        <w:t xml:space="preserve">Tulos</w:t>
      </w:r>
    </w:p>
    <w:p>
      <w:r>
        <w:t xml:space="preserve">Libya</w:t>
      </w:r>
    </w:p>
    <w:p>
      <w:r>
        <w:rPr>
          <w:b/>
        </w:rPr>
        <w:t xml:space="preserve">Esimerkki 8.5121</w:t>
      </w:r>
    </w:p>
    <w:p>
      <w:r>
        <w:t xml:space="preserve">Mikä musikaali oli Lernerin ja Loewen viimeinen suuri menestys vuonna 1960?</w:t>
      </w:r>
    </w:p>
    <w:p>
      <w:r>
        <w:rPr>
          <w:b/>
        </w:rPr>
        <w:t xml:space="preserve">Tulos</w:t>
      </w:r>
    </w:p>
    <w:p>
      <w:r>
        <w:t xml:space="preserve">camelot</w:t>
      </w:r>
    </w:p>
    <w:p>
      <w:r>
        <w:rPr>
          <w:b/>
        </w:rPr>
        <w:t xml:space="preserve">Esimerkki 8.5122</w:t>
      </w:r>
    </w:p>
    <w:p>
      <w:r>
        <w:t xml:space="preserve">Mikä Verdin ooppera perustuu Victor Hugon näytelmään Le Roi S'amuse?</w:t>
      </w:r>
    </w:p>
    <w:p>
      <w:r>
        <w:rPr>
          <w:b/>
        </w:rPr>
        <w:t xml:space="preserve">Tulos</w:t>
      </w:r>
    </w:p>
    <w:p>
      <w:r>
        <w:t xml:space="preserve">rigoletto</w:t>
      </w:r>
    </w:p>
    <w:p>
      <w:r>
        <w:rPr>
          <w:b/>
        </w:rPr>
        <w:t xml:space="preserve">Esimerkki 8.5123</w:t>
      </w:r>
    </w:p>
    <w:p>
      <w:r>
        <w:t xml:space="preserve">Kuka näyttelijä näyttelee Les Battersbyn roolia Coronation Streetissä?</w:t>
      </w:r>
    </w:p>
    <w:p>
      <w:r>
        <w:rPr>
          <w:b/>
        </w:rPr>
        <w:t xml:space="preserve">Tulos</w:t>
      </w:r>
    </w:p>
    <w:p>
      <w:r>
        <w:t xml:space="preserve">Bruce Jones</w:t>
      </w:r>
    </w:p>
    <w:p>
      <w:r>
        <w:rPr>
          <w:b/>
        </w:rPr>
        <w:t xml:space="preserve">Esimerkki 8.5124</w:t>
      </w:r>
    </w:p>
    <w:p>
      <w:r>
        <w:t xml:space="preserve">Minkä tv-sarjan nimi on lesboslangin termi suuseksille?</w:t>
      </w:r>
    </w:p>
    <w:p>
      <w:r>
        <w:rPr>
          <w:b/>
        </w:rPr>
        <w:t xml:space="preserve">Tulos</w:t>
      </w:r>
    </w:p>
    <w:p>
      <w:r>
        <w:t xml:space="preserve">Sametin kaataminen</w:t>
      </w:r>
    </w:p>
    <w:p>
      <w:r>
        <w:rPr>
          <w:b/>
        </w:rPr>
        <w:t xml:space="preserve">Esimerkki 8.5125</w:t>
      </w:r>
    </w:p>
    <w:p>
      <w:r>
        <w:t xml:space="preserve">Kuka maalasi Les Demoiselles d'Avignonin vuonna 1907?</w:t>
      </w:r>
    </w:p>
    <w:p>
      <w:r>
        <w:rPr>
          <w:b/>
        </w:rPr>
        <w:t xml:space="preserve">Tulos</w:t>
      </w:r>
    </w:p>
    <w:p>
      <w:r>
        <w:t xml:space="preserve">Pablo Picasso</w:t>
      </w:r>
    </w:p>
    <w:p>
      <w:r>
        <w:rPr>
          <w:b/>
        </w:rPr>
        <w:t xml:space="preserve">Esimerkki 8.5126</w:t>
      </w:r>
    </w:p>
    <w:p>
      <w:r>
        <w:t xml:space="preserve">Kenen kanssa peliohjelman juontaja Les Dennis on naimisissa?</w:t>
      </w:r>
    </w:p>
    <w:p>
      <w:r>
        <w:rPr>
          <w:b/>
        </w:rPr>
        <w:t xml:space="preserve">Tulos</w:t>
      </w:r>
    </w:p>
    <w:p>
      <w:r>
        <w:t xml:space="preserve">amanda holden</w:t>
      </w:r>
    </w:p>
    <w:p>
      <w:r>
        <w:rPr>
          <w:b/>
        </w:rPr>
        <w:t xml:space="preserve">Esimerkki 8.5127</w:t>
      </w:r>
    </w:p>
    <w:p>
      <w:r>
        <w:t xml:space="preserve">Les Gray oli minkä yhtyeen laulaja?</w:t>
      </w:r>
    </w:p>
    <w:p>
      <w:r>
        <w:rPr>
          <w:b/>
        </w:rPr>
        <w:t xml:space="preserve">Tulos</w:t>
      </w:r>
    </w:p>
    <w:p>
      <w:r>
        <w:t xml:space="preserve">muta</w:t>
      </w:r>
    </w:p>
    <w:p>
      <w:r>
        <w:rPr>
          <w:b/>
        </w:rPr>
        <w:t xml:space="preserve">Esimerkki 8.5128</w:t>
      </w:r>
    </w:p>
    <w:p>
      <w:r>
        <w:t xml:space="preserve">Les Gray oli minkä glam-rock-yhtyeen laulaja?</w:t>
      </w:r>
    </w:p>
    <w:p>
      <w:r>
        <w:rPr>
          <w:b/>
        </w:rPr>
        <w:t xml:space="preserve">Tulos</w:t>
      </w:r>
    </w:p>
    <w:p>
      <w:r>
        <w:t xml:space="preserve">muta</w:t>
      </w:r>
    </w:p>
    <w:p>
      <w:r>
        <w:rPr>
          <w:b/>
        </w:rPr>
        <w:t xml:space="preserve">Esimerkki 8.5129</w:t>
      </w:r>
    </w:p>
    <w:p>
      <w:r>
        <w:t xml:space="preserve">Mikä on Leslie Charterisin kirjojen, Roger Mooren tähdittämän televisiosarjan ja Val Kilmerin tähdittämän elokuvan fiktiivisen hahmon Simon Templarin yleisempi nimi?</w:t>
      </w:r>
    </w:p>
    <w:p>
      <w:r>
        <w:rPr>
          <w:b/>
        </w:rPr>
        <w:t xml:space="preserve">Tulos</w:t>
      </w:r>
    </w:p>
    <w:p>
      <w:r>
        <w:t xml:space="preserve">pyhimys</w:t>
      </w:r>
    </w:p>
    <w:p>
      <w:r>
        <w:rPr>
          <w:b/>
        </w:rPr>
        <w:t xml:space="preserve">Esimerkki 8.5130</w:t>
      </w:r>
    </w:p>
    <w:p>
      <w:r>
        <w:t xml:space="preserve">Nimeä Leslie Granthamin ja Melinda Messengerin esittämä peliohjelma, jossa kilpailijoille asetettiin fyysisiä ja henkisiä haasteita?</w:t>
      </w:r>
    </w:p>
    <w:p>
      <w:r>
        <w:rPr>
          <w:b/>
        </w:rPr>
        <w:t xml:space="preserve">Tulos</w:t>
      </w:r>
    </w:p>
    <w:p>
      <w:r>
        <w:t xml:space="preserve">Fort Boyard</w:t>
      </w:r>
    </w:p>
    <w:p>
      <w:r>
        <w:rPr>
          <w:b/>
        </w:rPr>
        <w:t xml:space="preserve">Esimerkki 8.5131</w:t>
      </w:r>
    </w:p>
    <w:p>
      <w:r>
        <w:t xml:space="preserve">Leslie Hornby tuli tunnetummaksi nimellä kuka?</w:t>
      </w:r>
    </w:p>
    <w:p>
      <w:r>
        <w:rPr>
          <w:b/>
        </w:rPr>
        <w:t xml:space="preserve">Tulos</w:t>
      </w:r>
    </w:p>
    <w:p>
      <w:r>
        <w:t xml:space="preserve">twiggy</w:t>
      </w:r>
    </w:p>
    <w:p>
      <w:r>
        <w:rPr>
          <w:b/>
        </w:rPr>
        <w:t xml:space="preserve">Esimerkki 8.5132</w:t>
      </w:r>
    </w:p>
    <w:p>
      <w:r>
        <w:t xml:space="preserve">Mistä romaanista Leslie Thomas voitti vuonna 1966 Author's Clubin esikoisromaanipalkinnon?</w:t>
      </w:r>
    </w:p>
    <w:p>
      <w:r>
        <w:rPr>
          <w:b/>
        </w:rPr>
        <w:t xml:space="preserve">Tulos</w:t>
      </w:r>
    </w:p>
    <w:p>
      <w:r>
        <w:t xml:space="preserve">neitsyt sotilaat</w:t>
      </w:r>
    </w:p>
    <w:p>
      <w:r>
        <w:rPr>
          <w:b/>
        </w:rPr>
        <w:t xml:space="preserve">Esimerkki 8.5133</w:t>
      </w:r>
    </w:p>
    <w:p>
      <w:r>
        <w:t xml:space="preserve">Les McKeown oli minkä skotlantilaisen popyhtyeen laulaja?</w:t>
      </w:r>
    </w:p>
    <w:p>
      <w:r>
        <w:rPr>
          <w:b/>
        </w:rPr>
        <w:t xml:space="preserve">Tulos</w:t>
      </w:r>
    </w:p>
    <w:p>
      <w:r>
        <w:t xml:space="preserve">Bay City Rollers</w:t>
      </w:r>
    </w:p>
    <w:p>
      <w:r>
        <w:rPr>
          <w:b/>
        </w:rPr>
        <w:t xml:space="preserve">Esimerkki 8.5134</w:t>
      </w:r>
    </w:p>
    <w:p>
      <w:r>
        <w:t xml:space="preserve">Kuka laati libreton ja koreografioi Les millions d'Arlequinin (baletissa)?</w:t>
      </w:r>
    </w:p>
    <w:p>
      <w:r>
        <w:rPr>
          <w:b/>
        </w:rPr>
        <w:t xml:space="preserve">Tulos</w:t>
      </w:r>
    </w:p>
    <w:p>
      <w:r>
        <w:t xml:space="preserve">marius petipa</w:t>
      </w:r>
    </w:p>
    <w:p>
      <w:r>
        <w:rPr>
          <w:b/>
        </w:rPr>
        <w:t xml:space="preserve">Esimerkki 8.5135</w:t>
      </w:r>
    </w:p>
    <w:p>
      <w:r>
        <w:t xml:space="preserve">Mikä on Les Miserables -elokuvassa sankari Jean Valjeanin adoptoiman orpotytön nimi ?</w:t>
      </w:r>
    </w:p>
    <w:p>
      <w:r>
        <w:rPr>
          <w:b/>
        </w:rPr>
        <w:t xml:space="preserve">Tulos</w:t>
      </w:r>
    </w:p>
    <w:p>
      <w:r>
        <w:t xml:space="preserve">cosette</w:t>
      </w:r>
    </w:p>
    <w:p>
      <w:r>
        <w:rPr>
          <w:b/>
        </w:rPr>
        <w:t xml:space="preserve">Esimerkki 8.5136</w:t>
      </w:r>
    </w:p>
    <w:p>
      <w:r>
        <w:t xml:space="preserve">Mikä on Les Miserables -elokuvassa sen poliisin nimi, joka jatkuvasti jäljittää sankari Jean Valjeania ?</w:t>
      </w:r>
    </w:p>
    <w:p>
      <w:r>
        <w:rPr>
          <w:b/>
        </w:rPr>
        <w:t xml:space="preserve">Tulos</w:t>
      </w:r>
    </w:p>
    <w:p>
      <w:r>
        <w:t xml:space="preserve">javert</w:t>
      </w:r>
    </w:p>
    <w:p>
      <w:r>
        <w:rPr>
          <w:b/>
        </w:rPr>
        <w:t xml:space="preserve">Esimerkki 8.5137</w:t>
      </w:r>
    </w:p>
    <w:p>
      <w:r>
        <w:t xml:space="preserve">Kenen romaaniin perustuu musikaali Les Miserables?</w:t>
      </w:r>
    </w:p>
    <w:p>
      <w:r>
        <w:rPr>
          <w:b/>
        </w:rPr>
        <w:t xml:space="preserve">Tulos</w:t>
      </w:r>
    </w:p>
    <w:p>
      <w:r>
        <w:t xml:space="preserve">Victor Hugo</w:t>
      </w:r>
    </w:p>
    <w:p>
      <w:r>
        <w:rPr>
          <w:b/>
        </w:rPr>
        <w:t xml:space="preserve">Esimerkki 8.5138</w:t>
      </w:r>
    </w:p>
    <w:p>
      <w:r>
        <w:t xml:space="preserve">Kuka kirjoitti kirjan, johon musikaali Les Miserables perustuu?</w:t>
      </w:r>
    </w:p>
    <w:p>
      <w:r>
        <w:rPr>
          <w:b/>
        </w:rPr>
        <w:t xml:space="preserve">Tulos</w:t>
      </w:r>
    </w:p>
    <w:p>
      <w:r>
        <w:t xml:space="preserve">Victor Hugo</w:t>
      </w:r>
    </w:p>
    <w:p>
      <w:r>
        <w:rPr>
          <w:b/>
        </w:rPr>
        <w:t xml:space="preserve">Esimerkki 8.5139</w:t>
      </w:r>
    </w:p>
    <w:p>
      <w:r>
        <w:t xml:space="preserve">Kuka kirjoitti romaanin Les Miserables?</w:t>
      </w:r>
    </w:p>
    <w:p>
      <w:r>
        <w:rPr>
          <w:b/>
        </w:rPr>
        <w:t xml:space="preserve">Tulos</w:t>
      </w:r>
    </w:p>
    <w:p>
      <w:r>
        <w:t xml:space="preserve">Victor Hugo</w:t>
      </w:r>
    </w:p>
    <w:p>
      <w:r>
        <w:rPr>
          <w:b/>
        </w:rPr>
        <w:t xml:space="preserve">Esimerkki 8.5140</w:t>
      </w:r>
    </w:p>
    <w:p>
      <w:r>
        <w:t xml:space="preserve">Kuka ohjasi vuonna 2012 elokuvan Les Miserables?</w:t>
      </w:r>
    </w:p>
    <w:p>
      <w:r>
        <w:rPr>
          <w:b/>
        </w:rPr>
        <w:t xml:space="preserve">Tulos</w:t>
      </w:r>
    </w:p>
    <w:p>
      <w:r>
        <w:t xml:space="preserve">Tom Hooper</w:t>
      </w:r>
    </w:p>
    <w:p>
      <w:r>
        <w:rPr>
          <w:b/>
        </w:rPr>
        <w:t xml:space="preserve">Esimerkki 8.5141</w:t>
      </w:r>
    </w:p>
    <w:p>
      <w:r>
        <w:t xml:space="preserve">Mikä on Lesothon pääkaupunki?</w:t>
      </w:r>
    </w:p>
    <w:p>
      <w:r>
        <w:rPr>
          <w:b/>
        </w:rPr>
        <w:t xml:space="preserve">Tulos</w:t>
      </w:r>
    </w:p>
    <w:p>
      <w:r>
        <w:t xml:space="preserve">maseru</w:t>
      </w:r>
    </w:p>
    <w:p>
      <w:r>
        <w:rPr>
          <w:b/>
        </w:rPr>
        <w:t xml:space="preserve">Esimerkki 8.5142</w:t>
      </w:r>
    </w:p>
    <w:p>
      <w:r>
        <w:t xml:space="preserve">Nimeä pisteen tarkkuudella maat, joilla on yhteinen fyysinen raja Lesothon kuningaskunnan kanssa.</w:t>
      </w:r>
    </w:p>
    <w:p>
      <w:r>
        <w:rPr>
          <w:b/>
        </w:rPr>
        <w:t xml:space="preserve">Tulos</w:t>
      </w:r>
    </w:p>
    <w:p>
      <w:r>
        <w:t xml:space="preserve">Etelä-Afrikka</w:t>
      </w:r>
    </w:p>
    <w:p>
      <w:r>
        <w:rPr>
          <w:b/>
        </w:rPr>
        <w:t xml:space="preserve">Esimerkki 8.5143</w:t>
      </w:r>
    </w:p>
    <w:p>
      <w:r>
        <w:t xml:space="preserve">Mikä maa ympäröi kokonaan Lesothon kuningaskuntaa?</w:t>
      </w:r>
    </w:p>
    <w:p>
      <w:r>
        <w:rPr>
          <w:b/>
        </w:rPr>
        <w:t xml:space="preserve">Tulos</w:t>
      </w:r>
    </w:p>
    <w:p>
      <w:r>
        <w:t xml:space="preserve">Etelä-Afrikka</w:t>
      </w:r>
    </w:p>
    <w:p>
      <w:r>
        <w:rPr>
          <w:b/>
        </w:rPr>
        <w:t xml:space="preserve">Esimerkki 8.5144</w:t>
      </w:r>
    </w:p>
    <w:p>
      <w:r>
        <w:t xml:space="preserve">Kuka ranskalainen impressionistitaiteilija maalasi vuonna 1883 taulun Les Parapluies, jossa on useita sateenvarjoja kantavia ihmisiä?</w:t>
      </w:r>
    </w:p>
    <w:p>
      <w:r>
        <w:rPr>
          <w:b/>
        </w:rPr>
        <w:t xml:space="preserve">Tulos</w:t>
      </w:r>
    </w:p>
    <w:p>
      <w:r>
        <w:t xml:space="preserve">pierre-auguste renoir</w:t>
      </w:r>
    </w:p>
    <w:p>
      <w:r>
        <w:rPr>
          <w:b/>
        </w:rPr>
        <w:t xml:space="preserve">Esimerkki 8.5145</w:t>
      </w:r>
    </w:p>
    <w:p>
      <w:r>
        <w:t xml:space="preserve">Kuka taiteilija maalasi kuvan nimeltä Les Parapluies?</w:t>
      </w:r>
    </w:p>
    <w:p>
      <w:r>
        <w:rPr>
          <w:b/>
        </w:rPr>
        <w:t xml:space="preserve">Tulos</w:t>
      </w:r>
    </w:p>
    <w:p>
      <w:r>
        <w:t xml:space="preserve">pierre-auguste renoir</w:t>
      </w:r>
    </w:p>
    <w:p>
      <w:r>
        <w:rPr>
          <w:b/>
        </w:rPr>
        <w:t xml:space="preserve">Esimerkki 8.5146</w:t>
      </w:r>
    </w:p>
    <w:p>
      <w:r>
        <w:t xml:space="preserve">Les Parapluies on kuuluisan taiteilijan teos.</w:t>
      </w:r>
    </w:p>
    <w:p>
      <w:r>
        <w:rPr>
          <w:b/>
        </w:rPr>
        <w:t xml:space="preserve">Tulos</w:t>
      </w:r>
    </w:p>
    <w:p>
      <w:r>
        <w:t xml:space="preserve">renoir</w:t>
      </w:r>
    </w:p>
    <w:p>
      <w:r>
        <w:rPr>
          <w:b/>
        </w:rPr>
        <w:t xml:space="preserve">Esimerkki 8.5147</w:t>
      </w:r>
    </w:p>
    <w:p>
      <w:r>
        <w:t xml:space="preserve">Kuka 1900-luvulla kirjoittanut ranskalainen näytelmäkirjailija loi teokset Les Parents Terribles, Les Monstres Sacrs ja Les Chevaliers de la Table Ronde?</w:t>
      </w:r>
    </w:p>
    <w:p>
      <w:r>
        <w:rPr>
          <w:b/>
        </w:rPr>
        <w:t xml:space="preserve">Tulos</w:t>
      </w:r>
    </w:p>
    <w:p>
      <w:r>
        <w:t xml:space="preserve">jean cocteau</w:t>
      </w:r>
    </w:p>
    <w:p>
      <w:r>
        <w:rPr>
          <w:b/>
        </w:rPr>
        <w:t xml:space="preserve">Esimerkki 8.5148</w:t>
      </w:r>
    </w:p>
    <w:p>
      <w:r>
        <w:t xml:space="preserve">Something About You ja Lessons In Love olivat minkä yhtyeen top ten -hittejä?</w:t>
      </w:r>
    </w:p>
    <w:p>
      <w:r>
        <w:rPr>
          <w:b/>
        </w:rPr>
        <w:t xml:space="preserve">Tulos</w:t>
      </w:r>
    </w:p>
    <w:p>
      <w:r>
        <w:t xml:space="preserve">taso 42</w:t>
      </w:r>
    </w:p>
    <w:p>
      <w:r>
        <w:rPr>
          <w:b/>
        </w:rPr>
        <w:t xml:space="preserve">Esimerkki 8.5149</w:t>
      </w:r>
    </w:p>
    <w:p>
      <w:r>
        <w:t xml:space="preserve">Mihin Commonwealthin kaupunkiin Lester B. Pearsonin lentoasema liikennöi?</w:t>
      </w:r>
    </w:p>
    <w:p>
      <w:r>
        <w:rPr>
          <w:b/>
        </w:rPr>
        <w:t xml:space="preserve">Tulos</w:t>
      </w:r>
    </w:p>
    <w:p>
      <w:r>
        <w:t xml:space="preserve">toronto</w:t>
      </w:r>
    </w:p>
    <w:p>
      <w:r>
        <w:rPr>
          <w:b/>
        </w:rPr>
        <w:t xml:space="preserve">Esimerkki 8.5150</w:t>
      </w:r>
    </w:p>
    <w:p>
      <w:r>
        <w:t xml:space="preserve">Minkä maan pääministeriksi Lester B. Pearsonista tuli huhtikuussa 1963?</w:t>
      </w:r>
    </w:p>
    <w:p>
      <w:r>
        <w:rPr>
          <w:b/>
        </w:rPr>
        <w:t xml:space="preserve">Tulos</w:t>
      </w:r>
    </w:p>
    <w:p>
      <w:r>
        <w:t xml:space="preserve">Kanada</w:t>
      </w:r>
    </w:p>
    <w:p>
      <w:r>
        <w:rPr>
          <w:b/>
        </w:rPr>
        <w:t xml:space="preserve">Esimerkki 8.5151</w:t>
      </w:r>
    </w:p>
    <w:p>
      <w:r>
        <w:t xml:space="preserve">Minkä 1930-luvulla luodun ja vuonna 1975 julkaistun elokuvan aiheena olleen pulp-sankarin luomisesta Lester Dent tunnetaan parhaiten?</w:t>
      </w:r>
    </w:p>
    <w:p>
      <w:r>
        <w:rPr>
          <w:b/>
        </w:rPr>
        <w:t xml:space="preserve">Tulos</w:t>
      </w:r>
    </w:p>
    <w:p>
      <w:r>
        <w:t xml:space="preserve">Doc Savage</w:t>
      </w:r>
    </w:p>
    <w:p>
      <w:r>
        <w:rPr>
          <w:b/>
        </w:rPr>
        <w:t xml:space="preserve">Esimerkki 8.5152</w:t>
      </w:r>
    </w:p>
    <w:p>
      <w:r>
        <w:t xml:space="preserve">Kuka kirjoitti oopperan Les Troyens ?</w:t>
      </w:r>
    </w:p>
    <w:p>
      <w:r>
        <w:rPr>
          <w:b/>
        </w:rPr>
        <w:t xml:space="preserve">Tulos</w:t>
      </w:r>
    </w:p>
    <w:p>
      <w:r>
        <w:t xml:space="preserve">hector berlioz</w:t>
      </w:r>
    </w:p>
    <w:p>
      <w:r>
        <w:rPr>
          <w:b/>
        </w:rPr>
        <w:t xml:space="preserve">Esimerkki 8.5153</w:t>
      </w:r>
    </w:p>
    <w:p>
      <w:r>
        <w:t xml:space="preserve">Let Go ja Under My Skin olivat 2000-luvulla julkaistuja albumeja miltä naislaulajalta?</w:t>
      </w:r>
    </w:p>
    <w:p>
      <w:r>
        <w:rPr>
          <w:b/>
        </w:rPr>
        <w:t xml:space="preserve">Tulos</w:t>
      </w:r>
    </w:p>
    <w:p>
      <w:r>
        <w:t xml:space="preserve">avril lavigne</w:t>
      </w:r>
    </w:p>
    <w:p>
      <w:r>
        <w:rPr>
          <w:b/>
        </w:rPr>
        <w:t xml:space="preserve">Esimerkki 8.5154</w:t>
      </w:r>
    </w:p>
    <w:p>
      <w:r>
        <w:t xml:space="preserve">Kuka on Mel Gibsonin kumppani Tappava ase -sarjassa?</w:t>
      </w:r>
    </w:p>
    <w:p>
      <w:r>
        <w:rPr>
          <w:b/>
        </w:rPr>
        <w:t xml:space="preserve">Tulos</w:t>
      </w:r>
    </w:p>
    <w:p>
      <w:r>
        <w:t xml:space="preserve">danny glover</w:t>
      </w:r>
    </w:p>
    <w:p>
      <w:r>
        <w:rPr>
          <w:b/>
        </w:rPr>
        <w:t xml:space="preserve">Esimerkki 8.5155</w:t>
      </w:r>
    </w:p>
    <w:p>
      <w:r>
        <w:t xml:space="preserve">Kuka edusti Yhdistynyttä kuningaskuntaa Eurovision laulukilpailuissa vuonna 1975 kappaleella Let me be the one?</w:t>
      </w:r>
    </w:p>
    <w:p>
      <w:r>
        <w:rPr>
          <w:b/>
        </w:rPr>
        <w:t xml:space="preserve">Tulos</w:t>
      </w:r>
    </w:p>
    <w:p>
      <w:r>
        <w:t xml:space="preserve">varjot</w:t>
      </w:r>
    </w:p>
    <w:p>
      <w:r>
        <w:rPr>
          <w:b/>
        </w:rPr>
        <w:t xml:space="preserve">Esimerkki 8.5156</w:t>
      </w:r>
    </w:p>
    <w:p>
      <w:r>
        <w:t xml:space="preserve">Kuka vietti viisi viikkoa listaykkösenä vuonna 2005 kappaleellaan Let Me Love You?</w:t>
      </w:r>
    </w:p>
    <w:p>
      <w:r>
        <w:rPr>
          <w:b/>
        </w:rPr>
        <w:t xml:space="preserve">Tulos</w:t>
      </w:r>
    </w:p>
    <w:p>
      <w:r>
        <w:t xml:space="preserve">mario</w:t>
      </w:r>
    </w:p>
    <w:p>
      <w:r>
        <w:rPr>
          <w:b/>
        </w:rPr>
        <w:t xml:space="preserve">Esimerkki 8.5157</w:t>
      </w:r>
    </w:p>
    <w:p>
      <w:r>
        <w:t xml:space="preserve">Missä kaupungissa Rolling Stones soitti vuonna 2012 yllätyskeikan Le Trabendo -klubilla 350 fanille 12 dollarilla kappaleelta?</w:t>
      </w:r>
    </w:p>
    <w:p>
      <w:r>
        <w:rPr>
          <w:b/>
        </w:rPr>
        <w:t xml:space="preserve">Tulos</w:t>
      </w:r>
    </w:p>
    <w:p>
      <w:r>
        <w:t xml:space="preserve">Pariisi</w:t>
      </w:r>
    </w:p>
    <w:p>
      <w:r>
        <w:rPr>
          <w:b/>
        </w:rPr>
        <w:t xml:space="preserve">Esimerkki 8.5158</w:t>
      </w:r>
    </w:p>
    <w:p>
      <w:r>
        <w:t xml:space="preserve">Bowien video kappaleeseen "Let's Dance" kuvattiin missä maassa?</w:t>
      </w:r>
    </w:p>
    <w:p>
      <w:r>
        <w:rPr>
          <w:b/>
        </w:rPr>
        <w:t xml:space="preserve">Tulos</w:t>
      </w:r>
    </w:p>
    <w:p>
      <w:r>
        <w:t xml:space="preserve">Australia</w:t>
      </w:r>
    </w:p>
    <w:p>
      <w:r>
        <w:rPr>
          <w:b/>
        </w:rPr>
        <w:t xml:space="preserve">Esimerkki 8.5159</w:t>
      </w:r>
    </w:p>
    <w:p>
      <w:r>
        <w:t xml:space="preserve">Kenellä oli 80-luvun listaykkönen Let's Hear It For The Boy?</w:t>
      </w:r>
    </w:p>
    <w:p>
      <w:r>
        <w:rPr>
          <w:b/>
        </w:rPr>
        <w:t xml:space="preserve">Tulos</w:t>
      </w:r>
    </w:p>
    <w:p>
      <w:r>
        <w:t xml:space="preserve">deniece williams</w:t>
      </w:r>
    </w:p>
    <w:p>
      <w:r>
        <w:rPr>
          <w:b/>
        </w:rPr>
        <w:t xml:space="preserve">Esimerkki 8.5160</w:t>
      </w:r>
    </w:p>
    <w:p>
      <w:r>
        <w:t xml:space="preserve">Kuka näyttelijänä ja koomikkona paremmin tunnettu henkilö julkaisi vuonna 2011 debyyttiblues-albuminsa "Let Them Talk"?</w:t>
      </w:r>
    </w:p>
    <w:p>
      <w:r>
        <w:rPr>
          <w:b/>
        </w:rPr>
        <w:t xml:space="preserve">Tulos</w:t>
      </w:r>
    </w:p>
    <w:p>
      <w:r>
        <w:t xml:space="preserve">Hugh Laurie</w:t>
      </w:r>
    </w:p>
    <w:p>
      <w:r>
        <w:rPr>
          <w:b/>
        </w:rPr>
        <w:t xml:space="preserve">Esimerkki 8.5161</w:t>
      </w:r>
    </w:p>
    <w:p>
      <w:r>
        <w:t xml:space="preserve">Kenellä oli 70-luvun ykköshitti Let Your Love Flow?</w:t>
      </w:r>
    </w:p>
    <w:p>
      <w:r>
        <w:rPr>
          <w:b/>
        </w:rPr>
        <w:t xml:space="preserve">Tulos</w:t>
      </w:r>
    </w:p>
    <w:p>
      <w:r>
        <w:t xml:space="preserve">Bellamyn veljekset</w:t>
      </w:r>
    </w:p>
    <w:p>
      <w:r>
        <w:rPr>
          <w:b/>
        </w:rPr>
        <w:t xml:space="preserve">Esimerkki 8.5162</w:t>
      </w:r>
    </w:p>
    <w:p>
      <w:r>
        <w:t xml:space="preserve">Mikä näistä oli LeVern Bakerin hitti vuonna 1956?</w:t>
      </w:r>
    </w:p>
    <w:p>
      <w:r>
        <w:rPr>
          <w:b/>
        </w:rPr>
        <w:t xml:space="preserve">Tulos</w:t>
      </w:r>
    </w:p>
    <w:p>
      <w:r>
        <w:t xml:space="preserve">Jim Dandy</w:t>
      </w:r>
    </w:p>
    <w:p>
      <w:r>
        <w:rPr>
          <w:b/>
        </w:rPr>
        <w:t xml:space="preserve">Esimerkki 8.5163</w:t>
      </w:r>
    </w:p>
    <w:p>
      <w:r>
        <w:t xml:space="preserve">Minkä mielikuvitusolennon Lewis Carroll kuvasi niin, että sen leuat purevat ja kynnet tarttuvat?</w:t>
      </w:r>
    </w:p>
    <w:p>
      <w:r>
        <w:rPr>
          <w:b/>
        </w:rPr>
        <w:t xml:space="preserve">Tulos</w:t>
      </w:r>
    </w:p>
    <w:p>
      <w:r>
        <w:t xml:space="preserve">jabberwocky</w:t>
      </w:r>
    </w:p>
    <w:p>
      <w:r>
        <w:rPr>
          <w:b/>
        </w:rPr>
        <w:t xml:space="preserve">Esimerkki 8.5164</w:t>
      </w:r>
    </w:p>
    <w:p>
      <w:r>
        <w:t xml:space="preserve">Lewis Carroll, Liisa-tarinoiden kirjoittaja, opiskeli Oxfordissa, mikä oli hänen oppiaineensa?</w:t>
      </w:r>
    </w:p>
    <w:p>
      <w:r>
        <w:rPr>
          <w:b/>
        </w:rPr>
        <w:t xml:space="preserve">Tulos</w:t>
      </w:r>
    </w:p>
    <w:p>
      <w:r>
        <w:t xml:space="preserve">matematiikka</w:t>
      </w:r>
    </w:p>
    <w:p>
      <w:r>
        <w:rPr>
          <w:b/>
        </w:rPr>
        <w:t xml:space="preserve">Esimerkki 8.5165</w:t>
      </w:r>
    </w:p>
    <w:p>
      <w:r>
        <w:t xml:space="preserve">Lewis Hamilton syntyi missä kotikunnan kaupungissa?</w:t>
      </w:r>
    </w:p>
    <w:p>
      <w:r>
        <w:rPr>
          <w:b/>
        </w:rPr>
        <w:t xml:space="preserve">Tulos</w:t>
      </w:r>
    </w:p>
    <w:p>
      <w:r>
        <w:t xml:space="preserve">stevenage</w:t>
      </w:r>
    </w:p>
    <w:p>
      <w:r>
        <w:rPr>
          <w:b/>
        </w:rPr>
        <w:t xml:space="preserve">Esimerkki 8.5166</w:t>
      </w:r>
    </w:p>
    <w:p>
      <w:r>
        <w:t xml:space="preserve">Minkä urheilusankarin mukaan Formula 1 -kuljettaja Lewis Hamilton nimettiin?</w:t>
      </w:r>
    </w:p>
    <w:p>
      <w:r>
        <w:rPr>
          <w:b/>
        </w:rPr>
        <w:t xml:space="preserve">Tulos</w:t>
      </w:r>
    </w:p>
    <w:p>
      <w:r>
        <w:t xml:space="preserve">carl lewis</w:t>
      </w:r>
    </w:p>
    <w:p>
      <w:r>
        <w:rPr>
          <w:b/>
        </w:rPr>
        <w:t xml:space="preserve">Esimerkki 8.5167</w:t>
      </w:r>
    </w:p>
    <w:p>
      <w:r>
        <w:t xml:space="preserve">Minkä elokuvan päähenkilö on Lewis, orpokodissa asuva nuori keksijä?</w:t>
      </w:r>
    </w:p>
    <w:p>
      <w:r>
        <w:rPr>
          <w:b/>
        </w:rPr>
        <w:t xml:space="preserve">Tulos</w:t>
      </w:r>
    </w:p>
    <w:p>
      <w:r>
        <w:t xml:space="preserve">tapaa robinsonit</w:t>
      </w:r>
    </w:p>
    <w:p>
      <w:r>
        <w:rPr>
          <w:b/>
        </w:rPr>
        <w:t xml:space="preserve">Esimerkki 8.5168</w:t>
      </w:r>
    </w:p>
    <w:p>
      <w:r>
        <w:t xml:space="preserve">Kuka näytteli Lewisia Morse-elokuvassa ja sen spin off -elokuvassa Lewis?</w:t>
      </w:r>
    </w:p>
    <w:p>
      <w:r>
        <w:rPr>
          <w:b/>
        </w:rPr>
        <w:t xml:space="preserve">Tulos</w:t>
      </w:r>
    </w:p>
    <w:p>
      <w:r>
        <w:t xml:space="preserve">kevin whately</w:t>
      </w:r>
    </w:p>
    <w:p>
      <w:r>
        <w:rPr>
          <w:b/>
        </w:rPr>
        <w:t xml:space="preserve">Esimerkki 8.5169</w:t>
      </w:r>
    </w:p>
    <w:p>
      <w:r>
        <w:t xml:space="preserve">Kevin Whately näyttelee nimiroolia televisiosarjassa "Lewis", kuka näyttelee hänen kersanttiaan?</w:t>
      </w:r>
    </w:p>
    <w:p>
      <w:r>
        <w:rPr>
          <w:b/>
        </w:rPr>
        <w:t xml:space="preserve">Tulos</w:t>
      </w:r>
    </w:p>
    <w:p>
      <w:r>
        <w:t xml:space="preserve">Laurence Fox</w:t>
      </w:r>
    </w:p>
    <w:p>
      <w:r>
        <w:rPr>
          <w:b/>
        </w:rPr>
        <w:t xml:space="preserve">Esimerkki 8.5170</w:t>
      </w:r>
    </w:p>
    <w:p>
      <w:r>
        <w:t xml:space="preserve">Missä osavaltiossa Lewiston on Amerikan länsirannikon kaukaisin sisävesisatama?</w:t>
      </w:r>
    </w:p>
    <w:p>
      <w:r>
        <w:rPr>
          <w:b/>
        </w:rPr>
        <w:t xml:space="preserve">Tulos</w:t>
      </w:r>
    </w:p>
    <w:p>
      <w:r>
        <w:t xml:space="preserve">idaho</w:t>
      </w:r>
    </w:p>
    <w:p>
      <w:r>
        <w:rPr>
          <w:b/>
        </w:rPr>
        <w:t xml:space="preserve">Esimerkki 8.5171</w:t>
      </w:r>
    </w:p>
    <w:p>
      <w:r>
        <w:t xml:space="preserve">Lewis Wilson oli ensimmäinen näyttelijä, joka esitti mitä hahmoa?</w:t>
      </w:r>
    </w:p>
    <w:p>
      <w:r>
        <w:rPr>
          <w:b/>
        </w:rPr>
        <w:t xml:space="preserve">Tulos</w:t>
      </w:r>
    </w:p>
    <w:p>
      <w:r>
        <w:t xml:space="preserve">batman</w:t>
      </w:r>
    </w:p>
    <w:p>
      <w:r>
        <w:rPr>
          <w:b/>
        </w:rPr>
        <w:t xml:space="preserve">Esimerkki 8.5172</w:t>
      </w:r>
    </w:p>
    <w:p>
      <w:r>
        <w:t xml:space="preserve">Kenraali Lew Wallacen vuonna 1880 julkaistusta romaanista tehtiin mitkä elokuvat vuonna 1926 (mykkäelokuva) ja 1959 (William Wylerin tuottama)?</w:t>
      </w:r>
    </w:p>
    <w:p>
      <w:r>
        <w:rPr>
          <w:b/>
        </w:rPr>
        <w:t xml:space="preserve">Tulos</w:t>
      </w:r>
    </w:p>
    <w:p>
      <w:r>
        <w:t xml:space="preserve">ben-hur</w:t>
      </w:r>
    </w:p>
    <w:p>
      <w:r>
        <w:rPr>
          <w:b/>
        </w:rPr>
        <w:t xml:space="preserve">Esimerkki 8.5173</w:t>
      </w:r>
    </w:p>
    <w:p>
      <w:r>
        <w:t xml:space="preserve">Mikä popyhtye levytti hittilevyn "The Lexicon Of Love"?</w:t>
      </w:r>
    </w:p>
    <w:p>
      <w:r>
        <w:rPr>
          <w:b/>
        </w:rPr>
        <w:t xml:space="preserve">Tulos</w:t>
      </w:r>
    </w:p>
    <w:p>
      <w:r>
        <w:t xml:space="preserve">abc</w:t>
      </w:r>
    </w:p>
    <w:p>
      <w:r>
        <w:rPr>
          <w:b/>
        </w:rPr>
        <w:t xml:space="preserve">Esimerkki 8.5174</w:t>
      </w:r>
    </w:p>
    <w:p>
      <w:r>
        <w:t xml:space="preserve">Mikä moottoriyhtiö omistaa luksusautojen valmistaja Lexuksen?</w:t>
      </w:r>
    </w:p>
    <w:p>
      <w:r>
        <w:rPr>
          <w:b/>
        </w:rPr>
        <w:t xml:space="preserve">Tulos</w:t>
      </w:r>
    </w:p>
    <w:p>
      <w:r>
        <w:t xml:space="preserve">toyota</w:t>
      </w:r>
    </w:p>
    <w:p>
      <w:r>
        <w:rPr>
          <w:b/>
        </w:rPr>
        <w:t xml:space="preserve">Esimerkki 8.5175</w:t>
      </w:r>
    </w:p>
    <w:p>
      <w:r>
        <w:t xml:space="preserve">Oopperalaulaja Leyla Gencer syntyi missä Euroopan maassa?</w:t>
      </w:r>
    </w:p>
    <w:p>
      <w:r>
        <w:rPr>
          <w:b/>
        </w:rPr>
        <w:t xml:space="preserve">Tulos</w:t>
      </w:r>
    </w:p>
    <w:p>
      <w:r>
        <w:t xml:space="preserve">kalkkuna</w:t>
      </w:r>
    </w:p>
    <w:p>
      <w:r>
        <w:rPr>
          <w:b/>
        </w:rPr>
        <w:t xml:space="preserve">Esimerkki 8.5176</w:t>
      </w:r>
    </w:p>
    <w:p>
      <w:r>
        <w:t xml:space="preserve">Kuka kuuluisa elokuvaohjaaja syntyi 13. elokuuta 1899 Leytonstonessa Lontoon lähellä ja kuoli 29. huhtikuuta 1980 Bel Airissa Kaliforniassa ?</w:t>
      </w:r>
    </w:p>
    <w:p>
      <w:r>
        <w:rPr>
          <w:b/>
        </w:rPr>
        <w:t xml:space="preserve">Tulos</w:t>
      </w:r>
    </w:p>
    <w:p>
      <w:r>
        <w:t xml:space="preserve">alfred hitchcock</w:t>
      </w:r>
    </w:p>
    <w:p>
      <w:r>
        <w:rPr>
          <w:b/>
        </w:rPr>
        <w:t xml:space="preserve">Esimerkki 8.5177</w:t>
      </w:r>
    </w:p>
    <w:p>
      <w:r>
        <w:t xml:space="preserve">Mikä on L. Frank Baumin luoman Ozin maan kuvitteellisen hahmon nimi, joka oli etelän hyvä noita ja jota vuoden 1939 elokuvaversiossa Ozin velhosta kutsuttiin pohjoisen hyväksi noidaksi?</w:t>
      </w:r>
    </w:p>
    <w:p>
      <w:r>
        <w:rPr>
          <w:b/>
        </w:rPr>
        <w:t xml:space="preserve">Tulos</w:t>
      </w:r>
    </w:p>
    <w:p>
      <w:r>
        <w:t xml:space="preserve">glinda hyvä noita</w:t>
      </w:r>
    </w:p>
    <w:p>
      <w:r>
        <w:rPr>
          <w:b/>
        </w:rPr>
        <w:t xml:space="preserve">Esimerkki 8.5178</w:t>
      </w:r>
    </w:p>
    <w:p>
      <w:r>
        <w:t xml:space="preserve">L. Frank Baumin klassisessa tarinassa Ihmeellinen Ozin velho, kuka Dorothyn matkakumppani etsi sydäntä?</w:t>
      </w:r>
    </w:p>
    <w:p>
      <w:r>
        <w:rPr>
          <w:b/>
        </w:rPr>
        <w:t xml:space="preserve">Tulos</w:t>
      </w:r>
    </w:p>
    <w:p>
      <w:r>
        <w:t xml:space="preserve">Peltiseppä</w:t>
      </w:r>
    </w:p>
    <w:p>
      <w:r>
        <w:rPr>
          <w:b/>
        </w:rPr>
        <w:t xml:space="preserve">Esimerkki 8.5179</w:t>
      </w:r>
    </w:p>
    <w:p>
      <w:r>
        <w:t xml:space="preserve">Millainen eläin on Lhasa Apso?</w:t>
      </w:r>
    </w:p>
    <w:p>
      <w:r>
        <w:rPr>
          <w:b/>
        </w:rPr>
        <w:t xml:space="preserve">Tulos</w:t>
      </w:r>
    </w:p>
    <w:p>
      <w:r>
        <w:t xml:space="preserve">koira</w:t>
      </w:r>
    </w:p>
    <w:p>
      <w:r>
        <w:rPr>
          <w:b/>
        </w:rPr>
        <w:t xml:space="preserve">Esimerkki 8.5180</w:t>
      </w:r>
    </w:p>
    <w:p>
      <w:r>
        <w:t xml:space="preserve">Liam Gallagher kuului mihin 1990-luvun bändiin?</w:t>
      </w:r>
    </w:p>
    <w:p>
      <w:r>
        <w:rPr>
          <w:b/>
        </w:rPr>
        <w:t xml:space="preserve">Tulos</w:t>
      </w:r>
    </w:p>
    <w:p>
      <w:r>
        <w:t xml:space="preserve">keidas</w:t>
      </w:r>
    </w:p>
    <w:p>
      <w:r>
        <w:rPr>
          <w:b/>
        </w:rPr>
        <w:t xml:space="preserve">Esimerkki 8.5181</w:t>
      </w:r>
    </w:p>
    <w:p>
      <w:r>
        <w:t xml:space="preserve">Liam Gallagher on minkä yhtyeen laulaja?</w:t>
      </w:r>
    </w:p>
    <w:p>
      <w:r>
        <w:rPr>
          <w:b/>
        </w:rPr>
        <w:t xml:space="preserve">Tulos</w:t>
      </w:r>
    </w:p>
    <w:p>
      <w:r>
        <w:t xml:space="preserve">piposilmä</w:t>
      </w:r>
    </w:p>
    <w:p>
      <w:r>
        <w:rPr>
          <w:b/>
        </w:rPr>
        <w:t xml:space="preserve">Esimerkki 8.5182</w:t>
      </w:r>
    </w:p>
    <w:p>
      <w:r>
        <w:t xml:space="preserve">Mikä on Liam Gallagherin Oasiksen hajoamisen jälkeen perustaman yhtyeen nimi?</w:t>
      </w:r>
    </w:p>
    <w:p>
      <w:r>
        <w:rPr>
          <w:b/>
        </w:rPr>
        <w:t xml:space="preserve">Tulos</w:t>
      </w:r>
    </w:p>
    <w:p>
      <w:r>
        <w:t xml:space="preserve">piposilmä</w:t>
      </w:r>
    </w:p>
    <w:p>
      <w:r>
        <w:rPr>
          <w:b/>
        </w:rPr>
        <w:t xml:space="preserve">Esimerkki 8.5183</w:t>
      </w:r>
    </w:p>
    <w:p>
      <w:r>
        <w:t xml:space="preserve">Kuka meni naimisiin Liam Gallagherin kanssa vuonna 1997?</w:t>
      </w:r>
    </w:p>
    <w:p>
      <w:r>
        <w:rPr>
          <w:b/>
        </w:rPr>
        <w:t xml:space="preserve">Tulos</w:t>
      </w:r>
    </w:p>
    <w:p>
      <w:r>
        <w:t xml:space="preserve">patsy kensit</w:t>
      </w:r>
    </w:p>
    <w:p>
      <w:r>
        <w:rPr>
          <w:b/>
        </w:rPr>
        <w:t xml:space="preserve">Esimerkki 8.5184</w:t>
      </w:r>
    </w:p>
    <w:p>
      <w:r>
        <w:t xml:space="preserve">Kuka meni naimisiin Liam Neesonin kanssa vuonna 1994 sen jälkeen, kun he tapasivat Nell-elokuvan kuvauksissa?</w:t>
      </w:r>
    </w:p>
    <w:p>
      <w:r>
        <w:rPr>
          <w:b/>
        </w:rPr>
        <w:t xml:space="preserve">Tulos</w:t>
      </w:r>
    </w:p>
    <w:p>
      <w:r>
        <w:t xml:space="preserve">natasha richardson</w:t>
      </w:r>
    </w:p>
    <w:p>
      <w:r>
        <w:rPr>
          <w:b/>
        </w:rPr>
        <w:t xml:space="preserve">Esimerkki 8.5185</w:t>
      </w:r>
    </w:p>
    <w:p>
      <w:r>
        <w:t xml:space="preserve">Mihin urheilulajiin Liam Tancock, Gemma Spofforth ja Missy Franklin liittyvät?</w:t>
      </w:r>
    </w:p>
    <w:p>
      <w:r>
        <w:rPr>
          <w:b/>
        </w:rPr>
        <w:t xml:space="preserve">Tulos</w:t>
      </w:r>
    </w:p>
    <w:p>
      <w:r>
        <w:t xml:space="preserve">uinti</w:t>
      </w:r>
    </w:p>
    <w:p>
      <w:r>
        <w:rPr>
          <w:b/>
        </w:rPr>
        <w:t xml:space="preserve">Esimerkki 8.5186</w:t>
      </w:r>
    </w:p>
    <w:p>
      <w:r>
        <w:t xml:space="preserve">Kuka entinen liberaalidemokraattien johtaja oli Yeovilin kansanedustaja?</w:t>
      </w:r>
    </w:p>
    <w:p>
      <w:r>
        <w:rPr>
          <w:b/>
        </w:rPr>
        <w:t xml:space="preserve">Tulos</w:t>
      </w:r>
    </w:p>
    <w:p>
      <w:r>
        <w:t xml:space="preserve">paddy ashdown</w:t>
      </w:r>
    </w:p>
    <w:p>
      <w:r>
        <w:rPr>
          <w:b/>
        </w:rPr>
        <w:t xml:space="preserve">Esimerkki 8.5187</w:t>
      </w:r>
    </w:p>
    <w:p>
      <w:r>
        <w:t xml:space="preserve">Ennen Nick Cleggin valintaa Lib Dems -puolueen johtajaksi, kuka oli toiminut vt. johtajana?</w:t>
      </w:r>
    </w:p>
    <w:p>
      <w:r>
        <w:rPr>
          <w:b/>
        </w:rPr>
        <w:t xml:space="preserve">Tulos</w:t>
      </w:r>
    </w:p>
    <w:p>
      <w:r>
        <w:t xml:space="preserve">vince cable</w:t>
      </w:r>
    </w:p>
    <w:p>
      <w:r>
        <w:rPr>
          <w:b/>
        </w:rPr>
        <w:t xml:space="preserve">Esimerkki 8.5188</w:t>
      </w:r>
    </w:p>
    <w:p>
      <w:r>
        <w:t xml:space="preserve">Kuka toimi Lib Dems -puolueen puheenjohtajana Sir Menzies Campbellin eron jälkeen?</w:t>
      </w:r>
    </w:p>
    <w:p>
      <w:r>
        <w:rPr>
          <w:b/>
        </w:rPr>
        <w:t xml:space="preserve">Tulos</w:t>
      </w:r>
    </w:p>
    <w:p>
      <w:r>
        <w:t xml:space="preserve">vince cable</w:t>
      </w:r>
    </w:p>
    <w:p>
      <w:r>
        <w:rPr>
          <w:b/>
        </w:rPr>
        <w:t xml:space="preserve">Esimerkki 8.5189</w:t>
      </w:r>
    </w:p>
    <w:p>
      <w:r>
        <w:t xml:space="preserve">Kuka liberaalidemokraattien kansanedustaja nimitettiin valtiovarainministeriön pääsihteeriksi David Cameronin kabinettiin toukokuussa 2010, mutta erosi jo samassa kuussa kulukorvausvaatimuksen vuoksi?</w:t>
      </w:r>
    </w:p>
    <w:p>
      <w:r>
        <w:rPr>
          <w:b/>
        </w:rPr>
        <w:t xml:space="preserve">Tulos</w:t>
      </w:r>
    </w:p>
    <w:p>
      <w:r>
        <w:t xml:space="preserve">David Laws</w:t>
      </w:r>
    </w:p>
    <w:p>
      <w:r>
        <w:rPr>
          <w:b/>
        </w:rPr>
        <w:t xml:space="preserve">Esimerkki 8.5190</w:t>
      </w:r>
    </w:p>
    <w:p>
      <w:r>
        <w:t xml:space="preserve">Kuka on liberaalidemokraattien varapuheenjohtaja?</w:t>
      </w:r>
    </w:p>
    <w:p>
      <w:r>
        <w:rPr>
          <w:b/>
        </w:rPr>
        <w:t xml:space="preserve">Tulos</w:t>
      </w:r>
    </w:p>
    <w:p>
      <w:r>
        <w:t xml:space="preserve">Simon Hughes</w:t>
      </w:r>
    </w:p>
    <w:p>
      <w:r>
        <w:rPr>
          <w:b/>
        </w:rPr>
        <w:t xml:space="preserve">Esimerkki 8.5191</w:t>
      </w:r>
    </w:p>
    <w:p>
      <w:r>
        <w:t xml:space="preserve">Kuka oli Ison-Britannian viimeinen liberaali pääministeri?</w:t>
      </w:r>
    </w:p>
    <w:p>
      <w:r>
        <w:rPr>
          <w:b/>
        </w:rPr>
        <w:t xml:space="preserve">Tulos</w:t>
      </w:r>
    </w:p>
    <w:p>
      <w:r>
        <w:t xml:space="preserve">david lloyd george</w:t>
      </w:r>
    </w:p>
    <w:p>
      <w:r>
        <w:rPr>
          <w:b/>
        </w:rPr>
        <w:t xml:space="preserve">Esimerkki 8.5192</w:t>
      </w:r>
    </w:p>
    <w:p>
      <w:r>
        <w:t xml:space="preserve">Kuka Gordon Brownin johtama työväenpuolueen ministeri oli aiemmin kuulunut liberaalipuolueeseen?</w:t>
      </w:r>
    </w:p>
    <w:p>
      <w:r>
        <w:rPr>
          <w:b/>
        </w:rPr>
        <w:t xml:space="preserve">Tulos</w:t>
      </w:r>
    </w:p>
    <w:p>
      <w:r>
        <w:t xml:space="preserve">Peter Hain</w:t>
      </w:r>
    </w:p>
    <w:p>
      <w:r>
        <w:rPr>
          <w:b/>
        </w:rPr>
        <w:t xml:space="preserve">Esimerkki 8.5193</w:t>
      </w:r>
    </w:p>
    <w:p>
      <w:r>
        <w:t xml:space="preserve">Kenestä tuli Britannian liberaalipuolueen johtaja vuonna 1908?</w:t>
      </w:r>
    </w:p>
    <w:p>
      <w:r>
        <w:rPr>
          <w:b/>
        </w:rPr>
        <w:t xml:space="preserve">Tulos</w:t>
      </w:r>
    </w:p>
    <w:p>
      <w:r>
        <w:t xml:space="preserve">h. h. asquith</w:t>
      </w:r>
    </w:p>
    <w:p>
      <w:r>
        <w:rPr>
          <w:b/>
        </w:rPr>
        <w:t xml:space="preserve">Esimerkki 8.5194</w:t>
      </w:r>
    </w:p>
    <w:p>
      <w:r>
        <w:t xml:space="preserve">Mikä on Liberian virallinen kieli?</w:t>
      </w:r>
    </w:p>
    <w:p>
      <w:r>
        <w:rPr>
          <w:b/>
        </w:rPr>
        <w:t xml:space="preserve">Tulos</w:t>
      </w:r>
    </w:p>
    <w:p>
      <w:r>
        <w:t xml:space="preserve">englanti</w:t>
      </w:r>
    </w:p>
    <w:p>
      <w:r>
        <w:rPr>
          <w:b/>
        </w:rPr>
        <w:t xml:space="preserve">Esimerkki 8.5195</w:t>
      </w:r>
    </w:p>
    <w:p>
      <w:r>
        <w:t xml:space="preserve">21. päivänä. heinäkuuta 1961, kuka amerikkalainen astronautti teki avaruusaluksella Liberty Bell 7 15 minuuttia ja 37 sekuntia kestäneen lennon; hänen avaruusaluksensa upposi "roiskelähtöhetkellä"?</w:t>
      </w:r>
    </w:p>
    <w:p>
      <w:r>
        <w:rPr>
          <w:b/>
        </w:rPr>
        <w:t xml:space="preserve">Tulos</w:t>
      </w:r>
    </w:p>
    <w:p>
      <w:r>
        <w:t xml:space="preserve">Gus Grissom</w:t>
      </w:r>
    </w:p>
    <w:p>
      <w:r>
        <w:rPr>
          <w:b/>
        </w:rPr>
        <w:t xml:space="preserve">Esimerkki 8.5196</w:t>
      </w:r>
    </w:p>
    <w:p>
      <w:r>
        <w:t xml:space="preserve">Mistä yhdysvaltalaisesta kaupungista löytyy "Liberty Bell"?</w:t>
      </w:r>
    </w:p>
    <w:p>
      <w:r>
        <w:rPr>
          <w:b/>
        </w:rPr>
        <w:t xml:space="preserve">Tulos</w:t>
      </w:r>
    </w:p>
    <w:p>
      <w:r>
        <w:t xml:space="preserve">philadelphia</w:t>
      </w:r>
    </w:p>
    <w:p>
      <w:r>
        <w:rPr>
          <w:b/>
        </w:rPr>
        <w:t xml:space="preserve">Esimerkki 8.5197</w:t>
      </w:r>
    </w:p>
    <w:p>
      <w:r>
        <w:t xml:space="preserve">Minkä televisio-ohjelman tunnusmusiikkina oli Liberty Bell March?</w:t>
      </w:r>
    </w:p>
    <w:p>
      <w:r>
        <w:rPr>
          <w:b/>
        </w:rPr>
        <w:t xml:space="preserve">Tulos</w:t>
      </w:r>
    </w:p>
    <w:p>
      <w:r>
        <w:t xml:space="preserve">monty pythonin lentävä sirkus</w:t>
      </w:r>
    </w:p>
    <w:p>
      <w:r>
        <w:rPr>
          <w:b/>
        </w:rPr>
        <w:t xml:space="preserve">Esimerkki 8.5198</w:t>
      </w:r>
    </w:p>
    <w:p>
      <w:r>
        <w:t xml:space="preserve">Mikä tietokonepeli sijoittuu Liberty Cityyn, Vice Cityyn ja San Andreasiin, jotka kärsivät riehuvasta rikollisuudesta, rikollisjärjestöjen välisistä riidoista, katujengien satunnaisista väkivallanteoista, järjestäytyneestä varkaudesta ja murhista sekä korruptoituneista kaupungin virkamiehistä ja poliiseista?</w:t>
      </w:r>
    </w:p>
    <w:p>
      <w:r>
        <w:rPr>
          <w:b/>
        </w:rPr>
        <w:t xml:space="preserve">Tulos</w:t>
      </w:r>
    </w:p>
    <w:p>
      <w:r>
        <w:t xml:space="preserve">grand theft auto</w:t>
      </w:r>
    </w:p>
    <w:p>
      <w:r>
        <w:rPr>
          <w:b/>
        </w:rPr>
        <w:t xml:space="preserve">Esimerkki 8.5199</w:t>
      </w:r>
    </w:p>
    <w:p>
      <w:r>
        <w:t xml:space="preserve">Mikä videopeli sijoittuu Liberty Cityyn?</w:t>
      </w:r>
    </w:p>
    <w:p>
      <w:r>
        <w:rPr>
          <w:b/>
        </w:rPr>
        <w:t xml:space="preserve">Tulos</w:t>
      </w:r>
    </w:p>
    <w:p>
      <w:r>
        <w:t xml:space="preserve">grand theft auto</w:t>
      </w:r>
    </w:p>
    <w:p>
      <w:r>
        <w:rPr>
          <w:b/>
        </w:rPr>
        <w:t xml:space="preserve">Esimerkki 8.5200</w:t>
      </w:r>
    </w:p>
    <w:p>
      <w:r>
        <w:t xml:space="preserve">Nimeä ranskalainen taiteilija (1798-1863), jonka maalaus "Liberty Leading The People" on Louvressa?</w:t>
      </w:r>
    </w:p>
    <w:p>
      <w:r>
        <w:rPr>
          <w:b/>
        </w:rPr>
        <w:t xml:space="preserve">Tulos</w:t>
      </w:r>
    </w:p>
    <w:p>
      <w:r>
        <w:t xml:space="preserve">eugene delacroix</w:t>
      </w:r>
    </w:p>
    <w:p>
      <w:r>
        <w:rPr>
          <w:b/>
        </w:rPr>
        <w:t xml:space="preserve">Esimerkki 8.5201</w:t>
      </w:r>
    </w:p>
    <w:p>
      <w:r>
        <w:t xml:space="preserve">Kuka ranskalaisromanttinen taiteilija maalasi Liberty Leading The People -teoksen vuonna 1830?</w:t>
      </w:r>
    </w:p>
    <w:p>
      <w:r>
        <w:rPr>
          <w:b/>
        </w:rPr>
        <w:t xml:space="preserve">Tulos</w:t>
      </w:r>
    </w:p>
    <w:p>
      <w:r>
        <w:t xml:space="preserve">eugene delacroix</w:t>
      </w:r>
    </w:p>
    <w:p>
      <w:r>
        <w:rPr>
          <w:b/>
        </w:rPr>
        <w:t xml:space="preserve">Esimerkki 8.5202</w:t>
      </w:r>
    </w:p>
    <w:p>
      <w:r>
        <w:t xml:space="preserve">Kuka romanttinen taiteilija maalasi Liberty Leading the People -teoksen?</w:t>
      </w:r>
    </w:p>
    <w:p>
      <w:r>
        <w:rPr>
          <w:b/>
        </w:rPr>
        <w:t xml:space="preserve">Tulos</w:t>
      </w:r>
    </w:p>
    <w:p>
      <w:r>
        <w:t xml:space="preserve">eugene delacroix</w:t>
      </w:r>
    </w:p>
    <w:p>
      <w:r>
        <w:rPr>
          <w:b/>
        </w:rPr>
        <w:t xml:space="preserve">Esimerkki 8.5203</w:t>
      </w:r>
    </w:p>
    <w:p>
      <w:r>
        <w:t xml:space="preserve">Kuka maalasi Louvressa esillä olevan teoksen "Vapaus johtaa kansaa"?</w:t>
      </w:r>
    </w:p>
    <w:p>
      <w:r>
        <w:rPr>
          <w:b/>
        </w:rPr>
        <w:t xml:space="preserve">Tulos</w:t>
      </w:r>
    </w:p>
    <w:p>
      <w:r>
        <w:t xml:space="preserve">eugene delacroix</w:t>
      </w:r>
    </w:p>
    <w:p>
      <w:r>
        <w:rPr>
          <w:b/>
        </w:rPr>
        <w:t xml:space="preserve">Esimerkki 8.5204</w:t>
      </w:r>
    </w:p>
    <w:p>
      <w:r>
        <w:t xml:space="preserve">Mikä jalkapallojoukkue pelaa kotiottelunsa Liberty Stadiumilla?</w:t>
      </w:r>
    </w:p>
    <w:p>
      <w:r>
        <w:rPr>
          <w:b/>
        </w:rPr>
        <w:t xml:space="preserve">Tulos</w:t>
      </w:r>
    </w:p>
    <w:p>
      <w:r>
        <w:t xml:space="preserve">swansea city a.f.c.</w:t>
      </w:r>
    </w:p>
    <w:p>
      <w:r>
        <w:rPr>
          <w:b/>
        </w:rPr>
        <w:t xml:space="preserve">Esimerkki 8.5205</w:t>
      </w:r>
    </w:p>
    <w:p>
      <w:r>
        <w:t xml:space="preserve">Mikä on astrologisen merkin Vaaka hallitseva planeetta?</w:t>
      </w:r>
    </w:p>
    <w:p>
      <w:r>
        <w:rPr>
          <w:b/>
        </w:rPr>
        <w:t xml:space="preserve">Tulos</w:t>
      </w:r>
    </w:p>
    <w:p>
      <w:r>
        <w:t xml:space="preserve">venus</w:t>
      </w:r>
    </w:p>
    <w:p>
      <w:r>
        <w:rPr>
          <w:b/>
        </w:rPr>
        <w:t xml:space="preserve">Esimerkki 8.5206</w:t>
      </w:r>
    </w:p>
    <w:p>
      <w:r>
        <w:t xml:space="preserve">Mikä on Libyan pääkaupunki?</w:t>
      </w:r>
    </w:p>
    <w:p>
      <w:r>
        <w:rPr>
          <w:b/>
        </w:rPr>
        <w:t xml:space="preserve">Tulos</w:t>
      </w:r>
    </w:p>
    <w:p>
      <w:r>
        <w:t xml:space="preserve">tripoli</w:t>
      </w:r>
    </w:p>
    <w:p>
      <w:r>
        <w:rPr>
          <w:b/>
        </w:rPr>
        <w:t xml:space="preserve">Esimerkki 8.5207</w:t>
      </w:r>
    </w:p>
    <w:p>
      <w:r>
        <w:t xml:space="preserve">Mikä on Libyan pääkaupunki?</w:t>
      </w:r>
    </w:p>
    <w:p>
      <w:r>
        <w:rPr>
          <w:b/>
        </w:rPr>
        <w:t xml:space="preserve">Tulos</w:t>
      </w:r>
    </w:p>
    <w:p>
      <w:r>
        <w:t xml:space="preserve">tripoli</w:t>
      </w:r>
    </w:p>
    <w:p>
      <w:r>
        <w:rPr>
          <w:b/>
        </w:rPr>
        <w:t xml:space="preserve">Esimerkki 8.5208</w:t>
      </w:r>
    </w:p>
    <w:p>
      <w:r>
        <w:t xml:space="preserve">Minkä Afrikan maan pääkaupunki on N'Djamena, joka sijaitsee Libyan eteläpuolella, Sudanin länsipuolella ja Nigerin itäpuolella?</w:t>
      </w:r>
    </w:p>
    <w:p>
      <w:r>
        <w:rPr>
          <w:b/>
        </w:rPr>
        <w:t xml:space="preserve">Tulos</w:t>
      </w:r>
    </w:p>
    <w:p>
      <w:r>
        <w:t xml:space="preserve">chad</w:t>
      </w:r>
    </w:p>
    <w:p>
      <w:r>
        <w:rPr>
          <w:b/>
        </w:rPr>
        <w:t xml:space="preserve">Esimerkki 8.5209</w:t>
      </w:r>
    </w:p>
    <w:p>
      <w:r>
        <w:t xml:space="preserve">Mikä maa sijaitsee Libyan ja Algerian välissä?</w:t>
      </w:r>
    </w:p>
    <w:p>
      <w:r>
        <w:rPr>
          <w:b/>
        </w:rPr>
        <w:t xml:space="preserve">Tulos</w:t>
      </w:r>
    </w:p>
    <w:p>
      <w:r>
        <w:t xml:space="preserve">Tunisia</w:t>
      </w:r>
    </w:p>
    <w:p>
      <w:r>
        <w:rPr>
          <w:b/>
        </w:rPr>
        <w:t xml:space="preserve">Esimerkki 8.5210</w:t>
      </w:r>
    </w:p>
    <w:p>
      <w:r>
        <w:t xml:space="preserve">Mikä on Libyan toiseksi suurin kaupunki?</w:t>
      </w:r>
    </w:p>
    <w:p>
      <w:r>
        <w:rPr>
          <w:b/>
        </w:rPr>
        <w:t xml:space="preserve">Tulos</w:t>
      </w:r>
    </w:p>
    <w:p>
      <w:r>
        <w:t xml:space="preserve">benghazi</w:t>
      </w:r>
    </w:p>
    <w:p>
      <w:r>
        <w:rPr>
          <w:b/>
        </w:rPr>
        <w:t xml:space="preserve">Esimerkki 8.5211</w:t>
      </w:r>
    </w:p>
    <w:p>
      <w:r>
        <w:t xml:space="preserve">Osaatko nimetä "1989 - Licence to Kill" -levyn nimikkokappaleen laulajan?</w:t>
      </w:r>
    </w:p>
    <w:p>
      <w:r>
        <w:rPr>
          <w:b/>
        </w:rPr>
        <w:t xml:space="preserve">Tulos</w:t>
      </w:r>
    </w:p>
    <w:p>
      <w:r>
        <w:t xml:space="preserve">Gladys Knight</w:t>
      </w:r>
    </w:p>
    <w:p>
      <w:r>
        <w:rPr>
          <w:b/>
        </w:rPr>
        <w:t xml:space="preserve">Esimerkki 8.5212</w:t>
      </w:r>
    </w:p>
    <w:p>
      <w:r>
        <w:t xml:space="preserve">Kuka lauloi vuonna 1989 tunnussävelmän James Bond -elokuvaan Licence to Kill?</w:t>
      </w:r>
    </w:p>
    <w:p>
      <w:r>
        <w:rPr>
          <w:b/>
        </w:rPr>
        <w:t xml:space="preserve">Tulos</w:t>
      </w:r>
    </w:p>
    <w:p>
      <w:r>
        <w:t xml:space="preserve">Gladys Knight</w:t>
      </w:r>
    </w:p>
    <w:p>
      <w:r>
        <w:rPr>
          <w:b/>
        </w:rPr>
        <w:t xml:space="preserve">Esimerkki 8.5213</w:t>
      </w:r>
    </w:p>
    <w:p>
      <w:r>
        <w:t xml:space="preserve">James Bondin hahmon loi Ian Fleming, mutta kuka kirjoitti James Bondia esittävän kirjan "License Renewed"?</w:t>
      </w:r>
    </w:p>
    <w:p>
      <w:r>
        <w:rPr>
          <w:b/>
        </w:rPr>
        <w:t xml:space="preserve">Tulos</w:t>
      </w:r>
    </w:p>
    <w:p>
      <w:r>
        <w:t xml:space="preserve">John Gardner</w:t>
      </w:r>
    </w:p>
    <w:p>
      <w:r>
        <w:rPr>
          <w:b/>
        </w:rPr>
        <w:t xml:space="preserve">Esimerkki 8.5214</w:t>
      </w:r>
    </w:p>
    <w:p>
      <w:r>
        <w:t xml:space="preserve">Millä hip hop -yhtyeellä oli License to Ill?</w:t>
      </w:r>
    </w:p>
    <w:p>
      <w:r>
        <w:rPr>
          <w:b/>
        </w:rPr>
        <w:t xml:space="preserve">Tulos</w:t>
      </w:r>
    </w:p>
    <w:p>
      <w:r>
        <w:t xml:space="preserve">Beastie Boys</w:t>
      </w:r>
    </w:p>
    <w:p>
      <w:r>
        <w:rPr>
          <w:b/>
        </w:rPr>
        <w:t xml:space="preserve">Esimerkki 8.5215</w:t>
      </w:r>
    </w:p>
    <w:p>
      <w:r>
        <w:t xml:space="preserve">Kuka lauloi nimikkokappaleen Bond-elokuvassa License To Kill?</w:t>
      </w:r>
    </w:p>
    <w:p>
      <w:r>
        <w:rPr>
          <w:b/>
        </w:rPr>
        <w:t xml:space="preserve">Tulos</w:t>
      </w:r>
    </w:p>
    <w:p>
      <w:r>
        <w:t xml:space="preserve">Gladys Knight</w:t>
      </w:r>
    </w:p>
    <w:p>
      <w:r>
        <w:rPr>
          <w:b/>
        </w:rPr>
        <w:t xml:space="preserve">Esimerkki 8.5216</w:t>
      </w:r>
    </w:p>
    <w:p>
      <w:r>
        <w:t xml:space="preserve">Mikä on Lichtensteinin pääkaupunki?</w:t>
      </w:r>
    </w:p>
    <w:p>
      <w:r>
        <w:rPr>
          <w:b/>
        </w:rPr>
        <w:t xml:space="preserve">Tulos</w:t>
      </w:r>
    </w:p>
    <w:p>
      <w:r>
        <w:t xml:space="preserve">vaduz</w:t>
      </w:r>
    </w:p>
    <w:p>
      <w:r>
        <w:rPr>
          <w:b/>
        </w:rPr>
        <w:t xml:space="preserve">Esimerkki 8.5217</w:t>
      </w:r>
    </w:p>
    <w:p>
      <w:r>
        <w:t xml:space="preserve">Mikä on Lichtensteinin ruhtinaskunnan pääkaupunki?</w:t>
      </w:r>
    </w:p>
    <w:p>
      <w:r>
        <w:rPr>
          <w:b/>
        </w:rPr>
        <w:t xml:space="preserve">Tulos</w:t>
      </w:r>
    </w:p>
    <w:p>
      <w:r>
        <w:t xml:space="preserve">vaduz</w:t>
      </w:r>
    </w:p>
    <w:p>
      <w:r>
        <w:rPr>
          <w:b/>
        </w:rPr>
        <w:t xml:space="preserve">Esimerkki 8.5218</w:t>
      </w:r>
    </w:p>
    <w:p>
      <w:r>
        <w:t xml:space="preserve">Mikä on Liechtensteinin pääkaupunki?</w:t>
      </w:r>
    </w:p>
    <w:p>
      <w:r>
        <w:rPr>
          <w:b/>
        </w:rPr>
        <w:t xml:space="preserve">Tulos</w:t>
      </w:r>
    </w:p>
    <w:p>
      <w:r>
        <w:t xml:space="preserve">vaduz</w:t>
      </w:r>
    </w:p>
    <w:p>
      <w:r>
        <w:rPr>
          <w:b/>
        </w:rPr>
        <w:t xml:space="preserve">Esimerkki 8.5219</w:t>
      </w:r>
    </w:p>
    <w:p>
      <w:r>
        <w:t xml:space="preserve">Mikä on Liechtensteinin pääkieli?</w:t>
      </w:r>
    </w:p>
    <w:p>
      <w:r>
        <w:rPr>
          <w:b/>
        </w:rPr>
        <w:t xml:space="preserve">Tulos</w:t>
      </w:r>
    </w:p>
    <w:p>
      <w:r>
        <w:t xml:space="preserve">saksalainen</w:t>
      </w:r>
    </w:p>
    <w:p>
      <w:r>
        <w:rPr>
          <w:b/>
        </w:rPr>
        <w:t xml:space="preserve">Esimerkki 8.5220</w:t>
      </w:r>
    </w:p>
    <w:p>
      <w:r>
        <w:t xml:space="preserve">Kuka näytteli luutnantti Danny Romania elokuvassa "Neuvottelija" vuonna 1998?</w:t>
      </w:r>
    </w:p>
    <w:p>
      <w:r>
        <w:rPr>
          <w:b/>
        </w:rPr>
        <w:t xml:space="preserve">Tulos</w:t>
      </w:r>
    </w:p>
    <w:p>
      <w:r>
        <w:t xml:space="preserve">samuel l. jackson</w:t>
      </w:r>
    </w:p>
    <w:p>
      <w:r>
        <w:rPr>
          <w:b/>
        </w:rPr>
        <w:t xml:space="preserve">Esimerkki 8.5221</w:t>
      </w:r>
    </w:p>
    <w:p>
      <w:r>
        <w:t xml:space="preserve">Kuka Yhdysvaltain presidentti oli uimaopettaja ja hengenpelastaja Illinoisissa?</w:t>
      </w:r>
    </w:p>
    <w:p>
      <w:r>
        <w:rPr>
          <w:b/>
        </w:rPr>
        <w:t xml:space="preserve">Tulos</w:t>
      </w:r>
    </w:p>
    <w:p>
      <w:r>
        <w:t xml:space="preserve">ronald reagan</w:t>
      </w:r>
    </w:p>
    <w:p>
      <w:r>
        <w:rPr>
          <w:b/>
        </w:rPr>
        <w:t xml:space="preserve">Esimerkki 8.5222</w:t>
      </w:r>
    </w:p>
    <w:p>
      <w:r>
        <w:t xml:space="preserve">Miltä vuonna 1976 julkaistulta albumilta löytyvät kappaleet Life in the Fast Lane, New Kid in Town ja Wasted Time?</w:t>
      </w:r>
    </w:p>
    <w:p>
      <w:r>
        <w:rPr>
          <w:b/>
        </w:rPr>
        <w:t xml:space="preserve">Tulos</w:t>
      </w:r>
    </w:p>
    <w:p>
      <w:r>
        <w:t xml:space="preserve">hotelli Kaliforniassa</w:t>
      </w:r>
    </w:p>
    <w:p>
      <w:r>
        <w:rPr>
          <w:b/>
        </w:rPr>
        <w:t xml:space="preserve">Esimerkki 8.5223</w:t>
      </w:r>
    </w:p>
    <w:p>
      <w:r>
        <w:t xml:space="preserve">Kuka Beatle oli Monty Python -elokuvan "The Life of Brian" tuottaja?</w:t>
      </w:r>
    </w:p>
    <w:p>
      <w:r>
        <w:rPr>
          <w:b/>
        </w:rPr>
        <w:t xml:space="preserve">Tulos</w:t>
      </w:r>
    </w:p>
    <w:p>
      <w:r>
        <w:t xml:space="preserve">George Harrison</w:t>
      </w:r>
    </w:p>
    <w:p>
      <w:r>
        <w:rPr>
          <w:b/>
        </w:rPr>
        <w:t xml:space="preserve">Esimerkki 8.5224</w:t>
      </w:r>
    </w:p>
    <w:p>
      <w:r>
        <w:t xml:space="preserve">Kuka näytteli Brian of Nazarethin roolia vuonna 1979 ilmestyneessä elokuvassa "The Life of Brian"?</w:t>
      </w:r>
    </w:p>
    <w:p>
      <w:r>
        <w:rPr>
          <w:b/>
        </w:rPr>
        <w:t xml:space="preserve">Tulos</w:t>
      </w:r>
    </w:p>
    <w:p>
      <w:r>
        <w:t xml:space="preserve">graham chapman</w:t>
      </w:r>
    </w:p>
    <w:p>
      <w:r>
        <w:rPr>
          <w:b/>
        </w:rPr>
        <w:t xml:space="preserve">Esimerkki 8.5225</w:t>
      </w:r>
    </w:p>
    <w:p>
      <w:r>
        <w:t xml:space="preserve">Kuka komedianäyttelijä sanoi Brianin elämässä, että hän ei ole messias, hän on hyvin tuhma poika?</w:t>
      </w:r>
    </w:p>
    <w:p>
      <w:r>
        <w:rPr>
          <w:b/>
        </w:rPr>
        <w:t xml:space="preserve">Tulos</w:t>
      </w:r>
    </w:p>
    <w:p>
      <w:r>
        <w:t xml:space="preserve">terry jones</w:t>
      </w:r>
    </w:p>
    <w:p>
      <w:r>
        <w:rPr>
          <w:b/>
        </w:rPr>
        <w:t xml:space="preserve">Esimerkki 8.5226</w:t>
      </w:r>
    </w:p>
    <w:p>
      <w:r>
        <w:t xml:space="preserve">Mikä on tiikerin nimi vuonna 2001 ilmestyneessä romaanissa "Piin elämä"?</w:t>
      </w:r>
    </w:p>
    <w:p>
      <w:r>
        <w:rPr>
          <w:b/>
        </w:rPr>
        <w:t xml:space="preserve">Tulos</w:t>
      </w:r>
    </w:p>
    <w:p>
      <w:r>
        <w:t xml:space="preserve">Richard Parker</w:t>
      </w:r>
    </w:p>
    <w:p>
      <w:r>
        <w:rPr>
          <w:b/>
        </w:rPr>
        <w:t xml:space="preserve">Esimerkki 8.5227</w:t>
      </w:r>
    </w:p>
    <w:p>
      <w:r>
        <w:t xml:space="preserve">Kuka kirjoitti romaanin Piin elämä?</w:t>
      </w:r>
    </w:p>
    <w:p>
      <w:r>
        <w:rPr>
          <w:b/>
        </w:rPr>
        <w:t xml:space="preserve">Tulos</w:t>
      </w:r>
    </w:p>
    <w:p>
      <w:r>
        <w:t xml:space="preserve">yann martel</w:t>
      </w:r>
    </w:p>
    <w:p>
      <w:r>
        <w:rPr>
          <w:b/>
        </w:rPr>
        <w:t xml:space="preserve">Esimerkki 8.5228</w:t>
      </w:r>
    </w:p>
    <w:p>
      <w:r>
        <w:t xml:space="preserve">Millä yhtyeellä oli 90-luvun hittejä "Life Of Riley", "Perfect" ja "Lucky You"?</w:t>
      </w:r>
    </w:p>
    <w:p>
      <w:r>
        <w:rPr>
          <w:b/>
        </w:rPr>
        <w:t xml:space="preserve">Tulos</w:t>
      </w:r>
    </w:p>
    <w:p>
      <w:r>
        <w:t xml:space="preserve">salaman siemenet</w:t>
      </w:r>
    </w:p>
    <w:p>
      <w:r>
        <w:rPr>
          <w:b/>
        </w:rPr>
        <w:t xml:space="preserve">Esimerkki 8.5229</w:t>
      </w:r>
    </w:p>
    <w:p>
      <w:r>
        <w:t xml:space="preserve">Kuka kirjoitti vuonna 1791 teoksen The Life of Samuel Johnson?</w:t>
      </w:r>
    </w:p>
    <w:p>
      <w:r>
        <w:rPr>
          <w:b/>
        </w:rPr>
        <w:t xml:space="preserve">Tulos</w:t>
      </w:r>
    </w:p>
    <w:p>
      <w:r>
        <w:t xml:space="preserve">James Boswell</w:t>
      </w:r>
    </w:p>
    <w:p>
      <w:r>
        <w:rPr>
          <w:b/>
        </w:rPr>
        <w:t xml:space="preserve">Esimerkki 8.5230</w:t>
      </w:r>
    </w:p>
    <w:p>
      <w:r>
        <w:t xml:space="preserve">Philip Glennister näytteli komisario Gene Huntia Life on Mars -sarjassa, kuka näytteli ylikonstaapeli Ray Carlingia?</w:t>
      </w:r>
    </w:p>
    <w:p>
      <w:r>
        <w:rPr>
          <w:b/>
        </w:rPr>
        <w:t xml:space="preserve">Tulos</w:t>
      </w:r>
    </w:p>
    <w:p>
      <w:r>
        <w:t xml:space="preserve">dean andrews</w:t>
      </w:r>
    </w:p>
    <w:p>
      <w:r>
        <w:rPr>
          <w:b/>
        </w:rPr>
        <w:t xml:space="preserve">Esimerkki 8.5231</w:t>
      </w:r>
    </w:p>
    <w:p>
      <w:r>
        <w:t xml:space="preserve">Mikä on sen lyhyen näyttelijän nimi, joka näyttelee pääroolia BBC2:n komediasarjassaLife's too short?</w:t>
      </w:r>
    </w:p>
    <w:p>
      <w:r>
        <w:rPr>
          <w:b/>
        </w:rPr>
        <w:t xml:space="preserve">Tulos</w:t>
      </w:r>
    </w:p>
    <w:p>
      <w:r>
        <w:t xml:space="preserve">Warwick Davis</w:t>
      </w:r>
    </w:p>
    <w:p>
      <w:r>
        <w:rPr>
          <w:b/>
        </w:rPr>
        <w:t xml:space="preserve">Esimerkki 8.5232</w:t>
      </w:r>
    </w:p>
    <w:p>
      <w:r>
        <w:t xml:space="preserve">Kuka toivotti jokaisen Lifestyles of the Rich and Famous -ohjelman jakson lopussa katsojalle samppanjatoiveita ja kaviaariunelmia?</w:t>
      </w:r>
    </w:p>
    <w:p>
      <w:r>
        <w:rPr>
          <w:b/>
        </w:rPr>
        <w:t xml:space="preserve">Tulos</w:t>
      </w:r>
    </w:p>
    <w:p>
      <w:r>
        <w:t xml:space="preserve">robin leach</w:t>
      </w:r>
    </w:p>
    <w:p>
      <w:r>
        <w:rPr>
          <w:b/>
        </w:rPr>
        <w:t xml:space="preserve">Esimerkki 8.5233</w:t>
      </w:r>
    </w:p>
    <w:p>
      <w:r>
        <w:t xml:space="preserve">Mikä on Irlannin tasavallan kreivikunnista pohjoisin, kun sen kreivikunnan kaupunki on Lifford?</w:t>
      </w:r>
    </w:p>
    <w:p>
      <w:r>
        <w:rPr>
          <w:b/>
        </w:rPr>
        <w:t xml:space="preserve">Tulos</w:t>
      </w:r>
    </w:p>
    <w:p>
      <w:r>
        <w:t xml:space="preserve">Donegal</w:t>
      </w:r>
    </w:p>
    <w:p>
      <w:r>
        <w:rPr>
          <w:b/>
        </w:rPr>
        <w:t xml:space="preserve">Esimerkki 8.5234</w:t>
      </w:r>
    </w:p>
    <w:p>
      <w:r>
        <w:t xml:space="preserve"> 'Light a Penny Candle' oli minkä irlantilaisen kirjailijan esikoisromaani?</w:t>
      </w:r>
    </w:p>
    <w:p>
      <w:r>
        <w:rPr>
          <w:b/>
        </w:rPr>
        <w:t xml:space="preserve">Tulos</w:t>
      </w:r>
    </w:p>
    <w:p>
      <w:r>
        <w:t xml:space="preserve">maeve binchy</w:t>
      </w:r>
    </w:p>
    <w:p>
      <w:r>
        <w:rPr>
          <w:b/>
        </w:rPr>
        <w:t xml:space="preserve">Esimerkki 8.5235</w:t>
      </w:r>
    </w:p>
    <w:p>
      <w:r>
        <w:t xml:space="preserve">Kuka keksi käytännöllisen hehkulampun?</w:t>
      </w:r>
    </w:p>
    <w:p>
      <w:r>
        <w:rPr>
          <w:b/>
        </w:rPr>
        <w:t xml:space="preserve">Tulos</w:t>
      </w:r>
    </w:p>
    <w:p>
      <w:r>
        <w:t xml:space="preserve">Thomas Edison</w:t>
      </w:r>
    </w:p>
    <w:p>
      <w:r>
        <w:rPr>
          <w:b/>
        </w:rPr>
        <w:t xml:space="preserve">Esimerkki 8.5236</w:t>
      </w:r>
    </w:p>
    <w:p>
      <w:r>
        <w:t xml:space="preserve">Kuka esiintyi vuonna 2011 ilmestyneessä hittielokuvassa Sytyttimet Bad Meets Evil?</w:t>
      </w:r>
    </w:p>
    <w:p>
      <w:r>
        <w:rPr>
          <w:b/>
        </w:rPr>
        <w:t xml:space="preserve">Tulos</w:t>
      </w:r>
    </w:p>
    <w:p>
      <w:r>
        <w:t xml:space="preserve">bruno mars</w:t>
      </w:r>
    </w:p>
    <w:p>
      <w:r>
        <w:rPr>
          <w:b/>
        </w:rPr>
        <w:t xml:space="preserve">Esimerkki 8.5237</w:t>
      </w:r>
    </w:p>
    <w:p>
      <w:r>
        <w:t xml:space="preserve">Kuka kirjoitti vuonna 1927 romaanin "Majakkaan"?</w:t>
      </w:r>
    </w:p>
    <w:p>
      <w:r>
        <w:rPr>
          <w:b/>
        </w:rPr>
        <w:t xml:space="preserve">Tulos</w:t>
      </w:r>
    </w:p>
    <w:p>
      <w:r>
        <w:t xml:space="preserve">virginia woolf</w:t>
      </w:r>
    </w:p>
    <w:p>
      <w:r>
        <w:rPr>
          <w:b/>
        </w:rPr>
        <w:t xml:space="preserve">Esimerkki 8.5238</w:t>
      </w:r>
    </w:p>
    <w:p>
      <w:r>
        <w:t xml:space="preserve">Kuka perusti Poor Richard's Almanac -lehden vuonna 1732, auttoi Yhdysvaltain itsenäisyysjulistuksen ja perustuslain laatimisessa ja keksi ukkosenjohdattimen?</w:t>
      </w:r>
    </w:p>
    <w:p>
      <w:r>
        <w:rPr>
          <w:b/>
        </w:rPr>
        <w:t xml:space="preserve">Tulos</w:t>
      </w:r>
    </w:p>
    <w:p>
      <w:r>
        <w:t xml:space="preserve">benjamin franklin</w:t>
      </w:r>
    </w:p>
    <w:p>
      <w:r>
        <w:rPr>
          <w:b/>
        </w:rPr>
        <w:t xml:space="preserve">Esimerkki 8.5239</w:t>
      </w:r>
    </w:p>
    <w:p>
      <w:r>
        <w:t xml:space="preserve">Missä Lightning Seedsin kappaleessa on repliikki "Oh you fool, you`ve got me started"?</w:t>
      </w:r>
    </w:p>
    <w:p>
      <w:r>
        <w:rPr>
          <w:b/>
        </w:rPr>
        <w:t xml:space="preserve">Tulos</w:t>
      </w:r>
    </w:p>
    <w:p>
      <w:r>
        <w:t xml:space="preserve">muutos</w:t>
      </w:r>
    </w:p>
    <w:p>
      <w:r>
        <w:rPr>
          <w:b/>
        </w:rPr>
        <w:t xml:space="preserve">Esimerkki 8.5240</w:t>
      </w:r>
    </w:p>
    <w:p>
      <w:r>
        <w:t xml:space="preserve">Kuka oli 60-luvun ykkönen Lightnin' Strikesin kanssa?</w:t>
      </w:r>
    </w:p>
    <w:p>
      <w:r>
        <w:rPr>
          <w:b/>
        </w:rPr>
        <w:t xml:space="preserve">Tulos</w:t>
      </w:r>
    </w:p>
    <w:p>
      <w:r>
        <w:t xml:space="preserve">Lou Christie</w:t>
      </w:r>
    </w:p>
    <w:p>
      <w:r>
        <w:rPr>
          <w:b/>
        </w:rPr>
        <w:t xml:space="preserve">Esimerkki 8.5241</w:t>
      </w:r>
    </w:p>
    <w:p>
      <w:r>
        <w:t xml:space="preserve">Kuka brittiläinen taiteilija maalasi teokset Maailman valo ja Syntipukki?</w:t>
      </w:r>
    </w:p>
    <w:p>
      <w:r>
        <w:rPr>
          <w:b/>
        </w:rPr>
        <w:t xml:space="preserve">Tulos</w:t>
      </w:r>
    </w:p>
    <w:p>
      <w:r>
        <w:t xml:space="preserve">william holman hunt</w:t>
      </w:r>
    </w:p>
    <w:p>
      <w:r>
        <w:rPr>
          <w:b/>
        </w:rPr>
        <w:t xml:space="preserve">Esimerkki 8.5242</w:t>
      </w:r>
    </w:p>
    <w:p>
      <w:r>
        <w:t xml:space="preserve">Kuka esiraffaelilainen maalasi teoksen Maailman valo, jossa Jeesus valmistautuu koputtamaan umpeenkasvanutta ja pitkään avautumatonta ovea?</w:t>
      </w:r>
    </w:p>
    <w:p>
      <w:r>
        <w:rPr>
          <w:b/>
        </w:rPr>
        <w:t xml:space="preserve">Tulos</w:t>
      </w:r>
    </w:p>
    <w:p>
      <w:r>
        <w:t xml:space="preserve">william holman hunt</w:t>
      </w:r>
    </w:p>
    <w:p>
      <w:r>
        <w:rPr>
          <w:b/>
        </w:rPr>
        <w:t xml:space="preserve">Esimerkki 8.5243</w:t>
      </w:r>
    </w:p>
    <w:p>
      <w:r>
        <w:t xml:space="preserve">Kuka maalasi "Maailman valon", jonka alkuperäinen teos on Keble Collegessa Oxfordissa?</w:t>
      </w:r>
    </w:p>
    <w:p>
      <w:r>
        <w:rPr>
          <w:b/>
        </w:rPr>
        <w:t xml:space="preserve">Tulos</w:t>
      </w:r>
    </w:p>
    <w:p>
      <w:r>
        <w:t xml:space="preserve">william holman hunt</w:t>
      </w:r>
    </w:p>
    <w:p>
      <w:r>
        <w:rPr>
          <w:b/>
        </w:rPr>
        <w:t xml:space="preserve">Esimerkki 8.5244</w:t>
      </w:r>
    </w:p>
    <w:p>
      <w:r>
        <w:t xml:space="preserve">Minkä vuonna 1878 valmistuneen kevytoopperan alaotsikko on "The Lass that loved a Sailor"?</w:t>
      </w:r>
    </w:p>
    <w:p>
      <w:r>
        <w:rPr>
          <w:b/>
        </w:rPr>
        <w:t xml:space="preserve">Tulos</w:t>
      </w:r>
    </w:p>
    <w:p>
      <w:r>
        <w:t xml:space="preserve">h.m.s. pinafore</w:t>
      </w:r>
    </w:p>
    <w:p>
      <w:r>
        <w:rPr>
          <w:b/>
        </w:rPr>
        <w:t xml:space="preserve">Esimerkki 8.5245</w:t>
      </w:r>
    </w:p>
    <w:p>
      <w:r>
        <w:t xml:space="preserve">Minkä kaupungin lähellä Lightwater Valley -teemapuisto sijaitsee?</w:t>
      </w:r>
    </w:p>
    <w:p>
      <w:r>
        <w:rPr>
          <w:b/>
        </w:rPr>
        <w:t xml:space="preserve">Tulos</w:t>
      </w:r>
    </w:p>
    <w:p>
      <w:r>
        <w:t xml:space="preserve">ripon</w:t>
      </w:r>
    </w:p>
    <w:p>
      <w:r>
        <w:rPr>
          <w:b/>
        </w:rPr>
        <w:t xml:space="preserve">Esimerkki 8.5246</w:t>
      </w:r>
    </w:p>
    <w:p>
      <w:r>
        <w:t xml:space="preserve">Missä Englannin kreivikunnassa Lightwater Valley -teemapuisto sijaitsee?</w:t>
      </w:r>
    </w:p>
    <w:p>
      <w:r>
        <w:rPr>
          <w:b/>
        </w:rPr>
        <w:t xml:space="preserve">Tulos</w:t>
      </w:r>
    </w:p>
    <w:p>
      <w:r>
        <w:t xml:space="preserve">north yorkshire</w:t>
      </w:r>
    </w:p>
    <w:p>
      <w:r>
        <w:rPr>
          <w:b/>
        </w:rPr>
        <w:t xml:space="preserve">Esimerkki 8.5247</w:t>
      </w:r>
    </w:p>
    <w:p>
      <w:r>
        <w:t xml:space="preserve">Mikä on ainoa Ranskan ulkopuolinen seura, joka pelaa Ranskan Ligue 1:ssä?</w:t>
      </w:r>
    </w:p>
    <w:p>
      <w:r>
        <w:rPr>
          <w:b/>
        </w:rPr>
        <w:t xml:space="preserve">Tulos</w:t>
      </w:r>
    </w:p>
    <w:p>
      <w:r>
        <w:t xml:space="preserve">kuten monaco fc</w:t>
      </w:r>
    </w:p>
    <w:p>
      <w:r>
        <w:rPr>
          <w:b/>
        </w:rPr>
        <w:t xml:space="preserve">Esimerkki 8.5248</w:t>
      </w:r>
    </w:p>
    <w:p>
      <w:r>
        <w:t xml:space="preserve">Mikä Ligurian pääkaupunki on Superba-nimellä tunnettu satama?</w:t>
      </w:r>
    </w:p>
    <w:p>
      <w:r>
        <w:rPr>
          <w:b/>
        </w:rPr>
        <w:t xml:space="preserve">Tulos</w:t>
      </w:r>
    </w:p>
    <w:p>
      <w:r>
        <w:t xml:space="preserve">Genova</w:t>
      </w:r>
    </w:p>
    <w:p>
      <w:r>
        <w:rPr>
          <w:b/>
        </w:rPr>
        <w:t xml:space="preserve">Esimerkki 8.5249</w:t>
      </w:r>
    </w:p>
    <w:p>
      <w:r>
        <w:t xml:space="preserve">Mikä on Italian Ligurian alueen pääkaupunki?</w:t>
      </w:r>
    </w:p>
    <w:p>
      <w:r>
        <w:rPr>
          <w:b/>
        </w:rPr>
        <w:t xml:space="preserve">Tulos</w:t>
      </w:r>
    </w:p>
    <w:p>
      <w:r>
        <w:t xml:space="preserve">Genova</w:t>
      </w:r>
    </w:p>
    <w:p>
      <w:r>
        <w:rPr>
          <w:b/>
        </w:rPr>
        <w:t xml:space="preserve">Esimerkki 8.5250</w:t>
      </w:r>
    </w:p>
    <w:p>
      <w:r>
        <w:t xml:space="preserve">Ligustrum Ovalifolium on minkä pensaan latinankielinen nimi?</w:t>
      </w:r>
    </w:p>
    <w:p>
      <w:r>
        <w:rPr>
          <w:b/>
        </w:rPr>
        <w:t xml:space="preserve">Tulos</w:t>
      </w:r>
    </w:p>
    <w:p>
      <w:r>
        <w:t xml:space="preserve">privet</w:t>
      </w:r>
    </w:p>
    <w:p>
      <w:r>
        <w:rPr>
          <w:b/>
        </w:rPr>
        <w:t xml:space="preserve">Esimerkki 8.5251</w:t>
      </w:r>
    </w:p>
    <w:p>
      <w:r>
        <w:t xml:space="preserve">Mikä on oikea nimi bändille, joka sai vuonna 2010 hitin Like a G6:lla?</w:t>
      </w:r>
    </w:p>
    <w:p>
      <w:r>
        <w:rPr>
          <w:b/>
        </w:rPr>
        <w:t xml:space="preserve">Tulos</w:t>
      </w:r>
    </w:p>
    <w:p>
      <w:r>
        <w:t xml:space="preserve">Kaukoidän liike</w:t>
      </w:r>
    </w:p>
    <w:p>
      <w:r>
        <w:rPr>
          <w:b/>
        </w:rPr>
        <w:t xml:space="preserve">Esimerkki 8.5252</w:t>
      </w:r>
    </w:p>
    <w:p>
      <w:r>
        <w:t xml:space="preserve">Kenellä oli 80-luvun listaykkönen Like A Prayerilla?</w:t>
      </w:r>
    </w:p>
    <w:p>
      <w:r>
        <w:rPr>
          <w:b/>
        </w:rPr>
        <w:t xml:space="preserve">Tulos</w:t>
      </w:r>
    </w:p>
    <w:p>
      <w:r>
        <w:t xml:space="preserve">madonna</w:t>
      </w:r>
    </w:p>
    <w:p>
      <w:r>
        <w:rPr>
          <w:b/>
        </w:rPr>
        <w:t xml:space="preserve">Esimerkki 8.5253</w:t>
      </w:r>
    </w:p>
    <w:p>
      <w:r>
        <w:t xml:space="preserve">Kenellä oli vuonna 1985 huippualbumi Like A Virgin?</w:t>
      </w:r>
    </w:p>
    <w:p>
      <w:r>
        <w:rPr>
          <w:b/>
        </w:rPr>
        <w:t xml:space="preserve">Tulos</w:t>
      </w:r>
    </w:p>
    <w:p>
      <w:r>
        <w:t xml:space="preserve">madonna</w:t>
      </w:r>
    </w:p>
    <w:p>
      <w:r>
        <w:rPr>
          <w:b/>
        </w:rPr>
        <w:t xml:space="preserve">Esimerkki 8.5254</w:t>
      </w:r>
    </w:p>
    <w:p>
      <w:r>
        <w:t xml:space="preserve">Kuka näytteli Thelmaa elokuvassa The Likely Lads?</w:t>
      </w:r>
    </w:p>
    <w:p>
      <w:r>
        <w:rPr>
          <w:b/>
        </w:rPr>
        <w:t xml:space="preserve">Tulos</w:t>
      </w:r>
    </w:p>
    <w:p>
      <w:r>
        <w:t xml:space="preserve">Brigit Forsyth</w:t>
      </w:r>
    </w:p>
    <w:p>
      <w:r>
        <w:rPr>
          <w:b/>
        </w:rPr>
        <w:t xml:space="preserve">Esimerkki 8.5255</w:t>
      </w:r>
    </w:p>
    <w:p>
      <w:r>
        <w:t xml:space="preserve">Likud, joka tarkoittaa "yhdistymistä", on minkä maan johtava konservatiivinen poliittinen puolue (vuonna 2012)?</w:t>
      </w:r>
    </w:p>
    <w:p>
      <w:r>
        <w:rPr>
          <w:b/>
        </w:rPr>
        <w:t xml:space="preserve">Tulos</w:t>
      </w:r>
    </w:p>
    <w:p>
      <w:r>
        <w:t xml:space="preserve">israel</w:t>
      </w:r>
    </w:p>
    <w:p>
      <w:r>
        <w:rPr>
          <w:b/>
        </w:rPr>
        <w:t xml:space="preserve">Esimerkki 8.5256</w:t>
      </w:r>
    </w:p>
    <w:p>
      <w:r>
        <w:t xml:space="preserve">Missä maassa toimivat poliittiset puolueet Kadima, Likud ja Shas?</w:t>
      </w:r>
    </w:p>
    <w:p>
      <w:r>
        <w:rPr>
          <w:b/>
        </w:rPr>
        <w:t xml:space="preserve">Tulos</w:t>
      </w:r>
    </w:p>
    <w:p>
      <w:r>
        <w:t xml:space="preserve">israel</w:t>
      </w:r>
    </w:p>
    <w:p>
      <w:r>
        <w:rPr>
          <w:b/>
        </w:rPr>
        <w:t xml:space="preserve">Esimerkki 8.5257</w:t>
      </w:r>
    </w:p>
    <w:p>
      <w:r>
        <w:t xml:space="preserve">Kuka räppäri halusi Jus a Lil Bitin vuonna 2005?</w:t>
      </w:r>
    </w:p>
    <w:p>
      <w:r>
        <w:rPr>
          <w:b/>
        </w:rPr>
        <w:t xml:space="preserve">Tulos</w:t>
      </w:r>
    </w:p>
    <w:p>
      <w:r>
        <w:t xml:space="preserve">50 senttiä</w:t>
      </w:r>
    </w:p>
    <w:p>
      <w:r>
        <w:rPr>
          <w:b/>
        </w:rPr>
        <w:t xml:space="preserve">Esimerkki 8.5258</w:t>
      </w:r>
    </w:p>
    <w:p>
      <w:r>
        <w:t xml:space="preserve">Missä maassa sijaitsee Lillehammer, vuoden 1994 talviolympialaisten isäntämaa?</w:t>
      </w:r>
    </w:p>
    <w:p>
      <w:r>
        <w:rPr>
          <w:b/>
        </w:rPr>
        <w:t xml:space="preserve">Tulos</w:t>
      </w:r>
    </w:p>
    <w:p>
      <w:r>
        <w:t xml:space="preserve">Norja</w:t>
      </w:r>
    </w:p>
    <w:p>
      <w:r>
        <w:rPr>
          <w:b/>
        </w:rPr>
        <w:t xml:space="preserve">Esimerkki 8.5259</w:t>
      </w:r>
    </w:p>
    <w:p>
      <w:r>
        <w:t xml:space="preserve">Kuka näyttelijä näytteli Lillie Langtreetä 1970-luvun tv-draamasarjassa Lillie?</w:t>
      </w:r>
    </w:p>
    <w:p>
      <w:r>
        <w:rPr>
          <w:b/>
        </w:rPr>
        <w:t xml:space="preserve">Tulos</w:t>
      </w:r>
    </w:p>
    <w:p>
      <w:r>
        <w:t xml:space="preserve">francesca annis</w:t>
      </w:r>
    </w:p>
    <w:p>
      <w:r>
        <w:rPr>
          <w:b/>
        </w:rPr>
        <w:t xml:space="preserve">Esimerkki 8.5260</w:t>
      </w:r>
    </w:p>
    <w:p>
      <w:r>
        <w:t xml:space="preserve">Kuka näytteli Lillie Langtryä 1970-luvun brittiläisessä televisiosarjassa "Lillie"?</w:t>
      </w:r>
    </w:p>
    <w:p>
      <w:r>
        <w:rPr>
          <w:b/>
        </w:rPr>
        <w:t xml:space="preserve">Tulos</w:t>
      </w:r>
    </w:p>
    <w:p>
      <w:r>
        <w:t xml:space="preserve">francesca annis</w:t>
      </w:r>
    </w:p>
    <w:p>
      <w:r>
        <w:rPr>
          <w:b/>
        </w:rPr>
        <w:t xml:space="preserve">Esimerkki 8.5261</w:t>
      </w:r>
    </w:p>
    <w:p>
      <w:r>
        <w:t xml:space="preserve">Mihin Jonathan Swift sijoitti kuvitteellisen Lilliputin saaren?</w:t>
      </w:r>
    </w:p>
    <w:p>
      <w:r>
        <w:rPr>
          <w:b/>
        </w:rPr>
        <w:t xml:space="preserve">Tulos</w:t>
      </w:r>
    </w:p>
    <w:p>
      <w:r>
        <w:t xml:space="preserve">Intian valtameri</w:t>
      </w:r>
    </w:p>
    <w:p>
      <w:r>
        <w:rPr>
          <w:b/>
        </w:rPr>
        <w:t xml:space="preserve">Esimerkki 8.5262</w:t>
      </w:r>
    </w:p>
    <w:p>
      <w:r>
        <w:t xml:space="preserve">Minkä Afrikan maan pääkaupunki vaihtui tammikuussa 1975 Zombasta Lilongween?</w:t>
      </w:r>
    </w:p>
    <w:p>
      <w:r>
        <w:rPr>
          <w:b/>
        </w:rPr>
        <w:t xml:space="preserve">Tulos</w:t>
      </w:r>
    </w:p>
    <w:p>
      <w:r>
        <w:t xml:space="preserve">malawi</w:t>
      </w:r>
    </w:p>
    <w:p>
      <w:r>
        <w:rPr>
          <w:b/>
        </w:rPr>
        <w:t xml:space="preserve">Esimerkki 8.5263</w:t>
      </w:r>
    </w:p>
    <w:p>
      <w:r>
        <w:t xml:space="preserve">Mikä oli Lily Allenin ensimmäisen kokonaisen singlejulkaisun nimi?</w:t>
      </w:r>
    </w:p>
    <w:p>
      <w:r>
        <w:rPr>
          <w:b/>
        </w:rPr>
        <w:t xml:space="preserve">Tulos</w:t>
      </w:r>
    </w:p>
    <w:p>
      <w:r>
        <w:t xml:space="preserve">hymy</w:t>
      </w:r>
    </w:p>
    <w:p>
      <w:r>
        <w:rPr>
          <w:b/>
        </w:rPr>
        <w:t xml:space="preserve">Esimerkki 8.5264</w:t>
      </w:r>
    </w:p>
    <w:p>
      <w:r>
        <w:t xml:space="preserve">Kuka näyttelijä näytteli Lily Munsterin roolia tv-sarjassa The Munsters?</w:t>
      </w:r>
    </w:p>
    <w:p>
      <w:r>
        <w:rPr>
          <w:b/>
        </w:rPr>
        <w:t xml:space="preserve">Tulos</w:t>
      </w:r>
    </w:p>
    <w:p>
      <w:r>
        <w:t xml:space="preserve">yvonne de carlo</w:t>
      </w:r>
    </w:p>
    <w:p>
      <w:r>
        <w:rPr>
          <w:b/>
        </w:rPr>
        <w:t xml:space="preserve">Esimerkki 8.5265</w:t>
      </w:r>
    </w:p>
    <w:p>
      <w:r>
        <w:t xml:space="preserve">Limahl oli minkä 1980-luvun listayhtyeen laulaja?</w:t>
      </w:r>
    </w:p>
    <w:p>
      <w:r>
        <w:rPr>
          <w:b/>
        </w:rPr>
        <w:t xml:space="preserve">Tulos</w:t>
      </w:r>
    </w:p>
    <w:p>
      <w:r>
        <w:t xml:space="preserve">kajagoogoo</w:t>
      </w:r>
    </w:p>
    <w:p>
      <w:r>
        <w:rPr>
          <w:b/>
        </w:rPr>
        <w:t xml:space="preserve">Esimerkki 8.5266</w:t>
      </w:r>
    </w:p>
    <w:p>
      <w:r>
        <w:t xml:space="preserve">Mikä yhdysvaltalainen tv-musiikkikomediasarja sijoittuu kuvitteelliseen William McKinley High Schooliin Limassa Ohiossa?</w:t>
      </w:r>
    </w:p>
    <w:p>
      <w:r>
        <w:rPr>
          <w:b/>
        </w:rPr>
        <w:t xml:space="preserve">Tulos</w:t>
      </w:r>
    </w:p>
    <w:p>
      <w:r>
        <w:t xml:space="preserve">Glee</w:t>
      </w:r>
    </w:p>
    <w:p>
      <w:r>
        <w:rPr>
          <w:b/>
        </w:rPr>
        <w:t xml:space="preserve">Esimerkki 8.5267</w:t>
      </w:r>
    </w:p>
    <w:p>
      <w:r>
        <w:t xml:space="preserve">Missä Euroopan maassa Limassol ja Nikosia sijaitsevat?</w:t>
      </w:r>
    </w:p>
    <w:p>
      <w:r>
        <w:rPr>
          <w:b/>
        </w:rPr>
        <w:t xml:space="preserve">Tulos</w:t>
      </w:r>
    </w:p>
    <w:p>
      <w:r>
        <w:t xml:space="preserve">Kypros</w:t>
      </w:r>
    </w:p>
    <w:p>
      <w:r>
        <w:rPr>
          <w:b/>
        </w:rPr>
        <w:t xml:space="preserve">Esimerkki 8.5268</w:t>
      </w:r>
    </w:p>
    <w:p>
      <w:r>
        <w:t xml:space="preserve">Kuka Britannian pääministeri toimi Limehousen ja Walthamstow Westin vaalipiireissä?</w:t>
      </w:r>
    </w:p>
    <w:p>
      <w:r>
        <w:rPr>
          <w:b/>
        </w:rPr>
        <w:t xml:space="preserve">Tulos</w:t>
      </w:r>
    </w:p>
    <w:p>
      <w:r>
        <w:t xml:space="preserve">Clement Attlee</w:t>
      </w:r>
    </w:p>
    <w:p>
      <w:r>
        <w:rPr>
          <w:b/>
        </w:rPr>
        <w:t xml:space="preserve">Esimerkki 8.5269</w:t>
      </w:r>
    </w:p>
    <w:p>
      <w:r>
        <w:t xml:space="preserve">1 Minkä tequilasta ja triple sacista sekä sitruuna- tai limemehusta koostuvan cocktailin nimi tarkoittaa espanjaksi päivänkakkaraa?</w:t>
      </w:r>
    </w:p>
    <w:p>
      <w:r>
        <w:rPr>
          <w:b/>
        </w:rPr>
        <w:t xml:space="preserve">Tulos</w:t>
      </w:r>
    </w:p>
    <w:p>
      <w:r>
        <w:t xml:space="preserve">margarita</w:t>
      </w:r>
    </w:p>
    <w:p>
      <w:r>
        <w:rPr>
          <w:b/>
        </w:rPr>
        <w:t xml:space="preserve">Esimerkki 8.5270</w:t>
      </w:r>
    </w:p>
    <w:p>
      <w:r>
        <w:t xml:space="preserve">Mikä on 7 osaa tequilaa, 4 osaa triple seciä ja 3 osaa limen mehua?</w:t>
      </w:r>
    </w:p>
    <w:p>
      <w:r>
        <w:rPr>
          <w:b/>
        </w:rPr>
        <w:t xml:space="preserve">Tulos</w:t>
      </w:r>
    </w:p>
    <w:p>
      <w:r>
        <w:t xml:space="preserve">margarita</w:t>
      </w:r>
    </w:p>
    <w:p>
      <w:r>
        <w:rPr>
          <w:b/>
        </w:rPr>
        <w:t xml:space="preserve">Esimerkki 8.5271</w:t>
      </w:r>
    </w:p>
    <w:p>
      <w:r>
        <w:t xml:space="preserve">Kuka näyttelijä näytteli Claire Bloomin vastapuolella elokuvassa "Limelight" vuonna 1952?</w:t>
      </w:r>
    </w:p>
    <w:p>
      <w:r>
        <w:rPr>
          <w:b/>
        </w:rPr>
        <w:t xml:space="preserve">Tulos</w:t>
      </w:r>
    </w:p>
    <w:p>
      <w:r>
        <w:t xml:space="preserve">Charlie Chaplin</w:t>
      </w:r>
    </w:p>
    <w:p>
      <w:r>
        <w:rPr>
          <w:b/>
        </w:rPr>
        <w:t xml:space="preserve">Esimerkki 8.5272</w:t>
      </w:r>
    </w:p>
    <w:p>
      <w:r>
        <w:t xml:space="preserve">Mistä maasta löytyy Limerickin kaupunki?</w:t>
      </w:r>
    </w:p>
    <w:p>
      <w:r>
        <w:rPr>
          <w:b/>
        </w:rPr>
        <w:t xml:space="preserve">Tulos</w:t>
      </w:r>
    </w:p>
    <w:p>
      <w:r>
        <w:t xml:space="preserve">Irlanti</w:t>
      </w:r>
    </w:p>
    <w:p>
      <w:r>
        <w:rPr>
          <w:b/>
        </w:rPr>
        <w:t xml:space="preserve">Esimerkki 8.5273</w:t>
      </w:r>
    </w:p>
    <w:p>
      <w:r>
        <w:t xml:space="preserve">Mitä kuninkaallinen laivasto otti käyttöön limetit miehistön vakioruokavaliossa?</w:t>
      </w:r>
    </w:p>
    <w:p>
      <w:r>
        <w:rPr>
          <w:b/>
        </w:rPr>
        <w:t xml:space="preserve">Tulos</w:t>
      </w:r>
    </w:p>
    <w:p>
      <w:r>
        <w:t xml:space="preserve">keripukki</w:t>
      </w:r>
    </w:p>
    <w:p>
      <w:r>
        <w:rPr>
          <w:b/>
        </w:rPr>
        <w:t xml:space="preserve">Esimerkki 8.5274</w:t>
      </w:r>
    </w:p>
    <w:p>
      <w:r>
        <w:t xml:space="preserve">Kalkkikivi on kivi, joka koostuu pääasiassa mistä kemiallisesta yhdisteestä?</w:t>
      </w:r>
    </w:p>
    <w:p>
      <w:r>
        <w:rPr>
          <w:b/>
        </w:rPr>
        <w:t xml:space="preserve">Tulos</w:t>
      </w:r>
    </w:p>
    <w:p>
      <w:r>
        <w:t xml:space="preserve">kalsiumkarbonaatti</w:t>
      </w:r>
    </w:p>
    <w:p>
      <w:r>
        <w:rPr>
          <w:b/>
        </w:rPr>
        <w:t xml:space="preserve">Esimerkki 8.5275</w:t>
      </w:r>
    </w:p>
    <w:p>
      <w:r>
        <w:t xml:space="preserve">Missä brittiläisessä kaupungissa on Lime Streetin rautatieasema?</w:t>
      </w:r>
    </w:p>
    <w:p>
      <w:r>
        <w:rPr>
          <w:b/>
        </w:rPr>
        <w:t xml:space="preserve">Tulos</w:t>
      </w:r>
    </w:p>
    <w:p>
      <w:r>
        <w:t xml:space="preserve">liverpool</w:t>
      </w:r>
    </w:p>
    <w:p>
      <w:r>
        <w:rPr>
          <w:b/>
        </w:rPr>
        <w:t xml:space="preserve">Esimerkki 8.5276</w:t>
      </w:r>
    </w:p>
    <w:p>
      <w:r>
        <w:t xml:space="preserve">Missä päin Englantia on "Lime Street Station"?</w:t>
      </w:r>
    </w:p>
    <w:p>
      <w:r>
        <w:rPr>
          <w:b/>
        </w:rPr>
        <w:t xml:space="preserve">Tulos</w:t>
      </w:r>
    </w:p>
    <w:p>
      <w:r>
        <w:t xml:space="preserve">liverpool</w:t>
      </w:r>
    </w:p>
    <w:p>
      <w:r>
        <w:rPr>
          <w:b/>
        </w:rPr>
        <w:t xml:space="preserve">Esimerkki 8.5277</w:t>
      </w:r>
    </w:p>
    <w:p>
      <w:r>
        <w:t xml:space="preserve">Sideriitti ja limoniitti ovat minkä metallisen alkuaineen malmeja?</w:t>
      </w:r>
    </w:p>
    <w:p>
      <w:r>
        <w:rPr>
          <w:b/>
        </w:rPr>
        <w:t xml:space="preserve">Tulos</w:t>
      </w:r>
    </w:p>
    <w:p>
      <w:r>
        <w:t xml:space="preserve">rauta</w:t>
      </w:r>
    </w:p>
    <w:p>
      <w:r>
        <w:rPr>
          <w:b/>
        </w:rPr>
        <w:t xml:space="preserve">Esimerkki 8.5278</w:t>
      </w:r>
    </w:p>
    <w:p>
      <w:r>
        <w:t xml:space="preserve">Missä maassa on Xai-xain satamakaupunki Limpopo-joen suulla?</w:t>
      </w:r>
    </w:p>
    <w:p>
      <w:r>
        <w:rPr>
          <w:b/>
        </w:rPr>
        <w:t xml:space="preserve">Tulos</w:t>
      </w:r>
    </w:p>
    <w:p>
      <w:r>
        <w:t xml:space="preserve">Mosambik</w:t>
      </w:r>
    </w:p>
    <w:p>
      <w:r>
        <w:rPr>
          <w:b/>
        </w:rPr>
        <w:t xml:space="preserve">Esimerkki 8.5279</w:t>
      </w:r>
    </w:p>
    <w:p>
      <w:r>
        <w:t xml:space="preserve">Kuka näytteli päähenkilöä vuoden 2012 elokuvassa "Lincoln"?</w:t>
      </w:r>
    </w:p>
    <w:p>
      <w:r>
        <w:rPr>
          <w:b/>
        </w:rPr>
        <w:t xml:space="preserve">Tulos</w:t>
      </w:r>
    </w:p>
    <w:p>
      <w:r>
        <w:t xml:space="preserve">daniel day-lewis</w:t>
      </w:r>
    </w:p>
    <w:p>
      <w:r>
        <w:rPr>
          <w:b/>
        </w:rPr>
        <w:t xml:space="preserve">Esimerkki 8.5280</w:t>
      </w:r>
    </w:p>
    <w:p>
      <w:r>
        <w:t xml:space="preserve">Kuka näytteli nimiroolin vuoden 1939 elokuvassa 'Young Mr Lincoln'?</w:t>
      </w:r>
    </w:p>
    <w:p>
      <w:r>
        <w:rPr>
          <w:b/>
        </w:rPr>
        <w:t xml:space="preserve">Tulos</w:t>
      </w:r>
    </w:p>
    <w:p>
      <w:r>
        <w:t xml:space="preserve">Henry Fonda</w:t>
      </w:r>
    </w:p>
    <w:p>
      <w:r>
        <w:rPr>
          <w:b/>
        </w:rPr>
        <w:t xml:space="preserve">Esimerkki 8.5281</w:t>
      </w:r>
    </w:p>
    <w:p>
      <w:r>
        <w:t xml:space="preserve">Kuka Oscar-palkittu näyttelijä esittää Abraham Lincolnin vaimoa elokuvassa Lincoln?</w:t>
      </w:r>
    </w:p>
    <w:p>
      <w:r>
        <w:rPr>
          <w:b/>
        </w:rPr>
        <w:t xml:space="preserve">Tulos</w:t>
      </w:r>
    </w:p>
    <w:p>
      <w:r>
        <w:t xml:space="preserve">Sally Field</w:t>
      </w:r>
    </w:p>
    <w:p>
      <w:r>
        <w:rPr>
          <w:b/>
        </w:rPr>
        <w:t xml:space="preserve">Esimerkki 8.5282</w:t>
      </w:r>
    </w:p>
    <w:p>
      <w:r>
        <w:t xml:space="preserve">Kuka tuleva presidentti pakeni Lincolnin vankilasta vuonna 1919, kun hänen sellinsä avain salakuljetettiin hänelle kakussa?</w:t>
      </w:r>
    </w:p>
    <w:p>
      <w:r>
        <w:rPr>
          <w:b/>
        </w:rPr>
        <w:t xml:space="preserve">Tulos</w:t>
      </w:r>
    </w:p>
    <w:p>
      <w:r>
        <w:t xml:space="preserve">eamon de valera</w:t>
      </w:r>
    </w:p>
    <w:p>
      <w:r>
        <w:rPr>
          <w:b/>
        </w:rPr>
        <w:t xml:space="preserve">Esimerkki 8.5283</w:t>
      </w:r>
    </w:p>
    <w:p>
      <w:r>
        <w:t xml:space="preserve">Missä Lincolnshiren kylässä asuu taitolentoryhmä The Red Arrows?</w:t>
      </w:r>
    </w:p>
    <w:p>
      <w:r>
        <w:rPr>
          <w:b/>
        </w:rPr>
        <w:t xml:space="preserve">Tulos</w:t>
      </w:r>
    </w:p>
    <w:p>
      <w:r>
        <w:t xml:space="preserve">scampton</w:t>
      </w:r>
    </w:p>
    <w:p>
      <w:r>
        <w:rPr>
          <w:b/>
        </w:rPr>
        <w:t xml:space="preserve">Esimerkki 8.5284</w:t>
      </w:r>
    </w:p>
    <w:p>
      <w:r>
        <w:t xml:space="preserve">Kuka näyttelijä näyttelee nimiroolia tv-sarjassa Linda Green?</w:t>
      </w:r>
    </w:p>
    <w:p>
      <w:r>
        <w:rPr>
          <w:b/>
        </w:rPr>
        <w:t xml:space="preserve">Tulos</w:t>
      </w:r>
    </w:p>
    <w:p>
      <w:r>
        <w:t xml:space="preserve">Liza Tarbuck</w:t>
      </w:r>
    </w:p>
    <w:p>
      <w:r>
        <w:rPr>
          <w:b/>
        </w:rPr>
        <w:t xml:space="preserve">Esimerkki 8.5285</w:t>
      </w:r>
    </w:p>
    <w:p>
      <w:r>
        <w:t xml:space="preserve">Linda Lovelace näytteli vuonna 1972 elokuvassa, jonka nimi innoitti Watergate-tiedottajan lempinimen?</w:t>
      </w:r>
    </w:p>
    <w:p>
      <w:r>
        <w:rPr>
          <w:b/>
        </w:rPr>
        <w:t xml:space="preserve">Tulos</w:t>
      </w:r>
    </w:p>
    <w:p>
      <w:r>
        <w:t xml:space="preserve">syvä kurkku</w:t>
      </w:r>
    </w:p>
    <w:p>
      <w:r>
        <w:rPr>
          <w:b/>
        </w:rPr>
        <w:t xml:space="preserve">Esimerkki 8.5286</w:t>
      </w:r>
    </w:p>
    <w:p>
      <w:r>
        <w:t xml:space="preserve">Minkä Bond-elokuvan tunnuskappaleen sävelsivät Paul ja Linda McCartney?</w:t>
      </w:r>
    </w:p>
    <w:p>
      <w:r>
        <w:rPr>
          <w:b/>
        </w:rPr>
        <w:t xml:space="preserve">Tulos</w:t>
      </w:r>
    </w:p>
    <w:p>
      <w:r>
        <w:t xml:space="preserve">elä ja anna kuolla</w:t>
      </w:r>
    </w:p>
    <w:p>
      <w:r>
        <w:rPr>
          <w:b/>
        </w:rPr>
        <w:t xml:space="preserve">Esimerkki 8.5287</w:t>
      </w:r>
    </w:p>
    <w:p>
      <w:r>
        <w:t xml:space="preserve">Mikä kasvi tuottaa pellavan raaka-aineen?</w:t>
      </w:r>
    </w:p>
    <w:p>
      <w:r>
        <w:rPr>
          <w:b/>
        </w:rPr>
        <w:t xml:space="preserve">Tulos</w:t>
      </w:r>
    </w:p>
    <w:p>
      <w:r>
        <w:t xml:space="preserve">pellava</w:t>
      </w:r>
    </w:p>
    <w:p>
      <w:r>
        <w:rPr>
          <w:b/>
        </w:rPr>
        <w:t xml:space="preserve">Esimerkki 8.5288</w:t>
      </w:r>
    </w:p>
    <w:p>
      <w:r>
        <w:t xml:space="preserve">Kuka englantilainen runoilija (1770-1850) kirjoitti teoksen Lines Composed a Few Miles Above Tintern Abbey?</w:t>
      </w:r>
    </w:p>
    <w:p>
      <w:r>
        <w:rPr>
          <w:b/>
        </w:rPr>
        <w:t xml:space="preserve">Tulos</w:t>
      </w:r>
    </w:p>
    <w:p>
      <w:r>
        <w:t xml:space="preserve">William Wordsworth</w:t>
      </w:r>
    </w:p>
    <w:p>
      <w:r>
        <w:rPr>
          <w:b/>
        </w:rPr>
        <w:t xml:space="preserve">Esimerkki 8.5289</w:t>
      </w:r>
    </w:p>
    <w:p>
      <w:r>
        <w:t xml:space="preserve">Minkälaista ruokaa linguiini on?</w:t>
      </w:r>
    </w:p>
    <w:p>
      <w:r>
        <w:rPr>
          <w:b/>
        </w:rPr>
        <w:t xml:space="preserve">Tulos</w:t>
      </w:r>
    </w:p>
    <w:p>
      <w:r>
        <w:t xml:space="preserve">pasta</w:t>
      </w:r>
    </w:p>
    <w:p>
      <w:r>
        <w:rPr>
          <w:b/>
        </w:rPr>
        <w:t xml:space="preserve">Esimerkki 8.5290</w:t>
      </w:r>
    </w:p>
    <w:p>
      <w:r>
        <w:t xml:space="preserve">Missä Euroopan maassa sijaitsee Linzin kaupunki?</w:t>
      </w:r>
    </w:p>
    <w:p>
      <w:r>
        <w:rPr>
          <w:b/>
        </w:rPr>
        <w:t xml:space="preserve">Tulos</w:t>
      </w:r>
    </w:p>
    <w:p>
      <w:r>
        <w:t xml:space="preserve">Itävalta</w:t>
      </w:r>
    </w:p>
    <w:p>
      <w:r>
        <w:rPr>
          <w:b/>
        </w:rPr>
        <w:t xml:space="preserve">Esimerkki 8.5291</w:t>
      </w:r>
    </w:p>
    <w:p>
      <w:r>
        <w:t xml:space="preserve">Mikä oli jazzmuusikko Lionel Hamptonin pääinstrumentti?</w:t>
      </w:r>
    </w:p>
    <w:p>
      <w:r>
        <w:rPr>
          <w:b/>
        </w:rPr>
        <w:t xml:space="preserve">Tulos</w:t>
      </w:r>
    </w:p>
    <w:p>
      <w:r>
        <w:t xml:space="preserve">vibrafoni</w:t>
      </w:r>
    </w:p>
    <w:p>
      <w:r>
        <w:rPr>
          <w:b/>
        </w:rPr>
        <w:t xml:space="preserve">Esimerkki 8.5292</w:t>
      </w:r>
    </w:p>
    <w:p>
      <w:r>
        <w:t xml:space="preserve">Phil Hartmanin ennen ennenaikaista kuolemaansa ääninäyttelemä Lionel Hutz on onneton asianajaja missä tv-sarjassa?</w:t>
      </w:r>
    </w:p>
    <w:p>
      <w:r>
        <w:rPr>
          <w:b/>
        </w:rPr>
        <w:t xml:space="preserve">Tulos</w:t>
      </w:r>
    </w:p>
    <w:p>
      <w:r>
        <w:t xml:space="preserve">Simpsonit</w:t>
      </w:r>
    </w:p>
    <w:p>
      <w:r>
        <w:rPr>
          <w:b/>
        </w:rPr>
        <w:t xml:space="preserve">Esimerkki 8.5293</w:t>
      </w:r>
    </w:p>
    <w:p>
      <w:r>
        <w:t xml:space="preserve">Kuka näyttelee puheterapeutti Lionel Loguea brittiläisessä menestyselokuvassa Kuninkaan puhe?</w:t>
      </w:r>
    </w:p>
    <w:p>
      <w:r>
        <w:rPr>
          <w:b/>
        </w:rPr>
        <w:t xml:space="preserve">Tulos</w:t>
      </w:r>
    </w:p>
    <w:p>
      <w:r>
        <w:t xml:space="preserve">geoffrey rush</w:t>
      </w:r>
    </w:p>
    <w:p>
      <w:r>
        <w:rPr>
          <w:b/>
        </w:rPr>
        <w:t xml:space="preserve">Esimerkki 8.5294</w:t>
      </w:r>
    </w:p>
    <w:p>
      <w:r>
        <w:t xml:space="preserve">Minkä yhtyeen jäsen Lionel Richie oli vuoteen 1982 asti?</w:t>
      </w:r>
    </w:p>
    <w:p>
      <w:r>
        <w:rPr>
          <w:b/>
        </w:rPr>
        <w:t xml:space="preserve">Tulos</w:t>
      </w:r>
    </w:p>
    <w:p>
      <w:r>
        <w:t xml:space="preserve">commodores</w:t>
      </w:r>
    </w:p>
    <w:p>
      <w:r>
        <w:rPr>
          <w:b/>
        </w:rPr>
        <w:t xml:space="preserve">Esimerkki 8.5295</w:t>
      </w:r>
    </w:p>
    <w:p>
      <w:r>
        <w:t xml:space="preserve">Ennen soolouralle lähtöä Lionel Richie lauloi minkä yhtyeen kanssa?</w:t>
      </w:r>
    </w:p>
    <w:p>
      <w:r>
        <w:rPr>
          <w:b/>
        </w:rPr>
        <w:t xml:space="preserve">Tulos</w:t>
      </w:r>
    </w:p>
    <w:p>
      <w:r>
        <w:t xml:space="preserve">kommodorit</w:t>
      </w:r>
    </w:p>
    <w:p>
      <w:r>
        <w:rPr>
          <w:b/>
        </w:rPr>
        <w:t xml:space="preserve">Esimerkki 8.5296</w:t>
      </w:r>
    </w:p>
    <w:p>
      <w:r>
        <w:t xml:space="preserve">Minkä Michael Jacksonin ja Lionel Ritchien kirjoittaman kappaleen levytti 45 laulajan ryhmä?</w:t>
      </w:r>
    </w:p>
    <w:p>
      <w:r>
        <w:rPr>
          <w:b/>
        </w:rPr>
        <w:t xml:space="preserve">Tulos</w:t>
      </w:r>
    </w:p>
    <w:p>
      <w:r>
        <w:t xml:space="preserve">me olemme maailma</w:t>
      </w:r>
    </w:p>
    <w:p>
      <w:r>
        <w:rPr>
          <w:b/>
        </w:rPr>
        <w:t xml:space="preserve">Esimerkki 8.5297</w:t>
      </w:r>
    </w:p>
    <w:p>
      <w:r>
        <w:t xml:space="preserve">Kuka naislaulaja julkaisi albumin `Lionheart`?</w:t>
      </w:r>
    </w:p>
    <w:p>
      <w:r>
        <w:rPr>
          <w:b/>
        </w:rPr>
        <w:t xml:space="preserve">Tulos</w:t>
      </w:r>
    </w:p>
    <w:p>
      <w:r>
        <w:t xml:space="preserve">kate bush</w:t>
      </w:r>
    </w:p>
    <w:p>
      <w:r>
        <w:rPr>
          <w:b/>
        </w:rPr>
        <w:t xml:space="preserve">Esimerkki 8.5298</w:t>
      </w:r>
    </w:p>
    <w:p>
      <w:r>
        <w:t xml:space="preserve">Kuka teki 5 laulua Leijonakuningas-elokuvan soundtrackille?</w:t>
      </w:r>
    </w:p>
    <w:p>
      <w:r>
        <w:rPr>
          <w:b/>
        </w:rPr>
        <w:t xml:space="preserve">Tulos</w:t>
      </w:r>
    </w:p>
    <w:p>
      <w:r>
        <w:t xml:space="preserve">elton john</w:t>
      </w:r>
    </w:p>
    <w:p>
      <w:r>
        <w:rPr>
          <w:b/>
        </w:rPr>
        <w:t xml:space="preserve">Esimerkki 8.5299</w:t>
      </w:r>
    </w:p>
    <w:p>
      <w:r>
        <w:t xml:space="preserve">Kuka oli Scarin ääni elokuvassa Leijonakuningas?</w:t>
      </w:r>
    </w:p>
    <w:p>
      <w:r>
        <w:rPr>
          <w:b/>
        </w:rPr>
        <w:t xml:space="preserve">Tulos</w:t>
      </w:r>
    </w:p>
    <w:p>
      <w:r>
        <w:t xml:space="preserve">Jeremy Irons</w:t>
      </w:r>
    </w:p>
    <w:p>
      <w:r>
        <w:rPr>
          <w:b/>
        </w:rPr>
        <w:t xml:space="preserve">Esimerkki 8.5300</w:t>
      </w:r>
    </w:p>
    <w:p>
      <w:r>
        <w:t xml:space="preserve">Kuka on Simban ääni vuoden 1994 elokuvassa Leijonakuningas?</w:t>
      </w:r>
    </w:p>
    <w:p>
      <w:r>
        <w:rPr>
          <w:b/>
        </w:rPr>
        <w:t xml:space="preserve">Tulos</w:t>
      </w:r>
    </w:p>
    <w:p>
      <w:r>
        <w:t xml:space="preserve">Matthew Broderick</w:t>
      </w:r>
    </w:p>
    <w:p>
      <w:r>
        <w:rPr>
          <w:b/>
        </w:rPr>
        <w:t xml:space="preserve">Esimerkki 8.5301</w:t>
      </w:r>
    </w:p>
    <w:p>
      <w:r>
        <w:t xml:space="preserve">Mikä on urosleijonan ja tiikerityttären jälkeläisen nimi (paitsi erittäin vaarallinen)?</w:t>
      </w:r>
    </w:p>
    <w:p>
      <w:r>
        <w:rPr>
          <w:b/>
        </w:rPr>
        <w:t xml:space="preserve">Tulos</w:t>
      </w:r>
    </w:p>
    <w:p>
      <w:r>
        <w:t xml:space="preserve">liger</w:t>
      </w:r>
    </w:p>
    <w:p>
      <w:r>
        <w:rPr>
          <w:b/>
        </w:rPr>
        <w:t xml:space="preserve">Esimerkki 8.5302</w:t>
      </w:r>
    </w:p>
    <w:p>
      <w:r>
        <w:t xml:space="preserve">Missä kanadalaisessa kaupungissa on Lion's Gate -silta?</w:t>
      </w:r>
    </w:p>
    <w:p>
      <w:r>
        <w:rPr>
          <w:b/>
        </w:rPr>
        <w:t xml:space="preserve">Tulos</w:t>
      </w:r>
    </w:p>
    <w:p>
      <w:r>
        <w:t xml:space="preserve">Vancouver</w:t>
      </w:r>
    </w:p>
    <w:p>
      <w:r>
        <w:rPr>
          <w:b/>
        </w:rPr>
        <w:t xml:space="preserve">Esimerkki 8.5303</w:t>
      </w:r>
    </w:p>
    <w:p>
      <w:r>
        <w:t xml:space="preserve">Missä päin Kanadaa on Lion's Gate -silta?</w:t>
      </w:r>
    </w:p>
    <w:p>
      <w:r>
        <w:rPr>
          <w:b/>
        </w:rPr>
        <w:t xml:space="preserve">Tulos</w:t>
      </w:r>
    </w:p>
    <w:p>
      <w:r>
        <w:t xml:space="preserve">Vancouver</w:t>
      </w:r>
    </w:p>
    <w:p>
      <w:r>
        <w:rPr>
          <w:b/>
        </w:rPr>
        <w:t xml:space="preserve">Esimerkki 8.5304</w:t>
      </w:r>
    </w:p>
    <w:p>
      <w:r>
        <w:t xml:space="preserve">Mikä yhtye oli vuonna 1982 kolme viikkoa listaykkönen kappaleella "The Lion Sleeps Tonight"?</w:t>
      </w:r>
    </w:p>
    <w:p>
      <w:r>
        <w:rPr>
          <w:b/>
        </w:rPr>
        <w:t xml:space="preserve">Tulos</w:t>
      </w:r>
    </w:p>
    <w:p>
      <w:r>
        <w:t xml:space="preserve">tiukka istuvuus</w:t>
      </w:r>
    </w:p>
    <w:p>
      <w:r>
        <w:rPr>
          <w:b/>
        </w:rPr>
        <w:t xml:space="preserve">Esimerkki 8.5305</w:t>
      </w:r>
    </w:p>
    <w:p>
      <w:r>
        <w:t xml:space="preserve">Nimeä leijona elokuvassa Leijona, noita ja vaatekaappi?</w:t>
      </w:r>
    </w:p>
    <w:p>
      <w:r>
        <w:rPr>
          <w:b/>
        </w:rPr>
        <w:t xml:space="preserve">Tulos</w:t>
      </w:r>
    </w:p>
    <w:p>
      <w:r>
        <w:t xml:space="preserve">aslan</w:t>
      </w:r>
    </w:p>
    <w:p>
      <w:r>
        <w:rPr>
          <w:b/>
        </w:rPr>
        <w:t xml:space="preserve">Esimerkki 8.5306</w:t>
      </w:r>
    </w:p>
    <w:p>
      <w:r>
        <w:t xml:space="preserve">Kuka kirjoitti "Leijonan, noidan ja vaatekaapin"?</w:t>
      </w:r>
    </w:p>
    <w:p>
      <w:r>
        <w:rPr>
          <w:b/>
        </w:rPr>
        <w:t xml:space="preserve">Tulos</w:t>
      </w:r>
    </w:p>
    <w:p>
      <w:r>
        <w:t xml:space="preserve">c. s. lewis</w:t>
      </w:r>
    </w:p>
    <w:p>
      <w:r>
        <w:rPr>
          <w:b/>
        </w:rPr>
        <w:t xml:space="preserve">Esimerkki 8.5307</w:t>
      </w:r>
    </w:p>
    <w:p>
      <w:r>
        <w:t xml:space="preserve">Miten Jadis tunnetaan paremmin elokuvassa Leijona, noita ja vaatekaappi?</w:t>
      </w:r>
    </w:p>
    <w:p>
      <w:r>
        <w:rPr>
          <w:b/>
        </w:rPr>
        <w:t xml:space="preserve">Tulos</w:t>
      </w:r>
    </w:p>
    <w:p>
      <w:r>
        <w:t xml:space="preserve">valkoinen noita</w:t>
      </w:r>
    </w:p>
    <w:p>
      <w:r>
        <w:rPr>
          <w:b/>
        </w:rPr>
        <w:t xml:space="preserve">Esimerkki 8.5308</w:t>
      </w:r>
    </w:p>
    <w:p>
      <w:r>
        <w:t xml:space="preserve">Mikä on leijonan nimi C.S. Lewisin teoksessa Leijona, noita ja vaatekaappi?</w:t>
      </w:r>
    </w:p>
    <w:p>
      <w:r>
        <w:rPr>
          <w:b/>
        </w:rPr>
        <w:t xml:space="preserve">Tulos</w:t>
      </w:r>
    </w:p>
    <w:p>
      <w:r>
        <w:t xml:space="preserve">aslan</w:t>
      </w:r>
    </w:p>
    <w:p>
      <w:r>
        <w:rPr>
          <w:b/>
        </w:rPr>
        <w:t xml:space="preserve">Esimerkki 8.5309</w:t>
      </w:r>
    </w:p>
    <w:p>
      <w:r>
        <w:t xml:space="preserve">Leijona, noita ja vaatekaappi?</w:t>
      </w:r>
    </w:p>
    <w:p>
      <w:r>
        <w:rPr>
          <w:b/>
        </w:rPr>
        <w:t xml:space="preserve">Tulos</w:t>
      </w:r>
    </w:p>
    <w:p>
      <w:r>
        <w:t xml:space="preserve">c. s. lewis</w:t>
      </w:r>
    </w:p>
    <w:p>
      <w:r>
        <w:rPr>
          <w:b/>
        </w:rPr>
        <w:t xml:space="preserve">Esimerkki 8.5310</w:t>
      </w:r>
    </w:p>
    <w:p>
      <w:r>
        <w:t xml:space="preserve">Kuka kirjoitti lasten klassikon Leijona, noita ja vaatekaappi?</w:t>
      </w:r>
    </w:p>
    <w:p>
      <w:r>
        <w:rPr>
          <w:b/>
        </w:rPr>
        <w:t xml:space="preserve">Tulos</w:t>
      </w:r>
    </w:p>
    <w:p>
      <w:r>
        <w:t xml:space="preserve">c. s. lewis</w:t>
      </w:r>
    </w:p>
    <w:p>
      <w:r>
        <w:rPr>
          <w:b/>
        </w:rPr>
        <w:t xml:space="preserve">Esimerkki 8.5311</w:t>
      </w:r>
    </w:p>
    <w:p>
      <w:r>
        <w:t xml:space="preserve">Millainen eläin on lipizzaneri?</w:t>
      </w:r>
    </w:p>
    <w:p>
      <w:r>
        <w:rPr>
          <w:b/>
        </w:rPr>
        <w:t xml:space="preserve">Tulos</w:t>
      </w:r>
    </w:p>
    <w:p>
      <w:r>
        <w:t xml:space="preserve">hevonen</w:t>
      </w:r>
    </w:p>
    <w:p>
      <w:r>
        <w:rPr>
          <w:b/>
        </w:rPr>
        <w:t xml:space="preserve">Esimerkki 8.5312</w:t>
      </w:r>
    </w:p>
    <w:p>
      <w:r>
        <w:t xml:space="preserve">Minkä Marasca-kirsikalla maustetun liköörin maku on katkera manteli?</w:t>
      </w:r>
    </w:p>
    <w:p>
      <w:r>
        <w:rPr>
          <w:b/>
        </w:rPr>
        <w:t xml:space="preserve">Tulos</w:t>
      </w:r>
    </w:p>
    <w:p>
      <w:r>
        <w:t xml:space="preserve">maraschino</w:t>
      </w:r>
    </w:p>
    <w:p>
      <w:r>
        <w:rPr>
          <w:b/>
        </w:rPr>
        <w:t xml:space="preserve">Esimerkki 8.5313</w:t>
      </w:r>
    </w:p>
    <w:p>
      <w:r>
        <w:t xml:space="preserve">Kuka keksi nestemäisellä polttoaineella toimivan raketin?</w:t>
      </w:r>
    </w:p>
    <w:p>
      <w:r>
        <w:rPr>
          <w:b/>
        </w:rPr>
        <w:t xml:space="preserve">Tulos</w:t>
      </w:r>
    </w:p>
    <w:p>
      <w:r>
        <w:t xml:space="preserve">robert h. goddard</w:t>
      </w:r>
    </w:p>
    <w:p>
      <w:r>
        <w:rPr>
          <w:b/>
        </w:rPr>
        <w:t xml:space="preserve">Esimerkki 8.5314</w:t>
      </w:r>
    </w:p>
    <w:p>
      <w:r>
        <w:t xml:space="preserve">Lisa del Giocondo tunnetaan paremmin nimellä mikä kuuluisa hahmo?</w:t>
      </w:r>
    </w:p>
    <w:p>
      <w:r>
        <w:rPr>
          <w:b/>
        </w:rPr>
        <w:t xml:space="preserve">Tulos</w:t>
      </w:r>
    </w:p>
    <w:p>
      <w:r>
        <w:t xml:space="preserve">mona lisa</w:t>
      </w:r>
    </w:p>
    <w:p>
      <w:r>
        <w:rPr>
          <w:b/>
        </w:rPr>
        <w:t xml:space="preserve">Esimerkki 8.5315</w:t>
      </w:r>
    </w:p>
    <w:p>
      <w:r>
        <w:t xml:space="preserve">Taiteessa Lisa Gherardini tuli tunnetummaksi nimellä kuka?</w:t>
      </w:r>
    </w:p>
    <w:p>
      <w:r>
        <w:rPr>
          <w:b/>
        </w:rPr>
        <w:t xml:space="preserve">Tulos</w:t>
      </w:r>
    </w:p>
    <w:p>
      <w:r>
        <w:t xml:space="preserve">mona lisa</w:t>
      </w:r>
    </w:p>
    <w:p>
      <w:r>
        <w:rPr>
          <w:b/>
        </w:rPr>
        <w:t xml:space="preserve">Esimerkki 8.5316</w:t>
      </w:r>
    </w:p>
    <w:p>
      <w:r>
        <w:t xml:space="preserve">Lisa Loeb löysi listamenestyksen minkä yhtyeen kanssa?</w:t>
      </w:r>
    </w:p>
    <w:p>
      <w:r>
        <w:rPr>
          <w:b/>
        </w:rPr>
        <w:t xml:space="preserve">Tulos</w:t>
      </w:r>
    </w:p>
    <w:p>
      <w:r>
        <w:t xml:space="preserve">yhdeksän tarinaa</w:t>
      </w:r>
    </w:p>
    <w:p>
      <w:r>
        <w:rPr>
          <w:b/>
        </w:rPr>
        <w:t xml:space="preserve">Esimerkki 8.5317</w:t>
      </w:r>
    </w:p>
    <w:p>
      <w:r>
        <w:t xml:space="preserve">Kuka on ollut naimisissa näyttelijä Patricia Arquetten (1995-2001), laulaja-lauluntekijä Lisa Marie Presleyn (Elvis Presleyn tytär, 2002-2004) ja on nyt naimisissa entisen tarjoilijan Alice Kimin kanssa, jonka kanssa hänellä on poika Kal-El?</w:t>
      </w:r>
    </w:p>
    <w:p>
      <w:r>
        <w:rPr>
          <w:b/>
        </w:rPr>
        <w:t xml:space="preserve">Tulos</w:t>
      </w:r>
    </w:p>
    <w:p>
      <w:r>
        <w:t xml:space="preserve">nicolas cage</w:t>
      </w:r>
    </w:p>
    <w:p>
      <w:r>
        <w:rPr>
          <w:b/>
        </w:rPr>
        <w:t xml:space="preserve">Esimerkki 8.5318</w:t>
      </w:r>
    </w:p>
    <w:p>
      <w:r>
        <w:t xml:space="preserve">Minkä brittiläisen popyhtyeen jäsen oli Lisa Scott Lee?</w:t>
      </w:r>
    </w:p>
    <w:p>
      <w:r>
        <w:rPr>
          <w:b/>
        </w:rPr>
        <w:t xml:space="preserve">Tulos</w:t>
      </w:r>
    </w:p>
    <w:p>
      <w:r>
        <w:t xml:space="preserve">vaiheet</w:t>
      </w:r>
    </w:p>
    <w:p>
      <w:r>
        <w:rPr>
          <w:b/>
        </w:rPr>
        <w:t xml:space="preserve">Esimerkki 8.5319</w:t>
      </w:r>
    </w:p>
    <w:p>
      <w:r>
        <w:t xml:space="preserve">Lisbeth Salander on samannimisen kirjallisuushahmon nimi?</w:t>
      </w:r>
    </w:p>
    <w:p>
      <w:r>
        <w:rPr>
          <w:b/>
        </w:rPr>
        <w:t xml:space="preserve">Tulos</w:t>
      </w:r>
    </w:p>
    <w:p>
      <w:r>
        <w:t xml:space="preserve">tyttö, jolla on lohikäärmetatuointi</w:t>
      </w:r>
    </w:p>
    <w:p>
      <w:r>
        <w:rPr>
          <w:b/>
        </w:rPr>
        <w:t xml:space="preserve">Esimerkki 8.5320</w:t>
      </w:r>
    </w:p>
    <w:p>
      <w:r>
        <w:t xml:space="preserve">Millä sarjanimellä kutsutaan Stieg Larssonin romaanitrilogiaa, jossa Lisbeth Salanderin hahmo esiintyy?</w:t>
      </w:r>
    </w:p>
    <w:p>
      <w:r>
        <w:rPr>
          <w:b/>
        </w:rPr>
        <w:t xml:space="preserve">Tulos</w:t>
      </w:r>
    </w:p>
    <w:p>
      <w:r>
        <w:t xml:space="preserve">millennium</w:t>
      </w:r>
    </w:p>
    <w:p>
      <w:r>
        <w:rPr>
          <w:b/>
        </w:rPr>
        <w:t xml:space="preserve">Esimerkki 8.5321</w:t>
      </w:r>
    </w:p>
    <w:p>
      <w:r>
        <w:t xml:space="preserve">Kenen kirjoissa Lisbeth Salander on päähenkilö?</w:t>
      </w:r>
    </w:p>
    <w:p>
      <w:r>
        <w:rPr>
          <w:b/>
        </w:rPr>
        <w:t xml:space="preserve">Tulos</w:t>
      </w:r>
    </w:p>
    <w:p>
      <w:r>
        <w:t xml:space="preserve">nousi larsson</w:t>
      </w:r>
    </w:p>
    <w:p>
      <w:r>
        <w:rPr>
          <w:b/>
        </w:rPr>
        <w:t xml:space="preserve">Esimerkki 8.5322</w:t>
      </w:r>
    </w:p>
    <w:p>
      <w:r>
        <w:t xml:space="preserve">Kuka kirjoitti kirjatrilogian Millennium-trilogia, jossa Lisbeth Salanderin hahmo esiintyy?</w:t>
      </w:r>
    </w:p>
    <w:p>
      <w:r>
        <w:rPr>
          <w:b/>
        </w:rPr>
        <w:t xml:space="preserve">Tulos</w:t>
      </w:r>
    </w:p>
    <w:p>
      <w:r>
        <w:t xml:space="preserve">nousi larsson</w:t>
      </w:r>
    </w:p>
    <w:p>
      <w:r>
        <w:rPr>
          <w:b/>
        </w:rPr>
        <w:t xml:space="preserve">Esimerkki 8.5323</w:t>
      </w:r>
    </w:p>
    <w:p>
      <w:r>
        <w:t xml:space="preserve">Mitä sairautta hoidetaan yleisesti lisinopriilillä ja ramipriilillä?</w:t>
      </w:r>
    </w:p>
    <w:p>
      <w:r>
        <w:rPr>
          <w:b/>
        </w:rPr>
        <w:t xml:space="preserve">Tulos</w:t>
      </w:r>
    </w:p>
    <w:p>
      <w:r>
        <w:t xml:space="preserve">hypertensio</w:t>
      </w:r>
    </w:p>
    <w:p>
      <w:r>
        <w:rPr>
          <w:b/>
        </w:rPr>
        <w:t xml:space="preserve">Esimerkki 8.5324</w:t>
      </w:r>
    </w:p>
    <w:p>
      <w:r>
        <w:t xml:space="preserve">Kuka oli The Undertonesin perustajajäsen vuonna 1976 (joka teki hittejä Here Comes The Summer, My Perfect Cousin, Wednesday Week ja It's Going To Happen) ja lähti sitten soolouralle, julkaisi singlet Listen To Your Father, A Good Heart (1985), You Little Thief (1986) ja siirtyi 1990-luvun alussa musiikkiteollisuuden bisnespuolelle?</w:t>
      </w:r>
    </w:p>
    <w:p>
      <w:r>
        <w:rPr>
          <w:b/>
        </w:rPr>
        <w:t xml:space="preserve">Tulos</w:t>
      </w:r>
    </w:p>
    <w:p>
      <w:r>
        <w:t xml:space="preserve">feargal sharkey</w:t>
      </w:r>
    </w:p>
    <w:p>
      <w:r>
        <w:rPr>
          <w:b/>
        </w:rPr>
        <w:t xml:space="preserve">Esimerkki 8.5325</w:t>
      </w:r>
    </w:p>
    <w:p>
      <w:r>
        <w:t xml:space="preserve">Kuka ohjasi vuonna 1975 elokuvan Lisztomania?</w:t>
      </w:r>
    </w:p>
    <w:p>
      <w:r>
        <w:rPr>
          <w:b/>
        </w:rPr>
        <w:t xml:space="preserve">Tulos</w:t>
      </w:r>
    </w:p>
    <w:p>
      <w:r>
        <w:t xml:space="preserve">ken russell</w:t>
      </w:r>
    </w:p>
    <w:p>
      <w:r>
        <w:rPr>
          <w:b/>
        </w:rPr>
        <w:t xml:space="preserve">Esimerkki 8.5326</w:t>
      </w:r>
    </w:p>
    <w:p>
      <w:r>
        <w:t xml:space="preserve">Minkä maan valuutta oli liti ennen euron käyttöönottoa?</w:t>
      </w:r>
    </w:p>
    <w:p>
      <w:r>
        <w:rPr>
          <w:b/>
        </w:rPr>
        <w:t xml:space="preserve">Tulos</w:t>
      </w:r>
    </w:p>
    <w:p>
      <w:r>
        <w:t xml:space="preserve">Liettua</w:t>
      </w:r>
    </w:p>
    <w:p>
      <w:r>
        <w:rPr>
          <w:b/>
        </w:rPr>
        <w:t xml:space="preserve">Esimerkki 8.5327</w:t>
      </w:r>
    </w:p>
    <w:p>
      <w:r>
        <w:t xml:space="preserve">Minkä maan entinen rahayksikkö on litas?</w:t>
      </w:r>
    </w:p>
    <w:p>
      <w:r>
        <w:rPr>
          <w:b/>
        </w:rPr>
        <w:t xml:space="preserve">Tulos</w:t>
      </w:r>
    </w:p>
    <w:p>
      <w:r>
        <w:t xml:space="preserve">Liettua</w:t>
      </w:r>
    </w:p>
    <w:p>
      <w:r>
        <w:rPr>
          <w:b/>
        </w:rPr>
        <w:t xml:space="preserve">Esimerkki 8.5328</w:t>
      </w:r>
    </w:p>
    <w:p>
      <w:r>
        <w:t xml:space="preserve">Mikä on Liettuan pääkaupunki?</w:t>
      </w:r>
    </w:p>
    <w:p>
      <w:r>
        <w:rPr>
          <w:b/>
        </w:rPr>
        <w:t xml:space="preserve">Tulos</w:t>
      </w:r>
    </w:p>
    <w:p>
      <w:r>
        <w:t xml:space="preserve">vilnius</w:t>
      </w:r>
    </w:p>
    <w:p>
      <w:r>
        <w:rPr>
          <w:b/>
        </w:rPr>
        <w:t xml:space="preserve">Esimerkki 8.5329</w:t>
      </w:r>
    </w:p>
    <w:p>
      <w:r>
        <w:t xml:space="preserve">Mikä on Liettuan pääkaupunki, joka tunnettiin aikoinaan "pohjoisen Jerusalemina"?</w:t>
      </w:r>
    </w:p>
    <w:p>
      <w:r>
        <w:rPr>
          <w:b/>
        </w:rPr>
        <w:t xml:space="preserve">Tulos</w:t>
      </w:r>
    </w:p>
    <w:p>
      <w:r>
        <w:t xml:space="preserve">vilnius</w:t>
      </w:r>
    </w:p>
    <w:p>
      <w:r>
        <w:rPr>
          <w:b/>
        </w:rPr>
        <w:t xml:space="preserve">Esimerkki 8.5330</w:t>
      </w:r>
    </w:p>
    <w:p>
      <w:r>
        <w:t xml:space="preserve">Mikä on Liettuan valuutta?</w:t>
      </w:r>
    </w:p>
    <w:p>
      <w:r>
        <w:rPr>
          <w:b/>
        </w:rPr>
        <w:t xml:space="preserve">Tulos</w:t>
      </w:r>
    </w:p>
    <w:p>
      <w:r>
        <w:t xml:space="preserve">liettuan liti</w:t>
      </w:r>
    </w:p>
    <w:p>
      <w:r>
        <w:rPr>
          <w:b/>
        </w:rPr>
        <w:t xml:space="preserve">Esimerkki 8.5331</w:t>
      </w:r>
    </w:p>
    <w:p>
      <w:r>
        <w:t xml:space="preserve">Little Bighornin taistelukenttä, jossa Custer kärsi tappion vuonna 1876, sijaitsee missä Yhdysvaltain osavaltiossa?</w:t>
      </w:r>
    </w:p>
    <w:p>
      <w:r>
        <w:rPr>
          <w:b/>
        </w:rPr>
        <w:t xml:space="preserve">Tulos</w:t>
      </w:r>
    </w:p>
    <w:p>
      <w:r>
        <w:t xml:space="preserve">montana</w:t>
      </w:r>
    </w:p>
    <w:p>
      <w:r>
        <w:rPr>
          <w:b/>
        </w:rPr>
        <w:t xml:space="preserve">Esimerkki 8.5332</w:t>
      </w:r>
    </w:p>
    <w:p>
      <w:r>
        <w:t xml:space="preserve">Mikä on Little Big Townin vuonna 2012 julkaistun albumin oikea nimi?</w:t>
      </w:r>
    </w:p>
    <w:p>
      <w:r>
        <w:rPr>
          <w:b/>
        </w:rPr>
        <w:t xml:space="preserve">Tulos</w:t>
      </w:r>
    </w:p>
    <w:p>
      <w:r>
        <w:t xml:space="preserve">tornado</w:t>
      </w:r>
    </w:p>
    <w:p>
      <w:r>
        <w:rPr>
          <w:b/>
        </w:rPr>
        <w:t xml:space="preserve">Esimerkki 8.5333</w:t>
      </w:r>
    </w:p>
    <w:p>
      <w:r>
        <w:t xml:space="preserve">Mikä korttipeli oli vuonna 2012 julkaistun Little Big Town -kappaleen nimessä?</w:t>
      </w:r>
    </w:p>
    <w:p>
      <w:r>
        <w:rPr>
          <w:b/>
        </w:rPr>
        <w:t xml:space="preserve">Tulos</w:t>
      </w:r>
    </w:p>
    <w:p>
      <w:r>
        <w:t xml:space="preserve">ponttooni</w:t>
      </w:r>
    </w:p>
    <w:p>
      <w:r>
        <w:rPr>
          <w:b/>
        </w:rPr>
        <w:t xml:space="preserve">Esimerkki 8.5334</w:t>
      </w:r>
    </w:p>
    <w:p>
      <w:r>
        <w:t xml:space="preserve">Millä yhdysvaltalaisella yhtyeellä oli hittejä Sylvian äiti ja Vähän enemmän?</w:t>
      </w:r>
    </w:p>
    <w:p>
      <w:r>
        <w:rPr>
          <w:b/>
        </w:rPr>
        <w:t xml:space="preserve">Tulos</w:t>
      </w:r>
    </w:p>
    <w:p>
      <w:r>
        <w:t xml:space="preserve">dr. hook &amp; the medicine show</w:t>
      </w:r>
    </w:p>
    <w:p>
      <w:r>
        <w:rPr>
          <w:b/>
        </w:rPr>
        <w:t xml:space="preserve">Esimerkki 8.5335</w:t>
      </w:r>
    </w:p>
    <w:p>
      <w:r>
        <w:t xml:space="preserve">Little Bitty Pretty One oli suuri hitti mille yhtyeelle?</w:t>
      </w:r>
    </w:p>
    <w:p>
      <w:r>
        <w:rPr>
          <w:b/>
        </w:rPr>
        <w:t xml:space="preserve">Tulos</w:t>
      </w:r>
    </w:p>
    <w:p>
      <w:r>
        <w:t xml:space="preserve">Frankie Lymon</w:t>
      </w:r>
    </w:p>
    <w:p>
      <w:r>
        <w:rPr>
          <w:b/>
        </w:rPr>
        <w:t xml:space="preserve">Esimerkki 8.5336</w:t>
      </w:r>
    </w:p>
    <w:p>
      <w:r>
        <w:t xml:space="preserve">Kenellä oli vuonna 1963 hitti kappaleella 'Little Boxes'?</w:t>
      </w:r>
    </w:p>
    <w:p>
      <w:r>
        <w:rPr>
          <w:b/>
        </w:rPr>
        <w:t xml:space="preserve">Tulos</w:t>
      </w:r>
    </w:p>
    <w:p>
      <w:r>
        <w:t xml:space="preserve">Pete Seeger</w:t>
      </w:r>
    </w:p>
    <w:p>
      <w:r>
        <w:rPr>
          <w:b/>
        </w:rPr>
        <w:t xml:space="preserve">Esimerkki 8.5337</w:t>
      </w:r>
    </w:p>
    <w:p>
      <w:r>
        <w:t xml:space="preserve">Mihin kaupunkiin Enola Gay pudotti Little Boyn?</w:t>
      </w:r>
    </w:p>
    <w:p>
      <w:r>
        <w:rPr>
          <w:b/>
        </w:rPr>
        <w:t xml:space="preserve">Tulos</w:t>
      </w:r>
    </w:p>
    <w:p>
      <w:r>
        <w:t xml:space="preserve">Hiroshima</w:t>
      </w:r>
    </w:p>
    <w:p>
      <w:r>
        <w:rPr>
          <w:b/>
        </w:rPr>
        <w:t xml:space="preserve">Esimerkki 8.5338</w:t>
      </w:r>
    </w:p>
    <w:p>
      <w:r>
        <w:t xml:space="preserve">Missä amerikkalaisessa urheilulajissa kilpaillaan Little Brown Jugista?</w:t>
      </w:r>
    </w:p>
    <w:p>
      <w:r>
        <w:rPr>
          <w:b/>
        </w:rPr>
        <w:t xml:space="preserve">Tulos</w:t>
      </w:r>
    </w:p>
    <w:p>
      <w:r>
        <w:t xml:space="preserve">valjakkoajot</w:t>
      </w:r>
    </w:p>
    <w:p>
      <w:r>
        <w:rPr>
          <w:b/>
        </w:rPr>
        <w:t xml:space="preserve">Esimerkki 8.5339</w:t>
      </w:r>
    </w:p>
    <w:p>
      <w:r>
        <w:t xml:space="preserve">Kuka kirjoitti The Little House on the Prairie -kirjan?</w:t>
      </w:r>
    </w:p>
    <w:p>
      <w:r>
        <w:rPr>
          <w:b/>
        </w:rPr>
        <w:t xml:space="preserve">Tulos</w:t>
      </w:r>
    </w:p>
    <w:p>
      <w:r>
        <w:t xml:space="preserve">laura ingalls wilder</w:t>
      </w:r>
    </w:p>
    <w:p>
      <w:r>
        <w:rPr>
          <w:b/>
        </w:rPr>
        <w:t xml:space="preserve">Esimerkki 8.5340</w:t>
      </w:r>
    </w:p>
    <w:p>
      <w:r>
        <w:t xml:space="preserve">Missä televisiosarjassa Hossin, Adamin ja Little Joen veljekset esiintyivät?</w:t>
      </w:r>
    </w:p>
    <w:p>
      <w:r>
        <w:rPr>
          <w:b/>
        </w:rPr>
        <w:t xml:space="preserve">Tulos</w:t>
      </w:r>
    </w:p>
    <w:p>
      <w:r>
        <w:t xml:space="preserve">bonanza</w:t>
      </w:r>
    </w:p>
    <w:p>
      <w:r>
        <w:rPr>
          <w:b/>
        </w:rPr>
        <w:t xml:space="preserve">Esimerkki 8.5341</w:t>
      </w:r>
    </w:p>
    <w:p>
      <w:r>
        <w:t xml:space="preserve">Mikä oli Disneyn sarjakuvassa Pieni merenneito?</w:t>
      </w:r>
    </w:p>
    <w:p>
      <w:r>
        <w:rPr>
          <w:b/>
        </w:rPr>
        <w:t xml:space="preserve">Tulos</w:t>
      </w:r>
    </w:p>
    <w:p>
      <w:r>
        <w:t xml:space="preserve">ariel</w:t>
      </w:r>
    </w:p>
    <w:p>
      <w:r>
        <w:rPr>
          <w:b/>
        </w:rPr>
        <w:t xml:space="preserve">Esimerkki 8.5342</w:t>
      </w:r>
    </w:p>
    <w:p>
      <w:r>
        <w:t xml:space="preserve">Mikä näistä on sen hahmon nimi, joka antaa Arielille ihmisjalat Pienessä merenneitossa?</w:t>
      </w:r>
    </w:p>
    <w:p>
      <w:r>
        <w:rPr>
          <w:b/>
        </w:rPr>
        <w:t xml:space="preserve">Tulos</w:t>
      </w:r>
    </w:p>
    <w:p>
      <w:r>
        <w:t xml:space="preserve">ursula</w:t>
      </w:r>
    </w:p>
    <w:p>
      <w:r>
        <w:rPr>
          <w:b/>
        </w:rPr>
        <w:t xml:space="preserve">Esimerkki 8.5343</w:t>
      </w:r>
    </w:p>
    <w:p>
      <w:r>
        <w:t xml:space="preserve">Minkä kaupungin satamassa on Pienen merenneiton patsas?</w:t>
      </w:r>
    </w:p>
    <w:p>
      <w:r>
        <w:rPr>
          <w:b/>
        </w:rPr>
        <w:t xml:space="preserve">Tulos</w:t>
      </w:r>
    </w:p>
    <w:p>
      <w:r>
        <w:t xml:space="preserve">Kööpenhamina</w:t>
      </w:r>
    </w:p>
    <w:p>
      <w:r>
        <w:rPr>
          <w:b/>
        </w:rPr>
        <w:t xml:space="preserve">Esimerkki 8.5344</w:t>
      </w:r>
    </w:p>
    <w:p>
      <w:r>
        <w:t xml:space="preserve">Mistä kaupungista löytyy Edvard Eriksenin suunnittelema pronssipatsas "Pieni merenneito"?</w:t>
      </w:r>
    </w:p>
    <w:p>
      <w:r>
        <w:rPr>
          <w:b/>
        </w:rPr>
        <w:t xml:space="preserve">Tulos</w:t>
      </w:r>
    </w:p>
    <w:p>
      <w:r>
        <w:t xml:space="preserve">Kööpenhamina</w:t>
      </w:r>
    </w:p>
    <w:p>
      <w:r>
        <w:rPr>
          <w:b/>
        </w:rPr>
        <w:t xml:space="preserve">Esimerkki 8.5345</w:t>
      </w:r>
    </w:p>
    <w:p>
      <w:r>
        <w:t xml:space="preserve">Kuka kirjoitti seuraavat kirjat: Peter Pan, Pikku ministeri ja Ikkuna Thrumsissa?</w:t>
      </w:r>
    </w:p>
    <w:p>
      <w:r>
        <w:rPr>
          <w:b/>
        </w:rPr>
        <w:t xml:space="preserve">Tulos</w:t>
      </w:r>
    </w:p>
    <w:p>
      <w:r>
        <w:t xml:space="preserve">j. m. barrie</w:t>
      </w:r>
    </w:p>
    <w:p>
      <w:r>
        <w:rPr>
          <w:b/>
        </w:rPr>
        <w:t xml:space="preserve">Esimerkki 8.5346</w:t>
      </w:r>
    </w:p>
    <w:p>
      <w:r>
        <w:t xml:space="preserve">Missä sarjakuvasarjassa esiintyi hahmo nimeltä Little My?</w:t>
      </w:r>
    </w:p>
    <w:p>
      <w:r>
        <w:rPr>
          <w:b/>
        </w:rPr>
        <w:t xml:space="preserve">Tulos</w:t>
      </w:r>
    </w:p>
    <w:p>
      <w:r>
        <w:t xml:space="preserve">Muumipeikko</w:t>
      </w:r>
    </w:p>
    <w:p>
      <w:r>
        <w:rPr>
          <w:b/>
        </w:rPr>
        <w:t xml:space="preserve">Esimerkki 8.5347</w:t>
      </w:r>
    </w:p>
    <w:p>
      <w:r>
        <w:t xml:space="preserve">Kuka kirjoitti sanat ja musiikin elokuvaan A Little Night Music?</w:t>
      </w:r>
    </w:p>
    <w:p>
      <w:r>
        <w:rPr>
          <w:b/>
        </w:rPr>
        <w:t xml:space="preserve">Tulos</w:t>
      </w:r>
    </w:p>
    <w:p>
      <w:r>
        <w:t xml:space="preserve">Stephen Sondheim</w:t>
      </w:r>
    </w:p>
    <w:p>
      <w:r>
        <w:rPr>
          <w:b/>
        </w:rPr>
        <w:t xml:space="preserve">Esimerkki 8.5348</w:t>
      </w:r>
    </w:p>
    <w:p>
      <w:r>
        <w:t xml:space="preserve">Le Petit Prince (Pieni prinssi)?</w:t>
      </w:r>
    </w:p>
    <w:p>
      <w:r>
        <w:rPr>
          <w:b/>
        </w:rPr>
        <w:t xml:space="preserve">Tulos</w:t>
      </w:r>
    </w:p>
    <w:p>
      <w:r>
        <w:t xml:space="preserve">antoine de saint-exupery</w:t>
      </w:r>
    </w:p>
    <w:p>
      <w:r>
        <w:rPr>
          <w:b/>
        </w:rPr>
        <w:t xml:space="preserve">Esimerkki 8.5349</w:t>
      </w:r>
    </w:p>
    <w:p>
      <w:r>
        <w:t xml:space="preserve">Kuka oli velvollinen lukemaan Punaista kirjaa?</w:t>
      </w:r>
    </w:p>
    <w:p>
      <w:r>
        <w:rPr>
          <w:b/>
        </w:rPr>
        <w:t xml:space="preserve">Tulos</w:t>
      </w:r>
    </w:p>
    <w:p>
      <w:r>
        <w:t xml:space="preserve">mao zedong</w:t>
      </w:r>
    </w:p>
    <w:p>
      <w:r>
        <w:rPr>
          <w:b/>
        </w:rPr>
        <w:t xml:space="preserve">Esimerkki 8.5350</w:t>
      </w:r>
    </w:p>
    <w:p>
      <w:r>
        <w:t xml:space="preserve">Kuka ranskalainen kirjailija kirjoitti sadut "Punahilkka", "Ruusunen" ja "Saapasjalkakissa"?</w:t>
      </w:r>
    </w:p>
    <w:p>
      <w:r>
        <w:rPr>
          <w:b/>
        </w:rPr>
        <w:t xml:space="preserve">Tulos</w:t>
      </w:r>
    </w:p>
    <w:p>
      <w:r>
        <w:t xml:space="preserve">charles perrault</w:t>
      </w:r>
    </w:p>
    <w:p>
      <w:r>
        <w:rPr>
          <w:b/>
        </w:rPr>
        <w:t xml:space="preserve">Esimerkki 8.5351</w:t>
      </w:r>
    </w:p>
    <w:p>
      <w:r>
        <w:t xml:space="preserve">Kenellä oli vuonna 1964 listaykköshitti "Little Red Rooster"?</w:t>
      </w:r>
    </w:p>
    <w:p>
      <w:r>
        <w:rPr>
          <w:b/>
        </w:rPr>
        <w:t xml:space="preserve">Tulos</w:t>
      </w:r>
    </w:p>
    <w:p>
      <w:r>
        <w:t xml:space="preserve">The Rolling Stones</w:t>
      </w:r>
    </w:p>
    <w:p>
      <w:r>
        <w:rPr>
          <w:b/>
        </w:rPr>
        <w:t xml:space="preserve">Esimerkki 8.5352</w:t>
      </w:r>
    </w:p>
    <w:p>
      <w:r>
        <w:t xml:space="preserve">Kuka kirjoitti 1800-luvun romaanin "Little Women"?</w:t>
      </w:r>
    </w:p>
    <w:p>
      <w:r>
        <w:rPr>
          <w:b/>
        </w:rPr>
        <w:t xml:space="preserve">Tulos</w:t>
      </w:r>
    </w:p>
    <w:p>
      <w:r>
        <w:t xml:space="preserve">louisa may alcott</w:t>
      </w:r>
    </w:p>
    <w:p>
      <w:r>
        <w:rPr>
          <w:b/>
        </w:rPr>
        <w:t xml:space="preserve">Esimerkki 8.5353</w:t>
      </w:r>
    </w:p>
    <w:p>
      <w:r>
        <w:t xml:space="preserve">Minkä palkinnon Liu Xiaobo voitti vuonna 2010?</w:t>
      </w:r>
    </w:p>
    <w:p>
      <w:r>
        <w:rPr>
          <w:b/>
        </w:rPr>
        <w:t xml:space="preserve">Tulos</w:t>
      </w:r>
    </w:p>
    <w:p>
      <w:r>
        <w:t xml:space="preserve">Nobelin rauhanpalkinto</w:t>
      </w:r>
    </w:p>
    <w:p>
      <w:r>
        <w:rPr>
          <w:b/>
        </w:rPr>
        <w:t xml:space="preserve">Esimerkki 8.5354</w:t>
      </w:r>
    </w:p>
    <w:p>
      <w:r>
        <w:t xml:space="preserve">Kuka näytteli Solitairea elokuvassa Live and Let Die?</w:t>
      </w:r>
    </w:p>
    <w:p>
      <w:r>
        <w:rPr>
          <w:b/>
        </w:rPr>
        <w:t xml:space="preserve">Tulos</w:t>
      </w:r>
    </w:p>
    <w:p>
      <w:r>
        <w:t xml:space="preserve">Jane Seymour</w:t>
      </w:r>
    </w:p>
    <w:p>
      <w:r>
        <w:rPr>
          <w:b/>
        </w:rPr>
        <w:t xml:space="preserve">Esimerkki 8.5355</w:t>
      </w:r>
    </w:p>
    <w:p>
      <w:r>
        <w:t xml:space="preserve">Mikä on Oasiksen debyyttialbumin nimi, joka sisältää singlet "Cigarettes And Alcohol" ja "Live Forever"?</w:t>
      </w:r>
    </w:p>
    <w:p>
      <w:r>
        <w:rPr>
          <w:b/>
        </w:rPr>
        <w:t xml:space="preserve">Tulos</w:t>
      </w:r>
    </w:p>
    <w:p>
      <w:r>
        <w:t xml:space="preserve">ehdottomasti ehkä</w:t>
      </w:r>
    </w:p>
    <w:p>
      <w:r>
        <w:rPr>
          <w:b/>
        </w:rPr>
        <w:t xml:space="preserve">Esimerkki 8.5356</w:t>
      </w:r>
    </w:p>
    <w:p>
      <w:r>
        <w:t xml:space="preserve">Mikä kuuluisa nyrkkeilijä, lempinimeltään Smokin' Joe, voitti Muhammed Alin kuuluisassa vuosisadan taistelussa, mutta menetti taistelun maksasyöpää vastaan aiemmin tällä viikolla?</w:t>
      </w:r>
    </w:p>
    <w:p>
      <w:r>
        <w:rPr>
          <w:b/>
        </w:rPr>
        <w:t xml:space="preserve">Tulos</w:t>
      </w:r>
    </w:p>
    <w:p>
      <w:r>
        <w:t xml:space="preserve">Joe Frazier</w:t>
      </w:r>
    </w:p>
    <w:p>
      <w:r>
        <w:rPr>
          <w:b/>
        </w:rPr>
        <w:t xml:space="preserve">Esimerkki 8.5357</w:t>
      </w:r>
    </w:p>
    <w:p>
      <w:r>
        <w:t xml:space="preserve">Mitä kutsutaan hanhen tai ankan maksaksi, kun siitä tehdään ruokaa?</w:t>
      </w:r>
    </w:p>
    <w:p>
      <w:r>
        <w:rPr>
          <w:b/>
        </w:rPr>
        <w:t xml:space="preserve">Tulos</w:t>
      </w:r>
    </w:p>
    <w:p>
      <w:r>
        <w:t xml:space="preserve">hanhenmaksaa</w:t>
      </w:r>
    </w:p>
    <w:p>
      <w:r>
        <w:rPr>
          <w:b/>
        </w:rPr>
        <w:t xml:space="preserve">Esimerkki 8.5358</w:t>
      </w:r>
    </w:p>
    <w:p>
      <w:r>
        <w:t xml:space="preserve">Paksut jalkapalloilijat Kuka Liverpolin jalkapalloilija on tällä hetkellä puolivälissä matematiikan opintojaksoa Avoimessa yliopistossa ?</w:t>
      </w:r>
    </w:p>
    <w:p>
      <w:r>
        <w:rPr>
          <w:b/>
        </w:rPr>
        <w:t xml:space="preserve">Tulos</w:t>
      </w:r>
    </w:p>
    <w:p>
      <w:r>
        <w:t xml:space="preserve">glen johnson</w:t>
      </w:r>
    </w:p>
    <w:p>
      <w:r>
        <w:rPr>
          <w:b/>
        </w:rPr>
        <w:t xml:space="preserve">Esimerkki 8.5359</w:t>
      </w:r>
    </w:p>
    <w:p>
      <w:r>
        <w:t xml:space="preserve">Kenen mukaan Liverpoolin lentoasema on nimetty?</w:t>
      </w:r>
    </w:p>
    <w:p>
      <w:r>
        <w:rPr>
          <w:b/>
        </w:rPr>
        <w:t xml:space="preserve">Tulos</w:t>
      </w:r>
    </w:p>
    <w:p>
      <w:r>
        <w:t xml:space="preserve">John Lennon</w:t>
      </w:r>
    </w:p>
    <w:p>
      <w:r>
        <w:rPr>
          <w:b/>
        </w:rPr>
        <w:t xml:space="preserve">Esimerkki 8.5360</w:t>
      </w:r>
    </w:p>
    <w:p>
      <w:r>
        <w:t xml:space="preserve">Kuka oli Liverpool FC:n manageri vuosina 1991-1994?</w:t>
      </w:r>
    </w:p>
    <w:p>
      <w:r>
        <w:rPr>
          <w:b/>
        </w:rPr>
        <w:t xml:space="preserve">Tulos</w:t>
      </w:r>
    </w:p>
    <w:p>
      <w:r>
        <w:t xml:space="preserve">graeme souness</w:t>
      </w:r>
    </w:p>
    <w:p>
      <w:r>
        <w:rPr>
          <w:b/>
        </w:rPr>
        <w:t xml:space="preserve">Esimerkki 8.5361</w:t>
      </w:r>
    </w:p>
    <w:p>
      <w:r>
        <w:t xml:space="preserve">Kuka liverpoolilaissyntyinen kirjailija kirjoitti komediasarjan Butterflies?</w:t>
      </w:r>
    </w:p>
    <w:p>
      <w:r>
        <w:rPr>
          <w:b/>
        </w:rPr>
        <w:t xml:space="preserve">Tulos</w:t>
      </w:r>
    </w:p>
    <w:p>
      <w:r>
        <w:t xml:space="preserve">carla lane</w:t>
      </w:r>
    </w:p>
    <w:p>
      <w:r>
        <w:rPr>
          <w:b/>
        </w:rPr>
        <w:t xml:space="preserve">Esimerkki 8.5362</w:t>
      </w:r>
    </w:p>
    <w:p>
      <w:r>
        <w:t xml:space="preserve">Valioliigan historian kaikkien aikojen kymmenen parhaan maalintekijän joukossa on kolme Liverpoolin pelaajaa. Robbie Fowler, Michael Owen ja kuka muu?</w:t>
      </w:r>
    </w:p>
    <w:p>
      <w:r>
        <w:rPr>
          <w:b/>
        </w:rPr>
        <w:t xml:space="preserve">Tulos</w:t>
      </w:r>
    </w:p>
    <w:p>
      <w:r>
        <w:t xml:space="preserve">robbie keane</w:t>
      </w:r>
    </w:p>
    <w:p>
      <w:r>
        <w:rPr>
          <w:b/>
        </w:rPr>
        <w:t xml:space="preserve">Esimerkki 8.5363</w:t>
      </w:r>
    </w:p>
    <w:p>
      <w:r>
        <w:t xml:space="preserve">Kuka kuuluisa arkkitehti suunnitteli Liverpoolin anglikaanisen katedraalin?</w:t>
      </w:r>
    </w:p>
    <w:p>
      <w:r>
        <w:rPr>
          <w:b/>
        </w:rPr>
        <w:t xml:space="preserve">Tulos</w:t>
      </w:r>
    </w:p>
    <w:p>
      <w:r>
        <w:t xml:space="preserve">giles gilbert scott</w:t>
      </w:r>
    </w:p>
    <w:p>
      <w:r>
        <w:rPr>
          <w:b/>
        </w:rPr>
        <w:t xml:space="preserve">Esimerkki 8.5364</w:t>
      </w:r>
    </w:p>
    <w:p>
      <w:r>
        <w:t xml:space="preserve">Kuka Rooman keisari oli naimisissa Livia Drusillan kanssa 51 vuotta?</w:t>
      </w:r>
    </w:p>
    <w:p>
      <w:r>
        <w:rPr>
          <w:b/>
        </w:rPr>
        <w:t xml:space="preserve">Tulos</w:t>
      </w:r>
    </w:p>
    <w:p>
      <w:r>
        <w:t xml:space="preserve">augustus</w:t>
      </w:r>
    </w:p>
    <w:p>
      <w:r>
        <w:rPr>
          <w:b/>
        </w:rPr>
        <w:t xml:space="preserve">Esimerkki 8.5365</w:t>
      </w:r>
    </w:p>
    <w:p>
      <w:r>
        <w:t xml:space="preserve">Kuka esitti James Bond -elokuvan "Living Daylights" tunnussävelmän vuonna 1987?</w:t>
      </w:r>
    </w:p>
    <w:p>
      <w:r>
        <w:rPr>
          <w:b/>
        </w:rPr>
        <w:t xml:space="preserve">Tulos</w:t>
      </w:r>
    </w:p>
    <w:p>
      <w:r>
        <w:t xml:space="preserve">a-ha</w:t>
      </w:r>
    </w:p>
    <w:p>
      <w:r>
        <w:rPr>
          <w:b/>
        </w:rPr>
        <w:t xml:space="preserve">Esimerkki 8.5366</w:t>
      </w:r>
    </w:p>
    <w:p>
      <w:r>
        <w:t xml:space="preserve">Kuka levytti teemamusiikin Bond-elokuvaan Elävät päivänvalot?</w:t>
      </w:r>
    </w:p>
    <w:p>
      <w:r>
        <w:rPr>
          <w:b/>
        </w:rPr>
        <w:t xml:space="preserve">Tulos</w:t>
      </w:r>
    </w:p>
    <w:p>
      <w:r>
        <w:t xml:space="preserve">a-ha</w:t>
      </w:r>
    </w:p>
    <w:p>
      <w:r>
        <w:rPr>
          <w:b/>
        </w:rPr>
        <w:t xml:space="preserve">Esimerkki 8.5367</w:t>
      </w:r>
    </w:p>
    <w:p>
      <w:r>
        <w:t xml:space="preserve">Millä yhtyeellä oli vuonna 1989 hitti The Living Years?</w:t>
      </w:r>
    </w:p>
    <w:p>
      <w:r>
        <w:rPr>
          <w:b/>
        </w:rPr>
        <w:t xml:space="preserve">Tulos</w:t>
      </w:r>
    </w:p>
    <w:p>
      <w:r>
        <w:t xml:space="preserve">mike + mekaanikot</w:t>
      </w:r>
    </w:p>
    <w:p>
      <w:r>
        <w:rPr>
          <w:b/>
        </w:rPr>
        <w:t xml:space="preserve">Esimerkki 8.5368</w:t>
      </w:r>
    </w:p>
    <w:p>
      <w:r>
        <w:t xml:space="preserve">Mikä yhdysvaltalainen popyhtye, joka ei päässyt listaykköseksi Isossa-Britanniassa, sai menestyneimmän listaykköshittinsä Amerikassa Livin' on a Prayer -kappaleella vuonna 1986?</w:t>
      </w:r>
    </w:p>
    <w:p>
      <w:r>
        <w:rPr>
          <w:b/>
        </w:rPr>
        <w:t xml:space="preserve">Tulos</w:t>
      </w:r>
    </w:p>
    <w:p>
      <w:r>
        <w:t xml:space="preserve">Bon Jovi</w:t>
      </w:r>
    </w:p>
    <w:p>
      <w:r>
        <w:rPr>
          <w:b/>
        </w:rPr>
        <w:t xml:space="preserve">Esimerkki 8.5369</w:t>
      </w:r>
    </w:p>
    <w:p>
      <w:r>
        <w:t xml:space="preserve">Mikä oli Thin Lizziesin ensimmäinen hitti vuonna 1973?</w:t>
      </w:r>
    </w:p>
    <w:p>
      <w:r>
        <w:rPr>
          <w:b/>
        </w:rPr>
        <w:t xml:space="preserve">Tulos</w:t>
      </w:r>
    </w:p>
    <w:p>
      <w:r>
        <w:t xml:space="preserve">viskiä purkissa</w:t>
      </w:r>
    </w:p>
    <w:p>
      <w:r>
        <w:rPr>
          <w:b/>
        </w:rPr>
        <w:t xml:space="preserve">Esimerkki 8.5370</w:t>
      </w:r>
    </w:p>
    <w:p>
      <w:r>
        <w:t xml:space="preserve">Amy Williams ja Lizzy Yarnold Isosta-Britanniasta ovat voittaneet talviolympialaisten kultamitalin kahdessa viime kisassa missä lajissa?</w:t>
      </w:r>
    </w:p>
    <w:p>
      <w:r>
        <w:rPr>
          <w:b/>
        </w:rPr>
        <w:t xml:space="preserve">Tulos</w:t>
      </w:r>
    </w:p>
    <w:p>
      <w:r>
        <w:t xml:space="preserve">luuranko</w:t>
      </w:r>
    </w:p>
    <w:p>
      <w:r>
        <w:rPr>
          <w:b/>
        </w:rPr>
        <w:t xml:space="preserve">Esimerkki 8.5371</w:t>
      </w:r>
    </w:p>
    <w:p>
      <w:r>
        <w:t xml:space="preserve">Minkä Euroopan maan pääkaupunki on Ljubljana?</w:t>
      </w:r>
    </w:p>
    <w:p>
      <w:r>
        <w:rPr>
          <w:b/>
        </w:rPr>
        <w:t xml:space="preserve">Tulos</w:t>
      </w:r>
    </w:p>
    <w:p>
      <w:r>
        <w:t xml:space="preserve">slovenia</w:t>
      </w:r>
    </w:p>
    <w:p>
      <w:r>
        <w:rPr>
          <w:b/>
        </w:rPr>
        <w:t xml:space="preserve">Esimerkki 8.5372</w:t>
      </w:r>
    </w:p>
    <w:p>
      <w:r>
        <w:t xml:space="preserve">43 mailin pituinen Llangollenin kanava yhdistää Llangollenin kaupungin ja minkä Cheshiressä sijaitsevan siviilipiirikunnan?</w:t>
      </w:r>
    </w:p>
    <w:p>
      <w:r>
        <w:rPr>
          <w:b/>
        </w:rPr>
        <w:t xml:space="preserve">Tulos</w:t>
      </w:r>
    </w:p>
    <w:p>
      <w:r>
        <w:t xml:space="preserve">hurleston</w:t>
      </w:r>
    </w:p>
    <w:p>
      <w:r>
        <w:rPr>
          <w:b/>
        </w:rPr>
        <w:t xml:space="preserve">Esimerkki 8.5373</w:t>
      </w:r>
    </w:p>
    <w:p>
      <w:r>
        <w:t xml:space="preserve">Kuka näyttelijä on näytellyt Fletcher Reediä, Lloyd Christmasia ja The Riddleriä valkokankaalla?</w:t>
      </w:r>
    </w:p>
    <w:p>
      <w:r>
        <w:rPr>
          <w:b/>
        </w:rPr>
        <w:t xml:space="preserve">Tulos</w:t>
      </w:r>
    </w:p>
    <w:p>
      <w:r>
        <w:t xml:space="preserve">Jim Carrey</w:t>
      </w:r>
    </w:p>
    <w:p>
      <w:r>
        <w:rPr>
          <w:b/>
        </w:rPr>
        <w:t xml:space="preserve">Esimerkki 8.5374</w:t>
      </w:r>
    </w:p>
    <w:p>
      <w:r>
        <w:t xml:space="preserve">Minkä brittiläisen iltapäivälehden päätoimittajaksi Lloyd Embleystä tuli toukokuussa 2012?</w:t>
      </w:r>
    </w:p>
    <w:p>
      <w:r>
        <w:rPr>
          <w:b/>
        </w:rPr>
        <w:t xml:space="preserve">Tulos</w:t>
      </w:r>
    </w:p>
    <w:p>
      <w:r>
        <w:t xml:space="preserve">päivittäinen peili</w:t>
      </w:r>
    </w:p>
    <w:p>
      <w:r>
        <w:rPr>
          <w:b/>
        </w:rPr>
        <w:t xml:space="preserve">Esimerkki 8.5375</w:t>
      </w:r>
    </w:p>
    <w:p>
      <w:r>
        <w:t xml:space="preserve">Mikä näistä oli Lloyd Pricen ykköshitti?</w:t>
      </w:r>
    </w:p>
    <w:p>
      <w:r>
        <w:rPr>
          <w:b/>
        </w:rPr>
        <w:t xml:space="preserve">Tulos</w:t>
      </w:r>
    </w:p>
    <w:p>
      <w:r>
        <w:t xml:space="preserve">stagger lee</w:t>
      </w:r>
    </w:p>
    <w:p>
      <w:r>
        <w:rPr>
          <w:b/>
        </w:rPr>
        <w:t xml:space="preserve">Esimerkki 8.5376</w:t>
      </w:r>
    </w:p>
    <w:p>
      <w:r>
        <w:t xml:space="preserve">Mikä oli Jeesus Kristus Rice/Lloyd Webberin esityksen mukaan?</w:t>
      </w:r>
    </w:p>
    <w:p>
      <w:r>
        <w:rPr>
          <w:b/>
        </w:rPr>
        <w:t xml:space="preserve">Tulos</w:t>
      </w:r>
    </w:p>
    <w:p>
      <w:r>
        <w:t xml:space="preserve">supertähti</w:t>
      </w:r>
    </w:p>
    <w:p>
      <w:r>
        <w:rPr>
          <w:b/>
        </w:rPr>
        <w:t xml:space="preserve">Esimerkki 8.5377</w:t>
      </w:r>
    </w:p>
    <w:p>
      <w:r>
        <w:t xml:space="preserve">Mikä on sen vesiväylän nimi, joka yhdistää Pohjanmeren ja Atlantin valtameren Loch Nessin kautta?</w:t>
      </w:r>
    </w:p>
    <w:p>
      <w:r>
        <w:rPr>
          <w:b/>
        </w:rPr>
        <w:t xml:space="preserve">Tulos</w:t>
      </w:r>
    </w:p>
    <w:p>
      <w:r>
        <w:t xml:space="preserve">Kaledonian kanava</w:t>
      </w:r>
    </w:p>
    <w:p>
      <w:r>
        <w:rPr>
          <w:b/>
        </w:rPr>
        <w:t xml:space="preserve">Esimerkki 8.5378</w:t>
      </w:r>
    </w:p>
    <w:p>
      <w:r>
        <w:t xml:space="preserve">Mikä kanava yhdistää Loch Nessin ja Moray Firthin?</w:t>
      </w:r>
    </w:p>
    <w:p>
      <w:r>
        <w:rPr>
          <w:b/>
        </w:rPr>
        <w:t xml:space="preserve">Tulos</w:t>
      </w:r>
    </w:p>
    <w:p>
      <w:r>
        <w:t xml:space="preserve">Kaledonian kanava</w:t>
      </w:r>
    </w:p>
    <w:p>
      <w:r>
        <w:rPr>
          <w:b/>
        </w:rPr>
        <w:t xml:space="preserve">Esimerkki 8.5379</w:t>
      </w:r>
    </w:p>
    <w:p>
      <w:r>
        <w:t xml:space="preserve">Mikä skotlantilainen satama sijaitsee Loch Ryanin rannalla?</w:t>
      </w:r>
    </w:p>
    <w:p>
      <w:r>
        <w:rPr>
          <w:b/>
        </w:rPr>
        <w:t xml:space="preserve">Tulos</w:t>
      </w:r>
    </w:p>
    <w:p>
      <w:r>
        <w:t xml:space="preserve">stranraer</w:t>
      </w:r>
    </w:p>
    <w:p>
      <w:r>
        <w:rPr>
          <w:b/>
        </w:rPr>
        <w:t xml:space="preserve">Esimerkki 8.5380</w:t>
      </w:r>
    </w:p>
    <w:p>
      <w:r>
        <w:t xml:space="preserve">Herra Lockwood vuokraa Thrushcross Grangen ja pyytää taloudenhoitajaa Nelly Deania kertomaan vuokraisännästä ja tämän perheestä. Mihin romaaniin tämä perustuu?</w:t>
      </w:r>
    </w:p>
    <w:p>
      <w:r>
        <w:rPr>
          <w:b/>
        </w:rPr>
        <w:t xml:space="preserve">Tulos</w:t>
      </w:r>
    </w:p>
    <w:p>
      <w:r>
        <w:t xml:space="preserve">Humisevat korkeudet</w:t>
      </w:r>
    </w:p>
    <w:p>
      <w:r>
        <w:rPr>
          <w:b/>
        </w:rPr>
        <w:t xml:space="preserve">Esimerkki 8.5381</w:t>
      </w:r>
    </w:p>
    <w:p>
      <w:r>
        <w:t xml:space="preserve">Minkä kirjan hahmot "Nelly Deane" ja "herra Lockwood" kertovat?</w:t>
      </w:r>
    </w:p>
    <w:p>
      <w:r>
        <w:rPr>
          <w:b/>
        </w:rPr>
        <w:t xml:space="preserve">Tulos</w:t>
      </w:r>
    </w:p>
    <w:p>
      <w:r>
        <w:t xml:space="preserve">Humisevat korkeudet</w:t>
      </w:r>
    </w:p>
    <w:p>
      <w:r>
        <w:rPr>
          <w:b/>
        </w:rPr>
        <w:t xml:space="preserve">Esimerkki 8.5382</w:t>
      </w:r>
    </w:p>
    <w:p>
      <w:r>
        <w:t xml:space="preserve">Mikä lauluntekijäpariskunta kirjoitti yli 20 hittilevyä, joista useista tuli listaykköshittejä Atlantin molemmin puolin, kuten Take good care of my Baby, Will you love me Tomorrow ja The Loco-motion ?</w:t>
      </w:r>
    </w:p>
    <w:p>
      <w:r>
        <w:rPr>
          <w:b/>
        </w:rPr>
        <w:t xml:space="preserve">Tulos</w:t>
      </w:r>
    </w:p>
    <w:p>
      <w:r>
        <w:t xml:space="preserve">carole king</w:t>
      </w:r>
    </w:p>
    <w:p>
      <w:r>
        <w:rPr>
          <w:b/>
        </w:rPr>
        <w:t xml:space="preserve">Esimerkki 8.5383</w:t>
      </w:r>
    </w:p>
    <w:p>
      <w:r>
        <w:t xml:space="preserve">Kenellä oli hitti kappaleella Loco-Motion?</w:t>
      </w:r>
    </w:p>
    <w:p>
      <w:r>
        <w:rPr>
          <w:b/>
        </w:rPr>
        <w:t xml:space="preserve">Tulos</w:t>
      </w:r>
    </w:p>
    <w:p>
      <w:r>
        <w:t xml:space="preserve">pikku eva</w:t>
      </w:r>
    </w:p>
    <w:p>
      <w:r>
        <w:rPr>
          <w:b/>
        </w:rPr>
        <w:t xml:space="preserve">Esimerkki 8.5384</w:t>
      </w:r>
    </w:p>
    <w:p>
      <w:r>
        <w:t xml:space="preserve">Kuka oli The Locomotion -kappaleen alkuperäinen esittäjä?</w:t>
      </w:r>
    </w:p>
    <w:p>
      <w:r>
        <w:rPr>
          <w:b/>
        </w:rPr>
        <w:t xml:space="preserve">Tulos</w:t>
      </w:r>
    </w:p>
    <w:p>
      <w:r>
        <w:t xml:space="preserve">pikku eva</w:t>
      </w:r>
    </w:p>
    <w:p>
      <w:r>
        <w:rPr>
          <w:b/>
        </w:rPr>
        <w:t xml:space="preserve">Esimerkki 8.5385</w:t>
      </w:r>
    </w:p>
    <w:p>
      <w:r>
        <w:t xml:space="preserve">Lodin lentoasema (nykyisin Ben Gurionin kansainvälinen lentoasema) palvelee mitä aasialaista kaupunkia?</w:t>
      </w:r>
    </w:p>
    <w:p>
      <w:r>
        <w:rPr>
          <w:b/>
        </w:rPr>
        <w:t xml:space="preserve">Tulos</w:t>
      </w:r>
    </w:p>
    <w:p>
      <w:r>
        <w:t xml:space="preserve">tel aviv</w:t>
      </w:r>
    </w:p>
    <w:p>
      <w:r>
        <w:rPr>
          <w:b/>
        </w:rPr>
        <w:t xml:space="preserve">Esimerkki 8.5386</w:t>
      </w:r>
    </w:p>
    <w:p>
      <w:r>
        <w:t xml:space="preserve">Kenellä oli 70-luvulla hittialbumit `Low` ja `Lodger`?</w:t>
      </w:r>
    </w:p>
    <w:p>
      <w:r>
        <w:rPr>
          <w:b/>
        </w:rPr>
        <w:t xml:space="preserve">Tulos</w:t>
      </w:r>
    </w:p>
    <w:p>
      <w:r>
        <w:t xml:space="preserve">David Bowie</w:t>
      </w:r>
    </w:p>
    <w:p>
      <w:r>
        <w:rPr>
          <w:b/>
        </w:rPr>
        <w:t xml:space="preserve">Esimerkki 8.5387</w:t>
      </w:r>
    </w:p>
    <w:p>
      <w:r>
        <w:t xml:space="preserve">Missä kaupungissa sijaitsee Loganin lentoasema?</w:t>
      </w:r>
    </w:p>
    <w:p>
      <w:r>
        <w:rPr>
          <w:b/>
        </w:rPr>
        <w:t xml:space="preserve">Tulos</w:t>
      </w:r>
    </w:p>
    <w:p>
      <w:r>
        <w:t xml:space="preserve">boston</w:t>
      </w:r>
    </w:p>
    <w:p>
      <w:r>
        <w:rPr>
          <w:b/>
        </w:rPr>
        <w:t xml:space="preserve">Esimerkki 8.5388</w:t>
      </w:r>
    </w:p>
    <w:p>
      <w:r>
        <w:t xml:space="preserve">Kuka skotlantilainen matemaatikko löysi logaritmit?</w:t>
      </w:r>
    </w:p>
    <w:p>
      <w:r>
        <w:rPr>
          <w:b/>
        </w:rPr>
        <w:t xml:space="preserve">Tulos</w:t>
      </w:r>
    </w:p>
    <w:p>
      <w:r>
        <w:t xml:space="preserve">John Napier</w:t>
      </w:r>
    </w:p>
    <w:p>
      <w:r>
        <w:rPr>
          <w:b/>
        </w:rPr>
        <w:t xml:space="preserve">Esimerkki 8.5389</w:t>
      </w:r>
    </w:p>
    <w:p>
      <w:r>
        <w:t xml:space="preserve">Kuka säveltäjä kirjoitti oopperat "Lohengrin" ja "Tannhauser"?</w:t>
      </w:r>
    </w:p>
    <w:p>
      <w:r>
        <w:rPr>
          <w:b/>
        </w:rPr>
        <w:t xml:space="preserve">Tulos</w:t>
      </w:r>
    </w:p>
    <w:p>
      <w:r>
        <w:t xml:space="preserve">richard wagner</w:t>
      </w:r>
    </w:p>
    <w:p>
      <w:r>
        <w:rPr>
          <w:b/>
        </w:rPr>
        <w:t xml:space="preserve">Esimerkki 8.5390</w:t>
      </w:r>
    </w:p>
    <w:p>
      <w:r>
        <w:t xml:space="preserve">Kuka on säveltänyt oopperan "Lohengrin"?</w:t>
      </w:r>
    </w:p>
    <w:p>
      <w:r>
        <w:rPr>
          <w:b/>
        </w:rPr>
        <w:t xml:space="preserve">Tulos</w:t>
      </w:r>
    </w:p>
    <w:p>
      <w:r>
        <w:t xml:space="preserve">richard wagner</w:t>
      </w:r>
    </w:p>
    <w:p>
      <w:r>
        <w:rPr>
          <w:b/>
        </w:rPr>
        <w:t xml:space="preserve">Esimerkki 8.5391</w:t>
      </w:r>
    </w:p>
    <w:p>
      <w:r>
        <w:t xml:space="preserve">Kuka näytteli Lois Lanea vuoden 1978 elokuvassa `Superman`?</w:t>
      </w:r>
    </w:p>
    <w:p>
      <w:r>
        <w:rPr>
          <w:b/>
        </w:rPr>
        <w:t xml:space="preserve">Tulos</w:t>
      </w:r>
    </w:p>
    <w:p>
      <w:r>
        <w:t xml:space="preserve">Margot Kidder</w:t>
      </w:r>
    </w:p>
    <w:p>
      <w:r>
        <w:rPr>
          <w:b/>
        </w:rPr>
        <w:t xml:space="preserve">Esimerkki 8.5392</w:t>
      </w:r>
    </w:p>
    <w:p>
      <w:r>
        <w:t xml:space="preserve">Minkä roolin Lois Maxwell näytteli 14 ensimmäisessä James Bond -elokuvassa?</w:t>
      </w:r>
    </w:p>
    <w:p>
      <w:r>
        <w:rPr>
          <w:b/>
        </w:rPr>
        <w:t xml:space="preserve">Tulos</w:t>
      </w:r>
    </w:p>
    <w:p>
      <w:r>
        <w:t xml:space="preserve">Miss Moneypenny</w:t>
      </w:r>
    </w:p>
    <w:p>
      <w:r>
        <w:rPr>
          <w:b/>
        </w:rPr>
        <w:t xml:space="preserve">Esimerkki 8.5393</w:t>
      </w:r>
    </w:p>
    <w:p>
      <w:r>
        <w:t xml:space="preserve">Rajya Sabha ja Lok Sabha ovat minkä maan parlamentin kaksi kamaria?</w:t>
      </w:r>
    </w:p>
    <w:p>
      <w:r>
        <w:rPr>
          <w:b/>
        </w:rPr>
        <w:t xml:space="preserve">Tulos</w:t>
      </w:r>
    </w:p>
    <w:p>
      <w:r>
        <w:t xml:space="preserve">Intia</w:t>
      </w:r>
    </w:p>
    <w:p>
      <w:r>
        <w:rPr>
          <w:b/>
        </w:rPr>
        <w:t xml:space="preserve">Esimerkki 8.5394</w:t>
      </w:r>
    </w:p>
    <w:p>
      <w:r>
        <w:t xml:space="preserve">Minkä popyhtyeen hitti "Lola" oli vuonna 1970?</w:t>
      </w:r>
    </w:p>
    <w:p>
      <w:r>
        <w:rPr>
          <w:b/>
        </w:rPr>
        <w:t xml:space="preserve">Tulos</w:t>
      </w:r>
    </w:p>
    <w:p>
      <w:r>
        <w:t xml:space="preserve">mutkat</w:t>
      </w:r>
    </w:p>
    <w:p>
      <w:r>
        <w:rPr>
          <w:b/>
        </w:rPr>
        <w:t xml:space="preserve">Esimerkki 8.5395</w:t>
      </w:r>
    </w:p>
    <w:p>
      <w:r>
        <w:t xml:space="preserve">Millä kielellä Vladimir Nabokov kirjoitti Lolitan?</w:t>
      </w:r>
    </w:p>
    <w:p>
      <w:r>
        <w:rPr>
          <w:b/>
        </w:rPr>
        <w:t xml:space="preserve">Tulos</w:t>
      </w:r>
    </w:p>
    <w:p>
      <w:r>
        <w:t xml:space="preserve">englanti</w:t>
      </w:r>
    </w:p>
    <w:p>
      <w:r>
        <w:rPr>
          <w:b/>
        </w:rPr>
        <w:t xml:space="preserve">Esimerkki 8.5396</w:t>
      </w:r>
    </w:p>
    <w:p>
      <w:r>
        <w:t xml:space="preserve">Minkä räppärin kappale Lollipop on kaikkien aikojen myydyin soittoääni?</w:t>
      </w:r>
    </w:p>
    <w:p>
      <w:r>
        <w:rPr>
          <w:b/>
        </w:rPr>
        <w:t xml:space="preserve">Tulos</w:t>
      </w:r>
    </w:p>
    <w:p>
      <w:r>
        <w:t xml:space="preserve">lil wayne</w:t>
      </w:r>
    </w:p>
    <w:p>
      <w:r>
        <w:rPr>
          <w:b/>
        </w:rPr>
        <w:t xml:space="preserve">Esimerkki 8.5397</w:t>
      </w:r>
    </w:p>
    <w:p>
      <w:r>
        <w:t xml:space="preserve">Minkä elokuvan hahmoja ovat Nestor, Ral, Rinaldo ja Lombardo?</w:t>
      </w:r>
    </w:p>
    <w:p>
      <w:r>
        <w:rPr>
          <w:b/>
        </w:rPr>
        <w:t xml:space="preserve">Tulos</w:t>
      </w:r>
    </w:p>
    <w:p>
      <w:r>
        <w:t xml:space="preserve">onnelliset jalat</w:t>
      </w:r>
    </w:p>
    <w:p>
      <w:r>
        <w:rPr>
          <w:b/>
        </w:rPr>
        <w:t xml:space="preserve">Esimerkki 8.5398</w:t>
      </w:r>
    </w:p>
    <w:p>
      <w:r>
        <w:t xml:space="preserve">Mihin maahan Lombardia kuuluu?</w:t>
      </w:r>
    </w:p>
    <w:p>
      <w:r>
        <w:rPr>
          <w:b/>
        </w:rPr>
        <w:t xml:space="preserve">Tulos</w:t>
      </w:r>
    </w:p>
    <w:p>
      <w:r>
        <w:t xml:space="preserve">Italia</w:t>
      </w:r>
    </w:p>
    <w:p>
      <w:r>
        <w:rPr>
          <w:b/>
        </w:rPr>
        <w:t xml:space="preserve">Esimerkki 8.5399</w:t>
      </w:r>
    </w:p>
    <w:p>
      <w:r>
        <w:t xml:space="preserve">Piemont ja Lombardia ovat alueita missä Euroopan maassa?</w:t>
      </w:r>
    </w:p>
    <w:p>
      <w:r>
        <w:rPr>
          <w:b/>
        </w:rPr>
        <w:t xml:space="preserve">Tulos</w:t>
      </w:r>
    </w:p>
    <w:p>
      <w:r>
        <w:t xml:space="preserve">Italia</w:t>
      </w:r>
    </w:p>
    <w:p>
      <w:r>
        <w:rPr>
          <w:b/>
        </w:rPr>
        <w:t xml:space="preserve">Esimerkki 8.5400</w:t>
      </w:r>
    </w:p>
    <w:p>
      <w:r>
        <w:t xml:space="preserve">Mikä on Italian Lombardian alueen pääkaupunki?</w:t>
      </w:r>
    </w:p>
    <w:p>
      <w:r>
        <w:rPr>
          <w:b/>
        </w:rPr>
        <w:t xml:space="preserve">Tulos</w:t>
      </w:r>
    </w:p>
    <w:p>
      <w:r>
        <w:t xml:space="preserve">milan</w:t>
      </w:r>
    </w:p>
    <w:p>
      <w:r>
        <w:rPr>
          <w:b/>
        </w:rPr>
        <w:t xml:space="preserve">Esimerkki 8.5401</w:t>
      </w:r>
    </w:p>
    <w:p>
      <w:r>
        <w:t xml:space="preserve">Mikä italialainen kaupunki on Lombardian alueellinen pääkaupunki?</w:t>
      </w:r>
    </w:p>
    <w:p>
      <w:r>
        <w:rPr>
          <w:b/>
        </w:rPr>
        <w:t xml:space="preserve">Tulos</w:t>
      </w:r>
    </w:p>
    <w:p>
      <w:r>
        <w:t xml:space="preserve">milan</w:t>
      </w:r>
    </w:p>
    <w:p>
      <w:r>
        <w:rPr>
          <w:b/>
        </w:rPr>
        <w:t xml:space="preserve">Esimerkki 8.5402</w:t>
      </w:r>
    </w:p>
    <w:p>
      <w:r>
        <w:t xml:space="preserve">Kuka brittiläinen miesurheilija voitti olympiakultaa Lontoossa 2012 24-vuotiaana triathlonissa ?</w:t>
      </w:r>
    </w:p>
    <w:p>
      <w:r>
        <w:rPr>
          <w:b/>
        </w:rPr>
        <w:t xml:space="preserve">Tulos</w:t>
      </w:r>
    </w:p>
    <w:p>
      <w:r>
        <w:t xml:space="preserve">Alistair Brownlee</w:t>
      </w:r>
    </w:p>
    <w:p>
      <w:r>
        <w:rPr>
          <w:b/>
        </w:rPr>
        <w:t xml:space="preserve">Esimerkki 8.5403</w:t>
      </w:r>
    </w:p>
    <w:p>
      <w:r>
        <w:t xml:space="preserve">Mikä oli Lontoon vuoden 2012 olympialaisten jousiammuntakilpailujen pitopaikka?</w:t>
      </w:r>
    </w:p>
    <w:p>
      <w:r>
        <w:rPr>
          <w:b/>
        </w:rPr>
        <w:t xml:space="preserve">Tulos</w:t>
      </w:r>
    </w:p>
    <w:p>
      <w:r>
        <w:t xml:space="preserve">Lord's krikettikenttä</w:t>
      </w:r>
    </w:p>
    <w:p>
      <w:r>
        <w:rPr>
          <w:b/>
        </w:rPr>
        <w:t xml:space="preserve">Esimerkki 8.5404</w:t>
      </w:r>
    </w:p>
    <w:p>
      <w:r>
        <w:t xml:space="preserve">Missä Lontoon vuoden 2012 olympialaisissa soutukilpailut järjestettiin?</w:t>
      </w:r>
    </w:p>
    <w:p>
      <w:r>
        <w:rPr>
          <w:b/>
        </w:rPr>
        <w:t xml:space="preserve">Tulos</w:t>
      </w:r>
    </w:p>
    <w:p>
      <w:r>
        <w:t xml:space="preserve">Dorney Lake</w:t>
      </w:r>
    </w:p>
    <w:p>
      <w:r>
        <w:rPr>
          <w:b/>
        </w:rPr>
        <w:t xml:space="preserve">Esimerkki 8.5405</w:t>
      </w:r>
    </w:p>
    <w:p>
      <w:r>
        <w:t xml:space="preserve">London bridge oli vuonna 2006 hitti mille naisartistille?</w:t>
      </w:r>
    </w:p>
    <w:p>
      <w:r>
        <w:rPr>
          <w:b/>
        </w:rPr>
        <w:t xml:space="preserve">Tulos</w:t>
      </w:r>
    </w:p>
    <w:p>
      <w:r>
        <w:t xml:space="preserve">fergie</w:t>
      </w:r>
    </w:p>
    <w:p>
      <w:r>
        <w:rPr>
          <w:b/>
        </w:rPr>
        <w:t xml:space="preserve">Esimerkki 8.5406</w:t>
      </w:r>
    </w:p>
    <w:p>
      <w:r>
        <w:t xml:space="preserve">Missä päin Arizonaa London Bridge sijaitsee?</w:t>
      </w:r>
    </w:p>
    <w:p>
      <w:r>
        <w:rPr>
          <w:b/>
        </w:rPr>
        <w:t xml:space="preserve">Tulos</w:t>
      </w:r>
    </w:p>
    <w:p>
      <w:r>
        <w:t xml:space="preserve">havasujärvi</w:t>
      </w:r>
    </w:p>
    <w:p>
      <w:r>
        <w:rPr>
          <w:b/>
        </w:rPr>
        <w:t xml:space="preserve">Esimerkki 8.5407</w:t>
      </w:r>
    </w:p>
    <w:p>
      <w:r>
        <w:t xml:space="preserve">'London Calling' oli vuonna 1980 hittibiisi mille yhtyeelle?</w:t>
      </w:r>
    </w:p>
    <w:p>
      <w:r>
        <w:rPr>
          <w:b/>
        </w:rPr>
        <w:t xml:space="preserve">Tulos</w:t>
      </w:r>
    </w:p>
    <w:p>
      <w:r>
        <w:t xml:space="preserve">yhteenotto</w:t>
      </w:r>
    </w:p>
    <w:p>
      <w:r>
        <w:rPr>
          <w:b/>
        </w:rPr>
        <w:t xml:space="preserve">Esimerkki 8.5408</w:t>
      </w:r>
    </w:p>
    <w:p>
      <w:r>
        <w:t xml:space="preserve">Mikä yhtye teki hittilevyn vuonna 1980 London Callingilla?</w:t>
      </w:r>
    </w:p>
    <w:p>
      <w:r>
        <w:rPr>
          <w:b/>
        </w:rPr>
        <w:t xml:space="preserve">Tulos</w:t>
      </w:r>
    </w:p>
    <w:p>
      <w:r>
        <w:t xml:space="preserve">yhteenotto</w:t>
      </w:r>
    </w:p>
    <w:p>
      <w:r>
        <w:rPr>
          <w:b/>
        </w:rPr>
        <w:t xml:space="preserve">Esimerkki 8.5409</w:t>
      </w:r>
    </w:p>
    <w:p>
      <w:r>
        <w:t xml:space="preserve">Mikä on Londonderry Airin suositumpi nimi?</w:t>
      </w:r>
    </w:p>
    <w:p>
      <w:r>
        <w:rPr>
          <w:b/>
        </w:rPr>
        <w:t xml:space="preserve">Tulos</w:t>
      </w:r>
    </w:p>
    <w:p>
      <w:r>
        <w:t xml:space="preserve">Danny Boy</w:t>
      </w:r>
    </w:p>
    <w:p>
      <w:r>
        <w:rPr>
          <w:b/>
        </w:rPr>
        <w:t xml:space="preserve">Esimerkki 8.5410</w:t>
      </w:r>
    </w:p>
    <w:p>
      <w:r>
        <w:t xml:space="preserve">Mitä urheilulajia London Leopards pelaa?</w:t>
      </w:r>
    </w:p>
    <w:p>
      <w:r>
        <w:rPr>
          <w:b/>
        </w:rPr>
        <w:t xml:space="preserve">Tulos</w:t>
      </w:r>
    </w:p>
    <w:p>
      <w:r>
        <w:t xml:space="preserve">koripallo</w:t>
      </w:r>
    </w:p>
    <w:p>
      <w:r>
        <w:rPr>
          <w:b/>
        </w:rPr>
        <w:t xml:space="preserve">Esimerkki 8.5411</w:t>
      </w:r>
    </w:p>
    <w:p>
      <w:r>
        <w:t xml:space="preserve">Millä Lontoon aukiolla Royal Court Theatre sijaitsee?</w:t>
      </w:r>
    </w:p>
    <w:p>
      <w:r>
        <w:rPr>
          <w:b/>
        </w:rPr>
        <w:t xml:space="preserve">Tulos</w:t>
      </w:r>
    </w:p>
    <w:p>
      <w:r>
        <w:t xml:space="preserve">Sloanen aukio</w:t>
      </w:r>
    </w:p>
    <w:p>
      <w:r>
        <w:rPr>
          <w:b/>
        </w:rPr>
        <w:t xml:space="preserve">Esimerkki 8.5412</w:t>
      </w:r>
    </w:p>
    <w:p>
      <w:r>
        <w:t xml:space="preserve">Kuka valittiin Lontoon pormestariksi toukokuussa 2012?</w:t>
      </w:r>
    </w:p>
    <w:p>
      <w:r>
        <w:rPr>
          <w:b/>
        </w:rPr>
        <w:t xml:space="preserve">Tulos</w:t>
      </w:r>
    </w:p>
    <w:p>
      <w:r>
        <w:t xml:space="preserve">boris johnson</w:t>
      </w:r>
    </w:p>
    <w:p>
      <w:r>
        <w:rPr>
          <w:b/>
        </w:rPr>
        <w:t xml:space="preserve">Esimerkki 8.5413</w:t>
      </w:r>
    </w:p>
    <w:p>
      <w:r>
        <w:t xml:space="preserve">Minkä itävaltalaisen säveltäjän sinfonian numero 104 nimi on "Lontoo"?</w:t>
      </w:r>
    </w:p>
    <w:p>
      <w:r>
        <w:rPr>
          <w:b/>
        </w:rPr>
        <w:t xml:space="preserve">Tulos</w:t>
      </w:r>
    </w:p>
    <w:p>
      <w:r>
        <w:t xml:space="preserve">Joseph Haydn</w:t>
      </w:r>
    </w:p>
    <w:p>
      <w:r>
        <w:rPr>
          <w:b/>
        </w:rPr>
        <w:t xml:space="preserve">Esimerkki 8.5414</w:t>
      </w:r>
    </w:p>
    <w:p>
      <w:r>
        <w:t xml:space="preserve">Kuka lasten fiktiivinen hahmo asuu osoitteessa 32, Windsor Gardens, Lontoo?</w:t>
      </w:r>
    </w:p>
    <w:p>
      <w:r>
        <w:rPr>
          <w:b/>
        </w:rPr>
        <w:t xml:space="preserve">Tulos</w:t>
      </w:r>
    </w:p>
    <w:p>
      <w:r>
        <w:t xml:space="preserve">Paddingtonin karhu</w:t>
      </w:r>
    </w:p>
    <w:p>
      <w:r>
        <w:rPr>
          <w:b/>
        </w:rPr>
        <w:t xml:space="preserve">Esimerkki 8.5415</w:t>
      </w:r>
    </w:p>
    <w:p>
      <w:r>
        <w:t xml:space="preserve">Mikä oli sen yorkshireläisen pubin nimi, jota esiteltiin vuonna 1981 elokuvassa An American Werewolf in London?</w:t>
      </w:r>
    </w:p>
    <w:p>
      <w:r>
        <w:rPr>
          <w:b/>
        </w:rPr>
        <w:t xml:space="preserve">Tulos</w:t>
      </w:r>
    </w:p>
    <w:p>
      <w:r>
        <w:t xml:space="preserve">amerikkalainen ihmissusi Lontoossa</w:t>
      </w:r>
    </w:p>
    <w:p>
      <w:r>
        <w:rPr>
          <w:b/>
        </w:rPr>
        <w:t xml:space="preserve">Esimerkki 8.5416</w:t>
      </w:r>
    </w:p>
    <w:p>
      <w:r>
        <w:t xml:space="preserve">Mikä oli sarjamurhaaja John Christien lontoolainen osoite ja Richard Attenboroughin tähdittämän, hänestä vuonna 1970 tehdyn elokuvan nimi?</w:t>
      </w:r>
    </w:p>
    <w:p>
      <w:r>
        <w:rPr>
          <w:b/>
        </w:rPr>
        <w:t xml:space="preserve">Tulos</w:t>
      </w:r>
    </w:p>
    <w:p>
      <w:r>
        <w:t xml:space="preserve">10 rillington place</w:t>
      </w:r>
    </w:p>
    <w:p>
      <w:r>
        <w:rPr>
          <w:b/>
        </w:rPr>
        <w:t xml:space="preserve">Esimerkki 8.5417</w:t>
      </w:r>
    </w:p>
    <w:p>
      <w:r>
        <w:t xml:space="preserve">Lontoon maamerkit - Mikä rakennettiin Lontoossa vuonna 1925 pidetyn British Empire Exhibition -näyttelyn näyttämöksi ?</w:t>
      </w:r>
    </w:p>
    <w:p>
      <w:r>
        <w:rPr>
          <w:b/>
        </w:rPr>
        <w:t xml:space="preserve">Tulos</w:t>
      </w:r>
    </w:p>
    <w:p>
      <w:r>
        <w:t xml:space="preserve">Wembley-stadion</w:t>
      </w:r>
    </w:p>
    <w:p>
      <w:r>
        <w:rPr>
          <w:b/>
        </w:rPr>
        <w:t xml:space="preserve">Esimerkki 8.5418</w:t>
      </w:r>
    </w:p>
    <w:p>
      <w:r>
        <w:t xml:space="preserve">Millä Lontoon kadulla Cenotaph sijaitsee?</w:t>
      </w:r>
    </w:p>
    <w:p>
      <w:r>
        <w:rPr>
          <w:b/>
        </w:rPr>
        <w:t xml:space="preserve">Tulos</w:t>
      </w:r>
    </w:p>
    <w:p>
      <w:r>
        <w:t xml:space="preserve">whitehall</w:t>
      </w:r>
    </w:p>
    <w:p>
      <w:r>
        <w:rPr>
          <w:b/>
        </w:rPr>
        <w:t xml:space="preserve">Esimerkki 8.5419</w:t>
      </w:r>
    </w:p>
    <w:p>
      <w:r>
        <w:t xml:space="preserve">Mihin lontoolaiseen rakennukseen Royal Mews kuuluu?</w:t>
      </w:r>
    </w:p>
    <w:p>
      <w:r>
        <w:rPr>
          <w:b/>
        </w:rPr>
        <w:t xml:space="preserve">Tulos</w:t>
      </w:r>
    </w:p>
    <w:p>
      <w:r>
        <w:t xml:space="preserve">Buckinghamin palatsi</w:t>
      </w:r>
    </w:p>
    <w:p>
      <w:r>
        <w:rPr>
          <w:b/>
        </w:rPr>
        <w:t xml:space="preserve">Esimerkki 8.5420</w:t>
      </w:r>
    </w:p>
    <w:p>
      <w:r>
        <w:t xml:space="preserve">Missä Lontoon kuninkaallisista puistoista Speakers' Corner sijaitsee?</w:t>
      </w:r>
    </w:p>
    <w:p>
      <w:r>
        <w:rPr>
          <w:b/>
        </w:rPr>
        <w:t xml:space="preserve">Tulos</w:t>
      </w:r>
    </w:p>
    <w:p>
      <w:r>
        <w:t xml:space="preserve">Hyde Park</w:t>
      </w:r>
    </w:p>
    <w:p>
      <w:r>
        <w:rPr>
          <w:b/>
        </w:rPr>
        <w:t xml:space="preserve">Esimerkki 8.5421</w:t>
      </w:r>
    </w:p>
    <w:p>
      <w:r>
        <w:t xml:space="preserve">Mikä Lontoon kaupunginosa on kuuluisa vanhojen sotilaiden kuninkaallisesta sairaalasta?</w:t>
      </w:r>
    </w:p>
    <w:p>
      <w:r>
        <w:rPr>
          <w:b/>
        </w:rPr>
        <w:t xml:space="preserve">Tulos</w:t>
      </w:r>
    </w:p>
    <w:p>
      <w:r>
        <w:t xml:space="preserve">chelsea</w:t>
      </w:r>
    </w:p>
    <w:p>
      <w:r>
        <w:rPr>
          <w:b/>
        </w:rPr>
        <w:t xml:space="preserve">Esimerkki 8.5422</w:t>
      </w:r>
    </w:p>
    <w:p>
      <w:r>
        <w:t xml:space="preserve">Mistä lontoolaisesta rakennuksesta lähetettiin vuonna 1936 BBC:n ensimmäiset televisiolähetykset?</w:t>
      </w:r>
    </w:p>
    <w:p>
      <w:r>
        <w:rPr>
          <w:b/>
        </w:rPr>
        <w:t xml:space="preserve">Tulos</w:t>
      </w:r>
    </w:p>
    <w:p>
      <w:r>
        <w:t xml:space="preserve">Aleksandran palatsi</w:t>
      </w:r>
    </w:p>
    <w:p>
      <w:r>
        <w:rPr>
          <w:b/>
        </w:rPr>
        <w:t xml:space="preserve">Esimerkki 8.5423</w:t>
      </w:r>
    </w:p>
    <w:p>
      <w:r>
        <w:t xml:space="preserve">Mikä on Lontoon Westminsterin palatsin pohjoispäässä sijaitsevan kellon suuren kellon lempinimi?</w:t>
      </w:r>
    </w:p>
    <w:p>
      <w:r>
        <w:rPr>
          <w:b/>
        </w:rPr>
        <w:t xml:space="preserve">Tulos</w:t>
      </w:r>
    </w:p>
    <w:p>
      <w:r>
        <w:t xml:space="preserve">Big Ben</w:t>
      </w:r>
    </w:p>
    <w:p>
      <w:r>
        <w:rPr>
          <w:b/>
        </w:rPr>
        <w:t xml:space="preserve">Esimerkki 8.5424</w:t>
      </w:r>
    </w:p>
    <w:p>
      <w:r>
        <w:t xml:space="preserve">Mikä, lasinsirpaleeseen viitaten, tuli Lontoon korkeimmaksi rakennukseksi, kun sitä rakennettiin vuonna 2010?</w:t>
      </w:r>
    </w:p>
    <w:p>
      <w:r>
        <w:rPr>
          <w:b/>
        </w:rPr>
        <w:t xml:space="preserve">Tulos</w:t>
      </w:r>
    </w:p>
    <w:p>
      <w:r>
        <w:t xml:space="preserve">sirpale</w:t>
      </w:r>
    </w:p>
    <w:p>
      <w:r>
        <w:rPr>
          <w:b/>
        </w:rPr>
        <w:t xml:space="preserve">Esimerkki 8.5425</w:t>
      </w:r>
    </w:p>
    <w:p>
      <w:r>
        <w:t xml:space="preserve">Gordon Ramsay avasi ravintolan vuonna 2001 mihin lontoolaiseen hotelliin?</w:t>
      </w:r>
    </w:p>
    <w:p>
      <w:r>
        <w:rPr>
          <w:b/>
        </w:rPr>
        <w:t xml:space="preserve">Tulos</w:t>
      </w:r>
    </w:p>
    <w:p>
      <w:r>
        <w:t xml:space="preserve">Claridge's</w:t>
      </w:r>
    </w:p>
    <w:p>
      <w:r>
        <w:rPr>
          <w:b/>
        </w:rPr>
        <w:t xml:space="preserve">Esimerkki 8.5426</w:t>
      </w:r>
    </w:p>
    <w:p>
      <w:r>
        <w:t xml:space="preserve">Eräs alue Lontoossa sai nimensä metsästyssoitosta mikä?</w:t>
      </w:r>
    </w:p>
    <w:p>
      <w:r>
        <w:rPr>
          <w:b/>
        </w:rPr>
        <w:t xml:space="preserve">Tulos</w:t>
      </w:r>
    </w:p>
    <w:p>
      <w:r>
        <w:t xml:space="preserve">soho</w:t>
      </w:r>
    </w:p>
    <w:p>
      <w:r>
        <w:rPr>
          <w:b/>
        </w:rPr>
        <w:t xml:space="preserve">Esimerkki 8.5427</w:t>
      </w:r>
    </w:p>
    <w:p>
      <w:r>
        <w:t xml:space="preserve">Missä lontoolaisessa rakennuksessa Britannian monarkit perinteisesti kruunataan?</w:t>
      </w:r>
    </w:p>
    <w:p>
      <w:r>
        <w:rPr>
          <w:b/>
        </w:rPr>
        <w:t xml:space="preserve">Tulos</w:t>
      </w:r>
    </w:p>
    <w:p>
      <w:r>
        <w:t xml:space="preserve">westminsterin luostari</w:t>
      </w:r>
    </w:p>
    <w:p>
      <w:r>
        <w:rPr>
          <w:b/>
        </w:rPr>
        <w:t xml:space="preserve">Esimerkki 8.5428</w:t>
      </w:r>
    </w:p>
    <w:p>
      <w:r>
        <w:t xml:space="preserve">Missä rakennuksessa Lontoossa sijaitsee Poets Corner?</w:t>
      </w:r>
    </w:p>
    <w:p>
      <w:r>
        <w:rPr>
          <w:b/>
        </w:rPr>
        <w:t xml:space="preserve">Tulos</w:t>
      </w:r>
    </w:p>
    <w:p>
      <w:r>
        <w:t xml:space="preserve">westminsterin luostari</w:t>
      </w:r>
    </w:p>
    <w:p>
      <w:r>
        <w:rPr>
          <w:b/>
        </w:rPr>
        <w:t xml:space="preserve">Esimerkki 8.5429</w:t>
      </w:r>
    </w:p>
    <w:p>
      <w:r>
        <w:t xml:space="preserve">Mikä Lontoon yliopiston entinen college itsenäistyi heinäkuussa 2007?</w:t>
      </w:r>
    </w:p>
    <w:p>
      <w:r>
        <w:rPr>
          <w:b/>
        </w:rPr>
        <w:t xml:space="preserve">Tulos</w:t>
      </w:r>
    </w:p>
    <w:p>
      <w:r>
        <w:t xml:space="preserve">imperial college london</w:t>
      </w:r>
    </w:p>
    <w:p>
      <w:r>
        <w:rPr>
          <w:b/>
        </w:rPr>
        <w:t xml:space="preserve">Esimerkki 8.5430</w:t>
      </w:r>
    </w:p>
    <w:p>
      <w:r>
        <w:t xml:space="preserve">Fuller's-olutta valmistetaan Griffinin panimossa, missä lontoolaisessa kaupunginosassa?</w:t>
      </w:r>
    </w:p>
    <w:p>
      <w:r>
        <w:rPr>
          <w:b/>
        </w:rPr>
        <w:t xml:space="preserve">Tulos</w:t>
      </w:r>
    </w:p>
    <w:p>
      <w:r>
        <w:t xml:space="preserve">chiswick</w:t>
      </w:r>
    </w:p>
    <w:p>
      <w:r>
        <w:rPr>
          <w:b/>
        </w:rPr>
        <w:t xml:space="preserve">Esimerkki 8.5431</w:t>
      </w:r>
    </w:p>
    <w:p>
      <w:r>
        <w:t xml:space="preserve">Missä lontoolaisessa museossa sijaitsee National Art Library?</w:t>
      </w:r>
    </w:p>
    <w:p>
      <w:r>
        <w:rPr>
          <w:b/>
        </w:rPr>
        <w:t xml:space="preserve">Tulos</w:t>
      </w:r>
    </w:p>
    <w:p>
      <w:r>
        <w:t xml:space="preserve">victoria- ja albert-museo</w:t>
      </w:r>
    </w:p>
    <w:p>
      <w:r>
        <w:rPr>
          <w:b/>
        </w:rPr>
        <w:t xml:space="preserve">Esimerkki 8.5432</w:t>
      </w:r>
    </w:p>
    <w:p>
      <w:r>
        <w:t xml:space="preserve">Mikä suuri urheilutapahtuma järjestettiin myös Lontoossa pian Lontoon vuoden 2012 kesäolympialaisten jälkeen?</w:t>
      </w:r>
    </w:p>
    <w:p>
      <w:r>
        <w:rPr>
          <w:b/>
        </w:rPr>
        <w:t xml:space="preserve">Tulos</w:t>
      </w:r>
    </w:p>
    <w:p>
      <w:r>
        <w:t xml:space="preserve">Kesän 2012 paralympialaiset</w:t>
      </w:r>
    </w:p>
    <w:p>
      <w:r>
        <w:rPr>
          <w:b/>
        </w:rPr>
        <w:t xml:space="preserve">Esimerkki 8.5433</w:t>
      </w:r>
    </w:p>
    <w:p>
      <w:r>
        <w:t xml:space="preserve">Missä sijaitsivat Lontoon kuuluisat 1600-luvun "Frost Fairs"?</w:t>
      </w:r>
    </w:p>
    <w:p>
      <w:r>
        <w:rPr>
          <w:b/>
        </w:rPr>
        <w:t xml:space="preserve">Tulos</w:t>
      </w:r>
    </w:p>
    <w:p>
      <w:r>
        <w:t xml:space="preserve">Thames-joki</w:t>
      </w:r>
    </w:p>
    <w:p>
      <w:r>
        <w:rPr>
          <w:b/>
        </w:rPr>
        <w:t xml:space="preserve">Esimerkki 8.5434</w:t>
      </w:r>
    </w:p>
    <w:p>
      <w:r>
        <w:t xml:space="preserve">Mikä joki virtaa Lontoon kaupungin läpi Englannissa?</w:t>
      </w:r>
    </w:p>
    <w:p>
      <w:r>
        <w:rPr>
          <w:b/>
        </w:rPr>
        <w:t xml:space="preserve">Tulos</w:t>
      </w:r>
    </w:p>
    <w:p>
      <w:r>
        <w:t xml:space="preserve">Thames-joki</w:t>
      </w:r>
    </w:p>
    <w:p>
      <w:r>
        <w:rPr>
          <w:b/>
        </w:rPr>
        <w:t xml:space="preserve">Esimerkki 8.5435</w:t>
      </w:r>
    </w:p>
    <w:p>
      <w:r>
        <w:t xml:space="preserve">Lontoossa sijaitseva Harrods kuvailee itseään Harrods of where?</w:t>
      </w:r>
    </w:p>
    <w:p>
      <w:r>
        <w:rPr>
          <w:b/>
        </w:rPr>
        <w:t xml:space="preserve">Tulos</w:t>
      </w:r>
    </w:p>
    <w:p>
      <w:r>
        <w:t xml:space="preserve">knightsbridge</w:t>
      </w:r>
    </w:p>
    <w:p>
      <w:r>
        <w:rPr>
          <w:b/>
        </w:rPr>
        <w:t xml:space="preserve">Esimerkki 8.5436</w:t>
      </w:r>
    </w:p>
    <w:p>
      <w:r>
        <w:t xml:space="preserve">Minkä lontoolaisen jalkapalloseuran Sir Trevor Brookingin katsomo on?</w:t>
      </w:r>
    </w:p>
    <w:p>
      <w:r>
        <w:rPr>
          <w:b/>
        </w:rPr>
        <w:t xml:space="preserve">Tulos</w:t>
      </w:r>
    </w:p>
    <w:p>
      <w:r>
        <w:t xml:space="preserve">west ham united fc</w:t>
      </w:r>
    </w:p>
    <w:p>
      <w:r>
        <w:rPr>
          <w:b/>
        </w:rPr>
        <w:t xml:space="preserve">Esimerkki 8.5437</w:t>
      </w:r>
    </w:p>
    <w:p>
      <w:r>
        <w:t xml:space="preserve">Millä Lontoon asemalla on Paddington-karhun pronssipatsas?</w:t>
      </w:r>
    </w:p>
    <w:p>
      <w:r>
        <w:rPr>
          <w:b/>
        </w:rPr>
        <w:t xml:space="preserve">Tulos</w:t>
      </w:r>
    </w:p>
    <w:p>
      <w:r>
        <w:t xml:space="preserve">london paddingtonin asema</w:t>
      </w:r>
    </w:p>
    <w:p>
      <w:r>
        <w:rPr>
          <w:b/>
        </w:rPr>
        <w:t xml:space="preserve">Esimerkki 8.5438</w:t>
      </w:r>
    </w:p>
    <w:p>
      <w:r>
        <w:t xml:space="preserve">Missä lontoolaisessa rakennuksessa oli ensimmäistä kertaa maksavia kävijöitä kesällä 1993?</w:t>
      </w:r>
    </w:p>
    <w:p>
      <w:r>
        <w:rPr>
          <w:b/>
        </w:rPr>
        <w:t xml:space="preserve">Tulos</w:t>
      </w:r>
    </w:p>
    <w:p>
      <w:r>
        <w:t xml:space="preserve">Buckinghamin palatsi</w:t>
      </w:r>
    </w:p>
    <w:p>
      <w:r>
        <w:rPr>
          <w:b/>
        </w:rPr>
        <w:t xml:space="preserve">Esimerkki 8.5439</w:t>
      </w:r>
    </w:p>
    <w:p>
      <w:r>
        <w:t xml:space="preserve">Mikä lontoolainen maamerkki antoi nimensä nyt käytöstä poistetulle asemalle, joka sijaitsee Tottenham Court Roadin jälkeen Central Line -linjalla?</w:t>
      </w:r>
    </w:p>
    <w:p>
      <w:r>
        <w:rPr>
          <w:b/>
        </w:rPr>
        <w:t xml:space="preserve">Tulos</w:t>
      </w:r>
    </w:p>
    <w:p>
      <w:r>
        <w:t xml:space="preserve">brittiläinen museo</w:t>
      </w:r>
    </w:p>
    <w:p>
      <w:r>
        <w:rPr>
          <w:b/>
        </w:rPr>
        <w:t xml:space="preserve">Esimerkki 8.5440</w:t>
      </w:r>
    </w:p>
    <w:p>
      <w:r>
        <w:t xml:space="preserve">Mikä on sen kuuluisan lontoolaisen museon nimi, jossa on maailman tunnetuin vahakuvakokoelma?</w:t>
      </w:r>
    </w:p>
    <w:p>
      <w:r>
        <w:rPr>
          <w:b/>
        </w:rPr>
        <w:t xml:space="preserve">Tulos</w:t>
      </w:r>
    </w:p>
    <w:p>
      <w:r>
        <w:t xml:space="preserve">madame tussaudit</w:t>
      </w:r>
    </w:p>
    <w:p>
      <w:r>
        <w:rPr>
          <w:b/>
        </w:rPr>
        <w:t xml:space="preserve">Esimerkki 8.5441</w:t>
      </w:r>
    </w:p>
    <w:p>
      <w:r>
        <w:t xml:space="preserve">Mikä kuuluisa lontoolainen museo perustettiin Baker Streetin basaariin vuonna 1835?</w:t>
      </w:r>
    </w:p>
    <w:p>
      <w:r>
        <w:rPr>
          <w:b/>
        </w:rPr>
        <w:t xml:space="preserve">Tulos</w:t>
      </w:r>
    </w:p>
    <w:p>
      <w:r>
        <w:t xml:space="preserve">madame tussaudit</w:t>
      </w:r>
    </w:p>
    <w:p>
      <w:r>
        <w:rPr>
          <w:b/>
        </w:rPr>
        <w:t xml:space="preserve">Esimerkki 8.5442</w:t>
      </w:r>
    </w:p>
    <w:p>
      <w:r>
        <w:t xml:space="preserve">Millä nimellä kutsuttiin useimmiten Lontoossa sijaitsevan Westminsterin palatsin pohjoispäässä olevaa tornia?</w:t>
      </w:r>
    </w:p>
    <w:p>
      <w:r>
        <w:rPr>
          <w:b/>
        </w:rPr>
        <w:t xml:space="preserve">Tulos</w:t>
      </w:r>
    </w:p>
    <w:p>
      <w:r>
        <w:t xml:space="preserve">westminsterin palatsi</w:t>
      </w:r>
    </w:p>
    <w:p>
      <w:r>
        <w:rPr>
          <w:b/>
        </w:rPr>
        <w:t xml:space="preserve">Esimerkki 8.5443</w:t>
      </w:r>
    </w:p>
    <w:p>
      <w:r>
        <w:t xml:space="preserve">Minkä lontoolaisen rakennuksen lattialla on laatta, joka merkitsee ensimmäisen maailmansodan "tuntemattoman soturin" hautaa?</w:t>
      </w:r>
    </w:p>
    <w:p>
      <w:r>
        <w:rPr>
          <w:b/>
        </w:rPr>
        <w:t xml:space="preserve">Tulos</w:t>
      </w:r>
    </w:p>
    <w:p>
      <w:r>
        <w:t xml:space="preserve">westminsterin luostari</w:t>
      </w:r>
    </w:p>
    <w:p>
      <w:r>
        <w:rPr>
          <w:b/>
        </w:rPr>
        <w:t xml:space="preserve">Esimerkki 8.5444</w:t>
      </w:r>
    </w:p>
    <w:p>
      <w:r>
        <w:t xml:space="preserve">Mikä Lontoon esittävien taiteiden keskus, Euroopan suurin, avattiin 3. maaliskuuta 1982?</w:t>
      </w:r>
    </w:p>
    <w:p>
      <w:r>
        <w:rPr>
          <w:b/>
        </w:rPr>
        <w:t xml:space="preserve">Tulos</w:t>
      </w:r>
    </w:p>
    <w:p>
      <w:r>
        <w:t xml:space="preserve">Barbakaanikeskus</w:t>
      </w:r>
    </w:p>
    <w:p>
      <w:r>
        <w:rPr>
          <w:b/>
        </w:rPr>
        <w:t xml:space="preserve">Esimerkki 8.5445</w:t>
      </w:r>
    </w:p>
    <w:p>
      <w:r>
        <w:t xml:space="preserve">Mikä lontoolainen taidegalleria sijaitsee viktoriaanisessa kartanossa Manchester Squarella?</w:t>
      </w:r>
    </w:p>
    <w:p>
      <w:r>
        <w:rPr>
          <w:b/>
        </w:rPr>
        <w:t xml:space="preserve">Tulos</w:t>
      </w:r>
    </w:p>
    <w:p>
      <w:r>
        <w:t xml:space="preserve">wallace-kokoelma</w:t>
      </w:r>
    </w:p>
    <w:p>
      <w:r>
        <w:rPr>
          <w:b/>
        </w:rPr>
        <w:t xml:space="preserve">Esimerkki 8.5446</w:t>
      </w:r>
    </w:p>
    <w:p>
      <w:r>
        <w:t xml:space="preserve">Missä lontoolaisessa puistossa järjestetään vuosittaiset Frieze-taidemessut?</w:t>
      </w:r>
    </w:p>
    <w:p>
      <w:r>
        <w:rPr>
          <w:b/>
        </w:rPr>
        <w:t xml:space="preserve">Tulos</w:t>
      </w:r>
    </w:p>
    <w:p>
      <w:r>
        <w:t xml:space="preserve">regent's park</w:t>
      </w:r>
    </w:p>
    <w:p>
      <w:r>
        <w:rPr>
          <w:b/>
        </w:rPr>
        <w:t xml:space="preserve">Esimerkki 8.5447</w:t>
      </w:r>
    </w:p>
    <w:p>
      <w:r>
        <w:t xml:space="preserve">Missä puistossa Lontoon eläintarha sijaitsee?</w:t>
      </w:r>
    </w:p>
    <w:p>
      <w:r>
        <w:rPr>
          <w:b/>
        </w:rPr>
        <w:t xml:space="preserve">Tulos</w:t>
      </w:r>
    </w:p>
    <w:p>
      <w:r>
        <w:t xml:space="preserve">regent's park</w:t>
      </w:r>
    </w:p>
    <w:p>
      <w:r>
        <w:rPr>
          <w:b/>
        </w:rPr>
        <w:t xml:space="preserve">Esimerkki 8.5448</w:t>
      </w:r>
    </w:p>
    <w:p>
      <w:r>
        <w:t xml:space="preserve">Missä muussa maassa kuin Englannissa on Lontoo-niminen kaupunki Thames-joen varrella?</w:t>
      </w:r>
    </w:p>
    <w:p>
      <w:r>
        <w:rPr>
          <w:b/>
        </w:rPr>
        <w:t xml:space="preserve">Tulos</w:t>
      </w:r>
    </w:p>
    <w:p>
      <w:r>
        <w:t xml:space="preserve">Kanada</w:t>
      </w:r>
    </w:p>
    <w:p>
      <w:r>
        <w:rPr>
          <w:b/>
        </w:rPr>
        <w:t xml:space="preserve">Esimerkki 8.5449</w:t>
      </w:r>
    </w:p>
    <w:p>
      <w:r>
        <w:t xml:space="preserve">Kuka irlantilainen näytelmäkirjailija oli London School of Economicsin perustaja?</w:t>
      </w:r>
    </w:p>
    <w:p>
      <w:r>
        <w:rPr>
          <w:b/>
        </w:rPr>
        <w:t xml:space="preserve">Tulos</w:t>
      </w:r>
    </w:p>
    <w:p>
      <w:r>
        <w:t xml:space="preserve">george bernard shaw</w:t>
      </w:r>
    </w:p>
    <w:p>
      <w:r>
        <w:rPr>
          <w:b/>
        </w:rPr>
        <w:t xml:space="preserve">Esimerkki 8.5450</w:t>
      </w:r>
    </w:p>
    <w:p>
      <w:r>
        <w:t xml:space="preserve">Missä Lontoon olympialaisissa soutukilpailut järjestettiin?</w:t>
      </w:r>
    </w:p>
    <w:p>
      <w:r>
        <w:rPr>
          <w:b/>
        </w:rPr>
        <w:t xml:space="preserve">Tulos</w:t>
      </w:r>
    </w:p>
    <w:p>
      <w:r>
        <w:t xml:space="preserve">Dorney Lake</w:t>
      </w:r>
    </w:p>
    <w:p>
      <w:r>
        <w:rPr>
          <w:b/>
        </w:rPr>
        <w:t xml:space="preserve">Esimerkki 8.5451</w:t>
      </w:r>
    </w:p>
    <w:p>
      <w:r>
        <w:t xml:space="preserve">Mikä jalkapalloliigaseura pelaa kotiotteluita London Road Stadiumilla?</w:t>
      </w:r>
    </w:p>
    <w:p>
      <w:r>
        <w:rPr>
          <w:b/>
        </w:rPr>
        <w:t xml:space="preserve">Tulos</w:t>
      </w:r>
    </w:p>
    <w:p>
      <w:r>
        <w:t xml:space="preserve">peterborough united f.c.</w:t>
      </w:r>
    </w:p>
    <w:p>
      <w:r>
        <w:rPr>
          <w:b/>
        </w:rPr>
        <w:t xml:space="preserve">Esimerkki 8.5452</w:t>
      </w:r>
    </w:p>
    <w:p>
      <w:r>
        <w:t xml:space="preserve">Kuka perusti Lontoon sinfoniaorkesterin ja johti sitä?</w:t>
      </w:r>
    </w:p>
    <w:p>
      <w:r>
        <w:rPr>
          <w:b/>
        </w:rPr>
        <w:t xml:space="preserve">Tulos</w:t>
      </w:r>
    </w:p>
    <w:p>
      <w:r>
        <w:t xml:space="preserve">Thomas Beecham</w:t>
      </w:r>
    </w:p>
    <w:p>
      <w:r>
        <w:rPr>
          <w:b/>
        </w:rPr>
        <w:t xml:space="preserve">Esimerkki 8.5453</w:t>
      </w:r>
    </w:p>
    <w:p>
      <w:r>
        <w:t xml:space="preserve">Kuka englantilainen säveltäjä johti Lontoon sinfoniaorkesteria Abbey Road -studion avajaisissa Lontoossa vuonna 1931?</w:t>
      </w:r>
    </w:p>
    <w:p>
      <w:r>
        <w:rPr>
          <w:b/>
        </w:rPr>
        <w:t xml:space="preserve">Tulos</w:t>
      </w:r>
    </w:p>
    <w:p>
      <w:r>
        <w:t xml:space="preserve">edward elgar</w:t>
      </w:r>
    </w:p>
    <w:p>
      <w:r>
        <w:rPr>
          <w:b/>
        </w:rPr>
        <w:t xml:space="preserve">Esimerkki 8.5454</w:t>
      </w:r>
    </w:p>
    <w:p>
      <w:r>
        <w:t xml:space="preserve">Mitä urheilulajia Manchester Giants ja London Towers pelaavat?</w:t>
      </w:r>
    </w:p>
    <w:p>
      <w:r>
        <w:rPr>
          <w:b/>
        </w:rPr>
        <w:t xml:space="preserve">Tulos</w:t>
      </w:r>
    </w:p>
    <w:p>
      <w:r>
        <w:t xml:space="preserve">koripallo</w:t>
      </w:r>
    </w:p>
    <w:p>
      <w:r>
        <w:rPr>
          <w:b/>
        </w:rPr>
        <w:t xml:space="preserve">Esimerkki 8.5455</w:t>
      </w:r>
    </w:p>
    <w:p>
      <w:r>
        <w:t xml:space="preserve">Mikä on Lontoon metron pisin linja?</w:t>
      </w:r>
    </w:p>
    <w:p>
      <w:r>
        <w:rPr>
          <w:b/>
        </w:rPr>
        <w:t xml:space="preserve">Tulos</w:t>
      </w:r>
    </w:p>
    <w:p>
      <w:r>
        <w:t xml:space="preserve">keskuslinja</w:t>
      </w:r>
    </w:p>
    <w:p>
      <w:r>
        <w:rPr>
          <w:b/>
        </w:rPr>
        <w:t xml:space="preserve">Esimerkki 8.5456</w:t>
      </w:r>
    </w:p>
    <w:p>
      <w:r>
        <w:t xml:space="preserve">Millä Lontoon metron linjalla on pisin etäisyys kahden aseman välillä?</w:t>
      </w:r>
    </w:p>
    <w:p>
      <w:r>
        <w:rPr>
          <w:b/>
        </w:rPr>
        <w:t xml:space="preserve">Tulos</w:t>
      </w:r>
    </w:p>
    <w:p>
      <w:r>
        <w:t xml:space="preserve">metropolialueen linja</w:t>
      </w:r>
    </w:p>
    <w:p>
      <w:r>
        <w:rPr>
          <w:b/>
        </w:rPr>
        <w:t xml:space="preserve">Esimerkki 8.5457</w:t>
      </w:r>
    </w:p>
    <w:p>
      <w:r>
        <w:t xml:space="preserve">Mikä on Lontoon metron ainoa linja, joka on jossakin vaiheessa yhteydessä kaikkiin muihin linjoihin?</w:t>
      </w:r>
    </w:p>
    <w:p>
      <w:r>
        <w:rPr>
          <w:b/>
        </w:rPr>
        <w:t xml:space="preserve">Tulos</w:t>
      </w:r>
    </w:p>
    <w:p>
      <w:r>
        <w:t xml:space="preserve">jubilee line</w:t>
      </w:r>
    </w:p>
    <w:p>
      <w:r>
        <w:rPr>
          <w:b/>
        </w:rPr>
        <w:t xml:space="preserve">Esimerkki 8.5458</w:t>
      </w:r>
    </w:p>
    <w:p>
      <w:r>
        <w:t xml:space="preserve">Mikä Lontoon metrolinja yhdistää Eustonin ja Waterloon?</w:t>
      </w:r>
    </w:p>
    <w:p>
      <w:r>
        <w:rPr>
          <w:b/>
        </w:rPr>
        <w:t xml:space="preserve">Tulos</w:t>
      </w:r>
    </w:p>
    <w:p>
      <w:r>
        <w:t xml:space="preserve">pohjoinen linja</w:t>
      </w:r>
    </w:p>
    <w:p>
      <w:r>
        <w:rPr>
          <w:b/>
        </w:rPr>
        <w:t xml:space="preserve">Esimerkki 8.5459</w:t>
      </w:r>
    </w:p>
    <w:p>
      <w:r>
        <w:t xml:space="preserve">Amerikkalainen televisiosarja "The Lone Gunmen", joka keskittyi salaliittoteoria-lehteä pyörittävään salaliittotutkijaryhmään, oli spin-off-sarja mistä toisesta menestyneestä sarjasta?</w:t>
      </w:r>
    </w:p>
    <w:p>
      <w:r>
        <w:rPr>
          <w:b/>
        </w:rPr>
        <w:t xml:space="preserve">Tulos</w:t>
      </w:r>
    </w:p>
    <w:p>
      <w:r>
        <w:t xml:space="preserve">X-arkistot</w:t>
      </w:r>
    </w:p>
    <w:p>
      <w:r>
        <w:rPr>
          <w:b/>
        </w:rPr>
        <w:t xml:space="preserve">Esimerkki 8.5460</w:t>
      </w:r>
    </w:p>
    <w:p>
      <w:r>
        <w:t xml:space="preserve">Kuka kirjoitti novellin "The Loneliness of the Long Distance Runner"?</w:t>
      </w:r>
    </w:p>
    <w:p>
      <w:r>
        <w:rPr>
          <w:b/>
        </w:rPr>
        <w:t xml:space="preserve">Tulos</w:t>
      </w:r>
    </w:p>
    <w:p>
      <w:r>
        <w:t xml:space="preserve">alan sillitoe</w:t>
      </w:r>
    </w:p>
    <w:p>
      <w:r>
        <w:rPr>
          <w:b/>
        </w:rPr>
        <w:t xml:space="preserve">Esimerkki 8.5461</w:t>
      </w:r>
    </w:p>
    <w:p>
      <w:r>
        <w:t xml:space="preserve">Minkä englantilaisen kirjailijan teoksia ovat muun muassa Saturday Night and Sunday Morning ja The Loneliness of the Long Distance Runner?</w:t>
      </w:r>
    </w:p>
    <w:p>
      <w:r>
        <w:rPr>
          <w:b/>
        </w:rPr>
        <w:t xml:space="preserve">Tulos</w:t>
      </w:r>
    </w:p>
    <w:p>
      <w:r>
        <w:t xml:space="preserve">alan sillitoe</w:t>
      </w:r>
    </w:p>
    <w:p>
      <w:r>
        <w:rPr>
          <w:b/>
        </w:rPr>
        <w:t xml:space="preserve">Esimerkki 8.5462</w:t>
      </w:r>
    </w:p>
    <w:p>
      <w:r>
        <w:t xml:space="preserve">Kuka teki hittejä kappaleilla "Lonely Boy" vuonna 1976 ja "Never Let Her Slip Away" vuonna 1978?</w:t>
      </w:r>
    </w:p>
    <w:p>
      <w:r>
        <w:rPr>
          <w:b/>
        </w:rPr>
        <w:t xml:space="preserve">Tulos</w:t>
      </w:r>
    </w:p>
    <w:p>
      <w:r>
        <w:t xml:space="preserve">andrew gold</w:t>
      </w:r>
    </w:p>
    <w:p>
      <w:r>
        <w:rPr>
          <w:b/>
        </w:rPr>
        <w:t xml:space="preserve">Esimerkki 8.5463</w:t>
      </w:r>
    </w:p>
    <w:p>
      <w:r>
        <w:t xml:space="preserve">Mikä näistä on oikea nimi laulajalle, joka julkaisi Lonely No More -levyn vuonna 2005?</w:t>
      </w:r>
    </w:p>
    <w:p>
      <w:r>
        <w:rPr>
          <w:b/>
        </w:rPr>
        <w:t xml:space="preserve">Tulos</w:t>
      </w:r>
    </w:p>
    <w:p>
      <w:r>
        <w:t xml:space="preserve">rob thomas</w:t>
      </w:r>
    </w:p>
    <w:p>
      <w:r>
        <w:rPr>
          <w:b/>
        </w:rPr>
        <w:t xml:space="preserve">Esimerkki 8.5464</w:t>
      </w:r>
    </w:p>
    <w:p>
      <w:r>
        <w:t xml:space="preserve">Lonely Teardrops oli minkä laulajan ensimmäinen Top 10 Billboard -hitti?</w:t>
      </w:r>
    </w:p>
    <w:p>
      <w:r>
        <w:rPr>
          <w:b/>
        </w:rPr>
        <w:t xml:space="preserve">Tulos</w:t>
      </w:r>
    </w:p>
    <w:p>
      <w:r>
        <w:t xml:space="preserve">Jackie Wilson</w:t>
      </w:r>
    </w:p>
    <w:p>
      <w:r>
        <w:rPr>
          <w:b/>
        </w:rPr>
        <w:t xml:space="preserve">Esimerkki 8.5465</w:t>
      </w:r>
    </w:p>
    <w:p>
      <w:r>
        <w:t xml:space="preserve">Minkä yhtyeen debyyttialbumi oli nimeltään Lonesome Crow?</w:t>
      </w:r>
    </w:p>
    <w:p>
      <w:r>
        <w:rPr>
          <w:b/>
        </w:rPr>
        <w:t xml:space="preserve">Tulos</w:t>
      </w:r>
    </w:p>
    <w:p>
      <w:r>
        <w:t xml:space="preserve">skorpionit</w:t>
      </w:r>
    </w:p>
    <w:p>
      <w:r>
        <w:rPr>
          <w:b/>
        </w:rPr>
        <w:t xml:space="preserve">Esimerkki 8.5466</w:t>
      </w:r>
    </w:p>
    <w:p>
      <w:r>
        <w:t xml:space="preserve">Minkälainen olento oli vuonna 2012 kuollut Lonesome George, joka sai mainetta maailman harvinaisimpana olentona (vihje: se oli ehkä yli 100 vuotta vanha)?</w:t>
      </w:r>
    </w:p>
    <w:p>
      <w:r>
        <w:rPr>
          <w:b/>
        </w:rPr>
        <w:t xml:space="preserve">Tulos</w:t>
      </w:r>
    </w:p>
    <w:p>
      <w:r>
        <w:t xml:space="preserve">Pinta-saaren kilpikonna</w:t>
      </w:r>
    </w:p>
    <w:p>
      <w:r>
        <w:rPr>
          <w:b/>
        </w:rPr>
        <w:t xml:space="preserve">Esimerkki 8.5467</w:t>
      </w:r>
    </w:p>
    <w:p>
      <w:r>
        <w:t xml:space="preserve">Mikä Yhdysvaltain osavaltio tunnetaan nimellä Lone Star State?</w:t>
      </w:r>
    </w:p>
    <w:p>
      <w:r>
        <w:rPr>
          <w:b/>
        </w:rPr>
        <w:t xml:space="preserve">Tulos</w:t>
      </w:r>
    </w:p>
    <w:p>
      <w:r>
        <w:t xml:space="preserve">texas</w:t>
      </w:r>
    </w:p>
    <w:p>
      <w:r>
        <w:rPr>
          <w:b/>
        </w:rPr>
        <w:t xml:space="preserve">Esimerkki 8.5468</w:t>
      </w:r>
    </w:p>
    <w:p>
      <w:r>
        <w:t xml:space="preserve">Kuka kirjoitti näytelmän "Pitkä matka yöhön"?</w:t>
      </w:r>
    </w:p>
    <w:p>
      <w:r>
        <w:rPr>
          <w:b/>
        </w:rPr>
        <w:t xml:space="preserve">Tulos</w:t>
      </w:r>
    </w:p>
    <w:p>
      <w:r>
        <w:t xml:space="preserve">eugene o'neill</w:t>
      </w:r>
    </w:p>
    <w:p>
      <w:r>
        <w:rPr>
          <w:b/>
        </w:rPr>
        <w:t xml:space="preserve">Esimerkki 8.5469</w:t>
      </w:r>
    </w:p>
    <w:p>
      <w:r>
        <w:t xml:space="preserve">Kuka näytteli elokuvassa 'The Longest Day' kenraali Norman Cota?</w:t>
      </w:r>
    </w:p>
    <w:p>
      <w:r>
        <w:rPr>
          <w:b/>
        </w:rPr>
        <w:t xml:space="preserve">Tulos</w:t>
      </w:r>
    </w:p>
    <w:p>
      <w:r>
        <w:t xml:space="preserve">robert mitchum</w:t>
      </w:r>
    </w:p>
    <w:p>
      <w:r>
        <w:rPr>
          <w:b/>
        </w:rPr>
        <w:t xml:space="preserve">Esimerkki 8.5470</w:t>
      </w:r>
    </w:p>
    <w:p>
      <w:r>
        <w:t xml:space="preserve">Kuka on Longfellowin runon alkuperäisamerikkalainen aihe?</w:t>
      </w:r>
    </w:p>
    <w:p>
      <w:r>
        <w:rPr>
          <w:b/>
        </w:rPr>
        <w:t xml:space="preserve">Tulos</w:t>
      </w:r>
    </w:p>
    <w:p>
      <w:r>
        <w:t xml:space="preserve">hiawatha</w:t>
      </w:r>
    </w:p>
    <w:p>
      <w:r>
        <w:rPr>
          <w:b/>
        </w:rPr>
        <w:t xml:space="preserve">Esimerkki 8.5471</w:t>
      </w:r>
    </w:p>
    <w:p>
      <w:r>
        <w:t xml:space="preserve">Professori Pitkätukka soitti myös mitä soitinta?</w:t>
      </w:r>
    </w:p>
    <w:p>
      <w:r>
        <w:rPr>
          <w:b/>
        </w:rPr>
        <w:t xml:space="preserve">Tulos</w:t>
      </w:r>
    </w:p>
    <w:p>
      <w:r>
        <w:t xml:space="preserve">piano</w:t>
      </w:r>
    </w:p>
    <w:p>
      <w:r>
        <w:rPr>
          <w:b/>
        </w:rPr>
        <w:t xml:space="preserve">Esimerkki 8.5472</w:t>
      </w:r>
    </w:p>
    <w:p>
      <w:r>
        <w:t xml:space="preserve">Longines-yhtiö on kuuluisa minkä ylellisyystuotteiden valmistuksesta?</w:t>
      </w:r>
    </w:p>
    <w:p>
      <w:r>
        <w:rPr>
          <w:b/>
        </w:rPr>
        <w:t xml:space="preserve">Tulos</w:t>
      </w:r>
    </w:p>
    <w:p>
      <w:r>
        <w:t xml:space="preserve">katso</w:t>
      </w:r>
    </w:p>
    <w:p>
      <w:r>
        <w:rPr>
          <w:b/>
        </w:rPr>
        <w:t xml:space="preserve">Esimerkki 8.5473</w:t>
      </w:r>
    </w:p>
    <w:p>
      <w:r>
        <w:t xml:space="preserve">Mikä on lomakohde Long Islandin itäpuolella New Yorkin osavaltiossa?</w:t>
      </w:r>
    </w:p>
    <w:p>
      <w:r>
        <w:rPr>
          <w:b/>
        </w:rPr>
        <w:t xml:space="preserve">Tulos</w:t>
      </w:r>
    </w:p>
    <w:p>
      <w:r>
        <w:t xml:space="preserve">Hamptons</w:t>
      </w:r>
    </w:p>
    <w:p>
      <w:r>
        <w:rPr>
          <w:b/>
        </w:rPr>
        <w:t xml:space="preserve">Esimerkki 8.5474</w:t>
      </w:r>
    </w:p>
    <w:p>
      <w:r>
        <w:t xml:space="preserve">Kuka johti kannattajansa "pitkälle marssille" vuonna 1934?</w:t>
      </w:r>
    </w:p>
    <w:p>
      <w:r>
        <w:rPr>
          <w:b/>
        </w:rPr>
        <w:t xml:space="preserve">Tulos</w:t>
      </w:r>
    </w:p>
    <w:p>
      <w:r>
        <w:t xml:space="preserve">mao zedong</w:t>
      </w:r>
    </w:p>
    <w:p>
      <w:r>
        <w:rPr>
          <w:b/>
        </w:rPr>
        <w:t xml:space="preserve">Esimerkki 8.5475</w:t>
      </w:r>
    </w:p>
    <w:p>
      <w:r>
        <w:t xml:space="preserve"> Pitkä marssi tapahtui missä maassa vuosina 1934-35?</w:t>
      </w:r>
    </w:p>
    <w:p>
      <w:r>
        <w:rPr>
          <w:b/>
        </w:rPr>
        <w:t xml:space="preserve">Tulos</w:t>
      </w:r>
    </w:p>
    <w:p>
      <w:r>
        <w:t xml:space="preserve">Kiina</w:t>
      </w:r>
    </w:p>
    <w:p>
      <w:r>
        <w:rPr>
          <w:b/>
        </w:rPr>
        <w:t xml:space="preserve">Esimerkki 8.5476</w:t>
      </w:r>
    </w:p>
    <w:p>
      <w:r>
        <w:t xml:space="preserve">Mikä yhdysvaltalainen yhtye julkaisi vuonna 2007 albumin nimeltä "The Long Road Out of Eden"?</w:t>
      </w:r>
    </w:p>
    <w:p>
      <w:r>
        <w:rPr>
          <w:b/>
        </w:rPr>
        <w:t xml:space="preserve">Tulos</w:t>
      </w:r>
    </w:p>
    <w:p>
      <w:r>
        <w:t xml:space="preserve">kotkat</w:t>
      </w:r>
    </w:p>
    <w:p>
      <w:r>
        <w:rPr>
          <w:b/>
        </w:rPr>
        <w:t xml:space="preserve">Esimerkki 8.5477</w:t>
      </w:r>
    </w:p>
    <w:p>
      <w:r>
        <w:t xml:space="preserve">Millä saarilla on Longstonen majakka?</w:t>
      </w:r>
    </w:p>
    <w:p>
      <w:r>
        <w:rPr>
          <w:b/>
        </w:rPr>
        <w:t xml:space="preserve">Tulos</w:t>
      </w:r>
    </w:p>
    <w:p>
      <w:r>
        <w:t xml:space="preserve">Farne-saaret</w:t>
      </w:r>
    </w:p>
    <w:p>
      <w:r>
        <w:rPr>
          <w:b/>
        </w:rPr>
        <w:t xml:space="preserve">Esimerkki 8.5478</w:t>
      </w:r>
    </w:p>
    <w:p>
      <w:r>
        <w:t xml:space="preserve">Kuka rock 'n roll -ikoni teki vuonna 1956 hitin Yhdysvalloissa ja Yhdistyneessä kuningaskunnassa kappaleella "Long Tall Sally"?</w:t>
      </w:r>
    </w:p>
    <w:p>
      <w:r>
        <w:rPr>
          <w:b/>
        </w:rPr>
        <w:t xml:space="preserve">Tulos</w:t>
      </w:r>
    </w:p>
    <w:p>
      <w:r>
        <w:t xml:space="preserve">pikku Richard</w:t>
      </w:r>
    </w:p>
    <w:p>
      <w:r>
        <w:rPr>
          <w:b/>
        </w:rPr>
        <w:t xml:space="preserve">Esimerkki 8.5479</w:t>
      </w:r>
    </w:p>
    <w:p>
      <w:r>
        <w:t xml:space="preserve">Vuonna 1995 julkaistu A Long Walk To Freedom oli kuuluisan poliittisen henkilön omaelämäkerta ?</w:t>
      </w:r>
    </w:p>
    <w:p>
      <w:r>
        <w:rPr>
          <w:b/>
        </w:rPr>
        <w:t xml:space="preserve">Tulos</w:t>
      </w:r>
    </w:p>
    <w:p>
      <w:r>
        <w:t xml:space="preserve">nelson mandela</w:t>
      </w:r>
    </w:p>
    <w:p>
      <w:r>
        <w:rPr>
          <w:b/>
        </w:rPr>
        <w:t xml:space="preserve">Esimerkki 8.5480</w:t>
      </w:r>
    </w:p>
    <w:p>
      <w:r>
        <w:t xml:space="preserve">Kenen omaelämäkerran nimi oli Pitkä matka vapauteen?</w:t>
      </w:r>
    </w:p>
    <w:p>
      <w:r>
        <w:rPr>
          <w:b/>
        </w:rPr>
        <w:t xml:space="preserve">Tulos</w:t>
      </w:r>
    </w:p>
    <w:p>
      <w:r>
        <w:t xml:space="preserve">nelson mandela</w:t>
      </w:r>
    </w:p>
    <w:p>
      <w:r>
        <w:rPr>
          <w:b/>
        </w:rPr>
        <w:t xml:space="preserve">Esimerkki 8.5481</w:t>
      </w:r>
    </w:p>
    <w:p>
      <w:r>
        <w:t xml:space="preserve">Kuka näyttelee nimiroolia vuoden 2013 elokuvassa Mandela: Long Walk to Freedom?</w:t>
      </w:r>
    </w:p>
    <w:p>
      <w:r>
        <w:rPr>
          <w:b/>
        </w:rPr>
        <w:t xml:space="preserve">Tulos</w:t>
      </w:r>
    </w:p>
    <w:p>
      <w:r>
        <w:t xml:space="preserve">idris elba</w:t>
      </w:r>
    </w:p>
    <w:p>
      <w:r>
        <w:rPr>
          <w:b/>
        </w:rPr>
        <w:t xml:space="preserve">Esimerkki 8.5482</w:t>
      </w:r>
    </w:p>
    <w:p>
      <w:r>
        <w:t xml:space="preserve">Mikä Kansainyhteisön maa tunnetaan nimellä Pitkän valkoisen pilven maa?</w:t>
      </w:r>
    </w:p>
    <w:p>
      <w:r>
        <w:rPr>
          <w:b/>
        </w:rPr>
        <w:t xml:space="preserve">Tulos</w:t>
      </w:r>
    </w:p>
    <w:p>
      <w:r>
        <w:t xml:space="preserve">uusiseelanti</w:t>
      </w:r>
    </w:p>
    <w:p>
      <w:r>
        <w:rPr>
          <w:b/>
        </w:rPr>
        <w:t xml:space="preserve">Esimerkki 8.5483</w:t>
      </w:r>
    </w:p>
    <w:p>
      <w:r>
        <w:t xml:space="preserve">Mitä maata kutsutaan nimellä "Pitkän valkoisen pilven maa"?</w:t>
      </w:r>
    </w:p>
    <w:p>
      <w:r>
        <w:rPr>
          <w:b/>
        </w:rPr>
        <w:t xml:space="preserve">Tulos</w:t>
      </w:r>
    </w:p>
    <w:p>
      <w:r>
        <w:t xml:space="preserve">uusiseelanti</w:t>
      </w:r>
    </w:p>
    <w:p>
      <w:r>
        <w:rPr>
          <w:b/>
        </w:rPr>
        <w:t xml:space="preserve">Esimerkki 8.5484</w:t>
      </w:r>
    </w:p>
    <w:p>
      <w:r>
        <w:t xml:space="preserve">Kuka oli Looking 4 Myself vuonna 2012 julkaistun albumin nimen mukaan?</w:t>
      </w:r>
    </w:p>
    <w:p>
      <w:r>
        <w:rPr>
          <w:b/>
        </w:rPr>
        <w:t xml:space="preserve">Tulos</w:t>
      </w:r>
    </w:p>
    <w:p>
      <w:r>
        <w:t xml:space="preserve">usher</w:t>
      </w:r>
    </w:p>
    <w:p>
      <w:r>
        <w:rPr>
          <w:b/>
        </w:rPr>
        <w:t xml:space="preserve">Esimerkki 8.5485</w:t>
      </w:r>
    </w:p>
    <w:p>
      <w:r>
        <w:t xml:space="preserve">Mikä D-kirjaimella alkava nelikirjaiminen sana on Usherin vuonna 2012 julkaisema single hänen albumiltaan "Looking 4 Myself"?</w:t>
      </w:r>
    </w:p>
    <w:p>
      <w:r>
        <w:rPr>
          <w:b/>
        </w:rPr>
        <w:t xml:space="preserve">Tulos</w:t>
      </w:r>
    </w:p>
    <w:p>
      <w:r>
        <w:t xml:space="preserve">sukellus</w:t>
      </w:r>
    </w:p>
    <w:p>
      <w:r>
        <w:rPr>
          <w:b/>
        </w:rPr>
        <w:t xml:space="preserve">Esimerkki 8.5486</w:t>
      </w:r>
    </w:p>
    <w:p>
      <w:r>
        <w:t xml:space="preserve">Kuka kirjoitti romaanin "Looking for Mr Goodbar"?</w:t>
      </w:r>
    </w:p>
    <w:p>
      <w:r>
        <w:rPr>
          <w:b/>
        </w:rPr>
        <w:t xml:space="preserve">Tulos</w:t>
      </w:r>
    </w:p>
    <w:p>
      <w:r>
        <w:t xml:space="preserve">judith rossner</w:t>
      </w:r>
    </w:p>
    <w:p>
      <w:r>
        <w:rPr>
          <w:b/>
        </w:rPr>
        <w:t xml:space="preserve">Esimerkki 8.5487</w:t>
      </w:r>
    </w:p>
    <w:p>
      <w:r>
        <w:t xml:space="preserve">Mikä yhtye julkaisi albumit Look into the Future ja Trial by Fire?</w:t>
      </w:r>
    </w:p>
    <w:p>
      <w:r>
        <w:rPr>
          <w:b/>
        </w:rPr>
        <w:t xml:space="preserve">Tulos</w:t>
      </w:r>
    </w:p>
    <w:p>
      <w:r>
        <w:t xml:space="preserve">matka</w:t>
      </w:r>
    </w:p>
    <w:p>
      <w:r>
        <w:rPr>
          <w:b/>
        </w:rPr>
        <w:t xml:space="preserve">Esimerkki 8.5488</w:t>
      </w:r>
    </w:p>
    <w:p>
      <w:r>
        <w:t xml:space="preserve">Kuka on Mikey-vauvan ääni vuoden 1989 elokuvassa Katso kuka puhuu?</w:t>
      </w:r>
    </w:p>
    <w:p>
      <w:r>
        <w:rPr>
          <w:b/>
        </w:rPr>
        <w:t xml:space="preserve">Tulos</w:t>
      </w:r>
    </w:p>
    <w:p>
      <w:r>
        <w:t xml:space="preserve">Bruce Willis</w:t>
      </w:r>
    </w:p>
    <w:p>
      <w:r>
        <w:rPr>
          <w:b/>
        </w:rPr>
        <w:t xml:space="preserve">Esimerkki 8.5489</w:t>
      </w:r>
    </w:p>
    <w:p>
      <w:r>
        <w:t xml:space="preserve">Kuka antoi vauvan äänen elokuvassa `Katsokaa kuka puhuu`?</w:t>
      </w:r>
    </w:p>
    <w:p>
      <w:r>
        <w:rPr>
          <w:b/>
        </w:rPr>
        <w:t xml:space="preserve">Tulos</w:t>
      </w:r>
    </w:p>
    <w:p>
      <w:r>
        <w:t xml:space="preserve">Bruce Willis</w:t>
      </w:r>
    </w:p>
    <w:p>
      <w:r>
        <w:rPr>
          <w:b/>
        </w:rPr>
        <w:t xml:space="preserve">Esimerkki 8.5490</w:t>
      </w:r>
    </w:p>
    <w:p>
      <w:r>
        <w:t xml:space="preserve">Loperamidia käytetään minkä sairauden hoitoon?</w:t>
      </w:r>
    </w:p>
    <w:p>
      <w:r>
        <w:rPr>
          <w:b/>
        </w:rPr>
        <w:t xml:space="preserve">Tulos</w:t>
      </w:r>
    </w:p>
    <w:p>
      <w:r>
        <w:t xml:space="preserve">ripuli</w:t>
      </w:r>
    </w:p>
    <w:p>
      <w:r>
        <w:rPr>
          <w:b/>
        </w:rPr>
        <w:t xml:space="preserve">Esimerkki 8.5491</w:t>
      </w:r>
    </w:p>
    <w:p>
      <w:r>
        <w:t xml:space="preserve">Kuka näyttelijä esitti Lord Alfred Douglasia Stephen Fryn vastaparina vuoden 1997 elokuvassa 'Wilde'?</w:t>
      </w:r>
    </w:p>
    <w:p>
      <w:r>
        <w:rPr>
          <w:b/>
        </w:rPr>
        <w:t xml:space="preserve">Tulos</w:t>
      </w:r>
    </w:p>
    <w:p>
      <w:r>
        <w:t xml:space="preserve">Jude Law</w:t>
      </w:r>
    </w:p>
    <w:p>
      <w:r>
        <w:rPr>
          <w:b/>
        </w:rPr>
        <w:t xml:space="preserve">Esimerkki 8.5492</w:t>
      </w:r>
    </w:p>
    <w:p>
      <w:r>
        <w:t xml:space="preserve">Kenen skandaalimainen suhde lordi Alfred Douglasin kanssa johti lopulta vankeuteen?</w:t>
      </w:r>
    </w:p>
    <w:p>
      <w:r>
        <w:rPr>
          <w:b/>
        </w:rPr>
        <w:t xml:space="preserve">Tulos</w:t>
      </w:r>
    </w:p>
    <w:p>
      <w:r>
        <w:t xml:space="preserve">Oscar Wilde</w:t>
      </w:r>
    </w:p>
    <w:p>
      <w:r>
        <w:rPr>
          <w:b/>
        </w:rPr>
        <w:t xml:space="preserve">Esimerkki 8.5493</w:t>
      </w:r>
    </w:p>
    <w:p>
      <w:r>
        <w:t xml:space="preserve">Kenen pyhiinvaelluksesta Lordi Byron kirjoitti pitkän kertovan runon?</w:t>
      </w:r>
    </w:p>
    <w:p>
      <w:r>
        <w:rPr>
          <w:b/>
        </w:rPr>
        <w:t xml:space="preserve">Tulos</w:t>
      </w:r>
    </w:p>
    <w:p>
      <w:r>
        <w:t xml:space="preserve">childe Haroldin pyhiinvaellusmatka</w:t>
      </w:r>
    </w:p>
    <w:p>
      <w:r>
        <w:rPr>
          <w:b/>
        </w:rPr>
        <w:t xml:space="preserve">Esimerkki 8.5494</w:t>
      </w:r>
    </w:p>
    <w:p>
      <w:r>
        <w:t xml:space="preserve">Kuka tuleva pääministeri oli lordi Dunglassin vanhin poika?</w:t>
      </w:r>
    </w:p>
    <w:p>
      <w:r>
        <w:rPr>
          <w:b/>
        </w:rPr>
        <w:t xml:space="preserve">Tulos</w:t>
      </w:r>
    </w:p>
    <w:p>
      <w:r>
        <w:t xml:space="preserve">alec douglas-koti</w:t>
      </w:r>
    </w:p>
    <w:p>
      <w:r>
        <w:rPr>
          <w:b/>
        </w:rPr>
        <w:t xml:space="preserve">Esimerkki 8.5495</w:t>
      </w:r>
    </w:p>
    <w:p>
      <w:r>
        <w:t xml:space="preserve">Lordi Farquaad on roisto missä elokuvassa?</w:t>
      </w:r>
    </w:p>
    <w:p>
      <w:r>
        <w:rPr>
          <w:b/>
        </w:rPr>
        <w:t xml:space="preserve">Tulos</w:t>
      </w:r>
    </w:p>
    <w:p>
      <w:r>
        <w:t xml:space="preserve">shrek</w:t>
      </w:r>
    </w:p>
    <w:p>
      <w:r>
        <w:rPr>
          <w:b/>
        </w:rPr>
        <w:t xml:space="preserve">Esimerkki 8.5496</w:t>
      </w:r>
    </w:p>
    <w:p>
      <w:r>
        <w:t xml:space="preserve">Minkä kirjailijan teoksia ovat Salainen puutarha ja Pikku lordi Fauntleroy?</w:t>
      </w:r>
    </w:p>
    <w:p>
      <w:r>
        <w:rPr>
          <w:b/>
        </w:rPr>
        <w:t xml:space="preserve">Tulos</w:t>
      </w:r>
    </w:p>
    <w:p>
      <w:r>
        <w:t xml:space="preserve">frances hodgson burnett</w:t>
      </w:r>
    </w:p>
    <w:p>
      <w:r>
        <w:rPr>
          <w:b/>
        </w:rPr>
        <w:t xml:space="preserve">Esimerkki 8.5497</w:t>
      </w:r>
    </w:p>
    <w:p>
      <w:r>
        <w:t xml:space="preserve">Kuka kirjoitti Pikku lordi Fauntleroyn vuonna 1885?</w:t>
      </w:r>
    </w:p>
    <w:p>
      <w:r>
        <w:rPr>
          <w:b/>
        </w:rPr>
        <w:t xml:space="preserve">Tulos</w:t>
      </w:r>
    </w:p>
    <w:p>
      <w:r>
        <w:t xml:space="preserve">frances hodgson burnett</w:t>
      </w:r>
    </w:p>
    <w:p>
      <w:r>
        <w:rPr>
          <w:b/>
        </w:rPr>
        <w:t xml:space="preserve">Esimerkki 8.5498</w:t>
      </w:r>
    </w:p>
    <w:p>
      <w:r>
        <w:t xml:space="preserve">Kuka englantilainen kuningatar oli naimisissa lordi Guildford Dudleyn kanssa?</w:t>
      </w:r>
    </w:p>
    <w:p>
      <w:r>
        <w:rPr>
          <w:b/>
        </w:rPr>
        <w:t xml:space="preserve">Tulos</w:t>
      </w:r>
    </w:p>
    <w:p>
      <w:r>
        <w:t xml:space="preserve">lady jane grey</w:t>
      </w:r>
    </w:p>
    <w:p>
      <w:r>
        <w:rPr>
          <w:b/>
        </w:rPr>
        <w:t xml:space="preserve">Esimerkki 8.5499</w:t>
      </w:r>
    </w:p>
    <w:p>
      <w:r>
        <w:t xml:space="preserve">Minkä suuren maamassan edustalla on Lord Howen saari?</w:t>
      </w:r>
    </w:p>
    <w:p>
      <w:r>
        <w:rPr>
          <w:b/>
        </w:rPr>
        <w:t xml:space="preserve">Tulos</w:t>
      </w:r>
    </w:p>
    <w:p>
      <w:r>
        <w:t xml:space="preserve">Australia</w:t>
      </w:r>
    </w:p>
    <w:p>
      <w:r>
        <w:rPr>
          <w:b/>
        </w:rPr>
        <w:t xml:space="preserve">Esimerkki 8.5500</w:t>
      </w:r>
    </w:p>
    <w:p>
      <w:r>
        <w:t xml:space="preserve">Kuka kirjoitti romaanit "Lordi Jim" (1900) ja "Salainen agentti" (1907)?</w:t>
      </w:r>
    </w:p>
    <w:p>
      <w:r>
        <w:rPr>
          <w:b/>
        </w:rPr>
        <w:t xml:space="preserve">Tulos</w:t>
      </w:r>
    </w:p>
    <w:p>
      <w:r>
        <w:t xml:space="preserve">Joseph Conrad</w:t>
      </w:r>
    </w:p>
    <w:p>
      <w:r>
        <w:rPr>
          <w:b/>
        </w:rPr>
        <w:t xml:space="preserve">Esimerkki 8.5501</w:t>
      </w:r>
    </w:p>
    <w:p>
      <w:r>
        <w:t xml:space="preserve">Kenestä tuli lordi Nelsonin rakastajatar, joka avioitui vuonna 1791 ja asui Napolissa, ja joka sai lapsen, Horatian, vuonna 1803?</w:t>
      </w:r>
    </w:p>
    <w:p>
      <w:r>
        <w:rPr>
          <w:b/>
        </w:rPr>
        <w:t xml:space="preserve">Tulos</w:t>
      </w:r>
    </w:p>
    <w:p>
      <w:r>
        <w:t xml:space="preserve">emma, lady hamilton</w:t>
      </w:r>
    </w:p>
    <w:p>
      <w:r>
        <w:rPr>
          <w:b/>
        </w:rPr>
        <w:t xml:space="preserve">Esimerkki 8.5502</w:t>
      </w:r>
    </w:p>
    <w:p>
      <w:r>
        <w:t xml:space="preserve">Kuka on Rohanin kuningas romaanissa "Taru sormusten herrasta"?</w:t>
      </w:r>
    </w:p>
    <w:p>
      <w:r>
        <w:rPr>
          <w:b/>
        </w:rPr>
        <w:t xml:space="preserve">Tulos</w:t>
      </w:r>
    </w:p>
    <w:p>
      <w:r>
        <w:t xml:space="preserve">theoden</w:t>
      </w:r>
    </w:p>
    <w:p>
      <w:r>
        <w:rPr>
          <w:b/>
        </w:rPr>
        <w:t xml:space="preserve">Esimerkki 8.5503</w:t>
      </w:r>
    </w:p>
    <w:p>
      <w:r>
        <w:t xml:space="preserve">Nimeä Taru sormusten herrasta -elokuvan pimeyden herra?</w:t>
      </w:r>
    </w:p>
    <w:p>
      <w:r>
        <w:rPr>
          <w:b/>
        </w:rPr>
        <w:t xml:space="preserve">Tulos</w:t>
      </w:r>
    </w:p>
    <w:p>
      <w:r>
        <w:t xml:space="preserve">sauron</w:t>
      </w:r>
    </w:p>
    <w:p>
      <w:r>
        <w:rPr>
          <w:b/>
        </w:rPr>
        <w:t xml:space="preserve">Esimerkki 8.5504</w:t>
      </w:r>
    </w:p>
    <w:p>
      <w:r>
        <w:t xml:space="preserve">Mikä oli Sormusten herra -elokuvan päähenkilönä olevan kääpiön nimi?</w:t>
      </w:r>
    </w:p>
    <w:p>
      <w:r>
        <w:rPr>
          <w:b/>
        </w:rPr>
        <w:t xml:space="preserve">Tulos</w:t>
      </w:r>
    </w:p>
    <w:p>
      <w:r>
        <w:t xml:space="preserve">gimli</w:t>
      </w:r>
    </w:p>
    <w:p>
      <w:r>
        <w:rPr>
          <w:b/>
        </w:rPr>
        <w:t xml:space="preserve">Esimerkki 8.5505</w:t>
      </w:r>
    </w:p>
    <w:p>
      <w:r>
        <w:t xml:space="preserve">Mikä on JRR Tolkienin Taru sormusten herrasta -trilogian ensimmäinen osa?</w:t>
      </w:r>
    </w:p>
    <w:p>
      <w:r>
        <w:rPr>
          <w:b/>
        </w:rPr>
        <w:t xml:space="preserve">Tulos</w:t>
      </w:r>
    </w:p>
    <w:p>
      <w:r>
        <w:t xml:space="preserve">Sormuksen veljeskunta</w:t>
      </w:r>
    </w:p>
    <w:p>
      <w:r>
        <w:rPr>
          <w:b/>
        </w:rPr>
        <w:t xml:space="preserve">Esimerkki 8.5506</w:t>
      </w:r>
    </w:p>
    <w:p>
      <w:r>
        <w:t xml:space="preserve">Mikä on Taru sormusten herrasta -trilogian toisen kirjan nimi?</w:t>
      </w:r>
    </w:p>
    <w:p>
      <w:r>
        <w:rPr>
          <w:b/>
        </w:rPr>
        <w:t xml:space="preserve">Tulos</w:t>
      </w:r>
    </w:p>
    <w:p>
      <w:r>
        <w:t xml:space="preserve">kaksi tornia</w:t>
      </w:r>
    </w:p>
    <w:p>
      <w:r>
        <w:rPr>
          <w:b/>
        </w:rPr>
        <w:t xml:space="preserve">Esimerkki 8.5507</w:t>
      </w:r>
    </w:p>
    <w:p>
      <w:r>
        <w:t xml:space="preserve">Mikä on Taru sormusten herrasta -trilogian tapahtumapaikka?</w:t>
      </w:r>
    </w:p>
    <w:p>
      <w:r>
        <w:rPr>
          <w:b/>
        </w:rPr>
        <w:t xml:space="preserve">Tulos</w:t>
      </w:r>
    </w:p>
    <w:p>
      <w:r>
        <w:t xml:space="preserve">Keski-Maa</w:t>
      </w:r>
    </w:p>
    <w:p>
      <w:r>
        <w:rPr>
          <w:b/>
        </w:rPr>
        <w:t xml:space="preserve">Esimerkki 8.5508</w:t>
      </w:r>
    </w:p>
    <w:p>
      <w:r>
        <w:t xml:space="preserve">Lord Rayleigh ja William Ramsay saivat vuonna 1904 Nobelin palkinnon minkä alkuaineen löytämisestä?</w:t>
      </w:r>
    </w:p>
    <w:p>
      <w:r>
        <w:rPr>
          <w:b/>
        </w:rPr>
        <w:t xml:space="preserve">Tulos</w:t>
      </w:r>
    </w:p>
    <w:p>
      <w:r>
        <w:t xml:space="preserve">argon</w:t>
      </w:r>
    </w:p>
    <w:p>
      <w:r>
        <w:rPr>
          <w:b/>
        </w:rPr>
        <w:t xml:space="preserve">Esimerkki 8.5509</w:t>
      </w:r>
    </w:p>
    <w:p>
      <w:r>
        <w:t xml:space="preserve">Kuka Herran vastarinta-armeijan julma johtaja esiintyi vuonna 2012 julkaistulla viraalivideolla?</w:t>
      </w:r>
    </w:p>
    <w:p>
      <w:r>
        <w:rPr>
          <w:b/>
        </w:rPr>
        <w:t xml:space="preserve">Tulos</w:t>
      </w:r>
    </w:p>
    <w:p>
      <w:r>
        <w:t xml:space="preserve">Joseph kony</w:t>
      </w:r>
    </w:p>
    <w:p>
      <w:r>
        <w:rPr>
          <w:b/>
        </w:rPr>
        <w:t xml:space="preserve">Esimerkki 8.5510</w:t>
      </w:r>
    </w:p>
    <w:p>
      <w:r>
        <w:t xml:space="preserve">Missä maassa Herran vastarinta-armeija toimi ensimmäisen kerran?</w:t>
      </w:r>
    </w:p>
    <w:p>
      <w:r>
        <w:rPr>
          <w:b/>
        </w:rPr>
        <w:t xml:space="preserve">Tulos</w:t>
      </w:r>
    </w:p>
    <w:p>
      <w:r>
        <w:t xml:space="preserve">Uganda</w:t>
      </w:r>
    </w:p>
    <w:p>
      <w:r>
        <w:rPr>
          <w:b/>
        </w:rPr>
        <w:t xml:space="preserve">Esimerkki 8.5511</w:t>
      </w:r>
    </w:p>
    <w:p>
      <w:r>
        <w:t xml:space="preserve">Millä nimellä on nimetty lordi Tennysonin kertova runosarja, joka kertoo uudelleen tarun Arthurista ja pyöreän pöydän ritareista?</w:t>
      </w:r>
    </w:p>
    <w:p>
      <w:r>
        <w:rPr>
          <w:b/>
        </w:rPr>
        <w:t xml:space="preserve">Tulos</w:t>
      </w:r>
    </w:p>
    <w:p>
      <w:r>
        <w:t xml:space="preserve">kuninkaan idyllit</w:t>
      </w:r>
    </w:p>
    <w:p>
      <w:r>
        <w:rPr>
          <w:b/>
        </w:rPr>
        <w:t xml:space="preserve">Esimerkki 8.5512</w:t>
      </w:r>
    </w:p>
    <w:p>
      <w:r>
        <w:t xml:space="preserve">Missä vuoden 1953 elokuvassa Marilyn Monroe näytteli kultakauppiaana Lorelei Leetä?</w:t>
      </w:r>
    </w:p>
    <w:p>
      <w:r>
        <w:rPr>
          <w:b/>
        </w:rPr>
        <w:t xml:space="preserve">Tulos</w:t>
      </w:r>
    </w:p>
    <w:p>
      <w:r>
        <w:t xml:space="preserve">herrasmiehet suosivat blondeja</w:t>
      </w:r>
    </w:p>
    <w:p>
      <w:r>
        <w:rPr>
          <w:b/>
        </w:rPr>
        <w:t xml:space="preserve">Esimerkki 8.5513</w:t>
      </w:r>
    </w:p>
    <w:p>
      <w:r>
        <w:t xml:space="preserve">Lorena. Maailman ykkösnaisgolfari Ochoa on kotoisin mistä maasta?</w:t>
      </w:r>
    </w:p>
    <w:p>
      <w:r>
        <w:rPr>
          <w:b/>
        </w:rPr>
        <w:t xml:space="preserve">Tulos</w:t>
      </w:r>
    </w:p>
    <w:p>
      <w:r>
        <w:t xml:space="preserve">Meksiko</w:t>
      </w:r>
    </w:p>
    <w:p>
      <w:r>
        <w:rPr>
          <w:b/>
        </w:rPr>
        <w:t xml:space="preserve">Esimerkki 8.5514</w:t>
      </w:r>
    </w:p>
    <w:p>
      <w:r>
        <w:t xml:space="preserve">Minkä kaupunkivaltion hallitsija Lorenzo Suurmoinen oli?</w:t>
      </w:r>
    </w:p>
    <w:p>
      <w:r>
        <w:rPr>
          <w:b/>
        </w:rPr>
        <w:t xml:space="preserve">Tulos</w:t>
      </w:r>
    </w:p>
    <w:p>
      <w:r>
        <w:t xml:space="preserve">florence</w:t>
      </w:r>
    </w:p>
    <w:p>
      <w:r>
        <w:rPr>
          <w:b/>
        </w:rPr>
        <w:t xml:space="preserve">Esimerkki 8.5515</w:t>
      </w:r>
    </w:p>
    <w:p>
      <w:r>
        <w:t xml:space="preserve">Kuka laulaja voitti parhaan naisnäyttelijän Oscarin Loretta Castorinin roolihahmolla?</w:t>
      </w:r>
    </w:p>
    <w:p>
      <w:r>
        <w:rPr>
          <w:b/>
        </w:rPr>
        <w:t xml:space="preserve">Tulos</w:t>
      </w:r>
    </w:p>
    <w:p>
      <w:r>
        <w:t xml:space="preserve">cher</w:t>
      </w:r>
    </w:p>
    <w:p>
      <w:r>
        <w:rPr>
          <w:b/>
        </w:rPr>
        <w:t xml:space="preserve">Esimerkki 8.5516</w:t>
      </w:r>
    </w:p>
    <w:p>
      <w:r>
        <w:t xml:space="preserve">Kuka yhdysvaltalainen kantrilaulaja, laulaja Loretta Lynnin nuorempi sisko, teki 18 listaykköseksi noussutta kantrihittiä 1970- ja 1980-luvuilla, ja hänet tunnetaan parhaiten useista kantri-pop crossover -hiteistä, kuten Don't It Make My Brown Eyes Blue?</w:t>
      </w:r>
    </w:p>
    <w:p>
      <w:r>
        <w:rPr>
          <w:b/>
        </w:rPr>
        <w:t xml:space="preserve">Tulos</w:t>
      </w:r>
    </w:p>
    <w:p>
      <w:r>
        <w:t xml:space="preserve">Crystal Gayle</w:t>
      </w:r>
    </w:p>
    <w:p>
      <w:r>
        <w:rPr>
          <w:b/>
        </w:rPr>
        <w:t xml:space="preserve">Esimerkki 8.5517</w:t>
      </w:r>
    </w:p>
    <w:p>
      <w:r>
        <w:t xml:space="preserve">Kuka vuosina 1825-1890 elänyt englantilainen kirjailija muistetaan luultavasti parhaiten vuonna 1869 ilmestyneestä Lorna Doone -romaanista?</w:t>
      </w:r>
    </w:p>
    <w:p>
      <w:r>
        <w:rPr>
          <w:b/>
        </w:rPr>
        <w:t xml:space="preserve">Tulos</w:t>
      </w:r>
    </w:p>
    <w:p>
      <w:r>
        <w:t xml:space="preserve">R. D. Blackmore</w:t>
      </w:r>
    </w:p>
    <w:p>
      <w:r>
        <w:rPr>
          <w:b/>
        </w:rPr>
        <w:t xml:space="preserve">Esimerkki 8.5518</w:t>
      </w:r>
    </w:p>
    <w:p>
      <w:r>
        <w:t xml:space="preserve">Minkä yhä jatkuvan tv-ohjelman Lorne Michaels loi vuonna 1975?</w:t>
      </w:r>
    </w:p>
    <w:p>
      <w:r>
        <w:rPr>
          <w:b/>
        </w:rPr>
        <w:t xml:space="preserve">Tulos</w:t>
      </w:r>
    </w:p>
    <w:p>
      <w:r>
        <w:t xml:space="preserve">lauantai-illan live</w:t>
      </w:r>
    </w:p>
    <w:p>
      <w:r>
        <w:rPr>
          <w:b/>
        </w:rPr>
        <w:t xml:space="preserve">Esimerkki 8.5519</w:t>
      </w:r>
    </w:p>
    <w:p>
      <w:r>
        <w:t xml:space="preserve">Mikä kaupunki on Ranskan Lorrainen alueen hallinnollinen keskus?</w:t>
      </w:r>
    </w:p>
    <w:p>
      <w:r>
        <w:rPr>
          <w:b/>
        </w:rPr>
        <w:t xml:space="preserve">Tulos</w:t>
      </w:r>
    </w:p>
    <w:p>
      <w:r>
        <w:t xml:space="preserve">nancy</w:t>
      </w:r>
    </w:p>
    <w:p>
      <w:r>
        <w:rPr>
          <w:b/>
        </w:rPr>
        <w:t xml:space="preserve">Esimerkki 8.5520</w:t>
      </w:r>
    </w:p>
    <w:p>
      <w:r>
        <w:t xml:space="preserve">Missä Yhdysvaltain osavaltiossa sijaitsee Los Alamosin atomi- ja avaruustutkimuskeskus?</w:t>
      </w:r>
    </w:p>
    <w:p>
      <w:r>
        <w:rPr>
          <w:b/>
        </w:rPr>
        <w:t xml:space="preserve">Tulos</w:t>
      </w:r>
    </w:p>
    <w:p>
      <w:r>
        <w:t xml:space="preserve">uusi meksiko</w:t>
      </w:r>
    </w:p>
    <w:p>
      <w:r>
        <w:rPr>
          <w:b/>
        </w:rPr>
        <w:t xml:space="preserve">Esimerkki 8.5521</w:t>
      </w:r>
    </w:p>
    <w:p>
      <w:r>
        <w:t xml:space="preserve">Mikä Los Angelesin kaupunginosa on Yhdysvaltain elokuvateollisuuden keskus?</w:t>
      </w:r>
    </w:p>
    <w:p>
      <w:r>
        <w:rPr>
          <w:b/>
        </w:rPr>
        <w:t xml:space="preserve">Tulos</w:t>
      </w:r>
    </w:p>
    <w:p>
      <w:r>
        <w:t xml:space="preserve">hollywood</w:t>
      </w:r>
    </w:p>
    <w:p>
      <w:r>
        <w:rPr>
          <w:b/>
        </w:rPr>
        <w:t xml:space="preserve">Esimerkki 8.5522</w:t>
      </w:r>
    </w:p>
    <w:p>
      <w:r>
        <w:t xml:space="preserve">Mikä on Los Angelesin kansainvälisen lentoaseman oikea koodi?</w:t>
      </w:r>
    </w:p>
    <w:p>
      <w:r>
        <w:rPr>
          <w:b/>
        </w:rPr>
        <w:t xml:space="preserve">Tulos</w:t>
      </w:r>
    </w:p>
    <w:p>
      <w:r>
        <w:t xml:space="preserve">lax</w:t>
      </w:r>
    </w:p>
    <w:p>
      <w:r>
        <w:rPr>
          <w:b/>
        </w:rPr>
        <w:t xml:space="preserve">Esimerkki 8.5523</w:t>
      </w:r>
    </w:p>
    <w:p>
      <w:r>
        <w:t xml:space="preserve">Mikä legendaarinen amerikkalaisen jalkapallon pelaaja, joka pelasi koko 15-vuotisen uransa Los Angeles Ramsissa ja?</w:t>
      </w:r>
    </w:p>
    <w:p>
      <w:r>
        <w:rPr>
          <w:b/>
        </w:rPr>
        <w:t xml:space="preserve">Tulos</w:t>
      </w:r>
    </w:p>
    <w:p>
      <w:r>
        <w:t xml:space="preserve">Merlin Olsen</w:t>
      </w:r>
    </w:p>
    <w:p>
      <w:r>
        <w:rPr>
          <w:b/>
        </w:rPr>
        <w:t xml:space="preserve">Esimerkki 8.5524</w:t>
      </w:r>
    </w:p>
    <w:p>
      <w:r>
        <w:t xml:space="preserve">Millä tyttöryhmällä oli vuonna 2005 hitti Lose My Breath?</w:t>
      </w:r>
    </w:p>
    <w:p>
      <w:r>
        <w:rPr>
          <w:b/>
        </w:rPr>
        <w:t xml:space="preserve">Tulos</w:t>
      </w:r>
    </w:p>
    <w:p>
      <w:r>
        <w:t xml:space="preserve">kohtalon lapsi</w:t>
      </w:r>
    </w:p>
    <w:p>
      <w:r>
        <w:rPr>
          <w:b/>
        </w:rPr>
        <w:t xml:space="preserve">Esimerkki 8.5525</w:t>
      </w:r>
    </w:p>
    <w:p>
      <w:r>
        <w:t xml:space="preserve">Kuka räppäri julkaisi Lose Yourself -levyn vuonna 2002?</w:t>
      </w:r>
    </w:p>
    <w:p>
      <w:r>
        <w:rPr>
          <w:b/>
        </w:rPr>
        <w:t xml:space="preserve">Tulos</w:t>
      </w:r>
    </w:p>
    <w:p>
      <w:r>
        <w:t xml:space="preserve">Eminem</w:t>
      </w:r>
    </w:p>
    <w:p>
      <w:r>
        <w:rPr>
          <w:b/>
        </w:rPr>
        <w:t xml:space="preserve">Esimerkki 8.5526</w:t>
      </w:r>
    </w:p>
    <w:p>
      <w:r>
        <w:t xml:space="preserve">Kuka Lancashiren Leighistä kotoisin oleva kirjailija kirjoitti romaanit Goodbye Mr Chips, Random Harvest ja Lost Horizon?</w:t>
      </w:r>
    </w:p>
    <w:p>
      <w:r>
        <w:rPr>
          <w:b/>
        </w:rPr>
        <w:t xml:space="preserve">Tulos</w:t>
      </w:r>
    </w:p>
    <w:p>
      <w:r>
        <w:t xml:space="preserve">james hilton</w:t>
      </w:r>
    </w:p>
    <w:p>
      <w:r>
        <w:rPr>
          <w:b/>
        </w:rPr>
        <w:t xml:space="preserve">Esimerkki 8.5527</w:t>
      </w:r>
    </w:p>
    <w:p>
      <w:r>
        <w:t xml:space="preserve">Kuka kirjoitti näytelmät Lost in Yonkers ja The Prisoner of second avenue?</w:t>
      </w:r>
    </w:p>
    <w:p>
      <w:r>
        <w:rPr>
          <w:b/>
        </w:rPr>
        <w:t xml:space="preserve">Tulos</w:t>
      </w:r>
    </w:p>
    <w:p>
      <w:r>
        <w:t xml:space="preserve">Neil Simon</w:t>
      </w:r>
    </w:p>
    <w:p>
      <w:r>
        <w:rPr>
          <w:b/>
        </w:rPr>
        <w:t xml:space="preserve">Esimerkki 8.5528</w:t>
      </w:r>
    </w:p>
    <w:p>
      <w:r>
        <w:t xml:space="preserve">Mihin vuonna 1994 ilmestyneeseen kirjaan Kadonnut kuu perustuu mikä Hollywood-hitti?</w:t>
      </w:r>
    </w:p>
    <w:p>
      <w:r>
        <w:rPr>
          <w:b/>
        </w:rPr>
        <w:t xml:space="preserve">Tulos</w:t>
      </w:r>
    </w:p>
    <w:p>
      <w:r>
        <w:t xml:space="preserve">Apollo 13</w:t>
      </w:r>
    </w:p>
    <w:p>
      <w:r>
        <w:rPr>
          <w:b/>
        </w:rPr>
        <w:t xml:space="preserve">Esimerkki 8.5529</w:t>
      </w:r>
    </w:p>
    <w:p>
      <w:r>
        <w:t xml:space="preserve">Kuka yhdysvaltalainen kirjailija kirjoitti teokset Kadonnut symboli, Enkelit ja demonit jne?</w:t>
      </w:r>
    </w:p>
    <w:p>
      <w:r>
        <w:rPr>
          <w:b/>
        </w:rPr>
        <w:t xml:space="preserve">Tulos</w:t>
      </w:r>
    </w:p>
    <w:p>
      <w:r>
        <w:t xml:space="preserve">dan brown</w:t>
      </w:r>
    </w:p>
    <w:p>
      <w:r>
        <w:rPr>
          <w:b/>
        </w:rPr>
        <w:t xml:space="preserve">Esimerkki 8.5530</w:t>
      </w:r>
    </w:p>
    <w:p>
      <w:r>
        <w:t xml:space="preserve">Minkä kuuluisan skotlantilaisen kirjailijan ja lääkärin, Sherlock Holmesin ja Kadonnut maailma -elokuvien luojan syntymäpäivä oli 22. toukokuuta 1859?</w:t>
      </w:r>
    </w:p>
    <w:p>
      <w:r>
        <w:rPr>
          <w:b/>
        </w:rPr>
        <w:t xml:space="preserve">Tulos</w:t>
      </w:r>
    </w:p>
    <w:p>
      <w:r>
        <w:t xml:space="preserve">arthur conan doyle</w:t>
      </w:r>
    </w:p>
    <w:p>
      <w:r>
        <w:rPr>
          <w:b/>
        </w:rPr>
        <w:t xml:space="preserve">Esimerkki 8.5531</w:t>
      </w:r>
    </w:p>
    <w:p>
      <w:r>
        <w:t xml:space="preserve">Lotte Lenya, joka näytteli Rosa Klebbiä elokuvassa From Russia With Love ja rouva Stonen rouvan Rooman kevät -elokuvassa kreivitär Contessaa, oli naimisissa kenen kanssa?</w:t>
      </w:r>
    </w:p>
    <w:p>
      <w:r>
        <w:rPr>
          <w:b/>
        </w:rPr>
        <w:t xml:space="preserve">Tulos</w:t>
      </w:r>
    </w:p>
    <w:p>
      <w:r>
        <w:t xml:space="preserve">Kurt Weill</w:t>
      </w:r>
    </w:p>
    <w:p>
      <w:r>
        <w:rPr>
          <w:b/>
        </w:rPr>
        <w:t xml:space="preserve">Esimerkki 8.5532</w:t>
      </w:r>
    </w:p>
    <w:p>
      <w:r>
        <w:t xml:space="preserve">Kuka liittyy Lotus-autoja valmistavaan yritykseen?</w:t>
      </w:r>
    </w:p>
    <w:p>
      <w:r>
        <w:rPr>
          <w:b/>
        </w:rPr>
        <w:t xml:space="preserve">Tulos</w:t>
      </w:r>
    </w:p>
    <w:p>
      <w:r>
        <w:t xml:space="preserve">Colin Chapman</w:t>
      </w:r>
    </w:p>
    <w:p>
      <w:r>
        <w:rPr>
          <w:b/>
        </w:rPr>
        <w:t xml:space="preserve">Esimerkki 8.5533</w:t>
      </w:r>
    </w:p>
    <w:p>
      <w:r>
        <w:t xml:space="preserve">Kuka on ranskalaisen näyttelijän Lou Doillonin, Charlotte Gainsbourgin sisarpuoli, äiti?</w:t>
      </w:r>
    </w:p>
    <w:p>
      <w:r>
        <w:rPr>
          <w:b/>
        </w:rPr>
        <w:t xml:space="preserve">Tulos</w:t>
      </w:r>
    </w:p>
    <w:p>
      <w:r>
        <w:t xml:space="preserve">jane birkin</w:t>
      </w:r>
    </w:p>
    <w:p>
      <w:r>
        <w:rPr>
          <w:b/>
        </w:rPr>
        <w:t xml:space="preserve">Esimerkki 8.5534</w:t>
      </w:r>
    </w:p>
    <w:p>
      <w:r>
        <w:t xml:space="preserve">Kuka näytteli Lou Grantia samannimisessä tv-sarjassa Los Angeles Tribune -lehdessä?</w:t>
      </w:r>
    </w:p>
    <w:p>
      <w:r>
        <w:rPr>
          <w:b/>
        </w:rPr>
        <w:t xml:space="preserve">Tulos</w:t>
      </w:r>
    </w:p>
    <w:p>
      <w:r>
        <w:t xml:space="preserve">Ed Asner</w:t>
      </w:r>
    </w:p>
    <w:p>
      <w:r>
        <w:rPr>
          <w:b/>
        </w:rPr>
        <w:t xml:space="preserve">Esimerkki 8.5535</w:t>
      </w:r>
    </w:p>
    <w:p>
      <w:r>
        <w:t xml:space="preserve">Mikä on Robert Hendersonin keksimän ja Phillip Drinkerin ja Louis Agassiz Shaw'n laajasti käyttämän alipaineistajan nimi?</w:t>
      </w:r>
    </w:p>
    <w:p>
      <w:r>
        <w:rPr>
          <w:b/>
        </w:rPr>
        <w:t xml:space="preserve">Tulos</w:t>
      </w:r>
    </w:p>
    <w:p>
      <w:r>
        <w:t xml:space="preserve">rautakeuhko</w:t>
      </w:r>
    </w:p>
    <w:p>
      <w:r>
        <w:rPr>
          <w:b/>
        </w:rPr>
        <w:t xml:space="preserve">Esimerkki 8.5536</w:t>
      </w:r>
    </w:p>
    <w:p>
      <w:r>
        <w:t xml:space="preserve">Mitä kaupunkia palvelee Louis Armstrongin kansainvälinen lentoasema?</w:t>
      </w:r>
    </w:p>
    <w:p>
      <w:r>
        <w:rPr>
          <w:b/>
        </w:rPr>
        <w:t xml:space="preserve">Tulos</w:t>
      </w:r>
    </w:p>
    <w:p>
      <w:r>
        <w:t xml:space="preserve">new orleans</w:t>
      </w:r>
    </w:p>
    <w:p>
      <w:r>
        <w:rPr>
          <w:b/>
        </w:rPr>
        <w:t xml:space="preserve">Esimerkki 8.5537</w:t>
      </w:r>
    </w:p>
    <w:p>
      <w:r>
        <w:t xml:space="preserve">Minkä James Bond -elokuvan alkuteksteissä Louis Armstrong lauloi "You've Got All The Time In The World"?</w:t>
      </w:r>
    </w:p>
    <w:p>
      <w:r>
        <w:rPr>
          <w:b/>
        </w:rPr>
        <w:t xml:space="preserve">Tulos</w:t>
      </w:r>
    </w:p>
    <w:p>
      <w:r>
        <w:t xml:space="preserve">hänen majesteettinsa salaisesta palvelusta</w:t>
      </w:r>
    </w:p>
    <w:p>
      <w:r>
        <w:rPr>
          <w:b/>
        </w:rPr>
        <w:t xml:space="preserve">Esimerkki 8.5538</w:t>
      </w:r>
    </w:p>
    <w:p>
      <w:r>
        <w:t xml:space="preserve">Kuka oli Louise Lasserin aviomies, kun hän tuijotti hänen kanssaan What's Up Tiger Lily -elokuvassa?</w:t>
      </w:r>
    </w:p>
    <w:p>
      <w:r>
        <w:rPr>
          <w:b/>
        </w:rPr>
        <w:t xml:space="preserve">Tulos</w:t>
      </w:r>
    </w:p>
    <w:p>
      <w:r>
        <w:t xml:space="preserve">Woody Allen</w:t>
      </w:r>
    </w:p>
    <w:p>
      <w:r>
        <w:rPr>
          <w:b/>
        </w:rPr>
        <w:t xml:space="preserve">Esimerkki 8.5539</w:t>
      </w:r>
    </w:p>
    <w:p>
      <w:r>
        <w:t xml:space="preserve">Jos Geena Davis näytteli Thelmaa vuoden 1991 elokuvassa, kuka näytteli Louisea?</w:t>
      </w:r>
    </w:p>
    <w:p>
      <w:r>
        <w:rPr>
          <w:b/>
        </w:rPr>
        <w:t xml:space="preserve">Tulos</w:t>
      </w:r>
    </w:p>
    <w:p>
      <w:r>
        <w:t xml:space="preserve">Susan Sarandon</w:t>
      </w:r>
    </w:p>
    <w:p>
      <w:r>
        <w:rPr>
          <w:b/>
        </w:rPr>
        <w:t xml:space="preserve">Esimerkki 8.5540</w:t>
      </w:r>
    </w:p>
    <w:p>
      <w:r>
        <w:t xml:space="preserve">Kuka näytteli Louisea elokuvassa `Thelma ja Louise`?</w:t>
      </w:r>
    </w:p>
    <w:p>
      <w:r>
        <w:rPr>
          <w:b/>
        </w:rPr>
        <w:t xml:space="preserve">Tulos</w:t>
      </w:r>
    </w:p>
    <w:p>
      <w:r>
        <w:t xml:space="preserve">Susan Sarandon</w:t>
      </w:r>
    </w:p>
    <w:p>
      <w:r>
        <w:rPr>
          <w:b/>
        </w:rPr>
        <w:t xml:space="preserve">Esimerkki 8.5541</w:t>
      </w:r>
    </w:p>
    <w:p>
      <w:r>
        <w:t xml:space="preserve">Louise Redknapp kuului mihin tyttöpopryhmään?</w:t>
      </w:r>
    </w:p>
    <w:p>
      <w:r>
        <w:rPr>
          <w:b/>
        </w:rPr>
        <w:t xml:space="preserve">Tulos</w:t>
      </w:r>
    </w:p>
    <w:p>
      <w:r>
        <w:t xml:space="preserve">ikuinen</w:t>
      </w:r>
    </w:p>
    <w:p>
      <w:r>
        <w:rPr>
          <w:b/>
        </w:rPr>
        <w:t xml:space="preserve">Esimerkki 8.5542</w:t>
      </w:r>
    </w:p>
    <w:p>
      <w:r>
        <w:t xml:space="preserve">Mikä Louisianan kreoliruoka, joka on saanut nimensä ranskankielisestä provencelais-sanasta, perustuu espanjalaiseen paellaan, jossa on tyypillisesti lihaa ja vihanneksia, lientä ja riisiä?</w:t>
      </w:r>
    </w:p>
    <w:p>
      <w:r>
        <w:rPr>
          <w:b/>
        </w:rPr>
        <w:t xml:space="preserve">Tulos</w:t>
      </w:r>
    </w:p>
    <w:p>
      <w:r>
        <w:t xml:space="preserve">jambalaya</w:t>
      </w:r>
    </w:p>
    <w:p>
      <w:r>
        <w:rPr>
          <w:b/>
        </w:rPr>
        <w:t xml:space="preserve">Esimerkki 8.5543</w:t>
      </w:r>
    </w:p>
    <w:p>
      <w:r>
        <w:t xml:space="preserve">Mikä Louisianan kreoliruoka valmistetaan perinteisesti lihasta, vihanneksista, liemestä ja riisistä?</w:t>
      </w:r>
    </w:p>
    <w:p>
      <w:r>
        <w:rPr>
          <w:b/>
        </w:rPr>
        <w:t xml:space="preserve">Tulos</w:t>
      </w:r>
    </w:p>
    <w:p>
      <w:r>
        <w:t xml:space="preserve">jambalaya</w:t>
      </w:r>
    </w:p>
    <w:p>
      <w:r>
        <w:rPr>
          <w:b/>
        </w:rPr>
        <w:t xml:space="preserve">Esimerkki 8.5544</w:t>
      </w:r>
    </w:p>
    <w:p>
      <w:r>
        <w:t xml:space="preserve">Mikä on Yhdysvaltain osavaltion Louisianan pääkaupunki?</w:t>
      </w:r>
    </w:p>
    <w:p>
      <w:r>
        <w:rPr>
          <w:b/>
        </w:rPr>
        <w:t xml:space="preserve">Tulos</w:t>
      </w:r>
    </w:p>
    <w:p>
      <w:r>
        <w:t xml:space="preserve">baton rouge, louisiana</w:t>
      </w:r>
    </w:p>
    <w:p>
      <w:r>
        <w:rPr>
          <w:b/>
        </w:rPr>
        <w:t xml:space="preserve">Esimerkki 8.5545</w:t>
      </w:r>
    </w:p>
    <w:p>
      <w:r>
        <w:t xml:space="preserve">Mikä on Yhdysvaltain Louisianan osavaltion pääkaupunki?</w:t>
      </w:r>
    </w:p>
    <w:p>
      <w:r>
        <w:rPr>
          <w:b/>
        </w:rPr>
        <w:t xml:space="preserve">Tulos</w:t>
      </w:r>
    </w:p>
    <w:p>
      <w:r>
        <w:t xml:space="preserve">baton rouge</w:t>
      </w:r>
    </w:p>
    <w:p>
      <w:r>
        <w:rPr>
          <w:b/>
        </w:rPr>
        <w:t xml:space="preserve">Esimerkki 8.5546</w:t>
      </w:r>
    </w:p>
    <w:p>
      <w:r>
        <w:t xml:space="preserve">Minkä kansallisuuden Louis Oosthuizen on vuoden 2010 avoimen golfin mestari?</w:t>
      </w:r>
    </w:p>
    <w:p>
      <w:r>
        <w:rPr>
          <w:b/>
        </w:rPr>
        <w:t xml:space="preserve">Tulos</w:t>
      </w:r>
    </w:p>
    <w:p>
      <w:r>
        <w:t xml:space="preserve">Etelä-Afrikka</w:t>
      </w:r>
    </w:p>
    <w:p>
      <w:r>
        <w:rPr>
          <w:b/>
        </w:rPr>
        <w:t xml:space="preserve">Esimerkki 8.5547</w:t>
      </w:r>
    </w:p>
    <w:p>
      <w:r>
        <w:t xml:space="preserve">Mihin poikabändiin kuuluvat Niall Horan, Zayn Malik, Liam Payne, Harry Stiles ja Louis Tomlinson?</w:t>
      </w:r>
    </w:p>
    <w:p>
      <w:r>
        <w:rPr>
          <w:b/>
        </w:rPr>
        <w:t xml:space="preserve">Tulos</w:t>
      </w:r>
    </w:p>
    <w:p>
      <w:r>
        <w:t xml:space="preserve">yksi suunta</w:t>
      </w:r>
    </w:p>
    <w:p>
      <w:r>
        <w:rPr>
          <w:b/>
        </w:rPr>
        <w:t xml:space="preserve">Esimerkki 8.5548</w:t>
      </w:r>
    </w:p>
    <w:p>
      <w:r>
        <w:t xml:space="preserve">Kuka oli Ludvig XVI:n vaimo?</w:t>
      </w:r>
    </w:p>
    <w:p>
      <w:r>
        <w:rPr>
          <w:b/>
        </w:rPr>
        <w:t xml:space="preserve">Tulos</w:t>
      </w:r>
    </w:p>
    <w:p>
      <w:r>
        <w:t xml:space="preserve">Marie Antoinette</w:t>
      </w:r>
    </w:p>
    <w:p>
      <w:r>
        <w:rPr>
          <w:b/>
        </w:rPr>
        <w:t xml:space="preserve">Esimerkki 8.5549</w:t>
      </w:r>
    </w:p>
    <w:p>
      <w:r>
        <w:t xml:space="preserve">Kuka oli Ranskan kuningas Ludvig XVI:n kuuluisa vaimo?</w:t>
      </w:r>
    </w:p>
    <w:p>
      <w:r>
        <w:rPr>
          <w:b/>
        </w:rPr>
        <w:t xml:space="preserve">Tulos</w:t>
      </w:r>
    </w:p>
    <w:p>
      <w:r>
        <w:t xml:space="preserve">Marie Antoinette</w:t>
      </w:r>
    </w:p>
    <w:p>
      <w:r>
        <w:rPr>
          <w:b/>
        </w:rPr>
        <w:t xml:space="preserve">Esimerkki 8.5550</w:t>
      </w:r>
    </w:p>
    <w:p>
      <w:r>
        <w:t xml:space="preserve">Minkä yhtyeen laulaja Lou Reed oli?</w:t>
      </w:r>
    </w:p>
    <w:p>
      <w:r>
        <w:rPr>
          <w:b/>
        </w:rPr>
        <w:t xml:space="preserve">Tulos</w:t>
      </w:r>
    </w:p>
    <w:p>
      <w:r>
        <w:t xml:space="preserve">Sametti-alamaailma</w:t>
      </w:r>
    </w:p>
    <w:p>
      <w:r>
        <w:rPr>
          <w:b/>
        </w:rPr>
        <w:t xml:space="preserve">Esimerkki 8.5551</w:t>
      </w:r>
    </w:p>
    <w:p>
      <w:r>
        <w:t xml:space="preserve">Mihin popyhtyeeseen Lou Reed liittyy?</w:t>
      </w:r>
    </w:p>
    <w:p>
      <w:r>
        <w:rPr>
          <w:b/>
        </w:rPr>
        <w:t xml:space="preserve">Tulos</w:t>
      </w:r>
    </w:p>
    <w:p>
      <w:r>
        <w:t xml:space="preserve">Sametti-alamaailma</w:t>
      </w:r>
    </w:p>
    <w:p>
      <w:r>
        <w:rPr>
          <w:b/>
        </w:rPr>
        <w:t xml:space="preserve">Esimerkki 8.5552</w:t>
      </w:r>
    </w:p>
    <w:p>
      <w:r>
        <w:t xml:space="preserve">Kuka konservatiivi, vuonna 1966 valittu Louthin ja Horncastlen parlamentin jäsen, on alahuoneen isä?</w:t>
      </w:r>
    </w:p>
    <w:p>
      <w:r>
        <w:rPr>
          <w:b/>
        </w:rPr>
        <w:t xml:space="preserve">Tulos</w:t>
      </w:r>
    </w:p>
    <w:p>
      <w:r>
        <w:t xml:space="preserve">peter tapsell</w:t>
      </w:r>
    </w:p>
    <w:p>
      <w:r>
        <w:rPr>
          <w:b/>
        </w:rPr>
        <w:t xml:space="preserve">Esimerkki 8.5553</w:t>
      </w:r>
    </w:p>
    <w:p>
      <w:r>
        <w:t xml:space="preserve">Mikä on Louthin kreivikunnan kaupunki?</w:t>
      </w:r>
    </w:p>
    <w:p>
      <w:r>
        <w:rPr>
          <w:b/>
        </w:rPr>
        <w:t xml:space="preserve">Tulos</w:t>
      </w:r>
    </w:p>
    <w:p>
      <w:r>
        <w:t xml:space="preserve">dundalk</w:t>
      </w:r>
    </w:p>
    <w:p>
      <w:r>
        <w:rPr>
          <w:b/>
        </w:rPr>
        <w:t xml:space="preserve">Esimerkki 8.5554</w:t>
      </w:r>
    </w:p>
    <w:p>
      <w:r>
        <w:t xml:space="preserve">Kuka kirjoitti ja ohjasi vuoden 2003 elokuvan Love Actually?</w:t>
      </w:r>
    </w:p>
    <w:p>
      <w:r>
        <w:rPr>
          <w:b/>
        </w:rPr>
        <w:t xml:space="preserve">Tulos</w:t>
      </w:r>
    </w:p>
    <w:p>
      <w:r>
        <w:t xml:space="preserve">richard curtis</w:t>
      </w:r>
    </w:p>
    <w:p>
      <w:r>
        <w:rPr>
          <w:b/>
        </w:rPr>
        <w:t xml:space="preserve">Esimerkki 8.5555</w:t>
      </w:r>
    </w:p>
    <w:p>
      <w:r>
        <w:t xml:space="preserve">Kuka julkaisi vuonna 2012 albumin Love After War?</w:t>
      </w:r>
    </w:p>
    <w:p>
      <w:r>
        <w:rPr>
          <w:b/>
        </w:rPr>
        <w:t xml:space="preserve">Tulos</w:t>
      </w:r>
    </w:p>
    <w:p>
      <w:r>
        <w:t xml:space="preserve">Robin Thicke</w:t>
      </w:r>
    </w:p>
    <w:p>
      <w:r>
        <w:rPr>
          <w:b/>
        </w:rPr>
        <w:t xml:space="preserve">Esimerkki 8.5556</w:t>
      </w:r>
    </w:p>
    <w:p>
      <w:r>
        <w:t xml:space="preserve">Minkä tv-sarjan tunnusmusiikkina oli Frank Sinatran versio Love and Marriage -kappaleesta?</w:t>
      </w:r>
    </w:p>
    <w:p>
      <w:r>
        <w:rPr>
          <w:b/>
        </w:rPr>
        <w:t xml:space="preserve">Tulos</w:t>
      </w:r>
    </w:p>
    <w:p>
      <w:r>
        <w:t xml:space="preserve">naimisissa... lasten kanssa</w:t>
      </w:r>
    </w:p>
    <w:p>
      <w:r>
        <w:rPr>
          <w:b/>
        </w:rPr>
        <w:t xml:space="preserve">Esimerkki 8.5557</w:t>
      </w:r>
    </w:p>
    <w:p>
      <w:r>
        <w:t xml:space="preserve">Love Don't Cost a Thing oli vuoden 2001 hitti mille laulajalle?</w:t>
      </w:r>
    </w:p>
    <w:p>
      <w:r>
        <w:rPr>
          <w:b/>
        </w:rPr>
        <w:t xml:space="preserve">Tulos</w:t>
      </w:r>
    </w:p>
    <w:p>
      <w:r>
        <w:t xml:space="preserve">Jennifer Lopez</w:t>
      </w:r>
    </w:p>
    <w:p>
      <w:r>
        <w:rPr>
          <w:b/>
        </w:rPr>
        <w:t xml:space="preserve">Esimerkki 8.5558</w:t>
      </w:r>
    </w:p>
    <w:p>
      <w:r>
        <w:t xml:space="preserve">Kenellä oli vuonna 2000 hittisingle nimeltä "Love Don`t Cost A Thing"?</w:t>
      </w:r>
    </w:p>
    <w:p>
      <w:r>
        <w:rPr>
          <w:b/>
        </w:rPr>
        <w:t xml:space="preserve">Tulos</w:t>
      </w:r>
    </w:p>
    <w:p>
      <w:r>
        <w:t xml:space="preserve">Jennifer Lopez</w:t>
      </w:r>
    </w:p>
    <w:p>
      <w:r>
        <w:rPr>
          <w:b/>
        </w:rPr>
        <w:t xml:space="preserve">Esimerkki 8.5559</w:t>
      </w:r>
    </w:p>
    <w:p>
      <w:r>
        <w:t xml:space="preserve">Kuka on säveltänyt oopperan "Rakkaus kolmeen appelsiiniin"?</w:t>
      </w:r>
    </w:p>
    <w:p>
      <w:r>
        <w:rPr>
          <w:b/>
        </w:rPr>
        <w:t xml:space="preserve">Tulos</w:t>
      </w:r>
    </w:p>
    <w:p>
      <w:r>
        <w:t xml:space="preserve">sergei prokofjev</w:t>
      </w:r>
    </w:p>
    <w:p>
      <w:r>
        <w:rPr>
          <w:b/>
        </w:rPr>
        <w:t xml:space="preserve">Esimerkki 8.5560</w:t>
      </w:r>
    </w:p>
    <w:p>
      <w:r>
        <w:t xml:space="preserve">Kuka kirjoitti vuonna 1921 oopperan "Rakkaus kolmeen appelsiiniin"?</w:t>
      </w:r>
    </w:p>
    <w:p>
      <w:r>
        <w:rPr>
          <w:b/>
        </w:rPr>
        <w:t xml:space="preserve">Tulos</w:t>
      </w:r>
    </w:p>
    <w:p>
      <w:r>
        <w:t xml:space="preserve">sergei prokofjev</w:t>
      </w:r>
    </w:p>
    <w:p>
      <w:r>
        <w:rPr>
          <w:b/>
        </w:rPr>
        <w:t xml:space="preserve">Esimerkki 8.5561</w:t>
      </w:r>
    </w:p>
    <w:p>
      <w:r>
        <w:t xml:space="preserve">Mikä popyhtye, joka oli alun perin Tony Burrowsin ja lauluntekijä/levytuottajien Tony Macaulayn ja Barry Masonin pelkkä studioyhtye, tunnetaan parhaiten vuonna 1970 ilmestyneestä Love Grows (Where My Rosemary Goes) -levystään?</w:t>
      </w:r>
    </w:p>
    <w:p>
      <w:r>
        <w:rPr>
          <w:b/>
        </w:rPr>
        <w:t xml:space="preserve">Tulos</w:t>
      </w:r>
    </w:p>
    <w:p>
      <w:r>
        <w:t xml:space="preserve">edisonin majakka</w:t>
      </w:r>
    </w:p>
    <w:p>
      <w:r>
        <w:rPr>
          <w:b/>
        </w:rPr>
        <w:t xml:space="preserve">Esimerkki 8.5562</w:t>
      </w:r>
    </w:p>
    <w:p>
      <w:r>
        <w:t xml:space="preserve">Minkä veljesten viimeinen elokuva oli nimeltään Love Happy?</w:t>
      </w:r>
    </w:p>
    <w:p>
      <w:r>
        <w:rPr>
          <w:b/>
        </w:rPr>
        <w:t xml:space="preserve">Tulos</w:t>
      </w:r>
    </w:p>
    <w:p>
      <w:r>
        <w:t xml:space="preserve">Marxin veljekset</w:t>
      </w:r>
    </w:p>
    <w:p>
      <w:r>
        <w:rPr>
          <w:b/>
        </w:rPr>
        <w:t xml:space="preserve">Esimerkki 8.5563</w:t>
      </w:r>
    </w:p>
    <w:p>
      <w:r>
        <w:t xml:space="preserve">Mikä trio esiintyi viimeisen kerran elokuvassa vuonna 1949 elokuvassa 'Love Happy'?</w:t>
      </w:r>
    </w:p>
    <w:p>
      <w:r>
        <w:rPr>
          <w:b/>
        </w:rPr>
        <w:t xml:space="preserve">Tulos</w:t>
      </w:r>
    </w:p>
    <w:p>
      <w:r>
        <w:t xml:space="preserve">Marxin veljekset</w:t>
      </w:r>
    </w:p>
    <w:p>
      <w:r>
        <w:rPr>
          <w:b/>
        </w:rPr>
        <w:t xml:space="preserve">Esimerkki 8.5564</w:t>
      </w:r>
    </w:p>
    <w:p>
      <w:r>
        <w:t xml:space="preserve">Millä artistilla oli hittilevy Love is a Four Letter Word?</w:t>
      </w:r>
    </w:p>
    <w:p>
      <w:r>
        <w:rPr>
          <w:b/>
        </w:rPr>
        <w:t xml:space="preserve">Tulos</w:t>
      </w:r>
    </w:p>
    <w:p>
      <w:r>
        <w:t xml:space="preserve">Jason Mraz</w:t>
      </w:r>
    </w:p>
    <w:p>
      <w:r>
        <w:rPr>
          <w:b/>
        </w:rPr>
        <w:t xml:space="preserve">Esimerkki 8.5565</w:t>
      </w:r>
    </w:p>
    <w:p>
      <w:r>
        <w:t xml:space="preserve">Kuka oli 90-luvulla Iso-Britannian listaykkönen kappaleella Love is all Around?</w:t>
      </w:r>
    </w:p>
    <w:p>
      <w:r>
        <w:rPr>
          <w:b/>
        </w:rPr>
        <w:t xml:space="preserve">Tulos</w:t>
      </w:r>
    </w:p>
    <w:p>
      <w:r>
        <w:t xml:space="preserve">märkä märkä märkä märkä</w:t>
      </w:r>
    </w:p>
    <w:p>
      <w:r>
        <w:rPr>
          <w:b/>
        </w:rPr>
        <w:t xml:space="preserve">Esimerkki 8.5566</w:t>
      </w:r>
    </w:p>
    <w:p>
      <w:r>
        <w:t xml:space="preserve">Kenellä oli myydyin single Yhdistyneessä kuningaskunnassa vuonna 1994 Love Is All Around?</w:t>
      </w:r>
    </w:p>
    <w:p>
      <w:r>
        <w:rPr>
          <w:b/>
        </w:rPr>
        <w:t xml:space="preserve">Tulos</w:t>
      </w:r>
    </w:p>
    <w:p>
      <w:r>
        <w:t xml:space="preserve">märkä märkä märkä märkä</w:t>
      </w:r>
    </w:p>
    <w:p>
      <w:r>
        <w:rPr>
          <w:b/>
        </w:rPr>
        <w:t xml:space="preserve">Esimerkki 8.5567</w:t>
      </w:r>
    </w:p>
    <w:p>
      <w:r>
        <w:t xml:space="preserve">Kenellä oli vuonna 1978 hitti Love is in the Air?</w:t>
      </w:r>
    </w:p>
    <w:p>
      <w:r>
        <w:rPr>
          <w:b/>
        </w:rPr>
        <w:t xml:space="preserve">Tulos</w:t>
      </w:r>
    </w:p>
    <w:p>
      <w:r>
        <w:t xml:space="preserve">John Paul Young</w:t>
      </w:r>
    </w:p>
    <w:p>
      <w:r>
        <w:rPr>
          <w:b/>
        </w:rPr>
        <w:t xml:space="preserve">Esimerkki 8.5568</w:t>
      </w:r>
    </w:p>
    <w:p>
      <w:r>
        <w:t xml:space="preserve">Minkä bändin ensimmäinen top ten -single oli `Love Is Life` vuonna 1970?</w:t>
      </w:r>
    </w:p>
    <w:p>
      <w:r>
        <w:rPr>
          <w:b/>
        </w:rPr>
        <w:t xml:space="preserve">Tulos</w:t>
      </w:r>
    </w:p>
    <w:p>
      <w:r>
        <w:t xml:space="preserve">kuumaa kaakaota</w:t>
      </w:r>
    </w:p>
    <w:p>
      <w:r>
        <w:rPr>
          <w:b/>
        </w:rPr>
        <w:t xml:space="preserve">Esimerkki 8.5569</w:t>
      </w:r>
    </w:p>
    <w:p>
      <w:r>
        <w:t xml:space="preserve">'Love is Like a Butterfly' on vuonna 1974 julkaistu single, jonka kirjoitti ja levytti kuka yhdysvaltalainen laulaja?</w:t>
      </w:r>
    </w:p>
    <w:p>
      <w:r>
        <w:rPr>
          <w:b/>
        </w:rPr>
        <w:t xml:space="preserve">Tulos</w:t>
      </w:r>
    </w:p>
    <w:p>
      <w:r>
        <w:t xml:space="preserve">Dolly Parton</w:t>
      </w:r>
    </w:p>
    <w:p>
      <w:r>
        <w:rPr>
          <w:b/>
        </w:rPr>
        <w:t xml:space="preserve">Esimerkki 8.5570</w:t>
      </w:r>
    </w:p>
    <w:p>
      <w:r>
        <w:t xml:space="preserve">Kenen tunnuskappaleen nimi on "Rakkaus on kuin viulu"?</w:t>
      </w:r>
    </w:p>
    <w:p>
      <w:r>
        <w:rPr>
          <w:b/>
        </w:rPr>
        <w:t xml:space="preserve">Tulos</w:t>
      </w:r>
    </w:p>
    <w:p>
      <w:r>
        <w:t xml:space="preserve">Ken Dodd</w:t>
      </w:r>
    </w:p>
    <w:p>
      <w:r>
        <w:rPr>
          <w:b/>
        </w:rPr>
        <w:t xml:space="preserve">Esimerkki 8.5571</w:t>
      </w:r>
    </w:p>
    <w:p>
      <w:r>
        <w:t xml:space="preserve">Kuka kirjoitti romaanin Lovely Bones?</w:t>
      </w:r>
    </w:p>
    <w:p>
      <w:r>
        <w:rPr>
          <w:b/>
        </w:rPr>
        <w:t xml:space="preserve">Tulos</w:t>
      </w:r>
    </w:p>
    <w:p>
      <w:r>
        <w:t xml:space="preserve">alice sebold</w:t>
      </w:r>
    </w:p>
    <w:p>
      <w:r>
        <w:rPr>
          <w:b/>
        </w:rPr>
        <w:t xml:space="preserve">Esimerkki 8.5572</w:t>
      </w:r>
    </w:p>
    <w:p>
      <w:r>
        <w:t xml:space="preserve">Kuka kirjoitti bestsellerin 'The Lovely Bones'?</w:t>
      </w:r>
    </w:p>
    <w:p>
      <w:r>
        <w:rPr>
          <w:b/>
        </w:rPr>
        <w:t xml:space="preserve">Tulos</w:t>
      </w:r>
    </w:p>
    <w:p>
      <w:r>
        <w:t xml:space="preserve">alice sebold</w:t>
      </w:r>
    </w:p>
    <w:p>
      <w:r>
        <w:rPr>
          <w:b/>
        </w:rPr>
        <w:t xml:space="preserve">Esimerkki 8.5573</w:t>
      </w:r>
    </w:p>
    <w:p>
      <w:r>
        <w:t xml:space="preserve">Doris Day näyttelee ketä 1920- ja 30-luvun laulajaa ja näyttelijää vuoden 1955 elokuvassa 'Love Me or Leave Me'?</w:t>
      </w:r>
    </w:p>
    <w:p>
      <w:r>
        <w:rPr>
          <w:b/>
        </w:rPr>
        <w:t xml:space="preserve">Tulos</w:t>
      </w:r>
    </w:p>
    <w:p>
      <w:r>
        <w:t xml:space="preserve">ruth etting</w:t>
      </w:r>
    </w:p>
    <w:p>
      <w:r>
        <w:rPr>
          <w:b/>
        </w:rPr>
        <w:t xml:space="preserve">Esimerkki 8.5574</w:t>
      </w:r>
    </w:p>
    <w:p>
      <w:r>
        <w:t xml:space="preserve">Kuka kirjoitti oopperan Kolmen appelsiinin rakkaus musiikin ?</w:t>
      </w:r>
    </w:p>
    <w:p>
      <w:r>
        <w:rPr>
          <w:b/>
        </w:rPr>
        <w:t xml:space="preserve">Tulos</w:t>
      </w:r>
    </w:p>
    <w:p>
      <w:r>
        <w:t xml:space="preserve">sergei prokofjev</w:t>
      </w:r>
    </w:p>
    <w:p>
      <w:r>
        <w:rPr>
          <w:b/>
        </w:rPr>
        <w:t xml:space="preserve">Esimerkki 8.5575</w:t>
      </w:r>
    </w:p>
    <w:p>
      <w:r>
        <w:t xml:space="preserve">Kuka kirjoitti Love on The Dole?</w:t>
      </w:r>
    </w:p>
    <w:p>
      <w:r>
        <w:rPr>
          <w:b/>
        </w:rPr>
        <w:t xml:space="preserve">Tulos</w:t>
      </w:r>
    </w:p>
    <w:p>
      <w:r>
        <w:t xml:space="preserve">walter greenwood</w:t>
      </w:r>
    </w:p>
    <w:p>
      <w:r>
        <w:rPr>
          <w:b/>
        </w:rPr>
        <w:t xml:space="preserve">Esimerkki 8.5576</w:t>
      </w:r>
    </w:p>
    <w:p>
      <w:r>
        <w:t xml:space="preserve">Loverboy oli vuonna 2001 hitti mille naisdiivalle?</w:t>
      </w:r>
    </w:p>
    <w:p>
      <w:r>
        <w:rPr>
          <w:b/>
        </w:rPr>
        <w:t xml:space="preserve">Tulos</w:t>
      </w:r>
    </w:p>
    <w:p>
      <w:r>
        <w:t xml:space="preserve">mariah carey</w:t>
      </w:r>
    </w:p>
    <w:p>
      <w:r>
        <w:rPr>
          <w:b/>
        </w:rPr>
        <w:t xml:space="preserve">Esimerkki 8.5577</w:t>
      </w:r>
    </w:p>
    <w:p>
      <w:r>
        <w:t xml:space="preserve">Mikä yhtye laulaa Love Shackin ja Rock Lobsterin?</w:t>
      </w:r>
    </w:p>
    <w:p>
      <w:r>
        <w:rPr>
          <w:b/>
        </w:rPr>
        <w:t xml:space="preserve">Tulos</w:t>
      </w:r>
    </w:p>
    <w:p>
      <w:r>
        <w:t xml:space="preserve">b-52:t</w:t>
      </w:r>
    </w:p>
    <w:p>
      <w:r>
        <w:rPr>
          <w:b/>
        </w:rPr>
        <w:t xml:space="preserve">Esimerkki 8.5578</w:t>
      </w:r>
    </w:p>
    <w:p>
      <w:r>
        <w:t xml:space="preserve">Mikä yhtye lauloi vuoden 1997 Eurovision laulukilpailun voittaneen Love Shine A Light -kappaleen?</w:t>
      </w:r>
    </w:p>
    <w:p>
      <w:r>
        <w:rPr>
          <w:b/>
        </w:rPr>
        <w:t xml:space="preserve">Tulos</w:t>
      </w:r>
    </w:p>
    <w:p>
      <w:r>
        <w:t xml:space="preserve">katrina ja aallot</w:t>
      </w:r>
    </w:p>
    <w:p>
      <w:r>
        <w:rPr>
          <w:b/>
        </w:rPr>
        <w:t xml:space="preserve">Esimerkki 8.5579</w:t>
      </w:r>
    </w:p>
    <w:p>
      <w:r>
        <w:t xml:space="preserve">Kuka näytteli Oliver Barrett IV:tä elokuvassa Love Story?</w:t>
      </w:r>
    </w:p>
    <w:p>
      <w:r>
        <w:rPr>
          <w:b/>
        </w:rPr>
        <w:t xml:space="preserve">Tulos</w:t>
      </w:r>
    </w:p>
    <w:p>
      <w:r>
        <w:t xml:space="preserve">Ryan O'Neal</w:t>
      </w:r>
    </w:p>
    <w:p>
      <w:r>
        <w:rPr>
          <w:b/>
        </w:rPr>
        <w:t xml:space="preserve">Esimerkki 8.5580</w:t>
      </w:r>
    </w:p>
    <w:p>
      <w:r>
        <w:t xml:space="preserve">Kuka saavutti 1990-luvun toisen listaykkösensä kappaleella Love Takes Time?</w:t>
      </w:r>
    </w:p>
    <w:p>
      <w:r>
        <w:rPr>
          <w:b/>
        </w:rPr>
        <w:t xml:space="preserve">Tulos</w:t>
      </w:r>
    </w:p>
    <w:p>
      <w:r>
        <w:t xml:space="preserve">mariah carey</w:t>
      </w:r>
    </w:p>
    <w:p>
      <w:r>
        <w:rPr>
          <w:b/>
        </w:rPr>
        <w:t xml:space="preserve">Esimerkki 8.5581</w:t>
      </w:r>
    </w:p>
    <w:p>
      <w:r>
        <w:t xml:space="preserve">BBC kielsi kappaleen Love To Love You Baby vuonna 1975. Kuka oli artisti?</w:t>
      </w:r>
    </w:p>
    <w:p>
      <w:r>
        <w:rPr>
          <w:b/>
        </w:rPr>
        <w:t xml:space="preserve">Tulos</w:t>
      </w:r>
    </w:p>
    <w:p>
      <w:r>
        <w:t xml:space="preserve">donna kesä</w:t>
      </w:r>
    </w:p>
    <w:p>
      <w:r>
        <w:rPr>
          <w:b/>
        </w:rPr>
        <w:t xml:space="preserve">Esimerkki 8.5582</w:t>
      </w:r>
    </w:p>
    <w:p>
      <w:r>
        <w:t xml:space="preserve">Minkä mieslaulajan Love Train -hitti nousi kymmenen parhaan joukkoon vuonna 1988?</w:t>
      </w:r>
    </w:p>
    <w:p>
      <w:r>
        <w:rPr>
          <w:b/>
        </w:rPr>
        <w:t xml:space="preserve">Tulos</w:t>
      </w:r>
    </w:p>
    <w:p>
      <w:r>
        <w:t xml:space="preserve">Holly Johnson</w:t>
      </w:r>
    </w:p>
    <w:p>
      <w:r>
        <w:rPr>
          <w:b/>
        </w:rPr>
        <w:t xml:space="preserve">Esimerkki 8.5583</w:t>
      </w:r>
    </w:p>
    <w:p>
      <w:r>
        <w:t xml:space="preserve">Minkä soul-yhtyeen Love Train oli vuonna 1973 UK Top 10 -hitti?</w:t>
      </w:r>
    </w:p>
    <w:p>
      <w:r>
        <w:rPr>
          <w:b/>
        </w:rPr>
        <w:t xml:space="preserve">Tulos</w:t>
      </w:r>
    </w:p>
    <w:p>
      <w:r>
        <w:t xml:space="preserve">O'Jays</w:t>
      </w:r>
    </w:p>
    <w:p>
      <w:r>
        <w:rPr>
          <w:b/>
        </w:rPr>
        <w:t xml:space="preserve">Esimerkki 8.5584</w:t>
      </w:r>
    </w:p>
    <w:p>
      <w:r>
        <w:t xml:space="preserve">Lowellin observatorio sijaitsee missä Yhdysvaltain osavaltiossa?</w:t>
      </w:r>
    </w:p>
    <w:p>
      <w:r>
        <w:rPr>
          <w:b/>
        </w:rPr>
        <w:t xml:space="preserve">Tulos</w:t>
      </w:r>
    </w:p>
    <w:p>
      <w:r>
        <w:t xml:space="preserve">arizona</w:t>
      </w:r>
    </w:p>
    <w:p>
      <w:r>
        <w:rPr>
          <w:b/>
        </w:rPr>
        <w:t xml:space="preserve">Esimerkki 8.5585</w:t>
      </w:r>
    </w:p>
    <w:p>
      <w:r>
        <w:t xml:space="preserve">Missä Yhdysvaltain osavaltiossa Lower Lake sijaitsee?</w:t>
      </w:r>
    </w:p>
    <w:p>
      <w:r>
        <w:rPr>
          <w:b/>
        </w:rPr>
        <w:t xml:space="preserve">Tulos</w:t>
      </w:r>
    </w:p>
    <w:p>
      <w:r>
        <w:t xml:space="preserve">Kalifornia</w:t>
      </w:r>
    </w:p>
    <w:p>
      <w:r>
        <w:rPr>
          <w:b/>
        </w:rPr>
        <w:t xml:space="preserve">Esimerkki 8.5586</w:t>
      </w:r>
    </w:p>
    <w:p>
      <w:r>
        <w:t xml:space="preserve">Mikä saksalainen kaupunki on Ala-Saksin pääkaupunki?</w:t>
      </w:r>
    </w:p>
    <w:p>
      <w:r>
        <w:rPr>
          <w:b/>
        </w:rPr>
        <w:t xml:space="preserve">Tulos</w:t>
      </w:r>
    </w:p>
    <w:p>
      <w:r>
        <w:t xml:space="preserve">hanover</w:t>
      </w:r>
    </w:p>
    <w:p>
      <w:r>
        <w:rPr>
          <w:b/>
        </w:rPr>
        <w:t xml:space="preserve">Esimerkki 8.5587</w:t>
      </w:r>
    </w:p>
    <w:p>
      <w:r>
        <w:t xml:space="preserve">Kuka säveltäjä syntyi Lowestoftissa marraskuussa 1913?</w:t>
      </w:r>
    </w:p>
    <w:p>
      <w:r>
        <w:rPr>
          <w:b/>
        </w:rPr>
        <w:t xml:space="preserve">Tulos</w:t>
      </w:r>
    </w:p>
    <w:p>
      <w:r>
        <w:t xml:space="preserve">benjamin britten</w:t>
      </w:r>
    </w:p>
    <w:p>
      <w:r>
        <w:rPr>
          <w:b/>
        </w:rPr>
        <w:t xml:space="preserve">Esimerkki 8.5588</w:t>
      </w:r>
    </w:p>
    <w:p>
      <w:r>
        <w:t xml:space="preserve">L. Ron Hubbard tunnetaan minkä liikkeen perustajana?</w:t>
      </w:r>
    </w:p>
    <w:p>
      <w:r>
        <w:rPr>
          <w:b/>
        </w:rPr>
        <w:t xml:space="preserve">Tulos</w:t>
      </w:r>
    </w:p>
    <w:p>
      <w:r>
        <w:t xml:space="preserve">skientologia</w:t>
      </w:r>
    </w:p>
    <w:p>
      <w:r>
        <w:rPr>
          <w:b/>
        </w:rPr>
        <w:t xml:space="preserve">Esimerkki 8.5589</w:t>
      </w:r>
    </w:p>
    <w:p>
      <w:r>
        <w:t xml:space="preserve">Minkä kultin/uskonnon perusti tieteiskirjailija L. Ron Hubbard?</w:t>
      </w:r>
    </w:p>
    <w:p>
      <w:r>
        <w:rPr>
          <w:b/>
        </w:rPr>
        <w:t xml:space="preserve">Tulos</w:t>
      </w:r>
    </w:p>
    <w:p>
      <w:r>
        <w:t xml:space="preserve">skientologia</w:t>
      </w:r>
    </w:p>
    <w:p>
      <w:r>
        <w:rPr>
          <w:b/>
        </w:rPr>
        <w:t xml:space="preserve">Esimerkki 8.5590</w:t>
      </w:r>
    </w:p>
    <w:p>
      <w:r>
        <w:t xml:space="preserve">Kuka Harvardin tutkija oli tunnettu LSD-kokeistaan?</w:t>
      </w:r>
    </w:p>
    <w:p>
      <w:r>
        <w:rPr>
          <w:b/>
        </w:rPr>
        <w:t xml:space="preserve">Tulos</w:t>
      </w:r>
    </w:p>
    <w:p>
      <w:r>
        <w:t xml:space="preserve">timothy leary</w:t>
      </w:r>
    </w:p>
    <w:p>
      <w:r>
        <w:rPr>
          <w:b/>
        </w:rPr>
        <w:t xml:space="preserve">Esimerkki 8.5591</w:t>
      </w:r>
    </w:p>
    <w:p>
      <w:r>
        <w:t xml:space="preserve">Minkä urheilulajin hallintoelin Yhdistyneessä kuningaskunnassa on LTA?</w:t>
      </w:r>
    </w:p>
    <w:p>
      <w:r>
        <w:rPr>
          <w:b/>
        </w:rPr>
        <w:t xml:space="preserve">Tulos</w:t>
      </w:r>
    </w:p>
    <w:p>
      <w:r>
        <w:t xml:space="preserve">tennis</w:t>
      </w:r>
    </w:p>
    <w:p>
      <w:r>
        <w:rPr>
          <w:b/>
        </w:rPr>
        <w:t xml:space="preserve">Esimerkki 8.5592</w:t>
      </w:r>
    </w:p>
    <w:p>
      <w:r>
        <w:t xml:space="preserve">Missä Euroopan pääkaupungissa Luas-raitiovaunujärjestelmä toimii?</w:t>
      </w:r>
    </w:p>
    <w:p>
      <w:r>
        <w:rPr>
          <w:b/>
        </w:rPr>
        <w:t xml:space="preserve">Tulos</w:t>
      </w:r>
    </w:p>
    <w:p>
      <w:r>
        <w:t xml:space="preserve">dublin</w:t>
      </w:r>
    </w:p>
    <w:p>
      <w:r>
        <w:rPr>
          <w:b/>
        </w:rPr>
        <w:t xml:space="preserve">Esimerkki 8.5593</w:t>
      </w:r>
    </w:p>
    <w:p>
      <w:r>
        <w:t xml:space="preserve">Kuka laulaja syntyi Lubbockissa Texasissa vuonna 1936?</w:t>
      </w:r>
    </w:p>
    <w:p>
      <w:r>
        <w:rPr>
          <w:b/>
        </w:rPr>
        <w:t xml:space="preserve">Tulos</w:t>
      </w:r>
    </w:p>
    <w:p>
      <w:r>
        <w:t xml:space="preserve">kaveri Holly</w:t>
      </w:r>
    </w:p>
    <w:p>
      <w:r>
        <w:rPr>
          <w:b/>
        </w:rPr>
        <w:t xml:space="preserve">Esimerkki 8.5594</w:t>
      </w:r>
    </w:p>
    <w:p>
      <w:r>
        <w:t xml:space="preserve">Minkä järven rannalla Luzernin kaupunki sijaitsee?</w:t>
      </w:r>
    </w:p>
    <w:p>
      <w:r>
        <w:rPr>
          <w:b/>
        </w:rPr>
        <w:t xml:space="preserve">Tulos</w:t>
      </w:r>
    </w:p>
    <w:p>
      <w:r>
        <w:t xml:space="preserve">Lucerne-järvi</w:t>
      </w:r>
    </w:p>
    <w:p>
      <w:r>
        <w:rPr>
          <w:b/>
        </w:rPr>
        <w:t xml:space="preserve">Esimerkki 8.5595</w:t>
      </w:r>
    </w:p>
    <w:p>
      <w:r>
        <w:t xml:space="preserve">Kuka sävelsi musiikin oopperaan "Lucia di Lammermoor"?</w:t>
      </w:r>
    </w:p>
    <w:p>
      <w:r>
        <w:rPr>
          <w:b/>
        </w:rPr>
        <w:t xml:space="preserve">Tulos</w:t>
      </w:r>
    </w:p>
    <w:p>
      <w:r>
        <w:t xml:space="preserve">gaetano donizetti</w:t>
      </w:r>
    </w:p>
    <w:p>
      <w:r>
        <w:rPr>
          <w:b/>
        </w:rPr>
        <w:t xml:space="preserve">Esimerkki 8.5596</w:t>
      </w:r>
    </w:p>
    <w:p>
      <w:r>
        <w:t xml:space="preserve">Kuka kirjoitti oopperan Lucia Di Lammermoor vuonna 1834?</w:t>
      </w:r>
    </w:p>
    <w:p>
      <w:r>
        <w:rPr>
          <w:b/>
        </w:rPr>
        <w:t xml:space="preserve">Tulos</w:t>
      </w:r>
    </w:p>
    <w:p>
      <w:r>
        <w:t xml:space="preserve">gaetano donizetti</w:t>
      </w:r>
    </w:p>
    <w:p>
      <w:r>
        <w:rPr>
          <w:b/>
        </w:rPr>
        <w:t xml:space="preserve">Esimerkki 8.5597</w:t>
      </w:r>
    </w:p>
    <w:p>
      <w:r>
        <w:t xml:space="preserve">Kuka sävelsi oopperan Lucia di Lammermoor?</w:t>
      </w:r>
    </w:p>
    <w:p>
      <w:r>
        <w:rPr>
          <w:b/>
        </w:rPr>
        <w:t xml:space="preserve">Tulos</w:t>
      </w:r>
    </w:p>
    <w:p>
      <w:r>
        <w:t xml:space="preserve">gaetano donizetti</w:t>
      </w:r>
    </w:p>
    <w:p>
      <w:r>
        <w:rPr>
          <w:b/>
        </w:rPr>
        <w:t xml:space="preserve">Esimerkki 8.5598</w:t>
      </w:r>
    </w:p>
    <w:p>
      <w:r>
        <w:t xml:space="preserve">Lucian Freud syntyi missä pääkaupungissa?</w:t>
      </w:r>
    </w:p>
    <w:p>
      <w:r>
        <w:rPr>
          <w:b/>
        </w:rPr>
        <w:t xml:space="preserve">Tulos</w:t>
      </w:r>
    </w:p>
    <w:p>
      <w:r>
        <w:t xml:space="preserve">berlin</w:t>
      </w:r>
    </w:p>
    <w:p>
      <w:r>
        <w:rPr>
          <w:b/>
        </w:rPr>
        <w:t xml:space="preserve">Esimerkki 8.5599</w:t>
      </w:r>
    </w:p>
    <w:p>
      <w:r>
        <w:t xml:space="preserve">Missä italialaisessa kaupungissa syntyi oopperalaulaja Luciano Pavarotti?</w:t>
      </w:r>
    </w:p>
    <w:p>
      <w:r>
        <w:rPr>
          <w:b/>
        </w:rPr>
        <w:t xml:space="preserve">Tulos</w:t>
      </w:r>
    </w:p>
    <w:p>
      <w:r>
        <w:t xml:space="preserve">modena</w:t>
      </w:r>
    </w:p>
    <w:p>
      <w:r>
        <w:rPr>
          <w:b/>
        </w:rPr>
        <w:t xml:space="preserve">Esimerkki 8.5600</w:t>
      </w:r>
    </w:p>
    <w:p>
      <w:r>
        <w:t xml:space="preserve">Kuka oli Lucille Ballin oikea aviomies vuosina 1940-1960?</w:t>
      </w:r>
    </w:p>
    <w:p>
      <w:r>
        <w:rPr>
          <w:b/>
        </w:rPr>
        <w:t xml:space="preserve">Tulos</w:t>
      </w:r>
    </w:p>
    <w:p>
      <w:r>
        <w:t xml:space="preserve">desi arnaz</w:t>
      </w:r>
    </w:p>
    <w:p>
      <w:r>
        <w:rPr>
          <w:b/>
        </w:rPr>
        <w:t xml:space="preserve">Esimerkki 8.5601</w:t>
      </w:r>
    </w:p>
    <w:p>
      <w:r>
        <w:t xml:space="preserve">Mikä Shakespearen hahmo on poikia kutsutaan Mutius, Lucius ja Quintus??</w:t>
      </w:r>
    </w:p>
    <w:p>
      <w:r>
        <w:rPr>
          <w:b/>
        </w:rPr>
        <w:t xml:space="preserve">Tulos</w:t>
      </w:r>
    </w:p>
    <w:p>
      <w:r>
        <w:t xml:space="preserve">Titus Andronicus</w:t>
      </w:r>
    </w:p>
    <w:p>
      <w:r>
        <w:rPr>
          <w:b/>
        </w:rPr>
        <w:t xml:space="preserve">Esimerkki 8.5602</w:t>
      </w:r>
    </w:p>
    <w:p>
      <w:r>
        <w:t xml:space="preserve">Mikä poplaulaja syntyi Lucknowissa Intiassa?</w:t>
      </w:r>
    </w:p>
    <w:p>
      <w:r>
        <w:rPr>
          <w:b/>
        </w:rPr>
        <w:t xml:space="preserve">Tulos</w:t>
      </w:r>
    </w:p>
    <w:p>
      <w:r>
        <w:t xml:space="preserve">cliff richard</w:t>
      </w:r>
    </w:p>
    <w:p>
      <w:r>
        <w:rPr>
          <w:b/>
        </w:rPr>
        <w:t xml:space="preserve">Esimerkki 8.5603</w:t>
      </w:r>
    </w:p>
    <w:p>
      <w:r>
        <w:t xml:space="preserve">Martin Roberts ja Lucy Alexander ovat säännöllisiä juontajia BBC:n kiinteistöohjelmassa?</w:t>
      </w:r>
    </w:p>
    <w:p>
      <w:r>
        <w:rPr>
          <w:b/>
        </w:rPr>
        <w:t xml:space="preserve">Tulos</w:t>
      </w:r>
    </w:p>
    <w:p>
      <w:r>
        <w:t xml:space="preserve">koteja vasaran alla</w:t>
      </w:r>
    </w:p>
    <w:p>
      <w:r>
        <w:rPr>
          <w:b/>
        </w:rPr>
        <w:t xml:space="preserve">Esimerkki 8.5604</w:t>
      </w:r>
    </w:p>
    <w:p>
      <w:r>
        <w:t xml:space="preserve">Mikä on Ludacrisin vuoden 2010 hitin oikea nimi?</w:t>
      </w:r>
    </w:p>
    <w:p>
      <w:r>
        <w:rPr>
          <w:b/>
        </w:rPr>
        <w:t xml:space="preserve">Tulos</w:t>
      </w:r>
    </w:p>
    <w:p>
      <w:r>
        <w:t xml:space="preserve">kuinka alhainen</w:t>
      </w:r>
    </w:p>
    <w:p>
      <w:r>
        <w:rPr>
          <w:b/>
        </w:rPr>
        <w:t xml:space="preserve">Esimerkki 8.5605</w:t>
      </w:r>
    </w:p>
    <w:p>
      <w:r>
        <w:t xml:space="preserve">Kuka talonpoikaistytön avioton poika sai koulutusta firenzeläisen taidemaalarin ateljeessa, vietti suuren osan varhaisesta työelämästään Ludovico il Moron palveluksessa Milanossa, työskenteli Roomassa, Bolognassa ja Venetsiassa ja vietti viimeiset vuotensa Ranskassa kuningas Frans I:n hänelle antamassa kodissa?</w:t>
      </w:r>
    </w:p>
    <w:p>
      <w:r>
        <w:rPr>
          <w:b/>
        </w:rPr>
        <w:t xml:space="preserve">Tulos</w:t>
      </w:r>
    </w:p>
    <w:p>
      <w:r>
        <w:t xml:space="preserve">leonardo da vinci</w:t>
      </w:r>
    </w:p>
    <w:p>
      <w:r>
        <w:rPr>
          <w:b/>
        </w:rPr>
        <w:t xml:space="preserve">Esimerkki 8.5606</w:t>
      </w:r>
    </w:p>
    <w:p>
      <w:r>
        <w:t xml:space="preserve">Ludwig van Beethovenin sinfonia nro 3 Es-duuri (op. 55) tunnetaan nimellä mikä?</w:t>
      </w:r>
    </w:p>
    <w:p>
      <w:r>
        <w:rPr>
          <w:b/>
        </w:rPr>
        <w:t xml:space="preserve">Tulos</w:t>
      </w:r>
    </w:p>
    <w:p>
      <w:r>
        <w:t xml:space="preserve">eroica</w:t>
      </w:r>
    </w:p>
    <w:p>
      <w:r>
        <w:rPr>
          <w:b/>
        </w:rPr>
        <w:t xml:space="preserve">Esimerkki 8.5607</w:t>
      </w:r>
    </w:p>
    <w:p>
      <w:r>
        <w:t xml:space="preserve">Missä kirjasarjassa Rincewind ja "Matkatavarat" esiintyvät?</w:t>
      </w:r>
    </w:p>
    <w:p>
      <w:r>
        <w:rPr>
          <w:b/>
        </w:rPr>
        <w:t xml:space="preserve">Tulos</w:t>
      </w:r>
    </w:p>
    <w:p>
      <w:r>
        <w:t xml:space="preserve">kiekkomaailma</w:t>
      </w:r>
    </w:p>
    <w:p>
      <w:r>
        <w:rPr>
          <w:b/>
        </w:rPr>
        <w:t xml:space="preserve">Esimerkki 8.5608</w:t>
      </w:r>
    </w:p>
    <w:p>
      <w:r>
        <w:t xml:space="preserve">Kuka paljastuu Star Wars -elokuvasarjassa Luke Skywalkerin isäksi?</w:t>
      </w:r>
    </w:p>
    <w:p>
      <w:r>
        <w:rPr>
          <w:b/>
        </w:rPr>
        <w:t xml:space="preserve">Tulos</w:t>
      </w:r>
    </w:p>
    <w:p>
      <w:r>
        <w:t xml:space="preserve">darth vader</w:t>
      </w:r>
    </w:p>
    <w:p>
      <w:r>
        <w:rPr>
          <w:b/>
        </w:rPr>
        <w:t xml:space="preserve">Esimerkki 8.5609</w:t>
      </w:r>
    </w:p>
    <w:p>
      <w:r>
        <w:t xml:space="preserve">Kuka Spice Girls -yhtyeen jäsen julkaisi vuonna 2001 singlen "Lullaby"?</w:t>
      </w:r>
    </w:p>
    <w:p>
      <w:r>
        <w:rPr>
          <w:b/>
        </w:rPr>
        <w:t xml:space="preserve">Tulos</w:t>
      </w:r>
    </w:p>
    <w:p>
      <w:r>
        <w:t xml:space="preserve">mel b</w:t>
      </w:r>
    </w:p>
    <w:p>
      <w:r>
        <w:rPr>
          <w:b/>
        </w:rPr>
        <w:t xml:space="preserve">Esimerkki 8.5610</w:t>
      </w:r>
    </w:p>
    <w:p>
      <w:r>
        <w:t xml:space="preserve">Minkä James Bond -elokuvan tunnusmusiikin lauloi Lulu?</w:t>
      </w:r>
    </w:p>
    <w:p>
      <w:r>
        <w:rPr>
          <w:b/>
        </w:rPr>
        <w:t xml:space="preserve">Tulos</w:t>
      </w:r>
    </w:p>
    <w:p>
      <w:r>
        <w:t xml:space="preserve">mies, jolla on kultainen ase</w:t>
      </w:r>
    </w:p>
    <w:p>
      <w:r>
        <w:rPr>
          <w:b/>
        </w:rPr>
        <w:t xml:space="preserve">Esimerkki 8.5611</w:t>
      </w:r>
    </w:p>
    <w:p>
      <w:r>
        <w:t xml:space="preserve">Minkä Sidney Poitierin tähdittämän, kaupungin sisäisestä koulusta kertovan elokuvan tunnussävelmän lauloi Lulu vuonna 1967?</w:t>
      </w:r>
    </w:p>
    <w:p>
      <w:r>
        <w:rPr>
          <w:b/>
        </w:rPr>
        <w:t xml:space="preserve">Tulos</w:t>
      </w:r>
    </w:p>
    <w:p>
      <w:r>
        <w:t xml:space="preserve">herralle, rakkaudella</w:t>
      </w:r>
    </w:p>
    <w:p>
      <w:r>
        <w:rPr>
          <w:b/>
        </w:rPr>
        <w:t xml:space="preserve">Esimerkki 8.5612</w:t>
      </w:r>
    </w:p>
    <w:p>
      <w:r>
        <w:t xml:space="preserve">Brittilaulaja Lulu oli naimisissa Bee Geesin jäsenen kanssa?</w:t>
      </w:r>
    </w:p>
    <w:p>
      <w:r>
        <w:rPr>
          <w:b/>
        </w:rPr>
        <w:t xml:space="preserve">Tulos</w:t>
      </w:r>
    </w:p>
    <w:p>
      <w:r>
        <w:t xml:space="preserve">maurice gibb</w:t>
      </w:r>
    </w:p>
    <w:p>
      <w:r>
        <w:rPr>
          <w:b/>
        </w:rPr>
        <w:t xml:space="preserve">Esimerkki 8.5613</w:t>
      </w:r>
    </w:p>
    <w:p>
      <w:r>
        <w:t xml:space="preserve">Kuka sävelsi musiikin vuoden 1935 oopperaan Lulu?</w:t>
      </w:r>
    </w:p>
    <w:p>
      <w:r>
        <w:rPr>
          <w:b/>
        </w:rPr>
        <w:t xml:space="preserve">Tulos</w:t>
      </w:r>
    </w:p>
    <w:p>
      <w:r>
        <w:t xml:space="preserve">alban berg</w:t>
      </w:r>
    </w:p>
    <w:p>
      <w:r>
        <w:rPr>
          <w:b/>
        </w:rPr>
        <w:t xml:space="preserve">Esimerkki 8.5614</w:t>
      </w:r>
    </w:p>
    <w:p>
      <w:r>
        <w:t xml:space="preserve">Alban Bergin ooppera "Lulu" päättyy minkä murhaajan esiintymiseen?</w:t>
      </w:r>
    </w:p>
    <w:p>
      <w:r>
        <w:rPr>
          <w:b/>
        </w:rPr>
        <w:t xml:space="preserve">Tulos</w:t>
      </w:r>
    </w:p>
    <w:p>
      <w:r>
        <w:t xml:space="preserve">Jack the Ripper</w:t>
      </w:r>
    </w:p>
    <w:p>
      <w:r>
        <w:rPr>
          <w:b/>
        </w:rPr>
        <w:t xml:space="preserve">Esimerkki 8.5615</w:t>
      </w:r>
    </w:p>
    <w:p>
      <w:r>
        <w:t xml:space="preserve">Missä elokuvassa esiintyi Lumiere-niminen puhuva kynttilänjalka?</w:t>
      </w:r>
    </w:p>
    <w:p>
      <w:r>
        <w:rPr>
          <w:b/>
        </w:rPr>
        <w:t xml:space="preserve">Tulos</w:t>
      </w:r>
    </w:p>
    <w:p>
      <w:r>
        <w:t xml:space="preserve">Kaunotar ja hirviö</w:t>
      </w:r>
    </w:p>
    <w:p>
      <w:r>
        <w:rPr>
          <w:b/>
        </w:rPr>
        <w:t xml:space="preserve">Esimerkki 8.5616</w:t>
      </w:r>
    </w:p>
    <w:p>
      <w:r>
        <w:t xml:space="preserve">Mikä on valovoiman SI-yksikkö?</w:t>
      </w:r>
    </w:p>
    <w:p>
      <w:r>
        <w:rPr>
          <w:b/>
        </w:rPr>
        <w:t xml:space="preserve">Tulos</w:t>
      </w:r>
    </w:p>
    <w:p>
      <w:r>
        <w:t xml:space="preserve">candela</w:t>
      </w:r>
    </w:p>
    <w:p>
      <w:r>
        <w:rPr>
          <w:b/>
        </w:rPr>
        <w:t xml:space="preserve">Esimerkki 8.5617</w:t>
      </w:r>
    </w:p>
    <w:p>
      <w:r>
        <w:t xml:space="preserve">Kuka oli roomalainen metsästyksen ja villieläinten jumalatar, joka myöhemmin korvasi Lunan kuun jumalattarena??</w:t>
      </w:r>
    </w:p>
    <w:p>
      <w:r>
        <w:rPr>
          <w:b/>
        </w:rPr>
        <w:t xml:space="preserve">Tulos</w:t>
      </w:r>
    </w:p>
    <w:p>
      <w:r>
        <w:t xml:space="preserve">diana</w:t>
      </w:r>
    </w:p>
    <w:p>
      <w:r>
        <w:rPr>
          <w:b/>
        </w:rPr>
        <w:t xml:space="preserve">Esimerkki 8.5618</w:t>
      </w:r>
    </w:p>
    <w:p>
      <w:r>
        <w:t xml:space="preserve">Minkä nimen sai Buzz Aldrinin ja Neil Armstrongin luotsaama kuuhun laskeutuva avaruusalus, joka laskeutui ensimmäisenä kuuhun?</w:t>
      </w:r>
    </w:p>
    <w:p>
      <w:r>
        <w:rPr>
          <w:b/>
        </w:rPr>
        <w:t xml:space="preserve">Tulos</w:t>
      </w:r>
    </w:p>
    <w:p>
      <w:r>
        <w:t xml:space="preserve">Kotka</w:t>
      </w:r>
    </w:p>
    <w:p>
      <w:r>
        <w:rPr>
          <w:b/>
        </w:rPr>
        <w:t xml:space="preserve">Esimerkki 8.5619</w:t>
      </w:r>
    </w:p>
    <w:p>
      <w:r>
        <w:t xml:space="preserve">Mikä oli Apollo 11:n kuuhun laskeutuneen kuutukialuksen nimi, jonka avulla Neil Armstrong ja Buzz Aldrin laskeutuivat kuun pinnalle vuonna 1969?</w:t>
      </w:r>
    </w:p>
    <w:p>
      <w:r>
        <w:rPr>
          <w:b/>
        </w:rPr>
        <w:t xml:space="preserve">Tulos</w:t>
      </w:r>
    </w:p>
    <w:p>
      <w:r>
        <w:t xml:space="preserve">Kotka</w:t>
      </w:r>
    </w:p>
    <w:p>
      <w:r>
        <w:rPr>
          <w:b/>
        </w:rPr>
        <w:t xml:space="preserve">Esimerkki 8.5620</w:t>
      </w:r>
    </w:p>
    <w:p>
      <w:r>
        <w:t xml:space="preserve">Minkä taivaankappaleen roomalainen jumalatar on Luna?</w:t>
      </w:r>
    </w:p>
    <w:p>
      <w:r>
        <w:rPr>
          <w:b/>
        </w:rPr>
        <w:t xml:space="preserve">Tulos</w:t>
      </w:r>
    </w:p>
    <w:p>
      <w:r>
        <w:t xml:space="preserve">kuu</w:t>
      </w:r>
    </w:p>
    <w:p>
      <w:r>
        <w:rPr>
          <w:b/>
        </w:rPr>
        <w:t xml:space="preserve">Esimerkki 8.5621</w:t>
      </w:r>
    </w:p>
    <w:p>
      <w:r>
        <w:t xml:space="preserve">Lundyn saari sijaitsee missä vesistössä?</w:t>
      </w:r>
    </w:p>
    <w:p>
      <w:r>
        <w:rPr>
          <w:b/>
        </w:rPr>
        <w:t xml:space="preserve">Tulos</w:t>
      </w:r>
    </w:p>
    <w:p>
      <w:r>
        <w:t xml:space="preserve">bristolin kanava</w:t>
      </w:r>
    </w:p>
    <w:p>
      <w:r>
        <w:rPr>
          <w:b/>
        </w:rPr>
        <w:t xml:space="preserve">Esimerkki 8.5622</w:t>
      </w:r>
    </w:p>
    <w:p>
      <w:r>
        <w:t xml:space="preserve">Millainen eläin on lurcher?</w:t>
      </w:r>
    </w:p>
    <w:p>
      <w:r>
        <w:rPr>
          <w:b/>
        </w:rPr>
        <w:t xml:space="preserve">Tulos</w:t>
      </w:r>
    </w:p>
    <w:p>
      <w:r>
        <w:t xml:space="preserve">koira</w:t>
      </w:r>
    </w:p>
    <w:p>
      <w:r>
        <w:rPr>
          <w:b/>
        </w:rPr>
        <w:t xml:space="preserve">Esimerkki 8.5623</w:t>
      </w:r>
    </w:p>
    <w:p>
      <w:r>
        <w:t xml:space="preserve">Millainen olento on lurcher?</w:t>
      </w:r>
    </w:p>
    <w:p>
      <w:r>
        <w:rPr>
          <w:b/>
        </w:rPr>
        <w:t xml:space="preserve">Tulos</w:t>
      </w:r>
    </w:p>
    <w:p>
      <w:r>
        <w:t xml:space="preserve">koira</w:t>
      </w:r>
    </w:p>
    <w:p>
      <w:r>
        <w:rPr>
          <w:b/>
        </w:rPr>
        <w:t xml:space="preserve">Esimerkki 8.5624</w:t>
      </w:r>
    </w:p>
    <w:p>
      <w:r>
        <w:t xml:space="preserve">Missä tv-sarjassa perheen hovimestari oli nimeltään Lurch?</w:t>
      </w:r>
    </w:p>
    <w:p>
      <w:r>
        <w:rPr>
          <w:b/>
        </w:rPr>
        <w:t xml:space="preserve">Tulos</w:t>
      </w:r>
    </w:p>
    <w:p>
      <w:r>
        <w:t xml:space="preserve">addamsin perhe</w:t>
      </w:r>
    </w:p>
    <w:p>
      <w:r>
        <w:rPr>
          <w:b/>
        </w:rPr>
        <w:t xml:space="preserve">Esimerkki 8.5625</w:t>
      </w:r>
    </w:p>
    <w:p>
      <w:r>
        <w:t xml:space="preserve">Missä klassisessa amerikkalaisessa perheessä oli ruumiiton käsi nimeltä Thing, palvelija nimeltä Lurch ja suuri hiuspallo nimeltä Itt-serkku?</w:t>
      </w:r>
    </w:p>
    <w:p>
      <w:r>
        <w:rPr>
          <w:b/>
        </w:rPr>
        <w:t xml:space="preserve">Tulos</w:t>
      </w:r>
    </w:p>
    <w:p>
      <w:r>
        <w:t xml:space="preserve">addamsin perhe</w:t>
      </w:r>
    </w:p>
    <w:p>
      <w:r>
        <w:rPr>
          <w:b/>
        </w:rPr>
        <w:t xml:space="preserve">Esimerkki 8.5626</w:t>
      </w:r>
    </w:p>
    <w:p>
      <w:r>
        <w:t xml:space="preserve">Kenelle Lurch työskenteli televisiossa?</w:t>
      </w:r>
    </w:p>
    <w:p>
      <w:r>
        <w:rPr>
          <w:b/>
        </w:rPr>
        <w:t xml:space="preserve">Tulos</w:t>
      </w:r>
    </w:p>
    <w:p>
      <w:r>
        <w:t xml:space="preserve">addamsin perhe</w:t>
      </w:r>
    </w:p>
    <w:p>
      <w:r>
        <w:rPr>
          <w:b/>
        </w:rPr>
        <w:t xml:space="preserve">Esimerkki 8.5627</w:t>
      </w:r>
    </w:p>
    <w:p>
      <w:r>
        <w:t xml:space="preserve">Missä fiktiivisessä perheessä on jättimäinen, pahaenteinen hovimestari nimeltä Lurch?</w:t>
      </w:r>
    </w:p>
    <w:p>
      <w:r>
        <w:rPr>
          <w:b/>
        </w:rPr>
        <w:t xml:space="preserve">Tulos</w:t>
      </w:r>
    </w:p>
    <w:p>
      <w:r>
        <w:t xml:space="preserve">addamsin perhe</w:t>
      </w:r>
    </w:p>
    <w:p>
      <w:r>
        <w:rPr>
          <w:b/>
        </w:rPr>
        <w:t xml:space="preserve">Esimerkki 8.5628</w:t>
      </w:r>
    </w:p>
    <w:p>
      <w:r>
        <w:t xml:space="preserve">Lusail on uusi kaupunki missä maassa?</w:t>
      </w:r>
    </w:p>
    <w:p>
      <w:r>
        <w:rPr>
          <w:b/>
        </w:rPr>
        <w:t xml:space="preserve">Tulos</w:t>
      </w:r>
    </w:p>
    <w:p>
      <w:r>
        <w:t xml:space="preserve">qatar</w:t>
      </w:r>
    </w:p>
    <w:p>
      <w:r>
        <w:rPr>
          <w:b/>
        </w:rPr>
        <w:t xml:space="preserve">Esimerkki 8.5629</w:t>
      </w:r>
    </w:p>
    <w:p>
      <w:r>
        <w:t xml:space="preserve">Minkä Afrikan maakunnan pääkaupunki on Lusaka?</w:t>
      </w:r>
    </w:p>
    <w:p>
      <w:r>
        <w:rPr>
          <w:b/>
        </w:rPr>
        <w:t xml:space="preserve">Tulos</w:t>
      </w:r>
    </w:p>
    <w:p>
      <w:r>
        <w:t xml:space="preserve">Sambia</w:t>
      </w:r>
    </w:p>
    <w:p>
      <w:r>
        <w:rPr>
          <w:b/>
        </w:rPr>
        <w:t xml:space="preserve">Esimerkki 8.5630</w:t>
      </w:r>
    </w:p>
    <w:p>
      <w:r>
        <w:t xml:space="preserve">Lusofonia kuvaa maita, joiden pääkieli on mikä?</w:t>
      </w:r>
    </w:p>
    <w:p>
      <w:r>
        <w:rPr>
          <w:b/>
        </w:rPr>
        <w:t xml:space="preserve">Tulos</w:t>
      </w:r>
    </w:p>
    <w:p>
      <w:r>
        <w:t xml:space="preserve">portugalilainen</w:t>
      </w:r>
    </w:p>
    <w:p>
      <w:r>
        <w:rPr>
          <w:b/>
        </w:rPr>
        <w:t xml:space="preserve">Esimerkki 8.5631</w:t>
      </w:r>
    </w:p>
    <w:p>
      <w:r>
        <w:t xml:space="preserve">Mihin kieleen liittyy termi lusofoni?</w:t>
      </w:r>
    </w:p>
    <w:p>
      <w:r>
        <w:rPr>
          <w:b/>
        </w:rPr>
        <w:t xml:space="preserve">Tulos</w:t>
      </w:r>
    </w:p>
    <w:p>
      <w:r>
        <w:t xml:space="preserve">portugalilainen</w:t>
      </w:r>
    </w:p>
    <w:p>
      <w:r>
        <w:rPr>
          <w:b/>
        </w:rPr>
        <w:t xml:space="preserve">Esimerkki 8.5632</w:t>
      </w:r>
    </w:p>
    <w:p>
      <w:r>
        <w:t xml:space="preserve">Mitä eurooppalaista kieltä puhuu lusofoni?</w:t>
      </w:r>
    </w:p>
    <w:p>
      <w:r>
        <w:rPr>
          <w:b/>
        </w:rPr>
        <w:t xml:space="preserve">Tulos</w:t>
      </w:r>
    </w:p>
    <w:p>
      <w:r>
        <w:t xml:space="preserve">portugalilainen</w:t>
      </w:r>
    </w:p>
    <w:p>
      <w:r>
        <w:rPr>
          <w:b/>
        </w:rPr>
        <w:t xml:space="preserve">Esimerkki 8.5633</w:t>
      </w:r>
    </w:p>
    <w:p>
      <w:r>
        <w:t xml:space="preserve">Kuka näytteli taidemaalari Paul Gauginia vuoden 1956 elokuvassa 'Lust for Life'?</w:t>
      </w:r>
    </w:p>
    <w:p>
      <w:r>
        <w:rPr>
          <w:b/>
        </w:rPr>
        <w:t xml:space="preserve">Tulos</w:t>
      </w:r>
    </w:p>
    <w:p>
      <w:r>
        <w:t xml:space="preserve">Anthony Quinn</w:t>
      </w:r>
    </w:p>
    <w:p>
      <w:r>
        <w:rPr>
          <w:b/>
        </w:rPr>
        <w:t xml:space="preserve">Esimerkki 8.5634</w:t>
      </w:r>
    </w:p>
    <w:p>
      <w:r>
        <w:t xml:space="preserve">Kuka näytteli Vincent Van Goghia elokuvassa 'Lust for Life' vuonna 1956?</w:t>
      </w:r>
    </w:p>
    <w:p>
      <w:r>
        <w:rPr>
          <w:b/>
        </w:rPr>
        <w:t xml:space="preserve">Tulos</w:t>
      </w:r>
    </w:p>
    <w:p>
      <w:r>
        <w:t xml:space="preserve">kirk douglas</w:t>
      </w:r>
    </w:p>
    <w:p>
      <w:r>
        <w:rPr>
          <w:b/>
        </w:rPr>
        <w:t xml:space="preserve">Esimerkki 8.5635</w:t>
      </w:r>
    </w:p>
    <w:p>
      <w:r>
        <w:t xml:space="preserve">Kenestä taiteilijasta on tehty vuonna 1956 elokuva "Lust For Life"?</w:t>
      </w:r>
    </w:p>
    <w:p>
      <w:r>
        <w:rPr>
          <w:b/>
        </w:rPr>
        <w:t xml:space="preserve">Tulos</w:t>
      </w:r>
    </w:p>
    <w:p>
      <w:r>
        <w:t xml:space="preserve">vincent van gogh</w:t>
      </w:r>
    </w:p>
    <w:p>
      <w:r>
        <w:rPr>
          <w:b/>
        </w:rPr>
        <w:t xml:space="preserve">Esimerkki 8.5636</w:t>
      </w:r>
    </w:p>
    <w:p>
      <w:r>
        <w:t xml:space="preserve">Syntynyt James Newell Osterberg, joka esitti erityisesti Trainspottingin soundtrackilla käytetyn Lust for Life -kappaleen?</w:t>
      </w:r>
    </w:p>
    <w:p>
      <w:r>
        <w:rPr>
          <w:b/>
        </w:rPr>
        <w:t xml:space="preserve">Tulos</w:t>
      </w:r>
    </w:p>
    <w:p>
      <w:r>
        <w:t xml:space="preserve">iggy pop</w:t>
      </w:r>
    </w:p>
    <w:p>
      <w:r>
        <w:rPr>
          <w:b/>
        </w:rPr>
        <w:t xml:space="preserve">Esimerkki 8.5637</w:t>
      </w:r>
    </w:p>
    <w:p>
      <w:r>
        <w:t xml:space="preserve">Missä maakunnassa Luton sijaitsee?</w:t>
      </w:r>
    </w:p>
    <w:p>
      <w:r>
        <w:rPr>
          <w:b/>
        </w:rPr>
        <w:t xml:space="preserve">Tulos</w:t>
      </w:r>
    </w:p>
    <w:p>
      <w:r>
        <w:t xml:space="preserve">bedfordshire</w:t>
      </w:r>
    </w:p>
    <w:p>
      <w:r>
        <w:rPr>
          <w:b/>
        </w:rPr>
        <w:t xml:space="preserve">Esimerkki 8.5638</w:t>
      </w:r>
    </w:p>
    <w:p>
      <w:r>
        <w:t xml:space="preserve">Lutra lutra on minkä brittiläisen nisäkkään latinankielinen nimi?</w:t>
      </w:r>
    </w:p>
    <w:p>
      <w:r>
        <w:rPr>
          <w:b/>
        </w:rPr>
        <w:t xml:space="preserve">Tulos</w:t>
      </w:r>
    </w:p>
    <w:p>
      <w:r>
        <w:t xml:space="preserve">saukko</w:t>
      </w:r>
    </w:p>
    <w:p>
      <w:r>
        <w:rPr>
          <w:b/>
        </w:rPr>
        <w:t xml:space="preserve">Esimerkki 8.5639</w:t>
      </w:r>
    </w:p>
    <w:p>
      <w:r>
        <w:t xml:space="preserve">Mitkä puolivesiperäiset lihansyöjänisäkkäät kuuluvat Lutra-sukuun?</w:t>
      </w:r>
    </w:p>
    <w:p>
      <w:r>
        <w:rPr>
          <w:b/>
        </w:rPr>
        <w:t xml:space="preserve">Tulos</w:t>
      </w:r>
    </w:p>
    <w:p>
      <w:r>
        <w:t xml:space="preserve">saukko</w:t>
      </w:r>
    </w:p>
    <w:p>
      <w:r>
        <w:rPr>
          <w:b/>
        </w:rPr>
        <w:t xml:space="preserve">Esimerkki 8.5640</w:t>
      </w:r>
    </w:p>
    <w:p>
      <w:r>
        <w:t xml:space="preserve">Missä pääkaupungissa sijaitsevat Luxemburgin puutarhat?</w:t>
      </w:r>
    </w:p>
    <w:p>
      <w:r>
        <w:rPr>
          <w:b/>
        </w:rPr>
        <w:t xml:space="preserve">Tulos</w:t>
      </w:r>
    </w:p>
    <w:p>
      <w:r>
        <w:t xml:space="preserve">Pariisi</w:t>
      </w:r>
    </w:p>
    <w:p>
      <w:r>
        <w:rPr>
          <w:b/>
        </w:rPr>
        <w:t xml:space="preserve">Esimerkki 8.5641</w:t>
      </w:r>
    </w:p>
    <w:p>
      <w:r>
        <w:t xml:space="preserve">Missä kaupungissa sijaitsee Luxemburgin palatsi?</w:t>
      </w:r>
    </w:p>
    <w:p>
      <w:r>
        <w:rPr>
          <w:b/>
        </w:rPr>
        <w:t xml:space="preserve">Tulos</w:t>
      </w:r>
    </w:p>
    <w:p>
      <w:r>
        <w:t xml:space="preserve">Pariisi</w:t>
      </w:r>
    </w:p>
    <w:p>
      <w:r>
        <w:rPr>
          <w:b/>
        </w:rPr>
        <w:t xml:space="preserve">Esimerkki 8.5642</w:t>
      </w:r>
    </w:p>
    <w:p>
      <w:r>
        <w:t xml:space="preserve">Missä ovat Luxemburgin puutarhat?</w:t>
      </w:r>
    </w:p>
    <w:p>
      <w:r>
        <w:rPr>
          <w:b/>
        </w:rPr>
        <w:t xml:space="preserve">Tulos</w:t>
      </w:r>
    </w:p>
    <w:p>
      <w:r>
        <w:t xml:space="preserve">Pariisi</w:t>
      </w:r>
    </w:p>
    <w:p>
      <w:r>
        <w:rPr>
          <w:b/>
        </w:rPr>
        <w:t xml:space="preserve">Esimerkki 8.5643</w:t>
      </w:r>
    </w:p>
    <w:p>
      <w:r>
        <w:t xml:space="preserve">Luxorin kansainvälinen lentokenttä sijaitsee missä maassa?</w:t>
      </w:r>
    </w:p>
    <w:p>
      <w:r>
        <w:rPr>
          <w:b/>
        </w:rPr>
        <w:t xml:space="preserve">Tulos</w:t>
      </w:r>
    </w:p>
    <w:p>
      <w:r>
        <w:t xml:space="preserve">Egypti</w:t>
      </w:r>
    </w:p>
    <w:p>
      <w:r>
        <w:rPr>
          <w:b/>
        </w:rPr>
        <w:t xml:space="preserve">Esimerkki 8.5644</w:t>
      </w:r>
    </w:p>
    <w:p>
      <w:r>
        <w:t xml:space="preserve">Luzon ja Mindanao ovat minkä maan kaksi suurinta saarta?</w:t>
      </w:r>
    </w:p>
    <w:p>
      <w:r>
        <w:rPr>
          <w:b/>
        </w:rPr>
        <w:t xml:space="preserve">Tulos</w:t>
      </w:r>
    </w:p>
    <w:p>
      <w:r>
        <w:t xml:space="preserve">Filippiinit</w:t>
      </w:r>
    </w:p>
    <w:p>
      <w:r>
        <w:rPr>
          <w:b/>
        </w:rPr>
        <w:t xml:space="preserve">Esimerkki 8.5645</w:t>
      </w:r>
    </w:p>
    <w:p>
      <w:r>
        <w:t xml:space="preserve">Mitkä saariryhmät Luzon, Visayas ja Mindanao muodostavat minkä maan?</w:t>
      </w:r>
    </w:p>
    <w:p>
      <w:r>
        <w:rPr>
          <w:b/>
        </w:rPr>
        <w:t xml:space="preserve">Tulos</w:t>
      </w:r>
    </w:p>
    <w:p>
      <w:r>
        <w:t xml:space="preserve">Filippiinit</w:t>
      </w:r>
    </w:p>
    <w:p>
      <w:r>
        <w:rPr>
          <w:b/>
        </w:rPr>
        <w:t xml:space="preserve">Esimerkki 8.5646</w:t>
      </w:r>
    </w:p>
    <w:p>
      <w:r>
        <w:t xml:space="preserve">Lyman Frank olivat amerikkalaisen kirjailijan etunimet, joka kirjoitti minkä hyvin kuuluisan lastenkirjan?</w:t>
      </w:r>
    </w:p>
    <w:p>
      <w:r>
        <w:rPr>
          <w:b/>
        </w:rPr>
        <w:t xml:space="preserve">Tulos</w:t>
      </w:r>
    </w:p>
    <w:p>
      <w:r>
        <w:t xml:space="preserve">ihmeellinen ozin velho</w:t>
      </w:r>
    </w:p>
    <w:p>
      <w:r>
        <w:rPr>
          <w:b/>
        </w:rPr>
        <w:t xml:space="preserve">Esimerkki 8.5647</w:t>
      </w:r>
    </w:p>
    <w:p>
      <w:r>
        <w:t xml:space="preserve">Millainen eläin levittää borrelioosia?</w:t>
      </w:r>
    </w:p>
    <w:p>
      <w:r>
        <w:rPr>
          <w:b/>
        </w:rPr>
        <w:t xml:space="preserve">Tulos</w:t>
      </w:r>
    </w:p>
    <w:p>
      <w:r>
        <w:t xml:space="preserve">punkki</w:t>
      </w:r>
    </w:p>
    <w:p>
      <w:r>
        <w:rPr>
          <w:b/>
        </w:rPr>
        <w:t xml:space="preserve">Esimerkki 8.5648</w:t>
      </w:r>
    </w:p>
    <w:p>
      <w:r>
        <w:t xml:space="preserve">Missä kreivikunnassa Lympstonen kuninkaallisen merijalkaväen kasarmit sijaitsevat?</w:t>
      </w:r>
    </w:p>
    <w:p>
      <w:r>
        <w:rPr>
          <w:b/>
        </w:rPr>
        <w:t xml:space="preserve">Tulos</w:t>
      </w:r>
    </w:p>
    <w:p>
      <w:r>
        <w:t xml:space="preserve">devon</w:t>
      </w:r>
    </w:p>
    <w:p>
      <w:r>
        <w:rPr>
          <w:b/>
        </w:rPr>
        <w:t xml:space="preserve">Esimerkki 8.5649</w:t>
      </w:r>
    </w:p>
    <w:p>
      <w:r>
        <w:t xml:space="preserve">Presidentti Lyndon B. Johnson nimitti ensimmäisen afroamerikkalaisen tuomarin Yhdysvaltain korkeimpaan oikeuteen. Kuka hän oli?</w:t>
      </w:r>
    </w:p>
    <w:p>
      <w:r>
        <w:rPr>
          <w:b/>
        </w:rPr>
        <w:t xml:space="preserve">Tulos</w:t>
      </w:r>
    </w:p>
    <w:p>
      <w:r>
        <w:t xml:space="preserve">thurgood marshall</w:t>
      </w:r>
    </w:p>
    <w:p>
      <w:r>
        <w:rPr>
          <w:b/>
        </w:rPr>
        <w:t xml:space="preserve">Esimerkki 8.5650</w:t>
      </w:r>
    </w:p>
    <w:p>
      <w:r>
        <w:t xml:space="preserve">Mikä oli Lyndon B. Johnsonin viimeinen virka, kun hänestä tuli Yhdysvaltain presidentti?</w:t>
      </w:r>
    </w:p>
    <w:p>
      <w:r>
        <w:rPr>
          <w:b/>
        </w:rPr>
        <w:t xml:space="preserve">Tulos</w:t>
      </w:r>
    </w:p>
    <w:p>
      <w:r>
        <w:t xml:space="preserve">varatoimitusjohtaja</w:t>
      </w:r>
    </w:p>
    <w:p>
      <w:r>
        <w:rPr>
          <w:b/>
        </w:rPr>
        <w:t xml:space="preserve">Esimerkki 8.5651</w:t>
      </w:r>
    </w:p>
    <w:p>
      <w:r>
        <w:t xml:space="preserve">Kuka alliteratiivisesti nimetty poliitikko toimi Lyndon B. Johnsonin varapresidenttinä vuosina 1965-1969?</w:t>
      </w:r>
    </w:p>
    <w:p>
      <w:r>
        <w:rPr>
          <w:b/>
        </w:rPr>
        <w:t xml:space="preserve">Tulos</w:t>
      </w:r>
    </w:p>
    <w:p>
      <w:r>
        <w:t xml:space="preserve">hubert humphrey</w:t>
      </w:r>
    </w:p>
    <w:p>
      <w:r>
        <w:rPr>
          <w:b/>
        </w:rPr>
        <w:t xml:space="preserve">Esimerkki 8.5652</w:t>
      </w:r>
    </w:p>
    <w:p>
      <w:r>
        <w:t xml:space="preserve">Millä nimellä laulajat Terry Hall, Neville Staple ja Lynval Golding esiintyivät 80-luvun alussa?</w:t>
      </w:r>
    </w:p>
    <w:p>
      <w:r>
        <w:rPr>
          <w:b/>
        </w:rPr>
        <w:t xml:space="preserve">Tulos</w:t>
      </w:r>
    </w:p>
    <w:p>
      <w:r>
        <w:t xml:space="preserve">hauska poika kolme</w:t>
      </w:r>
    </w:p>
    <w:p>
      <w:r>
        <w:rPr>
          <w:b/>
        </w:rPr>
        <w:t xml:space="preserve">Esimerkki 8.5653</w:t>
      </w:r>
    </w:p>
    <w:p>
      <w:r>
        <w:t xml:space="preserve">Minkä Reese Witherspoonin tähdittämän elokuvan nimi oli sama kuin Lynyrd Skynyrdin hitti?</w:t>
      </w:r>
    </w:p>
    <w:p>
      <w:r>
        <w:rPr>
          <w:b/>
        </w:rPr>
        <w:t xml:space="preserve">Tulos</w:t>
      </w:r>
    </w:p>
    <w:p>
      <w:r>
        <w:t xml:space="preserve">sweet home alabama</w:t>
      </w:r>
    </w:p>
    <w:p>
      <w:r>
        <w:rPr>
          <w:b/>
        </w:rPr>
        <w:t xml:space="preserve">Esimerkki 8.5654</w:t>
      </w:r>
    </w:p>
    <w:p>
      <w:r>
        <w:t xml:space="preserve">Minkä Ranskan departementin pääkaupunki on Lyon (tai Lyon)?</w:t>
      </w:r>
    </w:p>
    <w:p>
      <w:r>
        <w:rPr>
          <w:b/>
        </w:rPr>
        <w:t xml:space="preserve">Tulos</w:t>
      </w:r>
    </w:p>
    <w:p>
      <w:r>
        <w:t xml:space="preserve">rhone</w:t>
      </w:r>
    </w:p>
    <w:p>
      <w:r>
        <w:rPr>
          <w:b/>
        </w:rPr>
        <w:t xml:space="preserve">Esimerkki 8.5655</w:t>
      </w:r>
    </w:p>
    <w:p>
      <w:r>
        <w:t xml:space="preserve">Missä satamassa Rein- ja Maas-joet laskevat mereen?</w:t>
      </w:r>
    </w:p>
    <w:p>
      <w:r>
        <w:rPr>
          <w:b/>
        </w:rPr>
        <w:t xml:space="preserve">Tulos</w:t>
      </w:r>
    </w:p>
    <w:p>
      <w:r>
        <w:t xml:space="preserve">rotterdam</w:t>
      </w:r>
    </w:p>
    <w:p>
      <w:r>
        <w:rPr>
          <w:b/>
        </w:rPr>
        <w:t xml:space="preserve">Esimerkki 8.5656</w:t>
      </w:r>
    </w:p>
    <w:p>
      <w:r>
        <w:t xml:space="preserve">Macadamia on minkälainen laji?</w:t>
      </w:r>
    </w:p>
    <w:p>
      <w:r>
        <w:rPr>
          <w:b/>
        </w:rPr>
        <w:t xml:space="preserve">Tulos</w:t>
      </w:r>
    </w:p>
    <w:p>
      <w:r>
        <w:t xml:space="preserve">mutteri</w:t>
      </w:r>
    </w:p>
    <w:p>
      <w:r>
        <w:rPr>
          <w:b/>
        </w:rPr>
        <w:t xml:space="preserve">Esimerkki 8.5657</w:t>
      </w:r>
    </w:p>
    <w:p>
      <w:r>
        <w:t xml:space="preserve">Mikä on sen yhtyeen oikea nimi, joka vietti 14 viikkoa listaykkösenä Macarenan kanssa?</w:t>
      </w:r>
    </w:p>
    <w:p>
      <w:r>
        <w:rPr>
          <w:b/>
        </w:rPr>
        <w:t xml:space="preserve">Tulos</w:t>
      </w:r>
    </w:p>
    <w:p>
      <w:r>
        <w:t xml:space="preserve">los del rio</w:t>
      </w:r>
    </w:p>
    <w:p>
      <w:r>
        <w:rPr>
          <w:b/>
        </w:rPr>
        <w:t xml:space="preserve">Esimerkki 8.5658</w:t>
      </w:r>
    </w:p>
    <w:p>
      <w:r>
        <w:t xml:space="preserve">Minkä elokuvan pääosassa oli Macauley Caulkin vuonna 1990?</w:t>
      </w:r>
    </w:p>
    <w:p>
      <w:r>
        <w:rPr>
          <w:b/>
        </w:rPr>
        <w:t xml:space="preserve">Tulos</w:t>
      </w:r>
    </w:p>
    <w:p>
      <w:r>
        <w:t xml:space="preserve">yksin kotona</w:t>
      </w:r>
    </w:p>
    <w:p>
      <w:r>
        <w:rPr>
          <w:b/>
        </w:rPr>
        <w:t xml:space="preserve">Esimerkki 8.5659</w:t>
      </w:r>
    </w:p>
    <w:p>
      <w:r>
        <w:t xml:space="preserve">Kenen haamu pelottaa Macbethia juhlaillallisella?</w:t>
      </w:r>
    </w:p>
    <w:p>
      <w:r>
        <w:rPr>
          <w:b/>
        </w:rPr>
        <w:t xml:space="preserve">Tulos</w:t>
      </w:r>
    </w:p>
    <w:p>
      <w:r>
        <w:t xml:space="preserve">banquo</w:t>
      </w:r>
    </w:p>
    <w:p>
      <w:r>
        <w:rPr>
          <w:b/>
        </w:rPr>
        <w:t xml:space="preserve">Esimerkki 8.5660</w:t>
      </w:r>
    </w:p>
    <w:p>
      <w:r>
        <w:t xml:space="preserve">Kuka oli Macbethin mukana, kun hän tapasi noidat?</w:t>
      </w:r>
    </w:p>
    <w:p>
      <w:r>
        <w:rPr>
          <w:b/>
        </w:rPr>
        <w:t xml:space="preserve">Tulos</w:t>
      </w:r>
    </w:p>
    <w:p>
      <w:r>
        <w:t xml:space="preserve">banquo</w:t>
      </w:r>
    </w:p>
    <w:p>
      <w:r>
        <w:rPr>
          <w:b/>
        </w:rPr>
        <w:t xml:space="preserve">Esimerkki 8.5661</w:t>
      </w:r>
    </w:p>
    <w:p>
      <w:r>
        <w:t xml:space="preserve">Kuka kuningas koki kuninkaanmurhan Shakespearen Macbethin käsissä?</w:t>
      </w:r>
    </w:p>
    <w:p>
      <w:r>
        <w:rPr>
          <w:b/>
        </w:rPr>
        <w:t xml:space="preserve">Tulos</w:t>
      </w:r>
    </w:p>
    <w:p>
      <w:r>
        <w:t xml:space="preserve">kuningas Duncan</w:t>
      </w:r>
    </w:p>
    <w:p>
      <w:r>
        <w:rPr>
          <w:b/>
        </w:rPr>
        <w:t xml:space="preserve">Esimerkki 8.5662</w:t>
      </w:r>
    </w:p>
    <w:p>
      <w:r>
        <w:t xml:space="preserve">Mikä hahmo puhuu Shakespearen Macbethissä näytelmän viimeiset sanat?</w:t>
      </w:r>
    </w:p>
    <w:p>
      <w:r>
        <w:rPr>
          <w:b/>
        </w:rPr>
        <w:t xml:space="preserve">Tulos</w:t>
      </w:r>
    </w:p>
    <w:p>
      <w:r>
        <w:t xml:space="preserve">malcolm</w:t>
      </w:r>
    </w:p>
    <w:p>
      <w:r>
        <w:rPr>
          <w:b/>
        </w:rPr>
        <w:t xml:space="preserve">Esimerkki 8.5663</w:t>
      </w:r>
    </w:p>
    <w:p>
      <w:r>
        <w:t xml:space="preserve">Kuka näytteli nimiroolin vuoden 2015 elokuvassa Macbeth?</w:t>
      </w:r>
    </w:p>
    <w:p>
      <w:r>
        <w:rPr>
          <w:b/>
        </w:rPr>
        <w:t xml:space="preserve">Tulos</w:t>
      </w:r>
    </w:p>
    <w:p>
      <w:r>
        <w:t xml:space="preserve">michael fassbender</w:t>
      </w:r>
    </w:p>
    <w:p>
      <w:r>
        <w:rPr>
          <w:b/>
        </w:rPr>
        <w:t xml:space="preserve">Esimerkki 8.5664</w:t>
      </w:r>
    </w:p>
    <w:p>
      <w:r>
        <w:t xml:space="preserve">Kenen haamu astuu juhlapöytään ja istuu Macbethin tuolille?</w:t>
      </w:r>
    </w:p>
    <w:p>
      <w:r>
        <w:rPr>
          <w:b/>
        </w:rPr>
        <w:t xml:space="preserve">Tulos</w:t>
      </w:r>
    </w:p>
    <w:p>
      <w:r>
        <w:t xml:space="preserve">banquo</w:t>
      </w:r>
    </w:p>
    <w:p>
      <w:r>
        <w:rPr>
          <w:b/>
        </w:rPr>
        <w:t xml:space="preserve">Esimerkki 8.5665</w:t>
      </w:r>
    </w:p>
    <w:p>
      <w:r>
        <w:t xml:space="preserve">Fleance esiintyy Shakespearen Macbethissä, kenen poika hän on?</w:t>
      </w:r>
    </w:p>
    <w:p>
      <w:r>
        <w:rPr>
          <w:b/>
        </w:rPr>
        <w:t xml:space="preserve">Tulos</w:t>
      </w:r>
    </w:p>
    <w:p>
      <w:r>
        <w:t xml:space="preserve">banquo</w:t>
      </w:r>
    </w:p>
    <w:p>
      <w:r>
        <w:rPr>
          <w:b/>
        </w:rPr>
        <w:t xml:space="preserve">Esimerkki 8.5666</w:t>
      </w:r>
    </w:p>
    <w:p>
      <w:r>
        <w:t xml:space="preserve">Kuka tappoi Macbethin Shakespearessa?</w:t>
      </w:r>
    </w:p>
    <w:p>
      <w:r>
        <w:rPr>
          <w:b/>
        </w:rPr>
        <w:t xml:space="preserve">Tulos</w:t>
      </w:r>
    </w:p>
    <w:p>
      <w:r>
        <w:t xml:space="preserve">macduff</w:t>
      </w:r>
    </w:p>
    <w:p>
      <w:r>
        <w:rPr>
          <w:b/>
        </w:rPr>
        <w:t xml:space="preserve">Esimerkki 8.5667</w:t>
      </w:r>
    </w:p>
    <w:p>
      <w:r>
        <w:t xml:space="preserve">Mikä hahmo kantaa Shakespearen näytelmässä "Macbeth" Macbethin päätä näyttämöllä?</w:t>
      </w:r>
    </w:p>
    <w:p>
      <w:r>
        <w:rPr>
          <w:b/>
        </w:rPr>
        <w:t xml:space="preserve">Tulos</w:t>
      </w:r>
    </w:p>
    <w:p>
      <w:r>
        <w:t xml:space="preserve">macduff</w:t>
      </w:r>
    </w:p>
    <w:p>
      <w:r>
        <w:rPr>
          <w:b/>
        </w:rPr>
        <w:t xml:space="preserve">Esimerkki 8.5668</w:t>
      </w:r>
    </w:p>
    <w:p>
      <w:r>
        <w:t xml:space="preserve">Kuka Makedonian kuningas oli suuri sotilasjohtaja, jota ei kuulemma koskaan voitettu taistelussa?</w:t>
      </w:r>
    </w:p>
    <w:p>
      <w:r>
        <w:rPr>
          <w:b/>
        </w:rPr>
        <w:t xml:space="preserve">Tulos</w:t>
      </w:r>
    </w:p>
    <w:p>
      <w:r>
        <w:t xml:space="preserve">Aleksanteri Suuri</w:t>
      </w:r>
    </w:p>
    <w:p>
      <w:r>
        <w:rPr>
          <w:b/>
        </w:rPr>
        <w:t xml:space="preserve">Esimerkki 8.5669</w:t>
      </w:r>
    </w:p>
    <w:p>
      <w:r>
        <w:t xml:space="preserve">Kuka kuuluisa jalkapalloilija pelasi muun muassa joukkueissa Machester United, Hibernian ja Los Angeles Aztecs?</w:t>
      </w:r>
    </w:p>
    <w:p>
      <w:r>
        <w:rPr>
          <w:b/>
        </w:rPr>
        <w:t xml:space="preserve">Tulos</w:t>
      </w:r>
    </w:p>
    <w:p>
      <w:r>
        <w:t xml:space="preserve">George Best</w:t>
      </w:r>
    </w:p>
    <w:p>
      <w:r>
        <w:rPr>
          <w:b/>
        </w:rPr>
        <w:t xml:space="preserve">Esimerkki 8.5670</w:t>
      </w:r>
    </w:p>
    <w:p>
      <w:r>
        <w:t xml:space="preserve">Niccol di Bernardo dei Machiavelli, monilahjakkuus renessanssimies, on tunnettu poliittisista kirjoituksistaan, mutta hän oli myös tunnettu poliitikko, diplomaatti, filosofi, humanisti, kirjeenvaihtaja, näytelmäkirjailija, runoilija, lauluntekijä ja mitä muuta?</w:t>
      </w:r>
    </w:p>
    <w:p>
      <w:r>
        <w:rPr>
          <w:b/>
        </w:rPr>
        <w:t xml:space="preserve">Tulos</w:t>
      </w:r>
    </w:p>
    <w:p>
      <w:r>
        <w:t xml:space="preserve">historioitsija</w:t>
      </w:r>
    </w:p>
    <w:p>
      <w:r>
        <w:rPr>
          <w:b/>
        </w:rPr>
        <w:t xml:space="preserve">Esimerkki 8.5671</w:t>
      </w:r>
    </w:p>
    <w:p>
      <w:r>
        <w:t xml:space="preserve">Machu Picchu on kuuluisa raunio missä Etelä-Amerikan maakunnassa?</w:t>
      </w:r>
    </w:p>
    <w:p>
      <w:r>
        <w:rPr>
          <w:b/>
        </w:rPr>
        <w:t xml:space="preserve">Tulos</w:t>
      </w:r>
    </w:p>
    <w:p>
      <w:r>
        <w:t xml:space="preserve">Peru</w:t>
      </w:r>
    </w:p>
    <w:p>
      <w:r>
        <w:rPr>
          <w:b/>
        </w:rPr>
        <w:t xml:space="preserve">Esimerkki 8.5672</w:t>
      </w:r>
    </w:p>
    <w:p>
      <w:r>
        <w:t xml:space="preserve">Machu Picchun 1400-luvun rauniot, joita usein kutsutaan "Inkojen kadonneeksi kaupungiksi", sijaitsevat missä maassa?</w:t>
      </w:r>
    </w:p>
    <w:p>
      <w:r>
        <w:rPr>
          <w:b/>
        </w:rPr>
        <w:t xml:space="preserve">Tulos</w:t>
      </w:r>
    </w:p>
    <w:p>
      <w:r>
        <w:t xml:space="preserve">Peru</w:t>
      </w:r>
    </w:p>
    <w:p>
      <w:r>
        <w:rPr>
          <w:b/>
        </w:rPr>
        <w:t xml:space="preserve">Esimerkki 8.5673</w:t>
      </w:r>
    </w:p>
    <w:p>
      <w:r>
        <w:t xml:space="preserve">Mistä löydät Machu Picchu -vuoren?</w:t>
      </w:r>
    </w:p>
    <w:p>
      <w:r>
        <w:rPr>
          <w:b/>
        </w:rPr>
        <w:t xml:space="preserve">Tulos</w:t>
      </w:r>
    </w:p>
    <w:p>
      <w:r>
        <w:t xml:space="preserve">Peru</w:t>
      </w:r>
    </w:p>
    <w:p>
      <w:r>
        <w:rPr>
          <w:b/>
        </w:rPr>
        <w:t xml:space="preserve">Esimerkki 8.5674</w:t>
      </w:r>
    </w:p>
    <w:p>
      <w:r>
        <w:t xml:space="preserve">Mistä maasta löytyy Machu Pichun rauniokaupunki?</w:t>
      </w:r>
    </w:p>
    <w:p>
      <w:r>
        <w:rPr>
          <w:b/>
        </w:rPr>
        <w:t xml:space="preserve">Tulos</w:t>
      </w:r>
    </w:p>
    <w:p>
      <w:r>
        <w:t xml:space="preserve">Peru</w:t>
      </w:r>
    </w:p>
    <w:p>
      <w:r>
        <w:rPr>
          <w:b/>
        </w:rPr>
        <w:t xml:space="preserve">Esimerkki 8.5675</w:t>
      </w:r>
    </w:p>
    <w:p>
      <w:r>
        <w:t xml:space="preserve">Missä maassa sijaitsevat Churchill-, Pearce-, Nelson- ja Mackenzie-joet?</w:t>
      </w:r>
    </w:p>
    <w:p>
      <w:r>
        <w:rPr>
          <w:b/>
        </w:rPr>
        <w:t xml:space="preserve">Tulos</w:t>
      </w:r>
    </w:p>
    <w:p>
      <w:r>
        <w:t xml:space="preserve">Kanada</w:t>
      </w:r>
    </w:p>
    <w:p>
      <w:r>
        <w:rPr>
          <w:b/>
        </w:rPr>
        <w:t xml:space="preserve">Esimerkki 8.5676</w:t>
      </w:r>
    </w:p>
    <w:p>
      <w:r>
        <w:t xml:space="preserve">Mistä järvestä Mackenzie-joki virtaa mereen?</w:t>
      </w:r>
    </w:p>
    <w:p>
      <w:r>
        <w:rPr>
          <w:b/>
        </w:rPr>
        <w:t xml:space="preserve">Tulos</w:t>
      </w:r>
    </w:p>
    <w:p>
      <w:r>
        <w:t xml:space="preserve">suuri orja järvi</w:t>
      </w:r>
    </w:p>
    <w:p>
      <w:r>
        <w:rPr>
          <w:b/>
        </w:rPr>
        <w:t xml:space="preserve">Esimerkki 8.5677</w:t>
      </w:r>
    </w:p>
    <w:p>
      <w:r>
        <w:t xml:space="preserve">Mackinacin silta yhdistää Yhdysvaltojen minkä osavaltion ylä- ja alajuoksun?</w:t>
      </w:r>
    </w:p>
    <w:p>
      <w:r>
        <w:rPr>
          <w:b/>
        </w:rPr>
        <w:t xml:space="preserve">Tulos</w:t>
      </w:r>
    </w:p>
    <w:p>
      <w:r>
        <w:t xml:space="preserve">michigan</w:t>
      </w:r>
    </w:p>
    <w:p>
      <w:r>
        <w:rPr>
          <w:b/>
        </w:rPr>
        <w:t xml:space="preserve">Esimerkki 8.5678</w:t>
      </w:r>
    </w:p>
    <w:p>
      <w:r>
        <w:t xml:space="preserve">Missä Yhdysvaltojen osavaltiossa sijaitsevat Maconin ja Savannahin kaupungit?</w:t>
      </w:r>
    </w:p>
    <w:p>
      <w:r>
        <w:rPr>
          <w:b/>
        </w:rPr>
        <w:t xml:space="preserve">Tulos</w:t>
      </w:r>
    </w:p>
    <w:p>
      <w:r>
        <w:t xml:space="preserve">Georgia</w:t>
      </w:r>
    </w:p>
    <w:p>
      <w:r>
        <w:rPr>
          <w:b/>
        </w:rPr>
        <w:t xml:space="preserve">Esimerkki 8.5679</w:t>
      </w:r>
    </w:p>
    <w:p>
      <w:r>
        <w:t xml:space="preserve">Mikä on Madagaskarin pääkaupunki?</w:t>
      </w:r>
    </w:p>
    <w:p>
      <w:r>
        <w:rPr>
          <w:b/>
        </w:rPr>
        <w:t xml:space="preserve">Tulos</w:t>
      </w:r>
    </w:p>
    <w:p>
      <w:r>
        <w:t xml:space="preserve">antananarivo</w:t>
      </w:r>
    </w:p>
    <w:p>
      <w:r>
        <w:rPr>
          <w:b/>
        </w:rPr>
        <w:t xml:space="preserve">Esimerkki 8.5680</w:t>
      </w:r>
    </w:p>
    <w:p>
      <w:r>
        <w:t xml:space="preserve">Mikä kaupunki on Madagaskarin pääkaupunki?</w:t>
      </w:r>
    </w:p>
    <w:p>
      <w:r>
        <w:rPr>
          <w:b/>
        </w:rPr>
        <w:t xml:space="preserve">Tulos</w:t>
      </w:r>
    </w:p>
    <w:p>
      <w:r>
        <w:t xml:space="preserve">antananarivo</w:t>
      </w:r>
    </w:p>
    <w:p>
      <w:r>
        <w:rPr>
          <w:b/>
        </w:rPr>
        <w:t xml:space="preserve">Esimerkki 8.5681</w:t>
      </w:r>
    </w:p>
    <w:p>
      <w:r>
        <w:t xml:space="preserve">Missä Noel Cowardin näytelmässä esiintyy eksentrinen meedio ja selvänäkijä Madame Arcati?</w:t>
      </w:r>
    </w:p>
    <w:p>
      <w:r>
        <w:rPr>
          <w:b/>
        </w:rPr>
        <w:t xml:space="preserve">Tulos</w:t>
      </w:r>
    </w:p>
    <w:p>
      <w:r>
        <w:t xml:space="preserve">iloinen mieli</w:t>
      </w:r>
    </w:p>
    <w:p>
      <w:r>
        <w:rPr>
          <w:b/>
        </w:rPr>
        <w:t xml:space="preserve">Esimerkki 8.5682</w:t>
      </w:r>
    </w:p>
    <w:p>
      <w:r>
        <w:t xml:space="preserve">Missä Noel Cowardin näytelmässä Madame Arcati esiintyy?</w:t>
      </w:r>
    </w:p>
    <w:p>
      <w:r>
        <w:rPr>
          <w:b/>
        </w:rPr>
        <w:t xml:space="preserve">Tulos</w:t>
      </w:r>
    </w:p>
    <w:p>
      <w:r>
        <w:t xml:space="preserve">iloinen mieli</w:t>
      </w:r>
    </w:p>
    <w:p>
      <w:r>
        <w:rPr>
          <w:b/>
        </w:rPr>
        <w:t xml:space="preserve">Esimerkki 8.5683</w:t>
      </w:r>
    </w:p>
    <w:p>
      <w:r>
        <w:t xml:space="preserve">Kuka kirjoitti romaanin Madame Bovary?</w:t>
      </w:r>
    </w:p>
    <w:p>
      <w:r>
        <w:rPr>
          <w:b/>
        </w:rPr>
        <w:t xml:space="preserve">Tulos</w:t>
      </w:r>
    </w:p>
    <w:p>
      <w:r>
        <w:t xml:space="preserve">gustave flaubert</w:t>
      </w:r>
    </w:p>
    <w:p>
      <w:r>
        <w:rPr>
          <w:b/>
        </w:rPr>
        <w:t xml:space="preserve">Esimerkki 8.5684</w:t>
      </w:r>
    </w:p>
    <w:p>
      <w:r>
        <w:t xml:space="preserve">Kuka säveltäjä kirjoitti oopperat Tosca, Madame Butterfly ja Turandot?</w:t>
      </w:r>
    </w:p>
    <w:p>
      <w:r>
        <w:rPr>
          <w:b/>
        </w:rPr>
        <w:t xml:space="preserve">Tulos</w:t>
      </w:r>
    </w:p>
    <w:p>
      <w:r>
        <w:t xml:space="preserve">giacomo puccini</w:t>
      </w:r>
    </w:p>
    <w:p>
      <w:r>
        <w:rPr>
          <w:b/>
        </w:rPr>
        <w:t xml:space="preserve">Esimerkki 8.5685</w:t>
      </w:r>
    </w:p>
    <w:p>
      <w:r>
        <w:t xml:space="preserve">Kuka on säveltänyt oopperan "Madame Butterfly"?</w:t>
      </w:r>
    </w:p>
    <w:p>
      <w:r>
        <w:rPr>
          <w:b/>
        </w:rPr>
        <w:t xml:space="preserve">Tulos</w:t>
      </w:r>
    </w:p>
    <w:p>
      <w:r>
        <w:t xml:space="preserve">giacomo puccini</w:t>
      </w:r>
    </w:p>
    <w:p>
      <w:r>
        <w:rPr>
          <w:b/>
        </w:rPr>
        <w:t xml:space="preserve">Esimerkki 8.5686</w:t>
      </w:r>
    </w:p>
    <w:p>
      <w:r>
        <w:t xml:space="preserve">Mikä musikaali oli Puccinin Madame Butterfly -musikaalin uudelleenversio?</w:t>
      </w:r>
    </w:p>
    <w:p>
      <w:r>
        <w:rPr>
          <w:b/>
        </w:rPr>
        <w:t xml:space="preserve">Tulos</w:t>
      </w:r>
    </w:p>
    <w:p>
      <w:r>
        <w:t xml:space="preserve">Miss Saigon</w:t>
      </w:r>
    </w:p>
    <w:p>
      <w:r>
        <w:rPr>
          <w:b/>
        </w:rPr>
        <w:t xml:space="preserve">Esimerkki 8.5687</w:t>
      </w:r>
    </w:p>
    <w:p>
      <w:r>
        <w:t xml:space="preserve">Keitä olivat Bulgaria-setä, Tobermory, Orinoco, Bungo, Tomsk, Wellington ja Madame Cholet?</w:t>
      </w:r>
    </w:p>
    <w:p>
      <w:r>
        <w:rPr>
          <w:b/>
        </w:rPr>
        <w:t xml:space="preserve">Tulos</w:t>
      </w:r>
    </w:p>
    <w:p>
      <w:r>
        <w:t xml:space="preserve">wombles</w:t>
      </w:r>
    </w:p>
    <w:p>
      <w:r>
        <w:rPr>
          <w:b/>
        </w:rPr>
        <w:t xml:space="preserve">Esimerkki 8.5688</w:t>
      </w:r>
    </w:p>
    <w:p>
      <w:r>
        <w:t xml:space="preserve">Madame Medusa on ilkeä aarteenmetsästäjättären roisto missä Disney-elokuvassa?</w:t>
      </w:r>
    </w:p>
    <w:p>
      <w:r>
        <w:rPr>
          <w:b/>
        </w:rPr>
        <w:t xml:space="preserve">Tulos</w:t>
      </w:r>
    </w:p>
    <w:p>
      <w:r>
        <w:t xml:space="preserve">pelastajat</w:t>
      </w:r>
    </w:p>
    <w:p>
      <w:r>
        <w:rPr>
          <w:b/>
        </w:rPr>
        <w:t xml:space="preserve">Esimerkki 8.5689</w:t>
      </w:r>
    </w:p>
    <w:p>
      <w:r>
        <w:t xml:space="preserve">Mitä kansallisuutta Madame Tussaud oli?</w:t>
      </w:r>
    </w:p>
    <w:p>
      <w:r>
        <w:rPr>
          <w:b/>
        </w:rPr>
        <w:t xml:space="preserve">Tulos</w:t>
      </w:r>
    </w:p>
    <w:p>
      <w:r>
        <w:t xml:space="preserve">Sveitsi</w:t>
      </w:r>
    </w:p>
    <w:p>
      <w:r>
        <w:rPr>
          <w:b/>
        </w:rPr>
        <w:t xml:space="preserve">Esimerkki 8.5690</w:t>
      </w:r>
    </w:p>
    <w:p>
      <w:r>
        <w:t xml:space="preserve">Madaraka-päivää vietetään kesäkuussa sen muistoksi, että mikä Afrikan maa sai itsehallinnon vuonna 1963?</w:t>
      </w:r>
    </w:p>
    <w:p>
      <w:r>
        <w:rPr>
          <w:b/>
        </w:rPr>
        <w:t xml:space="preserve">Tulos</w:t>
      </w:r>
    </w:p>
    <w:p>
      <w:r>
        <w:t xml:space="preserve">Kenia</w:t>
      </w:r>
    </w:p>
    <w:p>
      <w:r>
        <w:rPr>
          <w:b/>
        </w:rPr>
        <w:t xml:space="preserve">Esimerkki 8.5691</w:t>
      </w:r>
    </w:p>
    <w:p>
      <w:r>
        <w:t xml:space="preserve">Minkä kansanmusiikkiyhtyeen pitkäaikainen laulaja oli Maddy Prior?</w:t>
      </w:r>
    </w:p>
    <w:p>
      <w:r>
        <w:rPr>
          <w:b/>
        </w:rPr>
        <w:t xml:space="preserve">Tulos</w:t>
      </w:r>
    </w:p>
    <w:p>
      <w:r>
        <w:t xml:space="preserve">steeleye span</w:t>
      </w:r>
    </w:p>
    <w:p>
      <w:r>
        <w:rPr>
          <w:b/>
        </w:rPr>
        <w:t xml:space="preserve">Esimerkki 8.5692</w:t>
      </w:r>
    </w:p>
    <w:p>
      <w:r>
        <w:t xml:space="preserve">Kuka on näytellyt Madeaa 8 eri elokuvassa?</w:t>
      </w:r>
    </w:p>
    <w:p>
      <w:r>
        <w:rPr>
          <w:b/>
        </w:rPr>
        <w:t xml:space="preserve">Tulos</w:t>
      </w:r>
    </w:p>
    <w:p>
      <w:r>
        <w:t xml:space="preserve">tyler perry</w:t>
      </w:r>
    </w:p>
    <w:p>
      <w:r>
        <w:rPr>
          <w:b/>
        </w:rPr>
        <w:t xml:space="preserve">Esimerkki 8.5693</w:t>
      </w:r>
    </w:p>
    <w:p>
      <w:r>
        <w:t xml:space="preserve">Minkä yhtyeen albumeihin kuuluvat The Works, The Miracle ja Made In Heaven?</w:t>
      </w:r>
    </w:p>
    <w:p>
      <w:r>
        <w:rPr>
          <w:b/>
        </w:rPr>
        <w:t xml:space="preserve">Tulos</w:t>
      </w:r>
    </w:p>
    <w:p>
      <w:r>
        <w:t xml:space="preserve">kuningatar</w:t>
      </w:r>
    </w:p>
    <w:p>
      <w:r>
        <w:rPr>
          <w:b/>
        </w:rPr>
        <w:t xml:space="preserve">Esimerkki 8.5694</w:t>
      </w:r>
    </w:p>
    <w:p>
      <w:r>
        <w:t xml:space="preserve">Mikä on Madeiran suurin kaupunki ja pääkaupunki?</w:t>
      </w:r>
    </w:p>
    <w:p>
      <w:r>
        <w:rPr>
          <w:b/>
        </w:rPr>
        <w:t xml:space="preserve">Tulos</w:t>
      </w:r>
    </w:p>
    <w:p>
      <w:r>
        <w:t xml:space="preserve">funchal</w:t>
      </w:r>
    </w:p>
    <w:p>
      <w:r>
        <w:rPr>
          <w:b/>
        </w:rPr>
        <w:t xml:space="preserve">Esimerkki 8.5695</w:t>
      </w:r>
    </w:p>
    <w:p>
      <w:r>
        <w:t xml:space="preserve">Bill Clinton nimitti Madeleine Allbrightin Yhdysvaltain ensimmäiseksi naiseksi mihin virkaan?</w:t>
      </w:r>
    </w:p>
    <w:p>
      <w:r>
        <w:rPr>
          <w:b/>
        </w:rPr>
        <w:t xml:space="preserve">Tulos</w:t>
      </w:r>
    </w:p>
    <w:p>
      <w:r>
        <w:t xml:space="preserve">valtiosihteeri</w:t>
      </w:r>
    </w:p>
    <w:p>
      <w:r>
        <w:rPr>
          <w:b/>
        </w:rPr>
        <w:t xml:space="preserve">Esimerkki 8.5696</w:t>
      </w:r>
    </w:p>
    <w:p>
      <w:r>
        <w:t xml:space="preserve">Madeleine Gurdon on minkä miljonäärin kolmas vaimo?</w:t>
      </w:r>
    </w:p>
    <w:p>
      <w:r>
        <w:rPr>
          <w:b/>
        </w:rPr>
        <w:t xml:space="preserve">Tulos</w:t>
      </w:r>
    </w:p>
    <w:p>
      <w:r>
        <w:t xml:space="preserve">andrew lloyd webber</w:t>
      </w:r>
    </w:p>
    <w:p>
      <w:r>
        <w:rPr>
          <w:b/>
        </w:rPr>
        <w:t xml:space="preserve">Esimerkki 8.5697</w:t>
      </w:r>
    </w:p>
    <w:p>
      <w:r>
        <w:t xml:space="preserve">Kuka nai Sarah Hugillin vuonna 1972, sai kaksi lasta, erosi vuonna 1983, nai Sarah Brightmanin vuonna 1984, erosi vuonna 1990, nai Madeleine Gurdonin vuonna 1991 ja sai kolme lasta?</w:t>
      </w:r>
    </w:p>
    <w:p>
      <w:r>
        <w:rPr>
          <w:b/>
        </w:rPr>
        <w:t xml:space="preserve">Tulos</w:t>
      </w:r>
    </w:p>
    <w:p>
      <w:r>
        <w:t xml:space="preserve">andrew lloyd webber</w:t>
      </w:r>
    </w:p>
    <w:p>
      <w:r>
        <w:rPr>
          <w:b/>
        </w:rPr>
        <w:t xml:space="preserve">Esimerkki 8.5698</w:t>
      </w:r>
    </w:p>
    <w:p>
      <w:r>
        <w:t xml:space="preserve">Madeline Bell oli laulaja missä 1960- ja 70-luvun popyhtyeessä?</w:t>
      </w:r>
    </w:p>
    <w:p>
      <w:r>
        <w:rPr>
          <w:b/>
        </w:rPr>
        <w:t xml:space="preserve">Tulos</w:t>
      </w:r>
    </w:p>
    <w:p>
      <w:r>
        <w:t xml:space="preserve">sininen minkki</w:t>
      </w:r>
    </w:p>
    <w:p>
      <w:r>
        <w:rPr>
          <w:b/>
        </w:rPr>
        <w:t xml:space="preserve">Esimerkki 8.5699</w:t>
      </w:r>
    </w:p>
    <w:p>
      <w:r>
        <w:t xml:space="preserve">Mikä Intian Madhya Pradeshin osavaltion pääkaupunki tuli tunnetuksi Dow Chemicalsin Union Carbide -tehtaan kaasumyrkytyskatastrofista vuonna 1984?</w:t>
      </w:r>
    </w:p>
    <w:p>
      <w:r>
        <w:rPr>
          <w:b/>
        </w:rPr>
        <w:t xml:space="preserve">Tulos</w:t>
      </w:r>
    </w:p>
    <w:p>
      <w:r>
        <w:t xml:space="preserve">bhopal</w:t>
      </w:r>
    </w:p>
    <w:p>
      <w:r>
        <w:rPr>
          <w:b/>
        </w:rPr>
        <w:t xml:space="preserve">Esimerkki 8.5700</w:t>
      </w:r>
    </w:p>
    <w:p>
      <w:r>
        <w:t xml:space="preserve">Mikä on Intian Madhya Pradeshin osavaltion pääkaupunki?</w:t>
      </w:r>
    </w:p>
    <w:p>
      <w:r>
        <w:rPr>
          <w:b/>
        </w:rPr>
        <w:t xml:space="preserve">Tulos</w:t>
      </w:r>
    </w:p>
    <w:p>
      <w:r>
        <w:t xml:space="preserve">bhopal</w:t>
      </w:r>
    </w:p>
    <w:p>
      <w:r>
        <w:rPr>
          <w:b/>
        </w:rPr>
        <w:t xml:space="preserve">Esimerkki 8.5701</w:t>
      </w:r>
    </w:p>
    <w:p>
      <w:r>
        <w:t xml:space="preserve">Mikä kaupunki, joka tuli tunnetuksi vuonna 1984 sattuneen tapauksen seurauksena, on Intian Madhya Pradeshin osavaltion pääkaupunki?</w:t>
      </w:r>
    </w:p>
    <w:p>
      <w:r>
        <w:rPr>
          <w:b/>
        </w:rPr>
        <w:t xml:space="preserve">Tulos</w:t>
      </w:r>
    </w:p>
    <w:p>
      <w:r>
        <w:t xml:space="preserve">bhopal</w:t>
      </w:r>
    </w:p>
    <w:p>
      <w:r>
        <w:rPr>
          <w:b/>
        </w:rPr>
        <w:t xml:space="preserve">Esimerkki 8.5702</w:t>
      </w:r>
    </w:p>
    <w:p>
      <w:r>
        <w:t xml:space="preserve">Missä sijaitsee nyrkkeilyhalli, joka tunnetaan nimellä Madison Square Garden?</w:t>
      </w:r>
    </w:p>
    <w:p>
      <w:r>
        <w:rPr>
          <w:b/>
        </w:rPr>
        <w:t xml:space="preserve">Tulos</w:t>
      </w:r>
    </w:p>
    <w:p>
      <w:r>
        <w:t xml:space="preserve">New York</w:t>
      </w:r>
    </w:p>
    <w:p>
      <w:r>
        <w:rPr>
          <w:b/>
        </w:rPr>
        <w:t xml:space="preserve">Esimerkki 8.5703</w:t>
      </w:r>
    </w:p>
    <w:p>
      <w:r>
        <w:t xml:space="preserve">Mad Max -elokuvan jatko-osan nimi oli Mad Max 2, mutta mikä oli sarjan kolmannen osan nimi?</w:t>
      </w:r>
    </w:p>
    <w:p>
      <w:r>
        <w:rPr>
          <w:b/>
        </w:rPr>
        <w:t xml:space="preserve">Tulos</w:t>
      </w:r>
    </w:p>
    <w:p>
      <w:r>
        <w:t xml:space="preserve">mad max beyond thunderdome</w:t>
      </w:r>
    </w:p>
    <w:p>
      <w:r>
        <w:rPr>
          <w:b/>
        </w:rPr>
        <w:t xml:space="preserve">Esimerkki 8.5704</w:t>
      </w:r>
    </w:p>
    <w:p>
      <w:r>
        <w:t xml:space="preserve">Kuka rocktähti liittyi Mel Gibsonin seuraan elokuvassa 'Mad Max Beyond Thunderdome'?</w:t>
      </w:r>
    </w:p>
    <w:p>
      <w:r>
        <w:rPr>
          <w:b/>
        </w:rPr>
        <w:t xml:space="preserve">Tulos</w:t>
      </w:r>
    </w:p>
    <w:p>
      <w:r>
        <w:t xml:space="preserve">tina turner</w:t>
      </w:r>
    </w:p>
    <w:p>
      <w:r>
        <w:rPr>
          <w:b/>
        </w:rPr>
        <w:t xml:space="preserve">Esimerkki 8.5705</w:t>
      </w:r>
    </w:p>
    <w:p>
      <w:r>
        <w:t xml:space="preserve">Missä maassa Mad Max -elokuva tapahtui?</w:t>
      </w:r>
    </w:p>
    <w:p>
      <w:r>
        <w:rPr>
          <w:b/>
        </w:rPr>
        <w:t xml:space="preserve">Tulos</w:t>
      </w:r>
    </w:p>
    <w:p>
      <w:r>
        <w:t xml:space="preserve">Australia</w:t>
      </w:r>
    </w:p>
    <w:p>
      <w:r>
        <w:rPr>
          <w:b/>
        </w:rPr>
        <w:t xml:space="preserve">Esimerkki 8.5706</w:t>
      </w:r>
    </w:p>
    <w:p>
      <w:r>
        <w:t xml:space="preserve">Mikä oli Madness-yhtyeen ainoa Britannian listaykkönen?</w:t>
      </w:r>
    </w:p>
    <w:p>
      <w:r>
        <w:rPr>
          <w:b/>
        </w:rPr>
        <w:t xml:space="preserve">Tulos</w:t>
      </w:r>
    </w:p>
    <w:p>
      <w:r>
        <w:t xml:space="preserve">Hauskanpidon talo</w:t>
      </w:r>
    </w:p>
    <w:p>
      <w:r>
        <w:rPr>
          <w:b/>
        </w:rPr>
        <w:t xml:space="preserve">Esimerkki 8.5707</w:t>
      </w:r>
    </w:p>
    <w:p>
      <w:r>
        <w:t xml:space="preserve">Kuka näytteli Yrjö Kolmatta elokuvassa Kuningas Yrjön hulluus?</w:t>
      </w:r>
    </w:p>
    <w:p>
      <w:r>
        <w:rPr>
          <w:b/>
        </w:rPr>
        <w:t xml:space="preserve">Tulos</w:t>
      </w:r>
    </w:p>
    <w:p>
      <w:r>
        <w:t xml:space="preserve">nigel hawthorne</w:t>
      </w:r>
    </w:p>
    <w:p>
      <w:r>
        <w:rPr>
          <w:b/>
        </w:rPr>
        <w:t xml:space="preserve">Esimerkki 8.5708</w:t>
      </w:r>
    </w:p>
    <w:p>
      <w:r>
        <w:t xml:space="preserve">Kuka näyttelijä oli laulaja Madonnan ensimmäinen aviomies?</w:t>
      </w:r>
    </w:p>
    <w:p>
      <w:r>
        <w:rPr>
          <w:b/>
        </w:rPr>
        <w:t xml:space="preserve">Tulos</w:t>
      </w:r>
    </w:p>
    <w:p>
      <w:r>
        <w:t xml:space="preserve">Sean Penn</w:t>
      </w:r>
    </w:p>
    <w:p>
      <w:r>
        <w:rPr>
          <w:b/>
        </w:rPr>
        <w:t xml:space="preserve">Esimerkki 8.5709</w:t>
      </w:r>
    </w:p>
    <w:p>
      <w:r>
        <w:t xml:space="preserve">Missä Madonnan kappaleessa mainitaan Grace Kelly, Joe Dimaggio ja Rita Hayworth?</w:t>
      </w:r>
    </w:p>
    <w:p>
      <w:r>
        <w:rPr>
          <w:b/>
        </w:rPr>
        <w:t xml:space="preserve">Tulos</w:t>
      </w:r>
    </w:p>
    <w:p>
      <w:r>
        <w:t xml:space="preserve">vogue</w:t>
      </w:r>
    </w:p>
    <w:p>
      <w:r>
        <w:rPr>
          <w:b/>
        </w:rPr>
        <w:t xml:space="preserve">Esimerkki 8.5710</w:t>
      </w:r>
    </w:p>
    <w:p>
      <w:r>
        <w:t xml:space="preserve">Mikä on Madonnan Chiuhauhan nimi?</w:t>
      </w:r>
    </w:p>
    <w:p>
      <w:r>
        <w:rPr>
          <w:b/>
        </w:rPr>
        <w:t xml:space="preserve">Tulos</w:t>
      </w:r>
    </w:p>
    <w:p>
      <w:r>
        <w:t xml:space="preserve">chiquita</w:t>
      </w:r>
    </w:p>
    <w:p>
      <w:r>
        <w:rPr>
          <w:b/>
        </w:rPr>
        <w:t xml:space="preserve">Esimerkki 8.5711</w:t>
      </w:r>
    </w:p>
    <w:p>
      <w:r>
        <w:t xml:space="preserve">Minkä näyttelijän kanssa Madonna oli naimisissa vuosina 1985-1989?</w:t>
      </w:r>
    </w:p>
    <w:p>
      <w:r>
        <w:rPr>
          <w:b/>
        </w:rPr>
        <w:t xml:space="preserve">Tulos</w:t>
      </w:r>
    </w:p>
    <w:p>
      <w:r>
        <w:t xml:space="preserve">Sean Penn</w:t>
      </w:r>
    </w:p>
    <w:p>
      <w:r>
        <w:rPr>
          <w:b/>
        </w:rPr>
        <w:t xml:space="preserve">Esimerkki 8.5712</w:t>
      </w:r>
    </w:p>
    <w:p>
      <w:r>
        <w:t xml:space="preserve">Mitä juutalaisia mystisiä opetuksia Madonna noudattaa?</w:t>
      </w:r>
    </w:p>
    <w:p>
      <w:r>
        <w:rPr>
          <w:b/>
        </w:rPr>
        <w:t xml:space="preserve">Tulos</w:t>
      </w:r>
    </w:p>
    <w:p>
      <w:r>
        <w:t xml:space="preserve">kabbala</w:t>
      </w:r>
    </w:p>
    <w:p>
      <w:r>
        <w:rPr>
          <w:b/>
        </w:rPr>
        <w:t xml:space="preserve">Esimerkki 8.5713</w:t>
      </w:r>
    </w:p>
    <w:p>
      <w:r>
        <w:t xml:space="preserve">Kuka oli laulaja Madonnan toinen aviomies?</w:t>
      </w:r>
    </w:p>
    <w:p>
      <w:r>
        <w:rPr>
          <w:b/>
        </w:rPr>
        <w:t xml:space="preserve">Tulos</w:t>
      </w:r>
    </w:p>
    <w:p>
      <w:r>
        <w:t xml:space="preserve">Guy Ritchie</w:t>
      </w:r>
    </w:p>
    <w:p>
      <w:r>
        <w:rPr>
          <w:b/>
        </w:rPr>
        <w:t xml:space="preserve">Esimerkki 8.5714</w:t>
      </w:r>
    </w:p>
    <w:p>
      <w:r>
        <w:t xml:space="preserve">Mikä Madonnan albumi oli vuoden 1986 myydyin albumi?</w:t>
      </w:r>
    </w:p>
    <w:p>
      <w:r>
        <w:rPr>
          <w:b/>
        </w:rPr>
        <w:t xml:space="preserve">Tulos</w:t>
      </w:r>
    </w:p>
    <w:p>
      <w:r>
        <w:t xml:space="preserve">true blue</w:t>
      </w:r>
    </w:p>
    <w:p>
      <w:r>
        <w:rPr>
          <w:b/>
        </w:rPr>
        <w:t xml:space="preserve">Esimerkki 8.5715</w:t>
      </w:r>
    </w:p>
    <w:p>
      <w:r>
        <w:t xml:space="preserve">Mikä oli vuonna 1985 Madonnan ensimmäinen Britannian listaykkönen?</w:t>
      </w:r>
    </w:p>
    <w:p>
      <w:r>
        <w:rPr>
          <w:b/>
        </w:rPr>
        <w:t xml:space="preserve">Tulos</w:t>
      </w:r>
    </w:p>
    <w:p>
      <w:r>
        <w:t xml:space="preserve">uraan</w:t>
      </w:r>
    </w:p>
    <w:p>
      <w:r>
        <w:rPr>
          <w:b/>
        </w:rPr>
        <w:t xml:space="preserve">Esimerkki 8.5716</w:t>
      </w:r>
    </w:p>
    <w:p>
      <w:r>
        <w:t xml:space="preserve">Missä Madonnan kappaleessa on rivi `I have a taste for danger`?</w:t>
      </w:r>
    </w:p>
    <w:p>
      <w:r>
        <w:rPr>
          <w:b/>
        </w:rPr>
        <w:t xml:space="preserve">Tulos</w:t>
      </w:r>
    </w:p>
    <w:p>
      <w:r>
        <w:t xml:space="preserve">kaunis muukalainen</w:t>
      </w:r>
    </w:p>
    <w:p>
      <w:r>
        <w:rPr>
          <w:b/>
        </w:rPr>
        <w:t xml:space="preserve">Esimerkki 8.5717</w:t>
      </w:r>
    </w:p>
    <w:p>
      <w:r>
        <w:t xml:space="preserve">Mikä oli Madonnan ensimmäinen Britannian listaykkönen?</w:t>
      </w:r>
    </w:p>
    <w:p>
      <w:r>
        <w:rPr>
          <w:b/>
        </w:rPr>
        <w:t xml:space="preserve">Tulos</w:t>
      </w:r>
    </w:p>
    <w:p>
      <w:r>
        <w:t xml:space="preserve">uraan</w:t>
      </w:r>
    </w:p>
    <w:p>
      <w:r>
        <w:rPr>
          <w:b/>
        </w:rPr>
        <w:t xml:space="preserve">Esimerkki 8.5718</w:t>
      </w:r>
    </w:p>
    <w:p>
      <w:r>
        <w:t xml:space="preserve">Mikä on Madonnan ehdottaman kuntoklubiketjun nimi?</w:t>
      </w:r>
    </w:p>
    <w:p>
      <w:r>
        <w:rPr>
          <w:b/>
        </w:rPr>
        <w:t xml:space="preserve">Tulos</w:t>
      </w:r>
    </w:p>
    <w:p>
      <w:r>
        <w:t xml:space="preserve">karkkia kunto</w:t>
      </w:r>
    </w:p>
    <w:p>
      <w:r>
        <w:rPr>
          <w:b/>
        </w:rPr>
        <w:t xml:space="preserve">Esimerkki 8.5719</w:t>
      </w:r>
    </w:p>
    <w:p>
      <w:r>
        <w:t xml:space="preserve">Kuka oli Madonnan ensimmäinen aviomies?</w:t>
      </w:r>
    </w:p>
    <w:p>
      <w:r>
        <w:rPr>
          <w:b/>
        </w:rPr>
        <w:t xml:space="preserve">Tulos</w:t>
      </w:r>
    </w:p>
    <w:p>
      <w:r>
        <w:t xml:space="preserve">Sean Penn</w:t>
      </w:r>
    </w:p>
    <w:p>
      <w:r>
        <w:rPr>
          <w:b/>
        </w:rPr>
        <w:t xml:space="preserve">Esimerkki 8.5720</w:t>
      </w:r>
    </w:p>
    <w:p>
      <w:r>
        <w:t xml:space="preserve">Maalaukset "Pyhä Yrjö ja lohikäärme" ja "Madonna kalan kanssa" ovat kenen firenzeläisen mestarin teoksia?</w:t>
      </w:r>
    </w:p>
    <w:p>
      <w:r>
        <w:rPr>
          <w:b/>
        </w:rPr>
        <w:t xml:space="preserve">Tulos</w:t>
      </w:r>
    </w:p>
    <w:p>
      <w:r>
        <w:t xml:space="preserve">raphael</w:t>
      </w:r>
    </w:p>
    <w:p>
      <w:r>
        <w:rPr>
          <w:b/>
        </w:rPr>
        <w:t xml:space="preserve">Esimerkki 8.5721</w:t>
      </w:r>
    </w:p>
    <w:p>
      <w:r>
        <w:t xml:space="preserve">Mikä on entisen intialaisen Madrasin kaupungin nykyinen nimi?</w:t>
      </w:r>
    </w:p>
    <w:p>
      <w:r>
        <w:rPr>
          <w:b/>
        </w:rPr>
        <w:t xml:space="preserve">Tulos</w:t>
      </w:r>
    </w:p>
    <w:p>
      <w:r>
        <w:t xml:space="preserve">chennai</w:t>
      </w:r>
    </w:p>
    <w:p>
      <w:r>
        <w:rPr>
          <w:b/>
        </w:rPr>
        <w:t xml:space="preserve">Esimerkki 8.5722</w:t>
      </w:r>
    </w:p>
    <w:p>
      <w:r>
        <w:t xml:space="preserve">Millä nimellä Madrasin kaupunki tunnetaan nykyään?</w:t>
      </w:r>
    </w:p>
    <w:p>
      <w:r>
        <w:rPr>
          <w:b/>
        </w:rPr>
        <w:t xml:space="preserve">Tulos</w:t>
      </w:r>
    </w:p>
    <w:p>
      <w:r>
        <w:t xml:space="preserve">chennai</w:t>
      </w:r>
    </w:p>
    <w:p>
      <w:r>
        <w:rPr>
          <w:b/>
        </w:rPr>
        <w:t xml:space="preserve">Esimerkki 8.5723</w:t>
      </w:r>
    </w:p>
    <w:p>
      <w:r>
        <w:t xml:space="preserve">Missä elokuvassa Mae West Lady Lou'na (pääosassa Cary Grantin kanssa) sanoi ensimmäisen kerran, että miksi et tule joskus käymään luonani?</w:t>
      </w:r>
    </w:p>
    <w:p>
      <w:r>
        <w:rPr>
          <w:b/>
        </w:rPr>
        <w:t xml:space="preserve">Tulos</w:t>
      </w:r>
    </w:p>
    <w:p>
      <w:r>
        <w:t xml:space="preserve">hän teki hänelle väärin</w:t>
      </w:r>
    </w:p>
    <w:p>
      <w:r>
        <w:rPr>
          <w:b/>
        </w:rPr>
        <w:t xml:space="preserve">Esimerkki 8.5724</w:t>
      </w:r>
    </w:p>
    <w:p>
      <w:r>
        <w:t xml:space="preserve">Missä elokuvassa Mae West sanoi: "Mikset tulisi joskus käymään luonani?".</w:t>
      </w:r>
    </w:p>
    <w:p>
      <w:r>
        <w:rPr>
          <w:b/>
        </w:rPr>
        <w:t xml:space="preserve">Tulos</w:t>
      </w:r>
    </w:p>
    <w:p>
      <w:r>
        <w:t xml:space="preserve">hän teki hänelle väärin</w:t>
      </w:r>
    </w:p>
    <w:p>
      <w:r>
        <w:rPr>
          <w:b/>
        </w:rPr>
        <w:t xml:space="preserve">Esimerkki 8.5725</w:t>
      </w:r>
    </w:p>
    <w:p>
      <w:r>
        <w:t xml:space="preserve">Mikä yritys valmistaa Magentis-automallia?</w:t>
      </w:r>
    </w:p>
    <w:p>
      <w:r>
        <w:rPr>
          <w:b/>
        </w:rPr>
        <w:t xml:space="preserve">Tulos</w:t>
      </w:r>
    </w:p>
    <w:p>
      <w:r>
        <w:t xml:space="preserve">kia</w:t>
      </w:r>
    </w:p>
    <w:p>
      <w:r>
        <w:rPr>
          <w:b/>
        </w:rPr>
        <w:t xml:space="preserve">Esimerkki 8.5726</w:t>
      </w:r>
    </w:p>
    <w:p>
      <w:r>
        <w:t xml:space="preserve">Magere Brug eli Laiha silta sijaitsee missä eurooppalaisessa kaupungissa?</w:t>
      </w:r>
    </w:p>
    <w:p>
      <w:r>
        <w:rPr>
          <w:b/>
        </w:rPr>
        <w:t xml:space="preserve">Tulos</w:t>
      </w:r>
    </w:p>
    <w:p>
      <w:r>
        <w:t xml:space="preserve">Amsterdam</w:t>
      </w:r>
    </w:p>
    <w:p>
      <w:r>
        <w:rPr>
          <w:b/>
        </w:rPr>
        <w:t xml:space="preserve">Esimerkki 8.5727</w:t>
      </w:r>
    </w:p>
    <w:p>
      <w:r>
        <w:t xml:space="preserve">Kuka Hollywoodin supertähti antoi Simpsoneissa Maggien ensimmäisen sanan?</w:t>
      </w:r>
    </w:p>
    <w:p>
      <w:r>
        <w:rPr>
          <w:b/>
        </w:rPr>
        <w:t xml:space="preserve">Tulos</w:t>
      </w:r>
    </w:p>
    <w:p>
      <w:r>
        <w:t xml:space="preserve">elisabeth taylor</w:t>
      </w:r>
    </w:p>
    <w:p>
      <w:r>
        <w:rPr>
          <w:b/>
        </w:rPr>
        <w:t xml:space="preserve">Esimerkki 8.5728</w:t>
      </w:r>
    </w:p>
    <w:p>
      <w:r>
        <w:t xml:space="preserve">Kuka kuuluisa näyttelijä antoi Maggien äänen Simpsonit-sarjassa, kun hän lausui ensimmäisen sanansa?</w:t>
      </w:r>
    </w:p>
    <w:p>
      <w:r>
        <w:rPr>
          <w:b/>
        </w:rPr>
        <w:t xml:space="preserve">Tulos</w:t>
      </w:r>
    </w:p>
    <w:p>
      <w:r>
        <w:t xml:space="preserve">elisabeth taylor</w:t>
      </w:r>
    </w:p>
    <w:p>
      <w:r>
        <w:rPr>
          <w:b/>
        </w:rPr>
        <w:t xml:space="preserve">Esimerkki 8.5729</w:t>
      </w:r>
    </w:p>
    <w:p>
      <w:r>
        <w:t xml:space="preserve">Kuka kuuluisa näyttelijä antoi Maggien äänen Simpsoneissa, kun hän lausui ensimmäisen sanansa?</w:t>
      </w:r>
    </w:p>
    <w:p>
      <w:r>
        <w:rPr>
          <w:b/>
        </w:rPr>
        <w:t xml:space="preserve">Tulos</w:t>
      </w:r>
    </w:p>
    <w:p>
      <w:r>
        <w:t xml:space="preserve">elisabeth taylor</w:t>
      </w:r>
    </w:p>
    <w:p>
      <w:r>
        <w:rPr>
          <w:b/>
        </w:rPr>
        <w:t xml:space="preserve">Esimerkki 8.5730</w:t>
      </w:r>
    </w:p>
    <w:p>
      <w:r>
        <w:t xml:space="preserve">Missä George Eliotin romaanissa serkukset Lucy Deane ja Maggie Tulliver esiintyvät?</w:t>
      </w:r>
    </w:p>
    <w:p>
      <w:r>
        <w:rPr>
          <w:b/>
        </w:rPr>
        <w:t xml:space="preserve">Tulos</w:t>
      </w:r>
    </w:p>
    <w:p>
      <w:r>
        <w:t xml:space="preserve">mylly hammaslangalla</w:t>
      </w:r>
    </w:p>
    <w:p>
      <w:r>
        <w:rPr>
          <w:b/>
        </w:rPr>
        <w:t xml:space="preserve">Esimerkki 8.5731</w:t>
      </w:r>
    </w:p>
    <w:p>
      <w:r>
        <w:t xml:space="preserve">Missä George Elliotin romaanissa hahmot ovat Tom ja Maggie Tulliver?</w:t>
      </w:r>
    </w:p>
    <w:p>
      <w:r>
        <w:rPr>
          <w:b/>
        </w:rPr>
        <w:t xml:space="preserve">Tulos</w:t>
      </w:r>
    </w:p>
    <w:p>
      <w:r>
        <w:t xml:space="preserve">mylly hammaslangalla</w:t>
      </w:r>
    </w:p>
    <w:p>
      <w:r>
        <w:rPr>
          <w:b/>
        </w:rPr>
        <w:t xml:space="preserve">Esimerkki 8.5732</w:t>
      </w:r>
    </w:p>
    <w:p>
      <w:r>
        <w:t xml:space="preserve">Minkä George Eliotin romaanin päähenkilöt ovat Tom ja Maggie Tulliver?</w:t>
      </w:r>
    </w:p>
    <w:p>
      <w:r>
        <w:rPr>
          <w:b/>
        </w:rPr>
        <w:t xml:space="preserve">Tulos</w:t>
      </w:r>
    </w:p>
    <w:p>
      <w:r>
        <w:t xml:space="preserve">mylly hammaslangalla</w:t>
      </w:r>
    </w:p>
    <w:p>
      <w:r>
        <w:rPr>
          <w:b/>
        </w:rPr>
        <w:t xml:space="preserve">Esimerkki 8.5733</w:t>
      </w:r>
    </w:p>
    <w:p>
      <w:r>
        <w:t xml:space="preserve">Mikä yritys tuhosi 400 miljoonaa Maggi-nuudelipakkausta Intiassa/Afikassa vuonna 2015 tapahtuneen saastusskandaalin vuoksi?</w:t>
      </w:r>
    </w:p>
    <w:p>
      <w:r>
        <w:rPr>
          <w:b/>
        </w:rPr>
        <w:t xml:space="preserve">Tulos</w:t>
      </w:r>
    </w:p>
    <w:p>
      <w:r>
        <w:t xml:space="preserve">nestle</w:t>
      </w:r>
    </w:p>
    <w:p>
      <w:r>
        <w:rPr>
          <w:b/>
        </w:rPr>
        <w:t xml:space="preserve">Esimerkki 8.5734</w:t>
      </w:r>
    </w:p>
    <w:p>
      <w:r>
        <w:t xml:space="preserve">Mikä seuraavista oopperoista esitettiin ensimmäisen kerran ennen kahta muuta: Taikahuilu, Carmen ja Fidelio?</w:t>
      </w:r>
    </w:p>
    <w:p>
      <w:r>
        <w:rPr>
          <w:b/>
        </w:rPr>
        <w:t xml:space="preserve">Tulos</w:t>
      </w:r>
    </w:p>
    <w:p>
      <w:r>
        <w:t xml:space="preserve">Taikahuilu</w:t>
      </w:r>
    </w:p>
    <w:p>
      <w:r>
        <w:rPr>
          <w:b/>
        </w:rPr>
        <w:t xml:space="preserve">Esimerkki 8.5735</w:t>
      </w:r>
    </w:p>
    <w:p>
      <w:r>
        <w:t xml:space="preserve">Kuka sävelsi oopperan "Taikahuilu"?</w:t>
      </w:r>
    </w:p>
    <w:p>
      <w:r>
        <w:rPr>
          <w:b/>
        </w:rPr>
        <w:t xml:space="preserve">Tulos</w:t>
      </w:r>
    </w:p>
    <w:p>
      <w:r>
        <w:t xml:space="preserve">mozart</w:t>
      </w:r>
    </w:p>
    <w:p>
      <w:r>
        <w:rPr>
          <w:b/>
        </w:rPr>
        <w:t xml:space="preserve">Esimerkki 8.5736</w:t>
      </w:r>
    </w:p>
    <w:p>
      <w:r>
        <w:t xml:space="preserve">Kuka kirjoitti oopperan Taikahuilu?</w:t>
      </w:r>
    </w:p>
    <w:p>
      <w:r>
        <w:rPr>
          <w:b/>
        </w:rPr>
        <w:t xml:space="preserve">Tulos</w:t>
      </w:r>
    </w:p>
    <w:p>
      <w:r>
        <w:t xml:space="preserve">Wolfgang Amadeus Mozart</w:t>
      </w:r>
    </w:p>
    <w:p>
      <w:r>
        <w:rPr>
          <w:b/>
        </w:rPr>
        <w:t xml:space="preserve">Esimerkki 8.5737</w:t>
      </w:r>
    </w:p>
    <w:p>
      <w:r>
        <w:t xml:space="preserve">Kuka itävaltalainen sävelsi oopperan Taikahuilu?</w:t>
      </w:r>
    </w:p>
    <w:p>
      <w:r>
        <w:rPr>
          <w:b/>
        </w:rPr>
        <w:t xml:space="preserve">Tulos</w:t>
      </w:r>
    </w:p>
    <w:p>
      <w:r>
        <w:t xml:space="preserve">Wolfgang Amadeus Mozart</w:t>
      </w:r>
    </w:p>
    <w:p>
      <w:r>
        <w:rPr>
          <w:b/>
        </w:rPr>
        <w:t xml:space="preserve">Esimerkki 8.5738</w:t>
      </w:r>
    </w:p>
    <w:p>
      <w:r>
        <w:t xml:space="preserve">"Prinssi Kaspian", "Taikurin veljenpoika" ja "Hopeinen tuoli" ovat kaikki kirjoja mistä sarjasta?</w:t>
      </w:r>
    </w:p>
    <w:p>
      <w:r>
        <w:rPr>
          <w:b/>
        </w:rPr>
        <w:t xml:space="preserve">Tulos</w:t>
      </w:r>
    </w:p>
    <w:p>
      <w:r>
        <w:t xml:space="preserve">Narnian aikakirjat</w:t>
      </w:r>
    </w:p>
    <w:p>
      <w:r>
        <w:rPr>
          <w:b/>
        </w:rPr>
        <w:t xml:space="preserve">Esimerkki 8.5739</w:t>
      </w:r>
    </w:p>
    <w:p>
      <w:r>
        <w:t xml:space="preserve">Minkä yliopiston kanssa Magic Johnson voitti NCAA-mestaruuden vuonna 1979?</w:t>
      </w:r>
    </w:p>
    <w:p>
      <w:r>
        <w:rPr>
          <w:b/>
        </w:rPr>
        <w:t xml:space="preserve">Tulos</w:t>
      </w:r>
    </w:p>
    <w:p>
      <w:r>
        <w:t xml:space="preserve">Michiganin osavaltion yliopisto</w:t>
      </w:r>
    </w:p>
    <w:p>
      <w:r>
        <w:rPr>
          <w:b/>
        </w:rPr>
        <w:t xml:space="preserve">Esimerkki 8.5740</w:t>
      </w:r>
    </w:p>
    <w:p>
      <w:r>
        <w:t xml:space="preserve">Jos olen ajoneuvoissa nimeltä Ganges Gertie, Irrawaddy Irma, Orinoco Ida tai Zambesi Zelda, missä Disney Worldin Magic Kingdom -nähtävyydessä olen?</w:t>
      </w:r>
    </w:p>
    <w:p>
      <w:r>
        <w:rPr>
          <w:b/>
        </w:rPr>
        <w:t xml:space="preserve">Tulos</w:t>
      </w:r>
    </w:p>
    <w:p>
      <w:r>
        <w:t xml:space="preserve">viidakkoristeily</w:t>
      </w:r>
    </w:p>
    <w:p>
      <w:r>
        <w:rPr>
          <w:b/>
        </w:rPr>
        <w:t xml:space="preserve">Esimerkki 8.5741</w:t>
      </w:r>
    </w:p>
    <w:p>
      <w:r>
        <w:t xml:space="preserve">Kuka näyttelijä perusti Magic Mike -elokuvan hahmonsa omiin kokemuksiinsa stripparina?</w:t>
      </w:r>
    </w:p>
    <w:p>
      <w:r>
        <w:rPr>
          <w:b/>
        </w:rPr>
        <w:t xml:space="preserve">Tulos</w:t>
      </w:r>
    </w:p>
    <w:p>
      <w:r>
        <w:t xml:space="preserve">channing tatum</w:t>
      </w:r>
    </w:p>
    <w:p>
      <w:r>
        <w:rPr>
          <w:b/>
        </w:rPr>
        <w:t xml:space="preserve">Esimerkki 8.5742</w:t>
      </w:r>
    </w:p>
    <w:p>
      <w:r>
        <w:t xml:space="preserve">Kuka säveltäjä, joka syntyi tänä päivänä vuonna 1928, kirjoitti musiikin kappaleisiin Magic Moments ja Twenty Four Hours from Tulsa?</w:t>
      </w:r>
    </w:p>
    <w:p>
      <w:r>
        <w:rPr>
          <w:b/>
        </w:rPr>
        <w:t xml:space="preserve">Tulos</w:t>
      </w:r>
    </w:p>
    <w:p>
      <w:r>
        <w:t xml:space="preserve">burt bacharach</w:t>
      </w:r>
    </w:p>
    <w:p>
      <w:r>
        <w:rPr>
          <w:b/>
        </w:rPr>
        <w:t xml:space="preserve">Esimerkki 8.5743</w:t>
      </w:r>
    </w:p>
    <w:p>
      <w:r>
        <w:t xml:space="preserve">Mikä on sen pikkutytön nimi, joka esiintyy brittiläisessä televisiosarjassa "The Magic Roundabout"?</w:t>
      </w:r>
    </w:p>
    <w:p>
      <w:r>
        <w:rPr>
          <w:b/>
        </w:rPr>
        <w:t xml:space="preserve">Tulos</w:t>
      </w:r>
    </w:p>
    <w:p>
      <w:r>
        <w:t xml:space="preserve">florence</w:t>
      </w:r>
    </w:p>
    <w:p>
      <w:r>
        <w:rPr>
          <w:b/>
        </w:rPr>
        <w:t xml:space="preserve">Esimerkki 8.5744</w:t>
      </w:r>
    </w:p>
    <w:p>
      <w:r>
        <w:t xml:space="preserve">Magic Roundabout -elokuvan ranskalaisessa alkuperäisteoksessa hahmo Pollux oli makeanhimoinen, mikä nimi hahmolla oli englanninkielisessä versiossa?</w:t>
      </w:r>
    </w:p>
    <w:p>
      <w:r>
        <w:rPr>
          <w:b/>
        </w:rPr>
        <w:t xml:space="preserve">Tulos</w:t>
      </w:r>
    </w:p>
    <w:p>
      <w:r>
        <w:t xml:space="preserve">dougal</w:t>
      </w:r>
    </w:p>
    <w:p>
      <w:r>
        <w:rPr>
          <w:b/>
        </w:rPr>
        <w:t xml:space="preserve">Esimerkki 8.5745</w:t>
      </w:r>
    </w:p>
    <w:p>
      <w:r>
        <w:t xml:space="preserve">Mikä on koiran nimi televisiosarjassa "The Magic Roundabout"?</w:t>
      </w:r>
    </w:p>
    <w:p>
      <w:r>
        <w:rPr>
          <w:b/>
        </w:rPr>
        <w:t xml:space="preserve">Tulos</w:t>
      </w:r>
    </w:p>
    <w:p>
      <w:r>
        <w:t xml:space="preserve">dougal</w:t>
      </w:r>
    </w:p>
    <w:p>
      <w:r>
        <w:rPr>
          <w:b/>
        </w:rPr>
        <w:t xml:space="preserve">Esimerkki 8.5746</w:t>
      </w:r>
    </w:p>
    <w:p>
      <w:r>
        <w:t xml:space="preserve">Mikä on Taikakarusellin jäniksen nimi?</w:t>
      </w:r>
    </w:p>
    <w:p>
      <w:r>
        <w:rPr>
          <w:b/>
        </w:rPr>
        <w:t xml:space="preserve">Tulos</w:t>
      </w:r>
    </w:p>
    <w:p>
      <w:r>
        <w:t xml:space="preserve">Dylan</w:t>
      </w:r>
    </w:p>
    <w:p>
      <w:r>
        <w:rPr>
          <w:b/>
        </w:rPr>
        <w:t xml:space="preserve">Esimerkki 8.5747</w:t>
      </w:r>
    </w:p>
    <w:p>
      <w:r>
        <w:t xml:space="preserve">Kuka oli kertojana 1960-luvulla televisiossa esitetyssä lastenohjelmassa "The Magic Roundabout"?</w:t>
      </w:r>
    </w:p>
    <w:p>
      <w:r>
        <w:rPr>
          <w:b/>
        </w:rPr>
        <w:t xml:space="preserve">Tulos</w:t>
      </w:r>
    </w:p>
    <w:p>
      <w:r>
        <w:t xml:space="preserve">Eric Thompson</w:t>
      </w:r>
    </w:p>
    <w:p>
      <w:r>
        <w:rPr>
          <w:b/>
        </w:rPr>
        <w:t xml:space="preserve">Esimerkki 8.5748</w:t>
      </w:r>
    </w:p>
    <w:p>
      <w:r>
        <w:t xml:space="preserve">Kuka räppäri esiintyi Lil' Kimin No.2-kappaleella Magic Stick?</w:t>
      </w:r>
    </w:p>
    <w:p>
      <w:r>
        <w:rPr>
          <w:b/>
        </w:rPr>
        <w:t xml:space="preserve">Tulos</w:t>
      </w:r>
    </w:p>
    <w:p>
      <w:r>
        <w:t xml:space="preserve">50 senttiä</w:t>
      </w:r>
    </w:p>
    <w:p>
      <w:r>
        <w:rPr>
          <w:b/>
        </w:rPr>
        <w:t xml:space="preserve">Esimerkki 8.5749</w:t>
      </w:r>
    </w:p>
    <w:p>
      <w:r>
        <w:t xml:space="preserve">Millä kielellä Magna Carta alun perin kirjoitettiin?</w:t>
      </w:r>
    </w:p>
    <w:p>
      <w:r>
        <w:rPr>
          <w:b/>
        </w:rPr>
        <w:t xml:space="preserve">Tulos</w:t>
      </w:r>
    </w:p>
    <w:p>
      <w:r>
        <w:t xml:space="preserve">latinankielinen</w:t>
      </w:r>
    </w:p>
    <w:p>
      <w:r>
        <w:rPr>
          <w:b/>
        </w:rPr>
        <w:t xml:space="preserve">Esimerkki 8.5750</w:t>
      </w:r>
    </w:p>
    <w:p>
      <w:r>
        <w:t xml:space="preserve">Millä kielellä Magna Carta kirjoitettiin?</w:t>
      </w:r>
    </w:p>
    <w:p>
      <w:r>
        <w:rPr>
          <w:b/>
        </w:rPr>
        <w:t xml:space="preserve">Tulos</w:t>
      </w:r>
    </w:p>
    <w:p>
      <w:r>
        <w:t xml:space="preserve">latinankielinen</w:t>
      </w:r>
    </w:p>
    <w:p>
      <w:r>
        <w:rPr>
          <w:b/>
        </w:rPr>
        <w:t xml:space="preserve">Esimerkki 8.5751</w:t>
      </w:r>
    </w:p>
    <w:p>
      <w:r>
        <w:t xml:space="preserve">Millä kielellä Magna Carta kirjoitettiin?</w:t>
      </w:r>
    </w:p>
    <w:p>
      <w:r>
        <w:rPr>
          <w:b/>
        </w:rPr>
        <w:t xml:space="preserve">Tulos</w:t>
      </w:r>
    </w:p>
    <w:p>
      <w:r>
        <w:t xml:space="preserve">latinankielinen</w:t>
      </w:r>
    </w:p>
    <w:p>
      <w:r>
        <w:rPr>
          <w:b/>
        </w:rPr>
        <w:t xml:space="preserve">Esimerkki 8.5752</w:t>
      </w:r>
    </w:p>
    <w:p>
      <w:r>
        <w:t xml:space="preserve">Magnesiumsulfaattia käytetään lääkkeisiin ja maataloudessa. Millä nimellä se tunnetaan paremmin?</w:t>
      </w:r>
    </w:p>
    <w:p>
      <w:r>
        <w:rPr>
          <w:b/>
        </w:rPr>
        <w:t xml:space="preserve">Tulos</w:t>
      </w:r>
    </w:p>
    <w:p>
      <w:r>
        <w:t xml:space="preserve">magnesiumsulfaatti</w:t>
      </w:r>
    </w:p>
    <w:p>
      <w:r>
        <w:rPr>
          <w:b/>
        </w:rPr>
        <w:t xml:space="preserve">Esimerkki 8.5753</w:t>
      </w:r>
    </w:p>
    <w:p>
      <w:r>
        <w:t xml:space="preserve">Mikä on magneettivuon SI-yksikkö?</w:t>
      </w:r>
    </w:p>
    <w:p>
      <w:r>
        <w:rPr>
          <w:b/>
        </w:rPr>
        <w:t xml:space="preserve">Tulos</w:t>
      </w:r>
    </w:p>
    <w:p>
      <w:r>
        <w:t xml:space="preserve">weber</w:t>
      </w:r>
    </w:p>
    <w:p>
      <w:r>
        <w:rPr>
          <w:b/>
        </w:rPr>
        <w:t xml:space="preserve">Esimerkki 8.5754</w:t>
      </w:r>
    </w:p>
    <w:p>
      <w:r>
        <w:t xml:space="preserve">Mikä on magneettivuon yksikkö symbolilla Wb?</w:t>
      </w:r>
    </w:p>
    <w:p>
      <w:r>
        <w:rPr>
          <w:b/>
        </w:rPr>
        <w:t xml:space="preserve">Tulos</w:t>
      </w:r>
    </w:p>
    <w:p>
      <w:r>
        <w:t xml:space="preserve">weber</w:t>
      </w:r>
    </w:p>
    <w:p>
      <w:r>
        <w:rPr>
          <w:b/>
        </w:rPr>
        <w:t xml:space="preserve">Esimerkki 8.5755</w:t>
      </w:r>
    </w:p>
    <w:p>
      <w:r>
        <w:t xml:space="preserve">Kuka ohjasi vuoden 1960 elokuvan The Magnificent Seven?</w:t>
      </w:r>
    </w:p>
    <w:p>
      <w:r>
        <w:rPr>
          <w:b/>
        </w:rPr>
        <w:t xml:space="preserve">Tulos</w:t>
      </w:r>
    </w:p>
    <w:p>
      <w:r>
        <w:t xml:space="preserve">John Sturges</w:t>
      </w:r>
    </w:p>
    <w:p>
      <w:r>
        <w:rPr>
          <w:b/>
        </w:rPr>
        <w:t xml:space="preserve">Esimerkki 8.5756</w:t>
      </w:r>
    </w:p>
    <w:p>
      <w:r>
        <w:t xml:space="preserve">Kuka näytteli Vinin roolia vuoden 1960 elokuvassa 'The Magnificent Seven'?</w:t>
      </w:r>
    </w:p>
    <w:p>
      <w:r>
        <w:rPr>
          <w:b/>
        </w:rPr>
        <w:t xml:space="preserve">Tulos</w:t>
      </w:r>
    </w:p>
    <w:p>
      <w:r>
        <w:t xml:space="preserve">Steve McQueen</w:t>
      </w:r>
    </w:p>
    <w:p>
      <w:r>
        <w:rPr>
          <w:b/>
        </w:rPr>
        <w:t xml:space="preserve">Esimerkki 8.5757</w:t>
      </w:r>
    </w:p>
    <w:p>
      <w:r>
        <w:t xml:space="preserve">Osaatko nimetä ainoan näyttelijän, joka on esiintynyt päähenkilönä sekä elokuvissa "The Magnificent Seven" että "The Dirty Dozen"?</w:t>
      </w:r>
    </w:p>
    <w:p>
      <w:r>
        <w:rPr>
          <w:b/>
        </w:rPr>
        <w:t xml:space="preserve">Tulos</w:t>
      </w:r>
    </w:p>
    <w:p>
      <w:r>
        <w:t xml:space="preserve">charles bronson</w:t>
      </w:r>
    </w:p>
    <w:p>
      <w:r>
        <w:rPr>
          <w:b/>
        </w:rPr>
        <w:t xml:space="preserve">Esimerkki 8.5758</w:t>
      </w:r>
    </w:p>
    <w:p>
      <w:r>
        <w:t xml:space="preserve">Kuka amerikkalainen näyttelijä näytteli elokuvassa "The Magnificent Seven" ja televisiossa elokuvassa "The Man From Uncle"?</w:t>
      </w:r>
    </w:p>
    <w:p>
      <w:r>
        <w:rPr>
          <w:b/>
        </w:rPr>
        <w:t xml:space="preserve">Tulos</w:t>
      </w:r>
    </w:p>
    <w:p>
      <w:r>
        <w:t xml:space="preserve">robert vaughn</w:t>
      </w:r>
    </w:p>
    <w:p>
      <w:r>
        <w:rPr>
          <w:b/>
        </w:rPr>
        <w:t xml:space="preserve">Esimerkki 8.5759</w:t>
      </w:r>
    </w:p>
    <w:p>
      <w:r>
        <w:t xml:space="preserve">Kuka näyttelijä näytteli sekä elokuvissa The Magnificent Seven että The Good, The Bad and The Ugly?</w:t>
      </w:r>
    </w:p>
    <w:p>
      <w:r>
        <w:rPr>
          <w:b/>
        </w:rPr>
        <w:t xml:space="preserve">Tulos</w:t>
      </w:r>
    </w:p>
    <w:p>
      <w:r>
        <w:t xml:space="preserve">Eli Wallach</w:t>
      </w:r>
    </w:p>
    <w:p>
      <w:r>
        <w:rPr>
          <w:b/>
        </w:rPr>
        <w:t xml:space="preserve">Esimerkki 8.5760</w:t>
      </w:r>
    </w:p>
    <w:p>
      <w:r>
        <w:t xml:space="preserve">Mikä näyttelijä yhdistää Von Ryan's Express - Magnificent Sevenin?</w:t>
      </w:r>
    </w:p>
    <w:p>
      <w:r>
        <w:rPr>
          <w:b/>
        </w:rPr>
        <w:t xml:space="preserve">Tulos</w:t>
      </w:r>
    </w:p>
    <w:p>
      <w:r>
        <w:t xml:space="preserve">Brad Dexter</w:t>
      </w:r>
    </w:p>
    <w:p>
      <w:r>
        <w:rPr>
          <w:b/>
        </w:rPr>
        <w:t xml:space="preserve">Esimerkki 8.5761</w:t>
      </w:r>
    </w:p>
    <w:p>
      <w:r>
        <w:t xml:space="preserve">Kuka englantilainen tiedemies ja filosofi keksi suurennuslasin vuonna 1250?</w:t>
      </w:r>
    </w:p>
    <w:p>
      <w:r>
        <w:rPr>
          <w:b/>
        </w:rPr>
        <w:t xml:space="preserve">Tulos</w:t>
      </w:r>
    </w:p>
    <w:p>
      <w:r>
        <w:t xml:space="preserve">roger bacon</w:t>
      </w:r>
    </w:p>
    <w:p>
      <w:r>
        <w:rPr>
          <w:b/>
        </w:rPr>
        <w:t xml:space="preserve">Esimerkki 8.5762</w:t>
      </w:r>
    </w:p>
    <w:p>
      <w:r>
        <w:t xml:space="preserve">Kuka oli Magnum PI:n luoja ja vastaava tuottaja?</w:t>
      </w:r>
    </w:p>
    <w:p>
      <w:r>
        <w:rPr>
          <w:b/>
        </w:rPr>
        <w:t xml:space="preserve">Tulos</w:t>
      </w:r>
    </w:p>
    <w:p>
      <w:r>
        <w:t xml:space="preserve">donald p. bellisario</w:t>
      </w:r>
    </w:p>
    <w:p>
      <w:r>
        <w:rPr>
          <w:b/>
        </w:rPr>
        <w:t xml:space="preserve">Esimerkki 8.5763</w:t>
      </w:r>
    </w:p>
    <w:p>
      <w:r>
        <w:t xml:space="preserve">Missä Charles Dickensin romaanissa esiintyy vanki Magwitch?</w:t>
      </w:r>
    </w:p>
    <w:p>
      <w:r>
        <w:rPr>
          <w:b/>
        </w:rPr>
        <w:t xml:space="preserve">Tulos</w:t>
      </w:r>
    </w:p>
    <w:p>
      <w:r>
        <w:t xml:space="preserve">suuret odotukset</w:t>
      </w:r>
    </w:p>
    <w:p>
      <w:r>
        <w:rPr>
          <w:b/>
        </w:rPr>
        <w:t xml:space="preserve">Esimerkki 8.5764</w:t>
      </w:r>
    </w:p>
    <w:p>
      <w:r>
        <w:t xml:space="preserve">Mistä Dickensin romaanista löytyy Magwitch-niminen vanki?</w:t>
      </w:r>
    </w:p>
    <w:p>
      <w:r>
        <w:rPr>
          <w:b/>
        </w:rPr>
        <w:t xml:space="preserve">Tulos</w:t>
      </w:r>
    </w:p>
    <w:p>
      <w:r>
        <w:t xml:space="preserve">suuret odotukset</w:t>
      </w:r>
    </w:p>
    <w:p>
      <w:r>
        <w:rPr>
          <w:b/>
        </w:rPr>
        <w:t xml:space="preserve">Esimerkki 8.5765</w:t>
      </w:r>
    </w:p>
    <w:p>
      <w:r>
        <w:t xml:space="preserve">Missä Charles Dickensin romaanissa Magwitch esiintyy?</w:t>
      </w:r>
    </w:p>
    <w:p>
      <w:r>
        <w:rPr>
          <w:b/>
        </w:rPr>
        <w:t xml:space="preserve">Tulos</w:t>
      </w:r>
    </w:p>
    <w:p>
      <w:r>
        <w:t xml:space="preserve">suuret odotukset</w:t>
      </w:r>
    </w:p>
    <w:p>
      <w:r>
        <w:rPr>
          <w:b/>
        </w:rPr>
        <w:t xml:space="preserve">Esimerkki 8.5766</w:t>
      </w:r>
    </w:p>
    <w:p>
      <w:r>
        <w:t xml:space="preserve">Minkä maan kieli on Magyar?</w:t>
      </w:r>
    </w:p>
    <w:p>
      <w:r>
        <w:rPr>
          <w:b/>
        </w:rPr>
        <w:t xml:space="preserve">Tulos</w:t>
      </w:r>
    </w:p>
    <w:p>
      <w:r>
        <w:t xml:space="preserve">Unkari</w:t>
      </w:r>
    </w:p>
    <w:p>
      <w:r>
        <w:rPr>
          <w:b/>
        </w:rPr>
        <w:t xml:space="preserve">Esimerkki 8.5767</w:t>
      </w:r>
    </w:p>
    <w:p>
      <w:r>
        <w:t xml:space="preserve">Mistä löytyisi "Magyar"?</w:t>
      </w:r>
    </w:p>
    <w:p>
      <w:r>
        <w:rPr>
          <w:b/>
        </w:rPr>
        <w:t xml:space="preserve">Tulos</w:t>
      </w:r>
    </w:p>
    <w:p>
      <w:r>
        <w:t xml:space="preserve">Unkari</w:t>
      </w:r>
    </w:p>
    <w:p>
      <w:r>
        <w:rPr>
          <w:b/>
        </w:rPr>
        <w:t xml:space="preserve">Esimerkki 8.5768</w:t>
      </w:r>
    </w:p>
    <w:p>
      <w:r>
        <w:t xml:space="preserve">Perustavanlaatuiset filosofiset ja hartaat eeppiset kertomukset Mahabharata ja Ramayana ovat syntyneet sanskritin kielellä missä muinaisessa maassa?</w:t>
      </w:r>
    </w:p>
    <w:p>
      <w:r>
        <w:rPr>
          <w:b/>
        </w:rPr>
        <w:t xml:space="preserve">Tulos</w:t>
      </w:r>
    </w:p>
    <w:p>
      <w:r>
        <w:t xml:space="preserve">Intia</w:t>
      </w:r>
    </w:p>
    <w:p>
      <w:r>
        <w:rPr>
          <w:b/>
        </w:rPr>
        <w:t xml:space="preserve">Esimerkki 8.5769</w:t>
      </w:r>
    </w:p>
    <w:p>
      <w:r>
        <w:t xml:space="preserve">Mistä kivestä Taj Mahal on rakennettu?</w:t>
      </w:r>
    </w:p>
    <w:p>
      <w:r>
        <w:rPr>
          <w:b/>
        </w:rPr>
        <w:t xml:space="preserve">Tulos</w:t>
      </w:r>
    </w:p>
    <w:p>
      <w:r>
        <w:t xml:space="preserve">marmori</w:t>
      </w:r>
    </w:p>
    <w:p>
      <w:r>
        <w:rPr>
          <w:b/>
        </w:rPr>
        <w:t xml:space="preserve">Esimerkki 8.5770</w:t>
      </w:r>
    </w:p>
    <w:p>
      <w:r>
        <w:t xml:space="preserve">Mikä tuore viinintuottajamaa tuottaa lajikkeita Maharashtran alueelta?</w:t>
      </w:r>
    </w:p>
    <w:p>
      <w:r>
        <w:rPr>
          <w:b/>
        </w:rPr>
        <w:t xml:space="preserve">Tulos</w:t>
      </w:r>
    </w:p>
    <w:p>
      <w:r>
        <w:t xml:space="preserve">Intia</w:t>
      </w:r>
    </w:p>
    <w:p>
      <w:r>
        <w:rPr>
          <w:b/>
        </w:rPr>
        <w:t xml:space="preserve">Esimerkki 8.5771</w:t>
      </w:r>
    </w:p>
    <w:p>
      <w:r>
        <w:t xml:space="preserve">Kuka murhasi Mahatma Gandhin vuonna 1948?</w:t>
      </w:r>
    </w:p>
    <w:p>
      <w:r>
        <w:rPr>
          <w:b/>
        </w:rPr>
        <w:t xml:space="preserve">Tulos</w:t>
      </w:r>
    </w:p>
    <w:p>
      <w:r>
        <w:t xml:space="preserve">nathuram godse</w:t>
      </w:r>
    </w:p>
    <w:p>
      <w:r>
        <w:rPr>
          <w:b/>
        </w:rPr>
        <w:t xml:space="preserve">Esimerkki 8.5772</w:t>
      </w:r>
    </w:p>
    <w:p>
      <w:r>
        <w:t xml:space="preserve">Mikä kirjaimellisesti yhdistää Vikramshila Setun, Rajendra Setun, Mahatma Gandhi Setun ja Farakan padon?</w:t>
      </w:r>
    </w:p>
    <w:p>
      <w:r>
        <w:rPr>
          <w:b/>
        </w:rPr>
        <w:t xml:space="preserve">Tulos</w:t>
      </w:r>
    </w:p>
    <w:p>
      <w:r>
        <w:t xml:space="preserve">ganges</w:t>
      </w:r>
    </w:p>
    <w:p>
      <w:r>
        <w:rPr>
          <w:b/>
        </w:rPr>
        <w:t xml:space="preserve">Esimerkki 8.5773</w:t>
      </w:r>
    </w:p>
    <w:p>
      <w:r>
        <w:t xml:space="preserve">Mahe, Praslin ja Silhouette kuuluvat mihin saariryhmään?</w:t>
      </w:r>
    </w:p>
    <w:p>
      <w:r>
        <w:rPr>
          <w:b/>
        </w:rPr>
        <w:t xml:space="preserve">Tulos</w:t>
      </w:r>
    </w:p>
    <w:p>
      <w:r>
        <w:t xml:space="preserve">Seychellit</w:t>
      </w:r>
    </w:p>
    <w:p>
      <w:r>
        <w:rPr>
          <w:b/>
        </w:rPr>
        <w:t xml:space="preserve">Esimerkki 8.5774</w:t>
      </w:r>
    </w:p>
    <w:p>
      <w:r>
        <w:t xml:space="preserve">Minkä maan presidentiksi Mahmud Ahmadinejad valittiin uudelleen 12. kesäkuuta 2009?</w:t>
      </w:r>
    </w:p>
    <w:p>
      <w:r>
        <w:rPr>
          <w:b/>
        </w:rPr>
        <w:t xml:space="preserve">Tulos</w:t>
      </w:r>
    </w:p>
    <w:p>
      <w:r>
        <w:t xml:space="preserve">Iran</w:t>
      </w:r>
    </w:p>
    <w:p>
      <w:r>
        <w:rPr>
          <w:b/>
        </w:rPr>
        <w:t xml:space="preserve">Esimerkki 8.5775</w:t>
      </w:r>
    </w:p>
    <w:p>
      <w:r>
        <w:t xml:space="preserve">Kuka oli Zeuksen ja Maian poika - jumalten lähettiläs?</w:t>
      </w:r>
    </w:p>
    <w:p>
      <w:r>
        <w:rPr>
          <w:b/>
        </w:rPr>
        <w:t xml:space="preserve">Tulos</w:t>
      </w:r>
    </w:p>
    <w:p>
      <w:r>
        <w:t xml:space="preserve">Hermes</w:t>
      </w:r>
    </w:p>
    <w:p>
      <w:r>
        <w:rPr>
          <w:b/>
        </w:rPr>
        <w:t xml:space="preserve">Esimerkki 8.5776</w:t>
      </w:r>
    </w:p>
    <w:p>
      <w:r>
        <w:t xml:space="preserve">Kuka oli kreikkalaisten jumalien lähettiläs, Zeuksen ja Maian poika?</w:t>
      </w:r>
    </w:p>
    <w:p>
      <w:r>
        <w:rPr>
          <w:b/>
        </w:rPr>
        <w:t xml:space="preserve">Tulos</w:t>
      </w:r>
    </w:p>
    <w:p>
      <w:r>
        <w:t xml:space="preserve">Hermes</w:t>
      </w:r>
    </w:p>
    <w:p>
      <w:r>
        <w:rPr>
          <w:b/>
        </w:rPr>
        <w:t xml:space="preserve">Esimerkki 8.5777</w:t>
      </w:r>
    </w:p>
    <w:p>
      <w:r>
        <w:t xml:space="preserve">Missä Englannin maakunnassa sijaitsevat Readingin ja Maidenheadin kaupungit?</w:t>
      </w:r>
    </w:p>
    <w:p>
      <w:r>
        <w:rPr>
          <w:b/>
        </w:rPr>
        <w:t xml:space="preserve">Tulos</w:t>
      </w:r>
    </w:p>
    <w:p>
      <w:r>
        <w:t xml:space="preserve">berkshire</w:t>
      </w:r>
    </w:p>
    <w:p>
      <w:r>
        <w:rPr>
          <w:b/>
        </w:rPr>
        <w:t xml:space="preserve">Esimerkki 8.5778</w:t>
      </w:r>
    </w:p>
    <w:p>
      <w:r>
        <w:t xml:space="preserve">Kuka kabinetin jäsen on ollut Maidenheadin parlamentin jäsen vuodesta 1997?</w:t>
      </w:r>
    </w:p>
    <w:p>
      <w:r>
        <w:rPr>
          <w:b/>
        </w:rPr>
        <w:t xml:space="preserve">Tulos</w:t>
      </w:r>
    </w:p>
    <w:p>
      <w:r>
        <w:t xml:space="preserve">Theresa May</w:t>
      </w:r>
    </w:p>
    <w:p>
      <w:r>
        <w:rPr>
          <w:b/>
        </w:rPr>
        <w:t xml:space="preserve">Esimerkki 8.5779</w:t>
      </w:r>
    </w:p>
    <w:p>
      <w:r>
        <w:t xml:space="preserve">Kuka näyttelee poliitikkoa, josta tulee Jennifer Lopezin poikaystävä vuonna 2003 ilmestyneessä elokuvassa "Maid in Manhattan"?</w:t>
      </w:r>
    </w:p>
    <w:p>
      <w:r>
        <w:rPr>
          <w:b/>
        </w:rPr>
        <w:t xml:space="preserve">Tulos</w:t>
      </w:r>
    </w:p>
    <w:p>
      <w:r>
        <w:t xml:space="preserve">ralph fiennes</w:t>
      </w:r>
    </w:p>
    <w:p>
      <w:r>
        <w:rPr>
          <w:b/>
        </w:rPr>
        <w:t xml:space="preserve">Esimerkki 8.5780</w:t>
      </w:r>
    </w:p>
    <w:p>
      <w:r>
        <w:t xml:space="preserve">Kuka näytteli nimiroolin vuoden 2002 elokuvakomediassa 'Maid In Manhattan'?</w:t>
      </w:r>
    </w:p>
    <w:p>
      <w:r>
        <w:rPr>
          <w:b/>
        </w:rPr>
        <w:t xml:space="preserve">Tulos</w:t>
      </w:r>
    </w:p>
    <w:p>
      <w:r>
        <w:t xml:space="preserve">Jennifer Lopez</w:t>
      </w:r>
    </w:p>
    <w:p>
      <w:r>
        <w:rPr>
          <w:b/>
        </w:rPr>
        <w:t xml:space="preserve">Esimerkki 8.5781</w:t>
      </w:r>
    </w:p>
    <w:p>
      <w:r>
        <w:t xml:space="preserve">Kuka loi ja kirjoitti tv-sarjan Maid Marian And Her Merry Men?</w:t>
      </w:r>
    </w:p>
    <w:p>
      <w:r>
        <w:rPr>
          <w:b/>
        </w:rPr>
        <w:t xml:space="preserve">Tulos</w:t>
      </w:r>
    </w:p>
    <w:p>
      <w:r>
        <w:t xml:space="preserve">Tony Robinson</w:t>
      </w:r>
    </w:p>
    <w:p>
      <w:r>
        <w:rPr>
          <w:b/>
        </w:rPr>
        <w:t xml:space="preserve">Esimerkki 8.5782</w:t>
      </w:r>
    </w:p>
    <w:p>
      <w:r>
        <w:t xml:space="preserve">Kuka tunnettiin Orleansin neitona?</w:t>
      </w:r>
    </w:p>
    <w:p>
      <w:r>
        <w:rPr>
          <w:b/>
        </w:rPr>
        <w:t xml:space="preserve">Tulos</w:t>
      </w:r>
    </w:p>
    <w:p>
      <w:r>
        <w:t xml:space="preserve">Kaarinan Jeanne d'Arc</w:t>
      </w:r>
    </w:p>
    <w:p>
      <w:r>
        <w:rPr>
          <w:b/>
        </w:rPr>
        <w:t xml:space="preserve">Esimerkki 8.5783</w:t>
      </w:r>
    </w:p>
    <w:p>
      <w:r>
        <w:t xml:space="preserve">Kuka sai lempinimen Orleansin neito?</w:t>
      </w:r>
    </w:p>
    <w:p>
      <w:r>
        <w:rPr>
          <w:b/>
        </w:rPr>
        <w:t xml:space="preserve">Tulos</w:t>
      </w:r>
    </w:p>
    <w:p>
      <w:r>
        <w:t xml:space="preserve">Kaarinan Jeanne d'Arc</w:t>
      </w:r>
    </w:p>
    <w:p>
      <w:r>
        <w:rPr>
          <w:b/>
        </w:rPr>
        <w:t xml:space="preserve">Esimerkki 8.5784</w:t>
      </w:r>
    </w:p>
    <w:p>
      <w:r>
        <w:t xml:space="preserve">Minkä nykyisin yleisen laitteen Townes ehdotti vuonna 1958 ja Maiman rakensi vuonna 1960 (Townes sai Nobelin palkinnon ja Maiman haki patenttia)?</w:t>
      </w:r>
    </w:p>
    <w:p>
      <w:r>
        <w:rPr>
          <w:b/>
        </w:rPr>
        <w:t xml:space="preserve">Tulos</w:t>
      </w:r>
    </w:p>
    <w:p>
      <w:r>
        <w:t xml:space="preserve">laser</w:t>
      </w:r>
    </w:p>
    <w:p>
      <w:r>
        <w:rPr>
          <w:b/>
        </w:rPr>
        <w:t xml:space="preserve">Esimerkki 8.5785</w:t>
      </w:r>
    </w:p>
    <w:p>
      <w:r>
        <w:t xml:space="preserve">Maine Coon on minkä suositun lemmikkieläinrodun rotu?</w:t>
      </w:r>
    </w:p>
    <w:p>
      <w:r>
        <w:rPr>
          <w:b/>
        </w:rPr>
        <w:t xml:space="preserve">Tulos</w:t>
      </w:r>
    </w:p>
    <w:p>
      <w:r>
        <w:t xml:space="preserve">cat</w:t>
      </w:r>
    </w:p>
    <w:p>
      <w:r>
        <w:rPr>
          <w:b/>
        </w:rPr>
        <w:t xml:space="preserve">Esimerkki 8.5786</w:t>
      </w:r>
    </w:p>
    <w:p>
      <w:r>
        <w:t xml:space="preserve">Mikä on Mainen osavaltion pääkaupunki Yhdysvalloissa?</w:t>
      </w:r>
    </w:p>
    <w:p>
      <w:r>
        <w:rPr>
          <w:b/>
        </w:rPr>
        <w:t xml:space="preserve">Tulos</w:t>
      </w:r>
    </w:p>
    <w:p>
      <w:r>
        <w:t xml:space="preserve">augusta</w:t>
      </w:r>
    </w:p>
    <w:p>
      <w:r>
        <w:rPr>
          <w:b/>
        </w:rPr>
        <w:t xml:space="preserve">Esimerkki 8.5787</w:t>
      </w:r>
    </w:p>
    <w:p>
      <w:r>
        <w:t xml:space="preserve">Mikä kaupunki on Yhdysvaltain Mainen osavaltion pääkaupunki?</w:t>
      </w:r>
    </w:p>
    <w:p>
      <w:r>
        <w:rPr>
          <w:b/>
        </w:rPr>
        <w:t xml:space="preserve">Tulos</w:t>
      </w:r>
    </w:p>
    <w:p>
      <w:r>
        <w:t xml:space="preserve">augusta</w:t>
      </w:r>
    </w:p>
    <w:p>
      <w:r>
        <w:rPr>
          <w:b/>
        </w:rPr>
        <w:t xml:space="preserve">Esimerkki 8.5788</w:t>
      </w:r>
    </w:p>
    <w:p>
      <w:r>
        <w:t xml:space="preserve">Mikä on ainoa Yhdysvaltojen osavaltio, jolla on yhteinen maarajansa Mainen kanssa?</w:t>
      </w:r>
    </w:p>
    <w:p>
      <w:r>
        <w:rPr>
          <w:b/>
        </w:rPr>
        <w:t xml:space="preserve">Tulos</w:t>
      </w:r>
    </w:p>
    <w:p>
      <w:r>
        <w:t xml:space="preserve">new hampshire</w:t>
      </w:r>
    </w:p>
    <w:p>
      <w:r>
        <w:rPr>
          <w:b/>
        </w:rPr>
        <w:t xml:space="preserve">Esimerkki 8.5789</w:t>
      </w:r>
    </w:p>
    <w:p>
      <w:r>
        <w:t xml:space="preserve">Maipo Valley on viininviljelyalue missä maassa?</w:t>
      </w:r>
    </w:p>
    <w:p>
      <w:r>
        <w:rPr>
          <w:b/>
        </w:rPr>
        <w:t xml:space="preserve">Tulos</w:t>
      </w:r>
    </w:p>
    <w:p>
      <w:r>
        <w:t xml:space="preserve">chile</w:t>
      </w:r>
    </w:p>
    <w:p>
      <w:r>
        <w:rPr>
          <w:b/>
        </w:rPr>
        <w:t xml:space="preserve">Esimerkki 8.5790</w:t>
      </w:r>
    </w:p>
    <w:p>
      <w:r>
        <w:t xml:space="preserve">Kuka kirjoitti näytelmän "Majuri Barbara" vuonna 1905?</w:t>
      </w:r>
    </w:p>
    <w:p>
      <w:r>
        <w:rPr>
          <w:b/>
        </w:rPr>
        <w:t xml:space="preserve">Tulos</w:t>
      </w:r>
    </w:p>
    <w:p>
      <w:r>
        <w:t xml:space="preserve">george bernard shaw</w:t>
      </w:r>
    </w:p>
    <w:p>
      <w:r>
        <w:rPr>
          <w:b/>
        </w:rPr>
        <w:t xml:space="preserve">Esimerkki 8.5791</w:t>
      </w:r>
    </w:p>
    <w:p>
      <w:r>
        <w:t xml:space="preserve">Mihin matkailusaariin kuuluvat vähemmän tunnetut Mallorca ja Menorca?</w:t>
      </w:r>
    </w:p>
    <w:p>
      <w:r>
        <w:rPr>
          <w:b/>
        </w:rPr>
        <w:t xml:space="preserve">Tulos</w:t>
      </w:r>
    </w:p>
    <w:p>
      <w:r>
        <w:t xml:space="preserve">Baleaarit</w:t>
      </w:r>
    </w:p>
    <w:p>
      <w:r>
        <w:rPr>
          <w:b/>
        </w:rPr>
        <w:t xml:space="preserve">Esimerkki 8.5792</w:t>
      </w:r>
    </w:p>
    <w:p>
      <w:r>
        <w:t xml:space="preserve">Samannimiset pokaalit myönnettiin Major League Baseballin mestareille, Kansainvälisen jääkiekkoliigan vuoden valmentajalle vuosina 1985-2001 ja Kanadan jääkiekkoliigan vuoden valmentajalle vuosina 1993-2001. Mikä on näiden pokaalien nimi?</w:t>
      </w:r>
    </w:p>
    <w:p>
      <w:r>
        <w:rPr>
          <w:b/>
        </w:rPr>
        <w:t xml:space="preserve">Tulos</w:t>
      </w:r>
    </w:p>
    <w:p>
      <w:r>
        <w:t xml:space="preserve">komissaarin pokaali</w:t>
      </w:r>
    </w:p>
    <w:p>
      <w:r>
        <w:rPr>
          <w:b/>
        </w:rPr>
        <w:t xml:space="preserve">Esimerkki 8.5793</w:t>
      </w:r>
    </w:p>
    <w:p>
      <w:r>
        <w:t xml:space="preserve">Makapansgatin luolat sijaitsevat missä Afrikan maassa?</w:t>
      </w:r>
    </w:p>
    <w:p>
      <w:r>
        <w:rPr>
          <w:b/>
        </w:rPr>
        <w:t xml:space="preserve">Tulos</w:t>
      </w:r>
    </w:p>
    <w:p>
      <w:r>
        <w:t xml:space="preserve">Etelä-Afrikka</w:t>
      </w:r>
    </w:p>
    <w:p>
      <w:r>
        <w:rPr>
          <w:b/>
        </w:rPr>
        <w:t xml:space="preserve">Esimerkki 8.5794</w:t>
      </w:r>
    </w:p>
    <w:p>
      <w:r>
        <w:t xml:space="preserve">Minkä Välimeren saaren ensimmäiseksi presidentiksi tuli Makarios III vuonna 1960?</w:t>
      </w:r>
    </w:p>
    <w:p>
      <w:r>
        <w:rPr>
          <w:b/>
        </w:rPr>
        <w:t xml:space="preserve">Tulos</w:t>
      </w:r>
    </w:p>
    <w:p>
      <w:r>
        <w:t xml:space="preserve">Kypros</w:t>
      </w:r>
    </w:p>
    <w:p>
      <w:r>
        <w:rPr>
          <w:b/>
        </w:rPr>
        <w:t xml:space="preserve">Esimerkki 8.5795</w:t>
      </w:r>
    </w:p>
    <w:p>
      <w:r>
        <w:t xml:space="preserve">Makes Me Wonder oli vuoden 2007 listaykkönen minkä yhtyeen kohdalla?</w:t>
      </w:r>
    </w:p>
    <w:p>
      <w:r>
        <w:rPr>
          <w:b/>
        </w:rPr>
        <w:t xml:space="preserve">Tulos</w:t>
      </w:r>
    </w:p>
    <w:p>
      <w:r>
        <w:t xml:space="preserve">maroon 5</w:t>
      </w:r>
    </w:p>
    <w:p>
      <w:r>
        <w:rPr>
          <w:b/>
        </w:rPr>
        <w:t xml:space="preserve">Esimerkki 8.5796</w:t>
      </w:r>
    </w:p>
    <w:p>
      <w:r>
        <w:t xml:space="preserve">Maladroit oli vuonna 2002 julkaistu albumi, jonka julkaisi mikä yhtye?</w:t>
      </w:r>
    </w:p>
    <w:p>
      <w:r>
        <w:rPr>
          <w:b/>
        </w:rPr>
        <w:t xml:space="preserve">Tulos</w:t>
      </w:r>
    </w:p>
    <w:p>
      <w:r>
        <w:t xml:space="preserve">weezer</w:t>
      </w:r>
    </w:p>
    <w:p>
      <w:r>
        <w:rPr>
          <w:b/>
        </w:rPr>
        <w:t xml:space="preserve">Esimerkki 8.5797</w:t>
      </w:r>
    </w:p>
    <w:p>
      <w:r>
        <w:t xml:space="preserve">Malagan lentoasema palvelee mitä Espanjan rannikoita?</w:t>
      </w:r>
    </w:p>
    <w:p>
      <w:r>
        <w:rPr>
          <w:b/>
        </w:rPr>
        <w:t xml:space="preserve">Tulos</w:t>
      </w:r>
    </w:p>
    <w:p>
      <w:r>
        <w:t xml:space="preserve">costa del sol</w:t>
      </w:r>
    </w:p>
    <w:p>
      <w:r>
        <w:rPr>
          <w:b/>
        </w:rPr>
        <w:t xml:space="preserve">Esimerkki 8.5798</w:t>
      </w:r>
    </w:p>
    <w:p>
      <w:r>
        <w:t xml:space="preserve">Minkä maan virallinen kieli on malagasy?</w:t>
      </w:r>
    </w:p>
    <w:p>
      <w:r>
        <w:rPr>
          <w:b/>
        </w:rPr>
        <w:t xml:space="preserve">Tulos</w:t>
      </w:r>
    </w:p>
    <w:p>
      <w:r>
        <w:t xml:space="preserve">Madagaskar</w:t>
      </w:r>
    </w:p>
    <w:p>
      <w:r>
        <w:rPr>
          <w:b/>
        </w:rPr>
        <w:t xml:space="preserve">Esimerkki 8.5799</w:t>
      </w:r>
    </w:p>
    <w:p>
      <w:r>
        <w:t xml:space="preserve">Minkä tyyppinen eläin malamuutti on?</w:t>
      </w:r>
    </w:p>
    <w:p>
      <w:r>
        <w:rPr>
          <w:b/>
        </w:rPr>
        <w:t xml:space="preserve">Tulos</w:t>
      </w:r>
    </w:p>
    <w:p>
      <w:r>
        <w:t xml:space="preserve">koira</w:t>
      </w:r>
    </w:p>
    <w:p>
      <w:r>
        <w:rPr>
          <w:b/>
        </w:rPr>
        <w:t xml:space="preserve">Esimerkki 8.5800</w:t>
      </w:r>
    </w:p>
    <w:p>
      <w:r>
        <w:t xml:space="preserve">Kuka kuuluisa tutkimusmatkailija sairastui malariaan pian saapumisensa jälkeen Goaan vuonna 1524 ja kuoli jouluaattona 1524 Cochinissa?</w:t>
      </w:r>
    </w:p>
    <w:p>
      <w:r>
        <w:rPr>
          <w:b/>
        </w:rPr>
        <w:t xml:space="preserve">Tulos</w:t>
      </w:r>
    </w:p>
    <w:p>
      <w:r>
        <w:t xml:space="preserve">vasco da gama</w:t>
      </w:r>
    </w:p>
    <w:p>
      <w:r>
        <w:rPr>
          <w:b/>
        </w:rPr>
        <w:t xml:space="preserve">Esimerkki 8.5801</w:t>
      </w:r>
    </w:p>
    <w:p>
      <w:r>
        <w:t xml:space="preserve">Kuka oli Malawin presidentti vuosina 1966-1994?</w:t>
      </w:r>
    </w:p>
    <w:p>
      <w:r>
        <w:rPr>
          <w:b/>
        </w:rPr>
        <w:t xml:space="preserve">Tulos</w:t>
      </w:r>
    </w:p>
    <w:p>
      <w:r>
        <w:t xml:space="preserve">hastings banda</w:t>
      </w:r>
    </w:p>
    <w:p>
      <w:r>
        <w:rPr>
          <w:b/>
        </w:rPr>
        <w:t xml:space="preserve">Esimerkki 8.5802</w:t>
      </w:r>
    </w:p>
    <w:p>
      <w:r>
        <w:t xml:space="preserve">Mikä on Malawin pääkaupunki?</w:t>
      </w:r>
    </w:p>
    <w:p>
      <w:r>
        <w:rPr>
          <w:b/>
        </w:rPr>
        <w:t xml:space="preserve">Tulos</w:t>
      </w:r>
    </w:p>
    <w:p>
      <w:r>
        <w:t xml:space="preserve">lilongwe</w:t>
      </w:r>
    </w:p>
    <w:p>
      <w:r>
        <w:rPr>
          <w:b/>
        </w:rPr>
        <w:t xml:space="preserve">Esimerkki 8.5803</w:t>
      </w:r>
    </w:p>
    <w:p>
      <w:r>
        <w:t xml:space="preserve">Malayalamin kieli on peräisin, ja sitä käyttää edelleen yli 30 miljoonaa ihmistä?</w:t>
      </w:r>
    </w:p>
    <w:p>
      <w:r>
        <w:rPr>
          <w:b/>
        </w:rPr>
        <w:t xml:space="preserve">Tulos</w:t>
      </w:r>
    </w:p>
    <w:p>
      <w:r>
        <w:t xml:space="preserve">Intia</w:t>
      </w:r>
    </w:p>
    <w:p>
      <w:r>
        <w:rPr>
          <w:b/>
        </w:rPr>
        <w:t xml:space="preserve">Esimerkki 8.5804</w:t>
      </w:r>
    </w:p>
    <w:p>
      <w:r>
        <w:t xml:space="preserve">Mikä Malesian saariston saari on poliittisesti jaettu Malesian, Indonesian ja Brunein kesken?</w:t>
      </w:r>
    </w:p>
    <w:p>
      <w:r>
        <w:rPr>
          <w:b/>
        </w:rPr>
        <w:t xml:space="preserve">Tulos</w:t>
      </w:r>
    </w:p>
    <w:p>
      <w:r>
        <w:t xml:space="preserve">Borneo</w:t>
      </w:r>
    </w:p>
    <w:p>
      <w:r>
        <w:rPr>
          <w:b/>
        </w:rPr>
        <w:t xml:space="preserve">Esimerkki 8.5805</w:t>
      </w:r>
    </w:p>
    <w:p>
      <w:r>
        <w:t xml:space="preserve">Mikä on Malesian pääkaupunki?</w:t>
      </w:r>
    </w:p>
    <w:p>
      <w:r>
        <w:rPr>
          <w:b/>
        </w:rPr>
        <w:t xml:space="preserve">Tulos</w:t>
      </w:r>
    </w:p>
    <w:p>
      <w:r>
        <w:t xml:space="preserve">kuala lumpur</w:t>
      </w:r>
    </w:p>
    <w:p>
      <w:r>
        <w:rPr>
          <w:b/>
        </w:rPr>
        <w:t xml:space="preserve">Esimerkki 8.5806</w:t>
      </w:r>
    </w:p>
    <w:p>
      <w:r>
        <w:t xml:space="preserve">Mikä on Malesian pääkaupunki?</w:t>
      </w:r>
    </w:p>
    <w:p>
      <w:r>
        <w:rPr>
          <w:b/>
        </w:rPr>
        <w:t xml:space="preserve">Tulos</w:t>
      </w:r>
    </w:p>
    <w:p>
      <w:r>
        <w:t xml:space="preserve">kuala lumpur</w:t>
      </w:r>
    </w:p>
    <w:p>
      <w:r>
        <w:rPr>
          <w:b/>
        </w:rPr>
        <w:t xml:space="preserve">Esimerkki 8.5807</w:t>
      </w:r>
    </w:p>
    <w:p>
      <w:r>
        <w:t xml:space="preserve">Mikä on Malesian valuutta?</w:t>
      </w:r>
    </w:p>
    <w:p>
      <w:r>
        <w:rPr>
          <w:b/>
        </w:rPr>
        <w:t xml:space="preserve">Tulos</w:t>
      </w:r>
    </w:p>
    <w:p>
      <w:r>
        <w:t xml:space="preserve">malesian ringgit</w:t>
      </w:r>
    </w:p>
    <w:p>
      <w:r>
        <w:rPr>
          <w:b/>
        </w:rPr>
        <w:t xml:space="preserve">Esimerkki 8.5808</w:t>
      </w:r>
    </w:p>
    <w:p>
      <w:r>
        <w:t xml:space="preserve">Mikä on Malesiassa käytettävän valuutan nimi?</w:t>
      </w:r>
    </w:p>
    <w:p>
      <w:r>
        <w:rPr>
          <w:b/>
        </w:rPr>
        <w:t xml:space="preserve">Tulos</w:t>
      </w:r>
    </w:p>
    <w:p>
      <w:r>
        <w:t xml:space="preserve">malesian ringgit</w:t>
      </w:r>
    </w:p>
    <w:p>
      <w:r>
        <w:rPr>
          <w:b/>
        </w:rPr>
        <w:t xml:space="preserve">Esimerkki 8.5809</w:t>
      </w:r>
    </w:p>
    <w:p>
      <w:r>
        <w:t xml:space="preserve">Mitä on Malesian ja Singaporen välillä?</w:t>
      </w:r>
    </w:p>
    <w:p>
      <w:r>
        <w:rPr>
          <w:b/>
        </w:rPr>
        <w:t xml:space="preserve">Tulos</w:t>
      </w:r>
    </w:p>
    <w:p>
      <w:r>
        <w:t xml:space="preserve">johorin salmet</w:t>
      </w:r>
    </w:p>
    <w:p>
      <w:r>
        <w:rPr>
          <w:b/>
        </w:rPr>
        <w:t xml:space="preserve">Esimerkki 8.5810</w:t>
      </w:r>
    </w:p>
    <w:p>
      <w:r>
        <w:t xml:space="preserve">Howard Kirk on fiktiivinen yliopistonlehtori missä Malcolm Bradburyn romaanissa?</w:t>
      </w:r>
    </w:p>
    <w:p>
      <w:r>
        <w:rPr>
          <w:b/>
        </w:rPr>
        <w:t xml:space="preserve">Tulos</w:t>
      </w:r>
    </w:p>
    <w:p>
      <w:r>
        <w:t xml:space="preserve">historian mies</w:t>
      </w:r>
    </w:p>
    <w:p>
      <w:r>
        <w:rPr>
          <w:b/>
        </w:rPr>
        <w:t xml:space="preserve">Esimerkki 8.5811</w:t>
      </w:r>
    </w:p>
    <w:p>
      <w:r>
        <w:t xml:space="preserve">Minkä nimen Sir Malcolm Campbell antoi ennätyksiä rikkoville veneilleen ja autoilleen?</w:t>
      </w:r>
    </w:p>
    <w:p>
      <w:r>
        <w:rPr>
          <w:b/>
        </w:rPr>
        <w:t xml:space="preserve">Tulos</w:t>
      </w:r>
    </w:p>
    <w:p>
      <w:r>
        <w:t xml:space="preserve">bluebird</w:t>
      </w:r>
    </w:p>
    <w:p>
      <w:r>
        <w:rPr>
          <w:b/>
        </w:rPr>
        <w:t xml:space="preserve">Esimerkki 8.5812</w:t>
      </w:r>
    </w:p>
    <w:p>
      <w:r>
        <w:t xml:space="preserve">Kuka muotisuunnittelija avasi putiikin Malcolm McClarenin kanssa ja oli punk-muodin eturintamassa vuonna 1971?</w:t>
      </w:r>
    </w:p>
    <w:p>
      <w:r>
        <w:rPr>
          <w:b/>
        </w:rPr>
        <w:t xml:space="preserve">Tulos</w:t>
      </w:r>
    </w:p>
    <w:p>
      <w:r>
        <w:t xml:space="preserve">vivienne westwood</w:t>
      </w:r>
    </w:p>
    <w:p>
      <w:r>
        <w:rPr>
          <w:b/>
        </w:rPr>
        <w:t xml:space="preserve">Esimerkki 8.5813</w:t>
      </w:r>
    </w:p>
    <w:p>
      <w:r>
        <w:t xml:space="preserve">Malcolm Morley oli ensimmäinen voittaja vuonna 1984?</w:t>
      </w:r>
    </w:p>
    <w:p>
      <w:r>
        <w:rPr>
          <w:b/>
        </w:rPr>
        <w:t xml:space="preserve">Tulos</w:t>
      </w:r>
    </w:p>
    <w:p>
      <w:r>
        <w:t xml:space="preserve">Turner-palkinto</w:t>
      </w:r>
    </w:p>
    <w:p>
      <w:r>
        <w:rPr>
          <w:b/>
        </w:rPr>
        <w:t xml:space="preserve">Esimerkki 8.5814</w:t>
      </w:r>
    </w:p>
    <w:p>
      <w:r>
        <w:t xml:space="preserve">Asia on näin: Jotkut niistä olivat rikkaita ja täynnä uutta teknologiaa, toiset eivät niinkään. Keskusplaneetat, jotka muodostivat Allianssin, kävivät sotaa saadakseen kaikki valtansa alle. Muutamat idiootit yrittivät taistella sitä vastaan, heidän joukossaan minä. Olen Malcolm Reynolds, Serenityn kapteeni. Minulla on hyvä miehistö: hävittäjiä, lentäjä, mekaanikko... Saimme jopa saarnamiehen ja hyväntahtoisen kumppanin. Tohtorikin on mukana. He veivät hänen nerokkaan siskonsa Allianssin leiriltä, joten he pitävät matalaa profiilia. Jos teillä on töitä, me voimme tehdä sen. Ei kiinnosta, mikä se on.</w:t>
      </w:r>
    </w:p>
    <w:p>
      <w:r>
        <w:rPr>
          <w:b/>
        </w:rPr>
        <w:t xml:space="preserve">Tulos</w:t>
      </w:r>
    </w:p>
    <w:p>
      <w:r>
        <w:t xml:space="preserve">tulikärpänen</w:t>
      </w:r>
    </w:p>
    <w:p>
      <w:r>
        <w:rPr>
          <w:b/>
        </w:rPr>
        <w:t xml:space="preserve">Esimerkki 8.5815</w:t>
      </w:r>
    </w:p>
    <w:p>
      <w:r>
        <w:t xml:space="preserve">Kuka näyttelee Malcolm Tuckeria BBC:n komediasarjassa "The Thick Of It", joka satiirisoi Britannian nykyhallitusta?</w:t>
      </w:r>
    </w:p>
    <w:p>
      <w:r>
        <w:rPr>
          <w:b/>
        </w:rPr>
        <w:t xml:space="preserve">Tulos</w:t>
      </w:r>
    </w:p>
    <w:p>
      <w:r>
        <w:t xml:space="preserve">Peter Capaldi</w:t>
      </w:r>
    </w:p>
    <w:p>
      <w:r>
        <w:rPr>
          <w:b/>
        </w:rPr>
        <w:t xml:space="preserve">Esimerkki 8.5816</w:t>
      </w:r>
    </w:p>
    <w:p>
      <w:r>
        <w:t xml:space="preserve">Mikä supermarket-ketju, jonka pääkonttori oli nykyisin Deesidessä, perustettiin vuonna 1970, kun liikemiehet Malcolm Walker ja Peter Hinchcliffe avasivat myymälän Oswestryyn?</w:t>
      </w:r>
    </w:p>
    <w:p>
      <w:r>
        <w:rPr>
          <w:b/>
        </w:rPr>
        <w:t xml:space="preserve">Tulos</w:t>
      </w:r>
    </w:p>
    <w:p>
      <w:r>
        <w:t xml:space="preserve">Islanti</w:t>
      </w:r>
    </w:p>
    <w:p>
      <w:r>
        <w:rPr>
          <w:b/>
        </w:rPr>
        <w:t xml:space="preserve">Esimerkki 8.5817</w:t>
      </w:r>
    </w:p>
    <w:p>
      <w:r>
        <w:t xml:space="preserve">Kuka näytteli Malcolm X:ää samannimisessä elokuvassa vuonna 1992?</w:t>
      </w:r>
    </w:p>
    <w:p>
      <w:r>
        <w:rPr>
          <w:b/>
        </w:rPr>
        <w:t xml:space="preserve">Tulos</w:t>
      </w:r>
    </w:p>
    <w:p>
      <w:r>
        <w:t xml:space="preserve">denzel washington</w:t>
      </w:r>
    </w:p>
    <w:p>
      <w:r>
        <w:rPr>
          <w:b/>
        </w:rPr>
        <w:t xml:space="preserve">Esimerkki 8.5818</w:t>
      </w:r>
    </w:p>
    <w:p>
      <w:r>
        <w:t xml:space="preserve">Kuka näytteli pääosaa vuoden 1992 elokuvassa 'Malcolm X'?</w:t>
      </w:r>
    </w:p>
    <w:p>
      <w:r>
        <w:rPr>
          <w:b/>
        </w:rPr>
        <w:t xml:space="preserve">Tulos</w:t>
      </w:r>
    </w:p>
    <w:p>
      <w:r>
        <w:t xml:space="preserve">denzel washington</w:t>
      </w:r>
    </w:p>
    <w:p>
      <w:r>
        <w:rPr>
          <w:b/>
        </w:rPr>
        <w:t xml:space="preserve">Esimerkki 8.5819</w:t>
      </w:r>
    </w:p>
    <w:p>
      <w:r>
        <w:t xml:space="preserve">Kaksi alan titaania, Malcom Sargent (1895) ja Thomas Beecham (1879), syntyivät molemmat 29. huhtikuuta. Mitä ammattia he harjoittivat?</w:t>
      </w:r>
    </w:p>
    <w:p>
      <w:r>
        <w:rPr>
          <w:b/>
        </w:rPr>
        <w:t xml:space="preserve">Tulos</w:t>
      </w:r>
    </w:p>
    <w:p>
      <w:r>
        <w:t xml:space="preserve">johto</w:t>
      </w:r>
    </w:p>
    <w:p>
      <w:r>
        <w:rPr>
          <w:b/>
        </w:rPr>
        <w:t xml:space="preserve">Esimerkki 8.5820</w:t>
      </w:r>
    </w:p>
    <w:p>
      <w:r>
        <w:t xml:space="preserve">Missä pantomiimissa esiintyvät prinsessa Aurora, prinssi Philip ja Maleficent?</w:t>
      </w:r>
    </w:p>
    <w:p>
      <w:r>
        <w:rPr>
          <w:b/>
        </w:rPr>
        <w:t xml:space="preserve">Tulos</w:t>
      </w:r>
    </w:p>
    <w:p>
      <w:r>
        <w:t xml:space="preserve">Nukkuva kaunotar</w:t>
      </w:r>
    </w:p>
    <w:p>
      <w:r>
        <w:rPr>
          <w:b/>
        </w:rPr>
        <w:t xml:space="preserve">Esimerkki 8.5821</w:t>
      </w:r>
    </w:p>
    <w:p>
      <w:r>
        <w:t xml:space="preserve">Kuka kirjoitti näytelmän 'Malfin herttuatar'?</w:t>
      </w:r>
    </w:p>
    <w:p>
      <w:r>
        <w:rPr>
          <w:b/>
        </w:rPr>
        <w:t xml:space="preserve">Tulos</w:t>
      </w:r>
    </w:p>
    <w:p>
      <w:r>
        <w:t xml:space="preserve">John Webster</w:t>
      </w:r>
    </w:p>
    <w:p>
      <w:r>
        <w:rPr>
          <w:b/>
        </w:rPr>
        <w:t xml:space="preserve">Esimerkki 8.5822</w:t>
      </w:r>
    </w:p>
    <w:p>
      <w:r>
        <w:t xml:space="preserve">Malia ja Natasha ovat minkä Yhdysvaltain presidentin tyttäret?</w:t>
      </w:r>
    </w:p>
    <w:p>
      <w:r>
        <w:rPr>
          <w:b/>
        </w:rPr>
        <w:t xml:space="preserve">Tulos</w:t>
      </w:r>
    </w:p>
    <w:p>
      <w:r>
        <w:t xml:space="preserve">barack obama</w:t>
      </w:r>
    </w:p>
    <w:p>
      <w:r>
        <w:rPr>
          <w:b/>
        </w:rPr>
        <w:t xml:space="preserve">Esimerkki 8.5823</w:t>
      </w:r>
    </w:p>
    <w:p>
      <w:r>
        <w:t xml:space="preserve">Malibu Stacy on Barbie-klooni, joka esiteltiin missä tv-sarjassa?</w:t>
      </w:r>
    </w:p>
    <w:p>
      <w:r>
        <w:rPr>
          <w:b/>
        </w:rPr>
        <w:t xml:space="preserve">Tulos</w:t>
      </w:r>
    </w:p>
    <w:p>
      <w:r>
        <w:t xml:space="preserve">Simpsonit</w:t>
      </w:r>
    </w:p>
    <w:p>
      <w:r>
        <w:rPr>
          <w:b/>
        </w:rPr>
        <w:t xml:space="preserve">Esimerkki 8.5824</w:t>
      </w:r>
    </w:p>
    <w:p>
      <w:r>
        <w:t xml:space="preserve">Mikä on Malin pääkaupunki?</w:t>
      </w:r>
    </w:p>
    <w:p>
      <w:r>
        <w:rPr>
          <w:b/>
        </w:rPr>
        <w:t xml:space="preserve">Tulos</w:t>
      </w:r>
    </w:p>
    <w:p>
      <w:r>
        <w:t xml:space="preserve">bamako</w:t>
      </w:r>
    </w:p>
    <w:p>
      <w:r>
        <w:rPr>
          <w:b/>
        </w:rPr>
        <w:t xml:space="preserve">Esimerkki 8.5825</w:t>
      </w:r>
    </w:p>
    <w:p>
      <w:r>
        <w:t xml:space="preserve">Minkä näyttelijän/ohjaajan tuotantoyhtiön nimi on Malpaso Productions?</w:t>
      </w:r>
    </w:p>
    <w:p>
      <w:r>
        <w:rPr>
          <w:b/>
        </w:rPr>
        <w:t xml:space="preserve">Tulos</w:t>
      </w:r>
    </w:p>
    <w:p>
      <w:r>
        <w:t xml:space="preserve">Clint Eastwood</w:t>
      </w:r>
    </w:p>
    <w:p>
      <w:r>
        <w:rPr>
          <w:b/>
        </w:rPr>
        <w:t xml:space="preserve">Esimerkki 8.5826</w:t>
      </w:r>
    </w:p>
    <w:p>
      <w:r>
        <w:t xml:space="preserve">Kuka oli Maltan pääministeri vuosina 1955-1962 ja 1971-1984?</w:t>
      </w:r>
    </w:p>
    <w:p>
      <w:r>
        <w:rPr>
          <w:b/>
        </w:rPr>
        <w:t xml:space="preserve">Tulos</w:t>
      </w:r>
    </w:p>
    <w:p>
      <w:r>
        <w:t xml:space="preserve">dom mintoff</w:t>
      </w:r>
    </w:p>
    <w:p>
      <w:r>
        <w:rPr>
          <w:b/>
        </w:rPr>
        <w:t xml:space="preserve">Esimerkki 8.5827</w:t>
      </w:r>
    </w:p>
    <w:p>
      <w:r>
        <w:t xml:space="preserve">Maltan valtio koostuu useista saarista - mikä on kooltaan toiseksi suurin kuin Malta itse?</w:t>
      </w:r>
    </w:p>
    <w:p>
      <w:r>
        <w:rPr>
          <w:b/>
        </w:rPr>
        <w:t xml:space="preserve">Tulos</w:t>
      </w:r>
    </w:p>
    <w:p>
      <w:r>
        <w:t xml:space="preserve">gozo</w:t>
      </w:r>
    </w:p>
    <w:p>
      <w:r>
        <w:rPr>
          <w:b/>
        </w:rPr>
        <w:t xml:space="preserve">Esimerkki 8.5828</w:t>
      </w:r>
    </w:p>
    <w:p>
      <w:r>
        <w:t xml:space="preserve">Malta ja Gozo ovat kaksi Maltan kolmesta pääsaaresta. Mikä on kolmas?</w:t>
      </w:r>
    </w:p>
    <w:p>
      <w:r>
        <w:rPr>
          <w:b/>
        </w:rPr>
        <w:t xml:space="preserve">Tulos</w:t>
      </w:r>
    </w:p>
    <w:p>
      <w:r>
        <w:t xml:space="preserve">comino</w:t>
      </w:r>
    </w:p>
    <w:p>
      <w:r>
        <w:rPr>
          <w:b/>
        </w:rPr>
        <w:t xml:space="preserve">Esimerkki 8.5829</w:t>
      </w:r>
    </w:p>
    <w:p>
      <w:r>
        <w:t xml:space="preserve">Missä Maltan kaupungissa on toisen maailmansodan aikaisen pommin jäljennös paikallisen kupolin katossa?</w:t>
      </w:r>
    </w:p>
    <w:p>
      <w:r>
        <w:rPr>
          <w:b/>
        </w:rPr>
        <w:t xml:space="preserve">Tulos</w:t>
      </w:r>
    </w:p>
    <w:p>
      <w:r>
        <w:t xml:space="preserve">mosta</w:t>
      </w:r>
    </w:p>
    <w:p>
      <w:r>
        <w:rPr>
          <w:b/>
        </w:rPr>
        <w:t xml:space="preserve">Esimerkki 8.5830</w:t>
      </w:r>
    </w:p>
    <w:p>
      <w:r>
        <w:t xml:space="preserve">Kuka kirjoitti vuonna 1930 romaanin "Maltan haukka"?</w:t>
      </w:r>
    </w:p>
    <w:p>
      <w:r>
        <w:rPr>
          <w:b/>
        </w:rPr>
        <w:t xml:space="preserve">Tulos</w:t>
      </w:r>
    </w:p>
    <w:p>
      <w:r>
        <w:t xml:space="preserve">dashiell hammett</w:t>
      </w:r>
    </w:p>
    <w:p>
      <w:r>
        <w:rPr>
          <w:b/>
        </w:rPr>
        <w:t xml:space="preserve">Esimerkki 8.5831</w:t>
      </w:r>
    </w:p>
    <w:p>
      <w:r>
        <w:t xml:space="preserve">Kuka Hollywood-ohjaaja debytoi vuonna 1941 elokuvalla 'Maltan haukka'?</w:t>
      </w:r>
    </w:p>
    <w:p>
      <w:r>
        <w:rPr>
          <w:b/>
        </w:rPr>
        <w:t xml:space="preserve">Tulos</w:t>
      </w:r>
    </w:p>
    <w:p>
      <w:r>
        <w:t xml:space="preserve">John Huston</w:t>
      </w:r>
    </w:p>
    <w:p>
      <w:r>
        <w:rPr>
          <w:b/>
        </w:rPr>
        <w:t xml:space="preserve">Esimerkki 8.5832</w:t>
      </w:r>
    </w:p>
    <w:p>
      <w:r>
        <w:t xml:space="preserve">Kuka ohjasi vuonna 1941 elokuvan 'Maltan haukka'?</w:t>
      </w:r>
    </w:p>
    <w:p>
      <w:r>
        <w:rPr>
          <w:b/>
        </w:rPr>
        <w:t xml:space="preserve">Tulos</w:t>
      </w:r>
    </w:p>
    <w:p>
      <w:r>
        <w:t xml:space="preserve">John Huston</w:t>
      </w:r>
    </w:p>
    <w:p>
      <w:r>
        <w:rPr>
          <w:b/>
        </w:rPr>
        <w:t xml:space="preserve">Esimerkki 8.5833</w:t>
      </w:r>
    </w:p>
    <w:p>
      <w:r>
        <w:t xml:space="preserve">Malvolio toimii Olivias Stewardina missä Shakespearen näytelmässä?</w:t>
      </w:r>
    </w:p>
    <w:p>
      <w:r>
        <w:rPr>
          <w:b/>
        </w:rPr>
        <w:t xml:space="preserve">Tulos</w:t>
      </w:r>
    </w:p>
    <w:p>
      <w:r>
        <w:t xml:space="preserve">kahdestoista yö</w:t>
      </w:r>
    </w:p>
    <w:p>
      <w:r>
        <w:rPr>
          <w:b/>
        </w:rPr>
        <w:t xml:space="preserve">Esimerkki 8.5834</w:t>
      </w:r>
    </w:p>
    <w:p>
      <w:r>
        <w:t xml:space="preserve">Minkä maan presidentti Mamadou Tandja syrjäytettiin helmikuussa 2010 eversti Djibril Adamou Harounan johtamassa vallankaappauksessa?</w:t>
      </w:r>
    </w:p>
    <w:p>
      <w:r>
        <w:rPr>
          <w:b/>
        </w:rPr>
        <w:t xml:space="preserve">Tulos</w:t>
      </w:r>
    </w:p>
    <w:p>
      <w:r>
        <w:t xml:space="preserve">niger</w:t>
      </w:r>
    </w:p>
    <w:p>
      <w:r>
        <w:rPr>
          <w:b/>
        </w:rPr>
        <w:t xml:space="preserve">Esimerkki 8.5835</w:t>
      </w:r>
    </w:p>
    <w:p>
      <w:r>
        <w:t xml:space="preserve">Kuka oli syyskuussa 2001 Yhdistyneen kuningaskunnan listaykkönen singlellä Mambo numero 5?</w:t>
      </w:r>
    </w:p>
    <w:p>
      <w:r>
        <w:rPr>
          <w:b/>
        </w:rPr>
        <w:t xml:space="preserve">Tulos</w:t>
      </w:r>
    </w:p>
    <w:p>
      <w:r>
        <w:t xml:space="preserve">bob rakentaja</w:t>
      </w:r>
    </w:p>
    <w:p>
      <w:r>
        <w:rPr>
          <w:b/>
        </w:rPr>
        <w:t xml:space="preserve">Esimerkki 8.5836</w:t>
      </w:r>
    </w:p>
    <w:p>
      <w:r>
        <w:t xml:space="preserve">Mamie Doud oli minkä Yhdysvaltain presidentin vaimo?</w:t>
      </w:r>
    </w:p>
    <w:p>
      <w:r>
        <w:rPr>
          <w:b/>
        </w:rPr>
        <w:t xml:space="preserve">Tulos</w:t>
      </w:r>
    </w:p>
    <w:p>
      <w:r>
        <w:t xml:space="preserve">dwight d. eisenhower</w:t>
      </w:r>
    </w:p>
    <w:p>
      <w:r>
        <w:rPr>
          <w:b/>
        </w:rPr>
        <w:t xml:space="preserve">Esimerkki 8.5837</w:t>
      </w:r>
    </w:p>
    <w:p>
      <w:r>
        <w:t xml:space="preserve">Mamma Mia! sisältää musiikkia miltä yhtyeeltä?</w:t>
      </w:r>
    </w:p>
    <w:p>
      <w:r>
        <w:rPr>
          <w:b/>
        </w:rPr>
        <w:t xml:space="preserve">Tulos</w:t>
      </w:r>
    </w:p>
    <w:p>
      <w:r>
        <w:t xml:space="preserve">abba</w:t>
      </w:r>
    </w:p>
    <w:p>
      <w:r>
        <w:rPr>
          <w:b/>
        </w:rPr>
        <w:t xml:space="preserve">Esimerkki 8.5838</w:t>
      </w:r>
    </w:p>
    <w:p>
      <w:r>
        <w:t xml:space="preserve">Minkä maan pääkaupunki on Manama?</w:t>
      </w:r>
    </w:p>
    <w:p>
      <w:r>
        <w:rPr>
          <w:b/>
        </w:rPr>
        <w:t xml:space="preserve">Tulos</w:t>
      </w:r>
    </w:p>
    <w:p>
      <w:r>
        <w:t xml:space="preserve">bahrain</w:t>
      </w:r>
    </w:p>
    <w:p>
      <w:r>
        <w:rPr>
          <w:b/>
        </w:rPr>
        <w:t xml:space="preserve">Esimerkki 8.5839</w:t>
      </w:r>
    </w:p>
    <w:p>
      <w:r>
        <w:t xml:space="preserve">Minkä Lähi-idän maan pääkaupunki on Manama?</w:t>
      </w:r>
    </w:p>
    <w:p>
      <w:r>
        <w:rPr>
          <w:b/>
        </w:rPr>
        <w:t xml:space="preserve">Tulos</w:t>
      </w:r>
    </w:p>
    <w:p>
      <w:r>
        <w:t xml:space="preserve">bahrain</w:t>
      </w:r>
    </w:p>
    <w:p>
      <w:r>
        <w:rPr>
          <w:b/>
        </w:rPr>
        <w:t xml:space="preserve">Esimerkki 8.5840</w:t>
      </w:r>
    </w:p>
    <w:p>
      <w:r>
        <w:t xml:space="preserve">Kuka kirjoitti näytelmän Mies ja Teräsmies?</w:t>
      </w:r>
    </w:p>
    <w:p>
      <w:r>
        <w:rPr>
          <w:b/>
        </w:rPr>
        <w:t xml:space="preserve">Tulos</w:t>
      </w:r>
    </w:p>
    <w:p>
      <w:r>
        <w:t xml:space="preserve">george bernard shaw</w:t>
      </w:r>
    </w:p>
    <w:p>
      <w:r>
        <w:rPr>
          <w:b/>
        </w:rPr>
        <w:t xml:space="preserve">Esimerkki 8.5841</w:t>
      </w:r>
    </w:p>
    <w:p>
      <w:r>
        <w:t xml:space="preserve">Kenen kirja "Kapea tie pohjoiseen" voitti vuoden 2014 Man Booker -palkinnon?</w:t>
      </w:r>
    </w:p>
    <w:p>
      <w:r>
        <w:rPr>
          <w:b/>
        </w:rPr>
        <w:t xml:space="preserve">Tulos</w:t>
      </w:r>
    </w:p>
    <w:p>
      <w:r>
        <w:t xml:space="preserve">Richard Flanagan</w:t>
      </w:r>
    </w:p>
    <w:p>
      <w:r>
        <w:rPr>
          <w:b/>
        </w:rPr>
        <w:t xml:space="preserve">Esimerkki 8.5842</w:t>
      </w:r>
    </w:p>
    <w:p>
      <w:r>
        <w:t xml:space="preserve">Kuka voitti Man Booker -palkinnon vuonna 2011 kirjallaan "The Sense of an Ending"?</w:t>
      </w:r>
    </w:p>
    <w:p>
      <w:r>
        <w:rPr>
          <w:b/>
        </w:rPr>
        <w:t xml:space="preserve">Tulos</w:t>
      </w:r>
    </w:p>
    <w:p>
      <w:r>
        <w:t xml:space="preserve">julian barnes</w:t>
      </w:r>
    </w:p>
    <w:p>
      <w:r>
        <w:rPr>
          <w:b/>
        </w:rPr>
        <w:t xml:space="preserve">Esimerkki 8.5843</w:t>
      </w:r>
    </w:p>
    <w:p>
      <w:r>
        <w:t xml:space="preserve">Mistä maasta Manchego-juusto on peräisin?</w:t>
      </w:r>
    </w:p>
    <w:p>
      <w:r>
        <w:rPr>
          <w:b/>
        </w:rPr>
        <w:t xml:space="preserve">Tulos</w:t>
      </w:r>
    </w:p>
    <w:p>
      <w:r>
        <w:t xml:space="preserve">Espanja</w:t>
      </w:r>
    </w:p>
    <w:p>
      <w:r>
        <w:rPr>
          <w:b/>
        </w:rPr>
        <w:t xml:space="preserve">Esimerkki 8.5844</w:t>
      </w:r>
    </w:p>
    <w:p>
      <w:r>
        <w:t xml:space="preserve">Minkälainen elintarvike Manchego on?</w:t>
      </w:r>
    </w:p>
    <w:p>
      <w:r>
        <w:rPr>
          <w:b/>
        </w:rPr>
        <w:t xml:space="preserve">Tulos</w:t>
      </w:r>
    </w:p>
    <w:p>
      <w:r>
        <w:t xml:space="preserve">juusto</w:t>
      </w:r>
    </w:p>
    <w:p>
      <w:r>
        <w:rPr>
          <w:b/>
        </w:rPr>
        <w:t xml:space="preserve">Esimerkki 8.5845</w:t>
      </w:r>
    </w:p>
    <w:p>
      <w:r>
        <w:t xml:space="preserve">Mistä maasta manchego-juusto on peräisin?</w:t>
      </w:r>
    </w:p>
    <w:p>
      <w:r>
        <w:rPr>
          <w:b/>
        </w:rPr>
        <w:t xml:space="preserve">Tulos</w:t>
      </w:r>
    </w:p>
    <w:p>
      <w:r>
        <w:t xml:space="preserve">Espanja</w:t>
      </w:r>
    </w:p>
    <w:p>
      <w:r>
        <w:rPr>
          <w:b/>
        </w:rPr>
        <w:t xml:space="preserve">Esimerkki 8.5846</w:t>
      </w:r>
    </w:p>
    <w:p>
      <w:r>
        <w:t xml:space="preserve">Mistä pelaajasta Manchester City maksoi vuonna 2008 32 500 000 puntaa?</w:t>
      </w:r>
    </w:p>
    <w:p>
      <w:r>
        <w:rPr>
          <w:b/>
        </w:rPr>
        <w:t xml:space="preserve">Tulos</w:t>
      </w:r>
    </w:p>
    <w:p>
      <w:r>
        <w:t xml:space="preserve">robinho</w:t>
      </w:r>
    </w:p>
    <w:p>
      <w:r>
        <w:rPr>
          <w:b/>
        </w:rPr>
        <w:t xml:space="preserve">Esimerkki 8.5847</w:t>
      </w:r>
    </w:p>
    <w:p>
      <w:r>
        <w:t xml:space="preserve">Mistä maasta löytyy Westmorland Cornwallissa ja Manchester Middlesexissä?</w:t>
      </w:r>
    </w:p>
    <w:p>
      <w:r>
        <w:rPr>
          <w:b/>
        </w:rPr>
        <w:t xml:space="preserve">Tulos</w:t>
      </w:r>
    </w:p>
    <w:p>
      <w:r>
        <w:t xml:space="preserve">Jamaika</w:t>
      </w:r>
    </w:p>
    <w:p>
      <w:r>
        <w:rPr>
          <w:b/>
        </w:rPr>
        <w:t xml:space="preserve">Esimerkki 8.5848</w:t>
      </w:r>
    </w:p>
    <w:p>
      <w:r>
        <w:t xml:space="preserve">Kuka arkkitehti suunnitteli Manchesterin kaupungintalon?</w:t>
      </w:r>
    </w:p>
    <w:p>
      <w:r>
        <w:rPr>
          <w:b/>
        </w:rPr>
        <w:t xml:space="preserve">Tulos</w:t>
      </w:r>
    </w:p>
    <w:p>
      <w:r>
        <w:t xml:space="preserve">alfred waterhouse</w:t>
      </w:r>
    </w:p>
    <w:p>
      <w:r>
        <w:rPr>
          <w:b/>
        </w:rPr>
        <w:t xml:space="preserve">Esimerkki 8.5849</w:t>
      </w:r>
    </w:p>
    <w:p>
      <w:r>
        <w:t xml:space="preserve">Kuka on Manchester United FC:n historian pitkäaikaisin kapteeni?</w:t>
      </w:r>
    </w:p>
    <w:p>
      <w:r>
        <w:rPr>
          <w:b/>
        </w:rPr>
        <w:t xml:space="preserve">Tulos</w:t>
      </w:r>
    </w:p>
    <w:p>
      <w:r>
        <w:t xml:space="preserve">Bryan Robson</w:t>
      </w:r>
    </w:p>
    <w:p>
      <w:r>
        <w:rPr>
          <w:b/>
        </w:rPr>
        <w:t xml:space="preserve">Esimerkki 8.5850</w:t>
      </w:r>
    </w:p>
    <w:p>
      <w:r>
        <w:t xml:space="preserve">Kenestä tuli vuonna 2011 ensimmäinen Manchester United FC:n kapteeni Itä-Euroopasta?</w:t>
      </w:r>
    </w:p>
    <w:p>
      <w:r>
        <w:rPr>
          <w:b/>
        </w:rPr>
        <w:t xml:space="preserve">Tulos</w:t>
      </w:r>
    </w:p>
    <w:p>
      <w:r>
        <w:t xml:space="preserve">nemanja vidic</w:t>
      </w:r>
    </w:p>
    <w:p>
      <w:r>
        <w:rPr>
          <w:b/>
        </w:rPr>
        <w:t xml:space="preserve">Esimerkki 8.5851</w:t>
      </w:r>
    </w:p>
    <w:p>
      <w:r>
        <w:t xml:space="preserve">Kun Sir Alex Ferguson jäi eläkkeelle toukokuussa 2013 26 vuoden jälkeen Manchester Unitedin jalkapalloseuran managerina, kuka seurasi häntä ?</w:t>
      </w:r>
    </w:p>
    <w:p>
      <w:r>
        <w:rPr>
          <w:b/>
        </w:rPr>
        <w:t xml:space="preserve">Tulos</w:t>
      </w:r>
    </w:p>
    <w:p>
      <w:r>
        <w:t xml:space="preserve">david moyes</w:t>
      </w:r>
    </w:p>
    <w:p>
      <w:r>
        <w:rPr>
          <w:b/>
        </w:rPr>
        <w:t xml:space="preserve">Esimerkki 8.5852</w:t>
      </w:r>
    </w:p>
    <w:p>
      <w:r>
        <w:t xml:space="preserve">Kuka oli Manchester Unitedin managerina välittömästi ennen Sir Alex Fergusonia?</w:t>
      </w:r>
    </w:p>
    <w:p>
      <w:r>
        <w:rPr>
          <w:b/>
        </w:rPr>
        <w:t xml:space="preserve">Tulos</w:t>
      </w:r>
    </w:p>
    <w:p>
      <w:r>
        <w:t xml:space="preserve">Ron Atkinson</w:t>
      </w:r>
    </w:p>
    <w:p>
      <w:r>
        <w:rPr>
          <w:b/>
        </w:rPr>
        <w:t xml:space="preserve">Esimerkki 8.5853</w:t>
      </w:r>
    </w:p>
    <w:p>
      <w:r>
        <w:t xml:space="preserve">Mikä on Manchester Unitedin Atletico Madridista kesällä varaaman espanjalaismaalivahdin nimi?</w:t>
      </w:r>
    </w:p>
    <w:p>
      <w:r>
        <w:rPr>
          <w:b/>
        </w:rPr>
        <w:t xml:space="preserve">Tulos</w:t>
      </w:r>
    </w:p>
    <w:p>
      <w:r>
        <w:t xml:space="preserve">david de gea</w:t>
      </w:r>
    </w:p>
    <w:p>
      <w:r>
        <w:rPr>
          <w:b/>
        </w:rPr>
        <w:t xml:space="preserve">Esimerkki 8.5854</w:t>
      </w:r>
    </w:p>
    <w:p>
      <w:r>
        <w:t xml:space="preserve">Mikä jalkapalloseura osti Ronaldon Manchester Unitedilta 80 miljoonalla?</w:t>
      </w:r>
    </w:p>
    <w:p>
      <w:r>
        <w:rPr>
          <w:b/>
        </w:rPr>
        <w:t xml:space="preserve">Tulos</w:t>
      </w:r>
    </w:p>
    <w:p>
      <w:r>
        <w:t xml:space="preserve">real madrid c.f.</w:t>
      </w:r>
    </w:p>
    <w:p>
      <w:r>
        <w:rPr>
          <w:b/>
        </w:rPr>
        <w:t xml:space="preserve">Esimerkki 8.5855</w:t>
      </w:r>
    </w:p>
    <w:p>
      <w:r>
        <w:t xml:space="preserve">Kenellä on maaliskuussa 2001 ennätys eniten liigaotteluita Manchester Unitedin paidassa 606 ottelussa?</w:t>
      </w:r>
    </w:p>
    <w:p>
      <w:r>
        <w:rPr>
          <w:b/>
        </w:rPr>
        <w:t xml:space="preserve">Tulos</w:t>
      </w:r>
    </w:p>
    <w:p>
      <w:r>
        <w:t xml:space="preserve">bobby charlton</w:t>
      </w:r>
    </w:p>
    <w:p>
      <w:r>
        <w:rPr>
          <w:b/>
        </w:rPr>
        <w:t xml:space="preserve">Esimerkki 8.5856</w:t>
      </w:r>
    </w:p>
    <w:p>
      <w:r>
        <w:t xml:space="preserve">Mantšuria on historiallinen nimi laajalle maantieteelliselle alueelle, joka sijaitsee pääasiassa minkä maan alueella?</w:t>
      </w:r>
    </w:p>
    <w:p>
      <w:r>
        <w:rPr>
          <w:b/>
        </w:rPr>
        <w:t xml:space="preserve">Tulos</w:t>
      </w:r>
    </w:p>
    <w:p>
      <w:r>
        <w:t xml:space="preserve">Kiina</w:t>
      </w:r>
    </w:p>
    <w:p>
      <w:r>
        <w:rPr>
          <w:b/>
        </w:rPr>
        <w:t xml:space="preserve">Esimerkki 8.5857</w:t>
      </w:r>
    </w:p>
    <w:p>
      <w:r>
        <w:t xml:space="preserve">Kylpylän vaimo, Oppipoika, Lakimies ja Nunnapappi ovat kaikki tarinoita mistä kokoelmasta?</w:t>
      </w:r>
    </w:p>
    <w:p>
      <w:r>
        <w:rPr>
          <w:b/>
        </w:rPr>
        <w:t xml:space="preserve">Tulos</w:t>
      </w:r>
    </w:p>
    <w:p>
      <w:r>
        <w:t xml:space="preserve">Canterburyn tarinat</w:t>
      </w:r>
    </w:p>
    <w:p>
      <w:r>
        <w:rPr>
          <w:b/>
        </w:rPr>
        <w:t xml:space="preserve">Esimerkki 8.5858</w:t>
      </w:r>
    </w:p>
    <w:p>
      <w:r>
        <w:t xml:space="preserve">Kuka ranskalainen poliittinen aktivisti ja feministiteoreetikko kirjoitti teokset "Mandariinit" ja "Toinen sukupuoli"?</w:t>
      </w:r>
    </w:p>
    <w:p>
      <w:r>
        <w:rPr>
          <w:b/>
        </w:rPr>
        <w:t xml:space="preserve">Tulos</w:t>
      </w:r>
    </w:p>
    <w:p>
      <w:r>
        <w:t xml:space="preserve">simone de beauvoir</w:t>
      </w:r>
    </w:p>
    <w:p>
      <w:r>
        <w:rPr>
          <w:b/>
        </w:rPr>
        <w:t xml:space="preserve">Esimerkki 8.5859</w:t>
      </w:r>
    </w:p>
    <w:p>
      <w:r>
        <w:t xml:space="preserve">Mikä on Mandelan omaelämäkerran nimi, joka kertoo hänen elämästään vankilasta vapautumiseen asti?</w:t>
      </w:r>
    </w:p>
    <w:p>
      <w:r>
        <w:rPr>
          <w:b/>
        </w:rPr>
        <w:t xml:space="preserve">Tulos</w:t>
      </w:r>
    </w:p>
    <w:p>
      <w:r>
        <w:t xml:space="preserve">pitkä kävelymatka vapauteen</w:t>
      </w:r>
    </w:p>
    <w:p>
      <w:r>
        <w:rPr>
          <w:b/>
        </w:rPr>
        <w:t xml:space="preserve">Esimerkki 8.5860</w:t>
      </w:r>
    </w:p>
    <w:p>
      <w:r>
        <w:t xml:space="preserve">Mikä kirja alkaa rivillä "Viime yönä näin unta, että menin taas Manderleyhin"?</w:t>
      </w:r>
    </w:p>
    <w:p>
      <w:r>
        <w:rPr>
          <w:b/>
        </w:rPr>
        <w:t xml:space="preserve">Tulos</w:t>
      </w:r>
    </w:p>
    <w:p>
      <w:r>
        <w:t xml:space="preserve">Rebecca</w:t>
      </w:r>
    </w:p>
    <w:p>
      <w:r>
        <w:rPr>
          <w:b/>
        </w:rPr>
        <w:t xml:space="preserve">Esimerkki 8.5861</w:t>
      </w:r>
    </w:p>
    <w:p>
      <w:r>
        <w:t xml:space="preserve">Minkälainen eläin on mandrill?</w:t>
      </w:r>
    </w:p>
    <w:p>
      <w:r>
        <w:rPr>
          <w:b/>
        </w:rPr>
        <w:t xml:space="preserve">Tulos</w:t>
      </w:r>
    </w:p>
    <w:p>
      <w:r>
        <w:t xml:space="preserve">apina</w:t>
      </w:r>
    </w:p>
    <w:p>
      <w:r>
        <w:rPr>
          <w:b/>
        </w:rPr>
        <w:t xml:space="preserve">Esimerkki 8.5862</w:t>
      </w:r>
    </w:p>
    <w:p>
      <w:r>
        <w:t xml:space="preserve">Kuka sai kahdestoista Britannian listaykköseksi nousseen singlensä Mandy-kappaleen coverilla?</w:t>
      </w:r>
    </w:p>
    <w:p>
      <w:r>
        <w:rPr>
          <w:b/>
        </w:rPr>
        <w:t xml:space="preserve">Tulos</w:t>
      </w:r>
    </w:p>
    <w:p>
      <w:r>
        <w:t xml:space="preserve">westlife</w:t>
      </w:r>
    </w:p>
    <w:p>
      <w:r>
        <w:rPr>
          <w:b/>
        </w:rPr>
        <w:t xml:space="preserve">Esimerkki 8.5863</w:t>
      </w:r>
    </w:p>
    <w:p>
      <w:r>
        <w:t xml:space="preserve">Martin, Mandy ja Mathew olivat kämppiksiä missä komediasarjassa?</w:t>
      </w:r>
    </w:p>
    <w:p>
      <w:r>
        <w:rPr>
          <w:b/>
        </w:rPr>
        <w:t xml:space="preserve">Tulos</w:t>
      </w:r>
    </w:p>
    <w:p>
      <w:r>
        <w:t xml:space="preserve">peli alkaa</w:t>
      </w:r>
    </w:p>
    <w:p>
      <w:r>
        <w:rPr>
          <w:b/>
        </w:rPr>
        <w:t xml:space="preserve">Esimerkki 8.5864</w:t>
      </w:r>
    </w:p>
    <w:p>
      <w:r>
        <w:t xml:space="preserve">Minkä Mandy Millerin levyttämän laulun, jota pyydetään säännöllisesti lasten suosikkeihin, alussa sanotaan "To Bombay a travelling circus came"?</w:t>
      </w:r>
    </w:p>
    <w:p>
      <w:r>
        <w:rPr>
          <w:b/>
        </w:rPr>
        <w:t xml:space="preserve">Tulos</w:t>
      </w:r>
    </w:p>
    <w:p>
      <w:r>
        <w:t xml:space="preserve">Nellie-norsu</w:t>
      </w:r>
    </w:p>
    <w:p>
      <w:r>
        <w:rPr>
          <w:b/>
        </w:rPr>
        <w:t xml:space="preserve">Esimerkki 8.5865</w:t>
      </w:r>
    </w:p>
    <w:p>
      <w:r>
        <w:t xml:space="preserve">Kenellä oli hitti vuonna 1982 kappaleella "Maneater"?</w:t>
      </w:r>
    </w:p>
    <w:p>
      <w:r>
        <w:rPr>
          <w:b/>
        </w:rPr>
        <w:t xml:space="preserve">Tulos</w:t>
      </w:r>
    </w:p>
    <w:p>
      <w:r>
        <w:t xml:space="preserve">hall and oates</w:t>
      </w:r>
    </w:p>
    <w:p>
      <w:r>
        <w:rPr>
          <w:b/>
        </w:rPr>
        <w:t xml:space="preserve">Esimerkki 8.5866</w:t>
      </w:r>
    </w:p>
    <w:p>
      <w:r>
        <w:t xml:space="preserve">Kuka intialainen kirjailija kirjoitti 'Malgudin ihmissyöjän'?</w:t>
      </w:r>
    </w:p>
    <w:p>
      <w:r>
        <w:rPr>
          <w:b/>
        </w:rPr>
        <w:t xml:space="preserve">Tulos</w:t>
      </w:r>
    </w:p>
    <w:p>
      <w:r>
        <w:t xml:space="preserve">R. K. Narayan</w:t>
      </w:r>
    </w:p>
    <w:p>
      <w:r>
        <w:rPr>
          <w:b/>
        </w:rPr>
        <w:t xml:space="preserve">Esimerkki 8.5867</w:t>
      </w:r>
    </w:p>
    <w:p>
      <w:r>
        <w:t xml:space="preserve">Scrat, Manfred ja Soto ovat kaikki hahmoja missä animaatiosarjassa?</w:t>
      </w:r>
    </w:p>
    <w:p>
      <w:r>
        <w:rPr>
          <w:b/>
        </w:rPr>
        <w:t xml:space="preserve">Tulos</w:t>
      </w:r>
    </w:p>
    <w:p>
      <w:r>
        <w:t xml:space="preserve">jääkausi</w:t>
      </w:r>
    </w:p>
    <w:p>
      <w:r>
        <w:rPr>
          <w:b/>
        </w:rPr>
        <w:t xml:space="preserve">Esimerkki 8.5868</w:t>
      </w:r>
    </w:p>
    <w:p>
      <w:r>
        <w:t xml:space="preserve">Kuka huuliharppua soittava Manfred Man -yhtyeen keulahahmo lauloi yhtyeen varhaisissa hiteissä ja ryhtyi myöhemmin menestyneeksi radiojuontajaksi?</w:t>
      </w:r>
    </w:p>
    <w:p>
      <w:r>
        <w:rPr>
          <w:b/>
        </w:rPr>
        <w:t xml:space="preserve">Tulos</w:t>
      </w:r>
    </w:p>
    <w:p>
      <w:r>
        <w:t xml:space="preserve">Paul Jones</w:t>
      </w:r>
    </w:p>
    <w:p>
      <w:r>
        <w:rPr>
          <w:b/>
        </w:rPr>
        <w:t xml:space="preserve">Esimerkki 8.5869</w:t>
      </w:r>
    </w:p>
    <w:p>
      <w:r>
        <w:t xml:space="preserve">Kuka säveltäjä kirjoitti Manfred-sinfonian vuonna 1885?</w:t>
      </w:r>
    </w:p>
    <w:p>
      <w:r>
        <w:rPr>
          <w:b/>
        </w:rPr>
        <w:t xml:space="preserve">Tulos</w:t>
      </w:r>
    </w:p>
    <w:p>
      <w:r>
        <w:t xml:space="preserve">pjotr ilyits tšaikovski</w:t>
      </w:r>
    </w:p>
    <w:p>
      <w:r>
        <w:rPr>
          <w:b/>
        </w:rPr>
        <w:t xml:space="preserve">Esimerkki 8.5870</w:t>
      </w:r>
    </w:p>
    <w:p>
      <w:r>
        <w:t xml:space="preserve">Millä kuuluisalla koomikolla ja kirjailijalla oli 1990-luvulla brittiläinen tv-sarja nimeltä "The Man From Auntie"?</w:t>
      </w:r>
    </w:p>
    <w:p>
      <w:r>
        <w:rPr>
          <w:b/>
        </w:rPr>
        <w:t xml:space="preserve">Tulos</w:t>
      </w:r>
    </w:p>
    <w:p>
      <w:r>
        <w:t xml:space="preserve">ben elton</w:t>
      </w:r>
    </w:p>
    <w:p>
      <w:r>
        <w:rPr>
          <w:b/>
        </w:rPr>
        <w:t xml:space="preserve">Esimerkki 8.5871</w:t>
      </w:r>
    </w:p>
    <w:p>
      <w:r>
        <w:t xml:space="preserve">Kuka näytteli nimiroolin elokuvassa The Man From Laramie vuodelta 1955?</w:t>
      </w:r>
    </w:p>
    <w:p>
      <w:r>
        <w:rPr>
          <w:b/>
        </w:rPr>
        <w:t xml:space="preserve">Tulos</w:t>
      </w:r>
    </w:p>
    <w:p>
      <w:r>
        <w:t xml:space="preserve">James Stewart</w:t>
      </w:r>
    </w:p>
    <w:p>
      <w:r>
        <w:rPr>
          <w:b/>
        </w:rPr>
        <w:t xml:space="preserve">Esimerkki 8.5872</w:t>
      </w:r>
    </w:p>
    <w:p>
      <w:r>
        <w:t xml:space="preserve">Kuka esitti 1960-luvun sarjassa `Mies sedästä` Napoleon Soloa?</w:t>
      </w:r>
    </w:p>
    <w:p>
      <w:r>
        <w:rPr>
          <w:b/>
        </w:rPr>
        <w:t xml:space="preserve">Tulos</w:t>
      </w:r>
    </w:p>
    <w:p>
      <w:r>
        <w:t xml:space="preserve">robert vaughn</w:t>
      </w:r>
    </w:p>
    <w:p>
      <w:r>
        <w:rPr>
          <w:b/>
        </w:rPr>
        <w:t xml:space="preserve">Esimerkki 8.5873</w:t>
      </w:r>
    </w:p>
    <w:p>
      <w:r>
        <w:t xml:space="preserve">Mikä New Yorkin Manhattanin kaupunginosa tunnetaan myös nimillä Clinton ja Midtown West?</w:t>
      </w:r>
    </w:p>
    <w:p>
      <w:r>
        <w:rPr>
          <w:b/>
        </w:rPr>
        <w:t xml:space="preserve">Tulos</w:t>
      </w:r>
    </w:p>
    <w:p>
      <w:r>
        <w:t xml:space="preserve">hell's kitchen, manhattan</w:t>
      </w:r>
    </w:p>
    <w:p>
      <w:r>
        <w:rPr>
          <w:b/>
        </w:rPr>
        <w:t xml:space="preserve">Esimerkki 8.5874</w:t>
      </w:r>
    </w:p>
    <w:p>
      <w:r>
        <w:t xml:space="preserve">Mikä New Yorkin kaupunginosa sijaitsee 96. kadun pohjoispuolella Manhattanilla?</w:t>
      </w:r>
    </w:p>
    <w:p>
      <w:r>
        <w:rPr>
          <w:b/>
        </w:rPr>
        <w:t xml:space="preserve">Tulos</w:t>
      </w:r>
    </w:p>
    <w:p>
      <w:r>
        <w:t xml:space="preserve">Harlem</w:t>
      </w:r>
    </w:p>
    <w:p>
      <w:r>
        <w:rPr>
          <w:b/>
        </w:rPr>
        <w:t xml:space="preserve">Esimerkki 8.5875</w:t>
      </w:r>
    </w:p>
    <w:p>
      <w:r>
        <w:t xml:space="preserve">Mitä Manhattan-projekti loi?</w:t>
      </w:r>
    </w:p>
    <w:p>
      <w:r>
        <w:rPr>
          <w:b/>
        </w:rPr>
        <w:t xml:space="preserve">Tulos</w:t>
      </w:r>
    </w:p>
    <w:p>
      <w:r>
        <w:t xml:space="preserve">ydinase</w:t>
      </w:r>
    </w:p>
    <w:p>
      <w:r>
        <w:rPr>
          <w:b/>
        </w:rPr>
        <w:t xml:space="preserve">Esimerkki 8.5876</w:t>
      </w:r>
    </w:p>
    <w:p>
      <w:r>
        <w:t xml:space="preserve">Minkä norjalaisen yhtyeen hitti oli "Manhattan Skyline"?</w:t>
      </w:r>
    </w:p>
    <w:p>
      <w:r>
        <w:rPr>
          <w:b/>
        </w:rPr>
        <w:t xml:space="preserve">Tulos</w:t>
      </w:r>
    </w:p>
    <w:p>
      <w:r>
        <w:t xml:space="preserve">a-ha</w:t>
      </w:r>
    </w:p>
    <w:p>
      <w:r>
        <w:rPr>
          <w:b/>
        </w:rPr>
        <w:t xml:space="preserve">Esimerkki 8.5877</w:t>
      </w:r>
    </w:p>
    <w:p>
      <w:r>
        <w:t xml:space="preserve">Missä maassa on maakuntia, joihin kuuluvat Masvingo, Midlands ja Manicaland?</w:t>
      </w:r>
    </w:p>
    <w:p>
      <w:r>
        <w:rPr>
          <w:b/>
        </w:rPr>
        <w:t xml:space="preserve">Tulos</w:t>
      </w:r>
    </w:p>
    <w:p>
      <w:r>
        <w:t xml:space="preserve">Zimbabwe</w:t>
      </w:r>
    </w:p>
    <w:p>
      <w:r>
        <w:rPr>
          <w:b/>
        </w:rPr>
        <w:t xml:space="preserve">Esimerkki 8.5878</w:t>
      </w:r>
    </w:p>
    <w:p>
      <w:r>
        <w:t xml:space="preserve">Minkä tyttöyhtyeen hitti oli "Manic Monday" vuonna 1986?</w:t>
      </w:r>
    </w:p>
    <w:p>
      <w:r>
        <w:rPr>
          <w:b/>
        </w:rPr>
        <w:t xml:space="preserve">Tulos</w:t>
      </w:r>
    </w:p>
    <w:p>
      <w:r>
        <w:t xml:space="preserve">rannerenkaat</w:t>
      </w:r>
    </w:p>
    <w:p>
      <w:r>
        <w:rPr>
          <w:b/>
        </w:rPr>
        <w:t xml:space="preserve">Esimerkki 8.5879</w:t>
      </w:r>
    </w:p>
    <w:p>
      <w:r>
        <w:t xml:space="preserve">Mikä tyttöryhmä vei kappaleen "Manic Monday" Britannian listakakkoseksi vuonna 1986?</w:t>
      </w:r>
    </w:p>
    <w:p>
      <w:r>
        <w:rPr>
          <w:b/>
        </w:rPr>
        <w:t xml:space="preserve">Tulos</w:t>
      </w:r>
    </w:p>
    <w:p>
      <w:r>
        <w:t xml:space="preserve">rannerenkaat</w:t>
      </w:r>
    </w:p>
    <w:p>
      <w:r>
        <w:rPr>
          <w:b/>
        </w:rPr>
        <w:t xml:space="preserve">Esimerkki 8.5880</w:t>
      </w:r>
    </w:p>
    <w:p>
      <w:r>
        <w:t xml:space="preserve">Mikä oli Squiren, Manin, Renin ja Brownin yhteinen nimi, kun he tekivät levydebyyttinsä vuonna 1989?</w:t>
      </w:r>
    </w:p>
    <w:p>
      <w:r>
        <w:rPr>
          <w:b/>
        </w:rPr>
        <w:t xml:space="preserve">Tulos</w:t>
      </w:r>
    </w:p>
    <w:p>
      <w:r>
        <w:t xml:space="preserve">kiviruusut</w:t>
      </w:r>
    </w:p>
    <w:p>
      <w:r>
        <w:rPr>
          <w:b/>
        </w:rPr>
        <w:t xml:space="preserve">Esimerkki 8.5881</w:t>
      </w:r>
    </w:p>
    <w:p>
      <w:r>
        <w:t xml:space="preserve">Kuka countrylaulaja/lauluntekijä tunnettiin nimellä "mies mustissa"?</w:t>
      </w:r>
    </w:p>
    <w:p>
      <w:r>
        <w:rPr>
          <w:b/>
        </w:rPr>
        <w:t xml:space="preserve">Tulos</w:t>
      </w:r>
    </w:p>
    <w:p>
      <w:r>
        <w:t xml:space="preserve">Johnny Cash</w:t>
      </w:r>
    </w:p>
    <w:p>
      <w:r>
        <w:rPr>
          <w:b/>
        </w:rPr>
        <w:t xml:space="preserve">Esimerkki 8.5882</w:t>
      </w:r>
    </w:p>
    <w:p>
      <w:r>
        <w:t xml:space="preserve">Kuka kantrilaulaja tunnettiin nimellä "The Man in Black"?</w:t>
      </w:r>
    </w:p>
    <w:p>
      <w:r>
        <w:rPr>
          <w:b/>
        </w:rPr>
        <w:t xml:space="preserve">Tulos</w:t>
      </w:r>
    </w:p>
    <w:p>
      <w:r>
        <w:t xml:space="preserve">Johnny Cash</w:t>
      </w:r>
    </w:p>
    <w:p>
      <w:r>
        <w:rPr>
          <w:b/>
        </w:rPr>
        <w:t xml:space="preserve">Esimerkki 8.5883</w:t>
      </w:r>
    </w:p>
    <w:p>
      <w:r>
        <w:t xml:space="preserve">Mitä kuningasta Leonardo Di Caprio näytteli Rautanaamioinen mies -elokuvassa?</w:t>
      </w:r>
    </w:p>
    <w:p>
      <w:r>
        <w:rPr>
          <w:b/>
        </w:rPr>
        <w:t xml:space="preserve">Tulos</w:t>
      </w:r>
    </w:p>
    <w:p>
      <w:r>
        <w:t xml:space="preserve">ranskan louis xiv</w:t>
      </w:r>
    </w:p>
    <w:p>
      <w:r>
        <w:rPr>
          <w:b/>
        </w:rPr>
        <w:t xml:space="preserve">Esimerkki 8.5884</w:t>
      </w:r>
    </w:p>
    <w:p>
      <w:r>
        <w:t xml:space="preserve">Man In The Mirror esiintyi ensimmäisen kerran millä Michel Jacksonin albumilla?</w:t>
      </w:r>
    </w:p>
    <w:p>
      <w:r>
        <w:rPr>
          <w:b/>
        </w:rPr>
        <w:t xml:space="preserve">Tulos</w:t>
      </w:r>
    </w:p>
    <w:p>
      <w:r>
        <w:t xml:space="preserve">huono</w:t>
      </w:r>
    </w:p>
    <w:p>
      <w:r>
        <w:rPr>
          <w:b/>
        </w:rPr>
        <w:t xml:space="preserve">Esimerkki 8.5885</w:t>
      </w:r>
    </w:p>
    <w:p>
      <w:r>
        <w:t xml:space="preserve">Mikä on Kanadan Manitoban maakunnan pääkaupunki?</w:t>
      </w:r>
    </w:p>
    <w:p>
      <w:r>
        <w:rPr>
          <w:b/>
        </w:rPr>
        <w:t xml:space="preserve">Tulos</w:t>
      </w:r>
    </w:p>
    <w:p>
      <w:r>
        <w:t xml:space="preserve">winnipeg</w:t>
      </w:r>
    </w:p>
    <w:p>
      <w:r>
        <w:rPr>
          <w:b/>
        </w:rPr>
        <w:t xml:space="preserve">Esimerkki 8.5886</w:t>
      </w:r>
    </w:p>
    <w:p>
      <w:r>
        <w:t xml:space="preserve">Mikä on Kanadan Manitoban maakunnan pääkaupunki?</w:t>
      </w:r>
    </w:p>
    <w:p>
      <w:r>
        <w:rPr>
          <w:b/>
        </w:rPr>
        <w:t xml:space="preserve">Tulos</w:t>
      </w:r>
    </w:p>
    <w:p>
      <w:r>
        <w:t xml:space="preserve">winnipeg</w:t>
      </w:r>
    </w:p>
    <w:p>
      <w:r>
        <w:rPr>
          <w:b/>
        </w:rPr>
        <w:t xml:space="preserve">Esimerkki 8.5887</w:t>
      </w:r>
    </w:p>
    <w:p>
      <w:r>
        <w:t xml:space="preserve">Missä kaupungissa on Manneken Pis -niminen patsas, joka esittää pientä poikaa helpottamassa itseään?</w:t>
      </w:r>
    </w:p>
    <w:p>
      <w:r>
        <w:rPr>
          <w:b/>
        </w:rPr>
        <w:t xml:space="preserve">Tulos</w:t>
      </w:r>
    </w:p>
    <w:p>
      <w:r>
        <w:t xml:space="preserve">brysselit</w:t>
      </w:r>
    </w:p>
    <w:p>
      <w:r>
        <w:rPr>
          <w:b/>
        </w:rPr>
        <w:t xml:space="preserve">Esimerkki 8.5888</w:t>
      </w:r>
    </w:p>
    <w:p>
      <w:r>
        <w:t xml:space="preserve">Kuka on tällä hetkellä Mansaaren lordi?</w:t>
      </w:r>
    </w:p>
    <w:p>
      <w:r>
        <w:rPr>
          <w:b/>
        </w:rPr>
        <w:t xml:space="preserve">Tulos</w:t>
      </w:r>
    </w:p>
    <w:p>
      <w:r>
        <w:t xml:space="preserve">Elisabet II</w:t>
      </w:r>
    </w:p>
    <w:p>
      <w:r>
        <w:rPr>
          <w:b/>
        </w:rPr>
        <w:t xml:space="preserve">Esimerkki 8.5889</w:t>
      </w:r>
    </w:p>
    <w:p>
      <w:r>
        <w:t xml:space="preserve">Missä animaatiosarjassa Ray Romano esittää villamammutti Mannyä?</w:t>
      </w:r>
    </w:p>
    <w:p>
      <w:r>
        <w:rPr>
          <w:b/>
        </w:rPr>
        <w:t xml:space="preserve">Tulos</w:t>
      </w:r>
    </w:p>
    <w:p>
      <w:r>
        <w:t xml:space="preserve">jääkausi</w:t>
      </w:r>
    </w:p>
    <w:p>
      <w:r>
        <w:rPr>
          <w:b/>
        </w:rPr>
        <w:t xml:space="preserve">Esimerkki 8.5890</w:t>
      </w:r>
    </w:p>
    <w:p>
      <w:r>
        <w:t xml:space="preserve">Mikä on nyrkkeilijä Manny Pacquiaon kansalaisuus?</w:t>
      </w:r>
    </w:p>
    <w:p>
      <w:r>
        <w:rPr>
          <w:b/>
        </w:rPr>
        <w:t xml:space="preserve">Tulos</w:t>
      </w:r>
    </w:p>
    <w:p>
      <w:r>
        <w:t xml:space="preserve">filippiiniläinen</w:t>
      </w:r>
    </w:p>
    <w:p>
      <w:r>
        <w:rPr>
          <w:b/>
        </w:rPr>
        <w:t xml:space="preserve">Esimerkki 8.5891</w:t>
      </w:r>
    </w:p>
    <w:p>
      <w:r>
        <w:t xml:space="preserve">Kuka on Manoahin poika Vanhan testamentin Tuomarien kirjassa?</w:t>
      </w:r>
    </w:p>
    <w:p>
      <w:r>
        <w:rPr>
          <w:b/>
        </w:rPr>
        <w:t xml:space="preserve">Tulos</w:t>
      </w:r>
    </w:p>
    <w:p>
      <w:r>
        <w:t xml:space="preserve">samson</w:t>
      </w:r>
    </w:p>
    <w:p>
      <w:r>
        <w:rPr>
          <w:b/>
        </w:rPr>
        <w:t xml:space="preserve">Esimerkki 8.5892</w:t>
      </w:r>
    </w:p>
    <w:p>
      <w:r>
        <w:t xml:space="preserve">Kuka Raamatun Tuomarien kirjassa on Manoahin poika ?</w:t>
      </w:r>
    </w:p>
    <w:p>
      <w:r>
        <w:rPr>
          <w:b/>
        </w:rPr>
        <w:t xml:space="preserve">Tulos</w:t>
      </w:r>
    </w:p>
    <w:p>
      <w:r>
        <w:t xml:space="preserve">samson</w:t>
      </w:r>
    </w:p>
    <w:p>
      <w:r>
        <w:rPr>
          <w:b/>
        </w:rPr>
        <w:t xml:space="preserve">Esimerkki 8.5893</w:t>
      </w:r>
    </w:p>
    <w:p>
      <w:r>
        <w:t xml:space="preserve">Mihin fiktiiviseen hahmoon perustuu vuonna 1972 valmistunut elokuva "La Manchan mies"?</w:t>
      </w:r>
    </w:p>
    <w:p>
      <w:r>
        <w:rPr>
          <w:b/>
        </w:rPr>
        <w:t xml:space="preserve">Tulos</w:t>
      </w:r>
    </w:p>
    <w:p>
      <w:r>
        <w:t xml:space="preserve">don Quijote</w:t>
      </w:r>
    </w:p>
    <w:p>
      <w:r>
        <w:rPr>
          <w:b/>
        </w:rPr>
        <w:t xml:space="preserve">Esimerkki 8.5894</w:t>
      </w:r>
    </w:p>
    <w:p>
      <w:r>
        <w:t xml:space="preserve">Kuka oli La Manchan mies -näytelmän kirjallinen hahmo?</w:t>
      </w:r>
    </w:p>
    <w:p>
      <w:r>
        <w:rPr>
          <w:b/>
        </w:rPr>
        <w:t xml:space="preserve">Tulos</w:t>
      </w:r>
    </w:p>
    <w:p>
      <w:r>
        <w:t xml:space="preserve">don Quijote</w:t>
      </w:r>
    </w:p>
    <w:p>
      <w:r>
        <w:rPr>
          <w:b/>
        </w:rPr>
        <w:t xml:space="preserve">Esimerkki 8.5895</w:t>
      </w:r>
    </w:p>
    <w:p>
      <w:r>
        <w:t xml:space="preserve">Kuka oli La Manchan mies?</w:t>
      </w:r>
    </w:p>
    <w:p>
      <w:r>
        <w:rPr>
          <w:b/>
        </w:rPr>
        <w:t xml:space="preserve">Tulos</w:t>
      </w:r>
    </w:p>
    <w:p>
      <w:r>
        <w:t xml:space="preserve">don Quijote</w:t>
      </w:r>
    </w:p>
    <w:p>
      <w:r>
        <w:rPr>
          <w:b/>
        </w:rPr>
        <w:t xml:space="preserve">Esimerkki 8.5896</w:t>
      </w:r>
    </w:p>
    <w:p>
      <w:r>
        <w:t xml:space="preserve">`Mies kuussa` oli elämäkertaelokuva yhdysvaltalaisesta koomikosta?</w:t>
      </w:r>
    </w:p>
    <w:p>
      <w:r>
        <w:rPr>
          <w:b/>
        </w:rPr>
        <w:t xml:space="preserve">Tulos</w:t>
      </w:r>
    </w:p>
    <w:p>
      <w:r>
        <w:t xml:space="preserve">andy kaufman</w:t>
      </w:r>
    </w:p>
    <w:p>
      <w:r>
        <w:rPr>
          <w:b/>
        </w:rPr>
        <w:t xml:space="preserve">Esimerkki 8.5897</w:t>
      </w:r>
    </w:p>
    <w:p>
      <w:r>
        <w:t xml:space="preserve">Kuka näytteli Richard DeVereä tv-sarjassa To the Manor Born?</w:t>
      </w:r>
    </w:p>
    <w:p>
      <w:r>
        <w:rPr>
          <w:b/>
        </w:rPr>
        <w:t xml:space="preserve">Tulos</w:t>
      </w:r>
    </w:p>
    <w:p>
      <w:r>
        <w:t xml:space="preserve">Peter Bowles</w:t>
      </w:r>
    </w:p>
    <w:p>
      <w:r>
        <w:rPr>
          <w:b/>
        </w:rPr>
        <w:t xml:space="preserve">Esimerkki 8.5898</w:t>
      </w:r>
    </w:p>
    <w:p>
      <w:r>
        <w:t xml:space="preserve">Missä maassa Man Ray syntyi?</w:t>
      </w:r>
    </w:p>
    <w:p>
      <w:r>
        <w:rPr>
          <w:b/>
        </w:rPr>
        <w:t xml:space="preserve">Tulos</w:t>
      </w:r>
    </w:p>
    <w:p>
      <w:r>
        <w:t xml:space="preserve">usa</w:t>
      </w:r>
    </w:p>
    <w:p>
      <w:r>
        <w:rPr>
          <w:b/>
        </w:rPr>
        <w:t xml:space="preserve">Esimerkki 8.5899</w:t>
      </w:r>
    </w:p>
    <w:p>
      <w:r>
        <w:t xml:space="preserve">Kuka kirjoitti romaanin Mansfield Park?</w:t>
      </w:r>
    </w:p>
    <w:p>
      <w:r>
        <w:rPr>
          <w:b/>
        </w:rPr>
        <w:t xml:space="preserve">Tulos</w:t>
      </w:r>
    </w:p>
    <w:p>
      <w:r>
        <w:t xml:space="preserve">Jane Austen</w:t>
      </w:r>
    </w:p>
    <w:p>
      <w:r>
        <w:rPr>
          <w:b/>
        </w:rPr>
        <w:t xml:space="preserve">Esimerkki 8.5900</w:t>
      </w:r>
    </w:p>
    <w:p>
      <w:r>
        <w:t xml:space="preserve">Kuka yhdysvaltalainen muusikko lanseerasi "Mansinthe", oman absintti-merkkinsä vuonna 2007?</w:t>
      </w:r>
    </w:p>
    <w:p>
      <w:r>
        <w:rPr>
          <w:b/>
        </w:rPr>
        <w:t xml:space="preserve">Tulos</w:t>
      </w:r>
    </w:p>
    <w:p>
      <w:r>
        <w:t xml:space="preserve">marilyn manson</w:t>
      </w:r>
    </w:p>
    <w:p>
      <w:r>
        <w:rPr>
          <w:b/>
        </w:rPr>
        <w:t xml:space="preserve">Esimerkki 8.5901</w:t>
      </w:r>
    </w:p>
    <w:p>
      <w:r>
        <w:t xml:space="preserve">Tänään 44 vuotta sitten nörtit kaikkialla maailmassa löysivät uuden kutsumuksen elämäänsä, kun mikä televisiosarja sai ensi-iltansa jaksolla nimeltä Miesloukku?</w:t>
      </w:r>
    </w:p>
    <w:p>
      <w:r>
        <w:rPr>
          <w:b/>
        </w:rPr>
        <w:t xml:space="preserve">Tulos</w:t>
      </w:r>
    </w:p>
    <w:p>
      <w:r>
        <w:t xml:space="preserve">Star Trek</w:t>
      </w:r>
    </w:p>
    <w:p>
      <w:r>
        <w:rPr>
          <w:b/>
        </w:rPr>
        <w:t xml:space="preserve">Esimerkki 8.5902</w:t>
      </w:r>
    </w:p>
    <w:p>
      <w:r>
        <w:t xml:space="preserve">Manucho, joka vietti viime kauden lainalla Hull Cityssä Manchester Unitedista, on ainoa jalkapalloilija mistä maasta, joka on pelannut Valioliigassa?</w:t>
      </w:r>
    </w:p>
    <w:p>
      <w:r>
        <w:rPr>
          <w:b/>
        </w:rPr>
        <w:t xml:space="preserve">Tulos</w:t>
      </w:r>
    </w:p>
    <w:p>
      <w:r>
        <w:t xml:space="preserve">angola</w:t>
      </w:r>
    </w:p>
    <w:p>
      <w:r>
        <w:rPr>
          <w:b/>
        </w:rPr>
        <w:t xml:space="preserve">Esimerkki 8.5903</w:t>
      </w:r>
    </w:p>
    <w:p>
      <w:r>
        <w:t xml:space="preserve">Kuka A. S. näytteli Manuelia televisiosarjassa `Fawlty Towers`?</w:t>
      </w:r>
    </w:p>
    <w:p>
      <w:r>
        <w:rPr>
          <w:b/>
        </w:rPr>
        <w:t xml:space="preserve">Tulos</w:t>
      </w:r>
    </w:p>
    <w:p>
      <w:r>
        <w:t xml:space="preserve">andrew sachs</w:t>
      </w:r>
    </w:p>
    <w:p>
      <w:r>
        <w:rPr>
          <w:b/>
        </w:rPr>
        <w:t xml:space="preserve">Esimerkki 8.5904</w:t>
      </w:r>
    </w:p>
    <w:p>
      <w:r>
        <w:t xml:space="preserve">Missä televisiosarjassa esiintyivät hahmot Sybil, Polly, Basil ja Manuel?</w:t>
      </w:r>
    </w:p>
    <w:p>
      <w:r>
        <w:rPr>
          <w:b/>
        </w:rPr>
        <w:t xml:space="preserve">Tulos</w:t>
      </w:r>
    </w:p>
    <w:p>
      <w:r>
        <w:t xml:space="preserve">fawlty towers</w:t>
      </w:r>
    </w:p>
    <w:p>
      <w:r>
        <w:rPr>
          <w:b/>
        </w:rPr>
        <w:t xml:space="preserve">Esimerkki 8.5905</w:t>
      </w:r>
    </w:p>
    <w:p>
      <w:r>
        <w:t xml:space="preserve">Mistä rikoksesta Panaman entinen johtaja Manuel Noriega tuomittiin Yhdysvalloissa?</w:t>
      </w:r>
    </w:p>
    <w:p>
      <w:r>
        <w:rPr>
          <w:b/>
        </w:rPr>
        <w:t xml:space="preserve">Tulos</w:t>
      </w:r>
    </w:p>
    <w:p>
      <w:r>
        <w:t xml:space="preserve">laiton huumekauppa</w:t>
      </w:r>
    </w:p>
    <w:p>
      <w:r>
        <w:rPr>
          <w:b/>
        </w:rPr>
        <w:t xml:space="preserve">Esimerkki 8.5906</w:t>
      </w:r>
    </w:p>
    <w:p>
      <w:r>
        <w:t xml:space="preserve">Manuel Zelaya syrjäytettiin sotilasvallankaappauksella minkä Keski-Amerikan maan johtajan paikalta?</w:t>
      </w:r>
    </w:p>
    <w:p>
      <w:r>
        <w:rPr>
          <w:b/>
        </w:rPr>
        <w:t xml:space="preserve">Tulos</w:t>
      </w:r>
    </w:p>
    <w:p>
      <w:r>
        <w:t xml:space="preserve">honduras</w:t>
      </w:r>
    </w:p>
    <w:p>
      <w:r>
        <w:rPr>
          <w:b/>
        </w:rPr>
        <w:t xml:space="preserve">Esimerkki 8.5907</w:t>
      </w:r>
    </w:p>
    <w:p>
      <w:r>
        <w:t xml:space="preserve">Mikä moottorivalmistaja teki Teriosin?</w:t>
      </w:r>
    </w:p>
    <w:p>
      <w:r>
        <w:rPr>
          <w:b/>
        </w:rPr>
        <w:t xml:space="preserve">Tulos</w:t>
      </w:r>
    </w:p>
    <w:p>
      <w:r>
        <w:t xml:space="preserve">daihatsu</w:t>
      </w:r>
    </w:p>
    <w:p>
      <w:r>
        <w:rPr>
          <w:b/>
        </w:rPr>
        <w:t xml:space="preserve">Esimerkki 8.5908</w:t>
      </w:r>
    </w:p>
    <w:p>
      <w:r>
        <w:t xml:space="preserve">Mikä autonvalmistaja valmistaa Croma-mallia?</w:t>
      </w:r>
    </w:p>
    <w:p>
      <w:r>
        <w:rPr>
          <w:b/>
        </w:rPr>
        <w:t xml:space="preserve">Tulos</w:t>
      </w:r>
    </w:p>
    <w:p>
      <w:r>
        <w:t xml:space="preserve">Fiat-autot</w:t>
      </w:r>
    </w:p>
    <w:p>
      <w:r>
        <w:rPr>
          <w:b/>
        </w:rPr>
        <w:t xml:space="preserve">Esimerkki 8.5909</w:t>
      </w:r>
    </w:p>
    <w:p>
      <w:r>
        <w:t xml:space="preserve">Mikä on yhdysvaltalaisen televisiosarjan "Man v. Food" juontajan/ruoan syöjän nimi?</w:t>
      </w:r>
    </w:p>
    <w:p>
      <w:r>
        <w:rPr>
          <w:b/>
        </w:rPr>
        <w:t xml:space="preserve">Tulos</w:t>
      </w:r>
    </w:p>
    <w:p>
      <w:r>
        <w:t xml:space="preserve">Adam Richman</w:t>
      </w:r>
    </w:p>
    <w:p>
      <w:r>
        <w:rPr>
          <w:b/>
        </w:rPr>
        <w:t xml:space="preserve">Esimerkki 8.5910</w:t>
      </w:r>
    </w:p>
    <w:p>
      <w:r>
        <w:t xml:space="preserve">Kaikkien aikojen nuorin partiopäällikkö, mikä Parempi juoda omaa pissaani -seikkailija isännöi Discovery Channelin Man vs. Wild -ohjelmaa?</w:t>
      </w:r>
    </w:p>
    <w:p>
      <w:r>
        <w:rPr>
          <w:b/>
        </w:rPr>
        <w:t xml:space="preserve">Tulos</w:t>
      </w:r>
    </w:p>
    <w:p>
      <w:r>
        <w:t xml:space="preserve">edward michael karhu grylls</w:t>
      </w:r>
    </w:p>
    <w:p>
      <w:r>
        <w:rPr>
          <w:b/>
        </w:rPr>
        <w:t xml:space="preserve">Esimerkki 8.5911</w:t>
      </w:r>
    </w:p>
    <w:p>
      <w:r>
        <w:t xml:space="preserve">Kuka näytteli nimiroolin elokuvassa The Man Who Fell to Earth vuodelta 1975?</w:t>
      </w:r>
    </w:p>
    <w:p>
      <w:r>
        <w:rPr>
          <w:b/>
        </w:rPr>
        <w:t xml:space="preserve">Tulos</w:t>
      </w:r>
    </w:p>
    <w:p>
      <w:r>
        <w:t xml:space="preserve">David Bowie</w:t>
      </w:r>
    </w:p>
    <w:p>
      <w:r>
        <w:rPr>
          <w:b/>
        </w:rPr>
        <w:t xml:space="preserve">Esimerkki 8.5912</w:t>
      </w:r>
    </w:p>
    <w:p>
      <w:r>
        <w:t xml:space="preserve">Kuka koomikko näytteli päähenkilöä elokuvassa `Mies, joka haastoi Jumalan oikeuteen'?</w:t>
      </w:r>
    </w:p>
    <w:p>
      <w:r>
        <w:rPr>
          <w:b/>
        </w:rPr>
        <w:t xml:space="preserve">Tulos</w:t>
      </w:r>
    </w:p>
    <w:p>
      <w:r>
        <w:t xml:space="preserve">billy connolly</w:t>
      </w:r>
    </w:p>
    <w:p>
      <w:r>
        <w:rPr>
          <w:b/>
        </w:rPr>
        <w:t xml:space="preserve">Esimerkki 8.5913</w:t>
      </w:r>
    </w:p>
    <w:p>
      <w:r>
        <w:t xml:space="preserve">Kuka näytteli pääroolin elokuvassa `Mies, joka ei ollut siellä`?</w:t>
      </w:r>
    </w:p>
    <w:p>
      <w:r>
        <w:rPr>
          <w:b/>
        </w:rPr>
        <w:t xml:space="preserve">Tulos</w:t>
      </w:r>
    </w:p>
    <w:p>
      <w:r>
        <w:t xml:space="preserve">billy bob thornton</w:t>
      </w:r>
    </w:p>
    <w:p>
      <w:r>
        <w:rPr>
          <w:b/>
        </w:rPr>
        <w:t xml:space="preserve">Esimerkki 8.5914</w:t>
      </w:r>
    </w:p>
    <w:p>
      <w:r>
        <w:t xml:space="preserve">Kuka englantilainen kirjailija, joka tunnetaan parhaiten salapoliisikirjallisuudestaan, julkaisi vuonna 1908 fantasiaromaanin "Mies, joka oli torstai"?</w:t>
      </w:r>
    </w:p>
    <w:p>
      <w:r>
        <w:rPr>
          <w:b/>
        </w:rPr>
        <w:t xml:space="preserve">Tulos</w:t>
      </w:r>
    </w:p>
    <w:p>
      <w:r>
        <w:t xml:space="preserve">g. k. chesterton</w:t>
      </w:r>
    </w:p>
    <w:p>
      <w:r>
        <w:rPr>
          <w:b/>
        </w:rPr>
        <w:t xml:space="preserve">Esimerkki 8.5915</w:t>
      </w:r>
    </w:p>
    <w:p>
      <w:r>
        <w:t xml:space="preserve">Osaatko nimetä '1974 - The Man With The Golden Gun' -elokuvan nimikkokappaleen laulajan?</w:t>
      </w:r>
    </w:p>
    <w:p>
      <w:r>
        <w:rPr>
          <w:b/>
        </w:rPr>
        <w:t xml:space="preserve">Tulos</w:t>
      </w:r>
    </w:p>
    <w:p>
      <w:r>
        <w:t xml:space="preserve">lulu</w:t>
      </w:r>
    </w:p>
    <w:p>
      <w:r>
        <w:rPr>
          <w:b/>
        </w:rPr>
        <w:t xml:space="preserve">Esimerkki 8.5916</w:t>
      </w:r>
    </w:p>
    <w:p>
      <w:r>
        <w:t xml:space="preserve">Kuka esitti The Man With The Golden Gun -elokuvan tunnussävelmän?</w:t>
      </w:r>
    </w:p>
    <w:p>
      <w:r>
        <w:rPr>
          <w:b/>
        </w:rPr>
        <w:t xml:space="preserve">Tulos</w:t>
      </w:r>
    </w:p>
    <w:p>
      <w:r>
        <w:t xml:space="preserve">lulu</w:t>
      </w:r>
    </w:p>
    <w:p>
      <w:r>
        <w:rPr>
          <w:b/>
        </w:rPr>
        <w:t xml:space="preserve">Esimerkki 8.5917</w:t>
      </w:r>
    </w:p>
    <w:p>
      <w:r>
        <w:t xml:space="preserve">Kuka lauloi vuoden 1974 Bond-elokuvan The Man with the Golden Gun tunnussävelmän?</w:t>
      </w:r>
    </w:p>
    <w:p>
      <w:r>
        <w:rPr>
          <w:b/>
        </w:rPr>
        <w:t xml:space="preserve">Tulos</w:t>
      </w:r>
    </w:p>
    <w:p>
      <w:r>
        <w:t xml:space="preserve">lulu</w:t>
      </w:r>
    </w:p>
    <w:p>
      <w:r>
        <w:rPr>
          <w:b/>
        </w:rPr>
        <w:t xml:space="preserve">Esimerkki 8.5918</w:t>
      </w:r>
    </w:p>
    <w:p>
      <w:r>
        <w:t xml:space="preserve">Kuka lauloi James Bond -elokuvan The Man with the Golden Gun tunnusmusiikin?</w:t>
      </w:r>
    </w:p>
    <w:p>
      <w:r>
        <w:rPr>
          <w:b/>
        </w:rPr>
        <w:t xml:space="preserve">Tulos</w:t>
      </w:r>
    </w:p>
    <w:p>
      <w:r>
        <w:t xml:space="preserve">lulu</w:t>
      </w:r>
    </w:p>
    <w:p>
      <w:r>
        <w:rPr>
          <w:b/>
        </w:rPr>
        <w:t xml:space="preserve">Esimerkki 8.5919</w:t>
      </w:r>
    </w:p>
    <w:p>
      <w:r>
        <w:t xml:space="preserve">Kuka näytteli Bondin roistoa Scaramangaa elokuvassa The Man with the Golden Gun?</w:t>
      </w:r>
    </w:p>
    <w:p>
      <w:r>
        <w:rPr>
          <w:b/>
        </w:rPr>
        <w:t xml:space="preserve">Tulos</w:t>
      </w:r>
    </w:p>
    <w:p>
      <w:r>
        <w:t xml:space="preserve">christopher lee</w:t>
      </w:r>
    </w:p>
    <w:p>
      <w:r>
        <w:rPr>
          <w:b/>
        </w:rPr>
        <w:t xml:space="preserve">Esimerkki 8.5920</w:t>
      </w:r>
    </w:p>
    <w:p>
      <w:r>
        <w:t xml:space="preserve">Kuka näytteli Scaramangaa James Bond -elokuvassa "Mies, jolla on kultainen ase"?</w:t>
      </w:r>
    </w:p>
    <w:p>
      <w:r>
        <w:rPr>
          <w:b/>
        </w:rPr>
        <w:t xml:space="preserve">Tulos</w:t>
      </w:r>
    </w:p>
    <w:p>
      <w:r>
        <w:t xml:space="preserve">christopher lee</w:t>
      </w:r>
    </w:p>
    <w:p>
      <w:r>
        <w:rPr>
          <w:b/>
        </w:rPr>
        <w:t xml:space="preserve">Esimerkki 8.5921</w:t>
      </w:r>
    </w:p>
    <w:p>
      <w:r>
        <w:t xml:space="preserve">Mistä manx-kissat ovat peräisin?</w:t>
      </w:r>
    </w:p>
    <w:p>
      <w:r>
        <w:rPr>
          <w:b/>
        </w:rPr>
        <w:t xml:space="preserve">Tulos</w:t>
      </w:r>
    </w:p>
    <w:p>
      <w:r>
        <w:t xml:space="preserve">ihmissaari</w:t>
      </w:r>
    </w:p>
    <w:p>
      <w:r>
        <w:rPr>
          <w:b/>
        </w:rPr>
        <w:t xml:space="preserve">Esimerkki 8.5922</w:t>
      </w:r>
    </w:p>
    <w:p>
      <w:r>
        <w:t xml:space="preserve">Kuka on säveltänyt Maple Leaf Ragin?</w:t>
      </w:r>
    </w:p>
    <w:p>
      <w:r>
        <w:rPr>
          <w:b/>
        </w:rPr>
        <w:t xml:space="preserve">Tulos</w:t>
      </w:r>
    </w:p>
    <w:p>
      <w:r>
        <w:t xml:space="preserve">Scott Joplin</w:t>
      </w:r>
    </w:p>
    <w:p>
      <w:r>
        <w:rPr>
          <w:b/>
        </w:rPr>
        <w:t xml:space="preserve">Esimerkki 8.5923</w:t>
      </w:r>
    </w:p>
    <w:p>
      <w:r>
        <w:t xml:space="preserve">Missä kaupungissa sijaitsee Mappin Art Gallery?</w:t>
      </w:r>
    </w:p>
    <w:p>
      <w:r>
        <w:rPr>
          <w:b/>
        </w:rPr>
        <w:t xml:space="preserve">Tulos</w:t>
      </w:r>
    </w:p>
    <w:p>
      <w:r>
        <w:t xml:space="preserve">sheffield</w:t>
      </w:r>
    </w:p>
    <w:p>
      <w:r>
        <w:rPr>
          <w:b/>
        </w:rPr>
        <w:t xml:space="preserve">Esimerkki 8.5924</w:t>
      </w:r>
    </w:p>
    <w:p>
      <w:r>
        <w:t xml:space="preserve">Missä on 82 000-paikkainen Maracana-stadion?</w:t>
      </w:r>
    </w:p>
    <w:p>
      <w:r>
        <w:rPr>
          <w:b/>
        </w:rPr>
        <w:t xml:space="preserve">Tulos</w:t>
      </w:r>
    </w:p>
    <w:p>
      <w:r>
        <w:t xml:space="preserve">rio de janeiro</w:t>
      </w:r>
    </w:p>
    <w:p>
      <w:r>
        <w:rPr>
          <w:b/>
        </w:rPr>
        <w:t xml:space="preserve">Esimerkki 8.5925</w:t>
      </w:r>
    </w:p>
    <w:p>
      <w:r>
        <w:t xml:space="preserve">Kuka ohjasi elokuvat `Marathon Man` ja `Midnight Cowboy`?</w:t>
      </w:r>
    </w:p>
    <w:p>
      <w:r>
        <w:rPr>
          <w:b/>
        </w:rPr>
        <w:t xml:space="preserve">Tulos</w:t>
      </w:r>
    </w:p>
    <w:p>
      <w:r>
        <w:t xml:space="preserve">John Schlesinger</w:t>
      </w:r>
    </w:p>
    <w:p>
      <w:r>
        <w:rPr>
          <w:b/>
        </w:rPr>
        <w:t xml:space="preserve">Esimerkki 8.5926</w:t>
      </w:r>
    </w:p>
    <w:p>
      <w:r>
        <w:t xml:space="preserve">Kuka oli Marble Archin arkkitehti?</w:t>
      </w:r>
    </w:p>
    <w:p>
      <w:r>
        <w:rPr>
          <w:b/>
        </w:rPr>
        <w:t xml:space="preserve">Tulos</w:t>
      </w:r>
    </w:p>
    <w:p>
      <w:r>
        <w:t xml:space="preserve">John Nash</w:t>
      </w:r>
    </w:p>
    <w:p>
      <w:r>
        <w:rPr>
          <w:b/>
        </w:rPr>
        <w:t xml:space="preserve">Esimerkki 8.5927</w:t>
      </w:r>
    </w:p>
    <w:p>
      <w:r>
        <w:t xml:space="preserve">Marmorivuoret (paikallisesti Ngu Hanh Son) ovat viisi marmori- tai kalkkikivikukkulaa, Kim, Thuy, Moc, Hoa ja Tho, missä maassa?</w:t>
      </w:r>
    </w:p>
    <w:p>
      <w:r>
        <w:rPr>
          <w:b/>
        </w:rPr>
        <w:t xml:space="preserve">Tulos</w:t>
      </w:r>
    </w:p>
    <w:p>
      <w:r>
        <w:t xml:space="preserve">vietnam</w:t>
      </w:r>
    </w:p>
    <w:p>
      <w:r>
        <w:rPr>
          <w:b/>
        </w:rPr>
        <w:t xml:space="preserve">Esimerkki 8.5928</w:t>
      </w:r>
    </w:p>
    <w:p>
      <w:r>
        <w:t xml:space="preserve">Marc Bolland on ilmoittanut luopuvansa minkä suuren High Street -liikkeen toimitusjohtajan tehtävästä?</w:t>
      </w:r>
    </w:p>
    <w:p>
      <w:r>
        <w:rPr>
          <w:b/>
        </w:rPr>
        <w:t xml:space="preserve">Tulos</w:t>
      </w:r>
    </w:p>
    <w:p>
      <w:r>
        <w:t xml:space="preserve">marks &amp; spencer</w:t>
      </w:r>
    </w:p>
    <w:p>
      <w:r>
        <w:rPr>
          <w:b/>
        </w:rPr>
        <w:t xml:space="preserve">Esimerkki 8.5929</w:t>
      </w:r>
    </w:p>
    <w:p>
      <w:r>
        <w:t xml:space="preserve">Missä maassa Marc Chagall syntyi?</w:t>
      </w:r>
    </w:p>
    <w:p>
      <w:r>
        <w:rPr>
          <w:b/>
        </w:rPr>
        <w:t xml:space="preserve">Tulos</w:t>
      </w:r>
    </w:p>
    <w:p>
      <w:r>
        <w:t xml:space="preserve">Venäjä</w:t>
      </w:r>
    </w:p>
    <w:p>
      <w:r>
        <w:rPr>
          <w:b/>
        </w:rPr>
        <w:t xml:space="preserve">Esimerkki 8.5930</w:t>
      </w:r>
    </w:p>
    <w:p>
      <w:r>
        <w:t xml:space="preserve">Mikä materiaali, jonka Marc Chavannes ja Al Fielding keksivät alun perin kuvioiduksi tapetiksi, täytti vuonna 2010 50 vuotta aivan erilaisessa ja suositussa käytössä?</w:t>
      </w:r>
    </w:p>
    <w:p>
      <w:r>
        <w:rPr>
          <w:b/>
        </w:rPr>
        <w:t xml:space="preserve">Tulos</w:t>
      </w:r>
    </w:p>
    <w:p>
      <w:r>
        <w:t xml:space="preserve">kuplamuovi</w:t>
      </w:r>
    </w:p>
    <w:p>
      <w:r>
        <w:rPr>
          <w:b/>
        </w:rPr>
        <w:t xml:space="preserve">Esimerkki 8.5931</w:t>
      </w:r>
    </w:p>
    <w:p>
      <w:r>
        <w:t xml:space="preserve">Marcello ja Mimi ovat hahmoja, jotka esiintyvät missä Puccinin oopperassa?</w:t>
      </w:r>
    </w:p>
    <w:p>
      <w:r>
        <w:rPr>
          <w:b/>
        </w:rPr>
        <w:t xml:space="preserve">Tulos</w:t>
      </w:r>
    </w:p>
    <w:p>
      <w:r>
        <w:t xml:space="preserve">la boheme</w:t>
      </w:r>
    </w:p>
    <w:p>
      <w:r>
        <w:rPr>
          <w:b/>
        </w:rPr>
        <w:t xml:space="preserve">Esimerkki 8.5932</w:t>
      </w:r>
    </w:p>
    <w:p>
      <w:r>
        <w:t xml:space="preserve">Muhammad Ali (syntyjään Cassius Marcellus Clay Jr.) liittyy mihin urheilulajiin?</w:t>
      </w:r>
    </w:p>
    <w:p>
      <w:r>
        <w:rPr>
          <w:b/>
        </w:rPr>
        <w:t xml:space="preserve">Tulos</w:t>
      </w:r>
    </w:p>
    <w:p>
      <w:r>
        <w:t xml:space="preserve">nyrkkeily</w:t>
      </w:r>
    </w:p>
    <w:p>
      <w:r>
        <w:rPr>
          <w:b/>
        </w:rPr>
        <w:t xml:space="preserve">Esimerkki 8.5933</w:t>
      </w:r>
    </w:p>
    <w:p>
      <w:r>
        <w:t xml:space="preserve">Missä Shakespearen näytelmässä Marcellus sanoo: "Tanskan valtiossa on jotain mätää"?</w:t>
      </w:r>
    </w:p>
    <w:p>
      <w:r>
        <w:rPr>
          <w:b/>
        </w:rPr>
        <w:t xml:space="preserve">Tulos</w:t>
      </w:r>
    </w:p>
    <w:p>
      <w:r>
        <w:t xml:space="preserve">hamlet</w:t>
      </w:r>
    </w:p>
    <w:p>
      <w:r>
        <w:rPr>
          <w:b/>
        </w:rPr>
        <w:t xml:space="preserve">Esimerkki 8.5934</w:t>
      </w:r>
    </w:p>
    <w:p>
      <w:r>
        <w:t xml:space="preserve">Mistä maasta tennispelaaja Marcelo Rios on kotoisin?</w:t>
      </w:r>
    </w:p>
    <w:p>
      <w:r>
        <w:rPr>
          <w:b/>
        </w:rPr>
        <w:t xml:space="preserve">Tulos</w:t>
      </w:r>
    </w:p>
    <w:p>
      <w:r>
        <w:t xml:space="preserve">chile</w:t>
      </w:r>
    </w:p>
    <w:p>
      <w:r>
        <w:rPr>
          <w:b/>
        </w:rPr>
        <w:t xml:space="preserve">Esimerkki 8.5935</w:t>
      </w:r>
    </w:p>
    <w:p>
      <w:r>
        <w:t xml:space="preserve">Marcha Real on minkä maan kansallislaulu?</w:t>
      </w:r>
    </w:p>
    <w:p>
      <w:r>
        <w:rPr>
          <w:b/>
        </w:rPr>
        <w:t xml:space="preserve">Tulos</w:t>
      </w:r>
    </w:p>
    <w:p>
      <w:r>
        <w:t xml:space="preserve">Espanja</w:t>
      </w:r>
    </w:p>
    <w:p>
      <w:r>
        <w:rPr>
          <w:b/>
        </w:rPr>
        <w:t xml:space="preserve">Esimerkki 8.5936</w:t>
      </w:r>
    </w:p>
    <w:p>
      <w:r>
        <w:t xml:space="preserve">Kuka piti teekutsut Hullun Hatuntekijän ja Maaliskuun Jäniksen kanssa?</w:t>
      </w:r>
    </w:p>
    <w:p>
      <w:r>
        <w:rPr>
          <w:b/>
        </w:rPr>
        <w:t xml:space="preserve">Tulos</w:t>
      </w:r>
    </w:p>
    <w:p>
      <w:r>
        <w:t xml:space="preserve">Alice</w:t>
      </w:r>
    </w:p>
    <w:p>
      <w:r>
        <w:rPr>
          <w:b/>
        </w:rPr>
        <w:t xml:space="preserve">Esimerkki 8.5937</w:t>
      </w:r>
    </w:p>
    <w:p>
      <w:r>
        <w:t xml:space="preserve">Kuka kirjoitti kappaleen March of the Meanies Beatlesin piirroselokuvaan Yellow Submarine?</w:t>
      </w:r>
    </w:p>
    <w:p>
      <w:r>
        <w:rPr>
          <w:b/>
        </w:rPr>
        <w:t xml:space="preserve">Tulos</w:t>
      </w:r>
    </w:p>
    <w:p>
      <w:r>
        <w:t xml:space="preserve">george martin</w:t>
      </w:r>
    </w:p>
    <w:p>
      <w:r>
        <w:rPr>
          <w:b/>
        </w:rPr>
        <w:t xml:space="preserve">Esimerkki 8.5938</w:t>
      </w:r>
    </w:p>
    <w:p>
      <w:r>
        <w:t xml:space="preserve">Toreadoreiden marssi on peräisin minkä säveltäjän oopperasta?</w:t>
      </w:r>
    </w:p>
    <w:p>
      <w:r>
        <w:rPr>
          <w:b/>
        </w:rPr>
        <w:t xml:space="preserve">Tulos</w:t>
      </w:r>
    </w:p>
    <w:p>
      <w:r>
        <w:t xml:space="preserve">bizet</w:t>
      </w:r>
    </w:p>
    <w:p>
      <w:r>
        <w:rPr>
          <w:b/>
        </w:rPr>
        <w:t xml:space="preserve">Esimerkki 8.5939</w:t>
      </w:r>
    </w:p>
    <w:p>
      <w:r>
        <w:t xml:space="preserve"> Vapaaehtoisten marssi on minkä maan kansallislaulu?</w:t>
      </w:r>
    </w:p>
    <w:p>
      <w:r>
        <w:rPr>
          <w:b/>
        </w:rPr>
        <w:t xml:space="preserve">Tulos</w:t>
      </w:r>
    </w:p>
    <w:p>
      <w:r>
        <w:t xml:space="preserve">Kiina</w:t>
      </w:r>
    </w:p>
    <w:p>
      <w:r>
        <w:rPr>
          <w:b/>
        </w:rPr>
        <w:t xml:space="preserve">Esimerkki 8.5940</w:t>
      </w:r>
    </w:p>
    <w:p>
      <w:r>
        <w:t xml:space="preserve">Kuka johti Montgomeryn bussiboikottia vuonna 1955, oli mukana perustamassa Southern Christian Leadership Conference -järjestöä vuonna 1957, johti vuoden 1963 marssia Washingtoniin ja sai vuonna 1964 nuorimpana Nobelin rauhanpalkinnon työstään segregaation ja rotusyrjinnän lopettamiseksi kansalaistottelemattomuuden ja muiden väkivallattomien keinojen avulla?</w:t>
      </w:r>
    </w:p>
    <w:p>
      <w:r>
        <w:rPr>
          <w:b/>
        </w:rPr>
        <w:t xml:space="preserve">Tulos</w:t>
      </w:r>
    </w:p>
    <w:p>
      <w:r>
        <w:t xml:space="preserve">martin luther king, jr.</w:t>
      </w:r>
    </w:p>
    <w:p>
      <w:r>
        <w:rPr>
          <w:b/>
        </w:rPr>
        <w:t xml:space="preserve">Esimerkki 8.5941</w:t>
      </w:r>
    </w:p>
    <w:p>
      <w:r>
        <w:t xml:space="preserve">Kuka komensi unionin joukkoja vuoden 1864 Marssissa merelle?</w:t>
      </w:r>
    </w:p>
    <w:p>
      <w:r>
        <w:rPr>
          <w:b/>
        </w:rPr>
        <w:t xml:space="preserve">Tulos</w:t>
      </w:r>
    </w:p>
    <w:p>
      <w:r>
        <w:t xml:space="preserve">william tecumseh sherman</w:t>
      </w:r>
    </w:p>
    <w:p>
      <w:r>
        <w:rPr>
          <w:b/>
        </w:rPr>
        <w:t xml:space="preserve">Esimerkki 8.5942</w:t>
      </w:r>
    </w:p>
    <w:p>
      <w:r>
        <w:t xml:space="preserve">Minkä täysimittaisen fiktiivisen kielen, jolla on useita typologisesti epätavallisia piirteitä, Marc Okrand suunnitteli tarkoituksella ei-inhimilliseksi?</w:t>
      </w:r>
    </w:p>
    <w:p>
      <w:r>
        <w:rPr>
          <w:b/>
        </w:rPr>
        <w:t xml:space="preserve">Tulos</w:t>
      </w:r>
    </w:p>
    <w:p>
      <w:r>
        <w:t xml:space="preserve">klingoni</w:t>
      </w:r>
    </w:p>
    <w:p>
      <w:r>
        <w:rPr>
          <w:b/>
        </w:rPr>
        <w:t xml:space="preserve">Esimerkki 8.5943</w:t>
      </w:r>
    </w:p>
    <w:p>
      <w:r>
        <w:t xml:space="preserve">Mistä löydät Giacomo Marconin lentokentän?</w:t>
      </w:r>
    </w:p>
    <w:p>
      <w:r>
        <w:rPr>
          <w:b/>
        </w:rPr>
        <w:t xml:space="preserve">Tulos</w:t>
      </w:r>
    </w:p>
    <w:p>
      <w:r>
        <w:t xml:space="preserve">Bologna</w:t>
      </w:r>
    </w:p>
    <w:p>
      <w:r>
        <w:rPr>
          <w:b/>
        </w:rPr>
        <w:t xml:space="preserve">Esimerkki 8.5944</w:t>
      </w:r>
    </w:p>
    <w:p>
      <w:r>
        <w:t xml:space="preserve">Missä kaupungissa on Marco Polon lentoasema?</w:t>
      </w:r>
    </w:p>
    <w:p>
      <w:r>
        <w:rPr>
          <w:b/>
        </w:rPr>
        <w:t xml:space="preserve">Tulos</w:t>
      </w:r>
    </w:p>
    <w:p>
      <w:r>
        <w:t xml:space="preserve">venetsia</w:t>
      </w:r>
    </w:p>
    <w:p>
      <w:r>
        <w:rPr>
          <w:b/>
        </w:rPr>
        <w:t xml:space="preserve">Esimerkki 8.5945</w:t>
      </w:r>
    </w:p>
    <w:p>
      <w:r>
        <w:t xml:space="preserve">Missä Euroopan kaupungissa Marco Polon lentoasema sijaitsee?</w:t>
      </w:r>
    </w:p>
    <w:p>
      <w:r>
        <w:rPr>
          <w:b/>
        </w:rPr>
        <w:t xml:space="preserve">Tulos</w:t>
      </w:r>
    </w:p>
    <w:p>
      <w:r>
        <w:t xml:space="preserve">venetsia</w:t>
      </w:r>
    </w:p>
    <w:p>
      <w:r>
        <w:rPr>
          <w:b/>
        </w:rPr>
        <w:t xml:space="preserve">Esimerkki 8.5946</w:t>
      </w:r>
    </w:p>
    <w:p>
      <w:r>
        <w:t xml:space="preserve">Nimeä Marcus Aureliuksen poika, joka seurasi häntä Rooman keisarina vuosina 180-192 jKr.?</w:t>
      </w:r>
    </w:p>
    <w:p>
      <w:r>
        <w:rPr>
          <w:b/>
        </w:rPr>
        <w:t xml:space="preserve">Tulos</w:t>
      </w:r>
    </w:p>
    <w:p>
      <w:r>
        <w:t xml:space="preserve">commodus</w:t>
      </w:r>
    </w:p>
    <w:p>
      <w:r>
        <w:rPr>
          <w:b/>
        </w:rPr>
        <w:t xml:space="preserve">Esimerkki 8.5947</w:t>
      </w:r>
    </w:p>
    <w:p>
      <w:r>
        <w:t xml:space="preserve">Mitä lajia Mardy Fish pelaa huipputasolla?</w:t>
      </w:r>
    </w:p>
    <w:p>
      <w:r>
        <w:rPr>
          <w:b/>
        </w:rPr>
        <w:t xml:space="preserve">Tulos</w:t>
      </w:r>
    </w:p>
    <w:p>
      <w:r>
        <w:t xml:space="preserve">tennis</w:t>
      </w:r>
    </w:p>
    <w:p>
      <w:r>
        <w:rPr>
          <w:b/>
        </w:rPr>
        <w:t xml:space="preserve">Esimerkki 8.5948</w:t>
      </w:r>
    </w:p>
    <w:p>
      <w:r>
        <w:t xml:space="preserve">Missä päin aurinkokuntaa Mare Australe sijaitsee?</w:t>
      </w:r>
    </w:p>
    <w:p>
      <w:r>
        <w:rPr>
          <w:b/>
        </w:rPr>
        <w:t xml:space="preserve">Tulos</w:t>
      </w:r>
    </w:p>
    <w:p>
      <w:r>
        <w:t xml:space="preserve">kuu</w:t>
      </w:r>
    </w:p>
    <w:p>
      <w:r>
        <w:rPr>
          <w:b/>
        </w:rPr>
        <w:t xml:space="preserve">Esimerkki 8.5949</w:t>
      </w:r>
    </w:p>
    <w:p>
      <w:r>
        <w:t xml:space="preserve">Margaret Hookham muutti nimensä kuuluisa kuka?</w:t>
      </w:r>
    </w:p>
    <w:p>
      <w:r>
        <w:rPr>
          <w:b/>
        </w:rPr>
        <w:t xml:space="preserve">Tulos</w:t>
      </w:r>
    </w:p>
    <w:p>
      <w:r>
        <w:t xml:space="preserve">dame margot fonteyn</w:t>
      </w:r>
    </w:p>
    <w:p>
      <w:r>
        <w:rPr>
          <w:b/>
        </w:rPr>
        <w:t xml:space="preserve">Esimerkki 8.5950</w:t>
      </w:r>
    </w:p>
    <w:p>
      <w:r>
        <w:t xml:space="preserve">Mikä Margaret Lockwoodin tähdittämä elokuva vuodelta 1945 on saanut nimensä 1600-luvun maantiellä eläneen naisen legendan mukaan?</w:t>
      </w:r>
    </w:p>
    <w:p>
      <w:r>
        <w:rPr>
          <w:b/>
        </w:rPr>
        <w:t xml:space="preserve">Tulos</w:t>
      </w:r>
    </w:p>
    <w:p>
      <w:r>
        <w:t xml:space="preserve">ilkeä nainen</w:t>
      </w:r>
    </w:p>
    <w:p>
      <w:r>
        <w:rPr>
          <w:b/>
        </w:rPr>
        <w:t xml:space="preserve">Esimerkki 8.5951</w:t>
      </w:r>
    </w:p>
    <w:p>
      <w:r>
        <w:t xml:space="preserve">Kuka näyttelijä syntyi oikealla nimellä Margaret Mary Emily Anne Hyra?</w:t>
      </w:r>
    </w:p>
    <w:p>
      <w:r>
        <w:rPr>
          <w:b/>
        </w:rPr>
        <w:t xml:space="preserve">Tulos</w:t>
      </w:r>
    </w:p>
    <w:p>
      <w:r>
        <w:t xml:space="preserve">Meg Ryan</w:t>
      </w:r>
    </w:p>
    <w:p>
      <w:r>
        <w:rPr>
          <w:b/>
        </w:rPr>
        <w:t xml:space="preserve">Esimerkki 8.5952</w:t>
      </w:r>
    </w:p>
    <w:p>
      <w:r>
        <w:t xml:space="preserve">Mikä Margaret Mitchellin romaani julkaistiin ensimmäisen kerran vuonna 1936?</w:t>
      </w:r>
    </w:p>
    <w:p>
      <w:r>
        <w:rPr>
          <w:b/>
        </w:rPr>
        <w:t xml:space="preserve">Tulos</w:t>
      </w:r>
    </w:p>
    <w:p>
      <w:r>
        <w:t xml:space="preserve">mennyt tuulen mukana</w:t>
      </w:r>
    </w:p>
    <w:p>
      <w:r>
        <w:rPr>
          <w:b/>
        </w:rPr>
        <w:t xml:space="preserve">Esimerkki 8.5953</w:t>
      </w:r>
    </w:p>
    <w:p>
      <w:r>
        <w:t xml:space="preserve">Margaret Rutherford näytteli 1960-luvulla neljässä elokuvassa mitä kuuluisaa etsivää?</w:t>
      </w:r>
    </w:p>
    <w:p>
      <w:r>
        <w:rPr>
          <w:b/>
        </w:rPr>
        <w:t xml:space="preserve">Tulos</w:t>
      </w:r>
    </w:p>
    <w:p>
      <w:r>
        <w:t xml:space="preserve">Miss Marple</w:t>
      </w:r>
    </w:p>
    <w:p>
      <w:r>
        <w:rPr>
          <w:b/>
        </w:rPr>
        <w:t xml:space="preserve">Esimerkki 8.5954</w:t>
      </w:r>
    </w:p>
    <w:p>
      <w:r>
        <w:t xml:space="preserve">Kuka oli Margaret Thatcherin ensimmäinen valtiovarainministeri vuosina 1979-1983?</w:t>
      </w:r>
    </w:p>
    <w:p>
      <w:r>
        <w:rPr>
          <w:b/>
        </w:rPr>
        <w:t xml:space="preserve">Tulos</w:t>
      </w:r>
    </w:p>
    <w:p>
      <w:r>
        <w:t xml:space="preserve">geoffrey howe</w:t>
      </w:r>
    </w:p>
    <w:p>
      <w:r>
        <w:rPr>
          <w:b/>
        </w:rPr>
        <w:t xml:space="preserve">Esimerkki 8.5955</w:t>
      </w:r>
    </w:p>
    <w:p>
      <w:r>
        <w:t xml:space="preserve">Kuka oli Margaret Thatcherin ensimmäinen valtiovarainministeri, joka astui virkaansa 4. toukokuuta 1979?</w:t>
      </w:r>
    </w:p>
    <w:p>
      <w:r>
        <w:rPr>
          <w:b/>
        </w:rPr>
        <w:t xml:space="preserve">Tulos</w:t>
      </w:r>
    </w:p>
    <w:p>
      <w:r>
        <w:t xml:space="preserve">geoffrey howe</w:t>
      </w:r>
    </w:p>
    <w:p>
      <w:r>
        <w:rPr>
          <w:b/>
        </w:rPr>
        <w:t xml:space="preserve">Esimerkki 8.5956</w:t>
      </w:r>
    </w:p>
    <w:p>
      <w:r>
        <w:t xml:space="preserve">Kenet Margaret Thatcher voitti tullakseen konservatiivipuolueen johtajaksi?</w:t>
      </w:r>
    </w:p>
    <w:p>
      <w:r>
        <w:rPr>
          <w:b/>
        </w:rPr>
        <w:t xml:space="preserve">Tulos</w:t>
      </w:r>
    </w:p>
    <w:p>
      <w:r>
        <w:t xml:space="preserve">william whitelaw, 1. viscount whitelaw</w:t>
      </w:r>
    </w:p>
    <w:p>
      <w:r>
        <w:rPr>
          <w:b/>
        </w:rPr>
        <w:t xml:space="preserve">Esimerkki 8.5957</w:t>
      </w:r>
    </w:p>
    <w:p>
      <w:r>
        <w:t xml:space="preserve">Mikä oli Margaret Thatcherin ammatti ennen kuin hänestä tuli parlamentin jäsen?</w:t>
      </w:r>
    </w:p>
    <w:p>
      <w:r>
        <w:rPr>
          <w:b/>
        </w:rPr>
        <w:t xml:space="preserve">Tulos</w:t>
      </w:r>
    </w:p>
    <w:p>
      <w:r>
        <w:t xml:space="preserve">barrister</w:t>
      </w:r>
    </w:p>
    <w:p>
      <w:r>
        <w:rPr>
          <w:b/>
        </w:rPr>
        <w:t xml:space="preserve">Esimerkki 8.5958</w:t>
      </w:r>
    </w:p>
    <w:p>
      <w:r>
        <w:t xml:space="preserve">Mikä oli Margarita Carmen Cansinon, vuoden 1940 musikaalitähden, taiteilijanimi?</w:t>
      </w:r>
    </w:p>
    <w:p>
      <w:r>
        <w:rPr>
          <w:b/>
        </w:rPr>
        <w:t xml:space="preserve">Tulos</w:t>
      </w:r>
    </w:p>
    <w:p>
      <w:r>
        <w:t xml:space="preserve">Rita Hayworth</w:t>
      </w:r>
    </w:p>
    <w:p>
      <w:r>
        <w:rPr>
          <w:b/>
        </w:rPr>
        <w:t xml:space="preserve">Esimerkki 8.5959</w:t>
      </w:r>
    </w:p>
    <w:p>
      <w:r>
        <w:t xml:space="preserve">Mikä on cocktail Margaritan perusta?</w:t>
      </w:r>
    </w:p>
    <w:p>
      <w:r>
        <w:rPr>
          <w:b/>
        </w:rPr>
        <w:t xml:space="preserve">Tulos</w:t>
      </w:r>
    </w:p>
    <w:p>
      <w:r>
        <w:t xml:space="preserve">tequila</w:t>
      </w:r>
    </w:p>
    <w:p>
      <w:r>
        <w:rPr>
          <w:b/>
        </w:rPr>
        <w:t xml:space="preserve">Esimerkki 8.5960</w:t>
      </w:r>
    </w:p>
    <w:p>
      <w:r>
        <w:t xml:space="preserve">Kuka näytteli Margo Channingia vuoden 1950 elokuvassa 'All About Eve'?</w:t>
      </w:r>
    </w:p>
    <w:p>
      <w:r>
        <w:rPr>
          <w:b/>
        </w:rPr>
        <w:t xml:space="preserve">Tulos</w:t>
      </w:r>
    </w:p>
    <w:p>
      <w:r>
        <w:t xml:space="preserve">bette davis</w:t>
      </w:r>
    </w:p>
    <w:p>
      <w:r>
        <w:rPr>
          <w:b/>
        </w:rPr>
        <w:t xml:space="preserve">Esimerkki 8.5961</w:t>
      </w:r>
    </w:p>
    <w:p>
      <w:r>
        <w:t xml:space="preserve">Kuka näytteli ikääntyvää näyttelijää "Margo Channingia" elokuvassa "All About Eve" vuodelta 1950?</w:t>
      </w:r>
    </w:p>
    <w:p>
      <w:r>
        <w:rPr>
          <w:b/>
        </w:rPr>
        <w:t xml:space="preserve">Tulos</w:t>
      </w:r>
    </w:p>
    <w:p>
      <w:r>
        <w:t xml:space="preserve">bette davis</w:t>
      </w:r>
    </w:p>
    <w:p>
      <w:r>
        <w:rPr>
          <w:b/>
        </w:rPr>
        <w:t xml:space="preserve">Esimerkki 8.5962</w:t>
      </w:r>
    </w:p>
    <w:p>
      <w:r>
        <w:t xml:space="preserve">Minkä maan kuningatar on tällä hetkellä Margrethe II?</w:t>
      </w:r>
    </w:p>
    <w:p>
      <w:r>
        <w:rPr>
          <w:b/>
        </w:rPr>
        <w:t xml:space="preserve">Tulos</w:t>
      </w:r>
    </w:p>
    <w:p>
      <w:r>
        <w:t xml:space="preserve">Tanska</w:t>
      </w:r>
    </w:p>
    <w:p>
      <w:r>
        <w:rPr>
          <w:b/>
        </w:rPr>
        <w:t xml:space="preserve">Esimerkki 8.5963</w:t>
      </w:r>
    </w:p>
    <w:p>
      <w:r>
        <w:t xml:space="preserve">Kuka oli Tanskan kuningatar Margrethe II:n puoliso, kun hän nousi valtaistuimelle 14. tammikuuta 1972?</w:t>
      </w:r>
    </w:p>
    <w:p>
      <w:r>
        <w:rPr>
          <w:b/>
        </w:rPr>
        <w:t xml:space="preserve">Tulos</w:t>
      </w:r>
    </w:p>
    <w:p>
      <w:r>
        <w:t xml:space="preserve">henrik, tanskan prinssi ja puoliso</w:t>
      </w:r>
    </w:p>
    <w:p>
      <w:r>
        <w:rPr>
          <w:b/>
        </w:rPr>
        <w:t xml:space="preserve">Esimerkki 8.5964</w:t>
      </w:r>
    </w:p>
    <w:p>
      <w:r>
        <w:t xml:space="preserve">Mikä kappale oli hitti sekä Nilssonille vuonna 1972 että Maria Careylle vuonna 1994?</w:t>
      </w:r>
    </w:p>
    <w:p>
      <w:r>
        <w:rPr>
          <w:b/>
        </w:rPr>
        <w:t xml:space="preserve">Tulos</w:t>
      </w:r>
    </w:p>
    <w:p>
      <w:r>
        <w:t xml:space="preserve">ilman sinua</w:t>
      </w:r>
    </w:p>
    <w:p>
      <w:r>
        <w:rPr>
          <w:b/>
        </w:rPr>
        <w:t xml:space="preserve">Esimerkki 8.5965</w:t>
      </w:r>
    </w:p>
    <w:p>
      <w:r>
        <w:t xml:space="preserve">Maria Dickin perusti vuonna 1917 minkä brittiläisen eläinjärjestön?</w:t>
      </w:r>
    </w:p>
    <w:p>
      <w:r>
        <w:rPr>
          <w:b/>
        </w:rPr>
        <w:t xml:space="preserve">Tulos</w:t>
      </w:r>
    </w:p>
    <w:p>
      <w:r>
        <w:t xml:space="preserve">sairaita eläimiä hoitava kansanapteekki</w:t>
      </w:r>
    </w:p>
    <w:p>
      <w:r>
        <w:rPr>
          <w:b/>
        </w:rPr>
        <w:t xml:space="preserve">Esimerkki 8.5966</w:t>
      </w:r>
    </w:p>
    <w:p>
      <w:r>
        <w:t xml:space="preserve">Minkä brittiläisen monarkin kanssa Maria Fitzherbert oli "naimisissa"?</w:t>
      </w:r>
    </w:p>
    <w:p>
      <w:r>
        <w:rPr>
          <w:b/>
        </w:rPr>
        <w:t xml:space="preserve">Tulos</w:t>
      </w:r>
    </w:p>
    <w:p>
      <w:r>
        <w:t xml:space="preserve">yhdistyneen kuningaskunnan george iv</w:t>
      </w:r>
    </w:p>
    <w:p>
      <w:r>
        <w:rPr>
          <w:b/>
        </w:rPr>
        <w:t xml:space="preserve">Esimerkki 8.5967</w:t>
      </w:r>
    </w:p>
    <w:p>
      <w:r>
        <w:t xml:space="preserve">Mikä oli Mariah Careyn ensimmäinen top ten -merkintä (1990)?</w:t>
      </w:r>
    </w:p>
    <w:p>
      <w:r>
        <w:rPr>
          <w:b/>
        </w:rPr>
        <w:t xml:space="preserve">Tulos</w:t>
      </w:r>
    </w:p>
    <w:p>
      <w:r>
        <w:t xml:space="preserve">visio rakkaudesta</w:t>
      </w:r>
    </w:p>
    <w:p>
      <w:r>
        <w:rPr>
          <w:b/>
        </w:rPr>
        <w:t xml:space="preserve">Esimerkki 8.5968</w:t>
      </w:r>
    </w:p>
    <w:p>
      <w:r>
        <w:t xml:space="preserve">Mikä oli Mariah Careyn debyyttisinglen nimi, joka nousi Britanniassa kymmenen parhaan joukkoon ja Yhdysvalloissa ykköseksi?</w:t>
      </w:r>
    </w:p>
    <w:p>
      <w:r>
        <w:rPr>
          <w:b/>
        </w:rPr>
        <w:t xml:space="preserve">Tulos</w:t>
      </w:r>
    </w:p>
    <w:p>
      <w:r>
        <w:t xml:space="preserve">visio rakkaudesta</w:t>
      </w:r>
    </w:p>
    <w:p>
      <w:r>
        <w:rPr>
          <w:b/>
        </w:rPr>
        <w:t xml:space="preserve">Esimerkki 8.5969</w:t>
      </w:r>
    </w:p>
    <w:p>
      <w:r>
        <w:t xml:space="preserve">Millä kappaleella Mariah Carey sai 1990-luvun ensimmäisen No.1-kappaleensa?</w:t>
      </w:r>
    </w:p>
    <w:p>
      <w:r>
        <w:rPr>
          <w:b/>
        </w:rPr>
        <w:t xml:space="preserve">Tulos</w:t>
      </w:r>
    </w:p>
    <w:p>
      <w:r>
        <w:t xml:space="preserve">visio rakkaudesta</w:t>
      </w:r>
    </w:p>
    <w:p>
      <w:r>
        <w:rPr>
          <w:b/>
        </w:rPr>
        <w:t xml:space="preserve">Esimerkki 8.5970</w:t>
      </w:r>
    </w:p>
    <w:p>
      <w:r>
        <w:t xml:space="preserve">Mikä yhtye julkaisi vuonna 1999 comeback-singlen Maria?</w:t>
      </w:r>
    </w:p>
    <w:p>
      <w:r>
        <w:rPr>
          <w:b/>
        </w:rPr>
        <w:t xml:space="preserve">Tulos</w:t>
      </w:r>
    </w:p>
    <w:p>
      <w:r>
        <w:t xml:space="preserve">blondie</w:t>
      </w:r>
    </w:p>
    <w:p>
      <w:r>
        <w:rPr>
          <w:b/>
        </w:rPr>
        <w:t xml:space="preserve">Esimerkki 8.5971</w:t>
      </w:r>
    </w:p>
    <w:p>
      <w:r>
        <w:t xml:space="preserve">Mikä oli Maria McKeen ainoan brittilistan ykkösnimen nimi, koska sitä käytettiin elokuvassa Days Of Thunder?</w:t>
      </w:r>
    </w:p>
    <w:p>
      <w:r>
        <w:rPr>
          <w:b/>
        </w:rPr>
        <w:t xml:space="preserve">Tulos</w:t>
      </w:r>
    </w:p>
    <w:p>
      <w:r>
        <w:t xml:space="preserve">näytä minulle taivas</w:t>
      </w:r>
    </w:p>
    <w:p>
      <w:r>
        <w:rPr>
          <w:b/>
        </w:rPr>
        <w:t xml:space="preserve">Esimerkki 8.5972</w:t>
      </w:r>
    </w:p>
    <w:p>
      <w:r>
        <w:t xml:space="preserve">Minkä valtameren syvin kohta on Marianan kaivanto?</w:t>
      </w:r>
    </w:p>
    <w:p>
      <w:r>
        <w:rPr>
          <w:b/>
        </w:rPr>
        <w:t xml:space="preserve">Tulos</w:t>
      </w:r>
    </w:p>
    <w:p>
      <w:r>
        <w:t xml:space="preserve">Tyynimeri</w:t>
      </w:r>
    </w:p>
    <w:p>
      <w:r>
        <w:rPr>
          <w:b/>
        </w:rPr>
        <w:t xml:space="preserve">Esimerkki 8.5973</w:t>
      </w:r>
    </w:p>
    <w:p>
      <w:r>
        <w:t xml:space="preserve">Jos Sean Connery oli vuoden 1976 elokuvassa "Robin", kuka oli "Marian"?</w:t>
      </w:r>
    </w:p>
    <w:p>
      <w:r>
        <w:rPr>
          <w:b/>
        </w:rPr>
        <w:t xml:space="preserve">Tulos</w:t>
      </w:r>
    </w:p>
    <w:p>
      <w:r>
        <w:t xml:space="preserve">audrey hepburn</w:t>
      </w:r>
    </w:p>
    <w:p>
      <w:r>
        <w:rPr>
          <w:b/>
        </w:rPr>
        <w:t xml:space="preserve">Esimerkki 8.5974</w:t>
      </w:r>
    </w:p>
    <w:p>
      <w:r>
        <w:t xml:space="preserve">Näyttelijä Maria Schneider, joka kuoli vuonna 2011 58-vuotiaana, oli kuuluisa roolistaan missä ikonisessa seksuaalisesti eksplisiittisessä elokuvassa?</w:t>
      </w:r>
    </w:p>
    <w:p>
      <w:r>
        <w:rPr>
          <w:b/>
        </w:rPr>
        <w:t xml:space="preserve">Tulos</w:t>
      </w:r>
    </w:p>
    <w:p>
      <w:r>
        <w:t xml:space="preserve">viimeinen tango Pariisissa</w:t>
      </w:r>
    </w:p>
    <w:p>
      <w:r>
        <w:rPr>
          <w:b/>
        </w:rPr>
        <w:t xml:space="preserve">Esimerkki 8.5975</w:t>
      </w:r>
    </w:p>
    <w:p>
      <w:r>
        <w:t xml:space="preserve">Kuka voitti Maria Sharapovan Australian avoimissa tennisturnauksessa 2012?</w:t>
      </w:r>
    </w:p>
    <w:p>
      <w:r>
        <w:rPr>
          <w:b/>
        </w:rPr>
        <w:t xml:space="preserve">Tulos</w:t>
      </w:r>
    </w:p>
    <w:p>
      <w:r>
        <w:t xml:space="preserve">victoria azarenka</w:t>
      </w:r>
    </w:p>
    <w:p>
      <w:r>
        <w:rPr>
          <w:b/>
        </w:rPr>
        <w:t xml:space="preserve">Esimerkki 8.5976</w:t>
      </w:r>
    </w:p>
    <w:p>
      <w:r>
        <w:t xml:space="preserve">Maaliskuun 28. päivänä 1987 kuoli 82-vuotiaana Maria von Trapp, joka oli Rogersin ja Hammersteinin musikaalin innoittaja.</w:t>
      </w:r>
    </w:p>
    <w:p>
      <w:r>
        <w:rPr>
          <w:b/>
        </w:rPr>
        <w:t xml:space="preserve">Tulos</w:t>
      </w:r>
    </w:p>
    <w:p>
      <w:r>
        <w:t xml:space="preserve">musiikin ääni</w:t>
      </w:r>
    </w:p>
    <w:p>
      <w:r>
        <w:rPr>
          <w:b/>
        </w:rPr>
        <w:t xml:space="preserve">Esimerkki 8.5977</w:t>
      </w:r>
    </w:p>
    <w:p>
      <w:r>
        <w:t xml:space="preserve">Mikä on Maricopan piirikunnan suurin kaupunki?</w:t>
      </w:r>
    </w:p>
    <w:p>
      <w:r>
        <w:rPr>
          <w:b/>
        </w:rPr>
        <w:t xml:space="preserve">Tulos</w:t>
      </w:r>
    </w:p>
    <w:p>
      <w:r>
        <w:t xml:space="preserve">phoenix</w:t>
      </w:r>
    </w:p>
    <w:p>
      <w:r>
        <w:rPr>
          <w:b/>
        </w:rPr>
        <w:t xml:space="preserve">Esimerkki 8.5978</w:t>
      </w:r>
    </w:p>
    <w:p>
      <w:r>
        <w:t xml:space="preserve">Minkä Ranskan kuninkaan kanssa Marie Antoinette oli naimisissa?</w:t>
      </w:r>
    </w:p>
    <w:p>
      <w:r>
        <w:rPr>
          <w:b/>
        </w:rPr>
        <w:t xml:space="preserve">Tulos</w:t>
      </w:r>
    </w:p>
    <w:p>
      <w:r>
        <w:t xml:space="preserve">louis xvi</w:t>
      </w:r>
    </w:p>
    <w:p>
      <w:r>
        <w:rPr>
          <w:b/>
        </w:rPr>
        <w:t xml:space="preserve">Esimerkki 8.5979</w:t>
      </w:r>
    </w:p>
    <w:p>
      <w:r>
        <w:t xml:space="preserve">Ranskan ja Navarran kuningatar Marie Antoinette syntyi missä maassa?</w:t>
      </w:r>
    </w:p>
    <w:p>
      <w:r>
        <w:rPr>
          <w:b/>
        </w:rPr>
        <w:t xml:space="preserve">Tulos</w:t>
      </w:r>
    </w:p>
    <w:p>
      <w:r>
        <w:t xml:space="preserve">Itävalta</w:t>
      </w:r>
    </w:p>
    <w:p>
      <w:r>
        <w:rPr>
          <w:b/>
        </w:rPr>
        <w:t xml:space="preserve">Esimerkki 8.5980</w:t>
      </w:r>
    </w:p>
    <w:p>
      <w:r>
        <w:t xml:space="preserve">Kuka oli Ranskan Ludvig XIV:n vaimon Marie Antoinetten äiti?</w:t>
      </w:r>
    </w:p>
    <w:p>
      <w:r>
        <w:rPr>
          <w:b/>
        </w:rPr>
        <w:t xml:space="preserve">Tulos</w:t>
      </w:r>
    </w:p>
    <w:p>
      <w:r>
        <w:t xml:space="preserve">Maria Theresa</w:t>
      </w:r>
    </w:p>
    <w:p>
      <w:r>
        <w:rPr>
          <w:b/>
        </w:rPr>
        <w:t xml:space="preserve">Esimerkki 8.5981</w:t>
      </w:r>
    </w:p>
    <w:p>
      <w:r>
        <w:t xml:space="preserve">Kemisti ja fyysikko Marie Curie syntyi missä nykypäivän Euroopan maassa?</w:t>
      </w:r>
    </w:p>
    <w:p>
      <w:r>
        <w:rPr>
          <w:b/>
        </w:rPr>
        <w:t xml:space="preserve">Tulos</w:t>
      </w:r>
    </w:p>
    <w:p>
      <w:r>
        <w:t xml:space="preserve">Puola</w:t>
      </w:r>
    </w:p>
    <w:p>
      <w:r>
        <w:rPr>
          <w:b/>
        </w:rPr>
        <w:t xml:space="preserve">Esimerkki 8.5982</w:t>
      </w:r>
    </w:p>
    <w:p>
      <w:r>
        <w:t xml:space="preserve">Missä maassa Marie Curie syntyi: Puolassa, Itävallassa vai Sveitsissä?</w:t>
      </w:r>
    </w:p>
    <w:p>
      <w:r>
        <w:rPr>
          <w:b/>
        </w:rPr>
        <w:t xml:space="preserve">Tulos</w:t>
      </w:r>
    </w:p>
    <w:p>
      <w:r>
        <w:t xml:space="preserve">Puola</w:t>
      </w:r>
    </w:p>
    <w:p>
      <w:r>
        <w:rPr>
          <w:b/>
        </w:rPr>
        <w:t xml:space="preserve">Esimerkki 8.5983</w:t>
      </w:r>
    </w:p>
    <w:p>
      <w:r>
        <w:t xml:space="preserve">Missä kaupungissa syntyi tiedemies Marie Curie, jonka asukkaat tunnetaan nimellä Varsovalaiset?</w:t>
      </w:r>
    </w:p>
    <w:p>
      <w:r>
        <w:rPr>
          <w:b/>
        </w:rPr>
        <w:t xml:space="preserve">Tulos</w:t>
      </w:r>
    </w:p>
    <w:p>
      <w:r>
        <w:t xml:space="preserve">Warsaw</w:t>
      </w:r>
    </w:p>
    <w:p>
      <w:r>
        <w:rPr>
          <w:b/>
        </w:rPr>
        <w:t xml:space="preserve">Esimerkki 8.5984</w:t>
      </w:r>
    </w:p>
    <w:p>
      <w:r>
        <w:t xml:space="preserve">Mikä alkuaine on nimetty Pierre ja Marie Curien mukaan?</w:t>
      </w:r>
    </w:p>
    <w:p>
      <w:r>
        <w:rPr>
          <w:b/>
        </w:rPr>
        <w:t xml:space="preserve">Tulos</w:t>
      </w:r>
    </w:p>
    <w:p>
      <w:r>
        <w:t xml:space="preserve">curium</w:t>
      </w:r>
    </w:p>
    <w:p>
      <w:r>
        <w:rPr>
          <w:b/>
        </w:rPr>
        <w:t xml:space="preserve">Esimerkki 8.5985</w:t>
      </w:r>
    </w:p>
    <w:p>
      <w:r>
        <w:t xml:space="preserve">Marie de' Medici-sykli on kahdenkymmenenneljän maalauksen sarja, jonka on tehnyt mikä taiteilija?</w:t>
      </w:r>
    </w:p>
    <w:p>
      <w:r>
        <w:rPr>
          <w:b/>
        </w:rPr>
        <w:t xml:space="preserve">Tulos</w:t>
      </w:r>
    </w:p>
    <w:p>
      <w:r>
        <w:t xml:space="preserve">peter paul rubens</w:t>
      </w:r>
    </w:p>
    <w:p>
      <w:r>
        <w:rPr>
          <w:b/>
        </w:rPr>
        <w:t xml:space="preserve">Esimerkki 8.5986</w:t>
      </w:r>
    </w:p>
    <w:p>
      <w:r>
        <w:t xml:space="preserve">Millä ranskalaisen arkkitehtuurin muodilla oli paljon tekemistä Marie de' Medicin regentuurin kanssa (tyylin suurimmat arkkitehdit olivat Salomon de Brosse ja Jacques Lemercier.)?</w:t>
      </w:r>
    </w:p>
    <w:p>
      <w:r>
        <w:rPr>
          <w:b/>
        </w:rPr>
        <w:t xml:space="preserve">Tulos</w:t>
      </w:r>
    </w:p>
    <w:p>
      <w:r>
        <w:t xml:space="preserve">ranskan louis xiii</w:t>
      </w:r>
    </w:p>
    <w:p>
      <w:r>
        <w:rPr>
          <w:b/>
        </w:rPr>
        <w:t xml:space="preserve">Esimerkki 8.5987</w:t>
      </w:r>
    </w:p>
    <w:p>
      <w:r>
        <w:t xml:space="preserve">Malli Marie Helvin oli kuuluisan valokuvaajan kolmas vaimo?</w:t>
      </w:r>
    </w:p>
    <w:p>
      <w:r>
        <w:rPr>
          <w:b/>
        </w:rPr>
        <w:t xml:space="preserve">Tulos</w:t>
      </w:r>
    </w:p>
    <w:p>
      <w:r>
        <w:t xml:space="preserve">david bailey</w:t>
      </w:r>
    </w:p>
    <w:p>
      <w:r>
        <w:rPr>
          <w:b/>
        </w:rPr>
        <w:t xml:space="preserve">Esimerkki 8.5988</w:t>
      </w:r>
    </w:p>
    <w:p>
      <w:r>
        <w:t xml:space="preserve">Mikä oli Marie Osmondsin ainoa soolohitti?</w:t>
      </w:r>
    </w:p>
    <w:p>
      <w:r>
        <w:rPr>
          <w:b/>
        </w:rPr>
        <w:t xml:space="preserve">Tulos</w:t>
      </w:r>
    </w:p>
    <w:p>
      <w:r>
        <w:t xml:space="preserve">paperiruusuja</w:t>
      </w:r>
    </w:p>
    <w:p>
      <w:r>
        <w:rPr>
          <w:b/>
        </w:rPr>
        <w:t xml:space="preserve">Esimerkki 8.5989</w:t>
      </w:r>
    </w:p>
    <w:p>
      <w:r>
        <w:t xml:space="preserve">Dame Marie Rambert perusti oman tanssikoulunsa 1920-luvulla, missä maassa hän oli syntynyt?</w:t>
      </w:r>
    </w:p>
    <w:p>
      <w:r>
        <w:rPr>
          <w:b/>
        </w:rPr>
        <w:t xml:space="preserve">Tulos</w:t>
      </w:r>
    </w:p>
    <w:p>
      <w:r>
        <w:t xml:space="preserve">Puola</w:t>
      </w:r>
    </w:p>
    <w:p>
      <w:r>
        <w:rPr>
          <w:b/>
        </w:rPr>
        <w:t xml:space="preserve">Esimerkki 8.5990</w:t>
      </w:r>
    </w:p>
    <w:p>
      <w:r>
        <w:t xml:space="preserve">Marie Tussaud syntyi missä maassa?</w:t>
      </w:r>
    </w:p>
    <w:p>
      <w:r>
        <w:rPr>
          <w:b/>
        </w:rPr>
        <w:t xml:space="preserve">Tulos</w:t>
      </w:r>
    </w:p>
    <w:p>
      <w:r>
        <w:t xml:space="preserve">Sveitsi</w:t>
      </w:r>
    </w:p>
    <w:p>
      <w:r>
        <w:rPr>
          <w:b/>
        </w:rPr>
        <w:t xml:space="preserve">Esimerkki 8.5991</w:t>
      </w:r>
    </w:p>
    <w:p>
      <w:r>
        <w:t xml:space="preserve">Mistä kaupungista löytyy Mariinski-teatteri?</w:t>
      </w:r>
    </w:p>
    <w:p>
      <w:r>
        <w:rPr>
          <w:b/>
        </w:rPr>
        <w:t xml:space="preserve">Tulos</w:t>
      </w:r>
    </w:p>
    <w:p>
      <w:r>
        <w:t xml:space="preserve">Pietari</w:t>
      </w:r>
    </w:p>
    <w:p>
      <w:r>
        <w:rPr>
          <w:b/>
        </w:rPr>
        <w:t xml:space="preserve">Esimerkki 8.5992</w:t>
      </w:r>
    </w:p>
    <w:p>
      <w:r>
        <w:t xml:space="preserve">Mikä usein pilkattu 1930-luvun elokuva kertoo ihmisistä, jotka tulevat rikollisesti hulluiksi poltettuaan marihuanaa?</w:t>
      </w:r>
    </w:p>
    <w:p>
      <w:r>
        <w:rPr>
          <w:b/>
        </w:rPr>
        <w:t xml:space="preserve">Tulos</w:t>
      </w:r>
    </w:p>
    <w:p>
      <w:r>
        <w:t xml:space="preserve">reefer hulluus</w:t>
      </w:r>
    </w:p>
    <w:p>
      <w:r>
        <w:rPr>
          <w:b/>
        </w:rPr>
        <w:t xml:space="preserve">Esimerkki 8.5993</w:t>
      </w:r>
    </w:p>
    <w:p>
      <w:r>
        <w:t xml:space="preserve">Kuka loi vuodesta 1962 alkaen sarjan Marilyn Monroesta tehtyjä silkkipainomaalauksia?</w:t>
      </w:r>
    </w:p>
    <w:p>
      <w:r>
        <w:rPr>
          <w:b/>
        </w:rPr>
        <w:t xml:space="preserve">Tulos</w:t>
      </w:r>
    </w:p>
    <w:p>
      <w:r>
        <w:t xml:space="preserve">andy warhol</w:t>
      </w:r>
    </w:p>
    <w:p>
      <w:r>
        <w:rPr>
          <w:b/>
        </w:rPr>
        <w:t xml:space="preserve">Esimerkki 8.5994</w:t>
      </w:r>
    </w:p>
    <w:p>
      <w:r>
        <w:t xml:space="preserve">Vuonna 1961 Marilyn Monroe ja Clarke Gable tekivät molemmat viimeisen elokuvansa. Mikä oli elokuvan nimi?</w:t>
      </w:r>
    </w:p>
    <w:p>
      <w:r>
        <w:rPr>
          <w:b/>
        </w:rPr>
        <w:t xml:space="preserve">Tulos</w:t>
      </w:r>
    </w:p>
    <w:p>
      <w:r>
        <w:t xml:space="preserve">misfits</w:t>
      </w:r>
    </w:p>
    <w:p>
      <w:r>
        <w:rPr>
          <w:b/>
        </w:rPr>
        <w:t xml:space="preserve">Esimerkki 8.5995</w:t>
      </w:r>
    </w:p>
    <w:p>
      <w:r>
        <w:t xml:space="preserve">Mikä oli vuonna 1961 tehty Marilyn Monroen ja Clark Gablen viimeinen elokuva?</w:t>
      </w:r>
    </w:p>
    <w:p>
      <w:r>
        <w:rPr>
          <w:b/>
        </w:rPr>
        <w:t xml:space="preserve">Tulos</w:t>
      </w:r>
    </w:p>
    <w:p>
      <w:r>
        <w:t xml:space="preserve">misfits</w:t>
      </w:r>
    </w:p>
    <w:p>
      <w:r>
        <w:rPr>
          <w:b/>
        </w:rPr>
        <w:t xml:space="preserve">Esimerkki 8.5996</w:t>
      </w:r>
    </w:p>
    <w:p>
      <w:r>
        <w:t xml:space="preserve">Missä elokuvassa Marilyn Monroen hameen nähtiin liehuvan ilmassa metron tuuletusaukon yläpuolella?</w:t>
      </w:r>
    </w:p>
    <w:p>
      <w:r>
        <w:rPr>
          <w:b/>
        </w:rPr>
        <w:t xml:space="preserve">Tulos</w:t>
      </w:r>
    </w:p>
    <w:p>
      <w:r>
        <w:t xml:space="preserve">seitsemän vuoden kutina</w:t>
      </w:r>
    </w:p>
    <w:p>
      <w:r>
        <w:rPr>
          <w:b/>
        </w:rPr>
        <w:t xml:space="preserve">Esimerkki 8.5997</w:t>
      </w:r>
    </w:p>
    <w:p>
      <w:r>
        <w:t xml:space="preserve">Marilyn Monroe näytteli Sugar Kanen hahmoa missä elokuvassa?</w:t>
      </w:r>
    </w:p>
    <w:p>
      <w:r>
        <w:rPr>
          <w:b/>
        </w:rPr>
        <w:t xml:space="preserve">Tulos</w:t>
      </w:r>
    </w:p>
    <w:p>
      <w:r>
        <w:t xml:space="preserve">jotkut pitävät siitä kuumana</w:t>
      </w:r>
    </w:p>
    <w:p>
      <w:r>
        <w:rPr>
          <w:b/>
        </w:rPr>
        <w:t xml:space="preserve">Esimerkki 8.5998</w:t>
      </w:r>
    </w:p>
    <w:p>
      <w:r>
        <w:t xml:space="preserve">Mikä Marilyn Monroen elokuvista sisälsi hänen versionsa kappaleesta "I Want To Be Loved By You"?</w:t>
      </w:r>
    </w:p>
    <w:p>
      <w:r>
        <w:rPr>
          <w:b/>
        </w:rPr>
        <w:t xml:space="preserve">Tulos</w:t>
      </w:r>
    </w:p>
    <w:p>
      <w:r>
        <w:t xml:space="preserve">jotkut pitävät siitä kuumana</w:t>
      </w:r>
    </w:p>
    <w:p>
      <w:r>
        <w:rPr>
          <w:b/>
        </w:rPr>
        <w:t xml:space="preserve">Esimerkki 8.5999</w:t>
      </w:r>
    </w:p>
    <w:p>
      <w:r>
        <w:t xml:space="preserve">Kun Marilyn Monroe kuoli, kuka pyysi, että hänen haudalleen asetettaisiin tuore ruusu joka viikko, ikuisesti?</w:t>
      </w:r>
    </w:p>
    <w:p>
      <w:r>
        <w:rPr>
          <w:b/>
        </w:rPr>
        <w:t xml:space="preserve">Tulos</w:t>
      </w:r>
    </w:p>
    <w:p>
      <w:r>
        <w:t xml:space="preserve">Joe Dimaggio</w:t>
      </w:r>
    </w:p>
    <w:p>
      <w:r>
        <w:rPr>
          <w:b/>
        </w:rPr>
        <w:t xml:space="preserve">Esimerkki 8.6000</w:t>
      </w:r>
    </w:p>
    <w:p>
      <w:r>
        <w:t xml:space="preserve">Minkä baseball-tähden kanssa Marilyn Monroe avioitui tammikuussa 1954?</w:t>
      </w:r>
    </w:p>
    <w:p>
      <w:r>
        <w:rPr>
          <w:b/>
        </w:rPr>
        <w:t xml:space="preserve">Tulos</w:t>
      </w:r>
    </w:p>
    <w:p>
      <w:r>
        <w:t xml:space="preserve">Joe Dimaggio</w:t>
      </w:r>
    </w:p>
    <w:p>
      <w:r>
        <w:rPr>
          <w:b/>
        </w:rPr>
        <w:t xml:space="preserve">Esimerkki 8.6001</w:t>
      </w:r>
    </w:p>
    <w:p>
      <w:r>
        <w:t xml:space="preserve">Kuka Marilyn Monroen aviomiehistä mainitaan nimeltä kappaleessa "Mrs. Robinson"?</w:t>
      </w:r>
    </w:p>
    <w:p>
      <w:r>
        <w:rPr>
          <w:b/>
        </w:rPr>
        <w:t xml:space="preserve">Tulos</w:t>
      </w:r>
    </w:p>
    <w:p>
      <w:r>
        <w:t xml:space="preserve">Joe Dimaggio</w:t>
      </w:r>
    </w:p>
    <w:p>
      <w:r>
        <w:rPr>
          <w:b/>
        </w:rPr>
        <w:t xml:space="preserve">Esimerkki 8.6002</w:t>
      </w:r>
    </w:p>
    <w:p>
      <w:r>
        <w:t xml:space="preserve">Kenen kanssa näyttelijä Marilyn Monroe avioitui tammikuussa 1954?</w:t>
      </w:r>
    </w:p>
    <w:p>
      <w:r>
        <w:rPr>
          <w:b/>
        </w:rPr>
        <w:t xml:space="preserve">Tulos</w:t>
      </w:r>
    </w:p>
    <w:p>
      <w:r>
        <w:t xml:space="preserve">Joe Dimaggio</w:t>
      </w:r>
    </w:p>
    <w:p>
      <w:r>
        <w:rPr>
          <w:b/>
        </w:rPr>
        <w:t xml:space="preserve">Esimerkki 8.6003</w:t>
      </w:r>
    </w:p>
    <w:p>
      <w:r>
        <w:t xml:space="preserve">Minkä näytelmäkirjailijan kanssa Marilyn Monroe meni naimisiin?</w:t>
      </w:r>
    </w:p>
    <w:p>
      <w:r>
        <w:rPr>
          <w:b/>
        </w:rPr>
        <w:t xml:space="preserve">Tulos</w:t>
      </w:r>
    </w:p>
    <w:p>
      <w:r>
        <w:t xml:space="preserve">Arthur Miller</w:t>
      </w:r>
    </w:p>
    <w:p>
      <w:r>
        <w:rPr>
          <w:b/>
        </w:rPr>
        <w:t xml:space="preserve">Esimerkki 8.6004</w:t>
      </w:r>
    </w:p>
    <w:p>
      <w:r>
        <w:t xml:space="preserve">Kuka oli Marilyn Monroen viimeinen aviomies?</w:t>
      </w:r>
    </w:p>
    <w:p>
      <w:r>
        <w:rPr>
          <w:b/>
        </w:rPr>
        <w:t xml:space="preserve">Tulos</w:t>
      </w:r>
    </w:p>
    <w:p>
      <w:r>
        <w:t xml:space="preserve">Arthur Miller</w:t>
      </w:r>
    </w:p>
    <w:p>
      <w:r>
        <w:rPr>
          <w:b/>
        </w:rPr>
        <w:t xml:space="preserve">Esimerkki 8.6005</w:t>
      </w:r>
    </w:p>
    <w:p>
      <w:r>
        <w:t xml:space="preserve">Marimba on minkä soittimen afrikkalainen muoto?</w:t>
      </w:r>
    </w:p>
    <w:p>
      <w:r>
        <w:rPr>
          <w:b/>
        </w:rPr>
        <w:t xml:space="preserve">Tulos</w:t>
      </w:r>
    </w:p>
    <w:p>
      <w:r>
        <w:t xml:space="preserve">ksylofoni</w:t>
      </w:r>
    </w:p>
    <w:p>
      <w:r>
        <w:rPr>
          <w:b/>
        </w:rPr>
        <w:t xml:space="preserve">Esimerkki 8.6006</w:t>
      </w:r>
    </w:p>
    <w:p>
      <w:r>
        <w:t xml:space="preserve">Minkä Grand Prix -kilpailun tapahtumapaikkana on Marina Bay Circuit, jota käytettiin ensimmäisen kerran Formula 1 -kilpailussa vuonna 2008?</w:t>
      </w:r>
    </w:p>
    <w:p>
      <w:r>
        <w:rPr>
          <w:b/>
        </w:rPr>
        <w:t xml:space="preserve">Tulos</w:t>
      </w:r>
    </w:p>
    <w:p>
      <w:r>
        <w:t xml:space="preserve">singapore</w:t>
      </w:r>
    </w:p>
    <w:p>
      <w:r>
        <w:rPr>
          <w:b/>
        </w:rPr>
        <w:t xml:space="preserve">Esimerkki 8.6007</w:t>
      </w:r>
    </w:p>
    <w:p>
      <w:r>
        <w:t xml:space="preserve">Marina Bay Street Circuit on yksi Formula 1 -kauden 2011 radoista, ja se sijaitsee missä Aasian kaupungissa?</w:t>
      </w:r>
    </w:p>
    <w:p>
      <w:r>
        <w:rPr>
          <w:b/>
        </w:rPr>
        <w:t xml:space="preserve">Tulos</w:t>
      </w:r>
    </w:p>
    <w:p>
      <w:r>
        <w:t xml:space="preserve">singapore</w:t>
      </w:r>
    </w:p>
    <w:p>
      <w:r>
        <w:rPr>
          <w:b/>
        </w:rPr>
        <w:t xml:space="preserve">Esimerkki 8.6008</w:t>
      </w:r>
    </w:p>
    <w:p>
      <w:r>
        <w:t xml:space="preserve">Formula 1 Marina Bay Street Circuit sijaitsee missä maassa?</w:t>
      </w:r>
    </w:p>
    <w:p>
      <w:r>
        <w:rPr>
          <w:b/>
        </w:rPr>
        <w:t xml:space="preserve">Tulos</w:t>
      </w:r>
    </w:p>
    <w:p>
      <w:r>
        <w:t xml:space="preserve">singapore</w:t>
      </w:r>
    </w:p>
    <w:p>
      <w:r>
        <w:rPr>
          <w:b/>
        </w:rPr>
        <w:t xml:space="preserve">Esimerkki 8.6009</w:t>
      </w:r>
    </w:p>
    <w:p>
      <w:r>
        <w:t xml:space="preserve">Koripallojoukkue on "Super Sonics", jääkiekkojoukkue on "Thunderbirds" ja baseballjoukkue on "Mariners". Mikä kaupunki?</w:t>
      </w:r>
    </w:p>
    <w:p>
      <w:r>
        <w:rPr>
          <w:b/>
        </w:rPr>
        <w:t xml:space="preserve">Tulos</w:t>
      </w:r>
    </w:p>
    <w:p>
      <w:r>
        <w:t xml:space="preserve">Seattle</w:t>
      </w:r>
    </w:p>
    <w:p>
      <w:r>
        <w:rPr>
          <w:b/>
        </w:rPr>
        <w:t xml:space="preserve">Esimerkki 8.6010</w:t>
      </w:r>
    </w:p>
    <w:p>
      <w:r>
        <w:t xml:space="preserve">Jalkapalloilija Mario Balotelli liittyi mihin englantilaiseen jalkapalloseuraan vuonna 2010?</w:t>
      </w:r>
    </w:p>
    <w:p>
      <w:r>
        <w:rPr>
          <w:b/>
        </w:rPr>
        <w:t xml:space="preserve">Tulos</w:t>
      </w:r>
    </w:p>
    <w:p>
      <w:r>
        <w:t xml:space="preserve">manchester city</w:t>
      </w:r>
    </w:p>
    <w:p>
      <w:r>
        <w:rPr>
          <w:b/>
        </w:rPr>
        <w:t xml:space="preserve">Esimerkki 8.6011</w:t>
      </w:r>
    </w:p>
    <w:p>
      <w:r>
        <w:t xml:space="preserve">Mikä on Nintendon 1980-luvulla luoman videopelihahmon (Super) Marion ammatti?</w:t>
      </w:r>
    </w:p>
    <w:p>
      <w:r>
        <w:rPr>
          <w:b/>
        </w:rPr>
        <w:t xml:space="preserve">Tulos</w:t>
      </w:r>
    </w:p>
    <w:p>
      <w:r>
        <w:t xml:space="preserve">putkimies</w:t>
      </w:r>
    </w:p>
    <w:p>
      <w:r>
        <w:rPr>
          <w:b/>
        </w:rPr>
        <w:t xml:space="preserve">Esimerkki 8.6012</w:t>
      </w:r>
    </w:p>
    <w:p>
      <w:r>
        <w:t xml:space="preserve">Mikä on videopeleissä sen prinsessan nimi, jonka Mario estää toistuvasti Bowseria sieppaamasta?</w:t>
      </w:r>
    </w:p>
    <w:p>
      <w:r>
        <w:rPr>
          <w:b/>
        </w:rPr>
        <w:t xml:space="preserve">Tulos</w:t>
      </w:r>
    </w:p>
    <w:p>
      <w:r>
        <w:t xml:space="preserve">prinsessa persikka</w:t>
      </w:r>
    </w:p>
    <w:p>
      <w:r>
        <w:rPr>
          <w:b/>
        </w:rPr>
        <w:t xml:space="preserve">Esimerkki 8.6013</w:t>
      </w:r>
    </w:p>
    <w:p>
      <w:r>
        <w:t xml:space="preserve">Mikä on Super Marion isoveljen nimi, joka on myös putkimies?</w:t>
      </w:r>
    </w:p>
    <w:p>
      <w:r>
        <w:rPr>
          <w:b/>
        </w:rPr>
        <w:t xml:space="preserve">Tulos</w:t>
      </w:r>
    </w:p>
    <w:p>
      <w:r>
        <w:t xml:space="preserve">luigi</w:t>
      </w:r>
    </w:p>
    <w:p>
      <w:r>
        <w:rPr>
          <w:b/>
        </w:rPr>
        <w:t xml:space="preserve">Esimerkki 8.6014</w:t>
      </w:r>
    </w:p>
    <w:p>
      <w:r>
        <w:t xml:space="preserve">Mikä on Marion veljen nimi kuuluisissa Nintendon peleissä?</w:t>
      </w:r>
    </w:p>
    <w:p>
      <w:r>
        <w:rPr>
          <w:b/>
        </w:rPr>
        <w:t xml:space="preserve">Tulos</w:t>
      </w:r>
    </w:p>
    <w:p>
      <w:r>
        <w:t xml:space="preserve">luigi</w:t>
      </w:r>
    </w:p>
    <w:p>
      <w:r>
        <w:rPr>
          <w:b/>
        </w:rPr>
        <w:t xml:space="preserve">Esimerkki 8.6015</w:t>
      </w:r>
    </w:p>
    <w:p>
      <w:r>
        <w:t xml:space="preserve">Kuka näyttelee Mario Mariota vuoden 1993 elokuvassa 'Super Mario Bros'?</w:t>
      </w:r>
    </w:p>
    <w:p>
      <w:r>
        <w:rPr>
          <w:b/>
        </w:rPr>
        <w:t xml:space="preserve">Tulos</w:t>
      </w:r>
    </w:p>
    <w:p>
      <w:r>
        <w:t xml:space="preserve">bob hoskins</w:t>
      </w:r>
    </w:p>
    <w:p>
      <w:r>
        <w:rPr>
          <w:b/>
        </w:rPr>
        <w:t xml:space="preserve">Esimerkki 8.6016</w:t>
      </w:r>
    </w:p>
    <w:p>
      <w:r>
        <w:t xml:space="preserve">Marion Crane oli naispäähenkilön nimi missä 1960-luvun kuuluisassa elokuvassa?</w:t>
      </w:r>
    </w:p>
    <w:p>
      <w:r>
        <w:rPr>
          <w:b/>
        </w:rPr>
        <w:t xml:space="preserve">Tulos</w:t>
      </w:r>
    </w:p>
    <w:p>
      <w:r>
        <w:t xml:space="preserve">psykopaatti</w:t>
      </w:r>
    </w:p>
    <w:p>
      <w:r>
        <w:rPr>
          <w:b/>
        </w:rPr>
        <w:t xml:space="preserve">Esimerkki 8.6017</w:t>
      </w:r>
    </w:p>
    <w:p>
      <w:r>
        <w:t xml:space="preserve">Millä nimellä elokuvanäyttelijä Marion Michael Morrison tunnetaan paremmin?</w:t>
      </w:r>
    </w:p>
    <w:p>
      <w:r>
        <w:rPr>
          <w:b/>
        </w:rPr>
        <w:t xml:space="preserve">Tulos</w:t>
      </w:r>
    </w:p>
    <w:p>
      <w:r>
        <w:t xml:space="preserve">John Wayne</w:t>
      </w:r>
    </w:p>
    <w:p>
      <w:r>
        <w:rPr>
          <w:b/>
        </w:rPr>
        <w:t xml:space="preserve">Esimerkki 8.6018</w:t>
      </w:r>
    </w:p>
    <w:p>
      <w:r>
        <w:t xml:space="preserve">Mikä on Mario Puzon kuuluisin kirja?</w:t>
      </w:r>
    </w:p>
    <w:p>
      <w:r>
        <w:rPr>
          <w:b/>
        </w:rPr>
        <w:t xml:space="preserve">Tulos</w:t>
      </w:r>
    </w:p>
    <w:p>
      <w:r>
        <w:t xml:space="preserve">kummisetä</w:t>
      </w:r>
    </w:p>
    <w:p>
      <w:r>
        <w:rPr>
          <w:b/>
        </w:rPr>
        <w:t xml:space="preserve">Esimerkki 8.6019</w:t>
      </w:r>
    </w:p>
    <w:p>
      <w:r>
        <w:t xml:space="preserve">Minkä maan ensimmäiseksi sosialistiseksi presidentiksi Mario Soaresista tuli vuonna 1986?</w:t>
      </w:r>
    </w:p>
    <w:p>
      <w:r>
        <w:rPr>
          <w:b/>
        </w:rPr>
        <w:t xml:space="preserve">Tulos</w:t>
      </w:r>
    </w:p>
    <w:p>
      <w:r>
        <w:t xml:space="preserve">Portugali</w:t>
      </w:r>
    </w:p>
    <w:p>
      <w:r>
        <w:rPr>
          <w:b/>
        </w:rPr>
        <w:t xml:space="preserve">Esimerkki 8.6020</w:t>
      </w:r>
    </w:p>
    <w:p>
      <w:r>
        <w:t xml:space="preserve">Minkä pääpalkinnon perulainen Mario Vargas Llosa voitti vuonna 2010?</w:t>
      </w:r>
    </w:p>
    <w:p>
      <w:r>
        <w:rPr>
          <w:b/>
        </w:rPr>
        <w:t xml:space="preserve">Tulos</w:t>
      </w:r>
    </w:p>
    <w:p>
      <w:r>
        <w:t xml:space="preserve">kirjallisuuden Nobel-palkinto</w:t>
      </w:r>
    </w:p>
    <w:p>
      <w:r>
        <w:rPr>
          <w:b/>
        </w:rPr>
        <w:t xml:space="preserve">Esimerkki 8.6021</w:t>
      </w:r>
    </w:p>
    <w:p>
      <w:r>
        <w:t xml:space="preserve">Marita oli koodinimi, joka annettiin Saksan hyökkäykselle Jugoslaviaan ja mihin muuhun maahan?</w:t>
      </w:r>
    </w:p>
    <w:p>
      <w:r>
        <w:rPr>
          <w:b/>
        </w:rPr>
        <w:t xml:space="preserve">Tulos</w:t>
      </w:r>
    </w:p>
    <w:p>
      <w:r>
        <w:t xml:space="preserve">Kreikka</w:t>
      </w:r>
    </w:p>
    <w:p>
      <w:r>
        <w:rPr>
          <w:b/>
        </w:rPr>
        <w:t xml:space="preserve">Esimerkki 8.6022</w:t>
      </w:r>
    </w:p>
    <w:p>
      <w:r>
        <w:t xml:space="preserve">Yksi Michel Ballin varhaisimmista rooleista oli "Marius" minkä musikaalin alkuperäisessä lontoolaisessa tuotannossa?</w:t>
      </w:r>
    </w:p>
    <w:p>
      <w:r>
        <w:rPr>
          <w:b/>
        </w:rPr>
        <w:t xml:space="preserve">Tulos</w:t>
      </w:r>
    </w:p>
    <w:p>
      <w:r>
        <w:t xml:space="preserve">Les Miserables</w:t>
      </w:r>
    </w:p>
    <w:p>
      <w:r>
        <w:rPr>
          <w:b/>
        </w:rPr>
        <w:t xml:space="preserve">Esimerkki 8.6023</w:t>
      </w:r>
    </w:p>
    <w:p>
      <w:r>
        <w:t xml:space="preserve">Kenellä oli tunnetusti lapsia sekä Julius Caesarin että Marcus Antoniuksen kanssa?</w:t>
      </w:r>
    </w:p>
    <w:p>
      <w:r>
        <w:rPr>
          <w:b/>
        </w:rPr>
        <w:t xml:space="preserve">Tulos</w:t>
      </w:r>
    </w:p>
    <w:p>
      <w:r>
        <w:t xml:space="preserve">Kleopatra</w:t>
      </w:r>
    </w:p>
    <w:p>
      <w:r>
        <w:rPr>
          <w:b/>
        </w:rPr>
        <w:t xml:space="preserve">Esimerkki 8.6024</w:t>
      </w:r>
    </w:p>
    <w:p>
      <w:r>
        <w:t xml:space="preserve">Minkä kuuluisan henkilön Mark Chapman tappoi joulukuussa 1980?</w:t>
      </w:r>
    </w:p>
    <w:p>
      <w:r>
        <w:rPr>
          <w:b/>
        </w:rPr>
        <w:t xml:space="preserve">Tulos</w:t>
      </w:r>
    </w:p>
    <w:p>
      <w:r>
        <w:t xml:space="preserve">John Lennon</w:t>
      </w:r>
    </w:p>
    <w:p>
      <w:r>
        <w:rPr>
          <w:b/>
        </w:rPr>
        <w:t xml:space="preserve">Esimerkki 8.6025</w:t>
      </w:r>
    </w:p>
    <w:p>
      <w:r>
        <w:t xml:space="preserve">Missä tv-saippua/draamassa näyttelijät Steve Halliwell ja Mark Charnock esiintyivät?</w:t>
      </w:r>
    </w:p>
    <w:p>
      <w:r>
        <w:rPr>
          <w:b/>
        </w:rPr>
        <w:t xml:space="preserve">Tulos</w:t>
      </w:r>
    </w:p>
    <w:p>
      <w:r>
        <w:t xml:space="preserve">emmerdale</w:t>
      </w:r>
    </w:p>
    <w:p>
      <w:r>
        <w:rPr>
          <w:b/>
        </w:rPr>
        <w:t xml:space="preserve">Esimerkki 8.6026</w:t>
      </w:r>
    </w:p>
    <w:p>
      <w:r>
        <w:t xml:space="preserve">Mimi Marquez, Roger Davis ja Mark Cohen ovat kaikki hahmoja mistä musikaalielokuvasta?</w:t>
      </w:r>
    </w:p>
    <w:p>
      <w:r>
        <w:rPr>
          <w:b/>
        </w:rPr>
        <w:t xml:space="preserve">Tulos</w:t>
      </w:r>
    </w:p>
    <w:p>
      <w:r>
        <w:t xml:space="preserve">vuokra</w:t>
      </w:r>
    </w:p>
    <w:p>
      <w:r>
        <w:rPr>
          <w:b/>
        </w:rPr>
        <w:t xml:space="preserve">Esimerkki 8.6027</w:t>
      </w:r>
    </w:p>
    <w:p>
      <w:r>
        <w:t xml:space="preserve">Mark David Chapmanin oli määrä saapua ensi viikolla New Yorkin osavaltion ehdonalaislautakunnan eteen kuudetta kertaa yrittäessään päästä vankilasta vuonna 1980 tapahtuneesta kenen murhasta?</w:t>
      </w:r>
    </w:p>
    <w:p>
      <w:r>
        <w:rPr>
          <w:b/>
        </w:rPr>
        <w:t xml:space="preserve">Tulos</w:t>
      </w:r>
    </w:p>
    <w:p>
      <w:r>
        <w:t xml:space="preserve">John Lennon</w:t>
      </w:r>
    </w:p>
    <w:p>
      <w:r>
        <w:rPr>
          <w:b/>
        </w:rPr>
        <w:t xml:space="preserve">Esimerkki 8.6028</w:t>
      </w:r>
    </w:p>
    <w:p>
      <w:r>
        <w:t xml:space="preserve">Irlannin Killarneyssä Mark Davisista tuli ensimmäinen "kuuden punaisen" maailmanmestari missä lajissa?</w:t>
      </w:r>
    </w:p>
    <w:p>
      <w:r>
        <w:rPr>
          <w:b/>
        </w:rPr>
        <w:t xml:space="preserve">Tulos</w:t>
      </w:r>
    </w:p>
    <w:p>
      <w:r>
        <w:t xml:space="preserve">snooker</w:t>
      </w:r>
    </w:p>
    <w:p>
      <w:r>
        <w:rPr>
          <w:b/>
        </w:rPr>
        <w:t xml:space="preserve">Esimerkki 8.6029</w:t>
      </w:r>
    </w:p>
    <w:p>
      <w:r>
        <w:t xml:space="preserve">Missä maassa markka on valuutan perusyksikkö?</w:t>
      </w:r>
    </w:p>
    <w:p>
      <w:r>
        <w:rPr>
          <w:b/>
        </w:rPr>
        <w:t xml:space="preserve">Tulos</w:t>
      </w:r>
    </w:p>
    <w:p>
      <w:r>
        <w:t xml:space="preserve">suomi</w:t>
      </w:r>
    </w:p>
    <w:p>
      <w:r>
        <w:rPr>
          <w:b/>
        </w:rPr>
        <w:t xml:space="preserve">Esimerkki 8.6030</w:t>
      </w:r>
    </w:p>
    <w:p>
      <w:r>
        <w:t xml:space="preserve">Mikä maa käytti markkaa valuuttana ennen euroa?</w:t>
      </w:r>
    </w:p>
    <w:p>
      <w:r>
        <w:rPr>
          <w:b/>
        </w:rPr>
        <w:t xml:space="preserve">Tulos</w:t>
      </w:r>
    </w:p>
    <w:p>
      <w:r>
        <w:t xml:space="preserve">suomi</w:t>
      </w:r>
    </w:p>
    <w:p>
      <w:r>
        <w:rPr>
          <w:b/>
        </w:rPr>
        <w:t xml:space="preserve">Esimerkki 8.6031</w:t>
      </w:r>
    </w:p>
    <w:p>
      <w:r>
        <w:t xml:space="preserve">Miten Anne Hegartya, Mark Labbettia, Shaun Wallacea ja Paul Sinhaa kuvailtaisiin televisio-ohjelmassa?</w:t>
      </w:r>
    </w:p>
    <w:p>
      <w:r>
        <w:rPr>
          <w:b/>
        </w:rPr>
        <w:t xml:space="preserve">Tulos</w:t>
      </w:r>
    </w:p>
    <w:p>
      <w:r>
        <w:t xml:space="preserve">takaa-ajaja</w:t>
      </w:r>
    </w:p>
    <w:p>
      <w:r>
        <w:rPr>
          <w:b/>
        </w:rPr>
        <w:t xml:space="preserve">Esimerkki 8.6032</w:t>
      </w:r>
    </w:p>
    <w:p>
      <w:r>
        <w:t xml:space="preserve">Minkä vuonna 1993 ilmestyneen romaanin hahmoja ovat Mark Renton, Daniel Murphy ja Francis Begbie?</w:t>
      </w:r>
    </w:p>
    <w:p>
      <w:r>
        <w:rPr>
          <w:b/>
        </w:rPr>
        <w:t xml:space="preserve">Tulos</w:t>
      </w:r>
    </w:p>
    <w:p>
      <w:r>
        <w:t xml:space="preserve">Trainspotting</w:t>
      </w:r>
    </w:p>
    <w:p>
      <w:r>
        <w:rPr>
          <w:b/>
        </w:rPr>
        <w:t xml:space="preserve">Esimerkki 8.6033</w:t>
      </w:r>
    </w:p>
    <w:p>
      <w:r>
        <w:t xml:space="preserve">Mikä oli kirjailija Mark Twainin oikea sukunimi?</w:t>
      </w:r>
    </w:p>
    <w:p>
      <w:r>
        <w:rPr>
          <w:b/>
        </w:rPr>
        <w:t xml:space="preserve">Tulos</w:t>
      </w:r>
    </w:p>
    <w:p>
      <w:r>
        <w:t xml:space="preserve">clemens</w:t>
      </w:r>
    </w:p>
    <w:p>
      <w:r>
        <w:rPr>
          <w:b/>
        </w:rPr>
        <w:t xml:space="preserve">Esimerkki 8.6034</w:t>
      </w:r>
    </w:p>
    <w:p>
      <w:r>
        <w:t xml:space="preserve">18. helmikuuta 1885 julkaistiin Yhdysvalloissa ensimmäisen kerran mikä Mark Twainin klassikko, joka on merkittävä hiljattain ilmoitetun version vuoksi, jossa käytetään vapaasti sanoja intiaani ja orja?</w:t>
      </w:r>
    </w:p>
    <w:p>
      <w:r>
        <w:rPr>
          <w:b/>
        </w:rPr>
        <w:t xml:space="preserve">Tulos</w:t>
      </w:r>
    </w:p>
    <w:p>
      <w:r>
        <w:t xml:space="preserve">huckleberry finnin seikkailut</w:t>
      </w:r>
    </w:p>
    <w:p>
      <w:r>
        <w:rPr>
          <w:b/>
        </w:rPr>
        <w:t xml:space="preserve">Esimerkki 8.6035</w:t>
      </w:r>
    </w:p>
    <w:p>
      <w:r>
        <w:t xml:space="preserve">"Pap" on Mark Twainin luoman fiktiivisen hahmon isä, joka on kaupungin juoppo kulkuri?</w:t>
      </w:r>
    </w:p>
    <w:p>
      <w:r>
        <w:rPr>
          <w:b/>
        </w:rPr>
        <w:t xml:space="preserve">Tulos</w:t>
      </w:r>
    </w:p>
    <w:p>
      <w:r>
        <w:t xml:space="preserve">huckleberry finn</w:t>
      </w:r>
    </w:p>
    <w:p>
      <w:r>
        <w:rPr>
          <w:b/>
        </w:rPr>
        <w:t xml:space="preserve">Esimerkki 8.6036</w:t>
      </w:r>
    </w:p>
    <w:p>
      <w:r>
        <w:t xml:space="preserve">Beat Mndli, Daniel Deusser, Markus Beerbaum ja Meredith Michaels-Beerbaum ovat maailmanlistan kilpailijoita missä lajissa?</w:t>
      </w:r>
    </w:p>
    <w:p>
      <w:r>
        <w:rPr>
          <w:b/>
        </w:rPr>
        <w:t xml:space="preserve">Tulos</w:t>
      </w:r>
    </w:p>
    <w:p>
      <w:r>
        <w:t xml:space="preserve">hyppääminen</w:t>
      </w:r>
    </w:p>
    <w:p>
      <w:r>
        <w:rPr>
          <w:b/>
        </w:rPr>
        <w:t xml:space="preserve">Esimerkki 8.6037</w:t>
      </w:r>
    </w:p>
    <w:p>
      <w:r>
        <w:t xml:space="preserve">Minkä lievästi suositun sosiaalisen verkoston Harvardin opiskelija Mark Zuckerberg perusti 4. helmikuuta 2004?</w:t>
      </w:r>
    </w:p>
    <w:p>
      <w:r>
        <w:rPr>
          <w:b/>
        </w:rPr>
        <w:t xml:space="preserve">Tulos</w:t>
      </w:r>
    </w:p>
    <w:p>
      <w:r>
        <w:t xml:space="preserve">facebook</w:t>
      </w:r>
    </w:p>
    <w:p>
      <w:r>
        <w:rPr>
          <w:b/>
        </w:rPr>
        <w:t xml:space="preserve">Esimerkki 8.6038</w:t>
      </w:r>
    </w:p>
    <w:p>
      <w:r>
        <w:t xml:space="preserve">Mark Zuckerberg ja Eduardo Savarin ovat kaksi helmikuussa 2004 käynnistetyn sosiaalisen verkostoitumispalvelun luojia.</w:t>
      </w:r>
    </w:p>
    <w:p>
      <w:r>
        <w:rPr>
          <w:b/>
        </w:rPr>
        <w:t xml:space="preserve">Tulos</w:t>
      </w:r>
    </w:p>
    <w:p>
      <w:r>
        <w:t xml:space="preserve">facebook</w:t>
      </w:r>
    </w:p>
    <w:p>
      <w:r>
        <w:rPr>
          <w:b/>
        </w:rPr>
        <w:t xml:space="preserve">Esimerkki 8.6039</w:t>
      </w:r>
    </w:p>
    <w:p>
      <w:r>
        <w:t xml:space="preserve">Missä yliopistossa Mark Zuckerberg opiskeli, kun hän perusti Facebookin kolmen luokkatoverinsa kanssa?</w:t>
      </w:r>
    </w:p>
    <w:p>
      <w:r>
        <w:rPr>
          <w:b/>
        </w:rPr>
        <w:t xml:space="preserve">Tulos</w:t>
      </w:r>
    </w:p>
    <w:p>
      <w:r>
        <w:t xml:space="preserve">Harvardin yliopisto</w:t>
      </w:r>
    </w:p>
    <w:p>
      <w:r>
        <w:rPr>
          <w:b/>
        </w:rPr>
        <w:t xml:space="preserve">Esimerkki 8.6040</w:t>
      </w:r>
    </w:p>
    <w:p>
      <w:r>
        <w:t xml:space="preserve">Missä maakunnassa sijaitsee julkinen koulu Marlborough College?</w:t>
      </w:r>
    </w:p>
    <w:p>
      <w:r>
        <w:rPr>
          <w:b/>
        </w:rPr>
        <w:t xml:space="preserve">Tulos</w:t>
      </w:r>
    </w:p>
    <w:p>
      <w:r>
        <w:t xml:space="preserve">Wiltshire</w:t>
      </w:r>
    </w:p>
    <w:p>
      <w:r>
        <w:rPr>
          <w:b/>
        </w:rPr>
        <w:t xml:space="preserve">Esimerkki 8.6041</w:t>
      </w:r>
    </w:p>
    <w:p>
      <w:r>
        <w:t xml:space="preserve">Marlborough ja Hawke Bay ovat minkä alueen viinintuotantoalueita?</w:t>
      </w:r>
    </w:p>
    <w:p>
      <w:r>
        <w:rPr>
          <w:b/>
        </w:rPr>
        <w:t xml:space="preserve">Tulos</w:t>
      </w:r>
    </w:p>
    <w:p>
      <w:r>
        <w:t xml:space="preserve">uusiseelanti</w:t>
      </w:r>
    </w:p>
    <w:p>
      <w:r>
        <w:rPr>
          <w:b/>
        </w:rPr>
        <w:t xml:space="preserve">Esimerkki 8.6042</w:t>
      </w:r>
    </w:p>
    <w:p>
      <w:r>
        <w:t xml:space="preserve">Mikä vuonna 1930 valmistunut elokuva teki Marlene Dietrichistä välittömästi kansainvälisen tähden?</w:t>
      </w:r>
    </w:p>
    <w:p>
      <w:r>
        <w:rPr>
          <w:b/>
        </w:rPr>
        <w:t xml:space="preserve">Tulos</w:t>
      </w:r>
    </w:p>
    <w:p>
      <w:r>
        <w:t xml:space="preserve">sininen enkeli</w:t>
      </w:r>
    </w:p>
    <w:p>
      <w:r>
        <w:rPr>
          <w:b/>
        </w:rPr>
        <w:t xml:space="preserve">Esimerkki 8.6043</w:t>
      </w:r>
    </w:p>
    <w:p>
      <w:r>
        <w:t xml:space="preserve">Marlin on päähenkilö missä elokuvassa?</w:t>
      </w:r>
    </w:p>
    <w:p>
      <w:r>
        <w:rPr>
          <w:b/>
        </w:rPr>
        <w:t xml:space="preserve">Tulos</w:t>
      </w:r>
    </w:p>
    <w:p>
      <w:r>
        <w:t xml:space="preserve">Nemon löytäminen</w:t>
      </w:r>
    </w:p>
    <w:p>
      <w:r>
        <w:rPr>
          <w:b/>
        </w:rPr>
        <w:t xml:space="preserve">Esimerkki 8.6044</w:t>
      </w:r>
    </w:p>
    <w:p>
      <w:r>
        <w:t xml:space="preserve">Minkälainen kala on Marlin elokuvassa Löytävä Nemo?</w:t>
      </w:r>
    </w:p>
    <w:p>
      <w:r>
        <w:rPr>
          <w:b/>
        </w:rPr>
        <w:t xml:space="preserve">Tulos</w:t>
      </w:r>
    </w:p>
    <w:p>
      <w:r>
        <w:t xml:space="preserve">pellekala</w:t>
      </w:r>
    </w:p>
    <w:p>
      <w:r>
        <w:rPr>
          <w:b/>
        </w:rPr>
        <w:t xml:space="preserve">Esimerkki 8.6045</w:t>
      </w:r>
    </w:p>
    <w:p>
      <w:r>
        <w:t xml:space="preserve">Vaikka Marlon Brando lähestyi 30-vuotissyntymäpäiväänsä, missä elokuvassa vuonna 1953 hän näytteli moottoripyöräjengin teini-ikäistä johtajaa?</w:t>
      </w:r>
    </w:p>
    <w:p>
      <w:r>
        <w:rPr>
          <w:b/>
        </w:rPr>
        <w:t xml:space="preserve">Tulos</w:t>
      </w:r>
    </w:p>
    <w:p>
      <w:r>
        <w:t xml:space="preserve">villiintynyt</w:t>
      </w:r>
    </w:p>
    <w:p>
      <w:r>
        <w:rPr>
          <w:b/>
        </w:rPr>
        <w:t xml:space="preserve">Esimerkki 8.6046</w:t>
      </w:r>
    </w:p>
    <w:p>
      <w:r>
        <w:t xml:space="preserve">Mistä englantilaisesta kaupungista löytyy hiljattain kunnostettu Marlowe-teatteri?</w:t>
      </w:r>
    </w:p>
    <w:p>
      <w:r>
        <w:rPr>
          <w:b/>
        </w:rPr>
        <w:t xml:space="preserve">Tulos</w:t>
      </w:r>
    </w:p>
    <w:p>
      <w:r>
        <w:t xml:space="preserve">canterbury</w:t>
      </w:r>
    </w:p>
    <w:p>
      <w:r>
        <w:rPr>
          <w:b/>
        </w:rPr>
        <w:t xml:space="preserve">Esimerkki 8.6047</w:t>
      </w:r>
    </w:p>
    <w:p>
      <w:r>
        <w:t xml:space="preserve">Minkä tyyppinen koira on Brad Andersonin sarjakuvassa Marmaduke?</w:t>
      </w:r>
    </w:p>
    <w:p>
      <w:r>
        <w:rPr>
          <w:b/>
        </w:rPr>
        <w:t xml:space="preserve">Tulos</w:t>
      </w:r>
    </w:p>
    <w:p>
      <w:r>
        <w:t xml:space="preserve">isokoira</w:t>
      </w:r>
    </w:p>
    <w:p>
      <w:r>
        <w:rPr>
          <w:b/>
        </w:rPr>
        <w:t xml:space="preserve">Esimerkki 8.6048</w:t>
      </w:r>
    </w:p>
    <w:p>
      <w:r>
        <w:t xml:space="preserve">Minkä rotuinen koira on sarjakuvakoira Marmaduke?</w:t>
      </w:r>
    </w:p>
    <w:p>
      <w:r>
        <w:rPr>
          <w:b/>
        </w:rPr>
        <w:t xml:space="preserve">Tulos</w:t>
      </w:r>
    </w:p>
    <w:p>
      <w:r>
        <w:t xml:space="preserve">isokoira</w:t>
      </w:r>
    </w:p>
    <w:p>
      <w:r>
        <w:rPr>
          <w:b/>
        </w:rPr>
        <w:t xml:space="preserve">Esimerkki 8.6049</w:t>
      </w:r>
    </w:p>
    <w:p>
      <w:r>
        <w:t xml:space="preserve">Marmolada lähes 11000 jalkaa korkein huippu mitä vuorijono?</w:t>
      </w:r>
    </w:p>
    <w:p>
      <w:r>
        <w:rPr>
          <w:b/>
        </w:rPr>
        <w:t xml:space="preserve">Tulos</w:t>
      </w:r>
    </w:p>
    <w:p>
      <w:r>
        <w:t xml:space="preserve">dolomiitit</w:t>
      </w:r>
    </w:p>
    <w:p>
      <w:r>
        <w:rPr>
          <w:b/>
        </w:rPr>
        <w:t xml:space="preserve">Esimerkki 8.6050</w:t>
      </w:r>
    </w:p>
    <w:p>
      <w:r>
        <w:t xml:space="preserve">Marmolada-vuori on minkä Euroopan vuorijonon korkein huippu?</w:t>
      </w:r>
    </w:p>
    <w:p>
      <w:r>
        <w:rPr>
          <w:b/>
        </w:rPr>
        <w:t xml:space="preserve">Tulos</w:t>
      </w:r>
    </w:p>
    <w:p>
      <w:r>
        <w:t xml:space="preserve">dolomiitit</w:t>
      </w:r>
    </w:p>
    <w:p>
      <w:r>
        <w:rPr>
          <w:b/>
        </w:rPr>
        <w:t xml:space="preserve">Esimerkki 8.6051</w:t>
      </w:r>
    </w:p>
    <w:p>
      <w:r>
        <w:t xml:space="preserve">Minkä sodan aikana Marnen taistelu käytiin?</w:t>
      </w:r>
    </w:p>
    <w:p>
      <w:r>
        <w:rPr>
          <w:b/>
        </w:rPr>
        <w:t xml:space="preserve">Tulos</w:t>
      </w:r>
    </w:p>
    <w:p>
      <w:r>
        <w:t xml:space="preserve">ensimmäinen maailmansota</w:t>
      </w:r>
    </w:p>
    <w:p>
      <w:r>
        <w:rPr>
          <w:b/>
        </w:rPr>
        <w:t xml:space="preserve">Esimerkki 8.6052</w:t>
      </w:r>
    </w:p>
    <w:p>
      <w:r>
        <w:t xml:space="preserve">Kuka näyttelee nimiroolia Alfred Hitchcockin elokuvassa `Marnie`?</w:t>
      </w:r>
    </w:p>
    <w:p>
      <w:r>
        <w:rPr>
          <w:b/>
        </w:rPr>
        <w:t xml:space="preserve">Tulos</w:t>
      </w:r>
    </w:p>
    <w:p>
      <w:r>
        <w:t xml:space="preserve">tippi hedren</w:t>
      </w:r>
    </w:p>
    <w:p>
      <w:r>
        <w:rPr>
          <w:b/>
        </w:rPr>
        <w:t xml:space="preserve">Esimerkki 8.6053</w:t>
      </w:r>
    </w:p>
    <w:p>
      <w:r>
        <w:t xml:space="preserve">Kuka nosti 1800-luvun lopulla kunnianloukkauskanteen Queensburyn markiisia vastaan, joka voitti vastakanteen?</w:t>
      </w:r>
    </w:p>
    <w:p>
      <w:r>
        <w:rPr>
          <w:b/>
        </w:rPr>
        <w:t xml:space="preserve">Tulos</w:t>
      </w:r>
    </w:p>
    <w:p>
      <w:r>
        <w:t xml:space="preserve">Oscar Wilde</w:t>
      </w:r>
    </w:p>
    <w:p>
      <w:r>
        <w:rPr>
          <w:b/>
        </w:rPr>
        <w:t xml:space="preserve">Esimerkki 8.6054</w:t>
      </w:r>
    </w:p>
    <w:p>
      <w:r>
        <w:t xml:space="preserve">Mikä on markiisin vaimon titteli?</w:t>
      </w:r>
    </w:p>
    <w:p>
      <w:r>
        <w:rPr>
          <w:b/>
        </w:rPr>
        <w:t xml:space="preserve">Tulos</w:t>
      </w:r>
    </w:p>
    <w:p>
      <w:r>
        <w:t xml:space="preserve">marchioness</w:t>
      </w:r>
    </w:p>
    <w:p>
      <w:r>
        <w:rPr>
          <w:b/>
        </w:rPr>
        <w:t xml:space="preserve">Esimerkki 8.6055</w:t>
      </w:r>
    </w:p>
    <w:p>
      <w:r>
        <w:t xml:space="preserve">Mikä on Bathin markiisin Wiltshiren talon nimi?</w:t>
      </w:r>
    </w:p>
    <w:p>
      <w:r>
        <w:rPr>
          <w:b/>
        </w:rPr>
        <w:t xml:space="preserve">Tulos</w:t>
      </w:r>
    </w:p>
    <w:p>
      <w:r>
        <w:t xml:space="preserve">longleat</w:t>
      </w:r>
    </w:p>
    <w:p>
      <w:r>
        <w:rPr>
          <w:b/>
        </w:rPr>
        <w:t xml:space="preserve">Esimerkki 8.6056</w:t>
      </w:r>
    </w:p>
    <w:p>
      <w:r>
        <w:t xml:space="preserve">Kuka 1700-luvun taidemaalari ja kaivertaja on kuuluisa teoksistaan The Rake's Progress ja Marriage la Mode?</w:t>
      </w:r>
    </w:p>
    <w:p>
      <w:r>
        <w:rPr>
          <w:b/>
        </w:rPr>
        <w:t xml:space="preserve">Tulos</w:t>
      </w:r>
    </w:p>
    <w:p>
      <w:r>
        <w:t xml:space="preserve">William Hogarth</w:t>
      </w:r>
    </w:p>
    <w:p>
      <w:r>
        <w:rPr>
          <w:b/>
        </w:rPr>
        <w:t xml:space="preserve">Esimerkki 8.6057</w:t>
      </w:r>
    </w:p>
    <w:p>
      <w:r>
        <w:t xml:space="preserve">Kuka kirjoitti musiikin Figaron avioliitto -oopperaan, joka kantaesitettiin ensimmäisen kerran vuonna 1786?</w:t>
      </w:r>
    </w:p>
    <w:p>
      <w:r>
        <w:rPr>
          <w:b/>
        </w:rPr>
        <w:t xml:space="preserve">Tulos</w:t>
      </w:r>
    </w:p>
    <w:p>
      <w:r>
        <w:t xml:space="preserve">Wolfgang Amadeus Mozart</w:t>
      </w:r>
    </w:p>
    <w:p>
      <w:r>
        <w:rPr>
          <w:b/>
        </w:rPr>
        <w:t xml:space="preserve">Esimerkki 8.6058</w:t>
      </w:r>
    </w:p>
    <w:p>
      <w:r>
        <w:t xml:space="preserve">Marron glace on sokerikuorrutteinen makeinen, mikä?</w:t>
      </w:r>
    </w:p>
    <w:p>
      <w:r>
        <w:rPr>
          <w:b/>
        </w:rPr>
        <w:t xml:space="preserve">Tulos</w:t>
      </w:r>
    </w:p>
    <w:p>
      <w:r>
        <w:t xml:space="preserve">kastanja</w:t>
      </w:r>
    </w:p>
    <w:p>
      <w:r>
        <w:rPr>
          <w:b/>
        </w:rPr>
        <w:t xml:space="preserve">Esimerkki 8.6059</w:t>
      </w:r>
    </w:p>
    <w:p>
      <w:r>
        <w:t xml:space="preserve">Miltä saarelta on peräisin väkevöity viini Marsala?</w:t>
      </w:r>
    </w:p>
    <w:p>
      <w:r>
        <w:rPr>
          <w:b/>
        </w:rPr>
        <w:t xml:space="preserve">Tulos</w:t>
      </w:r>
    </w:p>
    <w:p>
      <w:r>
        <w:t xml:space="preserve">Sisilia</w:t>
      </w:r>
    </w:p>
    <w:p>
      <w:r>
        <w:rPr>
          <w:b/>
        </w:rPr>
        <w:t xml:space="preserve">Esimerkki 8.6060</w:t>
      </w:r>
    </w:p>
    <w:p>
      <w:r>
        <w:t xml:space="preserve">Nimeä ensimmäinen suklaapatukka, jonka Forest Mars loi vuonna 1923?</w:t>
      </w:r>
    </w:p>
    <w:p>
      <w:r>
        <w:rPr>
          <w:b/>
        </w:rPr>
        <w:t xml:space="preserve">Tulos</w:t>
      </w:r>
    </w:p>
    <w:p>
      <w:r>
        <w:t xml:space="preserve">maitotie</w:t>
      </w:r>
    </w:p>
    <w:p>
      <w:r>
        <w:rPr>
          <w:b/>
        </w:rPr>
        <w:t xml:space="preserve">Esimerkki 8.6061</w:t>
      </w:r>
    </w:p>
    <w:p>
      <w:r>
        <w:t xml:space="preserve">Nimeä NASA:n Mars-matkustaja, joka laskeutui planeetalle vuonna 2012?</w:t>
      </w:r>
    </w:p>
    <w:p>
      <w:r>
        <w:rPr>
          <w:b/>
        </w:rPr>
        <w:t xml:space="preserve">Tulos</w:t>
      </w:r>
    </w:p>
    <w:p>
      <w:r>
        <w:t xml:space="preserve">uteliaisuus</w:t>
      </w:r>
    </w:p>
    <w:p>
      <w:r>
        <w:rPr>
          <w:b/>
        </w:rPr>
        <w:t xml:space="preserve">Esimerkki 8.6062</w:t>
      </w:r>
    </w:p>
    <w:p>
      <w:r>
        <w:t xml:space="preserve">Mikä on Marsiin tässä kuussa laskeutuneen NASAn robottimönkijän nimi?</w:t>
      </w:r>
    </w:p>
    <w:p>
      <w:r>
        <w:rPr>
          <w:b/>
        </w:rPr>
        <w:t xml:space="preserve">Tulos</w:t>
      </w:r>
    </w:p>
    <w:p>
      <w:r>
        <w:t xml:space="preserve">uteliaisuus</w:t>
      </w:r>
    </w:p>
    <w:p>
      <w:r>
        <w:rPr>
          <w:b/>
        </w:rPr>
        <w:t xml:space="preserve">Esimerkki 8.6063</w:t>
      </w:r>
    </w:p>
    <w:p>
      <w:r>
        <w:t xml:space="preserve">Minkä marten, Martes zibellina, oli arvostettu turkki ja virheellisesti hieno maalipensseli?</w:t>
      </w:r>
    </w:p>
    <w:p>
      <w:r>
        <w:rPr>
          <w:b/>
        </w:rPr>
        <w:t xml:space="preserve">Tulos</w:t>
      </w:r>
    </w:p>
    <w:p>
      <w:r>
        <w:t xml:space="preserve">soopeli</w:t>
      </w:r>
    </w:p>
    <w:p>
      <w:r>
        <w:rPr>
          <w:b/>
        </w:rPr>
        <w:t xml:space="preserve">Esimerkki 8.6064</w:t>
      </w:r>
    </w:p>
    <w:p>
      <w:r>
        <w:t xml:space="preserve">25-vuotiaana leskeksi jäänyt Martha Custis, sukunimeltään Dandridge, meni myöhemmin naimisiin tulevan Yhdysvaltain presidentin kanssa.</w:t>
      </w:r>
    </w:p>
    <w:p>
      <w:r>
        <w:rPr>
          <w:b/>
        </w:rPr>
        <w:t xml:space="preserve">Tulos</w:t>
      </w:r>
    </w:p>
    <w:p>
      <w:r>
        <w:t xml:space="preserve">george washington</w:t>
      </w:r>
    </w:p>
    <w:p>
      <w:r>
        <w:rPr>
          <w:b/>
        </w:rPr>
        <w:t xml:space="preserve">Esimerkki 8.6065</w:t>
      </w:r>
    </w:p>
    <w:p>
      <w:r>
        <w:t xml:space="preserve">Martha Dandridge oli minkä amerikkalaisen presidentin 1. nainen?</w:t>
      </w:r>
    </w:p>
    <w:p>
      <w:r>
        <w:rPr>
          <w:b/>
        </w:rPr>
        <w:t xml:space="preserve">Tulos</w:t>
      </w:r>
    </w:p>
    <w:p>
      <w:r>
        <w:t xml:space="preserve">george washington</w:t>
      </w:r>
    </w:p>
    <w:p>
      <w:r>
        <w:rPr>
          <w:b/>
        </w:rPr>
        <w:t xml:space="preserve">Esimerkki 8.6066</w:t>
      </w:r>
    </w:p>
    <w:p>
      <w:r>
        <w:t xml:space="preserve">Cincinatin eläintarhassa vuonna 1914 kuollut Martha oli viimeinen minkälainen lintulaji?</w:t>
      </w:r>
    </w:p>
    <w:p>
      <w:r>
        <w:rPr>
          <w:b/>
        </w:rPr>
        <w:t xml:space="preserve">Tulos</w:t>
      </w:r>
    </w:p>
    <w:p>
      <w:r>
        <w:t xml:space="preserve">matkakyyhkynen</w:t>
      </w:r>
    </w:p>
    <w:p>
      <w:r>
        <w:rPr>
          <w:b/>
        </w:rPr>
        <w:t xml:space="preserve">Esimerkki 8.6067</w:t>
      </w:r>
    </w:p>
    <w:p>
      <w:r>
        <w:t xml:space="preserve">Mikä on Martha Reevesin taustaryhmän nimi?</w:t>
      </w:r>
    </w:p>
    <w:p>
      <w:r>
        <w:rPr>
          <w:b/>
        </w:rPr>
        <w:t xml:space="preserve">Tulos</w:t>
      </w:r>
    </w:p>
    <w:p>
      <w:r>
        <w:t xml:space="preserve">martha and the vandellas</w:t>
      </w:r>
    </w:p>
    <w:p>
      <w:r>
        <w:rPr>
          <w:b/>
        </w:rPr>
        <w:t xml:space="preserve">Esimerkki 8.6068</w:t>
      </w:r>
    </w:p>
    <w:p>
      <w:r>
        <w:t xml:space="preserve">Mikä ryhmä tuki Martha Reevesiä?</w:t>
      </w:r>
    </w:p>
    <w:p>
      <w:r>
        <w:rPr>
          <w:b/>
        </w:rPr>
        <w:t xml:space="preserve">Tulos</w:t>
      </w:r>
    </w:p>
    <w:p>
      <w:r>
        <w:t xml:space="preserve">martha and the vandellas</w:t>
      </w:r>
    </w:p>
    <w:p>
      <w:r>
        <w:rPr>
          <w:b/>
        </w:rPr>
        <w:t xml:space="preserve">Esimerkki 8.6069</w:t>
      </w:r>
    </w:p>
    <w:p>
      <w:r>
        <w:t xml:space="preserve">Martha's Vineyard -niminen saari Cape Codin eteläpuolella Uudessa Englannissa sijaitsee missä osavaltiossa Yhdysvalloissa?</w:t>
      </w:r>
    </w:p>
    <w:p>
      <w:r>
        <w:rPr>
          <w:b/>
        </w:rPr>
        <w:t xml:space="preserve">Tulos</w:t>
      </w:r>
    </w:p>
    <w:p>
      <w:r>
        <w:t xml:space="preserve">Massachusetts</w:t>
      </w:r>
    </w:p>
    <w:p>
      <w:r>
        <w:rPr>
          <w:b/>
        </w:rPr>
        <w:t xml:space="preserve">Esimerkki 8.6070</w:t>
      </w:r>
    </w:p>
    <w:p>
      <w:r>
        <w:t xml:space="preserve">Joe Chill on pikkuryöstäjä, joka eräänä yönä murhaa Thomas ja Martha Waynen ryöstöyrityksen aikana ja jättää jälkeensä orvon, josta kasvaa kuka?</w:t>
      </w:r>
    </w:p>
    <w:p>
      <w:r>
        <w:rPr>
          <w:b/>
        </w:rPr>
        <w:t xml:space="preserve">Tulos</w:t>
      </w:r>
    </w:p>
    <w:p>
      <w:r>
        <w:t xml:space="preserve">batman</w:t>
      </w:r>
    </w:p>
    <w:p>
      <w:r>
        <w:rPr>
          <w:b/>
        </w:rPr>
        <w:t xml:space="preserve">Esimerkki 8.6071</w:t>
      </w:r>
    </w:p>
    <w:p>
      <w:r>
        <w:t xml:space="preserve">Kuka kirjoitti Marsin kronikat?</w:t>
      </w:r>
    </w:p>
    <w:p>
      <w:r>
        <w:rPr>
          <w:b/>
        </w:rPr>
        <w:t xml:space="preserve">Tulos</w:t>
      </w:r>
    </w:p>
    <w:p>
      <w:r>
        <w:t xml:space="preserve">Ray Bradbury</w:t>
      </w:r>
    </w:p>
    <w:p>
      <w:r>
        <w:rPr>
          <w:b/>
        </w:rPr>
        <w:t xml:space="preserve">Esimerkki 8.6072</w:t>
      </w:r>
    </w:p>
    <w:p>
      <w:r>
        <w:t xml:space="preserve">Tennispelaaja Martina Hingis syntyi missä Euroopan maassa?</w:t>
      </w:r>
    </w:p>
    <w:p>
      <w:r>
        <w:rPr>
          <w:b/>
        </w:rPr>
        <w:t xml:space="preserve">Tulos</w:t>
      </w:r>
    </w:p>
    <w:p>
      <w:r>
        <w:t xml:space="preserve">Sveitsi</w:t>
      </w:r>
    </w:p>
    <w:p>
      <w:r>
        <w:rPr>
          <w:b/>
        </w:rPr>
        <w:t xml:space="preserve">Esimerkki 8.6073</w:t>
      </w:r>
    </w:p>
    <w:p>
      <w:r>
        <w:t xml:space="preserve">Kuka voitti Martina Navratilovan viimeisessä Wimbledonin kaksinpelin finaalissa?</w:t>
      </w:r>
    </w:p>
    <w:p>
      <w:r>
        <w:rPr>
          <w:b/>
        </w:rPr>
        <w:t xml:space="preserve">Tulos</w:t>
      </w:r>
    </w:p>
    <w:p>
      <w:r>
        <w:t xml:space="preserve">conchita martinez</w:t>
      </w:r>
    </w:p>
    <w:p>
      <w:r>
        <w:rPr>
          <w:b/>
        </w:rPr>
        <w:t xml:space="preserve">Esimerkki 8.6074</w:t>
      </w:r>
    </w:p>
    <w:p>
      <w:r>
        <w:t xml:space="preserve">Kenet Martina Navratilova voitti voittaessaan yhdeksännen Wimbledon-tittelinsä?</w:t>
      </w:r>
    </w:p>
    <w:p>
      <w:r>
        <w:rPr>
          <w:b/>
        </w:rPr>
        <w:t xml:space="preserve">Tulos</w:t>
      </w:r>
    </w:p>
    <w:p>
      <w:r>
        <w:t xml:space="preserve">zina garrison</w:t>
      </w:r>
    </w:p>
    <w:p>
      <w:r>
        <w:rPr>
          <w:b/>
        </w:rPr>
        <w:t xml:space="preserve">Esimerkki 8.6075</w:t>
      </w:r>
    </w:p>
    <w:p>
      <w:r>
        <w:t xml:space="preserve">Martina Navratilova voitti eniten kaksinpelejä minkä parin kanssa?</w:t>
      </w:r>
    </w:p>
    <w:p>
      <w:r>
        <w:rPr>
          <w:b/>
        </w:rPr>
        <w:t xml:space="preserve">Tulos</w:t>
      </w:r>
    </w:p>
    <w:p>
      <w:r>
        <w:t xml:space="preserve">pam shriver</w:t>
      </w:r>
    </w:p>
    <w:p>
      <w:r>
        <w:rPr>
          <w:b/>
        </w:rPr>
        <w:t xml:space="preserve">Esimerkki 8.6076</w:t>
      </w:r>
    </w:p>
    <w:p>
      <w:r>
        <w:t xml:space="preserve">Gregory Peck, Robert Mitchum ja Martin Balsam näyttelivät cameorooleja vuoden 1991 uusintafilmatisoinnissa, jossa he näyttelivät vuonna 1962 valmistuneessa elokuvassa.</w:t>
      </w:r>
    </w:p>
    <w:p>
      <w:r>
        <w:rPr>
          <w:b/>
        </w:rPr>
        <w:t xml:space="preserve">Tulos</w:t>
      </w:r>
    </w:p>
    <w:p>
      <w:r>
        <w:t xml:space="preserve">viitta pelko</w:t>
      </w:r>
    </w:p>
    <w:p>
      <w:r>
        <w:rPr>
          <w:b/>
        </w:rPr>
        <w:t xml:space="preserve">Esimerkki 8.6077</w:t>
      </w:r>
    </w:p>
    <w:p>
      <w:r>
        <w:t xml:space="preserve">Minkä Euroopan maan hallinnassa on Martiniquen saari Karibialla?</w:t>
      </w:r>
    </w:p>
    <w:p>
      <w:r>
        <w:rPr>
          <w:b/>
        </w:rPr>
        <w:t xml:space="preserve">Tulos</w:t>
      </w:r>
    </w:p>
    <w:p>
      <w:r>
        <w:t xml:space="preserve">Ranska</w:t>
      </w:r>
    </w:p>
    <w:p>
      <w:r>
        <w:rPr>
          <w:b/>
        </w:rPr>
        <w:t xml:space="preserve">Esimerkki 8.6078</w:t>
      </w:r>
    </w:p>
    <w:p>
      <w:r>
        <w:t xml:space="preserve">Minkä elokuvan vuodelta 1990 pääosissa näyttelivät Gary ja Martin Kemp?</w:t>
      </w:r>
    </w:p>
    <w:p>
      <w:r>
        <w:rPr>
          <w:b/>
        </w:rPr>
        <w:t xml:space="preserve">Tulos</w:t>
      </w:r>
    </w:p>
    <w:p>
      <w:r>
        <w:t xml:space="preserve">krayt</w:t>
      </w:r>
    </w:p>
    <w:p>
      <w:r>
        <w:rPr>
          <w:b/>
        </w:rPr>
        <w:t xml:space="preserve">Esimerkki 8.6079</w:t>
      </w:r>
    </w:p>
    <w:p>
      <w:r>
        <w:t xml:space="preserve">Mikä oli Martin Luther King Jr:n Washingtonissa elokuussa 1963 pitämän puheen nimi?</w:t>
      </w:r>
    </w:p>
    <w:p>
      <w:r>
        <w:rPr>
          <w:b/>
        </w:rPr>
        <w:t xml:space="preserve">Tulos</w:t>
      </w:r>
    </w:p>
    <w:p>
      <w:r>
        <w:t xml:space="preserve">minulla on unelma</w:t>
      </w:r>
    </w:p>
    <w:p>
      <w:r>
        <w:rPr>
          <w:b/>
        </w:rPr>
        <w:t xml:space="preserve">Esimerkki 8.6080</w:t>
      </w:r>
    </w:p>
    <w:p>
      <w:r>
        <w:t xml:space="preserve">Kuka murhasi Martin Luther King Juniorin?</w:t>
      </w:r>
    </w:p>
    <w:p>
      <w:r>
        <w:rPr>
          <w:b/>
        </w:rPr>
        <w:t xml:space="preserve">Tulos</w:t>
      </w:r>
    </w:p>
    <w:p>
      <w:r>
        <w:t xml:space="preserve">james earl ray</w:t>
      </w:r>
    </w:p>
    <w:p>
      <w:r>
        <w:rPr>
          <w:b/>
        </w:rPr>
        <w:t xml:space="preserve">Esimerkki 8.6081</w:t>
      </w:r>
    </w:p>
    <w:p>
      <w:r>
        <w:t xml:space="preserve">Missä kaupungissa Martin Luther Kingin salamurha tehtiin?</w:t>
      </w:r>
    </w:p>
    <w:p>
      <w:r>
        <w:rPr>
          <w:b/>
        </w:rPr>
        <w:t xml:space="preserve">Tulos</w:t>
      </w:r>
    </w:p>
    <w:p>
      <w:r>
        <w:t xml:space="preserve">memphis, tennessee</w:t>
      </w:r>
    </w:p>
    <w:p>
      <w:r>
        <w:rPr>
          <w:b/>
        </w:rPr>
        <w:t xml:space="preserve">Esimerkki 8.6082</w:t>
      </w:r>
    </w:p>
    <w:p>
      <w:r>
        <w:t xml:space="preserve">Kuka murhasi Martin Luther Kingin?</w:t>
      </w:r>
    </w:p>
    <w:p>
      <w:r>
        <w:rPr>
          <w:b/>
        </w:rPr>
        <w:t xml:space="preserve">Tulos</w:t>
      </w:r>
    </w:p>
    <w:p>
      <w:r>
        <w:t xml:space="preserve">james earl ray</w:t>
      </w:r>
    </w:p>
    <w:p>
      <w:r>
        <w:rPr>
          <w:b/>
        </w:rPr>
        <w:t xml:space="preserve">Esimerkki 8.6083</w:t>
      </w:r>
    </w:p>
    <w:p>
      <w:r>
        <w:t xml:space="preserve">Kuka tappoi Martin Luther Kingin?</w:t>
      </w:r>
    </w:p>
    <w:p>
      <w:r>
        <w:rPr>
          <w:b/>
        </w:rPr>
        <w:t xml:space="preserve">Tulos</w:t>
      </w:r>
    </w:p>
    <w:p>
      <w:r>
        <w:t xml:space="preserve">james earl ray</w:t>
      </w:r>
    </w:p>
    <w:p>
      <w:r>
        <w:rPr>
          <w:b/>
        </w:rPr>
        <w:t xml:space="preserve">Esimerkki 8.6084</w:t>
      </w:r>
    </w:p>
    <w:p>
      <w:r>
        <w:t xml:space="preserve">Kuka ampui Martin Luther Kingin?</w:t>
      </w:r>
    </w:p>
    <w:p>
      <w:r>
        <w:rPr>
          <w:b/>
        </w:rPr>
        <w:t xml:space="preserve">Tulos</w:t>
      </w:r>
    </w:p>
    <w:p>
      <w:r>
        <w:t xml:space="preserve">james earl ray</w:t>
      </w:r>
    </w:p>
    <w:p>
      <w:r>
        <w:rPr>
          <w:b/>
        </w:rPr>
        <w:t xml:space="preserve">Esimerkki 8.6085</w:t>
      </w:r>
    </w:p>
    <w:p>
      <w:r>
        <w:t xml:space="preserve">Mikä huhtikuussa 2015 Oscar-palkinnon voittanut elokuva kertoi Martin Luther Kingistä ja kansalaisoikeusliikkeestä vuonna 1965?</w:t>
      </w:r>
    </w:p>
    <w:p>
      <w:r>
        <w:rPr>
          <w:b/>
        </w:rPr>
        <w:t xml:space="preserve">Tulos</w:t>
      </w:r>
    </w:p>
    <w:p>
      <w:r>
        <w:t xml:space="preserve">selma</w:t>
      </w:r>
    </w:p>
    <w:p>
      <w:r>
        <w:rPr>
          <w:b/>
        </w:rPr>
        <w:t xml:space="preserve">Esimerkki 8.6086</w:t>
      </w:r>
    </w:p>
    <w:p>
      <w:r>
        <w:t xml:space="preserve">Mikä vuoden 2014 Oscar-ehdokkaana oleva elokuva kertoo Martin Luther Kingin kampanjasta, jolla hän pyrki varmistamaan yhtäläisen äänioikeuden eeppisen marssin avulla?</w:t>
      </w:r>
    </w:p>
    <w:p>
      <w:r>
        <w:rPr>
          <w:b/>
        </w:rPr>
        <w:t xml:space="preserve">Tulos</w:t>
      </w:r>
    </w:p>
    <w:p>
      <w:r>
        <w:t xml:space="preserve">selma</w:t>
      </w:r>
    </w:p>
    <w:p>
      <w:r>
        <w:rPr>
          <w:b/>
        </w:rPr>
        <w:t xml:space="preserve">Esimerkki 8.6087</w:t>
      </w:r>
    </w:p>
    <w:p>
      <w:r>
        <w:t xml:space="preserve">Missä elokuvasarjassa Mel Gibson näytteli Los Angelesin etsivää "Martin Riggsiä"?</w:t>
      </w:r>
    </w:p>
    <w:p>
      <w:r>
        <w:rPr>
          <w:b/>
        </w:rPr>
        <w:t xml:space="preserve">Tulos</w:t>
      </w:r>
    </w:p>
    <w:p>
      <w:r>
        <w:t xml:space="preserve">tappava ase</w:t>
      </w:r>
    </w:p>
    <w:p>
      <w:r>
        <w:rPr>
          <w:b/>
        </w:rPr>
        <w:t xml:space="preserve">Esimerkki 8.6088</w:t>
      </w:r>
    </w:p>
    <w:p>
      <w:r>
        <w:t xml:space="preserve">Martin Riggs on poliisi missä elokuvasarjassa?</w:t>
      </w:r>
    </w:p>
    <w:p>
      <w:r>
        <w:rPr>
          <w:b/>
        </w:rPr>
        <w:t xml:space="preserve">Tulos</w:t>
      </w:r>
    </w:p>
    <w:p>
      <w:r>
        <w:t xml:space="preserve">tappava ase</w:t>
      </w:r>
    </w:p>
    <w:p>
      <w:r>
        <w:rPr>
          <w:b/>
        </w:rPr>
        <w:t xml:space="preserve">Esimerkki 8.6089</w:t>
      </w:r>
    </w:p>
    <w:p>
      <w:r>
        <w:t xml:space="preserve">Missä elokuvasarjassa esiintyi Martin Riggs?</w:t>
      </w:r>
    </w:p>
    <w:p>
      <w:r>
        <w:rPr>
          <w:b/>
        </w:rPr>
        <w:t xml:space="preserve">Tulos</w:t>
      </w:r>
    </w:p>
    <w:p>
      <w:r>
        <w:t xml:space="preserve">tappava ase</w:t>
      </w:r>
    </w:p>
    <w:p>
      <w:r>
        <w:rPr>
          <w:b/>
        </w:rPr>
        <w:t xml:space="preserve">Esimerkki 8.6090</w:t>
      </w:r>
    </w:p>
    <w:p>
      <w:r>
        <w:t xml:space="preserve">Mikä oli ensimmäinen Martin Scorsesen elokuva, jossa Robert De Niro esiintyi ja joka julkaistiin vuonna 1973?</w:t>
      </w:r>
    </w:p>
    <w:p>
      <w:r>
        <w:rPr>
          <w:b/>
        </w:rPr>
        <w:t xml:space="preserve">Tulos</w:t>
      </w:r>
    </w:p>
    <w:p>
      <w:r>
        <w:t xml:space="preserve">keskivertokadut</w:t>
      </w:r>
    </w:p>
    <w:p>
      <w:r>
        <w:rPr>
          <w:b/>
        </w:rPr>
        <w:t xml:space="preserve">Esimerkki 8.6091</w:t>
      </w:r>
    </w:p>
    <w:p>
      <w:r>
        <w:t xml:space="preserve">Mikä oli Martin Scorsesen vuonna 2008 tekemän Rolling Stones -dokumentin nimi?</w:t>
      </w:r>
    </w:p>
    <w:p>
      <w:r>
        <w:rPr>
          <w:b/>
        </w:rPr>
        <w:t xml:space="preserve">Tulos</w:t>
      </w:r>
    </w:p>
    <w:p>
      <w:r>
        <w:t xml:space="preserve">valaisemaan</w:t>
      </w:r>
    </w:p>
    <w:p>
      <w:r>
        <w:rPr>
          <w:b/>
        </w:rPr>
        <w:t xml:space="preserve">Esimerkki 8.6092</w:t>
      </w:r>
    </w:p>
    <w:p>
      <w:r>
        <w:t xml:space="preserve">Minkä Martin Shaw'n televisiossa esittämän etsivän loi Alan Hunter?</w:t>
      </w:r>
    </w:p>
    <w:p>
      <w:r>
        <w:rPr>
          <w:b/>
        </w:rPr>
        <w:t xml:space="preserve">Tulos</w:t>
      </w:r>
    </w:p>
    <w:p>
      <w:r>
        <w:t xml:space="preserve">tarkastaja george gently</w:t>
      </w:r>
    </w:p>
    <w:p>
      <w:r>
        <w:rPr>
          <w:b/>
        </w:rPr>
        <w:t xml:space="preserve">Esimerkki 8.6093</w:t>
      </w:r>
    </w:p>
    <w:p>
      <w:r>
        <w:t xml:space="preserve">Mikä vuoden 2013 elokuva kertoo Martin Sixsmithin yrityksistä yhdistää irlantilaisäiti ja hänen poikansa, jonka nunnat veivät pois hänen syntymänsä jälkeen?</w:t>
      </w:r>
    </w:p>
    <w:p>
      <w:r>
        <w:rPr>
          <w:b/>
        </w:rPr>
        <w:t xml:space="preserve">Tulos</w:t>
      </w:r>
    </w:p>
    <w:p>
      <w:r>
        <w:t xml:space="preserve">philomena</w:t>
      </w:r>
    </w:p>
    <w:p>
      <w:r>
        <w:rPr>
          <w:b/>
        </w:rPr>
        <w:t xml:space="preserve">Esimerkki 8.6094</w:t>
      </w:r>
    </w:p>
    <w:p>
      <w:r>
        <w:t xml:space="preserve">Missä elokuvassa olisit törmännyt Marty McFlyn hahmoon ensimmäisen kerran?</w:t>
      </w:r>
    </w:p>
    <w:p>
      <w:r>
        <w:rPr>
          <w:b/>
        </w:rPr>
        <w:t xml:space="preserve">Tulos</w:t>
      </w:r>
    </w:p>
    <w:p>
      <w:r>
        <w:t xml:space="preserve">takaisin tulevaisuuteen</w:t>
      </w:r>
    </w:p>
    <w:p>
      <w:r>
        <w:rPr>
          <w:b/>
        </w:rPr>
        <w:t xml:space="preserve">Esimerkki 8.6095</w:t>
      </w:r>
    </w:p>
    <w:p>
      <w:r>
        <w:t xml:space="preserve">Minkä vuonna 1985 valmistuneen elokuvan ohjasi Robert Zemeckis ja siinä esiintyi Marty McFly?</w:t>
      </w:r>
    </w:p>
    <w:p>
      <w:r>
        <w:rPr>
          <w:b/>
        </w:rPr>
        <w:t xml:space="preserve">Tulos</w:t>
      </w:r>
    </w:p>
    <w:p>
      <w:r>
        <w:t xml:space="preserve">takaisin tulevaisuuteen</w:t>
      </w:r>
    </w:p>
    <w:p>
      <w:r>
        <w:rPr>
          <w:b/>
        </w:rPr>
        <w:t xml:space="preserve">Esimerkki 8.6096</w:t>
      </w:r>
    </w:p>
    <w:p>
      <w:r>
        <w:t xml:space="preserve">Mikä viihdealan megayhtiö ilmoitti hiljattain ostavansa Marvel Entertainmentin, muun muassa Hämähäkkimiehen ja Uskomattoman Hulkin, 4 miljardilla dollarilla?</w:t>
      </w:r>
    </w:p>
    <w:p>
      <w:r>
        <w:rPr>
          <w:b/>
        </w:rPr>
        <w:t xml:space="preserve">Tulos</w:t>
      </w:r>
    </w:p>
    <w:p>
      <w:r>
        <w:t xml:space="preserve">Walt Disney Company</w:t>
      </w:r>
    </w:p>
    <w:p>
      <w:r>
        <w:rPr>
          <w:b/>
        </w:rPr>
        <w:t xml:space="preserve">Esimerkki 8.6097</w:t>
      </w:r>
    </w:p>
    <w:p>
      <w:r>
        <w:t xml:space="preserve">Mikä single oli Motownin ensimmäinen amerikkalainen listaykkönen (sen teki The Marvelettes)?</w:t>
      </w:r>
    </w:p>
    <w:p>
      <w:r>
        <w:rPr>
          <w:b/>
        </w:rPr>
        <w:t xml:space="preserve">Tulos</w:t>
      </w:r>
    </w:p>
    <w:p>
      <w:r>
        <w:t xml:space="preserve">Olkaa hyvä, herra postimies.</w:t>
      </w:r>
    </w:p>
    <w:p>
      <w:r>
        <w:rPr>
          <w:b/>
        </w:rPr>
        <w:t xml:space="preserve">Esimerkki 8.6098</w:t>
      </w:r>
    </w:p>
    <w:p>
      <w:r>
        <w:t xml:space="preserve">Kuka Marxin veljeksistä oli hiljainen?</w:t>
      </w:r>
    </w:p>
    <w:p>
      <w:r>
        <w:rPr>
          <w:b/>
        </w:rPr>
        <w:t xml:space="preserve">Tulos</w:t>
      </w:r>
    </w:p>
    <w:p>
      <w:r>
        <w:t xml:space="preserve">harpo</w:t>
      </w:r>
    </w:p>
    <w:p>
      <w:r>
        <w:rPr>
          <w:b/>
        </w:rPr>
        <w:t xml:space="preserve">Esimerkki 8.6099</w:t>
      </w:r>
    </w:p>
    <w:p>
      <w:r>
        <w:t xml:space="preserve">Kuka viidestä elokuvissa esiintyneestä Marxin veljeksestä oli vanhin ?</w:t>
      </w:r>
    </w:p>
    <w:p>
      <w:r>
        <w:rPr>
          <w:b/>
        </w:rPr>
        <w:t xml:space="preserve">Tulos</w:t>
      </w:r>
    </w:p>
    <w:p>
      <w:r>
        <w:t xml:space="preserve">chico</w:t>
      </w:r>
    </w:p>
    <w:p>
      <w:r>
        <w:rPr>
          <w:b/>
        </w:rPr>
        <w:t xml:space="preserve">Esimerkki 8.6100</w:t>
      </w:r>
    </w:p>
    <w:p>
      <w:r>
        <w:t xml:space="preserve">Kuka oli Marxin veljeksistä vanhin?</w:t>
      </w:r>
    </w:p>
    <w:p>
      <w:r>
        <w:rPr>
          <w:b/>
        </w:rPr>
        <w:t xml:space="preserve">Tulos</w:t>
      </w:r>
    </w:p>
    <w:p>
      <w:r>
        <w:t xml:space="preserve">chico</w:t>
      </w:r>
    </w:p>
    <w:p>
      <w:r>
        <w:rPr>
          <w:b/>
        </w:rPr>
        <w:t xml:space="preserve">Esimerkki 8.6101</w:t>
      </w:r>
    </w:p>
    <w:p>
      <w:r>
        <w:t xml:space="preserve">Kenen Marx Brothersin oikea nimi oli Leonard?</w:t>
      </w:r>
    </w:p>
    <w:p>
      <w:r>
        <w:rPr>
          <w:b/>
        </w:rPr>
        <w:t xml:space="preserve">Tulos</w:t>
      </w:r>
    </w:p>
    <w:p>
      <w:r>
        <w:t xml:space="preserve">chico</w:t>
      </w:r>
    </w:p>
    <w:p>
      <w:r>
        <w:rPr>
          <w:b/>
        </w:rPr>
        <w:t xml:space="preserve">Esimerkki 8.6102</w:t>
      </w:r>
    </w:p>
    <w:p>
      <w:r>
        <w:t xml:space="preserve">Amerikkalaisen kiinteistökehittäjän ja karjankasvattajan Mary Andersonin katsotaan keksineen minkä auton toiminnallisen osan vuonna 1903?</w:t>
      </w:r>
    </w:p>
    <w:p>
      <w:r>
        <w:rPr>
          <w:b/>
        </w:rPr>
        <w:t xml:space="preserve">Tulos</w:t>
      </w:r>
    </w:p>
    <w:p>
      <w:r>
        <w:t xml:space="preserve">tuulilasinpyyhin</w:t>
      </w:r>
    </w:p>
    <w:p>
      <w:r>
        <w:rPr>
          <w:b/>
        </w:rPr>
        <w:t xml:space="preserve">Esimerkki 8.6103</w:t>
      </w:r>
    </w:p>
    <w:p>
      <w:r>
        <w:t xml:space="preserve">Mary Ardenilla oli kuuluisa poika. Kuka hän oli?</w:t>
      </w:r>
    </w:p>
    <w:p>
      <w:r>
        <w:rPr>
          <w:b/>
        </w:rPr>
        <w:t xml:space="preserve">Tulos</w:t>
      </w:r>
    </w:p>
    <w:p>
      <w:r>
        <w:t xml:space="preserve">William Shakespeare</w:t>
      </w:r>
    </w:p>
    <w:p>
      <w:r>
        <w:rPr>
          <w:b/>
        </w:rPr>
        <w:t xml:space="preserve">Esimerkki 8.6104</w:t>
      </w:r>
    </w:p>
    <w:p>
      <w:r>
        <w:t xml:space="preserve">Kuka oli Mary Ardenin kuuluisa poika?</w:t>
      </w:r>
    </w:p>
    <w:p>
      <w:r>
        <w:rPr>
          <w:b/>
        </w:rPr>
        <w:t xml:space="preserve">Tulos</w:t>
      </w:r>
    </w:p>
    <w:p>
      <w:r>
        <w:t xml:space="preserve">William Shakespeare</w:t>
      </w:r>
    </w:p>
    <w:p>
      <w:r>
        <w:rPr>
          <w:b/>
        </w:rPr>
        <w:t xml:space="preserve">Esimerkki 8.6105</w:t>
      </w:r>
    </w:p>
    <w:p>
      <w:r>
        <w:t xml:space="preserve">Vuosina 1537-1608 elänyt Mary Arden (tyttönimi) oli kuuluisan brittiläisen näytelmäkirjailijan äiti.</w:t>
      </w:r>
    </w:p>
    <w:p>
      <w:r>
        <w:rPr>
          <w:b/>
        </w:rPr>
        <w:t xml:space="preserve">Tulos</w:t>
      </w:r>
    </w:p>
    <w:p>
      <w:r>
        <w:t xml:space="preserve">William Shakespeare</w:t>
      </w:r>
    </w:p>
    <w:p>
      <w:r>
        <w:rPr>
          <w:b/>
        </w:rPr>
        <w:t xml:space="preserve">Esimerkki 8.6106</w:t>
      </w:r>
    </w:p>
    <w:p>
      <w:r>
        <w:t xml:space="preserve">Mary Baker Eddy perusti minkä uskonnon?</w:t>
      </w:r>
    </w:p>
    <w:p>
      <w:r>
        <w:rPr>
          <w:b/>
        </w:rPr>
        <w:t xml:space="preserve">Tulos</w:t>
      </w:r>
    </w:p>
    <w:p>
      <w:r>
        <w:t xml:space="preserve">kristillinen tiede</w:t>
      </w:r>
    </w:p>
    <w:p>
      <w:r>
        <w:rPr>
          <w:b/>
        </w:rPr>
        <w:t xml:space="preserve">Esimerkki 8.6107</w:t>
      </w:r>
    </w:p>
    <w:p>
      <w:r>
        <w:t xml:space="preserve">Minkä uskonnollisen liikkeen perusti Mary Baker Eddy?</w:t>
      </w:r>
    </w:p>
    <w:p>
      <w:r>
        <w:rPr>
          <w:b/>
        </w:rPr>
        <w:t xml:space="preserve">Tulos</w:t>
      </w:r>
    </w:p>
    <w:p>
      <w:r>
        <w:t xml:space="preserve">kristillinen tiede</w:t>
      </w:r>
    </w:p>
    <w:p>
      <w:r>
        <w:rPr>
          <w:b/>
        </w:rPr>
        <w:t xml:space="preserve">Esimerkki 8.6108</w:t>
      </w:r>
    </w:p>
    <w:p>
      <w:r>
        <w:t xml:space="preserve">Mary Berry ja Paul Hollywood ovat tuomareina missä brittiläisessä kokkiohjelmassa?</w:t>
      </w:r>
    </w:p>
    <w:p>
      <w:r>
        <w:rPr>
          <w:b/>
        </w:rPr>
        <w:t xml:space="preserve">Tulos</w:t>
      </w:r>
    </w:p>
    <w:p>
      <w:r>
        <w:t xml:space="preserve">Suuri brittiläinen leivontakilpailu</w:t>
      </w:r>
    </w:p>
    <w:p>
      <w:r>
        <w:rPr>
          <w:b/>
        </w:rPr>
        <w:t xml:space="preserve">Esimerkki 8.6109</w:t>
      </w:r>
    </w:p>
    <w:p>
      <w:r>
        <w:t xml:space="preserve">Minkä esiintyjän tunnuslaulu oli "Mary From The Dairy"?</w:t>
      </w:r>
    </w:p>
    <w:p>
      <w:r>
        <w:rPr>
          <w:b/>
        </w:rPr>
        <w:t xml:space="preserve">Tulos</w:t>
      </w:r>
    </w:p>
    <w:p>
      <w:r>
        <w:t xml:space="preserve">max miller</w:t>
      </w:r>
    </w:p>
    <w:p>
      <w:r>
        <w:rPr>
          <w:b/>
        </w:rPr>
        <w:t xml:space="preserve">Esimerkki 8.6110</w:t>
      </w:r>
    </w:p>
    <w:p>
      <w:r>
        <w:t xml:space="preserve">Kuka näytteli Mary Goodnightia James Bond -elokuvassa "Mies, jolla on kultainen ase" vuonna 1974?</w:t>
      </w:r>
    </w:p>
    <w:p>
      <w:r>
        <w:rPr>
          <w:b/>
        </w:rPr>
        <w:t xml:space="preserve">Tulos</w:t>
      </w:r>
    </w:p>
    <w:p>
      <w:r>
        <w:t xml:space="preserve">britt ekland</w:t>
      </w:r>
    </w:p>
    <w:p>
      <w:r>
        <w:rPr>
          <w:b/>
        </w:rPr>
        <w:t xml:space="preserve">Esimerkki 8.6111</w:t>
      </w:r>
    </w:p>
    <w:p>
      <w:r>
        <w:t xml:space="preserve">Missä Bond-elokuvassa Britt Ekland näytteli Mary Goodnightia?</w:t>
      </w:r>
    </w:p>
    <w:p>
      <w:r>
        <w:rPr>
          <w:b/>
        </w:rPr>
        <w:t xml:space="preserve">Tulos</w:t>
      </w:r>
    </w:p>
    <w:p>
      <w:r>
        <w:t xml:space="preserve">mies, jolla on kultainen ase</w:t>
      </w:r>
    </w:p>
    <w:p>
      <w:r>
        <w:rPr>
          <w:b/>
        </w:rPr>
        <w:t xml:space="preserve">Esimerkki 8.6112</w:t>
      </w:r>
    </w:p>
    <w:p>
      <w:r>
        <w:t xml:space="preserve">Mary Helen Mackillop, joka tunnetaan myös nimellä Saint Mary of the Cross, on ainoa henkilö mistä maasta, jonka roomalaiskatolinen kirkko on tunnustanut pyhimykseksi?</w:t>
      </w:r>
    </w:p>
    <w:p>
      <w:r>
        <w:rPr>
          <w:b/>
        </w:rPr>
        <w:t xml:space="preserve">Tulos</w:t>
      </w:r>
    </w:p>
    <w:p>
      <w:r>
        <w:t xml:space="preserve">Australia</w:t>
      </w:r>
    </w:p>
    <w:p>
      <w:r>
        <w:rPr>
          <w:b/>
        </w:rPr>
        <w:t xml:space="preserve">Esimerkki 8.6113</w:t>
      </w:r>
    </w:p>
    <w:p>
      <w:r>
        <w:t xml:space="preserve">Mihin sairauteen Maria II kuoli vuonna 1694?</w:t>
      </w:r>
    </w:p>
    <w:p>
      <w:r>
        <w:rPr>
          <w:b/>
        </w:rPr>
        <w:t xml:space="preserve">Tulos</w:t>
      </w:r>
    </w:p>
    <w:p>
      <w:r>
        <w:t xml:space="preserve">isorokko</w:t>
      </w:r>
    </w:p>
    <w:p>
      <w:r>
        <w:rPr>
          <w:b/>
        </w:rPr>
        <w:t xml:space="preserve">Esimerkki 8.6114</w:t>
      </w:r>
    </w:p>
    <w:p>
      <w:r>
        <w:t xml:space="preserve">Kuningatar Maria II kuoli 32-vuotiaana, mikä hänet tappoi?</w:t>
      </w:r>
    </w:p>
    <w:p>
      <w:r>
        <w:rPr>
          <w:b/>
        </w:rPr>
        <w:t xml:space="preserve">Tulos</w:t>
      </w:r>
    </w:p>
    <w:p>
      <w:r>
        <w:t xml:space="preserve">isorokko</w:t>
      </w:r>
    </w:p>
    <w:p>
      <w:r>
        <w:rPr>
          <w:b/>
        </w:rPr>
        <w:t xml:space="preserve">Esimerkki 8.6115</w:t>
      </w:r>
    </w:p>
    <w:p>
      <w:r>
        <w:t xml:space="preserve">Kuka oli Englannin Marian I, joka tunnetaan myös nimellä Mary Tudor, aviomies?</w:t>
      </w:r>
    </w:p>
    <w:p>
      <w:r>
        <w:rPr>
          <w:b/>
        </w:rPr>
        <w:t xml:space="preserve">Tulos</w:t>
      </w:r>
    </w:p>
    <w:p>
      <w:r>
        <w:t xml:space="preserve">espanjan filippi ii</w:t>
      </w:r>
    </w:p>
    <w:p>
      <w:r>
        <w:rPr>
          <w:b/>
        </w:rPr>
        <w:t xml:space="preserve">Esimerkki 8.6116</w:t>
      </w:r>
    </w:p>
    <w:p>
      <w:r>
        <w:t xml:space="preserve">Kuka oli Englannin kuningatar Mary I:n puoliso?</w:t>
      </w:r>
    </w:p>
    <w:p>
      <w:r>
        <w:rPr>
          <w:b/>
        </w:rPr>
        <w:t xml:space="preserve">Tulos</w:t>
      </w:r>
    </w:p>
    <w:p>
      <w:r>
        <w:t xml:space="preserve">espanjan filippi ii</w:t>
      </w:r>
    </w:p>
    <w:p>
      <w:r>
        <w:rPr>
          <w:b/>
        </w:rPr>
        <w:t xml:space="preserve">Esimerkki 8.6117</w:t>
      </w:r>
    </w:p>
    <w:p>
      <w:r>
        <w:t xml:space="preserve">Mikä on Englannin kuningatar Mary I:n epäsuosittu lempinimi?</w:t>
      </w:r>
    </w:p>
    <w:p>
      <w:r>
        <w:rPr>
          <w:b/>
        </w:rPr>
        <w:t xml:space="preserve">Tulos</w:t>
      </w:r>
    </w:p>
    <w:p>
      <w:r>
        <w:t xml:space="preserve">Bloody Mary</w:t>
      </w:r>
    </w:p>
    <w:p>
      <w:r>
        <w:rPr>
          <w:b/>
        </w:rPr>
        <w:t xml:space="preserve">Esimerkki 8.6118</w:t>
      </w:r>
    </w:p>
    <w:p>
      <w:r>
        <w:t xml:space="preserve">Mikä oli Englannin kuningatar Mary I:n lempinimi?</w:t>
      </w:r>
    </w:p>
    <w:p>
      <w:r>
        <w:rPr>
          <w:b/>
        </w:rPr>
        <w:t xml:space="preserve">Tulos</w:t>
      </w:r>
    </w:p>
    <w:p>
      <w:r>
        <w:t xml:space="preserve">Bloody Mary</w:t>
      </w:r>
    </w:p>
    <w:p>
      <w:r>
        <w:rPr>
          <w:b/>
        </w:rPr>
        <w:t xml:space="preserve">Esimerkki 8.6119</w:t>
      </w:r>
    </w:p>
    <w:p>
      <w:r>
        <w:t xml:space="preserve">Millaisia muotituotteita ovat "Mary Janes"?</w:t>
      </w:r>
    </w:p>
    <w:p>
      <w:r>
        <w:rPr>
          <w:b/>
        </w:rPr>
        <w:t xml:space="preserve">Tulos</w:t>
      </w:r>
    </w:p>
    <w:p>
      <w:r>
        <w:t xml:space="preserve">kengät</w:t>
      </w:r>
    </w:p>
    <w:p>
      <w:r>
        <w:rPr>
          <w:b/>
        </w:rPr>
        <w:t xml:space="preserve">Esimerkki 8.6120</w:t>
      </w:r>
    </w:p>
    <w:p>
      <w:r>
        <w:t xml:space="preserve">Mikä seuraavista on Mary J Bligen vuonna 2002 julkaistun hitin oikea nimi?</w:t>
      </w:r>
    </w:p>
    <w:p>
      <w:r>
        <w:rPr>
          <w:b/>
        </w:rPr>
        <w:t xml:space="preserve">Tulos</w:t>
      </w:r>
    </w:p>
    <w:p>
      <w:r>
        <w:t xml:space="preserve">perheasia</w:t>
      </w:r>
    </w:p>
    <w:p>
      <w:r>
        <w:rPr>
          <w:b/>
        </w:rPr>
        <w:t xml:space="preserve">Esimerkki 8.6121</w:t>
      </w:r>
    </w:p>
    <w:p>
      <w:r>
        <w:t xml:space="preserve">Mikä on Marylandin osavaltion pääkaupunki?</w:t>
      </w:r>
    </w:p>
    <w:p>
      <w:r>
        <w:rPr>
          <w:b/>
        </w:rPr>
        <w:t xml:space="preserve">Tulos</w:t>
      </w:r>
    </w:p>
    <w:p>
      <w:r>
        <w:t xml:space="preserve">annapolis, maryland</w:t>
      </w:r>
    </w:p>
    <w:p>
      <w:r>
        <w:rPr>
          <w:b/>
        </w:rPr>
        <w:t xml:space="preserve">Esimerkki 8.6122</w:t>
      </w:r>
    </w:p>
    <w:p>
      <w:r>
        <w:t xml:space="preserve">Mikä on Marylandin osavaltion ruoka?</w:t>
      </w:r>
    </w:p>
    <w:p>
      <w:r>
        <w:rPr>
          <w:b/>
        </w:rPr>
        <w:t xml:space="preserve">Tulos</w:t>
      </w:r>
    </w:p>
    <w:p>
      <w:r>
        <w:t xml:space="preserve">sininen rapu</w:t>
      </w:r>
    </w:p>
    <w:p>
      <w:r>
        <w:rPr>
          <w:b/>
        </w:rPr>
        <w:t xml:space="preserve">Esimerkki 8.6123</w:t>
      </w:r>
    </w:p>
    <w:p>
      <w:r>
        <w:t xml:space="preserve">Mikä Yhdysvaltojen osavaltio, joka tunnetaan myös nimellä "timanttivaltio", rajoittuu Pennslyvanian, New Jerseyn ja Marylandin kanssa?</w:t>
      </w:r>
    </w:p>
    <w:p>
      <w:r>
        <w:rPr>
          <w:b/>
        </w:rPr>
        <w:t xml:space="preserve">Tulos</w:t>
      </w:r>
    </w:p>
    <w:p>
      <w:r>
        <w:t xml:space="preserve">delaware</w:t>
      </w:r>
    </w:p>
    <w:p>
      <w:r>
        <w:rPr>
          <w:b/>
        </w:rPr>
        <w:t xml:space="preserve">Esimerkki 8.6124</w:t>
      </w:r>
    </w:p>
    <w:p>
      <w:r>
        <w:t xml:space="preserve">Millä lahdella Annapolis, Maryland sijaitsee?</w:t>
      </w:r>
    </w:p>
    <w:p>
      <w:r>
        <w:rPr>
          <w:b/>
        </w:rPr>
        <w:t xml:space="preserve">Tulos</w:t>
      </w:r>
    </w:p>
    <w:p>
      <w:r>
        <w:t xml:space="preserve">chesapeaken lahti</w:t>
      </w:r>
    </w:p>
    <w:p>
      <w:r>
        <w:rPr>
          <w:b/>
        </w:rPr>
        <w:t xml:space="preserve">Esimerkki 8.6125</w:t>
      </w:r>
    </w:p>
    <w:p>
      <w:r>
        <w:t xml:space="preserve">Kuka näytteli Marya elokuvassa `There`s Something About Mary`?</w:t>
      </w:r>
    </w:p>
    <w:p>
      <w:r>
        <w:rPr>
          <w:b/>
        </w:rPr>
        <w:t xml:space="preserve">Tulos</w:t>
      </w:r>
    </w:p>
    <w:p>
      <w:r>
        <w:t xml:space="preserve">Cameron Diaz</w:t>
      </w:r>
    </w:p>
    <w:p>
      <w:r>
        <w:rPr>
          <w:b/>
        </w:rPr>
        <w:t xml:space="preserve">Esimerkki 8.6126</w:t>
      </w:r>
    </w:p>
    <w:p>
      <w:r>
        <w:t xml:space="preserve">Kuka oli Kristuksen äidin Marian äiti?</w:t>
      </w:r>
    </w:p>
    <w:p>
      <w:r>
        <w:rPr>
          <w:b/>
        </w:rPr>
        <w:t xml:space="preserve">Tulos</w:t>
      </w:r>
    </w:p>
    <w:p>
      <w:r>
        <w:t xml:space="preserve">Pyhä lintu</w:t>
      </w:r>
    </w:p>
    <w:p>
      <w:r>
        <w:rPr>
          <w:b/>
        </w:rPr>
        <w:t xml:space="preserve">Esimerkki 8.6127</w:t>
      </w:r>
    </w:p>
    <w:p>
      <w:r>
        <w:t xml:space="preserve">Millä nimellä kuvataan Mariaa pitelemässä Kristuksen kuollutta ruumista?</w:t>
      </w:r>
    </w:p>
    <w:p>
      <w:r>
        <w:rPr>
          <w:b/>
        </w:rPr>
        <w:t xml:space="preserve">Tulos</w:t>
      </w:r>
    </w:p>
    <w:p>
      <w:r>
        <w:t xml:space="preserve">pieta</w:t>
      </w:r>
    </w:p>
    <w:p>
      <w:r>
        <w:rPr>
          <w:b/>
        </w:rPr>
        <w:t xml:space="preserve">Esimerkki 8.6128</w:t>
      </w:r>
    </w:p>
    <w:p>
      <w:r>
        <w:t xml:space="preserve">Kuka BBC:n uutistenlukija kertoi "Mary, Mungo ja Midge" -ohjelman?</w:t>
      </w:r>
    </w:p>
    <w:p>
      <w:r>
        <w:rPr>
          <w:b/>
        </w:rPr>
        <w:t xml:space="preserve">Tulos</w:t>
      </w:r>
    </w:p>
    <w:p>
      <w:r>
        <w:t xml:space="preserve">Richard Baker</w:t>
      </w:r>
    </w:p>
    <w:p>
      <w:r>
        <w:rPr>
          <w:b/>
        </w:rPr>
        <w:t xml:space="preserve">Esimerkki 8.6129</w:t>
      </w:r>
    </w:p>
    <w:p>
      <w:r>
        <w:t xml:space="preserve">Minkä brittiläisen monarkin vaimo oli Mary of Teck?</w:t>
      </w:r>
    </w:p>
    <w:p>
      <w:r>
        <w:rPr>
          <w:b/>
        </w:rPr>
        <w:t xml:space="preserve">Tulos</w:t>
      </w:r>
    </w:p>
    <w:p>
      <w:r>
        <w:t xml:space="preserve">george v</w:t>
      </w:r>
    </w:p>
    <w:p>
      <w:r>
        <w:rPr>
          <w:b/>
        </w:rPr>
        <w:t xml:space="preserve">Esimerkki 8.6130</w:t>
      </w:r>
    </w:p>
    <w:p>
      <w:r>
        <w:t xml:space="preserve">Kuka brittiläinen kuningas avioitui Mary of Teckin kanssa?</w:t>
      </w:r>
    </w:p>
    <w:p>
      <w:r>
        <w:rPr>
          <w:b/>
        </w:rPr>
        <w:t xml:space="preserve">Tulos</w:t>
      </w:r>
    </w:p>
    <w:p>
      <w:r>
        <w:t xml:space="preserve">george v</w:t>
      </w:r>
    </w:p>
    <w:p>
      <w:r>
        <w:rPr>
          <w:b/>
        </w:rPr>
        <w:t xml:space="preserve">Esimerkki 8.6131</w:t>
      </w:r>
    </w:p>
    <w:p>
      <w:r>
        <w:t xml:space="preserve">Kuka kuningas oli naimisissa Teckin Marian kanssa?</w:t>
      </w:r>
    </w:p>
    <w:p>
      <w:r>
        <w:rPr>
          <w:b/>
        </w:rPr>
        <w:t xml:space="preserve">Tulos</w:t>
      </w:r>
    </w:p>
    <w:p>
      <w:r>
        <w:t xml:space="preserve">george v</w:t>
      </w:r>
    </w:p>
    <w:p>
      <w:r>
        <w:rPr>
          <w:b/>
        </w:rPr>
        <w:t xml:space="preserve">Esimerkki 8.6132</w:t>
      </w:r>
    </w:p>
    <w:p>
      <w:r>
        <w:t xml:space="preserve">Vuonna 1913 newyorkilainen seurapiirikaunotar Mary Phelps Jacob loi minkä ensimmäisen modernin vaatekappaleen kahdesta silkkisestä nenäliinasta?</w:t>
      </w:r>
    </w:p>
    <w:p>
      <w:r>
        <w:rPr>
          <w:b/>
        </w:rPr>
        <w:t xml:space="preserve">Tulos</w:t>
      </w:r>
    </w:p>
    <w:p>
      <w:r>
        <w:t xml:space="preserve">Rintaliivit</w:t>
      </w:r>
    </w:p>
    <w:p>
      <w:r>
        <w:rPr>
          <w:b/>
        </w:rPr>
        <w:t xml:space="preserve">Esimerkki 8.6133</w:t>
      </w:r>
    </w:p>
    <w:p>
      <w:r>
        <w:t xml:space="preserve">Minkä vaatekappaleen Mary Phelps Jacob suunnitteli vuonna 1914?</w:t>
      </w:r>
    </w:p>
    <w:p>
      <w:r>
        <w:rPr>
          <w:b/>
        </w:rPr>
        <w:t xml:space="preserve">Tulos</w:t>
      </w:r>
    </w:p>
    <w:p>
      <w:r>
        <w:t xml:space="preserve">Rintaliivit</w:t>
      </w:r>
    </w:p>
    <w:p>
      <w:r>
        <w:rPr>
          <w:b/>
        </w:rPr>
        <w:t xml:space="preserve">Esimerkki 8.6134</w:t>
      </w:r>
    </w:p>
    <w:p>
      <w:r>
        <w:t xml:space="preserve">Minkä vaatekappaleen yhdistät Mary Phelps Jacobiin?</w:t>
      </w:r>
    </w:p>
    <w:p>
      <w:r>
        <w:rPr>
          <w:b/>
        </w:rPr>
        <w:t xml:space="preserve">Tulos</w:t>
      </w:r>
    </w:p>
    <w:p>
      <w:r>
        <w:t xml:space="preserve">Rintaliivit</w:t>
      </w:r>
    </w:p>
    <w:p>
      <w:r>
        <w:rPr>
          <w:b/>
        </w:rPr>
        <w:t xml:space="preserve">Esimerkki 8.6135</w:t>
      </w:r>
    </w:p>
    <w:p>
      <w:r>
        <w:t xml:space="preserve">Tennispelaaja Mary Pierce syntyi missä maassa tammikuussa 1975?</w:t>
      </w:r>
    </w:p>
    <w:p>
      <w:r>
        <w:rPr>
          <w:b/>
        </w:rPr>
        <w:t xml:space="preserve">Tulos</w:t>
      </w:r>
    </w:p>
    <w:p>
      <w:r>
        <w:t xml:space="preserve">Kanada</w:t>
      </w:r>
    </w:p>
    <w:p>
      <w:r>
        <w:rPr>
          <w:b/>
        </w:rPr>
        <w:t xml:space="preserve">Esimerkki 8.6136</w:t>
      </w:r>
    </w:p>
    <w:p>
      <w:r>
        <w:t xml:space="preserve">Mikä Mary Poppinsin monista lauluista voitti Oscarin?</w:t>
      </w:r>
    </w:p>
    <w:p>
      <w:r>
        <w:rPr>
          <w:b/>
        </w:rPr>
        <w:t xml:space="preserve">Tulos</w:t>
      </w:r>
    </w:p>
    <w:p>
      <w:r>
        <w:t xml:space="preserve">chim chim cher-ee</w:t>
      </w:r>
    </w:p>
    <w:p>
      <w:r>
        <w:rPr>
          <w:b/>
        </w:rPr>
        <w:t xml:space="preserve">Esimerkki 8.6137</w:t>
      </w:r>
    </w:p>
    <w:p>
      <w:r>
        <w:t xml:space="preserve">Kuka näytteli Mary Poppinsia samannimisessä elokuvassa vuonna 1964?</w:t>
      </w:r>
    </w:p>
    <w:p>
      <w:r>
        <w:rPr>
          <w:b/>
        </w:rPr>
        <w:t xml:space="preserve">Tulos</w:t>
      </w:r>
    </w:p>
    <w:p>
      <w:r>
        <w:t xml:space="preserve">julie andrews</w:t>
      </w:r>
    </w:p>
    <w:p>
      <w:r>
        <w:rPr>
          <w:b/>
        </w:rPr>
        <w:t xml:space="preserve">Esimerkki 8.6138</w:t>
      </w:r>
    </w:p>
    <w:p>
      <w:r>
        <w:t xml:space="preserve">Kuka kirjoitti lastenromaanin "Mary Poppins"?</w:t>
      </w:r>
    </w:p>
    <w:p>
      <w:r>
        <w:rPr>
          <w:b/>
        </w:rPr>
        <w:t xml:space="preserve">Tulos</w:t>
      </w:r>
    </w:p>
    <w:p>
      <w:r>
        <w:t xml:space="preserve">p. l. travers</w:t>
      </w:r>
    </w:p>
    <w:p>
      <w:r>
        <w:rPr>
          <w:b/>
        </w:rPr>
        <w:t xml:space="preserve">Esimerkki 8.6139</w:t>
      </w:r>
    </w:p>
    <w:p>
      <w:r>
        <w:t xml:space="preserve">Kuka vähittäiskaupan guru esitteli tv-sarjan Mary Queen of Shops ?</w:t>
      </w:r>
    </w:p>
    <w:p>
      <w:r>
        <w:rPr>
          <w:b/>
        </w:rPr>
        <w:t xml:space="preserve">Tulos</w:t>
      </w:r>
    </w:p>
    <w:p>
      <w:r>
        <w:t xml:space="preserve">Mary Portas</w:t>
      </w:r>
    </w:p>
    <w:p>
      <w:r>
        <w:rPr>
          <w:b/>
        </w:rPr>
        <w:t xml:space="preserve">Esimerkki 8.6140</w:t>
      </w:r>
    </w:p>
    <w:p>
      <w:r>
        <w:t xml:space="preserve">Mikä oli Mary Shelleyn Frankenstein-kirjan alaotsikko?</w:t>
      </w:r>
    </w:p>
    <w:p>
      <w:r>
        <w:rPr>
          <w:b/>
        </w:rPr>
        <w:t xml:space="preserve">Tulos</w:t>
      </w:r>
    </w:p>
    <w:p>
      <w:r>
        <w:t xml:space="preserve">frankenstein</w:t>
      </w:r>
    </w:p>
    <w:p>
      <w:r>
        <w:rPr>
          <w:b/>
        </w:rPr>
        <w:t xml:space="preserve">Esimerkki 8.6141</w:t>
      </w:r>
    </w:p>
    <w:p>
      <w:r>
        <w:t xml:space="preserve">Minkä Mary Shelleyn luoman fiktiivisen hahmon etunimi oli Viktor?</w:t>
      </w:r>
    </w:p>
    <w:p>
      <w:r>
        <w:rPr>
          <w:b/>
        </w:rPr>
        <w:t xml:space="preserve">Tulos</w:t>
      </w:r>
    </w:p>
    <w:p>
      <w:r>
        <w:t xml:space="preserve">frankenstein</w:t>
      </w:r>
    </w:p>
    <w:p>
      <w:r>
        <w:rPr>
          <w:b/>
        </w:rPr>
        <w:t xml:space="preserve">Esimerkki 8.6142</w:t>
      </w:r>
    </w:p>
    <w:p>
      <w:r>
        <w:t xml:space="preserve">Mikä nimi yhdistää Mary Shellyn ja Kalifornian valtionlaulun musiikin säveltäneen miehen?</w:t>
      </w:r>
    </w:p>
    <w:p>
      <w:r>
        <w:rPr>
          <w:b/>
        </w:rPr>
        <w:t xml:space="preserve">Tulos</w:t>
      </w:r>
    </w:p>
    <w:p>
      <w:r>
        <w:t xml:space="preserve">frankenstein</w:t>
      </w:r>
    </w:p>
    <w:p>
      <w:r>
        <w:rPr>
          <w:b/>
        </w:rPr>
        <w:t xml:space="preserve">Esimerkki 8.6143</w:t>
      </w:r>
    </w:p>
    <w:p>
      <w:r>
        <w:t xml:space="preserve">Vaikka hänen poliittinen vastustajansa Stephen Douglas kosiskeli häntä, Mary Todd päätti mennä naimisiin minkä tulevan Yhdysvaltain presidentin kanssa?</w:t>
      </w:r>
    </w:p>
    <w:p>
      <w:r>
        <w:rPr>
          <w:b/>
        </w:rPr>
        <w:t xml:space="preserve">Tulos</w:t>
      </w:r>
    </w:p>
    <w:p>
      <w:r>
        <w:t xml:space="preserve">abraham lincoln</w:t>
      </w:r>
    </w:p>
    <w:p>
      <w:r>
        <w:rPr>
          <w:b/>
        </w:rPr>
        <w:t xml:space="preserve">Esimerkki 8.6144</w:t>
      </w:r>
    </w:p>
    <w:p>
      <w:r>
        <w:t xml:space="preserve">Bestseller-kirjailija Mary Westmacott tunnetaan paremmin nimellä kuka?</w:t>
      </w:r>
    </w:p>
    <w:p>
      <w:r>
        <w:rPr>
          <w:b/>
        </w:rPr>
        <w:t xml:space="preserve">Tulos</w:t>
      </w:r>
    </w:p>
    <w:p>
      <w:r>
        <w:t xml:space="preserve">agatha christie</w:t>
      </w:r>
    </w:p>
    <w:p>
      <w:r>
        <w:rPr>
          <w:b/>
        </w:rPr>
        <w:t xml:space="preserve">Esimerkki 8.6145</w:t>
      </w:r>
    </w:p>
    <w:p>
      <w:r>
        <w:t xml:space="preserve">Mikä on parempi nimi Mary Westmacott tunnetaan paremmin?</w:t>
      </w:r>
    </w:p>
    <w:p>
      <w:r>
        <w:rPr>
          <w:b/>
        </w:rPr>
        <w:t xml:space="preserve">Tulos</w:t>
      </w:r>
    </w:p>
    <w:p>
      <w:r>
        <w:t xml:space="preserve">agatha christie</w:t>
      </w:r>
    </w:p>
    <w:p>
      <w:r>
        <w:rPr>
          <w:b/>
        </w:rPr>
        <w:t xml:space="preserve">Esimerkki 8.6146</w:t>
      </w:r>
    </w:p>
    <w:p>
      <w:r>
        <w:t xml:space="preserve">Kuka kirjailija kirjoitti käyttäen kirjailijanimeä Mary Westmacott?</w:t>
      </w:r>
    </w:p>
    <w:p>
      <w:r>
        <w:rPr>
          <w:b/>
        </w:rPr>
        <w:t xml:space="preserve">Tulos</w:t>
      </w:r>
    </w:p>
    <w:p>
      <w:r>
        <w:t xml:space="preserve">agatha christie</w:t>
      </w:r>
    </w:p>
    <w:p>
      <w:r>
        <w:rPr>
          <w:b/>
        </w:rPr>
        <w:t xml:space="preserve">Esimerkki 8.6147</w:t>
      </w:r>
    </w:p>
    <w:p>
      <w:r>
        <w:t xml:space="preserve">Kuka kuuluisa brittiläinen kirjailija käytti kirjailijanimeä Mary Westmacott?</w:t>
      </w:r>
    </w:p>
    <w:p>
      <w:r>
        <w:rPr>
          <w:b/>
        </w:rPr>
        <w:t xml:space="preserve">Tulos</w:t>
      </w:r>
    </w:p>
    <w:p>
      <w:r>
        <w:t xml:space="preserve">agatha christie</w:t>
      </w:r>
    </w:p>
    <w:p>
      <w:r>
        <w:rPr>
          <w:b/>
        </w:rPr>
        <w:t xml:space="preserve">Esimerkki 8.6148</w:t>
      </w:r>
    </w:p>
    <w:p>
      <w:r>
        <w:t xml:space="preserve">Kuka kuuluisa kirjailija kirjoitti myös salanimellä Mary Westmacott?</w:t>
      </w:r>
    </w:p>
    <w:p>
      <w:r>
        <w:rPr>
          <w:b/>
        </w:rPr>
        <w:t xml:space="preserve">Tulos</w:t>
      </w:r>
    </w:p>
    <w:p>
      <w:r>
        <w:t xml:space="preserve">agatha christie</w:t>
      </w:r>
    </w:p>
    <w:p>
      <w:r>
        <w:rPr>
          <w:b/>
        </w:rPr>
        <w:t xml:space="preserve">Esimerkki 8.6149</w:t>
      </w:r>
    </w:p>
    <w:p>
      <w:r>
        <w:t xml:space="preserve">Mikä oli 1700-luvun brittiläisen kirjailijan, filosofin ja naisten oikeuksien puolestapuhujan Mary Wollstonecraftin ensimmäinen ja ainoa täydellinen romaani, joka julkaistiin vuonna 1788?</w:t>
      </w:r>
    </w:p>
    <w:p>
      <w:r>
        <w:rPr>
          <w:b/>
        </w:rPr>
        <w:t xml:space="preserve">Tulos</w:t>
      </w:r>
    </w:p>
    <w:p>
      <w:r>
        <w:t xml:space="preserve">mary: fiktio</w:t>
      </w:r>
    </w:p>
    <w:p>
      <w:r>
        <w:rPr>
          <w:b/>
        </w:rPr>
        <w:t xml:space="preserve">Esimerkki 8.6150</w:t>
      </w:r>
    </w:p>
    <w:p>
      <w:r>
        <w:t xml:space="preserve">Mitä pähkinää käytetään marsipaanin, nougatin ja amarettin valmistukseen?</w:t>
      </w:r>
    </w:p>
    <w:p>
      <w:r>
        <w:rPr>
          <w:b/>
        </w:rPr>
        <w:t xml:space="preserve">Tulos</w:t>
      </w:r>
    </w:p>
    <w:p>
      <w:r>
        <w:t xml:space="preserve">manteli</w:t>
      </w:r>
    </w:p>
    <w:p>
      <w:r>
        <w:rPr>
          <w:b/>
        </w:rPr>
        <w:t xml:space="preserve">Esimerkki 8.6151</w:t>
      </w:r>
    </w:p>
    <w:p>
      <w:r>
        <w:t xml:space="preserve">Mistä Mascagnin oopperasta on peräisin kuuluisa pääsiäisvirsi?</w:t>
      </w:r>
    </w:p>
    <w:p>
      <w:r>
        <w:rPr>
          <w:b/>
        </w:rPr>
        <w:t xml:space="preserve">Tulos</w:t>
      </w:r>
    </w:p>
    <w:p>
      <w:r>
        <w:t xml:space="preserve">Cavalleria rusticana</w:t>
      </w:r>
    </w:p>
    <w:p>
      <w:r>
        <w:rPr>
          <w:b/>
        </w:rPr>
        <w:t xml:space="preserve">Esimerkki 8.6152</w:t>
      </w:r>
    </w:p>
    <w:p>
      <w:r>
        <w:t xml:space="preserve">Mistä maasta Mascarpone-juusto on peräisin?</w:t>
      </w:r>
    </w:p>
    <w:p>
      <w:r>
        <w:rPr>
          <w:b/>
        </w:rPr>
        <w:t xml:space="preserve">Tulos</w:t>
      </w:r>
    </w:p>
    <w:p>
      <w:r>
        <w:t xml:space="preserve">Italia</w:t>
      </w:r>
    </w:p>
    <w:p>
      <w:r>
        <w:rPr>
          <w:b/>
        </w:rPr>
        <w:t xml:space="preserve">Esimerkki 8.6153</w:t>
      </w:r>
    </w:p>
    <w:p>
      <w:r>
        <w:t xml:space="preserve">Minkä Afrikan maan pääkaupunki on Maseru?</w:t>
      </w:r>
    </w:p>
    <w:p>
      <w:r>
        <w:rPr>
          <w:b/>
        </w:rPr>
        <w:t xml:space="preserve">Tulos</w:t>
      </w:r>
    </w:p>
    <w:p>
      <w:r>
        <w:t xml:space="preserve">Lesotho</w:t>
      </w:r>
    </w:p>
    <w:p>
      <w:r>
        <w:rPr>
          <w:b/>
        </w:rPr>
        <w:t xml:space="preserve">Esimerkki 8.6154</w:t>
      </w:r>
    </w:p>
    <w:p>
      <w:r>
        <w:t xml:space="preserve">Minkä Afrikan maan pääkaupunki on Maseru?</w:t>
      </w:r>
    </w:p>
    <w:p>
      <w:r>
        <w:rPr>
          <w:b/>
        </w:rPr>
        <w:t xml:space="preserve">Tulos</w:t>
      </w:r>
    </w:p>
    <w:p>
      <w:r>
        <w:t xml:space="preserve">Lesotho</w:t>
      </w:r>
    </w:p>
    <w:p>
      <w:r>
        <w:rPr>
          <w:b/>
        </w:rPr>
        <w:t xml:space="preserve">Esimerkki 8.6155</w:t>
      </w:r>
    </w:p>
    <w:p>
      <w:r>
        <w:t xml:space="preserve">Miten Benjamin Franklin Pierce tunnettiin paremmin tv-sarjassa `M*A*S*H`?</w:t>
      </w:r>
    </w:p>
    <w:p>
      <w:r>
        <w:rPr>
          <w:b/>
        </w:rPr>
        <w:t xml:space="preserve">Tulos</w:t>
      </w:r>
    </w:p>
    <w:p>
      <w:r>
        <w:t xml:space="preserve">hawkeye</w:t>
      </w:r>
    </w:p>
    <w:p>
      <w:r>
        <w:rPr>
          <w:b/>
        </w:rPr>
        <w:t xml:space="preserve">Esimerkki 8.6156</w:t>
      </w:r>
    </w:p>
    <w:p>
      <w:r>
        <w:t xml:space="preserve">Kuka näytteli Hotlips Houlihania vuoden 1972 MASH-elokuvassa?</w:t>
      </w:r>
    </w:p>
    <w:p>
      <w:r>
        <w:rPr>
          <w:b/>
        </w:rPr>
        <w:t xml:space="preserve">Tulos</w:t>
      </w:r>
    </w:p>
    <w:p>
      <w:r>
        <w:t xml:space="preserve">Sally Kellerman</w:t>
      </w:r>
    </w:p>
    <w:p>
      <w:r>
        <w:rPr>
          <w:b/>
        </w:rPr>
        <w:t xml:space="preserve">Esimerkki 8.6157</w:t>
      </w:r>
    </w:p>
    <w:p>
      <w:r>
        <w:t xml:space="preserve">Kuka kirjoitti tragediaoopperan Naamiaiset (Ballo in Maschera)?</w:t>
      </w:r>
    </w:p>
    <w:p>
      <w:r>
        <w:rPr>
          <w:b/>
        </w:rPr>
        <w:t xml:space="preserve">Tulos</w:t>
      </w:r>
    </w:p>
    <w:p>
      <w:r>
        <w:t xml:space="preserve">giuseppe verdi</w:t>
      </w:r>
    </w:p>
    <w:p>
      <w:r>
        <w:rPr>
          <w:b/>
        </w:rPr>
        <w:t xml:space="preserve">Esimerkki 8.6158</w:t>
      </w:r>
    </w:p>
    <w:p>
      <w:r>
        <w:t xml:space="preserve">Kuka muu Tony näytteli Sir Anthony Hopkinsin lisäksi vuonna 1998 ilmestyneessä ryöstöelokuvassa "Zorron naamio"?</w:t>
      </w:r>
    </w:p>
    <w:p>
      <w:r>
        <w:rPr>
          <w:b/>
        </w:rPr>
        <w:t xml:space="preserve">Tulos</w:t>
      </w:r>
    </w:p>
    <w:p>
      <w:r>
        <w:t xml:space="preserve">antonio banderas</w:t>
      </w:r>
    </w:p>
    <w:p>
      <w:r>
        <w:rPr>
          <w:b/>
        </w:rPr>
        <w:t xml:space="preserve">Esimerkki 8.6159</w:t>
      </w:r>
    </w:p>
    <w:p>
      <w:r>
        <w:t xml:space="preserve">Abraham Maslow'n "tarvehierarkian" teoria selittää?</w:t>
      </w:r>
    </w:p>
    <w:p>
      <w:r>
        <w:rPr>
          <w:b/>
        </w:rPr>
        <w:t xml:space="preserve">Tulos</w:t>
      </w:r>
    </w:p>
    <w:p>
      <w:r>
        <w:t xml:space="preserve">motivaatio</w:t>
      </w:r>
    </w:p>
    <w:p>
      <w:r>
        <w:rPr>
          <w:b/>
        </w:rPr>
        <w:t xml:space="preserve">Esimerkki 8.6160</w:t>
      </w:r>
    </w:p>
    <w:p>
      <w:r>
        <w:t xml:space="preserve">Minkä kuuluisan amerikkalaisen kirjailijan ja runoilijan teoksia olivat The Oval Portrait (Ovaalinen muotokuva) vuonna 1842, The Masque of the Red Death (Punaisen kuoleman naamio) vuonna 1842 ja The Murders in the Rue Morgue (Murhat ruumishuoneella) vuonna 1841?</w:t>
      </w:r>
    </w:p>
    <w:p>
      <w:r>
        <w:rPr>
          <w:b/>
        </w:rPr>
        <w:t xml:space="preserve">Tulos</w:t>
      </w:r>
    </w:p>
    <w:p>
      <w:r>
        <w:t xml:space="preserve">edgar allan poe</w:t>
      </w:r>
    </w:p>
    <w:p>
      <w:r>
        <w:rPr>
          <w:b/>
        </w:rPr>
        <w:t xml:space="preserve">Esimerkki 8.6161</w:t>
      </w:r>
    </w:p>
    <w:p>
      <w:r>
        <w:t xml:space="preserve">Kenellä oli Britanniassa listaykkönen 60-luvulla Massachusettsin kanssa?</w:t>
      </w:r>
    </w:p>
    <w:p>
      <w:r>
        <w:rPr>
          <w:b/>
        </w:rPr>
        <w:t xml:space="preserve">Tulos</w:t>
      </w:r>
    </w:p>
    <w:p>
      <w:r>
        <w:t xml:space="preserve">bee gees</w:t>
      </w:r>
    </w:p>
    <w:p>
      <w:r>
        <w:rPr>
          <w:b/>
        </w:rPr>
        <w:t xml:space="preserve">Esimerkki 8.6162</w:t>
      </w:r>
    </w:p>
    <w:p>
      <w:r>
        <w:t xml:space="preserve">Minkä Yhdysvaltain osavaltion rajanaapureina ovat Massachussetts, Rhode Island ja New York?</w:t>
      </w:r>
    </w:p>
    <w:p>
      <w:r>
        <w:rPr>
          <w:b/>
        </w:rPr>
        <w:t xml:space="preserve">Tulos</w:t>
      </w:r>
    </w:p>
    <w:p>
      <w:r>
        <w:t xml:space="preserve">connecticut</w:t>
      </w:r>
    </w:p>
    <w:p>
      <w:r>
        <w:rPr>
          <w:b/>
        </w:rPr>
        <w:t xml:space="preserve">Esimerkki 8.6163</w:t>
      </w:r>
    </w:p>
    <w:p>
      <w:r>
        <w:t xml:space="preserve">Minkä kansallisuuden jalkapallotuomari Massimo Busacca on?</w:t>
      </w:r>
    </w:p>
    <w:p>
      <w:r>
        <w:rPr>
          <w:b/>
        </w:rPr>
        <w:t xml:space="preserve">Tulos</w:t>
      </w:r>
    </w:p>
    <w:p>
      <w:r>
        <w:t xml:space="preserve">Sveitsi</w:t>
      </w:r>
    </w:p>
    <w:p>
      <w:r>
        <w:rPr>
          <w:b/>
        </w:rPr>
        <w:t xml:space="preserve">Esimerkki 8.6164</w:t>
      </w:r>
    </w:p>
    <w:p>
      <w:r>
        <w:t xml:space="preserve">Kuka ohjasi elokuvat Picnic at Hanging Rock ja Master and Commander: The Far Side of the World'?</w:t>
      </w:r>
    </w:p>
    <w:p>
      <w:r>
        <w:rPr>
          <w:b/>
        </w:rPr>
        <w:t xml:space="preserve">Tulos</w:t>
      </w:r>
    </w:p>
    <w:p>
      <w:r>
        <w:t xml:space="preserve">Peter Weir</w:t>
      </w:r>
    </w:p>
    <w:p>
      <w:r>
        <w:rPr>
          <w:b/>
        </w:rPr>
        <w:t xml:space="preserve">Esimerkki 8.6165</w:t>
      </w:r>
    </w:p>
    <w:p>
      <w:r>
        <w:t xml:space="preserve">Millä popyhtyeellä oli vuonna 1984 Britanniassa top ten -hitti "Master and Servant"?</w:t>
      </w:r>
    </w:p>
    <w:p>
      <w:r>
        <w:rPr>
          <w:b/>
        </w:rPr>
        <w:t xml:space="preserve">Tulos</w:t>
      </w:r>
    </w:p>
    <w:p>
      <w:r>
        <w:t xml:space="preserve">depeche mode</w:t>
      </w:r>
    </w:p>
    <w:p>
      <w:r>
        <w:rPr>
          <w:b/>
        </w:rPr>
        <w:t xml:space="preserve">Esimerkki 8.6166</w:t>
      </w:r>
    </w:p>
    <w:p>
      <w:r>
        <w:t xml:space="preserve">Missä US Masters -golfkisat järjestetään joka vuosi?</w:t>
      </w:r>
    </w:p>
    <w:p>
      <w:r>
        <w:rPr>
          <w:b/>
        </w:rPr>
        <w:t xml:space="preserve">Tulos</w:t>
      </w:r>
    </w:p>
    <w:p>
      <w:r>
        <w:t xml:space="preserve">augusta</w:t>
      </w:r>
    </w:p>
    <w:p>
      <w:r>
        <w:rPr>
          <w:b/>
        </w:rPr>
        <w:t xml:space="preserve">Esimerkki 8.6167</w:t>
      </w:r>
    </w:p>
    <w:p>
      <w:r>
        <w:t xml:space="preserve">Tannenberg ja Masurianjärvet olivat varhaisia taisteluita missä sodassa?</w:t>
      </w:r>
    </w:p>
    <w:p>
      <w:r>
        <w:rPr>
          <w:b/>
        </w:rPr>
        <w:t xml:space="preserve">Tulos</w:t>
      </w:r>
    </w:p>
    <w:p>
      <w:r>
        <w:t xml:space="preserve">ensimmäinen maailmansota</w:t>
      </w:r>
    </w:p>
    <w:p>
      <w:r>
        <w:rPr>
          <w:b/>
        </w:rPr>
        <w:t xml:space="preserve">Esimerkki 8.6168</w:t>
      </w:r>
    </w:p>
    <w:p>
      <w:r>
        <w:t xml:space="preserve">Matabeleland on osa mitä Afrikan maata?</w:t>
      </w:r>
    </w:p>
    <w:p>
      <w:r>
        <w:rPr>
          <w:b/>
        </w:rPr>
        <w:t xml:space="preserve">Tulos</w:t>
      </w:r>
    </w:p>
    <w:p>
      <w:r>
        <w:t xml:space="preserve">Zimbabwe</w:t>
      </w:r>
    </w:p>
    <w:p>
      <w:r>
        <w:rPr>
          <w:b/>
        </w:rPr>
        <w:t xml:space="preserve">Esimerkki 8.6169</w:t>
      </w:r>
    </w:p>
    <w:p>
      <w:r>
        <w:t xml:space="preserve">Millainen juoma on matcha?</w:t>
      </w:r>
    </w:p>
    <w:p>
      <w:r>
        <w:rPr>
          <w:b/>
        </w:rPr>
        <w:t xml:space="preserve">Tulos</w:t>
      </w:r>
    </w:p>
    <w:p>
      <w:r>
        <w:t xml:space="preserve">vihreä tee</w:t>
      </w:r>
    </w:p>
    <w:p>
      <w:r>
        <w:rPr>
          <w:b/>
        </w:rPr>
        <w:t xml:space="preserve">Esimerkki 8.6170</w:t>
      </w:r>
    </w:p>
    <w:p>
      <w:r>
        <w:t xml:space="preserve">Vuonna 1958 julkaistiin elokuva "The Matchmaker", jonka pääosissa näyttelivät Anthony Perkins ja Shirley McLaine. Se perustui Thornton Wilderin näytelmään ja tehtiin myöhemmin, vuonna 1969, uudelleen minkälaisena musikaalina?</w:t>
      </w:r>
    </w:p>
    <w:p>
      <w:r>
        <w:rPr>
          <w:b/>
        </w:rPr>
        <w:t xml:space="preserve">Tulos</w:t>
      </w:r>
    </w:p>
    <w:p>
      <w:r>
        <w:t xml:space="preserve">Hei, Dolly!</w:t>
      </w:r>
    </w:p>
    <w:p>
      <w:r>
        <w:rPr>
          <w:b/>
        </w:rPr>
        <w:t xml:space="preserve">Esimerkki 8.6171</w:t>
      </w:r>
    </w:p>
    <w:p>
      <w:r>
        <w:t xml:space="preserve">Anthony Perkinsin ja Shirley McLainen tähdittämä elokuva The Matchmaker vuodelta 1958 tehtiin vuonna 1969 uusintafilmatisointina, minkälaisena musikaalina?</w:t>
      </w:r>
    </w:p>
    <w:p>
      <w:r>
        <w:rPr>
          <w:b/>
        </w:rPr>
        <w:t xml:space="preserve">Tulos</w:t>
      </w:r>
    </w:p>
    <w:p>
      <w:r>
        <w:t xml:space="preserve">Hei, Dolly!</w:t>
      </w:r>
    </w:p>
    <w:p>
      <w:r>
        <w:rPr>
          <w:b/>
        </w:rPr>
        <w:t xml:space="preserve">Esimerkki 8.6172</w:t>
      </w:r>
    </w:p>
    <w:p>
      <w:r>
        <w:t xml:space="preserve">Mikä musikaali perustuu Thornton Wilderin näytelmään The Matchmaker ?</w:t>
      </w:r>
    </w:p>
    <w:p>
      <w:r>
        <w:rPr>
          <w:b/>
        </w:rPr>
        <w:t xml:space="preserve">Tulos</w:t>
      </w:r>
    </w:p>
    <w:p>
      <w:r>
        <w:t xml:space="preserve">Hei, Dolly!</w:t>
      </w:r>
    </w:p>
    <w:p>
      <w:r>
        <w:rPr>
          <w:b/>
        </w:rPr>
        <w:t xml:space="preserve">Esimerkki 8.6173</w:t>
      </w:r>
    </w:p>
    <w:p>
      <w:r>
        <w:t xml:space="preserve">Minkä jalkapalloliigan ykkösdivisioonan seuran kenttä on Matchroom Stadium?</w:t>
      </w:r>
    </w:p>
    <w:p>
      <w:r>
        <w:rPr>
          <w:b/>
        </w:rPr>
        <w:t xml:space="preserve">Tulos</w:t>
      </w:r>
    </w:p>
    <w:p>
      <w:r>
        <w:t xml:space="preserve">leyton orient f.c.</w:t>
      </w:r>
    </w:p>
    <w:p>
      <w:r>
        <w:rPr>
          <w:b/>
        </w:rPr>
        <w:t xml:space="preserve">Esimerkki 8.6174</w:t>
      </w:r>
    </w:p>
    <w:p>
      <w:r>
        <w:t xml:space="preserve">Kuka ranskalainen matemaatikko ja filosofi keksi ruletin yrittäessään saavuttaa ikuista liikettä ja keksi myös hydraulisen puristimen ja ruiskun?</w:t>
      </w:r>
    </w:p>
    <w:p>
      <w:r>
        <w:rPr>
          <w:b/>
        </w:rPr>
        <w:t xml:space="preserve">Tulos</w:t>
      </w:r>
    </w:p>
    <w:p>
      <w:r>
        <w:t xml:space="preserve">blaise pascal</w:t>
      </w:r>
    </w:p>
    <w:p>
      <w:r>
        <w:rPr>
          <w:b/>
        </w:rPr>
        <w:t xml:space="preserve">Esimerkki 8.6175</w:t>
      </w:r>
    </w:p>
    <w:p>
      <w:r>
        <w:t xml:space="preserve">Kuka ranskalainen matemaatikko ja fyysikko, jonka mukaan on nimetty SI-yksikkö, eli vuosina 1623-1662?</w:t>
      </w:r>
    </w:p>
    <w:p>
      <w:r>
        <w:rPr>
          <w:b/>
        </w:rPr>
        <w:t xml:space="preserve">Tulos</w:t>
      </w:r>
    </w:p>
    <w:p>
      <w:r>
        <w:t xml:space="preserve">blaise pascal</w:t>
      </w:r>
    </w:p>
    <w:p>
      <w:r>
        <w:rPr>
          <w:b/>
        </w:rPr>
        <w:t xml:space="preserve">Esimerkki 8.6176</w:t>
      </w:r>
    </w:p>
    <w:p>
      <w:r>
        <w:t xml:space="preserve">Kuka 1600-luvun ranskalainen filosofi, matemaatikko, tiedemies ja kirjailija osoitti geometrisen rakenteen ja taittumislain avulla, että sateenkaaren kulmasäde on 42 astetta?</w:t>
      </w:r>
    </w:p>
    <w:p>
      <w:r>
        <w:rPr>
          <w:b/>
        </w:rPr>
        <w:t xml:space="preserve">Tulos</w:t>
      </w:r>
    </w:p>
    <w:p>
      <w:r>
        <w:t xml:space="preserve">rene descartes</w:t>
      </w:r>
    </w:p>
    <w:p>
      <w:r>
        <w:rPr>
          <w:b/>
        </w:rPr>
        <w:t xml:space="preserve">Esimerkki 8.6177</w:t>
      </w:r>
    </w:p>
    <w:p>
      <w:r>
        <w:t xml:space="preserve">Kuka kreikkalainen matemaatikko muistetaan parhaiten hydrostaattisen periaatteen muotoilusta?</w:t>
      </w:r>
    </w:p>
    <w:p>
      <w:r>
        <w:rPr>
          <w:b/>
        </w:rPr>
        <w:t xml:space="preserve">Tulos</w:t>
      </w:r>
    </w:p>
    <w:p>
      <w:r>
        <w:t xml:space="preserve">archimedes</w:t>
      </w:r>
    </w:p>
    <w:p>
      <w:r>
        <w:rPr>
          <w:b/>
        </w:rPr>
        <w:t xml:space="preserve">Esimerkki 8.6178</w:t>
      </w:r>
    </w:p>
    <w:p>
      <w:r>
        <w:t xml:space="preserve">Nimi 3. vuosisadan eKr. kreikkalainen matemaatikko kirjoitti elementit?</w:t>
      </w:r>
    </w:p>
    <w:p>
      <w:r>
        <w:rPr>
          <w:b/>
        </w:rPr>
        <w:t xml:space="preserve">Tulos</w:t>
      </w:r>
    </w:p>
    <w:p>
      <w:r>
        <w:t xml:space="preserve">euclid</w:t>
      </w:r>
    </w:p>
    <w:p>
      <w:r>
        <w:rPr>
          <w:b/>
        </w:rPr>
        <w:t xml:space="preserve">Esimerkki 8.6179</w:t>
      </w:r>
    </w:p>
    <w:p>
      <w:r>
        <w:t xml:space="preserve">Mikä elokuva kertoi älyttömän fiksusta matemaatikosta, joka työskenteli talonmiehenä?</w:t>
      </w:r>
    </w:p>
    <w:p>
      <w:r>
        <w:rPr>
          <w:b/>
        </w:rPr>
        <w:t xml:space="preserve">Tulos</w:t>
      </w:r>
    </w:p>
    <w:p>
      <w:r>
        <w:t xml:space="preserve">hyvän tahdon metsästys</w:t>
      </w:r>
    </w:p>
    <w:p>
      <w:r>
        <w:rPr>
          <w:b/>
        </w:rPr>
        <w:t xml:space="preserve">Esimerkki 8.6180</w:t>
      </w:r>
    </w:p>
    <w:p>
      <w:r>
        <w:t xml:space="preserve">Minkä matematiikan haaran perustan loi Aleksandrian Eukleides?</w:t>
      </w:r>
    </w:p>
    <w:p>
      <w:r>
        <w:rPr>
          <w:b/>
        </w:rPr>
        <w:t xml:space="preserve">Tulos</w:t>
      </w:r>
    </w:p>
    <w:p>
      <w:r>
        <w:t xml:space="preserve">geometria</w:t>
      </w:r>
    </w:p>
    <w:p>
      <w:r>
        <w:rPr>
          <w:b/>
        </w:rPr>
        <w:t xml:space="preserve">Esimerkki 8.6181</w:t>
      </w:r>
    </w:p>
    <w:p>
      <w:r>
        <w:t xml:space="preserve">Mikä on matematiikan symbolien ja symbolien käsittelysääntöjen tutkimus?</w:t>
      </w:r>
    </w:p>
    <w:p>
      <w:r>
        <w:rPr>
          <w:b/>
        </w:rPr>
        <w:t xml:space="preserve">Tulos</w:t>
      </w:r>
    </w:p>
    <w:p>
      <w:r>
        <w:t xml:space="preserve">algebra</w:t>
      </w:r>
    </w:p>
    <w:p>
      <w:r>
        <w:rPr>
          <w:b/>
        </w:rPr>
        <w:t xml:space="preserve">Esimerkki 8.6182</w:t>
      </w:r>
    </w:p>
    <w:p>
      <w:r>
        <w:t xml:space="preserve">Mikä on matematiikassa oikea termi kertolaskun vastaukselle?</w:t>
      </w:r>
    </w:p>
    <w:p>
      <w:r>
        <w:rPr>
          <w:b/>
        </w:rPr>
        <w:t xml:space="preserve">Tulos</w:t>
      </w:r>
    </w:p>
    <w:p>
      <w:r>
        <w:t xml:space="preserve">tuote</w:t>
      </w:r>
    </w:p>
    <w:p>
      <w:r>
        <w:rPr>
          <w:b/>
        </w:rPr>
        <w:t xml:space="preserve">Esimerkki 8.6183</w:t>
      </w:r>
    </w:p>
    <w:p>
      <w:r>
        <w:t xml:space="preserve">Mitä sanaa käytetään matematiikassa tarkoittamaan jos ja vain jos?</w:t>
      </w:r>
    </w:p>
    <w:p>
      <w:r>
        <w:rPr>
          <w:b/>
        </w:rPr>
        <w:t xml:space="preserve">Tulos</w:t>
      </w:r>
    </w:p>
    <w:p>
      <w:r>
        <w:t xml:space="preserve">jos ja vain jos</w:t>
      </w:r>
    </w:p>
    <w:p>
      <w:r>
        <w:rPr>
          <w:b/>
        </w:rPr>
        <w:t xml:space="preserve">Esimerkki 8.6184</w:t>
      </w:r>
    </w:p>
    <w:p>
      <w:r>
        <w:t xml:space="preserve">Taiteilija Matisse kuului mihin maalaustaiteen koulukuntaan?</w:t>
      </w:r>
    </w:p>
    <w:p>
      <w:r>
        <w:rPr>
          <w:b/>
        </w:rPr>
        <w:t xml:space="preserve">Tulos</w:t>
      </w:r>
    </w:p>
    <w:p>
      <w:r>
        <w:t xml:space="preserve">fauvismi</w:t>
      </w:r>
    </w:p>
    <w:p>
      <w:r>
        <w:rPr>
          <w:b/>
        </w:rPr>
        <w:t xml:space="preserve">Esimerkki 8.6185</w:t>
      </w:r>
    </w:p>
    <w:p>
      <w:r>
        <w:t xml:space="preserve">Mihin taidekoulukuntaan Matisse ja Vlaminck kuuluivat?</w:t>
      </w:r>
    </w:p>
    <w:p>
      <w:r>
        <w:rPr>
          <w:b/>
        </w:rPr>
        <w:t xml:space="preserve">Tulos</w:t>
      </w:r>
    </w:p>
    <w:p>
      <w:r>
        <w:t xml:space="preserve">fauvismi</w:t>
      </w:r>
    </w:p>
    <w:p>
      <w:r>
        <w:rPr>
          <w:b/>
        </w:rPr>
        <w:t xml:space="preserve">Esimerkki 8.6186</w:t>
      </w:r>
    </w:p>
    <w:p>
      <w:r>
        <w:t xml:space="preserve">Kuka yrittää pelastaa maailman virtuaalitodellisuudelta Matrixissa?</w:t>
      </w:r>
    </w:p>
    <w:p>
      <w:r>
        <w:rPr>
          <w:b/>
        </w:rPr>
        <w:t xml:space="preserve">Tulos</w:t>
      </w:r>
    </w:p>
    <w:p>
      <w:r>
        <w:t xml:space="preserve">keanu reeves</w:t>
      </w:r>
    </w:p>
    <w:p>
      <w:r>
        <w:rPr>
          <w:b/>
        </w:rPr>
        <w:t xml:space="preserve">Esimerkki 8.6187</w:t>
      </w:r>
    </w:p>
    <w:p>
      <w:r>
        <w:t xml:space="preserve">Mikä on Thomas Andersonin (Keanu Reevesin esittämän) alter egon nimi vuoden 1999 Matrix-elokuvassa?</w:t>
      </w:r>
    </w:p>
    <w:p>
      <w:r>
        <w:rPr>
          <w:b/>
        </w:rPr>
        <w:t xml:space="preserve">Tulos</w:t>
      </w:r>
    </w:p>
    <w:p>
      <w:r>
        <w:t xml:space="preserve">neo</w:t>
      </w:r>
    </w:p>
    <w:p>
      <w:r>
        <w:rPr>
          <w:b/>
        </w:rPr>
        <w:t xml:space="preserve">Esimerkki 8.6188</w:t>
      </w:r>
    </w:p>
    <w:p>
      <w:r>
        <w:t xml:space="preserve">Mikä on Matrix-sarjan kolmannen elokuvan nimi?</w:t>
      </w:r>
    </w:p>
    <w:p>
      <w:r>
        <w:rPr>
          <w:b/>
        </w:rPr>
        <w:t xml:space="preserve">Tulos</w:t>
      </w:r>
    </w:p>
    <w:p>
      <w:r>
        <w:t xml:space="preserve">matriisivallankumoukset</w:t>
      </w:r>
    </w:p>
    <w:p>
      <w:r>
        <w:rPr>
          <w:b/>
        </w:rPr>
        <w:t xml:space="preserve">Esimerkki 8.6189</w:t>
      </w:r>
    </w:p>
    <w:p>
      <w:r>
        <w:t xml:space="preserve">Millä nimellä Jeff Ement, Matt Cameron, Mike McCready ja Eddie Vedder tunnetaan yhdessä?</w:t>
      </w:r>
    </w:p>
    <w:p>
      <w:r>
        <w:rPr>
          <w:b/>
        </w:rPr>
        <w:t xml:space="preserve">Tulos</w:t>
      </w:r>
    </w:p>
    <w:p>
      <w:r>
        <w:t xml:space="preserve">helmihillo</w:t>
      </w:r>
    </w:p>
    <w:p>
      <w:r>
        <w:rPr>
          <w:b/>
        </w:rPr>
        <w:t xml:space="preserve">Esimerkki 8.6190</w:t>
      </w:r>
    </w:p>
    <w:p>
      <w:r>
        <w:t xml:space="preserve">Minkä roolin Matt Damon näytteli elokuvatrilogiassa, joka kertoo muistinmenetyksestä kärsivästä, PTSD:stä kärsivästä miehestä, joka yrittää löytää todellisen henkilöllisyytensä CIA:n salaisen salaliiton jäljittämiseksi ja hänen pidättämiseksi tai tappamiseksi?</w:t>
      </w:r>
    </w:p>
    <w:p>
      <w:r>
        <w:rPr>
          <w:b/>
        </w:rPr>
        <w:t xml:space="preserve">Tulos</w:t>
      </w:r>
    </w:p>
    <w:p>
      <w:r>
        <w:t xml:space="preserve">jason bourne</w:t>
      </w:r>
    </w:p>
    <w:p>
      <w:r>
        <w:rPr>
          <w:b/>
        </w:rPr>
        <w:t xml:space="preserve">Esimerkki 8.6191</w:t>
      </w:r>
    </w:p>
    <w:p>
      <w:r>
        <w:t xml:space="preserve">Mitä osaa Matt Damon näyttelee elokuvassa 'Invictus'?</w:t>
      </w:r>
    </w:p>
    <w:p>
      <w:r>
        <w:rPr>
          <w:b/>
        </w:rPr>
        <w:t xml:space="preserve">Tulos</w:t>
      </w:r>
    </w:p>
    <w:p>
      <w:r>
        <w:t xml:space="preserve">francois pienaar</w:t>
      </w:r>
    </w:p>
    <w:p>
      <w:r>
        <w:rPr>
          <w:b/>
        </w:rPr>
        <w:t xml:space="preserve">Esimerkki 8.6192</w:t>
      </w:r>
    </w:p>
    <w:p>
      <w:r>
        <w:t xml:space="preserve">Random Housen 1960-luvulla julkaiseman romaanisarjan mukaan mikä on Mattel, Inc:n maaliskuussa 1959 lanseeraaman Barbien koko nimi?</w:t>
      </w:r>
    </w:p>
    <w:p>
      <w:r>
        <w:rPr>
          <w:b/>
        </w:rPr>
        <w:t xml:space="preserve">Tulos</w:t>
      </w:r>
    </w:p>
    <w:p>
      <w:r>
        <w:t xml:space="preserve">barbie</w:t>
      </w:r>
    </w:p>
    <w:p>
      <w:r>
        <w:rPr>
          <w:b/>
        </w:rPr>
        <w:t xml:space="preserve">Esimerkki 8.6193</w:t>
      </w:r>
    </w:p>
    <w:p>
      <w:r>
        <w:t xml:space="preserve">Mattel Inc. sulki Shanghaissa, Kiinassa sijaitsevan ikonisen tuotteen/brändin laajan lippulaivamyymälän kaksi vuotta sen jälkeen, kun se oli lanseerattu vuonna 2009?</w:t>
      </w:r>
    </w:p>
    <w:p>
      <w:r>
        <w:rPr>
          <w:b/>
        </w:rPr>
        <w:t xml:space="preserve">Tulos</w:t>
      </w:r>
    </w:p>
    <w:p>
      <w:r>
        <w:t xml:space="preserve">barbie</w:t>
      </w:r>
    </w:p>
    <w:p>
      <w:r>
        <w:rPr>
          <w:b/>
        </w:rPr>
        <w:t xml:space="preserve">Esimerkki 8.6194</w:t>
      </w:r>
    </w:p>
    <w:p>
      <w:r>
        <w:t xml:space="preserve">Maaliskuun 9. päivänä 1959 esiteltiin Mattelin suosikki, 11,5 tuuman pituinen muotinukke, joka herätti kiistaa, kun myöhemmin puhuva malli huudahti sellaisia lauseita kuin "Onko meillä koskaan tarpeeksi vaatteita" ja "Matematiikan luokka on kova!".</w:t>
      </w:r>
    </w:p>
    <w:p>
      <w:r>
        <w:rPr>
          <w:b/>
        </w:rPr>
        <w:t xml:space="preserve">Tulos</w:t>
      </w:r>
    </w:p>
    <w:p>
      <w:r>
        <w:t xml:space="preserve">barbie</w:t>
      </w:r>
    </w:p>
    <w:p>
      <w:r>
        <w:rPr>
          <w:b/>
        </w:rPr>
        <w:t xml:space="preserve">Esimerkki 8.6195</w:t>
      </w:r>
    </w:p>
    <w:p>
      <w:r>
        <w:t xml:space="preserve">Missä vuoristossa on Matterhorn?</w:t>
      </w:r>
    </w:p>
    <w:p>
      <w:r>
        <w:rPr>
          <w:b/>
        </w:rPr>
        <w:t xml:space="preserve">Tulos</w:t>
      </w:r>
    </w:p>
    <w:p>
      <w:r>
        <w:t xml:space="preserve">penniinialpit</w:t>
      </w:r>
    </w:p>
    <w:p>
      <w:r>
        <w:rPr>
          <w:b/>
        </w:rPr>
        <w:t xml:space="preserve">Esimerkki 8.6196</w:t>
      </w:r>
    </w:p>
    <w:p>
      <w:r>
        <w:t xml:space="preserve">Missä vuoristossa Matterhorn sijaitsee?</w:t>
      </w:r>
    </w:p>
    <w:p>
      <w:r>
        <w:rPr>
          <w:b/>
        </w:rPr>
        <w:t xml:space="preserve">Tulos</w:t>
      </w:r>
    </w:p>
    <w:p>
      <w:r>
        <w:t xml:space="preserve">Alpit</w:t>
      </w:r>
    </w:p>
    <w:p>
      <w:r>
        <w:rPr>
          <w:b/>
        </w:rPr>
        <w:t xml:space="preserve">Esimerkki 8.6197</w:t>
      </w:r>
    </w:p>
    <w:p>
      <w:r>
        <w:t xml:space="preserve">Mikä sveitsiläinen kaupunki sijaitsee Matterhornin juurella?</w:t>
      </w:r>
    </w:p>
    <w:p>
      <w:r>
        <w:rPr>
          <w:b/>
        </w:rPr>
        <w:t xml:space="preserve">Tulos</w:t>
      </w:r>
    </w:p>
    <w:p>
      <w:r>
        <w:t xml:space="preserve">zermatt</w:t>
      </w:r>
    </w:p>
    <w:p>
      <w:r>
        <w:rPr>
          <w:b/>
        </w:rPr>
        <w:t xml:space="preserve">Esimerkki 8.6198</w:t>
      </w:r>
    </w:p>
    <w:p>
      <w:r>
        <w:t xml:space="preserve">Kuka näytteli kuolemaa huijannutta laivuejohtaja Peter Carteria vuoden 1946 elokuvassa 'A Matter of Life and Death'?</w:t>
      </w:r>
    </w:p>
    <w:p>
      <w:r>
        <w:rPr>
          <w:b/>
        </w:rPr>
        <w:t xml:space="preserve">Tulos</w:t>
      </w:r>
    </w:p>
    <w:p>
      <w:r>
        <w:t xml:space="preserve">david niven</w:t>
      </w:r>
    </w:p>
    <w:p>
      <w:r>
        <w:rPr>
          <w:b/>
        </w:rPr>
        <w:t xml:space="preserve">Esimerkki 8.6199</w:t>
      </w:r>
    </w:p>
    <w:p>
      <w:r>
        <w:t xml:space="preserve">Mikä B-kirjaimella alkava nelikirjaiminen sana on 1980-luvun brittiläinen bändi, jossa soittavat veljekset Luke ja Matt Goss?</w:t>
      </w:r>
    </w:p>
    <w:p>
      <w:r>
        <w:rPr>
          <w:b/>
        </w:rPr>
        <w:t xml:space="preserve">Tulos</w:t>
      </w:r>
    </w:p>
    <w:p>
      <w:r>
        <w:t xml:space="preserve">veljekset</w:t>
      </w:r>
    </w:p>
    <w:p>
      <w:r>
        <w:rPr>
          <w:b/>
        </w:rPr>
        <w:t xml:space="preserve">Esimerkki 8.6200</w:t>
      </w:r>
    </w:p>
    <w:p>
      <w:r>
        <w:t xml:space="preserve">Kuka näytteli Donald Hamiltonin kirjoihin perustuvassa elokuvasarjassa Matt Helmin hahmoa?</w:t>
      </w:r>
    </w:p>
    <w:p>
      <w:r>
        <w:rPr>
          <w:b/>
        </w:rPr>
        <w:t xml:space="preserve">Tulos</w:t>
      </w:r>
    </w:p>
    <w:p>
      <w:r>
        <w:t xml:space="preserve">dean martin</w:t>
      </w:r>
    </w:p>
    <w:p>
      <w:r>
        <w:rPr>
          <w:b/>
        </w:rPr>
        <w:t xml:space="preserve">Esimerkki 8.6201</w:t>
      </w:r>
    </w:p>
    <w:p>
      <w:r>
        <w:t xml:space="preserve">Missä Hollywood-elokuvassa Matthew Broderick näytteli robottipoliisia?</w:t>
      </w:r>
    </w:p>
    <w:p>
      <w:r>
        <w:rPr>
          <w:b/>
        </w:rPr>
        <w:t xml:space="preserve">Tulos</w:t>
      </w:r>
    </w:p>
    <w:p>
      <w:r>
        <w:t xml:space="preserve">Tarkastaja gadget</w:t>
      </w:r>
    </w:p>
    <w:p>
      <w:r>
        <w:rPr>
          <w:b/>
        </w:rPr>
        <w:t xml:space="preserve">Esimerkki 8.6202</w:t>
      </w:r>
    </w:p>
    <w:p>
      <w:r>
        <w:t xml:space="preserve">Kenen `Sex and the City` -tähden kanssa näyttelijä Matthew Broderick on naimisissa?</w:t>
      </w:r>
    </w:p>
    <w:p>
      <w:r>
        <w:rPr>
          <w:b/>
        </w:rPr>
        <w:t xml:space="preserve">Tulos</w:t>
      </w:r>
    </w:p>
    <w:p>
      <w:r>
        <w:t xml:space="preserve">sarah jessica parker</w:t>
      </w:r>
    </w:p>
    <w:p>
      <w:r>
        <w:rPr>
          <w:b/>
        </w:rPr>
        <w:t xml:space="preserve">Esimerkki 8.6203</w:t>
      </w:r>
    </w:p>
    <w:p>
      <w:r>
        <w:t xml:space="preserve">Matthew McConaughey voitti Oscarin vuonna 2014 roolistaan missä elokuvassa?</w:t>
      </w:r>
    </w:p>
    <w:p>
      <w:r>
        <w:rPr>
          <w:b/>
        </w:rPr>
        <w:t xml:space="preserve">Tulos</w:t>
      </w:r>
    </w:p>
    <w:p>
      <w:r>
        <w:t xml:space="preserve">dallas buyers club</w:t>
      </w:r>
    </w:p>
    <w:p>
      <w:r>
        <w:rPr>
          <w:b/>
        </w:rPr>
        <w:t xml:space="preserve">Esimerkki 8.6204</w:t>
      </w:r>
    </w:p>
    <w:p>
      <w:r>
        <w:t xml:space="preserve">Kiilaa (joissakin maissa sitä kutsutaan myös dibberiksi) käytetään pääasiassa seuraaviin tarkoituksiin?</w:t>
      </w:r>
    </w:p>
    <w:p>
      <w:r>
        <w:rPr>
          <w:b/>
        </w:rPr>
        <w:t xml:space="preserve">Tulos</w:t>
      </w:r>
    </w:p>
    <w:p>
      <w:r>
        <w:t xml:space="preserve">kaivaminen</w:t>
      </w:r>
    </w:p>
    <w:p>
      <w:r>
        <w:rPr>
          <w:b/>
        </w:rPr>
        <w:t xml:space="preserve">Esimerkki 8.6205</w:t>
      </w:r>
    </w:p>
    <w:p>
      <w:r>
        <w:t xml:space="preserve">Minkä tv-sarjan loivat Matt Stone ja Trey Parker?</w:t>
      </w:r>
    </w:p>
    <w:p>
      <w:r>
        <w:rPr>
          <w:b/>
        </w:rPr>
        <w:t xml:space="preserve">Tulos</w:t>
      </w:r>
    </w:p>
    <w:p>
      <w:r>
        <w:t xml:space="preserve">South Park</w:t>
      </w:r>
    </w:p>
    <w:p>
      <w:r>
        <w:rPr>
          <w:b/>
        </w:rPr>
        <w:t xml:space="preserve">Esimerkki 8.6206</w:t>
      </w:r>
    </w:p>
    <w:p>
      <w:r>
        <w:t xml:space="preserve">Mikä Matt Tyrnauerin vuonna 2009 tekemä elokuva dokumentoi muotisuunnittelijan, hänen imperiuminsa ja hänen pitkäaikaisen kumppaninsa elämää vuosina 2005-2007?</w:t>
      </w:r>
    </w:p>
    <w:p>
      <w:r>
        <w:rPr>
          <w:b/>
        </w:rPr>
        <w:t xml:space="preserve">Tulos</w:t>
      </w:r>
    </w:p>
    <w:p>
      <w:r>
        <w:t xml:space="preserve">valentino: viimeinen keisari</w:t>
      </w:r>
    </w:p>
    <w:p>
      <w:r>
        <w:rPr>
          <w:b/>
        </w:rPr>
        <w:t xml:space="preserve">Esimerkki 8.6207</w:t>
      </w:r>
    </w:p>
    <w:p>
      <w:r>
        <w:t xml:space="preserve">Missä Etelä-Amerikan maassa on Maturin-niminen lentoasema?</w:t>
      </w:r>
    </w:p>
    <w:p>
      <w:r>
        <w:rPr>
          <w:b/>
        </w:rPr>
        <w:t xml:space="preserve">Tulos</w:t>
      </w:r>
    </w:p>
    <w:p>
      <w:r>
        <w:t xml:space="preserve">venezuela</w:t>
      </w:r>
    </w:p>
    <w:p>
      <w:r>
        <w:rPr>
          <w:b/>
        </w:rPr>
        <w:t xml:space="preserve">Esimerkki 8.6208</w:t>
      </w:r>
    </w:p>
    <w:p>
      <w:r>
        <w:t xml:space="preserve">Missä maassa Mau-0Mau oli salainen sissiliike?</w:t>
      </w:r>
    </w:p>
    <w:p>
      <w:r>
        <w:rPr>
          <w:b/>
        </w:rPr>
        <w:t xml:space="preserve">Tulos</w:t>
      </w:r>
    </w:p>
    <w:p>
      <w:r>
        <w:t xml:space="preserve">Kenia</w:t>
      </w:r>
    </w:p>
    <w:p>
      <w:r>
        <w:rPr>
          <w:b/>
        </w:rPr>
        <w:t xml:space="preserve">Esimerkki 8.6209</w:t>
      </w:r>
    </w:p>
    <w:p>
      <w:r>
        <w:t xml:space="preserve">Kuka runoilija kutsui Maudin puutarhaan?</w:t>
      </w:r>
    </w:p>
    <w:p>
      <w:r>
        <w:rPr>
          <w:b/>
        </w:rPr>
        <w:t xml:space="preserve">Tulos</w:t>
      </w:r>
    </w:p>
    <w:p>
      <w:r>
        <w:t xml:space="preserve">alfred, lordi tennyson</w:t>
      </w:r>
    </w:p>
    <w:p>
      <w:r>
        <w:rPr>
          <w:b/>
        </w:rPr>
        <w:t xml:space="preserve">Esimerkki 8.6210</w:t>
      </w:r>
    </w:p>
    <w:p>
      <w:r>
        <w:t xml:space="preserve">Minkälainen olento on Maugrim C.S. Lewisin kirjassa "Leijona, noita ja vaatekaappi"?</w:t>
      </w:r>
    </w:p>
    <w:p>
      <w:r>
        <w:rPr>
          <w:b/>
        </w:rPr>
        <w:t xml:space="preserve">Tulos</w:t>
      </w:r>
    </w:p>
    <w:p>
      <w:r>
        <w:t xml:space="preserve">harmaa susi</w:t>
      </w:r>
    </w:p>
    <w:p>
      <w:r>
        <w:rPr>
          <w:b/>
        </w:rPr>
        <w:t xml:space="preserve">Esimerkki 8.6211</w:t>
      </w:r>
    </w:p>
    <w:p>
      <w:r>
        <w:t xml:space="preserve">Mau Mau -kapina 1950-luvulla oli brittiläistä miehitystä vastaan, missä maassa?</w:t>
      </w:r>
    </w:p>
    <w:p>
      <w:r>
        <w:rPr>
          <w:b/>
        </w:rPr>
        <w:t xml:space="preserve">Tulos</w:t>
      </w:r>
    </w:p>
    <w:p>
      <w:r>
        <w:t xml:space="preserve">Kenia</w:t>
      </w:r>
    </w:p>
    <w:p>
      <w:r>
        <w:rPr>
          <w:b/>
        </w:rPr>
        <w:t xml:space="preserve">Esimerkki 8.6212</w:t>
      </w:r>
    </w:p>
    <w:p>
      <w:r>
        <w:t xml:space="preserve">Missä Afrikan maassa Mau Mau -kapina puhkesi lokakuussa 1952?</w:t>
      </w:r>
    </w:p>
    <w:p>
      <w:r>
        <w:rPr>
          <w:b/>
        </w:rPr>
        <w:t xml:space="preserve">Tulos</w:t>
      </w:r>
    </w:p>
    <w:p>
      <w:r>
        <w:t xml:space="preserve">Kenia</w:t>
      </w:r>
    </w:p>
    <w:p>
      <w:r>
        <w:rPr>
          <w:b/>
        </w:rPr>
        <w:t xml:space="preserve">Esimerkki 8.6213</w:t>
      </w:r>
    </w:p>
    <w:p>
      <w:r>
        <w:t xml:space="preserve">Missä maassa Mau Mau kapinoi Britannian hallintoa vastaan?</w:t>
      </w:r>
    </w:p>
    <w:p>
      <w:r>
        <w:rPr>
          <w:b/>
        </w:rPr>
        <w:t xml:space="preserve">Tulos</w:t>
      </w:r>
    </w:p>
    <w:p>
      <w:r>
        <w:t xml:space="preserve">Kenia</w:t>
      </w:r>
    </w:p>
    <w:p>
      <w:r>
        <w:rPr>
          <w:b/>
        </w:rPr>
        <w:t xml:space="preserve">Esimerkki 8.6214</w:t>
      </w:r>
    </w:p>
    <w:p>
      <w:r>
        <w:t xml:space="preserve">Missä Yhdysvaltain osavaltiossa sijaitsee passiivinen tulivuori Mauna Kea (joka tarkoittaa "valkoista vuorta" paikallisella äidinkielellä)?</w:t>
      </w:r>
    </w:p>
    <w:p>
      <w:r>
        <w:rPr>
          <w:b/>
        </w:rPr>
        <w:t xml:space="preserve">Tulos</w:t>
      </w:r>
    </w:p>
    <w:p>
      <w:r>
        <w:t xml:space="preserve">hawaii</w:t>
      </w:r>
    </w:p>
    <w:p>
      <w:r>
        <w:rPr>
          <w:b/>
        </w:rPr>
        <w:t xml:space="preserve">Esimerkki 8.6215</w:t>
      </w:r>
    </w:p>
    <w:p>
      <w:r>
        <w:t xml:space="preserve">Minkä kuuluisan muusikon ensimmäinen vaimo oli Maureen Cox?</w:t>
      </w:r>
    </w:p>
    <w:p>
      <w:r>
        <w:rPr>
          <w:b/>
        </w:rPr>
        <w:t xml:space="preserve">Tulos</w:t>
      </w:r>
    </w:p>
    <w:p>
      <w:r>
        <w:t xml:space="preserve">Ringo Starr</w:t>
      </w:r>
    </w:p>
    <w:p>
      <w:r>
        <w:rPr>
          <w:b/>
        </w:rPr>
        <w:t xml:space="preserve">Esimerkki 8.6216</w:t>
      </w:r>
    </w:p>
    <w:p>
      <w:r>
        <w:t xml:space="preserve">Minkä opaskirjasarjan perustivat Tony ja Maureen Wheeler vuonna 1973?</w:t>
      </w:r>
    </w:p>
    <w:p>
      <w:r>
        <w:rPr>
          <w:b/>
        </w:rPr>
        <w:t xml:space="preserve">Tulos</w:t>
      </w:r>
    </w:p>
    <w:p>
      <w:r>
        <w:t xml:space="preserve">yksinäinen planeetta</w:t>
      </w:r>
    </w:p>
    <w:p>
      <w:r>
        <w:rPr>
          <w:b/>
        </w:rPr>
        <w:t xml:space="preserve">Esimerkki 8.6217</w:t>
      </w:r>
    </w:p>
    <w:p>
      <w:r>
        <w:t xml:space="preserve">Ranskalainen Maurice Andre, joka yhdisti kestävyytensä ja hengityksensä hallinnan teini-ikäänsä kaivostyöläisenä, oli kuuluisa virtuoosi minkä soittimen soittaja?</w:t>
      </w:r>
    </w:p>
    <w:p>
      <w:r>
        <w:rPr>
          <w:b/>
        </w:rPr>
        <w:t xml:space="preserve">Tulos</w:t>
      </w:r>
    </w:p>
    <w:p>
      <w:r>
        <w:t xml:space="preserve">trumpetti</w:t>
      </w:r>
    </w:p>
    <w:p>
      <w:r>
        <w:rPr>
          <w:b/>
        </w:rPr>
        <w:t xml:space="preserve">Esimerkki 8.6218</w:t>
      </w:r>
    </w:p>
    <w:p>
      <w:r>
        <w:t xml:space="preserve">Missä Bee Geesin kaksoset Maurice ja Robin Gibb syntyivät?</w:t>
      </w:r>
    </w:p>
    <w:p>
      <w:r>
        <w:rPr>
          <w:b/>
        </w:rPr>
        <w:t xml:space="preserve">Tulos</w:t>
      </w:r>
    </w:p>
    <w:p>
      <w:r>
        <w:t xml:space="preserve">ihmissaari</w:t>
      </w:r>
    </w:p>
    <w:p>
      <w:r>
        <w:rPr>
          <w:b/>
        </w:rPr>
        <w:t xml:space="preserve">Esimerkki 8.6219</w:t>
      </w:r>
    </w:p>
    <w:p>
      <w:r>
        <w:t xml:space="preserve">Kuka kirjoitti romaanin "Maurice", joka julkaistiin postuumisti vuonna 1971?</w:t>
      </w:r>
    </w:p>
    <w:p>
      <w:r>
        <w:rPr>
          <w:b/>
        </w:rPr>
        <w:t xml:space="preserve">Tulos</w:t>
      </w:r>
    </w:p>
    <w:p>
      <w:r>
        <w:t xml:space="preserve">e. m. forster</w:t>
      </w:r>
    </w:p>
    <w:p>
      <w:r>
        <w:rPr>
          <w:b/>
        </w:rPr>
        <w:t xml:space="preserve">Esimerkki 8.6220</w:t>
      </w:r>
    </w:p>
    <w:p>
      <w:r>
        <w:t xml:space="preserve">Millä nimellä elokuvanäyttelijä Maurice Micklewhite tunnetaan paremmin?</w:t>
      </w:r>
    </w:p>
    <w:p>
      <w:r>
        <w:rPr>
          <w:b/>
        </w:rPr>
        <w:t xml:space="preserve">Tulos</w:t>
      </w:r>
    </w:p>
    <w:p>
      <w:r>
        <w:t xml:space="preserve">michael caine</w:t>
      </w:r>
    </w:p>
    <w:p>
      <w:r>
        <w:rPr>
          <w:b/>
        </w:rPr>
        <w:t xml:space="preserve">Esimerkki 8.6221</w:t>
      </w:r>
    </w:p>
    <w:p>
      <w:r>
        <w:t xml:space="preserve">Millä nimellä brittinäyttelijä Maurice Micklewhite tunnetaan paremmin?</w:t>
      </w:r>
    </w:p>
    <w:p>
      <w:r>
        <w:rPr>
          <w:b/>
        </w:rPr>
        <w:t xml:space="preserve">Tulos</w:t>
      </w:r>
    </w:p>
    <w:p>
      <w:r>
        <w:t xml:space="preserve">michael caine</w:t>
      </w:r>
    </w:p>
    <w:p>
      <w:r>
        <w:rPr>
          <w:b/>
        </w:rPr>
        <w:t xml:space="preserve">Esimerkki 8.6222</w:t>
      </w:r>
    </w:p>
    <w:p>
      <w:r>
        <w:t xml:space="preserve">Vuonna 1962 Maurice Wilkins ja kaksi muuta saivat lääketieteen Nobel-palkinnon minkä löydöstä?</w:t>
      </w:r>
    </w:p>
    <w:p>
      <w:r>
        <w:rPr>
          <w:b/>
        </w:rPr>
        <w:t xml:space="preserve">Tulos</w:t>
      </w:r>
    </w:p>
    <w:p>
      <w:r>
        <w:t xml:space="preserve">dna</w:t>
      </w:r>
    </w:p>
    <w:p>
      <w:r>
        <w:rPr>
          <w:b/>
        </w:rPr>
        <w:t xml:space="preserve">Esimerkki 8.6223</w:t>
      </w:r>
    </w:p>
    <w:p>
      <w:r>
        <w:t xml:space="preserve">Missä maassa Mauric Ravel syntyi?</w:t>
      </w:r>
    </w:p>
    <w:p>
      <w:r>
        <w:rPr>
          <w:b/>
        </w:rPr>
        <w:t xml:space="preserve">Tulos</w:t>
      </w:r>
    </w:p>
    <w:p>
      <w:r>
        <w:t xml:space="preserve">Ranska</w:t>
      </w:r>
    </w:p>
    <w:p>
      <w:r>
        <w:rPr>
          <w:b/>
        </w:rPr>
        <w:t xml:space="preserve">Esimerkki 8.6224</w:t>
      </w:r>
    </w:p>
    <w:p>
      <w:r>
        <w:t xml:space="preserve">St Helens ja Gt. Britannian rugbyliigan pelaaja Maurie Fa'asavalu syntyi missä maassa?</w:t>
      </w:r>
    </w:p>
    <w:p>
      <w:r>
        <w:rPr>
          <w:b/>
        </w:rPr>
        <w:t xml:space="preserve">Tulos</w:t>
      </w:r>
    </w:p>
    <w:p>
      <w:r>
        <w:t xml:space="preserve">samoa</w:t>
      </w:r>
    </w:p>
    <w:p>
      <w:r>
        <w:rPr>
          <w:b/>
        </w:rPr>
        <w:t xml:space="preserve">Esimerkki 8.6225</w:t>
      </w:r>
    </w:p>
    <w:p>
      <w:r>
        <w:t xml:space="preserve">Mikä on Mauritanian islamilaisen tasavallan pääkaupunki ja suurin kaupunki?</w:t>
      </w:r>
    </w:p>
    <w:p>
      <w:r>
        <w:rPr>
          <w:b/>
        </w:rPr>
        <w:t xml:space="preserve">Tulos</w:t>
      </w:r>
    </w:p>
    <w:p>
      <w:r>
        <w:t xml:space="preserve">nouakchott</w:t>
      </w:r>
    </w:p>
    <w:p>
      <w:r>
        <w:rPr>
          <w:b/>
        </w:rPr>
        <w:t xml:space="preserve">Esimerkki 8.6226</w:t>
      </w:r>
    </w:p>
    <w:p>
      <w:r>
        <w:t xml:space="preserve">Mikä on Mauritiuksen saarivaltion pääkaupunki?</w:t>
      </w:r>
    </w:p>
    <w:p>
      <w:r>
        <w:rPr>
          <w:b/>
        </w:rPr>
        <w:t xml:space="preserve">Tulos</w:t>
      </w:r>
    </w:p>
    <w:p>
      <w:r>
        <w:t xml:space="preserve">port louis</w:t>
      </w:r>
    </w:p>
    <w:p>
      <w:r>
        <w:rPr>
          <w:b/>
        </w:rPr>
        <w:t xml:space="preserve">Esimerkki 8.6227</w:t>
      </w:r>
    </w:p>
    <w:p>
      <w:r>
        <w:t xml:space="preserve">Halikarnassoksen mausoleumi oli yksi antiikin maailman seitsemästä ihmeestä. Minkä nykyaikaisen turistikohteen lähellä se sijaitsee?</w:t>
      </w:r>
    </w:p>
    <w:p>
      <w:r>
        <w:rPr>
          <w:b/>
        </w:rPr>
        <w:t xml:space="preserve">Tulos</w:t>
      </w:r>
    </w:p>
    <w:p>
      <w:r>
        <w:t xml:space="preserve">bodrum</w:t>
      </w:r>
    </w:p>
    <w:p>
      <w:r>
        <w:rPr>
          <w:b/>
        </w:rPr>
        <w:t xml:space="preserve">Esimerkki 8.6228</w:t>
      </w:r>
    </w:p>
    <w:p>
      <w:r>
        <w:t xml:space="preserve">Kuka laulaja/näyttelijä perusti Maverick Recordsin vuonna 1992?</w:t>
      </w:r>
    </w:p>
    <w:p>
      <w:r>
        <w:rPr>
          <w:b/>
        </w:rPr>
        <w:t xml:space="preserve">Tulos</w:t>
      </w:r>
    </w:p>
    <w:p>
      <w:r>
        <w:t xml:space="preserve">madonna</w:t>
      </w:r>
    </w:p>
    <w:p>
      <w:r>
        <w:rPr>
          <w:b/>
        </w:rPr>
        <w:t xml:space="preserve">Esimerkki 8.6229</w:t>
      </w:r>
    </w:p>
    <w:p>
      <w:r>
        <w:t xml:space="preserve">Kuka näyttelijä näytteli tappaja Max Cadyn roolia vuoden 1991 elokuvassa Cape Fear?</w:t>
      </w:r>
    </w:p>
    <w:p>
      <w:r>
        <w:rPr>
          <w:b/>
        </w:rPr>
        <w:t xml:space="preserve">Tulos</w:t>
      </w:r>
    </w:p>
    <w:p>
      <w:r>
        <w:t xml:space="preserve">robert de niro</w:t>
      </w:r>
    </w:p>
    <w:p>
      <w:r>
        <w:rPr>
          <w:b/>
        </w:rPr>
        <w:t xml:space="preserve">Esimerkki 8.6230</w:t>
      </w:r>
    </w:p>
    <w:p>
      <w:r>
        <w:t xml:space="preserve">Robert De Niro näytteli Max Cadya Martin Scorcesen elokuvassa `Cape Fear`, mutta kuka näytteli häntä saman elokuvan vuoden 1962 versiossa?</w:t>
      </w:r>
    </w:p>
    <w:p>
      <w:r>
        <w:rPr>
          <w:b/>
        </w:rPr>
        <w:t xml:space="preserve">Tulos</w:t>
      </w:r>
    </w:p>
    <w:p>
      <w:r>
        <w:t xml:space="preserve">robert mitchum</w:t>
      </w:r>
    </w:p>
    <w:p>
      <w:r>
        <w:rPr>
          <w:b/>
        </w:rPr>
        <w:t xml:space="preserve">Esimerkki 8.6231</w:t>
      </w:r>
    </w:p>
    <w:p>
      <w:r>
        <w:t xml:space="preserve">Missä kahdesti tehdyssä elokuvassa esiintyy roisto Max Cady?</w:t>
      </w:r>
    </w:p>
    <w:p>
      <w:r>
        <w:rPr>
          <w:b/>
        </w:rPr>
        <w:t xml:space="preserve">Tulos</w:t>
      </w:r>
    </w:p>
    <w:p>
      <w:r>
        <w:t xml:space="preserve">viitta pelko</w:t>
      </w:r>
    </w:p>
    <w:p>
      <w:r>
        <w:rPr>
          <w:b/>
        </w:rPr>
        <w:t xml:space="preserve">Esimerkki 8.6232</w:t>
      </w:r>
    </w:p>
    <w:p>
      <w:r>
        <w:t xml:space="preserve">Salvador Dali, Max Ernst ja Paul Klee luokitellaan mihin maalaustaiteen koulukuntaan?</w:t>
      </w:r>
    </w:p>
    <w:p>
      <w:r>
        <w:rPr>
          <w:b/>
        </w:rPr>
        <w:t xml:space="preserve">Tulos</w:t>
      </w:r>
    </w:p>
    <w:p>
      <w:r>
        <w:t xml:space="preserve">surrealismi</w:t>
      </w:r>
    </w:p>
    <w:p>
      <w:r>
        <w:rPr>
          <w:b/>
        </w:rPr>
        <w:t xml:space="preserve">Esimerkki 8.6233</w:t>
      </w:r>
    </w:p>
    <w:p>
      <w:r>
        <w:t xml:space="preserve">Venäläinen muusikko Maxim Vengerov on kuuluisa minkä soittimen soittamisesta?</w:t>
      </w:r>
    </w:p>
    <w:p>
      <w:r>
        <w:rPr>
          <w:b/>
        </w:rPr>
        <w:t xml:space="preserve">Tulos</w:t>
      </w:r>
    </w:p>
    <w:p>
      <w:r>
        <w:t xml:space="preserve">viulu</w:t>
      </w:r>
    </w:p>
    <w:p>
      <w:r>
        <w:rPr>
          <w:b/>
        </w:rPr>
        <w:t xml:space="preserve">Esimerkki 8.6234</w:t>
      </w:r>
    </w:p>
    <w:p>
      <w:r>
        <w:t xml:space="preserve">Maxi Priest liitettiin mihin musiikkityyliin?</w:t>
      </w:r>
    </w:p>
    <w:p>
      <w:r>
        <w:rPr>
          <w:b/>
        </w:rPr>
        <w:t xml:space="preserve">Tulos</w:t>
      </w:r>
    </w:p>
    <w:p>
      <w:r>
        <w:t xml:space="preserve">reggae</w:t>
      </w:r>
    </w:p>
    <w:p>
      <w:r>
        <w:rPr>
          <w:b/>
        </w:rPr>
        <w:t xml:space="preserve">Esimerkki 8.6235</w:t>
      </w:r>
    </w:p>
    <w:p>
      <w:r>
        <w:t xml:space="preserve">Kuka taiteilija jakoi sängyn runoilija Max Jacobin kanssa?</w:t>
      </w:r>
    </w:p>
    <w:p>
      <w:r>
        <w:rPr>
          <w:b/>
        </w:rPr>
        <w:t xml:space="preserve">Tulos</w:t>
      </w:r>
    </w:p>
    <w:p>
      <w:r>
        <w:t xml:space="preserve">picasso</w:t>
      </w:r>
    </w:p>
    <w:p>
      <w:r>
        <w:rPr>
          <w:b/>
        </w:rPr>
        <w:t xml:space="preserve">Esimerkki 8.6236</w:t>
      </w:r>
    </w:p>
    <w:p>
      <w:r>
        <w:t xml:space="preserve">Kenen kuuluisan kirjailijan kanssa arkeologi Sir Max Mallowan oli naimisissa?</w:t>
      </w:r>
    </w:p>
    <w:p>
      <w:r>
        <w:rPr>
          <w:b/>
        </w:rPr>
        <w:t xml:space="preserve">Tulos</w:t>
      </w:r>
    </w:p>
    <w:p>
      <w:r>
        <w:t xml:space="preserve">agatha christie</w:t>
      </w:r>
    </w:p>
    <w:p>
      <w:r>
        <w:rPr>
          <w:b/>
        </w:rPr>
        <w:t xml:space="preserve">Esimerkki 8.6237</w:t>
      </w:r>
    </w:p>
    <w:p>
      <w:r>
        <w:t xml:space="preserve">Kenen kirjailijan toinen aviomies oli arkeologi Max Mallowan?</w:t>
      </w:r>
    </w:p>
    <w:p>
      <w:r>
        <w:rPr>
          <w:b/>
        </w:rPr>
        <w:t xml:space="preserve">Tulos</w:t>
      </w:r>
    </w:p>
    <w:p>
      <w:r>
        <w:t xml:space="preserve">agatha christie</w:t>
      </w:r>
    </w:p>
    <w:p>
      <w:r>
        <w:rPr>
          <w:b/>
        </w:rPr>
        <w:t xml:space="preserve">Esimerkki 8.6238</w:t>
      </w:r>
    </w:p>
    <w:p>
      <w:r>
        <w:t xml:space="preserve">Max on pieni poika, joka esiintyy Maurice Sendakin kirjoittamassa lastensadussa?</w:t>
      </w:r>
    </w:p>
    <w:p>
      <w:r>
        <w:rPr>
          <w:b/>
        </w:rPr>
        <w:t xml:space="preserve">Tulos</w:t>
      </w:r>
    </w:p>
    <w:p>
      <w:r>
        <w:t xml:space="preserve">missä villieläimet ovat</w:t>
      </w:r>
    </w:p>
    <w:p>
      <w:r>
        <w:rPr>
          <w:b/>
        </w:rPr>
        <w:t xml:space="preserve">Esimerkki 8.6239</w:t>
      </w:r>
    </w:p>
    <w:p>
      <w:r>
        <w:t xml:space="preserve">1920-luvun saksalaisessa elokuvassa Max Schreck näytteli vampyyria?</w:t>
      </w:r>
    </w:p>
    <w:p>
      <w:r>
        <w:rPr>
          <w:b/>
        </w:rPr>
        <w:t xml:space="preserve">Tulos</w:t>
      </w:r>
    </w:p>
    <w:p>
      <w:r>
        <w:t xml:space="preserve">nosferatu</w:t>
      </w:r>
    </w:p>
    <w:p>
      <w:r>
        <w:rPr>
          <w:b/>
        </w:rPr>
        <w:t xml:space="preserve">Esimerkki 8.6240</w:t>
      </w:r>
    </w:p>
    <w:p>
      <w:r>
        <w:t xml:space="preserve">Virologi Max Theiler sai vuonna 1951 Nobelin palkinnon rokotteen kehittämisestä mitä tautia vastaan?</w:t>
      </w:r>
    </w:p>
    <w:p>
      <w:r>
        <w:rPr>
          <w:b/>
        </w:rPr>
        <w:t xml:space="preserve">Tulos</w:t>
      </w:r>
    </w:p>
    <w:p>
      <w:r>
        <w:t xml:space="preserve">keltakuume</w:t>
      </w:r>
    </w:p>
    <w:p>
      <w:r>
        <w:rPr>
          <w:b/>
        </w:rPr>
        <w:t xml:space="preserve">Esimerkki 8.6241</w:t>
      </w:r>
    </w:p>
    <w:p>
      <w:r>
        <w:t xml:space="preserve">Maxwell Reed, syntynyt 2. huhtikuuta 1919, oli brittinäyttelijä, joka tuli tunnetuksi siitä, että hän oli minkä kuuluisan naisen ensimmäinen aviomies?</w:t>
      </w:r>
    </w:p>
    <w:p>
      <w:r>
        <w:rPr>
          <w:b/>
        </w:rPr>
        <w:t xml:space="preserve">Tulos</w:t>
      </w:r>
    </w:p>
    <w:p>
      <w:r>
        <w:t xml:space="preserve">Joan Collins</w:t>
      </w:r>
    </w:p>
    <w:p>
      <w:r>
        <w:rPr>
          <w:b/>
        </w:rPr>
        <w:t xml:space="preserve">Esimerkki 8.6242</w:t>
      </w:r>
    </w:p>
    <w:p>
      <w:r>
        <w:t xml:space="preserve">Kenen ensimmäinen hitti oli Maybellene vuonna 1955?</w:t>
      </w:r>
    </w:p>
    <w:p>
      <w:r>
        <w:rPr>
          <w:b/>
        </w:rPr>
        <w:t xml:space="preserve">Tulos</w:t>
      </w:r>
    </w:p>
    <w:p>
      <w:r>
        <w:t xml:space="preserve">chuck berry</w:t>
      </w:r>
    </w:p>
    <w:p>
      <w:r>
        <w:rPr>
          <w:b/>
        </w:rPr>
        <w:t xml:space="preserve">Esimerkki 8.6243</w:t>
      </w:r>
    </w:p>
    <w:p>
      <w:r>
        <w:t xml:space="preserve">Maybellene (1955) ja Rock and Roll Music (1957) olivat avainhittejä kenelle?</w:t>
      </w:r>
    </w:p>
    <w:p>
      <w:r>
        <w:rPr>
          <w:b/>
        </w:rPr>
        <w:t xml:space="preserve">Tulos</w:t>
      </w:r>
    </w:p>
    <w:p>
      <w:r>
        <w:t xml:space="preserve">chuck berry</w:t>
      </w:r>
    </w:p>
    <w:p>
      <w:r>
        <w:rPr>
          <w:b/>
        </w:rPr>
        <w:t xml:space="preserve">Esimerkki 8.6244</w:t>
      </w:r>
    </w:p>
    <w:p>
      <w:r>
        <w:t xml:space="preserve">Missä vuonna 1960 ilmestyneessä romaanissa esiintyy Alabaman Maycombin kaupungin Finchin perhe?</w:t>
      </w:r>
    </w:p>
    <w:p>
      <w:r>
        <w:rPr>
          <w:b/>
        </w:rPr>
        <w:t xml:space="preserve">Tulos</w:t>
      </w:r>
    </w:p>
    <w:p>
      <w:r>
        <w:t xml:space="preserve">tappaa pilkkanokka</w:t>
      </w:r>
    </w:p>
    <w:p>
      <w:r>
        <w:rPr>
          <w:b/>
        </w:rPr>
        <w:t xml:space="preserve">Esimerkki 8.6245</w:t>
      </w:r>
    </w:p>
    <w:p>
      <w:r>
        <w:t xml:space="preserve">Grace Jones näytteli May Dayta missä elokuvassa?</w:t>
      </w:r>
    </w:p>
    <w:p>
      <w:r>
        <w:rPr>
          <w:b/>
        </w:rPr>
        <w:t xml:space="preserve">Tulos</w:t>
      </w:r>
    </w:p>
    <w:p>
      <w:r>
        <w:t xml:space="preserve">a view to a kill</w:t>
      </w:r>
    </w:p>
    <w:p>
      <w:r>
        <w:rPr>
          <w:b/>
        </w:rPr>
        <w:t xml:space="preserve">Esimerkki 8.6246</w:t>
      </w:r>
    </w:p>
    <w:p>
      <w:r>
        <w:t xml:space="preserve">Mikä on Mayon kreivikunnan kaupunki?</w:t>
      </w:r>
    </w:p>
    <w:p>
      <w:r>
        <w:rPr>
          <w:b/>
        </w:rPr>
        <w:t xml:space="preserve">Tulos</w:t>
      </w:r>
    </w:p>
    <w:p>
      <w:r>
        <w:t xml:space="preserve">castlebar</w:t>
      </w:r>
    </w:p>
    <w:p>
      <w:r>
        <w:rPr>
          <w:b/>
        </w:rPr>
        <w:t xml:space="preserve">Esimerkki 8.6247</w:t>
      </w:r>
    </w:p>
    <w:p>
      <w:r>
        <w:t xml:space="preserve">Minkä kaupungin ensimmäiseksi pormestariksi nimitettiin Thomas Willett vuonna 1665?</w:t>
      </w:r>
    </w:p>
    <w:p>
      <w:r>
        <w:rPr>
          <w:b/>
        </w:rPr>
        <w:t xml:space="preserve">Tulos</w:t>
      </w:r>
    </w:p>
    <w:p>
      <w:r>
        <w:t xml:space="preserve">New York</w:t>
      </w:r>
    </w:p>
    <w:p>
      <w:r>
        <w:rPr>
          <w:b/>
        </w:rPr>
        <w:t xml:space="preserve">Esimerkki 8.6248</w:t>
      </w:r>
    </w:p>
    <w:p>
      <w:r>
        <w:t xml:space="preserve">Kenestä tuli New Yorkin pormestari vuonna 2002?</w:t>
      </w:r>
    </w:p>
    <w:p>
      <w:r>
        <w:rPr>
          <w:b/>
        </w:rPr>
        <w:t xml:space="preserve">Tulos</w:t>
      </w:r>
    </w:p>
    <w:p>
      <w:r>
        <w:t xml:space="preserve">michael bloomberg</w:t>
      </w:r>
    </w:p>
    <w:p>
      <w:r>
        <w:rPr>
          <w:b/>
        </w:rPr>
        <w:t xml:space="preserve">Esimerkki 8.6249</w:t>
      </w:r>
    </w:p>
    <w:p>
      <w:r>
        <w:t xml:space="preserve">Kuka valittiin New Yorkin pormestariksi vuonna 2001?</w:t>
      </w:r>
    </w:p>
    <w:p>
      <w:r>
        <w:rPr>
          <w:b/>
        </w:rPr>
        <w:t xml:space="preserve">Tulos</w:t>
      </w:r>
    </w:p>
    <w:p>
      <w:r>
        <w:t xml:space="preserve">michael bloomberg</w:t>
      </w:r>
    </w:p>
    <w:p>
      <w:r>
        <w:rPr>
          <w:b/>
        </w:rPr>
        <w:t xml:space="preserve">Esimerkki 8.6250</w:t>
      </w:r>
    </w:p>
    <w:p>
      <w:r>
        <w:t xml:space="preserve">Kuka voitti kolmannen kauden New Yorkin pormestarina vuonna 2009?</w:t>
      </w:r>
    </w:p>
    <w:p>
      <w:r>
        <w:rPr>
          <w:b/>
        </w:rPr>
        <w:t xml:space="preserve">Tulos</w:t>
      </w:r>
    </w:p>
    <w:p>
      <w:r>
        <w:t xml:space="preserve">michael bloomberg</w:t>
      </w:r>
    </w:p>
    <w:p>
      <w:r>
        <w:rPr>
          <w:b/>
        </w:rPr>
        <w:t xml:space="preserve">Esimerkki 8.6251</w:t>
      </w:r>
    </w:p>
    <w:p>
      <w:r>
        <w:t xml:space="preserve">Kuka Beatlesin jäsen palautti MBE-mitalinsa vastalauseena sille, että Britannian hallitus tuki Yhdysvaltain sotaa Vietnamissa?</w:t>
      </w:r>
    </w:p>
    <w:p>
      <w:r>
        <w:rPr>
          <w:b/>
        </w:rPr>
        <w:t xml:space="preserve">Tulos</w:t>
      </w:r>
    </w:p>
    <w:p>
      <w:r>
        <w:t xml:space="preserve">John Lennon</w:t>
      </w:r>
    </w:p>
    <w:p>
      <w:r>
        <w:rPr>
          <w:b/>
        </w:rPr>
        <w:t xml:space="preserve">Esimerkki 8.6252</w:t>
      </w:r>
    </w:p>
    <w:p>
      <w:r>
        <w:t xml:space="preserve">Mikä korkean teknologian teollisuusyritys sopi tietoturvaohjelmistoyhtiö McAfeen ostamisesta 7,7 miljardilla dollarilla kesällä 2010?</w:t>
      </w:r>
    </w:p>
    <w:p>
      <w:r>
        <w:rPr>
          <w:b/>
        </w:rPr>
        <w:t xml:space="preserve">Tulos</w:t>
      </w:r>
    </w:p>
    <w:p>
      <w:r>
        <w:t xml:space="preserve">intel</w:t>
      </w:r>
    </w:p>
    <w:p>
      <w:r>
        <w:rPr>
          <w:b/>
        </w:rPr>
        <w:t xml:space="preserve">Esimerkki 8.6253</w:t>
      </w:r>
    </w:p>
    <w:p>
      <w:r>
        <w:t xml:space="preserve">Mihin yhdysvaltalaiseen kaupunkiin McCarranin lentoasema liikennöi?</w:t>
      </w:r>
    </w:p>
    <w:p>
      <w:r>
        <w:rPr>
          <w:b/>
        </w:rPr>
        <w:t xml:space="preserve">Tulos</w:t>
      </w:r>
    </w:p>
    <w:p>
      <w:r>
        <w:t xml:space="preserve">las vegas</w:t>
      </w:r>
    </w:p>
    <w:p>
      <w:r>
        <w:rPr>
          <w:b/>
        </w:rPr>
        <w:t xml:space="preserve">Esimerkki 8.6254</w:t>
      </w:r>
    </w:p>
    <w:p>
      <w:r>
        <w:t xml:space="preserve">Kuka näytteli sheriffi Sam McCloudia 1970-luvun tv-sarjassa McCloud?</w:t>
      </w:r>
    </w:p>
    <w:p>
      <w:r>
        <w:rPr>
          <w:b/>
        </w:rPr>
        <w:t xml:space="preserve">Tulos</w:t>
      </w:r>
    </w:p>
    <w:p>
      <w:r>
        <w:t xml:space="preserve">dennis weaver</w:t>
      </w:r>
    </w:p>
    <w:p>
      <w:r>
        <w:rPr>
          <w:b/>
        </w:rPr>
        <w:t xml:space="preserve">Esimerkki 8.6255</w:t>
      </w:r>
    </w:p>
    <w:p>
      <w:r>
        <w:t xml:space="preserve">Kuka näytteli nimiroolia 1970-luvun tv-sarjassa McCloud, joka kertoi New Yorkissa työskentelevästä cowboy-poliisista?</w:t>
      </w:r>
    </w:p>
    <w:p>
      <w:r>
        <w:rPr>
          <w:b/>
        </w:rPr>
        <w:t xml:space="preserve">Tulos</w:t>
      </w:r>
    </w:p>
    <w:p>
      <w:r>
        <w:t xml:space="preserve">dennis weaver</w:t>
      </w:r>
    </w:p>
    <w:p>
      <w:r>
        <w:rPr>
          <w:b/>
        </w:rPr>
        <w:t xml:space="preserve">Esimerkki 8.6256</w:t>
      </w:r>
    </w:p>
    <w:p>
      <w:r>
        <w:t xml:space="preserve">Jazzmuusikko McCoy Tyner soittaa mitä instrumenttia?</w:t>
      </w:r>
    </w:p>
    <w:p>
      <w:r>
        <w:rPr>
          <w:b/>
        </w:rPr>
        <w:t xml:space="preserve">Tulos</w:t>
      </w:r>
    </w:p>
    <w:p>
      <w:r>
        <w:t xml:space="preserve">piano</w:t>
      </w:r>
    </w:p>
    <w:p>
      <w:r>
        <w:rPr>
          <w:b/>
        </w:rPr>
        <w:t xml:space="preserve">Esimerkki 8.6257</w:t>
      </w:r>
    </w:p>
    <w:p>
      <w:r>
        <w:t xml:space="preserve">Mikä McDonaldsin voileipätarjous tarjoiltiin uudessa lokeroidussa polystyreenisäiliössä, jotta kuuma puoli pysyisi kuumana ja viileä puoli viileänä?</w:t>
      </w:r>
    </w:p>
    <w:p>
      <w:r>
        <w:rPr>
          <w:b/>
        </w:rPr>
        <w:t xml:space="preserve">Tulos</w:t>
      </w:r>
    </w:p>
    <w:p>
      <w:r>
        <w:t xml:space="preserve">iso ja maukas</w:t>
      </w:r>
    </w:p>
    <w:p>
      <w:r>
        <w:rPr>
          <w:b/>
        </w:rPr>
        <w:t xml:space="preserve">Esimerkki 8.6258</w:t>
      </w:r>
    </w:p>
    <w:p>
      <w:r>
        <w:t xml:space="preserve">Mistä maasta löytyy McGill University?</w:t>
      </w:r>
    </w:p>
    <w:p>
      <w:r>
        <w:rPr>
          <w:b/>
        </w:rPr>
        <w:t xml:space="preserve">Tulos</w:t>
      </w:r>
    </w:p>
    <w:p>
      <w:r>
        <w:t xml:space="preserve">Kanada</w:t>
      </w:r>
    </w:p>
    <w:p>
      <w:r>
        <w:rPr>
          <w:b/>
        </w:rPr>
        <w:t xml:space="preserve">Esimerkki 8.6259</w:t>
      </w:r>
    </w:p>
    <w:p>
      <w:r>
        <w:t xml:space="preserve">Minkä Yhdysvaltain osavaltion lyhenne on MD?</w:t>
      </w:r>
    </w:p>
    <w:p>
      <w:r>
        <w:rPr>
          <w:b/>
        </w:rPr>
        <w:t xml:space="preserve">Tulos</w:t>
      </w:r>
    </w:p>
    <w:p>
      <w:r>
        <w:t xml:space="preserve">maryland</w:t>
      </w:r>
    </w:p>
    <w:p>
      <w:r>
        <w:rPr>
          <w:b/>
        </w:rPr>
        <w:t xml:space="preserve">Esimerkki 8.6260</w:t>
      </w:r>
    </w:p>
    <w:p>
      <w:r>
        <w:t xml:space="preserve">Mikä antaa mettälle makean maun?</w:t>
      </w:r>
    </w:p>
    <w:p>
      <w:r>
        <w:rPr>
          <w:b/>
        </w:rPr>
        <w:t xml:space="preserve">Tulos</w:t>
      </w:r>
    </w:p>
    <w:p>
      <w:r>
        <w:t xml:space="preserve">hunaja</w:t>
      </w:r>
    </w:p>
    <w:p>
      <w:r>
        <w:rPr>
          <w:b/>
        </w:rPr>
        <w:t xml:space="preserve">Esimerkki 8.6261</w:t>
      </w:r>
    </w:p>
    <w:p>
      <w:r>
        <w:t xml:space="preserve">Mistä englantilaisesta kaupungista löytyvät Forum- ja Meadowhall-ostoskeskukset?</w:t>
      </w:r>
    </w:p>
    <w:p>
      <w:r>
        <w:rPr>
          <w:b/>
        </w:rPr>
        <w:t xml:space="preserve">Tulos</w:t>
      </w:r>
    </w:p>
    <w:p>
      <w:r>
        <w:t xml:space="preserve">sheffield</w:t>
      </w:r>
    </w:p>
    <w:p>
      <w:r>
        <w:rPr>
          <w:b/>
        </w:rPr>
        <w:t xml:space="preserve">Esimerkki 8.6262</w:t>
      </w:r>
    </w:p>
    <w:p>
      <w:r>
        <w:t xml:space="preserve">Missä englantilaisessa kaupungissa sijaitsee Meadowhall-ostoskeskus?</w:t>
      </w:r>
    </w:p>
    <w:p>
      <w:r>
        <w:rPr>
          <w:b/>
        </w:rPr>
        <w:t xml:space="preserve">Tulos</w:t>
      </w:r>
    </w:p>
    <w:p>
      <w:r>
        <w:t xml:space="preserve">sheffield</w:t>
      </w:r>
    </w:p>
    <w:p>
      <w:r>
        <w:rPr>
          <w:b/>
        </w:rPr>
        <w:t xml:space="preserve">Esimerkki 8.6263</w:t>
      </w:r>
    </w:p>
    <w:p>
      <w:r>
        <w:t xml:space="preserve">Mikä pituusyksikkö määritellään maan ja auringon väliseksi keskietäisyydeksi (noin 149 597 871 km)?</w:t>
      </w:r>
    </w:p>
    <w:p>
      <w:r>
        <w:rPr>
          <w:b/>
        </w:rPr>
        <w:t xml:space="preserve">Tulos</w:t>
      </w:r>
    </w:p>
    <w:p>
      <w:r>
        <w:t xml:space="preserve">tähtitieteellinen yksikkö</w:t>
      </w:r>
    </w:p>
    <w:p>
      <w:r>
        <w:rPr>
          <w:b/>
        </w:rPr>
        <w:t xml:space="preserve">Esimerkki 8.6264</w:t>
      </w:r>
    </w:p>
    <w:p>
      <w:r>
        <w:t xml:space="preserve">Mikä on Claudion vangitun sisaren nimi teoksessa Mitta mitasta?</w:t>
      </w:r>
    </w:p>
    <w:p>
      <w:r>
        <w:rPr>
          <w:b/>
        </w:rPr>
        <w:t xml:space="preserve">Tulos</w:t>
      </w:r>
    </w:p>
    <w:p>
      <w:r>
        <w:t xml:space="preserve">isabella</w:t>
      </w:r>
    </w:p>
    <w:p>
      <w:r>
        <w:rPr>
          <w:b/>
        </w:rPr>
        <w:t xml:space="preserve">Esimerkki 8.6265</w:t>
      </w:r>
    </w:p>
    <w:p>
      <w:r>
        <w:t xml:space="preserve">Minkä lihan avulla valmistetaan perinteisesti Brilla-keittoa?</w:t>
      </w:r>
    </w:p>
    <w:p>
      <w:r>
        <w:rPr>
          <w:b/>
        </w:rPr>
        <w:t xml:space="preserve">Tulos</w:t>
      </w:r>
    </w:p>
    <w:p>
      <w:r>
        <w:t xml:space="preserve">naudanliha</w:t>
      </w:r>
    </w:p>
    <w:p>
      <w:r>
        <w:rPr>
          <w:b/>
        </w:rPr>
        <w:t xml:space="preserve">Esimerkki 8.6266</w:t>
      </w:r>
    </w:p>
    <w:p>
      <w:r>
        <w:t xml:space="preserve">Mistä lihasta hampurilainen tehdään?</w:t>
      </w:r>
    </w:p>
    <w:p>
      <w:r>
        <w:rPr>
          <w:b/>
        </w:rPr>
        <w:t xml:space="preserve">Tulos</w:t>
      </w:r>
    </w:p>
    <w:p>
      <w:r>
        <w:t xml:space="preserve">naudanliha</w:t>
      </w:r>
    </w:p>
    <w:p>
      <w:r>
        <w:rPr>
          <w:b/>
        </w:rPr>
        <w:t xml:space="preserve">Esimerkki 8.6267</w:t>
      </w:r>
    </w:p>
    <w:p>
      <w:r>
        <w:t xml:space="preserve">Mitä lihaa käytetään perinteisesti Stroganoff-ruoassa?</w:t>
      </w:r>
    </w:p>
    <w:p>
      <w:r>
        <w:rPr>
          <w:b/>
        </w:rPr>
        <w:t xml:space="preserve">Tulos</w:t>
      </w:r>
    </w:p>
    <w:p>
      <w:r>
        <w:t xml:space="preserve">naudanliha</w:t>
      </w:r>
    </w:p>
    <w:p>
      <w:r>
        <w:rPr>
          <w:b/>
        </w:rPr>
        <w:t xml:space="preserve">Esimerkki 8.6268</w:t>
      </w:r>
    </w:p>
    <w:p>
      <w:r>
        <w:t xml:space="preserve">Mistä lihasta valmistetaan perinteinen itävaltalainen Wiener Schnitzel?</w:t>
      </w:r>
    </w:p>
    <w:p>
      <w:r>
        <w:rPr>
          <w:b/>
        </w:rPr>
        <w:t xml:space="preserve">Tulos</w:t>
      </w:r>
    </w:p>
    <w:p>
      <w:r>
        <w:t xml:space="preserve">vasikanliha</w:t>
      </w:r>
    </w:p>
    <w:p>
      <w:r>
        <w:rPr>
          <w:b/>
        </w:rPr>
        <w:t xml:space="preserve">Esimerkki 8.6269</w:t>
      </w:r>
    </w:p>
    <w:p>
      <w:r>
        <w:t xml:space="preserve">Millaista lihaa käytetään italialaisessa saltimbocca -ruoassa?</w:t>
      </w:r>
    </w:p>
    <w:p>
      <w:r>
        <w:rPr>
          <w:b/>
        </w:rPr>
        <w:t xml:space="preserve">Tulos</w:t>
      </w:r>
    </w:p>
    <w:p>
      <w:r>
        <w:t xml:space="preserve">vasikanliha</w:t>
      </w:r>
    </w:p>
    <w:p>
      <w:r>
        <w:rPr>
          <w:b/>
        </w:rPr>
        <w:t xml:space="preserve">Esimerkki 8.6270</w:t>
      </w:r>
    </w:p>
    <w:p>
      <w:r>
        <w:t xml:space="preserve">Minkälaista lihaa käytetään wiener schnitzelin valmistukseen?</w:t>
      </w:r>
    </w:p>
    <w:p>
      <w:r>
        <w:rPr>
          <w:b/>
        </w:rPr>
        <w:t xml:space="preserve">Tulos</w:t>
      </w:r>
    </w:p>
    <w:p>
      <w:r>
        <w:t xml:space="preserve">vasikanliha</w:t>
      </w:r>
    </w:p>
    <w:p>
      <w:r>
        <w:rPr>
          <w:b/>
        </w:rPr>
        <w:t xml:space="preserve">Esimerkki 8.6271</w:t>
      </w:r>
    </w:p>
    <w:p>
      <w:r>
        <w:t xml:space="preserve">Renzo Piano on suunnitellut Whitney Museum of American Art -museon uuden, vuonna 2015 avattavan päärakennuksen arkkitehti, joka sijaitsee minkä kaupungin lihapakkausalueella?</w:t>
      </w:r>
    </w:p>
    <w:p>
      <w:r>
        <w:rPr>
          <w:b/>
        </w:rPr>
        <w:t xml:space="preserve">Tulos</w:t>
      </w:r>
    </w:p>
    <w:p>
      <w:r>
        <w:t xml:space="preserve">New York</w:t>
      </w:r>
    </w:p>
    <w:p>
      <w:r>
        <w:rPr>
          <w:b/>
        </w:rPr>
        <w:t xml:space="preserve">Esimerkki 8.6272</w:t>
      </w:r>
    </w:p>
    <w:p>
      <w:r>
        <w:t xml:space="preserve">Mistä maasta löytyy islamin uskonnon pyhä kaupunki Mekka?</w:t>
      </w:r>
    </w:p>
    <w:p>
      <w:r>
        <w:rPr>
          <w:b/>
        </w:rPr>
        <w:t xml:space="preserve">Tulos</w:t>
      </w:r>
    </w:p>
    <w:p>
      <w:r>
        <w:t xml:space="preserve">saudiarabia</w:t>
      </w:r>
    </w:p>
    <w:p>
      <w:r>
        <w:rPr>
          <w:b/>
        </w:rPr>
        <w:t xml:space="preserve">Esimerkki 8.6273</w:t>
      </w:r>
    </w:p>
    <w:p>
      <w:r>
        <w:t xml:space="preserve">Mikä on sen Mekassa sijaitsevan mustan kiven nimi, jossa pyhiinvaeltajat käyvät Hajjin aikana?</w:t>
      </w:r>
    </w:p>
    <w:p>
      <w:r>
        <w:rPr>
          <w:b/>
        </w:rPr>
        <w:t xml:space="preserve">Tulos</w:t>
      </w:r>
    </w:p>
    <w:p>
      <w:r>
        <w:t xml:space="preserve">kaaba</w:t>
      </w:r>
    </w:p>
    <w:p>
      <w:r>
        <w:rPr>
          <w:b/>
        </w:rPr>
        <w:t xml:space="preserve">Esimerkki 8.6274</w:t>
      </w:r>
    </w:p>
    <w:p>
      <w:r>
        <w:t xml:space="preserve">Kuka keksi Meccanon vuonna 1900?</w:t>
      </w:r>
    </w:p>
    <w:p>
      <w:r>
        <w:rPr>
          <w:b/>
        </w:rPr>
        <w:t xml:space="preserve">Tulos</w:t>
      </w:r>
    </w:p>
    <w:p>
      <w:r>
        <w:t xml:space="preserve">frank hornby</w:t>
      </w:r>
    </w:p>
    <w:p>
      <w:r>
        <w:rPr>
          <w:b/>
        </w:rPr>
        <w:t xml:space="preserve">Esimerkki 8.6275</w:t>
      </w:r>
    </w:p>
    <w:p>
      <w:r>
        <w:t xml:space="preserve">Kuka ohjasi vuoden 1972 elokuvan The Mechanic, jonka pääosassa oli Charles Bronson?</w:t>
      </w:r>
    </w:p>
    <w:p>
      <w:r>
        <w:rPr>
          <w:b/>
        </w:rPr>
        <w:t xml:space="preserve">Tulos</w:t>
      </w:r>
    </w:p>
    <w:p>
      <w:r>
        <w:t xml:space="preserve">michael voittaja</w:t>
      </w:r>
    </w:p>
    <w:p>
      <w:r>
        <w:rPr>
          <w:b/>
        </w:rPr>
        <w:t xml:space="preserve">Esimerkki 8.6276</w:t>
      </w:r>
    </w:p>
    <w:p>
      <w:r>
        <w:t xml:space="preserve">Nimeä ainoa Yhdysvaltain presidentti, joka on saanut kunniamitalin.?</w:t>
      </w:r>
    </w:p>
    <w:p>
      <w:r>
        <w:rPr>
          <w:b/>
        </w:rPr>
        <w:t xml:space="preserve">Tulos</w:t>
      </w:r>
    </w:p>
    <w:p>
      <w:r>
        <w:t xml:space="preserve">theodore roosevelt</w:t>
      </w:r>
    </w:p>
    <w:p>
      <w:r>
        <w:rPr>
          <w:b/>
        </w:rPr>
        <w:t xml:space="preserve">Esimerkki 8.6277</w:t>
      </w:r>
    </w:p>
    <w:p>
      <w:r>
        <w:t xml:space="preserve">Mikä on Rupert Murdochin maailmanlaajuisen mediayhtiön nimi?</w:t>
      </w:r>
    </w:p>
    <w:p>
      <w:r>
        <w:rPr>
          <w:b/>
        </w:rPr>
        <w:t xml:space="preserve">Tulos</w:t>
      </w:r>
    </w:p>
    <w:p>
      <w:r>
        <w:t xml:space="preserve">uutiset Yhdistynyt kuningaskunta</w:t>
      </w:r>
    </w:p>
    <w:p>
      <w:r>
        <w:rPr>
          <w:b/>
        </w:rPr>
        <w:t xml:space="preserve">Esimerkki 8.6278</w:t>
      </w:r>
    </w:p>
    <w:p>
      <w:r>
        <w:t xml:space="preserve">Mikä amerikkalainen lääketieteellinen draamasarja sijoittuu Seattle Grace -sairaalaan?</w:t>
      </w:r>
    </w:p>
    <w:p>
      <w:r>
        <w:rPr>
          <w:b/>
        </w:rPr>
        <w:t xml:space="preserve">Tulos</w:t>
      </w:r>
    </w:p>
    <w:p>
      <w:r>
        <w:t xml:space="preserve">Harmaan anatomia</w:t>
      </w:r>
    </w:p>
    <w:p>
      <w:r>
        <w:rPr>
          <w:b/>
        </w:rPr>
        <w:t xml:space="preserve">Esimerkki 8.6279</w:t>
      </w:r>
    </w:p>
    <w:p>
      <w:r>
        <w:t xml:space="preserve">Ketä 1600-luvun filosofia, matemaatikkoa, tiedemiestä ja kirjailijaa on kutsuttu modernin filosofian isäksi kirjojensa Passions of the Soul, Principles of Philosophy, Discourse on the Method ja Meditations on First Philosophy ansiosta?</w:t>
      </w:r>
    </w:p>
    <w:p>
      <w:r>
        <w:rPr>
          <w:b/>
        </w:rPr>
        <w:t xml:space="preserve">Tulos</w:t>
      </w:r>
    </w:p>
    <w:p>
      <w:r>
        <w:t xml:space="preserve">rene descartes</w:t>
      </w:r>
    </w:p>
    <w:p>
      <w:r>
        <w:rPr>
          <w:b/>
        </w:rPr>
        <w:t xml:space="preserve">Esimerkki 8.6280</w:t>
      </w:r>
    </w:p>
    <w:p>
      <w:r>
        <w:t xml:space="preserve">Mikä on Välimeren suurin saari?</w:t>
      </w:r>
    </w:p>
    <w:p>
      <w:r>
        <w:rPr>
          <w:b/>
        </w:rPr>
        <w:t xml:space="preserve">Tulos</w:t>
      </w:r>
    </w:p>
    <w:p>
      <w:r>
        <w:t xml:space="preserve">Sisilia</w:t>
      </w:r>
    </w:p>
    <w:p>
      <w:r>
        <w:rPr>
          <w:b/>
        </w:rPr>
        <w:t xml:space="preserve">Esimerkki 8.6281</w:t>
      </w:r>
    </w:p>
    <w:p>
      <w:r>
        <w:t xml:space="preserve">Millä Välimeren saarella asui legendan mukaan kyklooppi Polyfemos?</w:t>
      </w:r>
    </w:p>
    <w:p>
      <w:r>
        <w:rPr>
          <w:b/>
        </w:rPr>
        <w:t xml:space="preserve">Tulos</w:t>
      </w:r>
    </w:p>
    <w:p>
      <w:r>
        <w:t xml:space="preserve">Sisilia</w:t>
      </w:r>
    </w:p>
    <w:p>
      <w:r>
        <w:rPr>
          <w:b/>
        </w:rPr>
        <w:t xml:space="preserve">Esimerkki 8.6282</w:t>
      </w:r>
    </w:p>
    <w:p>
      <w:r>
        <w:t xml:space="preserve">Mikä on suurin Välimeren saari?</w:t>
      </w:r>
    </w:p>
    <w:p>
      <w:r>
        <w:rPr>
          <w:b/>
        </w:rPr>
        <w:t xml:space="preserve">Tulos</w:t>
      </w:r>
    </w:p>
    <w:p>
      <w:r>
        <w:t xml:space="preserve">Sisilia</w:t>
      </w:r>
    </w:p>
    <w:p>
      <w:r>
        <w:rPr>
          <w:b/>
        </w:rPr>
        <w:t xml:space="preserve">Esimerkki 8.6283</w:t>
      </w:r>
    </w:p>
    <w:p>
      <w:r>
        <w:t xml:space="preserve">Millä Välimeren saarella sijaitsevat Nebrodin vuoret?</w:t>
      </w:r>
    </w:p>
    <w:p>
      <w:r>
        <w:rPr>
          <w:b/>
        </w:rPr>
        <w:t xml:space="preserve">Tulos</w:t>
      </w:r>
    </w:p>
    <w:p>
      <w:r>
        <w:t xml:space="preserve">Sisilia</w:t>
      </w:r>
    </w:p>
    <w:p>
      <w:r>
        <w:rPr>
          <w:b/>
        </w:rPr>
        <w:t xml:space="preserve">Esimerkki 8.6284</w:t>
      </w:r>
    </w:p>
    <w:p>
      <w:r>
        <w:t xml:space="preserve">Millä Välimeren saarella sijaitsevat kapusiinikatakombit?</w:t>
      </w:r>
    </w:p>
    <w:p>
      <w:r>
        <w:rPr>
          <w:b/>
        </w:rPr>
        <w:t xml:space="preserve">Tulos</w:t>
      </w:r>
    </w:p>
    <w:p>
      <w:r>
        <w:t xml:space="preserve">Sisilia</w:t>
      </w:r>
    </w:p>
    <w:p>
      <w:r>
        <w:rPr>
          <w:b/>
        </w:rPr>
        <w:t xml:space="preserve">Esimerkki 8.6285</w:t>
      </w:r>
    </w:p>
    <w:p>
      <w:r>
        <w:t xml:space="preserve">Olympos on minkä Välimeren saaren korkein huippu?</w:t>
      </w:r>
    </w:p>
    <w:p>
      <w:r>
        <w:rPr>
          <w:b/>
        </w:rPr>
        <w:t xml:space="preserve">Tulos</w:t>
      </w:r>
    </w:p>
    <w:p>
      <w:r>
        <w:t xml:space="preserve">Kypros</w:t>
      </w:r>
    </w:p>
    <w:p>
      <w:r>
        <w:rPr>
          <w:b/>
        </w:rPr>
        <w:t xml:space="preserve">Esimerkki 8.6286</w:t>
      </w:r>
    </w:p>
    <w:p>
      <w:r>
        <w:t xml:space="preserve">Pissouri, Pafos ja Protarus ovat rantakohteita millä Välimeren saarella?</w:t>
      </w:r>
    </w:p>
    <w:p>
      <w:r>
        <w:rPr>
          <w:b/>
        </w:rPr>
        <w:t xml:space="preserve">Tulos</w:t>
      </w:r>
    </w:p>
    <w:p>
      <w:r>
        <w:t xml:space="preserve">Kypros</w:t>
      </w:r>
    </w:p>
    <w:p>
      <w:r>
        <w:rPr>
          <w:b/>
        </w:rPr>
        <w:t xml:space="preserve">Esimerkki 8.6287</w:t>
      </w:r>
    </w:p>
    <w:p>
      <w:r>
        <w:t xml:space="preserve">Millä Välimeren saarella oli minolaisen sivilisaation keskus (n. 2600-1400 eaa.), Euroopan vanhimman sivilisaation?</w:t>
      </w:r>
    </w:p>
    <w:p>
      <w:r>
        <w:rPr>
          <w:b/>
        </w:rPr>
        <w:t xml:space="preserve">Tulos</w:t>
      </w:r>
    </w:p>
    <w:p>
      <w:r>
        <w:t xml:space="preserve">Kreeta</w:t>
      </w:r>
    </w:p>
    <w:p>
      <w:r>
        <w:rPr>
          <w:b/>
        </w:rPr>
        <w:t xml:space="preserve">Esimerkki 8.6288</w:t>
      </w:r>
    </w:p>
    <w:p>
      <w:r>
        <w:t xml:space="preserve">Millä Välimeren saarella sijaitsee Paphosin lomakohde?</w:t>
      </w:r>
    </w:p>
    <w:p>
      <w:r>
        <w:rPr>
          <w:b/>
        </w:rPr>
        <w:t xml:space="preserve">Tulos</w:t>
      </w:r>
    </w:p>
    <w:p>
      <w:r>
        <w:t xml:space="preserve">Kypros</w:t>
      </w:r>
    </w:p>
    <w:p>
      <w:r>
        <w:rPr>
          <w:b/>
        </w:rPr>
        <w:t xml:space="preserve">Esimerkki 8.6289</w:t>
      </w:r>
    </w:p>
    <w:p>
      <w:r>
        <w:t xml:space="preserve">Millä Välimeren saarella Paavali haaksirikkoutui Uuden testamentin Apostolien tekojen mukaan?</w:t>
      </w:r>
    </w:p>
    <w:p>
      <w:r>
        <w:rPr>
          <w:b/>
        </w:rPr>
        <w:t xml:space="preserve">Tulos</w:t>
      </w:r>
    </w:p>
    <w:p>
      <w:r>
        <w:t xml:space="preserve">malta</w:t>
      </w:r>
    </w:p>
    <w:p>
      <w:r>
        <w:rPr>
          <w:b/>
        </w:rPr>
        <w:t xml:space="preserve">Esimerkki 8.6290</w:t>
      </w:r>
    </w:p>
    <w:p>
      <w:r>
        <w:t xml:space="preserve">Mikä muu saarivaltio kuin Kypros sijaitsee Välimerellä?</w:t>
      </w:r>
    </w:p>
    <w:p>
      <w:r>
        <w:rPr>
          <w:b/>
        </w:rPr>
        <w:t xml:space="preserve">Tulos</w:t>
      </w:r>
    </w:p>
    <w:p>
      <w:r>
        <w:t xml:space="preserve">malta</w:t>
      </w:r>
    </w:p>
    <w:p>
      <w:r>
        <w:rPr>
          <w:b/>
        </w:rPr>
        <w:t xml:space="preserve">Esimerkki 8.6291</w:t>
      </w:r>
    </w:p>
    <w:p>
      <w:r>
        <w:t xml:space="preserve">Mikä on Välimeren suurin saari?</w:t>
      </w:r>
    </w:p>
    <w:p>
      <w:r>
        <w:rPr>
          <w:b/>
        </w:rPr>
        <w:t xml:space="preserve">Tulos</w:t>
      </w:r>
    </w:p>
    <w:p>
      <w:r>
        <w:t xml:space="preserve">Sisilia</w:t>
      </w:r>
    </w:p>
    <w:p>
      <w:r>
        <w:rPr>
          <w:b/>
        </w:rPr>
        <w:t xml:space="preserve">Esimerkki 8.6292</w:t>
      </w:r>
    </w:p>
    <w:p>
      <w:r>
        <w:t xml:space="preserve">Mikä on Kreikan ja Vähä-Aasian välinen Välimeren haara, jossa on monia Kreikan saaria?</w:t>
      </w:r>
    </w:p>
    <w:p>
      <w:r>
        <w:rPr>
          <w:b/>
        </w:rPr>
        <w:t xml:space="preserve">Tulos</w:t>
      </w:r>
    </w:p>
    <w:p>
      <w:r>
        <w:t xml:space="preserve">Egeanmeri</w:t>
      </w:r>
    </w:p>
    <w:p>
      <w:r>
        <w:rPr>
          <w:b/>
        </w:rPr>
        <w:t xml:space="preserve">Esimerkki 8.6293</w:t>
      </w:r>
    </w:p>
    <w:p>
      <w:r>
        <w:t xml:space="preserve">Mikä on Italian ja Balkanin välinen Välimeren haara, jossa on satamia, kuten Bari, Venetsia ja Trieste?</w:t>
      </w:r>
    </w:p>
    <w:p>
      <w:r>
        <w:rPr>
          <w:b/>
        </w:rPr>
        <w:t xml:space="preserve">Tulos</w:t>
      </w:r>
    </w:p>
    <w:p>
      <w:r>
        <w:t xml:space="preserve">Adrianmeri</w:t>
      </w:r>
    </w:p>
    <w:p>
      <w:r>
        <w:rPr>
          <w:b/>
        </w:rPr>
        <w:t xml:space="preserve">Esimerkki 8.6294</w:t>
      </w:r>
    </w:p>
    <w:p>
      <w:r>
        <w:t xml:space="preserve">Mikä meri, jonka satamat ovat Venetsia ja Split, on Välimeren pohjoisin osa?</w:t>
      </w:r>
    </w:p>
    <w:p>
      <w:r>
        <w:rPr>
          <w:b/>
        </w:rPr>
        <w:t xml:space="preserve">Tulos</w:t>
      </w:r>
    </w:p>
    <w:p>
      <w:r>
        <w:t xml:space="preserve">Adrianmeri</w:t>
      </w:r>
    </w:p>
    <w:p>
      <w:r>
        <w:rPr>
          <w:b/>
        </w:rPr>
        <w:t xml:space="preserve">Esimerkki 8.6295</w:t>
      </w:r>
    </w:p>
    <w:p>
      <w:r>
        <w:t xml:space="preserve">Mikä on saksalais-suomalaisen Internet-yrittäjän ja Megauploadin perustajan kaupallinen salanimi, jota Yhdysvaltain viranomaiset etsivät 2000-2010-luvun alussa tiedostonjako- ja tekijänoikeussyytteistä?</w:t>
      </w:r>
    </w:p>
    <w:p>
      <w:r>
        <w:rPr>
          <w:b/>
        </w:rPr>
        <w:t xml:space="preserve">Tulos</w:t>
      </w:r>
    </w:p>
    <w:p>
      <w:r>
        <w:t xml:space="preserve">kim dotcom</w:t>
      </w:r>
    </w:p>
    <w:p>
      <w:r>
        <w:rPr>
          <w:b/>
        </w:rPr>
        <w:t xml:space="preserve">Esimerkki 8.6296</w:t>
      </w:r>
    </w:p>
    <w:p>
      <w:r>
        <w:t xml:space="preserve">Mitä Mege-Mouries keksi vuonna 1870 ja voitti Napoleon-palkinnon?</w:t>
      </w:r>
    </w:p>
    <w:p>
      <w:r>
        <w:rPr>
          <w:b/>
        </w:rPr>
        <w:t xml:space="preserve">Tulos</w:t>
      </w:r>
    </w:p>
    <w:p>
      <w:r>
        <w:t xml:space="preserve">margariini</w:t>
      </w:r>
    </w:p>
    <w:p>
      <w:r>
        <w:rPr>
          <w:b/>
        </w:rPr>
        <w:t xml:space="preserve">Esimerkki 8.6297</w:t>
      </w:r>
    </w:p>
    <w:p>
      <w:r>
        <w:t xml:space="preserve">Mikä on ensimmäisen elokuvan nimi, jossa Tom Hanks esiintyi Meg Ryanin kanssa?</w:t>
      </w:r>
    </w:p>
    <w:p>
      <w:r>
        <w:rPr>
          <w:b/>
        </w:rPr>
        <w:t xml:space="preserve">Tulos</w:t>
      </w:r>
    </w:p>
    <w:p>
      <w:r>
        <w:t xml:space="preserve">Joe vastaan tulivuori</w:t>
      </w:r>
    </w:p>
    <w:p>
      <w:r>
        <w:rPr>
          <w:b/>
        </w:rPr>
        <w:t xml:space="preserve">Esimerkki 8.6298</w:t>
      </w:r>
    </w:p>
    <w:p>
      <w:r>
        <w:t xml:space="preserve">Mihin yhtyeeseen yhdistät Jack ja Meg Whiten?</w:t>
      </w:r>
    </w:p>
    <w:p>
      <w:r>
        <w:rPr>
          <w:b/>
        </w:rPr>
        <w:t xml:space="preserve">Tulos</w:t>
      </w:r>
    </w:p>
    <w:p>
      <w:r>
        <w:t xml:space="preserve">valkoiset raidat</w:t>
      </w:r>
    </w:p>
    <w:p>
      <w:r>
        <w:rPr>
          <w:b/>
        </w:rPr>
        <w:t xml:space="preserve">Esimerkki 8.6299</w:t>
      </w:r>
    </w:p>
    <w:p>
      <w:r>
        <w:t xml:space="preserve">Kuka esitti poliittiset ajatuksensa Mein Kampfissa?</w:t>
      </w:r>
    </w:p>
    <w:p>
      <w:r>
        <w:rPr>
          <w:b/>
        </w:rPr>
        <w:t xml:space="preserve">Tulos</w:t>
      </w:r>
    </w:p>
    <w:p>
      <w:r>
        <w:t xml:space="preserve">adolf hitler</w:t>
      </w:r>
    </w:p>
    <w:p>
      <w:r>
        <w:rPr>
          <w:b/>
        </w:rPr>
        <w:t xml:space="preserve">Esimerkki 8.6300</w:t>
      </w:r>
    </w:p>
    <w:p>
      <w:r>
        <w:t xml:space="preserve">Mekele ja Adama ovat 2.-3. väkirikkain kaupunki missä Afrikan maassa?</w:t>
      </w:r>
    </w:p>
    <w:p>
      <w:r>
        <w:rPr>
          <w:b/>
        </w:rPr>
        <w:t xml:space="preserve">Tulos</w:t>
      </w:r>
    </w:p>
    <w:p>
      <w:r>
        <w:t xml:space="preserve">Etiopia</w:t>
      </w:r>
    </w:p>
    <w:p>
      <w:r>
        <w:rPr>
          <w:b/>
        </w:rPr>
        <w:t xml:space="preserve">Esimerkki 8.6301</w:t>
      </w:r>
    </w:p>
    <w:p>
      <w:r>
        <w:t xml:space="preserve">Missä maassa Mekongin suisto sijaitsee?</w:t>
      </w:r>
    </w:p>
    <w:p>
      <w:r>
        <w:rPr>
          <w:b/>
        </w:rPr>
        <w:t xml:space="preserve">Tulos</w:t>
      </w:r>
    </w:p>
    <w:p>
      <w:r>
        <w:t xml:space="preserve">vietnam</w:t>
      </w:r>
    </w:p>
    <w:p>
      <w:r>
        <w:rPr>
          <w:b/>
        </w:rPr>
        <w:t xml:space="preserve">Esimerkki 8.6302</w:t>
      </w:r>
    </w:p>
    <w:p>
      <w:r>
        <w:t xml:space="preserve">Mekong-joki on Laosin ja minkä toisen Aasian maan välinen raja noin 1000 kilometrin pituudelta?</w:t>
      </w:r>
    </w:p>
    <w:p>
      <w:r>
        <w:rPr>
          <w:b/>
        </w:rPr>
        <w:t xml:space="preserve">Tulos</w:t>
      </w:r>
    </w:p>
    <w:p>
      <w:r>
        <w:t xml:space="preserve">thaimaa</w:t>
      </w:r>
    </w:p>
    <w:p>
      <w:r>
        <w:rPr>
          <w:b/>
        </w:rPr>
        <w:t xml:space="preserve">Esimerkki 8.6303</w:t>
      </w:r>
    </w:p>
    <w:p>
      <w:r>
        <w:t xml:space="preserve">Mistä Mike Nichollsin vuonna 1988 ohjaamasta elokuvasta Melanie Griffith oli ehdolla parhaan naispääosan Oscar-palkinnon saajaksi?</w:t>
      </w:r>
    </w:p>
    <w:p>
      <w:r>
        <w:rPr>
          <w:b/>
        </w:rPr>
        <w:t xml:space="preserve">Tulos</w:t>
      </w:r>
    </w:p>
    <w:p>
      <w:r>
        <w:t xml:space="preserve">työtätekevä tyttö</w:t>
      </w:r>
    </w:p>
    <w:p>
      <w:r>
        <w:rPr>
          <w:b/>
        </w:rPr>
        <w:t xml:space="preserve">Esimerkki 8.6304</w:t>
      </w:r>
    </w:p>
    <w:p>
      <w:r>
        <w:t xml:space="preserve">Kuka on Melanie Griffithin äiti?</w:t>
      </w:r>
    </w:p>
    <w:p>
      <w:r>
        <w:rPr>
          <w:b/>
        </w:rPr>
        <w:t xml:space="preserve">Tulos</w:t>
      </w:r>
    </w:p>
    <w:p>
      <w:r>
        <w:t xml:space="preserve">tippi hedren</w:t>
      </w:r>
    </w:p>
    <w:p>
      <w:r>
        <w:rPr>
          <w:b/>
        </w:rPr>
        <w:t xml:space="preserve">Esimerkki 8.6305</w:t>
      </w:r>
    </w:p>
    <w:p>
      <w:r>
        <w:t xml:space="preserve">Kuka on näyttelijä Melanie Griffithin äiti?</w:t>
      </w:r>
    </w:p>
    <w:p>
      <w:r>
        <w:rPr>
          <w:b/>
        </w:rPr>
        <w:t xml:space="preserve">Tulos</w:t>
      </w:r>
    </w:p>
    <w:p>
      <w:r>
        <w:t xml:space="preserve">tippi hedren</w:t>
      </w:r>
    </w:p>
    <w:p>
      <w:r>
        <w:rPr>
          <w:b/>
        </w:rPr>
        <w:t xml:space="preserve">Esimerkki 8.6306</w:t>
      </w:r>
    </w:p>
    <w:p>
      <w:r>
        <w:t xml:space="preserve">Kuka näyttelijä nai Melanie Griffithin kahdesti?</w:t>
      </w:r>
    </w:p>
    <w:p>
      <w:r>
        <w:rPr>
          <w:b/>
        </w:rPr>
        <w:t xml:space="preserve">Tulos</w:t>
      </w:r>
    </w:p>
    <w:p>
      <w:r>
        <w:t xml:space="preserve">don johnson</w:t>
      </w:r>
    </w:p>
    <w:p>
      <w:r>
        <w:rPr>
          <w:b/>
        </w:rPr>
        <w:t xml:space="preserve">Esimerkki 8.6307</w:t>
      </w:r>
    </w:p>
    <w:p>
      <w:r>
        <w:t xml:space="preserve">Mikä on Alfred Hitchcockin elokuvassa Linnut esiintyneen näyttelijä Melanie Griffithsin äidin nimi?</w:t>
      </w:r>
    </w:p>
    <w:p>
      <w:r>
        <w:rPr>
          <w:b/>
        </w:rPr>
        <w:t xml:space="preserve">Tulos</w:t>
      </w:r>
    </w:p>
    <w:p>
      <w:r>
        <w:t xml:space="preserve">tippi hedren</w:t>
      </w:r>
    </w:p>
    <w:p>
      <w:r>
        <w:rPr>
          <w:b/>
        </w:rPr>
        <w:t xml:space="preserve">Esimerkki 8.6308</w:t>
      </w:r>
    </w:p>
    <w:p>
      <w:r>
        <w:t xml:space="preserve">Wurzelsin ykköshitti Combine Harvester oli parodia laulajattaren Melanien vuonna 1971 tekemästä ykköshitistä?</w:t>
      </w:r>
    </w:p>
    <w:p>
      <w:r>
        <w:rPr>
          <w:b/>
        </w:rPr>
        <w:t xml:space="preserve">Tulos</w:t>
      </w:r>
    </w:p>
    <w:p>
      <w:r>
        <w:t xml:space="preserve">upouusi avain</w:t>
      </w:r>
    </w:p>
    <w:p>
      <w:r>
        <w:rPr>
          <w:b/>
        </w:rPr>
        <w:t xml:space="preserve">Esimerkki 8.6309</w:t>
      </w:r>
    </w:p>
    <w:p>
      <w:r>
        <w:t xml:space="preserve">Mikä kappale on tuottanut hittejä Rolling Stonesille, Melanille ja Rod Stewartille?</w:t>
      </w:r>
    </w:p>
    <w:p>
      <w:r>
        <w:rPr>
          <w:b/>
        </w:rPr>
        <w:t xml:space="preserve">Tulos</w:t>
      </w:r>
    </w:p>
    <w:p>
      <w:r>
        <w:t xml:space="preserve">rubiininen tiistai</w:t>
      </w:r>
    </w:p>
    <w:p>
      <w:r>
        <w:rPr>
          <w:b/>
        </w:rPr>
        <w:t xml:space="preserve">Esimerkki 8.6310</w:t>
      </w:r>
    </w:p>
    <w:p>
      <w:r>
        <w:t xml:space="preserve">Missä kirjassa hahmo Melanie Wilkes esiintyy?</w:t>
      </w:r>
    </w:p>
    <w:p>
      <w:r>
        <w:rPr>
          <w:b/>
        </w:rPr>
        <w:t xml:space="preserve">Tulos</w:t>
      </w:r>
    </w:p>
    <w:p>
      <w:r>
        <w:t xml:space="preserve">mennyt tuulen mukana</w:t>
      </w:r>
    </w:p>
    <w:p>
      <w:r>
        <w:rPr>
          <w:b/>
        </w:rPr>
        <w:t xml:space="preserve">Esimerkki 8.6311</w:t>
      </w:r>
    </w:p>
    <w:p>
      <w:r>
        <w:t xml:space="preserve">Minkä Australian osavaltion pääkaupunki on Melbourne?</w:t>
      </w:r>
    </w:p>
    <w:p>
      <w:r>
        <w:rPr>
          <w:b/>
        </w:rPr>
        <w:t xml:space="preserve">Tulos</w:t>
      </w:r>
    </w:p>
    <w:p>
      <w:r>
        <w:t xml:space="preserve">victoria</w:t>
      </w:r>
    </w:p>
    <w:p>
      <w:r>
        <w:rPr>
          <w:b/>
        </w:rPr>
        <w:t xml:space="preserve">Esimerkki 8.6312</w:t>
      </w:r>
    </w:p>
    <w:p>
      <w:r>
        <w:t xml:space="preserve">Mel Brooksin Robin Hood -elokuvista tekemä pilailu oli nimeltään Robin Hood, ... mitä?</w:t>
      </w:r>
    </w:p>
    <w:p>
      <w:r>
        <w:rPr>
          <w:b/>
        </w:rPr>
        <w:t xml:space="preserve">Tulos</w:t>
      </w:r>
    </w:p>
    <w:p>
      <w:r>
        <w:t xml:space="preserve">robin hood: miehet sukkahousuissa</w:t>
      </w:r>
    </w:p>
    <w:p>
      <w:r>
        <w:rPr>
          <w:b/>
        </w:rPr>
        <w:t xml:space="preserve">Esimerkki 8.6313</w:t>
      </w:r>
    </w:p>
    <w:p>
      <w:r>
        <w:t xml:space="preserve">Mikä Mel Brooksin kirjoittama menestynyt Broadway-musikaali avattiin kiistanalaisesti Berliinissä?</w:t>
      </w:r>
    </w:p>
    <w:p>
      <w:r>
        <w:rPr>
          <w:b/>
        </w:rPr>
        <w:t xml:space="preserve">Tulos</w:t>
      </w:r>
    </w:p>
    <w:p>
      <w:r>
        <w:t xml:space="preserve">tuottajat</w:t>
      </w:r>
    </w:p>
    <w:p>
      <w:r>
        <w:rPr>
          <w:b/>
        </w:rPr>
        <w:t xml:space="preserve">Esimerkki 8.6314</w:t>
      </w:r>
    </w:p>
    <w:p>
      <w:r>
        <w:t xml:space="preserve">Ketä Skotlannin historian hahmoa Mel Gibson esitti vuoden 1995 elokuvassa?</w:t>
      </w:r>
    </w:p>
    <w:p>
      <w:r>
        <w:rPr>
          <w:b/>
        </w:rPr>
        <w:t xml:space="preserve">Tulos</w:t>
      </w:r>
    </w:p>
    <w:p>
      <w:r>
        <w:t xml:space="preserve">William Wallace</w:t>
      </w:r>
    </w:p>
    <w:p>
      <w:r>
        <w:rPr>
          <w:b/>
        </w:rPr>
        <w:t xml:space="preserve">Esimerkki 8.6315</w:t>
      </w:r>
    </w:p>
    <w:p>
      <w:r>
        <w:t xml:space="preserve">Missä vuonna 1979 valmistuneessa elokuvassa Mel Gibson ajaa voimakkaasti muunneltua vuoden 1973 Ford Falcon XB GT:tä?</w:t>
      </w:r>
    </w:p>
    <w:p>
      <w:r>
        <w:rPr>
          <w:b/>
        </w:rPr>
        <w:t xml:space="preserve">Tulos</w:t>
      </w:r>
    </w:p>
    <w:p>
      <w:r>
        <w:t xml:space="preserve">Mad Max</w:t>
      </w:r>
    </w:p>
    <w:p>
      <w:r>
        <w:rPr>
          <w:b/>
        </w:rPr>
        <w:t xml:space="preserve">Esimerkki 8.6316</w:t>
      </w:r>
    </w:p>
    <w:p>
      <w:r>
        <w:t xml:space="preserve">Missä maassa näyttelijä Mel Gibson on syntynyt?</w:t>
      </w:r>
    </w:p>
    <w:p>
      <w:r>
        <w:rPr>
          <w:b/>
        </w:rPr>
        <w:t xml:space="preserve">Tulos</w:t>
      </w:r>
    </w:p>
    <w:p>
      <w:r>
        <w:t xml:space="preserve">Amerikka</w:t>
      </w:r>
    </w:p>
    <w:p>
      <w:r>
        <w:rPr>
          <w:b/>
        </w:rPr>
        <w:t xml:space="preserve">Esimerkki 8.6317</w:t>
      </w:r>
    </w:p>
    <w:p>
      <w:r>
        <w:t xml:space="preserve">Missä maassa Mel Gibson on syntynyt?</w:t>
      </w:r>
    </w:p>
    <w:p>
      <w:r>
        <w:rPr>
          <w:b/>
        </w:rPr>
        <w:t xml:space="preserve">Tulos</w:t>
      </w:r>
    </w:p>
    <w:p>
      <w:r>
        <w:t xml:space="preserve">Yhdysvallat</w:t>
      </w:r>
    </w:p>
    <w:p>
      <w:r>
        <w:rPr>
          <w:b/>
        </w:rPr>
        <w:t xml:space="preserve">Esimerkki 8.6318</w:t>
      </w:r>
    </w:p>
    <w:p>
      <w:r>
        <w:t xml:space="preserve">Kuka miljardööri avioitui Melinda Frenchin kanssa vuonna 1995?</w:t>
      </w:r>
    </w:p>
    <w:p>
      <w:r>
        <w:rPr>
          <w:b/>
        </w:rPr>
        <w:t xml:space="preserve">Tulos</w:t>
      </w:r>
    </w:p>
    <w:p>
      <w:r>
        <w:t xml:space="preserve">Bill Gates</w:t>
      </w:r>
    </w:p>
    <w:p>
      <w:r>
        <w:rPr>
          <w:b/>
        </w:rPr>
        <w:t xml:space="preserve">Esimerkki 8.6319</w:t>
      </w:r>
    </w:p>
    <w:p>
      <w:r>
        <w:t xml:space="preserve">Melissa Joan Hart näyttelee mitä tv-hahmoa (sama kuin Severn-joen roomalainen nimi)?</w:t>
      </w:r>
    </w:p>
    <w:p>
      <w:r>
        <w:rPr>
          <w:b/>
        </w:rPr>
        <w:t xml:space="preserve">Tulos</w:t>
      </w:r>
    </w:p>
    <w:p>
      <w:r>
        <w:t xml:space="preserve">sabrina</w:t>
      </w:r>
    </w:p>
    <w:p>
      <w:r>
        <w:rPr>
          <w:b/>
        </w:rPr>
        <w:t xml:space="preserve">Esimerkki 8.6320</w:t>
      </w:r>
    </w:p>
    <w:p>
      <w:r>
        <w:t xml:space="preserve">Laulaja ja lauluntekijä Ketevan (Katie) Melua syntyi missä nykyään itsenäisessä maassa vuonna 1984?</w:t>
      </w:r>
    </w:p>
    <w:p>
      <w:r>
        <w:rPr>
          <w:b/>
        </w:rPr>
        <w:t xml:space="preserve">Tulos</w:t>
      </w:r>
    </w:p>
    <w:p>
      <w:r>
        <w:t xml:space="preserve">Georgia</w:t>
      </w:r>
    </w:p>
    <w:p>
      <w:r>
        <w:rPr>
          <w:b/>
        </w:rPr>
        <w:t xml:space="preserve">Esimerkki 8.6321</w:t>
      </w:r>
    </w:p>
    <w:p>
      <w:r>
        <w:t xml:space="preserve">Mikä on Melvyn Braggiin rinnastettavan, Britannian televisiolle vuonna 1978 tehdyn taideohjelman nimi?</w:t>
      </w:r>
    </w:p>
    <w:p>
      <w:r>
        <w:rPr>
          <w:b/>
        </w:rPr>
        <w:t xml:space="preserve">Tulos</w:t>
      </w:r>
    </w:p>
    <w:p>
      <w:r>
        <w:t xml:space="preserve">South Bank -näyttely</w:t>
      </w:r>
    </w:p>
    <w:p>
      <w:r>
        <w:rPr>
          <w:b/>
        </w:rPr>
        <w:t xml:space="preserve">Esimerkki 8.6322</w:t>
      </w:r>
    </w:p>
    <w:p>
      <w:r>
        <w:t xml:space="preserve">Edesmenneestä mediaomistaja Robert Maxwellista tuli parlamentin jäsen missä Yhdistyneen kuningaskunnan vaalipiirissä vuonna 1964?</w:t>
      </w:r>
    </w:p>
    <w:p>
      <w:r>
        <w:rPr>
          <w:b/>
        </w:rPr>
        <w:t xml:space="preserve">Tulos</w:t>
      </w:r>
    </w:p>
    <w:p>
      <w:r>
        <w:t xml:space="preserve">buckingham</w:t>
      </w:r>
    </w:p>
    <w:p>
      <w:r>
        <w:rPr>
          <w:b/>
        </w:rPr>
        <w:t xml:space="preserve">Esimerkki 8.6323</w:t>
      </w:r>
    </w:p>
    <w:p>
      <w:r>
        <w:t xml:space="preserve">Entinen pääministeri Tony Blair oli parlamentin jäsen missä vaalipiirissä vuosina 1983-2007?</w:t>
      </w:r>
    </w:p>
    <w:p>
      <w:r>
        <w:rPr>
          <w:b/>
        </w:rPr>
        <w:t xml:space="preserve">Tulos</w:t>
      </w:r>
    </w:p>
    <w:p>
      <w:r>
        <w:t xml:space="preserve">sedgefield</w:t>
      </w:r>
    </w:p>
    <w:p>
      <w:r>
        <w:rPr>
          <w:b/>
        </w:rPr>
        <w:t xml:space="preserve">Esimerkki 8.6324</w:t>
      </w:r>
    </w:p>
    <w:p>
      <w:r>
        <w:t xml:space="preserve">Kuka on South Shieldsin parlamentin jäsen?</w:t>
      </w:r>
    </w:p>
    <w:p>
      <w:r>
        <w:rPr>
          <w:b/>
        </w:rPr>
        <w:t xml:space="preserve">Tulos</w:t>
      </w:r>
    </w:p>
    <w:p>
      <w:r>
        <w:t xml:space="preserve">david miliband</w:t>
      </w:r>
    </w:p>
    <w:p>
      <w:r>
        <w:rPr>
          <w:b/>
        </w:rPr>
        <w:t xml:space="preserve">Esimerkki 8.6325</w:t>
      </w:r>
    </w:p>
    <w:p>
      <w:r>
        <w:t xml:space="preserve">Kuka Yeovilin parlamentin jäsen ja vuoden 1975 johtajakandidaatti oli ainoa Margaret Thatcherin varjokabinetin jäsen, josta ei tullut ministeriä vuoden 1979 parlamenttivaalien jälkeen?</w:t>
      </w:r>
    </w:p>
    <w:p>
      <w:r>
        <w:rPr>
          <w:b/>
        </w:rPr>
        <w:t xml:space="preserve">Tulos</w:t>
      </w:r>
    </w:p>
    <w:p>
      <w:r>
        <w:t xml:space="preserve">John Peyton</w:t>
      </w:r>
    </w:p>
    <w:p>
      <w:r>
        <w:rPr>
          <w:b/>
        </w:rPr>
        <w:t xml:space="preserve">Esimerkki 8.6326</w:t>
      </w:r>
    </w:p>
    <w:p>
      <w:r>
        <w:t xml:space="preserve">Kuka antoi omaelämäkerralliselle kirjalleen nimen Memoirs of a Professional Cad?</w:t>
      </w:r>
    </w:p>
    <w:p>
      <w:r>
        <w:rPr>
          <w:b/>
        </w:rPr>
        <w:t xml:space="preserve">Tulos</w:t>
      </w:r>
    </w:p>
    <w:p>
      <w:r>
        <w:t xml:space="preserve">George Sanders</w:t>
      </w:r>
    </w:p>
    <w:p>
      <w:r>
        <w:rPr>
          <w:b/>
        </w:rPr>
        <w:t xml:space="preserve">Esimerkki 8.6327</w:t>
      </w:r>
    </w:p>
    <w:p>
      <w:r>
        <w:t xml:space="preserve">Minkä usein kielletyn kirjan alkuperäinen nimi on "Memoirs Of A Woman Of Pleasure"?</w:t>
      </w:r>
    </w:p>
    <w:p>
      <w:r>
        <w:rPr>
          <w:b/>
        </w:rPr>
        <w:t xml:space="preserve">Tulos</w:t>
      </w:r>
    </w:p>
    <w:p>
      <w:r>
        <w:t xml:space="preserve">fanny hill</w:t>
      </w:r>
    </w:p>
    <w:p>
      <w:r>
        <w:rPr>
          <w:b/>
        </w:rPr>
        <w:t xml:space="preserve">Esimerkki 8.6328</w:t>
      </w:r>
    </w:p>
    <w:p>
      <w:r>
        <w:t xml:space="preserve">Mikä jalkapallojoukkue pelaa kotiotteluita Memorial Groundilla?</w:t>
      </w:r>
    </w:p>
    <w:p>
      <w:r>
        <w:rPr>
          <w:b/>
        </w:rPr>
        <w:t xml:space="preserve">Tulos</w:t>
      </w:r>
    </w:p>
    <w:p>
      <w:r>
        <w:t xml:space="preserve">bristol rovers f.c.</w:t>
      </w:r>
    </w:p>
    <w:p>
      <w:r>
        <w:rPr>
          <w:b/>
        </w:rPr>
        <w:t xml:space="preserve">Esimerkki 8.6329</w:t>
      </w:r>
    </w:p>
    <w:p>
      <w:r>
        <w:t xml:space="preserve">Kenen laulajan ainoa Britannian listaykkönen oli Memories Are Made Of This vuonna 1956?</w:t>
      </w:r>
    </w:p>
    <w:p>
      <w:r>
        <w:rPr>
          <w:b/>
        </w:rPr>
        <w:t xml:space="preserve">Tulos</w:t>
      </w:r>
    </w:p>
    <w:p>
      <w:r>
        <w:t xml:space="preserve">dean martin</w:t>
      </w:r>
    </w:p>
    <w:p>
      <w:r>
        <w:rPr>
          <w:b/>
        </w:rPr>
        <w:t xml:space="preserve">Esimerkki 8.6330</w:t>
      </w:r>
    </w:p>
    <w:p>
      <w:r>
        <w:t xml:space="preserve">Kuka, joka oli tuolloin rumpali, teki ensimmäisen tunnetun vibrafonia käyttävän jazz-äänitteen (Memories of You) Louis Armstrong &amp; His Sebastian New Cotton Club Orchestran kanssa vuonna 1930 ja keskittyi sen jälkeen vibrafoniin, liittyi Benny Goodmanin kvintettiin ja johti myöhemmin omia big bandeitaan?</w:t>
      </w:r>
    </w:p>
    <w:p>
      <w:r>
        <w:rPr>
          <w:b/>
        </w:rPr>
        <w:t xml:space="preserve">Tulos</w:t>
      </w:r>
    </w:p>
    <w:p>
      <w:r>
        <w:t xml:space="preserve">lionel hampton</w:t>
      </w:r>
    </w:p>
    <w:p>
      <w:r>
        <w:rPr>
          <w:b/>
        </w:rPr>
        <w:t xml:space="preserve">Esimerkki 8.6331</w:t>
      </w:r>
    </w:p>
    <w:p>
      <w:r>
        <w:t xml:space="preserve">Minkä taidemaalarin teos The Menaced Assassin on?</w:t>
      </w:r>
    </w:p>
    <w:p>
      <w:r>
        <w:rPr>
          <w:b/>
        </w:rPr>
        <w:t xml:space="preserve">Tulos</w:t>
      </w:r>
    </w:p>
    <w:p>
      <w:r>
        <w:t xml:space="preserve">rene magritte</w:t>
      </w:r>
    </w:p>
    <w:p>
      <w:r>
        <w:rPr>
          <w:b/>
        </w:rPr>
        <w:t xml:space="preserve">Esimerkki 8.6332</w:t>
      </w:r>
    </w:p>
    <w:p>
      <w:r>
        <w:t xml:space="preserve">Kuka suunnitteli vuonna 1826 valmistuneen Menain riippusillan?</w:t>
      </w:r>
    </w:p>
    <w:p>
      <w:r>
        <w:rPr>
          <w:b/>
        </w:rPr>
        <w:t xml:space="preserve">Tulos</w:t>
      </w:r>
    </w:p>
    <w:p>
      <w:r>
        <w:t xml:space="preserve">Thomas Telford</w:t>
      </w:r>
    </w:p>
    <w:p>
      <w:r>
        <w:rPr>
          <w:b/>
        </w:rPr>
        <w:t xml:space="preserve">Esimerkki 8.6333</w:t>
      </w:r>
    </w:p>
    <w:p>
      <w:r>
        <w:t xml:space="preserve">Kuka amerikkalainen kirjailija kirjoitti vuonna 1992 kuuluisan kirjan Men Are From Mars Women Are From Venus ?</w:t>
      </w:r>
    </w:p>
    <w:p>
      <w:r>
        <w:rPr>
          <w:b/>
        </w:rPr>
        <w:t xml:space="preserve">Tulos</w:t>
      </w:r>
    </w:p>
    <w:p>
      <w:r>
        <w:t xml:space="preserve">John Gray</w:t>
      </w:r>
    </w:p>
    <w:p>
      <w:r>
        <w:rPr>
          <w:b/>
        </w:rPr>
        <w:t xml:space="preserve">Esimerkki 8.6334</w:t>
      </w:r>
    </w:p>
    <w:p>
      <w:r>
        <w:t xml:space="preserve">Rosaria, Mendoza ja Salta ovat kaikki kaupunkeja missä Etelä-Amerikan maassa?</w:t>
      </w:r>
    </w:p>
    <w:p>
      <w:r>
        <w:rPr>
          <w:b/>
        </w:rPr>
        <w:t xml:space="preserve">Tulos</w:t>
      </w:r>
    </w:p>
    <w:p>
      <w:r>
        <w:t xml:space="preserve">Argentiina</w:t>
      </w:r>
    </w:p>
    <w:p>
      <w:r>
        <w:rPr>
          <w:b/>
        </w:rPr>
        <w:t xml:space="preserve">Esimerkki 8.6335</w:t>
      </w:r>
    </w:p>
    <w:p>
      <w:r>
        <w:t xml:space="preserve">Minkä muusikon postuumisti vuonna 1986 julkaistu albumi Menlove Ave on peräisin?</w:t>
      </w:r>
    </w:p>
    <w:p>
      <w:r>
        <w:rPr>
          <w:b/>
        </w:rPr>
        <w:t xml:space="preserve">Tulos</w:t>
      </w:r>
    </w:p>
    <w:p>
      <w:r>
        <w:t xml:space="preserve">John Lennon</w:t>
      </w:r>
    </w:p>
    <w:p>
      <w:r>
        <w:rPr>
          <w:b/>
        </w:rPr>
        <w:t xml:space="preserve">Esimerkki 8.6336</w:t>
      </w:r>
    </w:p>
    <w:p>
      <w:r>
        <w:t xml:space="preserve">Mitä DSM-IV:ssä määritellään seuraavasti: A. Vallitseva vaiva on liiallinen uneliaisuus vähintään 1 kuukauden ajan (tai vähemmän, jos se on toistuvaa), mikä ilmenee joko pitkittyneinä unijaksoina tai lähes päivittäin esiintyvinä päiväunijaksoina. B. Liiallinen uneliaisuus aiheuttaa kliinisesti merkittävää ahdistusta tai haittaa sosiaalisessa, ammatillisessa tai muussa tärkeässä toiminnassa.     C. Liiallista uneliaisuutta ei voida paremmin selittää unettomuudella eikä se esiinny yksinomaan jonkin muun unihäiriön aikana (esim. narkolepsia, hengitykseen liittyvä unihäiriö, vuorokausirytmin unihäiriö tai parasomnia) eikä sitä voida selittää riittämättömällä unen määrällä. D. Häiriö ei esiinny yksinomaan muun mielenterveyshäiriön aikana. E. Häiriö ei johdu aineen (esim. väärinkäytetyn huumeen tai lääkkeen) tai yleisen terveydentilan suorista fysiologisista vaikutuksista."?</w:t>
      </w:r>
    </w:p>
    <w:p>
      <w:r>
        <w:rPr>
          <w:b/>
        </w:rPr>
        <w:t xml:space="preserve">Tulos</w:t>
      </w:r>
    </w:p>
    <w:p>
      <w:r>
        <w:t xml:space="preserve">hypersomnia</w:t>
      </w:r>
    </w:p>
    <w:p>
      <w:r>
        <w:rPr>
          <w:b/>
        </w:rPr>
        <w:t xml:space="preserve">Esimerkki 8.6337</w:t>
      </w:r>
    </w:p>
    <w:p>
      <w:r>
        <w:t xml:space="preserve">Mentha spicata on latinankielinen nimi mille puutarhayrtille?</w:t>
      </w:r>
    </w:p>
    <w:p>
      <w:r>
        <w:rPr>
          <w:b/>
        </w:rPr>
        <w:t xml:space="preserve">Tulos</w:t>
      </w:r>
    </w:p>
    <w:p>
      <w:r>
        <w:t xml:space="preserve">spearmint</w:t>
      </w:r>
    </w:p>
    <w:p>
      <w:r>
        <w:rPr>
          <w:b/>
        </w:rPr>
        <w:t xml:space="preserve">Esimerkki 8.6338</w:t>
      </w:r>
    </w:p>
    <w:p>
      <w:r>
        <w:t xml:space="preserve">Mikä oli Men Without Hatsin ainoa listahyökkäys (1983)?</w:t>
      </w:r>
    </w:p>
    <w:p>
      <w:r>
        <w:rPr>
          <w:b/>
        </w:rPr>
        <w:t xml:space="preserve">Tulos</w:t>
      </w:r>
    </w:p>
    <w:p>
      <w:r>
        <w:t xml:space="preserve">turvallisuustanssi</w:t>
      </w:r>
    </w:p>
    <w:p>
      <w:r>
        <w:rPr>
          <w:b/>
        </w:rPr>
        <w:t xml:space="preserve">Esimerkki 8.6339</w:t>
      </w:r>
    </w:p>
    <w:p>
      <w:r>
        <w:t xml:space="preserve">Kuka sävelsi vuosina 1859-1885 neljä Mefisto-valssia?</w:t>
      </w:r>
    </w:p>
    <w:p>
      <w:r>
        <w:rPr>
          <w:b/>
        </w:rPr>
        <w:t xml:space="preserve">Tulos</w:t>
      </w:r>
    </w:p>
    <w:p>
      <w:r>
        <w:t xml:space="preserve">franz liszt</w:t>
      </w:r>
    </w:p>
    <w:p>
      <w:r>
        <w:rPr>
          <w:b/>
        </w:rPr>
        <w:t xml:space="preserve">Esimerkki 8.6340</w:t>
      </w:r>
    </w:p>
    <w:p>
      <w:r>
        <w:t xml:space="preserve">Neljä maata valitsee 6 Euroopan parlamentin jäsentä - Kypros, Malta, Luxemburg ja mikä muu?</w:t>
      </w:r>
    </w:p>
    <w:p>
      <w:r>
        <w:rPr>
          <w:b/>
        </w:rPr>
        <w:t xml:space="preserve">Tulos</w:t>
      </w:r>
    </w:p>
    <w:p>
      <w:r>
        <w:t xml:space="preserve">Viro</w:t>
      </w:r>
    </w:p>
    <w:p>
      <w:r>
        <w:rPr>
          <w:b/>
        </w:rPr>
        <w:t xml:space="preserve">Esimerkki 8.6341</w:t>
      </w:r>
    </w:p>
    <w:p>
      <w:r>
        <w:t xml:space="preserve">Mikä amerikkalaisen jalkapallon NFL-joukkue pelaa kotiottelunsa Mercedes-Benz Superdomissa?</w:t>
      </w:r>
    </w:p>
    <w:p>
      <w:r>
        <w:rPr>
          <w:b/>
        </w:rPr>
        <w:t xml:space="preserve">Tulos</w:t>
      </w:r>
    </w:p>
    <w:p>
      <w:r>
        <w:t xml:space="preserve">new orleans saints</w:t>
      </w:r>
    </w:p>
    <w:p>
      <w:r>
        <w:rPr>
          <w:b/>
        </w:rPr>
        <w:t xml:space="preserve">Esimerkki 8.6342</w:t>
      </w:r>
    </w:p>
    <w:p>
      <w:r>
        <w:t xml:space="preserve">Mikä oli Shakespearen teoksen "Venetsian kauppias" nimihenkilön etunimi?</w:t>
      </w:r>
    </w:p>
    <w:p>
      <w:r>
        <w:rPr>
          <w:b/>
        </w:rPr>
        <w:t xml:space="preserve">Tulos</w:t>
      </w:r>
    </w:p>
    <w:p>
      <w:r>
        <w:t xml:space="preserve">antonio</w:t>
      </w:r>
    </w:p>
    <w:p>
      <w:r>
        <w:rPr>
          <w:b/>
        </w:rPr>
        <w:t xml:space="preserve">Esimerkki 8.6343</w:t>
      </w:r>
    </w:p>
    <w:p>
      <w:r>
        <w:t xml:space="preserve">Kuka on Jessican isä Shakespearen Venetsian kauppias -teoksessa?</w:t>
      </w:r>
    </w:p>
    <w:p>
      <w:r>
        <w:rPr>
          <w:b/>
        </w:rPr>
        <w:t xml:space="preserve">Tulos</w:t>
      </w:r>
    </w:p>
    <w:p>
      <w:r>
        <w:t xml:space="preserve">shylock</w:t>
      </w:r>
    </w:p>
    <w:p>
      <w:r>
        <w:rPr>
          <w:b/>
        </w:rPr>
        <w:t xml:space="preserve">Esimerkki 8.6344</w:t>
      </w:r>
    </w:p>
    <w:p>
      <w:r>
        <w:t xml:space="preserve">Kuka on Shakespearen näytelmän "Venetsian kauppias" päähenkilö?</w:t>
      </w:r>
    </w:p>
    <w:p>
      <w:r>
        <w:rPr>
          <w:b/>
        </w:rPr>
        <w:t xml:space="preserve">Tulos</w:t>
      </w:r>
    </w:p>
    <w:p>
      <w:r>
        <w:t xml:space="preserve">antonio</w:t>
      </w:r>
    </w:p>
    <w:p>
      <w:r>
        <w:rPr>
          <w:b/>
        </w:rPr>
        <w:t xml:space="preserve">Esimerkki 8.6345</w:t>
      </w:r>
    </w:p>
    <w:p>
      <w:r>
        <w:t xml:space="preserve">Mikä oli Venetsian kauppiaan nimi samannimisessä näytelmässä?</w:t>
      </w:r>
    </w:p>
    <w:p>
      <w:r>
        <w:rPr>
          <w:b/>
        </w:rPr>
        <w:t xml:space="preserve">Tulos</w:t>
      </w:r>
    </w:p>
    <w:p>
      <w:r>
        <w:t xml:space="preserve">antonio</w:t>
      </w:r>
    </w:p>
    <w:p>
      <w:r>
        <w:rPr>
          <w:b/>
        </w:rPr>
        <w:t xml:space="preserve">Esimerkki 8.6346</w:t>
      </w:r>
    </w:p>
    <w:p>
      <w:r>
        <w:t xml:space="preserve">Mikä on Shakespearen Venetsian kauppias -teoksen nimi?</w:t>
      </w:r>
    </w:p>
    <w:p>
      <w:r>
        <w:rPr>
          <w:b/>
        </w:rPr>
        <w:t xml:space="preserve">Tulos</w:t>
      </w:r>
    </w:p>
    <w:p>
      <w:r>
        <w:t xml:space="preserve">antonio</w:t>
      </w:r>
    </w:p>
    <w:p>
      <w:r>
        <w:rPr>
          <w:b/>
        </w:rPr>
        <w:t xml:space="preserve">Esimerkki 8.6347</w:t>
      </w:r>
    </w:p>
    <w:p>
      <w:r>
        <w:t xml:space="preserve">Kuka oli mytologiassa Merkuriuksen kreikkalainen vastine?</w:t>
      </w:r>
    </w:p>
    <w:p>
      <w:r>
        <w:rPr>
          <w:b/>
        </w:rPr>
        <w:t xml:space="preserve">Tulos</w:t>
      </w:r>
    </w:p>
    <w:p>
      <w:r>
        <w:t xml:space="preserve">Hermes</w:t>
      </w:r>
    </w:p>
    <w:p>
      <w:r>
        <w:rPr>
          <w:b/>
        </w:rPr>
        <w:t xml:space="preserve">Esimerkki 8.6348</w:t>
      </w:r>
    </w:p>
    <w:p>
      <w:r>
        <w:t xml:space="preserve">Jupiter on nimetty Zeuksen mukaan, mutta minkä kreikkalaisen jumalan mukaan Merkurius nimettiin?</w:t>
      </w:r>
    </w:p>
    <w:p>
      <w:r>
        <w:rPr>
          <w:b/>
        </w:rPr>
        <w:t xml:space="preserve">Tulos</w:t>
      </w:r>
    </w:p>
    <w:p>
      <w:r>
        <w:t xml:space="preserve">Hermes</w:t>
      </w:r>
    </w:p>
    <w:p>
      <w:r>
        <w:rPr>
          <w:b/>
        </w:rPr>
        <w:t xml:space="preserve">Esimerkki 8.6349</w:t>
      </w:r>
    </w:p>
    <w:p>
      <w:r>
        <w:t xml:space="preserve">Mikä yhtye voitti Mercury-palkinnon vuonna 2008 albumillaan "The Seldom Seen Kid"?</w:t>
      </w:r>
    </w:p>
    <w:p>
      <w:r>
        <w:rPr>
          <w:b/>
        </w:rPr>
        <w:t xml:space="preserve">Tulos</w:t>
      </w:r>
    </w:p>
    <w:p>
      <w:r>
        <w:t xml:space="preserve">kyynärpää</w:t>
      </w:r>
    </w:p>
    <w:p>
      <w:r>
        <w:rPr>
          <w:b/>
        </w:rPr>
        <w:t xml:space="preserve">Esimerkki 8.6350</w:t>
      </w:r>
    </w:p>
    <w:p>
      <w:r>
        <w:t xml:space="preserve">Kuka keksi elohopealämpömittarin vuonna 1714?</w:t>
      </w:r>
    </w:p>
    <w:p>
      <w:r>
        <w:rPr>
          <w:b/>
        </w:rPr>
        <w:t xml:space="preserve">Tulos</w:t>
      </w:r>
    </w:p>
    <w:p>
      <w:r>
        <w:t xml:space="preserve">daniel gabriel fahrenheit</w:t>
      </w:r>
    </w:p>
    <w:p>
      <w:r>
        <w:rPr>
          <w:b/>
        </w:rPr>
        <w:t xml:space="preserve">Esimerkki 8.6351</w:t>
      </w:r>
    </w:p>
    <w:p>
      <w:r>
        <w:t xml:space="preserve">Missä Shakespearen näytelmässä Mercutio esiintyy?</w:t>
      </w:r>
    </w:p>
    <w:p>
      <w:r>
        <w:rPr>
          <w:b/>
        </w:rPr>
        <w:t xml:space="preserve">Tulos</w:t>
      </w:r>
    </w:p>
    <w:p>
      <w:r>
        <w:t xml:space="preserve">romeo ja juliet</w:t>
      </w:r>
    </w:p>
    <w:p>
      <w:r>
        <w:rPr>
          <w:b/>
        </w:rPr>
        <w:t xml:space="preserve">Esimerkki 8.6352</w:t>
      </w:r>
    </w:p>
    <w:p>
      <w:r>
        <w:t xml:space="preserve">Mercutio ja Tybalt esiintyvät missä Shakespearen näytelmässä?</w:t>
      </w:r>
    </w:p>
    <w:p>
      <w:r>
        <w:rPr>
          <w:b/>
        </w:rPr>
        <w:t xml:space="preserve">Tulos</w:t>
      </w:r>
    </w:p>
    <w:p>
      <w:r>
        <w:t xml:space="preserve">romeo ja juliet</w:t>
      </w:r>
    </w:p>
    <w:p>
      <w:r>
        <w:rPr>
          <w:b/>
        </w:rPr>
        <w:t xml:space="preserve">Esimerkki 8.6353</w:t>
      </w:r>
    </w:p>
    <w:p>
      <w:r>
        <w:t xml:space="preserve">Samwise Gamgee, Peregrin Took ja Meriadoc Brandybuck ovat kaikki minkä fiktiivisten hahmojen tyyppejä?</w:t>
      </w:r>
    </w:p>
    <w:p>
      <w:r>
        <w:rPr>
          <w:b/>
        </w:rPr>
        <w:t xml:space="preserve">Tulos</w:t>
      </w:r>
    </w:p>
    <w:p>
      <w:r>
        <w:t xml:space="preserve">hobitti</w:t>
      </w:r>
    </w:p>
    <w:p>
      <w:r>
        <w:rPr>
          <w:b/>
        </w:rPr>
        <w:t xml:space="preserve">Esimerkki 8.6354</w:t>
      </w:r>
    </w:p>
    <w:p>
      <w:r>
        <w:t xml:space="preserve">Mikä on merinovillan laji?</w:t>
      </w:r>
    </w:p>
    <w:p>
      <w:r>
        <w:rPr>
          <w:b/>
        </w:rPr>
        <w:t xml:space="preserve">Tulos</w:t>
      </w:r>
    </w:p>
    <w:p>
      <w:r>
        <w:t xml:space="preserve">lampaat</w:t>
      </w:r>
    </w:p>
    <w:p>
      <w:r>
        <w:rPr>
          <w:b/>
        </w:rPr>
        <w:t xml:space="preserve">Esimerkki 8.6355</w:t>
      </w:r>
    </w:p>
    <w:p>
      <w:r>
        <w:t xml:space="preserve">Näyttelijät Julie Christie ja Merle Oberon ovat molemmat syntyneet missä maassa?</w:t>
      </w:r>
    </w:p>
    <w:p>
      <w:r>
        <w:rPr>
          <w:b/>
        </w:rPr>
        <w:t xml:space="preserve">Tulos</w:t>
      </w:r>
    </w:p>
    <w:p>
      <w:r>
        <w:t xml:space="preserve">Intia</w:t>
      </w:r>
    </w:p>
    <w:p>
      <w:r>
        <w:rPr>
          <w:b/>
        </w:rPr>
        <w:t xml:space="preserve">Esimerkki 8.6356</w:t>
      </w:r>
    </w:p>
    <w:p>
      <w:r>
        <w:t xml:space="preserve">Mikä oli Merlinin asema kuningas Arthurin hovissa?</w:t>
      </w:r>
    </w:p>
    <w:p>
      <w:r>
        <w:rPr>
          <w:b/>
        </w:rPr>
        <w:t xml:space="preserve">Tulos</w:t>
      </w:r>
    </w:p>
    <w:p>
      <w:r>
        <w:t xml:space="preserve">velho</w:t>
      </w:r>
    </w:p>
    <w:p>
      <w:r>
        <w:rPr>
          <w:b/>
        </w:rPr>
        <w:t xml:space="preserve">Esimerkki 8.6357</w:t>
      </w:r>
    </w:p>
    <w:p>
      <w:r>
        <w:t xml:space="preserve">VKuka kirjailija loi tohtori Tony Hillin hahmon vuonna 1995 ilmestyneessä romaanissa Merenneitojen laulu?</w:t>
      </w:r>
    </w:p>
    <w:p>
      <w:r>
        <w:rPr>
          <w:b/>
        </w:rPr>
        <w:t xml:space="preserve">Tulos</w:t>
      </w:r>
    </w:p>
    <w:p>
      <w:r>
        <w:t xml:space="preserve">val mcdermid</w:t>
      </w:r>
    </w:p>
    <w:p>
      <w:r>
        <w:rPr>
          <w:b/>
        </w:rPr>
        <w:t xml:space="preserve">Esimerkki 8.6358</w:t>
      </w:r>
    </w:p>
    <w:p>
      <w:r>
        <w:t xml:space="preserve">Kuka sävelsi sekä "Merrie Englandin" että "Tom Jonesin"?</w:t>
      </w:r>
    </w:p>
    <w:p>
      <w:r>
        <w:rPr>
          <w:b/>
        </w:rPr>
        <w:t xml:space="preserve">Tulos</w:t>
      </w:r>
    </w:p>
    <w:p>
      <w:r>
        <w:t xml:space="preserve">edward german</w:t>
      </w:r>
    </w:p>
    <w:p>
      <w:r>
        <w:rPr>
          <w:b/>
        </w:rPr>
        <w:t xml:space="preserve">Esimerkki 8.6359</w:t>
      </w:r>
    </w:p>
    <w:p>
      <w:r>
        <w:t xml:space="preserve">Millaisia olentoja ovat Sam, Merry ja Pippin Taru sormusten herrasta -trilogiassa?</w:t>
      </w:r>
    </w:p>
    <w:p>
      <w:r>
        <w:rPr>
          <w:b/>
        </w:rPr>
        <w:t xml:space="preserve">Tulos</w:t>
      </w:r>
    </w:p>
    <w:p>
      <w:r>
        <w:t xml:space="preserve">hobitti</w:t>
      </w:r>
    </w:p>
    <w:p>
      <w:r>
        <w:rPr>
          <w:b/>
        </w:rPr>
        <w:t xml:space="preserve">Esimerkki 8.6360</w:t>
      </w:r>
    </w:p>
    <w:p>
      <w:r>
        <w:t xml:space="preserve">Kuka brittiläinen Merseybeat-laulaja syntyi William Howard Ashtonina vuonna 1943?</w:t>
      </w:r>
    </w:p>
    <w:p>
      <w:r>
        <w:rPr>
          <w:b/>
        </w:rPr>
        <w:t xml:space="preserve">Tulos</w:t>
      </w:r>
    </w:p>
    <w:p>
      <w:r>
        <w:t xml:space="preserve">billy j. kramer</w:t>
      </w:r>
    </w:p>
    <w:p>
      <w:r>
        <w:rPr>
          <w:b/>
        </w:rPr>
        <w:t xml:space="preserve">Esimerkki 8.6361</w:t>
      </w:r>
    </w:p>
    <w:p>
      <w:r>
        <w:t xml:space="preserve">Mikä Meryl Streepin tähdittämä elokuva vuodelta 1985 voitti 7 Oscaria?</w:t>
      </w:r>
    </w:p>
    <w:p>
      <w:r>
        <w:rPr>
          <w:b/>
        </w:rPr>
        <w:t xml:space="preserve">Tulos</w:t>
      </w:r>
    </w:p>
    <w:p>
      <w:r>
        <w:t xml:space="preserve">pois Afrikasta</w:t>
      </w:r>
    </w:p>
    <w:p>
      <w:r>
        <w:rPr>
          <w:b/>
        </w:rPr>
        <w:t xml:space="preserve">Esimerkki 8.6362</w:t>
      </w:r>
    </w:p>
    <w:p>
      <w:r>
        <w:t xml:space="preserve">Mistä elokuvasta Meryl Streep voitti ensimmäisen Oscarinsa?</w:t>
      </w:r>
    </w:p>
    <w:p>
      <w:r>
        <w:rPr>
          <w:b/>
        </w:rPr>
        <w:t xml:space="preserve">Tulos</w:t>
      </w:r>
    </w:p>
    <w:p>
      <w:r>
        <w:t xml:space="preserve">kramer vs. kramer</w:t>
      </w:r>
    </w:p>
    <w:p>
      <w:r>
        <w:rPr>
          <w:b/>
        </w:rPr>
        <w:t xml:space="preserve">Esimerkki 8.6363</w:t>
      </w:r>
    </w:p>
    <w:p>
      <w:r>
        <w:t xml:space="preserve">Mesa Verden kansallispuisto muinaisine kalliokaupunkeineen sijaitsee missä?</w:t>
      </w:r>
    </w:p>
    <w:p>
      <w:r>
        <w:rPr>
          <w:b/>
        </w:rPr>
        <w:t xml:space="preserve">Tulos</w:t>
      </w:r>
    </w:p>
    <w:p>
      <w:r>
        <w:t xml:space="preserve">Yhdysvallat</w:t>
      </w:r>
    </w:p>
    <w:p>
      <w:r>
        <w:rPr>
          <w:b/>
        </w:rPr>
        <w:t xml:space="preserve">Esimerkki 8.6364</w:t>
      </w:r>
    </w:p>
    <w:p>
      <w:r>
        <w:t xml:space="preserve">Mesoteliooma, harvinainen syöpämuoto, joka kehittyy kehon sisäelinten suojavuoresta (mesothelium), johtuu yleensä altistumisesta mille aineelle?</w:t>
      </w:r>
    </w:p>
    <w:p>
      <w:r>
        <w:rPr>
          <w:b/>
        </w:rPr>
        <w:t xml:space="preserve">Tulos</w:t>
      </w:r>
    </w:p>
    <w:p>
      <w:r>
        <w:t xml:space="preserve">asbesti</w:t>
      </w:r>
    </w:p>
    <w:p>
      <w:r>
        <w:rPr>
          <w:b/>
        </w:rPr>
        <w:t xml:space="preserve">Esimerkki 8.6365</w:t>
      </w:r>
    </w:p>
    <w:p>
      <w:r>
        <w:t xml:space="preserve">Millä popyhtyeellä oli Message in a Bottle?</w:t>
      </w:r>
    </w:p>
    <w:p>
      <w:r>
        <w:rPr>
          <w:b/>
        </w:rPr>
        <w:t xml:space="preserve">Tulos</w:t>
      </w:r>
    </w:p>
    <w:p>
      <w:r>
        <w:t xml:space="preserve">poliisi</w:t>
      </w:r>
    </w:p>
    <w:p>
      <w:r>
        <w:rPr>
          <w:b/>
        </w:rPr>
        <w:t xml:space="preserve">Esimerkki 8.6366</w:t>
      </w:r>
    </w:p>
    <w:p>
      <w:r>
        <w:t xml:space="preserve">Nykyään hänet tunnetaan paremmin näyttelijänä, mutta kuka oli Britannian osallistuja Eurovision laulukilpailussa vuonna 1991 kappaleella `A Message To Your Heart`?</w:t>
      </w:r>
    </w:p>
    <w:p>
      <w:r>
        <w:rPr>
          <w:b/>
        </w:rPr>
        <w:t xml:space="preserve">Tulos</w:t>
      </w:r>
    </w:p>
    <w:p>
      <w:r>
        <w:t xml:space="preserve">samantha janus</w:t>
      </w:r>
    </w:p>
    <w:p>
      <w:r>
        <w:rPr>
          <w:b/>
        </w:rPr>
        <w:t xml:space="preserve">Esimerkki 8.6367</w:t>
      </w:r>
    </w:p>
    <w:p>
      <w:r>
        <w:t xml:space="preserve">Minkä säveltäjän Messias esitetään usein joulun aikaan?</w:t>
      </w:r>
    </w:p>
    <w:p>
      <w:r>
        <w:rPr>
          <w:b/>
        </w:rPr>
        <w:t xml:space="preserve">Tulos</w:t>
      </w:r>
    </w:p>
    <w:p>
      <w:r>
        <w:t xml:space="preserve">george frideric handel</w:t>
      </w:r>
    </w:p>
    <w:p>
      <w:r>
        <w:rPr>
          <w:b/>
        </w:rPr>
        <w:t xml:space="preserve">Esimerkki 8.6368</w:t>
      </w:r>
    </w:p>
    <w:p>
      <w:r>
        <w:t xml:space="preserve">Minkä saaren pääsatama on Messina, jonka perustivat muinaiset kreikkalaiset ja jossa vuonna 1908 tapahtui maanjäristyskatastrofi?</w:t>
      </w:r>
    </w:p>
    <w:p>
      <w:r>
        <w:rPr>
          <w:b/>
        </w:rPr>
        <w:t xml:space="preserve">Tulos</w:t>
      </w:r>
    </w:p>
    <w:p>
      <w:r>
        <w:t xml:space="preserve">Sisilia</w:t>
      </w:r>
    </w:p>
    <w:p>
      <w:r>
        <w:rPr>
          <w:b/>
        </w:rPr>
        <w:t xml:space="preserve">Esimerkki 8.6369</w:t>
      </w:r>
    </w:p>
    <w:p>
      <w:r>
        <w:t xml:space="preserve">Millä saarella on Messinan satama?</w:t>
      </w:r>
    </w:p>
    <w:p>
      <w:r>
        <w:rPr>
          <w:b/>
        </w:rPr>
        <w:t xml:space="preserve">Tulos</w:t>
      </w:r>
    </w:p>
    <w:p>
      <w:r>
        <w:t xml:space="preserve">Sisilia</w:t>
      </w:r>
    </w:p>
    <w:p>
      <w:r>
        <w:rPr>
          <w:b/>
        </w:rPr>
        <w:t xml:space="preserve">Esimerkki 8.6370</w:t>
      </w:r>
    </w:p>
    <w:p>
      <w:r>
        <w:t xml:space="preserve">Kuka on Metal Gear Solid -pelissä Solid Snaken kaksoisveli?</w:t>
      </w:r>
    </w:p>
    <w:p>
      <w:r>
        <w:rPr>
          <w:b/>
        </w:rPr>
        <w:t xml:space="preserve">Tulos</w:t>
      </w:r>
    </w:p>
    <w:p>
      <w:r>
        <w:t xml:space="preserve">nestemäinen käärme</w:t>
      </w:r>
    </w:p>
    <w:p>
      <w:r>
        <w:rPr>
          <w:b/>
        </w:rPr>
        <w:t xml:space="preserve">Esimerkki 8.6371</w:t>
      </w:r>
    </w:p>
    <w:p>
      <w:r>
        <w:t xml:space="preserve">Mikä metallialkuaine, jaksollisen järjestelmän numero 77, on saanut nimensä latinankielisestä sanasta "sateenkaari"?</w:t>
      </w:r>
    </w:p>
    <w:p>
      <w:r>
        <w:rPr>
          <w:b/>
        </w:rPr>
        <w:t xml:space="preserve">Tulos</w:t>
      </w:r>
    </w:p>
    <w:p>
      <w:r>
        <w:t xml:space="preserve">iridium</w:t>
      </w:r>
    </w:p>
    <w:p>
      <w:r>
        <w:rPr>
          <w:b/>
        </w:rPr>
        <w:t xml:space="preserve">Esimerkki 8.6372</w:t>
      </w:r>
    </w:p>
    <w:p>
      <w:r>
        <w:t xml:space="preserve">Mo on hopeanvalkoisen metallisen alkuaineen symboli, jota käytetään metalliseoksena suurnopeusleikkaustyökalujen valmistuksessa.</w:t>
      </w:r>
    </w:p>
    <w:p>
      <w:r>
        <w:rPr>
          <w:b/>
        </w:rPr>
        <w:t xml:space="preserve">Tulos</w:t>
      </w:r>
    </w:p>
    <w:p>
      <w:r>
        <w:t xml:space="preserve">molybdeeni</w:t>
      </w:r>
    </w:p>
    <w:p>
      <w:r>
        <w:rPr>
          <w:b/>
        </w:rPr>
        <w:t xml:space="preserve">Esimerkki 8.6373</w:t>
      </w:r>
    </w:p>
    <w:p>
      <w:r>
        <w:t xml:space="preserve">Minkä hopeanharmaan/harmaan metallisen alkuaineen, jota käytetään lujuissa teräksissä, symboli on Mo?</w:t>
      </w:r>
    </w:p>
    <w:p>
      <w:r>
        <w:rPr>
          <w:b/>
        </w:rPr>
        <w:t xml:space="preserve">Tulos</w:t>
      </w:r>
    </w:p>
    <w:p>
      <w:r>
        <w:t xml:space="preserve">molybdeeni</w:t>
      </w:r>
    </w:p>
    <w:p>
      <w:r>
        <w:rPr>
          <w:b/>
        </w:rPr>
        <w:t xml:space="preserve">Esimerkki 8.6374</w:t>
      </w:r>
    </w:p>
    <w:p>
      <w:r>
        <w:t xml:space="preserve">Invar on seos, joka koostuu pääasiassa raudasta ja mistä muusta metallisesta alkuaineesta?</w:t>
      </w:r>
    </w:p>
    <w:p>
      <w:r>
        <w:rPr>
          <w:b/>
        </w:rPr>
        <w:t xml:space="preserve">Tulos</w:t>
      </w:r>
    </w:p>
    <w:p>
      <w:r>
        <w:t xml:space="preserve">nikkeli</w:t>
      </w:r>
    </w:p>
    <w:p>
      <w:r>
        <w:rPr>
          <w:b/>
        </w:rPr>
        <w:t xml:space="preserve">Esimerkki 8.6375</w:t>
      </w:r>
    </w:p>
    <w:p>
      <w:r>
        <w:t xml:space="preserve">Minkä metallisen alkuaineen sähkön- ja lämmönjohtavuus sekä heijastuskyky ovat suurimmat?</w:t>
      </w:r>
    </w:p>
    <w:p>
      <w:r>
        <w:rPr>
          <w:b/>
        </w:rPr>
        <w:t xml:space="preserve">Tulos</w:t>
      </w:r>
    </w:p>
    <w:p>
      <w:r>
        <w:t xml:space="preserve">hopea</w:t>
      </w:r>
    </w:p>
    <w:p>
      <w:r>
        <w:rPr>
          <w:b/>
        </w:rPr>
        <w:t xml:space="preserve">Esimerkki 8.6376</w:t>
      </w:r>
    </w:p>
    <w:p>
      <w:r>
        <w:t xml:space="preserve">Mikä metallinen alkuaine johtaa parhaiten sähköä?</w:t>
      </w:r>
    </w:p>
    <w:p>
      <w:r>
        <w:rPr>
          <w:b/>
        </w:rPr>
        <w:t xml:space="preserve">Tulos</w:t>
      </w:r>
    </w:p>
    <w:p>
      <w:r>
        <w:t xml:space="preserve">hopea</w:t>
      </w:r>
    </w:p>
    <w:p>
      <w:r>
        <w:rPr>
          <w:b/>
        </w:rPr>
        <w:t xml:space="preserve">Esimerkki 8.6377</w:t>
      </w:r>
    </w:p>
    <w:p>
      <w:r>
        <w:t xml:space="preserve">Minkä metallisen alkuaineen kemiallinen merkki on Sn?</w:t>
      </w:r>
    </w:p>
    <w:p>
      <w:r>
        <w:rPr>
          <w:b/>
        </w:rPr>
        <w:t xml:space="preserve">Tulos</w:t>
      </w:r>
    </w:p>
    <w:p>
      <w:r>
        <w:t xml:space="preserve">tina</w:t>
      </w:r>
    </w:p>
    <w:p>
      <w:r>
        <w:rPr>
          <w:b/>
        </w:rPr>
        <w:t xml:space="preserve">Esimerkki 8.6378</w:t>
      </w:r>
    </w:p>
    <w:p>
      <w:r>
        <w:t xml:space="preserve">Minkä metallisen alkuaineen päämalmi on kalamiini?</w:t>
      </w:r>
    </w:p>
    <w:p>
      <w:r>
        <w:rPr>
          <w:b/>
        </w:rPr>
        <w:t xml:space="preserve">Tulos</w:t>
      </w:r>
    </w:p>
    <w:p>
      <w:r>
        <w:t xml:space="preserve">sinkki</w:t>
      </w:r>
    </w:p>
    <w:p>
      <w:r>
        <w:rPr>
          <w:b/>
        </w:rPr>
        <w:t xml:space="preserve">Esimerkki 8.6379</w:t>
      </w:r>
    </w:p>
    <w:p>
      <w:r>
        <w:t xml:space="preserve">Mikä metallinen alkuaine uutetaan kalamiinimalmista?</w:t>
      </w:r>
    </w:p>
    <w:p>
      <w:r>
        <w:rPr>
          <w:b/>
        </w:rPr>
        <w:t xml:space="preserve">Tulos</w:t>
      </w:r>
    </w:p>
    <w:p>
      <w:r>
        <w:t xml:space="preserve">sinkki</w:t>
      </w:r>
    </w:p>
    <w:p>
      <w:r>
        <w:rPr>
          <w:b/>
        </w:rPr>
        <w:t xml:space="preserve">Esimerkki 8.6380</w:t>
      </w:r>
    </w:p>
    <w:p>
      <w:r>
        <w:t xml:space="preserve">Mikä metallialkuaine, jaksollisen järjestelmän numero 56, on saanut nimensä kreikan kielen sanasta "raskas"?</w:t>
      </w:r>
    </w:p>
    <w:p>
      <w:r>
        <w:rPr>
          <w:b/>
        </w:rPr>
        <w:t xml:space="preserve">Tulos</w:t>
      </w:r>
    </w:p>
    <w:p>
      <w:r>
        <w:t xml:space="preserve">barium</w:t>
      </w:r>
    </w:p>
    <w:p>
      <w:r>
        <w:rPr>
          <w:b/>
        </w:rPr>
        <w:t xml:space="preserve">Esimerkki 8.6381</w:t>
      </w:r>
    </w:p>
    <w:p>
      <w:r>
        <w:t xml:space="preserve">Mikä metallinen alkuaine atomi nro 83 rauhoittaa mahahaavaa?</w:t>
      </w:r>
    </w:p>
    <w:p>
      <w:r>
        <w:rPr>
          <w:b/>
        </w:rPr>
        <w:t xml:space="preserve">Tulos</w:t>
      </w:r>
    </w:p>
    <w:p>
      <w:r>
        <w:t xml:space="preserve">vismutti</w:t>
      </w:r>
    </w:p>
    <w:p>
      <w:r>
        <w:rPr>
          <w:b/>
        </w:rPr>
        <w:t xml:space="preserve">Esimerkki 8.6382</w:t>
      </w:r>
    </w:p>
    <w:p>
      <w:r>
        <w:t xml:space="preserve">"Quicksilver" on toinen nimi mille metalliselle alkuaineelle?</w:t>
      </w:r>
    </w:p>
    <w:p>
      <w:r>
        <w:rPr>
          <w:b/>
        </w:rPr>
        <w:t xml:space="preserve">Tulos</w:t>
      </w:r>
    </w:p>
    <w:p>
      <w:r>
        <w:t xml:space="preserve">elohopea</w:t>
      </w:r>
    </w:p>
    <w:p>
      <w:r>
        <w:rPr>
          <w:b/>
        </w:rPr>
        <w:t xml:space="preserve">Esimerkki 8.6383</w:t>
      </w:r>
    </w:p>
    <w:p>
      <w:r>
        <w:t xml:space="preserve">Minkä metallisen elementin osuus ruostumattomasta teräksestä on tyypillisesti 10-25 %?</w:t>
      </w:r>
    </w:p>
    <w:p>
      <w:r>
        <w:rPr>
          <w:b/>
        </w:rPr>
        <w:t xml:space="preserve">Tulos</w:t>
      </w:r>
    </w:p>
    <w:p>
      <w:r>
        <w:t xml:space="preserve">kromi</w:t>
      </w:r>
    </w:p>
    <w:p>
      <w:r>
        <w:rPr>
          <w:b/>
        </w:rPr>
        <w:t xml:space="preserve">Esimerkki 8.6384</w:t>
      </w:r>
    </w:p>
    <w:p>
      <w:r>
        <w:t xml:space="preserve">Vaikka se on maankuoren runsain metallinen alkuaine, mikä alkuaine on hyvin harvinainen vapaassa muodossaan ja sai kerran Ranskan keisari Napoleon III:n pitämään juhlapäivällisen, jossa kunniakkaimmille vieraille annettiin siitä valmistettuja astioita, kun taas "vähäpätöisemmät" vieraat joutuivat tyytymään kultaan!?</w:t>
      </w:r>
    </w:p>
    <w:p>
      <w:r>
        <w:rPr>
          <w:b/>
        </w:rPr>
        <w:t xml:space="preserve">Tulos</w:t>
      </w:r>
    </w:p>
    <w:p>
      <w:r>
        <w:t xml:space="preserve">alumiini</w:t>
      </w:r>
    </w:p>
    <w:p>
      <w:r>
        <w:rPr>
          <w:b/>
        </w:rPr>
        <w:t xml:space="preserve">Esimerkki 8.6385</w:t>
      </w:r>
    </w:p>
    <w:p>
      <w:r>
        <w:t xml:space="preserve">Normaaliolosuhteissa kaikista metallisista alkuaineista kevyin ja vähiten tiheä on?</w:t>
      </w:r>
    </w:p>
    <w:p>
      <w:r>
        <w:rPr>
          <w:b/>
        </w:rPr>
        <w:t xml:space="preserve">Tulos</w:t>
      </w:r>
    </w:p>
    <w:p>
      <w:r>
        <w:t xml:space="preserve">litium</w:t>
      </w:r>
    </w:p>
    <w:p>
      <w:r>
        <w:rPr>
          <w:b/>
        </w:rPr>
        <w:t xml:space="preserve">Esimerkki 8.6386</w:t>
      </w:r>
    </w:p>
    <w:p>
      <w:r>
        <w:t xml:space="preserve">Mikä näistä on metallinen kemiallinen alkuaine messinki, barium, teräs, hopea, tina?</w:t>
      </w:r>
    </w:p>
    <w:p>
      <w:r>
        <w:rPr>
          <w:b/>
        </w:rPr>
        <w:t xml:space="preserve">Tulos</w:t>
      </w:r>
    </w:p>
    <w:p>
      <w:r>
        <w:t xml:space="preserve">barium</w:t>
      </w:r>
    </w:p>
    <w:p>
      <w:r>
        <w:rPr>
          <w:b/>
        </w:rPr>
        <w:t xml:space="preserve">Esimerkki 8.6387</w:t>
      </w:r>
    </w:p>
    <w:p>
      <w:r>
        <w:t xml:space="preserve">Mitä metallia jalostettu geeniitti tuottaa?</w:t>
      </w:r>
    </w:p>
    <w:p>
      <w:r>
        <w:rPr>
          <w:b/>
        </w:rPr>
        <w:t xml:space="preserve">Tulos</w:t>
      </w:r>
    </w:p>
    <w:p>
      <w:r>
        <w:t xml:space="preserve">lyijy</w:t>
      </w:r>
    </w:p>
    <w:p>
      <w:r>
        <w:rPr>
          <w:b/>
        </w:rPr>
        <w:t xml:space="preserve">Esimerkki 8.6388</w:t>
      </w:r>
    </w:p>
    <w:p>
      <w:r>
        <w:t xml:space="preserve">Mikä on kevyin metalli standardiolosuhteissa?</w:t>
      </w:r>
    </w:p>
    <w:p>
      <w:r>
        <w:rPr>
          <w:b/>
        </w:rPr>
        <w:t xml:space="preserve">Tulos</w:t>
      </w:r>
    </w:p>
    <w:p>
      <w:r>
        <w:t xml:space="preserve">litium</w:t>
      </w:r>
    </w:p>
    <w:p>
      <w:r>
        <w:rPr>
          <w:b/>
        </w:rPr>
        <w:t xml:space="preserve">Esimerkki 8.6389</w:t>
      </w:r>
    </w:p>
    <w:p>
      <w:r>
        <w:t xml:space="preserve">Mikä on kevyin (vähiten tiheä) metalli?</w:t>
      </w:r>
    </w:p>
    <w:p>
      <w:r>
        <w:rPr>
          <w:b/>
        </w:rPr>
        <w:t xml:space="preserve">Tulos</w:t>
      </w:r>
    </w:p>
    <w:p>
      <w:r>
        <w:t xml:space="preserve">litium</w:t>
      </w:r>
    </w:p>
    <w:p>
      <w:r>
        <w:rPr>
          <w:b/>
        </w:rPr>
        <w:t xml:space="preserve">Esimerkki 8.6390</w:t>
      </w:r>
    </w:p>
    <w:p>
      <w:r>
        <w:t xml:space="preserve">Mikä on alkuaineiden jaksollisen järjestelmän ensimmäinen metalli, jonka järjestysluku on 3?</w:t>
      </w:r>
    </w:p>
    <w:p>
      <w:r>
        <w:rPr>
          <w:b/>
        </w:rPr>
        <w:t xml:space="preserve">Tulos</w:t>
      </w:r>
    </w:p>
    <w:p>
      <w:r>
        <w:t xml:space="preserve">litium</w:t>
      </w:r>
    </w:p>
    <w:p>
      <w:r>
        <w:rPr>
          <w:b/>
        </w:rPr>
        <w:t xml:space="preserve">Esimerkki 8.6391</w:t>
      </w:r>
    </w:p>
    <w:p>
      <w:r>
        <w:t xml:space="preserve">Minkä metallin kemiallinen merkki on Mg?</w:t>
      </w:r>
    </w:p>
    <w:p>
      <w:r>
        <w:rPr>
          <w:b/>
        </w:rPr>
        <w:t xml:space="preserve">Tulos</w:t>
      </w:r>
    </w:p>
    <w:p>
      <w:r>
        <w:t xml:space="preserve">magnesium</w:t>
      </w:r>
    </w:p>
    <w:p>
      <w:r>
        <w:rPr>
          <w:b/>
        </w:rPr>
        <w:t xml:space="preserve">Esimerkki 8.6392</w:t>
      </w:r>
    </w:p>
    <w:p>
      <w:r>
        <w:t xml:space="preserve">Pentlandiitti on tärkein malmi, josta saadaan mitä metallia?</w:t>
      </w:r>
    </w:p>
    <w:p>
      <w:r>
        <w:rPr>
          <w:b/>
        </w:rPr>
        <w:t xml:space="preserve">Tulos</w:t>
      </w:r>
    </w:p>
    <w:p>
      <w:r>
        <w:t xml:space="preserve">nikkeli</w:t>
      </w:r>
    </w:p>
    <w:p>
      <w:r>
        <w:rPr>
          <w:b/>
        </w:rPr>
        <w:t xml:space="preserve">Esimerkki 8.6393</w:t>
      </w:r>
    </w:p>
    <w:p>
      <w:r>
        <w:t xml:space="preserve">Minkä metallin isotooppia käytettiin venäläisen Alexander Litvinenkon myrkyttämiseen Lontoossa vuonna 2006?</w:t>
      </w:r>
    </w:p>
    <w:p>
      <w:r>
        <w:rPr>
          <w:b/>
        </w:rPr>
        <w:t xml:space="preserve">Tulos</w:t>
      </w:r>
    </w:p>
    <w:p>
      <w:r>
        <w:t xml:space="preserve">polonium</w:t>
      </w:r>
    </w:p>
    <w:p>
      <w:r>
        <w:rPr>
          <w:b/>
        </w:rPr>
        <w:t xml:space="preserve">Esimerkki 8.6394</w:t>
      </w:r>
    </w:p>
    <w:p>
      <w:r>
        <w:t xml:space="preserve">Minkä alkuaineen, jonka järjestysluku on 47, lämmönjohtavuus on kaikista metalleista suurin?</w:t>
      </w:r>
    </w:p>
    <w:p>
      <w:r>
        <w:rPr>
          <w:b/>
        </w:rPr>
        <w:t xml:space="preserve">Tulos</w:t>
      </w:r>
    </w:p>
    <w:p>
      <w:r>
        <w:t xml:space="preserve">hopea</w:t>
      </w:r>
    </w:p>
    <w:p>
      <w:r>
        <w:rPr>
          <w:b/>
        </w:rPr>
        <w:t xml:space="preserve">Esimerkki 8.6395</w:t>
      </w:r>
    </w:p>
    <w:p>
      <w:r>
        <w:t xml:space="preserve">Scheeliitti ja Wolframiitti ovat minkä metallin malmeja?</w:t>
      </w:r>
    </w:p>
    <w:p>
      <w:r>
        <w:rPr>
          <w:b/>
        </w:rPr>
        <w:t xml:space="preserve">Tulos</w:t>
      </w:r>
    </w:p>
    <w:p>
      <w:r>
        <w:t xml:space="preserve">volframi</w:t>
      </w:r>
    </w:p>
    <w:p>
      <w:r>
        <w:rPr>
          <w:b/>
        </w:rPr>
        <w:t xml:space="preserve">Esimerkki 8.6396</w:t>
      </w:r>
    </w:p>
    <w:p>
      <w:r>
        <w:t xml:space="preserve">Millä alkuaineella on kaikista metalleista korkein sulamispiste - symboli W, joka tunnetaan myös nimellä wolfram?</w:t>
      </w:r>
    </w:p>
    <w:p>
      <w:r>
        <w:rPr>
          <w:b/>
        </w:rPr>
        <w:t xml:space="preserve">Tulos</w:t>
      </w:r>
    </w:p>
    <w:p>
      <w:r>
        <w:t xml:space="preserve">volframi</w:t>
      </w:r>
    </w:p>
    <w:p>
      <w:r>
        <w:rPr>
          <w:b/>
        </w:rPr>
        <w:t xml:space="preserve">Esimerkki 8.6397</w:t>
      </w:r>
    </w:p>
    <w:p>
      <w:r>
        <w:t xml:space="preserve">Pinchbeck on kuparin ja minkä muun metallin seos?</w:t>
      </w:r>
    </w:p>
    <w:p>
      <w:r>
        <w:rPr>
          <w:b/>
        </w:rPr>
        <w:t xml:space="preserve">Tulos</w:t>
      </w:r>
    </w:p>
    <w:p>
      <w:r>
        <w:t xml:space="preserve">sinkki</w:t>
      </w:r>
    </w:p>
    <w:p>
      <w:r>
        <w:rPr>
          <w:b/>
        </w:rPr>
        <w:t xml:space="preserve">Esimerkki 8.6398</w:t>
      </w:r>
    </w:p>
    <w:p>
      <w:r>
        <w:t xml:space="preserve">Minkä metallin malmi sphaleriitti on?</w:t>
      </w:r>
    </w:p>
    <w:p>
      <w:r>
        <w:rPr>
          <w:b/>
        </w:rPr>
        <w:t xml:space="preserve">Tulos</w:t>
      </w:r>
    </w:p>
    <w:p>
      <w:r>
        <w:t xml:space="preserve">sinkki</w:t>
      </w:r>
    </w:p>
    <w:p>
      <w:r>
        <w:rPr>
          <w:b/>
        </w:rPr>
        <w:t xml:space="preserve">Esimerkki 8.6399</w:t>
      </w:r>
    </w:p>
    <w:p>
      <w:r>
        <w:t xml:space="preserve">Mitä metallia seostetaan raudan kanssa ruostumattoman teräksen valmistamiseksi?</w:t>
      </w:r>
    </w:p>
    <w:p>
      <w:r>
        <w:rPr>
          <w:b/>
        </w:rPr>
        <w:t xml:space="preserve">Tulos</w:t>
      </w:r>
    </w:p>
    <w:p>
      <w:r>
        <w:t xml:space="preserve">kromi</w:t>
      </w:r>
    </w:p>
    <w:p>
      <w:r>
        <w:rPr>
          <w:b/>
        </w:rPr>
        <w:t xml:space="preserve">Esimerkki 8.6400</w:t>
      </w:r>
    </w:p>
    <w:p>
      <w:r>
        <w:t xml:space="preserve">Mitä metallia uutetaan bauksiittimalmista?</w:t>
      </w:r>
    </w:p>
    <w:p>
      <w:r>
        <w:rPr>
          <w:b/>
        </w:rPr>
        <w:t xml:space="preserve">Tulos</w:t>
      </w:r>
    </w:p>
    <w:p>
      <w:r>
        <w:t xml:space="preserve">alumiini</w:t>
      </w:r>
    </w:p>
    <w:p>
      <w:r>
        <w:rPr>
          <w:b/>
        </w:rPr>
        <w:t xml:space="preserve">Esimerkki 8.6401</w:t>
      </w:r>
    </w:p>
    <w:p>
      <w:r>
        <w:t xml:space="preserve">Minkä metallin suoloja käytetään kalamiinivoiteen valmistuksessa?</w:t>
      </w:r>
    </w:p>
    <w:p>
      <w:r>
        <w:rPr>
          <w:b/>
        </w:rPr>
        <w:t xml:space="preserve">Tulos</w:t>
      </w:r>
    </w:p>
    <w:p>
      <w:r>
        <w:t xml:space="preserve">sinkki</w:t>
      </w:r>
    </w:p>
    <w:p>
      <w:r>
        <w:rPr>
          <w:b/>
        </w:rPr>
        <w:t xml:space="preserve">Esimerkki 8.6402</w:t>
      </w:r>
    </w:p>
    <w:p>
      <w:r>
        <w:t xml:space="preserve">Minkä metallin oksidia käytetään taiteilijoiden pigmenttinä ja sitä kutsutaan kiinalaiseksi valkoiseksi?</w:t>
      </w:r>
    </w:p>
    <w:p>
      <w:r>
        <w:rPr>
          <w:b/>
        </w:rPr>
        <w:t xml:space="preserve">Tulos</w:t>
      </w:r>
    </w:p>
    <w:p>
      <w:r>
        <w:t xml:space="preserve">sinkki</w:t>
      </w:r>
    </w:p>
    <w:p>
      <w:r>
        <w:rPr>
          <w:b/>
        </w:rPr>
        <w:t xml:space="preserve">Esimerkki 8.6403</w:t>
      </w:r>
    </w:p>
    <w:p>
      <w:r>
        <w:t xml:space="preserve">Korundi on minkä metallin mineraalioksidi?</w:t>
      </w:r>
    </w:p>
    <w:p>
      <w:r>
        <w:rPr>
          <w:b/>
        </w:rPr>
        <w:t xml:space="preserve">Tulos</w:t>
      </w:r>
    </w:p>
    <w:p>
      <w:r>
        <w:t xml:space="preserve">alumiini</w:t>
      </w:r>
    </w:p>
    <w:p>
      <w:r>
        <w:rPr>
          <w:b/>
        </w:rPr>
        <w:t xml:space="preserve">Esimerkki 8.6404</w:t>
      </w:r>
    </w:p>
    <w:p>
      <w:r>
        <w:t xml:space="preserve">Mitä syntyy elohopean ja toisen metallin reaktiossa?</w:t>
      </w:r>
    </w:p>
    <w:p>
      <w:r>
        <w:rPr>
          <w:b/>
        </w:rPr>
        <w:t xml:space="preserve">Tulos</w:t>
      </w:r>
    </w:p>
    <w:p>
      <w:r>
        <w:t xml:space="preserve">amalgaami</w:t>
      </w:r>
    </w:p>
    <w:p>
      <w:r>
        <w:rPr>
          <w:b/>
        </w:rPr>
        <w:t xml:space="preserve">Esimerkki 8.6405</w:t>
      </w:r>
    </w:p>
    <w:p>
      <w:r>
        <w:t xml:space="preserve">Mikä kemiallinen alkuaine, jonka järjestysluku on 55, on pehmeä, hopeankultainen alkalimetalli, jonka sulamispiste on 28 C (83 F) ja joka on yksi viidestä metallista, jotka ovat nestemäisiä huoneenlämmössä tai lähellä sitä?</w:t>
      </w:r>
    </w:p>
    <w:p>
      <w:r>
        <w:rPr>
          <w:b/>
        </w:rPr>
        <w:t xml:space="preserve">Tulos</w:t>
      </w:r>
    </w:p>
    <w:p>
      <w:r>
        <w:t xml:space="preserve">cesium</w:t>
      </w:r>
    </w:p>
    <w:p>
      <w:r>
        <w:rPr>
          <w:b/>
        </w:rPr>
        <w:t xml:space="preserve">Esimerkki 8.6406</w:t>
      </w:r>
    </w:p>
    <w:p>
      <w:r>
        <w:t xml:space="preserve">Kuka muotoili metafyysisen maalauksen teorian?</w:t>
      </w:r>
    </w:p>
    <w:p>
      <w:r>
        <w:rPr>
          <w:b/>
        </w:rPr>
        <w:t xml:space="preserve">Tulos</w:t>
      </w:r>
    </w:p>
    <w:p>
      <w:r>
        <w:t xml:space="preserve">giorgio de chirico</w:t>
      </w:r>
    </w:p>
    <w:p>
      <w:r>
        <w:rPr>
          <w:b/>
        </w:rPr>
        <w:t xml:space="preserve">Esimerkki 8.6407</w:t>
      </w:r>
    </w:p>
    <w:p>
      <w:r>
        <w:t xml:space="preserve">Mikä yritys valmisti Britannian ensimmäisen suihkuhävittäjän, Meteorin?</w:t>
      </w:r>
    </w:p>
    <w:p>
      <w:r>
        <w:rPr>
          <w:b/>
        </w:rPr>
        <w:t xml:space="preserve">Tulos</w:t>
      </w:r>
    </w:p>
    <w:p>
      <w:r>
        <w:t xml:space="preserve">gloster aircraft company</w:t>
      </w:r>
    </w:p>
    <w:p>
      <w:r>
        <w:rPr>
          <w:b/>
        </w:rPr>
        <w:t xml:space="preserve">Esimerkki 8.6408</w:t>
      </w:r>
    </w:p>
    <w:p>
      <w:r>
        <w:t xml:space="preserve">Mikä yritys valmisti RAF:n ensimmäisen operatiivisen suihkuhävittäjän Meteorin?</w:t>
      </w:r>
    </w:p>
    <w:p>
      <w:r>
        <w:rPr>
          <w:b/>
        </w:rPr>
        <w:t xml:space="preserve">Tulos</w:t>
      </w:r>
    </w:p>
    <w:p>
      <w:r>
        <w:t xml:space="preserve">gloster aircraft company</w:t>
      </w:r>
    </w:p>
    <w:p>
      <w:r>
        <w:rPr>
          <w:b/>
        </w:rPr>
        <w:t xml:space="preserve">Esimerkki 8.6409</w:t>
      </w:r>
    </w:p>
    <w:p>
      <w:r>
        <w:t xml:space="preserve">Mikä Yhdistyneen kuningaskunnan merenkulun ennustealue on nimetty Ilmatieteen laitoksen perustajan mukaan?</w:t>
      </w:r>
    </w:p>
    <w:p>
      <w:r>
        <w:rPr>
          <w:b/>
        </w:rPr>
        <w:t xml:space="preserve">Tulos</w:t>
      </w:r>
    </w:p>
    <w:p>
      <w:r>
        <w:t xml:space="preserve">fitzroy</w:t>
      </w:r>
    </w:p>
    <w:p>
      <w:r>
        <w:rPr>
          <w:b/>
        </w:rPr>
        <w:t xml:space="preserve">Esimerkki 8.6410</w:t>
      </w:r>
    </w:p>
    <w:p>
      <w:r>
        <w:t xml:space="preserve">Mitkä ovat Saxilby, Hykeham, Metheringham ja Market Rasen, jotka ovat ensimmäiset asemat neljän kaupungista lähtevän rautatielinjan varrella?</w:t>
      </w:r>
    </w:p>
    <w:p>
      <w:r>
        <w:rPr>
          <w:b/>
        </w:rPr>
        <w:t xml:space="preserve">Tulos</w:t>
      </w:r>
    </w:p>
    <w:p>
      <w:r>
        <w:t xml:space="preserve">lincoln</w:t>
      </w:r>
    </w:p>
    <w:p>
      <w:r>
        <w:rPr>
          <w:b/>
        </w:rPr>
        <w:t xml:space="preserve">Esimerkki 8.6411</w:t>
      </w:r>
    </w:p>
    <w:p>
      <w:r>
        <w:t xml:space="preserve">Mitä brittiläistä kaupunkia palvelee Metrolink-raitiovaunupalvelu?</w:t>
      </w:r>
    </w:p>
    <w:p>
      <w:r>
        <w:rPr>
          <w:b/>
        </w:rPr>
        <w:t xml:space="preserve">Tulos</w:t>
      </w:r>
    </w:p>
    <w:p>
      <w:r>
        <w:t xml:space="preserve">manchester</w:t>
      </w:r>
    </w:p>
    <w:p>
      <w:r>
        <w:rPr>
          <w:b/>
        </w:rPr>
        <w:t xml:space="preserve">Esimerkki 8.6412</w:t>
      </w:r>
    </w:p>
    <w:p>
      <w:r>
        <w:t xml:space="preserve">Metropolitan Museum of Art sijaitsee missä amerikkalaisessa kaupungissa?</w:t>
      </w:r>
    </w:p>
    <w:p>
      <w:r>
        <w:rPr>
          <w:b/>
        </w:rPr>
        <w:t xml:space="preserve">Tulos</w:t>
      </w:r>
    </w:p>
    <w:p>
      <w:r>
        <w:t xml:space="preserve">New York</w:t>
      </w:r>
    </w:p>
    <w:p>
      <w:r>
        <w:rPr>
          <w:b/>
        </w:rPr>
        <w:t xml:space="preserve">Esimerkki 8.6413</w:t>
      </w:r>
    </w:p>
    <w:p>
      <w:r>
        <w:t xml:space="preserve">Kuka perusti Metropolitan Police -järjestön?</w:t>
      </w:r>
    </w:p>
    <w:p>
      <w:r>
        <w:rPr>
          <w:b/>
        </w:rPr>
        <w:t xml:space="preserve">Tulos</w:t>
      </w:r>
    </w:p>
    <w:p>
      <w:r>
        <w:t xml:space="preserve">Robert Peel</w:t>
      </w:r>
    </w:p>
    <w:p>
      <w:r>
        <w:rPr>
          <w:b/>
        </w:rPr>
        <w:t xml:space="preserve">Esimerkki 8.6414</w:t>
      </w:r>
    </w:p>
    <w:p>
      <w:r>
        <w:t xml:space="preserve">Metz on Ranskan minkä alueen pääkaupunki?</w:t>
      </w:r>
    </w:p>
    <w:p>
      <w:r>
        <w:rPr>
          <w:b/>
        </w:rPr>
        <w:t xml:space="preserve">Tulos</w:t>
      </w:r>
    </w:p>
    <w:p>
      <w:r>
        <w:t xml:space="preserve">lorraine</w:t>
      </w:r>
    </w:p>
    <w:p>
      <w:r>
        <w:rPr>
          <w:b/>
        </w:rPr>
        <w:t xml:space="preserve">Esimerkki 8.6415</w:t>
      </w:r>
    </w:p>
    <w:p>
      <w:r>
        <w:t xml:space="preserve">Mikä meksikolainen ruokalaji, joka kääntyy pieneksi aasiksi, perustuu taiteltuihin pehmeisiin tortilloihin, ja se on nykyään suosittu aamiaisruoka Yhdysvalloissa?</w:t>
      </w:r>
    </w:p>
    <w:p>
      <w:r>
        <w:rPr>
          <w:b/>
        </w:rPr>
        <w:t xml:space="preserve">Tulos</w:t>
      </w:r>
    </w:p>
    <w:p>
      <w:r>
        <w:t xml:space="preserve">burrito</w:t>
      </w:r>
    </w:p>
    <w:p>
      <w:r>
        <w:rPr>
          <w:b/>
        </w:rPr>
        <w:t xml:space="preserve">Esimerkki 8.6416</w:t>
      </w:r>
    </w:p>
    <w:p>
      <w:r>
        <w:t xml:space="preserve">Mikä meksikolainen ruokalaji on höyrytetty maissinkuori, joka on täytetty lihalla tai vihanneksilla, jotka on päällystetty masa-taikinalla?</w:t>
      </w:r>
    </w:p>
    <w:p>
      <w:r>
        <w:rPr>
          <w:b/>
        </w:rPr>
        <w:t xml:space="preserve">Tulos</w:t>
      </w:r>
    </w:p>
    <w:p>
      <w:r>
        <w:t xml:space="preserve">tamale</w:t>
      </w:r>
    </w:p>
    <w:p>
      <w:r>
        <w:rPr>
          <w:b/>
        </w:rPr>
        <w:t xml:space="preserve">Esimerkki 8.6417</w:t>
      </w:r>
    </w:p>
    <w:p>
      <w:r>
        <w:t xml:space="preserve">Mikä poikabändi jakoi nimensä meksikolaisen keittotyypin kanssa?</w:t>
      </w:r>
    </w:p>
    <w:p>
      <w:r>
        <w:rPr>
          <w:b/>
        </w:rPr>
        <w:t xml:space="preserve">Tulos</w:t>
      </w:r>
    </w:p>
    <w:p>
      <w:r>
        <w:t xml:space="preserve">menudo</w:t>
      </w:r>
    </w:p>
    <w:p>
      <w:r>
        <w:rPr>
          <w:b/>
        </w:rPr>
        <w:t xml:space="preserve">Esimerkki 8.6418</w:t>
      </w:r>
    </w:p>
    <w:p>
      <w:r>
        <w:t xml:space="preserve">Kuka näytteli Jerryä Julia Robertsin vastapuolella elokuvassa Meksikolainen vuonna 2001?</w:t>
      </w:r>
    </w:p>
    <w:p>
      <w:r>
        <w:rPr>
          <w:b/>
        </w:rPr>
        <w:t xml:space="preserve">Tulos</w:t>
      </w:r>
    </w:p>
    <w:p>
      <w:r>
        <w:t xml:space="preserve">Brad Pitt</w:t>
      </w:r>
    </w:p>
    <w:p>
      <w:r>
        <w:rPr>
          <w:b/>
        </w:rPr>
        <w:t xml:space="preserve">Esimerkki 8.6419</w:t>
      </w:r>
    </w:p>
    <w:p>
      <w:r>
        <w:t xml:space="preserve">Meksikolaiset vallankumoukselliset aloittivat 23. helmikuuta 1836 Meksikon lähetysaseman piirityksen, joka kesti 13 päivää ennen lopullista taistelua.</w:t>
      </w:r>
    </w:p>
    <w:p>
      <w:r>
        <w:rPr>
          <w:b/>
        </w:rPr>
        <w:t xml:space="preserve">Tulos</w:t>
      </w:r>
    </w:p>
    <w:p>
      <w:r>
        <w:t xml:space="preserve">Alamon taistelu</w:t>
      </w:r>
    </w:p>
    <w:p>
      <w:r>
        <w:rPr>
          <w:b/>
        </w:rPr>
        <w:t xml:space="preserve">Esimerkki 8.6420</w:t>
      </w:r>
    </w:p>
    <w:p>
      <w:r>
        <w:t xml:space="preserve">Rio Grande rajoittuu Meksikoon ja mihin muuhun maahan?</w:t>
      </w:r>
    </w:p>
    <w:p>
      <w:r>
        <w:rPr>
          <w:b/>
        </w:rPr>
        <w:t xml:space="preserve">Tulos</w:t>
      </w:r>
    </w:p>
    <w:p>
      <w:r>
        <w:t xml:space="preserve">u.s.a.</w:t>
      </w:r>
    </w:p>
    <w:p>
      <w:r>
        <w:rPr>
          <w:b/>
        </w:rPr>
        <w:t xml:space="preserve">Esimerkki 8.6421</w:t>
      </w:r>
    </w:p>
    <w:p>
      <w:r>
        <w:t xml:space="preserve">Meksiko sijaitsee millä mantereella?</w:t>
      </w:r>
    </w:p>
    <w:p>
      <w:r>
        <w:rPr>
          <w:b/>
        </w:rPr>
        <w:t xml:space="preserve">Tulos</w:t>
      </w:r>
    </w:p>
    <w:p>
      <w:r>
        <w:t xml:space="preserve">Pohjois-Amerikka</w:t>
      </w:r>
    </w:p>
    <w:p>
      <w:r>
        <w:rPr>
          <w:b/>
        </w:rPr>
        <w:t xml:space="preserve">Esimerkki 8.6422</w:t>
      </w:r>
    </w:p>
    <w:p>
      <w:r>
        <w:t xml:space="preserve">Mikä on Meksikon suurin osavaltio ja myös tunnetusti pieni koirarotu?</w:t>
      </w:r>
    </w:p>
    <w:p>
      <w:r>
        <w:rPr>
          <w:b/>
        </w:rPr>
        <w:t xml:space="preserve">Tulos</w:t>
      </w:r>
    </w:p>
    <w:p>
      <w:r>
        <w:t xml:space="preserve">chihuahua</w:t>
      </w:r>
    </w:p>
    <w:p>
      <w:r>
        <w:rPr>
          <w:b/>
        </w:rPr>
        <w:t xml:space="preserve">Esimerkki 8.6423</w:t>
      </w:r>
    </w:p>
    <w:p>
      <w:r>
        <w:t xml:space="preserve">Mikä koirarotu on saanut nimensä Meksikon osavaltion mukaan?</w:t>
      </w:r>
    </w:p>
    <w:p>
      <w:r>
        <w:rPr>
          <w:b/>
        </w:rPr>
        <w:t xml:space="preserve">Tulos</w:t>
      </w:r>
    </w:p>
    <w:p>
      <w:r>
        <w:t xml:space="preserve">chihuahua</w:t>
      </w:r>
    </w:p>
    <w:p>
      <w:r>
        <w:rPr>
          <w:b/>
        </w:rPr>
        <w:t xml:space="preserve">Esimerkki 8.6424</w:t>
      </w:r>
    </w:p>
    <w:p>
      <w:r>
        <w:t xml:space="preserve">Mikä pieni koirarotu on peräisin Meksikosta, ja se on nimetty erään pohjoisen keskiosavaltion mukaan?</w:t>
      </w:r>
    </w:p>
    <w:p>
      <w:r>
        <w:rPr>
          <w:b/>
        </w:rPr>
        <w:t xml:space="preserve">Tulos</w:t>
      </w:r>
    </w:p>
    <w:p>
      <w:r>
        <w:t xml:space="preserve">chihuahua</w:t>
      </w:r>
    </w:p>
    <w:p>
      <w:r>
        <w:rPr>
          <w:b/>
        </w:rPr>
        <w:t xml:space="preserve">Esimerkki 8.6425</w:t>
      </w:r>
    </w:p>
    <w:p>
      <w:r>
        <w:t xml:space="preserve">Mikä on Meksikon yleisimmin käytetty kieli?</w:t>
      </w:r>
    </w:p>
    <w:p>
      <w:r>
        <w:rPr>
          <w:b/>
        </w:rPr>
        <w:t xml:space="preserve">Tulos</w:t>
      </w:r>
    </w:p>
    <w:p>
      <w:r>
        <w:t xml:space="preserve">espanjalainen</w:t>
      </w:r>
    </w:p>
    <w:p>
      <w:r>
        <w:rPr>
          <w:b/>
        </w:rPr>
        <w:t xml:space="preserve">Esimerkki 8.6426</w:t>
      </w:r>
    </w:p>
    <w:p>
      <w:r>
        <w:t xml:space="preserve">Mitä kieltä Meksikossa puhutaan pääasiassa?</w:t>
      </w:r>
    </w:p>
    <w:p>
      <w:r>
        <w:rPr>
          <w:b/>
        </w:rPr>
        <w:t xml:space="preserve">Tulos</w:t>
      </w:r>
    </w:p>
    <w:p>
      <w:r>
        <w:t xml:space="preserve">espanjalainen</w:t>
      </w:r>
    </w:p>
    <w:p>
      <w:r>
        <w:rPr>
          <w:b/>
        </w:rPr>
        <w:t xml:space="preserve">Esimerkki 8.6427</w:t>
      </w:r>
    </w:p>
    <w:p>
      <w:r>
        <w:t xml:space="preserve">Mikä on Meksikon suurin kauppasatama?</w:t>
      </w:r>
    </w:p>
    <w:p>
      <w:r>
        <w:rPr>
          <w:b/>
        </w:rPr>
        <w:t xml:space="preserve">Tulos</w:t>
      </w:r>
    </w:p>
    <w:p>
      <w:r>
        <w:t xml:space="preserve">manzanillo</w:t>
      </w:r>
    </w:p>
    <w:p>
      <w:r>
        <w:rPr>
          <w:b/>
        </w:rPr>
        <w:t xml:space="preserve">Esimerkki 8.6428</w:t>
      </w:r>
    </w:p>
    <w:p>
      <w:r>
        <w:t xml:space="preserve">Mikä on Meksikon, Guatemalan ja Belizen jakaman niemimaan nimi?</w:t>
      </w:r>
    </w:p>
    <w:p>
      <w:r>
        <w:rPr>
          <w:b/>
        </w:rPr>
        <w:t xml:space="preserve">Tulos</w:t>
      </w:r>
    </w:p>
    <w:p>
      <w:r>
        <w:t xml:space="preserve">Jukatanin niemimaa</w:t>
      </w:r>
    </w:p>
    <w:p>
      <w:r>
        <w:rPr>
          <w:b/>
        </w:rPr>
        <w:t xml:space="preserve">Esimerkki 8.6429</w:t>
      </w:r>
    </w:p>
    <w:p>
      <w:r>
        <w:t xml:space="preserve">Mikä joki muodostaa Amerikan ja Meksikon välisen rajan?</w:t>
      </w:r>
    </w:p>
    <w:p>
      <w:r>
        <w:rPr>
          <w:b/>
        </w:rPr>
        <w:t xml:space="preserve">Tulos</w:t>
      </w:r>
    </w:p>
    <w:p>
      <w:r>
        <w:t xml:space="preserve">rio grande</w:t>
      </w:r>
    </w:p>
    <w:p>
      <w:r>
        <w:rPr>
          <w:b/>
        </w:rPr>
        <w:t xml:space="preserve">Esimerkki 8.6430</w:t>
      </w:r>
    </w:p>
    <w:p>
      <w:r>
        <w:t xml:space="preserve">Mikä maa julisti sodan Meksikolle 13. toukokuuta 1846?</w:t>
      </w:r>
    </w:p>
    <w:p>
      <w:r>
        <w:rPr>
          <w:b/>
        </w:rPr>
        <w:t xml:space="preserve">Tulos</w:t>
      </w:r>
    </w:p>
    <w:p>
      <w:r>
        <w:t xml:space="preserve">Yhdysvallat</w:t>
      </w:r>
    </w:p>
    <w:p>
      <w:r>
        <w:rPr>
          <w:b/>
        </w:rPr>
        <w:t xml:space="preserve">Esimerkki 8.6431</w:t>
      </w:r>
    </w:p>
    <w:p>
      <w:r>
        <w:t xml:space="preserve">Vuosina 1925-1935 mitä merkitsivät MG-kirjaimet englantilaisessa urheiluautomerkissä?</w:t>
      </w:r>
    </w:p>
    <w:p>
      <w:r>
        <w:rPr>
          <w:b/>
        </w:rPr>
        <w:t xml:space="preserve">Tulos</w:t>
      </w:r>
    </w:p>
    <w:p>
      <w:r>
        <w:t xml:space="preserve">mg-autot</w:t>
      </w:r>
    </w:p>
    <w:p>
      <w:r>
        <w:rPr>
          <w:b/>
        </w:rPr>
        <w:t xml:space="preserve">Esimerkki 8.6432</w:t>
      </w:r>
    </w:p>
    <w:p>
      <w:r>
        <w:t xml:space="preserve">Mia Farrow on minkä näyttelijän tytär?</w:t>
      </w:r>
    </w:p>
    <w:p>
      <w:r>
        <w:rPr>
          <w:b/>
        </w:rPr>
        <w:t xml:space="preserve">Tulos</w:t>
      </w:r>
    </w:p>
    <w:p>
      <w:r>
        <w:t xml:space="preserve">maureen o'sullivan</w:t>
      </w:r>
    </w:p>
    <w:p>
      <w:r>
        <w:rPr>
          <w:b/>
        </w:rPr>
        <w:t xml:space="preserve">Esimerkki 8.6433</w:t>
      </w:r>
    </w:p>
    <w:p>
      <w:r>
        <w:t xml:space="preserve">Kenen taustayhtye tunnetaan nimellä The Miami Sound Machine?</w:t>
      </w:r>
    </w:p>
    <w:p>
      <w:r>
        <w:rPr>
          <w:b/>
        </w:rPr>
        <w:t xml:space="preserve">Tulos</w:t>
      </w:r>
    </w:p>
    <w:p>
      <w:r>
        <w:t xml:space="preserve">gloria estefan</w:t>
      </w:r>
    </w:p>
    <w:p>
      <w:r>
        <w:rPr>
          <w:b/>
        </w:rPr>
        <w:t xml:space="preserve">Esimerkki 8.6434</w:t>
      </w:r>
    </w:p>
    <w:p>
      <w:r>
        <w:t xml:space="preserve">Ketä kirjallisuuden sankaritarta näytteli Mia Wasikowska vuoden 2011 elokuvassa?</w:t>
      </w:r>
    </w:p>
    <w:p>
      <w:r>
        <w:rPr>
          <w:b/>
        </w:rPr>
        <w:t xml:space="preserve">Tulos</w:t>
      </w:r>
    </w:p>
    <w:p>
      <w:r>
        <w:t xml:space="preserve">Jane Eyre</w:t>
      </w:r>
    </w:p>
    <w:p>
      <w:r>
        <w:rPr>
          <w:b/>
        </w:rPr>
        <w:t xml:space="preserve">Esimerkki 8.6435</w:t>
      </w:r>
    </w:p>
    <w:p>
      <w:r>
        <w:t xml:space="preserve">Michael Aspel, Michael Parkinson ja Tim Clark ovat kaikki juontaneet mitä tv-peliohjelmaa?</w:t>
      </w:r>
    </w:p>
    <w:p>
      <w:r>
        <w:rPr>
          <w:b/>
        </w:rPr>
        <w:t xml:space="preserve">Tulos</w:t>
      </w:r>
    </w:p>
    <w:p>
      <w:r>
        <w:t xml:space="preserve">anna meille vihje</w:t>
      </w:r>
    </w:p>
    <w:p>
      <w:r>
        <w:rPr>
          <w:b/>
        </w:rPr>
        <w:t xml:space="preserve">Esimerkki 8.6436</w:t>
      </w:r>
    </w:p>
    <w:p>
      <w:r>
        <w:t xml:space="preserve">Mikä oli Britannian vuoden 1992 Eurovision laulukilpailu, jonka lauloi Michael Ball?</w:t>
      </w:r>
    </w:p>
    <w:p>
      <w:r>
        <w:rPr>
          <w:b/>
        </w:rPr>
        <w:t xml:space="preserve">Tulos</w:t>
      </w:r>
    </w:p>
    <w:p>
      <w:r>
        <w:t xml:space="preserve">yksi askel pois ajasta</w:t>
      </w:r>
    </w:p>
    <w:p>
      <w:r>
        <w:rPr>
          <w:b/>
        </w:rPr>
        <w:t xml:space="preserve">Esimerkki 8.6437</w:t>
      </w:r>
    </w:p>
    <w:p>
      <w:r>
        <w:t xml:space="preserve">Mikä oli Michael Ballin kappaleen nimi Britannialle vuoden 1992 Eurovision laulukilpailuissa?</w:t>
      </w:r>
    </w:p>
    <w:p>
      <w:r>
        <w:rPr>
          <w:b/>
        </w:rPr>
        <w:t xml:space="preserve">Tulos</w:t>
      </w:r>
    </w:p>
    <w:p>
      <w:r>
        <w:t xml:space="preserve">yksi askel pois ajasta</w:t>
      </w:r>
    </w:p>
    <w:p>
      <w:r>
        <w:rPr>
          <w:b/>
        </w:rPr>
        <w:t xml:space="preserve">Esimerkki 8.6438</w:t>
      </w:r>
    </w:p>
    <w:p>
      <w:r>
        <w:t xml:space="preserve">Mikä oli Michael Bentinen Bafta-palkitun tv-sarjan nimi, joka pyöri vuosina 1960-64?</w:t>
      </w:r>
    </w:p>
    <w:p>
      <w:r>
        <w:rPr>
          <w:b/>
        </w:rPr>
        <w:t xml:space="preserve">Tulos</w:t>
      </w:r>
    </w:p>
    <w:p>
      <w:r>
        <w:t xml:space="preserve">maailma on neliömäinen</w:t>
      </w:r>
    </w:p>
    <w:p>
      <w:r>
        <w:rPr>
          <w:b/>
        </w:rPr>
        <w:t xml:space="preserve">Esimerkki 8.6439</w:t>
      </w:r>
    </w:p>
    <w:p>
      <w:r>
        <w:t xml:space="preserve">Mistä kuuluisasta karhusta Michael Bond kirjoitti lastenkirjasarjassaan?</w:t>
      </w:r>
    </w:p>
    <w:p>
      <w:r>
        <w:rPr>
          <w:b/>
        </w:rPr>
        <w:t xml:space="preserve">Tulos</w:t>
      </w:r>
    </w:p>
    <w:p>
      <w:r>
        <w:t xml:space="preserve">Paddingtonin karhu</w:t>
      </w:r>
    </w:p>
    <w:p>
      <w:r>
        <w:rPr>
          <w:b/>
        </w:rPr>
        <w:t xml:space="preserve">Esimerkki 8.6440</w:t>
      </w:r>
    </w:p>
    <w:p>
      <w:r>
        <w:t xml:space="preserve">Minkä kuuluisan hahmon Michael Bond loi lapsille suunnattuun kirjasarjaan?</w:t>
      </w:r>
    </w:p>
    <w:p>
      <w:r>
        <w:rPr>
          <w:b/>
        </w:rPr>
        <w:t xml:space="preserve">Tulos</w:t>
      </w:r>
    </w:p>
    <w:p>
      <w:r>
        <w:t xml:space="preserve">Paddingtonin karhu</w:t>
      </w:r>
    </w:p>
    <w:p>
      <w:r>
        <w:rPr>
          <w:b/>
        </w:rPr>
        <w:t xml:space="preserve">Esimerkki 8.6441</w:t>
      </w:r>
    </w:p>
    <w:p>
      <w:r>
        <w:t xml:space="preserve">Michael Caine voitti ensimmäisen Oscarinsa roolistaan missä elokuvassa?</w:t>
      </w:r>
    </w:p>
    <w:p>
      <w:r>
        <w:rPr>
          <w:b/>
        </w:rPr>
        <w:t xml:space="preserve">Tulos</w:t>
      </w:r>
    </w:p>
    <w:p>
      <w:r>
        <w:t xml:space="preserve">hannah ja hänen sisarensa</w:t>
      </w:r>
    </w:p>
    <w:p>
      <w:r>
        <w:rPr>
          <w:b/>
        </w:rPr>
        <w:t xml:space="preserve">Esimerkki 8.6442</w:t>
      </w:r>
    </w:p>
    <w:p>
      <w:r>
        <w:t xml:space="preserve">Michael Caine voitti parhaan miespääosan Golden Globen roolistaan professori Frank Bryantina missä elokuvassa vuonna 1983?</w:t>
      </w:r>
    </w:p>
    <w:p>
      <w:r>
        <w:rPr>
          <w:b/>
        </w:rPr>
        <w:t xml:space="preserve">Tulos</w:t>
      </w:r>
    </w:p>
    <w:p>
      <w:r>
        <w:t xml:space="preserve">Ritan kouluttaminen</w:t>
      </w:r>
    </w:p>
    <w:p>
      <w:r>
        <w:rPr>
          <w:b/>
        </w:rPr>
        <w:t xml:space="preserve">Esimerkki 8.6443</w:t>
      </w:r>
    </w:p>
    <w:p>
      <w:r>
        <w:t xml:space="preserve">Minkä hahmon roolissa Michael Caine esiintyi viidessä elokuvassa?</w:t>
      </w:r>
    </w:p>
    <w:p>
      <w:r>
        <w:rPr>
          <w:b/>
        </w:rPr>
        <w:t xml:space="preserve">Tulos</w:t>
      </w:r>
    </w:p>
    <w:p>
      <w:r>
        <w:t xml:space="preserve">Harry Palmer</w:t>
      </w:r>
    </w:p>
    <w:p>
      <w:r>
        <w:rPr>
          <w:b/>
        </w:rPr>
        <w:t xml:space="preserve">Esimerkki 8.6444</w:t>
      </w:r>
    </w:p>
    <w:p>
      <w:r>
        <w:t xml:space="preserve">Mitä vakoojaa Michael Caine näytteli kolmessa elokuvassa?</w:t>
      </w:r>
    </w:p>
    <w:p>
      <w:r>
        <w:rPr>
          <w:b/>
        </w:rPr>
        <w:t xml:space="preserve">Tulos</w:t>
      </w:r>
    </w:p>
    <w:p>
      <w:r>
        <w:t xml:space="preserve">Harry Palmer</w:t>
      </w:r>
    </w:p>
    <w:p>
      <w:r>
        <w:rPr>
          <w:b/>
        </w:rPr>
        <w:t xml:space="preserve">Esimerkki 8.6445</w:t>
      </w:r>
    </w:p>
    <w:p>
      <w:r>
        <w:t xml:space="preserve">Ketä Michael Caine näytteli Ipcress File -elokuvassa (molemmat nimet)?</w:t>
      </w:r>
    </w:p>
    <w:p>
      <w:r>
        <w:rPr>
          <w:b/>
        </w:rPr>
        <w:t xml:space="preserve">Tulos</w:t>
      </w:r>
    </w:p>
    <w:p>
      <w:r>
        <w:t xml:space="preserve">Harry Palmer</w:t>
      </w:r>
    </w:p>
    <w:p>
      <w:r>
        <w:rPr>
          <w:b/>
        </w:rPr>
        <w:t xml:space="preserve">Esimerkki 8.6446</w:t>
      </w:r>
    </w:p>
    <w:p>
      <w:r>
        <w:t xml:space="preserve">Missä elokuvassa Michael Caine näytteli murhanhimoisen transvestiittipsykiatrin roolia?</w:t>
      </w:r>
    </w:p>
    <w:p>
      <w:r>
        <w:rPr>
          <w:b/>
        </w:rPr>
        <w:t xml:space="preserve">Tulos</w:t>
      </w:r>
    </w:p>
    <w:p>
      <w:r>
        <w:t xml:space="preserve">pukeutunut tappamaan</w:t>
      </w:r>
    </w:p>
    <w:p>
      <w:r>
        <w:rPr>
          <w:b/>
        </w:rPr>
        <w:t xml:space="preserve">Esimerkki 8.6447</w:t>
      </w:r>
    </w:p>
    <w:p>
      <w:r>
        <w:t xml:space="preserve">Mikä oli Michael Cainen vuonna 2009 julkaistussa elokuvassa esittämän hahmon nimi, joka on iäkäs entinen kuninkaallinen merijalkaväen sotilas ja Pohjois-Irlannin veteraani, joka yrittää olla välinpitämätön väkivaltaista naapurustoa kohtaan Elephant and Castlen asuinalueella?</w:t>
      </w:r>
    </w:p>
    <w:p>
      <w:r>
        <w:rPr>
          <w:b/>
        </w:rPr>
        <w:t xml:space="preserve">Tulos</w:t>
      </w:r>
    </w:p>
    <w:p>
      <w:r>
        <w:t xml:space="preserve">harry brown</w:t>
      </w:r>
    </w:p>
    <w:p>
      <w:r>
        <w:rPr>
          <w:b/>
        </w:rPr>
        <w:t xml:space="preserve">Esimerkki 8.6448</w:t>
      </w:r>
    </w:p>
    <w:p>
      <w:r>
        <w:t xml:space="preserve">Mikä Rudyard Kiplingin tarina, josta myöhemmin tehtiin elokuva Sean Conneryn ja Michael Cainen tähdittämänä, kertoo kahdesta brittiseikkailijasta Intiassa, jotka lähtevät Kafiristanin hallitsijoiksi?</w:t>
      </w:r>
    </w:p>
    <w:p>
      <w:r>
        <w:rPr>
          <w:b/>
        </w:rPr>
        <w:t xml:space="preserve">Tulos</w:t>
      </w:r>
    </w:p>
    <w:p>
      <w:r>
        <w:t xml:space="preserve">mies, josta tulisi kuningas</w:t>
      </w:r>
    </w:p>
    <w:p>
      <w:r>
        <w:rPr>
          <w:b/>
        </w:rPr>
        <w:t xml:space="preserve">Esimerkki 8.6449</w:t>
      </w:r>
    </w:p>
    <w:p>
      <w:r>
        <w:t xml:space="preserve">Uuden-Seelannin Michael Campbell on johtava pelaaja missä urheilulajissa?</w:t>
      </w:r>
    </w:p>
    <w:p>
      <w:r>
        <w:rPr>
          <w:b/>
        </w:rPr>
        <w:t xml:space="preserve">Tulos</w:t>
      </w:r>
    </w:p>
    <w:p>
      <w:r>
        <w:t xml:space="preserve">golf</w:t>
      </w:r>
    </w:p>
    <w:p>
      <w:r>
        <w:rPr>
          <w:b/>
        </w:rPr>
        <w:t xml:space="preserve">Esimerkki 8.6450</w:t>
      </w:r>
    </w:p>
    <w:p>
      <w:r>
        <w:t xml:space="preserve">Missä amerikkalaisessa draamasarjassa Michael C. Hall näyttelee päähenkilöä, Miamin poliisin verijälkien analysoijaa, joka tekee kuutamolla töitä sarjamurhaajana?</w:t>
      </w:r>
    </w:p>
    <w:p>
      <w:r>
        <w:rPr>
          <w:b/>
        </w:rPr>
        <w:t xml:space="preserve">Tulos</w:t>
      </w:r>
    </w:p>
    <w:p>
      <w:r>
        <w:t xml:space="preserve">Dexter</w:t>
      </w:r>
    </w:p>
    <w:p>
      <w:r>
        <w:rPr>
          <w:b/>
        </w:rPr>
        <w:t xml:space="preserve">Esimerkki 8.6451</w:t>
      </w:r>
    </w:p>
    <w:p>
      <w:r>
        <w:t xml:space="preserve">Kun Michael Clarke luopui Australian joukkueen kapteenin tehtävästä Australian ja Ison-Britannian välisen kilpailun aikana vuonna 2015 astuakseen voimaan, kun sarja oli päättynyt, missä urheilulajissa joukkueet kilpailivat?</w:t>
      </w:r>
    </w:p>
    <w:p>
      <w:r>
        <w:rPr>
          <w:b/>
        </w:rPr>
        <w:t xml:space="preserve">Tulos</w:t>
      </w:r>
    </w:p>
    <w:p>
      <w:r>
        <w:t xml:space="preserve">kriketti</w:t>
      </w:r>
    </w:p>
    <w:p>
      <w:r>
        <w:rPr>
          <w:b/>
        </w:rPr>
        <w:t xml:space="preserve">Esimerkki 8.6452</w:t>
      </w:r>
    </w:p>
    <w:p>
      <w:r>
        <w:t xml:space="preserve">Kuka näytteli Michael Collinsia samannimisessä elokuvassa?</w:t>
      </w:r>
    </w:p>
    <w:p>
      <w:r>
        <w:rPr>
          <w:b/>
        </w:rPr>
        <w:t xml:space="preserve">Tulos</w:t>
      </w:r>
    </w:p>
    <w:p>
      <w:r>
        <w:t xml:space="preserve">liam neeson</w:t>
      </w:r>
    </w:p>
    <w:p>
      <w:r>
        <w:rPr>
          <w:b/>
        </w:rPr>
        <w:t xml:space="preserve">Esimerkki 8.6453</w:t>
      </w:r>
    </w:p>
    <w:p>
      <w:r>
        <w:t xml:space="preserve">Kuka 1960-luvun kuuluisa englantilainen malli oli aikoinaan romanttisesti yhteydessä 60-luvun valokuvaaja David Baileyyn ja näyttelijä Terence Stampiin, mutta meni naimisiin valokuvaaja Michael Coxin kanssa, jonka kanssa hän johtaa pientä hotellia Penzancessa, Cornwallissa?</w:t>
      </w:r>
    </w:p>
    <w:p>
      <w:r>
        <w:rPr>
          <w:b/>
        </w:rPr>
        <w:t xml:space="preserve">Tulos</w:t>
      </w:r>
    </w:p>
    <w:p>
      <w:r>
        <w:t xml:space="preserve">jean shrimpton</w:t>
      </w:r>
    </w:p>
    <w:p>
      <w:r>
        <w:rPr>
          <w:b/>
        </w:rPr>
        <w:t xml:space="preserve">Esimerkki 8.6454</w:t>
      </w:r>
    </w:p>
    <w:p>
      <w:r>
        <w:t xml:space="preserve">Michael Douglas voitti parhaan miespääosan Oscarin vuonna 1987 mistä elokuvasta?</w:t>
      </w:r>
    </w:p>
    <w:p>
      <w:r>
        <w:rPr>
          <w:b/>
        </w:rPr>
        <w:t xml:space="preserve">Tulos</w:t>
      </w:r>
    </w:p>
    <w:p>
      <w:r>
        <w:t xml:space="preserve">Wall Street</w:t>
      </w:r>
    </w:p>
    <w:p>
      <w:r>
        <w:rPr>
          <w:b/>
        </w:rPr>
        <w:t xml:space="preserve">Esimerkki 8.6455</w:t>
      </w:r>
    </w:p>
    <w:p>
      <w:r>
        <w:t xml:space="preserve">Mikä on Michael Douglasin tähdittämän elokuvan Romancing the Stone jatko-osan nimi vuodelta 1985?</w:t>
      </w:r>
    </w:p>
    <w:p>
      <w:r>
        <w:rPr>
          <w:b/>
        </w:rPr>
        <w:t xml:space="preserve">Tulos</w:t>
      </w:r>
    </w:p>
    <w:p>
      <w:r>
        <w:t xml:space="preserve">Niilin jalokivi</w:t>
      </w:r>
    </w:p>
    <w:p>
      <w:r>
        <w:rPr>
          <w:b/>
        </w:rPr>
        <w:t xml:space="preserve">Esimerkki 8.6456</w:t>
      </w:r>
    </w:p>
    <w:p>
      <w:r>
        <w:t xml:space="preserve">Missä Afrikan maassa Michael Essien on syntynyt?</w:t>
      </w:r>
    </w:p>
    <w:p>
      <w:r>
        <w:rPr>
          <w:b/>
        </w:rPr>
        <w:t xml:space="preserve">Tulos</w:t>
      </w:r>
    </w:p>
    <w:p>
      <w:r>
        <w:t xml:space="preserve">ghana</w:t>
      </w:r>
    </w:p>
    <w:p>
      <w:r>
        <w:rPr>
          <w:b/>
        </w:rPr>
        <w:t xml:space="preserve">Esimerkki 8.6457</w:t>
      </w:r>
    </w:p>
    <w:p>
      <w:r>
        <w:t xml:space="preserve">Mitä maata jalkapalloilija Michael Essien edustaa kansainvälisellä tasolla?</w:t>
      </w:r>
    </w:p>
    <w:p>
      <w:r>
        <w:rPr>
          <w:b/>
        </w:rPr>
        <w:t xml:space="preserve">Tulos</w:t>
      </w:r>
    </w:p>
    <w:p>
      <w:r>
        <w:t xml:space="preserve">ghana</w:t>
      </w:r>
    </w:p>
    <w:p>
      <w:r>
        <w:rPr>
          <w:b/>
        </w:rPr>
        <w:t xml:space="preserve">Esimerkki 8.6458</w:t>
      </w:r>
    </w:p>
    <w:p>
      <w:r>
        <w:t xml:space="preserve">Mistä Australia-sarjasta Michael Gambon voitti parhaan miespääosan BAFTA-palkinnon vuonna 1987?</w:t>
      </w:r>
    </w:p>
    <w:p>
      <w:r>
        <w:rPr>
          <w:b/>
        </w:rPr>
        <w:t xml:space="preserve">Tulos</w:t>
      </w:r>
    </w:p>
    <w:p>
      <w:r>
        <w:t xml:space="preserve">laulava etsivä</w:t>
      </w:r>
    </w:p>
    <w:p>
      <w:r>
        <w:rPr>
          <w:b/>
        </w:rPr>
        <w:t xml:space="preserve">Esimerkki 8.6459</w:t>
      </w:r>
    </w:p>
    <w:p>
      <w:r>
        <w:t xml:space="preserve">Missä 70-luvun musikaalissa Paul Michael Glaser näytteli?</w:t>
      </w:r>
    </w:p>
    <w:p>
      <w:r>
        <w:rPr>
          <w:b/>
        </w:rPr>
        <w:t xml:space="preserve">Tulos</w:t>
      </w:r>
    </w:p>
    <w:p>
      <w:r>
        <w:t xml:space="preserve">viulunsoittaja katolla</w:t>
      </w:r>
    </w:p>
    <w:p>
      <w:r>
        <w:rPr>
          <w:b/>
        </w:rPr>
        <w:t xml:space="preserve">Esimerkki 8.6460</w:t>
      </w:r>
    </w:p>
    <w:p>
      <w:r>
        <w:t xml:space="preserve">Mikä on Michael Hartin vuonna 1971 perustaman ensimmäisen digitaalisen kirjaston nimi?</w:t>
      </w:r>
    </w:p>
    <w:p>
      <w:r>
        <w:rPr>
          <w:b/>
        </w:rPr>
        <w:t xml:space="preserve">Tulos</w:t>
      </w:r>
    </w:p>
    <w:p>
      <w:r>
        <w:t xml:space="preserve">Project Gutenberg</w:t>
      </w:r>
    </w:p>
    <w:p>
      <w:r>
        <w:rPr>
          <w:b/>
        </w:rPr>
        <w:t xml:space="preserve">Esimerkki 8.6461</w:t>
      </w:r>
    </w:p>
    <w:p>
      <w:r>
        <w:t xml:space="preserve">Missä klassikkokirjassa ja -elokuvassa Michael Henchardin hahmo esiintyy?</w:t>
      </w:r>
    </w:p>
    <w:p>
      <w:r>
        <w:rPr>
          <w:b/>
        </w:rPr>
        <w:t xml:space="preserve">Tulos</w:t>
      </w:r>
    </w:p>
    <w:p>
      <w:r>
        <w:t xml:space="preserve">casterbridgen pormestari</w:t>
      </w:r>
    </w:p>
    <w:p>
      <w:r>
        <w:rPr>
          <w:b/>
        </w:rPr>
        <w:t xml:space="preserve">Esimerkki 8.6462</w:t>
      </w:r>
    </w:p>
    <w:p>
      <w:r>
        <w:t xml:space="preserve">Mistä kaupungista rock-tähti Michael Hutchence löydettiin kuolleena vuonna 1997 ?</w:t>
      </w:r>
    </w:p>
    <w:p>
      <w:r>
        <w:rPr>
          <w:b/>
        </w:rPr>
        <w:t xml:space="preserve">Tulos</w:t>
      </w:r>
    </w:p>
    <w:p>
      <w:r>
        <w:t xml:space="preserve">sydney</w:t>
      </w:r>
    </w:p>
    <w:p>
      <w:r>
        <w:rPr>
          <w:b/>
        </w:rPr>
        <w:t xml:space="preserve">Esimerkki 8.6463</w:t>
      </w:r>
    </w:p>
    <w:p>
      <w:r>
        <w:t xml:space="preserve">Missä sijaitsee U Michaelin lentoasema?</w:t>
      </w:r>
    </w:p>
    <w:p>
      <w:r>
        <w:rPr>
          <w:b/>
        </w:rPr>
        <w:t xml:space="preserve">Tulos</w:t>
      </w:r>
    </w:p>
    <w:p>
      <w:r>
        <w:t xml:space="preserve">israel</w:t>
      </w:r>
    </w:p>
    <w:p>
      <w:r>
        <w:rPr>
          <w:b/>
        </w:rPr>
        <w:t xml:space="preserve">Esimerkki 8.6464</w:t>
      </w:r>
    </w:p>
    <w:p>
      <w:r>
        <w:t xml:space="preserve">Mikä oli Michael Jacksonin 1990-luvun ensimmäinen listaykkönen?</w:t>
      </w:r>
    </w:p>
    <w:p>
      <w:r>
        <w:rPr>
          <w:b/>
        </w:rPr>
        <w:t xml:space="preserve">Tulos</w:t>
      </w:r>
    </w:p>
    <w:p>
      <w:r>
        <w:t xml:space="preserve">musta tai valkoinen</w:t>
      </w:r>
    </w:p>
    <w:p>
      <w:r>
        <w:rPr>
          <w:b/>
        </w:rPr>
        <w:t xml:space="preserve">Esimerkki 8.6465</w:t>
      </w:r>
    </w:p>
    <w:p>
      <w:r>
        <w:t xml:space="preserve">Mikä oli Michael Jacksonin vuonna 1988 kirjoittaman omaelämäkerran nimi?</w:t>
      </w:r>
    </w:p>
    <w:p>
      <w:r>
        <w:rPr>
          <w:b/>
        </w:rPr>
        <w:t xml:space="preserve">Tulos</w:t>
      </w:r>
    </w:p>
    <w:p>
      <w:r>
        <w:t xml:space="preserve">moonwalk</w:t>
      </w:r>
    </w:p>
    <w:p>
      <w:r>
        <w:rPr>
          <w:b/>
        </w:rPr>
        <w:t xml:space="preserve">Esimerkki 8.6466</w:t>
      </w:r>
    </w:p>
    <w:p>
      <w:r>
        <w:t xml:space="preserve">Mikä on Michael Jacksonin viimeisen kiertueen harjoituksista ennen hänen ajoissa tapahtunutta kuolemaansa kertovan dokumenttielokuvan nimi, joka on historian eniten tuottanut konserttielokuva?</w:t>
      </w:r>
    </w:p>
    <w:p>
      <w:r>
        <w:rPr>
          <w:b/>
        </w:rPr>
        <w:t xml:space="preserve">Tulos</w:t>
      </w:r>
    </w:p>
    <w:p>
      <w:r>
        <w:t xml:space="preserve">tämä on se</w:t>
      </w:r>
    </w:p>
    <w:p>
      <w:r>
        <w:rPr>
          <w:b/>
        </w:rPr>
        <w:t xml:space="preserve">Esimerkki 8.6467</w:t>
      </w:r>
    </w:p>
    <w:p>
      <w:r>
        <w:t xml:space="preserve">Michael Jacksonin Will You Be There tuli mistä elokuvasta?</w:t>
      </w:r>
    </w:p>
    <w:p>
      <w:r>
        <w:rPr>
          <w:b/>
        </w:rPr>
        <w:t xml:space="preserve">Tulos</w:t>
      </w:r>
    </w:p>
    <w:p>
      <w:r>
        <w:t xml:space="preserve">vapaa Willy</w:t>
      </w:r>
    </w:p>
    <w:p>
      <w:r>
        <w:rPr>
          <w:b/>
        </w:rPr>
        <w:t xml:space="preserve">Esimerkki 8.6468</w:t>
      </w:r>
    </w:p>
    <w:p>
      <w:r>
        <w:t xml:space="preserve">Missä Michael Jacksonin laulussa kysytään Annie are you O.K.?</w:t>
      </w:r>
    </w:p>
    <w:p>
      <w:r>
        <w:rPr>
          <w:b/>
        </w:rPr>
        <w:t xml:space="preserve">Tulos</w:t>
      </w:r>
    </w:p>
    <w:p>
      <w:r>
        <w:t xml:space="preserve">sujuva rikollinen</w:t>
      </w:r>
    </w:p>
    <w:p>
      <w:r>
        <w:rPr>
          <w:b/>
        </w:rPr>
        <w:t xml:space="preserve">Esimerkki 8.6469</w:t>
      </w:r>
    </w:p>
    <w:p>
      <w:r>
        <w:t xml:space="preserve">Mikä kappale oli Michael Jacksonin top 10:ssä vuonna 1972 ja Marti Webbin vuonna 1985?</w:t>
      </w:r>
    </w:p>
    <w:p>
      <w:r>
        <w:rPr>
          <w:b/>
        </w:rPr>
        <w:t xml:space="preserve">Tulos</w:t>
      </w:r>
    </w:p>
    <w:p>
      <w:r>
        <w:t xml:space="preserve">ben</w:t>
      </w:r>
    </w:p>
    <w:p>
      <w:r>
        <w:rPr>
          <w:b/>
        </w:rPr>
        <w:t xml:space="preserve">Esimerkki 8.6470</w:t>
      </w:r>
    </w:p>
    <w:p>
      <w:r>
        <w:t xml:space="preserve">Mikä oli ainoa Michael Jacksonin Thriller-albumin kappale, joka nousi Britannian singlelistojen kärkeen?</w:t>
      </w:r>
    </w:p>
    <w:p>
      <w:r>
        <w:rPr>
          <w:b/>
        </w:rPr>
        <w:t xml:space="preserve">Tulos</w:t>
      </w:r>
    </w:p>
    <w:p>
      <w:r>
        <w:t xml:space="preserve">billie jean</w:t>
      </w:r>
    </w:p>
    <w:p>
      <w:r>
        <w:rPr>
          <w:b/>
        </w:rPr>
        <w:t xml:space="preserve">Esimerkki 8.6471</w:t>
      </w:r>
    </w:p>
    <w:p>
      <w:r>
        <w:t xml:space="preserve">Michael Jackson oli yksi kymmenestä lapsesta. Kuka on nuorin, vuonna 1966 syntynyt?</w:t>
      </w:r>
    </w:p>
    <w:p>
      <w:r>
        <w:rPr>
          <w:b/>
        </w:rPr>
        <w:t xml:space="preserve">Tulos</w:t>
      </w:r>
    </w:p>
    <w:p>
      <w:r>
        <w:t xml:space="preserve">Janet</w:t>
      </w:r>
    </w:p>
    <w:p>
      <w:r>
        <w:rPr>
          <w:b/>
        </w:rPr>
        <w:t xml:space="preserve">Esimerkki 8.6472</w:t>
      </w:r>
    </w:p>
    <w:p>
      <w:r>
        <w:t xml:space="preserve">Mikä oli Michael Jacksonin toisen vaimon nimi?</w:t>
      </w:r>
    </w:p>
    <w:p>
      <w:r>
        <w:rPr>
          <w:b/>
        </w:rPr>
        <w:t xml:space="preserve">Tulos</w:t>
      </w:r>
    </w:p>
    <w:p>
      <w:r>
        <w:t xml:space="preserve">debbie rowe</w:t>
      </w:r>
    </w:p>
    <w:p>
      <w:r>
        <w:rPr>
          <w:b/>
        </w:rPr>
        <w:t xml:space="preserve">Esimerkki 8.6473</w:t>
      </w:r>
    </w:p>
    <w:p>
      <w:r>
        <w:t xml:space="preserve">Minkä ihmissusi-elokuvan pääosassa oli Michael J. Fox?</w:t>
      </w:r>
    </w:p>
    <w:p>
      <w:r>
        <w:rPr>
          <w:b/>
        </w:rPr>
        <w:t xml:space="preserve">Tulos</w:t>
      </w:r>
    </w:p>
    <w:p>
      <w:r>
        <w:t xml:space="preserve">teinisusi</w:t>
      </w:r>
    </w:p>
    <w:p>
      <w:r>
        <w:rPr>
          <w:b/>
        </w:rPr>
        <w:t xml:space="preserve">Esimerkki 8.6474</w:t>
      </w:r>
    </w:p>
    <w:p>
      <w:r>
        <w:t xml:space="preserve">Missä maassa Michael J. Fox syntyi?</w:t>
      </w:r>
    </w:p>
    <w:p>
      <w:r>
        <w:rPr>
          <w:b/>
        </w:rPr>
        <w:t xml:space="preserve">Tulos</w:t>
      </w:r>
    </w:p>
    <w:p>
      <w:r>
        <w:t xml:space="preserve">Kanada</w:t>
      </w:r>
    </w:p>
    <w:p>
      <w:r>
        <w:rPr>
          <w:b/>
        </w:rPr>
        <w:t xml:space="preserve">Esimerkki 8.6475</w:t>
      </w:r>
    </w:p>
    <w:p>
      <w:r>
        <w:t xml:space="preserve">Missä vuonna 1996 valmistuneessa live-action/animaatioelokuvassa koripalloikoni Michael Jordan näytteli?</w:t>
      </w:r>
    </w:p>
    <w:p>
      <w:r>
        <w:rPr>
          <w:b/>
        </w:rPr>
        <w:t xml:space="preserve">Tulos</w:t>
      </w:r>
    </w:p>
    <w:p>
      <w:r>
        <w:t xml:space="preserve">avaruushäiriö</w:t>
      </w:r>
    </w:p>
    <w:p>
      <w:r>
        <w:rPr>
          <w:b/>
        </w:rPr>
        <w:t xml:space="preserve">Esimerkki 8.6476</w:t>
      </w:r>
    </w:p>
    <w:p>
      <w:r>
        <w:t xml:space="preserve">Minkä elokuvan pääosassa oli Michael Jordan?</w:t>
      </w:r>
    </w:p>
    <w:p>
      <w:r>
        <w:rPr>
          <w:b/>
        </w:rPr>
        <w:t xml:space="preserve">Tulos</w:t>
      </w:r>
    </w:p>
    <w:p>
      <w:r>
        <w:t xml:space="preserve">avaruushäiriö</w:t>
      </w:r>
    </w:p>
    <w:p>
      <w:r>
        <w:rPr>
          <w:b/>
        </w:rPr>
        <w:t xml:space="preserve">Esimerkki 8.6477</w:t>
      </w:r>
    </w:p>
    <w:p>
      <w:r>
        <w:t xml:space="preserve">Missä NBA-joukkueessa Michael Jordan pelasi vuosina 1984-1998 lukuun ottamatta kauden 1993-94 kestänyttä eläkkeelle jäämistä?</w:t>
      </w:r>
    </w:p>
    <w:p>
      <w:r>
        <w:rPr>
          <w:b/>
        </w:rPr>
        <w:t xml:space="preserve">Tulos</w:t>
      </w:r>
    </w:p>
    <w:p>
      <w:r>
        <w:t xml:space="preserve">Chicago Bulls</w:t>
      </w:r>
    </w:p>
    <w:p>
      <w:r>
        <w:rPr>
          <w:b/>
        </w:rPr>
        <w:t xml:space="preserve">Esimerkki 8.6478</w:t>
      </w:r>
    </w:p>
    <w:p>
      <w:r>
        <w:t xml:space="preserve">Mikä oli Michael Keatonin ensimmäinen elokuva?</w:t>
      </w:r>
    </w:p>
    <w:p>
      <w:r>
        <w:rPr>
          <w:b/>
        </w:rPr>
        <w:t xml:space="preserve">Tulos</w:t>
      </w:r>
    </w:p>
    <w:p>
      <w:r>
        <w:t xml:space="preserve">yövuoro</w:t>
      </w:r>
    </w:p>
    <w:p>
      <w:r>
        <w:rPr>
          <w:b/>
        </w:rPr>
        <w:t xml:space="preserve">Esimerkki 8.6479</w:t>
      </w:r>
    </w:p>
    <w:p>
      <w:r>
        <w:t xml:space="preserve">Mihin päivämäärään vuodessa osuu neljännespäivä Michaelmas?</w:t>
      </w:r>
    </w:p>
    <w:p>
      <w:r>
        <w:rPr>
          <w:b/>
        </w:rPr>
        <w:t xml:space="preserve">Tulos</w:t>
      </w:r>
    </w:p>
    <w:p>
      <w:r>
        <w:t xml:space="preserve">syyskuu 29</w:t>
      </w:r>
    </w:p>
    <w:p>
      <w:r>
        <w:rPr>
          <w:b/>
        </w:rPr>
        <w:t xml:space="preserve">Esimerkki 8.6480</w:t>
      </w:r>
    </w:p>
    <w:p>
      <w:r>
        <w:t xml:space="preserve">Kuka vuoden 1996 moninkertainen Oscar-palkittu elokuva perustui Michael Ondaatjen romaaniin?</w:t>
      </w:r>
    </w:p>
    <w:p>
      <w:r>
        <w:rPr>
          <w:b/>
        </w:rPr>
        <w:t xml:space="preserve">Tulos</w:t>
      </w:r>
    </w:p>
    <w:p>
      <w:r>
        <w:t xml:space="preserve">englantilainen potilas</w:t>
      </w:r>
    </w:p>
    <w:p>
      <w:r>
        <w:rPr>
          <w:b/>
        </w:rPr>
        <w:t xml:space="preserve">Esimerkki 8.6481</w:t>
      </w:r>
    </w:p>
    <w:p>
      <w:r>
        <w:t xml:space="preserve">Michael Phelps, joka vuoden 2012 kesäolympialaisissa toi ennätykselliset 18 kultamitalia, edustaa mitä maata?</w:t>
      </w:r>
    </w:p>
    <w:p>
      <w:r>
        <w:rPr>
          <w:b/>
        </w:rPr>
        <w:t xml:space="preserve">Tulos</w:t>
      </w:r>
    </w:p>
    <w:p>
      <w:r>
        <w:t xml:space="preserve">Yhdysvallat</w:t>
      </w:r>
    </w:p>
    <w:p>
      <w:r>
        <w:rPr>
          <w:b/>
        </w:rPr>
        <w:t xml:space="preserve">Esimerkki 8.6482</w:t>
      </w:r>
    </w:p>
    <w:p>
      <w:r>
        <w:t xml:space="preserve">David Wilkie, Karl Gunner Larson ja Michael Phelps liittyvät kaikki mihin urheilulajiin?</w:t>
      </w:r>
    </w:p>
    <w:p>
      <w:r>
        <w:rPr>
          <w:b/>
        </w:rPr>
        <w:t xml:space="preserve">Tulos</w:t>
      </w:r>
    </w:p>
    <w:p>
      <w:r>
        <w:t xml:space="preserve">uinti</w:t>
      </w:r>
    </w:p>
    <w:p>
      <w:r>
        <w:rPr>
          <w:b/>
        </w:rPr>
        <w:t xml:space="preserve">Esimerkki 8.6483</w:t>
      </w:r>
    </w:p>
    <w:p>
      <w:r>
        <w:t xml:space="preserve">Mikä tv-hahmo on brittiläinen vastine Steve Carellin Yhdysvaltain televisiossa esittämälle Michael Scottille?</w:t>
      </w:r>
    </w:p>
    <w:p>
      <w:r>
        <w:rPr>
          <w:b/>
        </w:rPr>
        <w:t xml:space="preserve">Tulos</w:t>
      </w:r>
    </w:p>
    <w:p>
      <w:r>
        <w:t xml:space="preserve">David Brent</w:t>
      </w:r>
    </w:p>
    <w:p>
      <w:r>
        <w:rPr>
          <w:b/>
        </w:rPr>
        <w:t xml:space="preserve">Esimerkki 8.6484</w:t>
      </w:r>
    </w:p>
    <w:p>
      <w:r>
        <w:t xml:space="preserve">Missä joukkueessa kiistelty pelinrakentaja Michael Vick pelaa National Football Leaguessa Yhdysvalloissa?</w:t>
      </w:r>
    </w:p>
    <w:p>
      <w:r>
        <w:rPr>
          <w:b/>
        </w:rPr>
        <w:t xml:space="preserve">Tulos</w:t>
      </w:r>
    </w:p>
    <w:p>
      <w:r>
        <w:t xml:space="preserve">philadelphia eagles</w:t>
      </w:r>
    </w:p>
    <w:p>
      <w:r>
        <w:rPr>
          <w:b/>
        </w:rPr>
        <w:t xml:space="preserve">Esimerkki 8.6485</w:t>
      </w:r>
    </w:p>
    <w:p>
      <w:r>
        <w:t xml:space="preserve">Missä vuonna 1993 valmistuneessa elokuvassa Nicholas Cage näyttelee kulkuri Michael Williamsia, jota luullaan palkkamurhaajaksi?</w:t>
      </w:r>
    </w:p>
    <w:p>
      <w:r>
        <w:rPr>
          <w:b/>
        </w:rPr>
        <w:t xml:space="preserve">Tulos</w:t>
      </w:r>
    </w:p>
    <w:p>
      <w:r>
        <w:t xml:space="preserve">red rock west</w:t>
      </w:r>
    </w:p>
    <w:p>
      <w:r>
        <w:rPr>
          <w:b/>
        </w:rPr>
        <w:t xml:space="preserve">Esimerkki 8.6486</w:t>
      </w:r>
    </w:p>
    <w:p>
      <w:r>
        <w:t xml:space="preserve">Michael Winner oli kuuluisa minkä elokuvasarjan ohjaajana?</w:t>
      </w:r>
    </w:p>
    <w:p>
      <w:r>
        <w:rPr>
          <w:b/>
        </w:rPr>
        <w:t xml:space="preserve">Tulos</w:t>
      </w:r>
    </w:p>
    <w:p>
      <w:r>
        <w:t xml:space="preserve">kuoleman toive</w:t>
      </w:r>
    </w:p>
    <w:p>
      <w:r>
        <w:rPr>
          <w:b/>
        </w:rPr>
        <w:t xml:space="preserve">Esimerkki 8.6487</w:t>
      </w:r>
    </w:p>
    <w:p>
      <w:r>
        <w:t xml:space="preserve">Kuka paavi antoi Michelangelon tehtäväksi maalata Sikstuksen kappelin katon?</w:t>
      </w:r>
    </w:p>
    <w:p>
      <w:r>
        <w:rPr>
          <w:b/>
        </w:rPr>
        <w:t xml:space="preserve">Tulos</w:t>
      </w:r>
    </w:p>
    <w:p>
      <w:r>
        <w:t xml:space="preserve">paavi Julius II</w:t>
      </w:r>
    </w:p>
    <w:p>
      <w:r>
        <w:rPr>
          <w:b/>
        </w:rPr>
        <w:t xml:space="preserve">Esimerkki 8.6488</w:t>
      </w:r>
    </w:p>
    <w:p>
      <w:r>
        <w:t xml:space="preserve">Matkalla Vatikaanin museoihin on Sikstuksen kappeli (jossa on tietenkin Michelangelon freskoja) ja sviitti, jossa on freskoja miltä muulta suurelta taiteilijalta?</w:t>
      </w:r>
    </w:p>
    <w:p>
      <w:r>
        <w:rPr>
          <w:b/>
        </w:rPr>
        <w:t xml:space="preserve">Tulos</w:t>
      </w:r>
    </w:p>
    <w:p>
      <w:r>
        <w:t xml:space="preserve">raphael</w:t>
      </w:r>
    </w:p>
    <w:p>
      <w:r>
        <w:rPr>
          <w:b/>
        </w:rPr>
        <w:t xml:space="preserve">Esimerkki 8.6489</w:t>
      </w:r>
    </w:p>
    <w:p>
      <w:r>
        <w:t xml:space="preserve">Laslo Toth vahingoitti vuonna 1972 Michelangelon vuonna 1499 tekemää veistosta Pietarinkirkossa Roomassa?</w:t>
      </w:r>
    </w:p>
    <w:p>
      <w:r>
        <w:rPr>
          <w:b/>
        </w:rPr>
        <w:t xml:space="preserve">Tulos</w:t>
      </w:r>
    </w:p>
    <w:p>
      <w:r>
        <w:t xml:space="preserve">pieta</w:t>
      </w:r>
    </w:p>
    <w:p>
      <w:r>
        <w:rPr>
          <w:b/>
        </w:rPr>
        <w:t xml:space="preserve">Esimerkki 8.6490</w:t>
      </w:r>
    </w:p>
    <w:p>
      <w:r>
        <w:t xml:space="preserve">Minkä maan ensimmäiseksi naispresidentiksi Michelle Bacheletista tuli vuonna 2006?</w:t>
      </w:r>
    </w:p>
    <w:p>
      <w:r>
        <w:rPr>
          <w:b/>
        </w:rPr>
        <w:t xml:space="preserve">Tulos</w:t>
      </w:r>
    </w:p>
    <w:p>
      <w:r>
        <w:t xml:space="preserve">chile</w:t>
      </w:r>
    </w:p>
    <w:p>
      <w:r>
        <w:rPr>
          <w:b/>
        </w:rPr>
        <w:t xml:space="preserve">Esimerkki 8.6491</w:t>
      </w:r>
    </w:p>
    <w:p>
      <w:r>
        <w:t xml:space="preserve">Michelle LaVaughn Robinson meni naimisiin minkä tulevan maailmanjohtajan kanssa vuonna 1992?</w:t>
      </w:r>
    </w:p>
    <w:p>
      <w:r>
        <w:rPr>
          <w:b/>
        </w:rPr>
        <w:t xml:space="preserve">Tulos</w:t>
      </w:r>
    </w:p>
    <w:p>
      <w:r>
        <w:t xml:space="preserve">barack obama</w:t>
      </w:r>
    </w:p>
    <w:p>
      <w:r>
        <w:rPr>
          <w:b/>
        </w:rPr>
        <w:t xml:space="preserve">Esimerkki 8.6492</w:t>
      </w:r>
    </w:p>
    <w:p>
      <w:r>
        <w:t xml:space="preserve">Kenen kanssa Michelle LaVaughn Robinson avioitui lokakuussa 1992?</w:t>
      </w:r>
    </w:p>
    <w:p>
      <w:r>
        <w:rPr>
          <w:b/>
        </w:rPr>
        <w:t xml:space="preserve">Tulos</w:t>
      </w:r>
    </w:p>
    <w:p>
      <w:r>
        <w:t xml:space="preserve">barack obama</w:t>
      </w:r>
    </w:p>
    <w:p>
      <w:r>
        <w:rPr>
          <w:b/>
        </w:rPr>
        <w:t xml:space="preserve">Esimerkki 8.6493</w:t>
      </w:r>
    </w:p>
    <w:p>
      <w:r>
        <w:t xml:space="preserve">Michelle McManus löysi kuuluisuutensa mistä tv-ohjelmasta?</w:t>
      </w:r>
    </w:p>
    <w:p>
      <w:r>
        <w:rPr>
          <w:b/>
        </w:rPr>
        <w:t xml:space="preserve">Tulos</w:t>
      </w:r>
    </w:p>
    <w:p>
      <w:r>
        <w:t xml:space="preserve">pop-idoli</w:t>
      </w:r>
    </w:p>
    <w:p>
      <w:r>
        <w:rPr>
          <w:b/>
        </w:rPr>
        <w:t xml:space="preserve">Esimerkki 8.6494</w:t>
      </w:r>
    </w:p>
    <w:p>
      <w:r>
        <w:t xml:space="preserve">Mikä Michelle Pfeifferin elokuva sai vauhtia Coolion kappaleesta Gangsta's Paradise?</w:t>
      </w:r>
    </w:p>
    <w:p>
      <w:r>
        <w:rPr>
          <w:b/>
        </w:rPr>
        <w:t xml:space="preserve">Tulos</w:t>
      </w:r>
    </w:p>
    <w:p>
      <w:r>
        <w:t xml:space="preserve">vaaralliset mielet</w:t>
      </w:r>
    </w:p>
    <w:p>
      <w:r>
        <w:rPr>
          <w:b/>
        </w:rPr>
        <w:t xml:space="preserve">Esimerkki 8.6495</w:t>
      </w:r>
    </w:p>
    <w:p>
      <w:r>
        <w:t xml:space="preserve">Minkä vuonna 1965 perustetun yhdysvaltalaisen yhtyeen jäseninä olivat John ja Michelle Phillips?</w:t>
      </w:r>
    </w:p>
    <w:p>
      <w:r>
        <w:rPr>
          <w:b/>
        </w:rPr>
        <w:t xml:space="preserve">Tulos</w:t>
      </w:r>
    </w:p>
    <w:p>
      <w:r>
        <w:t xml:space="preserve">mamas &amp; the papas</w:t>
      </w:r>
    </w:p>
    <w:p>
      <w:r>
        <w:rPr>
          <w:b/>
        </w:rPr>
        <w:t xml:space="preserve">Esimerkki 8.6496</w:t>
      </w:r>
    </w:p>
    <w:p>
      <w:r>
        <w:t xml:space="preserve">Minkä naislaulajan listaykköshitti oli "Mi Chico Latino"?</w:t>
      </w:r>
    </w:p>
    <w:p>
      <w:r>
        <w:rPr>
          <w:b/>
        </w:rPr>
        <w:t xml:space="preserve">Tulos</w:t>
      </w:r>
    </w:p>
    <w:p>
      <w:r>
        <w:t xml:space="preserve">geri halliwell</w:t>
      </w:r>
    </w:p>
    <w:p>
      <w:r>
        <w:rPr>
          <w:b/>
        </w:rPr>
        <w:t xml:space="preserve">Esimerkki 8.6497</w:t>
      </w:r>
    </w:p>
    <w:p>
      <w:r>
        <w:t xml:space="preserve">Mikä on Yhdysvaltain Michiganin osavaltion pääkaupunki?</w:t>
      </w:r>
    </w:p>
    <w:p>
      <w:r>
        <w:rPr>
          <w:b/>
        </w:rPr>
        <w:t xml:space="preserve">Tulos</w:t>
      </w:r>
    </w:p>
    <w:p>
      <w:r>
        <w:t xml:space="preserve">lansing, michigan</w:t>
      </w:r>
    </w:p>
    <w:p>
      <w:r>
        <w:rPr>
          <w:b/>
        </w:rPr>
        <w:t xml:space="preserve">Esimerkki 8.6498</w:t>
      </w:r>
    </w:p>
    <w:p>
      <w:r>
        <w:t xml:space="preserve">Michigan-järveen rajoittuu neljä Yhdysvaltain osavaltiota - Michigan, Illinois ja Wisconsin ovat kolme. Mikä on neljäs?</w:t>
      </w:r>
    </w:p>
    <w:p>
      <w:r>
        <w:rPr>
          <w:b/>
        </w:rPr>
        <w:t xml:space="preserve">Tulos</w:t>
      </w:r>
    </w:p>
    <w:p>
      <w:r>
        <w:t xml:space="preserve">indiana</w:t>
      </w:r>
    </w:p>
    <w:p>
      <w:r>
        <w:rPr>
          <w:b/>
        </w:rPr>
        <w:t xml:space="preserve">Esimerkki 8.6499</w:t>
      </w:r>
    </w:p>
    <w:p>
      <w:r>
        <w:t xml:space="preserve">Jos matkustat Michiganin Detroitista etelään, mihin maahan saavut ensimmäisenä?</w:t>
      </w:r>
    </w:p>
    <w:p>
      <w:r>
        <w:rPr>
          <w:b/>
        </w:rPr>
        <w:t xml:space="preserve">Tulos</w:t>
      </w:r>
    </w:p>
    <w:p>
      <w:r>
        <w:t xml:space="preserve">Kanada</w:t>
      </w:r>
    </w:p>
    <w:p>
      <w:r>
        <w:rPr>
          <w:b/>
          <w:u w:val="single"/>
        </w:rPr>
        <w:t xml:space="preserve">Tehtävä numero 9</w:t>
      </w:r>
    </w:p>
    <w:p>
      <w:r>
        <w:t xml:space="preserve">Sinulle tarjotaan PersonX:ään liittyvä "tapahtuma", "aikomus". Arvaa PersonX:n reaktio/reaktio annettuun tapahtumaan ja hänen aikomukseensa.</w:t>
      </w:r>
    </w:p>
    <w:p>
      <w:r>
        <w:rPr>
          <w:b/>
        </w:rPr>
        <w:t xml:space="preserve">Esimerkki 9.0</w:t>
      </w:r>
    </w:p>
    <w:p>
      <w:r>
        <w:t xml:space="preserve">Tapahtuma:PersonX myy hyvin. Tarkoitus: 1) menestyä</w:t>
      </w:r>
    </w:p>
    <w:p>
      <w:r>
        <w:rPr>
          <w:b/>
        </w:rPr>
        <w:t xml:space="preserve">Tulos</w:t>
      </w:r>
    </w:p>
    <w:p>
      <w:r>
        <w:t xml:space="preserve">täytetty</w:t>
      </w:r>
    </w:p>
    <w:p>
      <w:r>
        <w:rPr>
          <w:b/>
        </w:rPr>
        <w:t xml:space="preserve">Esimerkki 9.1</w:t>
      </w:r>
    </w:p>
    <w:p>
      <w:r>
        <w:t xml:space="preserve">Tapahtuma:PersonX pimenee. Tarkoitus: 1) rusketus</w:t>
      </w:r>
    </w:p>
    <w:p>
      <w:r>
        <w:rPr>
          <w:b/>
        </w:rPr>
        <w:t xml:space="preserve">Tulos</w:t>
      </w:r>
    </w:p>
    <w:p>
      <w:r>
        <w:t xml:space="preserve">parkittu</w:t>
      </w:r>
    </w:p>
    <w:p>
      <w:r>
        <w:rPr>
          <w:b/>
        </w:rPr>
        <w:t xml:space="preserve">Esimerkki 9.2</w:t>
      </w:r>
    </w:p>
    <w:p>
      <w:r>
        <w:t xml:space="preserve">Tapahtuma:PersonX ylläpitää PersonY:n olemassaoloa. Tarkoitus: 1) pysyä henkilön y kanssa.</w:t>
      </w:r>
    </w:p>
    <w:p>
      <w:r>
        <w:rPr>
          <w:b/>
        </w:rPr>
        <w:t xml:space="preserve">Tulos</w:t>
      </w:r>
    </w:p>
    <w:p>
      <w:r>
        <w:t xml:space="preserve">onnellinen</w:t>
      </w:r>
    </w:p>
    <w:p>
      <w:r>
        <w:rPr>
          <w:b/>
        </w:rPr>
        <w:t xml:space="preserve">Esimerkki 9.3</w:t>
      </w:r>
    </w:p>
    <w:p>
      <w:r>
        <w:t xml:space="preserve">Tapahtuma:HenkilöX kutsuu ___ HenkilöY:n nimillä. Tarkoitus: 1) käyttää nimeä väärin</w:t>
      </w:r>
    </w:p>
    <w:p>
      <w:r>
        <w:rPr>
          <w:b/>
        </w:rPr>
        <w:t xml:space="preserve">Tulos</w:t>
      </w:r>
    </w:p>
    <w:p>
      <w:r>
        <w:t xml:space="preserve">Aggressiivinen</w:t>
      </w:r>
    </w:p>
    <w:p>
      <w:r>
        <w:rPr>
          <w:b/>
        </w:rPr>
        <w:t xml:space="preserve">Esimerkki 9.4</w:t>
      </w:r>
    </w:p>
    <w:p>
      <w:r>
        <w:t xml:space="preserve">Tapahtuma:HenkilöX kokeilee ___ ensimmäistä kertaa. Tarkoitus: 1) olla seikkailunhaluinen</w:t>
      </w:r>
    </w:p>
    <w:p>
      <w:r>
        <w:rPr>
          <w:b/>
        </w:rPr>
        <w:t xml:space="preserve">Tulos</w:t>
      </w:r>
    </w:p>
    <w:p>
      <w:r>
        <w:t xml:space="preserve">innoissaan</w:t>
      </w:r>
    </w:p>
    <w:p>
      <w:r>
        <w:rPr>
          <w:b/>
        </w:rPr>
        <w:t xml:space="preserve">Esimerkki 9.5</w:t>
      </w:r>
    </w:p>
    <w:p>
      <w:r>
        <w:t xml:space="preserve">Tapahtuma:HenkilöX leikkaa HenkilöY:n sormea. Tarkoitus: 1) olla veriveljiä</w:t>
      </w:r>
    </w:p>
    <w:p>
      <w:r>
        <w:rPr>
          <w:b/>
        </w:rPr>
        <w:t xml:space="preserve">Tulos</w:t>
      </w:r>
    </w:p>
    <w:p>
      <w:r>
        <w:t xml:space="preserve">katumus</w:t>
      </w:r>
    </w:p>
    <w:p>
      <w:r>
        <w:rPr>
          <w:b/>
        </w:rPr>
        <w:t xml:space="preserve">Esimerkki 9.6</w:t>
      </w:r>
    </w:p>
    <w:p>
      <w:r>
        <w:t xml:space="preserve">Tapahtuma:HenkilöX on hyvin hermostunut. Tarkoitus:</w:t>
      </w:r>
    </w:p>
    <w:p>
      <w:r>
        <w:rPr>
          <w:b/>
        </w:rPr>
        <w:t xml:space="preserve">Tulos</w:t>
      </w:r>
    </w:p>
    <w:p>
      <w:r>
        <w:t xml:space="preserve">hermostunut</w:t>
      </w:r>
    </w:p>
    <w:p>
      <w:r>
        <w:rPr>
          <w:b/>
        </w:rPr>
        <w:t xml:space="preserve">Esimerkki 9.7</w:t>
      </w:r>
    </w:p>
    <w:p>
      <w:r>
        <w:t xml:space="preserve">Tapahtuma:HenkilöX katsoo HenkilöY:n taakse. Tarkoitus: 1) löytää jotain</w:t>
      </w:r>
    </w:p>
    <w:p>
      <w:r>
        <w:rPr>
          <w:b/>
        </w:rPr>
        <w:t xml:space="preserve">Tulos</w:t>
      </w:r>
    </w:p>
    <w:p>
      <w:r>
        <w:t xml:space="preserve">utelias</w:t>
      </w:r>
    </w:p>
    <w:p>
      <w:r>
        <w:rPr>
          <w:b/>
        </w:rPr>
        <w:t xml:space="preserve">Esimerkki 9.8</w:t>
      </w:r>
    </w:p>
    <w:p>
      <w:r>
        <w:t xml:space="preserve">Tapahtuma:HenkilöX ajaa HenkilöX:n etuja. Tarkoitus: 1) saavuttaa saavutus</w:t>
      </w:r>
    </w:p>
    <w:p>
      <w:r>
        <w:rPr>
          <w:b/>
        </w:rPr>
        <w:t xml:space="preserve">Tulos</w:t>
      </w:r>
    </w:p>
    <w:p>
      <w:r>
        <w:t xml:space="preserve">onnellinen</w:t>
      </w:r>
    </w:p>
    <w:p>
      <w:r>
        <w:rPr>
          <w:b/>
        </w:rPr>
        <w:t xml:space="preserve">Esimerkki 9.9</w:t>
      </w:r>
    </w:p>
    <w:p>
      <w:r>
        <w:t xml:space="preserve">Tapahtuma:PersonX ajaa kaupungin halki. Tarkoitus: 1) hankkia jotain kyseiseltä alueelta</w:t>
      </w:r>
    </w:p>
    <w:p>
      <w:r>
        <w:rPr>
          <w:b/>
        </w:rPr>
        <w:t xml:space="preserve">Tulos</w:t>
      </w:r>
    </w:p>
    <w:p>
      <w:r>
        <w:t xml:space="preserve">rauhallinen</w:t>
      </w:r>
    </w:p>
    <w:p>
      <w:r>
        <w:rPr>
          <w:b/>
        </w:rPr>
        <w:t xml:space="preserve">Esimerkki 9.10</w:t>
      </w:r>
    </w:p>
    <w:p>
      <w:r>
        <w:t xml:space="preserve">Tapahtuma:PersonX tietää, mitä odottaa. Tarkoitus:</w:t>
      </w:r>
    </w:p>
    <w:p>
      <w:r>
        <w:rPr>
          <w:b/>
        </w:rPr>
        <w:t xml:space="preserve">Tulos</w:t>
      </w:r>
    </w:p>
    <w:p>
      <w:r>
        <w:t xml:space="preserve">ylivoimainen</w:t>
      </w:r>
    </w:p>
    <w:p>
      <w:r>
        <w:rPr>
          <w:b/>
        </w:rPr>
        <w:t xml:space="preserve">Esimerkki 9.11</w:t>
      </w:r>
    </w:p>
    <w:p>
      <w:r>
        <w:t xml:space="preserve">Tapahtuma:HenkilöX myy HenkilöY:n auton. Tarkoitus: 1) auttaa henkilöä myymällä auto. 2) saattaa päätökseen liikesopimus henkilön kanssa. 3) rahaa.</w:t>
      </w:r>
    </w:p>
    <w:p>
      <w:r>
        <w:rPr>
          <w:b/>
        </w:rPr>
        <w:t xml:space="preserve">Tulos</w:t>
      </w:r>
    </w:p>
    <w:p>
      <w:r>
        <w:t xml:space="preserve">helpottunut</w:t>
      </w:r>
    </w:p>
    <w:p>
      <w:r>
        <w:rPr>
          <w:b/>
        </w:rPr>
        <w:t xml:space="preserve">Esimerkki 9.12</w:t>
      </w:r>
    </w:p>
    <w:p>
      <w:r>
        <w:t xml:space="preserve">Tapahtuma:PersonX opettaa ___ ajattelemaan. Tarkoitus: 1) kouluttaa muita</w:t>
      </w:r>
    </w:p>
    <w:p>
      <w:r>
        <w:rPr>
          <w:b/>
        </w:rPr>
        <w:t xml:space="preserve">Tulos</w:t>
      </w:r>
    </w:p>
    <w:p>
      <w:r>
        <w:t xml:space="preserve">tehokas</w:t>
      </w:r>
    </w:p>
    <w:p>
      <w:r>
        <w:rPr>
          <w:b/>
        </w:rPr>
        <w:t xml:space="preserve">Esimerkki 9.13</w:t>
      </w:r>
    </w:p>
    <w:p>
      <w:r>
        <w:t xml:space="preserve">Tapahtuma:HenkilöX ratkaisee HenkilöY:n ongelmat. Tarkoitus: 1) tehdä onnelliseksi</w:t>
      </w:r>
    </w:p>
    <w:p>
      <w:r>
        <w:rPr>
          <w:b/>
        </w:rPr>
        <w:t xml:space="preserve">Tulos</w:t>
      </w:r>
    </w:p>
    <w:p>
      <w:r>
        <w:t xml:space="preserve">erittäin</w:t>
      </w:r>
    </w:p>
    <w:p>
      <w:r>
        <w:rPr>
          <w:b/>
        </w:rPr>
        <w:t xml:space="preserve">Esimerkki 9.14</w:t>
      </w:r>
    </w:p>
    <w:p>
      <w:r>
        <w:t xml:space="preserve">Tapahtuma:HenkilöX käy silmälääkärillä. Tarkoitus: 1) tarkastaa hänen silmänsä</w:t>
      </w:r>
    </w:p>
    <w:p>
      <w:r>
        <w:rPr>
          <w:b/>
        </w:rPr>
        <w:t xml:space="preserve">Tulos</w:t>
      </w:r>
    </w:p>
    <w:p>
      <w:r>
        <w:t xml:space="preserve">helpottunut</w:t>
      </w:r>
    </w:p>
    <w:p>
      <w:r>
        <w:rPr>
          <w:b/>
        </w:rPr>
        <w:t xml:space="preserve">Esimerkki 9.15</w:t>
      </w:r>
    </w:p>
    <w:p>
      <w:r>
        <w:t xml:space="preserve">Tapahtuma:HenkilöX ostaa uuden iphonen. Tarkoitus: 1) uusi puhelin 2) uusinta teknologiaa</w:t>
      </w:r>
    </w:p>
    <w:p>
      <w:r>
        <w:rPr>
          <w:b/>
        </w:rPr>
        <w:t xml:space="preserve">Tulos</w:t>
      </w:r>
    </w:p>
    <w:p>
      <w:r>
        <w:t xml:space="preserve">onnellinen</w:t>
      </w:r>
    </w:p>
    <w:p>
      <w:r>
        <w:rPr>
          <w:b/>
        </w:rPr>
        <w:t xml:space="preserve">Esimerkki 9.16</w:t>
      </w:r>
    </w:p>
    <w:p>
      <w:r>
        <w:t xml:space="preserve">Tapahtuma:HenkilöX lyö alle HenkilöX:n painon. Tarkoitus: 1) lyödä jotakuta</w:t>
      </w:r>
    </w:p>
    <w:p>
      <w:r>
        <w:rPr>
          <w:b/>
        </w:rPr>
        <w:t xml:space="preserve">Tulos</w:t>
      </w:r>
    </w:p>
    <w:p>
      <w:r>
        <w:t xml:space="preserve">itsevarma</w:t>
      </w:r>
    </w:p>
    <w:p>
      <w:r>
        <w:rPr>
          <w:b/>
        </w:rPr>
        <w:t xml:space="preserve">Esimerkki 9.17</w:t>
      </w:r>
    </w:p>
    <w:p>
      <w:r>
        <w:t xml:space="preserve">Tapahtuma:HenkilöX saa ainesosat. Tarkoitus: 1) saada ainesosat tehtävän suorittamiseksi.</w:t>
      </w:r>
    </w:p>
    <w:p>
      <w:r>
        <w:rPr>
          <w:b/>
        </w:rPr>
        <w:t xml:space="preserve">Tulos</w:t>
      </w:r>
    </w:p>
    <w:p>
      <w:r>
        <w:t xml:space="preserve">valmis</w:t>
      </w:r>
    </w:p>
    <w:p>
      <w:r>
        <w:rPr>
          <w:b/>
        </w:rPr>
        <w:t xml:space="preserve">Esimerkki 9.18</w:t>
      </w:r>
    </w:p>
    <w:p>
      <w:r>
        <w:t xml:space="preserve">Tapahtuma:PersonX on vain viikon päässä. Tarkoitus:</w:t>
      </w:r>
    </w:p>
    <w:p>
      <w:r>
        <w:rPr>
          <w:b/>
        </w:rPr>
        <w:t xml:space="preserve">Tulos</w:t>
      </w:r>
    </w:p>
    <w:p>
      <w:r>
        <w:t xml:space="preserve">ahdistunut</w:t>
      </w:r>
    </w:p>
    <w:p>
      <w:r>
        <w:rPr>
          <w:b/>
        </w:rPr>
        <w:t xml:space="preserve">Esimerkki 9.19</w:t>
      </w:r>
    </w:p>
    <w:p>
      <w:r>
        <w:t xml:space="preserve">Tapahtuma:HenkilöX estää HenkilöY:tä lähtemästä. Tarkoitus: 1) estää henkilöä lähtemästä.</w:t>
      </w:r>
    </w:p>
    <w:p>
      <w:r>
        <w:rPr>
          <w:b/>
        </w:rPr>
        <w:t xml:space="preserve">Tulos</w:t>
      </w:r>
    </w:p>
    <w:p>
      <w:r>
        <w:t xml:space="preserve">tyytyväinen</w:t>
      </w:r>
    </w:p>
    <w:p>
      <w:r>
        <w:rPr>
          <w:b/>
        </w:rPr>
        <w:t xml:space="preserve">Esimerkki 9.20</w:t>
      </w:r>
    </w:p>
    <w:p>
      <w:r>
        <w:t xml:space="preserve">Tapahtuma:PersonX lähtee bussikierrokselle. Tarkoitus: 1) tutustua nähtävyyksiin.</w:t>
      </w:r>
    </w:p>
    <w:p>
      <w:r>
        <w:rPr>
          <w:b/>
        </w:rPr>
        <w:t xml:space="preserve">Tulos</w:t>
      </w:r>
    </w:p>
    <w:p>
      <w:r>
        <w:t xml:space="preserve">hyvin matkustanut</w:t>
      </w:r>
    </w:p>
    <w:p>
      <w:r>
        <w:rPr>
          <w:b/>
        </w:rPr>
        <w:t xml:space="preserve">Esimerkki 9.21</w:t>
      </w:r>
    </w:p>
    <w:p>
      <w:r>
        <w:t xml:space="preserve">Tapahtuma:HenkilöX etsii työtä. Tarkoitus: 1) maksaa vuokraa 2) erilainen työ 3) työkokemus.</w:t>
      </w:r>
    </w:p>
    <w:p>
      <w:r>
        <w:rPr>
          <w:b/>
        </w:rPr>
        <w:t xml:space="preserve">Tulos</w:t>
      </w:r>
    </w:p>
    <w:p>
      <w:r>
        <w:t xml:space="preserve">väsynyt</w:t>
      </w:r>
    </w:p>
    <w:p>
      <w:r>
        <w:rPr>
          <w:b/>
        </w:rPr>
        <w:t xml:space="preserve">Esimerkki 9.22</w:t>
      </w:r>
    </w:p>
    <w:p>
      <w:r>
        <w:t xml:space="preserve">Tapahtuma:HenkilöX kysyy neuvoa HenkilöX:n ystävältä. Tarkoitus: 1) tietää, miten ratkaista ongelma</w:t>
      </w:r>
    </w:p>
    <w:p>
      <w:r>
        <w:rPr>
          <w:b/>
        </w:rPr>
        <w:t xml:space="preserve">Tulos</w:t>
      </w:r>
    </w:p>
    <w:p>
      <w:r>
        <w:t xml:space="preserve">helpottunut</w:t>
      </w:r>
    </w:p>
    <w:p>
      <w:r>
        <w:rPr>
          <w:b/>
        </w:rPr>
        <w:t xml:space="preserve">Esimerkki 9.23</w:t>
      </w:r>
    </w:p>
    <w:p>
      <w:r>
        <w:t xml:space="preserve">Tapahtuma:HenkilöX saa ___ paperille. Tarkoitus:</w:t>
      </w:r>
    </w:p>
    <w:p>
      <w:r>
        <w:rPr>
          <w:b/>
        </w:rPr>
        <w:t xml:space="preserve">Tulos</w:t>
      </w:r>
    </w:p>
    <w:p>
      <w:r>
        <w:t xml:space="preserve">surullinen</w:t>
      </w:r>
    </w:p>
    <w:p>
      <w:r>
        <w:rPr>
          <w:b/>
        </w:rPr>
        <w:t xml:space="preserve">Esimerkki 9.24</w:t>
      </w:r>
    </w:p>
    <w:p>
      <w:r>
        <w:t xml:space="preserve">Tapahtuma:PersonX saa ___ perille. Tarkoitus: 1) koska haluamme, että asiat</w:t>
      </w:r>
    </w:p>
    <w:p>
      <w:r>
        <w:rPr>
          <w:b/>
        </w:rPr>
        <w:t xml:space="preserve">Tulos</w:t>
      </w:r>
    </w:p>
    <w:p>
      <w:r>
        <w:t xml:space="preserve">normaalisti</w:t>
      </w:r>
    </w:p>
    <w:p>
      <w:r>
        <w:rPr>
          <w:b/>
        </w:rPr>
        <w:t xml:space="preserve">Esimerkki 9.25</w:t>
      </w:r>
    </w:p>
    <w:p>
      <w:r>
        <w:t xml:space="preserve">Tapahtuma:PersonX epäonnistuu. Tarkoitus:</w:t>
      </w:r>
    </w:p>
    <w:p>
      <w:r>
        <w:rPr>
          <w:b/>
        </w:rPr>
        <w:t xml:space="preserve">Tulos</w:t>
      </w:r>
    </w:p>
    <w:p>
      <w:r>
        <w:t xml:space="preserve">surullinen</w:t>
      </w:r>
    </w:p>
    <w:p>
      <w:r>
        <w:rPr>
          <w:b/>
        </w:rPr>
        <w:t xml:space="preserve">Esimerkki 9.26</w:t>
      </w:r>
    </w:p>
    <w:p>
      <w:r>
        <w:t xml:space="preserve">Tapahtuma:HenkilöX kokoontuu ___:n ympärille. Tarkoitus: 1) olla mukana 2) nähdä, mitä tapahtuu.</w:t>
      </w:r>
    </w:p>
    <w:p>
      <w:r>
        <w:rPr>
          <w:b/>
        </w:rPr>
        <w:t xml:space="preserve">Tulos</w:t>
      </w:r>
    </w:p>
    <w:p>
      <w:r>
        <w:t xml:space="preserve">onnellinen</w:t>
      </w:r>
    </w:p>
    <w:p>
      <w:r>
        <w:rPr>
          <w:b/>
        </w:rPr>
        <w:t xml:space="preserve">Esimerkki 9.27</w:t>
      </w:r>
    </w:p>
    <w:p>
      <w:r>
        <w:t xml:space="preserve">Tapahtuma:HenkilöX löytää tytön. Tarkoitus: 1) olla onnellinen</w:t>
      </w:r>
    </w:p>
    <w:p>
      <w:r>
        <w:rPr>
          <w:b/>
        </w:rPr>
        <w:t xml:space="preserve">Tulos</w:t>
      </w:r>
    </w:p>
    <w:p>
      <w:r>
        <w:t xml:space="preserve">onnekas</w:t>
      </w:r>
    </w:p>
    <w:p>
      <w:r>
        <w:rPr>
          <w:b/>
        </w:rPr>
        <w:t xml:space="preserve">Esimerkki 9.28</w:t>
      </w:r>
    </w:p>
    <w:p>
      <w:r>
        <w:t xml:space="preserve">Tapahtuma:HenkilöX antaa henkilöY:lle kenkää. Tarkoitus: 1) välttää henkilön y tapaamista 2) kiirehtiä tapaamiseen 3) ehtiä ajoissa töihin.</w:t>
      </w:r>
    </w:p>
    <w:p>
      <w:r>
        <w:rPr>
          <w:b/>
        </w:rPr>
        <w:t xml:space="preserve">Tulos</w:t>
      </w:r>
    </w:p>
    <w:p>
      <w:r>
        <w:t xml:space="preserve">helpottunut</w:t>
      </w:r>
    </w:p>
    <w:p>
      <w:r>
        <w:rPr>
          <w:b/>
        </w:rPr>
        <w:t xml:space="preserve">Esimerkki 9.29</w:t>
      </w:r>
    </w:p>
    <w:p>
      <w:r>
        <w:t xml:space="preserve">Tapahtuma:PersonX lepää paljon. Tarkoitus: 1) olla täysin levännyt 2) olla valmis.</w:t>
      </w:r>
    </w:p>
    <w:p>
      <w:r>
        <w:rPr>
          <w:b/>
        </w:rPr>
        <w:t xml:space="preserve">Tulos</w:t>
      </w:r>
    </w:p>
    <w:p>
      <w:r>
        <w:t xml:space="preserve">rento</w:t>
      </w:r>
    </w:p>
    <w:p>
      <w:r>
        <w:rPr>
          <w:b/>
        </w:rPr>
        <w:t xml:space="preserve">Esimerkki 9.30</w:t>
      </w:r>
    </w:p>
    <w:p>
      <w:r>
        <w:t xml:space="preserve">Tapahtuma:HenkilöX lähtee ___ henkilöY:n autolla. Tarkoitus:</w:t>
      </w:r>
    </w:p>
    <w:p>
      <w:r>
        <w:rPr>
          <w:b/>
        </w:rPr>
        <w:t xml:space="preserve">Tulos</w:t>
      </w:r>
    </w:p>
    <w:p>
      <w:r>
        <w:t xml:space="preserve">järkyttynyt</w:t>
      </w:r>
    </w:p>
    <w:p>
      <w:r>
        <w:rPr>
          <w:b/>
        </w:rPr>
        <w:t xml:space="preserve">Esimerkki 9.31</w:t>
      </w:r>
    </w:p>
    <w:p>
      <w:r>
        <w:t xml:space="preserve">Tapahtuma:PersonX toimittaa pizzoja. Tarkoitus: 1) ansaita rahaa</w:t>
      </w:r>
    </w:p>
    <w:p>
      <w:r>
        <w:rPr>
          <w:b/>
        </w:rPr>
        <w:t xml:space="preserve">Tulos</w:t>
      </w:r>
    </w:p>
    <w:p>
      <w:r>
        <w:t xml:space="preserve">tuottava</w:t>
      </w:r>
    </w:p>
    <w:p>
      <w:r>
        <w:rPr>
          <w:b/>
        </w:rPr>
        <w:t xml:space="preserve">Esimerkki 9.32</w:t>
      </w:r>
    </w:p>
    <w:p>
      <w:r>
        <w:t xml:space="preserve">Tapahtuma:PersonX tietää olisi tehnyt. Tarkoitus:</w:t>
      </w:r>
    </w:p>
    <w:p>
      <w:r>
        <w:rPr>
          <w:b/>
        </w:rPr>
        <w:t xml:space="preserve">Tulos</w:t>
      </w:r>
    </w:p>
    <w:p>
      <w:r>
        <w:t xml:space="preserve">kuten</w:t>
      </w:r>
    </w:p>
    <w:p>
      <w:r>
        <w:rPr>
          <w:b/>
        </w:rPr>
        <w:t xml:space="preserve">Esimerkki 9.33</w:t>
      </w:r>
    </w:p>
    <w:p>
      <w:r>
        <w:t xml:space="preserve">Tapahtuma:HenkilöX toivottaa henkilölleY hyvää syntymäpäivää. Tarkoitus: 1) tehdä henkilö onnelliseksi</w:t>
      </w:r>
    </w:p>
    <w:p>
      <w:r>
        <w:rPr>
          <w:b/>
        </w:rPr>
        <w:t xml:space="preserve">Tulos</w:t>
      </w:r>
    </w:p>
    <w:p>
      <w:r>
        <w:t xml:space="preserve">innoissaan</w:t>
      </w:r>
    </w:p>
    <w:p>
      <w:r>
        <w:rPr>
          <w:b/>
        </w:rPr>
        <w:t xml:space="preserve">Esimerkki 9.34</w:t>
      </w:r>
    </w:p>
    <w:p>
      <w:r>
        <w:t xml:space="preserve">Tapahtuma:HenkilöX löytää HenkilöY:n pallon. Tarkoitus:</w:t>
      </w:r>
    </w:p>
    <w:p>
      <w:r>
        <w:rPr>
          <w:b/>
        </w:rPr>
        <w:t xml:space="preserve">Tulos</w:t>
      </w:r>
    </w:p>
    <w:p>
      <w:r>
        <w:t xml:space="preserve">välinpitämätön</w:t>
      </w:r>
    </w:p>
    <w:p>
      <w:r>
        <w:rPr>
          <w:b/>
        </w:rPr>
        <w:t xml:space="preserve">Esimerkki 9.35</w:t>
      </w:r>
    </w:p>
    <w:p>
      <w:r>
        <w:t xml:space="preserve">Tapahtuma:PersonX ottaa kaiken. Tarkoitus: 1) saada kaikki</w:t>
      </w:r>
    </w:p>
    <w:p>
      <w:r>
        <w:rPr>
          <w:b/>
        </w:rPr>
        <w:t xml:space="preserve">Tulos</w:t>
      </w:r>
    </w:p>
    <w:p>
      <w:r>
        <w:t xml:space="preserve">varakas</w:t>
      </w:r>
    </w:p>
    <w:p>
      <w:r>
        <w:rPr>
          <w:b/>
        </w:rPr>
        <w:t xml:space="preserve">Esimerkki 9.36</w:t>
      </w:r>
    </w:p>
    <w:p>
      <w:r>
        <w:t xml:space="preserve">Tapahtuma:HenkilöX yrittää päättää. Tarkoitus: 1) tilata</w:t>
      </w:r>
    </w:p>
    <w:p>
      <w:r>
        <w:rPr>
          <w:b/>
        </w:rPr>
        <w:t xml:space="preserve">Tulos</w:t>
      </w:r>
    </w:p>
    <w:p>
      <w:r>
        <w:t xml:space="preserve">päättämätön</w:t>
      </w:r>
    </w:p>
    <w:p>
      <w:r>
        <w:rPr>
          <w:b/>
        </w:rPr>
        <w:t xml:space="preserve">Esimerkki 9.37</w:t>
      </w:r>
    </w:p>
    <w:p>
      <w:r>
        <w:t xml:space="preserve">Tapahtuma:HenkilöX nousee henkilöY:n paikalta. Tarkoitus: 1) nousta ylös</w:t>
      </w:r>
    </w:p>
    <w:p>
      <w:r>
        <w:rPr>
          <w:b/>
        </w:rPr>
        <w:t xml:space="preserve">Tulos</w:t>
      </w:r>
    </w:p>
    <w:p>
      <w:r>
        <w:t xml:space="preserve">energisoitu</w:t>
      </w:r>
    </w:p>
    <w:p>
      <w:r>
        <w:rPr>
          <w:b/>
        </w:rPr>
        <w:t xml:space="preserve">Esimerkki 9.38</w:t>
      </w:r>
    </w:p>
    <w:p>
      <w:r>
        <w:t xml:space="preserve">Tapahtuma:HenkilöX ajattelee toista ___. Tarkoitus: 1) olla ymmärtäväinen</w:t>
      </w:r>
    </w:p>
    <w:p>
      <w:r>
        <w:rPr>
          <w:b/>
        </w:rPr>
        <w:t xml:space="preserve">Tulos</w:t>
      </w:r>
    </w:p>
    <w:p>
      <w:r>
        <w:t xml:space="preserve">kuten</w:t>
      </w:r>
    </w:p>
    <w:p>
      <w:r>
        <w:rPr>
          <w:b/>
        </w:rPr>
        <w:t xml:space="preserve">Esimerkki 9.39</w:t>
      </w:r>
    </w:p>
    <w:p>
      <w:r>
        <w:t xml:space="preserve">Tapahtuma:PersonX vähentää ___ tasoihin. Tarkoitus: 1) tehdä saavutus</w:t>
      </w:r>
    </w:p>
    <w:p>
      <w:r>
        <w:rPr>
          <w:b/>
        </w:rPr>
        <w:t xml:space="preserve">Tulos</w:t>
      </w:r>
    </w:p>
    <w:p>
      <w:r>
        <w:t xml:space="preserve">onnellinen</w:t>
      </w:r>
    </w:p>
    <w:p>
      <w:r>
        <w:rPr>
          <w:b/>
        </w:rPr>
        <w:t xml:space="preserve">Esimerkki 9.40</w:t>
      </w:r>
    </w:p>
    <w:p>
      <w:r>
        <w:t xml:space="preserve">Tapahtuma:HenkilöX viettää ___ katsellen. Tarkoitus: 1) aika kuluu</w:t>
      </w:r>
    </w:p>
    <w:p>
      <w:r>
        <w:rPr>
          <w:b/>
        </w:rPr>
        <w:t xml:space="preserve">Tulos</w:t>
      </w:r>
    </w:p>
    <w:p>
      <w:r>
        <w:t xml:space="preserve">tylsistynyt</w:t>
      </w:r>
    </w:p>
    <w:p>
      <w:r>
        <w:rPr>
          <w:b/>
        </w:rPr>
        <w:t xml:space="preserve">Esimerkki 9.41</w:t>
      </w:r>
    </w:p>
    <w:p>
      <w:r>
        <w:t xml:space="preserve">Tapahtuma:HenkilöX ostaa upouuden auton. Tarkoitus: 1) hankkia jotain uutta</w:t>
      </w:r>
    </w:p>
    <w:p>
      <w:r>
        <w:rPr>
          <w:b/>
        </w:rPr>
        <w:t xml:space="preserve">Tulos</w:t>
      </w:r>
    </w:p>
    <w:p>
      <w:r>
        <w:t xml:space="preserve">ylpeä</w:t>
      </w:r>
    </w:p>
    <w:p>
      <w:r>
        <w:rPr>
          <w:b/>
        </w:rPr>
        <w:t xml:space="preserve">Esimerkki 9.42</w:t>
      </w:r>
    </w:p>
    <w:p>
      <w:r>
        <w:t xml:space="preserve">Tapahtuma:HenkilöX voittaa kaikki ___. Tarkoitus: 1) voittaa</w:t>
      </w:r>
    </w:p>
    <w:p>
      <w:r>
        <w:rPr>
          <w:b/>
        </w:rPr>
        <w:t xml:space="preserve">Tulos</w:t>
      </w:r>
    </w:p>
    <w:p>
      <w:r>
        <w:t xml:space="preserve">onnistunut</w:t>
      </w:r>
    </w:p>
    <w:p>
      <w:r>
        <w:rPr>
          <w:b/>
        </w:rPr>
        <w:t xml:space="preserve">Esimerkki 9.43</w:t>
      </w:r>
    </w:p>
    <w:p>
      <w:r>
        <w:t xml:space="preserve">Tapahtuma:HenkilöX on valmis lähtemään. Tarkoitus: 1) haluaa mennä kotiin</w:t>
      </w:r>
    </w:p>
    <w:p>
      <w:r>
        <w:rPr>
          <w:b/>
        </w:rPr>
        <w:t xml:space="preserve">Tulos</w:t>
      </w:r>
    </w:p>
    <w:p>
      <w:r>
        <w:t xml:space="preserve">onnellinen</w:t>
      </w:r>
    </w:p>
    <w:p>
      <w:r>
        <w:rPr>
          <w:b/>
        </w:rPr>
        <w:t xml:space="preserve">Esimerkki 9.44</w:t>
      </w:r>
    </w:p>
    <w:p>
      <w:r>
        <w:t xml:space="preserve">Tapahtuma:HenkilöX käynnistää auton. Tarkoitus: 1) mennä kauppaan</w:t>
      </w:r>
    </w:p>
    <w:p>
      <w:r>
        <w:rPr>
          <w:b/>
        </w:rPr>
        <w:t xml:space="preserve">Tulos</w:t>
      </w:r>
    </w:p>
    <w:p>
      <w:r>
        <w:t xml:space="preserve">stressaantunut</w:t>
      </w:r>
    </w:p>
    <w:p>
      <w:r>
        <w:rPr>
          <w:b/>
        </w:rPr>
        <w:t xml:space="preserve">Esimerkki 9.45</w:t>
      </w:r>
    </w:p>
    <w:p>
      <w:r>
        <w:t xml:space="preserve">Tapahtuma:HenkilöX painaa HenkilöX:n jalan ___:n päälle. Tarkoitus: 1) päästää suuttumuksensa valloilleen</w:t>
      </w:r>
    </w:p>
    <w:p>
      <w:r>
        <w:rPr>
          <w:b/>
        </w:rPr>
        <w:t xml:space="preserve">Tulos</w:t>
      </w:r>
    </w:p>
    <w:p>
      <w:r>
        <w:t xml:space="preserve">helpottunut</w:t>
      </w:r>
    </w:p>
    <w:p>
      <w:r>
        <w:rPr>
          <w:b/>
        </w:rPr>
        <w:t xml:space="preserve">Esimerkki 9.46</w:t>
      </w:r>
    </w:p>
    <w:p>
      <w:r>
        <w:t xml:space="preserve">Tapahtuma:HenkilöX näkee HenkilöY:n viimeisenä. Tarkoitus:</w:t>
      </w:r>
    </w:p>
    <w:p>
      <w:r>
        <w:rPr>
          <w:b/>
        </w:rPr>
        <w:t xml:space="preserve">Tulos</w:t>
      </w:r>
    </w:p>
    <w:p>
      <w:r>
        <w:t xml:space="preserve">rauhallinen</w:t>
      </w:r>
    </w:p>
    <w:p>
      <w:r>
        <w:rPr>
          <w:b/>
        </w:rPr>
        <w:t xml:space="preserve">Esimerkki 9.47</w:t>
      </w:r>
    </w:p>
    <w:p>
      <w:r>
        <w:t xml:space="preserve">Tapahtuma:HenkilöX omistaa ___ muiden kanssa. Tarkoitus: 1) saada valtaa</w:t>
      </w:r>
    </w:p>
    <w:p>
      <w:r>
        <w:rPr>
          <w:b/>
        </w:rPr>
        <w:t xml:space="preserve">Tulos</w:t>
      </w:r>
    </w:p>
    <w:p>
      <w:r>
        <w:t xml:space="preserve">arvovaltainen</w:t>
      </w:r>
    </w:p>
    <w:p>
      <w:r>
        <w:rPr>
          <w:b/>
        </w:rPr>
        <w:t xml:space="preserve">Esimerkki 9.48</w:t>
      </w:r>
    </w:p>
    <w:p>
      <w:r>
        <w:t xml:space="preserve">Tapahtuma:HenkilöX saapuu paikalle ___ minuutissa. Tarkoitus:</w:t>
      </w:r>
    </w:p>
    <w:p>
      <w:r>
        <w:rPr>
          <w:b/>
        </w:rPr>
        <w:t xml:space="preserve">Tulos</w:t>
      </w:r>
    </w:p>
    <w:p>
      <w:r>
        <w:t xml:space="preserve">uupunut</w:t>
      </w:r>
    </w:p>
    <w:p>
      <w:r>
        <w:rPr>
          <w:b/>
        </w:rPr>
        <w:t xml:space="preserve">Esimerkki 9.49</w:t>
      </w:r>
    </w:p>
    <w:p>
      <w:r>
        <w:t xml:space="preserve">Tapahtuma:PersonX lentää lentokoneita. Tarkoitus: 1) olla taivaalla 2) mennä paikkoihin.</w:t>
      </w:r>
    </w:p>
    <w:p>
      <w:r>
        <w:rPr>
          <w:b/>
        </w:rPr>
        <w:t xml:space="preserve">Tulos</w:t>
      </w:r>
    </w:p>
    <w:p>
      <w:r>
        <w:t xml:space="preserve">ylpeä</w:t>
      </w:r>
    </w:p>
    <w:p>
      <w:r>
        <w:rPr>
          <w:b/>
        </w:rPr>
        <w:t xml:space="preserve">Esimerkki 9.50</w:t>
      </w:r>
    </w:p>
    <w:p>
      <w:r>
        <w:t xml:space="preserve">Tapahtuma:HenkilöX laittaa HenkilöY:n ___ järjestykseen. Tarkoitus: 1) auttaa henkilöä</w:t>
      </w:r>
    </w:p>
    <w:p>
      <w:r>
        <w:rPr>
          <w:b/>
        </w:rPr>
        <w:t xml:space="preserve">Tulos</w:t>
      </w:r>
    </w:p>
    <w:p>
      <w:r>
        <w:t xml:space="preserve">kuten</w:t>
      </w:r>
    </w:p>
    <w:p>
      <w:r>
        <w:rPr>
          <w:b/>
        </w:rPr>
        <w:t xml:space="preserve">Esimerkki 9.51</w:t>
      </w:r>
    </w:p>
    <w:p>
      <w:r>
        <w:t xml:space="preserve">Tapahtuma:HenkilöX adoptoi kissanpennun. Tarkoitus: 1) auttaa eläintä</w:t>
      </w:r>
    </w:p>
    <w:p>
      <w:r>
        <w:rPr>
          <w:b/>
        </w:rPr>
        <w:t xml:space="preserve">Tulos</w:t>
      </w:r>
    </w:p>
    <w:p>
      <w:r>
        <w:t xml:space="preserve">alturistic</w:t>
      </w:r>
    </w:p>
    <w:p>
      <w:r>
        <w:rPr>
          <w:b/>
        </w:rPr>
        <w:t xml:space="preserve">Esimerkki 9.52</w:t>
      </w:r>
    </w:p>
    <w:p>
      <w:r>
        <w:t xml:space="preserve">Tapahtuma:PersonX tarjoaa PersonY:lle mahdollisuuden. Tarkoitus: 1) tarjota jollekin mahdollisuus. 2) tehdä sopimus.</w:t>
      </w:r>
    </w:p>
    <w:p>
      <w:r>
        <w:rPr>
          <w:b/>
        </w:rPr>
        <w:t xml:space="preserve">Tulos</w:t>
      </w:r>
    </w:p>
    <w:p>
      <w:r>
        <w:t xml:space="preserve">hyvä</w:t>
      </w:r>
    </w:p>
    <w:p>
      <w:r>
        <w:rPr>
          <w:b/>
        </w:rPr>
        <w:t xml:space="preserve">Esimerkki 9.53</w:t>
      </w:r>
    </w:p>
    <w:p>
      <w:r>
        <w:t xml:space="preserve">Tapahtuma:HenkilöX adoptoi koiranpennun. Tarkoitus: 1) tulla rakastetuksi.</w:t>
      </w:r>
    </w:p>
    <w:p>
      <w:r>
        <w:rPr>
          <w:b/>
        </w:rPr>
        <w:t xml:space="preserve">Tulos</w:t>
      </w:r>
    </w:p>
    <w:p>
      <w:r>
        <w:t xml:space="preserve">täytetty</w:t>
      </w:r>
    </w:p>
    <w:p>
      <w:r>
        <w:rPr>
          <w:b/>
        </w:rPr>
        <w:t xml:space="preserve">Esimerkki 9.54</w:t>
      </w:r>
    </w:p>
    <w:p>
      <w:r>
        <w:t xml:space="preserve">Tapahtuma:PersonX toimii vapaaehtoisena soppakeittiössä. Tarkoitus: 1) olla avulias</w:t>
      </w:r>
    </w:p>
    <w:p>
      <w:r>
        <w:rPr>
          <w:b/>
        </w:rPr>
        <w:t xml:space="preserve">Tulos</w:t>
      </w:r>
    </w:p>
    <w:p>
      <w:r>
        <w:t xml:space="preserve">onnellinen</w:t>
      </w:r>
    </w:p>
    <w:p>
      <w:r>
        <w:rPr>
          <w:b/>
        </w:rPr>
        <w:t xml:space="preserve">Esimerkki 9.55</w:t>
      </w:r>
    </w:p>
    <w:p>
      <w:r>
        <w:t xml:space="preserve">Tapahtuma:PersonX on 5-vuotias. Tarkoitus:</w:t>
      </w:r>
    </w:p>
    <w:p>
      <w:r>
        <w:rPr>
          <w:b/>
        </w:rPr>
        <w:t xml:space="preserve">Tulos</w:t>
      </w:r>
    </w:p>
    <w:p>
      <w:r>
        <w:t xml:space="preserve">onnellinen</w:t>
      </w:r>
    </w:p>
    <w:p>
      <w:r>
        <w:rPr>
          <w:b/>
        </w:rPr>
        <w:t xml:space="preserve">Esimerkki 9.56</w:t>
      </w:r>
    </w:p>
    <w:p>
      <w:r>
        <w:t xml:space="preserve">Tapahtuma: HenkilöX palaa HenkilöY:n sisällä. Tarkoitus:</w:t>
      </w:r>
    </w:p>
    <w:p>
      <w:r>
        <w:rPr>
          <w:b/>
        </w:rPr>
        <w:t xml:space="preserve">Tulos</w:t>
      </w:r>
    </w:p>
    <w:p>
      <w:r>
        <w:t xml:space="preserve">Anteeksi</w:t>
      </w:r>
    </w:p>
    <w:p>
      <w:r>
        <w:rPr>
          <w:b/>
        </w:rPr>
        <w:t xml:space="preserve">Esimerkki 9.57</w:t>
      </w:r>
    </w:p>
    <w:p>
      <w:r>
        <w:t xml:space="preserve">Tapahtuma:HenkilöX työntää HenkilöY:n kieltä. Tarkoitus: 1) saada intohimoisempi suudelma.</w:t>
      </w:r>
    </w:p>
    <w:p>
      <w:r>
        <w:rPr>
          <w:b/>
        </w:rPr>
        <w:t xml:space="preserve">Tulos</w:t>
      </w:r>
    </w:p>
    <w:p>
      <w:r>
        <w:t xml:space="preserve">herätti</w:t>
      </w:r>
    </w:p>
    <w:p>
      <w:r>
        <w:rPr>
          <w:b/>
        </w:rPr>
        <w:t xml:space="preserve">Esimerkki 9.58</w:t>
      </w:r>
    </w:p>
    <w:p>
      <w:r>
        <w:t xml:space="preserve">Tapahtuma:PersonX ei tiedä mitään. Tarkoitus:</w:t>
      </w:r>
    </w:p>
    <w:p>
      <w:r>
        <w:rPr>
          <w:b/>
        </w:rPr>
        <w:t xml:space="preserve">Tulos</w:t>
      </w:r>
    </w:p>
    <w:p>
      <w:r>
        <w:t xml:space="preserve">surullinen</w:t>
      </w:r>
    </w:p>
    <w:p>
      <w:r>
        <w:rPr>
          <w:b/>
        </w:rPr>
        <w:t xml:space="preserve">Esimerkki 9.59</w:t>
      </w:r>
    </w:p>
    <w:p>
      <w:r>
        <w:t xml:space="preserve">Tapahtuma:HenkilöX jättää ___ käsiin. Tarkoitus: 1) jäädä eläkkeelle</w:t>
      </w:r>
    </w:p>
    <w:p>
      <w:r>
        <w:rPr>
          <w:b/>
        </w:rPr>
        <w:t xml:space="preserve">Tulos</w:t>
      </w:r>
    </w:p>
    <w:p>
      <w:r>
        <w:t xml:space="preserve">tyytyväinen</w:t>
      </w:r>
    </w:p>
    <w:p>
      <w:r>
        <w:rPr>
          <w:b/>
        </w:rPr>
        <w:t xml:space="preserve">Esimerkki 9.60</w:t>
      </w:r>
    </w:p>
    <w:p>
      <w:r>
        <w:t xml:space="preserve">Tapahtuma:HenkilöX poistuu baarista. Tarkoitus: 1) mennä toiseen paikkaan</w:t>
      </w:r>
    </w:p>
    <w:p>
      <w:r>
        <w:rPr>
          <w:b/>
        </w:rPr>
        <w:t xml:space="preserve">Tulos</w:t>
      </w:r>
    </w:p>
    <w:p>
      <w:r>
        <w:t xml:space="preserve">tylsistynyt</w:t>
      </w:r>
    </w:p>
    <w:p>
      <w:r>
        <w:rPr>
          <w:b/>
        </w:rPr>
        <w:t xml:space="preserve">Esimerkki 9.61</w:t>
      </w:r>
    </w:p>
    <w:p>
      <w:r>
        <w:t xml:space="preserve">Tapahtuma:PersonX pitää siitä, miltä se näytti. Tarkoitus:</w:t>
      </w:r>
    </w:p>
    <w:p>
      <w:r>
        <w:rPr>
          <w:b/>
        </w:rPr>
        <w:t xml:space="preserve">Tulos</w:t>
      </w:r>
    </w:p>
    <w:p>
      <w:r>
        <w:t xml:space="preserve">elated</w:t>
      </w:r>
    </w:p>
    <w:p>
      <w:r>
        <w:rPr>
          <w:b/>
        </w:rPr>
        <w:t xml:space="preserve">Esimerkki 9.62</w:t>
      </w:r>
    </w:p>
    <w:p>
      <w:r>
        <w:t xml:space="preserve">Tapahtuma:HenkilöX on seitsemänvuotias. Tarkoitus:</w:t>
      </w:r>
    </w:p>
    <w:p>
      <w:r>
        <w:rPr>
          <w:b/>
        </w:rPr>
        <w:t xml:space="preserve">Tulos</w:t>
      </w:r>
    </w:p>
    <w:p>
      <w:r>
        <w:t xml:space="preserve">innoissaan</w:t>
      </w:r>
    </w:p>
    <w:p>
      <w:r>
        <w:rPr>
          <w:b/>
        </w:rPr>
        <w:t xml:space="preserve">Esimerkki 9.63</w:t>
      </w:r>
    </w:p>
    <w:p>
      <w:r>
        <w:t xml:space="preserve">Tapahtuma:HenkilöX käyttäytyy oudosti. Tarkoitus:</w:t>
      </w:r>
    </w:p>
    <w:p>
      <w:r>
        <w:rPr>
          <w:b/>
        </w:rPr>
        <w:t xml:space="preserve">Tulos</w:t>
      </w:r>
    </w:p>
    <w:p>
      <w:r>
        <w:t xml:space="preserve">hämmentynyt</w:t>
      </w:r>
    </w:p>
    <w:p>
      <w:r>
        <w:rPr>
          <w:b/>
        </w:rPr>
        <w:t xml:space="preserve">Esimerkki 9.64</w:t>
      </w:r>
    </w:p>
    <w:p>
      <w:r>
        <w:t xml:space="preserve">Tapahtuma:HenkilöX suorittaa HenkilöY-kokeen. Tarkoitus: 1) olla avulias</w:t>
      </w:r>
    </w:p>
    <w:p>
      <w:r>
        <w:rPr>
          <w:b/>
        </w:rPr>
        <w:t xml:space="preserve">Tulos</w:t>
      </w:r>
    </w:p>
    <w:p>
      <w:r>
        <w:t xml:space="preserve">hyödyllinen</w:t>
      </w:r>
    </w:p>
    <w:p>
      <w:r>
        <w:rPr>
          <w:b/>
        </w:rPr>
        <w:t xml:space="preserve">Esimerkki 9.65</w:t>
      </w:r>
    </w:p>
    <w:p>
      <w:r>
        <w:t xml:space="preserve">Tapahtuma:PersonX puhuu politiikasta. Tarkoitus: 1) purkaa turhautumistaan</w:t>
      </w:r>
    </w:p>
    <w:p>
      <w:r>
        <w:rPr>
          <w:b/>
        </w:rPr>
        <w:t xml:space="preserve">Tulos</w:t>
      </w:r>
    </w:p>
    <w:p>
      <w:r>
        <w:t xml:space="preserve">vihainen</w:t>
      </w:r>
    </w:p>
    <w:p>
      <w:r>
        <w:rPr>
          <w:b/>
        </w:rPr>
        <w:t xml:space="preserve">Esimerkki 9.66</w:t>
      </w:r>
    </w:p>
    <w:p>
      <w:r>
        <w:t xml:space="preserve">Tapahtuma:HenkilöX haluaa herätä. Tarkoitus: 1) jotta hän ehtii ajoissa tunnille.</w:t>
      </w:r>
    </w:p>
    <w:p>
      <w:r>
        <w:rPr>
          <w:b/>
        </w:rPr>
        <w:t xml:space="preserve">Tulos</w:t>
      </w:r>
    </w:p>
    <w:p>
      <w:r>
        <w:t xml:space="preserve">väsynyt</w:t>
      </w:r>
    </w:p>
    <w:p>
      <w:r>
        <w:rPr>
          <w:b/>
        </w:rPr>
        <w:t xml:space="preserve">Esimerkki 9.67</w:t>
      </w:r>
    </w:p>
    <w:p>
      <w:r>
        <w:t xml:space="preserve">Tapahtuma:HenkilöX silittää HenkilöY:n poskea. Tarkoitus: 1) henkilö tuntee itsensä rakastetuksi</w:t>
      </w:r>
    </w:p>
    <w:p>
      <w:r>
        <w:rPr>
          <w:b/>
        </w:rPr>
        <w:t xml:space="preserve">Tulos</w:t>
      </w:r>
    </w:p>
    <w:p>
      <w:r>
        <w:t xml:space="preserve">rakastava</w:t>
      </w:r>
    </w:p>
    <w:p>
      <w:r>
        <w:rPr>
          <w:b/>
        </w:rPr>
        <w:t xml:space="preserve">Esimerkki 9.68</w:t>
      </w:r>
    </w:p>
    <w:p>
      <w:r>
        <w:t xml:space="preserve">Tapahtuma:HenkilöX tulee lähelle HenkilöY:tä. Tarkoitus: 1) saada heidät tuntemaan olonsa mukavaksi</w:t>
      </w:r>
    </w:p>
    <w:p>
      <w:r>
        <w:rPr>
          <w:b/>
        </w:rPr>
        <w:t xml:space="preserve">Tulos</w:t>
      </w:r>
    </w:p>
    <w:p>
      <w:r>
        <w:t xml:space="preserve">onnellinen</w:t>
      </w:r>
    </w:p>
    <w:p>
      <w:r>
        <w:rPr>
          <w:b/>
        </w:rPr>
        <w:t xml:space="preserve">Esimerkki 9.69</w:t>
      </w:r>
    </w:p>
    <w:p>
      <w:r>
        <w:t xml:space="preserve">Tapahtuma:HenkilöX tulee pian kotiin. Tarkoitus: 1) nauttia levosta</w:t>
      </w:r>
    </w:p>
    <w:p>
      <w:r>
        <w:rPr>
          <w:b/>
        </w:rPr>
        <w:t xml:space="preserve">Tulos</w:t>
      </w:r>
    </w:p>
    <w:p>
      <w:r>
        <w:t xml:space="preserve">hyvin</w:t>
      </w:r>
    </w:p>
    <w:p>
      <w:r>
        <w:rPr>
          <w:b/>
        </w:rPr>
        <w:t xml:space="preserve">Esimerkki 9.70</w:t>
      </w:r>
    </w:p>
    <w:p>
      <w:r>
        <w:t xml:space="preserve">Tapahtuma:PersonX puhuu PersonX:n veljen kanssa. Tarkoitus: 1) keskustella</w:t>
      </w:r>
    </w:p>
    <w:p>
      <w:r>
        <w:rPr>
          <w:b/>
        </w:rPr>
        <w:t xml:space="preserve">Tulos</w:t>
      </w:r>
    </w:p>
    <w:p>
      <w:r>
        <w:t xml:space="preserve">onnellinen</w:t>
      </w:r>
    </w:p>
    <w:p>
      <w:r>
        <w:rPr>
          <w:b/>
        </w:rPr>
        <w:t xml:space="preserve">Esimerkki 9.71</w:t>
      </w:r>
    </w:p>
    <w:p>
      <w:r>
        <w:t xml:space="preserve">Tapahtuma:HenkilöX pelaa pingistä. Tarkoitus: 1) pelata peliä</w:t>
      </w:r>
    </w:p>
    <w:p>
      <w:r>
        <w:rPr>
          <w:b/>
        </w:rPr>
        <w:t xml:space="preserve">Tulos</w:t>
      </w:r>
    </w:p>
    <w:p>
      <w:r>
        <w:t xml:space="preserve">onnellinen</w:t>
      </w:r>
    </w:p>
    <w:p>
      <w:r>
        <w:rPr>
          <w:b/>
        </w:rPr>
        <w:t xml:space="preserve">Esimerkki 9.72</w:t>
      </w:r>
    </w:p>
    <w:p>
      <w:r>
        <w:t xml:space="preserve">Tapahtuma:HenkilöX puolustaa ___. Tarkoitus:</w:t>
      </w:r>
    </w:p>
    <w:p>
      <w:r>
        <w:rPr>
          <w:b/>
        </w:rPr>
        <w:t xml:space="preserve">Tulos</w:t>
      </w:r>
    </w:p>
    <w:p>
      <w:r>
        <w:t xml:space="preserve">ongelma</w:t>
      </w:r>
    </w:p>
    <w:p>
      <w:r>
        <w:rPr>
          <w:b/>
        </w:rPr>
        <w:t xml:space="preserve">Esimerkki 9.73</w:t>
      </w:r>
    </w:p>
    <w:p>
      <w:r>
        <w:t xml:space="preserve">Tapahtuma:PersonX on riittävän hyvä. Tarkoitus:</w:t>
      </w:r>
    </w:p>
    <w:p>
      <w:r>
        <w:rPr>
          <w:b/>
        </w:rPr>
        <w:t xml:space="preserve">Tulos</w:t>
      </w:r>
    </w:p>
    <w:p>
      <w:r>
        <w:t xml:space="preserve">itsevarma</w:t>
      </w:r>
    </w:p>
    <w:p>
      <w:r>
        <w:rPr>
          <w:b/>
        </w:rPr>
        <w:t xml:space="preserve">Esimerkki 9.74</w:t>
      </w:r>
    </w:p>
    <w:p>
      <w:r>
        <w:t xml:space="preserve">Tapahtuma:PersonX todistaa kaikkien olevan väärässä. Tarkoitus: 1) perustella toimintansa</w:t>
      </w:r>
    </w:p>
    <w:p>
      <w:r>
        <w:rPr>
          <w:b/>
        </w:rPr>
        <w:t xml:space="preserve">Tulos</w:t>
      </w:r>
    </w:p>
    <w:p>
      <w:r>
        <w:t xml:space="preserve">onnellinen</w:t>
      </w:r>
    </w:p>
    <w:p>
      <w:r>
        <w:rPr>
          <w:b/>
        </w:rPr>
        <w:t xml:space="preserve">Esimerkki 9.75</w:t>
      </w:r>
    </w:p>
    <w:p>
      <w:r>
        <w:t xml:space="preserve">Tapahtuma:PersonX saa ___ kaikkialla. Tarkoitus:</w:t>
      </w:r>
    </w:p>
    <w:p>
      <w:r>
        <w:rPr>
          <w:b/>
        </w:rPr>
        <w:t xml:space="preserve">Tulos</w:t>
      </w:r>
    </w:p>
    <w:p>
      <w:r>
        <w:t xml:space="preserve">kömpelö</w:t>
      </w:r>
    </w:p>
    <w:p>
      <w:r>
        <w:rPr>
          <w:b/>
        </w:rPr>
        <w:t xml:space="preserve">Esimerkki 9.76</w:t>
      </w:r>
    </w:p>
    <w:p>
      <w:r>
        <w:t xml:space="preserve">Tapahtuma:HenkilöX kääntää HenkilöY:n ___ ympäri. Tarkoitus: 1) olla avulias</w:t>
      </w:r>
    </w:p>
    <w:p>
      <w:r>
        <w:rPr>
          <w:b/>
        </w:rPr>
        <w:t xml:space="preserve">Tulos</w:t>
      </w:r>
    </w:p>
    <w:p>
      <w:r>
        <w:t xml:space="preserve">kuten</w:t>
      </w:r>
    </w:p>
    <w:p>
      <w:r>
        <w:rPr>
          <w:b/>
        </w:rPr>
        <w:t xml:space="preserve">Esimerkki 9.77</w:t>
      </w:r>
    </w:p>
    <w:p>
      <w:r>
        <w:t xml:space="preserve">Tapahtuma:PersonX ottaa PersonX:n levon. Tarkoitus: 1) rentoutua 2) nukkua</w:t>
      </w:r>
    </w:p>
    <w:p>
      <w:r>
        <w:rPr>
          <w:b/>
        </w:rPr>
        <w:t xml:space="preserve">Tulos</w:t>
      </w:r>
    </w:p>
    <w:p>
      <w:r>
        <w:t xml:space="preserve">hyvä</w:t>
      </w:r>
    </w:p>
    <w:p>
      <w:r>
        <w:rPr>
          <w:b/>
        </w:rPr>
        <w:t xml:space="preserve">Esimerkki 9.78</w:t>
      </w:r>
    </w:p>
    <w:p>
      <w:r>
        <w:t xml:space="preserve">Tapahtuma:HenkilöX kiittää ___ HenkilöY:n kommenteista. Tarkoitus: 1) osoittaa kiitollisuutta. 2) kertoa henkilöY:lle, että kommentteja arvostettiin.</w:t>
      </w:r>
    </w:p>
    <w:p>
      <w:r>
        <w:rPr>
          <w:b/>
        </w:rPr>
        <w:t xml:space="preserve">Tulos</w:t>
      </w:r>
    </w:p>
    <w:p>
      <w:r>
        <w:t xml:space="preserve">kuten</w:t>
      </w:r>
    </w:p>
    <w:p>
      <w:r>
        <w:rPr>
          <w:b/>
        </w:rPr>
        <w:t xml:space="preserve">Esimerkki 9.79</w:t>
      </w:r>
    </w:p>
    <w:p>
      <w:r>
        <w:t xml:space="preserve">Tapahtuma:HenkilöX antaa HenkilöX:n käskyt. Tarkoitus: 1) kertoa ihmisille, mitä hän haluaa.</w:t>
      </w:r>
    </w:p>
    <w:p>
      <w:r>
        <w:rPr>
          <w:b/>
        </w:rPr>
        <w:t xml:space="preserve">Tulos</w:t>
      </w:r>
    </w:p>
    <w:p>
      <w:r>
        <w:t xml:space="preserve">tehokas</w:t>
      </w:r>
    </w:p>
    <w:p>
      <w:r>
        <w:rPr>
          <w:b/>
        </w:rPr>
        <w:t xml:space="preserve">Esimerkki 9.80</w:t>
      </w:r>
    </w:p>
    <w:p>
      <w:r>
        <w:t xml:space="preserve">Tapahtuma:HenkilöX laulaa onnellista syntymäpäivää. Tarkoitus: 1) olla iloinen ja juhlava.</w:t>
      </w:r>
    </w:p>
    <w:p>
      <w:r>
        <w:rPr>
          <w:b/>
        </w:rPr>
        <w:t xml:space="preserve">Tulos</w:t>
      </w:r>
    </w:p>
    <w:p>
      <w:r>
        <w:t xml:space="preserve">tyytyväinen</w:t>
      </w:r>
    </w:p>
    <w:p>
      <w:r>
        <w:rPr>
          <w:b/>
        </w:rPr>
        <w:t xml:space="preserve">Esimerkki 9.81</w:t>
      </w:r>
    </w:p>
    <w:p>
      <w:r>
        <w:t xml:space="preserve">Tapahtuma:HenkilöX antaa henkilöY:lle ideoita. Tarkoitus: 1) edistää yritystä</w:t>
      </w:r>
    </w:p>
    <w:p>
      <w:r>
        <w:rPr>
          <w:b/>
        </w:rPr>
        <w:t xml:space="preserve">Tulos</w:t>
      </w:r>
    </w:p>
    <w:p>
      <w:r>
        <w:t xml:space="preserve">smart</w:t>
      </w:r>
    </w:p>
    <w:p>
      <w:r>
        <w:rPr>
          <w:b/>
        </w:rPr>
        <w:t xml:space="preserve">Esimerkki 9.82</w:t>
      </w:r>
    </w:p>
    <w:p>
      <w:r>
        <w:t xml:space="preserve">Tapahtuma:HenkilöX on eräänä päivänä tylsistynyt. Tarkoitus:</w:t>
      </w:r>
    </w:p>
    <w:p>
      <w:r>
        <w:rPr>
          <w:b/>
        </w:rPr>
        <w:t xml:space="preserve">Tulos</w:t>
      </w:r>
    </w:p>
    <w:p>
      <w:r>
        <w:t xml:space="preserve">vaisu</w:t>
      </w:r>
    </w:p>
    <w:p>
      <w:r>
        <w:rPr>
          <w:b/>
        </w:rPr>
        <w:t xml:space="preserve">Esimerkki 9.83</w:t>
      </w:r>
    </w:p>
    <w:p>
      <w:r>
        <w:t xml:space="preserve">Tapahtuma:HenkilöX poistuu HenkilöX:n sängystä. Tarkoitus: 1) olla hereillä</w:t>
      </w:r>
    </w:p>
    <w:p>
      <w:r>
        <w:rPr>
          <w:b/>
        </w:rPr>
        <w:t xml:space="preserve">Tulos</w:t>
      </w:r>
    </w:p>
    <w:p>
      <w:r>
        <w:t xml:space="preserve">päivitetty</w:t>
      </w:r>
    </w:p>
    <w:p>
      <w:r>
        <w:rPr>
          <w:b/>
        </w:rPr>
        <w:t xml:space="preserve">Esimerkki 9.84</w:t>
      </w:r>
    </w:p>
    <w:p>
      <w:r>
        <w:t xml:space="preserve">Tapahtuma:PersonX on jalkapalloilija. Tarkoitus: 1) pelata jalkapalloa</w:t>
      </w:r>
    </w:p>
    <w:p>
      <w:r>
        <w:rPr>
          <w:b/>
        </w:rPr>
        <w:t xml:space="preserve">Tulos</w:t>
      </w:r>
    </w:p>
    <w:p>
      <w:r>
        <w:t xml:space="preserve">saavutettu</w:t>
      </w:r>
    </w:p>
    <w:p>
      <w:r>
        <w:rPr>
          <w:b/>
        </w:rPr>
        <w:t xml:space="preserve">Esimerkki 9.85</w:t>
      </w:r>
    </w:p>
    <w:p>
      <w:r>
        <w:t xml:space="preserve">Tapahtuma:HenkilöX vetää ___ auki. Tarkoitus: 1) katsoa jotain mielenkiintoista</w:t>
      </w:r>
    </w:p>
    <w:p>
      <w:r>
        <w:rPr>
          <w:b/>
        </w:rPr>
        <w:t xml:space="preserve">Tulos</w:t>
      </w:r>
    </w:p>
    <w:p>
      <w:r>
        <w:t xml:space="preserve">onnellinen</w:t>
      </w:r>
    </w:p>
    <w:p>
      <w:r>
        <w:rPr>
          <w:b/>
        </w:rPr>
        <w:t xml:space="preserve">Esimerkki 9.86</w:t>
      </w:r>
    </w:p>
    <w:p>
      <w:r>
        <w:t xml:space="preserve">Tapahtuma:HenkilöX rakastaa jalkapalloa. Tarkoitus:</w:t>
      </w:r>
    </w:p>
    <w:p>
      <w:r>
        <w:rPr>
          <w:b/>
        </w:rPr>
        <w:t xml:space="preserve">Tulos</w:t>
      </w:r>
    </w:p>
    <w:p>
      <w:r>
        <w:t xml:space="preserve">innoissaan</w:t>
      </w:r>
    </w:p>
    <w:p>
      <w:r>
        <w:rPr>
          <w:b/>
        </w:rPr>
        <w:t xml:space="preserve">Esimerkki 9.87</w:t>
      </w:r>
    </w:p>
    <w:p>
      <w:r>
        <w:t xml:space="preserve">Tapahtuma:PersonX sanoo jotain sellaista kuin. Tarkoitus: 1) selittää itsensä</w:t>
      </w:r>
    </w:p>
    <w:p>
      <w:r>
        <w:rPr>
          <w:b/>
        </w:rPr>
        <w:t xml:space="preserve">Tulos</w:t>
      </w:r>
    </w:p>
    <w:p>
      <w:r>
        <w:t xml:space="preserve">kuten</w:t>
      </w:r>
    </w:p>
    <w:p>
      <w:r>
        <w:rPr>
          <w:b/>
        </w:rPr>
        <w:t xml:space="preserve">Esimerkki 9.88</w:t>
      </w:r>
    </w:p>
    <w:p>
      <w:r>
        <w:t xml:space="preserve">Tapahtuma:HenkilöX vie henkilöY:n ystävät kotiin. Tarkoitus:</w:t>
      </w:r>
    </w:p>
    <w:p>
      <w:r>
        <w:rPr>
          <w:b/>
        </w:rPr>
        <w:t xml:space="preserve">Tulos</w:t>
      </w:r>
    </w:p>
    <w:p>
      <w:r>
        <w:t xml:space="preserve">hyödyllinen</w:t>
      </w:r>
    </w:p>
    <w:p>
      <w:r>
        <w:rPr>
          <w:b/>
        </w:rPr>
        <w:t xml:space="preserve">Esimerkki 9.89</w:t>
      </w:r>
    </w:p>
    <w:p>
      <w:r>
        <w:t xml:space="preserve">Tapahtuma:PersonX kuuluu soveltamisalaan. Tarkoitus: 1) läpäistä 2) päästä läpi.</w:t>
      </w:r>
    </w:p>
    <w:p>
      <w:r>
        <w:rPr>
          <w:b/>
        </w:rPr>
        <w:t xml:space="preserve">Tulos</w:t>
      </w:r>
    </w:p>
    <w:p>
      <w:r>
        <w:t xml:space="preserve">innoissaan</w:t>
      </w:r>
    </w:p>
    <w:p>
      <w:r>
        <w:rPr>
          <w:b/>
        </w:rPr>
        <w:t xml:space="preserve">Esimerkki 9.90</w:t>
      </w:r>
    </w:p>
    <w:p>
      <w:r>
        <w:t xml:space="preserve">Tapahtuma:HenkilöX suutelee HenkilöY:n huulia. Tarkoitus: 1) olla fyysisesti intiimi</w:t>
      </w:r>
    </w:p>
    <w:p>
      <w:r>
        <w:rPr>
          <w:b/>
        </w:rPr>
        <w:t xml:space="preserve">Tulos</w:t>
      </w:r>
    </w:p>
    <w:p>
      <w:r>
        <w:t xml:space="preserve">romanttinen</w:t>
      </w:r>
    </w:p>
    <w:p>
      <w:r>
        <w:rPr>
          <w:b/>
        </w:rPr>
        <w:t xml:space="preserve">Esimerkki 9.91</w:t>
      </w:r>
    </w:p>
    <w:p>
      <w:r>
        <w:t xml:space="preserve">Tapahtuma:HenkilöX löytää munia. Tarkoitus: 1) innoissaan</w:t>
      </w:r>
    </w:p>
    <w:p>
      <w:r>
        <w:rPr>
          <w:b/>
        </w:rPr>
        <w:t xml:space="preserve">Tulos</w:t>
      </w:r>
    </w:p>
    <w:p>
      <w:r>
        <w:t xml:space="preserve">onnellinen</w:t>
      </w:r>
    </w:p>
    <w:p>
      <w:r>
        <w:rPr>
          <w:b/>
        </w:rPr>
        <w:t xml:space="preserve">Esimerkki 9.92</w:t>
      </w:r>
    </w:p>
    <w:p>
      <w:r>
        <w:t xml:space="preserve">Tapahtuma:PersonX huutaa veristä murhaa. Tarkoitus: 1) osoittaa järkytyksensä ja kauhunsa.</w:t>
      </w:r>
    </w:p>
    <w:p>
      <w:r>
        <w:rPr>
          <w:b/>
        </w:rPr>
        <w:t xml:space="preserve">Tulos</w:t>
      </w:r>
    </w:p>
    <w:p>
      <w:r>
        <w:t xml:space="preserve">kauhuissaan</w:t>
      </w:r>
    </w:p>
    <w:p>
      <w:r>
        <w:rPr>
          <w:b/>
        </w:rPr>
        <w:t xml:space="preserve">Esimerkki 9.93</w:t>
      </w:r>
    </w:p>
    <w:p>
      <w:r>
        <w:t xml:space="preserve">Tapahtuma:PersonX kutsuu PersonY:n pois. Tarkoitus: 1) tuoda Persony</w:t>
      </w:r>
    </w:p>
    <w:p>
      <w:r>
        <w:rPr>
          <w:b/>
        </w:rPr>
        <w:t xml:space="preserve">Tulos</w:t>
      </w:r>
    </w:p>
    <w:p>
      <w:r>
        <w:t xml:space="preserve">tarpeellinen</w:t>
      </w:r>
    </w:p>
    <w:p>
      <w:r>
        <w:rPr>
          <w:b/>
        </w:rPr>
        <w:t xml:space="preserve">Esimerkki 9.94</w:t>
      </w:r>
    </w:p>
    <w:p>
      <w:r>
        <w:t xml:space="preserve">Tapahtuma:HenkilöX raapii HenkilöY:n päätä. Tarkoitus:</w:t>
      </w:r>
    </w:p>
    <w:p>
      <w:r>
        <w:rPr>
          <w:b/>
        </w:rPr>
        <w:t xml:space="preserve">Tulos</w:t>
      </w:r>
    </w:p>
    <w:p>
      <w:r>
        <w:t xml:space="preserve">hämmentynyt</w:t>
      </w:r>
    </w:p>
    <w:p>
      <w:r>
        <w:rPr>
          <w:b/>
        </w:rPr>
        <w:t xml:space="preserve">Esimerkki 9.95</w:t>
      </w:r>
    </w:p>
    <w:p>
      <w:r>
        <w:t xml:space="preserve">Tapahtuma:HenkilöX tekee pitkiä työpäiviä. Tarkoitus: 1) saada kaikki talousasiakirjat kuntoon tilintarkastusta varten.</w:t>
      </w:r>
    </w:p>
    <w:p>
      <w:r>
        <w:rPr>
          <w:b/>
        </w:rPr>
        <w:t xml:space="preserve">Tulos</w:t>
      </w:r>
    </w:p>
    <w:p>
      <w:r>
        <w:t xml:space="preserve">erittäin</w:t>
      </w:r>
    </w:p>
    <w:p>
      <w:r>
        <w:rPr>
          <w:b/>
        </w:rPr>
        <w:t xml:space="preserve">Esimerkki 9.96</w:t>
      </w:r>
    </w:p>
    <w:p>
      <w:r>
        <w:t xml:space="preserve">Tapahtuma:HenkilöX syö ravintolassa. Tarkoitus: 1) syödä jotain hyvää</w:t>
      </w:r>
    </w:p>
    <w:p>
      <w:r>
        <w:rPr>
          <w:b/>
        </w:rPr>
        <w:t xml:space="preserve">Tulos</w:t>
      </w:r>
    </w:p>
    <w:p>
      <w:r>
        <w:t xml:space="preserve">full</w:t>
      </w:r>
    </w:p>
    <w:p>
      <w:r>
        <w:rPr>
          <w:b/>
        </w:rPr>
        <w:t xml:space="preserve">Esimerkki 9.97</w:t>
      </w:r>
    </w:p>
    <w:p>
      <w:r>
        <w:t xml:space="preserve">Tapahtuma:PersonX ottaa ___ vakavasti. Tarkoitus: 1) suoriutua paremmin</w:t>
      </w:r>
    </w:p>
    <w:p>
      <w:r>
        <w:rPr>
          <w:b/>
        </w:rPr>
        <w:t xml:space="preserve">Tulos</w:t>
      </w:r>
    </w:p>
    <w:p>
      <w:r>
        <w:t xml:space="preserve">pätevä</w:t>
      </w:r>
    </w:p>
    <w:p>
      <w:r>
        <w:rPr>
          <w:b/>
        </w:rPr>
        <w:t xml:space="preserve">Esimerkki 9.98</w:t>
      </w:r>
    </w:p>
    <w:p>
      <w:r>
        <w:t xml:space="preserve">Tapahtuma:HenkilöX ajelee henkilöY:n kasvot. Tarkoitus: 1) olla mukava 2) olla avulias 3) olla sensuelli.</w:t>
      </w:r>
    </w:p>
    <w:p>
      <w:r>
        <w:rPr>
          <w:b/>
        </w:rPr>
        <w:t xml:space="preserve">Tulos</w:t>
      </w:r>
    </w:p>
    <w:p>
      <w:r>
        <w:t xml:space="preserve">onnellinen</w:t>
      </w:r>
    </w:p>
    <w:p>
      <w:r>
        <w:rPr>
          <w:b/>
        </w:rPr>
        <w:t xml:space="preserve">Esimerkki 9.99</w:t>
      </w:r>
    </w:p>
    <w:p>
      <w:r>
        <w:t xml:space="preserve">Tapahtuma:HenkilöX kirjoittaa tarinan. Tarkoitus: 1) jakaa ajatuksiaan 2) tehdä työtään.</w:t>
      </w:r>
    </w:p>
    <w:p>
      <w:r>
        <w:rPr>
          <w:b/>
        </w:rPr>
        <w:t xml:space="preserve">Tulos</w:t>
      </w:r>
    </w:p>
    <w:p>
      <w:r>
        <w:t xml:space="preserve">iloinen</w:t>
      </w:r>
    </w:p>
    <w:p>
      <w:r>
        <w:rPr>
          <w:b/>
        </w:rPr>
        <w:t xml:space="preserve">Esimerkki 9.100</w:t>
      </w:r>
    </w:p>
    <w:p>
      <w:r>
        <w:t xml:space="preserve">Tapahtuma:HenkilöX osallistuu ___ politiikkaan. Tarkoitus:</w:t>
      </w:r>
    </w:p>
    <w:p>
      <w:r>
        <w:rPr>
          <w:b/>
        </w:rPr>
        <w:t xml:space="preserve">Tulos</w:t>
      </w:r>
    </w:p>
    <w:p>
      <w:r>
        <w:t xml:space="preserve">ylpeä</w:t>
      </w:r>
    </w:p>
    <w:p>
      <w:r>
        <w:rPr>
          <w:b/>
        </w:rPr>
        <w:t xml:space="preserve">Esimerkki 9.101</w:t>
      </w:r>
    </w:p>
    <w:p>
      <w:r>
        <w:t xml:space="preserve">Tapahtuma:PersonX pitää PersonY:n ___ käyttäytymisen aikana. Tarkoitus: 1) olla avulias 2) täyttää paikka</w:t>
      </w:r>
    </w:p>
    <w:p>
      <w:r>
        <w:rPr>
          <w:b/>
        </w:rPr>
        <w:t xml:space="preserve">Tulos</w:t>
      </w:r>
    </w:p>
    <w:p>
      <w:r>
        <w:t xml:space="preserve">lisää</w:t>
      </w:r>
    </w:p>
    <w:p>
      <w:r>
        <w:rPr>
          <w:b/>
        </w:rPr>
        <w:t xml:space="preserve">Esimerkki 9.102</w:t>
      </w:r>
    </w:p>
    <w:p>
      <w:r>
        <w:t xml:space="preserve">Tapahtuma:HenkilöX voittaa kilpailun. Tarkoitus:</w:t>
      </w:r>
    </w:p>
    <w:p>
      <w:r>
        <w:rPr>
          <w:b/>
        </w:rPr>
        <w:t xml:space="preserve">Tulos</w:t>
      </w:r>
    </w:p>
    <w:p>
      <w:r>
        <w:t xml:space="preserve">onnellinen</w:t>
      </w:r>
    </w:p>
    <w:p>
      <w:r>
        <w:rPr>
          <w:b/>
        </w:rPr>
        <w:t xml:space="preserve">Esimerkki 9.103</w:t>
      </w:r>
    </w:p>
    <w:p>
      <w:r>
        <w:t xml:space="preserve">Tapahtuma:HenkilöX tekee vaikutuksen HenkilöX:n vaimoon. Tarkoitus: 1) tehdä puoliso onnelliseksi</w:t>
      </w:r>
    </w:p>
    <w:p>
      <w:r>
        <w:rPr>
          <w:b/>
        </w:rPr>
        <w:t xml:space="preserve">Tulos</w:t>
      </w:r>
    </w:p>
    <w:p>
      <w:r>
        <w:t xml:space="preserve">hyvä</w:t>
      </w:r>
    </w:p>
    <w:p>
      <w:r>
        <w:rPr>
          <w:b/>
        </w:rPr>
        <w:t xml:space="preserve">Esimerkki 9.104</w:t>
      </w:r>
    </w:p>
    <w:p>
      <w:r>
        <w:t xml:space="preserve">Tapahtuma:PersonX ehtii ajoissa kotiin. Tarkoitus: 1) syödä päivällistä perheen kanssa 2) olla ajoissa 3) välttää kysymyksiä.</w:t>
      </w:r>
    </w:p>
    <w:p>
      <w:r>
        <w:rPr>
          <w:b/>
        </w:rPr>
        <w:t xml:space="preserve">Tulos</w:t>
      </w:r>
    </w:p>
    <w:p>
      <w:r>
        <w:t xml:space="preserve">helpottunut</w:t>
      </w:r>
    </w:p>
    <w:p>
      <w:r>
        <w:rPr>
          <w:b/>
        </w:rPr>
        <w:t xml:space="preserve">Esimerkki 9.105</w:t>
      </w:r>
    </w:p>
    <w:p>
      <w:r>
        <w:t xml:space="preserve">Tapahtuma:HenkilöX ymmärtää HenkilöY:n luonteen. Tarkoitus:</w:t>
      </w:r>
    </w:p>
    <w:p>
      <w:r>
        <w:rPr>
          <w:b/>
        </w:rPr>
        <w:t xml:space="preserve">Tulos</w:t>
      </w:r>
    </w:p>
    <w:p>
      <w:r>
        <w:t xml:space="preserve">sulje</w:t>
      </w:r>
    </w:p>
    <w:p>
      <w:r>
        <w:rPr>
          <w:b/>
        </w:rPr>
        <w:t xml:space="preserve">Esimerkki 9.106</w:t>
      </w:r>
    </w:p>
    <w:p>
      <w:r>
        <w:t xml:space="preserve">Tapahtuma:PersonX toimii toisella ___. Tarkoitus: 1) ylimääräistä rahaa</w:t>
      </w:r>
    </w:p>
    <w:p>
      <w:r>
        <w:rPr>
          <w:b/>
        </w:rPr>
        <w:t xml:space="preserve">Tulos</w:t>
      </w:r>
    </w:p>
    <w:p>
      <w:r>
        <w:t xml:space="preserve">tunne</w:t>
      </w:r>
    </w:p>
    <w:p>
      <w:r>
        <w:rPr>
          <w:b/>
        </w:rPr>
        <w:t xml:space="preserve">Esimerkki 9.107</w:t>
      </w:r>
    </w:p>
    <w:p>
      <w:r>
        <w:t xml:space="preserve">Tapahtuma:HenkilöX aloittaa ___ alusta. Tarkoitus: 1) jotka tuntevat historian</w:t>
      </w:r>
    </w:p>
    <w:p>
      <w:r>
        <w:rPr>
          <w:b/>
        </w:rPr>
        <w:t xml:space="preserve">Tulos</w:t>
      </w:r>
    </w:p>
    <w:p>
      <w:r>
        <w:t xml:space="preserve">...</w:t>
      </w:r>
    </w:p>
    <w:p>
      <w:r>
        <w:rPr>
          <w:b/>
        </w:rPr>
        <w:t xml:space="preserve">Esimerkki 9.108</w:t>
      </w:r>
    </w:p>
    <w:p>
      <w:r>
        <w:t xml:space="preserve">Tapahtuma:HenkilöX menettää henkilöX:n ___ sodassa. Tarkoitus:</w:t>
      </w:r>
    </w:p>
    <w:p>
      <w:r>
        <w:rPr>
          <w:b/>
        </w:rPr>
        <w:t xml:space="preserve">Tulos</w:t>
      </w:r>
    </w:p>
    <w:p>
      <w:r>
        <w:t xml:space="preserve">ahdistunut</w:t>
      </w:r>
    </w:p>
    <w:p>
      <w:r>
        <w:rPr>
          <w:b/>
        </w:rPr>
        <w:t xml:space="preserve">Esimerkki 9.109</w:t>
      </w:r>
    </w:p>
    <w:p>
      <w:r>
        <w:t xml:space="preserve">Tapahtuma:HenkilöX tuntee ___ läheisesti. Tarkoitus:</w:t>
      </w:r>
    </w:p>
    <w:p>
      <w:r>
        <w:rPr>
          <w:b/>
        </w:rPr>
        <w:t xml:space="preserve">Tulos</w:t>
      </w:r>
    </w:p>
    <w:p>
      <w:r>
        <w:t xml:space="preserve">vakuutettu</w:t>
      </w:r>
    </w:p>
    <w:p>
      <w:r>
        <w:rPr>
          <w:b/>
        </w:rPr>
        <w:t xml:space="preserve">Esimerkki 9.110</w:t>
      </w:r>
    </w:p>
    <w:p>
      <w:r>
        <w:t xml:space="preserve">Tapahtuma:PersonX voi mennä pieleen. Tarkoitus:</w:t>
      </w:r>
    </w:p>
    <w:p>
      <w:r>
        <w:rPr>
          <w:b/>
        </w:rPr>
        <w:t xml:space="preserve">Tulos</w:t>
      </w:r>
    </w:p>
    <w:p>
      <w:r>
        <w:t xml:space="preserve">pettynyt</w:t>
      </w:r>
    </w:p>
    <w:p>
      <w:r>
        <w:rPr>
          <w:b/>
        </w:rPr>
        <w:t xml:space="preserve">Esimerkki 9.111</w:t>
      </w:r>
    </w:p>
    <w:p>
      <w:r>
        <w:t xml:space="preserve">Tapahtuma:HenkilöX tuntee itsensä yksinäiseksi. Tarkoitus:</w:t>
      </w:r>
    </w:p>
    <w:p>
      <w:r>
        <w:rPr>
          <w:b/>
        </w:rPr>
        <w:t xml:space="preserve">Tulos</w:t>
      </w:r>
    </w:p>
    <w:p>
      <w:r>
        <w:t xml:space="preserve">yksinäinen</w:t>
      </w:r>
    </w:p>
    <w:p>
      <w:r>
        <w:rPr>
          <w:b/>
        </w:rPr>
        <w:t xml:space="preserve">Esimerkki 9.112</w:t>
      </w:r>
    </w:p>
    <w:p>
      <w:r>
        <w:t xml:space="preserve">Tapahtuma:HenkilöX taistelee HenkilöY:n tavoin. Tarkoitus: 1) tehdä se omalla tavallaan</w:t>
      </w:r>
    </w:p>
    <w:p>
      <w:r>
        <w:rPr>
          <w:b/>
        </w:rPr>
        <w:t xml:space="preserve">Tulos</w:t>
      </w:r>
    </w:p>
    <w:p>
      <w:r>
        <w:t xml:space="preserve">turhautunut</w:t>
      </w:r>
    </w:p>
    <w:p>
      <w:r>
        <w:rPr>
          <w:b/>
        </w:rPr>
        <w:t xml:space="preserve">Esimerkki 9.113</w:t>
      </w:r>
    </w:p>
    <w:p>
      <w:r>
        <w:t xml:space="preserve">Tapahtuma:PersonX päättää sen sijaan. Tarkoitus: 1) olla johtaja</w:t>
      </w:r>
    </w:p>
    <w:p>
      <w:r>
        <w:rPr>
          <w:b/>
        </w:rPr>
        <w:t xml:space="preserve">Tulos</w:t>
      </w:r>
    </w:p>
    <w:p>
      <w:r>
        <w:t xml:space="preserve">ylpeä</w:t>
      </w:r>
    </w:p>
    <w:p>
      <w:r>
        <w:rPr>
          <w:b/>
        </w:rPr>
        <w:t xml:space="preserve">Esimerkki 9.114</w:t>
      </w:r>
    </w:p>
    <w:p>
      <w:r>
        <w:t xml:space="preserve">Tapahtuma:HenkilöX kertoo HenkilöY:lle tarkoitti. Tarkoitus: 1) hän tietää asian 2) hän haluaa sanoa 3) olla hyvä ihminen.</w:t>
      </w:r>
    </w:p>
    <w:p>
      <w:r>
        <w:rPr>
          <w:b/>
        </w:rPr>
        <w:t xml:space="preserve">Tulos</w:t>
      </w:r>
    </w:p>
    <w:p>
      <w:r>
        <w:t xml:space="preserve">tyytyväinen</w:t>
      </w:r>
    </w:p>
    <w:p>
      <w:r>
        <w:rPr>
          <w:b/>
        </w:rPr>
        <w:t xml:space="preserve">Esimerkki 9.115</w:t>
      </w:r>
    </w:p>
    <w:p>
      <w:r>
        <w:t xml:space="preserve">Tapahtuma:HenkilöX houkuttelee ___ pois. Tarkoitus: 1) naiset</w:t>
      </w:r>
    </w:p>
    <w:p>
      <w:r>
        <w:rPr>
          <w:b/>
        </w:rPr>
        <w:t xml:space="preserve">Tulos</w:t>
      </w:r>
    </w:p>
    <w:p>
      <w:r>
        <w:t xml:space="preserve">iloinen</w:t>
      </w:r>
    </w:p>
    <w:p>
      <w:r>
        <w:rPr>
          <w:b/>
        </w:rPr>
        <w:t xml:space="preserve">Esimerkki 9.116</w:t>
      </w:r>
    </w:p>
    <w:p>
      <w:r>
        <w:t xml:space="preserve">Tapahtuma:HenkilöX herää väärällä puolella sänkyä. Tarkoitus:</w:t>
      </w:r>
    </w:p>
    <w:p>
      <w:r>
        <w:rPr>
          <w:b/>
        </w:rPr>
        <w:t xml:space="preserve">Tulos</w:t>
      </w:r>
    </w:p>
    <w:p>
      <w:r>
        <w:t xml:space="preserve">ärtynyt</w:t>
      </w:r>
    </w:p>
    <w:p>
      <w:r>
        <w:rPr>
          <w:b/>
        </w:rPr>
        <w:t xml:space="preserve">Esimerkki 9.117</w:t>
      </w:r>
    </w:p>
    <w:p>
      <w:r>
        <w:t xml:space="preserve">Tapahtuma:HenkilöX kuljettaa HenkilöX:n pyörän kotiin koulusta. Tarkoitus: 1) päästä nopeammin kotiin.</w:t>
      </w:r>
    </w:p>
    <w:p>
      <w:r>
        <w:rPr>
          <w:b/>
        </w:rPr>
        <w:t xml:space="preserve">Tulos</w:t>
      </w:r>
    </w:p>
    <w:p>
      <w:r>
        <w:t xml:space="preserve">onnellinen</w:t>
      </w:r>
    </w:p>
    <w:p>
      <w:r>
        <w:rPr>
          <w:b/>
        </w:rPr>
        <w:t xml:space="preserve">Esimerkki 9.118</w:t>
      </w:r>
    </w:p>
    <w:p>
      <w:r>
        <w:t xml:space="preserve">Tapahtuma:HenkilöX ajaa töistä kotiin. Tarkoitus: 1) mennä vihdoin kotiin pitkän työpäivän jälkeen.</w:t>
      </w:r>
    </w:p>
    <w:p>
      <w:r>
        <w:rPr>
          <w:b/>
        </w:rPr>
        <w:t xml:space="preserve">Tulos</w:t>
      </w:r>
    </w:p>
    <w:p>
      <w:r>
        <w:t xml:space="preserve">helpottunut</w:t>
      </w:r>
    </w:p>
    <w:p>
      <w:r>
        <w:rPr>
          <w:b/>
        </w:rPr>
        <w:t xml:space="preserve">Esimerkki 9.119</w:t>
      </w:r>
    </w:p>
    <w:p>
      <w:r>
        <w:t xml:space="preserve">Tapahtuma:HenkilöX löytää kultaa. Tarkoitus:</w:t>
      </w:r>
    </w:p>
    <w:p>
      <w:r>
        <w:rPr>
          <w:b/>
        </w:rPr>
        <w:t xml:space="preserve">Tulos</w:t>
      </w:r>
    </w:p>
    <w:p>
      <w:r>
        <w:t xml:space="preserve">innoissaan</w:t>
      </w:r>
    </w:p>
    <w:p>
      <w:r>
        <w:rPr>
          <w:b/>
        </w:rPr>
        <w:t xml:space="preserve">Esimerkki 9.120</w:t>
      </w:r>
    </w:p>
    <w:p>
      <w:r>
        <w:t xml:space="preserve">Tapahtuma:HenkilöX leipoo kakun. Tarkoitus: 1) kakku</w:t>
      </w:r>
    </w:p>
    <w:p>
      <w:r>
        <w:rPr>
          <w:b/>
        </w:rPr>
        <w:t xml:space="preserve">Tulos</w:t>
      </w:r>
    </w:p>
    <w:p>
      <w:r>
        <w:t xml:space="preserve">saavutettu</w:t>
      </w:r>
    </w:p>
    <w:p>
      <w:r>
        <w:rPr>
          <w:b/>
        </w:rPr>
        <w:t xml:space="preserve">Esimerkki 9.121</w:t>
      </w:r>
    </w:p>
    <w:p>
      <w:r>
        <w:t xml:space="preserve">Tapahtuma:PersonX alkoi lopulta. Tarkoitus: 1) hän haluaa oppia tanssimaan</w:t>
      </w:r>
    </w:p>
    <w:p>
      <w:r>
        <w:rPr>
          <w:b/>
        </w:rPr>
        <w:t xml:space="preserve">Tulos</w:t>
      </w:r>
    </w:p>
    <w:p>
      <w:r>
        <w:t xml:space="preserve">tyytyväinen</w:t>
      </w:r>
    </w:p>
    <w:p>
      <w:r>
        <w:rPr>
          <w:b/>
        </w:rPr>
        <w:t xml:space="preserve">Esimerkki 9.122</w:t>
      </w:r>
    </w:p>
    <w:p>
      <w:r>
        <w:t xml:space="preserve">Tapahtuma:HenkilöX kohtaa ___ yksin. Tarkoitus: 1) onnellinen</w:t>
      </w:r>
    </w:p>
    <w:p>
      <w:r>
        <w:rPr>
          <w:b/>
        </w:rPr>
        <w:t xml:space="preserve">Tulos</w:t>
      </w:r>
    </w:p>
    <w:p>
      <w:r>
        <w:t xml:space="preserve">onnellinen</w:t>
      </w:r>
    </w:p>
    <w:p>
      <w:r>
        <w:rPr>
          <w:b/>
        </w:rPr>
        <w:t xml:space="preserve">Esimerkki 9.123</w:t>
      </w:r>
    </w:p>
    <w:p>
      <w:r>
        <w:t xml:space="preserve">Tapahtuma:HenkilöX lahjoittaa ___ hyväntekeväisyyteen. Tarkoitus: 1) antaa hyvään tarkoitukseen</w:t>
      </w:r>
    </w:p>
    <w:p>
      <w:r>
        <w:rPr>
          <w:b/>
        </w:rPr>
        <w:t xml:space="preserve">Tulos</w:t>
      </w:r>
    </w:p>
    <w:p>
      <w:r>
        <w:t xml:space="preserve">ylpeä</w:t>
      </w:r>
    </w:p>
    <w:p>
      <w:r>
        <w:rPr>
          <w:b/>
        </w:rPr>
        <w:t xml:space="preserve">Esimerkki 9.124</w:t>
      </w:r>
    </w:p>
    <w:p>
      <w:r>
        <w:t xml:space="preserve">Tapahtuma:HenkilöX kuvittelee ___ ilman HenkilöY:tä. Tarkoitus: 1) tuntea olonsa paremmaksi 2) haaveilla 3) ehkäistä negatiivisia seurauksia.</w:t>
      </w:r>
    </w:p>
    <w:p>
      <w:r>
        <w:rPr>
          <w:b/>
        </w:rPr>
        <w:t xml:space="preserve">Tulos</w:t>
      </w:r>
    </w:p>
    <w:p>
      <w:r>
        <w:t xml:space="preserve">parempi</w:t>
      </w:r>
    </w:p>
    <w:p>
      <w:r>
        <w:rPr>
          <w:b/>
        </w:rPr>
        <w:t xml:space="preserve">Esimerkki 9.125</w:t>
      </w:r>
    </w:p>
    <w:p>
      <w:r>
        <w:t xml:space="preserve">Tapahtuma:PersonX ei osaa pelata. Tarkoitus:</w:t>
      </w:r>
    </w:p>
    <w:p>
      <w:r>
        <w:rPr>
          <w:b/>
        </w:rPr>
        <w:t xml:space="preserve">Tulos</w:t>
      </w:r>
    </w:p>
    <w:p>
      <w:r>
        <w:t xml:space="preserve">surullinen</w:t>
      </w:r>
    </w:p>
    <w:p>
      <w:r>
        <w:rPr>
          <w:b/>
        </w:rPr>
        <w:t xml:space="preserve">Esimerkki 9.126</w:t>
      </w:r>
    </w:p>
    <w:p>
      <w:r>
        <w:t xml:space="preserve">Tapahtuma:PersonX näkee päivänvalon. Tarkoitus:</w:t>
      </w:r>
    </w:p>
    <w:p>
      <w:r>
        <w:rPr>
          <w:b/>
        </w:rPr>
        <w:t xml:space="preserve">Tulos</w:t>
      </w:r>
    </w:p>
    <w:p>
      <w:r>
        <w:t xml:space="preserve">full</w:t>
      </w:r>
    </w:p>
    <w:p>
      <w:r>
        <w:rPr>
          <w:b/>
        </w:rPr>
        <w:t xml:space="preserve">Esimerkki 9.127</w:t>
      </w:r>
    </w:p>
    <w:p>
      <w:r>
        <w:t xml:space="preserve">Tapahtuma:PersonX tulee PersonY:n luo. Tarkoitus: 1) tulla</w:t>
      </w:r>
    </w:p>
    <w:p>
      <w:r>
        <w:rPr>
          <w:b/>
        </w:rPr>
        <w:t xml:space="preserve">Tulos</w:t>
      </w:r>
    </w:p>
    <w:p>
      <w:r>
        <w:t xml:space="preserve">onnellinen</w:t>
      </w:r>
    </w:p>
    <w:p>
      <w:r>
        <w:rPr>
          <w:b/>
        </w:rPr>
        <w:t xml:space="preserve">Esimerkki 9.128</w:t>
      </w:r>
    </w:p>
    <w:p>
      <w:r>
        <w:t xml:space="preserve">Tapahtuma:HenkilöX löytää lompakon kadulta. Tarkoitus:</w:t>
      </w:r>
    </w:p>
    <w:p>
      <w:r>
        <w:rPr>
          <w:b/>
        </w:rPr>
        <w:t xml:space="preserve">Tulos</w:t>
      </w:r>
    </w:p>
    <w:p>
      <w:r>
        <w:t xml:space="preserve">surullinen</w:t>
      </w:r>
    </w:p>
    <w:p>
      <w:r>
        <w:rPr>
          <w:b/>
        </w:rPr>
        <w:t xml:space="preserve">Esimerkki 9.129</w:t>
      </w:r>
    </w:p>
    <w:p>
      <w:r>
        <w:t xml:space="preserve">Tapahtuma:HenkilöX piiloutuu HenkilöY:n sängyn alle. Tarkoitus: 1) olla hassu</w:t>
      </w:r>
    </w:p>
    <w:p>
      <w:r>
        <w:rPr>
          <w:b/>
        </w:rPr>
        <w:t xml:space="preserve">Tulos</w:t>
      </w:r>
    </w:p>
    <w:p>
      <w:r>
        <w:t xml:space="preserve">onnellinen</w:t>
      </w:r>
    </w:p>
    <w:p>
      <w:r>
        <w:rPr>
          <w:b/>
        </w:rPr>
        <w:t xml:space="preserve">Esimerkki 9.130</w:t>
      </w:r>
    </w:p>
    <w:p>
      <w:r>
        <w:t xml:space="preserve">Tapahtuma:HenkilöX laskeutuu HenkilöY:n kädelle. Tarkoitus:</w:t>
      </w:r>
    </w:p>
    <w:p>
      <w:r>
        <w:rPr>
          <w:b/>
        </w:rPr>
        <w:t xml:space="preserve">Tulos</w:t>
      </w:r>
    </w:p>
    <w:p>
      <w:r>
        <w:t xml:space="preserve">Anteeksi</w:t>
      </w:r>
    </w:p>
    <w:p>
      <w:r>
        <w:rPr>
          <w:b/>
        </w:rPr>
        <w:t xml:space="preserve">Esimerkki 9.131</w:t>
      </w:r>
    </w:p>
    <w:p>
      <w:r>
        <w:t xml:space="preserve">Tapahtuma:HenkilöX juo kahvia. Tarkoitus: 1) herätä 2) nauttia lämpimästä juomasta.</w:t>
      </w:r>
    </w:p>
    <w:p>
      <w:r>
        <w:rPr>
          <w:b/>
        </w:rPr>
        <w:t xml:space="preserve">Tulos</w:t>
      </w:r>
    </w:p>
    <w:p>
      <w:r>
        <w:t xml:space="preserve">päivitetty</w:t>
      </w:r>
    </w:p>
    <w:p>
      <w:r>
        <w:rPr>
          <w:b/>
        </w:rPr>
        <w:t xml:space="preserve">Esimerkki 9.132</w:t>
      </w:r>
    </w:p>
    <w:p>
      <w:r>
        <w:t xml:space="preserve">Tapahtuma:HenkilöX löytää ___ parkkipaikalta. Tarkoitus:</w:t>
      </w:r>
    </w:p>
    <w:p>
      <w:r>
        <w:rPr>
          <w:b/>
        </w:rPr>
        <w:t xml:space="preserve">Tulos</w:t>
      </w:r>
    </w:p>
    <w:p>
      <w:r>
        <w:t xml:space="preserve">palkittu</w:t>
      </w:r>
    </w:p>
    <w:p>
      <w:r>
        <w:rPr>
          <w:b/>
        </w:rPr>
        <w:t xml:space="preserve">Esimerkki 9.133</w:t>
      </w:r>
    </w:p>
    <w:p>
      <w:r>
        <w:t xml:space="preserve">Tapahtuma:PersonX laittaa julisteita. Tarkoitus: 1) mainostaa tapahtumaa 2) levittää ideaa 3) mainostaa.</w:t>
      </w:r>
    </w:p>
    <w:p>
      <w:r>
        <w:rPr>
          <w:b/>
        </w:rPr>
        <w:t xml:space="preserve">Tulos</w:t>
      </w:r>
    </w:p>
    <w:p>
      <w:r>
        <w:t xml:space="preserve">määritetty</w:t>
      </w:r>
    </w:p>
    <w:p>
      <w:r>
        <w:rPr>
          <w:b/>
        </w:rPr>
        <w:t xml:space="preserve">Esimerkki 9.134</w:t>
      </w:r>
    </w:p>
    <w:p>
      <w:r>
        <w:t xml:space="preserve">Tapahtuma:HenkilöX tulee joka ___. Tarkoitus: 1) ajattelee elämässä</w:t>
      </w:r>
    </w:p>
    <w:p>
      <w:r>
        <w:rPr>
          <w:b/>
        </w:rPr>
        <w:t xml:space="preserve">Tulos</w:t>
      </w:r>
    </w:p>
    <w:p>
      <w:r>
        <w:t xml:space="preserve">tuntuu</w:t>
      </w:r>
    </w:p>
    <w:p>
      <w:r>
        <w:rPr>
          <w:b/>
        </w:rPr>
        <w:t xml:space="preserve">Esimerkki 9.135</w:t>
      </w:r>
    </w:p>
    <w:p>
      <w:r>
        <w:t xml:space="preserve">Tapahtuma:PersonX tarjoaa joka ___. Tarkoitus: 1) olla perusteellinen</w:t>
      </w:r>
    </w:p>
    <w:p>
      <w:r>
        <w:rPr>
          <w:b/>
        </w:rPr>
        <w:t xml:space="preserve">Tulos</w:t>
      </w:r>
    </w:p>
    <w:p>
      <w:r>
        <w:t xml:space="preserve">tyytyväinen</w:t>
      </w:r>
    </w:p>
    <w:p>
      <w:r>
        <w:rPr>
          <w:b/>
        </w:rPr>
        <w:t xml:space="preserve">Esimerkki 9.136</w:t>
      </w:r>
    </w:p>
    <w:p>
      <w:r>
        <w:t xml:space="preserve">Tapahtuma:PersonX piirtää ___ tiedoista. Tarkoitus: 1) analysoida 2) tutkia 3) oppia</w:t>
      </w:r>
    </w:p>
    <w:p>
      <w:r>
        <w:rPr>
          <w:b/>
        </w:rPr>
        <w:t xml:space="preserve">Tulos</w:t>
      </w:r>
    </w:p>
    <w:p>
      <w:r>
        <w:t xml:space="preserve">asiantunteva</w:t>
      </w:r>
    </w:p>
    <w:p>
      <w:r>
        <w:rPr>
          <w:b/>
        </w:rPr>
        <w:t xml:space="preserve">Esimerkki 9.137</w:t>
      </w:r>
    </w:p>
    <w:p>
      <w:r>
        <w:t xml:space="preserve">Tapahtuma:HenkilöX rukoilee lakkaamatta. Tarkoitus: 1) olla hengellinen</w:t>
      </w:r>
    </w:p>
    <w:p>
      <w:r>
        <w:rPr>
          <w:b/>
        </w:rPr>
        <w:t xml:space="preserve">Tulos</w:t>
      </w:r>
    </w:p>
    <w:p>
      <w:r>
        <w:t xml:space="preserve">pyhä</w:t>
      </w:r>
    </w:p>
    <w:p>
      <w:r>
        <w:rPr>
          <w:b/>
        </w:rPr>
        <w:t xml:space="preserve">Esimerkki 9.138</w:t>
      </w:r>
    </w:p>
    <w:p>
      <w:r>
        <w:t xml:space="preserve">Tapahtuma:HenkilöX kuljettaa henkilöY:n pyörän kotiin koulusta. Tarkoitus: 1) he vaihtoivat polkupyörät päiväksi 2) saada uusi kokemus</w:t>
      </w:r>
    </w:p>
    <w:p>
      <w:r>
        <w:rPr>
          <w:b/>
        </w:rPr>
        <w:t xml:space="preserve">Tulos</w:t>
      </w:r>
    </w:p>
    <w:p>
      <w:r>
        <w:t xml:space="preserve">onnellinen</w:t>
      </w:r>
    </w:p>
    <w:p>
      <w:r>
        <w:rPr>
          <w:b/>
        </w:rPr>
        <w:t xml:space="preserve">Esimerkki 9.139</w:t>
      </w:r>
    </w:p>
    <w:p>
      <w:r>
        <w:t xml:space="preserve">Tapahtuma:HenkilöX päättää tehdä keksejä. Tarkoitus: 1) syödä välipaloja</w:t>
      </w:r>
    </w:p>
    <w:p>
      <w:r>
        <w:rPr>
          <w:b/>
        </w:rPr>
        <w:t xml:space="preserve">Tulos</w:t>
      </w:r>
    </w:p>
    <w:p>
      <w:r>
        <w:t xml:space="preserve">tyytyväinen</w:t>
      </w:r>
    </w:p>
    <w:p>
      <w:r>
        <w:rPr>
          <w:b/>
        </w:rPr>
        <w:t xml:space="preserve">Esimerkki 9.140</w:t>
      </w:r>
    </w:p>
    <w:p>
      <w:r>
        <w:t xml:space="preserve">Tapahtuma:HenkilöX ostaa HenkilöY:n liput. Tarkoitus: 1) kohdella jotakuta</w:t>
      </w:r>
    </w:p>
    <w:p>
      <w:r>
        <w:rPr>
          <w:b/>
        </w:rPr>
        <w:t xml:space="preserve">Tulos</w:t>
      </w:r>
    </w:p>
    <w:p>
      <w:r>
        <w:t xml:space="preserve">onnellinen</w:t>
      </w:r>
    </w:p>
    <w:p>
      <w:r>
        <w:rPr>
          <w:b/>
        </w:rPr>
        <w:t xml:space="preserve">Esimerkki 9.141</w:t>
      </w:r>
    </w:p>
    <w:p>
      <w:r>
        <w:t xml:space="preserve">Tapahtuma:HenkilöX ammutaan. Tarkoitus:</w:t>
      </w:r>
    </w:p>
    <w:p>
      <w:r>
        <w:rPr>
          <w:b/>
        </w:rPr>
        <w:t xml:space="preserve">Tulos</w:t>
      </w:r>
    </w:p>
    <w:p>
      <w:r>
        <w:t xml:space="preserve">satuttaa</w:t>
      </w:r>
    </w:p>
    <w:p>
      <w:r>
        <w:rPr>
          <w:b/>
        </w:rPr>
        <w:t xml:space="preserve">Esimerkki 9.142</w:t>
      </w:r>
    </w:p>
    <w:p>
      <w:r>
        <w:t xml:space="preserve">Tapahtuma:HenkilöX kävelee lattialla. Tarkoitus: 1) purkaa ylimääräistä energiaansa 2) päästä jonnekin 3) lievittää ahdistustaan.</w:t>
      </w:r>
    </w:p>
    <w:p>
      <w:r>
        <w:rPr>
          <w:b/>
        </w:rPr>
        <w:t xml:space="preserve">Tulos</w:t>
      </w:r>
    </w:p>
    <w:p>
      <w:r>
        <w:t xml:space="preserve">helpottunut</w:t>
      </w:r>
    </w:p>
    <w:p>
      <w:r>
        <w:rPr>
          <w:b/>
        </w:rPr>
        <w:t xml:space="preserve">Esimerkki 9.143</w:t>
      </w:r>
    </w:p>
    <w:p>
      <w:r>
        <w:t xml:space="preserve">Tapahtuma:HenkilöX etsii ensin ___. Tarkoitus: 1) priorisoida</w:t>
      </w:r>
    </w:p>
    <w:p>
      <w:r>
        <w:rPr>
          <w:b/>
        </w:rPr>
        <w:t xml:space="preserve">Tulos</w:t>
      </w:r>
    </w:p>
    <w:p>
      <w:r>
        <w:t xml:space="preserve">täytetty</w:t>
      </w:r>
    </w:p>
    <w:p>
      <w:r>
        <w:rPr>
          <w:b/>
        </w:rPr>
        <w:t xml:space="preserve">Esimerkki 9.144</w:t>
      </w:r>
    </w:p>
    <w:p>
      <w:r>
        <w:t xml:space="preserve">Tapahtuma:HenkilöX vie HenkilöX:n kaksi lasta. Tarkoitus: 1) viedä heidät leikkipuistoon.</w:t>
      </w:r>
    </w:p>
    <w:p>
      <w:r>
        <w:rPr>
          <w:b/>
        </w:rPr>
        <w:t xml:space="preserve">Tulos</w:t>
      </w:r>
    </w:p>
    <w:p>
      <w:r>
        <w:t xml:space="preserve">onnellinen</w:t>
      </w:r>
    </w:p>
    <w:p>
      <w:r>
        <w:rPr>
          <w:b/>
        </w:rPr>
        <w:t xml:space="preserve">Esimerkki 9.145</w:t>
      </w:r>
    </w:p>
    <w:p>
      <w:r>
        <w:t xml:space="preserve">Tapahtuma:HenkilöX nostaa HenkilöY:n kättä ylös. Tarkoitus: 1) kiivetä portaita ja hän oli heikko sairauden vuoksi.</w:t>
      </w:r>
    </w:p>
    <w:p>
      <w:r>
        <w:rPr>
          <w:b/>
        </w:rPr>
        <w:t xml:space="preserve">Tulos</w:t>
      </w:r>
    </w:p>
    <w:p>
      <w:r>
        <w:t xml:space="preserve">rento</w:t>
      </w:r>
    </w:p>
    <w:p>
      <w:r>
        <w:rPr>
          <w:b/>
        </w:rPr>
        <w:t xml:space="preserve">Esimerkki 9.146</w:t>
      </w:r>
    </w:p>
    <w:p>
      <w:r>
        <w:t xml:space="preserve">Tapahtuma:HenkilöX tappelee HenkilöY:n kanssa. Tarkoitus:</w:t>
      </w:r>
    </w:p>
    <w:p>
      <w:r>
        <w:rPr>
          <w:b/>
        </w:rPr>
        <w:t xml:space="preserve">Tulos</w:t>
      </w:r>
    </w:p>
    <w:p>
      <w:r>
        <w:t xml:space="preserve">vihainen</w:t>
      </w:r>
    </w:p>
    <w:p>
      <w:r>
        <w:rPr>
          <w:b/>
        </w:rPr>
        <w:t xml:space="preserve">Esimerkki 9.147</w:t>
      </w:r>
    </w:p>
    <w:p>
      <w:r>
        <w:t xml:space="preserve">Tapahtuma:HenkilöX suhtautuu huonosti ___:een. Tarkoitus: 1) nähdä se</w:t>
      </w:r>
    </w:p>
    <w:p>
      <w:r>
        <w:rPr>
          <w:b/>
        </w:rPr>
        <w:t xml:space="preserve">Tulos</w:t>
      </w:r>
    </w:p>
    <w:p>
      <w:r>
        <w:t xml:space="preserve">iloinen</w:t>
      </w:r>
    </w:p>
    <w:p>
      <w:r>
        <w:rPr>
          <w:b/>
        </w:rPr>
        <w:t xml:space="preserve">Esimerkki 9.148</w:t>
      </w:r>
    </w:p>
    <w:p>
      <w:r>
        <w:t xml:space="preserve">Tapahtuma:HenkilöX kävelee loppumatkan. Tarkoitus: 1) ottaa vastuu</w:t>
      </w:r>
    </w:p>
    <w:p>
      <w:r>
        <w:rPr>
          <w:b/>
        </w:rPr>
        <w:t xml:space="preserve">Tulos</w:t>
      </w:r>
    </w:p>
    <w:p>
      <w:r>
        <w:t xml:space="preserve">itsevarma</w:t>
      </w:r>
    </w:p>
    <w:p>
      <w:r>
        <w:rPr>
          <w:b/>
        </w:rPr>
        <w:t xml:space="preserve">Esimerkki 9.149</w:t>
      </w:r>
    </w:p>
    <w:p>
      <w:r>
        <w:t xml:space="preserve">Tapahtuma:HenkilöX käyttää korkokenkiä. Tarkoitus: 1) näyttää hyvältä</w:t>
      </w:r>
    </w:p>
    <w:p>
      <w:r>
        <w:rPr>
          <w:b/>
        </w:rPr>
        <w:t xml:space="preserve">Tulos</w:t>
      </w:r>
    </w:p>
    <w:p>
      <w:r>
        <w:t xml:space="preserve">onnellinen</w:t>
      </w:r>
    </w:p>
    <w:p>
      <w:r>
        <w:rPr>
          <w:b/>
        </w:rPr>
        <w:t xml:space="preserve">Esimerkki 9.150</w:t>
      </w:r>
    </w:p>
    <w:p>
      <w:r>
        <w:t xml:space="preserve">Tapahtuma:HenkilöX antaa henkilöY:lle parin. Tarkoitus: 1) antaa jollekulle jotain</w:t>
      </w:r>
    </w:p>
    <w:p>
      <w:r>
        <w:rPr>
          <w:b/>
        </w:rPr>
        <w:t xml:space="preserve">Tulos</w:t>
      </w:r>
    </w:p>
    <w:p>
      <w:r>
        <w:t xml:space="preserve">hyödyllinen</w:t>
      </w:r>
    </w:p>
    <w:p>
      <w:r>
        <w:rPr>
          <w:b/>
        </w:rPr>
        <w:t xml:space="preserve">Esimerkki 9.151</w:t>
      </w:r>
    </w:p>
    <w:p>
      <w:r>
        <w:t xml:space="preserve">Tapahtuma:HenkilöX sammuttaa HenkilöY:n valot. Tarkoitus: 1) henkilö nukkuu mukavasti 2) säästää sähköä 3) yksityisyys.</w:t>
      </w:r>
    </w:p>
    <w:p>
      <w:r>
        <w:rPr>
          <w:b/>
        </w:rPr>
        <w:t xml:space="preserve">Tulos</w:t>
      </w:r>
    </w:p>
    <w:p>
      <w:r>
        <w:t xml:space="preserve">antelias</w:t>
      </w:r>
    </w:p>
    <w:p>
      <w:r>
        <w:rPr>
          <w:b/>
        </w:rPr>
        <w:t xml:space="preserve">Esimerkki 9.152</w:t>
      </w:r>
    </w:p>
    <w:p>
      <w:r>
        <w:t xml:space="preserve">Tapahtuma:HenkilöX pelaa HenkilöY:n videopeliä. Tarkoitus: 1) pitää hauskaa.</w:t>
      </w:r>
    </w:p>
    <w:p>
      <w:r>
        <w:rPr>
          <w:b/>
        </w:rPr>
        <w:t xml:space="preserve">Tulos</w:t>
      </w:r>
    </w:p>
    <w:p>
      <w:r>
        <w:t xml:space="preserve">onnellinen</w:t>
      </w:r>
    </w:p>
    <w:p>
      <w:r>
        <w:rPr>
          <w:b/>
        </w:rPr>
        <w:t xml:space="preserve">Esimerkki 9.153</w:t>
      </w:r>
    </w:p>
    <w:p>
      <w:r>
        <w:t xml:space="preserve">Tapahtuma:PersonX lopulta pelastettu. Tarkoitus: 1) suojella 2) säästää rahaa</w:t>
      </w:r>
    </w:p>
    <w:p>
      <w:r>
        <w:rPr>
          <w:b/>
        </w:rPr>
        <w:t xml:space="preserve">Tulos</w:t>
      </w:r>
    </w:p>
    <w:p>
      <w:r>
        <w:t xml:space="preserve">ylpeä</w:t>
      </w:r>
    </w:p>
    <w:p>
      <w:r>
        <w:rPr>
          <w:b/>
        </w:rPr>
        <w:t xml:space="preserve">Esimerkki 9.154</w:t>
      </w:r>
    </w:p>
    <w:p>
      <w:r>
        <w:t xml:space="preserve">Tapahtuma:PersonX tarvitsee uuden. Tarkoitus:</w:t>
      </w:r>
    </w:p>
    <w:p>
      <w:r>
        <w:rPr>
          <w:b/>
        </w:rPr>
        <w:t xml:space="preserve">Tulos</w:t>
      </w:r>
    </w:p>
    <w:p>
      <w:r>
        <w:t xml:space="preserve">järkyttynyt</w:t>
      </w:r>
    </w:p>
    <w:p>
      <w:r>
        <w:rPr>
          <w:b/>
        </w:rPr>
        <w:t xml:space="preserve">Esimerkki 9.155</w:t>
      </w:r>
    </w:p>
    <w:p>
      <w:r>
        <w:t xml:space="preserve">Tapahtuma:PersonX toimitetaan seuraavana päivänä. Tarkoitus:</w:t>
      </w:r>
    </w:p>
    <w:p>
      <w:r>
        <w:rPr>
          <w:b/>
        </w:rPr>
        <w:t xml:space="preserve">Tulos</w:t>
      </w:r>
    </w:p>
    <w:p>
      <w:r>
        <w:t xml:space="preserve">palautettu</w:t>
      </w:r>
    </w:p>
    <w:p>
      <w:r>
        <w:rPr>
          <w:b/>
        </w:rPr>
        <w:t xml:space="preserve">Esimerkki 9.156</w:t>
      </w:r>
    </w:p>
    <w:p>
      <w:r>
        <w:t xml:space="preserve">Tapahtuma:PersonX soittaa PersonX:n lempikappaleen. Tarkoitus: 1) viettää iltaa rennosti 2) juhlia rakastettunsa syntymäpäivää.</w:t>
      </w:r>
    </w:p>
    <w:p>
      <w:r>
        <w:rPr>
          <w:b/>
        </w:rPr>
        <w:t xml:space="preserve">Tulos</w:t>
      </w:r>
    </w:p>
    <w:p>
      <w:r>
        <w:t xml:space="preserve">erittäin</w:t>
      </w:r>
    </w:p>
    <w:p>
      <w:r>
        <w:rPr>
          <w:b/>
        </w:rPr>
        <w:t xml:space="preserve">Esimerkki 9.157</w:t>
      </w:r>
    </w:p>
    <w:p>
      <w:r>
        <w:t xml:space="preserve">Tapahtuma:PersonX selaa PersonY:n kokoelmaa. Tarkoitus: 1) tutustua y:hen</w:t>
      </w:r>
    </w:p>
    <w:p>
      <w:r>
        <w:rPr>
          <w:b/>
        </w:rPr>
        <w:t xml:space="preserve">Tulos</w:t>
      </w:r>
    </w:p>
    <w:p>
      <w:r>
        <w:t xml:space="preserve">kytketty</w:t>
      </w:r>
    </w:p>
    <w:p>
      <w:r>
        <w:rPr>
          <w:b/>
        </w:rPr>
        <w:t xml:space="preserve">Esimerkki 9.158</w:t>
      </w:r>
    </w:p>
    <w:p>
      <w:r>
        <w:t xml:space="preserve">Tapahtuma:PersonX-suihkut asetettu. Tarkoitus: 1) matkustaa ylellisyydessä 2) näyttää varallisuutensa.</w:t>
      </w:r>
    </w:p>
    <w:p>
      <w:r>
        <w:rPr>
          <w:b/>
        </w:rPr>
        <w:t xml:space="preserve">Tulos</w:t>
      </w:r>
    </w:p>
    <w:p>
      <w:r>
        <w:t xml:space="preserve">tärkeä</w:t>
      </w:r>
    </w:p>
    <w:p>
      <w:r>
        <w:rPr>
          <w:b/>
        </w:rPr>
        <w:t xml:space="preserve">Esimerkki 9.159</w:t>
      </w:r>
    </w:p>
    <w:p>
      <w:r>
        <w:t xml:space="preserve">Tapahtuma:HenkilöX kertoo HenkilöY:lle HenkilöX:n tarinan. Tarkoitus: 1) jakaa tarina</w:t>
      </w:r>
    </w:p>
    <w:p>
      <w:r>
        <w:rPr>
          <w:b/>
        </w:rPr>
        <w:t xml:space="preserve">Tulos</w:t>
      </w:r>
    </w:p>
    <w:p>
      <w:r>
        <w:t xml:space="preserve">kiitollinen</w:t>
      </w:r>
    </w:p>
    <w:p>
      <w:r>
        <w:rPr>
          <w:b/>
        </w:rPr>
        <w:t xml:space="preserve">Esimerkki 9.160</w:t>
      </w:r>
    </w:p>
    <w:p>
      <w:r>
        <w:t xml:space="preserve">Tapahtuma:HenkilöX tuntee olonsa lämpimäksi. Tarkoitus:</w:t>
      </w:r>
    </w:p>
    <w:p>
      <w:r>
        <w:rPr>
          <w:b/>
        </w:rPr>
        <w:t xml:space="preserve">Tulos</w:t>
      </w:r>
    </w:p>
    <w:p>
      <w:r>
        <w:t xml:space="preserve">viihtyisä</w:t>
      </w:r>
    </w:p>
    <w:p>
      <w:r>
        <w:rPr>
          <w:b/>
        </w:rPr>
        <w:t xml:space="preserve">Esimerkki 9.161</w:t>
      </w:r>
    </w:p>
    <w:p>
      <w:r>
        <w:t xml:space="preserve">Tapahtuma:HenkilöX heittää ___ sikojen eteen. Tarkoitus: 1) heittää helmet virkaan</w:t>
      </w:r>
    </w:p>
    <w:p>
      <w:r>
        <w:rPr>
          <w:b/>
        </w:rPr>
        <w:t xml:space="preserve">Tulos</w:t>
      </w:r>
    </w:p>
    <w:p>
      <w:r>
        <w:t xml:space="preserve">erittäin</w:t>
      </w:r>
    </w:p>
    <w:p>
      <w:r>
        <w:rPr>
          <w:b/>
        </w:rPr>
        <w:t xml:space="preserve">Esimerkki 9.162</w:t>
      </w:r>
    </w:p>
    <w:p>
      <w:r>
        <w:t xml:space="preserve">Tapahtuma:HenkilöX valmistaa illallisen HenkilöY:lle. Tarkoitus: 1) laittaa ruokaa henkilölle</w:t>
      </w:r>
    </w:p>
    <w:p>
      <w:r>
        <w:rPr>
          <w:b/>
        </w:rPr>
        <w:t xml:space="preserve">Tulos</w:t>
      </w:r>
    </w:p>
    <w:p>
      <w:r>
        <w:t xml:space="preserve">full</w:t>
      </w:r>
    </w:p>
    <w:p>
      <w:r>
        <w:rPr>
          <w:b/>
        </w:rPr>
        <w:t xml:space="preserve">Esimerkki 9.163</w:t>
      </w:r>
    </w:p>
    <w:p>
      <w:r>
        <w:t xml:space="preserve">Tapahtuma:HenkilöX viettää ___ kotona. Tarkoitus: 1) levätä.</w:t>
      </w:r>
    </w:p>
    <w:p>
      <w:r>
        <w:rPr>
          <w:b/>
        </w:rPr>
        <w:t xml:space="preserve">Tulos</w:t>
      </w:r>
    </w:p>
    <w:p>
      <w:r>
        <w:t xml:space="preserve">rento</w:t>
      </w:r>
    </w:p>
    <w:p>
      <w:r>
        <w:rPr>
          <w:b/>
        </w:rPr>
        <w:t xml:space="preserve">Esimerkki 9.164</w:t>
      </w:r>
    </w:p>
    <w:p>
      <w:r>
        <w:t xml:space="preserve">Tapahtuma:HenkilöX varastaa ___ kaupasta. Tarkoitus: 1) karkkia</w:t>
      </w:r>
    </w:p>
    <w:p>
      <w:r>
        <w:rPr>
          <w:b/>
        </w:rPr>
        <w:t xml:space="preserve">Tulos</w:t>
      </w:r>
    </w:p>
    <w:p>
      <w:r>
        <w:t xml:space="preserve">innoissaan</w:t>
      </w:r>
    </w:p>
    <w:p>
      <w:r>
        <w:rPr>
          <w:b/>
        </w:rPr>
        <w:t xml:space="preserve">Esimerkki 9.165</w:t>
      </w:r>
    </w:p>
    <w:p>
      <w:r>
        <w:t xml:space="preserve">Tapahtuma:HenkilöX pysäyttää ___ ylinopeudesta. Tarkoitus: 1) rangaista häntä</w:t>
      </w:r>
    </w:p>
    <w:p>
      <w:r>
        <w:rPr>
          <w:b/>
        </w:rPr>
        <w:t xml:space="preserve">Tulos</w:t>
      </w:r>
    </w:p>
    <w:p>
      <w:r>
        <w:t xml:space="preserve">Anteeksi</w:t>
      </w:r>
    </w:p>
    <w:p>
      <w:r>
        <w:rPr>
          <w:b/>
        </w:rPr>
        <w:t xml:space="preserve">Esimerkki 9.166</w:t>
      </w:r>
    </w:p>
    <w:p>
      <w:r>
        <w:t xml:space="preserve">Tapahtuma:HenkilöX ajaa HenkilöY:n moottoripyörällä. Tarkoitus: 1) päästä kyytiin</w:t>
      </w:r>
    </w:p>
    <w:p>
      <w:r>
        <w:rPr>
          <w:b/>
        </w:rPr>
        <w:t xml:space="preserve">Tulos</w:t>
      </w:r>
    </w:p>
    <w:p>
      <w:r>
        <w:t xml:space="preserve">iloinen</w:t>
      </w:r>
    </w:p>
    <w:p>
      <w:r>
        <w:rPr>
          <w:b/>
        </w:rPr>
        <w:t xml:space="preserve">Esimerkki 9.167</w:t>
      </w:r>
    </w:p>
    <w:p>
      <w:r>
        <w:t xml:space="preserve">Tapahtuma:HenkilöX unohtaa HenkilöX:n puhelimen. Tarkoitus: 1) puhelinsoitto.</w:t>
      </w:r>
    </w:p>
    <w:p>
      <w:r>
        <w:rPr>
          <w:b/>
        </w:rPr>
        <w:t xml:space="preserve">Tulos</w:t>
      </w:r>
    </w:p>
    <w:p>
      <w:r>
        <w:t xml:space="preserve">hieman</w:t>
      </w:r>
    </w:p>
    <w:p>
      <w:r>
        <w:rPr>
          <w:b/>
        </w:rPr>
        <w:t xml:space="preserve">Esimerkki 9.168</w:t>
      </w:r>
    </w:p>
    <w:p>
      <w:r>
        <w:t xml:space="preserve">Tapahtuma:HenkilöX haluaa kissan. Tarkoitus: 1) kumppanin</w:t>
      </w:r>
    </w:p>
    <w:p>
      <w:r>
        <w:rPr>
          <w:b/>
        </w:rPr>
        <w:t xml:space="preserve">Tulos</w:t>
      </w:r>
    </w:p>
    <w:p>
      <w:r>
        <w:t xml:space="preserve">onnellinen</w:t>
      </w:r>
    </w:p>
    <w:p>
      <w:r>
        <w:rPr>
          <w:b/>
        </w:rPr>
        <w:t xml:space="preserve">Esimerkki 9.169</w:t>
      </w:r>
    </w:p>
    <w:p>
      <w:r>
        <w:t xml:space="preserve">Tapahtuma:HenkilöX leikkaa kakun. Tarkoitus: 1) syödä</w:t>
      </w:r>
    </w:p>
    <w:p>
      <w:r>
        <w:rPr>
          <w:b/>
        </w:rPr>
        <w:t xml:space="preserve">Tulos</w:t>
      </w:r>
    </w:p>
    <w:p>
      <w:r>
        <w:t xml:space="preserve">fed</w:t>
      </w:r>
    </w:p>
    <w:p>
      <w:r>
        <w:rPr>
          <w:b/>
        </w:rPr>
        <w:t xml:space="preserve">Esimerkki 9.170</w:t>
      </w:r>
    </w:p>
    <w:p>
      <w:r>
        <w:t xml:space="preserve">Tapahtuma:HenkilöX saa ___ keinoin. Tarkoitus: 1) saada tietoa 2) oppia</w:t>
      </w:r>
    </w:p>
    <w:p>
      <w:r>
        <w:rPr>
          <w:b/>
        </w:rPr>
        <w:t xml:space="preserve">Tulos</w:t>
      </w:r>
    </w:p>
    <w:p>
      <w:r>
        <w:t xml:space="preserve">onnellinen</w:t>
      </w:r>
    </w:p>
    <w:p>
      <w:r>
        <w:rPr>
          <w:b/>
        </w:rPr>
        <w:t xml:space="preserve">Esimerkki 9.171</w:t>
      </w:r>
    </w:p>
    <w:p>
      <w:r>
        <w:t xml:space="preserve">Tapahtuma:HenkilöX kohtaa HenkilöX:n kämppiksen. Tarkoitus: 1) kertoa, miltä hänestä tuntuu</w:t>
      </w:r>
    </w:p>
    <w:p>
      <w:r>
        <w:rPr>
          <w:b/>
        </w:rPr>
        <w:t xml:space="preserve">Tulos</w:t>
      </w:r>
    </w:p>
    <w:p>
      <w:r>
        <w:t xml:space="preserve">hyvä</w:t>
      </w:r>
    </w:p>
    <w:p>
      <w:r>
        <w:rPr>
          <w:b/>
        </w:rPr>
        <w:t xml:space="preserve">Esimerkki 9.172</w:t>
      </w:r>
    </w:p>
    <w:p>
      <w:r>
        <w:t xml:space="preserve">Tapahtuma:HenkilöX kokoaa ___. Tarkoitus: 1) ilmaista itseään muille</w:t>
      </w:r>
    </w:p>
    <w:p>
      <w:r>
        <w:rPr>
          <w:b/>
        </w:rPr>
        <w:t xml:space="preserve">Tulos</w:t>
      </w:r>
    </w:p>
    <w:p>
      <w:r>
        <w:t xml:space="preserve">luova</w:t>
      </w:r>
    </w:p>
    <w:p>
      <w:r>
        <w:rPr>
          <w:b/>
        </w:rPr>
        <w:t xml:space="preserve">Esimerkki 9.173</w:t>
      </w:r>
    </w:p>
    <w:p>
      <w:r>
        <w:t xml:space="preserve">Tapahtuma:HenkilöX lähtee kotiin. Tarkoitus: 1) viihtyä</w:t>
      </w:r>
    </w:p>
    <w:p>
      <w:r>
        <w:rPr>
          <w:b/>
        </w:rPr>
        <w:t xml:space="preserve">Tulos</w:t>
      </w:r>
    </w:p>
    <w:p>
      <w:r>
        <w:t xml:space="preserve">turvallinen</w:t>
      </w:r>
    </w:p>
    <w:p>
      <w:r>
        <w:rPr>
          <w:b/>
        </w:rPr>
        <w:t xml:space="preserve">Esimerkki 9.174</w:t>
      </w:r>
    </w:p>
    <w:p>
      <w:r>
        <w:t xml:space="preserve">Tapahtuma:HenkilöX perustaa perheen. Tarkoitus: 1) saada lapsia 2) kasvattaa lapsia</w:t>
      </w:r>
    </w:p>
    <w:p>
      <w:r>
        <w:rPr>
          <w:b/>
        </w:rPr>
        <w:t xml:space="preserve">Tulos</w:t>
      </w:r>
    </w:p>
    <w:p>
      <w:r>
        <w:t xml:space="preserve">siunattu</w:t>
      </w:r>
    </w:p>
    <w:p>
      <w:r>
        <w:rPr>
          <w:b/>
        </w:rPr>
        <w:t xml:space="preserve">Esimerkki 9.175</w:t>
      </w:r>
    </w:p>
    <w:p>
      <w:r>
        <w:t xml:space="preserve">Tapahtuma:HenkilöX tarttuu HenkilöY:n tarjoukseen. Tarkoitus: 1) tehdä jotain henkilön y kanssa</w:t>
      </w:r>
    </w:p>
    <w:p>
      <w:r>
        <w:rPr>
          <w:b/>
        </w:rPr>
        <w:t xml:space="preserve">Tulos</w:t>
      </w:r>
    </w:p>
    <w:p>
      <w:r>
        <w:t xml:space="preserve">naapuri</w:t>
      </w:r>
    </w:p>
    <w:p>
      <w:r>
        <w:rPr>
          <w:b/>
        </w:rPr>
        <w:t xml:space="preserve">Esimerkki 9.176</w:t>
      </w:r>
    </w:p>
    <w:p>
      <w:r>
        <w:t xml:space="preserve">Tapahtuma:PersonX auttaa maalaamaan olohuoneen. Tarkoitus: 1) auttaa</w:t>
      </w:r>
    </w:p>
    <w:p>
      <w:r>
        <w:rPr>
          <w:b/>
        </w:rPr>
        <w:t xml:space="preserve">Tulos</w:t>
      </w:r>
    </w:p>
    <w:p>
      <w:r>
        <w:t xml:space="preserve">onnellinen</w:t>
      </w:r>
    </w:p>
    <w:p>
      <w:r>
        <w:rPr>
          <w:b/>
        </w:rPr>
        <w:t xml:space="preserve">Esimerkki 9.177</w:t>
      </w:r>
    </w:p>
    <w:p>
      <w:r>
        <w:t xml:space="preserve">Tapahtuma:HenkilöX poistuu talostani. Tarkoitus: 1) mennä kotiin ja mennä nukkumaan.</w:t>
      </w:r>
    </w:p>
    <w:p>
      <w:r>
        <w:rPr>
          <w:b/>
        </w:rPr>
        <w:t xml:space="preserve">Tulos</w:t>
      </w:r>
    </w:p>
    <w:p>
      <w:r>
        <w:t xml:space="preserve">väsynyt</w:t>
      </w:r>
    </w:p>
    <w:p>
      <w:r>
        <w:rPr>
          <w:b/>
        </w:rPr>
        <w:t xml:space="preserve">Esimerkki 9.178</w:t>
      </w:r>
    </w:p>
    <w:p>
      <w:r>
        <w:t xml:space="preserve">Tapahtuma:HenkilöX toimittaa tavaran HenkilöY:n kotiin. Tarkoitus: 1) saattaa työ loppuun 2) toimittaa tilattu pizza.</w:t>
      </w:r>
    </w:p>
    <w:p>
      <w:r>
        <w:rPr>
          <w:b/>
        </w:rPr>
        <w:t xml:space="preserve">Tulos</w:t>
      </w:r>
    </w:p>
    <w:p>
      <w:r>
        <w:t xml:space="preserve">saavutettu</w:t>
      </w:r>
    </w:p>
    <w:p>
      <w:r>
        <w:rPr>
          <w:b/>
        </w:rPr>
        <w:t xml:space="preserve">Esimerkki 9.179</w:t>
      </w:r>
    </w:p>
    <w:p>
      <w:r>
        <w:t xml:space="preserve">Tapahtuma:HenkilöX antaa HenkilölleY rohkeutta. Tarkoitus: 1) rohkaista henkilöä</w:t>
      </w:r>
    </w:p>
    <w:p>
      <w:r>
        <w:rPr>
          <w:b/>
        </w:rPr>
        <w:t xml:space="preserve">Tulos</w:t>
      </w:r>
    </w:p>
    <w:p>
      <w:r>
        <w:t xml:space="preserve">hyödyllinen</w:t>
      </w:r>
    </w:p>
    <w:p>
      <w:r>
        <w:rPr>
          <w:b/>
        </w:rPr>
        <w:t xml:space="preserve">Esimerkki 9.180</w:t>
      </w:r>
    </w:p>
    <w:p>
      <w:r>
        <w:t xml:space="preserve">Tapahtuma:HenkilöX satuttaa HenkilöX:n päätä. Tarkoitus:</w:t>
      </w:r>
    </w:p>
    <w:p>
      <w:r>
        <w:rPr>
          <w:b/>
        </w:rPr>
        <w:t xml:space="preserve">Tulos</w:t>
      </w:r>
    </w:p>
    <w:p>
      <w:r>
        <w:t xml:space="preserve">satuttaa</w:t>
      </w:r>
    </w:p>
    <w:p>
      <w:r>
        <w:rPr>
          <w:b/>
        </w:rPr>
        <w:t xml:space="preserve">Esimerkki 9.181</w:t>
      </w:r>
    </w:p>
    <w:p>
      <w:r>
        <w:t xml:space="preserve">Tapahtuma:PersonX palauttaa ___ PersonX:n asemaan. Tarkoitus: 1) asiat palautetaan aiempaan tilaan 2) oikeudenmukaisuus palautetaan 3) muutokset perutaan.</w:t>
      </w:r>
    </w:p>
    <w:p>
      <w:r>
        <w:rPr>
          <w:b/>
        </w:rPr>
        <w:t xml:space="preserve">Tulos</w:t>
      </w:r>
    </w:p>
    <w:p>
      <w:r>
        <w:t xml:space="preserve">tyytyväinen</w:t>
      </w:r>
    </w:p>
    <w:p>
      <w:r>
        <w:rPr>
          <w:b/>
        </w:rPr>
        <w:t xml:space="preserve">Esimerkki 9.182</w:t>
      </w:r>
    </w:p>
    <w:p>
      <w:r>
        <w:t xml:space="preserve">Tapahtuma:HenkilöX tuo HenkilöY:n kädet. Tarkoitus: 1) tuoda preson käsi</w:t>
      </w:r>
    </w:p>
    <w:p>
      <w:r>
        <w:rPr>
          <w:b/>
        </w:rPr>
        <w:t xml:space="preserve">Tulos</w:t>
      </w:r>
    </w:p>
    <w:p>
      <w:r>
        <w:t xml:space="preserve">onnellinen</w:t>
      </w:r>
    </w:p>
    <w:p>
      <w:r>
        <w:rPr>
          <w:b/>
        </w:rPr>
        <w:t xml:space="preserve">Esimerkki 9.183</w:t>
      </w:r>
    </w:p>
    <w:p>
      <w:r>
        <w:t xml:space="preserve">Tapahtuma:HenkilöX ei halua tapella. Tarkoitus: 1) välttää loukkaantumista 2) edistää rauhanomaista suhdetta.</w:t>
      </w:r>
    </w:p>
    <w:p>
      <w:r>
        <w:rPr>
          <w:b/>
        </w:rPr>
        <w:t xml:space="preserve">Tulos</w:t>
      </w:r>
    </w:p>
    <w:p>
      <w:r>
        <w:t xml:space="preserve">tyytyväinen</w:t>
      </w:r>
    </w:p>
    <w:p>
      <w:r>
        <w:rPr>
          <w:b/>
        </w:rPr>
        <w:t xml:space="preserve">Esimerkki 9.184</w:t>
      </w:r>
    </w:p>
    <w:p>
      <w:r>
        <w:t xml:space="preserve">Tapahtuma:PersonX pitää todella. Tarkoitus: 1) olla onnellinen</w:t>
      </w:r>
    </w:p>
    <w:p>
      <w:r>
        <w:rPr>
          <w:b/>
        </w:rPr>
        <w:t xml:space="preserve">Tulos</w:t>
      </w:r>
    </w:p>
    <w:p>
      <w:r>
        <w:t xml:space="preserve">tyytyväinen</w:t>
      </w:r>
    </w:p>
    <w:p>
      <w:r>
        <w:rPr>
          <w:b/>
        </w:rPr>
        <w:t xml:space="preserve">Esimerkki 9.185</w:t>
      </w:r>
    </w:p>
    <w:p>
      <w:r>
        <w:t xml:space="preserve">Tapahtuma:HenkilöX antaa ___:lle bonuksen. Tarkoitus: 1) palkita hyvästä käytöksestä</w:t>
      </w:r>
    </w:p>
    <w:p>
      <w:r>
        <w:rPr>
          <w:b/>
        </w:rPr>
        <w:t xml:space="preserve">Tulos</w:t>
      </w:r>
    </w:p>
    <w:p>
      <w:r>
        <w:t xml:space="preserve">kuten</w:t>
      </w:r>
    </w:p>
    <w:p>
      <w:r>
        <w:rPr>
          <w:b/>
        </w:rPr>
        <w:t xml:space="preserve">Esimerkki 9.186</w:t>
      </w:r>
    </w:p>
    <w:p>
      <w:r>
        <w:t xml:space="preserve">Tapahtuma:PersonX antaa PersonY-ilmoituksen. Tarkoitus: 1) varoittaa tilanteesta</w:t>
      </w:r>
    </w:p>
    <w:p>
      <w:r>
        <w:rPr>
          <w:b/>
        </w:rPr>
        <w:t xml:space="preserve">Tulos</w:t>
      </w:r>
    </w:p>
    <w:p>
      <w:r>
        <w:t xml:space="preserve">protected</w:t>
      </w:r>
    </w:p>
    <w:p>
      <w:r>
        <w:rPr>
          <w:b/>
        </w:rPr>
        <w:t xml:space="preserve">Esimerkki 9.187</w:t>
      </w:r>
    </w:p>
    <w:p>
      <w:r>
        <w:t xml:space="preserve">Tapahtuma:HenkilöX nukkuu rauhallisesti. Tarkoitus: 1) levätä pitkän matkan jälkeen</w:t>
      </w:r>
    </w:p>
    <w:p>
      <w:r>
        <w:rPr>
          <w:b/>
        </w:rPr>
        <w:t xml:space="preserve">Tulos</w:t>
      </w:r>
    </w:p>
    <w:p>
      <w:r>
        <w:t xml:space="preserve">rento</w:t>
      </w:r>
    </w:p>
    <w:p>
      <w:r>
        <w:rPr>
          <w:b/>
        </w:rPr>
        <w:t xml:space="preserve">Esimerkki 9.188</w:t>
      </w:r>
    </w:p>
    <w:p>
      <w:r>
        <w:t xml:space="preserve">Tapahtuma:HenkilöX on leikannut HenkilöY:n hiukset. Tarkoitus:</w:t>
      </w:r>
    </w:p>
    <w:p>
      <w:r>
        <w:rPr>
          <w:b/>
        </w:rPr>
        <w:t xml:space="preserve">Tulos</w:t>
      </w:r>
    </w:p>
    <w:p>
      <w:r>
        <w:t xml:space="preserve">mukana</w:t>
      </w:r>
    </w:p>
    <w:p>
      <w:r>
        <w:rPr>
          <w:b/>
        </w:rPr>
        <w:t xml:space="preserve">Esimerkki 9.189</w:t>
      </w:r>
    </w:p>
    <w:p>
      <w:r>
        <w:t xml:space="preserve">Tapahtuma:HenkilöX kiinnittää HenkilöY:n huomion. Tarkoitus:</w:t>
      </w:r>
    </w:p>
    <w:p>
      <w:r>
        <w:rPr>
          <w:b/>
        </w:rPr>
        <w:t xml:space="preserve">Tulos</w:t>
      </w:r>
    </w:p>
    <w:p>
      <w:r>
        <w:t xml:space="preserve">houkutteleva</w:t>
      </w:r>
    </w:p>
    <w:p>
      <w:r>
        <w:rPr>
          <w:b/>
        </w:rPr>
        <w:t xml:space="preserve">Esimerkki 9.190</w:t>
      </w:r>
    </w:p>
    <w:p>
      <w:r>
        <w:t xml:space="preserve">Tapahtuma:PersonX vierii kielestä. Tarkoitus: 1) ilmaista ajatus.</w:t>
      </w:r>
    </w:p>
    <w:p>
      <w:r>
        <w:rPr>
          <w:b/>
        </w:rPr>
        <w:t xml:space="preserve">Tulos</w:t>
      </w:r>
    </w:p>
    <w:p>
      <w:r>
        <w:t xml:space="preserve">hyvä</w:t>
      </w:r>
    </w:p>
    <w:p>
      <w:r>
        <w:rPr>
          <w:b/>
        </w:rPr>
        <w:t xml:space="preserve">Esimerkki 9.191</w:t>
      </w:r>
    </w:p>
    <w:p>
      <w:r>
        <w:t xml:space="preserve">Tapahtuma:PersonX kuulee sireenit. Tarkoitus:</w:t>
      </w:r>
    </w:p>
    <w:p>
      <w:r>
        <w:rPr>
          <w:b/>
        </w:rPr>
        <w:t xml:space="preserve">Tulos</w:t>
      </w:r>
    </w:p>
    <w:p>
      <w:r>
        <w:t xml:space="preserve">Anteeksi</w:t>
      </w:r>
    </w:p>
    <w:p>
      <w:r>
        <w:rPr>
          <w:b/>
        </w:rPr>
        <w:t xml:space="preserve">Esimerkki 9.192</w:t>
      </w:r>
    </w:p>
    <w:p>
      <w:r>
        <w:t xml:space="preserve">Tapahtuma:HenkilöX tekee HenkilöY:n hulluksi. Tarkoitus:</w:t>
      </w:r>
    </w:p>
    <w:p>
      <w:r>
        <w:rPr>
          <w:b/>
        </w:rPr>
        <w:t xml:space="preserve">Tulos</w:t>
      </w:r>
    </w:p>
    <w:p>
      <w:r>
        <w:t xml:space="preserve">tietämätön</w:t>
      </w:r>
    </w:p>
    <w:p>
      <w:r>
        <w:rPr>
          <w:b/>
        </w:rPr>
        <w:t xml:space="preserve">Esimerkki 9.193</w:t>
      </w:r>
    </w:p>
    <w:p>
      <w:r>
        <w:t xml:space="preserve">Tapahtuma:HenkilöX ostaa välipalan. Tarkoitus: 1) tankata jotakin 2) nauttia elokuvasta ja herkusta.</w:t>
      </w:r>
    </w:p>
    <w:p>
      <w:r>
        <w:rPr>
          <w:b/>
        </w:rPr>
        <w:t xml:space="preserve">Tulos</w:t>
      </w:r>
    </w:p>
    <w:p>
      <w:r>
        <w:t xml:space="preserve">tyytyväinen</w:t>
      </w:r>
    </w:p>
    <w:p>
      <w:r>
        <w:rPr>
          <w:b/>
        </w:rPr>
        <w:t xml:space="preserve">Esimerkki 9.194</w:t>
      </w:r>
    </w:p>
    <w:p>
      <w:r>
        <w:t xml:space="preserve">Tapahtuma:PersonX pysyy rauhallisena. Tarkoitus: 1) välttää vastakkainasettelua</w:t>
      </w:r>
    </w:p>
    <w:p>
      <w:r>
        <w:rPr>
          <w:b/>
        </w:rPr>
        <w:t xml:space="preserve">Tulos</w:t>
      </w:r>
    </w:p>
    <w:p>
      <w:r>
        <w:t xml:space="preserve">helpottunut</w:t>
      </w:r>
    </w:p>
    <w:p>
      <w:r>
        <w:rPr>
          <w:b/>
        </w:rPr>
        <w:t xml:space="preserve">Esimerkki 9.195</w:t>
      </w:r>
    </w:p>
    <w:p>
      <w:r>
        <w:t xml:space="preserve">Tapahtuma:HenkilöX riisuu HenkilöY:n paidan. Tarkoitus: 1) nähdä henkilön rinta</w:t>
      </w:r>
    </w:p>
    <w:p>
      <w:r>
        <w:rPr>
          <w:b/>
        </w:rPr>
        <w:t xml:space="preserve">Tulos</w:t>
      </w:r>
    </w:p>
    <w:p>
      <w:r>
        <w:t xml:space="preserve">kiimainen</w:t>
      </w:r>
    </w:p>
    <w:p>
      <w:r>
        <w:rPr>
          <w:b/>
        </w:rPr>
        <w:t xml:space="preserve">Esimerkki 9.196</w:t>
      </w:r>
    </w:p>
    <w:p>
      <w:r>
        <w:t xml:space="preserve">Tapahtuma:HenkilöX menettää ___ onnettomuudessa. Tarkoitus:</w:t>
      </w:r>
    </w:p>
    <w:p>
      <w:r>
        <w:rPr>
          <w:b/>
        </w:rPr>
        <w:t xml:space="preserve">Tulos</w:t>
      </w:r>
    </w:p>
    <w:p>
      <w:r>
        <w:t xml:space="preserve">hänen</w:t>
      </w:r>
    </w:p>
    <w:p>
      <w:r>
        <w:rPr>
          <w:b/>
        </w:rPr>
        <w:t xml:space="preserve">Esimerkki 9.197</w:t>
      </w:r>
    </w:p>
    <w:p>
      <w:r>
        <w:t xml:space="preserve">Tapahtuma:HenkilöX pyörittää HenkilöY:n kieltä. Tarkoitus: 1) osoittaa voimakasta kiintymystä</w:t>
      </w:r>
    </w:p>
    <w:p>
      <w:r>
        <w:rPr>
          <w:b/>
        </w:rPr>
        <w:t xml:space="preserve">Tulos</w:t>
      </w:r>
    </w:p>
    <w:p>
      <w:r>
        <w:t xml:space="preserve">vaalia</w:t>
      </w:r>
    </w:p>
    <w:p>
      <w:r>
        <w:rPr>
          <w:b/>
        </w:rPr>
        <w:t xml:space="preserve">Esimerkki 9.198</w:t>
      </w:r>
    </w:p>
    <w:p>
      <w:r>
        <w:t xml:space="preserve">Tapahtuma:HenkilöX suorittaa HenkilöY:n työn. Tarkoitus: 1) auttaa Persony:tä</w:t>
      </w:r>
    </w:p>
    <w:p>
      <w:r>
        <w:rPr>
          <w:b/>
        </w:rPr>
        <w:t xml:space="preserve">Tulos</w:t>
      </w:r>
    </w:p>
    <w:p>
      <w:r>
        <w:t xml:space="preserve">tyytyväinen</w:t>
      </w:r>
    </w:p>
    <w:p>
      <w:r>
        <w:rPr>
          <w:b/>
        </w:rPr>
        <w:t xml:space="preserve">Esimerkki 9.199</w:t>
      </w:r>
    </w:p>
    <w:p>
      <w:r>
        <w:t xml:space="preserve">Tapahtuma:HenkilöX antaa henkilöY:lle uhkavaatimuksen. Tarkoitus: 1) saada henkilöX täyttämään vaatimuksensa.</w:t>
      </w:r>
    </w:p>
    <w:p>
      <w:r>
        <w:rPr>
          <w:b/>
        </w:rPr>
        <w:t xml:space="preserve">Tulos</w:t>
      </w:r>
    </w:p>
    <w:p>
      <w:r>
        <w:t xml:space="preserve">tyytyväinen</w:t>
      </w:r>
    </w:p>
    <w:p>
      <w:r>
        <w:rPr>
          <w:b/>
        </w:rPr>
        <w:t xml:space="preserve">Esimerkki 9.200</w:t>
      </w:r>
    </w:p>
    <w:p>
      <w:r>
        <w:t xml:space="preserve">Tapahtuma:HenkilöX kysyy henkilöY:ltä jotain. Tarkoitus: 1) saada tietoa.</w:t>
      </w:r>
    </w:p>
    <w:p>
      <w:r>
        <w:rPr>
          <w:b/>
        </w:rPr>
        <w:t xml:space="preserve">Tulos</w:t>
      </w:r>
    </w:p>
    <w:p>
      <w:r>
        <w:t xml:space="preserve">auttoi</w:t>
      </w:r>
    </w:p>
    <w:p>
      <w:r>
        <w:rPr>
          <w:b/>
        </w:rPr>
        <w:t xml:space="preserve">Esimerkki 9.201</w:t>
      </w:r>
    </w:p>
    <w:p>
      <w:r>
        <w:t xml:space="preserve">Tapahtuma:HenkilöX tekee lumiukon. Tarkoitus: 1) pitää hauskaa 2) tehdä jotain kaunista 3) päästä joulumielelle.</w:t>
      </w:r>
    </w:p>
    <w:p>
      <w:r>
        <w:rPr>
          <w:b/>
        </w:rPr>
        <w:t xml:space="preserve">Tulos</w:t>
      </w:r>
    </w:p>
    <w:p>
      <w:r>
        <w:t xml:space="preserve">iloinen</w:t>
      </w:r>
    </w:p>
    <w:p>
      <w:r>
        <w:rPr>
          <w:b/>
        </w:rPr>
        <w:t xml:space="preserve">Esimerkki 9.202</w:t>
      </w:r>
    </w:p>
    <w:p>
      <w:r>
        <w:t xml:space="preserve">Tapahtuma:PersonX menee liekkeihin. Tarkoitus:</w:t>
      </w:r>
    </w:p>
    <w:p>
      <w:r>
        <w:rPr>
          <w:b/>
        </w:rPr>
        <w:t xml:space="preserve">Tulos</w:t>
      </w:r>
    </w:p>
    <w:p>
      <w:r>
        <w:t xml:space="preserve">tuhottu</w:t>
      </w:r>
    </w:p>
    <w:p>
      <w:r>
        <w:rPr>
          <w:b/>
        </w:rPr>
        <w:t xml:space="preserve">Esimerkki 9.203</w:t>
      </w:r>
    </w:p>
    <w:p>
      <w:r>
        <w:t xml:space="preserve">Tapahtuma:PersonX arvostaa ___ suuresti. Tarkoitus: 1) henkilö arvostaa suuresti eaperence</w:t>
      </w:r>
    </w:p>
    <w:p>
      <w:r>
        <w:rPr>
          <w:b/>
        </w:rPr>
        <w:t xml:space="preserve">Tulos</w:t>
      </w:r>
    </w:p>
    <w:p>
      <w:r>
        <w:t xml:space="preserve">onnellinen</w:t>
      </w:r>
    </w:p>
    <w:p>
      <w:r>
        <w:rPr>
          <w:b/>
        </w:rPr>
        <w:t xml:space="preserve">Esimerkki 9.204</w:t>
      </w:r>
    </w:p>
    <w:p>
      <w:r>
        <w:t xml:space="preserve">Tapahtuma:PersonX julkaisee ___ Instagramissa. Tarkoitus: 1) esitellä jotain</w:t>
      </w:r>
    </w:p>
    <w:p>
      <w:r>
        <w:rPr>
          <w:b/>
        </w:rPr>
        <w:t xml:space="preserve">Tulos</w:t>
      </w:r>
    </w:p>
    <w:p>
      <w:r>
        <w:t xml:space="preserve">ylpeä</w:t>
      </w:r>
    </w:p>
    <w:p>
      <w:r>
        <w:rPr>
          <w:b/>
        </w:rPr>
        <w:t xml:space="preserve">Esimerkki 9.205</w:t>
      </w:r>
    </w:p>
    <w:p>
      <w:r>
        <w:t xml:space="preserve">Tapahtuma:HenkilöX muuttaa toiseen kaupunkiin. Tarkoitus: 1) hänellä on uusi työpaikka</w:t>
      </w:r>
    </w:p>
    <w:p>
      <w:r>
        <w:rPr>
          <w:b/>
        </w:rPr>
        <w:t xml:space="preserve">Tulos</w:t>
      </w:r>
    </w:p>
    <w:p>
      <w:r>
        <w:t xml:space="preserve">hermostunut</w:t>
      </w:r>
    </w:p>
    <w:p>
      <w:r>
        <w:rPr>
          <w:b/>
        </w:rPr>
        <w:t xml:space="preserve">Esimerkki 9.206</w:t>
      </w:r>
    </w:p>
    <w:p>
      <w:r>
        <w:t xml:space="preserve">Tapahtuma:HenkilöX laittaa ___ HenkilöX:n tyynyn alle. Tarkoitus: 1) tuntea olonsa turvalliseksi</w:t>
      </w:r>
    </w:p>
    <w:p>
      <w:r>
        <w:rPr>
          <w:b/>
        </w:rPr>
        <w:t xml:space="preserve">Tulos</w:t>
      </w:r>
    </w:p>
    <w:p>
      <w:r>
        <w:t xml:space="preserve">turvallinen</w:t>
      </w:r>
    </w:p>
    <w:p>
      <w:r>
        <w:rPr>
          <w:b/>
        </w:rPr>
        <w:t xml:space="preserve">Esimerkki 9.207</w:t>
      </w:r>
    </w:p>
    <w:p>
      <w:r>
        <w:t xml:space="preserve">Tapahtuma:HenkilöX saa HenkilöX:n palkkion. Tarkoitus:</w:t>
      </w:r>
    </w:p>
    <w:p>
      <w:r>
        <w:rPr>
          <w:b/>
        </w:rPr>
        <w:t xml:space="preserve">Tulos</w:t>
      </w:r>
    </w:p>
    <w:p>
      <w:r>
        <w:t xml:space="preserve">kiitollinen</w:t>
      </w:r>
    </w:p>
    <w:p>
      <w:r>
        <w:rPr>
          <w:b/>
        </w:rPr>
        <w:t xml:space="preserve">Esimerkki 9.208</w:t>
      </w:r>
    </w:p>
    <w:p>
      <w:r>
        <w:t xml:space="preserve">Tapahtuma:HenkilöX osallistuu taidekurssille. Tarkoitus: 1) opettaa taidetta oppilailleen</w:t>
      </w:r>
    </w:p>
    <w:p>
      <w:r>
        <w:rPr>
          <w:b/>
        </w:rPr>
        <w:t xml:space="preserve">Tulos</w:t>
      </w:r>
    </w:p>
    <w:p>
      <w:r>
        <w:t xml:space="preserve">vastuullinen</w:t>
      </w:r>
    </w:p>
    <w:p>
      <w:r>
        <w:rPr>
          <w:b/>
        </w:rPr>
        <w:t xml:space="preserve">Esimerkki 9.209</w:t>
      </w:r>
    </w:p>
    <w:p>
      <w:r>
        <w:t xml:space="preserve">Tapahtuma:HenkilöX:n on palattava töihin. Tarkoitus: 1) säilyttää työpaikkansa 2) saada työnsä tehtyä ja mennä kotiin.</w:t>
      </w:r>
    </w:p>
    <w:p>
      <w:r>
        <w:rPr>
          <w:b/>
        </w:rPr>
        <w:t xml:space="preserve">Tulos</w:t>
      </w:r>
    </w:p>
    <w:p>
      <w:r>
        <w:t xml:space="preserve">tehokas</w:t>
      </w:r>
    </w:p>
    <w:p>
      <w:r>
        <w:rPr>
          <w:b/>
        </w:rPr>
        <w:t xml:space="preserve">Esimerkki 9.210</w:t>
      </w:r>
    </w:p>
    <w:p>
      <w:r>
        <w:t xml:space="preserve">Tapahtuma:HenkilöX nauttii rannalla. Tarkoitus: 1) saadakseen raitista ilmaa ja mielenrauhaa sekä tavatakseen ystäviään.</w:t>
      </w:r>
    </w:p>
    <w:p>
      <w:r>
        <w:rPr>
          <w:b/>
        </w:rPr>
        <w:t xml:space="preserve">Tulos</w:t>
      </w:r>
    </w:p>
    <w:p>
      <w:r>
        <w:t xml:space="preserve">onnellinen</w:t>
      </w:r>
    </w:p>
    <w:p>
      <w:r>
        <w:rPr>
          <w:b/>
        </w:rPr>
        <w:t xml:space="preserve">Esimerkki 9.211</w:t>
      </w:r>
    </w:p>
    <w:p>
      <w:r>
        <w:t xml:space="preserve">Tapahtuma:HenkilöX kärsii joka ___. Tarkoitus:</w:t>
      </w:r>
    </w:p>
    <w:p>
      <w:r>
        <w:rPr>
          <w:b/>
        </w:rPr>
        <w:t xml:space="preserve">Tulos</w:t>
      </w:r>
    </w:p>
    <w:p>
      <w:r>
        <w:t xml:space="preserve">surullinen</w:t>
      </w:r>
    </w:p>
    <w:p>
      <w:r>
        <w:rPr>
          <w:b/>
        </w:rPr>
        <w:t xml:space="preserve">Esimerkki 9.212</w:t>
      </w:r>
    </w:p>
    <w:p>
      <w:r>
        <w:t xml:space="preserve">Event:PersonX kokoaa kaiken yhteen. Tarkoitus: 1) olla järjestäytynyt</w:t>
      </w:r>
    </w:p>
    <w:p>
      <w:r>
        <w:rPr>
          <w:b/>
        </w:rPr>
        <w:t xml:space="preserve">Tulos</w:t>
      </w:r>
    </w:p>
    <w:p>
      <w:r>
        <w:t xml:space="preserve">valmis</w:t>
      </w:r>
    </w:p>
    <w:p>
      <w:r>
        <w:rPr>
          <w:b/>
        </w:rPr>
        <w:t xml:space="preserve">Esimerkki 9.213</w:t>
      </w:r>
    </w:p>
    <w:p>
      <w:r>
        <w:t xml:space="preserve">Tapahtuma:PersonX hengittää syvään. Tarkoitus: 1) haistaa raitista ilmaa 2) yrittää selvittää, mitä tuo haju on.</w:t>
      </w:r>
    </w:p>
    <w:p>
      <w:r>
        <w:rPr>
          <w:b/>
        </w:rPr>
        <w:t xml:space="preserve">Tulos</w:t>
      </w:r>
    </w:p>
    <w:p>
      <w:r>
        <w:t xml:space="preserve">kuten</w:t>
      </w:r>
    </w:p>
    <w:p>
      <w:r>
        <w:rPr>
          <w:b/>
        </w:rPr>
        <w:t xml:space="preserve">Esimerkki 9.214</w:t>
      </w:r>
    </w:p>
    <w:p>
      <w:r>
        <w:t xml:space="preserve">Tapahtuma: HenkilöX kuulee HenkilöX:n hälytyksen. Tarkoitus:</w:t>
      </w:r>
    </w:p>
    <w:p>
      <w:r>
        <w:rPr>
          <w:b/>
        </w:rPr>
        <w:t xml:space="preserve">Tulos</w:t>
      </w:r>
    </w:p>
    <w:p>
      <w:r>
        <w:t xml:space="preserve">laiska</w:t>
      </w:r>
    </w:p>
    <w:p>
      <w:r>
        <w:rPr>
          <w:b/>
        </w:rPr>
        <w:t xml:space="preserve">Esimerkki 9.215</w:t>
      </w:r>
    </w:p>
    <w:p>
      <w:r>
        <w:t xml:space="preserve">Tapahtuma:PersonX vaihtuu ___ usein. Tarkoitus: 1) vaihtelu</w:t>
      </w:r>
    </w:p>
    <w:p>
      <w:r>
        <w:rPr>
          <w:b/>
        </w:rPr>
        <w:t xml:space="preserve">Tulos</w:t>
      </w:r>
    </w:p>
    <w:p>
      <w:r>
        <w:t xml:space="preserve">monipuolinen</w:t>
      </w:r>
    </w:p>
    <w:p>
      <w:r>
        <w:rPr>
          <w:b/>
        </w:rPr>
        <w:t xml:space="preserve">Esimerkki 9.216</w:t>
      </w:r>
    </w:p>
    <w:p>
      <w:r>
        <w:t xml:space="preserve">Tapahtuma:PersonX toimii nopeasti. Tarkoitus: 1) tehdä jotain nopeasti</w:t>
      </w:r>
    </w:p>
    <w:p>
      <w:r>
        <w:rPr>
          <w:b/>
        </w:rPr>
        <w:t xml:space="preserve">Tulos</w:t>
      </w:r>
    </w:p>
    <w:p>
      <w:r>
        <w:t xml:space="preserve">määritetty</w:t>
      </w:r>
    </w:p>
    <w:p>
      <w:r>
        <w:rPr>
          <w:b/>
        </w:rPr>
        <w:t xml:space="preserve">Esimerkki 9.217</w:t>
      </w:r>
    </w:p>
    <w:p>
      <w:r>
        <w:t xml:space="preserve">Tapahtuma:HenkilöX jättää ___ HenkilöY:n taakse. Tarkoitus: 1) löytää myöhemmin kotiin.</w:t>
      </w:r>
    </w:p>
    <w:p>
      <w:r>
        <w:rPr>
          <w:b/>
        </w:rPr>
        <w:t xml:space="preserve">Tulos</w:t>
      </w:r>
    </w:p>
    <w:p>
      <w:r>
        <w:t xml:space="preserve">kadonnut</w:t>
      </w:r>
    </w:p>
    <w:p>
      <w:r>
        <w:rPr>
          <w:b/>
        </w:rPr>
        <w:t xml:space="preserve">Esimerkki 9.218</w:t>
      </w:r>
    </w:p>
    <w:p>
      <w:r>
        <w:t xml:space="preserve">Tapahtuma:HenkilöX ilmaisee henkilöY:n tunteita. Tarkoitus: 1) ilmaista</w:t>
      </w:r>
    </w:p>
    <w:p>
      <w:r>
        <w:rPr>
          <w:b/>
        </w:rPr>
        <w:t xml:space="preserve">Tulos</w:t>
      </w:r>
    </w:p>
    <w:p>
      <w:r>
        <w:t xml:space="preserve">hyödyllinen</w:t>
      </w:r>
    </w:p>
    <w:p>
      <w:r>
        <w:rPr>
          <w:b/>
        </w:rPr>
        <w:t xml:space="preserve">Esimerkki 9.219</w:t>
      </w:r>
    </w:p>
    <w:p>
      <w:r>
        <w:t xml:space="preserve">Tapahtuma:HenkilöX etsii tilaisuutta HenkilöY:lle. Tarkoitus: 1) kilpailla</w:t>
      </w:r>
    </w:p>
    <w:p>
      <w:r>
        <w:rPr>
          <w:b/>
        </w:rPr>
        <w:t xml:space="preserve">Tulos</w:t>
      </w:r>
    </w:p>
    <w:p>
      <w:r>
        <w:t xml:space="preserve">määritetty</w:t>
      </w:r>
    </w:p>
    <w:p>
      <w:r>
        <w:rPr>
          <w:b/>
        </w:rPr>
        <w:t xml:space="preserve">Esimerkki 9.220</w:t>
      </w:r>
    </w:p>
    <w:p>
      <w:r>
        <w:t xml:space="preserve">Tapahtuma:HenkilöX kadottaa HenkilöY:n lompakon. Tarkoitus:</w:t>
      </w:r>
    </w:p>
    <w:p>
      <w:r>
        <w:rPr>
          <w:b/>
        </w:rPr>
        <w:t xml:space="preserve">Tulos</w:t>
      </w:r>
    </w:p>
    <w:p>
      <w:r>
        <w:t xml:space="preserve">surullinen</w:t>
      </w:r>
    </w:p>
    <w:p>
      <w:r>
        <w:rPr>
          <w:b/>
        </w:rPr>
        <w:t xml:space="preserve">Esimerkki 9.221</w:t>
      </w:r>
    </w:p>
    <w:p>
      <w:r>
        <w:t xml:space="preserve">Tapahtuma:HenkilöX vastaanottaa HenkilöY:n kirjeen. Tarkoitus: 1) tietää terveydentilasta ja tämänhetkisistä tapahtumista.</w:t>
      </w:r>
    </w:p>
    <w:p>
      <w:r>
        <w:rPr>
          <w:b/>
        </w:rPr>
        <w:t xml:space="preserve">Tulos</w:t>
      </w:r>
    </w:p>
    <w:p>
      <w:r>
        <w:t xml:space="preserve">tunne</w:t>
      </w:r>
    </w:p>
    <w:p>
      <w:r>
        <w:rPr>
          <w:b/>
        </w:rPr>
        <w:t xml:space="preserve">Esimerkki 9.222</w:t>
      </w:r>
    </w:p>
    <w:p>
      <w:r>
        <w:t xml:space="preserve">Tapahtuma:HenkilöX uhraa ___:n vuoksi. Tarkoitus: 1) kyllä, auta minua</w:t>
      </w:r>
    </w:p>
    <w:p>
      <w:r>
        <w:rPr>
          <w:b/>
        </w:rPr>
        <w:t xml:space="preserve">Tulos</w:t>
      </w:r>
    </w:p>
    <w:p>
      <w:r>
        <w:t xml:space="preserve">onnellinen</w:t>
      </w:r>
    </w:p>
    <w:p>
      <w:r>
        <w:rPr>
          <w:b/>
        </w:rPr>
        <w:t xml:space="preserve">Esimerkki 9.223</w:t>
      </w:r>
    </w:p>
    <w:p>
      <w:r>
        <w:t xml:space="preserve">Tapahtuma:PersonX pelaa baseballia PersonX:n ystävien kanssa. Tarkoitus: 1) parantaa baseballin pelaamista</w:t>
      </w:r>
    </w:p>
    <w:p>
      <w:r>
        <w:rPr>
          <w:b/>
        </w:rPr>
        <w:t xml:space="preserve">Tulos</w:t>
      </w:r>
    </w:p>
    <w:p>
      <w:r>
        <w:t xml:space="preserve">onnellinen</w:t>
      </w:r>
    </w:p>
    <w:p>
      <w:r>
        <w:rPr>
          <w:b/>
        </w:rPr>
        <w:t xml:space="preserve">Esimerkki 9.224</w:t>
      </w:r>
    </w:p>
    <w:p>
      <w:r>
        <w:t xml:space="preserve">Tapahtuma:HenkilöX tarttuu HenkilöY:n käsilaukkuun. Tarkoitus: 1) varastaa käsilaukku</w:t>
      </w:r>
    </w:p>
    <w:p>
      <w:r>
        <w:rPr>
          <w:b/>
        </w:rPr>
        <w:t xml:space="preserve">Tulos</w:t>
      </w:r>
    </w:p>
    <w:p>
      <w:r>
        <w:t xml:space="preserve">kuten</w:t>
      </w:r>
    </w:p>
    <w:p>
      <w:r>
        <w:rPr>
          <w:b/>
        </w:rPr>
        <w:t xml:space="preserve">Esimerkki 9.225</w:t>
      </w:r>
    </w:p>
    <w:p>
      <w:r>
        <w:t xml:space="preserve">Tapahtuma:HenkilöX teki lopulta ___. Tarkoitus: 1) pysyvä</w:t>
      </w:r>
    </w:p>
    <w:p>
      <w:r>
        <w:rPr>
          <w:b/>
        </w:rPr>
        <w:t xml:space="preserve">Tulos</w:t>
      </w:r>
    </w:p>
    <w:p>
      <w:r>
        <w:t xml:space="preserve">helpottunut</w:t>
      </w:r>
    </w:p>
    <w:p>
      <w:r>
        <w:rPr>
          <w:b/>
        </w:rPr>
        <w:t xml:space="preserve">Esimerkki 9.226</w:t>
      </w:r>
    </w:p>
    <w:p>
      <w:r>
        <w:t xml:space="preserve">Tapahtuma:PersonX tekee sen oikein. Tarkoitus: 1) asioiden järjestys</w:t>
      </w:r>
    </w:p>
    <w:p>
      <w:r>
        <w:rPr>
          <w:b/>
        </w:rPr>
        <w:t xml:space="preserve">Tulos</w:t>
      </w:r>
    </w:p>
    <w:p>
      <w:r>
        <w:t xml:space="preserve">kuten</w:t>
      </w:r>
    </w:p>
    <w:p>
      <w:r>
        <w:rPr>
          <w:b/>
        </w:rPr>
        <w:t xml:space="preserve">Esimerkki 9.227</w:t>
      </w:r>
    </w:p>
    <w:p>
      <w:r>
        <w:t xml:space="preserve">Tapahtuma:HenkilöX makaa jalkakäytävällä. Tarkoitus: 1) levätä 2) tuntea olonsa paremmaksi</w:t>
      </w:r>
    </w:p>
    <w:p>
      <w:r>
        <w:rPr>
          <w:b/>
        </w:rPr>
        <w:t xml:space="preserve">Tulos</w:t>
      </w:r>
    </w:p>
    <w:p>
      <w:r>
        <w:t xml:space="preserve">levännyt</w:t>
      </w:r>
    </w:p>
    <w:p>
      <w:r>
        <w:rPr>
          <w:b/>
        </w:rPr>
        <w:t xml:space="preserve">Esimerkki 9.228</w:t>
      </w:r>
    </w:p>
    <w:p>
      <w:r>
        <w:t xml:space="preserve">Tapahtuma:PersonX vaikuttaa PersonX:n terveyteen. Tarkoitus:</w:t>
      </w:r>
    </w:p>
    <w:p>
      <w:r>
        <w:rPr>
          <w:b/>
        </w:rPr>
        <w:t xml:space="preserve">Tulos</w:t>
      </w:r>
    </w:p>
    <w:p>
      <w:r>
        <w:t xml:space="preserve">epäterveellinen</w:t>
      </w:r>
    </w:p>
    <w:p>
      <w:r>
        <w:rPr>
          <w:b/>
        </w:rPr>
        <w:t xml:space="preserve">Esimerkki 9.229</w:t>
      </w:r>
    </w:p>
    <w:p>
      <w:r>
        <w:t xml:space="preserve">Tapahtuma:HenkilöX kirjoittaa HenkilöY:lle kirjeen. Tarkoitus: 1) lähettää huomaavainen viesti</w:t>
      </w:r>
    </w:p>
    <w:p>
      <w:r>
        <w:rPr>
          <w:b/>
        </w:rPr>
        <w:t xml:space="preserve">Tulos</w:t>
      </w:r>
    </w:p>
    <w:p>
      <w:r>
        <w:t xml:space="preserve">ystävällinen</w:t>
      </w:r>
    </w:p>
    <w:p>
      <w:r>
        <w:rPr>
          <w:b/>
        </w:rPr>
        <w:t xml:space="preserve">Esimerkki 9.230</w:t>
      </w:r>
    </w:p>
    <w:p>
      <w:r>
        <w:t xml:space="preserve">Tapahtuma:HenkilöX kysyy ___:ltä, mikä oli ongelma. Tarkoitus: 1) tietää, mistä on kyse</w:t>
      </w:r>
    </w:p>
    <w:p>
      <w:r>
        <w:rPr>
          <w:b/>
        </w:rPr>
        <w:t xml:space="preserve">Tulos</w:t>
      </w:r>
    </w:p>
    <w:p>
      <w:r>
        <w:t xml:space="preserve">utelias</w:t>
      </w:r>
    </w:p>
    <w:p>
      <w:r>
        <w:rPr>
          <w:b/>
        </w:rPr>
        <w:t xml:space="preserve">Esimerkki 9.231</w:t>
      </w:r>
    </w:p>
    <w:p>
      <w:r>
        <w:t xml:space="preserve">Tapahtuma:HenkilöX tuntee HenkilöY:n liian hyvin. Tarkoitus:</w:t>
      </w:r>
    </w:p>
    <w:p>
      <w:r>
        <w:rPr>
          <w:b/>
        </w:rPr>
        <w:t xml:space="preserve">Tulos</w:t>
      </w:r>
    </w:p>
    <w:p>
      <w:r>
        <w:t xml:space="preserve">kuten</w:t>
      </w:r>
    </w:p>
    <w:p>
      <w:r>
        <w:rPr>
          <w:b/>
        </w:rPr>
        <w:t xml:space="preserve">Esimerkki 9.232</w:t>
      </w:r>
    </w:p>
    <w:p>
      <w:r>
        <w:t xml:space="preserve">Tapahtuma:HenkilöX saapuu HenkilöY:n luokse ymmärtäen. Tarkoitus: 1) hyväksyä</w:t>
      </w:r>
    </w:p>
    <w:p>
      <w:r>
        <w:rPr>
          <w:b/>
        </w:rPr>
        <w:t xml:space="preserve">Tulos</w:t>
      </w:r>
    </w:p>
    <w:p>
      <w:r>
        <w:t xml:space="preserve">ystävällinen</w:t>
      </w:r>
    </w:p>
    <w:p>
      <w:r>
        <w:rPr>
          <w:b/>
        </w:rPr>
        <w:t xml:space="preserve">Esimerkki 9.233</w:t>
      </w:r>
    </w:p>
    <w:p>
      <w:r>
        <w:t xml:space="preserve">Tapahtuma:HenkilöX peittää henkilöY:n suudelmilla. Tarkoitus: 1) haluaa osoittaa kiintymystä</w:t>
      </w:r>
    </w:p>
    <w:p>
      <w:r>
        <w:rPr>
          <w:b/>
        </w:rPr>
        <w:t xml:space="preserve">Tulos</w:t>
      </w:r>
    </w:p>
    <w:p>
      <w:r>
        <w:t xml:space="preserve">hyvä</w:t>
      </w:r>
    </w:p>
    <w:p>
      <w:r>
        <w:rPr>
          <w:b/>
        </w:rPr>
        <w:t xml:space="preserve">Esimerkki 9.234</w:t>
      </w:r>
    </w:p>
    <w:p>
      <w:r>
        <w:t xml:space="preserve">Tapahtuma:PersonX-paikat tarkistetaan. Tarkoitus: 1) arvioida jotain</w:t>
      </w:r>
    </w:p>
    <w:p>
      <w:r>
        <w:rPr>
          <w:b/>
        </w:rPr>
        <w:t xml:space="preserve">Tulos</w:t>
      </w:r>
    </w:p>
    <w:p>
      <w:r>
        <w:t xml:space="preserve">varma</w:t>
      </w:r>
    </w:p>
    <w:p>
      <w:r>
        <w:rPr>
          <w:b/>
        </w:rPr>
        <w:t xml:space="preserve">Esimerkki 9.235</w:t>
      </w:r>
    </w:p>
    <w:p>
      <w:r>
        <w:t xml:space="preserve">Tapahtuma:PersonX herättää PersonY:n henkiin. Tarkoitus: 1) pelastaa y</w:t>
      </w:r>
    </w:p>
    <w:p>
      <w:r>
        <w:rPr>
          <w:b/>
        </w:rPr>
        <w:t xml:space="preserve">Tulos</w:t>
      </w:r>
    </w:p>
    <w:p>
      <w:r>
        <w:t xml:space="preserve">onnistunut</w:t>
      </w:r>
    </w:p>
    <w:p>
      <w:r>
        <w:rPr>
          <w:b/>
        </w:rPr>
        <w:t xml:space="preserve">Esimerkki 9.236</w:t>
      </w:r>
    </w:p>
    <w:p>
      <w:r>
        <w:t xml:space="preserve">Tapahtuma:HenkilöX ostaa kaikki ainesosat. Tarkoitus: 1) tehdä jotain</w:t>
      </w:r>
    </w:p>
    <w:p>
      <w:r>
        <w:rPr>
          <w:b/>
        </w:rPr>
        <w:t xml:space="preserve">Tulos</w:t>
      </w:r>
    </w:p>
    <w:p>
      <w:r>
        <w:t xml:space="preserve">hyvä</w:t>
      </w:r>
    </w:p>
    <w:p>
      <w:r>
        <w:rPr>
          <w:b/>
        </w:rPr>
        <w:t xml:space="preserve">Esimerkki 9.237</w:t>
      </w:r>
    </w:p>
    <w:p>
      <w:r>
        <w:t xml:space="preserve">Tapahtuma:HenkilöX juo oluen. Tarkoitus: 1) sammuttaa jano</w:t>
      </w:r>
    </w:p>
    <w:p>
      <w:r>
        <w:rPr>
          <w:b/>
        </w:rPr>
        <w:t xml:space="preserve">Tulos</w:t>
      </w:r>
    </w:p>
    <w:p>
      <w:r>
        <w:t xml:space="preserve">kuivunut</w:t>
      </w:r>
    </w:p>
    <w:p>
      <w:r>
        <w:rPr>
          <w:b/>
        </w:rPr>
        <w:t xml:space="preserve">Esimerkki 9.238</w:t>
      </w:r>
    </w:p>
    <w:p>
      <w:r>
        <w:t xml:space="preserve">Tapahtuma:HenkilöX asuu kaukana HenkilöY:stä. Tarkoitus:</w:t>
      </w:r>
    </w:p>
    <w:p>
      <w:r>
        <w:rPr>
          <w:b/>
        </w:rPr>
        <w:t xml:space="preserve">Tulos</w:t>
      </w:r>
    </w:p>
    <w:p>
      <w:r>
        <w:t xml:space="preserve">surullinen</w:t>
      </w:r>
    </w:p>
    <w:p>
      <w:r>
        <w:rPr>
          <w:b/>
        </w:rPr>
        <w:t xml:space="preserve">Esimerkki 9.239</w:t>
      </w:r>
    </w:p>
    <w:p>
      <w:r>
        <w:t xml:space="preserve">Tapahtuma:PersonX laittaa ___ järjestykseen. Tarkoitus: 1) auttaa ihmisiä</w:t>
      </w:r>
    </w:p>
    <w:p>
      <w:r>
        <w:rPr>
          <w:b/>
        </w:rPr>
        <w:t xml:space="preserve">Tulos</w:t>
      </w:r>
    </w:p>
    <w:p>
      <w:r>
        <w:t xml:space="preserve">iloinen</w:t>
      </w:r>
    </w:p>
    <w:p>
      <w:r>
        <w:rPr>
          <w:b/>
        </w:rPr>
        <w:t xml:space="preserve">Esimerkki 9.240</w:t>
      </w:r>
    </w:p>
    <w:p>
      <w:r>
        <w:t xml:space="preserve">Tapahtuma:HenkilöX tahtoo ehdottomasti. Aikomus: 1) saattaa se päätökseen</w:t>
      </w:r>
    </w:p>
    <w:p>
      <w:r>
        <w:rPr>
          <w:b/>
        </w:rPr>
        <w:t xml:space="preserve">Tulos</w:t>
      </w:r>
    </w:p>
    <w:p>
      <w:r>
        <w:t xml:space="preserve">saavutettu</w:t>
      </w:r>
    </w:p>
    <w:p>
      <w:r>
        <w:rPr>
          <w:b/>
        </w:rPr>
        <w:t xml:space="preserve">Esimerkki 9.241</w:t>
      </w:r>
    </w:p>
    <w:p>
      <w:r>
        <w:t xml:space="preserve">Tapahtuma:HenkilöX ostaa henkilöY:lle uuden parin. Tarkoitus: 1) korvata vanhat</w:t>
      </w:r>
    </w:p>
    <w:p>
      <w:r>
        <w:rPr>
          <w:b/>
        </w:rPr>
        <w:t xml:space="preserve">Tulos</w:t>
      </w:r>
    </w:p>
    <w:p>
      <w:r>
        <w:t xml:space="preserve">hyvä</w:t>
      </w:r>
    </w:p>
    <w:p>
      <w:r>
        <w:rPr>
          <w:b/>
        </w:rPr>
        <w:t xml:space="preserve">Esimerkki 9.242</w:t>
      </w:r>
    </w:p>
    <w:p>
      <w:r>
        <w:t xml:space="preserve">Tapahtuma:HenkilöX:llä on paras ystävä nimeltä HenkilöY. Tarkoitus:</w:t>
      </w:r>
    </w:p>
    <w:p>
      <w:r>
        <w:rPr>
          <w:b/>
        </w:rPr>
        <w:t xml:space="preserve">Tulos</w:t>
      </w:r>
    </w:p>
    <w:p>
      <w:r>
        <w:t xml:space="preserve">onnellinen</w:t>
      </w:r>
    </w:p>
    <w:p>
      <w:r>
        <w:rPr>
          <w:b/>
        </w:rPr>
        <w:t xml:space="preserve">Esimerkki 9.243</w:t>
      </w:r>
    </w:p>
    <w:p>
      <w:r>
        <w:t xml:space="preserve">Tapahtuma:HenkilöX käyttää HenkilöY:n pankkikorttia. Tarkoitus: 1) varastaa henkilöX:n rahat.</w:t>
      </w:r>
    </w:p>
    <w:p>
      <w:r>
        <w:rPr>
          <w:b/>
        </w:rPr>
        <w:t xml:space="preserve">Tulos</w:t>
      </w:r>
    </w:p>
    <w:p>
      <w:r>
        <w:t xml:space="preserve">ovela</w:t>
      </w:r>
    </w:p>
    <w:p>
      <w:r>
        <w:rPr>
          <w:b/>
        </w:rPr>
        <w:t xml:space="preserve">Esimerkki 9.244</w:t>
      </w:r>
    </w:p>
    <w:p>
      <w:r>
        <w:t xml:space="preserve">Tapahtuma:HenkilöX nostaa HenkilöY:n silmät ylös. Tarkoitus: 1) katsoa ylös ja nähdä</w:t>
      </w:r>
    </w:p>
    <w:p>
      <w:r>
        <w:rPr>
          <w:b/>
        </w:rPr>
        <w:t xml:space="preserve">Tulos</w:t>
      </w:r>
    </w:p>
    <w:p>
      <w:r>
        <w:t xml:space="preserve">informoitu</w:t>
      </w:r>
    </w:p>
    <w:p>
      <w:r>
        <w:rPr>
          <w:b/>
        </w:rPr>
        <w:t xml:space="preserve">Esimerkki 9.245</w:t>
      </w:r>
    </w:p>
    <w:p>
      <w:r>
        <w:t xml:space="preserve">Tapahtuma:PersonX parantaa ihmisten ___. Tarkoitus: 1) auttaa ihmisiä</w:t>
      </w:r>
    </w:p>
    <w:p>
      <w:r>
        <w:rPr>
          <w:b/>
        </w:rPr>
        <w:t xml:space="preserve">Tulos</w:t>
      </w:r>
    </w:p>
    <w:p>
      <w:r>
        <w:t xml:space="preserve">kuten</w:t>
      </w:r>
    </w:p>
    <w:p>
      <w:r>
        <w:rPr>
          <w:b/>
        </w:rPr>
        <w:t xml:space="preserve">Esimerkki 9.246</w:t>
      </w:r>
    </w:p>
    <w:p>
      <w:r>
        <w:t xml:space="preserve">Tapahtuma:PersonX vaihtaa vakuutustietoja. Tarkoitus:</w:t>
      </w:r>
    </w:p>
    <w:p>
      <w:r>
        <w:rPr>
          <w:b/>
        </w:rPr>
        <w:t xml:space="preserve">Tulos</w:t>
      </w:r>
    </w:p>
    <w:p>
      <w:r>
        <w:t xml:space="preserve">velvollinen</w:t>
      </w:r>
    </w:p>
    <w:p>
      <w:r>
        <w:rPr>
          <w:b/>
        </w:rPr>
        <w:t xml:space="preserve">Esimerkki 9.247</w:t>
      </w:r>
    </w:p>
    <w:p>
      <w:r>
        <w:t xml:space="preserve">Tapahtuma:PersonX kuvaa toista ___. Tarkoitus: 1) havainnollistaa jotain</w:t>
      </w:r>
    </w:p>
    <w:p>
      <w:r>
        <w:rPr>
          <w:b/>
        </w:rPr>
        <w:t xml:space="preserve">Tulos</w:t>
      </w:r>
    </w:p>
    <w:p>
      <w:r>
        <w:t xml:space="preserve">saavutettu</w:t>
      </w:r>
    </w:p>
    <w:p>
      <w:r>
        <w:rPr>
          <w:b/>
        </w:rPr>
        <w:t xml:space="preserve">Esimerkki 9.248</w:t>
      </w:r>
    </w:p>
    <w:p>
      <w:r>
        <w:t xml:space="preserve">Tapahtuma:HenkilöX kertoo HenkilöX:n siskolle. Tarkoitus: 1) pitää hauskaa siskon kanssa</w:t>
      </w:r>
    </w:p>
    <w:p>
      <w:r>
        <w:rPr>
          <w:b/>
        </w:rPr>
        <w:t xml:space="preserve">Tulos</w:t>
      </w:r>
    </w:p>
    <w:p>
      <w:r>
        <w:t xml:space="preserve">järkyttynyt</w:t>
      </w:r>
    </w:p>
    <w:p>
      <w:r>
        <w:rPr>
          <w:b/>
        </w:rPr>
        <w:t xml:space="preserve">Esimerkki 9.249</w:t>
      </w:r>
    </w:p>
    <w:p>
      <w:r>
        <w:t xml:space="preserve">Tapahtuma:HenkilöX riisuu HenkilöY:n kengät. Tarkoitus: 1) rentoutua yöksi</w:t>
      </w:r>
    </w:p>
    <w:p>
      <w:r>
        <w:rPr>
          <w:b/>
        </w:rPr>
        <w:t xml:space="preserve">Tulos</w:t>
      </w:r>
    </w:p>
    <w:p>
      <w:r>
        <w:t xml:space="preserve">mukava</w:t>
      </w:r>
    </w:p>
    <w:p>
      <w:r>
        <w:rPr>
          <w:b/>
        </w:rPr>
        <w:t xml:space="preserve">Esimerkki 9.250</w:t>
      </w:r>
    </w:p>
    <w:p>
      <w:r>
        <w:t xml:space="preserve">Tapahtuma:HenkilöX kysyy HenkilöY:n äidiltä. Tarkoitus: 1) saada tietoa</w:t>
      </w:r>
    </w:p>
    <w:p>
      <w:r>
        <w:rPr>
          <w:b/>
        </w:rPr>
        <w:t xml:space="preserve">Tulos</w:t>
      </w:r>
    </w:p>
    <w:p>
      <w:r>
        <w:t xml:space="preserve">asiantunteva</w:t>
      </w:r>
    </w:p>
    <w:p>
      <w:r>
        <w:rPr>
          <w:b/>
        </w:rPr>
        <w:t xml:space="preserve">Esimerkki 9.251</w:t>
      </w:r>
    </w:p>
    <w:p>
      <w:r>
        <w:t xml:space="preserve">Tapahtuma:HenkilöX ansaitsee HenkilöY:n huomion. Tarkoitus:</w:t>
      </w:r>
    </w:p>
    <w:p>
      <w:r>
        <w:rPr>
          <w:b/>
        </w:rPr>
        <w:t xml:space="preserve">Tulos</w:t>
      </w:r>
    </w:p>
    <w:p>
      <w:r>
        <w:t xml:space="preserve">perusteltu</w:t>
      </w:r>
    </w:p>
    <w:p>
      <w:r>
        <w:rPr>
          <w:b/>
        </w:rPr>
        <w:t xml:space="preserve">Esimerkki 9.252</w:t>
      </w:r>
    </w:p>
    <w:p>
      <w:r>
        <w:t xml:space="preserve">Tapahtuma:HenkilöX antaa HenkilölleY syyn. Tarkoitus: 1) saada anteeksi 2) tulla ymmärretyksi.</w:t>
      </w:r>
    </w:p>
    <w:p>
      <w:r>
        <w:rPr>
          <w:b/>
        </w:rPr>
        <w:t xml:space="preserve">Tulos</w:t>
      </w:r>
    </w:p>
    <w:p>
      <w:r>
        <w:t xml:space="preserve">hermostunut</w:t>
      </w:r>
    </w:p>
    <w:p>
      <w:r>
        <w:rPr>
          <w:b/>
        </w:rPr>
        <w:t xml:space="preserve">Esimerkki 9.253</w:t>
      </w:r>
    </w:p>
    <w:p>
      <w:r>
        <w:t xml:space="preserve">Tapahtuma:PersonX saa monia uusia ystäviä. Tarkoitus: 1) kokea ystävyyden ilo</w:t>
      </w:r>
    </w:p>
    <w:p>
      <w:r>
        <w:rPr>
          <w:b/>
        </w:rPr>
        <w:t xml:space="preserve">Tulos</w:t>
      </w:r>
    </w:p>
    <w:p>
      <w:r>
        <w:t xml:space="preserve">rento</w:t>
      </w:r>
    </w:p>
    <w:p>
      <w:r>
        <w:rPr>
          <w:b/>
        </w:rPr>
        <w:t xml:space="preserve">Esimerkki 9.254</w:t>
      </w:r>
    </w:p>
    <w:p>
      <w:r>
        <w:t xml:space="preserve">Tapahtuma:HenkilöX terästäytyy HenkilöX:n hermot. Tarkoitus: 1) olla emotionaalisesti hallinnassa</w:t>
      </w:r>
    </w:p>
    <w:p>
      <w:r>
        <w:rPr>
          <w:b/>
        </w:rPr>
        <w:t xml:space="preserve">Tulos</w:t>
      </w:r>
    </w:p>
    <w:p>
      <w:r>
        <w:t xml:space="preserve">lisää</w:t>
      </w:r>
    </w:p>
    <w:p>
      <w:r>
        <w:rPr>
          <w:b/>
        </w:rPr>
        <w:t xml:space="preserve">Esimerkki 9.255</w:t>
      </w:r>
    </w:p>
    <w:p>
      <w:r>
        <w:t xml:space="preserve">Tapahtuma:PersonX:stä tulee menestys. Tarkoitus: 1) olla suosittu 2) tehdä hyvää työtä.</w:t>
      </w:r>
    </w:p>
    <w:p>
      <w:r>
        <w:rPr>
          <w:b/>
        </w:rPr>
        <w:t xml:space="preserve">Tulos</w:t>
      </w:r>
    </w:p>
    <w:p>
      <w:r>
        <w:t xml:space="preserve">onnistunut</w:t>
      </w:r>
    </w:p>
    <w:p>
      <w:r>
        <w:rPr>
          <w:b/>
        </w:rPr>
        <w:t xml:space="preserve">Esimerkki 9.256</w:t>
      </w:r>
    </w:p>
    <w:p>
      <w:r>
        <w:t xml:space="preserve">Tapahtuma:HenkilöX pyytää henkilöY:tä istumaan. Tarkoitus: 1) puhua heille 2) kertoa heille huonoja uutisia.</w:t>
      </w:r>
    </w:p>
    <w:p>
      <w:r>
        <w:rPr>
          <w:b/>
        </w:rPr>
        <w:t xml:space="preserve">Tulos</w:t>
      </w:r>
    </w:p>
    <w:p>
      <w:r>
        <w:t xml:space="preserve">kommunikatiivinen</w:t>
      </w:r>
    </w:p>
    <w:p>
      <w:r>
        <w:rPr>
          <w:b/>
        </w:rPr>
        <w:t xml:space="preserve">Esimerkki 9.257</w:t>
      </w:r>
    </w:p>
    <w:p>
      <w:r>
        <w:t xml:space="preserve">Tapahtuma:HenkilöX pitää ___ suhteessa. Tarkoitus: 1) ymmärtää</w:t>
      </w:r>
    </w:p>
    <w:p>
      <w:r>
        <w:rPr>
          <w:b/>
        </w:rPr>
        <w:t xml:space="preserve">Tulos</w:t>
      </w:r>
    </w:p>
    <w:p>
      <w:r>
        <w:t xml:space="preserve">huomaavainen</w:t>
      </w:r>
    </w:p>
    <w:p>
      <w:r>
        <w:rPr>
          <w:b/>
        </w:rPr>
        <w:t xml:space="preserve">Esimerkki 9.258</w:t>
      </w:r>
    </w:p>
    <w:p>
      <w:r>
        <w:t xml:space="preserve">Tapahtuma:PersonX välttää kuin ruttoa. Tarkoitus: 1) ei kontaktia</w:t>
      </w:r>
    </w:p>
    <w:p>
      <w:r>
        <w:rPr>
          <w:b/>
        </w:rPr>
        <w:t xml:space="preserve">Tulos</w:t>
      </w:r>
    </w:p>
    <w:p>
      <w:r>
        <w:t xml:space="preserve">torjui</w:t>
      </w:r>
    </w:p>
    <w:p>
      <w:r>
        <w:rPr>
          <w:b/>
        </w:rPr>
        <w:t xml:space="preserve">Esimerkki 9.259</w:t>
      </w:r>
    </w:p>
    <w:p>
      <w:r>
        <w:t xml:space="preserve">Tapahtuma:HenkilöX miellyttää henkilöY:tä parhaiten. Tarkoitus: 1) tulla tunnetuksi tehokkaana henkilönä.</w:t>
      </w:r>
    </w:p>
    <w:p>
      <w:r>
        <w:rPr>
          <w:b/>
        </w:rPr>
        <w:t xml:space="preserve">Tulos</w:t>
      </w:r>
    </w:p>
    <w:p>
      <w:r>
        <w:t xml:space="preserve">iloinen</w:t>
      </w:r>
    </w:p>
    <w:p>
      <w:r>
        <w:rPr>
          <w:b/>
        </w:rPr>
        <w:t xml:space="preserve">Esimerkki 9.260</w:t>
      </w:r>
    </w:p>
    <w:p>
      <w:r>
        <w:t xml:space="preserve">Tapahtuma:HenkilöX kylvää ___ HenkilöY:n pellolle. Tarkoitus: 1) kasvattaa jotain</w:t>
      </w:r>
    </w:p>
    <w:p>
      <w:r>
        <w:rPr>
          <w:b/>
        </w:rPr>
        <w:t xml:space="preserve">Tulos</w:t>
      </w:r>
    </w:p>
    <w:p>
      <w:r>
        <w:t xml:space="preserve">onnellinen</w:t>
      </w:r>
    </w:p>
    <w:p>
      <w:r>
        <w:rPr>
          <w:b/>
        </w:rPr>
        <w:t xml:space="preserve">Esimerkki 9.261</w:t>
      </w:r>
    </w:p>
    <w:p>
      <w:r>
        <w:t xml:space="preserve">Tapahtuma:HenkilöX käyttää HenkilöX:n vaikutusvaltaa. Tarkoitus: 1) hallita muita</w:t>
      </w:r>
    </w:p>
    <w:p>
      <w:r>
        <w:rPr>
          <w:b/>
        </w:rPr>
        <w:t xml:space="preserve">Tulos</w:t>
      </w:r>
    </w:p>
    <w:p>
      <w:r>
        <w:t xml:space="preserve">vaikutusvaltainen</w:t>
      </w:r>
    </w:p>
    <w:p>
      <w:r>
        <w:rPr>
          <w:b/>
        </w:rPr>
        <w:t xml:space="preserve">Esimerkki 9.262</w:t>
      </w:r>
    </w:p>
    <w:p>
      <w:r>
        <w:t xml:space="preserve">Tapahtuma:HenkilöX lähtee kotiin onnellisena. Tarkoitus: 1) päästä kotiin 2) on tyytyväinen ja valmis.</w:t>
      </w:r>
    </w:p>
    <w:p>
      <w:r>
        <w:rPr>
          <w:b/>
        </w:rPr>
        <w:t xml:space="preserve">Tulos</w:t>
      </w:r>
    </w:p>
    <w:p>
      <w:r>
        <w:t xml:space="preserve">great</w:t>
      </w:r>
    </w:p>
    <w:p>
      <w:r>
        <w:rPr>
          <w:b/>
        </w:rPr>
        <w:t xml:space="preserve">Esimerkki 9.263</w:t>
      </w:r>
    </w:p>
    <w:p>
      <w:r>
        <w:t xml:space="preserve">Tapahtuma:PersonX sai ___. Tarkoitus: 1) mennä juhliin</w:t>
      </w:r>
    </w:p>
    <w:p>
      <w:r>
        <w:rPr>
          <w:b/>
        </w:rPr>
        <w:t xml:space="preserve">Tulos</w:t>
      </w:r>
    </w:p>
    <w:p>
      <w:r>
        <w:t xml:space="preserve">great</w:t>
      </w:r>
    </w:p>
    <w:p>
      <w:r>
        <w:rPr>
          <w:b/>
        </w:rPr>
        <w:t xml:space="preserve">Esimerkki 9.264</w:t>
      </w:r>
    </w:p>
    <w:p>
      <w:r>
        <w:t xml:space="preserve">Tapahtuma:HenkilöX menee naimisiin kuninkaan ___:n kanssa. Tarkoitus: 1) elää täydellistä rakkauselämää.</w:t>
      </w:r>
    </w:p>
    <w:p>
      <w:r>
        <w:rPr>
          <w:b/>
        </w:rPr>
        <w:t xml:space="preserve">Tulos</w:t>
      </w:r>
    </w:p>
    <w:p>
      <w:r>
        <w:t xml:space="preserve">onnellinen</w:t>
      </w:r>
    </w:p>
    <w:p>
      <w:r>
        <w:rPr>
          <w:b/>
        </w:rPr>
        <w:t xml:space="preserve">Esimerkki 9.265</w:t>
      </w:r>
    </w:p>
    <w:p>
      <w:r>
        <w:t xml:space="preserve">Tapahtuma:HenkilöX viettää ___ etsien. Tarkoitus: 1) olla perusteellinen</w:t>
      </w:r>
    </w:p>
    <w:p>
      <w:r>
        <w:rPr>
          <w:b/>
        </w:rPr>
        <w:t xml:space="preserve">Tulos</w:t>
      </w:r>
    </w:p>
    <w:p>
      <w:r>
        <w:t xml:space="preserve">sisältö</w:t>
      </w:r>
    </w:p>
    <w:p>
      <w:r>
        <w:rPr>
          <w:b/>
        </w:rPr>
        <w:t xml:space="preserve">Esimerkki 9.266</w:t>
      </w:r>
    </w:p>
    <w:p>
      <w:r>
        <w:t xml:space="preserve">Tapahtuma:PersonX:llä ei ole varaa sellaiseen. Tarkoitus:</w:t>
      </w:r>
    </w:p>
    <w:p>
      <w:r>
        <w:rPr>
          <w:b/>
        </w:rPr>
        <w:t xml:space="preserve">Tulos</w:t>
      </w:r>
    </w:p>
    <w:p>
      <w:r>
        <w:t xml:space="preserve">turhautunut</w:t>
      </w:r>
    </w:p>
    <w:p>
      <w:r>
        <w:rPr>
          <w:b/>
        </w:rPr>
        <w:t xml:space="preserve">Esimerkki 9.267</w:t>
      </w:r>
    </w:p>
    <w:p>
      <w:r>
        <w:t xml:space="preserve">Tapahtuma:HenkilöX tyydyttää HenkilöY:n tarpeet. Tarkoitus: 1) olla avuksi</w:t>
      </w:r>
    </w:p>
    <w:p>
      <w:r>
        <w:rPr>
          <w:b/>
        </w:rPr>
        <w:t xml:space="preserve">Tulos</w:t>
      </w:r>
    </w:p>
    <w:p>
      <w:r>
        <w:t xml:space="preserve">hyödyllinen</w:t>
      </w:r>
    </w:p>
    <w:p>
      <w:r>
        <w:rPr>
          <w:b/>
        </w:rPr>
        <w:t xml:space="preserve">Esimerkki 9.268</w:t>
      </w:r>
    </w:p>
    <w:p>
      <w:r>
        <w:t xml:space="preserve">Tapahtuma:HenkilöX puristaa HenkilöY:n nyrkkiä. Tarkoitus: 1) osoittaa, kuinka järkyttyneitä he ovat.</w:t>
      </w:r>
    </w:p>
    <w:p>
      <w:r>
        <w:rPr>
          <w:b/>
        </w:rPr>
        <w:t xml:space="preserve">Tulos</w:t>
      </w:r>
    </w:p>
    <w:p>
      <w:r>
        <w:t xml:space="preserve">järkyttynyt</w:t>
      </w:r>
    </w:p>
    <w:p>
      <w:r>
        <w:rPr>
          <w:b/>
        </w:rPr>
        <w:t xml:space="preserve">Esimerkki 9.269</w:t>
      </w:r>
    </w:p>
    <w:p>
      <w:r>
        <w:t xml:space="preserve">Tapahtuma:PersonX käyttää luokassa ___. Tarkoitus: 1) käyttää haluamaansa kirjoitusvälinettä</w:t>
      </w:r>
    </w:p>
    <w:p>
      <w:r>
        <w:rPr>
          <w:b/>
        </w:rPr>
        <w:t xml:space="preserve">Tulos</w:t>
      </w:r>
    </w:p>
    <w:p>
      <w:r>
        <w:t xml:space="preserve">kuten</w:t>
      </w:r>
    </w:p>
    <w:p>
      <w:r>
        <w:rPr>
          <w:b/>
        </w:rPr>
        <w:t xml:space="preserve">Esimerkki 9.270</w:t>
      </w:r>
    </w:p>
    <w:p>
      <w:r>
        <w:t xml:space="preserve">Tapahtuma:HenkilöX pelaa baseballia. Tarkoitus: 1) seurustella.</w:t>
      </w:r>
    </w:p>
    <w:p>
      <w:r>
        <w:rPr>
          <w:b/>
        </w:rPr>
        <w:t xml:space="preserve">Tulos</w:t>
      </w:r>
    </w:p>
    <w:p>
      <w:r>
        <w:t xml:space="preserve">onnellinen</w:t>
      </w:r>
    </w:p>
    <w:p>
      <w:r>
        <w:rPr>
          <w:b/>
        </w:rPr>
        <w:t xml:space="preserve">Esimerkki 9.271</w:t>
      </w:r>
    </w:p>
    <w:p>
      <w:r>
        <w:t xml:space="preserve">Tapahtuma:HenkilöX vaatii HenkilöY:n selityksen. Tarkoitus: 1) tietoa tapahtumasta</w:t>
      </w:r>
    </w:p>
    <w:p>
      <w:r>
        <w:rPr>
          <w:b/>
        </w:rPr>
        <w:t xml:space="preserve">Tulos</w:t>
      </w:r>
    </w:p>
    <w:p>
      <w:r>
        <w:t xml:space="preserve">selkeämpi</w:t>
      </w:r>
    </w:p>
    <w:p>
      <w:r>
        <w:rPr>
          <w:b/>
        </w:rPr>
        <w:t xml:space="preserve">Esimerkki 9.272</w:t>
      </w:r>
    </w:p>
    <w:p>
      <w:r>
        <w:t xml:space="preserve">Tapahtuma:HenkilöX pyytää henkilöY:tä treffeille. Tarkoitus: 1) saada suhde</w:t>
      </w:r>
    </w:p>
    <w:p>
      <w:r>
        <w:rPr>
          <w:b/>
        </w:rPr>
        <w:t xml:space="preserve">Tulos</w:t>
      </w:r>
    </w:p>
    <w:p>
      <w:r>
        <w:t xml:space="preserve">hermostunut</w:t>
      </w:r>
    </w:p>
    <w:p>
      <w:r>
        <w:rPr>
          <w:b/>
        </w:rPr>
        <w:t xml:space="preserve">Esimerkki 9.273</w:t>
      </w:r>
    </w:p>
    <w:p>
      <w:r>
        <w:t xml:space="preserve">Tapahtuma:HenkilöX pelastaa kellon avulla. Tarkoitus:</w:t>
      </w:r>
    </w:p>
    <w:p>
      <w:r>
        <w:rPr>
          <w:b/>
        </w:rPr>
        <w:t xml:space="preserve">Tulos</w:t>
      </w:r>
    </w:p>
    <w:p>
      <w:r>
        <w:t xml:space="preserve">hyvä</w:t>
      </w:r>
    </w:p>
    <w:p>
      <w:r>
        <w:rPr>
          <w:b/>
        </w:rPr>
        <w:t xml:space="preserve">Esimerkki 9.274</w:t>
      </w:r>
    </w:p>
    <w:p>
      <w:r>
        <w:t xml:space="preserve">Tapahtuma:HenkilöX saa nimikirjoituksen. Tarkoitus: 1) ihailla julkkista</w:t>
      </w:r>
    </w:p>
    <w:p>
      <w:r>
        <w:rPr>
          <w:b/>
        </w:rPr>
        <w:t xml:space="preserve">Tulos</w:t>
      </w:r>
    </w:p>
    <w:p>
      <w:r>
        <w:t xml:space="preserve">innoissaan</w:t>
      </w:r>
    </w:p>
    <w:p>
      <w:r>
        <w:rPr>
          <w:b/>
        </w:rPr>
        <w:t xml:space="preserve">Esimerkki 9.275</w:t>
      </w:r>
    </w:p>
    <w:p>
      <w:r>
        <w:t xml:space="preserve">Tapahtuma:HenkilöX kävelee ___ kädessä. Tarkoitus: 1) olla fyysisesti yhteydessä ystäväänsä</w:t>
      </w:r>
    </w:p>
    <w:p>
      <w:r>
        <w:rPr>
          <w:b/>
        </w:rPr>
        <w:t xml:space="preserve">Tulos</w:t>
      </w:r>
    </w:p>
    <w:p>
      <w:r>
        <w:t xml:space="preserve">rakasti</w:t>
      </w:r>
    </w:p>
    <w:p>
      <w:r>
        <w:rPr>
          <w:b/>
        </w:rPr>
        <w:t xml:space="preserve">Esimerkki 9.276</w:t>
      </w:r>
    </w:p>
    <w:p>
      <w:r>
        <w:t xml:space="preserve">Tapahtuma:PersonX ripustaa kuun. Tarkoitus: 1) tykkää kerskailla</w:t>
      </w:r>
    </w:p>
    <w:p>
      <w:r>
        <w:rPr>
          <w:b/>
        </w:rPr>
        <w:t xml:space="preserve">Tulos</w:t>
      </w:r>
    </w:p>
    <w:p>
      <w:r>
        <w:t xml:space="preserve">rakasti</w:t>
      </w:r>
    </w:p>
    <w:p>
      <w:r>
        <w:rPr>
          <w:b/>
        </w:rPr>
        <w:t xml:space="preserve">Esimerkki 9.277</w:t>
      </w:r>
    </w:p>
    <w:p>
      <w:r>
        <w:t xml:space="preserve">Tapahtuma:HenkilöX kantaa HenkilöY:n ruumiissa ___. Tarkoitus: 1) hyvä terveys</w:t>
      </w:r>
    </w:p>
    <w:p>
      <w:r>
        <w:rPr>
          <w:b/>
        </w:rPr>
        <w:t xml:space="preserve">Tulos</w:t>
      </w:r>
    </w:p>
    <w:p>
      <w:r>
        <w:t xml:space="preserve">terveellinen</w:t>
      </w:r>
    </w:p>
    <w:p>
      <w:r>
        <w:rPr>
          <w:b/>
        </w:rPr>
        <w:t xml:space="preserve">Esimerkki 9.278</w:t>
      </w:r>
    </w:p>
    <w:p>
      <w:r>
        <w:t xml:space="preserve">Tapahtuma:HenkilöX katsoo suoraan eteenpäin. Tarkoitus:</w:t>
      </w:r>
    </w:p>
    <w:p>
      <w:r>
        <w:rPr>
          <w:b/>
        </w:rPr>
        <w:t xml:space="preserve">Tulos</w:t>
      </w:r>
    </w:p>
    <w:p>
      <w:r>
        <w:t xml:space="preserve">hajamielinen</w:t>
      </w:r>
    </w:p>
    <w:p>
      <w:r>
        <w:rPr>
          <w:b/>
        </w:rPr>
        <w:t xml:space="preserve">Esimerkki 9.279</w:t>
      </w:r>
    </w:p>
    <w:p>
      <w:r>
        <w:t xml:space="preserve">Tapahtuma:HenkilöX huolehtii henkilöY:stä. Tarkoitus: 1) että tämä henkilö on kunnossa</w:t>
      </w:r>
    </w:p>
    <w:p>
      <w:r>
        <w:rPr>
          <w:b/>
        </w:rPr>
        <w:t xml:space="preserve">Tulos</w:t>
      </w:r>
    </w:p>
    <w:p>
      <w:r>
        <w:t xml:space="preserve">ylpeä</w:t>
      </w:r>
    </w:p>
    <w:p>
      <w:r>
        <w:rPr>
          <w:b/>
        </w:rPr>
        <w:t xml:space="preserve">Esimerkki 9.280</w:t>
      </w:r>
    </w:p>
    <w:p>
      <w:r>
        <w:t xml:space="preserve">Tapahtuma:HenkilöX valmistautuu lähtemään. Tarkoitus: 1) mennä jonnekin</w:t>
      </w:r>
    </w:p>
    <w:p>
      <w:r>
        <w:rPr>
          <w:b/>
        </w:rPr>
        <w:t xml:space="preserve">Tulos</w:t>
      </w:r>
    </w:p>
    <w:p>
      <w:r>
        <w:t xml:space="preserve">onnellinen</w:t>
      </w:r>
    </w:p>
    <w:p>
      <w:r>
        <w:rPr>
          <w:b/>
        </w:rPr>
        <w:t xml:space="preserve">Esimerkki 9.281</w:t>
      </w:r>
    </w:p>
    <w:p>
      <w:r>
        <w:t xml:space="preserve">Tapahtuma:HenkilöX saa hienon työpaikan. Tarkoitus:</w:t>
      </w:r>
    </w:p>
    <w:p>
      <w:r>
        <w:rPr>
          <w:b/>
        </w:rPr>
        <w:t xml:space="preserve">Tulos</w:t>
      </w:r>
    </w:p>
    <w:p>
      <w:r>
        <w:t xml:space="preserve">elated</w:t>
      </w:r>
    </w:p>
    <w:p>
      <w:r>
        <w:rPr>
          <w:b/>
        </w:rPr>
        <w:t xml:space="preserve">Esimerkki 9.282</w:t>
      </w:r>
    </w:p>
    <w:p>
      <w:r>
        <w:t xml:space="preserve">Tapahtuma:HenkilöX tekee ___ muille. Tarkoitus: 1) auttaa muita.</w:t>
      </w:r>
    </w:p>
    <w:p>
      <w:r>
        <w:rPr>
          <w:b/>
        </w:rPr>
        <w:t xml:space="preserve">Tulos</w:t>
      </w:r>
    </w:p>
    <w:p>
      <w:r>
        <w:t xml:space="preserve">hyvä</w:t>
      </w:r>
    </w:p>
    <w:p>
      <w:r>
        <w:rPr>
          <w:b/>
        </w:rPr>
        <w:t xml:space="preserve">Esimerkki 9.283</w:t>
      </w:r>
    </w:p>
    <w:p>
      <w:r>
        <w:t xml:space="preserve">Tapahtuma:PersonX tuntuu tuntikausilta. Tarkoitus: 1) koska x tarvitsee jotain, kunnes saa</w:t>
      </w:r>
    </w:p>
    <w:p>
      <w:r>
        <w:rPr>
          <w:b/>
        </w:rPr>
        <w:t xml:space="preserve">Tulos</w:t>
      </w:r>
    </w:p>
    <w:p>
      <w:r>
        <w:t xml:space="preserve">tylsä</w:t>
      </w:r>
    </w:p>
    <w:p>
      <w:r>
        <w:rPr>
          <w:b/>
        </w:rPr>
        <w:t xml:space="preserve">Esimerkki 9.284</w:t>
      </w:r>
    </w:p>
    <w:p>
      <w:r>
        <w:t xml:space="preserve">Tapahtuma:HenkilöX kastelee sängyn. Tarkoitus:</w:t>
      </w:r>
    </w:p>
    <w:p>
      <w:r>
        <w:rPr>
          <w:b/>
        </w:rPr>
        <w:t xml:space="preserve">Tulos</w:t>
      </w:r>
    </w:p>
    <w:p>
      <w:r>
        <w:t xml:space="preserve">hämmentynyt</w:t>
      </w:r>
    </w:p>
    <w:p>
      <w:r>
        <w:rPr>
          <w:b/>
        </w:rPr>
        <w:t xml:space="preserve">Esimerkki 9.285</w:t>
      </w:r>
    </w:p>
    <w:p>
      <w:r>
        <w:t xml:space="preserve">Tapahtuma:PersonX tutkii huolellisesti ___. Tarkoitus: 1) saada tietoa</w:t>
      </w:r>
    </w:p>
    <w:p>
      <w:r>
        <w:rPr>
          <w:b/>
        </w:rPr>
        <w:t xml:space="preserve">Tulos</w:t>
      </w:r>
    </w:p>
    <w:p>
      <w:r>
        <w:t xml:space="preserve">saavutettu</w:t>
      </w:r>
    </w:p>
    <w:p>
      <w:r>
        <w:rPr>
          <w:b/>
        </w:rPr>
        <w:t xml:space="preserve">Esimerkki 9.286</w:t>
      </w:r>
    </w:p>
    <w:p>
      <w:r>
        <w:t xml:space="preserve">Tapahtuma:HenkilöX pelaa ___ ystäväni kanssa. Tarkoitus: 1) olla sosiaalinen</w:t>
      </w:r>
    </w:p>
    <w:p>
      <w:r>
        <w:rPr>
          <w:b/>
        </w:rPr>
        <w:t xml:space="preserve">Tulos</w:t>
      </w:r>
    </w:p>
    <w:p>
      <w:r>
        <w:t xml:space="preserve">innoissaan</w:t>
      </w:r>
    </w:p>
    <w:p>
      <w:r>
        <w:rPr>
          <w:b/>
        </w:rPr>
        <w:t xml:space="preserve">Esimerkki 9.287</w:t>
      </w:r>
    </w:p>
    <w:p>
      <w:r>
        <w:t xml:space="preserve">Tapahtuma:PersonX vähentää ___ tasolle. Tarkoitus: 1) tasoittaa tilanteet 2) vähentää ongelmia.</w:t>
      </w:r>
    </w:p>
    <w:p>
      <w:r>
        <w:rPr>
          <w:b/>
        </w:rPr>
        <w:t xml:space="preserve">Tulos</w:t>
      </w:r>
    </w:p>
    <w:p>
      <w:r>
        <w:t xml:space="preserve">onnellinen</w:t>
      </w:r>
    </w:p>
    <w:p>
      <w:r>
        <w:rPr>
          <w:b/>
        </w:rPr>
        <w:t xml:space="preserve">Esimerkki 9.288</w:t>
      </w:r>
    </w:p>
    <w:p>
      <w:r>
        <w:t xml:space="preserve">Tapahtuma:HenkilöX ajaa polkupyörällä. Tarkoitus: 1) saada liikuntaa</w:t>
      </w:r>
    </w:p>
    <w:p>
      <w:r>
        <w:rPr>
          <w:b/>
        </w:rPr>
        <w:t xml:space="preserve">Tulos</w:t>
      </w:r>
    </w:p>
    <w:p>
      <w:r>
        <w:t xml:space="preserve">virkistynyt</w:t>
      </w:r>
    </w:p>
    <w:p>
      <w:r>
        <w:rPr>
          <w:b/>
        </w:rPr>
        <w:t xml:space="preserve">Esimerkki 9.289</w:t>
      </w:r>
    </w:p>
    <w:p>
      <w:r>
        <w:t xml:space="preserve">Tapahtuma:PersonX saa rahani takaisin. Tarkoitus: 1) auttaa minua.</w:t>
      </w:r>
    </w:p>
    <w:p>
      <w:r>
        <w:rPr>
          <w:b/>
        </w:rPr>
        <w:t xml:space="preserve">Tulos</w:t>
      </w:r>
    </w:p>
    <w:p>
      <w:r>
        <w:t xml:space="preserve">onnellinen</w:t>
      </w:r>
    </w:p>
    <w:p>
      <w:r>
        <w:rPr>
          <w:b/>
        </w:rPr>
        <w:t xml:space="preserve">Esimerkki 9.290</w:t>
      </w:r>
    </w:p>
    <w:p>
      <w:r>
        <w:t xml:space="preserve">Tapahtuma:HenkilöX lukee toisen ___. Tarkoitus: 1) selvittää, mitä tapahtuu</w:t>
      </w:r>
    </w:p>
    <w:p>
      <w:r>
        <w:rPr>
          <w:b/>
        </w:rPr>
        <w:t xml:space="preserve">Tulos</w:t>
      </w:r>
    </w:p>
    <w:p>
      <w:r>
        <w:t xml:space="preserve">odottava</w:t>
      </w:r>
    </w:p>
    <w:p>
      <w:r>
        <w:rPr>
          <w:b/>
        </w:rPr>
        <w:t xml:space="preserve">Esimerkki 9.291</w:t>
      </w:r>
    </w:p>
    <w:p>
      <w:r>
        <w:t xml:space="preserve">Tapahtuma:HenkilöX pyyhkii pois HenkilöY:n kyyneleet. Tarkoitus: 1) että henkilö lakkaa olemasta surullinen</w:t>
      </w:r>
    </w:p>
    <w:p>
      <w:r>
        <w:rPr>
          <w:b/>
        </w:rPr>
        <w:t xml:space="preserve">Tulos</w:t>
      </w:r>
    </w:p>
    <w:p>
      <w:r>
        <w:t xml:space="preserve">yksinkertaistava</w:t>
      </w:r>
    </w:p>
    <w:p>
      <w:r>
        <w:rPr>
          <w:b/>
        </w:rPr>
        <w:t xml:space="preserve">Esimerkki 9.292</w:t>
      </w:r>
    </w:p>
    <w:p>
      <w:r>
        <w:t xml:space="preserve">Tapahtuma:HenkilöX antaa HenkilölleY koulutusta. Tarkoitus: 1) opettaa henkilölle jotakin</w:t>
      </w:r>
    </w:p>
    <w:p>
      <w:r>
        <w:rPr>
          <w:b/>
        </w:rPr>
        <w:t xml:space="preserve">Tulos</w:t>
      </w:r>
    </w:p>
    <w:p>
      <w:r>
        <w:t xml:space="preserve">hyödyllinen</w:t>
      </w:r>
    </w:p>
    <w:p>
      <w:r>
        <w:rPr>
          <w:b/>
        </w:rPr>
        <w:t xml:space="preserve">Esimerkki 9.293</w:t>
      </w:r>
    </w:p>
    <w:p>
      <w:r>
        <w:t xml:space="preserve">Tapahtuma:HenkilöX kuulee HenkilöX:n musiikkia. Tarkoitus: 1) tarkistaa hänen työnsä</w:t>
      </w:r>
    </w:p>
    <w:p>
      <w:r>
        <w:rPr>
          <w:b/>
        </w:rPr>
        <w:t xml:space="preserve">Tulos</w:t>
      </w:r>
    </w:p>
    <w:p>
      <w:r>
        <w:t xml:space="preserve">tyytymätön</w:t>
      </w:r>
    </w:p>
    <w:p>
      <w:r>
        <w:rPr>
          <w:b/>
        </w:rPr>
        <w:t xml:space="preserve">Esimerkki 9.294</w:t>
      </w:r>
    </w:p>
    <w:p>
      <w:r>
        <w:t xml:space="preserve">Tapahtuma:HenkilöX tarttuu HenkilöY:n tavaroihin. Tarkoitus: 1) väittää hallitsevansa</w:t>
      </w:r>
    </w:p>
    <w:p>
      <w:r>
        <w:rPr>
          <w:b/>
        </w:rPr>
        <w:t xml:space="preserve">Tulos</w:t>
      </w:r>
    </w:p>
    <w:p>
      <w:r>
        <w:t xml:space="preserve">aggressiivinen</w:t>
      </w:r>
    </w:p>
    <w:p>
      <w:r>
        <w:rPr>
          <w:b/>
        </w:rPr>
        <w:t xml:space="preserve">Esimerkki 9.295</w:t>
      </w:r>
    </w:p>
    <w:p>
      <w:r>
        <w:t xml:space="preserve">Tapahtuma: HenkilöX liikkuu HenkilöY:n ympärillä. Tarkoitus: 1) päästä jonnekin.</w:t>
      </w:r>
    </w:p>
    <w:p>
      <w:r>
        <w:rPr>
          <w:b/>
        </w:rPr>
        <w:t xml:space="preserve">Tulos</w:t>
      </w:r>
    </w:p>
    <w:p>
      <w:r>
        <w:t xml:space="preserve">neutraali</w:t>
      </w:r>
    </w:p>
    <w:p>
      <w:r>
        <w:rPr>
          <w:b/>
        </w:rPr>
        <w:t xml:space="preserve">Esimerkki 9.296</w:t>
      </w:r>
    </w:p>
    <w:p>
      <w:r>
        <w:t xml:space="preserve">Tapahtuma:HenkilöX asuu harjan takana. Tarkoitus:</w:t>
      </w:r>
    </w:p>
    <w:p>
      <w:r>
        <w:rPr>
          <w:b/>
        </w:rPr>
        <w:t xml:space="preserve">Tulos</w:t>
      </w:r>
    </w:p>
    <w:p>
      <w:r>
        <w:t xml:space="preserve">neutraali</w:t>
      </w:r>
    </w:p>
    <w:p>
      <w:r>
        <w:rPr>
          <w:b/>
        </w:rPr>
        <w:t xml:space="preserve">Esimerkki 9.297</w:t>
      </w:r>
    </w:p>
    <w:p>
      <w:r>
        <w:t xml:space="preserve">Tapahtuma:PersonX kaatuu kaikkialle. Tarkoitus:</w:t>
      </w:r>
    </w:p>
    <w:p>
      <w:r>
        <w:rPr>
          <w:b/>
        </w:rPr>
        <w:t xml:space="preserve">Tulos</w:t>
      </w:r>
    </w:p>
    <w:p>
      <w:r>
        <w:t xml:space="preserve">humalassa</w:t>
      </w:r>
    </w:p>
    <w:p>
      <w:r>
        <w:rPr>
          <w:b/>
        </w:rPr>
        <w:t xml:space="preserve">Esimerkki 9.298</w:t>
      </w:r>
    </w:p>
    <w:p>
      <w:r>
        <w:t xml:space="preserve">Tapahtuma:HenkilöX myöhästyy. Tarkoitus:</w:t>
      </w:r>
    </w:p>
    <w:p>
      <w:r>
        <w:rPr>
          <w:b/>
        </w:rPr>
        <w:t xml:space="preserve">Tulos</w:t>
      </w:r>
    </w:p>
    <w:p>
      <w:r>
        <w:t xml:space="preserve">kiirehtivät</w:t>
      </w:r>
    </w:p>
    <w:p>
      <w:r>
        <w:rPr>
          <w:b/>
        </w:rPr>
        <w:t xml:space="preserve">Esimerkki 9.299</w:t>
      </w:r>
    </w:p>
    <w:p>
      <w:r>
        <w:t xml:space="preserve">Tapahtuma:HenkilöX tuntee ___ henkilönX vatsassa. Tarkoitus:</w:t>
      </w:r>
    </w:p>
    <w:p>
      <w:r>
        <w:rPr>
          <w:b/>
        </w:rPr>
        <w:t xml:space="preserve">Tulos</w:t>
      </w:r>
    </w:p>
    <w:p>
      <w:r>
        <w:t xml:space="preserve">kipu</w:t>
      </w:r>
    </w:p>
    <w:p>
      <w:r>
        <w:rPr>
          <w:b/>
        </w:rPr>
        <w:t xml:space="preserve">Esimerkki 9.300</w:t>
      </w:r>
    </w:p>
    <w:p>
      <w:r>
        <w:t xml:space="preserve">Tapahtuma:PersonX löytää PersonY:n avaimet. Tarkoitus: 1) olla avulias 2) kyyti henkilöstä</w:t>
      </w:r>
    </w:p>
    <w:p>
      <w:r>
        <w:rPr>
          <w:b/>
        </w:rPr>
        <w:t xml:space="preserve">Tulos</w:t>
      </w:r>
    </w:p>
    <w:p>
      <w:r>
        <w:t xml:space="preserve">saavutettu</w:t>
      </w:r>
    </w:p>
    <w:p>
      <w:r>
        <w:rPr>
          <w:b/>
        </w:rPr>
        <w:t xml:space="preserve">Esimerkki 9.301</w:t>
      </w:r>
    </w:p>
    <w:p>
      <w:r>
        <w:t xml:space="preserve">Event:PersonX nautti erityisesti. Tarkoitus:</w:t>
      </w:r>
    </w:p>
    <w:p>
      <w:r>
        <w:rPr>
          <w:b/>
        </w:rPr>
        <w:t xml:space="preserve">Tulos</w:t>
      </w:r>
    </w:p>
    <w:p>
      <w:r>
        <w:t xml:space="preserve">onnellinen</w:t>
      </w:r>
    </w:p>
    <w:p>
      <w:r>
        <w:rPr>
          <w:b/>
        </w:rPr>
        <w:t xml:space="preserve">Esimerkki 9.302</w:t>
      </w:r>
    </w:p>
    <w:p>
      <w:r>
        <w:t xml:space="preserve">Tapahtuma:HenkilöX rakastaa ___ yli kaiken. Tarkoitus: 1) olla individualistinen 2) luottaa makuihinsa.</w:t>
      </w:r>
    </w:p>
    <w:p>
      <w:r>
        <w:rPr>
          <w:b/>
        </w:rPr>
        <w:t xml:space="preserve">Tulos</w:t>
      </w:r>
    </w:p>
    <w:p>
      <w:r>
        <w:t xml:space="preserve">ylpeä</w:t>
      </w:r>
    </w:p>
    <w:p>
      <w:r>
        <w:rPr>
          <w:b/>
        </w:rPr>
        <w:t xml:space="preserve">Esimerkki 9.303</w:t>
      </w:r>
    </w:p>
    <w:p>
      <w:r>
        <w:t xml:space="preserve">Tapahtuma:PersonX kantaa PersonX:n osuuden. Tarkoitus: 1) auttaa itseään</w:t>
      </w:r>
    </w:p>
    <w:p>
      <w:r>
        <w:rPr>
          <w:b/>
        </w:rPr>
        <w:t xml:space="preserve">Tulos</w:t>
      </w:r>
    </w:p>
    <w:p>
      <w:r>
        <w:t xml:space="preserve">onnellinen</w:t>
      </w:r>
    </w:p>
    <w:p>
      <w:r>
        <w:rPr>
          <w:b/>
        </w:rPr>
        <w:t xml:space="preserve">Esimerkki 9.304</w:t>
      </w:r>
    </w:p>
    <w:p>
      <w:r>
        <w:t xml:space="preserve">Tapahtuma:HenkilöX siivoaa HenkilöY:n huoneen. Tarkoitus: 1) auttaa</w:t>
      </w:r>
    </w:p>
    <w:p>
      <w:r>
        <w:rPr>
          <w:b/>
        </w:rPr>
        <w:t xml:space="preserve">Tulos</w:t>
      </w:r>
    </w:p>
    <w:p>
      <w:r>
        <w:t xml:space="preserve">hyödyllinen</w:t>
      </w:r>
    </w:p>
    <w:p>
      <w:r>
        <w:rPr>
          <w:b/>
        </w:rPr>
        <w:t xml:space="preserve">Esimerkki 9.305</w:t>
      </w:r>
    </w:p>
    <w:p>
      <w:r>
        <w:t xml:space="preserve">Tapahtuma:HenkilöX lähtee pian HenkilöY:stä. Tarkoitus:</w:t>
      </w:r>
    </w:p>
    <w:p>
      <w:r>
        <w:rPr>
          <w:b/>
        </w:rPr>
        <w:t xml:space="preserve">Tulos</w:t>
      </w:r>
    </w:p>
    <w:p>
      <w:r>
        <w:t xml:space="preserve">surullinen</w:t>
      </w:r>
    </w:p>
    <w:p>
      <w:r>
        <w:rPr>
          <w:b/>
        </w:rPr>
        <w:t xml:space="preserve">Esimerkki 9.306</w:t>
      </w:r>
    </w:p>
    <w:p>
      <w:r>
        <w:t xml:space="preserve">Tapahtuma:HenkilöX sairastuu myös. Tarkoitus:</w:t>
      </w:r>
    </w:p>
    <w:p>
      <w:r>
        <w:rPr>
          <w:b/>
        </w:rPr>
        <w:t xml:space="preserve">Tulos</w:t>
      </w:r>
    </w:p>
    <w:p>
      <w:r>
        <w:t xml:space="preserve">huono</w:t>
      </w:r>
    </w:p>
    <w:p>
      <w:r>
        <w:rPr>
          <w:b/>
        </w:rPr>
        <w:t xml:space="preserve">Esimerkki 9.307</w:t>
      </w:r>
    </w:p>
    <w:p>
      <w:r>
        <w:t xml:space="preserve">Tapahtuma:HenkilöX jättää hyvästit HenkilöY:lle. Tarkoitus: 1) tuntea</w:t>
      </w:r>
    </w:p>
    <w:p>
      <w:r>
        <w:rPr>
          <w:b/>
        </w:rPr>
        <w:t xml:space="preserve">Tulos</w:t>
      </w:r>
    </w:p>
    <w:p>
      <w:r>
        <w:t xml:space="preserve">erittäin</w:t>
      </w:r>
    </w:p>
    <w:p>
      <w:r>
        <w:rPr>
          <w:b/>
        </w:rPr>
        <w:t xml:space="preserve">Esimerkki 9.308</w:t>
      </w:r>
    </w:p>
    <w:p>
      <w:r>
        <w:t xml:space="preserve">Tapahtuma:HenkilöX peruuttaa HenkilöX:n tapaamisen. Tarkoitus: 1) saada lisää aikaa 2) siirtää tapaamista 3) mennä jonnekin muualle.</w:t>
      </w:r>
    </w:p>
    <w:p>
      <w:r>
        <w:rPr>
          <w:b/>
        </w:rPr>
        <w:t xml:space="preserve">Tulos</w:t>
      </w:r>
    </w:p>
    <w:p>
      <w:r>
        <w:t xml:space="preserve">ärsyyntynyt</w:t>
      </w:r>
    </w:p>
    <w:p>
      <w:r>
        <w:rPr>
          <w:b/>
        </w:rPr>
        <w:t xml:space="preserve">Esimerkki 9.309</w:t>
      </w:r>
    </w:p>
    <w:p>
      <w:r>
        <w:t xml:space="preserve">Tapahtuma:PersonX:llä on hauskaa. Tarkoitus:</w:t>
      </w:r>
    </w:p>
    <w:p>
      <w:r>
        <w:rPr>
          <w:b/>
        </w:rPr>
        <w:t xml:space="preserve">Tulos</w:t>
      </w:r>
    </w:p>
    <w:p>
      <w:r>
        <w:t xml:space="preserve">innoissaan</w:t>
      </w:r>
    </w:p>
    <w:p>
      <w:r>
        <w:rPr>
          <w:b/>
        </w:rPr>
        <w:t xml:space="preserve">Esimerkki 9.310</w:t>
      </w:r>
    </w:p>
    <w:p>
      <w:r>
        <w:t xml:space="preserve">Tapahtuma:HenkilöX hikoilee runsaasti. Tarkoitus:</w:t>
      </w:r>
    </w:p>
    <w:p>
      <w:r>
        <w:rPr>
          <w:b/>
        </w:rPr>
        <w:t xml:space="preserve">Tulos</w:t>
      </w:r>
    </w:p>
    <w:p>
      <w:r>
        <w:t xml:space="preserve">hermostunut</w:t>
      </w:r>
    </w:p>
    <w:p>
      <w:r>
        <w:rPr>
          <w:b/>
        </w:rPr>
        <w:t xml:space="preserve">Esimerkki 9.311</w:t>
      </w:r>
    </w:p>
    <w:p>
      <w:r>
        <w:t xml:space="preserve">Tapahtuma:PersonX tarttuu kiinni kuin kiinni voi. Tarkoitus: 1) käyttää tilannetta hyväkseen</w:t>
      </w:r>
    </w:p>
    <w:p>
      <w:r>
        <w:rPr>
          <w:b/>
        </w:rPr>
        <w:t xml:space="preserve">Tulos</w:t>
      </w:r>
    </w:p>
    <w:p>
      <w:r>
        <w:t xml:space="preserve">kekseliäs</w:t>
      </w:r>
    </w:p>
    <w:p>
      <w:r>
        <w:rPr>
          <w:b/>
        </w:rPr>
        <w:t xml:space="preserve">Esimerkki 9.312</w:t>
      </w:r>
    </w:p>
    <w:p>
      <w:r>
        <w:t xml:space="preserve">Tapahtuma:PersonX uskoo PersonY silmät. Tarkoitus: 1) luottaa</w:t>
      </w:r>
    </w:p>
    <w:p>
      <w:r>
        <w:rPr>
          <w:b/>
        </w:rPr>
        <w:t xml:space="preserve">Tulos</w:t>
      </w:r>
    </w:p>
    <w:p>
      <w:r>
        <w:t xml:space="preserve">tusting</w:t>
      </w:r>
    </w:p>
    <w:p>
      <w:r>
        <w:rPr>
          <w:b/>
        </w:rPr>
        <w:t xml:space="preserve">Esimerkki 9.313</w:t>
      </w:r>
    </w:p>
    <w:p>
      <w:r>
        <w:t xml:space="preserve">Tapahtuma:HenkilöX pakkaa henkilöX:n auton. Tarkoitus: 1) matkustaa</w:t>
      </w:r>
    </w:p>
    <w:p>
      <w:r>
        <w:rPr>
          <w:b/>
        </w:rPr>
        <w:t xml:space="preserve">Tulos</w:t>
      </w:r>
    </w:p>
    <w:p>
      <w:r>
        <w:t xml:space="preserve">helpottunut</w:t>
      </w:r>
    </w:p>
    <w:p>
      <w:r>
        <w:rPr>
          <w:b/>
        </w:rPr>
        <w:t xml:space="preserve">Esimerkki 9.314</w:t>
      </w:r>
    </w:p>
    <w:p>
      <w:r>
        <w:t xml:space="preserve">Tapahtuma:PersonX löytää avaimet. Tarkoitus: 1) avata lukko</w:t>
      </w:r>
    </w:p>
    <w:p>
      <w:r>
        <w:rPr>
          <w:b/>
        </w:rPr>
        <w:t xml:space="preserve">Tulos</w:t>
      </w:r>
    </w:p>
    <w:p>
      <w:r>
        <w:t xml:space="preserve">onnistunut</w:t>
      </w:r>
    </w:p>
    <w:p>
      <w:r>
        <w:rPr>
          <w:b/>
        </w:rPr>
        <w:t xml:space="preserve">Esimerkki 9.315</w:t>
      </w:r>
    </w:p>
    <w:p>
      <w:r>
        <w:t xml:space="preserve">Tapahtuma:HenkilöX soittaa HenkilöY:n vuokranantajalle. Tarkoitus: 1) saada tietää vuokrien hinnat</w:t>
      </w:r>
    </w:p>
    <w:p>
      <w:r>
        <w:rPr>
          <w:b/>
        </w:rPr>
        <w:t xml:space="preserve">Tulos</w:t>
      </w:r>
    </w:p>
    <w:p>
      <w:r>
        <w:t xml:space="preserve">informoitu</w:t>
      </w:r>
    </w:p>
    <w:p>
      <w:r>
        <w:rPr>
          <w:b/>
        </w:rPr>
        <w:t xml:space="preserve">Esimerkki 9.316</w:t>
      </w:r>
    </w:p>
    <w:p>
      <w:r>
        <w:t xml:space="preserve">Tapahtuma:HenkilöX menettää kiinnostuksensa. Tarkoitus: 1) tehdä jotain muuta</w:t>
      </w:r>
    </w:p>
    <w:p>
      <w:r>
        <w:rPr>
          <w:b/>
        </w:rPr>
        <w:t xml:space="preserve">Tulos</w:t>
      </w:r>
    </w:p>
    <w:p>
      <w:r>
        <w:t xml:space="preserve">tylsistynyt</w:t>
      </w:r>
    </w:p>
    <w:p>
      <w:r>
        <w:rPr>
          <w:b/>
        </w:rPr>
        <w:t xml:space="preserve">Esimerkki 9.317</w:t>
      </w:r>
    </w:p>
    <w:p>
      <w:r>
        <w:t xml:space="preserve">Tapahtuma:HenkilöX juo HenkilöY:n kahvia. Tarkoitus: 1) olla ilkeä 2) tehdä mitä henkilöX pyytää.</w:t>
      </w:r>
    </w:p>
    <w:p>
      <w:r>
        <w:rPr>
          <w:b/>
        </w:rPr>
        <w:t xml:space="preserve">Tulos</w:t>
      </w:r>
    </w:p>
    <w:p>
      <w:r>
        <w:t xml:space="preserve">syyllinen</w:t>
      </w:r>
    </w:p>
    <w:p>
      <w:r>
        <w:rPr>
          <w:b/>
        </w:rPr>
        <w:t xml:space="preserve">Esimerkki 9.318</w:t>
      </w:r>
    </w:p>
    <w:p>
      <w:r>
        <w:t xml:space="preserve">Tapahtuma:HenkilöX viiltää HenkilöY:n kurkun auki. Tarkoitus: 1) satuttaa henkilöY:tä.</w:t>
      </w:r>
    </w:p>
    <w:p>
      <w:r>
        <w:rPr>
          <w:b/>
        </w:rPr>
        <w:t xml:space="preserve">Tulos</w:t>
      </w:r>
    </w:p>
    <w:p>
      <w:r>
        <w:t xml:space="preserve">kuten</w:t>
      </w:r>
    </w:p>
    <w:p>
      <w:r>
        <w:rPr>
          <w:b/>
        </w:rPr>
        <w:t xml:space="preserve">Esimerkki 9.319</w:t>
      </w:r>
    </w:p>
    <w:p>
      <w:r>
        <w:t xml:space="preserve">Tapahtuma:HenkilöX päästää koiran ulos. Tarkoitus: 1) antaa koiran virtsata ulkona.</w:t>
      </w:r>
    </w:p>
    <w:p>
      <w:r>
        <w:rPr>
          <w:b/>
        </w:rPr>
        <w:t xml:space="preserve">Tulos</w:t>
      </w:r>
    </w:p>
    <w:p>
      <w:r>
        <w:t xml:space="preserve">tyytyväinen</w:t>
      </w:r>
    </w:p>
    <w:p>
      <w:r>
        <w:rPr>
          <w:b/>
        </w:rPr>
        <w:t xml:space="preserve">Esimerkki 9.320</w:t>
      </w:r>
    </w:p>
    <w:p>
      <w:r>
        <w:t xml:space="preserve">Tapahtuma:HenkilöX opettaa lapsille ___. Tarkoitus: 1) lapset koulutetaan oikein</w:t>
      </w:r>
    </w:p>
    <w:p>
      <w:r>
        <w:rPr>
          <w:b/>
        </w:rPr>
        <w:t xml:space="preserve">Tulos</w:t>
      </w:r>
    </w:p>
    <w:p>
      <w:r>
        <w:t xml:space="preserve">ylpeä</w:t>
      </w:r>
    </w:p>
    <w:p>
      <w:r>
        <w:rPr>
          <w:b/>
        </w:rPr>
        <w:t xml:space="preserve">Esimerkki 9.321</w:t>
      </w:r>
    </w:p>
    <w:p>
      <w:r>
        <w:t xml:space="preserve">Tapahtuma:HenkilöX nostaa ___ lähettääkseen. Tarkoitus: 1) auttaa eläimiä 2) auttaa lapsia 3) rakentaa uusi keskus.</w:t>
      </w:r>
    </w:p>
    <w:p>
      <w:r>
        <w:rPr>
          <w:b/>
        </w:rPr>
        <w:t xml:space="preserve">Tulos</w:t>
      </w:r>
    </w:p>
    <w:p>
      <w:r>
        <w:t xml:space="preserve">toiveikas</w:t>
      </w:r>
    </w:p>
    <w:p>
      <w:r>
        <w:rPr>
          <w:b/>
        </w:rPr>
        <w:t xml:space="preserve">Esimerkki 9.322</w:t>
      </w:r>
    </w:p>
    <w:p>
      <w:r>
        <w:t xml:space="preserve">Tapahtuma:HenkilöX täyttää HenkilöY:n suun. Tarkoitus: 1) saada orgasmi</w:t>
      </w:r>
    </w:p>
    <w:p>
      <w:r>
        <w:rPr>
          <w:b/>
        </w:rPr>
        <w:t xml:space="preserve">Tulos</w:t>
      </w:r>
    </w:p>
    <w:p>
      <w:r>
        <w:t xml:space="preserve">helpottunut</w:t>
      </w:r>
    </w:p>
    <w:p>
      <w:r>
        <w:rPr>
          <w:b/>
        </w:rPr>
        <w:t xml:space="preserve">Esimerkki 9.323</w:t>
      </w:r>
    </w:p>
    <w:p>
      <w:r>
        <w:t xml:space="preserve">Tapahtuma:HenkilöX teeskentelee olevansa sairas. Tarkoitus: 1) päästä pois jostain</w:t>
      </w:r>
    </w:p>
    <w:p>
      <w:r>
        <w:rPr>
          <w:b/>
        </w:rPr>
        <w:t xml:space="preserve">Tulos</w:t>
      </w:r>
    </w:p>
    <w:p>
      <w:r>
        <w:t xml:space="preserve">kuten</w:t>
      </w:r>
    </w:p>
    <w:p>
      <w:r>
        <w:rPr>
          <w:b/>
        </w:rPr>
        <w:t xml:space="preserve">Esimerkki 9.324</w:t>
      </w:r>
    </w:p>
    <w:p>
      <w:r>
        <w:t xml:space="preserve">Tapahtuma:HenkilöX avaa säästötilin. Tarkoitus: 1) säästää rahaa</w:t>
      </w:r>
    </w:p>
    <w:p>
      <w:r>
        <w:rPr>
          <w:b/>
        </w:rPr>
        <w:t xml:space="preserve">Tulos</w:t>
      </w:r>
    </w:p>
    <w:p>
      <w:r>
        <w:t xml:space="preserve">vastuullinen</w:t>
      </w:r>
    </w:p>
    <w:p>
      <w:r>
        <w:rPr>
          <w:b/>
        </w:rPr>
        <w:t xml:space="preserve">Esimerkki 9.325</w:t>
      </w:r>
    </w:p>
    <w:p>
      <w:r>
        <w:t xml:space="preserve">Tapahtuma:HenkilöX kiljuu kivusta. Tarkoitus:</w:t>
      </w:r>
    </w:p>
    <w:p>
      <w:r>
        <w:rPr>
          <w:b/>
        </w:rPr>
        <w:t xml:space="preserve">Tulos</w:t>
      </w:r>
    </w:p>
    <w:p>
      <w:r>
        <w:t xml:space="preserve">häpeissäni</w:t>
      </w:r>
    </w:p>
    <w:p>
      <w:r>
        <w:rPr>
          <w:b/>
        </w:rPr>
        <w:t xml:space="preserve">Esimerkki 9.326</w:t>
      </w:r>
    </w:p>
    <w:p>
      <w:r>
        <w:t xml:space="preserve">Tapahtuma:HenkilöX katsoo ___ koko yön. Tarkoitus: 1) rauhoittua</w:t>
      </w:r>
    </w:p>
    <w:p>
      <w:r>
        <w:rPr>
          <w:b/>
        </w:rPr>
        <w:t xml:space="preserve">Tulos</w:t>
      </w:r>
    </w:p>
    <w:p>
      <w:r>
        <w:t xml:space="preserve">rento</w:t>
      </w:r>
    </w:p>
    <w:p>
      <w:r>
        <w:rPr>
          <w:b/>
        </w:rPr>
        <w:t xml:space="preserve">Esimerkki 9.327</w:t>
      </w:r>
    </w:p>
    <w:p>
      <w:r>
        <w:t xml:space="preserve">Tapahtuma:HenkilöX:stä tulee ___ myöhemmin. Tarkoitus: 1) ystäviä kuin henkilö</w:t>
      </w:r>
    </w:p>
    <w:p>
      <w:r>
        <w:rPr>
          <w:b/>
        </w:rPr>
        <w:t xml:space="preserve">Tulos</w:t>
      </w:r>
    </w:p>
    <w:p>
      <w:r>
        <w:t xml:space="preserve">onnellinen</w:t>
      </w:r>
    </w:p>
    <w:p>
      <w:r>
        <w:rPr>
          <w:b/>
        </w:rPr>
        <w:t xml:space="preserve">Esimerkki 9.328</w:t>
      </w:r>
    </w:p>
    <w:p>
      <w:r>
        <w:t xml:space="preserve">Tapahtuma:PersonX poimii kulmia. Tarkoitus: 1) tehdä se, mikä on heidän mielestään oikein</w:t>
      </w:r>
    </w:p>
    <w:p>
      <w:r>
        <w:rPr>
          <w:b/>
        </w:rPr>
        <w:t xml:space="preserve">Tulos</w:t>
      </w:r>
    </w:p>
    <w:p>
      <w:r>
        <w:t xml:space="preserve">saavutettu</w:t>
      </w:r>
    </w:p>
    <w:p>
      <w:r>
        <w:rPr>
          <w:b/>
        </w:rPr>
        <w:t xml:space="preserve">Esimerkki 9.329</w:t>
      </w:r>
    </w:p>
    <w:p>
      <w:r>
        <w:t xml:space="preserve">Tapahtuma:PersonX pitää PersonX:n kortit lähellä PersonX:n rintaa. Tarkoitus: 1) olla ovela</w:t>
      </w:r>
    </w:p>
    <w:p>
      <w:r>
        <w:rPr>
          <w:b/>
        </w:rPr>
        <w:t xml:space="preserve">Tulos</w:t>
      </w:r>
    </w:p>
    <w:p>
      <w:r>
        <w:t xml:space="preserve">saavutettu</w:t>
      </w:r>
    </w:p>
    <w:p>
      <w:r>
        <w:rPr>
          <w:b/>
        </w:rPr>
        <w:t xml:space="preserve">Esimerkki 9.330</w:t>
      </w:r>
    </w:p>
    <w:p>
      <w:r>
        <w:t xml:space="preserve">Tapahtuma:PersonX ajaa koko matkan takaisin. Tarkoitus: 1) päästä nopeammin kotiin 2) päästä pois sieltä, missä hän oli.</w:t>
      </w:r>
    </w:p>
    <w:p>
      <w:r>
        <w:rPr>
          <w:b/>
        </w:rPr>
        <w:t xml:space="preserve">Tulos</w:t>
      </w:r>
    </w:p>
    <w:p>
      <w:r>
        <w:t xml:space="preserve">tyytyväinen</w:t>
      </w:r>
    </w:p>
    <w:p>
      <w:r>
        <w:rPr>
          <w:b/>
        </w:rPr>
        <w:t xml:space="preserve">Esimerkki 9.331</w:t>
      </w:r>
    </w:p>
    <w:p>
      <w:r>
        <w:t xml:space="preserve">Tapahtuma:PersonX saa PersonY:n abortin. Tarkoitus: 1) pettää tyttöystäväänsä</w:t>
      </w:r>
    </w:p>
    <w:p>
      <w:r>
        <w:rPr>
          <w:b/>
        </w:rPr>
        <w:t xml:space="preserve">Tulos</w:t>
      </w:r>
    </w:p>
    <w:p>
      <w:r>
        <w:t xml:space="preserve">häpeissäni</w:t>
      </w:r>
    </w:p>
    <w:p>
      <w:r>
        <w:rPr>
          <w:b/>
        </w:rPr>
        <w:t xml:space="preserve">Esimerkki 9.332</w:t>
      </w:r>
    </w:p>
    <w:p>
      <w:r>
        <w:t xml:space="preserve">Tapahtuma:HenkilöX ajaa eräänä aamuna töihin. Tarkoitus: 1) ansaita</w:t>
      </w:r>
    </w:p>
    <w:p>
      <w:r>
        <w:rPr>
          <w:b/>
        </w:rPr>
        <w:t xml:space="preserve">Tulos</w:t>
      </w:r>
    </w:p>
    <w:p>
      <w:r>
        <w:t xml:space="preserve">väsynyt</w:t>
      </w:r>
    </w:p>
    <w:p>
      <w:r>
        <w:rPr>
          <w:b/>
        </w:rPr>
        <w:t xml:space="preserve">Esimerkki 9.333</w:t>
      </w:r>
    </w:p>
    <w:p>
      <w:r>
        <w:t xml:space="preserve">Tapahtuma:PersonX on liikaa työtä. Tarkoitus:</w:t>
      </w:r>
    </w:p>
    <w:p>
      <w:r>
        <w:rPr>
          <w:b/>
        </w:rPr>
        <w:t xml:space="preserve">Tulos</w:t>
      </w:r>
    </w:p>
    <w:p>
      <w:r>
        <w:t xml:space="preserve">kuten</w:t>
      </w:r>
    </w:p>
    <w:p>
      <w:r>
        <w:rPr>
          <w:b/>
        </w:rPr>
        <w:t xml:space="preserve">Esimerkki 9.334</w:t>
      </w:r>
    </w:p>
    <w:p>
      <w:r>
        <w:t xml:space="preserve">Tapahtuma:HenkilöX varastaa auton. Tarkoitus: 1) ajella huviajelulla</w:t>
      </w:r>
    </w:p>
    <w:p>
      <w:r>
        <w:rPr>
          <w:b/>
        </w:rPr>
        <w:t xml:space="preserve">Tulos</w:t>
      </w:r>
    </w:p>
    <w:p>
      <w:r>
        <w:t xml:space="preserve">syyllisyys</w:t>
      </w:r>
    </w:p>
    <w:p>
      <w:r>
        <w:rPr>
          <w:b/>
        </w:rPr>
        <w:t xml:space="preserve">Esimerkki 9.335</w:t>
      </w:r>
    </w:p>
    <w:p>
      <w:r>
        <w:t xml:space="preserve">Tapahtuma:HenkilöX viestii ___ muille. Tarkoitus: 1) jakaa tietonsa</w:t>
      </w:r>
    </w:p>
    <w:p>
      <w:r>
        <w:rPr>
          <w:b/>
        </w:rPr>
        <w:t xml:space="preserve">Tulos</w:t>
      </w:r>
    </w:p>
    <w:p>
      <w:r>
        <w:t xml:space="preserve">Tiedettävissä</w:t>
      </w:r>
    </w:p>
    <w:p>
      <w:r>
        <w:rPr>
          <w:b/>
        </w:rPr>
        <w:t xml:space="preserve">Esimerkki 9.336</w:t>
      </w:r>
    </w:p>
    <w:p>
      <w:r>
        <w:t xml:space="preserve">Tapahtuma:PersonX lähettää rehtorin toimistoon. Tarkoitus: 1) saada joku vaikeuksiin.</w:t>
      </w:r>
    </w:p>
    <w:p>
      <w:r>
        <w:rPr>
          <w:b/>
        </w:rPr>
        <w:t xml:space="preserve">Tulos</w:t>
      </w:r>
    </w:p>
    <w:p>
      <w:r>
        <w:t xml:space="preserve">kuten</w:t>
      </w:r>
    </w:p>
    <w:p>
      <w:r>
        <w:rPr>
          <w:b/>
        </w:rPr>
        <w:t xml:space="preserve">Esimerkki 9.337</w:t>
      </w:r>
    </w:p>
    <w:p>
      <w:r>
        <w:t xml:space="preserve">Tapahtuma:HenkilöX on paras lahja, jonka henkilöY on koskaan saanut. Tarkoitus:</w:t>
      </w:r>
    </w:p>
    <w:p>
      <w:r>
        <w:rPr>
          <w:b/>
        </w:rPr>
        <w:t xml:space="preserve">Tulos</w:t>
      </w:r>
    </w:p>
    <w:p>
      <w:r>
        <w:t xml:space="preserve">tarvitaan</w:t>
      </w:r>
    </w:p>
    <w:p>
      <w:r>
        <w:rPr>
          <w:b/>
        </w:rPr>
        <w:t xml:space="preserve">Esimerkki 9.338</w:t>
      </w:r>
    </w:p>
    <w:p>
      <w:r>
        <w:t xml:space="preserve">Tapahtuma:HenkilöX löytää ___ rannalta. Tarkoitus:</w:t>
      </w:r>
    </w:p>
    <w:p>
      <w:r>
        <w:rPr>
          <w:b/>
        </w:rPr>
        <w:t xml:space="preserve">Tulos</w:t>
      </w:r>
    </w:p>
    <w:p>
      <w:r>
        <w:t xml:space="preserve">onnekas</w:t>
      </w:r>
    </w:p>
    <w:p>
      <w:r>
        <w:rPr>
          <w:b/>
        </w:rPr>
        <w:t xml:space="preserve">Esimerkki 9.339</w:t>
      </w:r>
    </w:p>
    <w:p>
      <w:r>
        <w:t xml:space="preserve">Tapahtuma:HenkilöX maksaa ___ maksun. Tarkoitus: 1) olla ongelma</w:t>
      </w:r>
    </w:p>
    <w:p>
      <w:r>
        <w:rPr>
          <w:b/>
        </w:rPr>
        <w:t xml:space="preserve">Tulos</w:t>
      </w:r>
    </w:p>
    <w:p>
      <w:r>
        <w:t xml:space="preserve">onnellinen</w:t>
      </w:r>
    </w:p>
    <w:p>
      <w:r>
        <w:rPr>
          <w:b/>
        </w:rPr>
        <w:t xml:space="preserve">Esimerkki 9.340</w:t>
      </w:r>
    </w:p>
    <w:p>
      <w:r>
        <w:t xml:space="preserve">Tapahtuma:PersonX vilkaisee. Tarkoitus: 1) olla tietoinen ympäristöstään</w:t>
      </w:r>
    </w:p>
    <w:p>
      <w:r>
        <w:rPr>
          <w:b/>
        </w:rPr>
        <w:t xml:space="preserve">Tulos</w:t>
      </w:r>
    </w:p>
    <w:p>
      <w:r>
        <w:t xml:space="preserve">utelias</w:t>
      </w:r>
    </w:p>
    <w:p>
      <w:r>
        <w:rPr>
          <w:b/>
        </w:rPr>
        <w:t xml:space="preserve">Esimerkki 9.341</w:t>
      </w:r>
    </w:p>
    <w:p>
      <w:r>
        <w:t xml:space="preserve">Tapahtuma:HenkilöX hakee ___ ulos autotallista. Tarkoitus: 1) käyttää työkalua 2) ajaa töihin 3) ajaa pyörällä.</w:t>
      </w:r>
    </w:p>
    <w:p>
      <w:r>
        <w:rPr>
          <w:b/>
        </w:rPr>
        <w:t xml:space="preserve">Tulos</w:t>
      </w:r>
    </w:p>
    <w:p>
      <w:r>
        <w:t xml:space="preserve">neutraali</w:t>
      </w:r>
    </w:p>
    <w:p>
      <w:r>
        <w:rPr>
          <w:b/>
        </w:rPr>
        <w:t xml:space="preserve">Esimerkki 9.342</w:t>
      </w:r>
    </w:p>
    <w:p>
      <w:r>
        <w:t xml:space="preserve">Tapahtuma:HenkilöX antaa HenkilölleY oppitunnin. Tarkoitus: 1) persony oppii</w:t>
      </w:r>
    </w:p>
    <w:p>
      <w:r>
        <w:rPr>
          <w:b/>
        </w:rPr>
        <w:t xml:space="preserve">Tulos</w:t>
      </w:r>
    </w:p>
    <w:p>
      <w:r>
        <w:t xml:space="preserve">...</w:t>
      </w:r>
    </w:p>
    <w:p>
      <w:r>
        <w:rPr>
          <w:b/>
        </w:rPr>
        <w:t xml:space="preserve">Esimerkki 9.343</w:t>
      </w:r>
    </w:p>
    <w:p>
      <w:r>
        <w:t xml:space="preserve">Tapahtuma:HenkilöX rauhoittaa HenkilöY:n hermoja. Tarkoitus: 1) olla rauhoittava läsnäolo</w:t>
      </w:r>
    </w:p>
    <w:p>
      <w:r>
        <w:rPr>
          <w:b/>
        </w:rPr>
        <w:t xml:space="preserve">Tulos</w:t>
      </w:r>
    </w:p>
    <w:p>
      <w:r>
        <w:t xml:space="preserve">hyödyllinen</w:t>
      </w:r>
    </w:p>
    <w:p>
      <w:r>
        <w:rPr>
          <w:b/>
        </w:rPr>
        <w:t xml:space="preserve">Esimerkki 9.344</w:t>
      </w:r>
    </w:p>
    <w:p>
      <w:r>
        <w:t xml:space="preserve">Tapahtuma:HenkilöX heittää kirjan. Tarkoitus: 1) osoittaa vihaa</w:t>
      </w:r>
    </w:p>
    <w:p>
      <w:r>
        <w:rPr>
          <w:b/>
        </w:rPr>
        <w:t xml:space="preserve">Tulos</w:t>
      </w:r>
    </w:p>
    <w:p>
      <w:r>
        <w:t xml:space="preserve">järkyttynyt</w:t>
      </w:r>
    </w:p>
    <w:p>
      <w:r>
        <w:rPr>
          <w:b/>
        </w:rPr>
        <w:t xml:space="preserve">Esimerkki 9.345</w:t>
      </w:r>
    </w:p>
    <w:p>
      <w:r>
        <w:t xml:space="preserve">Tapahtuma:HenkilöX vetää HenkilöY:n päätä. Tarkoitus: 1) satuttaa henkilöä</w:t>
      </w:r>
    </w:p>
    <w:p>
      <w:r>
        <w:rPr>
          <w:b/>
        </w:rPr>
        <w:t xml:space="preserve">Tulos</w:t>
      </w:r>
    </w:p>
    <w:p>
      <w:r>
        <w:t xml:space="preserve">ärsyyntynyt</w:t>
      </w:r>
    </w:p>
    <w:p>
      <w:r>
        <w:rPr>
          <w:b/>
        </w:rPr>
        <w:t xml:space="preserve">Esimerkki 9.346</w:t>
      </w:r>
    </w:p>
    <w:p>
      <w:r>
        <w:t xml:space="preserve">Tapahtuma:HenkilöX joutuu henkilöY:n tielle. Tarkoitus: 1) (olla)</w:t>
      </w:r>
    </w:p>
    <w:p>
      <w:r>
        <w:rPr>
          <w:b/>
        </w:rPr>
        <w:t xml:space="preserve">Tulos</w:t>
      </w:r>
    </w:p>
    <w:p>
      <w:r>
        <w:t xml:space="preserve">kyllä</w:t>
      </w:r>
    </w:p>
    <w:p>
      <w:r>
        <w:rPr>
          <w:b/>
        </w:rPr>
        <w:t xml:space="preserve">Esimerkki 9.347</w:t>
      </w:r>
    </w:p>
    <w:p>
      <w:r>
        <w:t xml:space="preserve">Tapahtuma:HenkilöX saa henkilöX:n auton. Tarkoitus: 1) mennä jonnekin</w:t>
      </w:r>
    </w:p>
    <w:p>
      <w:r>
        <w:rPr>
          <w:b/>
        </w:rPr>
        <w:t xml:space="preserve">Tulos</w:t>
      </w:r>
    </w:p>
    <w:p>
      <w:r>
        <w:t xml:space="preserve">kuten</w:t>
      </w:r>
    </w:p>
    <w:p>
      <w:r>
        <w:rPr>
          <w:b/>
        </w:rPr>
        <w:t xml:space="preserve">Esimerkki 9.348</w:t>
      </w:r>
    </w:p>
    <w:p>
      <w:r>
        <w:t xml:space="preserve">Tapahtuma:HenkilöX peittää HenkilöY:n kasvot. Tarkoitus: 1) kunnioittaa kuolleita</w:t>
      </w:r>
    </w:p>
    <w:p>
      <w:r>
        <w:rPr>
          <w:b/>
        </w:rPr>
        <w:t xml:space="preserve">Tulos</w:t>
      </w:r>
    </w:p>
    <w:p>
      <w:r>
        <w:t xml:space="preserve">juhlallinen</w:t>
      </w:r>
    </w:p>
    <w:p>
      <w:r>
        <w:rPr>
          <w:b/>
        </w:rPr>
        <w:t xml:space="preserve">Esimerkki 9.349</w:t>
      </w:r>
    </w:p>
    <w:p>
      <w:r>
        <w:t xml:space="preserve">Tapahtuma:HenkilöX ilmestyy HenkilöY:n kasvoille. Tarkoitus:</w:t>
      </w:r>
    </w:p>
    <w:p>
      <w:r>
        <w:rPr>
          <w:b/>
        </w:rPr>
        <w:t xml:space="preserve">Tulos</w:t>
      </w:r>
    </w:p>
    <w:p>
      <w:r>
        <w:t xml:space="preserve">hämmentynyt</w:t>
      </w:r>
    </w:p>
    <w:p>
      <w:r>
        <w:rPr>
          <w:b/>
        </w:rPr>
        <w:t xml:space="preserve">Esimerkki 9.350</w:t>
      </w:r>
    </w:p>
    <w:p>
      <w:r>
        <w:t xml:space="preserve">Tapahtuma:HenkilöX väistää HenkilöY:n päätä. Tarkoitus: 1) olla hauska 2) pestä x:n ystävän hiukset.</w:t>
      </w:r>
    </w:p>
    <w:p>
      <w:r>
        <w:rPr>
          <w:b/>
        </w:rPr>
        <w:t xml:space="preserve">Tulos</w:t>
      </w:r>
    </w:p>
    <w:p>
      <w:r>
        <w:t xml:space="preserve">onnellinen</w:t>
      </w:r>
    </w:p>
    <w:p>
      <w:r>
        <w:rPr>
          <w:b/>
        </w:rPr>
        <w:t xml:space="preserve">Esimerkki 9.351</w:t>
      </w:r>
    </w:p>
    <w:p>
      <w:r>
        <w:t xml:space="preserve">Tapahtuma:HenkilöX antaa henkilölleY paikan. Tarkoitus: 1) antaa paikka jollekin tarvitsevalle.</w:t>
      </w:r>
    </w:p>
    <w:p>
      <w:r>
        <w:rPr>
          <w:b/>
        </w:rPr>
        <w:t xml:space="preserve">Tulos</w:t>
      </w:r>
    </w:p>
    <w:p>
      <w:r>
        <w:t xml:space="preserve">huomaavainen</w:t>
      </w:r>
    </w:p>
    <w:p>
      <w:r>
        <w:rPr>
          <w:b/>
        </w:rPr>
        <w:t xml:space="preserve">Esimerkki 9.352</w:t>
      </w:r>
    </w:p>
    <w:p>
      <w:r>
        <w:t xml:space="preserve">Tapahtuma:HenkilöX nousee HenkilöX:n koneeseen. Tarkoitus: 1) lähteä matkalle 2) kokea lentämistä 3) oppia lentäjäksi.</w:t>
      </w:r>
    </w:p>
    <w:p>
      <w:r>
        <w:rPr>
          <w:b/>
        </w:rPr>
        <w:t xml:space="preserve">Tulos</w:t>
      </w:r>
    </w:p>
    <w:p>
      <w:r>
        <w:t xml:space="preserve">innoissaan</w:t>
      </w:r>
    </w:p>
    <w:p>
      <w:r>
        <w:rPr>
          <w:b/>
        </w:rPr>
        <w:t xml:space="preserve">Esimerkki 9.353</w:t>
      </w:r>
    </w:p>
    <w:p>
      <w:r>
        <w:t xml:space="preserve">Tapahtuma:HenkilöX etenee kohti HenkilöY:tä. Tarkoitus: 1) tulla lähemmäksi</w:t>
      </w:r>
    </w:p>
    <w:p>
      <w:r>
        <w:rPr>
          <w:b/>
        </w:rPr>
        <w:t xml:space="preserve">Tulos</w:t>
      </w:r>
    </w:p>
    <w:p>
      <w:r>
        <w:t xml:space="preserve">hellä</w:t>
      </w:r>
    </w:p>
    <w:p>
      <w:r>
        <w:rPr>
          <w:b/>
        </w:rPr>
        <w:t xml:space="preserve">Esimerkki 9.354</w:t>
      </w:r>
    </w:p>
    <w:p>
      <w:r>
        <w:t xml:space="preserve">Tapahtuma:HenkilöX palkkaa henkilöY:n asianajajan. Tarkoitus: 1) auttaa 2) olla kiltti.</w:t>
      </w:r>
    </w:p>
    <w:p>
      <w:r>
        <w:rPr>
          <w:b/>
        </w:rPr>
        <w:t xml:space="preserve">Tulos</w:t>
      </w:r>
    </w:p>
    <w:p>
      <w:r>
        <w:t xml:space="preserve">hyödyllinen</w:t>
      </w:r>
    </w:p>
    <w:p>
      <w:r>
        <w:rPr>
          <w:b/>
        </w:rPr>
        <w:t xml:space="preserve">Esimerkki 9.355</w:t>
      </w:r>
    </w:p>
    <w:p>
      <w:r>
        <w:t xml:space="preserve">Tapahtuma:HenkilöX tilaa sen sijaan pizzan. Tarkoitus: 1) antaa herkkua ystävilleen</w:t>
      </w:r>
    </w:p>
    <w:p>
      <w:r>
        <w:rPr>
          <w:b/>
        </w:rPr>
        <w:t xml:space="preserve">Tulos</w:t>
      </w:r>
    </w:p>
    <w:p>
      <w:r>
        <w:t xml:space="preserve">onnellinen</w:t>
      </w:r>
    </w:p>
    <w:p>
      <w:r>
        <w:rPr>
          <w:b/>
        </w:rPr>
        <w:t xml:space="preserve">Esimerkki 9.356</w:t>
      </w:r>
    </w:p>
    <w:p>
      <w:r>
        <w:t xml:space="preserve">Tapahtuma:HenkilöX on HenkilöY:n vallassa. Tarkoitus:</w:t>
      </w:r>
    </w:p>
    <w:p>
      <w:r>
        <w:rPr>
          <w:b/>
        </w:rPr>
        <w:t xml:space="preserve">Tulos</w:t>
      </w:r>
    </w:p>
    <w:p>
      <w:r>
        <w:t xml:space="preserve">valvottu</w:t>
      </w:r>
    </w:p>
    <w:p>
      <w:r>
        <w:rPr>
          <w:b/>
        </w:rPr>
        <w:t xml:space="preserve">Esimerkki 9.357</w:t>
      </w:r>
    </w:p>
    <w:p>
      <w:r>
        <w:t xml:space="preserve">Tapahtuma:PersonX antaa ___:lle mahdollisuuden. Tarkoitus: 1) antaa ihmisille mahdollisuus</w:t>
      </w:r>
    </w:p>
    <w:p>
      <w:r>
        <w:rPr>
          <w:b/>
        </w:rPr>
        <w:t xml:space="preserve">Tulos</w:t>
      </w:r>
    </w:p>
    <w:p>
      <w:r>
        <w:t xml:space="preserve">asiantunteva</w:t>
      </w:r>
    </w:p>
    <w:p>
      <w:r>
        <w:rPr>
          <w:b/>
        </w:rPr>
        <w:t xml:space="preserve">Esimerkki 9.358</w:t>
      </w:r>
    </w:p>
    <w:p>
      <w:r>
        <w:t xml:space="preserve">Tapahtuma:PersonX pysyy turvassa. Tarkoitus: 1) välttää vaaraa</w:t>
      </w:r>
    </w:p>
    <w:p>
      <w:r>
        <w:rPr>
          <w:b/>
        </w:rPr>
        <w:t xml:space="preserve">Tulos</w:t>
      </w:r>
    </w:p>
    <w:p>
      <w:r>
        <w:t xml:space="preserve">helpottunut</w:t>
      </w:r>
    </w:p>
    <w:p>
      <w:r>
        <w:rPr>
          <w:b/>
        </w:rPr>
        <w:t xml:space="preserve">Esimerkki 9.359</w:t>
      </w:r>
    </w:p>
    <w:p>
      <w:r>
        <w:t xml:space="preserve">Tapahtuma:HenkilöX ajaa HenkilöX:n autoa moottoritiellä. Tarkoitus: 1) mennä konserttiin 2) olla ajoissa 3) mennä pitämään hauskaa.</w:t>
      </w:r>
    </w:p>
    <w:p>
      <w:r>
        <w:rPr>
          <w:b/>
        </w:rPr>
        <w:t xml:space="preserve">Tulos</w:t>
      </w:r>
    </w:p>
    <w:p>
      <w:r>
        <w:t xml:space="preserve">innoissaan</w:t>
      </w:r>
    </w:p>
    <w:p>
      <w:r>
        <w:rPr>
          <w:b/>
        </w:rPr>
        <w:t xml:space="preserve">Esimerkki 9.360</w:t>
      </w:r>
    </w:p>
    <w:p>
      <w:r>
        <w:t xml:space="preserve">Tapahtuma:HenkilöX voittaa auton. Tarkoitus: 1) uusi auto</w:t>
      </w:r>
    </w:p>
    <w:p>
      <w:r>
        <w:rPr>
          <w:b/>
        </w:rPr>
        <w:t xml:space="preserve">Tulos</w:t>
      </w:r>
    </w:p>
    <w:p>
      <w:r>
        <w:t xml:space="preserve">elated</w:t>
      </w:r>
    </w:p>
    <w:p>
      <w:r>
        <w:rPr>
          <w:b/>
        </w:rPr>
        <w:t xml:space="preserve">Esimerkki 9.361</w:t>
      </w:r>
    </w:p>
    <w:p>
      <w:r>
        <w:t xml:space="preserve">Tapahtuma:PersonX lataa uuden selaimen. Tarkoitus: 1) olla nopeampi verkossa.</w:t>
      </w:r>
    </w:p>
    <w:p>
      <w:r>
        <w:rPr>
          <w:b/>
        </w:rPr>
        <w:t xml:space="preserve">Tulos</w:t>
      </w:r>
    </w:p>
    <w:p>
      <w:r>
        <w:t xml:space="preserve">nopea</w:t>
      </w:r>
    </w:p>
    <w:p>
      <w:r>
        <w:rPr>
          <w:b/>
        </w:rPr>
        <w:t xml:space="preserve">Esimerkki 9.362</w:t>
      </w:r>
    </w:p>
    <w:p>
      <w:r>
        <w:t xml:space="preserve">Tapahtuma:HenkilöX pitää ___ paikallaan. Tarkoitus: 1) olla järjestäytynyt</w:t>
      </w:r>
    </w:p>
    <w:p>
      <w:r>
        <w:rPr>
          <w:b/>
        </w:rPr>
        <w:t xml:space="preserve">Tulos</w:t>
      </w:r>
    </w:p>
    <w:p>
      <w:r>
        <w:t xml:space="preserve">tyytyväinen</w:t>
      </w:r>
    </w:p>
    <w:p>
      <w:r>
        <w:rPr>
          <w:b/>
        </w:rPr>
        <w:t xml:space="preserve">Esimerkki 9.363</w:t>
      </w:r>
    </w:p>
    <w:p>
      <w:r>
        <w:t xml:space="preserve">Tapahtuma:HenkilöX hyppää köyden yli. Tarkoitus: 1) harjoittaa</w:t>
      </w:r>
    </w:p>
    <w:p>
      <w:r>
        <w:rPr>
          <w:b/>
        </w:rPr>
        <w:t xml:space="preserve">Tulos</w:t>
      </w:r>
    </w:p>
    <w:p>
      <w:r>
        <w:t xml:space="preserve">väsynyt</w:t>
      </w:r>
    </w:p>
    <w:p>
      <w:r>
        <w:rPr>
          <w:b/>
        </w:rPr>
        <w:t xml:space="preserve">Esimerkki 9.364</w:t>
      </w:r>
    </w:p>
    <w:p>
      <w:r>
        <w:t xml:space="preserve">Tapahtuma:PersonX soittaa norsunluut. Tarkoitus: 1) kutittaa jotain.</w:t>
      </w:r>
    </w:p>
    <w:p>
      <w:r>
        <w:rPr>
          <w:b/>
        </w:rPr>
        <w:t xml:space="preserve">Tulos</w:t>
      </w:r>
    </w:p>
    <w:p>
      <w:r>
        <w:t xml:space="preserve">helpottunut</w:t>
      </w:r>
    </w:p>
    <w:p>
      <w:r>
        <w:rPr>
          <w:b/>
        </w:rPr>
        <w:t xml:space="preserve">Esimerkki 9.365</w:t>
      </w:r>
    </w:p>
    <w:p>
      <w:r>
        <w:t xml:space="preserve">Tapahtuma:HenkilöX kääntyy HenkilöX:n kannalle. Tarkoitus: 1) kääntyä ympäri</w:t>
      </w:r>
    </w:p>
    <w:p>
      <w:r>
        <w:rPr>
          <w:b/>
        </w:rPr>
        <w:t xml:space="preserve">Tulos</w:t>
      </w:r>
    </w:p>
    <w:p>
      <w:r>
        <w:t xml:space="preserve">kiirehtivät</w:t>
      </w:r>
    </w:p>
    <w:p>
      <w:r>
        <w:rPr>
          <w:b/>
        </w:rPr>
        <w:t xml:space="preserve">Esimerkki 9.366</w:t>
      </w:r>
    </w:p>
    <w:p>
      <w:r>
        <w:t xml:space="preserve">Tapahtuma:HenkilöX saa tulen syttymään. Tarkoitus: 1) lämmetä</w:t>
      </w:r>
    </w:p>
    <w:p>
      <w:r>
        <w:rPr>
          <w:b/>
        </w:rPr>
        <w:t xml:space="preserve">Tulos</w:t>
      </w:r>
    </w:p>
    <w:p>
      <w:r>
        <w:t xml:space="preserve">lämmin</w:t>
      </w:r>
    </w:p>
    <w:p>
      <w:r>
        <w:rPr>
          <w:b/>
        </w:rPr>
        <w:t xml:space="preserve">Esimerkki 9.367</w:t>
      </w:r>
    </w:p>
    <w:p>
      <w:r>
        <w:t xml:space="preserve">Tapahtuma:PersonX harjoittelee PersonX:n vuorosanoja. Tarkoitus: 1) saada se oikein</w:t>
      </w:r>
    </w:p>
    <w:p>
      <w:r>
        <w:rPr>
          <w:b/>
        </w:rPr>
        <w:t xml:space="preserve">Tulos</w:t>
      </w:r>
    </w:p>
    <w:p>
      <w:r>
        <w:t xml:space="preserve">informoitu</w:t>
      </w:r>
    </w:p>
    <w:p>
      <w:r>
        <w:rPr>
          <w:b/>
        </w:rPr>
        <w:t xml:space="preserve">Esimerkki 9.368</w:t>
      </w:r>
    </w:p>
    <w:p>
      <w:r>
        <w:t xml:space="preserve">Tapahtuma:PersonX kehittää verkkoläsnäoloa. Tarkoitus: 1) tulla tunnetuksi ja ansaita rahaa</w:t>
      </w:r>
    </w:p>
    <w:p>
      <w:r>
        <w:rPr>
          <w:b/>
        </w:rPr>
        <w:t xml:space="preserve">Tulos</w:t>
      </w:r>
    </w:p>
    <w:p>
      <w:r>
        <w:t xml:space="preserve">kuten</w:t>
      </w:r>
    </w:p>
    <w:p>
      <w:r>
        <w:rPr>
          <w:b/>
        </w:rPr>
        <w:t xml:space="preserve">Esimerkki 9.369</w:t>
      </w:r>
    </w:p>
    <w:p>
      <w:r>
        <w:t xml:space="preserve">Tapahtuma:HenkilöX viettää ___ sisätiloissa. Tarkoitus: 1) viettää aikaa perheen kanssa 2) katsoa krikettiottelua televisiosta.</w:t>
      </w:r>
    </w:p>
    <w:p>
      <w:r>
        <w:rPr>
          <w:b/>
        </w:rPr>
        <w:t xml:space="preserve">Tulos</w:t>
      </w:r>
    </w:p>
    <w:p>
      <w:r>
        <w:t xml:space="preserve">onnellinen</w:t>
      </w:r>
    </w:p>
    <w:p>
      <w:r>
        <w:rPr>
          <w:b/>
        </w:rPr>
        <w:t xml:space="preserve">Esimerkki 9.370</w:t>
      </w:r>
    </w:p>
    <w:p>
      <w:r>
        <w:t xml:space="preserve">Tapahtuma:HenkilöX vie poikani. Tarkoitus: 1) näyttää heille hyvää aikaa 2) pitää heistä huolta.</w:t>
      </w:r>
    </w:p>
    <w:p>
      <w:r>
        <w:rPr>
          <w:b/>
        </w:rPr>
        <w:t xml:space="preserve">Tulos</w:t>
      </w:r>
    </w:p>
    <w:p>
      <w:r>
        <w:t xml:space="preserve">rakastava</w:t>
      </w:r>
    </w:p>
    <w:p>
      <w:r>
        <w:rPr>
          <w:b/>
        </w:rPr>
        <w:t xml:space="preserve">Esimerkki 9.371</w:t>
      </w:r>
    </w:p>
    <w:p>
      <w:r>
        <w:t xml:space="preserve">Tapahtuma:PersonX puhui vihdoin. Tarkoitus: 1) kertoa heille</w:t>
      </w:r>
    </w:p>
    <w:p>
      <w:r>
        <w:rPr>
          <w:b/>
        </w:rPr>
        <w:t xml:space="preserve">Tulos</w:t>
      </w:r>
    </w:p>
    <w:p>
      <w:r>
        <w:t xml:space="preserve">hyvä</w:t>
      </w:r>
    </w:p>
    <w:p>
      <w:r>
        <w:rPr>
          <w:b/>
        </w:rPr>
        <w:t xml:space="preserve">Esimerkki 9.372</w:t>
      </w:r>
    </w:p>
    <w:p>
      <w:r>
        <w:t xml:space="preserve">Tapahtuma:HenkilöX parantaa HenkilöX:n arvosanoja. Tarkoitus: 1) pärjätä hyvin koulussa 2) menestyä.</w:t>
      </w:r>
    </w:p>
    <w:p>
      <w:r>
        <w:rPr>
          <w:b/>
        </w:rPr>
        <w:t xml:space="preserve">Tulos</w:t>
      </w:r>
    </w:p>
    <w:p>
      <w:r>
        <w:t xml:space="preserve">saavutettu</w:t>
      </w:r>
    </w:p>
    <w:p>
      <w:r>
        <w:rPr>
          <w:b/>
        </w:rPr>
        <w:t xml:space="preserve">Esimerkki 9.373</w:t>
      </w:r>
    </w:p>
    <w:p>
      <w:r>
        <w:t xml:space="preserve">Tapahtuma:HenkilöX taputtaa HenkilöY:tä päähän. Tarkoitus: 1) osoittaa hellyyttä</w:t>
      </w:r>
    </w:p>
    <w:p>
      <w:r>
        <w:rPr>
          <w:b/>
        </w:rPr>
        <w:t xml:space="preserve">Tulos</w:t>
      </w:r>
    </w:p>
    <w:p>
      <w:r>
        <w:t xml:space="preserve">kuten</w:t>
      </w:r>
    </w:p>
    <w:p>
      <w:r>
        <w:rPr>
          <w:b/>
        </w:rPr>
        <w:t xml:space="preserve">Esimerkki 9.374</w:t>
      </w:r>
    </w:p>
    <w:p>
      <w:r>
        <w:t xml:space="preserve">Tapahtuma:PersonX kietoutuu PersonY:n ympärille. Tarkoitus: 1) osoittaa kiintymystä 2) välittää 3) auttaa.</w:t>
      </w:r>
    </w:p>
    <w:p>
      <w:r>
        <w:rPr>
          <w:b/>
        </w:rPr>
        <w:t xml:space="preserve">Tulos</w:t>
      </w:r>
    </w:p>
    <w:p>
      <w:r>
        <w:t xml:space="preserve">hoito</w:t>
      </w:r>
    </w:p>
    <w:p>
      <w:r>
        <w:rPr>
          <w:b/>
        </w:rPr>
        <w:t xml:space="preserve">Esimerkki 9.375</w:t>
      </w:r>
    </w:p>
    <w:p>
      <w:r>
        <w:t xml:space="preserve">Tapahtuma:HenkilöX kutsuu ystäviä. Tarkoitus: 1) olla läheisten ympäröimänä</w:t>
      </w:r>
    </w:p>
    <w:p>
      <w:r>
        <w:rPr>
          <w:b/>
        </w:rPr>
        <w:t xml:space="preserve">Tulos</w:t>
      </w:r>
    </w:p>
    <w:p>
      <w:r>
        <w:t xml:space="preserve">ennakoiva</w:t>
      </w:r>
    </w:p>
    <w:p>
      <w:r>
        <w:rPr>
          <w:b/>
        </w:rPr>
        <w:t xml:space="preserve">Esimerkki 9.376</w:t>
      </w:r>
    </w:p>
    <w:p>
      <w:r>
        <w:t xml:space="preserve">Tapahtuma:PersonX katsoo uudelleen. Tarkoitus: 1) olla varma</w:t>
      </w:r>
    </w:p>
    <w:p>
      <w:r>
        <w:rPr>
          <w:b/>
        </w:rPr>
        <w:t xml:space="preserve">Tulos</w:t>
      </w:r>
    </w:p>
    <w:p>
      <w:r>
        <w:t xml:space="preserve">itsevarma</w:t>
      </w:r>
    </w:p>
    <w:p>
      <w:r>
        <w:rPr>
          <w:b/>
        </w:rPr>
        <w:t xml:space="preserve">Esimerkki 9.377</w:t>
      </w:r>
    </w:p>
    <w:p>
      <w:r>
        <w:t xml:space="preserve">Tapahtuma:HenkilöX lopettaa HenkilöX:n matkan. Tarkoitus: 1) tehdä jotain muuta</w:t>
      </w:r>
    </w:p>
    <w:p>
      <w:r>
        <w:rPr>
          <w:b/>
        </w:rPr>
        <w:t xml:space="preserve">Tulos</w:t>
      </w:r>
    </w:p>
    <w:p>
      <w:r>
        <w:t xml:space="preserve">ilmainen</w:t>
      </w:r>
    </w:p>
    <w:p>
      <w:r>
        <w:rPr>
          <w:b/>
        </w:rPr>
        <w:t xml:space="preserve">Esimerkki 9.378</w:t>
      </w:r>
    </w:p>
    <w:p>
      <w:r>
        <w:t xml:space="preserve">Tapahtuma:HenkilöX luokittelee ___:n. Tarkoitus: 1) järjestäytyä</w:t>
      </w:r>
    </w:p>
    <w:p>
      <w:r>
        <w:rPr>
          <w:b/>
        </w:rPr>
        <w:t xml:space="preserve">Tulos</w:t>
      </w:r>
    </w:p>
    <w:p>
      <w:r>
        <w:t xml:space="preserve">tuottava</w:t>
      </w:r>
    </w:p>
    <w:p>
      <w:r>
        <w:rPr>
          <w:b/>
        </w:rPr>
        <w:t xml:space="preserve">Esimerkki 9.379</w:t>
      </w:r>
    </w:p>
    <w:p>
      <w:r>
        <w:t xml:space="preserve">Tapahtuma:HenkilöX:llä on tarpeeksi rahaa ostaa sellainen. Tarkoitus: 1) ostaa esine</w:t>
      </w:r>
    </w:p>
    <w:p>
      <w:r>
        <w:rPr>
          <w:b/>
        </w:rPr>
        <w:t xml:space="preserve">Tulos</w:t>
      </w:r>
    </w:p>
    <w:p>
      <w:r>
        <w:t xml:space="preserve">kuten</w:t>
      </w:r>
    </w:p>
    <w:p>
      <w:r>
        <w:rPr>
          <w:b/>
        </w:rPr>
        <w:t xml:space="preserve">Esimerkki 9.380</w:t>
      </w:r>
    </w:p>
    <w:p>
      <w:r>
        <w:t xml:space="preserve">Tapahtuma:HenkilöX työntää HenkilöY:n kättä. Tarkoitus: 1) flirttailla</w:t>
      </w:r>
    </w:p>
    <w:p>
      <w:r>
        <w:rPr>
          <w:b/>
        </w:rPr>
        <w:t xml:space="preserve">Tulos</w:t>
      </w:r>
    </w:p>
    <w:p>
      <w:r>
        <w:t xml:space="preserve">häveliäs</w:t>
      </w:r>
    </w:p>
    <w:p>
      <w:r>
        <w:rPr>
          <w:b/>
        </w:rPr>
        <w:t xml:space="preserve">Esimerkki 9.381</w:t>
      </w:r>
    </w:p>
    <w:p>
      <w:r>
        <w:t xml:space="preserve">Tapahtuma:HenkilöX tuntee itsensä hyvin yksinäiseksi. Tarkoitus:</w:t>
      </w:r>
    </w:p>
    <w:p>
      <w:r>
        <w:rPr>
          <w:b/>
        </w:rPr>
        <w:t xml:space="preserve">Tulos</w:t>
      </w:r>
    </w:p>
    <w:p>
      <w:r>
        <w:t xml:space="preserve">eristetty</w:t>
      </w:r>
    </w:p>
    <w:p>
      <w:r>
        <w:rPr>
          <w:b/>
        </w:rPr>
        <w:t xml:space="preserve">Esimerkki 9.382</w:t>
      </w:r>
    </w:p>
    <w:p>
      <w:r>
        <w:t xml:space="preserve">Tapahtuma:HenkilöX pitää silmällä ___. Tarkoitus: 1) olla valppaana.</w:t>
      </w:r>
    </w:p>
    <w:p>
      <w:r>
        <w:rPr>
          <w:b/>
        </w:rPr>
        <w:t xml:space="preserve">Tulos</w:t>
      </w:r>
    </w:p>
    <w:p>
      <w:r>
        <w:t xml:space="preserve">spylike</w:t>
      </w:r>
    </w:p>
    <w:p>
      <w:r>
        <w:rPr>
          <w:b/>
        </w:rPr>
        <w:t xml:space="preserve">Esimerkki 9.383</w:t>
      </w:r>
    </w:p>
    <w:p>
      <w:r>
        <w:t xml:space="preserve">Tapahtuma:HenkilöX suuttuu todella pahasti. Tarkoitus:</w:t>
      </w:r>
    </w:p>
    <w:p>
      <w:r>
        <w:rPr>
          <w:b/>
        </w:rPr>
        <w:t xml:space="preserve">Tulos</w:t>
      </w:r>
    </w:p>
    <w:p>
      <w:r>
        <w:t xml:space="preserve">vihainen</w:t>
      </w:r>
    </w:p>
    <w:p>
      <w:r>
        <w:rPr>
          <w:b/>
        </w:rPr>
        <w:t xml:space="preserve">Esimerkki 9.384</w:t>
      </w:r>
    </w:p>
    <w:p>
      <w:r>
        <w:t xml:space="preserve">Tapahtuma:HenkilöX tutkii ___ huolellisesti. Tarkoitus: 1) tämä on käyttää mielesi caresullyt for evevy time</w:t>
      </w:r>
    </w:p>
    <w:p>
      <w:r>
        <w:rPr>
          <w:b/>
        </w:rPr>
        <w:t xml:space="preserve">Tulos</w:t>
      </w:r>
    </w:p>
    <w:p>
      <w:r>
        <w:t xml:space="preserve">onnellinen</w:t>
      </w:r>
    </w:p>
    <w:p>
      <w:r>
        <w:rPr>
          <w:b/>
        </w:rPr>
        <w:t xml:space="preserve">Esimerkki 9.385</w:t>
      </w:r>
    </w:p>
    <w:p>
      <w:r>
        <w:t xml:space="preserve">Tapahtuma:HenkilöX päättää käydä kylvyssä. Tarkoitus: 1) puhdistautua</w:t>
      </w:r>
    </w:p>
    <w:p>
      <w:r>
        <w:rPr>
          <w:b/>
        </w:rPr>
        <w:t xml:space="preserve">Tulos</w:t>
      </w:r>
    </w:p>
    <w:p>
      <w:r>
        <w:t xml:space="preserve">päivitetty</w:t>
      </w:r>
    </w:p>
    <w:p>
      <w:r>
        <w:rPr>
          <w:b/>
        </w:rPr>
        <w:t xml:space="preserve">Esimerkki 9.386</w:t>
      </w:r>
    </w:p>
    <w:p>
      <w:r>
        <w:t xml:space="preserve">Tapahtuma:HenkilöX tarvitsee ylimääräistä rahaa. Tarkoitus:</w:t>
      </w:r>
    </w:p>
    <w:p>
      <w:r>
        <w:rPr>
          <w:b/>
        </w:rPr>
        <w:t xml:space="preserve">Tulos</w:t>
      </w:r>
    </w:p>
    <w:p>
      <w:r>
        <w:t xml:space="preserve">epätoivoinen</w:t>
      </w:r>
    </w:p>
    <w:p>
      <w:r>
        <w:rPr>
          <w:b/>
        </w:rPr>
        <w:t xml:space="preserve">Esimerkki 9.387</w:t>
      </w:r>
    </w:p>
    <w:p>
      <w:r>
        <w:t xml:space="preserve">Tapahtuma:HenkilöX vie HenkilöY:n illalliselle. Tarkoitus: 1) auttaa ja tyydyttää henkilöä</w:t>
      </w:r>
    </w:p>
    <w:p>
      <w:r>
        <w:rPr>
          <w:b/>
        </w:rPr>
        <w:t xml:space="preserve">Tulos</w:t>
      </w:r>
    </w:p>
    <w:p>
      <w:r>
        <w:t xml:space="preserve">onnellinen</w:t>
      </w:r>
    </w:p>
    <w:p>
      <w:r>
        <w:rPr>
          <w:b/>
        </w:rPr>
        <w:t xml:space="preserve">Esimerkki 9.388</w:t>
      </w:r>
    </w:p>
    <w:p>
      <w:r>
        <w:t xml:space="preserve">Tapahtuma:PersonX tuoksuu herkulliselta. Tarkoitus: 1) ei haista pahalle</w:t>
      </w:r>
    </w:p>
    <w:p>
      <w:r>
        <w:rPr>
          <w:b/>
        </w:rPr>
        <w:t xml:space="preserve">Tulos</w:t>
      </w:r>
    </w:p>
    <w:p>
      <w:r>
        <w:t xml:space="preserve">houkutteleva</w:t>
      </w:r>
    </w:p>
    <w:p>
      <w:r>
        <w:rPr>
          <w:b/>
        </w:rPr>
        <w:t xml:space="preserve">Esimerkki 9.389</w:t>
      </w:r>
    </w:p>
    <w:p>
      <w:r>
        <w:t xml:space="preserve">Tapahtuma:HenkilöX kohtaa HenkilöY:n kämppiksen. Tarkoitus: 1) käskeä heitä lopettamaan</w:t>
      </w:r>
    </w:p>
    <w:p>
      <w:r>
        <w:rPr>
          <w:b/>
        </w:rPr>
        <w:t xml:space="preserve">Tulos</w:t>
      </w:r>
    </w:p>
    <w:p>
      <w:r>
        <w:t xml:space="preserve">määritetty</w:t>
      </w:r>
    </w:p>
    <w:p>
      <w:r>
        <w:rPr>
          <w:b/>
        </w:rPr>
        <w:t xml:space="preserve">Esimerkki 9.390</w:t>
      </w:r>
    </w:p>
    <w:p>
      <w:r>
        <w:t xml:space="preserve">Tapahtuma:HenkilöX kutittaa HenkilöY:n hauskanpitoa. Tarkoitus: 1) saada heidät nauramaan</w:t>
      </w:r>
    </w:p>
    <w:p>
      <w:r>
        <w:rPr>
          <w:b/>
        </w:rPr>
        <w:t xml:space="preserve">Tulos</w:t>
      </w:r>
    </w:p>
    <w:p>
      <w:r>
        <w:t xml:space="preserve">onnellinen</w:t>
      </w:r>
    </w:p>
    <w:p>
      <w:r>
        <w:rPr>
          <w:b/>
        </w:rPr>
        <w:t xml:space="preserve">Esimerkki 9.391</w:t>
      </w:r>
    </w:p>
    <w:p>
      <w:r>
        <w:t xml:space="preserve">Tapahtuma:HenkilöX liukastuu HenkilöY:n kädestä. Tarkoitus: 1) päästä pois henkilön luota, koska hän on karmiva.</w:t>
      </w:r>
    </w:p>
    <w:p>
      <w:r>
        <w:rPr>
          <w:b/>
        </w:rPr>
        <w:t xml:space="preserve">Tulos</w:t>
      </w:r>
    </w:p>
    <w:p>
      <w:r>
        <w:t xml:space="preserve">ärtynyt</w:t>
      </w:r>
    </w:p>
    <w:p>
      <w:r>
        <w:rPr>
          <w:b/>
        </w:rPr>
        <w:t xml:space="preserve">Esimerkki 9.392</w:t>
      </w:r>
    </w:p>
    <w:p>
      <w:r>
        <w:t xml:space="preserve">Tapahtuma: HenkilöX toteuttaa HenkilöY:n ___. Tarkoitus: 1) palvella henkilöä</w:t>
      </w:r>
    </w:p>
    <w:p>
      <w:r>
        <w:rPr>
          <w:b/>
        </w:rPr>
        <w:t xml:space="preserve">Tulos</w:t>
      </w:r>
    </w:p>
    <w:p>
      <w:r>
        <w:t xml:space="preserve">täytetty</w:t>
      </w:r>
    </w:p>
    <w:p>
      <w:r>
        <w:rPr>
          <w:b/>
        </w:rPr>
        <w:t xml:space="preserve">Esimerkki 9.393</w:t>
      </w:r>
    </w:p>
    <w:p>
      <w:r>
        <w:t xml:space="preserve">Tapahtuma:HenkilöX törmää HenkilöX:n päähän. Tarkoitus:</w:t>
      </w:r>
    </w:p>
    <w:p>
      <w:r>
        <w:rPr>
          <w:b/>
        </w:rPr>
        <w:t xml:space="preserve">Tulos</w:t>
      </w:r>
    </w:p>
    <w:p>
      <w:r>
        <w:t xml:space="preserve">kipu</w:t>
      </w:r>
    </w:p>
    <w:p>
      <w:r>
        <w:rPr>
          <w:b/>
        </w:rPr>
        <w:t xml:space="preserve">Esimerkki 9.394</w:t>
      </w:r>
    </w:p>
    <w:p>
      <w:r>
        <w:t xml:space="preserve">Tapahtuma:HenkilöX työskentelee erittäin ahkerasti HenkilöX:n työssään. Tarkoitus: 1) tehdä parhaansa</w:t>
      </w:r>
    </w:p>
    <w:p>
      <w:r>
        <w:rPr>
          <w:b/>
        </w:rPr>
        <w:t xml:space="preserve">Tulos</w:t>
      </w:r>
    </w:p>
    <w:p>
      <w:r>
        <w:t xml:space="preserve">hyvä</w:t>
      </w:r>
    </w:p>
    <w:p>
      <w:r>
        <w:rPr>
          <w:b/>
        </w:rPr>
        <w:t xml:space="preserve">Esimerkki 9.395</w:t>
      </w:r>
    </w:p>
    <w:p>
      <w:r>
        <w:t xml:space="preserve">Tapahtuma:HenkilöX sanoo okei. Tarkoitus: 1) tehdä kompromissi 2) suostua</w:t>
      </w:r>
    </w:p>
    <w:p>
      <w:r>
        <w:rPr>
          <w:b/>
        </w:rPr>
        <w:t xml:space="preserve">Tulos</w:t>
      </w:r>
    </w:p>
    <w:p>
      <w:r>
        <w:t xml:space="preserve">miellyttävä</w:t>
      </w:r>
    </w:p>
    <w:p>
      <w:r>
        <w:rPr>
          <w:b/>
        </w:rPr>
        <w:t xml:space="preserve">Esimerkki 9.396</w:t>
      </w:r>
    </w:p>
    <w:p>
      <w:r>
        <w:t xml:space="preserve">Tapahtuma:HenkilöX näkee ___ ikkunasta. Tarkoitus:</w:t>
      </w:r>
    </w:p>
    <w:p>
      <w:r>
        <w:rPr>
          <w:b/>
        </w:rPr>
        <w:t xml:space="preserve">Tulos</w:t>
      </w:r>
    </w:p>
    <w:p>
      <w:r>
        <w:t xml:space="preserve">kiinnostunut</w:t>
      </w:r>
    </w:p>
    <w:p>
      <w:r>
        <w:rPr>
          <w:b/>
        </w:rPr>
        <w:t xml:space="preserve">Esimerkki 9.397</w:t>
      </w:r>
    </w:p>
    <w:p>
      <w:r>
        <w:t xml:space="preserve">Tapahtuma:PersonX estää ___:n liukumisen. Tarkoitus: 1) estää rikkoutuminen</w:t>
      </w:r>
    </w:p>
    <w:p>
      <w:r>
        <w:rPr>
          <w:b/>
        </w:rPr>
        <w:t xml:space="preserve">Tulos</w:t>
      </w:r>
    </w:p>
    <w:p>
      <w:r>
        <w:t xml:space="preserve">hyödyllinen</w:t>
      </w:r>
    </w:p>
    <w:p>
      <w:r>
        <w:rPr>
          <w:b/>
        </w:rPr>
        <w:t xml:space="preserve">Esimerkki 9.398</w:t>
      </w:r>
    </w:p>
    <w:p>
      <w:r>
        <w:t xml:space="preserve">Tapahtuma:PersonX toipuu täysin. Tarkoitus:</w:t>
      </w:r>
    </w:p>
    <w:p>
      <w:r>
        <w:rPr>
          <w:b/>
        </w:rPr>
        <w:t xml:space="preserve">Tulos</w:t>
      </w:r>
    </w:p>
    <w:p>
      <w:r>
        <w:t xml:space="preserve">terveellinen</w:t>
      </w:r>
    </w:p>
    <w:p>
      <w:r>
        <w:rPr>
          <w:b/>
        </w:rPr>
        <w:t xml:space="preserve">Esimerkki 9.399</w:t>
      </w:r>
    </w:p>
    <w:p>
      <w:r>
        <w:t xml:space="preserve">Tapahtuma:PersonX vie ___:n Vegasiin. Tarkoitus: 1) pelata uhkapeliä</w:t>
      </w:r>
    </w:p>
    <w:p>
      <w:r>
        <w:rPr>
          <w:b/>
        </w:rPr>
        <w:t xml:space="preserve">Tulos</w:t>
      </w:r>
    </w:p>
    <w:p>
      <w:r>
        <w:t xml:space="preserve">onnekas</w:t>
      </w:r>
    </w:p>
    <w:p>
      <w:r>
        <w:rPr>
          <w:b/>
        </w:rPr>
        <w:t xml:space="preserve">Esimerkki 9.400</w:t>
      </w:r>
    </w:p>
    <w:p>
      <w:r>
        <w:t xml:space="preserve">Tapahtuma:PersonX tuntee itsensä inspiroituneeksi. Tarkoitus: 1) saavuttaa tavoitteet</w:t>
      </w:r>
    </w:p>
    <w:p>
      <w:r>
        <w:rPr>
          <w:b/>
        </w:rPr>
        <w:t xml:space="preserve">Tulos</w:t>
      </w:r>
    </w:p>
    <w:p>
      <w:r>
        <w:t xml:space="preserve">onnellinen</w:t>
      </w:r>
    </w:p>
    <w:p>
      <w:r>
        <w:rPr>
          <w:b/>
        </w:rPr>
        <w:t xml:space="preserve">Esimerkki 9.401</w:t>
      </w:r>
    </w:p>
    <w:p>
      <w:r>
        <w:t xml:space="preserve">Tapahtuma:HenkilöX laskeutuu HenkilöY:n jalalle. Tarkoitus: 1) olla jonkun päällä</w:t>
      </w:r>
    </w:p>
    <w:p>
      <w:r>
        <w:rPr>
          <w:b/>
        </w:rPr>
        <w:t xml:space="preserve">Tulos</w:t>
      </w:r>
    </w:p>
    <w:p>
      <w:r>
        <w:t xml:space="preserve">hyvä</w:t>
      </w:r>
    </w:p>
    <w:p>
      <w:r>
        <w:rPr>
          <w:b/>
        </w:rPr>
        <w:t xml:space="preserve">Esimerkki 9.402</w:t>
      </w:r>
    </w:p>
    <w:p>
      <w:r>
        <w:t xml:space="preserve">Tapahtuma:HenkilöX palaa HenkilöY:n kotiin. Tarkoitus: 1) nähdä toinen henkilö</w:t>
      </w:r>
    </w:p>
    <w:p>
      <w:r>
        <w:rPr>
          <w:b/>
        </w:rPr>
        <w:t xml:space="preserve">Tulos</w:t>
      </w:r>
    </w:p>
    <w:p>
      <w:r>
        <w:t xml:space="preserve">innoissaan</w:t>
      </w:r>
    </w:p>
    <w:p>
      <w:r>
        <w:rPr>
          <w:b/>
        </w:rPr>
        <w:t xml:space="preserve">Esimerkki 9.403</w:t>
      </w:r>
    </w:p>
    <w:p>
      <w:r>
        <w:t xml:space="preserve">Tapahtuma:PersonX heittää auki. Tarkoitus: 1) katsoa sisälle 2) saada jotain ulos.</w:t>
      </w:r>
    </w:p>
    <w:p>
      <w:r>
        <w:rPr>
          <w:b/>
        </w:rPr>
        <w:t xml:space="preserve">Tulos</w:t>
      </w:r>
    </w:p>
    <w:p>
      <w:r>
        <w:t xml:space="preserve">informoitu</w:t>
      </w:r>
    </w:p>
    <w:p>
      <w:r>
        <w:rPr>
          <w:b/>
        </w:rPr>
        <w:t xml:space="preserve">Esimerkki 9.404</w:t>
      </w:r>
    </w:p>
    <w:p>
      <w:r>
        <w:t xml:space="preserve">Tapahtuma:HenkilöX lähettää ___ tapaamiseen. Tarkoitus: 1) tyytyväinen</w:t>
      </w:r>
    </w:p>
    <w:p>
      <w:r>
        <w:rPr>
          <w:b/>
        </w:rPr>
        <w:t xml:space="preserve">Tulos</w:t>
      </w:r>
    </w:p>
    <w:p>
      <w:r>
        <w:t xml:space="preserve">mukava</w:t>
      </w:r>
    </w:p>
    <w:p>
      <w:r>
        <w:rPr>
          <w:b/>
        </w:rPr>
        <w:t xml:space="preserve">Esimerkki 9.405</w:t>
      </w:r>
    </w:p>
    <w:p>
      <w:r>
        <w:t xml:space="preserve">Tapahtuma:PersonX saa PersonY:n selkäänsä. Tarkoitus: 1) kosto henkilölle 2) vastapalvelus henkilölle.</w:t>
      </w:r>
    </w:p>
    <w:p>
      <w:r>
        <w:rPr>
          <w:b/>
        </w:rPr>
        <w:t xml:space="preserve">Tulos</w:t>
      </w:r>
    </w:p>
    <w:p>
      <w:r>
        <w:t xml:space="preserve">tyytyväinen</w:t>
      </w:r>
    </w:p>
    <w:p>
      <w:r>
        <w:rPr>
          <w:b/>
        </w:rPr>
        <w:t xml:space="preserve">Esimerkki 9.406</w:t>
      </w:r>
    </w:p>
    <w:p>
      <w:r>
        <w:t xml:space="preserve">Tapahtuma:HenkilöX on eräänä iltana humalassa. Tarkoitus: 1) pitää hauskaa</w:t>
      </w:r>
    </w:p>
    <w:p>
      <w:r>
        <w:rPr>
          <w:b/>
        </w:rPr>
        <w:t xml:space="preserve">Tulos</w:t>
      </w:r>
    </w:p>
    <w:p>
      <w:r>
        <w:t xml:space="preserve">syyllinen</w:t>
      </w:r>
    </w:p>
    <w:p>
      <w:r>
        <w:rPr>
          <w:b/>
        </w:rPr>
        <w:t xml:space="preserve">Esimerkki 9.407</w:t>
      </w:r>
    </w:p>
    <w:p>
      <w:r>
        <w:t xml:space="preserve">Tapahtuma:HenkilöX istuu lounaalla HenkilöY:n kanssa. Tarkoitus: 1) tavata heidät</w:t>
      </w:r>
    </w:p>
    <w:p>
      <w:r>
        <w:rPr>
          <w:b/>
        </w:rPr>
        <w:t xml:space="preserve">Tulos</w:t>
      </w:r>
    </w:p>
    <w:p>
      <w:r>
        <w:t xml:space="preserve">onnellinen</w:t>
      </w:r>
    </w:p>
    <w:p>
      <w:r>
        <w:rPr>
          <w:b/>
        </w:rPr>
        <w:t xml:space="preserve">Esimerkki 9.408</w:t>
      </w:r>
    </w:p>
    <w:p>
      <w:r>
        <w:t xml:space="preserve">Tapahtuma:HenkilöX tuntee itsensä toivottomaksi. Tarkoitus:</w:t>
      </w:r>
    </w:p>
    <w:p>
      <w:r>
        <w:rPr>
          <w:b/>
        </w:rPr>
        <w:t xml:space="preserve">Tulos</w:t>
      </w:r>
    </w:p>
    <w:p>
      <w:r>
        <w:t xml:space="preserve">masentunut</w:t>
      </w:r>
    </w:p>
    <w:p>
      <w:r>
        <w:rPr>
          <w:b/>
        </w:rPr>
        <w:t xml:space="preserve">Esimerkki 9.409</w:t>
      </w:r>
    </w:p>
    <w:p>
      <w:r>
        <w:t xml:space="preserve">Tapahtuma:HenkilöX muuttaa uuteen asuntoon. Tarkoitus: 1) asua paremmassa paikassa</w:t>
      </w:r>
    </w:p>
    <w:p>
      <w:r>
        <w:rPr>
          <w:b/>
        </w:rPr>
        <w:t xml:space="preserve">Tulos</w:t>
      </w:r>
    </w:p>
    <w:p>
      <w:r>
        <w:t xml:space="preserve">onnistunut</w:t>
      </w:r>
    </w:p>
    <w:p>
      <w:r>
        <w:rPr>
          <w:b/>
        </w:rPr>
        <w:t xml:space="preserve">Esimerkki 9.410</w:t>
      </w:r>
    </w:p>
    <w:p>
      <w:r>
        <w:t xml:space="preserve">Tapahtuma:HenkilöX tulee ja hakee. Tarkoitus: 1) syödä</w:t>
      </w:r>
    </w:p>
    <w:p>
      <w:r>
        <w:rPr>
          <w:b/>
        </w:rPr>
        <w:t xml:space="preserve">Tulos</w:t>
      </w:r>
    </w:p>
    <w:p>
      <w:r>
        <w:t xml:space="preserve">kuten</w:t>
      </w:r>
    </w:p>
    <w:p>
      <w:r>
        <w:rPr>
          <w:b/>
        </w:rPr>
        <w:t xml:space="preserve">Esimerkki 9.411</w:t>
      </w:r>
    </w:p>
    <w:p>
      <w:r>
        <w:t xml:space="preserve">Tapahtuma:PersonX tuottaa PersonY-vastauksen. Tarkoitus: 1) auttaa</w:t>
      </w:r>
    </w:p>
    <w:p>
      <w:r>
        <w:rPr>
          <w:b/>
        </w:rPr>
        <w:t xml:space="preserve">Tulos</w:t>
      </w:r>
    </w:p>
    <w:p>
      <w:r>
        <w:t xml:space="preserve">hyödyllinen</w:t>
      </w:r>
    </w:p>
    <w:p>
      <w:r>
        <w:rPr>
          <w:b/>
        </w:rPr>
        <w:t xml:space="preserve">Esimerkki 9.412</w:t>
      </w:r>
    </w:p>
    <w:p>
      <w:r>
        <w:t xml:space="preserve">Tapahtuma:HenkilöX kerjää ja anelee. Tarkoitus: 1) saada haluamansa</w:t>
      </w:r>
    </w:p>
    <w:p>
      <w:r>
        <w:rPr>
          <w:b/>
        </w:rPr>
        <w:t xml:space="preserve">Tulos</w:t>
      </w:r>
    </w:p>
    <w:p>
      <w:r>
        <w:t xml:space="preserve">häpeissäni</w:t>
      </w:r>
    </w:p>
    <w:p>
      <w:r>
        <w:rPr>
          <w:b/>
        </w:rPr>
        <w:t xml:space="preserve">Esimerkki 9.413</w:t>
      </w:r>
    </w:p>
    <w:p>
      <w:r>
        <w:t xml:space="preserve">Tapahtuma:PersonX menee viikon. Tarkoitus: 1) hajauttaa aika</w:t>
      </w:r>
    </w:p>
    <w:p>
      <w:r>
        <w:rPr>
          <w:b/>
        </w:rPr>
        <w:t xml:space="preserve">Tulos</w:t>
      </w:r>
    </w:p>
    <w:p>
      <w:r>
        <w:t xml:space="preserve">vastuullinen</w:t>
      </w:r>
    </w:p>
    <w:p>
      <w:r>
        <w:rPr>
          <w:b/>
        </w:rPr>
        <w:t xml:space="preserve">Esimerkki 9.414</w:t>
      </w:r>
    </w:p>
    <w:p>
      <w:r>
        <w:t xml:space="preserve">Tapahtuma:HenkilöX käy koulua. Tarkoitus: 1) saada koulutusta</w:t>
      </w:r>
    </w:p>
    <w:p>
      <w:r>
        <w:rPr>
          <w:b/>
        </w:rPr>
        <w:t xml:space="preserve">Tulos</w:t>
      </w:r>
    </w:p>
    <w:p>
      <w:r>
        <w:t xml:space="preserve">smart</w:t>
      </w:r>
    </w:p>
    <w:p>
      <w:r>
        <w:rPr>
          <w:b/>
        </w:rPr>
        <w:t xml:space="preserve">Esimerkki 9.415</w:t>
      </w:r>
    </w:p>
    <w:p>
      <w:r>
        <w:t xml:space="preserve">Tapahtuma:PersonX näyttelee osaa historiassa. Tarkoitus:</w:t>
      </w:r>
    </w:p>
    <w:p>
      <w:r>
        <w:rPr>
          <w:b/>
        </w:rPr>
        <w:t xml:space="preserve">Tulos</w:t>
      </w:r>
    </w:p>
    <w:p>
      <w:r>
        <w:t xml:space="preserve">tärkeä</w:t>
      </w:r>
    </w:p>
    <w:p>
      <w:r>
        <w:rPr>
          <w:b/>
        </w:rPr>
        <w:t xml:space="preserve">Esimerkki 9.416</w:t>
      </w:r>
    </w:p>
    <w:p>
      <w:r>
        <w:t xml:space="preserve">Tapahtuma:HenkilöX kertoo tarinoita koulun ulkopuolella. Tarkoitus: 1) olla pidetty 2) olla suosittu.</w:t>
      </w:r>
    </w:p>
    <w:p>
      <w:r>
        <w:rPr>
          <w:b/>
        </w:rPr>
        <w:t xml:space="preserve">Tulos</w:t>
      </w:r>
    </w:p>
    <w:p>
      <w:r>
        <w:t xml:space="preserve">onnellinen</w:t>
      </w:r>
    </w:p>
    <w:p>
      <w:r>
        <w:rPr>
          <w:b/>
        </w:rPr>
        <w:t xml:space="preserve">Esimerkki 9.417</w:t>
      </w:r>
    </w:p>
    <w:p>
      <w:r>
        <w:t xml:space="preserve">Tapahtuma:PersonX haluaa räppäriksi. Tarkoitus: 1) jäljitellä Eminemin menestystä.</w:t>
      </w:r>
    </w:p>
    <w:p>
      <w:r>
        <w:rPr>
          <w:b/>
        </w:rPr>
        <w:t xml:space="preserve">Tulos</w:t>
      </w:r>
    </w:p>
    <w:p>
      <w:r>
        <w:t xml:space="preserve">lahjakas</w:t>
      </w:r>
    </w:p>
    <w:p>
      <w:r>
        <w:rPr>
          <w:b/>
        </w:rPr>
        <w:t xml:space="preserve">Esimerkki 9.418</w:t>
      </w:r>
    </w:p>
    <w:p>
      <w:r>
        <w:t xml:space="preserve">Tapahtuma:HenkilöX ottaa vastaan HenkilöY:n tilauksen. Tarkoitus:</w:t>
      </w:r>
    </w:p>
    <w:p>
      <w:r>
        <w:rPr>
          <w:b/>
        </w:rPr>
        <w:t xml:space="preserve">Tulos</w:t>
      </w:r>
    </w:p>
    <w:p>
      <w:r>
        <w:t xml:space="preserve">vastentahtoisesti</w:t>
      </w:r>
    </w:p>
    <w:p>
      <w:r>
        <w:rPr>
          <w:b/>
        </w:rPr>
        <w:t xml:space="preserve">Esimerkki 9.419</w:t>
      </w:r>
    </w:p>
    <w:p>
      <w:r>
        <w:t xml:space="preserve">Tapahtuma:HenkilöX saa HenkilöY:n äidin. Tarkoitus: 1) olla avuksi</w:t>
      </w:r>
    </w:p>
    <w:p>
      <w:r>
        <w:rPr>
          <w:b/>
        </w:rPr>
        <w:t xml:space="preserve">Tulos</w:t>
      </w:r>
    </w:p>
    <w:p>
      <w:r>
        <w:t xml:space="preserve">hyödyllinen</w:t>
      </w:r>
    </w:p>
    <w:p>
      <w:r>
        <w:rPr>
          <w:b/>
        </w:rPr>
        <w:t xml:space="preserve">Esimerkki 9.420</w:t>
      </w:r>
    </w:p>
    <w:p>
      <w:r>
        <w:t xml:space="preserve">Tapahtuma:HenkilöX katkaisee HenkilöY:n pään. Tarkoitus: 1) osoittaa ärtymyksensä</w:t>
      </w:r>
    </w:p>
    <w:p>
      <w:r>
        <w:rPr>
          <w:b/>
        </w:rPr>
        <w:t xml:space="preserve">Tulos</w:t>
      </w:r>
    </w:p>
    <w:p>
      <w:r>
        <w:t xml:space="preserve">oikeutettu</w:t>
      </w:r>
    </w:p>
    <w:p>
      <w:r>
        <w:rPr>
          <w:b/>
        </w:rPr>
        <w:t xml:space="preserve">Esimerkki 9.421</w:t>
      </w:r>
    </w:p>
    <w:p>
      <w:r>
        <w:t xml:space="preserve">Tapahtuma:HenkilöX matkustaa ___ saavuttaakseen. Tarkoitus: 1) henkilö matkustaa saavuttaakseen</w:t>
      </w:r>
    </w:p>
    <w:p>
      <w:r>
        <w:rPr>
          <w:b/>
        </w:rPr>
        <w:t xml:space="preserve">Tulos</w:t>
      </w:r>
    </w:p>
    <w:p>
      <w:r>
        <w:t xml:space="preserve">onnellinen</w:t>
      </w:r>
    </w:p>
    <w:p>
      <w:r>
        <w:rPr>
          <w:b/>
        </w:rPr>
        <w:t xml:space="preserve">Esimerkki 9.422</w:t>
      </w:r>
    </w:p>
    <w:p>
      <w:r>
        <w:t xml:space="preserve">Tapahtuma:HenkilöX pyytää HenkilöY:tä etsimään. Tarkoitus: 1) auttaa löytämään jotain 2) ryhmätyö</w:t>
      </w:r>
    </w:p>
    <w:p>
      <w:r>
        <w:rPr>
          <w:b/>
        </w:rPr>
        <w:t xml:space="preserve">Tulos</w:t>
      </w:r>
    </w:p>
    <w:p>
      <w:r>
        <w:t xml:space="preserve">riittämätön</w:t>
      </w:r>
    </w:p>
    <w:p>
      <w:r>
        <w:rPr>
          <w:b/>
        </w:rPr>
        <w:t xml:space="preserve">Esimerkki 9.423</w:t>
      </w:r>
    </w:p>
    <w:p>
      <w:r>
        <w:t xml:space="preserve">Tapahtuma:HenkilöX ottaa HenkilöX:n hatun. Tarkoitus: 1) mennä ulos</w:t>
      </w:r>
    </w:p>
    <w:p>
      <w:r>
        <w:rPr>
          <w:b/>
        </w:rPr>
        <w:t xml:space="preserve">Tulos</w:t>
      </w:r>
    </w:p>
    <w:p>
      <w:r>
        <w:t xml:space="preserve">onnellisempi</w:t>
      </w:r>
    </w:p>
    <w:p>
      <w:r>
        <w:rPr>
          <w:b/>
        </w:rPr>
        <w:t xml:space="preserve">Esimerkki 9.424</w:t>
      </w:r>
    </w:p>
    <w:p>
      <w:r>
        <w:t xml:space="preserve">Tapahtuma:HenkilöX kylmenee. Tarkoitus:</w:t>
      </w:r>
    </w:p>
    <w:p>
      <w:r>
        <w:rPr>
          <w:b/>
        </w:rPr>
        <w:t xml:space="preserve">Tulos</w:t>
      </w:r>
    </w:p>
    <w:p>
      <w:r>
        <w:t xml:space="preserve">numb</w:t>
      </w:r>
    </w:p>
    <w:p>
      <w:r>
        <w:rPr>
          <w:b/>
        </w:rPr>
        <w:t xml:space="preserve">Esimerkki 9.425</w:t>
      </w:r>
    </w:p>
    <w:p>
      <w:r>
        <w:t xml:space="preserve">Tapahtuma:HenkilöX nukkuu päiväunia. Tarkoitus: 1) levätä</w:t>
      </w:r>
    </w:p>
    <w:p>
      <w:r>
        <w:rPr>
          <w:b/>
        </w:rPr>
        <w:t xml:space="preserve">Tulos</w:t>
      </w:r>
    </w:p>
    <w:p>
      <w:r>
        <w:t xml:space="preserve">levännyt</w:t>
      </w:r>
    </w:p>
    <w:p>
      <w:r>
        <w:rPr>
          <w:b/>
        </w:rPr>
        <w:t xml:space="preserve">Esimerkki 9.426</w:t>
      </w:r>
    </w:p>
    <w:p>
      <w:r>
        <w:t xml:space="preserve">Tapahtuma:HenkilöX päättää ottaa riskin. Tarkoitus: 1) kokeilla onneaan 2) pärjätä hyvin.</w:t>
      </w:r>
    </w:p>
    <w:p>
      <w:r>
        <w:rPr>
          <w:b/>
        </w:rPr>
        <w:t xml:space="preserve">Tulos</w:t>
      </w:r>
    </w:p>
    <w:p>
      <w:r>
        <w:t xml:space="preserve">hyvä</w:t>
      </w:r>
    </w:p>
    <w:p>
      <w:r>
        <w:rPr>
          <w:b/>
        </w:rPr>
        <w:t xml:space="preserve">Esimerkki 9.427</w:t>
      </w:r>
    </w:p>
    <w:p>
      <w:r>
        <w:t xml:space="preserve">Tapahtuma:HenkilöX nojaa HenkilöY:n päätä taaksepäin. Tarkoitus: 1) antaa elvytystä.</w:t>
      </w:r>
    </w:p>
    <w:p>
      <w:r>
        <w:rPr>
          <w:b/>
        </w:rPr>
        <w:t xml:space="preserve">Tulos</w:t>
      </w:r>
    </w:p>
    <w:p>
      <w:r>
        <w:t xml:space="preserve">peloissaan</w:t>
      </w:r>
    </w:p>
    <w:p>
      <w:r>
        <w:rPr>
          <w:b/>
        </w:rPr>
        <w:t xml:space="preserve">Esimerkki 9.428</w:t>
      </w:r>
    </w:p>
    <w:p>
      <w:r>
        <w:t xml:space="preserve">Tapahtuma: HenkilöX kiertää HenkilöY:n ympärillä. Tarkoitus:</w:t>
      </w:r>
    </w:p>
    <w:p>
      <w:r>
        <w:rPr>
          <w:b/>
        </w:rPr>
        <w:t xml:space="preserve">Tulos</w:t>
      </w:r>
    </w:p>
    <w:p>
      <w:r>
        <w:t xml:space="preserve">pakkomielle</w:t>
      </w:r>
    </w:p>
    <w:p>
      <w:r>
        <w:rPr>
          <w:b/>
        </w:rPr>
        <w:t xml:space="preserve">Esimerkki 9.429</w:t>
      </w:r>
    </w:p>
    <w:p>
      <w:r>
        <w:t xml:space="preserve">Tapahtuma:PersonX avasi nopeasti ___. Tarkoitus: 1) tehdä jotain nopeasti</w:t>
      </w:r>
    </w:p>
    <w:p>
      <w:r>
        <w:rPr>
          <w:b/>
        </w:rPr>
        <w:t xml:space="preserve">Tulos</w:t>
      </w:r>
    </w:p>
    <w:p>
      <w:r>
        <w:t xml:space="preserve">innoissaan</w:t>
      </w:r>
    </w:p>
    <w:p>
      <w:r>
        <w:rPr>
          <w:b/>
        </w:rPr>
        <w:t xml:space="preserve">Esimerkki 9.430</w:t>
      </w:r>
    </w:p>
    <w:p>
      <w:r>
        <w:t xml:space="preserve">Tapahtuma:HenkilöX kuulee ___ ovella. Tarkoitus:</w:t>
      </w:r>
    </w:p>
    <w:p>
      <w:r>
        <w:rPr>
          <w:b/>
        </w:rPr>
        <w:t xml:space="preserve">Tulos</w:t>
      </w:r>
    </w:p>
    <w:p>
      <w:r>
        <w:t xml:space="preserve">kuten</w:t>
      </w:r>
    </w:p>
    <w:p>
      <w:r>
        <w:rPr>
          <w:b/>
        </w:rPr>
        <w:t xml:space="preserve">Esimerkki 9.431</w:t>
      </w:r>
    </w:p>
    <w:p>
      <w:r>
        <w:t xml:space="preserve">Tapahtuma:PersonX pisteitä on ja ristiin ts. Tarkoitus: 1) olla perusteellinen</w:t>
      </w:r>
    </w:p>
    <w:p>
      <w:r>
        <w:rPr>
          <w:b/>
        </w:rPr>
        <w:t xml:space="preserve">Tulos</w:t>
      </w:r>
    </w:p>
    <w:p>
      <w:r>
        <w:t xml:space="preserve">tyytyväinen</w:t>
      </w:r>
    </w:p>
    <w:p>
      <w:r>
        <w:rPr>
          <w:b/>
        </w:rPr>
        <w:t xml:space="preserve">Esimerkki 9.432</w:t>
      </w:r>
    </w:p>
    <w:p>
      <w:r>
        <w:t xml:space="preserve">Tapahtuma:HenkilöX menee pian naimisiin. Tarkoitus: 1) perustaa perheen</w:t>
      </w:r>
    </w:p>
    <w:p>
      <w:r>
        <w:rPr>
          <w:b/>
        </w:rPr>
        <w:t xml:space="preserve">Tulos</w:t>
      </w:r>
    </w:p>
    <w:p>
      <w:r>
        <w:t xml:space="preserve">kuten</w:t>
      </w:r>
    </w:p>
    <w:p>
      <w:r>
        <w:rPr>
          <w:b/>
        </w:rPr>
        <w:t xml:space="preserve">Esimerkki 9.433</w:t>
      </w:r>
    </w:p>
    <w:p>
      <w:r>
        <w:t xml:space="preserve">Tapahtuma:PersonX ohjaa jokaista ___. Tarkoitus: 1) eläimet leikkivät metsää</w:t>
      </w:r>
    </w:p>
    <w:p>
      <w:r>
        <w:rPr>
          <w:b/>
        </w:rPr>
        <w:t xml:space="preserve">Tulos</w:t>
      </w:r>
    </w:p>
    <w:p>
      <w:r>
        <w:t xml:space="preserve">kuten</w:t>
      </w:r>
    </w:p>
    <w:p>
      <w:r>
        <w:rPr>
          <w:b/>
        </w:rPr>
        <w:t xml:space="preserve">Esimerkki 9.434</w:t>
      </w:r>
    </w:p>
    <w:p>
      <w:r>
        <w:t xml:space="preserve">Tapahtuma:PersonX menettää PersonY:n käden. Tarkoitus:</w:t>
      </w:r>
    </w:p>
    <w:p>
      <w:r>
        <w:rPr>
          <w:b/>
        </w:rPr>
        <w:t xml:space="preserve">Tulos</w:t>
      </w:r>
    </w:p>
    <w:p>
      <w:r>
        <w:t xml:space="preserve">surullinen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docId:19DE306155B6B95CF2D91B17F2A4D037</keywords>
  <dc:description>generated by python-docx</dc:description>
  <lastModifiedBy/>
  <revision>1</revision>
  <dcterms:created xsi:type="dcterms:W3CDTF">2013-12-23T23:15:00.0000000Z</dcterms:created>
  <dcterms:modified xsi:type="dcterms:W3CDTF">2013-12-23T23:15:00.0000000Z</dcterms:modified>
  <category/>
</coreProperties>
</file>