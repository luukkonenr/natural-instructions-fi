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 xml:space="preserve">Tehtävän numero 0</w:t>
      </w:r>
    </w:p>
    <w:p>
      <w:r>
        <w:t xml:space="preserve">Muuta seuraavan kysymyksen merkitys muuttamalla mahdollisimman vähän sanoja. Luo erilaisia kysymyksiä, joilla on sama tulostusmuoto (eli jos annetussa kysymyksessä on kyllä/ei-vastaus, niin myös sinun kysymyksesi pitäisi olla, jne.). Kysymykset koskevat kolmea aluetta: presidentit, kansallispuistot ja koirat. Jokaisella kysymyksellä on avainsana, joka ilmaisee sen alueen. Avainsanat ovat "tämä kansallispuisto", "tämä koirarotu" ja "tämä presidentti", jotka korvataan todellisen presidentin, kansallispuiston tai koirarodun nimellä. Näin ollen myös muutetuissa kysymyksissä tätä avainsanaa olisi käytettävä samalla tavalla. Kaikki kysymykset tulisi kirjoittaa niin, että uuteen kysymykseesi tulee eri vastaus kuin alkuperäiseen. Jätä alkuperäinen lause mahdollisimman pitkälti ennalleen ja muuta vain kysymyksen merkitystä. Yritä kirjoittaa erityisiä kysymyksiä, jotka eivät ole liian helppoja. Tee kysymyksistäsi pikemminkin täsmällisiä ja konkreettisia kuin avoimia tai subjektiivisia (esim. kysymyksiä, joihin eri ihmiset voivat vastata eri tavoin). Kysymystesi tulisi muuttaa alkuperäistä kysymystä mahdollisimman vähän.</w:t>
      </w:r>
    </w:p>
    <w:p>
      <w:r>
        <w:rPr>
          <w:b/>
        </w:rPr>
        <w:t xml:space="preserve">Esimerkki 0.0</w:t>
      </w:r>
    </w:p>
    <w:p>
      <w:r>
        <w:t xml:space="preserve">Mitä nelijalkaisia eläimiä tässä kansallispuistossa voi nähdä?</w:t>
      </w:r>
    </w:p>
    <w:p>
      <w:r>
        <w:rPr>
          <w:b/>
        </w:rPr>
        <w:t xml:space="preserve">Tulos</w:t>
      </w:r>
    </w:p>
    <w:p>
      <w:r>
        <w:t xml:space="preserve">Mitä sammakkoeläimiä tässä kansallispuistossa voi nähdä?</w:t>
      </w:r>
    </w:p>
    <w:p>
      <w:r>
        <w:rPr>
          <w:b/>
        </w:rPr>
        <w:t xml:space="preserve">Esimerkki 0.1</w:t>
      </w:r>
    </w:p>
    <w:p>
      <w:r>
        <w:t xml:space="preserve">Pitääkö minun olla huolissani karhuista tässä kansallispuistossa?</w:t>
      </w:r>
    </w:p>
    <w:p>
      <w:r>
        <w:rPr>
          <w:b/>
        </w:rPr>
        <w:t xml:space="preserve">Tulos</w:t>
      </w:r>
    </w:p>
    <w:p>
      <w:r>
        <w:t xml:space="preserve">Pitääkö tässä kansallispuistossa pelätä myrkyllisiä käärmeitä?</w:t>
      </w:r>
    </w:p>
    <w:p>
      <w:r>
        <w:rPr>
          <w:b/>
        </w:rPr>
        <w:t xml:space="preserve">Esimerkki 0.2</w:t>
      </w:r>
    </w:p>
    <w:p>
      <w:r>
        <w:t xml:space="preserve">Mikä on tämän koirarodun tyypillisen pentuekoon alaraja?</w:t>
      </w:r>
    </w:p>
    <w:p>
      <w:r>
        <w:rPr>
          <w:b/>
        </w:rPr>
        <w:t xml:space="preserve">Tulos</w:t>
      </w:r>
    </w:p>
    <w:p>
      <w:r>
        <w:t xml:space="preserve">Mikä on tämän koirarodun tyypillisen pentuekoon yläraja?</w:t>
      </w:r>
    </w:p>
    <w:p>
      <w:r>
        <w:rPr>
          <w:b/>
        </w:rPr>
        <w:t xml:space="preserve">Esimerkki 0.3</w:t>
      </w:r>
    </w:p>
    <w:p>
      <w:r>
        <w:t xml:space="preserve">Mikä on tämän koirarodun keskimääräisen elinajanodotteen yläpää?</w:t>
      </w:r>
    </w:p>
    <w:p>
      <w:r>
        <w:rPr>
          <w:b/>
        </w:rPr>
        <w:t xml:space="preserve">Tulos</w:t>
      </w:r>
    </w:p>
    <w:p>
      <w:r>
        <w:t xml:space="preserve">Mikä on tämän koirarodun keskimääräisen elinajanodotteen pohja?</w:t>
      </w:r>
    </w:p>
    <w:p>
      <w:r>
        <w:rPr>
          <w:b/>
        </w:rPr>
        <w:t xml:space="preserve">Esimerkki 0.4</w:t>
      </w:r>
    </w:p>
    <w:p>
      <w:r>
        <w:t xml:space="preserve">Onko tämä kansallispuisto avoinna ympäri vuoden?</w:t>
      </w:r>
    </w:p>
    <w:p>
      <w:r>
        <w:rPr>
          <w:b/>
        </w:rPr>
        <w:t xml:space="preserve">Tulos</w:t>
      </w:r>
    </w:p>
    <w:p>
      <w:r>
        <w:t xml:space="preserve">Onko osa tästä kansallispuistosta suljettu joulukuussa?</w:t>
      </w:r>
    </w:p>
    <w:p>
      <w:r>
        <w:rPr>
          <w:b/>
        </w:rPr>
        <w:t xml:space="preserve">Esimerkki 0.5</w:t>
      </w:r>
    </w:p>
    <w:p>
      <w:r>
        <w:t xml:space="preserve">Sulkeeko tämä kansallispuisto koskaan?</w:t>
      </w:r>
    </w:p>
    <w:p>
      <w:r>
        <w:rPr>
          <w:b/>
        </w:rPr>
        <w:t xml:space="preserve">Tulos</w:t>
      </w:r>
    </w:p>
    <w:p>
      <w:r>
        <w:t xml:space="preserve">Onko tämä kansallispuisto koskaan täynnä kesällä?</w:t>
      </w:r>
    </w:p>
    <w:p>
      <w:r>
        <w:rPr>
          <w:b/>
        </w:rPr>
        <w:t xml:space="preserve">Esimerkki 0.6</w:t>
      </w:r>
    </w:p>
    <w:p>
      <w:r>
        <w:t xml:space="preserve">Onko avotulen teko sallittua tässä kansallispuistossa erikseen varattujen nuotiopaikkojen ulkopuolella?</w:t>
      </w:r>
    </w:p>
    <w:p>
      <w:r>
        <w:rPr>
          <w:b/>
        </w:rPr>
        <w:t xml:space="preserve">Tulos</w:t>
      </w:r>
    </w:p>
    <w:p>
      <w:r>
        <w:t xml:space="preserve">Saako tässä kansallispuistossa leiriytyä avoimessa maastossa leirintäalueiden ulkopuolella?</w:t>
      </w:r>
    </w:p>
    <w:p>
      <w:r>
        <w:rPr>
          <w:b/>
        </w:rPr>
        <w:t xml:space="preserve">Esimerkki 0.7</w:t>
      </w:r>
    </w:p>
    <w:p>
      <w:r>
        <w:t xml:space="preserve">Voinko ottaa maastopyöräni mukaan tähän kansallispuistoon?</w:t>
      </w:r>
    </w:p>
    <w:p>
      <w:r>
        <w:rPr>
          <w:b/>
        </w:rPr>
        <w:t xml:space="preserve">Tulos</w:t>
      </w:r>
    </w:p>
    <w:p>
      <w:r>
        <w:t xml:space="preserve">Voinko ottaa kissani mukaani tähän kansallispuistoon?</w:t>
      </w:r>
    </w:p>
    <w:p>
      <w:r>
        <w:rPr>
          <w:b/>
        </w:rPr>
        <w:t xml:space="preserve">Esimerkki 0.8</w:t>
      </w:r>
    </w:p>
    <w:p>
      <w:r>
        <w:t xml:space="preserve">Onko melonta sallittua tämän kansallispuiston järvellä?</w:t>
      </w:r>
    </w:p>
    <w:p>
      <w:r>
        <w:rPr>
          <w:b/>
        </w:rPr>
        <w:t xml:space="preserve">Tulos</w:t>
      </w:r>
    </w:p>
    <w:p>
      <w:r>
        <w:t xml:space="preserve">Onko kalastus sallittua tämän kansallispuiston järvessä?</w:t>
      </w:r>
    </w:p>
    <w:p>
      <w:r>
        <w:rPr>
          <w:b/>
        </w:rPr>
        <w:t xml:space="preserve">Esimerkki 0.9</w:t>
      </w:r>
    </w:p>
    <w:p>
      <w:r>
        <w:t xml:space="preserve">Voiko tällä koirarodulla olla mustia tai ruskeita täpliä?</w:t>
      </w:r>
    </w:p>
    <w:p>
      <w:r>
        <w:rPr>
          <w:b/>
        </w:rPr>
        <w:t xml:space="preserve">Tulos</w:t>
      </w:r>
    </w:p>
    <w:p>
      <w:r>
        <w:t xml:space="preserve">Voiko tällä koirarodulla olla valkoinen tai musta turkki?</w:t>
      </w:r>
    </w:p>
    <w:p>
      <w:r>
        <w:rPr>
          <w:b/>
        </w:rPr>
        <w:t xml:space="preserve">Esimerkki 0.10</w:t>
      </w:r>
    </w:p>
    <w:p>
      <w:r>
        <w:t xml:space="preserve">Mitkä ovat tämän koirarodun tyypilliset turkin värit?</w:t>
      </w:r>
    </w:p>
    <w:p>
      <w:r>
        <w:rPr>
          <w:b/>
        </w:rPr>
        <w:t xml:space="preserve">Tulos</w:t>
      </w:r>
    </w:p>
    <w:p>
      <w:r>
        <w:t xml:space="preserve">Mitkä ovat tämän koirarodun epätyypilliset turkin värit?</w:t>
      </w:r>
    </w:p>
    <w:p>
      <w:r>
        <w:rPr>
          <w:b/>
        </w:rPr>
        <w:t xml:space="preserve">Esimerkki 0.11</w:t>
      </w:r>
    </w:p>
    <w:p>
      <w:r>
        <w:t xml:space="preserve">Onko tämän koirarodun turkki yli tuuman pituinen?</w:t>
      </w:r>
    </w:p>
    <w:p>
      <w:r>
        <w:rPr>
          <w:b/>
        </w:rPr>
        <w:t xml:space="preserve">Tulos</w:t>
      </w:r>
    </w:p>
    <w:p>
      <w:r>
        <w:t xml:space="preserve">Onko tämän koirarodun turkki lyhyempi kuin sentin?</w:t>
      </w:r>
    </w:p>
    <w:p>
      <w:r>
        <w:rPr>
          <w:b/>
        </w:rPr>
        <w:t xml:space="preserve">Esimerkki 0.12</w:t>
      </w:r>
    </w:p>
    <w:p>
      <w:r>
        <w:t xml:space="preserve">Kuinka pitkä tämän koirarodun hännän pitäisi olla, kun se on telakoitu?</w:t>
      </w:r>
    </w:p>
    <w:p>
      <w:r>
        <w:rPr>
          <w:b/>
        </w:rPr>
        <w:t xml:space="preserve">Tulos</w:t>
      </w:r>
    </w:p>
    <w:p>
      <w:r>
        <w:t xml:space="preserve">Mitkä sanat kuvaavat sitä, kuinka pitkä tämän koirarodun hännän luonnollinen pituus on?</w:t>
      </w:r>
    </w:p>
    <w:p>
      <w:r>
        <w:rPr>
          <w:b/>
        </w:rPr>
        <w:t xml:space="preserve">Esimerkki 0.13</w:t>
      </w:r>
    </w:p>
    <w:p>
      <w:r>
        <w:t xml:space="preserve">Onko tämän kansallispuiston luolien lukumäärä suurempi kuin 2?</w:t>
      </w:r>
    </w:p>
    <w:p>
      <w:r>
        <w:rPr>
          <w:b/>
        </w:rPr>
        <w:t xml:space="preserve">Tulos</w:t>
      </w:r>
    </w:p>
    <w:p>
      <w:r>
        <w:t xml:space="preserve">Onko tämän kansallispuiston luolien määrä alle 2?</w:t>
      </w:r>
    </w:p>
    <w:p>
      <w:r>
        <w:rPr>
          <w:b/>
        </w:rPr>
        <w:t xml:space="preserve">Esimerkki 0.14</w:t>
      </w:r>
    </w:p>
    <w:p>
      <w:r>
        <w:t xml:space="preserve">Onko tällä koirarodulla aina pilkkuja?</w:t>
      </w:r>
    </w:p>
    <w:p>
      <w:r>
        <w:rPr>
          <w:b/>
        </w:rPr>
        <w:t xml:space="preserve">Tulos</w:t>
      </w:r>
    </w:p>
    <w:p>
      <w:r>
        <w:t xml:space="preserve">Onko tällä koirarodulla joskus pilkkuja?</w:t>
      </w:r>
    </w:p>
    <w:p>
      <w:r>
        <w:rPr>
          <w:b/>
        </w:rPr>
        <w:t xml:space="preserve">Esimerkki 0.15</w:t>
      </w:r>
    </w:p>
    <w:p>
      <w:r>
        <w:t xml:space="preserve">Oliko tällä presidentillä harrastuksia, joista hän nautti?</w:t>
      </w:r>
    </w:p>
    <w:p>
      <w:r>
        <w:rPr>
          <w:b/>
        </w:rPr>
        <w:t xml:space="preserve">Tulos</w:t>
      </w:r>
    </w:p>
    <w:p>
      <w:r>
        <w:t xml:space="preserve">Oliko tällä presidentillä jokin musiikkiharrastus, josta hän nautti?</w:t>
      </w:r>
    </w:p>
    <w:p>
      <w:r>
        <w:rPr>
          <w:b/>
        </w:rPr>
        <w:t xml:space="preserve">Esimerkki 0.16</w:t>
      </w:r>
    </w:p>
    <w:p>
      <w:r>
        <w:t xml:space="preserve">Onko tässä kansallispuistossa luonnollisia järviä?</w:t>
      </w:r>
    </w:p>
    <w:p>
      <w:r>
        <w:rPr>
          <w:b/>
        </w:rPr>
        <w:t xml:space="preserve">Tulos</w:t>
      </w:r>
    </w:p>
    <w:p>
      <w:r>
        <w:t xml:space="preserve">Onko tässä kansallispuistossa keinotekoisia järviä?</w:t>
      </w:r>
    </w:p>
    <w:p>
      <w:r>
        <w:rPr>
          <w:b/>
        </w:rPr>
        <w:t xml:space="preserve">Esimerkki 0.17</w:t>
      </w:r>
    </w:p>
    <w:p>
      <w:r>
        <w:t xml:space="preserve">Onko tässä kansallispuistossa enemmän kuin kaksi ravintolaa?</w:t>
      </w:r>
    </w:p>
    <w:p>
      <w:r>
        <w:rPr>
          <w:b/>
        </w:rPr>
        <w:t xml:space="preserve">Tulos</w:t>
      </w:r>
    </w:p>
    <w:p>
      <w:r>
        <w:t xml:space="preserve">Onko tässä kansallispuistossa enemmän kuin kaksi hotellia?</w:t>
      </w:r>
    </w:p>
    <w:p>
      <w:r>
        <w:rPr>
          <w:b/>
        </w:rPr>
        <w:t xml:space="preserve">Esimerkki 0.18</w:t>
      </w:r>
    </w:p>
    <w:p>
      <w:r>
        <w:t xml:space="preserve">Voiko tässä kansallispuistossa vuokrata veneen?</w:t>
      </w:r>
    </w:p>
    <w:p>
      <w:r>
        <w:rPr>
          <w:b/>
        </w:rPr>
        <w:t xml:space="preserve">Tulos</w:t>
      </w:r>
    </w:p>
    <w:p>
      <w:r>
        <w:t xml:space="preserve">Voiko tässä kansallispuistossa vuokrata kajakin?</w:t>
      </w:r>
    </w:p>
    <w:p>
      <w:r>
        <w:rPr>
          <w:b/>
        </w:rPr>
        <w:t xml:space="preserve">Esimerkki 0.19</w:t>
      </w:r>
    </w:p>
    <w:p>
      <w:r>
        <w:t xml:space="preserve">Onko tässä kansallispuistossa ruskeakarhuja?</w:t>
      </w:r>
    </w:p>
    <w:p>
      <w:r>
        <w:rPr>
          <w:b/>
        </w:rPr>
        <w:t xml:space="preserve">Tulos</w:t>
      </w:r>
    </w:p>
    <w:p>
      <w:r>
        <w:t xml:space="preserve">Onko tässä kansallispuistossa rusko- ja mustakarhuja?</w:t>
      </w:r>
    </w:p>
    <w:p>
      <w:r>
        <w:rPr>
          <w:b/>
        </w:rPr>
        <w:t xml:space="preserve">Esimerkki 0.20</w:t>
      </w:r>
    </w:p>
    <w:p>
      <w:r>
        <w:t xml:space="preserve">Voinko patikoida vesiputoukselle tässä kansallispuistossa?</w:t>
      </w:r>
    </w:p>
    <w:p>
      <w:r>
        <w:rPr>
          <w:b/>
        </w:rPr>
        <w:t xml:space="preserve">Tulos</w:t>
      </w:r>
    </w:p>
    <w:p>
      <w:r>
        <w:t xml:space="preserve">Voinko patikoida kanjoniin tässä kansallispuistossa?</w:t>
      </w:r>
    </w:p>
    <w:p>
      <w:r>
        <w:rPr>
          <w:b/>
        </w:rPr>
        <w:t xml:space="preserve">Esimerkki 0.21</w:t>
      </w:r>
    </w:p>
    <w:p>
      <w:r>
        <w:t xml:space="preserve">Asuuko tässä kansallispuistossa uhanalaisia eläimiä?</w:t>
      </w:r>
    </w:p>
    <w:p>
      <w:r>
        <w:rPr>
          <w:b/>
        </w:rPr>
        <w:t xml:space="preserve">Tulos</w:t>
      </w:r>
    </w:p>
    <w:p>
      <w:r>
        <w:t xml:space="preserve">Asuuko tässä kansallispuistossa uhanalaisia merieläimiä?</w:t>
      </w:r>
    </w:p>
    <w:p>
      <w:r>
        <w:rPr>
          <w:b/>
        </w:rPr>
        <w:t xml:space="preserve">Esimerkki 0.22</w:t>
      </w:r>
    </w:p>
    <w:p>
      <w:r>
        <w:t xml:space="preserve">Onko tässä kansallispuistossa grillausmahdollisuuksia?</w:t>
      </w:r>
    </w:p>
    <w:p>
      <w:r>
        <w:rPr>
          <w:b/>
        </w:rPr>
        <w:t xml:space="preserve">Tulos</w:t>
      </w:r>
    </w:p>
    <w:p>
      <w:r>
        <w:t xml:space="preserve">Onko tässä kansallispuistossa mahdollisuus veneilyyn?</w:t>
      </w:r>
    </w:p>
    <w:p>
      <w:r>
        <w:rPr>
          <w:b/>
        </w:rPr>
        <w:t xml:space="preserve">Esimerkki 0.23</w:t>
      </w:r>
    </w:p>
    <w:p>
      <w:r>
        <w:t xml:space="preserve">Onko tässä kansallispuistossa enemmän kuin kolme vesiputousta?</w:t>
      </w:r>
    </w:p>
    <w:p>
      <w:r>
        <w:rPr>
          <w:b/>
        </w:rPr>
        <w:t xml:space="preserve">Tulos</w:t>
      </w:r>
    </w:p>
    <w:p>
      <w:r>
        <w:t xml:space="preserve">Onko tässä kansallispuistossa enemmän kuin kolme parkkipaikkaa?</w:t>
      </w:r>
    </w:p>
    <w:p>
      <w:r>
        <w:rPr>
          <w:b/>
        </w:rPr>
        <w:t xml:space="preserve">Esimerkki 0.24</w:t>
      </w:r>
    </w:p>
    <w:p>
      <w:r>
        <w:t xml:space="preserve">Missä voin syödä tässä kansallispuistossa?</w:t>
      </w:r>
    </w:p>
    <w:p>
      <w:r>
        <w:rPr>
          <w:b/>
        </w:rPr>
        <w:t xml:space="preserve">Tulos</w:t>
      </w:r>
    </w:p>
    <w:p>
      <w:r>
        <w:t xml:space="preserve">Missä voin juoda alkoholia tässä kansallispuistossa?</w:t>
      </w:r>
    </w:p>
    <w:p>
      <w:r>
        <w:rPr>
          <w:b/>
        </w:rPr>
        <w:t xml:space="preserve">Esimerkki 0.25</w:t>
      </w:r>
    </w:p>
    <w:p>
      <w:r>
        <w:t xml:space="preserve">Onko tällä koirarodulla yleensä vähintään kaksivärinen turkki?</w:t>
      </w:r>
    </w:p>
    <w:p>
      <w:r>
        <w:rPr>
          <w:b/>
        </w:rPr>
        <w:t xml:space="preserve">Tulos</w:t>
      </w:r>
    </w:p>
    <w:p>
      <w:r>
        <w:t xml:space="preserve">Onko tällä koirarodulla yleensä vain yhdenvärinen turkki?</w:t>
      </w:r>
    </w:p>
    <w:p>
      <w:r>
        <w:rPr>
          <w:b/>
        </w:rPr>
        <w:t xml:space="preserve">Esimerkki 0.26</w:t>
      </w:r>
    </w:p>
    <w:p>
      <w:r>
        <w:t xml:space="preserve">Minkälaisia veneilymahdollisuuksia tässä kansallispuistossa on tarjolla?</w:t>
      </w:r>
    </w:p>
    <w:p>
      <w:r>
        <w:rPr>
          <w:b/>
        </w:rPr>
        <w:t xml:space="preserve">Tulos</w:t>
      </w:r>
    </w:p>
    <w:p>
      <w:r>
        <w:t xml:space="preserve">Minkälaisia aktiviteetteja on tarjolla tässä kansallispuistossa?</w:t>
      </w:r>
    </w:p>
    <w:p>
      <w:r>
        <w:rPr>
          <w:b/>
        </w:rPr>
        <w:t xml:space="preserve">Esimerkki 0.27</w:t>
      </w:r>
    </w:p>
    <w:p>
      <w:r>
        <w:t xml:space="preserve">Onko tässä kansallispuistossa lahjapuoti, jossa myydään käsintehtyjä esineitä?</w:t>
      </w:r>
    </w:p>
    <w:p>
      <w:r>
        <w:rPr>
          <w:b/>
        </w:rPr>
        <w:t xml:space="preserve">Tulos</w:t>
      </w:r>
    </w:p>
    <w:p>
      <w:r>
        <w:t xml:space="preserve">Onko tässä kansallispuistossa kauppoja, jotka myyvät polttopuita?</w:t>
      </w:r>
    </w:p>
    <w:p>
      <w:r>
        <w:rPr>
          <w:b/>
        </w:rPr>
        <w:t xml:space="preserve">Esimerkki 0.28</w:t>
      </w:r>
    </w:p>
    <w:p>
      <w:r>
        <w:t xml:space="preserve">Missä voin ajaa tässä kansallispuistossa?</w:t>
      </w:r>
    </w:p>
    <w:p>
      <w:r>
        <w:rPr>
          <w:b/>
        </w:rPr>
        <w:t xml:space="preserve">Tulos</w:t>
      </w:r>
    </w:p>
    <w:p>
      <w:r>
        <w:t xml:space="preserve">Missä voin pyöräillä tässä kansallispuistossa?</w:t>
      </w:r>
    </w:p>
    <w:p>
      <w:r>
        <w:rPr>
          <w:b/>
        </w:rPr>
        <w:t xml:space="preserve">Esimerkki 0.29</w:t>
      </w:r>
    </w:p>
    <w:p>
      <w:r>
        <w:t xml:space="preserve">Voiko tässä kansallispuistossa leiriytyä ympäri vuoden?</w:t>
      </w:r>
    </w:p>
    <w:p>
      <w:r>
        <w:rPr>
          <w:b/>
        </w:rPr>
        <w:t xml:space="preserve">Tulos</w:t>
      </w:r>
    </w:p>
    <w:p>
      <w:r>
        <w:t xml:space="preserve">Voiko tässä kansallispuistossa kalastaa ympäri vuoden?</w:t>
      </w:r>
    </w:p>
    <w:p>
      <w:r>
        <w:rPr>
          <w:b/>
        </w:rPr>
        <w:t xml:space="preserve">Esimerkki 0.30</w:t>
      </w:r>
    </w:p>
    <w:p>
      <w:r>
        <w:t xml:space="preserve">Järjestetäänkö tässä kansallispuistossa kesällä retkiä?</w:t>
      </w:r>
    </w:p>
    <w:p>
      <w:r>
        <w:rPr>
          <w:b/>
        </w:rPr>
        <w:t xml:space="preserve">Tulos</w:t>
      </w:r>
    </w:p>
    <w:p>
      <w:r>
        <w:t xml:space="preserve">Onko tässä kansallispuistossa retkiä talvella?</w:t>
      </w:r>
    </w:p>
    <w:p>
      <w:r>
        <w:rPr>
          <w:b/>
        </w:rPr>
        <w:t xml:space="preserve">Esimerkki 0.31</w:t>
      </w:r>
    </w:p>
    <w:p>
      <w:r>
        <w:t xml:space="preserve">Mitä puulajeja tässä kansallispuistossa on?</w:t>
      </w:r>
    </w:p>
    <w:p>
      <w:r>
        <w:rPr>
          <w:b/>
        </w:rPr>
        <w:t xml:space="preserve">Tulos</w:t>
      </w:r>
    </w:p>
    <w:p>
      <w:r>
        <w:t xml:space="preserve">Mitä ruokasienilajikkeita tässä kansallispuistossa on?</w:t>
      </w:r>
    </w:p>
    <w:p>
      <w:r>
        <w:rPr>
          <w:b/>
        </w:rPr>
        <w:t xml:space="preserve">Esimerkki 0.32</w:t>
      </w:r>
    </w:p>
    <w:p>
      <w:r>
        <w:t xml:space="preserve">Onko valkoinen hyväksyttävä väri tälle koirarodulle?</w:t>
      </w:r>
    </w:p>
    <w:p>
      <w:r>
        <w:rPr>
          <w:b/>
        </w:rPr>
        <w:t xml:space="preserve">Tulos</w:t>
      </w:r>
    </w:p>
    <w:p>
      <w:r>
        <w:t xml:space="preserve">Onko musta hyväksyttävä väri tälle koirarodulle?</w:t>
      </w:r>
    </w:p>
    <w:p>
      <w:r>
        <w:rPr>
          <w:b/>
        </w:rPr>
        <w:t xml:space="preserve">Esimerkki 0.33</w:t>
      </w:r>
    </w:p>
    <w:p>
      <w:r>
        <w:t xml:space="preserve">Voiko tämän koirarodun koiralla olla vain yksi väri turkissaan?</w:t>
      </w:r>
    </w:p>
    <w:p>
      <w:r>
        <w:rPr>
          <w:b/>
        </w:rPr>
        <w:t xml:space="preserve">Tulos</w:t>
      </w:r>
    </w:p>
    <w:p>
      <w:r>
        <w:t xml:space="preserve">Voiko tämän koirarodun koiralla olla turkissaan enemmän kuin kaksi väriä?</w:t>
      </w:r>
    </w:p>
    <w:p>
      <w:r>
        <w:rPr>
          <w:b/>
        </w:rPr>
        <w:t xml:space="preserve">Esimerkki 0.34</w:t>
      </w:r>
    </w:p>
    <w:p>
      <w:r>
        <w:t xml:space="preserve">Onko tällä koirarodulla pitkä ja suora turkki?</w:t>
      </w:r>
    </w:p>
    <w:p>
      <w:r>
        <w:rPr>
          <w:b/>
        </w:rPr>
        <w:t xml:space="preserve">Tulos</w:t>
      </w:r>
    </w:p>
    <w:p>
      <w:r>
        <w:t xml:space="preserve">Onko tällä koirarodulla pitkä ja kihara turkki?</w:t>
      </w:r>
    </w:p>
    <w:p>
      <w:r>
        <w:rPr>
          <w:b/>
        </w:rPr>
        <w:t xml:space="preserve">Esimerkki 0.35</w:t>
      </w:r>
    </w:p>
    <w:p>
      <w:r>
        <w:t xml:space="preserve">Onko tällä koirarodulla yleisesti ongelmia entropion kanssa?</w:t>
      </w:r>
    </w:p>
    <w:p>
      <w:r>
        <w:rPr>
          <w:b/>
        </w:rPr>
        <w:t xml:space="preserve">Tulos</w:t>
      </w:r>
    </w:p>
    <w:p>
      <w:r>
        <w:t xml:space="preserve">Onko tällä koirarodulla yleisesti ongelmia, jotka eivät liity silmiin?</w:t>
      </w:r>
    </w:p>
    <w:p>
      <w:r>
        <w:rPr>
          <w:b/>
        </w:rPr>
        <w:t xml:space="preserve">Esimerkki 0.36</w:t>
      </w:r>
    </w:p>
    <w:p>
      <w:r>
        <w:t xml:space="preserve">Eikö tämä koirarotu ole hypoallergeeninen?</w:t>
      </w:r>
    </w:p>
    <w:p>
      <w:r>
        <w:rPr>
          <w:b/>
        </w:rPr>
        <w:t xml:space="preserve">Tulos</w:t>
      </w:r>
    </w:p>
    <w:p>
      <w:r>
        <w:t xml:space="preserve">Onko tämä koirarotu yleensä hypoallergeeninen?</w:t>
      </w:r>
    </w:p>
    <w:p>
      <w:r>
        <w:rPr>
          <w:b/>
        </w:rPr>
        <w:t xml:space="preserve">Esimerkki 0.37</w:t>
      </w:r>
    </w:p>
    <w:p>
      <w:r>
        <w:t xml:space="preserve">Onko tälle koirarodulle terveellistä, että kieli on täplikäs?</w:t>
      </w:r>
    </w:p>
    <w:p>
      <w:r>
        <w:rPr>
          <w:b/>
        </w:rPr>
        <w:t xml:space="preserve">Tulos</w:t>
      </w:r>
    </w:p>
    <w:p>
      <w:r>
        <w:t xml:space="preserve">Onko tälle koirarodulle terveellistä, että kieli on yksivärinen?</w:t>
      </w:r>
    </w:p>
    <w:p>
      <w:r>
        <w:rPr>
          <w:b/>
        </w:rPr>
        <w:t xml:space="preserve">Esimerkki 0.38</w:t>
      </w:r>
    </w:p>
    <w:p>
      <w:r>
        <w:t xml:space="preserve">Oliko tämä koirarotu kotieläin vai risteytetty Amerikassa?</w:t>
      </w:r>
    </w:p>
    <w:p>
      <w:r>
        <w:rPr>
          <w:b/>
        </w:rPr>
        <w:t xml:space="preserve">Tulos</w:t>
      </w:r>
    </w:p>
    <w:p>
      <w:r>
        <w:t xml:space="preserve">Oliko tämä koirarotu kotieläin vai risteytetty Euroopassa?</w:t>
      </w:r>
    </w:p>
    <w:p>
      <w:r>
        <w:rPr>
          <w:b/>
        </w:rPr>
        <w:t xml:space="preserve">Esimerkki 0.39</w:t>
      </w:r>
    </w:p>
    <w:p>
      <w:r>
        <w:t xml:space="preserve">Voiko tässä kansallispuistossa käydä luolaamassa?</w:t>
      </w:r>
    </w:p>
    <w:p>
      <w:r>
        <w:rPr>
          <w:b/>
        </w:rPr>
        <w:t xml:space="preserve">Tulos</w:t>
      </w:r>
    </w:p>
    <w:p>
      <w:r>
        <w:t xml:space="preserve">Voiko tämän kansallispuiston järvessä sukeltaa?</w:t>
      </w:r>
    </w:p>
    <w:p>
      <w:r>
        <w:rPr>
          <w:b/>
        </w:rPr>
        <w:t xml:space="preserve">Esimerkki 0.40</w:t>
      </w:r>
    </w:p>
    <w:p>
      <w:r>
        <w:t xml:space="preserve">Kuinka monta lintulajia tässä kansallispuistossa on?</w:t>
      </w:r>
    </w:p>
    <w:p>
      <w:r>
        <w:rPr>
          <w:b/>
        </w:rPr>
        <w:t xml:space="preserve">Tulos</w:t>
      </w:r>
    </w:p>
    <w:p>
      <w:r>
        <w:t xml:space="preserve">Kuinka monta kalalajia tässä kansallispuistossa on?</w:t>
      </w:r>
    </w:p>
    <w:p>
      <w:r>
        <w:rPr>
          <w:b/>
        </w:rPr>
        <w:t xml:space="preserve">Esimerkki 0.41</w:t>
      </w:r>
    </w:p>
    <w:p>
      <w:r>
        <w:t xml:space="preserve">Mitä leirintäalueita tässä kansallispuistossa on?</w:t>
      </w:r>
    </w:p>
    <w:p>
      <w:r>
        <w:rPr>
          <w:b/>
        </w:rPr>
        <w:t xml:space="preserve">Tulos</w:t>
      </w:r>
    </w:p>
    <w:p>
      <w:r>
        <w:t xml:space="preserve">Missä paikoissa telttailua on rajoitettu tässä kansallispuistossa?</w:t>
      </w:r>
    </w:p>
    <w:p>
      <w:r>
        <w:rPr>
          <w:b/>
        </w:rPr>
        <w:t xml:space="preserve">Esimerkki 0.42</w:t>
      </w:r>
    </w:p>
    <w:p>
      <w:r>
        <w:t xml:space="preserve">Oliko kongressilla republikaanien enemmistö tämän presidentin ollessa virassa?</w:t>
      </w:r>
    </w:p>
    <w:p>
      <w:r>
        <w:rPr>
          <w:b/>
        </w:rPr>
        <w:t xml:space="preserve">Tulos</w:t>
      </w:r>
    </w:p>
    <w:p>
      <w:r>
        <w:t xml:space="preserve">Oliko kongressilla demokraattinen enemmistö tämän presidentin ollessa virassa?</w:t>
      </w:r>
    </w:p>
    <w:p>
      <w:r>
        <w:rPr>
          <w:b/>
        </w:rPr>
        <w:t xml:space="preserve">Esimerkki 0.43</w:t>
      </w:r>
    </w:p>
    <w:p>
      <w:r>
        <w:t xml:space="preserve">Onko tätä presidenttiä koskaan ammuttu?</w:t>
      </w:r>
    </w:p>
    <w:p>
      <w:r>
        <w:rPr>
          <w:b/>
        </w:rPr>
        <w:t xml:space="preserve">Tulos</w:t>
      </w:r>
    </w:p>
    <w:p>
      <w:r>
        <w:t xml:space="preserve">Oliko tämä presidentti koskaan tilanteessa, jossa hän olisi voinut ampua jotakuta?</w:t>
      </w:r>
    </w:p>
    <w:p>
      <w:r>
        <w:rPr>
          <w:b/>
        </w:rPr>
        <w:t xml:space="preserve">Esimerkki 0.44</w:t>
      </w:r>
    </w:p>
    <w:p>
      <w:r>
        <w:t xml:space="preserve">Minä vuonna tämä presidentti vannoi virkavalansa?</w:t>
      </w:r>
    </w:p>
    <w:p>
      <w:r>
        <w:rPr>
          <w:b/>
        </w:rPr>
        <w:t xml:space="preserve">Tulos</w:t>
      </w:r>
    </w:p>
    <w:p>
      <w:r>
        <w:t xml:space="preserve">Minä vuonna tämä presidentti syntyi?</w:t>
      </w:r>
    </w:p>
    <w:p>
      <w:r>
        <w:rPr>
          <w:b/>
        </w:rPr>
        <w:t xml:space="preserve">Esimerkki 0.45</w:t>
      </w:r>
    </w:p>
    <w:p>
      <w:r>
        <w:t xml:space="preserve">Miten osakemarkkinat kehittyivät tämän presidentin virassa ollessa?</w:t>
      </w:r>
    </w:p>
    <w:p>
      <w:r>
        <w:rPr>
          <w:b/>
        </w:rPr>
        <w:t xml:space="preserve">Tulos</w:t>
      </w:r>
    </w:p>
    <w:p>
      <w:r>
        <w:t xml:space="preserve">Miten inflaatio kehittyi tämän presidentin virassa ollessa?</w:t>
      </w:r>
    </w:p>
    <w:p>
      <w:r>
        <w:rPr>
          <w:b/>
        </w:rPr>
        <w:t xml:space="preserve">Esimerkki 0.46</w:t>
      </w:r>
    </w:p>
    <w:p>
      <w:r>
        <w:t xml:space="preserve">Pienensikö tämä presidentti budjettivajetta kautensa loppuun mennessä?</w:t>
      </w:r>
    </w:p>
    <w:p>
      <w:r>
        <w:rPr>
          <w:b/>
        </w:rPr>
        <w:t xml:space="preserve">Tulos</w:t>
      </w:r>
    </w:p>
    <w:p>
      <w:r>
        <w:t xml:space="preserve">Laskivatko tämän presidentin kannatusluvut hänen kautensa loppuun mennessä?</w:t>
      </w:r>
    </w:p>
    <w:p>
      <w:r>
        <w:rPr>
          <w:b/>
        </w:rPr>
        <w:t xml:space="preserve">Esimerkki 0.47</w:t>
      </w:r>
    </w:p>
    <w:p>
      <w:r>
        <w:t xml:space="preserve">Onko tämä koirarotu nimetty jonkin paikan mukaan?</w:t>
      </w:r>
    </w:p>
    <w:p>
      <w:r>
        <w:rPr>
          <w:b/>
        </w:rPr>
        <w:t xml:space="preserve">Tulos</w:t>
      </w:r>
    </w:p>
    <w:p>
      <w:r>
        <w:t xml:space="preserve">Onko tämä koirarotu nimetty jonkun henkilön mukaan?</w:t>
      </w:r>
    </w:p>
    <w:p>
      <w:r>
        <w:rPr>
          <w:b/>
        </w:rPr>
        <w:t xml:space="preserve">Esimerkki 0.48</w:t>
      </w:r>
    </w:p>
    <w:p>
      <w:r>
        <w:t xml:space="preserve">Oliko tällä presidentillä jokin sairaus lapsuudessaan?</w:t>
      </w:r>
    </w:p>
    <w:p>
      <w:r>
        <w:rPr>
          <w:b/>
        </w:rPr>
        <w:t xml:space="preserve">Tulos</w:t>
      </w:r>
    </w:p>
    <w:p>
      <w:r>
        <w:t xml:space="preserve">Oliko tällä presidentillä sairaus aikuisena?</w:t>
      </w:r>
    </w:p>
    <w:p>
      <w:r>
        <w:rPr>
          <w:b/>
        </w:rPr>
        <w:t xml:space="preserve">Esimerkki 0.49</w:t>
      </w:r>
    </w:p>
    <w:p>
      <w:r>
        <w:t xml:space="preserve">Oliko tämä presidentti yli 80-vuotias kuollessaan?</w:t>
      </w:r>
    </w:p>
    <w:p>
      <w:r>
        <w:rPr>
          <w:b/>
        </w:rPr>
        <w:t xml:space="preserve">Tulos</w:t>
      </w:r>
    </w:p>
    <w:p>
      <w:r>
        <w:t xml:space="preserve">Oliko tämä presidentti yli 55-vuotias, kun hänet valittiin?</w:t>
      </w:r>
    </w:p>
    <w:p>
      <w:r>
        <w:rPr>
          <w:b/>
        </w:rPr>
        <w:t xml:space="preserve">Esimerkki 0,50</w:t>
      </w:r>
    </w:p>
    <w:p>
      <w:r>
        <w:t xml:space="preserve">Kuuluuko tämä presidentti yleensä kaikkien presidenttien parempaan puoleen?</w:t>
      </w:r>
    </w:p>
    <w:p>
      <w:r>
        <w:rPr>
          <w:b/>
        </w:rPr>
        <w:t xml:space="preserve">Tulos</w:t>
      </w:r>
    </w:p>
    <w:p>
      <w:r>
        <w:t xml:space="preserve">Onko tämä presidentti yleensä sijoitettu kaikkien presidenttien huonoimpaan puoliskoon?</w:t>
      </w:r>
    </w:p>
    <w:p>
      <w:r>
        <w:rPr>
          <w:b/>
        </w:rPr>
        <w:t xml:space="preserve">Esimerkki 0.51</w:t>
      </w:r>
    </w:p>
    <w:p>
      <w:r>
        <w:t xml:space="preserve">Mitkä olivat tämän presidentin kannatusluvut?</w:t>
      </w:r>
    </w:p>
    <w:p>
      <w:r>
        <w:rPr>
          <w:b/>
        </w:rPr>
        <w:t xml:space="preserve">Tulos</w:t>
      </w:r>
    </w:p>
    <w:p>
      <w:r>
        <w:t xml:space="preserve">Mikä on tämän presidentin syntymäpäivä?</w:t>
      </w:r>
    </w:p>
    <w:p>
      <w:r>
        <w:rPr>
          <w:b/>
        </w:rPr>
        <w:t xml:space="preserve">Esimerkki 0.52</w:t>
      </w:r>
    </w:p>
    <w:p>
      <w:r>
        <w:t xml:space="preserve">Mihin virkoihin tämä presidentti on koskaan pyrkinyt ja hävinnyt?</w:t>
      </w:r>
    </w:p>
    <w:p>
      <w:r>
        <w:rPr>
          <w:b/>
        </w:rPr>
        <w:t xml:space="preserve">Tulos</w:t>
      </w:r>
    </w:p>
    <w:p>
      <w:r>
        <w:t xml:space="preserve">Mihin julkisiin virkoihin tämä presidentti pyrki ja voitti?</w:t>
      </w:r>
    </w:p>
    <w:p>
      <w:r>
        <w:rPr>
          <w:b/>
        </w:rPr>
        <w:t xml:space="preserve">Esimerkki 0.53</w:t>
      </w:r>
    </w:p>
    <w:p>
      <w:r>
        <w:t xml:space="preserve">Kenet tämä presidentti valitsi varapresidentiksi?</w:t>
      </w:r>
    </w:p>
    <w:p>
      <w:r>
        <w:rPr>
          <w:b/>
        </w:rPr>
        <w:t xml:space="preserve">Tulos</w:t>
      </w:r>
    </w:p>
    <w:p>
      <w:r>
        <w:t xml:space="preserve">Kenet tämä presidentti valitsi esikuntapäälliköksi?</w:t>
      </w:r>
    </w:p>
    <w:p>
      <w:r>
        <w:rPr>
          <w:b/>
        </w:rPr>
        <w:t xml:space="preserve">Esimerkki 0.54</w:t>
      </w:r>
    </w:p>
    <w:p>
      <w:r>
        <w:t xml:space="preserve">Onko tämä presidentti koskaan käynyt Venäjällä?</w:t>
      </w:r>
    </w:p>
    <w:p>
      <w:r>
        <w:rPr>
          <w:b/>
        </w:rPr>
        <w:t xml:space="preserve">Tulos</w:t>
      </w:r>
    </w:p>
    <w:p>
      <w:r>
        <w:t xml:space="preserve">Onko tämä presidentti koskaan käynyt Kiinassa?</w:t>
      </w:r>
    </w:p>
    <w:p>
      <w:r>
        <w:rPr>
          <w:b/>
        </w:rPr>
        <w:t xml:space="preserve">Esimerkki 0.55</w:t>
      </w:r>
    </w:p>
    <w:p>
      <w:r>
        <w:t xml:space="preserve">Menikö tämä presidentti uudelleen naimisiin ennen presidentiksi tuloaan vai menikö hän naimisiin presidenttikautensa aikana?</w:t>
      </w:r>
    </w:p>
    <w:p>
      <w:r>
        <w:rPr>
          <w:b/>
        </w:rPr>
        <w:t xml:space="preserve">Tulos</w:t>
      </w:r>
    </w:p>
    <w:p>
      <w:r>
        <w:t xml:space="preserve">Menikö tämä presidentti naimisiin useammin kuin kerran?</w:t>
      </w:r>
    </w:p>
    <w:p>
      <w:r>
        <w:rPr>
          <w:b/>
        </w:rPr>
        <w:t xml:space="preserve">Esimerkki 0.56</w:t>
      </w:r>
    </w:p>
    <w:p>
      <w:r>
        <w:t xml:space="preserve">Onko tämä presidentti syntynyt itärannikolla?</w:t>
      </w:r>
    </w:p>
    <w:p>
      <w:r>
        <w:rPr>
          <w:b/>
        </w:rPr>
        <w:t xml:space="preserve">Tulos</w:t>
      </w:r>
    </w:p>
    <w:p>
      <w:r>
        <w:t xml:space="preserve">Syntyikö tämä presidentti keskilännessä?</w:t>
      </w:r>
    </w:p>
    <w:p>
      <w:r>
        <w:rPr>
          <w:b/>
        </w:rPr>
        <w:t xml:space="preserve">Esimerkki 0.57</w:t>
      </w:r>
    </w:p>
    <w:p>
      <w:r>
        <w:t xml:space="preserve">Minkä korkeakoulututkinnon tai - tutkinnot tämä presidentti suoritti?</w:t>
      </w:r>
    </w:p>
    <w:p>
      <w:r>
        <w:rPr>
          <w:b/>
        </w:rPr>
        <w:t xml:space="preserve">Tulos</w:t>
      </w:r>
    </w:p>
    <w:p>
      <w:r>
        <w:t xml:space="preserve">Missä yrityksissä tämä presidentti työskenteli?</w:t>
      </w:r>
    </w:p>
    <w:p>
      <w:r>
        <w:rPr>
          <w:b/>
        </w:rPr>
        <w:t xml:space="preserve">Esimerkki 0.58</w:t>
      </w:r>
    </w:p>
    <w:p>
      <w:r>
        <w:t xml:space="preserve">Missä osavaltiossa tämä presidentti vietti nuoruusvuotensa?</w:t>
      </w:r>
    </w:p>
    <w:p>
      <w:r>
        <w:rPr>
          <w:b/>
        </w:rPr>
        <w:t xml:space="preserve">Tulos</w:t>
      </w:r>
    </w:p>
    <w:p>
      <w:r>
        <w:t xml:space="preserve">Missä osavaltiossa tämä presidentti vietti lomansa?</w:t>
      </w:r>
    </w:p>
    <w:p>
      <w:r>
        <w:rPr>
          <w:b/>
        </w:rPr>
        <w:t xml:space="preserve">Esimerkki 0.59</w:t>
      </w:r>
    </w:p>
    <w:p>
      <w:r>
        <w:t xml:space="preserve">Syntyikö tämän presidentin vaimo Yhdysvalloissa?</w:t>
      </w:r>
    </w:p>
    <w:p>
      <w:r>
        <w:rPr>
          <w:b/>
        </w:rPr>
        <w:t xml:space="preserve">Tulos</w:t>
      </w:r>
    </w:p>
    <w:p>
      <w:r>
        <w:t xml:space="preserve">Syntyikö tämän presidentin äiti Yhdysvalloissa?</w:t>
      </w:r>
    </w:p>
    <w:p>
      <w:r>
        <w:rPr>
          <w:b/>
        </w:rPr>
        <w:t xml:space="preserve">Esimerkki 0.60</w:t>
      </w:r>
    </w:p>
    <w:p>
      <w:r>
        <w:t xml:space="preserve">Oliko tällä presidentillä virassa ollessaan lemmikki?</w:t>
      </w:r>
    </w:p>
    <w:p>
      <w:r>
        <w:rPr>
          <w:b/>
        </w:rPr>
        <w:t xml:space="preserve">Tulos</w:t>
      </w:r>
    </w:p>
    <w:p>
      <w:r>
        <w:t xml:space="preserve">Asuiko tämän presidentin lapsi Valkoisessa talossa?</w:t>
      </w:r>
    </w:p>
    <w:p>
      <w:r>
        <w:rPr>
          <w:b/>
        </w:rPr>
        <w:t xml:space="preserve">Esimerkki 0.61</w:t>
      </w:r>
    </w:p>
    <w:p>
      <w:r>
        <w:t xml:space="preserve">Oliko tällä presidentillä sekä poika että tytär?</w:t>
      </w:r>
    </w:p>
    <w:p>
      <w:r>
        <w:rPr>
          <w:b/>
        </w:rPr>
        <w:t xml:space="preserve">Tulos</w:t>
      </w:r>
    </w:p>
    <w:p>
      <w:r>
        <w:t xml:space="preserve">Oliko tällä presidentillä adoptiolapsia?</w:t>
      </w:r>
    </w:p>
    <w:p>
      <w:r>
        <w:rPr>
          <w:b/>
        </w:rPr>
        <w:t xml:space="preserve">Esimerkki 0.62</w:t>
      </w:r>
    </w:p>
    <w:p>
      <w:r>
        <w:t xml:space="preserve">Mitä tämä presidentti opiskeli pääaineenaan yliopisto-opinnoissaan?</w:t>
      </w:r>
    </w:p>
    <w:p>
      <w:r>
        <w:rPr>
          <w:b/>
        </w:rPr>
        <w:t xml:space="preserve">Tulos</w:t>
      </w:r>
    </w:p>
    <w:p>
      <w:r>
        <w:t xml:space="preserve">Mihin korkeakoulun toimintaan tämä presidentti osallistui?</w:t>
      </w:r>
    </w:p>
    <w:p>
      <w:r>
        <w:rPr>
          <w:b/>
        </w:rPr>
        <w:t xml:space="preserve">Esimerkki 0.63</w:t>
      </w:r>
    </w:p>
    <w:p>
      <w:r>
        <w:t xml:space="preserve">Onko tämä presidentti koskaan ollut itärannikon osavaltion kuvernööri?</w:t>
      </w:r>
    </w:p>
    <w:p>
      <w:r>
        <w:rPr>
          <w:b/>
        </w:rPr>
        <w:t xml:space="preserve">Tulos</w:t>
      </w:r>
    </w:p>
    <w:p>
      <w:r>
        <w:t xml:space="preserve">Onko tämä presidentti ollut koskaan kaupungin pormestari?</w:t>
      </w:r>
    </w:p>
    <w:p>
      <w:r>
        <w:rPr>
          <w:b/>
        </w:rPr>
        <w:t xml:space="preserve">Esimerkki 0.64</w:t>
      </w:r>
    </w:p>
    <w:p>
      <w:r>
        <w:t xml:space="preserve">Allekirjoittiko tämä presidentti yhtään terveydenhuollon uudistusta koskevaa lakia presidenttikautensa aikana?</w:t>
      </w:r>
    </w:p>
    <w:p>
      <w:r>
        <w:rPr>
          <w:b/>
        </w:rPr>
        <w:t xml:space="preserve">Tulos</w:t>
      </w:r>
    </w:p>
    <w:p>
      <w:r>
        <w:t xml:space="preserve">Allekirjoittiko tämä presidentti yhtään verouudistuslakia presidenttikautensa aikana?</w:t>
      </w:r>
    </w:p>
    <w:p>
      <w:r>
        <w:rPr>
          <w:b/>
        </w:rPr>
        <w:t xml:space="preserve">Esimerkki 0.65</w:t>
      </w:r>
    </w:p>
    <w:p>
      <w:r>
        <w:t xml:space="preserve">Käytetäänkö tätä koirarotua yleisesti tuotantoeläinten vahtikoirana?</w:t>
      </w:r>
    </w:p>
    <w:p>
      <w:r>
        <w:rPr>
          <w:b/>
        </w:rPr>
        <w:t xml:space="preserve">Tulos</w:t>
      </w:r>
    </w:p>
    <w:p>
      <w:r>
        <w:t xml:space="preserve">Käytetäänkö tätä koirarotua yleisesti perheiden vahtikoirana?</w:t>
      </w:r>
    </w:p>
    <w:p>
      <w:r>
        <w:rPr>
          <w:b/>
        </w:rPr>
        <w:t xml:space="preserve">Esimerkki 0.66</w:t>
      </w:r>
    </w:p>
    <w:p>
      <w:r>
        <w:t xml:space="preserve">Mitkä ovat tämän koirarodun yleisten sairauksien lääketieteelliset nimet?</w:t>
      </w:r>
    </w:p>
    <w:p>
      <w:r>
        <w:rPr>
          <w:b/>
        </w:rPr>
        <w:t xml:space="preserve">Tulos</w:t>
      </w:r>
    </w:p>
    <w:p>
      <w:r>
        <w:t xml:space="preserve">Mitkä ovat tämän koirarodun harvinaisten sairauksien lääketieteelliset nimet?</w:t>
      </w:r>
    </w:p>
    <w:p>
      <w:r>
        <w:rPr>
          <w:b/>
        </w:rPr>
        <w:t xml:space="preserve">Esimerkki 0.67</w:t>
      </w:r>
    </w:p>
    <w:p>
      <w:r>
        <w:t xml:space="preserve">Onko tämän koirarodun alkuperä peräisin toisesta sukupuuttoon kuolleesta koirarodusta?</w:t>
      </w:r>
    </w:p>
    <w:p>
      <w:r>
        <w:rPr>
          <w:b/>
        </w:rPr>
        <w:t xml:space="preserve">Tulos</w:t>
      </w:r>
    </w:p>
    <w:p>
      <w:r>
        <w:t xml:space="preserve">Onko tämä koirarotu peräisin toisesta elossa olevasta koirarodusta?</w:t>
      </w:r>
    </w:p>
    <w:p>
      <w:r>
        <w:rPr>
          <w:b/>
        </w:rPr>
        <w:t xml:space="preserve">Esimerkki 0.68</w:t>
      </w:r>
    </w:p>
    <w:p>
      <w:r>
        <w:t xml:space="preserve">Painaako tämä koirarotu yleensä täysikasvuisena 25 kiloa tai enemmän?</w:t>
      </w:r>
    </w:p>
    <w:p>
      <w:r>
        <w:rPr>
          <w:b/>
        </w:rPr>
        <w:t xml:space="preserve">Tulos</w:t>
      </w:r>
    </w:p>
    <w:p>
      <w:r>
        <w:t xml:space="preserve">Painaako tämä koirarotu yleensä täysikasvuisena enintään 25 kiloa?</w:t>
      </w:r>
    </w:p>
    <w:p>
      <w:r>
        <w:rPr>
          <w:b/>
        </w:rPr>
        <w:t xml:space="preserve">Esimerkki 0.69</w:t>
      </w:r>
    </w:p>
    <w:p>
      <w:r>
        <w:t xml:space="preserve">Rajaako tämä kansallispuisto Kanadaa?</w:t>
      </w:r>
    </w:p>
    <w:p>
      <w:r>
        <w:rPr>
          <w:b/>
        </w:rPr>
        <w:t xml:space="preserve">Tulos</w:t>
      </w:r>
    </w:p>
    <w:p>
      <w:r>
        <w:t xml:space="preserve">Rajaako tämä kansallispuisto Meksikoa?</w:t>
      </w:r>
    </w:p>
    <w:p>
      <w:r>
        <w:rPr>
          <w:b/>
        </w:rPr>
        <w:t xml:space="preserve">Esimerkki 0.70</w:t>
      </w:r>
    </w:p>
    <w:p>
      <w:r>
        <w:t xml:space="preserve">Onko tällä koirarodulla yleensä karvaton?</w:t>
      </w:r>
    </w:p>
    <w:p>
      <w:r>
        <w:rPr>
          <w:b/>
        </w:rPr>
        <w:t xml:space="preserve">Tulos</w:t>
      </w:r>
    </w:p>
    <w:p>
      <w:r>
        <w:t xml:space="preserve">Onko tämä koirarotu yleensä pitkäkarvainen?</w:t>
      </w:r>
    </w:p>
    <w:p>
      <w:r>
        <w:rPr>
          <w:b/>
        </w:rPr>
        <w:t xml:space="preserve">Esimerkki 0.71</w:t>
      </w:r>
    </w:p>
    <w:p>
      <w:r>
        <w:t xml:space="preserve">Tuleeko tämä koirarotu hyvin toimeen muiden koirien kanssa?</w:t>
      </w:r>
    </w:p>
    <w:p>
      <w:r>
        <w:rPr>
          <w:b/>
        </w:rPr>
        <w:t xml:space="preserve">Tulos</w:t>
      </w:r>
    </w:p>
    <w:p>
      <w:r>
        <w:t xml:space="preserve">Onko tämä koirarotu aggressiivinen muiden koirien kanssa?</w:t>
      </w:r>
    </w:p>
    <w:p>
      <w:r>
        <w:rPr>
          <w:b/>
        </w:rPr>
        <w:t xml:space="preserve">Esimerkki 0.72</w:t>
      </w:r>
    </w:p>
    <w:p>
      <w:r>
        <w:t xml:space="preserve">Onko tämän koirarodun keskimääräinen elinajanodote yli 12 vuotta?</w:t>
      </w:r>
    </w:p>
    <w:p>
      <w:r>
        <w:rPr>
          <w:b/>
        </w:rPr>
        <w:t xml:space="preserve">Tulos</w:t>
      </w:r>
    </w:p>
    <w:p>
      <w:r>
        <w:t xml:space="preserve">Onko tämän koirarodun keskimääräinen elinajanodote alle 12 vuotta?</w:t>
      </w:r>
    </w:p>
    <w:p>
      <w:r>
        <w:rPr>
          <w:b/>
        </w:rPr>
        <w:t xml:space="preserve">Esimerkki 0.73</w:t>
      </w:r>
    </w:p>
    <w:p>
      <w:r>
        <w:t xml:space="preserve">Onko tämä koirarotu tunnettu siitä, että se haukkuu usein tai selvästi?</w:t>
      </w:r>
    </w:p>
    <w:p>
      <w:r>
        <w:rPr>
          <w:b/>
        </w:rPr>
        <w:t xml:space="preserve">Tulos</w:t>
      </w:r>
    </w:p>
    <w:p>
      <w:r>
        <w:t xml:space="preserve">Onko tämä koirarotu tunnettu siitä, että se haukkuu hiljaa tai harvoin?</w:t>
      </w:r>
    </w:p>
    <w:p>
      <w:r>
        <w:rPr>
          <w:b/>
        </w:rPr>
        <w:t xml:space="preserve">Esimerkki 0.74</w:t>
      </w:r>
    </w:p>
    <w:p>
      <w:r>
        <w:t xml:space="preserve">Pitääkö tämä koirarotu kylmemmistä ilmastoista?</w:t>
      </w:r>
    </w:p>
    <w:p>
      <w:r>
        <w:rPr>
          <w:b/>
        </w:rPr>
        <w:t xml:space="preserve">Tulos</w:t>
      </w:r>
    </w:p>
    <w:p>
      <w:r>
        <w:t xml:space="preserve">Pitääkö tämä koirarotu lämpimämmistä ilmastoista?</w:t>
      </w:r>
    </w:p>
    <w:p>
      <w:r>
        <w:rPr>
          <w:b/>
        </w:rPr>
        <w:t xml:space="preserve">Esimerkki 0,75</w:t>
      </w:r>
    </w:p>
    <w:p>
      <w:r>
        <w:t xml:space="preserve">Kannattaako tämä presidentti aborttia?</w:t>
      </w:r>
    </w:p>
    <w:p>
      <w:r>
        <w:rPr>
          <w:b/>
        </w:rPr>
        <w:t xml:space="preserve">Tulos</w:t>
      </w:r>
    </w:p>
    <w:p>
      <w:r>
        <w:t xml:space="preserve">Vastustaako tämä presidentti aborttia?</w:t>
      </w:r>
    </w:p>
    <w:p>
      <w:r>
        <w:rPr>
          <w:b/>
        </w:rPr>
        <w:t xml:space="preserve">Esimerkki 0.76</w:t>
      </w:r>
    </w:p>
    <w:p>
      <w:r>
        <w:t xml:space="preserve">Onko tätä presidenttiä koskaan epäilty rikoksesta?</w:t>
      </w:r>
    </w:p>
    <w:p>
      <w:r>
        <w:rPr>
          <w:b/>
        </w:rPr>
        <w:t xml:space="preserve">Tulos</w:t>
      </w:r>
    </w:p>
    <w:p>
      <w:r>
        <w:t xml:space="preserve">Epäiltiinkö tätä presidenttiä koskaan suhteesta?</w:t>
      </w:r>
    </w:p>
    <w:p>
      <w:r>
        <w:rPr>
          <w:b/>
        </w:rPr>
        <w:t xml:space="preserve">Esimerkki 0.77</w:t>
      </w:r>
    </w:p>
    <w:p>
      <w:r>
        <w:t xml:space="preserve">Missä sodissa tätä koirarotua käytettiin jäljittäjänä?</w:t>
      </w:r>
    </w:p>
    <w:p>
      <w:r>
        <w:rPr>
          <w:b/>
        </w:rPr>
        <w:t xml:space="preserve">Tulos</w:t>
      </w:r>
    </w:p>
    <w:p>
      <w:r>
        <w:t xml:space="preserve">Mitkä maat käyttivät tätä koirarotua jäljittäjinä?</w:t>
      </w:r>
    </w:p>
    <w:p>
      <w:r>
        <w:rPr>
          <w:b/>
        </w:rPr>
        <w:t xml:space="preserve">Esimerkki 0.78</w:t>
      </w:r>
    </w:p>
    <w:p>
      <w:r>
        <w:t xml:space="preserve">Minä vuonna tämä presidentti oli viimeksi virassa?</w:t>
      </w:r>
    </w:p>
    <w:p>
      <w:r>
        <w:rPr>
          <w:b/>
        </w:rPr>
        <w:t xml:space="preserve">Tulos</w:t>
      </w:r>
    </w:p>
    <w:p>
      <w:r>
        <w:t xml:space="preserve">Mikä vuosi oli tämän presidentin ensimmäinen vuosi presidenttinä?</w:t>
      </w:r>
    </w:p>
    <w:p>
      <w:r>
        <w:rPr>
          <w:b/>
        </w:rPr>
        <w:t xml:space="preserve">Esimerkki 0.79</w:t>
      </w:r>
    </w:p>
    <w:p>
      <w:r>
        <w:t xml:space="preserve">Miten tämä koirarotu käyttäytyy vieraiden kanssa?</w:t>
      </w:r>
    </w:p>
    <w:p>
      <w:r>
        <w:rPr>
          <w:b/>
        </w:rPr>
        <w:t xml:space="preserve">Tulos</w:t>
      </w:r>
    </w:p>
    <w:p>
      <w:r>
        <w:t xml:space="preserve">Miten tämä koirarotu käyttäytyy muiden perheenjäsenten kanssa?</w:t>
      </w:r>
    </w:p>
    <w:p>
      <w:r>
        <w:rPr>
          <w:b/>
        </w:rPr>
        <w:t xml:space="preserve">Esimerkki 0.80</w:t>
      </w:r>
    </w:p>
    <w:p>
      <w:r>
        <w:t xml:space="preserve">Kuinka korkeita jäätiköt ovat tässä kansallispuistossa?</w:t>
      </w:r>
    </w:p>
    <w:p>
      <w:r>
        <w:rPr>
          <w:b/>
        </w:rPr>
        <w:t xml:space="preserve">Tulos</w:t>
      </w:r>
    </w:p>
    <w:p>
      <w:r>
        <w:t xml:space="preserve">Kuinka korkeita tämän kansallispuiston puut ovat?</w:t>
      </w:r>
    </w:p>
    <w:p>
      <w:r>
        <w:rPr>
          <w:b/>
        </w:rPr>
        <w:t xml:space="preserve">Esimerkki 0.81</w:t>
      </w:r>
    </w:p>
    <w:p>
      <w:r>
        <w:t xml:space="preserve">Kuinka pitkä on tämän kansallispuiston luolasto?</w:t>
      </w:r>
    </w:p>
    <w:p>
      <w:r>
        <w:rPr>
          <w:b/>
        </w:rPr>
        <w:t xml:space="preserve">Tulos</w:t>
      </w:r>
    </w:p>
    <w:p>
      <w:r>
        <w:t xml:space="preserve">Kuinka pitkiä joet ovat tässä kansallispuistossa?</w:t>
      </w:r>
    </w:p>
    <w:p>
      <w:r>
        <w:rPr>
          <w:b/>
        </w:rPr>
        <w:t xml:space="preserve">Esimerkki 0.82</w:t>
      </w:r>
    </w:p>
    <w:p>
      <w:r>
        <w:t xml:space="preserve">Mikä on tämän koirarodun luonnollinen hännän pituus?</w:t>
      </w:r>
    </w:p>
    <w:p>
      <w:r>
        <w:rPr>
          <w:b/>
        </w:rPr>
        <w:t xml:space="preserve">Tulos</w:t>
      </w:r>
    </w:p>
    <w:p>
      <w:r>
        <w:t xml:space="preserve">Mitkä tämän koirarodun osat ovat muuttuneet vuosien varrella?</w:t>
      </w:r>
    </w:p>
    <w:p>
      <w:r>
        <w:rPr>
          <w:b/>
        </w:rPr>
        <w:t xml:space="preserve">Esimerkki 0.83</w:t>
      </w:r>
    </w:p>
    <w:p>
      <w:r>
        <w:t xml:space="preserve">Kuinka monta valitsijamiesääntä sai tämän presidentin vastaehdokas?</w:t>
      </w:r>
    </w:p>
    <w:p>
      <w:r>
        <w:rPr>
          <w:b/>
        </w:rPr>
        <w:t xml:space="preserve">Tulos</w:t>
      </w:r>
    </w:p>
    <w:p>
      <w:r>
        <w:t xml:space="preserve">Kuinka monta valitsijamiesääntä tämä presidentti sai?</w:t>
      </w:r>
    </w:p>
    <w:p>
      <w:r>
        <w:rPr>
          <w:b/>
        </w:rPr>
        <w:t xml:space="preserve">Esimerkki 0.84</w:t>
      </w:r>
    </w:p>
    <w:p>
      <w:r>
        <w:t xml:space="preserve">Kuinka monta vesiputousta tässä kansallispuistossa on?</w:t>
      </w:r>
    </w:p>
    <w:p>
      <w:r>
        <w:rPr>
          <w:b/>
        </w:rPr>
        <w:t xml:space="preserve">Tulos</w:t>
      </w:r>
    </w:p>
    <w:p>
      <w:r>
        <w:t xml:space="preserve">Kuinka monta ihmistä mahtuu tämän kansallispuiston ryhmäleirintäalueille?</w:t>
      </w:r>
    </w:p>
    <w:p>
      <w:r>
        <w:rPr>
          <w:b/>
        </w:rPr>
        <w:t xml:space="preserve">Esimerkki 0.85</w:t>
      </w:r>
    </w:p>
    <w:p>
      <w:r>
        <w:t xml:space="preserve">Mitä toimia tarvitaan tämän koirarodun hoitamiseksi?</w:t>
      </w:r>
    </w:p>
    <w:p>
      <w:r>
        <w:rPr>
          <w:b/>
        </w:rPr>
        <w:t xml:space="preserve">Tulos</w:t>
      </w:r>
    </w:p>
    <w:p>
      <w:r>
        <w:t xml:space="preserve">Kuinka usein tämä koirarotu tulisi hoitaa?</w:t>
      </w:r>
    </w:p>
    <w:p>
      <w:r>
        <w:rPr>
          <w:b/>
        </w:rPr>
        <w:t xml:space="preserve">Esimerkki 0.86</w:t>
      </w:r>
    </w:p>
    <w:p>
      <w:r>
        <w:t xml:space="preserve">Missä osavaltiossa tämä kansallispuisto sijaitsee?</w:t>
      </w:r>
    </w:p>
    <w:p>
      <w:r>
        <w:rPr>
          <w:b/>
        </w:rPr>
        <w:t xml:space="preserve">Tulos</w:t>
      </w:r>
    </w:p>
    <w:p>
      <w:r>
        <w:t xml:space="preserve">Mikä henkilö allekirjoitti tämän kansallispuiston perustamisen?</w:t>
      </w:r>
    </w:p>
    <w:p>
      <w:r>
        <w:rPr>
          <w:b/>
        </w:rPr>
        <w:t xml:space="preserve">Esimerkki 0.87</w:t>
      </w:r>
    </w:p>
    <w:p>
      <w:r>
        <w:t xml:space="preserve">Minkälaiset tämän koirarodun turkit on suljettu pois kilpailuista?</w:t>
      </w:r>
    </w:p>
    <w:p>
      <w:r>
        <w:rPr>
          <w:b/>
        </w:rPr>
        <w:t xml:space="preserve">Tulos</w:t>
      </w:r>
    </w:p>
    <w:p>
      <w:r>
        <w:t xml:space="preserve">Minkä värinen turkki tällä koirarodulla on sallittu kilpailuissa?</w:t>
      </w:r>
    </w:p>
    <w:p>
      <w:r>
        <w:rPr>
          <w:b/>
        </w:rPr>
        <w:t xml:space="preserve">Esimerkki 0.88</w:t>
      </w:r>
    </w:p>
    <w:p>
      <w:r>
        <w:t xml:space="preserve">Mikä suuri joki virtaa tämän kansallispuiston läpi?</w:t>
      </w:r>
    </w:p>
    <w:p>
      <w:r>
        <w:rPr>
          <w:b/>
        </w:rPr>
        <w:t xml:space="preserve">Tulos</w:t>
      </w:r>
    </w:p>
    <w:p>
      <w:r>
        <w:t xml:space="preserve">Mikä valtatie kulkee tämän kansallispuiston läpi?</w:t>
      </w:r>
    </w:p>
    <w:p>
      <w:r>
        <w:rPr>
          <w:b/>
        </w:rPr>
        <w:t xml:space="preserve">Esimerkki 0.89</w:t>
      </w:r>
    </w:p>
    <w:p>
      <w:r>
        <w:t xml:space="preserve">Onko tämän koirarodun pituus yleensä yli kaksi jalkaa?</w:t>
      </w:r>
    </w:p>
    <w:p>
      <w:r>
        <w:rPr>
          <w:b/>
        </w:rPr>
        <w:t xml:space="preserve">Tulos</w:t>
      </w:r>
    </w:p>
    <w:p>
      <w:r>
        <w:t xml:space="preserve">Onko tämän koirarodun pituus yleensä alle kaksi metriä?</w:t>
      </w:r>
    </w:p>
    <w:p>
      <w:r>
        <w:rPr>
          <w:b/>
        </w:rPr>
        <w:t xml:space="preserve">Esimerkki 0.90</w:t>
      </w:r>
    </w:p>
    <w:p>
      <w:r>
        <w:t xml:space="preserve">Onko tässä kansallispuistossa hotellia, jossa voi yöpyä?</w:t>
      </w:r>
    </w:p>
    <w:p>
      <w:r>
        <w:rPr>
          <w:b/>
        </w:rPr>
        <w:t xml:space="preserve">Tulos</w:t>
      </w:r>
    </w:p>
    <w:p>
      <w:r>
        <w:t xml:space="preserve">Onko tässä kansallispuistossa mökkiä, jossa voi nukkua?</w:t>
      </w:r>
    </w:p>
    <w:p>
      <w:r>
        <w:rPr>
          <w:b/>
        </w:rPr>
        <w:t xml:space="preserve">Esimerkki 0.91</w:t>
      </w:r>
    </w:p>
    <w:p>
      <w:r>
        <w:t xml:space="preserve">Missä tämän koirarodun omistamista on rajoitettu tai kielletty?</w:t>
      </w:r>
    </w:p>
    <w:p>
      <w:r>
        <w:rPr>
          <w:b/>
        </w:rPr>
        <w:t xml:space="preserve">Tulos</w:t>
      </w:r>
    </w:p>
    <w:p>
      <w:r>
        <w:t xml:space="preserve">Missä tämän koirarodun omistaminen on suosittua?</w:t>
      </w:r>
    </w:p>
    <w:p>
      <w:r>
        <w:rPr>
          <w:b/>
        </w:rPr>
        <w:t xml:space="preserve">Esimerkki 0.92</w:t>
      </w:r>
    </w:p>
    <w:p>
      <w:r>
        <w:t xml:space="preserve">Minä päivänä kuussa tämä presidentti meni naimisiin?</w:t>
      </w:r>
    </w:p>
    <w:p>
      <w:r>
        <w:rPr>
          <w:b/>
        </w:rPr>
        <w:t xml:space="preserve">Tulos</w:t>
      </w:r>
    </w:p>
    <w:p>
      <w:r>
        <w:t xml:space="preserve">Minä päivänä kuussa tämä presidentti kuoli?</w:t>
      </w:r>
    </w:p>
    <w:p>
      <w:r>
        <w:rPr>
          <w:b/>
        </w:rPr>
        <w:t xml:space="preserve">Esimerkki 0.93</w:t>
      </w:r>
    </w:p>
    <w:p>
      <w:r>
        <w:t xml:space="preserve">Millä aikakaudella tämän kansallispuiston kalliot ovat muodostuneet?</w:t>
      </w:r>
    </w:p>
    <w:p>
      <w:r>
        <w:rPr>
          <w:b/>
        </w:rPr>
        <w:t xml:space="preserve">Tulos</w:t>
      </w:r>
    </w:p>
    <w:p>
      <w:r>
        <w:t xml:space="preserve">Millä ajanjaksolla tässä kansallispuistossa oli jäätiköitä?</w:t>
      </w:r>
    </w:p>
    <w:p>
      <w:r>
        <w:rPr>
          <w:b/>
        </w:rPr>
        <w:t xml:space="preserve">Esimerkki 0.94</w:t>
      </w:r>
    </w:p>
    <w:p>
      <w:r>
        <w:t xml:space="preserve">Oliko tämä presidentti yli 180 cm pitkä?</w:t>
      </w:r>
    </w:p>
    <w:p>
      <w:r>
        <w:rPr>
          <w:b/>
        </w:rPr>
        <w:t xml:space="preserve">Tulos</w:t>
      </w:r>
    </w:p>
    <w:p>
      <w:r>
        <w:t xml:space="preserve">Oliko tämä presidentti alle 180 cm pitkä?</w:t>
      </w:r>
    </w:p>
    <w:p>
      <w:r>
        <w:rPr>
          <w:b/>
        </w:rPr>
        <w:t xml:space="preserve">Esimerkki 0.95</w:t>
      </w:r>
    </w:p>
    <w:p>
      <w:r>
        <w:t xml:space="preserve">Mihin puolueeseen tämä presidentti kuului?</w:t>
      </w:r>
    </w:p>
    <w:p>
      <w:r>
        <w:rPr>
          <w:b/>
        </w:rPr>
        <w:t xml:space="preserve">Tulos</w:t>
      </w:r>
    </w:p>
    <w:p>
      <w:r>
        <w:t xml:space="preserve">Mihin veljeskuntaan tämä presidentti kuului?</w:t>
      </w:r>
    </w:p>
    <w:p>
      <w:r>
        <w:rPr>
          <w:b/>
        </w:rPr>
        <w:t xml:space="preserve">Esimerkki 0.96</w:t>
      </w:r>
    </w:p>
    <w:p>
      <w:r>
        <w:t xml:space="preserve">Missä tämän presidentin isä on syntynyt?</w:t>
      </w:r>
    </w:p>
    <w:p>
      <w:r>
        <w:rPr>
          <w:b/>
        </w:rPr>
        <w:t xml:space="preserve">Tulos</w:t>
      </w:r>
    </w:p>
    <w:p>
      <w:r>
        <w:t xml:space="preserve">Missä tämän presidentin äiti on syntynyt?</w:t>
      </w:r>
    </w:p>
    <w:p>
      <w:r>
        <w:rPr>
          <w:b/>
        </w:rPr>
        <w:t xml:space="preserve">Esimerkki 0.97</w:t>
      </w:r>
    </w:p>
    <w:p>
      <w:r>
        <w:t xml:space="preserve">Missä elokuvissa, joiden otsikossa on 'koira', tämä koirarotu on esiintynyt?</w:t>
      </w:r>
    </w:p>
    <w:p>
      <w:r>
        <w:rPr>
          <w:b/>
        </w:rPr>
        <w:t xml:space="preserve">Tulos</w:t>
      </w:r>
    </w:p>
    <w:p>
      <w:r>
        <w:t xml:space="preserve">Missä lastenkirjoissa tämä koirarotu on esiintynyt?</w:t>
      </w:r>
    </w:p>
    <w:p>
      <w:r>
        <w:rPr>
          <w:b/>
        </w:rPr>
        <w:t xml:space="preserve">Esimerkki 0.98</w:t>
      </w:r>
    </w:p>
    <w:p>
      <w:r>
        <w:t xml:space="preserve">Mitkä ovat tämän kansallispuiston suosittuja matkailukohteita?</w:t>
      </w:r>
    </w:p>
    <w:p>
      <w:r>
        <w:rPr>
          <w:b/>
        </w:rPr>
        <w:t xml:space="preserve">Tulos</w:t>
      </w:r>
    </w:p>
    <w:p>
      <w:r>
        <w:t xml:space="preserve">Mitkä ovat suosittuja lasten perheaktiviteetteja tässä kansallispuistossa?</w:t>
      </w:r>
    </w:p>
    <w:p>
      <w:r>
        <w:rPr>
          <w:b/>
        </w:rPr>
        <w:t xml:space="preserve">Esimerkki 0.99</w:t>
      </w:r>
    </w:p>
    <w:p>
      <w:r>
        <w:t xml:space="preserve">Missä tässä kansallispuistossa on lintujen tarkkailupaikkoja?</w:t>
      </w:r>
    </w:p>
    <w:p>
      <w:r>
        <w:rPr>
          <w:b/>
        </w:rPr>
        <w:t xml:space="preserve">Tulos</w:t>
      </w:r>
    </w:p>
    <w:p>
      <w:r>
        <w:t xml:space="preserve">Missä ovat lintujen tarkkailupaikat järven lähellä tässä kansallispuistossa?</w:t>
      </w:r>
    </w:p>
    <w:p>
      <w:r>
        <w:rPr>
          <w:b/>
        </w:rPr>
        <w:t xml:space="preserve">Esimerkki 0.100</w:t>
      </w:r>
    </w:p>
    <w:p>
      <w:r>
        <w:t xml:space="preserve">Mitkä ovat tämän kansallispuiston nähtävyydet?</w:t>
      </w:r>
    </w:p>
    <w:p>
      <w:r>
        <w:rPr>
          <w:b/>
        </w:rPr>
        <w:t xml:space="preserve">Tulos</w:t>
      </w:r>
    </w:p>
    <w:p>
      <w:r>
        <w:t xml:space="preserve">Mitä vaaroja tässä kansallispuistossa pitäisi varoa?</w:t>
      </w:r>
    </w:p>
    <w:p>
      <w:r>
        <w:rPr>
          <w:b/>
        </w:rPr>
        <w:t xml:space="preserve">Esimerkki 0.101</w:t>
      </w:r>
    </w:p>
    <w:p>
      <w:r>
        <w:t xml:space="preserve">Mitkä tämän koirarodun erityispiirteet tekevät niistä alttiita sairauksille tai vammoille?</w:t>
      </w:r>
    </w:p>
    <w:p>
      <w:r>
        <w:rPr>
          <w:b/>
        </w:rPr>
        <w:t xml:space="preserve">Tulos</w:t>
      </w:r>
    </w:p>
    <w:p>
      <w:r>
        <w:t xml:space="preserve">Mitkä tämän koirarodun erityispiirteet tekevät niistä vaikeasti koulutettavia?</w:t>
      </w:r>
    </w:p>
    <w:p>
      <w:r>
        <w:rPr>
          <w:b/>
        </w:rPr>
        <w:t xml:space="preserve">Esimerkki 0.102</w:t>
      </w:r>
    </w:p>
    <w:p>
      <w:r>
        <w:t xml:space="preserve">Mitä järviä tässä kansallispuistossa on?</w:t>
      </w:r>
    </w:p>
    <w:p>
      <w:r>
        <w:rPr>
          <w:b/>
        </w:rPr>
        <w:t xml:space="preserve">Tulos</w:t>
      </w:r>
    </w:p>
    <w:p>
      <w:r>
        <w:t xml:space="preserve">Mitä vuorilta virtaavia jokia tässä kansallispuistossa on?</w:t>
      </w:r>
    </w:p>
    <w:p>
      <w:r>
        <w:rPr>
          <w:b/>
        </w:rPr>
        <w:t xml:space="preserve">Esimerkki 0.103</w:t>
      </w:r>
    </w:p>
    <w:p>
      <w:r>
        <w:t xml:space="preserve">Missä kirjallisuudessa tätä koirarotua kuvataan ensimmäisenä?</w:t>
      </w:r>
    </w:p>
    <w:p>
      <w:r>
        <w:rPr>
          <w:b/>
        </w:rPr>
        <w:t xml:space="preserve">Tulos</w:t>
      </w:r>
    </w:p>
    <w:p>
      <w:r>
        <w:t xml:space="preserve">Mikä taide kuvasi tämän koirarodun ensimmäisenä?</w:t>
      </w:r>
    </w:p>
    <w:p>
      <w:r>
        <w:rPr>
          <w:b/>
        </w:rPr>
        <w:t xml:space="preserve">Esimerkki 0.104</w:t>
      </w:r>
    </w:p>
    <w:p>
      <w:r>
        <w:t xml:space="preserve">Mitä palkintoja tämä presidentti on saanut humanitaarisuudestaan?</w:t>
      </w:r>
    </w:p>
    <w:p>
      <w:r>
        <w:rPr>
          <w:b/>
        </w:rPr>
        <w:t xml:space="preserve">Tulos</w:t>
      </w:r>
    </w:p>
    <w:p>
      <w:r>
        <w:t xml:space="preserve">Mitä palkintoja tämä presidentti on saanut?</w:t>
      </w:r>
    </w:p>
    <w:p>
      <w:r>
        <w:rPr>
          <w:b/>
        </w:rPr>
        <w:t xml:space="preserve">Esimerkki 0.105</w:t>
      </w:r>
    </w:p>
    <w:p>
      <w:r>
        <w:t xml:space="preserve">Mistä maasta tämä koirarotu on peräisin?</w:t>
      </w:r>
    </w:p>
    <w:p>
      <w:r>
        <w:rPr>
          <w:b/>
        </w:rPr>
        <w:t xml:space="preserve">Tulos</w:t>
      </w:r>
    </w:p>
    <w:p>
      <w:r>
        <w:t xml:space="preserve">Mistä maanosasta tämä koirarotu on peräisin?</w:t>
      </w:r>
    </w:p>
    <w:p>
      <w:r>
        <w:rPr>
          <w:b/>
        </w:rPr>
        <w:t xml:space="preserve">Esimerkki 0.106</w:t>
      </w:r>
    </w:p>
    <w:p>
      <w:r>
        <w:t xml:space="preserve">Mitä ammattia tämän presidentin isällä oli?</w:t>
      </w:r>
    </w:p>
    <w:p>
      <w:r>
        <w:rPr>
          <w:b/>
        </w:rPr>
        <w:t xml:space="preserve">Tulos</w:t>
      </w:r>
    </w:p>
    <w:p>
      <w:r>
        <w:t xml:space="preserve">Mitä ammattia tämän presidentin veljellä oli?</w:t>
      </w:r>
    </w:p>
    <w:p>
      <w:r>
        <w:rPr>
          <w:b/>
        </w:rPr>
        <w:t xml:space="preserve">Esimerkki 0.107</w:t>
      </w:r>
    </w:p>
    <w:p>
      <w:r>
        <w:t xml:space="preserve">Mitä ruokavaliota suositellaan syötettäväksi tälle koirarodulle?</w:t>
      </w:r>
    </w:p>
    <w:p>
      <w:r>
        <w:rPr>
          <w:b/>
        </w:rPr>
        <w:t xml:space="preserve">Tulos</w:t>
      </w:r>
    </w:p>
    <w:p>
      <w:r>
        <w:t xml:space="preserve">Mitä ruokia tai vitamiineja suositellaan tälle koirarodulle?</w:t>
      </w:r>
    </w:p>
    <w:p>
      <w:r>
        <w:rPr>
          <w:b/>
        </w:rPr>
        <w:t xml:space="preserve">Esimerkki 0.108</w:t>
      </w:r>
    </w:p>
    <w:p>
      <w:r>
        <w:t xml:space="preserve">Mitkä ovat vaihtoehtoisia englanninkielisiä nimiä tälle koirarodulle?</w:t>
      </w:r>
    </w:p>
    <w:p>
      <w:r>
        <w:rPr>
          <w:b/>
        </w:rPr>
        <w:t xml:space="preserve">Tulos</w:t>
      </w:r>
    </w:p>
    <w:p>
      <w:r>
        <w:t xml:space="preserve">Mitkä ovat tämän koirarodun vaihtoehtoiset nimet alkuperäisessä maassa?</w:t>
      </w:r>
    </w:p>
    <w:p>
      <w:r>
        <w:rPr>
          <w:b/>
        </w:rPr>
        <w:t xml:space="preserve">Esimerkki 0.109</w:t>
      </w:r>
    </w:p>
    <w:p>
      <w:r>
        <w:t xml:space="preserve">Ketkä kuuluisat näyttelijät ovat omistaneet tämän koirarodun?</w:t>
      </w:r>
    </w:p>
    <w:p>
      <w:r>
        <w:rPr>
          <w:b/>
        </w:rPr>
        <w:t xml:space="preserve">Tulos</w:t>
      </w:r>
    </w:p>
    <w:p>
      <w:r>
        <w:t xml:space="preserve">Mitkä kuuluisat koirat ovat olleet tämän koirarodun näyttelijöitä?</w:t>
      </w:r>
    </w:p>
    <w:p>
      <w:r>
        <w:rPr>
          <w:b/>
        </w:rPr>
        <w:t xml:space="preserve">Esimerkki 0.110</w:t>
      </w:r>
    </w:p>
    <w:p>
      <w:r>
        <w:t xml:space="preserve">Mikä oli tämän presidentin äidin tyttönimi?</w:t>
      </w:r>
    </w:p>
    <w:p>
      <w:r>
        <w:rPr>
          <w:b/>
        </w:rPr>
        <w:t xml:space="preserve">Tulos</w:t>
      </w:r>
    </w:p>
    <w:p>
      <w:r>
        <w:t xml:space="preserve">Mikä oli tämän presidentin sisaren tyttönimi?</w:t>
      </w:r>
    </w:p>
    <w:p>
      <w:r>
        <w:rPr>
          <w:b/>
        </w:rPr>
        <w:t xml:space="preserve">Esimerkki 0.111</w:t>
      </w:r>
    </w:p>
    <w:p>
      <w:r>
        <w:t xml:space="preserve">Milloin metsästys on sallittua tässä kansallispuistossa?</w:t>
      </w:r>
    </w:p>
    <w:p>
      <w:r>
        <w:rPr>
          <w:b/>
        </w:rPr>
        <w:t xml:space="preserve">Tulos</w:t>
      </w:r>
    </w:p>
    <w:p>
      <w:r>
        <w:t xml:space="preserve">Milloin kalastus on sallittua tässä kansallispuistossa?</w:t>
      </w:r>
    </w:p>
    <w:p>
      <w:r>
        <w:rPr>
          <w:b/>
        </w:rPr>
        <w:t xml:space="preserve">Esimerkki 0.112</w:t>
      </w:r>
    </w:p>
    <w:p>
      <w:r>
        <w:t xml:space="preserve">Mihin tämä presidentti vetäytyi eläkkeelle presidenttinä ollessaan?</w:t>
      </w:r>
    </w:p>
    <w:p>
      <w:r>
        <w:rPr>
          <w:b/>
        </w:rPr>
        <w:t xml:space="preserve">Tulos</w:t>
      </w:r>
    </w:p>
    <w:p>
      <w:r>
        <w:t xml:space="preserve">Mihin osavaltioon tämä presidentti vetäytyi presidenttinä ollessaan?</w:t>
      </w:r>
    </w:p>
    <w:p>
      <w:r>
        <w:rPr>
          <w:b/>
        </w:rPr>
        <w:t xml:space="preserve">Esimerkki 0.113</w:t>
      </w:r>
    </w:p>
    <w:p>
      <w:r>
        <w:t xml:space="preserve">Ketä vastaan tämä presidentti voitti presidentinvaalit?</w:t>
      </w:r>
    </w:p>
    <w:p>
      <w:r>
        <w:rPr>
          <w:b/>
        </w:rPr>
        <w:t xml:space="preserve">Tulos</w:t>
      </w:r>
    </w:p>
    <w:p>
      <w:r>
        <w:t xml:space="preserve">Ketä vastaan tämä presidentti voitti republikaanien ehdokkuuden?</w:t>
      </w:r>
    </w:p>
    <w:p>
      <w:r>
        <w:rPr>
          <w:b/>
        </w:rPr>
        <w:t xml:space="preserve">Esimerkki 0.114</w:t>
      </w:r>
    </w:p>
    <w:p>
      <w:r>
        <w:t xml:space="preserve">Missä tässä kansallispuistossa on levähdysalue?</w:t>
      </w:r>
    </w:p>
    <w:p>
      <w:r>
        <w:rPr>
          <w:b/>
        </w:rPr>
        <w:t xml:space="preserve">Tulos</w:t>
      </w:r>
    </w:p>
    <w:p>
      <w:r>
        <w:t xml:space="preserve">Missä sijaitsevat kansallispuiston tiedotuskeskukset?</w:t>
      </w:r>
    </w:p>
    <w:p>
      <w:r>
        <w:rPr>
          <w:b/>
        </w:rPr>
        <w:t xml:space="preserve">Esimerkki 0.115</w:t>
      </w:r>
    </w:p>
    <w:p>
      <w:r>
        <w:t xml:space="preserve">Mikä oli tämän presidentin vaimon ammatti ennen heidän avioliittoaan?</w:t>
      </w:r>
    </w:p>
    <w:p>
      <w:r>
        <w:rPr>
          <w:b/>
        </w:rPr>
        <w:t xml:space="preserve">Tulos</w:t>
      </w:r>
    </w:p>
    <w:p>
      <w:r>
        <w:t xml:space="preserve">Missä kaupungissa tämän presidentin ensimmäinen nainen kasvoi ennen avioliittoa?</w:t>
      </w:r>
    </w:p>
    <w:p>
      <w:r>
        <w:rPr>
          <w:b/>
        </w:rPr>
        <w:t xml:space="preserve">Esimerkki 0.116</w:t>
      </w:r>
    </w:p>
    <w:p>
      <w:r>
        <w:t xml:space="preserve">Milloin tämän koirarodun ensimmäinen rekisteröity jalostus tapahtui?</w:t>
      </w:r>
    </w:p>
    <w:p>
      <w:r>
        <w:rPr>
          <w:b/>
        </w:rPr>
        <w:t xml:space="preserve">Tulos</w:t>
      </w:r>
    </w:p>
    <w:p>
      <w:r>
        <w:t xml:space="preserve">Missä oli tämän koirarodun ensimmäinen kirjattu risteytys?</w:t>
      </w:r>
    </w:p>
    <w:p>
      <w:r>
        <w:rPr>
          <w:b/>
        </w:rPr>
        <w:t xml:space="preserve">Esimerkki 0.117</w:t>
      </w:r>
    </w:p>
    <w:p>
      <w:r>
        <w:t xml:space="preserve">Kenet tämä presidentti valitsi ulkoministeriksi?</w:t>
      </w:r>
    </w:p>
    <w:p>
      <w:r>
        <w:rPr>
          <w:b/>
        </w:rPr>
        <w:t xml:space="preserve">Tulos</w:t>
      </w:r>
    </w:p>
    <w:p>
      <w:r>
        <w:t xml:space="preserve">Kenet tämä presidentti valitsi sotaministeriksi?</w:t>
      </w:r>
    </w:p>
    <w:p>
      <w:r>
        <w:rPr>
          <w:b/>
        </w:rPr>
        <w:t xml:space="preserve">Esimerkki 0.118</w:t>
      </w:r>
    </w:p>
    <w:p>
      <w:r>
        <w:t xml:space="preserve">Kenet tämä presidentti nimitti ylilääkäriksi?</w:t>
      </w:r>
    </w:p>
    <w:p>
      <w:r>
        <w:rPr>
          <w:b/>
        </w:rPr>
        <w:t xml:space="preserve">Tulos</w:t>
      </w:r>
    </w:p>
    <w:p>
      <w:r>
        <w:t xml:space="preserve">Kenet tämä presidentti poisti virastaan?</w:t>
      </w:r>
    </w:p>
    <w:p>
      <w:r>
        <w:rPr>
          <w:b/>
        </w:rPr>
        <w:t xml:space="preserve">Esimerkki 0.119</w:t>
      </w:r>
    </w:p>
    <w:p>
      <w:r>
        <w:t xml:space="preserve">Tuleeko tämä koirarotu toimeen muiden pieneläinten kanssa?</w:t>
      </w:r>
    </w:p>
    <w:p>
      <w:r>
        <w:rPr>
          <w:b/>
        </w:rPr>
        <w:t xml:space="preserve">Tulos</w:t>
      </w:r>
    </w:p>
    <w:p>
      <w:r>
        <w:t xml:space="preserve">Onko tällä koirarodulla taipumus jahdata muita pieneläimiä?</w:t>
      </w:r>
    </w:p>
    <w:p>
      <w:r>
        <w:rPr>
          <w:b/>
        </w:rPr>
        <w:t xml:space="preserve">Esimerkki 0.120</w:t>
      </w:r>
    </w:p>
    <w:p>
      <w:r>
        <w:t xml:space="preserve">Millaisia kaloja tämän kansallispuiston joissa ja puroissa esiintyy?</w:t>
      </w:r>
    </w:p>
    <w:p>
      <w:r>
        <w:rPr>
          <w:b/>
        </w:rPr>
        <w:t xml:space="preserve">Tulos</w:t>
      </w:r>
    </w:p>
    <w:p>
      <w:r>
        <w:t xml:space="preserve">Millaisia karhuja tämän kansallispuiston joissa ja puroissa voi olla?</w:t>
      </w:r>
    </w:p>
    <w:p>
      <w:r>
        <w:rPr>
          <w:b/>
        </w:rPr>
        <w:t xml:space="preserve">Esimerkki 0.121</w:t>
      </w:r>
    </w:p>
    <w:p>
      <w:r>
        <w:t xml:space="preserve">Mitä saavutettavuuspalveluja tämä kansallispuisto tarjoaa?</w:t>
      </w:r>
    </w:p>
    <w:p>
      <w:r>
        <w:rPr>
          <w:b/>
        </w:rPr>
        <w:t xml:space="preserve">Tulos</w:t>
      </w:r>
    </w:p>
    <w:p>
      <w:r>
        <w:t xml:space="preserve">Mitä mukavuuksia tämä kansallispuisto tarjoaa leirintäalueilla?</w:t>
      </w:r>
    </w:p>
    <w:p>
      <w:r>
        <w:rPr>
          <w:b/>
        </w:rPr>
        <w:t xml:space="preserve">Esimerkki 0.122</w:t>
      </w:r>
    </w:p>
    <w:p>
      <w:r>
        <w:t xml:space="preserve">Onko tässä kansallispuistossa luolia, joihin voi mennä ilman lupaa?</w:t>
      </w:r>
    </w:p>
    <w:p>
      <w:r>
        <w:rPr>
          <w:b/>
        </w:rPr>
        <w:t xml:space="preserve">Tulos</w:t>
      </w:r>
    </w:p>
    <w:p>
      <w:r>
        <w:t xml:space="preserve">Onko tässä kansallispuistossa maksuttomia backcountry-leirintälupia?</w:t>
      </w:r>
    </w:p>
    <w:p>
      <w:r>
        <w:rPr>
          <w:b/>
        </w:rPr>
        <w:t xml:space="preserve">Esimerkki 0.123</w:t>
      </w:r>
    </w:p>
    <w:p>
      <w:r>
        <w:t xml:space="preserve">Onko tämä kansallispuisto 50 mailin päässä Los Angelesista?</w:t>
      </w:r>
    </w:p>
    <w:p>
      <w:r>
        <w:rPr>
          <w:b/>
        </w:rPr>
        <w:t xml:space="preserve">Tulos</w:t>
      </w:r>
    </w:p>
    <w:p>
      <w:r>
        <w:t xml:space="preserve">Onko tämä kansallispuisto Pohjois-Kaliforniassa?</w:t>
      </w:r>
    </w:p>
    <w:p>
      <w:r>
        <w:rPr>
          <w:b/>
        </w:rPr>
        <w:t xml:space="preserve">Esimerkki 0.124</w:t>
      </w:r>
    </w:p>
    <w:p>
      <w:r>
        <w:t xml:space="preserve">Mitä opastettuja retkiä tässä kansallispuistossa järjestetään?</w:t>
      </w:r>
    </w:p>
    <w:p>
      <w:r>
        <w:rPr>
          <w:b/>
        </w:rPr>
        <w:t xml:space="preserve">Tulos</w:t>
      </w:r>
    </w:p>
    <w:p>
      <w:r>
        <w:t xml:space="preserve">Millaisilla järvillä käydään tämän kansallispuiston opastetuilla veneretkillä?</w:t>
      </w:r>
    </w:p>
    <w:p>
      <w:r>
        <w:rPr>
          <w:b/>
        </w:rPr>
        <w:t xml:space="preserve">Esimerkki 0,125</w:t>
      </w:r>
    </w:p>
    <w:p>
      <w:r>
        <w:t xml:space="preserve">Onko tässä kansallispuistossa mäntyjä?</w:t>
      </w:r>
    </w:p>
    <w:p>
      <w:r>
        <w:rPr>
          <w:b/>
        </w:rPr>
        <w:t xml:space="preserve">Tulos</w:t>
      </w:r>
    </w:p>
    <w:p>
      <w:r>
        <w:t xml:space="preserve">Onko tässä kansallispuistossa useita tammilajeja?</w:t>
      </w:r>
    </w:p>
    <w:p>
      <w:r>
        <w:rPr>
          <w:b/>
        </w:rPr>
        <w:t xml:space="preserve">Esimerkki 0.126</w:t>
      </w:r>
    </w:p>
    <w:p>
      <w:r>
        <w:t xml:space="preserve">Voiko tässä kansallispuistossa etsiä kultaa?</w:t>
      </w:r>
    </w:p>
    <w:p>
      <w:r>
        <w:rPr>
          <w:b/>
        </w:rPr>
        <w:t xml:space="preserve">Tulos</w:t>
      </w:r>
    </w:p>
    <w:p>
      <w:r>
        <w:t xml:space="preserve">Voiko tässä kansallispuistossa käyttää metallinpaljastinta?</w:t>
      </w:r>
    </w:p>
    <w:p>
      <w:r>
        <w:rPr>
          <w:b/>
        </w:rPr>
        <w:t xml:space="preserve">Esimerkki 0.127</w:t>
      </w:r>
    </w:p>
    <w:p>
      <w:r>
        <w:t xml:space="preserve">Oliko tämän presidentin toimikaudella lama?</w:t>
      </w:r>
    </w:p>
    <w:p>
      <w:r>
        <w:rPr>
          <w:b/>
        </w:rPr>
        <w:t xml:space="preserve">Tulos</w:t>
      </w:r>
    </w:p>
    <w:p>
      <w:r>
        <w:t xml:space="preserve">Oliko tämän presidentin presidenttikaudella sota?</w:t>
      </w:r>
    </w:p>
    <w:p>
      <w:r>
        <w:rPr>
          <w:b/>
        </w:rPr>
        <w:t xml:space="preserve">Esimerkki 0.128</w:t>
      </w:r>
    </w:p>
    <w:p>
      <w:r>
        <w:t xml:space="preserve">Missä sotilashaarassa tämä presidentti oli?</w:t>
      </w:r>
    </w:p>
    <w:p>
      <w:r>
        <w:rPr>
          <w:b/>
        </w:rPr>
        <w:t xml:space="preserve">Tulos</w:t>
      </w:r>
    </w:p>
    <w:p>
      <w:r>
        <w:t xml:space="preserve">Minkä sotilasarvon tämä presidentti sai ennen presidenttikauttaan?</w:t>
      </w:r>
    </w:p>
    <w:p>
      <w:r>
        <w:rPr>
          <w:b/>
        </w:rPr>
        <w:t xml:space="preserve">Esimerkki 0.129</w:t>
      </w:r>
    </w:p>
    <w:p>
      <w:r>
        <w:t xml:space="preserve">Mikä oli työttömyysaste, kun tämä presidentti oli vallassa?</w:t>
      </w:r>
    </w:p>
    <w:p>
      <w:r>
        <w:rPr>
          <w:b/>
        </w:rPr>
        <w:t xml:space="preserve">Tulos</w:t>
      </w:r>
    </w:p>
    <w:p>
      <w:r>
        <w:t xml:space="preserve">Miten kotitalouksien mediaanitulot muuttuivat tämän presidentin myötä?</w:t>
      </w:r>
    </w:p>
    <w:p>
      <w:r>
        <w:rPr>
          <w:b/>
        </w:rPr>
        <w:t xml:space="preserve">Esimerkki 0.130</w:t>
      </w:r>
    </w:p>
    <w:p>
      <w:r>
        <w:t xml:space="preserve">Millaisia sopimuksia tämä presidentti allekirjoitti, jotka liittyivät Aasiaan?</w:t>
      </w:r>
    </w:p>
    <w:p>
      <w:r>
        <w:rPr>
          <w:b/>
        </w:rPr>
        <w:t xml:space="preserve">Tulos</w:t>
      </w:r>
    </w:p>
    <w:p>
      <w:r>
        <w:t xml:space="preserve">Millaisia sopimuksia tämä presidentti allekirjoitti, jotka liittyivät Eurooppaan?</w:t>
      </w:r>
    </w:p>
    <w:p>
      <w:r>
        <w:rPr>
          <w:b/>
        </w:rPr>
        <w:t xml:space="preserve">Esimerkki 0.131</w:t>
      </w:r>
    </w:p>
    <w:p>
      <w:r>
        <w:t xml:space="preserve">Oliko tällä presidentillä palvelusaikanaan sairauksia, jotka edellyttivät leikkausta?</w:t>
      </w:r>
    </w:p>
    <w:p>
      <w:r>
        <w:rPr>
          <w:b/>
        </w:rPr>
        <w:t xml:space="preserve">Tulos</w:t>
      </w:r>
    </w:p>
    <w:p>
      <w:r>
        <w:t xml:space="preserve">Oliko tällä presidentillä palvelusaikanaan sairauksia, jotka vaativat lääkitystä?</w:t>
      </w:r>
    </w:p>
    <w:p>
      <w:r>
        <w:rPr>
          <w:b/>
        </w:rPr>
        <w:t xml:space="preserve">Esimerkki 0.132</w:t>
      </w:r>
    </w:p>
    <w:p>
      <w:r>
        <w:t xml:space="preserve">Pärjääkö tämä koirarotu hyvin ilman pihaa?</w:t>
      </w:r>
    </w:p>
    <w:p>
      <w:r>
        <w:rPr>
          <w:b/>
        </w:rPr>
        <w:t xml:space="preserve">Tulos</w:t>
      </w:r>
    </w:p>
    <w:p>
      <w:r>
        <w:t xml:space="preserve">Pärjääkö tämä koirarotu hyvin suurella pihalla?</w:t>
      </w:r>
    </w:p>
    <w:p>
      <w:r>
        <w:rPr>
          <w:b/>
        </w:rPr>
        <w:t xml:space="preserve">Esimerkki 0.133</w:t>
      </w:r>
    </w:p>
    <w:p>
      <w:r>
        <w:t xml:space="preserve">Onko tällä koirarodulla lyhyet jalat verrattuna sen rungon kokoon?</w:t>
      </w:r>
    </w:p>
    <w:p>
      <w:r>
        <w:rPr>
          <w:b/>
        </w:rPr>
        <w:t xml:space="preserve">Tulos</w:t>
      </w:r>
    </w:p>
    <w:p>
      <w:r>
        <w:t xml:space="preserve">Onko tällä koirarodulla pitkät jalat verrattuna sen ruumiin kokoon?</w:t>
      </w:r>
    </w:p>
    <w:p>
      <w:r>
        <w:rPr>
          <w:b/>
        </w:rPr>
        <w:t xml:space="preserve">Esimerkki 0.134</w:t>
      </w:r>
    </w:p>
    <w:p>
      <w:r>
        <w:t xml:space="preserve">Paljonko kansallispuistoon pääseminen maksaa?</w:t>
      </w:r>
    </w:p>
    <w:p>
      <w:r>
        <w:rPr>
          <w:b/>
        </w:rPr>
        <w:t xml:space="preserve">Tulos</w:t>
      </w:r>
    </w:p>
    <w:p>
      <w:r>
        <w:t xml:space="preserve">Kuinka paljon leiriytyminen tässä kansallispuistossa maksaa?</w:t>
      </w:r>
    </w:p>
    <w:p>
      <w:r>
        <w:rPr>
          <w:b/>
        </w:rPr>
        <w:t xml:space="preserve">Esimerkki 0.135</w:t>
      </w:r>
    </w:p>
    <w:p>
      <w:r>
        <w:t xml:space="preserve">Onko tämän koirarodun populaatio tällä hetkellä uhanalainen?</w:t>
      </w:r>
    </w:p>
    <w:p>
      <w:r>
        <w:rPr>
          <w:b/>
        </w:rPr>
        <w:t xml:space="preserve">Tulos</w:t>
      </w:r>
    </w:p>
    <w:p>
      <w:r>
        <w:t xml:space="preserve">Kasvaako tämän koirarodun populaatio tällä hetkellä tasaisesti?</w:t>
      </w:r>
    </w:p>
    <w:p>
      <w:r>
        <w:rPr>
          <w:b/>
        </w:rPr>
        <w:t xml:space="preserve">Esimerkki 0.136</w:t>
      </w:r>
    </w:p>
    <w:p>
      <w:r>
        <w:t xml:space="preserve">Onko tämä koirarotu alun perin kotoisin Euroopasta?</w:t>
      </w:r>
    </w:p>
    <w:p>
      <w:r>
        <w:rPr>
          <w:b/>
        </w:rPr>
        <w:t xml:space="preserve">Tulos</w:t>
      </w:r>
    </w:p>
    <w:p>
      <w:r>
        <w:t xml:space="preserve">Onko tämä koirarotu alun perin peräisin Aasiasta?</w:t>
      </w:r>
    </w:p>
    <w:p>
      <w:r>
        <w:rPr>
          <w:b/>
        </w:rPr>
        <w:t xml:space="preserve">Esimerkki 0.137</w:t>
      </w:r>
    </w:p>
    <w:p>
      <w:r>
        <w:t xml:space="preserve">Minkä kuninkaallisten keskuudessa tämä koirarotu oli suosittu?</w:t>
      </w:r>
    </w:p>
    <w:p>
      <w:r>
        <w:rPr>
          <w:b/>
        </w:rPr>
        <w:t xml:space="preserve">Tulos</w:t>
      </w:r>
    </w:p>
    <w:p>
      <w:r>
        <w:t xml:space="preserve">Minkä presidenttien keskuudessa tämä koirarotu oli suosittu?</w:t>
      </w:r>
    </w:p>
    <w:p>
      <w:r>
        <w:rPr>
          <w:b/>
        </w:rPr>
        <w:t xml:space="preserve">Esimerkki 0.138</w:t>
      </w:r>
    </w:p>
    <w:p>
      <w:r>
        <w:t xml:space="preserve">Minä vuonna tämä presidentti valmistui yliopistosta?</w:t>
      </w:r>
    </w:p>
    <w:p>
      <w:r>
        <w:rPr>
          <w:b/>
        </w:rPr>
        <w:t xml:space="preserve">Tulos</w:t>
      </w:r>
    </w:p>
    <w:p>
      <w:r>
        <w:t xml:space="preserve">Minä vuonna tämä presidentti valmistui lukiosta?</w:t>
      </w:r>
    </w:p>
    <w:p>
      <w:r>
        <w:rPr>
          <w:b/>
        </w:rPr>
        <w:t xml:space="preserve">Esimerkki 0.139</w:t>
      </w:r>
    </w:p>
    <w:p>
      <w:r>
        <w:t xml:space="preserve">Mikä puu on tämän kansallispuiston runsaslukuisin?</w:t>
      </w:r>
    </w:p>
    <w:p>
      <w:r>
        <w:rPr>
          <w:b/>
        </w:rPr>
        <w:t xml:space="preserve">Tulos</w:t>
      </w:r>
    </w:p>
    <w:p>
      <w:r>
        <w:t xml:space="preserve">Mitkä lehtipuut ovat yleisiä tässä kansallispuistossa?</w:t>
      </w:r>
    </w:p>
    <w:p>
      <w:r>
        <w:rPr>
          <w:b/>
        </w:rPr>
        <w:t xml:space="preserve">Esimerkki 0.140</w:t>
      </w:r>
    </w:p>
    <w:p>
      <w:r>
        <w:t xml:space="preserve">Mihin muihin koirarotuihin tämä koirarotu yleisesti sekoitetaan?</w:t>
      </w:r>
    </w:p>
    <w:p>
      <w:r>
        <w:rPr>
          <w:b/>
        </w:rPr>
        <w:t xml:space="preserve">Tulos</w:t>
      </w:r>
    </w:p>
    <w:p>
      <w:r>
        <w:t xml:space="preserve">Minkä muiden koirarotujen kanssa tämä koirarotu risteytetään yleisesti?</w:t>
      </w:r>
    </w:p>
    <w:p>
      <w:r>
        <w:rPr>
          <w:b/>
          <w:u w:val="single"/>
        </w:rPr>
        <w:t xml:space="preserve">Tehtävä numero 1</w:t>
      </w:r>
    </w:p>
    <w:p>
      <w:r>
        <w:t xml:space="preserve">Kielet tarjoavat yleensä useampia kieliopillisia rakenteita tietyn tyyppisten viestien ilmaisemiseen. Tehtävänäsi on luoda lause, jolla on sama merkitys kuin annetulla lauseella, mutta jossa on eri kieliopillinen rakenne.</w:t>
      </w:r>
    </w:p>
    <w:p>
      <w:r>
        <w:rPr>
          <w:b/>
        </w:rPr>
        <w:t xml:space="preserve">Esimerkki 1.0</w:t>
      </w:r>
    </w:p>
    <w:p>
      <w:r>
        <w:t xml:space="preserve">Alice vei hänelle huovan</w:t>
      </w:r>
    </w:p>
    <w:p>
      <w:r>
        <w:rPr>
          <w:b/>
        </w:rPr>
        <w:t xml:space="preserve">Tulos</w:t>
      </w:r>
    </w:p>
    <w:p>
      <w:r>
        <w:t xml:space="preserve">Alice vei peiton hänelle</w:t>
      </w:r>
    </w:p>
    <w:p>
      <w:r>
        <w:rPr>
          <w:b/>
        </w:rPr>
        <w:t xml:space="preserve">Esimerkki 1.1</w:t>
      </w:r>
    </w:p>
    <w:p>
      <w:r>
        <w:t xml:space="preserve">Mary toi hänelle huovan</w:t>
      </w:r>
    </w:p>
    <w:p>
      <w:r>
        <w:rPr>
          <w:b/>
        </w:rPr>
        <w:t xml:space="preserve">Tulos</w:t>
      </w:r>
    </w:p>
    <w:p>
      <w:r>
        <w:t xml:space="preserve">Maria toi hänelle huovan</w:t>
      </w:r>
    </w:p>
    <w:p>
      <w:r>
        <w:rPr>
          <w:b/>
        </w:rPr>
        <w:t xml:space="preserve">Esimerkki 1.2</w:t>
      </w:r>
    </w:p>
    <w:p>
      <w:r>
        <w:t xml:space="preserve">Juan lähetti miehelle jotain</w:t>
      </w:r>
    </w:p>
    <w:p>
      <w:r>
        <w:rPr>
          <w:b/>
        </w:rPr>
        <w:t xml:space="preserve">Tulos</w:t>
      </w:r>
    </w:p>
    <w:p>
      <w:r>
        <w:t xml:space="preserve">Juan lähetti jotain miehelle</w:t>
      </w:r>
    </w:p>
    <w:p>
      <w:r>
        <w:rPr>
          <w:b/>
        </w:rPr>
        <w:t xml:space="preserve">Esimerkki 1.3</w:t>
      </w:r>
    </w:p>
    <w:p>
      <w:r>
        <w:t xml:space="preserve">Alice ajoi miehen auton</w:t>
      </w:r>
    </w:p>
    <w:p>
      <w:r>
        <w:rPr>
          <w:b/>
        </w:rPr>
        <w:t xml:space="preserve">Tulos</w:t>
      </w:r>
    </w:p>
    <w:p>
      <w:r>
        <w:t xml:space="preserve">Alice ajoi auton miehen luo</w:t>
      </w:r>
    </w:p>
    <w:p>
      <w:r>
        <w:rPr>
          <w:b/>
        </w:rPr>
        <w:t xml:space="preserve">Esimerkki 1.4</w:t>
      </w:r>
    </w:p>
    <w:p>
      <w:r>
        <w:t xml:space="preserve">Linda opetti työmiehelle käsitteen</w:t>
      </w:r>
    </w:p>
    <w:p>
      <w:r>
        <w:rPr>
          <w:b/>
        </w:rPr>
        <w:t xml:space="preserve">Tulos</w:t>
      </w:r>
    </w:p>
    <w:p>
      <w:r>
        <w:t xml:space="preserve">Linda opetti käsitteen miehelle töistä</w:t>
      </w:r>
    </w:p>
    <w:p>
      <w:r>
        <w:rPr>
          <w:b/>
        </w:rPr>
        <w:t xml:space="preserve">Esimerkki 1.5</w:t>
      </w:r>
    </w:p>
    <w:p>
      <w:r>
        <w:t xml:space="preserve">Juan lennätti tiimin töistä jotain</w:t>
      </w:r>
    </w:p>
    <w:p>
      <w:r>
        <w:rPr>
          <w:b/>
        </w:rPr>
        <w:t xml:space="preserve">Tulos</w:t>
      </w:r>
    </w:p>
    <w:p>
      <w:r>
        <w:t xml:space="preserve">Juan lensi jotain tiimille töistä</w:t>
      </w:r>
    </w:p>
    <w:p>
      <w:r>
        <w:rPr>
          <w:b/>
        </w:rPr>
        <w:t xml:space="preserve">Esimerkki 1.6</w:t>
      </w:r>
    </w:p>
    <w:p>
      <w:r>
        <w:t xml:space="preserve">John potkaisi miehen työstä aseen -</w:t>
      </w:r>
    </w:p>
    <w:p>
      <w:r>
        <w:rPr>
          <w:b/>
        </w:rPr>
        <w:t xml:space="preserve">Tulos</w:t>
      </w:r>
    </w:p>
    <w:p>
      <w:r>
        <w:t xml:space="preserve">John potkaisi aseen eräälle miehelle, joka oli töissä -</w:t>
      </w:r>
    </w:p>
    <w:p>
      <w:r>
        <w:rPr>
          <w:b/>
        </w:rPr>
        <w:t xml:space="preserve">Esimerkki 1.7</w:t>
      </w:r>
    </w:p>
    <w:p>
      <w:r>
        <w:t xml:space="preserve">John mainitsi hänelle kirjan</w:t>
      </w:r>
    </w:p>
    <w:p>
      <w:r>
        <w:rPr>
          <w:b/>
        </w:rPr>
        <w:t xml:space="preserve">Tulos</w:t>
      </w:r>
    </w:p>
    <w:p>
      <w:r>
        <w:t xml:space="preserve">John siteerasi kirjaa hänelle</w:t>
      </w:r>
    </w:p>
    <w:p>
      <w:r>
        <w:rPr>
          <w:b/>
        </w:rPr>
        <w:t xml:space="preserve">Esimerkki 1.8</w:t>
      </w:r>
    </w:p>
    <w:p>
      <w:r>
        <w:t xml:space="preserve">Maria lainasi miehelle lauseen</w:t>
      </w:r>
    </w:p>
    <w:p>
      <w:r>
        <w:rPr>
          <w:b/>
        </w:rPr>
        <w:t xml:space="preserve">Tulos</w:t>
      </w:r>
    </w:p>
    <w:p>
      <w:r>
        <w:t xml:space="preserve">Maria lainasi miehelle lauseen</w:t>
      </w:r>
    </w:p>
    <w:p>
      <w:r>
        <w:rPr>
          <w:b/>
        </w:rPr>
        <w:t xml:space="preserve">Esimerkki 1.9</w:t>
      </w:r>
    </w:p>
    <w:p>
      <w:r>
        <w:t xml:space="preserve">Maria vaihtoi miehelle ruokaa</w:t>
      </w:r>
    </w:p>
    <w:p>
      <w:r>
        <w:rPr>
          <w:b/>
        </w:rPr>
        <w:t xml:space="preserve">Tulos</w:t>
      </w:r>
    </w:p>
    <w:p>
      <w:r>
        <w:t xml:space="preserve">Maria vaihtoi ruokaa eräälle miehelle</w:t>
      </w:r>
    </w:p>
    <w:p>
      <w:r>
        <w:rPr>
          <w:b/>
        </w:rPr>
        <w:t xml:space="preserve">Esimerkki 1.10</w:t>
      </w:r>
    </w:p>
    <w:p>
      <w:r>
        <w:t xml:space="preserve">Juan esitti naiselle ajatuksen</w:t>
      </w:r>
    </w:p>
    <w:p>
      <w:r>
        <w:rPr>
          <w:b/>
        </w:rPr>
        <w:t xml:space="preserve">Tulos</w:t>
      </w:r>
    </w:p>
    <w:p>
      <w:r>
        <w:t xml:space="preserve">Juan esitti ajatuksen eräälle naiselle</w:t>
      </w:r>
    </w:p>
    <w:p>
      <w:r>
        <w:rPr>
          <w:b/>
        </w:rPr>
        <w:t xml:space="preserve">Esimerkki 1.11</w:t>
      </w:r>
    </w:p>
    <w:p>
      <w:r>
        <w:t xml:space="preserve">Juan antoi hattua käyttävälle naiselle karkkia, -</w:t>
      </w:r>
    </w:p>
    <w:p>
      <w:r>
        <w:rPr>
          <w:b/>
        </w:rPr>
        <w:t xml:space="preserve">Tulos</w:t>
      </w:r>
    </w:p>
    <w:p>
      <w:r>
        <w:t xml:space="preserve">Juan antoi karkkia naiselle, jolla oli hattu päässään, -</w:t>
      </w:r>
    </w:p>
    <w:p>
      <w:r>
        <w:rPr>
          <w:b/>
        </w:rPr>
        <w:t xml:space="preserve">Esimerkki 1.12</w:t>
      </w:r>
    </w:p>
    <w:p>
      <w:r>
        <w:t xml:space="preserve">Michael löi naiselle, jolla oli hattu päässään, oluen...</w:t>
      </w:r>
    </w:p>
    <w:p>
      <w:r>
        <w:rPr>
          <w:b/>
        </w:rPr>
        <w:t xml:space="preserve">Tulos</w:t>
      </w:r>
    </w:p>
    <w:p>
      <w:r>
        <w:t xml:space="preserve">Michael löi oluen naiselle, jolla oli hattu päässään...</w:t>
      </w:r>
    </w:p>
    <w:p>
      <w:r>
        <w:rPr>
          <w:b/>
        </w:rPr>
        <w:t xml:space="preserve">Esimerkki 1.13</w:t>
      </w:r>
    </w:p>
    <w:p>
      <w:r>
        <w:t xml:space="preserve">Michael antoi hänelle jotain</w:t>
      </w:r>
    </w:p>
    <w:p>
      <w:r>
        <w:rPr>
          <w:b/>
        </w:rPr>
        <w:t xml:space="preserve">Tulos</w:t>
      </w:r>
    </w:p>
    <w:p>
      <w:r>
        <w:t xml:space="preserve">Michael pamautti hänelle jotain</w:t>
      </w:r>
    </w:p>
    <w:p>
      <w:r>
        <w:rPr>
          <w:b/>
        </w:rPr>
        <w:t xml:space="preserve">Esimerkki 1.14</w:t>
      </w:r>
    </w:p>
    <w:p>
      <w:r>
        <w:t xml:space="preserve">Bob saarnasi joukkueelle totuuden</w:t>
      </w:r>
    </w:p>
    <w:p>
      <w:r>
        <w:rPr>
          <w:b/>
        </w:rPr>
        <w:t xml:space="preserve">Tulos</w:t>
      </w:r>
    </w:p>
    <w:p>
      <w:r>
        <w:t xml:space="preserve">Bob saarnasi totuutta joukkueelle</w:t>
      </w:r>
    </w:p>
    <w:p>
      <w:r>
        <w:rPr>
          <w:b/>
        </w:rPr>
        <w:t xml:space="preserve">Esimerkki 1.15</w:t>
      </w:r>
    </w:p>
    <w:p>
      <w:r>
        <w:t xml:space="preserve">Linda löi naiselle kurvipallon -</w:t>
      </w:r>
    </w:p>
    <w:p>
      <w:r>
        <w:rPr>
          <w:b/>
        </w:rPr>
        <w:t xml:space="preserve">Tulos</w:t>
      </w:r>
    </w:p>
    <w:p>
      <w:r>
        <w:t xml:space="preserve">Linda löi kaaripallon naiselle, -</w:t>
      </w:r>
    </w:p>
    <w:p>
      <w:r>
        <w:rPr>
          <w:b/>
        </w:rPr>
        <w:t xml:space="preserve">Esimerkki 1.16</w:t>
      </w:r>
    </w:p>
    <w:p>
      <w:r>
        <w:t xml:space="preserve">Linda heitti miehelle huovan</w:t>
      </w:r>
    </w:p>
    <w:p>
      <w:r>
        <w:rPr>
          <w:b/>
        </w:rPr>
        <w:t xml:space="preserve">Tulos</w:t>
      </w:r>
    </w:p>
    <w:p>
      <w:r>
        <w:t xml:space="preserve">Linda heitti huovan miehelle</w:t>
      </w:r>
    </w:p>
    <w:p>
      <w:r>
        <w:rPr>
          <w:b/>
        </w:rPr>
        <w:t xml:space="preserve">Esimerkki 1.17</w:t>
      </w:r>
    </w:p>
    <w:p>
      <w:r>
        <w:t xml:space="preserve">Liisa maksoi hattua käyttäneelle miehelle palveluksen, -</w:t>
      </w:r>
    </w:p>
    <w:p>
      <w:r>
        <w:rPr>
          <w:b/>
        </w:rPr>
        <w:t xml:space="preserve">Tulos</w:t>
      </w:r>
    </w:p>
    <w:p>
      <w:r>
        <w:t xml:space="preserve">Alice maksoi palveluksen miehelle, jolla oli hattu päässään.</w:t>
      </w:r>
    </w:p>
    <w:p>
      <w:r>
        <w:rPr>
          <w:b/>
        </w:rPr>
        <w:t xml:space="preserve">Esimerkki 1.18</w:t>
      </w:r>
    </w:p>
    <w:p>
      <w:r>
        <w:t xml:space="preserve">Linda vuokrasi miehen, joka oli töistä kotiin -</w:t>
      </w:r>
    </w:p>
    <w:p>
      <w:r>
        <w:rPr>
          <w:b/>
        </w:rPr>
        <w:t xml:space="preserve">Tulos</w:t>
      </w:r>
    </w:p>
    <w:p>
      <w:r>
        <w:t xml:space="preserve">Linda vuokrasi kodin miehelle, joka oli töistä -</w:t>
      </w:r>
    </w:p>
    <w:p>
      <w:r>
        <w:rPr>
          <w:b/>
        </w:rPr>
        <w:t xml:space="preserve">Esimerkki 1.19</w:t>
      </w:r>
    </w:p>
    <w:p>
      <w:r>
        <w:t xml:space="preserve">John souti naiselle, jolla oli hattu päässään, tavaroita...</w:t>
      </w:r>
    </w:p>
    <w:p>
      <w:r>
        <w:rPr>
          <w:b/>
        </w:rPr>
        <w:t xml:space="preserve">Tulos</w:t>
      </w:r>
    </w:p>
    <w:p>
      <w:r>
        <w:t xml:space="preserve">John souteli tavaroita naiselle, jolla oli hattu päässään.</w:t>
      </w:r>
    </w:p>
    <w:p>
      <w:r>
        <w:rPr>
          <w:b/>
        </w:rPr>
        <w:t xml:space="preserve">Esimerkki 1.20</w:t>
      </w:r>
    </w:p>
    <w:p>
      <w:r>
        <w:t xml:space="preserve">Mary heitti hänelle jotain</w:t>
      </w:r>
    </w:p>
    <w:p>
      <w:r>
        <w:rPr>
          <w:b/>
        </w:rPr>
        <w:t xml:space="preserve">Tulos</w:t>
      </w:r>
    </w:p>
    <w:p>
      <w:r>
        <w:t xml:space="preserve">Mary heitti hänelle jotain</w:t>
      </w:r>
    </w:p>
    <w:p>
      <w:r>
        <w:rPr>
          <w:b/>
        </w:rPr>
        <w:t xml:space="preserve">Esimerkki 1.21</w:t>
      </w:r>
    </w:p>
    <w:p>
      <w:r>
        <w:t xml:space="preserve">Maria luovutti naiselle pisteen</w:t>
      </w:r>
    </w:p>
    <w:p>
      <w:r>
        <w:rPr>
          <w:b/>
        </w:rPr>
        <w:t xml:space="preserve">Tulos</w:t>
      </w:r>
    </w:p>
    <w:p>
      <w:r>
        <w:t xml:space="preserve">Maria luovutti pisteen naiselle</w:t>
      </w:r>
    </w:p>
    <w:p>
      <w:r>
        <w:rPr>
          <w:b/>
        </w:rPr>
        <w:t xml:space="preserve">Esimerkki 1.22</w:t>
      </w:r>
    </w:p>
    <w:p>
      <w:r>
        <w:t xml:space="preserve">Maria myönsi miehelle bonuksen</w:t>
      </w:r>
    </w:p>
    <w:p>
      <w:r>
        <w:rPr>
          <w:b/>
        </w:rPr>
        <w:t xml:space="preserve">Tulos</w:t>
      </w:r>
    </w:p>
    <w:p>
      <w:r>
        <w:t xml:space="preserve">Maria jakoi bonuksen miehelle.</w:t>
      </w:r>
    </w:p>
    <w:p>
      <w:r>
        <w:rPr>
          <w:b/>
        </w:rPr>
        <w:t xml:space="preserve">Esimerkki 1.23</w:t>
      </w:r>
    </w:p>
    <w:p>
      <w:r>
        <w:t xml:space="preserve">Alice toi tiimille töistä kirjoja</w:t>
      </w:r>
    </w:p>
    <w:p>
      <w:r>
        <w:rPr>
          <w:b/>
        </w:rPr>
        <w:t xml:space="preserve">Tulos</w:t>
      </w:r>
    </w:p>
    <w:p>
      <w:r>
        <w:t xml:space="preserve">Alice kantoi kirjoja tiimille töistä.</w:t>
      </w:r>
    </w:p>
    <w:p>
      <w:r>
        <w:rPr>
          <w:b/>
        </w:rPr>
        <w:t xml:space="preserve">Esimerkki 1.24</w:t>
      </w:r>
    </w:p>
    <w:p>
      <w:r>
        <w:t xml:space="preserve">Maria kuljetti tiimin töistä paketit -</w:t>
      </w:r>
    </w:p>
    <w:p>
      <w:r>
        <w:rPr>
          <w:b/>
        </w:rPr>
        <w:t xml:space="preserve">Tulos</w:t>
      </w:r>
    </w:p>
    <w:p>
      <w:r>
        <w:t xml:space="preserve">Maria kuljetti paketit tiimille töistä -</w:t>
      </w:r>
    </w:p>
    <w:p>
      <w:r>
        <w:rPr>
          <w:b/>
        </w:rPr>
        <w:t xml:space="preserve">Esimerkki 1.25</w:t>
      </w:r>
    </w:p>
    <w:p>
      <w:r>
        <w:t xml:space="preserve">Juan sanoi mies työstä sanat</w:t>
      </w:r>
    </w:p>
    <w:p>
      <w:r>
        <w:rPr>
          <w:b/>
        </w:rPr>
        <w:t xml:space="preserve">Tulos</w:t>
      </w:r>
    </w:p>
    <w:p>
      <w:r>
        <w:t xml:space="preserve">Juan sanoi sanat eräälle työmiehelle</w:t>
      </w:r>
    </w:p>
    <w:p>
      <w:r>
        <w:rPr>
          <w:b/>
        </w:rPr>
        <w:t xml:space="preserve">Esimerkki 1.26</w:t>
      </w:r>
    </w:p>
    <w:p>
      <w:r>
        <w:t xml:space="preserve">Bob selitti hänelle idean</w:t>
      </w:r>
    </w:p>
    <w:p>
      <w:r>
        <w:rPr>
          <w:b/>
        </w:rPr>
        <w:t xml:space="preserve">Tulos</w:t>
      </w:r>
    </w:p>
    <w:p>
      <w:r>
        <w:t xml:space="preserve">Bob selitti hänelle idean</w:t>
      </w:r>
    </w:p>
    <w:p>
      <w:r>
        <w:rPr>
          <w:b/>
        </w:rPr>
        <w:t xml:space="preserve">Esimerkki 1.27</w:t>
      </w:r>
    </w:p>
    <w:p>
      <w:r>
        <w:t xml:space="preserve">Maria kuvaili naista otsikolla</w:t>
      </w:r>
    </w:p>
    <w:p>
      <w:r>
        <w:rPr>
          <w:b/>
        </w:rPr>
        <w:t xml:space="preserve">Tulos</w:t>
      </w:r>
    </w:p>
    <w:p>
      <w:r>
        <w:t xml:space="preserve">Maria kuvaili naiselle otsikkoa</w:t>
      </w:r>
    </w:p>
    <w:p>
      <w:r>
        <w:rPr>
          <w:b/>
        </w:rPr>
        <w:t xml:space="preserve">Esimerkki 1.28</w:t>
      </w:r>
    </w:p>
    <w:p>
      <w:r>
        <w:t xml:space="preserve">Alice ilmoitti naisen tuloksen</w:t>
      </w:r>
    </w:p>
    <w:p>
      <w:r>
        <w:rPr>
          <w:b/>
        </w:rPr>
        <w:t xml:space="preserve">Tulos</w:t>
      </w:r>
    </w:p>
    <w:p>
      <w:r>
        <w:t xml:space="preserve">Alice ilmoitti tuloksen naiselle</w:t>
      </w:r>
    </w:p>
    <w:p>
      <w:r>
        <w:rPr>
          <w:b/>
        </w:rPr>
        <w:t xml:space="preserve">Esimerkki 1.29</w:t>
      </w:r>
    </w:p>
    <w:p>
      <w:r>
        <w:t xml:space="preserve">Alice esitteli naisen, joka piti hattua voittajana.</w:t>
      </w:r>
    </w:p>
    <w:p>
      <w:r>
        <w:rPr>
          <w:b/>
        </w:rPr>
        <w:t xml:space="preserve">Tulos</w:t>
      </w:r>
    </w:p>
    <w:p>
      <w:r>
        <w:t xml:space="preserve">Alice esitteli voittajan naiselle, jolla oli hattu päässään.</w:t>
      </w:r>
    </w:p>
    <w:p>
      <w:r>
        <w:rPr>
          <w:b/>
        </w:rPr>
        <w:t xml:space="preserve">Esimerkki 1.30</w:t>
      </w:r>
    </w:p>
    <w:p>
      <w:r>
        <w:t xml:space="preserve">Alice suositteli miestä, joka oli töistä jotain</w:t>
      </w:r>
    </w:p>
    <w:p>
      <w:r>
        <w:rPr>
          <w:b/>
        </w:rPr>
        <w:t xml:space="preserve">Tulos</w:t>
      </w:r>
    </w:p>
    <w:p>
      <w:r>
        <w:t xml:space="preserve">Alice suositteli jotain miehelle, joka oli töistä.</w:t>
      </w:r>
    </w:p>
    <w:p>
      <w:r>
        <w:rPr>
          <w:b/>
        </w:rPr>
        <w:t xml:space="preserve">Esimerkki 1.31</w:t>
      </w:r>
    </w:p>
    <w:p>
      <w:r>
        <w:t xml:space="preserve">Michael ehdotti hänelle</w:t>
      </w:r>
    </w:p>
    <w:p>
      <w:r>
        <w:rPr>
          <w:b/>
        </w:rPr>
        <w:t xml:space="preserve">Tulos</w:t>
      </w:r>
    </w:p>
    <w:p>
      <w:r>
        <w:t xml:space="preserve">Michael ehdotti hänelle</w:t>
      </w:r>
    </w:p>
    <w:p>
      <w:r>
        <w:rPr>
          <w:b/>
        </w:rPr>
        <w:t xml:space="preserve">Esimerkki 1.32</w:t>
      </w:r>
    </w:p>
    <w:p>
      <w:r>
        <w:t xml:space="preserve">Alice huusi hänelle ohjeita</w:t>
      </w:r>
    </w:p>
    <w:p>
      <w:r>
        <w:rPr>
          <w:b/>
        </w:rPr>
        <w:t xml:space="preserve">Tulos</w:t>
      </w:r>
    </w:p>
    <w:p>
      <w:r>
        <w:t xml:space="preserve">Alice huusi hänelle ohjeita</w:t>
      </w:r>
    </w:p>
    <w:p>
      <w:r>
        <w:rPr>
          <w:b/>
        </w:rPr>
        <w:t xml:space="preserve">Esimerkki 1.33</w:t>
      </w:r>
    </w:p>
    <w:p>
      <w:r>
        <w:t xml:space="preserve">Juan näytti naiselle tanssiliikkeen</w:t>
      </w:r>
    </w:p>
    <w:p>
      <w:r>
        <w:rPr>
          <w:b/>
        </w:rPr>
        <w:t xml:space="preserve">Tulos</w:t>
      </w:r>
    </w:p>
    <w:p>
      <w:r>
        <w:t xml:space="preserve">Juan näytti tanssiliikkeen naiselle</w:t>
      </w:r>
    </w:p>
    <w:p>
      <w:r>
        <w:rPr>
          <w:b/>
        </w:rPr>
        <w:t xml:space="preserve">Esimerkki 1.34</w:t>
      </w:r>
    </w:p>
    <w:p>
      <w:r>
        <w:t xml:space="preserve">Mary napsahti naiselle jotain</w:t>
      </w:r>
    </w:p>
    <w:p>
      <w:r>
        <w:rPr>
          <w:b/>
        </w:rPr>
        <w:t xml:space="preserve">Tulos</w:t>
      </w:r>
    </w:p>
    <w:p>
      <w:r>
        <w:t xml:space="preserve">Mary napsautti jotain naiselle</w:t>
      </w:r>
    </w:p>
    <w:p>
      <w:r>
        <w:rPr>
          <w:b/>
        </w:rPr>
        <w:t xml:space="preserve">Esimerkki 1.35</w:t>
      </w:r>
    </w:p>
    <w:p>
      <w:r>
        <w:t xml:space="preserve">Alice lahjoitti tiimille veistoksen, -</w:t>
      </w:r>
    </w:p>
    <w:p>
      <w:r>
        <w:rPr>
          <w:b/>
        </w:rPr>
        <w:t xml:space="preserve">Tulos</w:t>
      </w:r>
    </w:p>
    <w:p>
      <w:r>
        <w:t xml:space="preserve">Alice lahjoitti veistoksen tiimille työstään.</w:t>
      </w:r>
    </w:p>
    <w:p>
      <w:r>
        <w:rPr>
          <w:b/>
        </w:rPr>
        <w:t xml:space="preserve">Esimerkki 1.36</w:t>
      </w:r>
    </w:p>
    <w:p>
      <w:r>
        <w:t xml:space="preserve">Alice tunnusti miehen töistä virheen.</w:t>
      </w:r>
    </w:p>
    <w:p>
      <w:r>
        <w:rPr>
          <w:b/>
        </w:rPr>
        <w:t xml:space="preserve">Tulos</w:t>
      </w:r>
    </w:p>
    <w:p>
      <w:r>
        <w:t xml:space="preserve">Alice tunnusti erehdyksen eräälle työmiehelle.</w:t>
      </w:r>
    </w:p>
    <w:p>
      <w:r>
        <w:rPr>
          <w:b/>
        </w:rPr>
        <w:t xml:space="preserve">Esimerkki 1.37</w:t>
      </w:r>
    </w:p>
    <w:p>
      <w:r>
        <w:t xml:space="preserve">Mary saneli miehelle, jolla oli hattu päässään jotain</w:t>
      </w:r>
    </w:p>
    <w:p>
      <w:r>
        <w:rPr>
          <w:b/>
        </w:rPr>
        <w:t xml:space="preserve">Tulos</w:t>
      </w:r>
    </w:p>
    <w:p>
      <w:r>
        <w:t xml:space="preserve">Mary saneli jotain miehelle, jolla oli hattu päässään.</w:t>
      </w:r>
    </w:p>
    <w:p>
      <w:r>
        <w:rPr>
          <w:b/>
        </w:rPr>
        <w:t xml:space="preserve">Esimerkki 1.38</w:t>
      </w:r>
    </w:p>
    <w:p>
      <w:r>
        <w:t xml:space="preserve">Maria mutisi hänelle huomautuksia</w:t>
      </w:r>
    </w:p>
    <w:p>
      <w:r>
        <w:rPr>
          <w:b/>
        </w:rPr>
        <w:t xml:space="preserve">Tulos</w:t>
      </w:r>
    </w:p>
    <w:p>
      <w:r>
        <w:t xml:space="preserve">Maria mutisi hänelle huomautukset</w:t>
      </w:r>
    </w:p>
    <w:p>
      <w:r>
        <w:rPr>
          <w:b/>
        </w:rPr>
        <w:t xml:space="preserve">Esimerkki 1.39</w:t>
      </w:r>
    </w:p>
    <w:p>
      <w:r>
        <w:t xml:space="preserve">Maria kertoi miehelle tarinan</w:t>
      </w:r>
    </w:p>
    <w:p>
      <w:r>
        <w:rPr>
          <w:b/>
        </w:rPr>
        <w:t xml:space="preserve">Tulos</w:t>
      </w:r>
    </w:p>
    <w:p>
      <w:r>
        <w:t xml:space="preserve">Maria kertoi tarinan miehelle, -</w:t>
      </w:r>
    </w:p>
    <w:p>
      <w:r>
        <w:rPr>
          <w:b/>
        </w:rPr>
        <w:t xml:space="preserve">Esimerkki 1.40</w:t>
      </w:r>
    </w:p>
    <w:p>
      <w:r>
        <w:t xml:space="preserve">Linda lauloi miehelle rukouksen</w:t>
      </w:r>
    </w:p>
    <w:p>
      <w:r>
        <w:rPr>
          <w:b/>
        </w:rPr>
        <w:t xml:space="preserve">Tulos</w:t>
      </w:r>
    </w:p>
    <w:p>
      <w:r>
        <w:t xml:space="preserve">Linda lausui rukouksen miehelle</w:t>
      </w:r>
    </w:p>
    <w:p>
      <w:r>
        <w:rPr>
          <w:b/>
        </w:rPr>
        <w:t xml:space="preserve">Esimerkki 1.41</w:t>
      </w:r>
    </w:p>
    <w:p>
      <w:r>
        <w:t xml:space="preserve">John twiittasi naiselle jotain</w:t>
      </w:r>
    </w:p>
    <w:p>
      <w:r>
        <w:rPr>
          <w:b/>
        </w:rPr>
        <w:t xml:space="preserve">Tulos</w:t>
      </w:r>
    </w:p>
    <w:p>
      <w:r>
        <w:t xml:space="preserve">John twiittasi jotain naiselle</w:t>
      </w:r>
    </w:p>
    <w:p>
      <w:r>
        <w:rPr>
          <w:b/>
        </w:rPr>
        <w:t xml:space="preserve">Esimerkki 1.42</w:t>
      </w:r>
    </w:p>
    <w:p>
      <w:r>
        <w:t xml:space="preserve">Juan sivalsi hattua käyttävälle miehelle vastauksen.</w:t>
      </w:r>
    </w:p>
    <w:p>
      <w:r>
        <w:rPr>
          <w:b/>
        </w:rPr>
        <w:t xml:space="preserve">Tulos</w:t>
      </w:r>
    </w:p>
    <w:p>
      <w:r>
        <w:t xml:space="preserve">Juan sihisi vastauksen hattupäiselle miehelle, -</w:t>
      </w:r>
    </w:p>
    <w:p>
      <w:r>
        <w:rPr>
          <w:b/>
        </w:rPr>
        <w:t xml:space="preserve">Esimerkki 1.43</w:t>
      </w:r>
    </w:p>
    <w:p>
      <w:r>
        <w:t xml:space="preserve">Michael murahti mies, joka oli yllään hattu joitakin ohjeita</w:t>
      </w:r>
    </w:p>
    <w:p>
      <w:r>
        <w:rPr>
          <w:b/>
        </w:rPr>
        <w:t xml:space="preserve">Tulos</w:t>
      </w:r>
    </w:p>
    <w:p>
      <w:r>
        <w:t xml:space="preserve">Michael murahti ohjeita miehelle, jolla oli hattu päässään, -</w:t>
      </w:r>
    </w:p>
    <w:p>
      <w:r>
        <w:rPr>
          <w:b/>
        </w:rPr>
        <w:t xml:space="preserve">Esimerkki 1.44</w:t>
      </w:r>
    </w:p>
    <w:p>
      <w:r>
        <w:t xml:space="preserve">Mikael antoi hänelle hierlooman.</w:t>
      </w:r>
    </w:p>
    <w:p>
      <w:r>
        <w:rPr>
          <w:b/>
        </w:rPr>
        <w:t xml:space="preserve">Tulos</w:t>
      </w:r>
    </w:p>
    <w:p>
      <w:r>
        <w:t xml:space="preserve">Mikael uskoi hänelle hierokumin.</w:t>
      </w:r>
    </w:p>
    <w:p>
      <w:r>
        <w:rPr>
          <w:b/>
        </w:rPr>
        <w:t xml:space="preserve">Esimerkki 1.45</w:t>
      </w:r>
    </w:p>
    <w:p>
      <w:r>
        <w:t xml:space="preserve">Bob huusi miehelle jotain</w:t>
      </w:r>
    </w:p>
    <w:p>
      <w:r>
        <w:rPr>
          <w:b/>
        </w:rPr>
        <w:t xml:space="preserve">Tulos</w:t>
      </w:r>
    </w:p>
    <w:p>
      <w:r>
        <w:t xml:space="preserve">Bob huusi jotain miehelle</w:t>
      </w:r>
    </w:p>
    <w:p>
      <w:r>
        <w:rPr>
          <w:b/>
        </w:rPr>
        <w:t xml:space="preserve">Esimerkki 1.46</w:t>
      </w:r>
    </w:p>
    <w:p>
      <w:r>
        <w:t xml:space="preserve">Bob räksytti miehen ohjeita</w:t>
      </w:r>
    </w:p>
    <w:p>
      <w:r>
        <w:rPr>
          <w:b/>
        </w:rPr>
        <w:t xml:space="preserve">Tulos</w:t>
      </w:r>
    </w:p>
    <w:p>
      <w:r>
        <w:t xml:space="preserve">Bob räksytti miehelle ohjeita</w:t>
      </w:r>
    </w:p>
    <w:p>
      <w:r>
        <w:rPr>
          <w:b/>
        </w:rPr>
        <w:t xml:space="preserve">Esimerkki 1.47</w:t>
      </w:r>
    </w:p>
    <w:p>
      <w:r>
        <w:t xml:space="preserve">Maria kaakatti mies kirosi</w:t>
      </w:r>
    </w:p>
    <w:p>
      <w:r>
        <w:rPr>
          <w:b/>
        </w:rPr>
        <w:t xml:space="preserve">Tulos</w:t>
      </w:r>
    </w:p>
    <w:p>
      <w:r>
        <w:t xml:space="preserve">Maria kirosi miehen, -</w:t>
      </w:r>
    </w:p>
    <w:p>
      <w:r>
        <w:rPr>
          <w:b/>
        </w:rPr>
        <w:t xml:space="preserve">Esimerkki 1.48</w:t>
      </w:r>
    </w:p>
    <w:p>
      <w:r>
        <w:t xml:space="preserve">Mikael huusi miehelle, joka oli töistä jotain -</w:t>
      </w:r>
    </w:p>
    <w:p>
      <w:r>
        <w:rPr>
          <w:b/>
        </w:rPr>
        <w:t xml:space="preserve">Tulos</w:t>
      </w:r>
    </w:p>
    <w:p>
      <w:r>
        <w:t xml:space="preserve">Michael lauloi jotain miehelle, joka oli töistä.</w:t>
      </w:r>
    </w:p>
    <w:p>
      <w:r>
        <w:rPr>
          <w:b/>
        </w:rPr>
        <w:t xml:space="preserve">Esimerkki 1.49</w:t>
      </w:r>
    </w:p>
    <w:p>
      <w:r>
        <w:t xml:space="preserve">Juan jodlasi hattupäinen nainen laulun</w:t>
      </w:r>
    </w:p>
    <w:p>
      <w:r>
        <w:rPr>
          <w:b/>
        </w:rPr>
        <w:t xml:space="preserve">Tulos</w:t>
      </w:r>
    </w:p>
    <w:p>
      <w:r>
        <w:t xml:space="preserve">Juan jodlasi laulun naiselle, jolla oli hattu päässään, -</w:t>
      </w:r>
    </w:p>
    <w:p>
      <w:r>
        <w:rPr>
          <w:b/>
        </w:rPr>
        <w:t xml:space="preserve">Esimerkki 1.50</w:t>
      </w:r>
    </w:p>
    <w:p>
      <w:r>
        <w:t xml:space="preserve">Maria kysyi mieheltä kysymyksen</w:t>
      </w:r>
    </w:p>
    <w:p>
      <w:r>
        <w:rPr>
          <w:b/>
        </w:rPr>
        <w:t xml:space="preserve">Tulos</w:t>
      </w:r>
    </w:p>
    <w:p>
      <w:r>
        <w:t xml:space="preserve">Maria esitti miehelle kysymyksen</w:t>
      </w:r>
    </w:p>
    <w:p>
      <w:r>
        <w:rPr>
          <w:b/>
        </w:rPr>
        <w:t xml:space="preserve">Esimerkki 1.51</w:t>
      </w:r>
    </w:p>
    <w:p>
      <w:r>
        <w:t xml:space="preserve">Juan toi naiselle huovan</w:t>
      </w:r>
    </w:p>
    <w:p>
      <w:r>
        <w:rPr>
          <w:b/>
        </w:rPr>
        <w:t xml:space="preserve">Tulos</w:t>
      </w:r>
    </w:p>
    <w:p>
      <w:r>
        <w:t xml:space="preserve">Juan toi huovan naiselle</w:t>
      </w:r>
    </w:p>
    <w:p>
      <w:r>
        <w:rPr>
          <w:b/>
        </w:rPr>
        <w:t xml:space="preserve">Esimerkki 1.52</w:t>
      </w:r>
    </w:p>
    <w:p>
      <w:r>
        <w:t xml:space="preserve">Bob tarjosi miehelle, joka oli töistä, lahjan.</w:t>
      </w:r>
    </w:p>
    <w:p>
      <w:r>
        <w:rPr>
          <w:b/>
        </w:rPr>
        <w:t xml:space="preserve">Tulos</w:t>
      </w:r>
    </w:p>
    <w:p>
      <w:r>
        <w:t xml:space="preserve">Bob tarjosi lahjan miehelle, joka oli töistä.</w:t>
      </w:r>
    </w:p>
    <w:p>
      <w:r>
        <w:rPr>
          <w:b/>
        </w:rPr>
        <w:t xml:space="preserve">Esimerkki 1.53</w:t>
      </w:r>
    </w:p>
    <w:p>
      <w:r>
        <w:t xml:space="preserve">Mary ajoi naisen töistä pakettiautolla</w:t>
      </w:r>
    </w:p>
    <w:p>
      <w:r>
        <w:rPr>
          <w:b/>
        </w:rPr>
        <w:t xml:space="preserve">Tulos</w:t>
      </w:r>
    </w:p>
    <w:p>
      <w:r>
        <w:t xml:space="preserve">Mary ajoi pakettiautolla erään naisen luo töistä -</w:t>
      </w:r>
    </w:p>
    <w:p>
      <w:r>
        <w:rPr>
          <w:b/>
        </w:rPr>
        <w:t xml:space="preserve">Esimerkki 1.54</w:t>
      </w:r>
    </w:p>
    <w:p>
      <w:r>
        <w:t xml:space="preserve">Juan vilkaisi hattupäistä naista -</w:t>
      </w:r>
    </w:p>
    <w:p>
      <w:r>
        <w:rPr>
          <w:b/>
        </w:rPr>
        <w:t xml:space="preserve">Tulos</w:t>
      </w:r>
    </w:p>
    <w:p>
      <w:r>
        <w:t xml:space="preserve">Juan vilkaisi hattupäiseen naiseen, joka piti hattua -</w:t>
      </w:r>
    </w:p>
    <w:p>
      <w:r>
        <w:rPr>
          <w:b/>
        </w:rPr>
        <w:t xml:space="preserve">Esimerkki 1.55</w:t>
      </w:r>
    </w:p>
    <w:p>
      <w:r>
        <w:t xml:space="preserve">Maria lensi heille jotain</w:t>
      </w:r>
    </w:p>
    <w:p>
      <w:r>
        <w:rPr>
          <w:b/>
        </w:rPr>
        <w:t xml:space="preserve">Tulos</w:t>
      </w:r>
    </w:p>
    <w:p>
      <w:r>
        <w:t xml:space="preserve">Maria lensi jotain heille</w:t>
      </w:r>
    </w:p>
    <w:p>
      <w:r>
        <w:rPr>
          <w:b/>
        </w:rPr>
        <w:t xml:space="preserve">Esimerkki 1.56</w:t>
      </w:r>
    </w:p>
    <w:p>
      <w:r>
        <w:t xml:space="preserve">Alice potkaisi miestä aseella</w:t>
      </w:r>
    </w:p>
    <w:p>
      <w:r>
        <w:rPr>
          <w:b/>
        </w:rPr>
        <w:t xml:space="preserve">Tulos</w:t>
      </w:r>
    </w:p>
    <w:p>
      <w:r>
        <w:t xml:space="preserve">Alice potkaisi aseen miehelle</w:t>
      </w:r>
    </w:p>
    <w:p>
      <w:r>
        <w:rPr>
          <w:b/>
        </w:rPr>
        <w:t xml:space="preserve">Esimerkki 1.57</w:t>
      </w:r>
    </w:p>
    <w:p>
      <w:r>
        <w:t xml:space="preserve">John mainitsi naisen kirjan</w:t>
      </w:r>
    </w:p>
    <w:p>
      <w:r>
        <w:rPr>
          <w:b/>
        </w:rPr>
        <w:t xml:space="preserve">Tulos</w:t>
      </w:r>
    </w:p>
    <w:p>
      <w:r>
        <w:t xml:space="preserve">Johannes siteerasi kirjaa eräälle naiselle</w:t>
      </w:r>
    </w:p>
    <w:p>
      <w:r>
        <w:rPr>
          <w:b/>
        </w:rPr>
        <w:t xml:space="preserve">Esimerkki 1.58</w:t>
      </w:r>
    </w:p>
    <w:p>
      <w:r>
        <w:t xml:space="preserve">Bob siteerasi hattua käyttänyttä miestä tuloksilla.</w:t>
      </w:r>
    </w:p>
    <w:p>
      <w:r>
        <w:rPr>
          <w:b/>
        </w:rPr>
        <w:t xml:space="preserve">Tulos</w:t>
      </w:r>
    </w:p>
    <w:p>
      <w:r>
        <w:t xml:space="preserve">Bob siteerasi joitakin tuloksia miehelle, jolla oli hattu päässään...</w:t>
      </w:r>
    </w:p>
    <w:p>
      <w:r>
        <w:rPr>
          <w:b/>
        </w:rPr>
        <w:t xml:space="preserve">Esimerkki 1.59</w:t>
      </w:r>
    </w:p>
    <w:p>
      <w:r>
        <w:t xml:space="preserve">Alice otti naisen peiton</w:t>
      </w:r>
    </w:p>
    <w:p>
      <w:r>
        <w:rPr>
          <w:b/>
        </w:rPr>
        <w:t xml:space="preserve">Tulos</w:t>
      </w:r>
    </w:p>
    <w:p>
      <w:r>
        <w:t xml:space="preserve">Alice vei peiton naiselle, joka oli vienyt sen hänelle.</w:t>
      </w:r>
    </w:p>
    <w:p>
      <w:r>
        <w:rPr>
          <w:b/>
        </w:rPr>
        <w:t xml:space="preserve">Esimerkki 1.60</w:t>
      </w:r>
    </w:p>
    <w:p>
      <w:r>
        <w:t xml:space="preserve">Mikael antoi miehelle, joka oli töistä, rahaa...</w:t>
      </w:r>
    </w:p>
    <w:p>
      <w:r>
        <w:rPr>
          <w:b/>
        </w:rPr>
        <w:t xml:space="preserve">Tulos</w:t>
      </w:r>
    </w:p>
    <w:p>
      <w:r>
        <w:t xml:space="preserve">Michael maksoi rahat miehelle, joka oli töistä.</w:t>
      </w:r>
    </w:p>
    <w:p>
      <w:r>
        <w:rPr>
          <w:b/>
        </w:rPr>
        <w:t xml:space="preserve">Esimerkki 1.61</w:t>
      </w:r>
    </w:p>
    <w:p>
      <w:r>
        <w:t xml:space="preserve">Michael kysyi mieheltä töistä muutamia kysymyksiä</w:t>
      </w:r>
    </w:p>
    <w:p>
      <w:r>
        <w:rPr>
          <w:b/>
        </w:rPr>
        <w:t xml:space="preserve">Tulos</w:t>
      </w:r>
    </w:p>
    <w:p>
      <w:r>
        <w:t xml:space="preserve">Michael esitti muutaman kysymyksen miehelle töistä</w:t>
      </w:r>
    </w:p>
    <w:p>
      <w:r>
        <w:rPr>
          <w:b/>
        </w:rPr>
        <w:t xml:space="preserve">Esimerkki 1.62</w:t>
      </w:r>
    </w:p>
    <w:p>
      <w:r>
        <w:t xml:space="preserve">Michael antoi hattupäiselle naiselle ehdotuksen -</w:t>
      </w:r>
    </w:p>
    <w:p>
      <w:r>
        <w:rPr>
          <w:b/>
        </w:rPr>
        <w:t xml:space="preserve">Tulos</w:t>
      </w:r>
    </w:p>
    <w:p>
      <w:r>
        <w:t xml:space="preserve">Michael esitti ehdotuksen naiselle, jolla oli hattu, -</w:t>
      </w:r>
    </w:p>
    <w:p>
      <w:r>
        <w:rPr>
          <w:b/>
        </w:rPr>
        <w:t xml:space="preserve">Esimerkki 1.63</w:t>
      </w:r>
    </w:p>
    <w:p>
      <w:r>
        <w:t xml:space="preserve">Maria toi naiselle, jolla oli hattu päässään jotain -</w:t>
      </w:r>
    </w:p>
    <w:p>
      <w:r>
        <w:rPr>
          <w:b/>
        </w:rPr>
        <w:t xml:space="preserve">Tulos</w:t>
      </w:r>
    </w:p>
    <w:p>
      <w:r>
        <w:t xml:space="preserve">Maria toi jotain naiselle, jolla oli hattu päässään, -</w:t>
      </w:r>
    </w:p>
    <w:p>
      <w:r>
        <w:rPr>
          <w:b/>
        </w:rPr>
        <w:t xml:space="preserve">Esimerkki 1.64</w:t>
      </w:r>
    </w:p>
    <w:p>
      <w:r>
        <w:t xml:space="preserve">Juan antoi hänelle karkkia</w:t>
      </w:r>
    </w:p>
    <w:p>
      <w:r>
        <w:rPr>
          <w:b/>
        </w:rPr>
        <w:t xml:space="preserve">Tulos</w:t>
      </w:r>
    </w:p>
    <w:p>
      <w:r>
        <w:t xml:space="preserve">Juan antoi hänelle karkkia</w:t>
      </w:r>
    </w:p>
    <w:p>
      <w:r>
        <w:rPr>
          <w:b/>
        </w:rPr>
        <w:t xml:space="preserve">Esimerkki 1.65</w:t>
      </w:r>
    </w:p>
    <w:p>
      <w:r>
        <w:t xml:space="preserve">Juan tarjosi hänelle lahjan</w:t>
      </w:r>
    </w:p>
    <w:p>
      <w:r>
        <w:rPr>
          <w:b/>
        </w:rPr>
        <w:t xml:space="preserve">Tulos</w:t>
      </w:r>
    </w:p>
    <w:p>
      <w:r>
        <w:t xml:space="preserve">Juan tarjosi lahjan hänelle</w:t>
      </w:r>
    </w:p>
    <w:p>
      <w:r>
        <w:rPr>
          <w:b/>
        </w:rPr>
        <w:t xml:space="preserve">Esimerkki 1.66</w:t>
      </w:r>
    </w:p>
    <w:p>
      <w:r>
        <w:t xml:space="preserve">Mary löi miehelle oluen</w:t>
      </w:r>
    </w:p>
    <w:p>
      <w:r>
        <w:rPr>
          <w:b/>
        </w:rPr>
        <w:t xml:space="preserve">Tulos</w:t>
      </w:r>
    </w:p>
    <w:p>
      <w:r>
        <w:t xml:space="preserve">Mary löi oluen miehelle</w:t>
      </w:r>
    </w:p>
    <w:p>
      <w:r>
        <w:rPr>
          <w:b/>
        </w:rPr>
        <w:t xml:space="preserve">Esimerkki 1.67</w:t>
      </w:r>
    </w:p>
    <w:p>
      <w:r>
        <w:t xml:space="preserve">Juan opetti hänelle käsitteen</w:t>
      </w:r>
    </w:p>
    <w:p>
      <w:r>
        <w:rPr>
          <w:b/>
        </w:rPr>
        <w:t xml:space="preserve">Tulos</w:t>
      </w:r>
    </w:p>
    <w:p>
      <w:r>
        <w:t xml:space="preserve">Juan opetti hänelle käsitteen</w:t>
      </w:r>
    </w:p>
    <w:p>
      <w:r>
        <w:rPr>
          <w:b/>
        </w:rPr>
        <w:t xml:space="preserve">Esimerkki 1.68</w:t>
      </w:r>
    </w:p>
    <w:p>
      <w:r>
        <w:t xml:space="preserve">Alice testamenttasi eräälle naiselle omaisuuden</w:t>
      </w:r>
    </w:p>
    <w:p>
      <w:r>
        <w:rPr>
          <w:b/>
        </w:rPr>
        <w:t xml:space="preserve">Tulos</w:t>
      </w:r>
    </w:p>
    <w:p>
      <w:r>
        <w:t xml:space="preserve">Alice testamenttasi omaisuuden naiselle, -</w:t>
      </w:r>
    </w:p>
    <w:p>
      <w:r>
        <w:rPr>
          <w:b/>
        </w:rPr>
        <w:t xml:space="preserve">Esimerkki 1.69</w:t>
      </w:r>
    </w:p>
    <w:p>
      <w:r>
        <w:t xml:space="preserve">Bob vilkaisi naista</w:t>
      </w:r>
    </w:p>
    <w:p>
      <w:r>
        <w:rPr>
          <w:b/>
        </w:rPr>
        <w:t xml:space="preserve">Tulos</w:t>
      </w:r>
    </w:p>
    <w:p>
      <w:r>
        <w:t xml:space="preserve">Bob vilkaisi naista</w:t>
      </w:r>
    </w:p>
    <w:p>
      <w:r>
        <w:rPr>
          <w:b/>
        </w:rPr>
        <w:t xml:space="preserve">Esimerkki 1.70</w:t>
      </w:r>
    </w:p>
    <w:p>
      <w:r>
        <w:t xml:space="preserve">John löi naiselle töistä väärän pallon -</w:t>
      </w:r>
    </w:p>
    <w:p>
      <w:r>
        <w:rPr>
          <w:b/>
        </w:rPr>
        <w:t xml:space="preserve">Tulos</w:t>
      </w:r>
    </w:p>
    <w:p>
      <w:r>
        <w:t xml:space="preserve">John löi palloa naiselle töistä, joka oli töissä.</w:t>
      </w:r>
    </w:p>
    <w:p>
      <w:r>
        <w:rPr>
          <w:b/>
        </w:rPr>
        <w:t xml:space="preserve">Esimerkki 1.71</w:t>
      </w:r>
    </w:p>
    <w:p>
      <w:r>
        <w:t xml:space="preserve">John lensi joukkue jotain</w:t>
      </w:r>
    </w:p>
    <w:p>
      <w:r>
        <w:rPr>
          <w:b/>
        </w:rPr>
        <w:t xml:space="preserve">Tulos</w:t>
      </w:r>
    </w:p>
    <w:p>
      <w:r>
        <w:t xml:space="preserve">John lensi jotain tiimille</w:t>
      </w:r>
    </w:p>
    <w:p>
      <w:r>
        <w:rPr>
          <w:b/>
        </w:rPr>
        <w:t xml:space="preserve">Esimerkki 1.72</w:t>
      </w:r>
    </w:p>
    <w:p>
      <w:r>
        <w:t xml:space="preserve">Alice potkaisi hattua käyttävää naista pallolla.</w:t>
      </w:r>
    </w:p>
    <w:p>
      <w:r>
        <w:rPr>
          <w:b/>
        </w:rPr>
        <w:t xml:space="preserve">Tulos</w:t>
      </w:r>
    </w:p>
    <w:p>
      <w:r>
        <w:t xml:space="preserve">Alice potkaisi pallon naiselle, jolla oli hattu, -</w:t>
      </w:r>
    </w:p>
    <w:p>
      <w:r>
        <w:rPr>
          <w:b/>
        </w:rPr>
        <w:t xml:space="preserve">Esimerkki 1.73</w:t>
      </w:r>
    </w:p>
    <w:p>
      <w:r>
        <w:t xml:space="preserve">Mary heitti naisen töistä jotain</w:t>
      </w:r>
    </w:p>
    <w:p>
      <w:r>
        <w:rPr>
          <w:b/>
        </w:rPr>
        <w:t xml:space="preserve">Tulos</w:t>
      </w:r>
    </w:p>
    <w:p>
      <w:r>
        <w:t xml:space="preserve">Mary heitti jotain eräälle naiselle töistä</w:t>
      </w:r>
    </w:p>
    <w:p>
      <w:r>
        <w:rPr>
          <w:b/>
        </w:rPr>
        <w:t xml:space="preserve">Esimerkki 1.74</w:t>
      </w:r>
    </w:p>
    <w:p>
      <w:r>
        <w:t xml:space="preserve">Alice maksoi hänelle palveluksen takaisin</w:t>
      </w:r>
    </w:p>
    <w:p>
      <w:r>
        <w:rPr>
          <w:b/>
        </w:rPr>
        <w:t xml:space="preserve">Tulos</w:t>
      </w:r>
    </w:p>
    <w:p>
      <w:r>
        <w:t xml:space="preserve">Alice maksoi hänelle palveluksen takaisin</w:t>
      </w:r>
    </w:p>
    <w:p>
      <w:r>
        <w:rPr>
          <w:b/>
        </w:rPr>
        <w:t xml:space="preserve">Esimerkki 1.75</w:t>
      </w:r>
    </w:p>
    <w:p>
      <w:r>
        <w:t xml:space="preserve">John faksasi hänelle kirjeen</w:t>
      </w:r>
    </w:p>
    <w:p>
      <w:r>
        <w:rPr>
          <w:b/>
        </w:rPr>
        <w:t xml:space="preserve">Tulos</w:t>
      </w:r>
    </w:p>
    <w:p>
      <w:r>
        <w:t xml:space="preserve">John faksasi hänelle kirjeen</w:t>
      </w:r>
    </w:p>
    <w:p>
      <w:r>
        <w:rPr>
          <w:b/>
        </w:rPr>
        <w:t xml:space="preserve">Esimerkki 1.76</w:t>
      </w:r>
    </w:p>
    <w:p>
      <w:r>
        <w:t xml:space="preserve">Linda siteerasi erästä naista, joka oli töistä lainauksen</w:t>
      </w:r>
    </w:p>
    <w:p>
      <w:r>
        <w:rPr>
          <w:b/>
        </w:rPr>
        <w:t xml:space="preserve">Tulos</w:t>
      </w:r>
    </w:p>
    <w:p>
      <w:r>
        <w:t xml:space="preserve">Linda siteerasi lainausta eräälle naiselle, joka oli töistä.</w:t>
      </w:r>
    </w:p>
    <w:p>
      <w:r>
        <w:rPr>
          <w:b/>
        </w:rPr>
        <w:t xml:space="preserve">Esimerkki 1.77</w:t>
      </w:r>
    </w:p>
    <w:p>
      <w:r>
        <w:t xml:space="preserve">Alice souti naiselle tavaroita</w:t>
      </w:r>
    </w:p>
    <w:p>
      <w:r>
        <w:rPr>
          <w:b/>
        </w:rPr>
        <w:t xml:space="preserve">Tulos</w:t>
      </w:r>
    </w:p>
    <w:p>
      <w:r>
        <w:t xml:space="preserve">Alice souti tavaroita naiselle</w:t>
      </w:r>
    </w:p>
    <w:p>
      <w:r>
        <w:rPr>
          <w:b/>
        </w:rPr>
        <w:t xml:space="preserve">Esimerkki 1.78</w:t>
      </w:r>
    </w:p>
    <w:p>
      <w:r>
        <w:t xml:space="preserve">Juan vaihtoi eräälle naiselle töistä jotain</w:t>
      </w:r>
    </w:p>
    <w:p>
      <w:r>
        <w:rPr>
          <w:b/>
        </w:rPr>
        <w:t xml:space="preserve">Tulos</w:t>
      </w:r>
    </w:p>
    <w:p>
      <w:r>
        <w:t xml:space="preserve">Juan vaihtoi jotain eräälle naiselle töistä</w:t>
      </w:r>
    </w:p>
    <w:p>
      <w:r>
        <w:rPr>
          <w:b/>
        </w:rPr>
        <w:t xml:space="preserve">Esimerkki 1.79</w:t>
      </w:r>
    </w:p>
    <w:p>
      <w:r>
        <w:t xml:space="preserve">Alice heitti miehelle jotain</w:t>
      </w:r>
    </w:p>
    <w:p>
      <w:r>
        <w:rPr>
          <w:b/>
        </w:rPr>
        <w:t xml:space="preserve">Tulos</w:t>
      </w:r>
    </w:p>
    <w:p>
      <w:r>
        <w:t xml:space="preserve">Alice heitti jotain miehelle</w:t>
      </w:r>
    </w:p>
    <w:p>
      <w:r>
        <w:rPr>
          <w:b/>
        </w:rPr>
        <w:t xml:space="preserve">Esimerkki 1.80</w:t>
      </w:r>
    </w:p>
    <w:p>
      <w:r>
        <w:t xml:space="preserve">Michael antoi hänelle rahaa</w:t>
      </w:r>
    </w:p>
    <w:p>
      <w:r>
        <w:rPr>
          <w:b/>
        </w:rPr>
        <w:t xml:space="preserve">Tulos</w:t>
      </w:r>
    </w:p>
    <w:p>
      <w:r>
        <w:t xml:space="preserve">Michael maksoi rahat hänelle</w:t>
      </w:r>
    </w:p>
    <w:p>
      <w:r>
        <w:rPr>
          <w:b/>
        </w:rPr>
        <w:t xml:space="preserve">Esimerkki 1.81</w:t>
      </w:r>
    </w:p>
    <w:p>
      <w:r>
        <w:t xml:space="preserve">Linda esitti naiselle ehdotuksen</w:t>
      </w:r>
    </w:p>
    <w:p>
      <w:r>
        <w:rPr>
          <w:b/>
        </w:rPr>
        <w:t xml:space="preserve">Tulos</w:t>
      </w:r>
    </w:p>
    <w:p>
      <w:r>
        <w:t xml:space="preserve">Linda esitti naiselle ehdotuksen</w:t>
      </w:r>
    </w:p>
    <w:p>
      <w:r>
        <w:rPr>
          <w:b/>
        </w:rPr>
        <w:t xml:space="preserve">Esimerkki 1.82</w:t>
      </w:r>
    </w:p>
    <w:p>
      <w:r>
        <w:t xml:space="preserve">Bob luovutti hattumiehelle puheenvuoron -</w:t>
      </w:r>
    </w:p>
    <w:p>
      <w:r>
        <w:rPr>
          <w:b/>
        </w:rPr>
        <w:t xml:space="preserve">Tulos</w:t>
      </w:r>
    </w:p>
    <w:p>
      <w:r>
        <w:t xml:space="preserve">Bob luovutti puheenvuoron miehelle, jolla oli hattu, -</w:t>
      </w:r>
    </w:p>
    <w:p>
      <w:r>
        <w:rPr>
          <w:b/>
        </w:rPr>
        <w:t xml:space="preserve">Esimerkki 1.83</w:t>
      </w:r>
    </w:p>
    <w:p>
      <w:r>
        <w:t xml:space="preserve">Maria myönsi eräälle naiselle työstä rahat</w:t>
      </w:r>
    </w:p>
    <w:p>
      <w:r>
        <w:rPr>
          <w:b/>
        </w:rPr>
        <w:t xml:space="preserve">Tulos</w:t>
      </w:r>
    </w:p>
    <w:p>
      <w:r>
        <w:t xml:space="preserve">Maria antoi rahat eräälle naiselle, joka oli töissä -</w:t>
      </w:r>
    </w:p>
    <w:p>
      <w:r>
        <w:rPr>
          <w:b/>
        </w:rPr>
        <w:t xml:space="preserve">Esimerkki 1.84</w:t>
      </w:r>
    </w:p>
    <w:p>
      <w:r>
        <w:t xml:space="preserve">Bob antoi naiselle karkkia</w:t>
      </w:r>
    </w:p>
    <w:p>
      <w:r>
        <w:rPr>
          <w:b/>
        </w:rPr>
        <w:t xml:space="preserve">Tulos</w:t>
      </w:r>
    </w:p>
    <w:p>
      <w:r>
        <w:t xml:space="preserve">Bob antoi karkkia naiselle</w:t>
      </w:r>
    </w:p>
    <w:p>
      <w:r>
        <w:rPr>
          <w:b/>
        </w:rPr>
        <w:t xml:space="preserve">Esimerkki 1.85</w:t>
      </w:r>
    </w:p>
    <w:p>
      <w:r>
        <w:t xml:space="preserve">Linda pompotteli miehelle jotain</w:t>
      </w:r>
    </w:p>
    <w:p>
      <w:r>
        <w:rPr>
          <w:b/>
        </w:rPr>
        <w:t xml:space="preserve">Tulos</w:t>
      </w:r>
    </w:p>
    <w:p>
      <w:r>
        <w:t xml:space="preserve">Linda pamautti jotain miehelle</w:t>
      </w:r>
    </w:p>
    <w:p>
      <w:r>
        <w:rPr>
          <w:b/>
        </w:rPr>
        <w:t xml:space="preserve">Esimerkki 1.86</w:t>
      </w:r>
    </w:p>
    <w:p>
      <w:r>
        <w:t xml:space="preserve">Linda saarnasi tiimille työstä evankeliumia -</w:t>
      </w:r>
    </w:p>
    <w:p>
      <w:r>
        <w:rPr>
          <w:b/>
        </w:rPr>
        <w:t xml:space="preserve">Tulos</w:t>
      </w:r>
    </w:p>
    <w:p>
      <w:r>
        <w:t xml:space="preserve">Linda saarnasi evankeliumia tiimille töistä käsin</w:t>
      </w:r>
    </w:p>
    <w:p>
      <w:r>
        <w:rPr>
          <w:b/>
        </w:rPr>
        <w:t xml:space="preserve">Esimerkki 1.87</w:t>
      </w:r>
    </w:p>
    <w:p>
      <w:r>
        <w:t xml:space="preserve">Maria lobbasi miehelle, joka oli töistä jotain -</w:t>
      </w:r>
    </w:p>
    <w:p>
      <w:r>
        <w:rPr>
          <w:b/>
        </w:rPr>
        <w:t xml:space="preserve">Tulos</w:t>
      </w:r>
    </w:p>
    <w:p>
      <w:r>
        <w:t xml:space="preserve">Maria lobbasi jotain miehelle, joka oli töistä tulossa</w:t>
      </w:r>
    </w:p>
    <w:p>
      <w:r>
        <w:rPr>
          <w:b/>
        </w:rPr>
        <w:t xml:space="preserve">Esimerkki 1.88</w:t>
      </w:r>
    </w:p>
    <w:p>
      <w:r>
        <w:t xml:space="preserve">Linda kuljetti paketit heille</w:t>
      </w:r>
    </w:p>
    <w:p>
      <w:r>
        <w:rPr>
          <w:b/>
        </w:rPr>
        <w:t xml:space="preserve">Tulos</w:t>
      </w:r>
    </w:p>
    <w:p>
      <w:r>
        <w:t xml:space="preserve">Linda kuljetti paketit heille</w:t>
      </w:r>
    </w:p>
    <w:p>
      <w:r>
        <w:rPr>
          <w:b/>
        </w:rPr>
        <w:t xml:space="preserve">Esimerkki 1.89</w:t>
      </w:r>
    </w:p>
    <w:p>
      <w:r>
        <w:t xml:space="preserve">Mikael halusi miehen talosta</w:t>
      </w:r>
    </w:p>
    <w:p>
      <w:r>
        <w:rPr>
          <w:b/>
        </w:rPr>
        <w:t xml:space="preserve">Tulos</w:t>
      </w:r>
    </w:p>
    <w:p>
      <w:r>
        <w:t xml:space="preserve">Michael testamenttasi talon eräälle työmiehelle, -</w:t>
      </w:r>
    </w:p>
    <w:p>
      <w:r>
        <w:rPr>
          <w:b/>
        </w:rPr>
        <w:t xml:space="preserve">Esimerkki 1.90</w:t>
      </w:r>
    </w:p>
    <w:p>
      <w:r>
        <w:t xml:space="preserve">Bob sanoi miehelle sanat</w:t>
      </w:r>
    </w:p>
    <w:p>
      <w:r>
        <w:rPr>
          <w:b/>
        </w:rPr>
        <w:t xml:space="preserve">Tulos</w:t>
      </w:r>
    </w:p>
    <w:p>
      <w:r>
        <w:t xml:space="preserve">Bob sanoi miehelle sanat</w:t>
      </w:r>
    </w:p>
    <w:p>
      <w:r>
        <w:rPr>
          <w:b/>
        </w:rPr>
        <w:t xml:space="preserve">Esimerkki 1.91</w:t>
      </w:r>
    </w:p>
    <w:p>
      <w:r>
        <w:t xml:space="preserve">John löi hänelle väärän pallon</w:t>
      </w:r>
    </w:p>
    <w:p>
      <w:r>
        <w:rPr>
          <w:b/>
        </w:rPr>
        <w:t xml:space="preserve">Tulos</w:t>
      </w:r>
    </w:p>
    <w:p>
      <w:r>
        <w:t xml:space="preserve">John löi pallon hänelle</w:t>
      </w:r>
    </w:p>
    <w:p>
      <w:r>
        <w:rPr>
          <w:b/>
        </w:rPr>
        <w:t xml:space="preserve">Esimerkki 1.92</w:t>
      </w:r>
    </w:p>
    <w:p>
      <w:r>
        <w:t xml:space="preserve">Alice selitti miehelle ajatuksen</w:t>
      </w:r>
    </w:p>
    <w:p>
      <w:r>
        <w:rPr>
          <w:b/>
        </w:rPr>
        <w:t xml:space="preserve">Tulos</w:t>
      </w:r>
    </w:p>
    <w:p>
      <w:r>
        <w:t xml:space="preserve">Alice selitti eräälle miehelle idean</w:t>
      </w:r>
    </w:p>
    <w:p>
      <w:r>
        <w:rPr>
          <w:b/>
        </w:rPr>
        <w:t xml:space="preserve">Esimerkki 1.93</w:t>
      </w:r>
    </w:p>
    <w:p>
      <w:r>
        <w:t xml:space="preserve">Michael heitti miehelle jotain</w:t>
      </w:r>
    </w:p>
    <w:p>
      <w:r>
        <w:rPr>
          <w:b/>
        </w:rPr>
        <w:t xml:space="preserve">Tulos</w:t>
      </w:r>
    </w:p>
    <w:p>
      <w:r>
        <w:t xml:space="preserve">Michael heitti jotain miehelle</w:t>
      </w:r>
    </w:p>
    <w:p>
      <w:r>
        <w:rPr>
          <w:b/>
        </w:rPr>
        <w:t xml:space="preserve">Esimerkki 1.94</w:t>
      </w:r>
    </w:p>
    <w:p>
      <w:r>
        <w:t xml:space="preserve">John mainitsi erään miehen jotain</w:t>
      </w:r>
    </w:p>
    <w:p>
      <w:r>
        <w:rPr>
          <w:b/>
        </w:rPr>
        <w:t xml:space="preserve">Tulos</w:t>
      </w:r>
    </w:p>
    <w:p>
      <w:r>
        <w:t xml:space="preserve">John mainitsi eräälle miehelle jotain</w:t>
      </w:r>
    </w:p>
    <w:p>
      <w:r>
        <w:rPr>
          <w:b/>
        </w:rPr>
        <w:t xml:space="preserve">Esimerkki 1.95</w:t>
      </w:r>
    </w:p>
    <w:p>
      <w:r>
        <w:t xml:space="preserve">Maria lauloi miehelle töistä aariaa.</w:t>
      </w:r>
    </w:p>
    <w:p>
      <w:r>
        <w:rPr>
          <w:b/>
        </w:rPr>
        <w:t xml:space="preserve">Tulos</w:t>
      </w:r>
    </w:p>
    <w:p>
      <w:r>
        <w:t xml:space="preserve">Maria lauloi aariaa miehelle töistä.</w:t>
      </w:r>
    </w:p>
    <w:p>
      <w:r>
        <w:rPr>
          <w:b/>
        </w:rPr>
        <w:t xml:space="preserve">Esimerkki 1.96</w:t>
      </w:r>
    </w:p>
    <w:p>
      <w:r>
        <w:t xml:space="preserve">Bob ilmoitti nainen, joka oli töistä joitakin uusia tuloksia</w:t>
      </w:r>
    </w:p>
    <w:p>
      <w:r>
        <w:rPr>
          <w:b/>
        </w:rPr>
        <w:t xml:space="preserve">Tulos</w:t>
      </w:r>
    </w:p>
    <w:p>
      <w:r>
        <w:t xml:space="preserve">Bob ilmoitti uusista tuloksista eräälle naiselle, joka oli töistä tulossa.</w:t>
      </w:r>
    </w:p>
    <w:p>
      <w:r>
        <w:rPr>
          <w:b/>
        </w:rPr>
        <w:t xml:space="preserve">Esimerkki 1.97</w:t>
      </w:r>
    </w:p>
    <w:p>
      <w:r>
        <w:t xml:space="preserve">Michael vuokrasi naiselle kodin</w:t>
      </w:r>
    </w:p>
    <w:p>
      <w:r>
        <w:rPr>
          <w:b/>
        </w:rPr>
        <w:t xml:space="preserve">Tulos</w:t>
      </w:r>
    </w:p>
    <w:p>
      <w:r>
        <w:t xml:space="preserve">Michael vuokrasi kodin naiselle, joka oli vuokralla.</w:t>
      </w:r>
    </w:p>
    <w:p>
      <w:r>
        <w:rPr>
          <w:b/>
        </w:rPr>
        <w:t xml:space="preserve">Esimerkki 1.98</w:t>
      </w:r>
    </w:p>
    <w:p>
      <w:r>
        <w:t xml:space="preserve">Mary esitteli hänelle voittajan</w:t>
      </w:r>
    </w:p>
    <w:p>
      <w:r>
        <w:rPr>
          <w:b/>
        </w:rPr>
        <w:t xml:space="preserve">Tulos</w:t>
      </w:r>
    </w:p>
    <w:p>
      <w:r>
        <w:t xml:space="preserve">Mary esitteli hänelle voittajan</w:t>
      </w:r>
    </w:p>
    <w:p>
      <w:r>
        <w:rPr>
          <w:b/>
        </w:rPr>
        <w:t xml:space="preserve">Esimerkki 1.99</w:t>
      </w:r>
    </w:p>
    <w:p>
      <w:r>
        <w:t xml:space="preserve">Maria suositteli naiselle jotain</w:t>
      </w:r>
    </w:p>
    <w:p>
      <w:r>
        <w:rPr>
          <w:b/>
        </w:rPr>
        <w:t xml:space="preserve">Tulos</w:t>
      </w:r>
    </w:p>
    <w:p>
      <w:r>
        <w:t xml:space="preserve">Maria suositteli naiselle jotain</w:t>
      </w:r>
    </w:p>
    <w:p>
      <w:r>
        <w:rPr>
          <w:b/>
        </w:rPr>
        <w:t xml:space="preserve">Esimerkki 1.100</w:t>
      </w:r>
    </w:p>
    <w:p>
      <w:r>
        <w:t xml:space="preserve">Michael faksasi naiselle kirjeen</w:t>
      </w:r>
    </w:p>
    <w:p>
      <w:r>
        <w:rPr>
          <w:b/>
        </w:rPr>
        <w:t xml:space="preserve">Tulos</w:t>
      </w:r>
    </w:p>
    <w:p>
      <w:r>
        <w:t xml:space="preserve">Michael faksasi kirjeen naiselle.</w:t>
      </w:r>
    </w:p>
    <w:p>
      <w:r>
        <w:rPr>
          <w:b/>
        </w:rPr>
        <w:t xml:space="preserve">Esimerkki 1.101</w:t>
      </w:r>
    </w:p>
    <w:p>
      <w:r>
        <w:t xml:space="preserve">Michael laski miehelle ämpärin</w:t>
      </w:r>
    </w:p>
    <w:p>
      <w:r>
        <w:rPr>
          <w:b/>
        </w:rPr>
        <w:t xml:space="preserve">Tulos</w:t>
      </w:r>
    </w:p>
    <w:p>
      <w:r>
        <w:t xml:space="preserve">Michael laski ämpärin miehen luo</w:t>
      </w:r>
    </w:p>
    <w:p>
      <w:r>
        <w:rPr>
          <w:b/>
        </w:rPr>
        <w:t xml:space="preserve">Esimerkki 1.102</w:t>
      </w:r>
    </w:p>
    <w:p>
      <w:r>
        <w:t xml:space="preserve">Mary souteli naiselle, jolla oli hattu päässään jotain</w:t>
      </w:r>
    </w:p>
    <w:p>
      <w:r>
        <w:rPr>
          <w:b/>
        </w:rPr>
        <w:t xml:space="preserve">Tulos</w:t>
      </w:r>
    </w:p>
    <w:p>
      <w:r>
        <w:t xml:space="preserve">Mary souti jotain naiselle, jolla oli hattu päässään, -</w:t>
      </w:r>
    </w:p>
    <w:p>
      <w:r>
        <w:rPr>
          <w:b/>
        </w:rPr>
        <w:t xml:space="preserve">Esimerkki 1.103</w:t>
      </w:r>
    </w:p>
    <w:p>
      <w:r>
        <w:t xml:space="preserve">Maria huusi miehelle ohjeita</w:t>
      </w:r>
    </w:p>
    <w:p>
      <w:r>
        <w:rPr>
          <w:b/>
        </w:rPr>
        <w:t xml:space="preserve">Tulos</w:t>
      </w:r>
    </w:p>
    <w:p>
      <w:r>
        <w:t xml:space="preserve">Maria huusi ohjeita miehelle</w:t>
      </w:r>
    </w:p>
    <w:p>
      <w:r>
        <w:rPr>
          <w:b/>
        </w:rPr>
        <w:t xml:space="preserve">Esimerkki 1.104</w:t>
      </w:r>
    </w:p>
    <w:p>
      <w:r>
        <w:t xml:space="preserve">Linda välitti eräälle naiselle viestin</w:t>
      </w:r>
    </w:p>
    <w:p>
      <w:r>
        <w:rPr>
          <w:b/>
        </w:rPr>
        <w:t xml:space="preserve">Tulos</w:t>
      </w:r>
    </w:p>
    <w:p>
      <w:r>
        <w:t xml:space="preserve">Linda välitti viestin eräälle naiselle töistä.</w:t>
      </w:r>
    </w:p>
    <w:p>
      <w:r>
        <w:rPr>
          <w:b/>
        </w:rPr>
        <w:t xml:space="preserve">Esimerkki 1.105</w:t>
      </w:r>
    </w:p>
    <w:p>
      <w:r>
        <w:t xml:space="preserve">Maria havainnollisti hattua käyttävälle naiselle jotain</w:t>
      </w:r>
    </w:p>
    <w:p>
      <w:r>
        <w:rPr>
          <w:b/>
        </w:rPr>
        <w:t xml:space="preserve">Tulos</w:t>
      </w:r>
    </w:p>
    <w:p>
      <w:r>
        <w:t xml:space="preserve">Maria havainnollisti jotain hattua käyttävälle naiselle, -</w:t>
      </w:r>
    </w:p>
    <w:p>
      <w:r>
        <w:rPr>
          <w:b/>
        </w:rPr>
        <w:t xml:space="preserve">Esimerkki 1.106</w:t>
      </w:r>
    </w:p>
    <w:p>
      <w:r>
        <w:t xml:space="preserve">John luovutti hänelle puheenvuoron</w:t>
      </w:r>
    </w:p>
    <w:p>
      <w:r>
        <w:rPr>
          <w:b/>
        </w:rPr>
        <w:t xml:space="preserve">Tulos</w:t>
      </w:r>
    </w:p>
    <w:p>
      <w:r>
        <w:t xml:space="preserve">John luovutti puheenvuoron hänelle</w:t>
      </w:r>
    </w:p>
    <w:p>
      <w:r>
        <w:rPr>
          <w:b/>
        </w:rPr>
        <w:t xml:space="preserve">Esimerkki 1.107</w:t>
      </w:r>
    </w:p>
    <w:p>
      <w:r>
        <w:t xml:space="preserve">Bob vei miehelle, jolla oli hattu, lahjan</w:t>
      </w:r>
    </w:p>
    <w:p>
      <w:r>
        <w:rPr>
          <w:b/>
        </w:rPr>
        <w:t xml:space="preserve">Tulos</w:t>
      </w:r>
    </w:p>
    <w:p>
      <w:r>
        <w:t xml:space="preserve">Bob vei lahjan miehelle, jolla oli hattu.</w:t>
      </w:r>
    </w:p>
    <w:p>
      <w:r>
        <w:rPr>
          <w:b/>
        </w:rPr>
        <w:t xml:space="preserve">Esimerkki 1.108</w:t>
      </w:r>
    </w:p>
    <w:p>
      <w:r>
        <w:t xml:space="preserve">Michael kantoi heille kirjoja</w:t>
      </w:r>
    </w:p>
    <w:p>
      <w:r>
        <w:rPr>
          <w:b/>
        </w:rPr>
        <w:t xml:space="preserve">Tulos</w:t>
      </w:r>
    </w:p>
    <w:p>
      <w:r>
        <w:t xml:space="preserve">Mikael kantoi heille kirjoja</w:t>
      </w:r>
    </w:p>
    <w:p>
      <w:r>
        <w:rPr>
          <w:b/>
        </w:rPr>
        <w:t xml:space="preserve">Esimerkki 1.109</w:t>
      </w:r>
    </w:p>
    <w:p>
      <w:r>
        <w:t xml:space="preserve">Maria kysyi häneltä joitakin kysymyksiä</w:t>
      </w:r>
    </w:p>
    <w:p>
      <w:r>
        <w:rPr>
          <w:b/>
        </w:rPr>
        <w:t xml:space="preserve">Tulos</w:t>
      </w:r>
    </w:p>
    <w:p>
      <w:r>
        <w:t xml:space="preserve">Maria esitti hänelle joitakin kysymyksiä</w:t>
      </w:r>
    </w:p>
    <w:p>
      <w:r>
        <w:rPr>
          <w:b/>
        </w:rPr>
        <w:t xml:space="preserve">Esimerkki 1.110</w:t>
      </w:r>
    </w:p>
    <w:p>
      <w:r>
        <w:t xml:space="preserve">Linda toimitti hattupäiselle naiselle uutiset</w:t>
      </w:r>
    </w:p>
    <w:p>
      <w:r>
        <w:rPr>
          <w:b/>
        </w:rPr>
        <w:t xml:space="preserve">Tulos</w:t>
      </w:r>
    </w:p>
    <w:p>
      <w:r>
        <w:t xml:space="preserve">Linda toimitti uutiset hattupäiselle naiselle, -</w:t>
      </w:r>
    </w:p>
    <w:p>
      <w:r>
        <w:rPr>
          <w:b/>
        </w:rPr>
        <w:t xml:space="preserve">Esimerkki 1.111</w:t>
      </w:r>
    </w:p>
    <w:p>
      <w:r>
        <w:t xml:space="preserve">John heitti naiselle jotain</w:t>
      </w:r>
    </w:p>
    <w:p>
      <w:r>
        <w:rPr>
          <w:b/>
        </w:rPr>
        <w:t xml:space="preserve">Tulos</w:t>
      </w:r>
    </w:p>
    <w:p>
      <w:r>
        <w:t xml:space="preserve">John lobbasi jotain naiselle</w:t>
      </w:r>
    </w:p>
    <w:p>
      <w:r>
        <w:rPr>
          <w:b/>
        </w:rPr>
        <w:t xml:space="preserve">Esimerkki 1.112</w:t>
      </w:r>
    </w:p>
    <w:p>
      <w:r>
        <w:t xml:space="preserve">Maria toi miehelle jotain</w:t>
      </w:r>
    </w:p>
    <w:p>
      <w:r>
        <w:rPr>
          <w:b/>
        </w:rPr>
        <w:t xml:space="preserve">Tulos</w:t>
      </w:r>
    </w:p>
    <w:p>
      <w:r>
        <w:t xml:space="preserve">Maria toi miehelle jotain</w:t>
      </w:r>
    </w:p>
    <w:p>
      <w:r>
        <w:rPr>
          <w:b/>
        </w:rPr>
        <w:t xml:space="preserve">Esimerkki 1.113</w:t>
      </w:r>
    </w:p>
    <w:p>
      <w:r>
        <w:t xml:space="preserve">Michael kuljetti tiimin paketit</w:t>
      </w:r>
    </w:p>
    <w:p>
      <w:r>
        <w:rPr>
          <w:b/>
        </w:rPr>
        <w:t xml:space="preserve">Tulos</w:t>
      </w:r>
    </w:p>
    <w:p>
      <w:r>
        <w:t xml:space="preserve">Michael kuljetti paketit tiimille.</w:t>
      </w:r>
    </w:p>
    <w:p>
      <w:r>
        <w:rPr>
          <w:b/>
        </w:rPr>
        <w:t xml:space="preserve">Esimerkki 1.114</w:t>
      </w:r>
    </w:p>
    <w:p>
      <w:r>
        <w:t xml:space="preserve">Bob lahjoitti heille veistoksen</w:t>
      </w:r>
    </w:p>
    <w:p>
      <w:r>
        <w:rPr>
          <w:b/>
        </w:rPr>
        <w:t xml:space="preserve">Tulos</w:t>
      </w:r>
    </w:p>
    <w:p>
      <w:r>
        <w:t xml:space="preserve">Bob lahjoitti veistoksen heille</w:t>
      </w:r>
    </w:p>
    <w:p>
      <w:r>
        <w:rPr>
          <w:b/>
        </w:rPr>
        <w:t xml:space="preserve">Esimerkki 1.115</w:t>
      </w:r>
    </w:p>
    <w:p>
      <w:r>
        <w:t xml:space="preserve">Michael ajoi miehelle pakettiauton</w:t>
      </w:r>
    </w:p>
    <w:p>
      <w:r>
        <w:rPr>
          <w:b/>
        </w:rPr>
        <w:t xml:space="preserve">Tulos</w:t>
      </w:r>
    </w:p>
    <w:p>
      <w:r>
        <w:t xml:space="preserve">Michael ajoi pakettiauton miehen luo</w:t>
      </w:r>
    </w:p>
    <w:p>
      <w:r>
        <w:rPr>
          <w:b/>
        </w:rPr>
        <w:t xml:space="preserve">Esimerkki 1.116</w:t>
      </w:r>
    </w:p>
    <w:p>
      <w:r>
        <w:t xml:space="preserve">John sanoi naiselle, jolla oli hattu, sanan</w:t>
      </w:r>
    </w:p>
    <w:p>
      <w:r>
        <w:rPr>
          <w:b/>
        </w:rPr>
        <w:t xml:space="preserve">Tulos</w:t>
      </w:r>
    </w:p>
    <w:p>
      <w:r>
        <w:t xml:space="preserve">John sanoi sanan hattua käyttävälle naiselle, -</w:t>
      </w:r>
    </w:p>
    <w:p>
      <w:r>
        <w:rPr>
          <w:b/>
        </w:rPr>
        <w:t xml:space="preserve">Esimerkki 1.117</w:t>
      </w:r>
    </w:p>
    <w:p>
      <w:r>
        <w:t xml:space="preserve">Linda kertoi hänelle uutisia</w:t>
      </w:r>
    </w:p>
    <w:p>
      <w:r>
        <w:rPr>
          <w:b/>
        </w:rPr>
        <w:t xml:space="preserve">Tulos</w:t>
      </w:r>
    </w:p>
    <w:p>
      <w:r>
        <w:t xml:space="preserve">Linda kertoi hänelle uutisia</w:t>
      </w:r>
    </w:p>
    <w:p>
      <w:r>
        <w:rPr>
          <w:b/>
        </w:rPr>
        <w:t xml:space="preserve">Esimerkki 1.118</w:t>
      </w:r>
    </w:p>
    <w:p>
      <w:r>
        <w:t xml:space="preserve">Maria opetti naiselle käsitteen</w:t>
      </w:r>
    </w:p>
    <w:p>
      <w:r>
        <w:rPr>
          <w:b/>
        </w:rPr>
        <w:t xml:space="preserve">Tulos</w:t>
      </w:r>
    </w:p>
    <w:p>
      <w:r>
        <w:t xml:space="preserve">Maria opetti naiselle käsitteen</w:t>
      </w:r>
    </w:p>
    <w:p>
      <w:r>
        <w:rPr>
          <w:b/>
        </w:rPr>
        <w:t xml:space="preserve">Esimerkki 1.119</w:t>
      </w:r>
    </w:p>
    <w:p>
      <w:r>
        <w:t xml:space="preserve">Linda kuvaili hattua käyttävää naista jotenkin</w:t>
      </w:r>
    </w:p>
    <w:p>
      <w:r>
        <w:rPr>
          <w:b/>
        </w:rPr>
        <w:t xml:space="preserve">Tulos</w:t>
      </w:r>
    </w:p>
    <w:p>
      <w:r>
        <w:t xml:space="preserve">Linda kuvaili jotain hattupäiselle naiselle</w:t>
      </w:r>
    </w:p>
    <w:p>
      <w:r>
        <w:rPr>
          <w:b/>
        </w:rPr>
        <w:t xml:space="preserve">Esimerkki 1.120</w:t>
      </w:r>
    </w:p>
    <w:p>
      <w:r>
        <w:t xml:space="preserve">Alice saneli naiselle jotain</w:t>
      </w:r>
    </w:p>
    <w:p>
      <w:r>
        <w:rPr>
          <w:b/>
        </w:rPr>
        <w:t xml:space="preserve">Tulos</w:t>
      </w:r>
    </w:p>
    <w:p>
      <w:r>
        <w:t xml:space="preserve">Alice saneli jotain naiselle</w:t>
      </w:r>
    </w:p>
    <w:p>
      <w:r>
        <w:rPr>
          <w:b/>
        </w:rPr>
        <w:t xml:space="preserve">Esimerkki 1.121</w:t>
      </w:r>
    </w:p>
    <w:p>
      <w:r>
        <w:t xml:space="preserve">John mutisi mies huomautuksia</w:t>
      </w:r>
    </w:p>
    <w:p>
      <w:r>
        <w:rPr>
          <w:b/>
        </w:rPr>
        <w:t xml:space="preserve">Tulos</w:t>
      </w:r>
    </w:p>
    <w:p>
      <w:r>
        <w:t xml:space="preserve">John mutisi miehelle huomautuksia, jotka hän oli tehnyt.</w:t>
      </w:r>
    </w:p>
    <w:p>
      <w:r>
        <w:rPr>
          <w:b/>
        </w:rPr>
        <w:t xml:space="preserve">Esimerkki 1.122</w:t>
      </w:r>
    </w:p>
    <w:p>
      <w:r>
        <w:t xml:space="preserve">Linda ampui hattumiestä, jolla oli jotain</w:t>
      </w:r>
    </w:p>
    <w:p>
      <w:r>
        <w:rPr>
          <w:b/>
        </w:rPr>
        <w:t xml:space="preserve">Tulos</w:t>
      </w:r>
    </w:p>
    <w:p>
      <w:r>
        <w:t xml:space="preserve">Linda ampui jotain miehelle, jolla oli hattu</w:t>
      </w:r>
    </w:p>
    <w:p>
      <w:r>
        <w:rPr>
          <w:b/>
        </w:rPr>
        <w:t xml:space="preserve">Esimerkki 1.123</w:t>
      </w:r>
    </w:p>
    <w:p>
      <w:r>
        <w:t xml:space="preserve">Maria esitti eräälle miehelle, joka oli töistä kotoisin tarinan</w:t>
      </w:r>
    </w:p>
    <w:p>
      <w:r>
        <w:rPr>
          <w:b/>
        </w:rPr>
        <w:t xml:space="preserve">Tulos</w:t>
      </w:r>
    </w:p>
    <w:p>
      <w:r>
        <w:t xml:space="preserve">Maria esitteli tarinan miehelle, joka oli töistä tulleella</w:t>
      </w:r>
    </w:p>
    <w:p>
      <w:r>
        <w:rPr>
          <w:b/>
        </w:rPr>
        <w:t xml:space="preserve">Esimerkki 1.124</w:t>
      </w:r>
    </w:p>
    <w:p>
      <w:r>
        <w:t xml:space="preserve">Maria lauloi hänelle aarian</w:t>
      </w:r>
    </w:p>
    <w:p>
      <w:r>
        <w:rPr>
          <w:b/>
        </w:rPr>
        <w:t xml:space="preserve">Tulos</w:t>
      </w:r>
    </w:p>
    <w:p>
      <w:r>
        <w:t xml:space="preserve">Maria lauloi hänelle aarian</w:t>
      </w:r>
    </w:p>
    <w:p>
      <w:r>
        <w:rPr>
          <w:b/>
        </w:rPr>
        <w:t xml:space="preserve">Esimerkki 1.125</w:t>
      </w:r>
    </w:p>
    <w:p>
      <w:r>
        <w:t xml:space="preserve">Juan kertoi naiselle, joka oli töistä tulossa, joitakin uutisia.</w:t>
      </w:r>
    </w:p>
    <w:p>
      <w:r>
        <w:rPr>
          <w:b/>
        </w:rPr>
        <w:t xml:space="preserve">Tulos</w:t>
      </w:r>
    </w:p>
    <w:p>
      <w:r>
        <w:t xml:space="preserve">Juan kertoi uutisia naiselle, joka oli töistä tulossa.</w:t>
      </w:r>
    </w:p>
    <w:p>
      <w:r>
        <w:rPr>
          <w:b/>
        </w:rPr>
        <w:t xml:space="preserve">Esimerkki 1.126</w:t>
      </w:r>
    </w:p>
    <w:p>
      <w:r>
        <w:t xml:space="preserve">Linda syötti miehelle, joka oli töistä tulossa, ruokaa.</w:t>
      </w:r>
    </w:p>
    <w:p>
      <w:r>
        <w:rPr>
          <w:b/>
        </w:rPr>
        <w:t xml:space="preserve">Tulos</w:t>
      </w:r>
    </w:p>
    <w:p>
      <w:r>
        <w:t xml:space="preserve">Linda syötti ruokaa miehelle, joka oli töistä tulossa.</w:t>
      </w:r>
    </w:p>
    <w:p>
      <w:r>
        <w:rPr>
          <w:b/>
        </w:rPr>
        <w:t xml:space="preserve">Esimerkki 1.127</w:t>
      </w:r>
    </w:p>
    <w:p>
      <w:r>
        <w:t xml:space="preserve">Alice potkaisi häntä palloa</w:t>
      </w:r>
    </w:p>
    <w:p>
      <w:r>
        <w:rPr>
          <w:b/>
        </w:rPr>
        <w:t xml:space="preserve">Tulos</w:t>
      </w:r>
    </w:p>
    <w:p>
      <w:r>
        <w:t xml:space="preserve">Alice potkaisi pallon hänelle</w:t>
      </w:r>
    </w:p>
    <w:p>
      <w:r>
        <w:rPr>
          <w:b/>
        </w:rPr>
        <w:t xml:space="preserve">Esimerkki 1.128</w:t>
      </w:r>
    </w:p>
    <w:p>
      <w:r>
        <w:t xml:space="preserve">John huokaili nainen, jolla oli hattu päässään jotakin.</w:t>
      </w:r>
    </w:p>
    <w:p>
      <w:r>
        <w:rPr>
          <w:b/>
        </w:rPr>
        <w:t xml:space="preserve">Tulos</w:t>
      </w:r>
    </w:p>
    <w:p>
      <w:r>
        <w:t xml:space="preserve">John valitti jotain naiselle, jolla oli hattu päässään.</w:t>
      </w:r>
    </w:p>
    <w:p>
      <w:r>
        <w:rPr>
          <w:b/>
        </w:rPr>
        <w:t xml:space="preserve">Esimerkki 1.129</w:t>
      </w:r>
    </w:p>
    <w:p>
      <w:r>
        <w:t xml:space="preserve">Alice ilmoitti naiselle joitakin uusia tuloksia</w:t>
      </w:r>
    </w:p>
    <w:p>
      <w:r>
        <w:rPr>
          <w:b/>
        </w:rPr>
        <w:t xml:space="preserve">Tulos</w:t>
      </w:r>
    </w:p>
    <w:p>
      <w:r>
        <w:t xml:space="preserve">Alice ilmoitti naiselle uusia tuloksia</w:t>
      </w:r>
    </w:p>
    <w:p>
      <w:r>
        <w:rPr>
          <w:b/>
        </w:rPr>
        <w:t xml:space="preserve">Esimerkki 1.130</w:t>
      </w:r>
    </w:p>
    <w:p>
      <w:r>
        <w:t xml:space="preserve">John kertoi hänelle joitakin tuloksia</w:t>
      </w:r>
    </w:p>
    <w:p>
      <w:r>
        <w:rPr>
          <w:b/>
        </w:rPr>
        <w:t xml:space="preserve">Tulos</w:t>
      </w:r>
    </w:p>
    <w:p>
      <w:r>
        <w:t xml:space="preserve">John siteerasi hänelle joitakin tuloksia</w:t>
      </w:r>
    </w:p>
    <w:p>
      <w:r>
        <w:rPr>
          <w:b/>
        </w:rPr>
        <w:t xml:space="preserve">Esimerkki 1.131</w:t>
      </w:r>
    </w:p>
    <w:p>
      <w:r>
        <w:t xml:space="preserve">Alice esitteli miehelle voittajan</w:t>
      </w:r>
    </w:p>
    <w:p>
      <w:r>
        <w:rPr>
          <w:b/>
        </w:rPr>
        <w:t xml:space="preserve">Tulos</w:t>
      </w:r>
    </w:p>
    <w:p>
      <w:r>
        <w:t xml:space="preserve">Alice esitteli voittajan miehelle</w:t>
      </w:r>
    </w:p>
    <w:p>
      <w:r>
        <w:rPr>
          <w:b/>
        </w:rPr>
        <w:t xml:space="preserve">Esimerkki 1.132</w:t>
      </w:r>
    </w:p>
    <w:p>
      <w:r>
        <w:t xml:space="preserve">John ehdotti miehelle ehdotusta</w:t>
      </w:r>
    </w:p>
    <w:p>
      <w:r>
        <w:rPr>
          <w:b/>
        </w:rPr>
        <w:t xml:space="preserve">Tulos</w:t>
      </w:r>
    </w:p>
    <w:p>
      <w:r>
        <w:t xml:space="preserve">John ehdotti eräälle miehelle, että hän olisi</w:t>
      </w:r>
    </w:p>
    <w:p>
      <w:r>
        <w:rPr>
          <w:b/>
        </w:rPr>
        <w:t xml:space="preserve">Esimerkki 1.133</w:t>
      </w:r>
    </w:p>
    <w:p>
      <w:r>
        <w:t xml:space="preserve">Maria vaihtoi naiselle jotain</w:t>
      </w:r>
    </w:p>
    <w:p>
      <w:r>
        <w:rPr>
          <w:b/>
        </w:rPr>
        <w:t xml:space="preserve">Tulos</w:t>
      </w:r>
    </w:p>
    <w:p>
      <w:r>
        <w:t xml:space="preserve">Maria vaihtoi jotain naiselle</w:t>
      </w:r>
    </w:p>
    <w:p>
      <w:r>
        <w:rPr>
          <w:b/>
        </w:rPr>
        <w:t xml:space="preserve">Esimerkki 1.134</w:t>
      </w:r>
    </w:p>
    <w:p>
      <w:r>
        <w:t xml:space="preserve">Alice laski hattupäisen miehen vasaran alas.</w:t>
      </w:r>
    </w:p>
    <w:p>
      <w:r>
        <w:rPr>
          <w:b/>
        </w:rPr>
        <w:t xml:space="preserve">Tulos</w:t>
      </w:r>
    </w:p>
    <w:p>
      <w:r>
        <w:t xml:space="preserve">Alice laski vasaran hattua käyttävälle miehelle, -</w:t>
      </w:r>
    </w:p>
    <w:p>
      <w:r>
        <w:rPr>
          <w:b/>
        </w:rPr>
        <w:t xml:space="preserve">Esimerkki 1.135</w:t>
      </w:r>
    </w:p>
    <w:p>
      <w:r>
        <w:t xml:space="preserve">Alice mutisi naiselle töistä ohjeet, -</w:t>
      </w:r>
    </w:p>
    <w:p>
      <w:r>
        <w:rPr>
          <w:b/>
        </w:rPr>
        <w:t xml:space="preserve">Tulos</w:t>
      </w:r>
    </w:p>
    <w:p>
      <w:r>
        <w:t xml:space="preserve">Alice mutisi ohjeet eräälle naiselle töistä.</w:t>
      </w:r>
    </w:p>
    <w:p>
      <w:r>
        <w:rPr>
          <w:b/>
        </w:rPr>
        <w:t xml:space="preserve">Esimerkki 1.136</w:t>
      </w:r>
    </w:p>
    <w:p>
      <w:r>
        <w:t xml:space="preserve">Maria antoi miehelle rahaa</w:t>
      </w:r>
    </w:p>
    <w:p>
      <w:r>
        <w:rPr>
          <w:b/>
        </w:rPr>
        <w:t xml:space="preserve">Tulos</w:t>
      </w:r>
    </w:p>
    <w:p>
      <w:r>
        <w:t xml:space="preserve">Maria maksoi rahat eräälle miehelle.</w:t>
      </w:r>
    </w:p>
    <w:p>
      <w:r>
        <w:rPr>
          <w:b/>
        </w:rPr>
        <w:t xml:space="preserve">Esimerkki 1.137</w:t>
      </w:r>
    </w:p>
    <w:p>
      <w:r>
        <w:t xml:space="preserve">Bob sihisi hänelle vastauksen</w:t>
      </w:r>
    </w:p>
    <w:p>
      <w:r>
        <w:rPr>
          <w:b/>
        </w:rPr>
        <w:t xml:space="preserve">Tulos</w:t>
      </w:r>
    </w:p>
    <w:p>
      <w:r>
        <w:t xml:space="preserve">Bob sihisi vastauksen hänelle</w:t>
      </w:r>
    </w:p>
    <w:p>
      <w:r>
        <w:rPr>
          <w:b/>
        </w:rPr>
        <w:t xml:space="preserve">Esimerkki 1.138</w:t>
      </w:r>
    </w:p>
    <w:p>
      <w:r>
        <w:t xml:space="preserve">Linda huusi miehelle, jolla oli hattu päässään, nimeä.</w:t>
      </w:r>
    </w:p>
    <w:p>
      <w:r>
        <w:rPr>
          <w:b/>
        </w:rPr>
        <w:t xml:space="preserve">Tulos</w:t>
      </w:r>
    </w:p>
    <w:p>
      <w:r>
        <w:t xml:space="preserve">Linda huusi nimeä miehelle, jolla oli hattu päässään, -</w:t>
      </w:r>
    </w:p>
    <w:p>
      <w:r>
        <w:rPr>
          <w:b/>
        </w:rPr>
        <w:t xml:space="preserve">Esimerkki 1.139</w:t>
      </w:r>
    </w:p>
    <w:p>
      <w:r>
        <w:t xml:space="preserve">Bob murahti miehelle joitakin ohjeita</w:t>
      </w:r>
    </w:p>
    <w:p>
      <w:r>
        <w:rPr>
          <w:b/>
        </w:rPr>
        <w:t xml:space="preserve">Tulos</w:t>
      </w:r>
    </w:p>
    <w:p>
      <w:r>
        <w:t xml:space="preserve">Bob murahti miehelle joitakin ohjeita</w:t>
      </w:r>
    </w:p>
    <w:p>
      <w:r>
        <w:rPr>
          <w:b/>
        </w:rPr>
        <w:t xml:space="preserve">Esimerkki 1.140</w:t>
      </w:r>
    </w:p>
    <w:p>
      <w:r>
        <w:t xml:space="preserve">Mary näytti hänelle jotain</w:t>
      </w:r>
    </w:p>
    <w:p>
      <w:r>
        <w:rPr>
          <w:b/>
        </w:rPr>
        <w:t xml:space="preserve">Tulos</w:t>
      </w:r>
    </w:p>
    <w:p>
      <w:r>
        <w:t xml:space="preserve">Maria havainnollisti hänelle jotakin</w:t>
      </w:r>
    </w:p>
    <w:p>
      <w:r>
        <w:rPr>
          <w:b/>
        </w:rPr>
        <w:t xml:space="preserve">Esimerkki 1.141</w:t>
      </w:r>
    </w:p>
    <w:p>
      <w:r>
        <w:t xml:space="preserve">Maria uskoi naiselle hierloomin</w:t>
      </w:r>
    </w:p>
    <w:p>
      <w:r>
        <w:rPr>
          <w:b/>
        </w:rPr>
        <w:t xml:space="preserve">Tulos</w:t>
      </w:r>
    </w:p>
    <w:p>
      <w:r>
        <w:t xml:space="preserve">Maria uskoi hierokukan naiselle, -</w:t>
      </w:r>
    </w:p>
    <w:p>
      <w:r>
        <w:rPr>
          <w:b/>
        </w:rPr>
        <w:t xml:space="preserve">Esimerkki 1.142</w:t>
      </w:r>
    </w:p>
    <w:p>
      <w:r>
        <w:t xml:space="preserve">Maria esitti hattumiehelle ehdotuksen.</w:t>
      </w:r>
    </w:p>
    <w:p>
      <w:r>
        <w:rPr>
          <w:b/>
        </w:rPr>
        <w:t xml:space="preserve">Tulos</w:t>
      </w:r>
    </w:p>
    <w:p>
      <w:r>
        <w:t xml:space="preserve">Maria teki hattumiehelle ehdotuksen.</w:t>
      </w:r>
    </w:p>
    <w:p>
      <w:r>
        <w:rPr>
          <w:b/>
        </w:rPr>
        <w:t xml:space="preserve">Esimerkki 1.143</w:t>
      </w:r>
    </w:p>
    <w:p>
      <w:r>
        <w:t xml:space="preserve">Bob siirsi naiselle vastuun</w:t>
      </w:r>
    </w:p>
    <w:p>
      <w:r>
        <w:rPr>
          <w:b/>
        </w:rPr>
        <w:t xml:space="preserve">Tulos</w:t>
      </w:r>
    </w:p>
    <w:p>
      <w:r>
        <w:t xml:space="preserve">Bob siirsi vastuun naiselle</w:t>
      </w:r>
    </w:p>
    <w:p>
      <w:r>
        <w:rPr>
          <w:b/>
        </w:rPr>
        <w:t xml:space="preserve">Esimerkki 1.144</w:t>
      </w:r>
    </w:p>
    <w:p>
      <w:r>
        <w:t xml:space="preserve">Maria toimitti naiselle uutiset</w:t>
      </w:r>
    </w:p>
    <w:p>
      <w:r>
        <w:rPr>
          <w:b/>
        </w:rPr>
        <w:t xml:space="preserve">Tulos</w:t>
      </w:r>
    </w:p>
    <w:p>
      <w:r>
        <w:t xml:space="preserve">Maria toimitti uutisen naiselle</w:t>
      </w:r>
    </w:p>
    <w:p>
      <w:r>
        <w:rPr>
          <w:b/>
        </w:rPr>
        <w:t xml:space="preserve">Esimerkki 1.145</w:t>
      </w:r>
    </w:p>
    <w:p>
      <w:r>
        <w:t xml:space="preserve">Juan löi naista töistä jotain</w:t>
      </w:r>
    </w:p>
    <w:p>
      <w:r>
        <w:rPr>
          <w:b/>
        </w:rPr>
        <w:t xml:space="preserve">Tulos</w:t>
      </w:r>
    </w:p>
    <w:p>
      <w:r>
        <w:t xml:space="preserve">Juan löi jotain naiselle töistä</w:t>
      </w:r>
    </w:p>
    <w:p>
      <w:r>
        <w:rPr>
          <w:b/>
        </w:rPr>
        <w:t xml:space="preserve">Esimerkki 1.146</w:t>
      </w:r>
    </w:p>
    <w:p>
      <w:r>
        <w:t xml:space="preserve">Bob tunnusti miehen erehtyneen</w:t>
      </w:r>
    </w:p>
    <w:p>
      <w:r>
        <w:rPr>
          <w:b/>
        </w:rPr>
        <w:t xml:space="preserve">Tulos</w:t>
      </w:r>
    </w:p>
    <w:p>
      <w:r>
        <w:t xml:space="preserve">Bob tunnusti erehdyksen miehelle</w:t>
      </w:r>
    </w:p>
    <w:p>
      <w:r>
        <w:rPr>
          <w:b/>
        </w:rPr>
        <w:t xml:space="preserve">Esimerkki 1.147</w:t>
      </w:r>
    </w:p>
    <w:p>
      <w:r>
        <w:t xml:space="preserve">Mary räksytti hattua käyttävälle naiselle käskyn...</w:t>
      </w:r>
    </w:p>
    <w:p>
      <w:r>
        <w:rPr>
          <w:b/>
        </w:rPr>
        <w:t xml:space="preserve">Tulos</w:t>
      </w:r>
    </w:p>
    <w:p>
      <w:r>
        <w:t xml:space="preserve">Mary räksytti käskyn naiselle, jolla oli hattu päässään, -</w:t>
      </w:r>
    </w:p>
    <w:p>
      <w:r>
        <w:rPr>
          <w:b/>
        </w:rPr>
        <w:t xml:space="preserve">Esimerkki 1.148</w:t>
      </w:r>
    </w:p>
    <w:p>
      <w:r>
        <w:t xml:space="preserve">Bob kertoi miehelle uutisia</w:t>
      </w:r>
    </w:p>
    <w:p>
      <w:r>
        <w:rPr>
          <w:b/>
        </w:rPr>
        <w:t xml:space="preserve">Tulos</w:t>
      </w:r>
    </w:p>
    <w:p>
      <w:r>
        <w:t xml:space="preserve">Bob kertoi uutisia miehelle.</w:t>
      </w:r>
    </w:p>
    <w:p>
      <w:r>
        <w:rPr>
          <w:b/>
        </w:rPr>
        <w:t xml:space="preserve">Esimerkki 1.149</w:t>
      </w:r>
    </w:p>
    <w:p>
      <w:r>
        <w:t xml:space="preserve">John kaakatti nainen, jolla oli hattu päässään joitakin ääniä.</w:t>
      </w:r>
    </w:p>
    <w:p>
      <w:r>
        <w:rPr>
          <w:b/>
        </w:rPr>
        <w:t xml:space="preserve">Tulos</w:t>
      </w:r>
    </w:p>
    <w:p>
      <w:r>
        <w:t xml:space="preserve">John naureskeli hattupäiselle naiselle, -</w:t>
      </w:r>
    </w:p>
    <w:p>
      <w:r>
        <w:rPr>
          <w:b/>
        </w:rPr>
        <w:t xml:space="preserve">Esimerkki 1.150</w:t>
      </w:r>
    </w:p>
    <w:p>
      <w:r>
        <w:t xml:space="preserve">Maria lipsautti miehelle, jolla oli hattu päässään, juoman.</w:t>
      </w:r>
    </w:p>
    <w:p>
      <w:r>
        <w:rPr>
          <w:b/>
        </w:rPr>
        <w:t xml:space="preserve">Tulos</w:t>
      </w:r>
    </w:p>
    <w:p>
      <w:r>
        <w:t xml:space="preserve">Maria vei juoman miehelle, jolla oli hattu päässään, -</w:t>
      </w:r>
    </w:p>
    <w:p>
      <w:r>
        <w:rPr>
          <w:b/>
        </w:rPr>
        <w:t xml:space="preserve">Esimerkki 1.151</w:t>
      </w:r>
    </w:p>
    <w:p>
      <w:r>
        <w:t xml:space="preserve">Linda artikuloi mies, joka oli töistä aikomus</w:t>
      </w:r>
    </w:p>
    <w:p>
      <w:r>
        <w:rPr>
          <w:b/>
        </w:rPr>
        <w:t xml:space="preserve">Tulos</w:t>
      </w:r>
    </w:p>
    <w:p>
      <w:r>
        <w:t xml:space="preserve">Linda kertoi aikomuksestaan miehelle, joka oli töistä tulossa.</w:t>
      </w:r>
    </w:p>
    <w:p>
      <w:r>
        <w:rPr>
          <w:b/>
        </w:rPr>
        <w:t xml:space="preserve">Esimerkki 1.152</w:t>
      </w:r>
    </w:p>
    <w:p>
      <w:r>
        <w:t xml:space="preserve">Maria lauloi hänelle jotain</w:t>
      </w:r>
    </w:p>
    <w:p>
      <w:r>
        <w:rPr>
          <w:b/>
        </w:rPr>
        <w:t xml:space="preserve">Tulos</w:t>
      </w:r>
    </w:p>
    <w:p>
      <w:r>
        <w:t xml:space="preserve">Maria lauloi hänelle jotain</w:t>
      </w:r>
    </w:p>
    <w:p>
      <w:r>
        <w:rPr>
          <w:b/>
        </w:rPr>
        <w:t xml:space="preserve">Esimerkki 1.153</w:t>
      </w:r>
    </w:p>
    <w:p>
      <w:r>
        <w:t xml:space="preserve">Maria julisti heille evankeliumia</w:t>
      </w:r>
    </w:p>
    <w:p>
      <w:r>
        <w:rPr>
          <w:b/>
        </w:rPr>
        <w:t xml:space="preserve">Tulos</w:t>
      </w:r>
    </w:p>
    <w:p>
      <w:r>
        <w:t xml:space="preserve">Maria julisti heille evankeliumia</w:t>
      </w:r>
    </w:p>
    <w:p>
      <w:r>
        <w:rPr>
          <w:b/>
        </w:rPr>
        <w:t xml:space="preserve">Esimerkki 1.154</w:t>
      </w:r>
    </w:p>
    <w:p>
      <w:r>
        <w:t xml:space="preserve">Maria mutisi hattupäisen miehen tervehdyksen.</w:t>
      </w:r>
    </w:p>
    <w:p>
      <w:r>
        <w:rPr>
          <w:b/>
        </w:rPr>
        <w:t xml:space="preserve">Tulos</w:t>
      </w:r>
    </w:p>
    <w:p>
      <w:r>
        <w:t xml:space="preserve">Maria mutisi tervehdyksensä hattupäiselle miehelle, -</w:t>
      </w:r>
    </w:p>
    <w:p>
      <w:r>
        <w:rPr>
          <w:b/>
        </w:rPr>
        <w:t xml:space="preserve">Esimerkki 1.155</w:t>
      </w:r>
    </w:p>
    <w:p>
      <w:r>
        <w:t xml:space="preserve">John jodlasi naiselle laulun</w:t>
      </w:r>
    </w:p>
    <w:p>
      <w:r>
        <w:rPr>
          <w:b/>
        </w:rPr>
        <w:t xml:space="preserve">Tulos</w:t>
      </w:r>
    </w:p>
    <w:p>
      <w:r>
        <w:t xml:space="preserve">John jodlasi laulun naiselle</w:t>
      </w:r>
    </w:p>
    <w:p>
      <w:r>
        <w:rPr>
          <w:b/>
        </w:rPr>
        <w:t xml:space="preserve">Esimerkki 1.156</w:t>
      </w:r>
    </w:p>
    <w:p>
      <w:r>
        <w:t xml:space="preserve">Maria testamenttasi naiselle talon</w:t>
      </w:r>
    </w:p>
    <w:p>
      <w:r>
        <w:rPr>
          <w:b/>
        </w:rPr>
        <w:t xml:space="preserve">Tulos</w:t>
      </w:r>
    </w:p>
    <w:p>
      <w:r>
        <w:t xml:space="preserve">Maria testamenttasi talon naiselle.</w:t>
      </w:r>
    </w:p>
    <w:p>
      <w:r>
        <w:rPr>
          <w:b/>
        </w:rPr>
        <w:t xml:space="preserve">Esimerkki 1.157</w:t>
      </w:r>
    </w:p>
    <w:p>
      <w:r>
        <w:t xml:space="preserve">Linda lauloi mies, joka oli töistä iskulauseen</w:t>
      </w:r>
    </w:p>
    <w:p>
      <w:r>
        <w:rPr>
          <w:b/>
        </w:rPr>
        <w:t xml:space="preserve">Tulos</w:t>
      </w:r>
    </w:p>
    <w:p>
      <w:r>
        <w:t xml:space="preserve">Linda lauloi iskulauseen miehelle, joka oli töistä tulossa.</w:t>
      </w:r>
    </w:p>
    <w:p>
      <w:r>
        <w:rPr>
          <w:b/>
        </w:rPr>
        <w:t xml:space="preserve">Esimerkki 1.158</w:t>
      </w:r>
    </w:p>
    <w:p>
      <w:r>
        <w:t xml:space="preserve">Linda huokaili hänelle jotain</w:t>
      </w:r>
    </w:p>
    <w:p>
      <w:r>
        <w:rPr>
          <w:b/>
        </w:rPr>
        <w:t xml:space="preserve">Tulos</w:t>
      </w:r>
    </w:p>
    <w:p>
      <w:r>
        <w:t xml:space="preserve">Linda vaikeroi jotain hänelle</w:t>
      </w:r>
    </w:p>
    <w:p>
      <w:r>
        <w:rPr>
          <w:b/>
        </w:rPr>
        <w:t xml:space="preserve">Esimerkki 1.159</w:t>
      </w:r>
    </w:p>
    <w:p>
      <w:r>
        <w:t xml:space="preserve">Linda löi miehelle pallon</w:t>
      </w:r>
    </w:p>
    <w:p>
      <w:r>
        <w:rPr>
          <w:b/>
        </w:rPr>
        <w:t xml:space="preserve">Tulos</w:t>
      </w:r>
    </w:p>
    <w:p>
      <w:r>
        <w:t xml:space="preserve">Linda löi väärän pallon miehelle, -</w:t>
      </w:r>
    </w:p>
    <w:p>
      <w:r>
        <w:rPr>
          <w:b/>
        </w:rPr>
        <w:t xml:space="preserve">Esimerkki 1.160</w:t>
      </w:r>
    </w:p>
    <w:p>
      <w:r>
        <w:t xml:space="preserve">Linda mutisi miehelle ohjeet</w:t>
      </w:r>
    </w:p>
    <w:p>
      <w:r>
        <w:rPr>
          <w:b/>
        </w:rPr>
        <w:t xml:space="preserve">Tulos</w:t>
      </w:r>
    </w:p>
    <w:p>
      <w:r>
        <w:t xml:space="preserve">Linda mutisi ohjeet miehelle</w:t>
      </w:r>
    </w:p>
    <w:p>
      <w:r>
        <w:rPr>
          <w:b/>
        </w:rPr>
        <w:t xml:space="preserve">Esimerkki 1.161</w:t>
      </w:r>
    </w:p>
    <w:p>
      <w:r>
        <w:t xml:space="preserve">Johannes maksoi miehelle palveluksen</w:t>
      </w:r>
    </w:p>
    <w:p>
      <w:r>
        <w:rPr>
          <w:b/>
        </w:rPr>
        <w:t xml:space="preserve">Tulos</w:t>
      </w:r>
    </w:p>
    <w:p>
      <w:r>
        <w:t xml:space="preserve">Johannes maksoi palveluksen miehelle, joka oli tehnyt sen -</w:t>
      </w:r>
    </w:p>
    <w:p>
      <w:r>
        <w:rPr>
          <w:b/>
        </w:rPr>
        <w:t xml:space="preserve">Esimerkki 1.162</w:t>
      </w:r>
    </w:p>
    <w:p>
      <w:r>
        <w:t xml:space="preserve">John sihisi naiselle vastauksen</w:t>
      </w:r>
    </w:p>
    <w:p>
      <w:r>
        <w:rPr>
          <w:b/>
        </w:rPr>
        <w:t xml:space="preserve">Tulos</w:t>
      </w:r>
    </w:p>
    <w:p>
      <w:r>
        <w:t xml:space="preserve">John sihisi vastauksen naiselle</w:t>
      </w:r>
    </w:p>
    <w:p>
      <w:r>
        <w:rPr>
          <w:b/>
        </w:rPr>
        <w:t xml:space="preserve">Esimerkki 1.163</w:t>
      </w:r>
    </w:p>
    <w:p>
      <w:r>
        <w:t xml:space="preserve">Maria vuokrasi hattua käyttävälle naiselle tilan, -</w:t>
      </w:r>
    </w:p>
    <w:p>
      <w:r>
        <w:rPr>
          <w:b/>
        </w:rPr>
        <w:t xml:space="preserve">Tulos</w:t>
      </w:r>
    </w:p>
    <w:p>
      <w:r>
        <w:t xml:space="preserve">Maria vuokrasi tilan naiselle, jolla oli hattu päässään, -</w:t>
      </w:r>
    </w:p>
    <w:p>
      <w:r>
        <w:rPr>
          <w:b/>
        </w:rPr>
        <w:t xml:space="preserve">Esimerkki 1.164</w:t>
      </w:r>
    </w:p>
    <w:p>
      <w:r>
        <w:t xml:space="preserve">Linda murahti nainen töistä nimi</w:t>
      </w:r>
    </w:p>
    <w:p>
      <w:r>
        <w:rPr>
          <w:b/>
        </w:rPr>
        <w:t xml:space="preserve">Tulos</w:t>
      </w:r>
    </w:p>
    <w:p>
      <w:r>
        <w:t xml:space="preserve">Linda murahti nimeltä naiselle töistä, -</w:t>
      </w:r>
    </w:p>
    <w:p>
      <w:r>
        <w:rPr>
          <w:b/>
        </w:rPr>
        <w:t xml:space="preserve">Esimerkki 1.165</w:t>
      </w:r>
    </w:p>
    <w:p>
      <w:r>
        <w:t xml:space="preserve">Juan kysyi hattupäiseltä mieheltä jotain</w:t>
      </w:r>
    </w:p>
    <w:p>
      <w:r>
        <w:rPr>
          <w:b/>
        </w:rPr>
        <w:t xml:space="preserve">Tulos</w:t>
      </w:r>
    </w:p>
    <w:p>
      <w:r>
        <w:t xml:space="preserve">Juan kysyi jotain hattupäiseltä mieheltä</w:t>
      </w:r>
    </w:p>
    <w:p>
      <w:r>
        <w:rPr>
          <w:b/>
        </w:rPr>
        <w:t xml:space="preserve">Esimerkki 1.166</w:t>
      </w:r>
    </w:p>
    <w:p>
      <w:r>
        <w:t xml:space="preserve">Bob korvasi miehelle työstään rahat</w:t>
      </w:r>
    </w:p>
    <w:p>
      <w:r>
        <w:rPr>
          <w:b/>
        </w:rPr>
        <w:t xml:space="preserve">Tulos</w:t>
      </w:r>
    </w:p>
    <w:p>
      <w:r>
        <w:t xml:space="preserve">Bob palautti rahat miehelle töistä...</w:t>
      </w:r>
    </w:p>
    <w:p>
      <w:r>
        <w:rPr>
          <w:b/>
        </w:rPr>
        <w:t xml:space="preserve">Esimerkki 1.167</w:t>
      </w:r>
    </w:p>
    <w:p>
      <w:r>
        <w:t xml:space="preserve">Bob faksasi eräälle naiselle, joka oli töissä, lomakkeen...</w:t>
      </w:r>
    </w:p>
    <w:p>
      <w:r>
        <w:rPr>
          <w:b/>
        </w:rPr>
        <w:t xml:space="preserve">Tulos</w:t>
      </w:r>
    </w:p>
    <w:p>
      <w:r>
        <w:t xml:space="preserve">Bob faksasi lomakkeen eräälle naiselle, joka oli töissä...</w:t>
      </w:r>
    </w:p>
    <w:p>
      <w:r>
        <w:rPr>
          <w:b/>
        </w:rPr>
        <w:t xml:space="preserve">Esimerkki 1.168</w:t>
      </w:r>
    </w:p>
    <w:p>
      <w:r>
        <w:t xml:space="preserve">John antoi hattua käyttävälle naiselle tehtäväksi -</w:t>
      </w:r>
    </w:p>
    <w:p>
      <w:r>
        <w:rPr>
          <w:b/>
        </w:rPr>
        <w:t xml:space="preserve">Tulos</w:t>
      </w:r>
    </w:p>
    <w:p>
      <w:r>
        <w:t xml:space="preserve">John delegoi työn naiselle, jolla oli hattu päässään, -</w:t>
      </w:r>
    </w:p>
    <w:p>
      <w:r>
        <w:rPr>
          <w:b/>
        </w:rPr>
        <w:t xml:space="preserve">Esimerkki 1.169</w:t>
      </w:r>
    </w:p>
    <w:p>
      <w:r>
        <w:t xml:space="preserve">Michael luki hänelle kirjan</w:t>
      </w:r>
    </w:p>
    <w:p>
      <w:r>
        <w:rPr>
          <w:b/>
        </w:rPr>
        <w:t xml:space="preserve">Tulos</w:t>
      </w:r>
    </w:p>
    <w:p>
      <w:r>
        <w:t xml:space="preserve">Michael luki kirjaa hänelle</w:t>
      </w:r>
    </w:p>
    <w:p>
      <w:r>
        <w:rPr>
          <w:b/>
        </w:rPr>
        <w:t xml:space="preserve">Esimerkki 1.170</w:t>
      </w:r>
    </w:p>
    <w:p>
      <w:r>
        <w:t xml:space="preserve">Alice souti hänelle jotain</w:t>
      </w:r>
    </w:p>
    <w:p>
      <w:r>
        <w:rPr>
          <w:b/>
        </w:rPr>
        <w:t xml:space="preserve">Tulos</w:t>
      </w:r>
    </w:p>
    <w:p>
      <w:r>
        <w:t xml:space="preserve">Alice souti hänelle jotain</w:t>
      </w:r>
    </w:p>
    <w:p>
      <w:r>
        <w:rPr>
          <w:b/>
        </w:rPr>
        <w:t xml:space="preserve">Esimerkki 1.171</w:t>
      </w:r>
    </w:p>
    <w:p>
      <w:r>
        <w:t xml:space="preserve">John antoi hänelle käskyn</w:t>
      </w:r>
    </w:p>
    <w:p>
      <w:r>
        <w:rPr>
          <w:b/>
        </w:rPr>
        <w:t xml:space="preserve">Tulos</w:t>
      </w:r>
    </w:p>
    <w:p>
      <w:r>
        <w:t xml:space="preserve">John räksytti hänelle käskyn</w:t>
      </w:r>
    </w:p>
    <w:p>
      <w:r>
        <w:rPr>
          <w:b/>
        </w:rPr>
        <w:t xml:space="preserve">Esimerkki 1.172</w:t>
      </w:r>
    </w:p>
    <w:p>
      <w:r>
        <w:t xml:space="preserve">Juan välitti miehelle viestin</w:t>
      </w:r>
    </w:p>
    <w:p>
      <w:r>
        <w:rPr>
          <w:b/>
        </w:rPr>
        <w:t xml:space="preserve">Tulos</w:t>
      </w:r>
    </w:p>
    <w:p>
      <w:r>
        <w:t xml:space="preserve">Juan välitti viestin miehelle</w:t>
      </w:r>
    </w:p>
    <w:p>
      <w:r>
        <w:rPr>
          <w:b/>
        </w:rPr>
        <w:t xml:space="preserve">Esimerkki 1.173</w:t>
      </w:r>
    </w:p>
    <w:p>
      <w:r>
        <w:t xml:space="preserve">Liisa kakisteli nainen joitakin ääniä</w:t>
      </w:r>
    </w:p>
    <w:p>
      <w:r>
        <w:rPr>
          <w:b/>
        </w:rPr>
        <w:t xml:space="preserve">Tulos</w:t>
      </w:r>
    </w:p>
    <w:p>
      <w:r>
        <w:t xml:space="preserve">Alice naureskeli naiselle.</w:t>
      </w:r>
    </w:p>
    <w:p>
      <w:r>
        <w:rPr>
          <w:b/>
        </w:rPr>
        <w:t xml:space="preserve">Esimerkki 1.174</w:t>
      </w:r>
    </w:p>
    <w:p>
      <w:r>
        <w:t xml:space="preserve">Mary tarjosi naiselle työtä</w:t>
      </w:r>
    </w:p>
    <w:p>
      <w:r>
        <w:rPr>
          <w:b/>
        </w:rPr>
        <w:t xml:space="preserve">Tulos</w:t>
      </w:r>
    </w:p>
    <w:p>
      <w:r>
        <w:t xml:space="preserve">Mary tarjosi työtä naiselle</w:t>
      </w:r>
    </w:p>
    <w:p>
      <w:r>
        <w:rPr>
          <w:b/>
        </w:rPr>
        <w:t xml:space="preserve">Esimerkki 1.175</w:t>
      </w:r>
    </w:p>
    <w:p>
      <w:r>
        <w:t xml:space="preserve">Michael ajoi miehelle pikapallon</w:t>
      </w:r>
    </w:p>
    <w:p>
      <w:r>
        <w:rPr>
          <w:b/>
        </w:rPr>
        <w:t xml:space="preserve">Tulos</w:t>
      </w:r>
    </w:p>
    <w:p>
      <w:r>
        <w:t xml:space="preserve">Michael löi nopean pallon mieheen</w:t>
      </w:r>
    </w:p>
    <w:p>
      <w:r>
        <w:rPr>
          <w:b/>
        </w:rPr>
        <w:t xml:space="preserve">Esimerkki 1.176</w:t>
      </w:r>
    </w:p>
    <w:p>
      <w:r>
        <w:t xml:space="preserve">Linda antoi naiselle rahat</w:t>
      </w:r>
    </w:p>
    <w:p>
      <w:r>
        <w:rPr>
          <w:b/>
        </w:rPr>
        <w:t xml:space="preserve">Tulos</w:t>
      </w:r>
    </w:p>
    <w:p>
      <w:r>
        <w:t xml:space="preserve">Linda jakoi rahat naiselle, joka ei ollut vielä saanut rahoja.</w:t>
      </w:r>
    </w:p>
    <w:p>
      <w:r>
        <w:rPr>
          <w:b/>
        </w:rPr>
        <w:t xml:space="preserve">Esimerkki 1.177</w:t>
      </w:r>
    </w:p>
    <w:p>
      <w:r>
        <w:t xml:space="preserve">Maria kärrätti tiimille kirjoja</w:t>
      </w:r>
    </w:p>
    <w:p>
      <w:r>
        <w:rPr>
          <w:b/>
        </w:rPr>
        <w:t xml:space="preserve">Tulos</w:t>
      </w:r>
    </w:p>
    <w:p>
      <w:r>
        <w:t xml:space="preserve">Maria kantoi kirjoja tiimille</w:t>
      </w:r>
    </w:p>
    <w:p>
      <w:r>
        <w:rPr>
          <w:b/>
        </w:rPr>
        <w:t xml:space="preserve">Esimerkki 1.178</w:t>
      </w:r>
    </w:p>
    <w:p>
      <w:r>
        <w:t xml:space="preserve">Michael ampui naista jotain</w:t>
      </w:r>
    </w:p>
    <w:p>
      <w:r>
        <w:rPr>
          <w:b/>
        </w:rPr>
        <w:t xml:space="preserve">Tulos</w:t>
      </w:r>
    </w:p>
    <w:p>
      <w:r>
        <w:t xml:space="preserve">Michael ampui jotain naiselle</w:t>
      </w:r>
    </w:p>
    <w:p>
      <w:r>
        <w:rPr>
          <w:b/>
        </w:rPr>
        <w:t xml:space="preserve">Esimerkki 1.179</w:t>
      </w:r>
    </w:p>
    <w:p>
      <w:r>
        <w:t xml:space="preserve">Maria luki hattua käyttävälle naiselle kirjan</w:t>
      </w:r>
    </w:p>
    <w:p>
      <w:r>
        <w:rPr>
          <w:b/>
        </w:rPr>
        <w:t xml:space="preserve">Tulos</w:t>
      </w:r>
    </w:p>
    <w:p>
      <w:r>
        <w:t xml:space="preserve">Maria luki kirjaa naiselle, jolla oli hattu päässään.</w:t>
      </w:r>
    </w:p>
    <w:p>
      <w:r>
        <w:rPr>
          <w:b/>
        </w:rPr>
        <w:t xml:space="preserve">Esimerkki 1.180</w:t>
      </w:r>
    </w:p>
    <w:p>
      <w:r>
        <w:t xml:space="preserve">Juan syötti hattupäiselle naiselle illallisen</w:t>
      </w:r>
    </w:p>
    <w:p>
      <w:r>
        <w:rPr>
          <w:b/>
        </w:rPr>
        <w:t xml:space="preserve">Tulos</w:t>
      </w:r>
    </w:p>
    <w:p>
      <w:r>
        <w:t xml:space="preserve">Juan syötti päivällisen naiselle, jolla oli hattu, -</w:t>
      </w:r>
    </w:p>
    <w:p>
      <w:r>
        <w:rPr>
          <w:b/>
        </w:rPr>
        <w:t xml:space="preserve">Esimerkki 1.181</w:t>
      </w:r>
    </w:p>
    <w:p>
      <w:r>
        <w:t xml:space="preserve">Linda testamenttasi miehelle, joka oli töistä kuolinpesän, -</w:t>
      </w:r>
    </w:p>
    <w:p>
      <w:r>
        <w:rPr>
          <w:b/>
        </w:rPr>
        <w:t xml:space="preserve">Tulos</w:t>
      </w:r>
    </w:p>
    <w:p>
      <w:r>
        <w:t xml:space="preserve">Linda testamenttasi kuolinpesän miehelle, joka oli töistä lähtenyt</w:t>
      </w:r>
    </w:p>
    <w:p>
      <w:r>
        <w:rPr>
          <w:b/>
        </w:rPr>
        <w:t xml:space="preserve">Esimerkki 1.182</w:t>
      </w:r>
    </w:p>
    <w:p>
      <w:r>
        <w:t xml:space="preserve">Bob kuljetti tiimin töistä opiskelijoille -</w:t>
      </w:r>
    </w:p>
    <w:p>
      <w:r>
        <w:rPr>
          <w:b/>
        </w:rPr>
        <w:t xml:space="preserve">Tulos</w:t>
      </w:r>
    </w:p>
    <w:p>
      <w:r>
        <w:t xml:space="preserve">Bob kuljetti oppilaat tiimiin töistä -</w:t>
      </w:r>
    </w:p>
    <w:p>
      <w:r>
        <w:rPr>
          <w:b/>
        </w:rPr>
        <w:t xml:space="preserve">Esimerkki 1.183</w:t>
      </w:r>
    </w:p>
    <w:p>
      <w:r>
        <w:t xml:space="preserve">Bob potkaisi miehen pois töistä aseella...</w:t>
      </w:r>
    </w:p>
    <w:p>
      <w:r>
        <w:rPr>
          <w:b/>
        </w:rPr>
        <w:t xml:space="preserve">Tulos</w:t>
      </w:r>
    </w:p>
    <w:p>
      <w:r>
        <w:t xml:space="preserve">Bob potkaisi aseen eräälle miehelle töistä -</w:t>
      </w:r>
    </w:p>
    <w:p>
      <w:r>
        <w:rPr>
          <w:b/>
        </w:rPr>
        <w:t xml:space="preserve">Esimerkki 1.184</w:t>
      </w:r>
    </w:p>
    <w:p>
      <w:r>
        <w:t xml:space="preserve">Maria selitti miehelle, jolla oli hattu päässään joitakin otsikoita.</w:t>
      </w:r>
    </w:p>
    <w:p>
      <w:r>
        <w:rPr>
          <w:b/>
        </w:rPr>
        <w:t xml:space="preserve">Tulos</w:t>
      </w:r>
    </w:p>
    <w:p>
      <w:r>
        <w:t xml:space="preserve">Maria selitti joitakin otsikoita miehelle, jolla oli hattu päässään, -</w:t>
      </w:r>
    </w:p>
    <w:p>
      <w:r>
        <w:rPr>
          <w:b/>
        </w:rPr>
        <w:t xml:space="preserve">Esimerkki 1.185</w:t>
      </w:r>
    </w:p>
    <w:p>
      <w:r>
        <w:t xml:space="preserve">Alice mainitsi hänelle joitakin tuloksia</w:t>
      </w:r>
    </w:p>
    <w:p>
      <w:r>
        <w:rPr>
          <w:b/>
        </w:rPr>
        <w:t xml:space="preserve">Tulos</w:t>
      </w:r>
    </w:p>
    <w:p>
      <w:r>
        <w:t xml:space="preserve">Alice mainitsi hänelle joitakin tuloksia</w:t>
      </w:r>
    </w:p>
    <w:p>
      <w:r>
        <w:rPr>
          <w:b/>
        </w:rPr>
        <w:t xml:space="preserve">Esimerkki 1.186</w:t>
      </w:r>
    </w:p>
    <w:p>
      <w:r>
        <w:t xml:space="preserve">Bob kuvaili häntä jotenkin</w:t>
      </w:r>
    </w:p>
    <w:p>
      <w:r>
        <w:rPr>
          <w:b/>
        </w:rPr>
        <w:t xml:space="preserve">Tulos</w:t>
      </w:r>
    </w:p>
    <w:p>
      <w:r>
        <w:t xml:space="preserve">Bob kuvaili hänelle jotain</w:t>
      </w:r>
    </w:p>
    <w:p>
      <w:r>
        <w:rPr>
          <w:b/>
        </w:rPr>
        <w:t xml:space="preserve">Esimerkki 1.187</w:t>
      </w:r>
    </w:p>
    <w:p>
      <w:r>
        <w:t xml:space="preserve">Mary lainasi miehelle jotain</w:t>
      </w:r>
    </w:p>
    <w:p>
      <w:r>
        <w:rPr>
          <w:b/>
        </w:rPr>
        <w:t xml:space="preserve">Tulos</w:t>
      </w:r>
    </w:p>
    <w:p>
      <w:r>
        <w:t xml:space="preserve">Mary lainasi miehelle jotain</w:t>
      </w:r>
    </w:p>
    <w:p>
      <w:r>
        <w:rPr>
          <w:b/>
        </w:rPr>
        <w:t xml:space="preserve">Esimerkki 1.188</w:t>
      </w:r>
    </w:p>
    <w:p>
      <w:r>
        <w:t xml:space="preserve">Michael esitti miehelle tarinan</w:t>
      </w:r>
    </w:p>
    <w:p>
      <w:r>
        <w:rPr>
          <w:b/>
        </w:rPr>
        <w:t xml:space="preserve">Tulos</w:t>
      </w:r>
    </w:p>
    <w:p>
      <w:r>
        <w:t xml:space="preserve">Michael esitteli tarinan miehelle</w:t>
      </w:r>
    </w:p>
    <w:p>
      <w:r>
        <w:rPr>
          <w:b/>
        </w:rPr>
        <w:t xml:space="preserve">Esimerkki 1.189</w:t>
      </w:r>
    </w:p>
    <w:p>
      <w:r>
        <w:t xml:space="preserve">John vei hänelle kakun</w:t>
      </w:r>
    </w:p>
    <w:p>
      <w:r>
        <w:rPr>
          <w:b/>
        </w:rPr>
        <w:t xml:space="preserve">Tulos</w:t>
      </w:r>
    </w:p>
    <w:p>
      <w:r>
        <w:t xml:space="preserve">John vei kakun hänelle</w:t>
      </w:r>
    </w:p>
    <w:p>
      <w:r>
        <w:rPr>
          <w:b/>
        </w:rPr>
        <w:t xml:space="preserve">Esimerkki 1.190</w:t>
      </w:r>
    </w:p>
    <w:p>
      <w:r>
        <w:t xml:space="preserve">Mikael lauloi miehelle aarian</w:t>
      </w:r>
    </w:p>
    <w:p>
      <w:r>
        <w:rPr>
          <w:b/>
        </w:rPr>
        <w:t xml:space="preserve">Tulos</w:t>
      </w:r>
    </w:p>
    <w:p>
      <w:r>
        <w:t xml:space="preserve">Michael lauloi aarian miehelle</w:t>
      </w:r>
    </w:p>
    <w:p>
      <w:r>
        <w:rPr>
          <w:b/>
        </w:rPr>
        <w:t xml:space="preserve">Esimerkki 1.191</w:t>
      </w:r>
    </w:p>
    <w:p>
      <w:r>
        <w:t xml:space="preserve">Maria maksoi naiselle lainan</w:t>
      </w:r>
    </w:p>
    <w:p>
      <w:r>
        <w:rPr>
          <w:b/>
        </w:rPr>
        <w:t xml:space="preserve">Tulos</w:t>
      </w:r>
    </w:p>
    <w:p>
      <w:r>
        <w:t xml:space="preserve">Maria maksoi lainan naiselle</w:t>
      </w:r>
    </w:p>
    <w:p>
      <w:r>
        <w:rPr>
          <w:b/>
        </w:rPr>
        <w:t xml:space="preserve">Esimerkki 1.192</w:t>
      </w:r>
    </w:p>
    <w:p>
      <w:r>
        <w:t xml:space="preserve">Maria kysyi mieheltä jotain</w:t>
      </w:r>
    </w:p>
    <w:p>
      <w:r>
        <w:rPr>
          <w:b/>
        </w:rPr>
        <w:t xml:space="preserve">Tulos</w:t>
      </w:r>
    </w:p>
    <w:p>
      <w:r>
        <w:t xml:space="preserve">Maria kysyi jotain mieheltä</w:t>
      </w:r>
    </w:p>
    <w:p>
      <w:r>
        <w:rPr>
          <w:b/>
        </w:rPr>
        <w:t xml:space="preserve">Esimerkki 1.193</w:t>
      </w:r>
    </w:p>
    <w:p>
      <w:r>
        <w:t xml:space="preserve">Bob ilmoitti miehelle, jolla oli hattu, joitakin uusia havaintoja.</w:t>
      </w:r>
    </w:p>
    <w:p>
      <w:r>
        <w:rPr>
          <w:b/>
        </w:rPr>
        <w:t xml:space="preserve">Tulos</w:t>
      </w:r>
    </w:p>
    <w:p>
      <w:r>
        <w:t xml:space="preserve">Bob ilmoitti hattupäiselle miehelle uusista havainnoista, -</w:t>
      </w:r>
    </w:p>
    <w:p>
      <w:r>
        <w:rPr>
          <w:b/>
        </w:rPr>
        <w:t xml:space="preserve">Esimerkki 1.194</w:t>
      </w:r>
    </w:p>
    <w:p>
      <w:r>
        <w:t xml:space="preserve">Alice teki miehelle ehdotuksen</w:t>
      </w:r>
    </w:p>
    <w:p>
      <w:r>
        <w:rPr>
          <w:b/>
        </w:rPr>
        <w:t xml:space="preserve">Tulos</w:t>
      </w:r>
    </w:p>
    <w:p>
      <w:r>
        <w:t xml:space="preserve">Alice teki ehdotuksen miehelle.</w:t>
      </w:r>
    </w:p>
    <w:p>
      <w:r>
        <w:rPr>
          <w:b/>
        </w:rPr>
        <w:t xml:space="preserve">Esimerkki 1.195</w:t>
      </w:r>
    </w:p>
    <w:p>
      <w:r>
        <w:t xml:space="preserve">Mikael tarjosi töistä tulleelle miehelle työtä, -</w:t>
      </w:r>
    </w:p>
    <w:p>
      <w:r>
        <w:rPr>
          <w:b/>
        </w:rPr>
        <w:t xml:space="preserve">Tulos</w:t>
      </w:r>
    </w:p>
    <w:p>
      <w:r>
        <w:t xml:space="preserve">Michael tarjosi työtä miehelle, joka oli töistä kotoisin</w:t>
      </w:r>
    </w:p>
    <w:p>
      <w:r>
        <w:rPr>
          <w:b/>
        </w:rPr>
        <w:t xml:space="preserve">Esimerkki 1.196</w:t>
      </w:r>
    </w:p>
    <w:p>
      <w:r>
        <w:t xml:space="preserve">Maria luki miehelle kirjan</w:t>
      </w:r>
    </w:p>
    <w:p>
      <w:r>
        <w:rPr>
          <w:b/>
        </w:rPr>
        <w:t xml:space="preserve">Tulos</w:t>
      </w:r>
    </w:p>
    <w:p>
      <w:r>
        <w:t xml:space="preserve">Maria luki kirjaa miehelle</w:t>
      </w:r>
    </w:p>
    <w:p>
      <w:r>
        <w:rPr>
          <w:b/>
        </w:rPr>
        <w:t xml:space="preserve">Esimerkki 1.197</w:t>
      </w:r>
    </w:p>
    <w:p>
      <w:r>
        <w:t xml:space="preserve">Bob nosti naisen, joka oli työstä köyttä -</w:t>
      </w:r>
    </w:p>
    <w:p>
      <w:r>
        <w:rPr>
          <w:b/>
        </w:rPr>
        <w:t xml:space="preserve">Tulos</w:t>
      </w:r>
    </w:p>
    <w:p>
      <w:r>
        <w:t xml:space="preserve">Bob nosti köyden naisen luo, joka oli töistä tulossa.</w:t>
      </w:r>
    </w:p>
    <w:p>
      <w:r>
        <w:rPr>
          <w:b/>
        </w:rPr>
        <w:t xml:space="preserve">Esimerkki 1.198</w:t>
      </w:r>
    </w:p>
    <w:p>
      <w:r>
        <w:t xml:space="preserve">Juan käänsi hattumiehelle jotain</w:t>
      </w:r>
    </w:p>
    <w:p>
      <w:r>
        <w:rPr>
          <w:b/>
        </w:rPr>
        <w:t xml:space="preserve">Tulos</w:t>
      </w:r>
    </w:p>
    <w:p>
      <w:r>
        <w:t xml:space="preserve">Juan näytti jotain hattupäiselle miehelle, -</w:t>
      </w:r>
    </w:p>
    <w:p>
      <w:r>
        <w:rPr>
          <w:b/>
        </w:rPr>
        <w:t xml:space="preserve">Esimerkki 1.199</w:t>
      </w:r>
    </w:p>
    <w:p>
      <w:r>
        <w:t xml:space="preserve">Alice ehdotti naiselle, joka oli töissä suunnitelma -</w:t>
      </w:r>
    </w:p>
    <w:p>
      <w:r>
        <w:rPr>
          <w:b/>
        </w:rPr>
        <w:t xml:space="preserve">Tulos</w:t>
      </w:r>
    </w:p>
    <w:p>
      <w:r>
        <w:t xml:space="preserve">Alice ehdotti suunnitelmaa eräälle naiselle, joka oli töistä tulossa.</w:t>
      </w:r>
    </w:p>
    <w:p>
      <w:r>
        <w:rPr>
          <w:b/>
        </w:rPr>
        <w:t xml:space="preserve">Esimerkki 1.200</w:t>
      </w:r>
    </w:p>
    <w:p>
      <w:r>
        <w:t xml:space="preserve">Alice laski hänelle vasaran</w:t>
      </w:r>
    </w:p>
    <w:p>
      <w:r>
        <w:rPr>
          <w:b/>
        </w:rPr>
        <w:t xml:space="preserve">Tulos</w:t>
      </w:r>
    </w:p>
    <w:p>
      <w:r>
        <w:t xml:space="preserve">Alice laski vasaran hänen luokseen</w:t>
      </w:r>
    </w:p>
    <w:p>
      <w:r>
        <w:rPr>
          <w:b/>
        </w:rPr>
        <w:t xml:space="preserve">Esimerkki 1.201</w:t>
      </w:r>
    </w:p>
    <w:p>
      <w:r>
        <w:t xml:space="preserve">Bob huusi naiselle nimeä</w:t>
      </w:r>
    </w:p>
    <w:p>
      <w:r>
        <w:rPr>
          <w:b/>
        </w:rPr>
        <w:t xml:space="preserve">Tulos</w:t>
      </w:r>
    </w:p>
    <w:p>
      <w:r>
        <w:t xml:space="preserve">Bob huusi naiselle nimen</w:t>
      </w:r>
    </w:p>
    <w:p>
      <w:r>
        <w:rPr>
          <w:b/>
        </w:rPr>
        <w:t xml:space="preserve">Esimerkki 1.202</w:t>
      </w:r>
    </w:p>
    <w:p>
      <w:r>
        <w:t xml:space="preserve">Linda myönsi työpaikan naiselle, joka oli töistä tullut</w:t>
      </w:r>
    </w:p>
    <w:p>
      <w:r>
        <w:rPr>
          <w:b/>
        </w:rPr>
        <w:t xml:space="preserve">Tulos</w:t>
      </w:r>
    </w:p>
    <w:p>
      <w:r>
        <w:t xml:space="preserve">Linda myönsi työn naiselle, joka oli töissä</w:t>
      </w:r>
    </w:p>
    <w:p>
      <w:r>
        <w:rPr>
          <w:b/>
        </w:rPr>
        <w:t xml:space="preserve">Esimerkki 1.203</w:t>
      </w:r>
    </w:p>
    <w:p>
      <w:r>
        <w:t xml:space="preserve">Mary antoi naiselle, joka oli töistä, neuvoja.</w:t>
      </w:r>
    </w:p>
    <w:p>
      <w:r>
        <w:rPr>
          <w:b/>
        </w:rPr>
        <w:t xml:space="preserve">Tulos</w:t>
      </w:r>
    </w:p>
    <w:p>
      <w:r>
        <w:t xml:space="preserve">Mary antoi neuvoja naiselle, joka oli töistä tulossa.</w:t>
      </w:r>
    </w:p>
    <w:p>
      <w:r>
        <w:rPr>
          <w:b/>
        </w:rPr>
        <w:t xml:space="preserve">Esimerkki 1.204</w:t>
      </w:r>
    </w:p>
    <w:p>
      <w:r>
        <w:t xml:space="preserve">Maria lahjoitti joukkueelle veistoksen</w:t>
      </w:r>
    </w:p>
    <w:p>
      <w:r>
        <w:rPr>
          <w:b/>
        </w:rPr>
        <w:t xml:space="preserve">Tulos</w:t>
      </w:r>
    </w:p>
    <w:p>
      <w:r>
        <w:t xml:space="preserve">Maria lahjoitti veistoksen tiimille, -</w:t>
      </w:r>
    </w:p>
    <w:p>
      <w:r>
        <w:rPr>
          <w:b/>
        </w:rPr>
        <w:t xml:space="preserve">Esimerkki 1.205</w:t>
      </w:r>
    </w:p>
    <w:p>
      <w:r>
        <w:t xml:space="preserve">Maria opetti miehelle töistä jotain</w:t>
      </w:r>
    </w:p>
    <w:p>
      <w:r>
        <w:rPr>
          <w:b/>
        </w:rPr>
        <w:t xml:space="preserve">Tulos</w:t>
      </w:r>
    </w:p>
    <w:p>
      <w:r>
        <w:t xml:space="preserve">Maria opetti jotain miehelle töistä</w:t>
      </w:r>
    </w:p>
    <w:p>
      <w:r>
        <w:rPr>
          <w:b/>
        </w:rPr>
        <w:t xml:space="preserve">Esimerkki 1.206</w:t>
      </w:r>
    </w:p>
    <w:p>
      <w:r>
        <w:t xml:space="preserve">John antoi hänelle viestin</w:t>
      </w:r>
    </w:p>
    <w:p>
      <w:r>
        <w:rPr>
          <w:b/>
        </w:rPr>
        <w:t xml:space="preserve">Tulos</w:t>
      </w:r>
    </w:p>
    <w:p>
      <w:r>
        <w:t xml:space="preserve">John viestitti hänelle viestin</w:t>
      </w:r>
    </w:p>
    <w:p>
      <w:r>
        <w:rPr>
          <w:b/>
        </w:rPr>
        <w:t xml:space="preserve">Esimerkki 1.207</w:t>
      </w:r>
    </w:p>
    <w:p>
      <w:r>
        <w:t xml:space="preserve">Michael tunnusti miehen töistä lipsahtaneen -</w:t>
      </w:r>
    </w:p>
    <w:p>
      <w:r>
        <w:rPr>
          <w:b/>
        </w:rPr>
        <w:t xml:space="preserve">Tulos</w:t>
      </w:r>
    </w:p>
    <w:p>
      <w:r>
        <w:t xml:space="preserve">Michael tunnusti lipsahduksen miehelle töistä.</w:t>
      </w:r>
    </w:p>
    <w:p>
      <w:r>
        <w:rPr>
          <w:b/>
        </w:rPr>
        <w:t xml:space="preserve">Esimerkki 1.208</w:t>
      </w:r>
    </w:p>
    <w:p>
      <w:r>
        <w:t xml:space="preserve">Mary kertoi eräälle miehelle töistä jotain</w:t>
      </w:r>
    </w:p>
    <w:p>
      <w:r>
        <w:rPr>
          <w:b/>
        </w:rPr>
        <w:t xml:space="preserve">Tulos</w:t>
      </w:r>
    </w:p>
    <w:p>
      <w:r>
        <w:t xml:space="preserve">Mary puhui jotain eräälle miehelle töistä, -</w:t>
      </w:r>
    </w:p>
    <w:p>
      <w:r>
        <w:rPr>
          <w:b/>
        </w:rPr>
        <w:t xml:space="preserve">Esimerkki 1.209</w:t>
      </w:r>
    </w:p>
    <w:p>
      <w:r>
        <w:t xml:space="preserve">Liisa työnsi hattupäisen miehen laatikkoon.</w:t>
      </w:r>
    </w:p>
    <w:p>
      <w:r>
        <w:rPr>
          <w:b/>
        </w:rPr>
        <w:t xml:space="preserve">Tulos</w:t>
      </w:r>
    </w:p>
    <w:p>
      <w:r>
        <w:t xml:space="preserve">Alice työnsi laatikon miehelle, jolla oli hattu päässään, -</w:t>
      </w:r>
    </w:p>
    <w:p>
      <w:r>
        <w:rPr>
          <w:b/>
        </w:rPr>
        <w:t xml:space="preserve">Esimerkki 1.210</w:t>
      </w:r>
    </w:p>
    <w:p>
      <w:r>
        <w:t xml:space="preserve">Bob testamenttasi hänelle maalauksen</w:t>
      </w:r>
    </w:p>
    <w:p>
      <w:r>
        <w:rPr>
          <w:b/>
        </w:rPr>
        <w:t xml:space="preserve">Tulos</w:t>
      </w:r>
    </w:p>
    <w:p>
      <w:r>
        <w:t xml:space="preserve">Bob testamenttasi maalauksen hänelle</w:t>
      </w:r>
    </w:p>
    <w:p>
      <w:r>
        <w:rPr>
          <w:b/>
        </w:rPr>
        <w:t xml:space="preserve">Esimerkki 1.211</w:t>
      </w:r>
    </w:p>
    <w:p>
      <w:r>
        <w:t xml:space="preserve">Bob artikuloi hänen aikomuksensa</w:t>
      </w:r>
    </w:p>
    <w:p>
      <w:r>
        <w:rPr>
          <w:b/>
        </w:rPr>
        <w:t xml:space="preserve">Tulos</w:t>
      </w:r>
    </w:p>
    <w:p>
      <w:r>
        <w:t xml:space="preserve">Bob kertoi hänelle aikomuksestaan</w:t>
      </w:r>
    </w:p>
    <w:p>
      <w:r>
        <w:rPr>
          <w:b/>
        </w:rPr>
        <w:t xml:space="preserve">Esimerkki 1.212</w:t>
      </w:r>
    </w:p>
    <w:p>
      <w:r>
        <w:t xml:space="preserve">John kertoi hänelle uutisia</w:t>
      </w:r>
    </w:p>
    <w:p>
      <w:r>
        <w:rPr>
          <w:b/>
        </w:rPr>
        <w:t xml:space="preserve">Tulos</w:t>
      </w:r>
    </w:p>
    <w:p>
      <w:r>
        <w:t xml:space="preserve">John kertoi hänelle uutisia</w:t>
      </w:r>
    </w:p>
    <w:p>
      <w:r>
        <w:rPr>
          <w:b/>
        </w:rPr>
        <w:t xml:space="preserve">Esimerkki 1.213</w:t>
      </w:r>
    </w:p>
    <w:p>
      <w:r>
        <w:t xml:space="preserve">Michael löi naista jotain</w:t>
      </w:r>
    </w:p>
    <w:p>
      <w:r>
        <w:rPr>
          <w:b/>
        </w:rPr>
        <w:t xml:space="preserve">Tulos</w:t>
      </w:r>
    </w:p>
    <w:p>
      <w:r>
        <w:t xml:space="preserve">Michael löi jotain naiselle</w:t>
      </w:r>
    </w:p>
    <w:p>
      <w:r>
        <w:rPr>
          <w:b/>
        </w:rPr>
        <w:t xml:space="preserve">Esimerkki 1.214</w:t>
      </w:r>
    </w:p>
    <w:p>
      <w:r>
        <w:t xml:space="preserve">Alice syötti hänelle päivällisen</w:t>
      </w:r>
    </w:p>
    <w:p>
      <w:r>
        <w:rPr>
          <w:b/>
        </w:rPr>
        <w:t xml:space="preserve">Tulos</w:t>
      </w:r>
    </w:p>
    <w:p>
      <w:r>
        <w:t xml:space="preserve">Alice syötti hänelle päivällisen</w:t>
      </w:r>
    </w:p>
    <w:p>
      <w:r>
        <w:rPr>
          <w:b/>
        </w:rPr>
        <w:t xml:space="preserve">Esimerkki 1.215</w:t>
      </w:r>
    </w:p>
    <w:p>
      <w:r>
        <w:t xml:space="preserve">Mary lauloi miehelle iskulauseen</w:t>
      </w:r>
    </w:p>
    <w:p>
      <w:r>
        <w:rPr>
          <w:b/>
        </w:rPr>
        <w:t xml:space="preserve">Tulos</w:t>
      </w:r>
    </w:p>
    <w:p>
      <w:r>
        <w:t xml:space="preserve">Mary lauloi iskulauseen miehelle...</w:t>
      </w:r>
    </w:p>
    <w:p>
      <w:r>
        <w:rPr>
          <w:b/>
        </w:rPr>
        <w:t xml:space="preserve">Esimerkki 1.216</w:t>
      </w:r>
    </w:p>
    <w:p>
      <w:r>
        <w:t xml:space="preserve">John nykäisi miestä tuolista</w:t>
      </w:r>
    </w:p>
    <w:p>
      <w:r>
        <w:rPr>
          <w:b/>
        </w:rPr>
        <w:t xml:space="preserve">Tulos</w:t>
      </w:r>
    </w:p>
    <w:p>
      <w:r>
        <w:t xml:space="preserve">John nykäisi tuolia miehelle</w:t>
      </w:r>
    </w:p>
    <w:p>
      <w:r>
        <w:rPr>
          <w:b/>
        </w:rPr>
        <w:t xml:space="preserve">Esimerkki 1.217</w:t>
      </w:r>
    </w:p>
    <w:p>
      <w:r>
        <w:t xml:space="preserve">Juan potkaisi miestä aseella</w:t>
      </w:r>
    </w:p>
    <w:p>
      <w:r>
        <w:rPr>
          <w:b/>
        </w:rPr>
        <w:t xml:space="preserve">Tulos</w:t>
      </w:r>
    </w:p>
    <w:p>
      <w:r>
        <w:t xml:space="preserve">Juan potkaisi aseen miehelle</w:t>
      </w:r>
    </w:p>
    <w:p>
      <w:r>
        <w:rPr>
          <w:b/>
        </w:rPr>
        <w:t xml:space="preserve">Esimerkki 1.218</w:t>
      </w:r>
    </w:p>
    <w:p>
      <w:r>
        <w:t xml:space="preserve">Juan huokaili mies jotain</w:t>
      </w:r>
    </w:p>
    <w:p>
      <w:r>
        <w:rPr>
          <w:b/>
        </w:rPr>
        <w:t xml:space="preserve">Tulos</w:t>
      </w:r>
    </w:p>
    <w:p>
      <w:r>
        <w:t xml:space="preserve">Juan valitti jotain miehelle</w:t>
      </w:r>
    </w:p>
    <w:p>
      <w:r>
        <w:rPr>
          <w:b/>
        </w:rPr>
        <w:t xml:space="preserve">Esimerkki 1.219</w:t>
      </w:r>
    </w:p>
    <w:p>
      <w:r>
        <w:t xml:space="preserve">Maria mainitsi naisen joitakin tuloksia</w:t>
      </w:r>
    </w:p>
    <w:p>
      <w:r>
        <w:rPr>
          <w:b/>
        </w:rPr>
        <w:t xml:space="preserve">Tulos</w:t>
      </w:r>
    </w:p>
    <w:p>
      <w:r>
        <w:t xml:space="preserve">Maria mainitsi joitakin tuloksia naiselle</w:t>
      </w:r>
    </w:p>
    <w:p>
      <w:r>
        <w:rPr>
          <w:b/>
        </w:rPr>
        <w:t xml:space="preserve">Esimerkki 1.220</w:t>
      </w:r>
    </w:p>
    <w:p>
      <w:r>
        <w:t xml:space="preserve">Maria mutisi naiselle, joka oli töistä ohjeita...</w:t>
      </w:r>
    </w:p>
    <w:p>
      <w:r>
        <w:rPr>
          <w:b/>
        </w:rPr>
        <w:t xml:space="preserve">Tulos</w:t>
      </w:r>
    </w:p>
    <w:p>
      <w:r>
        <w:t xml:space="preserve">Maria mutisi ohjeet naiselle, joka oli töistä.</w:t>
      </w:r>
    </w:p>
    <w:p>
      <w:r>
        <w:rPr>
          <w:b/>
        </w:rPr>
        <w:t xml:space="preserve">Esimerkki 1.221</w:t>
      </w:r>
    </w:p>
    <w:p>
      <w:r>
        <w:t xml:space="preserve">Alice liu'utti miehelle noppaa</w:t>
      </w:r>
    </w:p>
    <w:p>
      <w:r>
        <w:rPr>
          <w:b/>
        </w:rPr>
        <w:t xml:space="preserve">Tulos</w:t>
      </w:r>
    </w:p>
    <w:p>
      <w:r>
        <w:t xml:space="preserve">Alice antoi nopan miehelle, joka oli nopein mies, -</w:t>
      </w:r>
    </w:p>
    <w:p>
      <w:r>
        <w:rPr>
          <w:b/>
        </w:rPr>
        <w:t xml:space="preserve">Esimerkki 1.222</w:t>
      </w:r>
    </w:p>
    <w:p>
      <w:r>
        <w:t xml:space="preserve">Juan maksoi hattua kantavalle naiselle rahaa -</w:t>
      </w:r>
    </w:p>
    <w:p>
      <w:r>
        <w:rPr>
          <w:b/>
        </w:rPr>
        <w:t xml:space="preserve">Tulos</w:t>
      </w:r>
    </w:p>
    <w:p>
      <w:r>
        <w:t xml:space="preserve">Juan maksoi rahaa hattua käyttävälle naiselle -</w:t>
      </w:r>
    </w:p>
    <w:p>
      <w:r>
        <w:rPr>
          <w:b/>
        </w:rPr>
        <w:t xml:space="preserve">Esimerkki 1.223</w:t>
      </w:r>
    </w:p>
    <w:p>
      <w:r>
        <w:t xml:space="preserve">Liisa hyssytteli hattua käyttävälle naiselle käskyä.</w:t>
      </w:r>
    </w:p>
    <w:p>
      <w:r>
        <w:rPr>
          <w:b/>
        </w:rPr>
        <w:t xml:space="preserve">Tulos</w:t>
      </w:r>
    </w:p>
    <w:p>
      <w:r>
        <w:t xml:space="preserve">Alice hyssytteli käskyä hattupäiselle naiselle.</w:t>
      </w:r>
    </w:p>
    <w:p>
      <w:r>
        <w:rPr>
          <w:b/>
        </w:rPr>
        <w:t xml:space="preserve">Esimerkki 1.224</w:t>
      </w:r>
    </w:p>
    <w:p>
      <w:r>
        <w:t xml:space="preserve">Linda faksasi miehelle, joka oli töistä jotain</w:t>
      </w:r>
    </w:p>
    <w:p>
      <w:r>
        <w:rPr>
          <w:b/>
        </w:rPr>
        <w:t xml:space="preserve">Tulos</w:t>
      </w:r>
    </w:p>
    <w:p>
      <w:r>
        <w:t xml:space="preserve">Linda faksasi jotain miehelle, joka oli töistä.</w:t>
      </w:r>
    </w:p>
    <w:p>
      <w:r>
        <w:rPr>
          <w:b/>
        </w:rPr>
        <w:t xml:space="preserve">Esimerkki 1.225</w:t>
      </w:r>
    </w:p>
    <w:p>
      <w:r>
        <w:t xml:space="preserve">John maksoi hattua pitäneelle naiselle maksun...</w:t>
      </w:r>
    </w:p>
    <w:p>
      <w:r>
        <w:rPr>
          <w:b/>
        </w:rPr>
        <w:t xml:space="preserve">Tulos</w:t>
      </w:r>
    </w:p>
    <w:p>
      <w:r>
        <w:t xml:space="preserve">John maksoi maksun naiselle, jolla oli hattu päässään, -</w:t>
      </w:r>
    </w:p>
    <w:p>
      <w:r>
        <w:rPr>
          <w:b/>
        </w:rPr>
        <w:t xml:space="preserve">Esimerkki 1.226</w:t>
      </w:r>
    </w:p>
    <w:p>
      <w:r>
        <w:t xml:space="preserve">Linda uskoi naiselle, jolla oli hattu päässään jotain -</w:t>
      </w:r>
    </w:p>
    <w:p>
      <w:r>
        <w:rPr>
          <w:b/>
        </w:rPr>
        <w:t xml:space="preserve">Tulos</w:t>
      </w:r>
    </w:p>
    <w:p>
      <w:r>
        <w:t xml:space="preserve">Linda uskoi jotain naiselle, jolla oli hattu päässään.</w:t>
      </w:r>
    </w:p>
    <w:p>
      <w:r>
        <w:rPr>
          <w:b/>
        </w:rPr>
        <w:t xml:space="preserve">Esimerkki 1.227</w:t>
      </w:r>
    </w:p>
    <w:p>
      <w:r>
        <w:t xml:space="preserve">Johannes nosti hattupäisen naisen koriin.</w:t>
      </w:r>
    </w:p>
    <w:p>
      <w:r>
        <w:rPr>
          <w:b/>
        </w:rPr>
        <w:t xml:space="preserve">Tulos</w:t>
      </w:r>
    </w:p>
    <w:p>
      <w:r>
        <w:t xml:space="preserve">Johannes nosti korin naiselle, jolla oli hattu päässään...</w:t>
      </w:r>
    </w:p>
    <w:p>
      <w:r>
        <w:rPr>
          <w:b/>
        </w:rPr>
        <w:t xml:space="preserve">Esimerkki 1.228</w:t>
      </w:r>
    </w:p>
    <w:p>
      <w:r>
        <w:t xml:space="preserve">Michael korvasi hänelle rahat</w:t>
      </w:r>
    </w:p>
    <w:p>
      <w:r>
        <w:rPr>
          <w:b/>
        </w:rPr>
        <w:t xml:space="preserve">Tulos</w:t>
      </w:r>
    </w:p>
    <w:p>
      <w:r>
        <w:t xml:space="preserve">Michael palautti rahat hänelle</w:t>
      </w:r>
    </w:p>
    <w:p>
      <w:r>
        <w:rPr>
          <w:b/>
        </w:rPr>
        <w:t xml:space="preserve">Esimerkki 1.229</w:t>
      </w:r>
    </w:p>
    <w:p>
      <w:r>
        <w:t xml:space="preserve">Linda toimitti hänelle tiedot</w:t>
      </w:r>
    </w:p>
    <w:p>
      <w:r>
        <w:rPr>
          <w:b/>
        </w:rPr>
        <w:t xml:space="preserve">Tulos</w:t>
      </w:r>
    </w:p>
    <w:p>
      <w:r>
        <w:t xml:space="preserve">Linda välitti tiedot hänelle</w:t>
      </w:r>
    </w:p>
    <w:p>
      <w:r>
        <w:rPr>
          <w:b/>
        </w:rPr>
        <w:t xml:space="preserve">Esimerkki 1.230</w:t>
      </w:r>
    </w:p>
    <w:p>
      <w:r>
        <w:t xml:space="preserve">Maria antoi naiselle tehtäväksi</w:t>
      </w:r>
    </w:p>
    <w:p>
      <w:r>
        <w:rPr>
          <w:b/>
        </w:rPr>
        <w:t xml:space="preserve">Tulos</w:t>
      </w:r>
    </w:p>
    <w:p>
      <w:r>
        <w:t xml:space="preserve">Maria delegoi työn naiselle</w:t>
      </w:r>
    </w:p>
    <w:p>
      <w:r>
        <w:rPr>
          <w:b/>
        </w:rPr>
        <w:t xml:space="preserve">Esimerkki 1.231</w:t>
      </w:r>
    </w:p>
    <w:p>
      <w:r>
        <w:t xml:space="preserve">John kellutti naista, jolla oli hattu päässään, pullollaan.</w:t>
      </w:r>
    </w:p>
    <w:p>
      <w:r>
        <w:rPr>
          <w:b/>
        </w:rPr>
        <w:t xml:space="preserve">Tulos</w:t>
      </w:r>
    </w:p>
    <w:p>
      <w:r>
        <w:t xml:space="preserve">John kellutti pullon naiselle, jolla oli hattu päässään.</w:t>
      </w:r>
    </w:p>
    <w:p>
      <w:r>
        <w:rPr>
          <w:b/>
        </w:rPr>
        <w:t xml:space="preserve">Esimerkki 1.232</w:t>
      </w:r>
    </w:p>
    <w:p>
      <w:r>
        <w:t xml:space="preserve">Mary luovutti naiselle tapauksen</w:t>
      </w:r>
    </w:p>
    <w:p>
      <w:r>
        <w:rPr>
          <w:b/>
        </w:rPr>
        <w:t xml:space="preserve">Tulos</w:t>
      </w:r>
    </w:p>
    <w:p>
      <w:r>
        <w:t xml:space="preserve">Mary luovutti tapauksen naiselle</w:t>
      </w:r>
    </w:p>
    <w:p>
      <w:r>
        <w:rPr>
          <w:b/>
        </w:rPr>
        <w:t xml:space="preserve">Esimerkki 1.233</w:t>
      </w:r>
    </w:p>
    <w:p>
      <w:r>
        <w:t xml:space="preserve">Bob näytti hänelle jotain</w:t>
      </w:r>
    </w:p>
    <w:p>
      <w:r>
        <w:rPr>
          <w:b/>
        </w:rPr>
        <w:t xml:space="preserve">Tulos</w:t>
      </w:r>
    </w:p>
    <w:p>
      <w:r>
        <w:t xml:space="preserve">Bob näytti hänelle jotain</w:t>
      </w:r>
    </w:p>
    <w:p>
      <w:r>
        <w:rPr>
          <w:b/>
        </w:rPr>
        <w:t xml:space="preserve">Esimerkki 1.234</w:t>
      </w:r>
    </w:p>
    <w:p>
      <w:r>
        <w:t xml:space="preserve">Mary räksytti miehelle käskyn</w:t>
      </w:r>
    </w:p>
    <w:p>
      <w:r>
        <w:rPr>
          <w:b/>
        </w:rPr>
        <w:t xml:space="preserve">Tulos</w:t>
      </w:r>
    </w:p>
    <w:p>
      <w:r>
        <w:t xml:space="preserve">Mary räksytti käskyn miehelle.</w:t>
      </w:r>
    </w:p>
    <w:p>
      <w:r>
        <w:rPr>
          <w:b/>
        </w:rPr>
        <w:t xml:space="preserve">Esimerkki 1.235</w:t>
      </w:r>
    </w:p>
    <w:p>
      <w:r>
        <w:t xml:space="preserve">Linda myönsi naiselle työpaikan</w:t>
      </w:r>
    </w:p>
    <w:p>
      <w:r>
        <w:rPr>
          <w:b/>
        </w:rPr>
        <w:t xml:space="preserve">Tulos</w:t>
      </w:r>
    </w:p>
    <w:p>
      <w:r>
        <w:t xml:space="preserve">Linda myönsi työn naiselle</w:t>
      </w:r>
    </w:p>
    <w:p>
      <w:r>
        <w:rPr>
          <w:b/>
        </w:rPr>
        <w:t xml:space="preserve">Esimerkki 1.236</w:t>
      </w:r>
    </w:p>
    <w:p>
      <w:r>
        <w:t xml:space="preserve">Juan huusi mies jotain</w:t>
      </w:r>
    </w:p>
    <w:p>
      <w:r>
        <w:rPr>
          <w:b/>
        </w:rPr>
        <w:t xml:space="preserve">Tulos</w:t>
      </w:r>
    </w:p>
    <w:p>
      <w:r>
        <w:t xml:space="preserve">Juan lauloi jotain miehelle</w:t>
      </w:r>
    </w:p>
    <w:p>
      <w:r>
        <w:rPr>
          <w:b/>
        </w:rPr>
        <w:t xml:space="preserve">Esimerkki 1.237</w:t>
      </w:r>
    </w:p>
    <w:p>
      <w:r>
        <w:t xml:space="preserve">Linda antoi miehelle bensaa</w:t>
      </w:r>
    </w:p>
    <w:p>
      <w:r>
        <w:rPr>
          <w:b/>
        </w:rPr>
        <w:t xml:space="preserve">Tulos</w:t>
      </w:r>
    </w:p>
    <w:p>
      <w:r>
        <w:t xml:space="preserve">Linda jakoi kaasua miehelle, joka ei ollut paikalla.</w:t>
      </w:r>
    </w:p>
    <w:p>
      <w:r>
        <w:rPr>
          <w:b/>
        </w:rPr>
        <w:t xml:space="preserve">Esimerkki 1.238</w:t>
      </w:r>
    </w:p>
    <w:p>
      <w:r>
        <w:t xml:space="preserve">Mikael jodlasi hattua käyttävälle naiselle melodian, -</w:t>
      </w:r>
    </w:p>
    <w:p>
      <w:r>
        <w:rPr>
          <w:b/>
        </w:rPr>
        <w:t xml:space="preserve">Tulos</w:t>
      </w:r>
    </w:p>
    <w:p>
      <w:r>
        <w:t xml:space="preserve">Michael jodlasi melodian naiselle, jolla oli hattu päässään, -</w:t>
      </w:r>
    </w:p>
    <w:p>
      <w:r>
        <w:rPr>
          <w:b/>
        </w:rPr>
        <w:t xml:space="preserve">Esimerkki 1.239</w:t>
      </w:r>
    </w:p>
    <w:p>
      <w:r>
        <w:t xml:space="preserve">Maria kertoi joukkueelle tarinan</w:t>
      </w:r>
    </w:p>
    <w:p>
      <w:r>
        <w:rPr>
          <w:b/>
        </w:rPr>
        <w:t xml:space="preserve">Tulos</w:t>
      </w:r>
    </w:p>
    <w:p>
      <w:r>
        <w:t xml:space="preserve">Maria kertoi joukkueelle tarinan</w:t>
      </w:r>
    </w:p>
    <w:p>
      <w:r>
        <w:rPr>
          <w:b/>
        </w:rPr>
        <w:t xml:space="preserve">Esimerkki 1.240</w:t>
      </w:r>
    </w:p>
    <w:p>
      <w:r>
        <w:t xml:space="preserve">Mary testamenttasi eräälle naiselle -</w:t>
      </w:r>
    </w:p>
    <w:p>
      <w:r>
        <w:rPr>
          <w:b/>
        </w:rPr>
        <w:t xml:space="preserve">Tulos</w:t>
      </w:r>
    </w:p>
    <w:p>
      <w:r>
        <w:t xml:space="preserve">Mary testamenttasi omaisuuden naiselle, -</w:t>
      </w:r>
    </w:p>
    <w:p>
      <w:r>
        <w:rPr>
          <w:b/>
        </w:rPr>
        <w:t xml:space="preserve">Esimerkki 1.241</w:t>
      </w:r>
    </w:p>
    <w:p>
      <w:r>
        <w:t xml:space="preserve">John testamenttasi miehelle maalauksen</w:t>
      </w:r>
    </w:p>
    <w:p>
      <w:r>
        <w:rPr>
          <w:b/>
        </w:rPr>
        <w:t xml:space="preserve">Tulos</w:t>
      </w:r>
    </w:p>
    <w:p>
      <w:r>
        <w:t xml:space="preserve">John testamenttasi maalauksen miehelle</w:t>
      </w:r>
    </w:p>
    <w:p>
      <w:r>
        <w:rPr>
          <w:b/>
        </w:rPr>
        <w:t xml:space="preserve">Esimerkki 1.242</w:t>
      </w:r>
    </w:p>
    <w:p>
      <w:r>
        <w:t xml:space="preserve">Michael kuljetti tiimille töistä joitakin välineitä -</w:t>
      </w:r>
    </w:p>
    <w:p>
      <w:r>
        <w:rPr>
          <w:b/>
        </w:rPr>
        <w:t xml:space="preserve">Tulos</w:t>
      </w:r>
    </w:p>
    <w:p>
      <w:r>
        <w:t xml:space="preserve">Michael toi joitakin instrumentteja tiimille töistä -</w:t>
      </w:r>
    </w:p>
    <w:p>
      <w:r>
        <w:rPr>
          <w:b/>
        </w:rPr>
        <w:t xml:space="preserve">Esimerkki 1.243</w:t>
      </w:r>
    </w:p>
    <w:p>
      <w:r>
        <w:t xml:space="preserve">Juan soitti hattua käyttäneelle naiselle viestin.</w:t>
      </w:r>
    </w:p>
    <w:p>
      <w:r>
        <w:rPr>
          <w:b/>
        </w:rPr>
        <w:t xml:space="preserve">Tulos</w:t>
      </w:r>
    </w:p>
    <w:p>
      <w:r>
        <w:t xml:space="preserve">Juan soitti viestin naiselle, jolla oli hattu päässään, -</w:t>
      </w:r>
    </w:p>
    <w:p>
      <w:r>
        <w:rPr>
          <w:b/>
        </w:rPr>
        <w:t xml:space="preserve">Esimerkki 1.244</w:t>
      </w:r>
    </w:p>
    <w:p>
      <w:r>
        <w:t xml:space="preserve">Michael raahasi miehen töistä korin -</w:t>
      </w:r>
    </w:p>
    <w:p>
      <w:r>
        <w:rPr>
          <w:b/>
        </w:rPr>
        <w:t xml:space="preserve">Tulos</w:t>
      </w:r>
    </w:p>
    <w:p>
      <w:r>
        <w:t xml:space="preserve">Michael raahasi korin miehelle töistä, -</w:t>
      </w:r>
    </w:p>
    <w:p>
      <w:r>
        <w:rPr>
          <w:b/>
        </w:rPr>
        <w:t xml:space="preserve">Esimerkki 1.245</w:t>
      </w:r>
    </w:p>
    <w:p>
      <w:r>
        <w:t xml:space="preserve">Juan sanoi mies hattu päässään rukous</w:t>
      </w:r>
    </w:p>
    <w:p>
      <w:r>
        <w:rPr>
          <w:b/>
        </w:rPr>
        <w:t xml:space="preserve">Tulos</w:t>
      </w:r>
    </w:p>
    <w:p>
      <w:r>
        <w:t xml:space="preserve">Juan sanoi rukouksen miehelle, jolla oli hattu päässään.</w:t>
      </w:r>
    </w:p>
    <w:p>
      <w:r>
        <w:rPr>
          <w:b/>
        </w:rPr>
        <w:t xml:space="preserve">Esimerkki 1.246</w:t>
      </w:r>
    </w:p>
    <w:p>
      <w:r>
        <w:t xml:space="preserve">Linda vuokrasi eräälle naiselle, joka oli töistä, joitakin laitteita -</w:t>
      </w:r>
    </w:p>
    <w:p>
      <w:r>
        <w:rPr>
          <w:b/>
        </w:rPr>
        <w:t xml:space="preserve">Tulos</w:t>
      </w:r>
    </w:p>
    <w:p>
      <w:r>
        <w:t xml:space="preserve">Linda vuokrasi joitakin laitteita naiselle, joka oli töistä.</w:t>
      </w:r>
    </w:p>
    <w:p>
      <w:r>
        <w:rPr>
          <w:b/>
        </w:rPr>
        <w:t xml:space="preserve">Esimerkki 1.247</w:t>
      </w:r>
    </w:p>
    <w:p>
      <w:r>
        <w:t xml:space="preserve">Alice selitti hänelle jotain</w:t>
      </w:r>
    </w:p>
    <w:p>
      <w:r>
        <w:rPr>
          <w:b/>
        </w:rPr>
        <w:t xml:space="preserve">Tulos</w:t>
      </w:r>
    </w:p>
    <w:p>
      <w:r>
        <w:t xml:space="preserve">Alice selitti hänelle jotain</w:t>
      </w:r>
    </w:p>
    <w:p>
      <w:r>
        <w:rPr>
          <w:b/>
        </w:rPr>
        <w:t xml:space="preserve">Esimerkki 1.248</w:t>
      </w:r>
    </w:p>
    <w:p>
      <w:r>
        <w:t xml:space="preserve">Juan pudotti miehelle köyden</w:t>
      </w:r>
    </w:p>
    <w:p>
      <w:r>
        <w:rPr>
          <w:b/>
        </w:rPr>
        <w:t xml:space="preserve">Tulos</w:t>
      </w:r>
    </w:p>
    <w:p>
      <w:r>
        <w:t xml:space="preserve">Juan pudotti köyden miehelle</w:t>
      </w:r>
    </w:p>
    <w:p>
      <w:r>
        <w:rPr>
          <w:b/>
        </w:rPr>
        <w:t xml:space="preserve">Esimerkki 1.249</w:t>
      </w:r>
    </w:p>
    <w:p>
      <w:r>
        <w:t xml:space="preserve">Alice lauloi miehelle kehtolaulun</w:t>
      </w:r>
    </w:p>
    <w:p>
      <w:r>
        <w:rPr>
          <w:b/>
        </w:rPr>
        <w:t xml:space="preserve">Tulos</w:t>
      </w:r>
    </w:p>
    <w:p>
      <w:r>
        <w:t xml:space="preserve">Alice lauloi tuutulaulun miehelle.</w:t>
      </w:r>
    </w:p>
    <w:p>
      <w:r>
        <w:rPr>
          <w:b/>
        </w:rPr>
        <w:t xml:space="preserve">Esimerkki 1.250</w:t>
      </w:r>
    </w:p>
    <w:p>
      <w:r>
        <w:t xml:space="preserve">Linda faksasi hänelle jotain</w:t>
      </w:r>
    </w:p>
    <w:p>
      <w:r>
        <w:rPr>
          <w:b/>
        </w:rPr>
        <w:t xml:space="preserve">Tulos</w:t>
      </w:r>
    </w:p>
    <w:p>
      <w:r>
        <w:t xml:space="preserve">Linda faksasi hänelle jotain</w:t>
      </w:r>
    </w:p>
    <w:p>
      <w:r>
        <w:rPr>
          <w:b/>
        </w:rPr>
        <w:t xml:space="preserve">Esimerkki 1.251</w:t>
      </w:r>
    </w:p>
    <w:p>
      <w:r>
        <w:t xml:space="preserve">Bob ilmoitti mies joitakin uusia havaintoja</w:t>
      </w:r>
    </w:p>
    <w:p>
      <w:r>
        <w:rPr>
          <w:b/>
        </w:rPr>
        <w:t xml:space="preserve">Tulos</w:t>
      </w:r>
    </w:p>
    <w:p>
      <w:r>
        <w:t xml:space="preserve">Bob ilmoitti uusista havainnoista miehelle</w:t>
      </w:r>
    </w:p>
    <w:p>
      <w:r>
        <w:rPr>
          <w:b/>
        </w:rPr>
        <w:t xml:space="preserve">Esimerkki 1.252</w:t>
      </w:r>
    </w:p>
    <w:p>
      <w:r>
        <w:t xml:space="preserve">Alice nosti miehelle korin</w:t>
      </w:r>
    </w:p>
    <w:p>
      <w:r>
        <w:rPr>
          <w:b/>
        </w:rPr>
        <w:t xml:space="preserve">Tulos</w:t>
      </w:r>
    </w:p>
    <w:p>
      <w:r>
        <w:t xml:space="preserve">Alice nosti korin miehelle</w:t>
      </w:r>
    </w:p>
    <w:p>
      <w:r>
        <w:rPr>
          <w:b/>
        </w:rPr>
        <w:t xml:space="preserve">Esimerkki 1.253</w:t>
      </w:r>
    </w:p>
    <w:p>
      <w:r>
        <w:t xml:space="preserve">Alice antoi hattua käyttävälle naiselle asiakirjat</w:t>
      </w:r>
    </w:p>
    <w:p>
      <w:r>
        <w:rPr>
          <w:b/>
        </w:rPr>
        <w:t xml:space="preserve">Tulos</w:t>
      </w:r>
    </w:p>
    <w:p>
      <w:r>
        <w:t xml:space="preserve">Alice luovutti asiakirjat hattupäiselle naiselle, joka piti hattua.</w:t>
      </w:r>
    </w:p>
    <w:p>
      <w:r>
        <w:rPr>
          <w:b/>
        </w:rPr>
        <w:t xml:space="preserve">Esimerkki 1.254</w:t>
      </w:r>
    </w:p>
    <w:p>
      <w:r>
        <w:t xml:space="preserve">Michael välitti naiselle tiedot</w:t>
      </w:r>
    </w:p>
    <w:p>
      <w:r>
        <w:rPr>
          <w:b/>
        </w:rPr>
        <w:t xml:space="preserve">Tulos</w:t>
      </w:r>
    </w:p>
    <w:p>
      <w:r>
        <w:t xml:space="preserve">Michael välitti tiedot naiselle, joka oli</w:t>
      </w:r>
    </w:p>
    <w:p>
      <w:r>
        <w:rPr>
          <w:b/>
        </w:rPr>
        <w:t xml:space="preserve">Esimerkki 1.255</w:t>
      </w:r>
    </w:p>
    <w:p>
      <w:r>
        <w:t xml:space="preserve">Bob luovutti hattua käyttävälle naiselle voiton...</w:t>
      </w:r>
    </w:p>
    <w:p>
      <w:r>
        <w:rPr>
          <w:b/>
        </w:rPr>
        <w:t xml:space="preserve">Tulos</w:t>
      </w:r>
    </w:p>
    <w:p>
      <w:r>
        <w:t xml:space="preserve">Bob luovutti voiton naiselle, jolla oli hattu päässään, -</w:t>
      </w:r>
    </w:p>
    <w:p>
      <w:r>
        <w:rPr>
          <w:b/>
        </w:rPr>
        <w:t xml:space="preserve">Esimerkki 1.256</w:t>
      </w:r>
    </w:p>
    <w:p>
      <w:r>
        <w:t xml:space="preserve">Bob nosti naisen töistä ämpäriin -</w:t>
      </w:r>
    </w:p>
    <w:p>
      <w:r>
        <w:rPr>
          <w:b/>
        </w:rPr>
        <w:t xml:space="preserve">Tulos</w:t>
      </w:r>
    </w:p>
    <w:p>
      <w:r>
        <w:t xml:space="preserve">Bob nosti ämpärin eräälle naiselle, joka oli töissä -</w:t>
      </w:r>
    </w:p>
    <w:p>
      <w:r>
        <w:rPr>
          <w:b/>
        </w:rPr>
        <w:t xml:space="preserve">Esimerkki 1.257</w:t>
      </w:r>
    </w:p>
    <w:p>
      <w:r>
        <w:t xml:space="preserve">John palautti naiselle, joka oli töistä, summan.</w:t>
      </w:r>
    </w:p>
    <w:p>
      <w:r>
        <w:rPr>
          <w:b/>
        </w:rPr>
        <w:t xml:space="preserve">Tulos</w:t>
      </w:r>
    </w:p>
    <w:p>
      <w:r>
        <w:t xml:space="preserve">John palautti summan naiselle, joka oli töistä.</w:t>
      </w:r>
    </w:p>
    <w:p>
      <w:r>
        <w:rPr>
          <w:b/>
        </w:rPr>
        <w:t xml:space="preserve">Esimerkki 1.258</w:t>
      </w:r>
    </w:p>
    <w:p>
      <w:r>
        <w:t xml:space="preserve">John laski naisen, joka oli työstä instrumentti</w:t>
      </w:r>
    </w:p>
    <w:p>
      <w:r>
        <w:rPr>
          <w:b/>
        </w:rPr>
        <w:t xml:space="preserve">Tulos</w:t>
      </w:r>
    </w:p>
    <w:p>
      <w:r>
        <w:t xml:space="preserve">Johannes laski soittimen naiselle, joka oli töistä tulossa.</w:t>
      </w:r>
    </w:p>
    <w:p>
      <w:r>
        <w:rPr>
          <w:b/>
        </w:rPr>
        <w:t xml:space="preserve">Esimerkki 1.259</w:t>
      </w:r>
    </w:p>
    <w:p>
      <w:r>
        <w:t xml:space="preserve">Juan huusi hänelle jotain</w:t>
      </w:r>
    </w:p>
    <w:p>
      <w:r>
        <w:rPr>
          <w:b/>
        </w:rPr>
        <w:t xml:space="preserve">Tulos</w:t>
      </w:r>
    </w:p>
    <w:p>
      <w:r>
        <w:t xml:space="preserve">Juan huusi hänelle jotain</w:t>
      </w:r>
    </w:p>
    <w:p>
      <w:r>
        <w:rPr>
          <w:b/>
        </w:rPr>
        <w:t xml:space="preserve">Esimerkki 1.260</w:t>
      </w:r>
    </w:p>
    <w:p>
      <w:r>
        <w:t xml:space="preserve">Bob testamenttasi eräälle miehelle työstään rahat, -</w:t>
      </w:r>
    </w:p>
    <w:p>
      <w:r>
        <w:rPr>
          <w:b/>
        </w:rPr>
        <w:t xml:space="preserve">Tulos</w:t>
      </w:r>
    </w:p>
    <w:p>
      <w:r>
        <w:t xml:space="preserve">Bob testamenttasi rahat eräälle miehelle, joka oli töissä -</w:t>
      </w:r>
    </w:p>
    <w:p>
      <w:r>
        <w:rPr>
          <w:b/>
        </w:rPr>
        <w:t xml:space="preserve">Esimerkki 1.261</w:t>
      </w:r>
    </w:p>
    <w:p>
      <w:r>
        <w:t xml:space="preserve">Alice palautti miehelle oikeudet</w:t>
      </w:r>
    </w:p>
    <w:p>
      <w:r>
        <w:rPr>
          <w:b/>
        </w:rPr>
        <w:t xml:space="preserve">Tulos</w:t>
      </w:r>
    </w:p>
    <w:p>
      <w:r>
        <w:t xml:space="preserve">Alice palautti oikeudet miehelle</w:t>
      </w:r>
    </w:p>
    <w:p>
      <w:r>
        <w:rPr>
          <w:b/>
        </w:rPr>
        <w:t xml:space="preserve">Esimerkki 1.262</w:t>
      </w:r>
    </w:p>
    <w:p>
      <w:r>
        <w:t xml:space="preserve">Bob vei heille joitakin instrumentteja</w:t>
      </w:r>
    </w:p>
    <w:p>
      <w:r>
        <w:rPr>
          <w:b/>
        </w:rPr>
        <w:t xml:space="preserve">Tulos</w:t>
      </w:r>
    </w:p>
    <w:p>
      <w:r>
        <w:t xml:space="preserve">Bob vei heille joitakin instrumentteja</w:t>
      </w:r>
    </w:p>
    <w:p>
      <w:r>
        <w:rPr>
          <w:b/>
        </w:rPr>
        <w:t xml:space="preserve">Esimerkki 1.263</w:t>
      </w:r>
    </w:p>
    <w:p>
      <w:r>
        <w:t xml:space="preserve">Juan toimitti miehelle raportin</w:t>
      </w:r>
    </w:p>
    <w:p>
      <w:r>
        <w:rPr>
          <w:b/>
        </w:rPr>
        <w:t xml:space="preserve">Tulos</w:t>
      </w:r>
    </w:p>
    <w:p>
      <w:r>
        <w:t xml:space="preserve">Juan toimitti raportin miehelle</w:t>
      </w:r>
    </w:p>
    <w:p>
      <w:r>
        <w:rPr>
          <w:b/>
        </w:rPr>
        <w:t xml:space="preserve">Esimerkki 1.264</w:t>
      </w:r>
    </w:p>
    <w:p>
      <w:r>
        <w:t xml:space="preserve">Mikael sanoi miehelle rukouksen</w:t>
      </w:r>
    </w:p>
    <w:p>
      <w:r>
        <w:rPr>
          <w:b/>
        </w:rPr>
        <w:t xml:space="preserve">Tulos</w:t>
      </w:r>
    </w:p>
    <w:p>
      <w:r>
        <w:t xml:space="preserve">Mikael sanoi rukouksen miehelle</w:t>
      </w:r>
    </w:p>
    <w:p>
      <w:r>
        <w:rPr>
          <w:b/>
        </w:rPr>
        <w:t xml:space="preserve">Esimerkki 1.265</w:t>
      </w:r>
    </w:p>
    <w:p>
      <w:r>
        <w:t xml:space="preserve">John lahjoitti työtiimille maalauksen</w:t>
      </w:r>
    </w:p>
    <w:p>
      <w:r>
        <w:rPr>
          <w:b/>
        </w:rPr>
        <w:t xml:space="preserve">Tulos</w:t>
      </w:r>
    </w:p>
    <w:p>
      <w:r>
        <w:t xml:space="preserve">John lahjoitti tiimille maalauksen työstään...</w:t>
      </w:r>
    </w:p>
    <w:p>
      <w:r>
        <w:rPr>
          <w:b/>
        </w:rPr>
        <w:t xml:space="preserve">Esimerkki 1.266</w:t>
      </w:r>
    </w:p>
    <w:p>
      <w:r>
        <w:t xml:space="preserve">Mary esitteli naiselle kertomuksen</w:t>
      </w:r>
    </w:p>
    <w:p>
      <w:r>
        <w:rPr>
          <w:b/>
        </w:rPr>
        <w:t xml:space="preserve">Tulos</w:t>
      </w:r>
    </w:p>
    <w:p>
      <w:r>
        <w:t xml:space="preserve">Mary esitteli raportin naiselle</w:t>
      </w:r>
    </w:p>
    <w:p>
      <w:r>
        <w:rPr>
          <w:b/>
        </w:rPr>
        <w:t xml:space="preserve">Esimerkki 1.267</w:t>
      </w:r>
    </w:p>
    <w:p>
      <w:r>
        <w:t xml:space="preserve">Bob lauloi miehelle, joka piti hattua, melodian, -</w:t>
      </w:r>
    </w:p>
    <w:p>
      <w:r>
        <w:rPr>
          <w:b/>
        </w:rPr>
        <w:t xml:space="preserve">Tulos</w:t>
      </w:r>
    </w:p>
    <w:p>
      <w:r>
        <w:t xml:space="preserve">Bob lauloi melodian miehelle, jolla oli hattu päässään, -</w:t>
      </w:r>
    </w:p>
    <w:p>
      <w:r>
        <w:rPr>
          <w:b/>
        </w:rPr>
        <w:t xml:space="preserve">Esimerkki 1.268</w:t>
      </w:r>
    </w:p>
    <w:p>
      <w:r>
        <w:t xml:space="preserve">Juan kuljetti naisen töistä tavarat</w:t>
      </w:r>
    </w:p>
    <w:p>
      <w:r>
        <w:rPr>
          <w:b/>
        </w:rPr>
        <w:t xml:space="preserve">Tulos</w:t>
      </w:r>
    </w:p>
    <w:p>
      <w:r>
        <w:t xml:space="preserve">Juan kuljetti tavarat naiselle töistä.</w:t>
      </w:r>
    </w:p>
    <w:p>
      <w:r>
        <w:rPr>
          <w:b/>
        </w:rPr>
        <w:t xml:space="preserve">Esimerkki 1.269</w:t>
      </w:r>
    </w:p>
    <w:p>
      <w:r>
        <w:t xml:space="preserve">Linda ilmoitti naiselle, joka oli töistä jotain</w:t>
      </w:r>
    </w:p>
    <w:p>
      <w:r>
        <w:rPr>
          <w:b/>
        </w:rPr>
        <w:t xml:space="preserve">Tulos</w:t>
      </w:r>
    </w:p>
    <w:p>
      <w:r>
        <w:t xml:space="preserve">Linda ilmoitti jotain eräälle naiselle, joka oli töistä.</w:t>
      </w:r>
    </w:p>
    <w:p>
      <w:r>
        <w:rPr>
          <w:b/>
        </w:rPr>
        <w:t xml:space="preserve">Esimerkki 1.270</w:t>
      </w:r>
    </w:p>
    <w:p>
      <w:r>
        <w:t xml:space="preserve">John artikuloitu nainen työstä suuntaviivat</w:t>
      </w:r>
    </w:p>
    <w:p>
      <w:r>
        <w:rPr>
          <w:b/>
        </w:rPr>
        <w:t xml:space="preserve">Tulos</w:t>
      </w:r>
    </w:p>
    <w:p>
      <w:r>
        <w:t xml:space="preserve">John kertoi suuntaviivat eräälle naiselle, joka oli töissä.</w:t>
      </w:r>
    </w:p>
    <w:p>
      <w:r>
        <w:rPr>
          <w:b/>
        </w:rPr>
        <w:t xml:space="preserve">Esimerkki 1.271</w:t>
      </w:r>
    </w:p>
    <w:p>
      <w:r>
        <w:t xml:space="preserve">Alice toimitti hänelle asiakirjat</w:t>
      </w:r>
    </w:p>
    <w:p>
      <w:r>
        <w:rPr>
          <w:b/>
        </w:rPr>
        <w:t xml:space="preserve">Tulos</w:t>
      </w:r>
    </w:p>
    <w:p>
      <w:r>
        <w:t xml:space="preserve">Alice toimitti asiakirjat hänelle</w:t>
      </w:r>
    </w:p>
    <w:p>
      <w:r>
        <w:rPr>
          <w:b/>
        </w:rPr>
        <w:t xml:space="preserve">Esimerkki 1.272</w:t>
      </w:r>
    </w:p>
    <w:p>
      <w:r>
        <w:t xml:space="preserve">Juan mutisi hänelle vastauksen</w:t>
      </w:r>
    </w:p>
    <w:p>
      <w:r>
        <w:rPr>
          <w:b/>
        </w:rPr>
        <w:t xml:space="preserve">Tulos</w:t>
      </w:r>
    </w:p>
    <w:p>
      <w:r>
        <w:t xml:space="preserve">Juan mutisi vastauksen hänelle</w:t>
      </w:r>
    </w:p>
    <w:p>
      <w:r>
        <w:rPr>
          <w:b/>
        </w:rPr>
        <w:t xml:space="preserve">Esimerkki 1.273</w:t>
      </w:r>
    </w:p>
    <w:p>
      <w:r>
        <w:t xml:space="preserve">Michael kertoi miehelle joitakin tietoja</w:t>
      </w:r>
    </w:p>
    <w:p>
      <w:r>
        <w:rPr>
          <w:b/>
        </w:rPr>
        <w:t xml:space="preserve">Tulos</w:t>
      </w:r>
    </w:p>
    <w:p>
      <w:r>
        <w:t xml:space="preserve">Michael kertoi miehelle joitakin tietoja</w:t>
      </w:r>
    </w:p>
    <w:p>
      <w:r>
        <w:rPr>
          <w:b/>
        </w:rPr>
        <w:t xml:space="preserve">Esimerkki 1.274</w:t>
      </w:r>
    </w:p>
    <w:p>
      <w:r>
        <w:t xml:space="preserve">Linda ehdotti hänelle suuntaa</w:t>
      </w:r>
    </w:p>
    <w:p>
      <w:r>
        <w:rPr>
          <w:b/>
        </w:rPr>
        <w:t xml:space="preserve">Tulos</w:t>
      </w:r>
    </w:p>
    <w:p>
      <w:r>
        <w:t xml:space="preserve">Linda ehdotti hänelle suuntaa</w:t>
      </w:r>
    </w:p>
    <w:p>
      <w:r>
        <w:rPr>
          <w:b/>
        </w:rPr>
        <w:t xml:space="preserve">Esimerkki 1.275</w:t>
      </w:r>
    </w:p>
    <w:p>
      <w:r>
        <w:t xml:space="preserve">Linda mutisi naiselle ohjeet</w:t>
      </w:r>
    </w:p>
    <w:p>
      <w:r>
        <w:rPr>
          <w:b/>
        </w:rPr>
        <w:t xml:space="preserve">Tulos</w:t>
      </w:r>
    </w:p>
    <w:p>
      <w:r>
        <w:t xml:space="preserve">Linda mutisi ohjeet naiselle</w:t>
      </w:r>
    </w:p>
    <w:p>
      <w:r>
        <w:rPr>
          <w:b/>
        </w:rPr>
        <w:t xml:space="preserve">Esimerkki 1.276</w:t>
      </w:r>
    </w:p>
    <w:p>
      <w:r>
        <w:t xml:space="preserve">Maria laski naiselle instrumentin</w:t>
      </w:r>
    </w:p>
    <w:p>
      <w:r>
        <w:rPr>
          <w:b/>
        </w:rPr>
        <w:t xml:space="preserve">Tulos</w:t>
      </w:r>
    </w:p>
    <w:p>
      <w:r>
        <w:t xml:space="preserve">Maria laski instrumentin naiselle</w:t>
      </w:r>
    </w:p>
    <w:p>
      <w:r>
        <w:rPr>
          <w:b/>
        </w:rPr>
        <w:t xml:space="preserve">Esimerkki 1.277</w:t>
      </w:r>
    </w:p>
    <w:p>
      <w:r>
        <w:t xml:space="preserve">Juan hyssytteli hattua käyttävälle miehelle valituksen.</w:t>
      </w:r>
    </w:p>
    <w:p>
      <w:r>
        <w:rPr>
          <w:b/>
        </w:rPr>
        <w:t xml:space="preserve">Tulos</w:t>
      </w:r>
    </w:p>
    <w:p>
      <w:r>
        <w:t xml:space="preserve">Juan sipsutti valituksen miehelle, jolla oli hattu päässään, -</w:t>
      </w:r>
    </w:p>
    <w:p>
      <w:r>
        <w:rPr>
          <w:b/>
        </w:rPr>
        <w:t xml:space="preserve">Esimerkki 1.278</w:t>
      </w:r>
    </w:p>
    <w:p>
      <w:r>
        <w:t xml:space="preserve">John huusi naiselle jotain</w:t>
      </w:r>
    </w:p>
    <w:p>
      <w:r>
        <w:rPr>
          <w:b/>
        </w:rPr>
        <w:t xml:space="preserve">Tulos</w:t>
      </w:r>
    </w:p>
    <w:p>
      <w:r>
        <w:t xml:space="preserve">John huusi jotain naiselle</w:t>
      </w:r>
    </w:p>
    <w:p>
      <w:r>
        <w:rPr>
          <w:b/>
        </w:rPr>
        <w:t xml:space="preserve">Esimerkki 1.279</w:t>
      </w:r>
    </w:p>
    <w:p>
      <w:r>
        <w:t xml:space="preserve">Linda palautti hattua käyttävälle miehelle vakauden -</w:t>
      </w:r>
    </w:p>
    <w:p>
      <w:r>
        <w:rPr>
          <w:b/>
        </w:rPr>
        <w:t xml:space="preserve">Tulos</w:t>
      </w:r>
    </w:p>
    <w:p>
      <w:r>
        <w:t xml:space="preserve">Linda palautti vakauden hattua käyttävälle miehelle.</w:t>
      </w:r>
    </w:p>
    <w:p>
      <w:r>
        <w:rPr>
          <w:b/>
        </w:rPr>
        <w:t xml:space="preserve">Esimerkki 1.280</w:t>
      </w:r>
    </w:p>
    <w:p>
      <w:r>
        <w:t xml:space="preserve">Bob murahti mies töistä jotain</w:t>
      </w:r>
    </w:p>
    <w:p>
      <w:r>
        <w:rPr>
          <w:b/>
        </w:rPr>
        <w:t xml:space="preserve">Tulos</w:t>
      </w:r>
    </w:p>
    <w:p>
      <w:r>
        <w:t xml:space="preserve">Bob murahti jotain eräälle miehelle töistä -</w:t>
      </w:r>
    </w:p>
    <w:p>
      <w:r>
        <w:rPr>
          <w:b/>
        </w:rPr>
        <w:t xml:space="preserve">Esimerkki 1.281</w:t>
      </w:r>
    </w:p>
    <w:p>
      <w:r>
        <w:t xml:space="preserve">John murahti hänelle ohjeet</w:t>
      </w:r>
    </w:p>
    <w:p>
      <w:r>
        <w:rPr>
          <w:b/>
        </w:rPr>
        <w:t xml:space="preserve">Tulos</w:t>
      </w:r>
    </w:p>
    <w:p>
      <w:r>
        <w:t xml:space="preserve">John murahti ohjeet hänelle</w:t>
      </w:r>
    </w:p>
    <w:p>
      <w:r>
        <w:rPr>
          <w:b/>
        </w:rPr>
        <w:t xml:space="preserve">Esimerkki 1.282</w:t>
      </w:r>
    </w:p>
    <w:p>
      <w:r>
        <w:t xml:space="preserve">Alice toimitti hattupäiselle naiselle kirjoja</w:t>
      </w:r>
    </w:p>
    <w:p>
      <w:r>
        <w:rPr>
          <w:b/>
        </w:rPr>
        <w:t xml:space="preserve">Tulos</w:t>
      </w:r>
    </w:p>
    <w:p>
      <w:r>
        <w:t xml:space="preserve">Alice toimitti kirjoja hattupäiselle naiselle, jolla oli hattu.</w:t>
      </w:r>
    </w:p>
    <w:p>
      <w:r>
        <w:rPr>
          <w:b/>
        </w:rPr>
        <w:t xml:space="preserve">Esimerkki 1.283</w:t>
      </w:r>
    </w:p>
    <w:p>
      <w:r>
        <w:t xml:space="preserve">Alice antoi hänelle tehtävän</w:t>
      </w:r>
    </w:p>
    <w:p>
      <w:r>
        <w:rPr>
          <w:b/>
        </w:rPr>
        <w:t xml:space="preserve">Tulos</w:t>
      </w:r>
    </w:p>
    <w:p>
      <w:r>
        <w:t xml:space="preserve">Alice antoi hänelle tehtävän</w:t>
      </w:r>
    </w:p>
    <w:p>
      <w:r>
        <w:rPr>
          <w:b/>
        </w:rPr>
        <w:t xml:space="preserve">Esimerkki 1.284</w:t>
      </w:r>
    </w:p>
    <w:p>
      <w:r>
        <w:t xml:space="preserve">John tunnusti, että nainen, jolla oli hattu päässään, -</w:t>
      </w:r>
    </w:p>
    <w:p>
      <w:r>
        <w:rPr>
          <w:b/>
        </w:rPr>
        <w:t xml:space="preserve">Tulos</w:t>
      </w:r>
    </w:p>
    <w:p>
      <w:r>
        <w:t xml:space="preserve">John tunnusti jotain naiselle, jolla oli hattu päässään, -</w:t>
      </w:r>
    </w:p>
    <w:p>
      <w:r>
        <w:rPr>
          <w:b/>
        </w:rPr>
        <w:t xml:space="preserve">Esimerkki 1.285</w:t>
      </w:r>
    </w:p>
    <w:p>
      <w:r>
        <w:t xml:space="preserve">Alice haukkui naisen nimeltä</w:t>
      </w:r>
    </w:p>
    <w:p>
      <w:r>
        <w:rPr>
          <w:b/>
        </w:rPr>
        <w:t xml:space="preserve">Tulos</w:t>
      </w:r>
    </w:p>
    <w:p>
      <w:r>
        <w:t xml:space="preserve">Alice räksytti nimeltä naiselle</w:t>
      </w:r>
    </w:p>
    <w:p>
      <w:r>
        <w:rPr>
          <w:b/>
        </w:rPr>
        <w:t xml:space="preserve">Esimerkki 1.286</w:t>
      </w:r>
    </w:p>
    <w:p>
      <w:r>
        <w:t xml:space="preserve">Juan kuljetti hänelle tavarat</w:t>
      </w:r>
    </w:p>
    <w:p>
      <w:r>
        <w:rPr>
          <w:b/>
        </w:rPr>
        <w:t xml:space="preserve">Tulos</w:t>
      </w:r>
    </w:p>
    <w:p>
      <w:r>
        <w:t xml:space="preserve">Juan kuljetti tavarat hänelle</w:t>
      </w:r>
    </w:p>
    <w:p>
      <w:r>
        <w:rPr>
          <w:b/>
        </w:rPr>
        <w:t xml:space="preserve">Esimerkki 1.287</w:t>
      </w:r>
    </w:p>
    <w:p>
      <w:r>
        <w:t xml:space="preserve">John artikuloi naisen suuntaviivat</w:t>
      </w:r>
    </w:p>
    <w:p>
      <w:r>
        <w:rPr>
          <w:b/>
        </w:rPr>
        <w:t xml:space="preserve">Tulos</w:t>
      </w:r>
    </w:p>
    <w:p>
      <w:r>
        <w:t xml:space="preserve">Johannes esitti naiselle ohjeet</w:t>
      </w:r>
    </w:p>
    <w:p>
      <w:r>
        <w:rPr>
          <w:b/>
        </w:rPr>
        <w:t xml:space="preserve">Esimerkki 1.288</w:t>
      </w:r>
    </w:p>
    <w:p>
      <w:r>
        <w:t xml:space="preserve">Alice kakisteli nainen jotain</w:t>
      </w:r>
    </w:p>
    <w:p>
      <w:r>
        <w:rPr>
          <w:b/>
        </w:rPr>
        <w:t xml:space="preserve">Tulos</w:t>
      </w:r>
    </w:p>
    <w:p>
      <w:r>
        <w:t xml:space="preserve">Alice naureskeli jotain naiselle</w:t>
      </w:r>
    </w:p>
    <w:p>
      <w:r>
        <w:rPr>
          <w:b/>
        </w:rPr>
        <w:t xml:space="preserve">Esimerkki 1.289</w:t>
      </w:r>
    </w:p>
    <w:p>
      <w:r>
        <w:t xml:space="preserve">Maria mutisi miehen vastauksen</w:t>
      </w:r>
    </w:p>
    <w:p>
      <w:r>
        <w:rPr>
          <w:b/>
        </w:rPr>
        <w:t xml:space="preserve">Tulos</w:t>
      </w:r>
    </w:p>
    <w:p>
      <w:r>
        <w:t xml:space="preserve">Maria mutisi vastauksen miehelle</w:t>
      </w:r>
    </w:p>
    <w:p>
      <w:r>
        <w:rPr>
          <w:b/>
        </w:rPr>
        <w:t xml:space="preserve">Esimerkki 1.290</w:t>
      </w:r>
    </w:p>
    <w:p>
      <w:r>
        <w:t xml:space="preserve">Alice lauloi naiselle jotain</w:t>
      </w:r>
    </w:p>
    <w:p>
      <w:r>
        <w:rPr>
          <w:b/>
        </w:rPr>
        <w:t xml:space="preserve">Tulos</w:t>
      </w:r>
    </w:p>
    <w:p>
      <w:r>
        <w:t xml:space="preserve">Alice lauloi jotain naiselle</w:t>
      </w:r>
    </w:p>
    <w:p>
      <w:r>
        <w:rPr>
          <w:b/>
        </w:rPr>
        <w:t xml:space="preserve">Esimerkki 1.291</w:t>
      </w:r>
    </w:p>
    <w:p>
      <w:r>
        <w:t xml:space="preserve">Maria vihelteli naiselle, joka oli töistä, laulun, -</w:t>
      </w:r>
    </w:p>
    <w:p>
      <w:r>
        <w:rPr>
          <w:b/>
        </w:rPr>
        <w:t xml:space="preserve">Tulos</w:t>
      </w:r>
    </w:p>
    <w:p>
      <w:r>
        <w:t xml:space="preserve">Maria vihelteli laulun naiselle, joka oli töistä tulossa.</w:t>
      </w:r>
    </w:p>
    <w:p>
      <w:r>
        <w:rPr>
          <w:b/>
        </w:rPr>
        <w:t xml:space="preserve">Esimerkki 1.292</w:t>
      </w:r>
    </w:p>
    <w:p>
      <w:r>
        <w:t xml:space="preserve">Bob änkytti mies, joka oli töistä pyyntöä</w:t>
      </w:r>
    </w:p>
    <w:p>
      <w:r>
        <w:rPr>
          <w:b/>
        </w:rPr>
        <w:t xml:space="preserve">Tulos</w:t>
      </w:r>
    </w:p>
    <w:p>
      <w:r>
        <w:t xml:space="preserve">Bob änkytti pyyntönsä miehelle, joka oli töistä.</w:t>
      </w:r>
    </w:p>
    <w:p>
      <w:r>
        <w:rPr>
          <w:b/>
        </w:rPr>
        <w:t xml:space="preserve">Esimerkki 1.293</w:t>
      </w:r>
    </w:p>
    <w:p>
      <w:r>
        <w:t xml:space="preserve">Bob antoi naiselle kirjan</w:t>
      </w:r>
    </w:p>
    <w:p>
      <w:r>
        <w:rPr>
          <w:b/>
        </w:rPr>
        <w:t xml:space="preserve">Tulos</w:t>
      </w:r>
    </w:p>
    <w:p>
      <w:r>
        <w:t xml:space="preserve">Bob antoi kirjan naiselle</w:t>
      </w:r>
    </w:p>
    <w:p>
      <w:r>
        <w:rPr>
          <w:b/>
        </w:rPr>
        <w:t xml:space="preserve">Esimerkki 1.294</w:t>
      </w:r>
    </w:p>
    <w:p>
      <w:r>
        <w:t xml:space="preserve">Maria mutisi miehelle töistä jotain uutisia -</w:t>
      </w:r>
    </w:p>
    <w:p>
      <w:r>
        <w:rPr>
          <w:b/>
        </w:rPr>
        <w:t xml:space="preserve">Tulos</w:t>
      </w:r>
    </w:p>
    <w:p>
      <w:r>
        <w:t xml:space="preserve">Maria mutisi jotain uutisia eräälle miehelle töistä, -</w:t>
      </w:r>
    </w:p>
    <w:p>
      <w:r>
        <w:rPr>
          <w:b/>
        </w:rPr>
        <w:t xml:space="preserve">Esimerkki 1.295</w:t>
      </w:r>
    </w:p>
    <w:p>
      <w:r>
        <w:t xml:space="preserve">Johannes kirjoitti miehelle viestin</w:t>
      </w:r>
    </w:p>
    <w:p>
      <w:r>
        <w:rPr>
          <w:b/>
        </w:rPr>
        <w:t xml:space="preserve">Tulos</w:t>
      </w:r>
    </w:p>
    <w:p>
      <w:r>
        <w:t xml:space="preserve">Johannes kirjoitti viestin miehelle</w:t>
      </w:r>
    </w:p>
    <w:p>
      <w:r>
        <w:rPr>
          <w:b/>
        </w:rPr>
        <w:t xml:space="preserve">Esimerkki 1.296</w:t>
      </w:r>
    </w:p>
    <w:p>
      <w:r>
        <w:t xml:space="preserve">Liisa jodlasi hattupäisen naisen tervehdykseksi</w:t>
      </w:r>
    </w:p>
    <w:p>
      <w:r>
        <w:rPr>
          <w:b/>
        </w:rPr>
        <w:t xml:space="preserve">Tulos</w:t>
      </w:r>
    </w:p>
    <w:p>
      <w:r>
        <w:t xml:space="preserve">Alice jodlasi tervehdyksen hattupäiselle naiselle, -</w:t>
      </w:r>
    </w:p>
    <w:p>
      <w:r>
        <w:rPr>
          <w:b/>
        </w:rPr>
        <w:t xml:space="preserve">Esimerkki 1.297</w:t>
      </w:r>
    </w:p>
    <w:p>
      <w:r>
        <w:t xml:space="preserve">Maria sivalsi hänelle valituksen</w:t>
      </w:r>
    </w:p>
    <w:p>
      <w:r>
        <w:rPr>
          <w:b/>
        </w:rPr>
        <w:t xml:space="preserve">Tulos</w:t>
      </w:r>
    </w:p>
    <w:p>
      <w:r>
        <w:t xml:space="preserve">Maria hyssytteli hänelle valituksen</w:t>
      </w:r>
    </w:p>
    <w:p>
      <w:r>
        <w:rPr>
          <w:b/>
        </w:rPr>
        <w:t xml:space="preserve">Esimerkki 1.298</w:t>
      </w:r>
    </w:p>
    <w:p>
      <w:r>
        <w:t xml:space="preserve">Michael kävi hattupäisen naisen luona</w:t>
      </w:r>
    </w:p>
    <w:p>
      <w:r>
        <w:rPr>
          <w:b/>
        </w:rPr>
        <w:t xml:space="preserve">Tulos</w:t>
      </w:r>
    </w:p>
    <w:p>
      <w:r>
        <w:t xml:space="preserve">Michael kävi hattua käyttävän naisen luona -</w:t>
      </w:r>
    </w:p>
    <w:p>
      <w:r>
        <w:rPr>
          <w:b/>
        </w:rPr>
        <w:t xml:space="preserve">Esimerkki 1.299</w:t>
      </w:r>
    </w:p>
    <w:p>
      <w:r>
        <w:t xml:space="preserve">Juan murahti nainen jotain</w:t>
      </w:r>
    </w:p>
    <w:p>
      <w:r>
        <w:rPr>
          <w:b/>
        </w:rPr>
        <w:t xml:space="preserve">Tulos</w:t>
      </w:r>
    </w:p>
    <w:p>
      <w:r>
        <w:t xml:space="preserve">Juan murahti jotain naiselle</w:t>
      </w:r>
    </w:p>
    <w:p>
      <w:r>
        <w:rPr>
          <w:b/>
        </w:rPr>
        <w:t xml:space="preserve">Esimerkki 1.300</w:t>
      </w:r>
    </w:p>
    <w:p>
      <w:r>
        <w:t xml:space="preserve">John veti naisen, jolla oli hattu päässään, tuoliin...</w:t>
      </w:r>
    </w:p>
    <w:p>
      <w:r>
        <w:rPr>
          <w:b/>
        </w:rPr>
        <w:t xml:space="preserve">Tulos</w:t>
      </w:r>
    </w:p>
    <w:p>
      <w:r>
        <w:t xml:space="preserve">John veti tuolin naisen luo, jolla oli hattu päässään, -</w:t>
      </w:r>
    </w:p>
    <w:p>
      <w:r>
        <w:rPr>
          <w:b/>
        </w:rPr>
        <w:t xml:space="preserve">Esimerkki 1.301</w:t>
      </w:r>
    </w:p>
    <w:p>
      <w:r>
        <w:t xml:space="preserve">Maria heitti miehelle, joka oli töistä, peiton...</w:t>
      </w:r>
    </w:p>
    <w:p>
      <w:r>
        <w:rPr>
          <w:b/>
        </w:rPr>
        <w:t xml:space="preserve">Tulos</w:t>
      </w:r>
    </w:p>
    <w:p>
      <w:r>
        <w:t xml:space="preserve">Maria heitti peiton miehelle, joka oli töistä tulossa.</w:t>
      </w:r>
    </w:p>
    <w:p>
      <w:r>
        <w:rPr>
          <w:b/>
        </w:rPr>
        <w:t xml:space="preserve">Esimerkki 1.302</w:t>
      </w:r>
    </w:p>
    <w:p>
      <w:r>
        <w:t xml:space="preserve">Juan korvasi naiselle varat</w:t>
      </w:r>
    </w:p>
    <w:p>
      <w:r>
        <w:rPr>
          <w:b/>
        </w:rPr>
        <w:t xml:space="preserve">Tulos</w:t>
      </w:r>
    </w:p>
    <w:p>
      <w:r>
        <w:t xml:space="preserve">Juan palautti varat naiselle</w:t>
      </w:r>
    </w:p>
    <w:p>
      <w:r>
        <w:rPr>
          <w:b/>
        </w:rPr>
        <w:t xml:space="preserve">Esimerkki 1.303</w:t>
      </w:r>
    </w:p>
    <w:p>
      <w:r>
        <w:t xml:space="preserve">Linda lähetti hänelle laatikon</w:t>
      </w:r>
    </w:p>
    <w:p>
      <w:r>
        <w:rPr>
          <w:b/>
        </w:rPr>
        <w:t xml:space="preserve">Tulos</w:t>
      </w:r>
    </w:p>
    <w:p>
      <w:r>
        <w:t xml:space="preserve">Linda lähetti hänelle laatikon</w:t>
      </w:r>
    </w:p>
    <w:p>
      <w:r>
        <w:rPr>
          <w:b/>
        </w:rPr>
        <w:t xml:space="preserve">Esimerkki 1.304</w:t>
      </w:r>
    </w:p>
    <w:p>
      <w:r>
        <w:t xml:space="preserve">Alice antoi miehelle tehtävän</w:t>
      </w:r>
    </w:p>
    <w:p>
      <w:r>
        <w:rPr>
          <w:b/>
        </w:rPr>
        <w:t xml:space="preserve">Tulos</w:t>
      </w:r>
    </w:p>
    <w:p>
      <w:r>
        <w:t xml:space="preserve">Alice antoi tehtävän miehelle</w:t>
      </w:r>
    </w:p>
    <w:p>
      <w:r>
        <w:rPr>
          <w:b/>
        </w:rPr>
        <w:t xml:space="preserve">Esimerkki 1.305</w:t>
      </w:r>
    </w:p>
    <w:p>
      <w:r>
        <w:t xml:space="preserve">Mary räksytti naiselle töistä jotain</w:t>
      </w:r>
    </w:p>
    <w:p>
      <w:r>
        <w:rPr>
          <w:b/>
        </w:rPr>
        <w:t xml:space="preserve">Tulos</w:t>
      </w:r>
    </w:p>
    <w:p>
      <w:r>
        <w:t xml:space="preserve">Mary räksytti jotain naiselle töistä.</w:t>
      </w:r>
    </w:p>
    <w:p>
      <w:r>
        <w:rPr>
          <w:b/>
        </w:rPr>
        <w:t xml:space="preserve">Esimerkki 1.306</w:t>
      </w:r>
    </w:p>
    <w:p>
      <w:r>
        <w:t xml:space="preserve">Mary lupasi miehelle auton</w:t>
      </w:r>
    </w:p>
    <w:p>
      <w:r>
        <w:rPr>
          <w:b/>
        </w:rPr>
        <w:t xml:space="preserve">Tulos</w:t>
      </w:r>
    </w:p>
    <w:p>
      <w:r>
        <w:t xml:space="preserve">Mary lupasi auton miehelle</w:t>
      </w:r>
    </w:p>
    <w:p>
      <w:r>
        <w:rPr>
          <w:b/>
        </w:rPr>
        <w:t xml:space="preserve">Esimerkki 1.307</w:t>
      </w:r>
    </w:p>
    <w:p>
      <w:r>
        <w:t xml:space="preserve">Michael oli miehelle velkaa varat</w:t>
      </w:r>
    </w:p>
    <w:p>
      <w:r>
        <w:rPr>
          <w:b/>
        </w:rPr>
        <w:t xml:space="preserve">Tulos</w:t>
      </w:r>
    </w:p>
    <w:p>
      <w:r>
        <w:t xml:space="preserve">Michael oli velkaa varat miehelle.</w:t>
      </w:r>
    </w:p>
    <w:p>
      <w:r>
        <w:rPr>
          <w:b/>
        </w:rPr>
        <w:t xml:space="preserve">Esimerkki 1.308</w:t>
      </w:r>
    </w:p>
    <w:p>
      <w:r>
        <w:t xml:space="preserve">John sirkutti mies töistä melodia</w:t>
      </w:r>
    </w:p>
    <w:p>
      <w:r>
        <w:rPr>
          <w:b/>
        </w:rPr>
        <w:t xml:space="preserve">Tulos</w:t>
      </w:r>
    </w:p>
    <w:p>
      <w:r>
        <w:t xml:space="preserve">John sävelsi melodian eräälle miehelle töistä -</w:t>
      </w:r>
    </w:p>
    <w:p>
      <w:r>
        <w:rPr>
          <w:b/>
        </w:rPr>
        <w:t xml:space="preserve">Esimerkki 1.309</w:t>
      </w:r>
    </w:p>
    <w:p>
      <w:r>
        <w:t xml:space="preserve">Michael änkytti hänelle pyynnön</w:t>
      </w:r>
    </w:p>
    <w:p>
      <w:r>
        <w:rPr>
          <w:b/>
        </w:rPr>
        <w:t xml:space="preserve">Tulos</w:t>
      </w:r>
    </w:p>
    <w:p>
      <w:r>
        <w:t xml:space="preserve">Mikael änkytti hänelle pyynnön</w:t>
      </w:r>
    </w:p>
    <w:p>
      <w:r>
        <w:rPr>
          <w:b/>
        </w:rPr>
        <w:t xml:space="preserve">Esimerkki 1.310</w:t>
      </w:r>
    </w:p>
    <w:p>
      <w:r>
        <w:t xml:space="preserve">Maria heitti naiselle avaimen, joka oli töissä.</w:t>
      </w:r>
    </w:p>
    <w:p>
      <w:r>
        <w:rPr>
          <w:b/>
        </w:rPr>
        <w:t xml:space="preserve">Tulos</w:t>
      </w:r>
    </w:p>
    <w:p>
      <w:r>
        <w:t xml:space="preserve">Maria heitti avaimen naiselle, joka oli töissä -</w:t>
      </w:r>
    </w:p>
    <w:p>
      <w:r>
        <w:rPr>
          <w:b/>
        </w:rPr>
        <w:t xml:space="preserve">Esimerkki 1.311</w:t>
      </w:r>
    </w:p>
    <w:p>
      <w:r>
        <w:t xml:space="preserve">John takasi miehelle, jolla oli hattu päässään jotakin.</w:t>
      </w:r>
    </w:p>
    <w:p>
      <w:r>
        <w:rPr>
          <w:b/>
        </w:rPr>
        <w:t xml:space="preserve">Tulos</w:t>
      </w:r>
    </w:p>
    <w:p>
      <w:r>
        <w:t xml:space="preserve">John takasi jotain miehelle, jolla oli hattu päässään, -</w:t>
      </w:r>
    </w:p>
    <w:p>
      <w:r>
        <w:rPr>
          <w:b/>
        </w:rPr>
        <w:t xml:space="preserve">Esimerkki 1.312</w:t>
      </w:r>
    </w:p>
    <w:p>
      <w:r>
        <w:t xml:space="preserve">Alice esitti hänelle idean</w:t>
      </w:r>
    </w:p>
    <w:p>
      <w:r>
        <w:rPr>
          <w:b/>
        </w:rPr>
        <w:t xml:space="preserve">Tulos</w:t>
      </w:r>
    </w:p>
    <w:p>
      <w:r>
        <w:t xml:space="preserve">Alice esitti hänelle idean</w:t>
      </w:r>
    </w:p>
    <w:p>
      <w:r>
        <w:rPr>
          <w:b/>
        </w:rPr>
        <w:t xml:space="preserve">Esimerkki 1.313</w:t>
      </w:r>
    </w:p>
    <w:p>
      <w:r>
        <w:t xml:space="preserve">Mary näytti hänelle pisteet</w:t>
      </w:r>
    </w:p>
    <w:p>
      <w:r>
        <w:rPr>
          <w:b/>
        </w:rPr>
        <w:t xml:space="preserve">Tulos</w:t>
      </w:r>
    </w:p>
    <w:p>
      <w:r>
        <w:t xml:space="preserve">Mary merkitsi hänelle pisteet</w:t>
      </w:r>
    </w:p>
    <w:p>
      <w:r>
        <w:rPr>
          <w:b/>
        </w:rPr>
        <w:t xml:space="preserve">Esimerkki 1.314</w:t>
      </w:r>
    </w:p>
    <w:p>
      <w:r>
        <w:t xml:space="preserve">Bob lätkäisi naiselle sakkolapun</w:t>
      </w:r>
    </w:p>
    <w:p>
      <w:r>
        <w:rPr>
          <w:b/>
        </w:rPr>
        <w:t xml:space="preserve">Tulos</w:t>
      </w:r>
    </w:p>
    <w:p>
      <w:r>
        <w:t xml:space="preserve">Bob lätkäisi lipun naiselle</w:t>
      </w:r>
    </w:p>
    <w:p>
      <w:r>
        <w:rPr>
          <w:b/>
        </w:rPr>
        <w:t xml:space="preserve">Esimerkki 1.315</w:t>
      </w:r>
    </w:p>
    <w:p>
      <w:r>
        <w:t xml:space="preserve">Bob raahasi miehelle jotain</w:t>
      </w:r>
    </w:p>
    <w:p>
      <w:r>
        <w:rPr>
          <w:b/>
        </w:rPr>
        <w:t xml:space="preserve">Tulos</w:t>
      </w:r>
    </w:p>
    <w:p>
      <w:r>
        <w:t xml:space="preserve">Bob raahasi jotain miehelle</w:t>
      </w:r>
    </w:p>
    <w:p>
      <w:r>
        <w:rPr>
          <w:b/>
        </w:rPr>
        <w:t xml:space="preserve">Esimerkki 1.316</w:t>
      </w:r>
    </w:p>
    <w:p>
      <w:r>
        <w:t xml:space="preserve">Linda lähetti miehelle töistä paketin</w:t>
      </w:r>
    </w:p>
    <w:p>
      <w:r>
        <w:rPr>
          <w:b/>
        </w:rPr>
        <w:t xml:space="preserve">Tulos</w:t>
      </w:r>
    </w:p>
    <w:p>
      <w:r>
        <w:t xml:space="preserve">Linda postitti paketin miehelle töistä...</w:t>
      </w:r>
    </w:p>
    <w:p>
      <w:r>
        <w:rPr>
          <w:b/>
        </w:rPr>
        <w:t xml:space="preserve">Esimerkki 1.317</w:t>
      </w:r>
    </w:p>
    <w:p>
      <w:r>
        <w:t xml:space="preserve">Michael osoitti miehelle, jolla oli hattu, jonkin verran maata</w:t>
      </w:r>
    </w:p>
    <w:p>
      <w:r>
        <w:rPr>
          <w:b/>
        </w:rPr>
        <w:t xml:space="preserve">Tulos</w:t>
      </w:r>
    </w:p>
    <w:p>
      <w:r>
        <w:t xml:space="preserve">Mikael jakoi maata hattupäiselle miehelle, -</w:t>
      </w:r>
    </w:p>
    <w:p>
      <w:r>
        <w:rPr>
          <w:b/>
        </w:rPr>
        <w:t xml:space="preserve">Esimerkki 1.318</w:t>
      </w:r>
    </w:p>
    <w:p>
      <w:r>
        <w:t xml:space="preserve">John näpäytti naista, jolla oli hattu päässään jotakin.</w:t>
      </w:r>
    </w:p>
    <w:p>
      <w:r>
        <w:rPr>
          <w:b/>
        </w:rPr>
        <w:t xml:space="preserve">Tulos</w:t>
      </w:r>
    </w:p>
    <w:p>
      <w:r>
        <w:t xml:space="preserve">John näpäytti jotain hattupäiselle naiselle, -</w:t>
      </w:r>
    </w:p>
    <w:p>
      <w:r>
        <w:rPr>
          <w:b/>
        </w:rPr>
        <w:t xml:space="preserve">Esimerkki 1.319</w:t>
      </w:r>
    </w:p>
    <w:p>
      <w:r>
        <w:t xml:space="preserve">John salakuljetti heille paketit</w:t>
      </w:r>
    </w:p>
    <w:p>
      <w:r>
        <w:rPr>
          <w:b/>
        </w:rPr>
        <w:t xml:space="preserve">Tulos</w:t>
      </w:r>
    </w:p>
    <w:p>
      <w:r>
        <w:t xml:space="preserve">John salakuljetti paketit heille</w:t>
      </w:r>
    </w:p>
    <w:p>
      <w:r>
        <w:rPr>
          <w:b/>
        </w:rPr>
        <w:t xml:space="preserve">Esimerkki 1.320</w:t>
      </w:r>
    </w:p>
    <w:p>
      <w:r>
        <w:t xml:space="preserve">Bob soitti naiselle tulokset</w:t>
      </w:r>
    </w:p>
    <w:p>
      <w:r>
        <w:rPr>
          <w:b/>
        </w:rPr>
        <w:t xml:space="preserve">Tulos</w:t>
      </w:r>
    </w:p>
    <w:p>
      <w:r>
        <w:t xml:space="preserve">Bob soitti tulokset naiselle, -</w:t>
      </w:r>
    </w:p>
    <w:p>
      <w:r>
        <w:rPr>
          <w:b/>
        </w:rPr>
        <w:t xml:space="preserve">Esimerkki 1.321</w:t>
      </w:r>
    </w:p>
    <w:p>
      <w:r>
        <w:t xml:space="preserve">Alice hinasi miestä pakettiautolla</w:t>
      </w:r>
    </w:p>
    <w:p>
      <w:r>
        <w:rPr>
          <w:b/>
        </w:rPr>
        <w:t xml:space="preserve">Tulos</w:t>
      </w:r>
    </w:p>
    <w:p>
      <w:r>
        <w:t xml:space="preserve">Alice hinasi pakettiautoa miehelle</w:t>
      </w:r>
    </w:p>
    <w:p>
      <w:r>
        <w:rPr>
          <w:b/>
        </w:rPr>
        <w:t xml:space="preserve">Esimerkki 1.322</w:t>
      </w:r>
    </w:p>
    <w:p>
      <w:r>
        <w:t xml:space="preserve">Alice kuljetti miehelle jotain</w:t>
      </w:r>
    </w:p>
    <w:p>
      <w:r>
        <w:rPr>
          <w:b/>
        </w:rPr>
        <w:t xml:space="preserve">Tulos</w:t>
      </w:r>
    </w:p>
    <w:p>
      <w:r>
        <w:t xml:space="preserve">Alice vei jotain miehelle</w:t>
      </w:r>
    </w:p>
    <w:p>
      <w:r>
        <w:rPr>
          <w:b/>
        </w:rPr>
        <w:t xml:space="preserve">Esimerkki 1.323</w:t>
      </w:r>
    </w:p>
    <w:p>
      <w:r>
        <w:t xml:space="preserve">Maria vei hattua käyttävälle miehelle hedelmän...</w:t>
      </w:r>
    </w:p>
    <w:p>
      <w:r>
        <w:rPr>
          <w:b/>
        </w:rPr>
        <w:t xml:space="preserve">Tulos</w:t>
      </w:r>
    </w:p>
    <w:p>
      <w:r>
        <w:t xml:space="preserve">Maria vei hedelmät hattupäiselle miehelle, -</w:t>
      </w:r>
    </w:p>
    <w:p>
      <w:r>
        <w:rPr>
          <w:b/>
        </w:rPr>
        <w:t xml:space="preserve">Esimerkki 1.324</w:t>
      </w:r>
    </w:p>
    <w:p>
      <w:r>
        <w:t xml:space="preserve">Maria heitti hattua käyttävälle naiselle pallon...</w:t>
      </w:r>
    </w:p>
    <w:p>
      <w:r>
        <w:rPr>
          <w:b/>
        </w:rPr>
        <w:t xml:space="preserve">Tulos</w:t>
      </w:r>
    </w:p>
    <w:p>
      <w:r>
        <w:t xml:space="preserve">Maria heitti pallon naiselle, jolla oli hattu päässään, -</w:t>
      </w:r>
    </w:p>
    <w:p>
      <w:r>
        <w:rPr>
          <w:b/>
        </w:rPr>
        <w:t xml:space="preserve">Esimerkki 1.325</w:t>
      </w:r>
    </w:p>
    <w:p>
      <w:r>
        <w:t xml:space="preserve">Mary ilmoitti hänelle radiolla sijainnin</w:t>
      </w:r>
    </w:p>
    <w:p>
      <w:r>
        <w:rPr>
          <w:b/>
        </w:rPr>
        <w:t xml:space="preserve">Tulos</w:t>
      </w:r>
    </w:p>
    <w:p>
      <w:r>
        <w:t xml:space="preserve">Mary ilmoitti hänelle radiolla sijainnin</w:t>
      </w:r>
    </w:p>
    <w:p>
      <w:r>
        <w:rPr>
          <w:b/>
        </w:rPr>
        <w:t xml:space="preserve">Esimerkki 1.326</w:t>
      </w:r>
    </w:p>
    <w:p>
      <w:r>
        <w:t xml:space="preserve">Juan katapultoi miehelle jotain</w:t>
      </w:r>
    </w:p>
    <w:p>
      <w:r>
        <w:rPr>
          <w:b/>
        </w:rPr>
        <w:t xml:space="preserve">Tulos</w:t>
      </w:r>
    </w:p>
    <w:p>
      <w:r>
        <w:t xml:space="preserve">Juan katapultoi jotain miehelle</w:t>
      </w:r>
    </w:p>
    <w:p>
      <w:r>
        <w:rPr>
          <w:b/>
        </w:rPr>
        <w:t xml:space="preserve">Esimerkki 1.327</w:t>
      </w:r>
    </w:p>
    <w:p>
      <w:r>
        <w:t xml:space="preserve">Juan palautti miehelle paidan</w:t>
      </w:r>
    </w:p>
    <w:p>
      <w:r>
        <w:rPr>
          <w:b/>
        </w:rPr>
        <w:t xml:space="preserve">Tulos</w:t>
      </w:r>
    </w:p>
    <w:p>
      <w:r>
        <w:t xml:space="preserve">Juan palautti paidan miehelle</w:t>
      </w:r>
    </w:p>
    <w:p>
      <w:r>
        <w:rPr>
          <w:b/>
        </w:rPr>
        <w:t xml:space="preserve">Esimerkki 1.328</w:t>
      </w:r>
    </w:p>
    <w:p>
      <w:r>
        <w:t xml:space="preserve">Bob totesi naisen ajatuksen</w:t>
      </w:r>
    </w:p>
    <w:p>
      <w:r>
        <w:rPr>
          <w:b/>
        </w:rPr>
        <w:t xml:space="preserve">Tulos</w:t>
      </w:r>
    </w:p>
    <w:p>
      <w:r>
        <w:t xml:space="preserve">Bob esitti naiselle ajatuksen</w:t>
      </w:r>
    </w:p>
    <w:p>
      <w:r>
        <w:rPr>
          <w:b/>
        </w:rPr>
        <w:t xml:space="preserve">Esimerkki 1.329</w:t>
      </w:r>
    </w:p>
    <w:p>
      <w:r>
        <w:t xml:space="preserve">Alice paljasti miehelle töistä jotain</w:t>
      </w:r>
    </w:p>
    <w:p>
      <w:r>
        <w:rPr>
          <w:b/>
        </w:rPr>
        <w:t xml:space="preserve">Tulos</w:t>
      </w:r>
    </w:p>
    <w:p>
      <w:r>
        <w:t xml:space="preserve">Alice paljasti jotain miehelle töistä</w:t>
      </w:r>
    </w:p>
    <w:p>
      <w:r>
        <w:rPr>
          <w:b/>
        </w:rPr>
        <w:t xml:space="preserve">Esimerkki 1.330</w:t>
      </w:r>
    </w:p>
    <w:p>
      <w:r>
        <w:t xml:space="preserve">Alice lähetti erään naisen töistä hakijat</w:t>
      </w:r>
    </w:p>
    <w:p>
      <w:r>
        <w:rPr>
          <w:b/>
        </w:rPr>
        <w:t xml:space="preserve">Tulos</w:t>
      </w:r>
    </w:p>
    <w:p>
      <w:r>
        <w:t xml:space="preserve">Alice ohjasi hakijat eräälle naiselle töistä</w:t>
      </w:r>
    </w:p>
    <w:p>
      <w:r>
        <w:rPr>
          <w:b/>
        </w:rPr>
        <w:t xml:space="preserve">Esimerkki 1.331</w:t>
      </w:r>
    </w:p>
    <w:p>
      <w:r>
        <w:t xml:space="preserve">Mary ilmaisi hänelle surunvalittelunsa</w:t>
      </w:r>
    </w:p>
    <w:p>
      <w:r>
        <w:rPr>
          <w:b/>
        </w:rPr>
        <w:t xml:space="preserve">Tulos</w:t>
      </w:r>
    </w:p>
    <w:p>
      <w:r>
        <w:t xml:space="preserve">Mary ilmaisi hänelle surunvalittelunsa</w:t>
      </w:r>
    </w:p>
    <w:p>
      <w:r>
        <w:rPr>
          <w:b/>
        </w:rPr>
        <w:t xml:space="preserve">Esimerkki 1.332</w:t>
      </w:r>
    </w:p>
    <w:p>
      <w:r>
        <w:t xml:space="preserve">Bob toisti hänelle viestin</w:t>
      </w:r>
    </w:p>
    <w:p>
      <w:r>
        <w:rPr>
          <w:b/>
        </w:rPr>
        <w:t xml:space="preserve">Tulos</w:t>
      </w:r>
    </w:p>
    <w:p>
      <w:r>
        <w:t xml:space="preserve">Bob toisti viestin hänelle</w:t>
      </w:r>
    </w:p>
    <w:p>
      <w:r>
        <w:rPr>
          <w:b/>
        </w:rPr>
        <w:t xml:space="preserve">Esimerkki 1.333</w:t>
      </w:r>
    </w:p>
    <w:p>
      <w:r>
        <w:t xml:space="preserve">Juan huusi miehelle jotain</w:t>
      </w:r>
    </w:p>
    <w:p>
      <w:r>
        <w:rPr>
          <w:b/>
        </w:rPr>
        <w:t xml:space="preserve">Tulos</w:t>
      </w:r>
    </w:p>
    <w:p>
      <w:r>
        <w:t xml:space="preserve">Juan huusi jotain miehelle</w:t>
      </w:r>
    </w:p>
    <w:p>
      <w:r>
        <w:rPr>
          <w:b/>
        </w:rPr>
        <w:t xml:space="preserve">Esimerkki 1.334</w:t>
      </w:r>
    </w:p>
    <w:p>
      <w:r>
        <w:t xml:space="preserve">Linda siirsi miehelle omistusoikeuden</w:t>
      </w:r>
    </w:p>
    <w:p>
      <w:r>
        <w:rPr>
          <w:b/>
        </w:rPr>
        <w:t xml:space="preserve">Tulos</w:t>
      </w:r>
    </w:p>
    <w:p>
      <w:r>
        <w:t xml:space="preserve">Linda siirsi omistusoikeuden miehelle</w:t>
      </w:r>
    </w:p>
    <w:p>
      <w:r>
        <w:rPr>
          <w:b/>
        </w:rPr>
        <w:t xml:space="preserve">Esimerkki 1.335</w:t>
      </w:r>
    </w:p>
    <w:p>
      <w:r>
        <w:t xml:space="preserve">Linda ilmoitti hattumiehelle joitakin sääntöjä.</w:t>
      </w:r>
    </w:p>
    <w:p>
      <w:r>
        <w:rPr>
          <w:b/>
        </w:rPr>
        <w:t xml:space="preserve">Tulos</w:t>
      </w:r>
    </w:p>
    <w:p>
      <w:r>
        <w:t xml:space="preserve">Linda kertoi hattumiehelle joitakin sääntöjä.</w:t>
      </w:r>
    </w:p>
    <w:p>
      <w:r>
        <w:rPr>
          <w:b/>
        </w:rPr>
        <w:t xml:space="preserve">Esimerkki 1.336</w:t>
      </w:r>
    </w:p>
    <w:p>
      <w:r>
        <w:t xml:space="preserve">Bob jakoi tiimille töistä jotain</w:t>
      </w:r>
    </w:p>
    <w:p>
      <w:r>
        <w:rPr>
          <w:b/>
        </w:rPr>
        <w:t xml:space="preserve">Tulos</w:t>
      </w:r>
    </w:p>
    <w:p>
      <w:r>
        <w:t xml:space="preserve">Bob jakoi jotain tiimille töistä</w:t>
      </w:r>
    </w:p>
    <w:p>
      <w:r>
        <w:rPr>
          <w:b/>
        </w:rPr>
        <w:t xml:space="preserve">Esimerkki 1.337</w:t>
      </w:r>
    </w:p>
    <w:p>
      <w:r>
        <w:t xml:space="preserve">Alice antoi työmiehelle ensiapua.</w:t>
      </w:r>
    </w:p>
    <w:p>
      <w:r>
        <w:rPr>
          <w:b/>
        </w:rPr>
        <w:t xml:space="preserve">Tulos</w:t>
      </w:r>
    </w:p>
    <w:p>
      <w:r>
        <w:t xml:space="preserve">Alice antoi ensiapua työläismiehelle.</w:t>
      </w:r>
    </w:p>
    <w:p>
      <w:r>
        <w:rPr>
          <w:b/>
        </w:rPr>
        <w:t xml:space="preserve">Esimerkki 1.338</w:t>
      </w:r>
    </w:p>
    <w:p>
      <w:r>
        <w:t xml:space="preserve">Michael hyvitti hänelle rahat</w:t>
      </w:r>
    </w:p>
    <w:p>
      <w:r>
        <w:rPr>
          <w:b/>
        </w:rPr>
        <w:t xml:space="preserve">Tulos</w:t>
      </w:r>
    </w:p>
    <w:p>
      <w:r>
        <w:t xml:space="preserve">Michael hyvitti rahat hänelle</w:t>
      </w:r>
    </w:p>
    <w:p>
      <w:r>
        <w:rPr>
          <w:b/>
        </w:rPr>
        <w:t xml:space="preserve">Esimerkki 1.339</w:t>
      </w:r>
    </w:p>
    <w:p>
      <w:r>
        <w:t xml:space="preserve">Maria antoi naiselle rahaa</w:t>
      </w:r>
    </w:p>
    <w:p>
      <w:r>
        <w:rPr>
          <w:b/>
        </w:rPr>
        <w:t xml:space="preserve">Tulos</w:t>
      </w:r>
    </w:p>
    <w:p>
      <w:r>
        <w:t xml:space="preserve">Maria luovutti rahaa naiselle, -</w:t>
      </w:r>
    </w:p>
    <w:p>
      <w:r>
        <w:rPr>
          <w:b/>
        </w:rPr>
        <w:t xml:space="preserve">Esimerkki 1.340</w:t>
      </w:r>
    </w:p>
    <w:p>
      <w:r>
        <w:t xml:space="preserve">Maria lähetti miehelle ohjeen</w:t>
      </w:r>
    </w:p>
    <w:p>
      <w:r>
        <w:rPr>
          <w:b/>
        </w:rPr>
        <w:t xml:space="preserve">Tulos</w:t>
      </w:r>
    </w:p>
    <w:p>
      <w:r>
        <w:t xml:space="preserve">Maria lähetti ohjeen miehelle, -</w:t>
      </w:r>
    </w:p>
    <w:p>
      <w:r>
        <w:rPr>
          <w:b/>
        </w:rPr>
        <w:t xml:space="preserve">Esimerkki 1.341</w:t>
      </w:r>
    </w:p>
    <w:p>
      <w:r>
        <w:t xml:space="preserve">Linda ilmiantoi naisen säännöt</w:t>
      </w:r>
    </w:p>
    <w:p>
      <w:r>
        <w:rPr>
          <w:b/>
        </w:rPr>
        <w:t xml:space="preserve">Tulos</w:t>
      </w:r>
    </w:p>
    <w:p>
      <w:r>
        <w:t xml:space="preserve">Linda ilmiantoi säännöt naiselle</w:t>
      </w:r>
    </w:p>
    <w:p>
      <w:r>
        <w:rPr>
          <w:b/>
        </w:rPr>
        <w:t xml:space="preserve">Esimerkki 1.342</w:t>
      </w:r>
    </w:p>
    <w:p>
      <w:r>
        <w:t xml:space="preserve">Michael lausui hattupäiselle miehelle rukouksen -</w:t>
      </w:r>
    </w:p>
    <w:p>
      <w:r>
        <w:rPr>
          <w:b/>
        </w:rPr>
        <w:t xml:space="preserve">Tulos</w:t>
      </w:r>
    </w:p>
    <w:p>
      <w:r>
        <w:t xml:space="preserve">Mikael lausui rukouksen hattua käyttävälle miehelle.</w:t>
      </w:r>
    </w:p>
    <w:p>
      <w:r>
        <w:rPr>
          <w:b/>
        </w:rPr>
        <w:t xml:space="preserve">Esimerkki 1.343</w:t>
      </w:r>
    </w:p>
    <w:p>
      <w:r>
        <w:t xml:space="preserve">Alice lähetti tiimin töistä joitakin aterioita -</w:t>
      </w:r>
    </w:p>
    <w:p>
      <w:r>
        <w:rPr>
          <w:b/>
        </w:rPr>
        <w:t xml:space="preserve">Tulos</w:t>
      </w:r>
    </w:p>
    <w:p>
      <w:r>
        <w:t xml:space="preserve">Alice lähetti aterioita työryhmälle, -</w:t>
      </w:r>
    </w:p>
    <w:p>
      <w:r>
        <w:rPr>
          <w:b/>
        </w:rPr>
        <w:t xml:space="preserve">Esimerkki 1.344</w:t>
      </w:r>
    </w:p>
    <w:p>
      <w:r>
        <w:t xml:space="preserve">Juan murisi hänelle jotain</w:t>
      </w:r>
    </w:p>
    <w:p>
      <w:r>
        <w:rPr>
          <w:b/>
        </w:rPr>
        <w:t xml:space="preserve">Tulos</w:t>
      </w:r>
    </w:p>
    <w:p>
      <w:r>
        <w:t xml:space="preserve">Juan murahti jotain hänelle</w:t>
      </w:r>
    </w:p>
    <w:p>
      <w:r>
        <w:rPr>
          <w:b/>
        </w:rPr>
        <w:t xml:space="preserve">Esimerkki 1.345</w:t>
      </w:r>
    </w:p>
    <w:p>
      <w:r>
        <w:t xml:space="preserve">Bob valitti mies laulun</w:t>
      </w:r>
    </w:p>
    <w:p>
      <w:r>
        <w:rPr>
          <w:b/>
        </w:rPr>
        <w:t xml:space="preserve">Tulos</w:t>
      </w:r>
    </w:p>
    <w:p>
      <w:r>
        <w:t xml:space="preserve">Bob lauloi laulun miehelle</w:t>
      </w:r>
    </w:p>
    <w:p>
      <w:r>
        <w:rPr>
          <w:b/>
        </w:rPr>
        <w:t xml:space="preserve">Esimerkki 1.346</w:t>
      </w:r>
    </w:p>
    <w:p>
      <w:r>
        <w:t xml:space="preserve">Mary änkytti naiselle kysymyksen</w:t>
      </w:r>
    </w:p>
    <w:p>
      <w:r>
        <w:rPr>
          <w:b/>
        </w:rPr>
        <w:t xml:space="preserve">Tulos</w:t>
      </w:r>
    </w:p>
    <w:p>
      <w:r>
        <w:t xml:space="preserve">Mary änkytti kysymyksen naiselle</w:t>
      </w:r>
    </w:p>
    <w:p>
      <w:r>
        <w:rPr>
          <w:b/>
        </w:rPr>
        <w:t xml:space="preserve">Esimerkki 1.347</w:t>
      </w:r>
    </w:p>
    <w:p>
      <w:r>
        <w:t xml:space="preserve">Mary vinkui nainen vastaus</w:t>
      </w:r>
    </w:p>
    <w:p>
      <w:r>
        <w:rPr>
          <w:b/>
        </w:rPr>
        <w:t xml:space="preserve">Tulos</w:t>
      </w:r>
    </w:p>
    <w:p>
      <w:r>
        <w:t xml:space="preserve">Mary vinkui vastauksen naiselle</w:t>
      </w:r>
    </w:p>
    <w:p>
      <w:r>
        <w:rPr>
          <w:b/>
        </w:rPr>
        <w:t xml:space="preserve">Esimerkki 1.348</w:t>
      </w:r>
    </w:p>
    <w:p>
      <w:r>
        <w:t xml:space="preserve">Maria kiljui mies töistä hänen nimensä</w:t>
      </w:r>
    </w:p>
    <w:p>
      <w:r>
        <w:rPr>
          <w:b/>
        </w:rPr>
        <w:t xml:space="preserve">Tulos</w:t>
      </w:r>
    </w:p>
    <w:p>
      <w:r>
        <w:t xml:space="preserve">Maria huusi nimensä miehelle töistä, -</w:t>
      </w:r>
    </w:p>
    <w:p>
      <w:r>
        <w:rPr>
          <w:b/>
        </w:rPr>
        <w:t xml:space="preserve">Esimerkki 1.349</w:t>
      </w:r>
    </w:p>
    <w:p>
      <w:r>
        <w:t xml:space="preserve">Alice höpötti mies hattu päässään hänen valituksensa</w:t>
      </w:r>
    </w:p>
    <w:p>
      <w:r>
        <w:rPr>
          <w:b/>
        </w:rPr>
        <w:t xml:space="preserve">Tulos</w:t>
      </w:r>
    </w:p>
    <w:p>
      <w:r>
        <w:t xml:space="preserve">Alice höpisi valituksensa miehelle, jolla oli hattu...</w:t>
      </w:r>
    </w:p>
    <w:p>
      <w:r>
        <w:rPr>
          <w:b/>
        </w:rPr>
        <w:t xml:space="preserve">Esimerkki 1.350</w:t>
      </w:r>
    </w:p>
    <w:p>
      <w:r>
        <w:t xml:space="preserve">Michael selitti mies, joka oli työstä sääntöä</w:t>
      </w:r>
    </w:p>
    <w:p>
      <w:r>
        <w:rPr>
          <w:b/>
        </w:rPr>
        <w:t xml:space="preserve">Tulos</w:t>
      </w:r>
    </w:p>
    <w:p>
      <w:r>
        <w:t xml:space="preserve">Mikael selitti erästä sääntöä miehelle, joka oli töistä tulossa.</w:t>
      </w:r>
    </w:p>
    <w:p>
      <w:r>
        <w:rPr>
          <w:b/>
        </w:rPr>
        <w:t xml:space="preserve">Esimerkki 1.351</w:t>
      </w:r>
    </w:p>
    <w:p>
      <w:r>
        <w:t xml:space="preserve">Alice antoi hänelle työn</w:t>
      </w:r>
    </w:p>
    <w:p>
      <w:r>
        <w:rPr>
          <w:b/>
        </w:rPr>
        <w:t xml:space="preserve">Tulos</w:t>
      </w:r>
    </w:p>
    <w:p>
      <w:r>
        <w:t xml:space="preserve">Alice antoi työn hänelle</w:t>
      </w:r>
    </w:p>
    <w:p>
      <w:r>
        <w:rPr>
          <w:b/>
        </w:rPr>
        <w:t xml:space="preserve">Esimerkki 1.352</w:t>
      </w:r>
    </w:p>
    <w:p>
      <w:r>
        <w:t xml:space="preserve">Alice viritteli hänelle jotain</w:t>
      </w:r>
    </w:p>
    <w:p>
      <w:r>
        <w:rPr>
          <w:b/>
        </w:rPr>
        <w:t xml:space="preserve">Tulos</w:t>
      </w:r>
    </w:p>
    <w:p>
      <w:r>
        <w:t xml:space="preserve">Alice murisi hänelle jotain</w:t>
      </w:r>
    </w:p>
    <w:p>
      <w:r>
        <w:rPr>
          <w:b/>
        </w:rPr>
        <w:t xml:space="preserve">Esimerkki 1.353</w:t>
      </w:r>
    </w:p>
    <w:p>
      <w:r>
        <w:t xml:space="preserve">Linda kävi hänen luonaan</w:t>
      </w:r>
    </w:p>
    <w:p>
      <w:r>
        <w:rPr>
          <w:b/>
        </w:rPr>
        <w:t xml:space="preserve">Tulos</w:t>
      </w:r>
    </w:p>
    <w:p>
      <w:r>
        <w:t xml:space="preserve">Linda kävi hänen luonaan</w:t>
      </w:r>
    </w:p>
    <w:p>
      <w:r>
        <w:rPr>
          <w:b/>
        </w:rPr>
        <w:t xml:space="preserve">Esimerkki 1.354</w:t>
      </w:r>
    </w:p>
    <w:p>
      <w:r>
        <w:t xml:space="preserve">John ojensi naiselle jotain</w:t>
      </w:r>
    </w:p>
    <w:p>
      <w:r>
        <w:rPr>
          <w:b/>
        </w:rPr>
        <w:t xml:space="preserve">Tulos</w:t>
      </w:r>
    </w:p>
    <w:p>
      <w:r>
        <w:t xml:space="preserve">John ojensi jotain naiselle</w:t>
      </w:r>
    </w:p>
    <w:p>
      <w:r>
        <w:rPr>
          <w:b/>
        </w:rPr>
        <w:t xml:space="preserve">Esimerkki 1.355</w:t>
      </w:r>
    </w:p>
    <w:p>
      <w:r>
        <w:t xml:space="preserve">Bob veti miehen tuoliin</w:t>
      </w:r>
    </w:p>
    <w:p>
      <w:r>
        <w:rPr>
          <w:b/>
        </w:rPr>
        <w:t xml:space="preserve">Tulos</w:t>
      </w:r>
    </w:p>
    <w:p>
      <w:r>
        <w:t xml:space="preserve">Bob veti tuolin miehelle</w:t>
      </w:r>
    </w:p>
    <w:p>
      <w:r>
        <w:rPr>
          <w:b/>
        </w:rPr>
        <w:t xml:space="preserve">Esimerkki 1.356</w:t>
      </w:r>
    </w:p>
    <w:p>
      <w:r>
        <w:t xml:space="preserve">Alice heitti naiselle kirjan</w:t>
      </w:r>
    </w:p>
    <w:p>
      <w:r>
        <w:rPr>
          <w:b/>
        </w:rPr>
        <w:t xml:space="preserve">Tulos</w:t>
      </w:r>
    </w:p>
    <w:p>
      <w:r>
        <w:t xml:space="preserve">Liisa heitti kirjan naiselle töistä.</w:t>
      </w:r>
    </w:p>
    <w:p>
      <w:r>
        <w:rPr>
          <w:b/>
        </w:rPr>
        <w:t xml:space="preserve">Esimerkki 1.357</w:t>
      </w:r>
    </w:p>
    <w:p>
      <w:r>
        <w:t xml:space="preserve">Bob lupasi miehelle, joka piti hattua, jotakin.</w:t>
      </w:r>
    </w:p>
    <w:p>
      <w:r>
        <w:rPr>
          <w:b/>
        </w:rPr>
        <w:t xml:space="preserve">Tulos</w:t>
      </w:r>
    </w:p>
    <w:p>
      <w:r>
        <w:t xml:space="preserve">Bob lupasi jotain miehelle, jolla oli hattu päässään, -</w:t>
      </w:r>
    </w:p>
    <w:p>
      <w:r>
        <w:rPr>
          <w:b/>
        </w:rPr>
        <w:t xml:space="preserve">Esimerkki 1.358</w:t>
      </w:r>
    </w:p>
    <w:p>
      <w:r>
        <w:t xml:space="preserve">Johannes antoi hattua kantavalle naiselle mahdollisuuden -</w:t>
      </w:r>
    </w:p>
    <w:p>
      <w:r>
        <w:rPr>
          <w:b/>
        </w:rPr>
        <w:t xml:space="preserve">Tulos</w:t>
      </w:r>
    </w:p>
    <w:p>
      <w:r>
        <w:t xml:space="preserve">Johannes antoi mahdollisuuden naiselle, jolla oli hattu päässään.</w:t>
      </w:r>
    </w:p>
    <w:p>
      <w:r>
        <w:rPr>
          <w:b/>
        </w:rPr>
        <w:t xml:space="preserve">Esimerkki 1.359</w:t>
      </w:r>
    </w:p>
    <w:p>
      <w:r>
        <w:t xml:space="preserve">John ojensi hänelle viestin</w:t>
      </w:r>
    </w:p>
    <w:p>
      <w:r>
        <w:rPr>
          <w:b/>
        </w:rPr>
        <w:t xml:space="preserve">Tulos</w:t>
      </w:r>
    </w:p>
    <w:p>
      <w:r>
        <w:t xml:space="preserve">John ojensi viestin hänelle</w:t>
      </w:r>
    </w:p>
    <w:p>
      <w:r>
        <w:rPr>
          <w:b/>
        </w:rPr>
        <w:t xml:space="preserve">Esimerkki 1.360</w:t>
      </w:r>
    </w:p>
    <w:p>
      <w:r>
        <w:t xml:space="preserve">Linda oli miehelle palveluksen velkaa</w:t>
      </w:r>
    </w:p>
    <w:p>
      <w:r>
        <w:rPr>
          <w:b/>
        </w:rPr>
        <w:t xml:space="preserve">Tulos</w:t>
      </w:r>
    </w:p>
    <w:p>
      <w:r>
        <w:t xml:space="preserve">Linda oli palveluksen velkaa miehelle.</w:t>
      </w:r>
    </w:p>
    <w:p>
      <w:r>
        <w:rPr>
          <w:b/>
        </w:rPr>
        <w:t xml:space="preserve">Esimerkki 1.361</w:t>
      </w:r>
    </w:p>
    <w:p>
      <w:r>
        <w:t xml:space="preserve">Maria heitti miehelle avaimen</w:t>
      </w:r>
    </w:p>
    <w:p>
      <w:r>
        <w:rPr>
          <w:b/>
        </w:rPr>
        <w:t xml:space="preserve">Tulos</w:t>
      </w:r>
    </w:p>
    <w:p>
      <w:r>
        <w:t xml:space="preserve">Maria heitti avaimen miehelle</w:t>
      </w:r>
    </w:p>
    <w:p>
      <w:r>
        <w:rPr>
          <w:b/>
        </w:rPr>
        <w:t xml:space="preserve">Esimerkki 1.362</w:t>
      </w:r>
    </w:p>
    <w:p>
      <w:r>
        <w:t xml:space="preserve">Maria esitti eräälle miehelle idean</w:t>
      </w:r>
    </w:p>
    <w:p>
      <w:r>
        <w:rPr>
          <w:b/>
        </w:rPr>
        <w:t xml:space="preserve">Tulos</w:t>
      </w:r>
    </w:p>
    <w:p>
      <w:r>
        <w:t xml:space="preserve">Maria esitti idean miehelle.</w:t>
      </w:r>
    </w:p>
    <w:p>
      <w:r>
        <w:rPr>
          <w:b/>
        </w:rPr>
        <w:t xml:space="preserve">Esimerkki 1.363</w:t>
      </w:r>
    </w:p>
    <w:p>
      <w:r>
        <w:t xml:space="preserve">Bob lainasi hattua kantavalle naiselle rahaa.</w:t>
      </w:r>
    </w:p>
    <w:p>
      <w:r>
        <w:rPr>
          <w:b/>
        </w:rPr>
        <w:t xml:space="preserve">Tulos</w:t>
      </w:r>
    </w:p>
    <w:p>
      <w:r>
        <w:t xml:space="preserve">Bob lainasi rahaa naiselle, jolla oli hattu päässään.</w:t>
      </w:r>
    </w:p>
    <w:p>
      <w:r>
        <w:rPr>
          <w:b/>
        </w:rPr>
        <w:t xml:space="preserve">Esimerkki 1.364</w:t>
      </w:r>
    </w:p>
    <w:p>
      <w:r>
        <w:t xml:space="preserve">Juan kirjoitti miehelle shekin</w:t>
      </w:r>
    </w:p>
    <w:p>
      <w:r>
        <w:rPr>
          <w:b/>
        </w:rPr>
        <w:t xml:space="preserve">Tulos</w:t>
      </w:r>
    </w:p>
    <w:p>
      <w:r>
        <w:t xml:space="preserve">Juan kirjoitti shekin miehelle</w:t>
      </w:r>
    </w:p>
    <w:p>
      <w:r>
        <w:rPr>
          <w:b/>
        </w:rPr>
        <w:t xml:space="preserve">Esimerkki 1.365</w:t>
      </w:r>
    </w:p>
    <w:p>
      <w:r>
        <w:t xml:space="preserve">Alice antoi naiselle töistä merkin muodostelmasta</w:t>
      </w:r>
    </w:p>
    <w:p>
      <w:r>
        <w:rPr>
          <w:b/>
        </w:rPr>
        <w:t xml:space="preserve">Tulos</w:t>
      </w:r>
    </w:p>
    <w:p>
      <w:r>
        <w:t xml:space="preserve">Alice ilmoitti muodostelmasta eräälle naiselle töistä -</w:t>
      </w:r>
    </w:p>
    <w:p>
      <w:r>
        <w:rPr>
          <w:b/>
        </w:rPr>
        <w:t xml:space="preserve">Esimerkki 1.366</w:t>
      </w:r>
    </w:p>
    <w:p>
      <w:r>
        <w:t xml:space="preserve">John kävi erään miehen luona</w:t>
      </w:r>
    </w:p>
    <w:p>
      <w:r>
        <w:rPr>
          <w:b/>
        </w:rPr>
        <w:t xml:space="preserve">Tulos</w:t>
      </w:r>
    </w:p>
    <w:p>
      <w:r>
        <w:t xml:space="preserve">Johannes kävi erään miehen luona</w:t>
      </w:r>
    </w:p>
    <w:p>
      <w:r>
        <w:rPr>
          <w:b/>
        </w:rPr>
        <w:t xml:space="preserve">Esimerkki 1.367</w:t>
      </w:r>
    </w:p>
    <w:p>
      <w:r>
        <w:t xml:space="preserve">Juan löi häntä jotain</w:t>
      </w:r>
    </w:p>
    <w:p>
      <w:r>
        <w:rPr>
          <w:b/>
        </w:rPr>
        <w:t xml:space="preserve">Tulos</w:t>
      </w:r>
    </w:p>
    <w:p>
      <w:r>
        <w:t xml:space="preserve">Juan läimäytti hänelle jotain</w:t>
      </w:r>
    </w:p>
    <w:p>
      <w:r>
        <w:rPr>
          <w:b/>
        </w:rPr>
        <w:t xml:space="preserve">Esimerkki 1.368</w:t>
      </w:r>
    </w:p>
    <w:p>
      <w:r>
        <w:t xml:space="preserve">Maria myi hattua käyttäneelle miehelle auton.</w:t>
      </w:r>
    </w:p>
    <w:p>
      <w:r>
        <w:rPr>
          <w:b/>
        </w:rPr>
        <w:t xml:space="preserve">Tulos</w:t>
      </w:r>
    </w:p>
    <w:p>
      <w:r>
        <w:t xml:space="preserve">Maria myi auton miehelle, jolla oli hattu päässään, -</w:t>
      </w:r>
    </w:p>
    <w:p>
      <w:r>
        <w:rPr>
          <w:b/>
        </w:rPr>
        <w:t xml:space="preserve">Esimerkki 1.369</w:t>
      </w:r>
    </w:p>
    <w:p>
      <w:r>
        <w:t xml:space="preserve">Bob myönsi naiselle pisteen</w:t>
      </w:r>
    </w:p>
    <w:p>
      <w:r>
        <w:rPr>
          <w:b/>
        </w:rPr>
        <w:t xml:space="preserve">Tulos</w:t>
      </w:r>
    </w:p>
    <w:p>
      <w:r>
        <w:t xml:space="preserve">Bob myönsi asian naiselle</w:t>
      </w:r>
    </w:p>
    <w:p>
      <w:r>
        <w:rPr>
          <w:b/>
        </w:rPr>
        <w:t xml:space="preserve">Esimerkki 1.370</w:t>
      </w:r>
    </w:p>
    <w:p>
      <w:r>
        <w:t xml:space="preserve">Maria veti naisen, joka oli töistä veneen</w:t>
      </w:r>
    </w:p>
    <w:p>
      <w:r>
        <w:rPr>
          <w:b/>
        </w:rPr>
        <w:t xml:space="preserve">Tulos</w:t>
      </w:r>
    </w:p>
    <w:p>
      <w:r>
        <w:t xml:space="preserve">Maria veti veneen naisen luo, joka oli töistä tulossa</w:t>
      </w:r>
    </w:p>
    <w:p>
      <w:r>
        <w:rPr>
          <w:b/>
        </w:rPr>
        <w:t xml:space="preserve">Esimerkki 1.371</w:t>
      </w:r>
    </w:p>
    <w:p>
      <w:r>
        <w:t xml:space="preserve">Maria osoitti miehelle maata</w:t>
      </w:r>
    </w:p>
    <w:p>
      <w:r>
        <w:rPr>
          <w:b/>
        </w:rPr>
        <w:t xml:space="preserve">Tulos</w:t>
      </w:r>
    </w:p>
    <w:p>
      <w:r>
        <w:t xml:space="preserve">Maria antoi miehelle maata</w:t>
      </w:r>
    </w:p>
    <w:p>
      <w:r>
        <w:rPr>
          <w:b/>
        </w:rPr>
        <w:t xml:space="preserve">Esimerkki 1.372</w:t>
      </w:r>
    </w:p>
    <w:p>
      <w:r>
        <w:t xml:space="preserve">Maria lähetti miehelle töistä papereita</w:t>
      </w:r>
    </w:p>
    <w:p>
      <w:r>
        <w:rPr>
          <w:b/>
        </w:rPr>
        <w:t xml:space="preserve">Tulos</w:t>
      </w:r>
    </w:p>
    <w:p>
      <w:r>
        <w:t xml:space="preserve">Maria lähetti papereita eräälle miehelle töistä</w:t>
      </w:r>
    </w:p>
    <w:p>
      <w:r>
        <w:rPr>
          <w:b/>
        </w:rPr>
        <w:t xml:space="preserve">Esimerkki 1.373</w:t>
      </w:r>
    </w:p>
    <w:p>
      <w:r>
        <w:t xml:space="preserve">Juan heitti naiselle pussin</w:t>
      </w:r>
    </w:p>
    <w:p>
      <w:r>
        <w:rPr>
          <w:b/>
        </w:rPr>
        <w:t xml:space="preserve">Tulos</w:t>
      </w:r>
    </w:p>
    <w:p>
      <w:r>
        <w:t xml:space="preserve">Juan heitti kassin naiselle</w:t>
      </w:r>
    </w:p>
    <w:p>
      <w:r>
        <w:rPr>
          <w:b/>
        </w:rPr>
        <w:t xml:space="preserve">Esimerkki 1.374</w:t>
      </w:r>
    </w:p>
    <w:p>
      <w:r>
        <w:t xml:space="preserve">Bob lupasi hänelle jotain</w:t>
      </w:r>
    </w:p>
    <w:p>
      <w:r>
        <w:rPr>
          <w:b/>
        </w:rPr>
        <w:t xml:space="preserve">Tulos</w:t>
      </w:r>
    </w:p>
    <w:p>
      <w:r>
        <w:t xml:space="preserve">Bob lupasi hänelle jotain</w:t>
      </w:r>
    </w:p>
    <w:p>
      <w:r>
        <w:rPr>
          <w:b/>
        </w:rPr>
        <w:t xml:space="preserve">Esimerkki 1.375</w:t>
      </w:r>
    </w:p>
    <w:p>
      <w:r>
        <w:t xml:space="preserve">Alice pyöräytti miehen, jolla oli päässään hattu, sementin...</w:t>
      </w:r>
    </w:p>
    <w:p>
      <w:r>
        <w:rPr>
          <w:b/>
        </w:rPr>
        <w:t xml:space="preserve">Tulos</w:t>
      </w:r>
    </w:p>
    <w:p>
      <w:r>
        <w:t xml:space="preserve">Alice pyöräytti sementin miehen luo, joka piti hattua -</w:t>
      </w:r>
    </w:p>
    <w:p>
      <w:r>
        <w:rPr>
          <w:b/>
        </w:rPr>
        <w:t xml:space="preserve">Esimerkki 1.376</w:t>
      </w:r>
    </w:p>
    <w:p>
      <w:r>
        <w:t xml:space="preserve">Bob antoi naiselle mahdollisuuden</w:t>
      </w:r>
    </w:p>
    <w:p>
      <w:r>
        <w:rPr>
          <w:b/>
        </w:rPr>
        <w:t xml:space="preserve">Tulos</w:t>
      </w:r>
    </w:p>
    <w:p>
      <w:r>
        <w:t xml:space="preserve">Bob antoi naiselle mahdollisuuden</w:t>
      </w:r>
    </w:p>
    <w:p>
      <w:r>
        <w:rPr>
          <w:b/>
        </w:rPr>
        <w:t xml:space="preserve">Esimerkki 1.377</w:t>
      </w:r>
    </w:p>
    <w:p>
      <w:r>
        <w:t xml:space="preserve">John ojensi miehelle viestin</w:t>
      </w:r>
    </w:p>
    <w:p>
      <w:r>
        <w:rPr>
          <w:b/>
        </w:rPr>
        <w:t xml:space="preserve">Tulos</w:t>
      </w:r>
    </w:p>
    <w:p>
      <w:r>
        <w:t xml:space="preserve">John ojensi viestin miehelle.</w:t>
      </w:r>
    </w:p>
    <w:p>
      <w:r>
        <w:rPr>
          <w:b/>
        </w:rPr>
        <w:t xml:space="preserve">Esimerkki 1.378</w:t>
      </w:r>
    </w:p>
    <w:p>
      <w:r>
        <w:t xml:space="preserve">Maria salakuljetti tiimin töistä opiskelijoita -</w:t>
      </w:r>
    </w:p>
    <w:p>
      <w:r>
        <w:rPr>
          <w:b/>
        </w:rPr>
        <w:t xml:space="preserve">Tulos</w:t>
      </w:r>
    </w:p>
    <w:p>
      <w:r>
        <w:t xml:space="preserve">Maria salakuljetti opiskelijat tiimiin töistä -</w:t>
      </w:r>
    </w:p>
    <w:p>
      <w:r>
        <w:rPr>
          <w:b/>
        </w:rPr>
        <w:t xml:space="preserve">Esimerkki 1.379</w:t>
      </w:r>
    </w:p>
    <w:p>
      <w:r>
        <w:t xml:space="preserve">Alice hinasi miehelle, joka oli töistä veneellä.</w:t>
      </w:r>
    </w:p>
    <w:p>
      <w:r>
        <w:rPr>
          <w:b/>
        </w:rPr>
        <w:t xml:space="preserve">Tulos</w:t>
      </w:r>
    </w:p>
    <w:p>
      <w:r>
        <w:t xml:space="preserve">Alice hinasi venettä miehelle, joka oli töistä tulossa.</w:t>
      </w:r>
    </w:p>
    <w:p>
      <w:r>
        <w:rPr>
          <w:b/>
        </w:rPr>
        <w:t xml:space="preserve">Esimerkki 1.380</w:t>
      </w:r>
    </w:p>
    <w:p>
      <w:r>
        <w:t xml:space="preserve">Bob lainasi hänelle jotain</w:t>
      </w:r>
    </w:p>
    <w:p>
      <w:r>
        <w:rPr>
          <w:b/>
        </w:rPr>
        <w:t xml:space="preserve">Tulos</w:t>
      </w:r>
    </w:p>
    <w:p>
      <w:r>
        <w:t xml:space="preserve">Bob lainasi hänelle jotain</w:t>
      </w:r>
    </w:p>
    <w:p>
      <w:r>
        <w:rPr>
          <w:b/>
        </w:rPr>
        <w:t xml:space="preserve">Esimerkki 1.381</w:t>
      </w:r>
    </w:p>
    <w:p>
      <w:r>
        <w:t xml:space="preserve">Michael raahasi naiselle puun</w:t>
      </w:r>
    </w:p>
    <w:p>
      <w:r>
        <w:rPr>
          <w:b/>
        </w:rPr>
        <w:t xml:space="preserve">Tulos</w:t>
      </w:r>
    </w:p>
    <w:p>
      <w:r>
        <w:t xml:space="preserve">Michael raahasi puuta naiselle</w:t>
      </w:r>
    </w:p>
    <w:p>
      <w:r>
        <w:rPr>
          <w:b/>
        </w:rPr>
        <w:t xml:space="preserve">Esimerkki 1.382</w:t>
      </w:r>
    </w:p>
    <w:p>
      <w:r>
        <w:t xml:space="preserve">Bob vei miehelle hedelmät</w:t>
      </w:r>
    </w:p>
    <w:p>
      <w:r>
        <w:rPr>
          <w:b/>
        </w:rPr>
        <w:t xml:space="preserve">Tulos</w:t>
      </w:r>
    </w:p>
    <w:p>
      <w:r>
        <w:t xml:space="preserve">Bob vei hedelmät eräälle miehelle.</w:t>
      </w:r>
    </w:p>
    <w:p>
      <w:r>
        <w:rPr>
          <w:b/>
        </w:rPr>
        <w:t xml:space="preserve">Esimerkki 1.383</w:t>
      </w:r>
    </w:p>
    <w:p>
      <w:r>
        <w:t xml:space="preserve">Maria oli töistä tulleelle naiselle velkaa työpaikan.</w:t>
      </w:r>
    </w:p>
    <w:p>
      <w:r>
        <w:rPr>
          <w:b/>
        </w:rPr>
        <w:t xml:space="preserve">Tulos</w:t>
      </w:r>
    </w:p>
    <w:p>
      <w:r>
        <w:t xml:space="preserve">Maria oli velkaa työpaikan naiselle, joka oli töissä</w:t>
      </w:r>
    </w:p>
    <w:p>
      <w:r>
        <w:rPr>
          <w:b/>
        </w:rPr>
        <w:t xml:space="preserve">Esimerkki 1.384</w:t>
      </w:r>
    </w:p>
    <w:p>
      <w:r>
        <w:t xml:space="preserve">John puntaroi naiselle töistä kysymyksen, -</w:t>
      </w:r>
    </w:p>
    <w:p>
      <w:r>
        <w:rPr>
          <w:b/>
        </w:rPr>
        <w:t xml:space="preserve">Tulos</w:t>
      </w:r>
    </w:p>
    <w:p>
      <w:r>
        <w:t xml:space="preserve">John esitti kysymyksen naiselle töistä.</w:t>
      </w:r>
    </w:p>
    <w:p>
      <w:r>
        <w:rPr>
          <w:b/>
        </w:rPr>
        <w:t xml:space="preserve">Esimerkki 1.385</w:t>
      </w:r>
    </w:p>
    <w:p>
      <w:r>
        <w:t xml:space="preserve">Juan antoi töistä tulleelle miehelle kymmenen taalaa tippiä -</w:t>
      </w:r>
    </w:p>
    <w:p>
      <w:r>
        <w:rPr>
          <w:b/>
        </w:rPr>
        <w:t xml:space="preserve">Tulos</w:t>
      </w:r>
    </w:p>
    <w:p>
      <w:r>
        <w:t xml:space="preserve">Juan antoi kymmenen taalaa tippiä miehelle, joka oli töistä.</w:t>
      </w:r>
    </w:p>
    <w:p>
      <w:r>
        <w:rPr>
          <w:b/>
        </w:rPr>
        <w:t xml:space="preserve">Esimerkki 1.386</w:t>
      </w:r>
    </w:p>
    <w:p>
      <w:r>
        <w:t xml:space="preserve">Mikael luovutti hattua käyttävälle miehelle lattian -</w:t>
      </w:r>
    </w:p>
    <w:p>
      <w:r>
        <w:rPr>
          <w:b/>
        </w:rPr>
        <w:t xml:space="preserve">Tulos</w:t>
      </w:r>
    </w:p>
    <w:p>
      <w:r>
        <w:t xml:space="preserve">Michael antoi puheenvuoron miehelle, jolla oli hattu päässään, -</w:t>
      </w:r>
    </w:p>
    <w:p>
      <w:r>
        <w:rPr>
          <w:b/>
        </w:rPr>
        <w:t xml:space="preserve">Esimerkki 1.387</w:t>
      </w:r>
    </w:p>
    <w:p>
      <w:r>
        <w:t xml:space="preserve">Mary esitti miehelle, jolla oli hattu päässään, ehdotuksen, -</w:t>
      </w:r>
    </w:p>
    <w:p>
      <w:r>
        <w:rPr>
          <w:b/>
        </w:rPr>
        <w:t xml:space="preserve">Tulos</w:t>
      </w:r>
    </w:p>
    <w:p>
      <w:r>
        <w:t xml:space="preserve">Mary esitti ehdotuksen miehelle, jolla oli hattu päässään -</w:t>
      </w:r>
    </w:p>
    <w:p>
      <w:r>
        <w:rPr>
          <w:b/>
        </w:rPr>
        <w:t xml:space="preserve">Esimerkki 1.388</w:t>
      </w:r>
    </w:p>
    <w:p>
      <w:r>
        <w:t xml:space="preserve">Maria lainasi hänelle rahaa</w:t>
      </w:r>
    </w:p>
    <w:p>
      <w:r>
        <w:rPr>
          <w:b/>
        </w:rPr>
        <w:t xml:space="preserve">Tulos</w:t>
      </w:r>
    </w:p>
    <w:p>
      <w:r>
        <w:t xml:space="preserve">Maria lainasi hänelle rahaa</w:t>
      </w:r>
    </w:p>
    <w:p>
      <w:r>
        <w:rPr>
          <w:b/>
        </w:rPr>
        <w:t xml:space="preserve">Esimerkki 1.389</w:t>
      </w:r>
    </w:p>
    <w:p>
      <w:r>
        <w:t xml:space="preserve">John ilmoitti miehelle työstä tiedot</w:t>
      </w:r>
    </w:p>
    <w:p>
      <w:r>
        <w:rPr>
          <w:b/>
        </w:rPr>
        <w:t xml:space="preserve">Tulos</w:t>
      </w:r>
    </w:p>
    <w:p>
      <w:r>
        <w:t xml:space="preserve">John kertoi tiedon eräälle miehelle töistä</w:t>
      </w:r>
    </w:p>
    <w:p>
      <w:r>
        <w:rPr>
          <w:b/>
        </w:rPr>
        <w:t xml:space="preserve">Esimerkki 1.390</w:t>
      </w:r>
    </w:p>
    <w:p>
      <w:r>
        <w:t xml:space="preserve">Juan antoi miehelle merkin muodostelmasta</w:t>
      </w:r>
    </w:p>
    <w:p>
      <w:r>
        <w:rPr>
          <w:b/>
        </w:rPr>
        <w:t xml:space="preserve">Tulos</w:t>
      </w:r>
    </w:p>
    <w:p>
      <w:r>
        <w:t xml:space="preserve">Juan antoi miehelle merkin muodostelmasta</w:t>
      </w:r>
    </w:p>
    <w:p>
      <w:r>
        <w:rPr>
          <w:b/>
        </w:rPr>
        <w:t xml:space="preserve">Esimerkki 1.391</w:t>
      </w:r>
    </w:p>
    <w:p>
      <w:r>
        <w:t xml:space="preserve">Linda palautti hänelle joitakin astioita</w:t>
      </w:r>
    </w:p>
    <w:p>
      <w:r>
        <w:rPr>
          <w:b/>
        </w:rPr>
        <w:t xml:space="preserve">Tulos</w:t>
      </w:r>
    </w:p>
    <w:p>
      <w:r>
        <w:t xml:space="preserve">Linda palautti hänelle joitakin astioita</w:t>
      </w:r>
    </w:p>
    <w:p>
      <w:r>
        <w:rPr>
          <w:b/>
        </w:rPr>
        <w:t xml:space="preserve">Esimerkki 1.392</w:t>
      </w:r>
    </w:p>
    <w:p>
      <w:r>
        <w:t xml:space="preserve">Alice lähetti naiselle paketin</w:t>
      </w:r>
    </w:p>
    <w:p>
      <w:r>
        <w:rPr>
          <w:b/>
        </w:rPr>
        <w:t xml:space="preserve">Tulos</w:t>
      </w:r>
    </w:p>
    <w:p>
      <w:r>
        <w:t xml:space="preserve">Alice lähetti paketin naiselle.</w:t>
      </w:r>
    </w:p>
    <w:p>
      <w:r>
        <w:rPr>
          <w:b/>
        </w:rPr>
        <w:t xml:space="preserve">Esimerkki 1.393</w:t>
      </w:r>
    </w:p>
    <w:p>
      <w:r>
        <w:t xml:space="preserve">Michael antoi hattupäiselle miehelle tilaa</w:t>
      </w:r>
    </w:p>
    <w:p>
      <w:r>
        <w:rPr>
          <w:b/>
        </w:rPr>
        <w:t xml:space="preserve">Tulos</w:t>
      </w:r>
    </w:p>
    <w:p>
      <w:r>
        <w:t xml:space="preserve">Mikael varasi tilaa hattupäiselle miehelle.</w:t>
      </w:r>
    </w:p>
    <w:p>
      <w:r>
        <w:rPr>
          <w:b/>
        </w:rPr>
        <w:t xml:space="preserve">Esimerkki 1.394</w:t>
      </w:r>
    </w:p>
    <w:p>
      <w:r>
        <w:t xml:space="preserve">Alice totesi naisen tuloksen</w:t>
      </w:r>
    </w:p>
    <w:p>
      <w:r>
        <w:rPr>
          <w:b/>
        </w:rPr>
        <w:t xml:space="preserve">Tulos</w:t>
      </w:r>
    </w:p>
    <w:p>
      <w:r>
        <w:t xml:space="preserve">Alice totesi tuloksen naiselle</w:t>
      </w:r>
    </w:p>
    <w:p>
      <w:r>
        <w:rPr>
          <w:b/>
        </w:rPr>
        <w:t xml:space="preserve">Esimerkki 1.395</w:t>
      </w:r>
    </w:p>
    <w:p>
      <w:r>
        <w:t xml:space="preserve">Juan heitti miehelle, joka oli töistä jotain -</w:t>
      </w:r>
    </w:p>
    <w:p>
      <w:r>
        <w:rPr>
          <w:b/>
        </w:rPr>
        <w:t xml:space="preserve">Tulos</w:t>
      </w:r>
    </w:p>
    <w:p>
      <w:r>
        <w:t xml:space="preserve">Juan heitti jotain miehelle, joka oli töistä.</w:t>
      </w:r>
    </w:p>
    <w:p>
      <w:r>
        <w:rPr>
          <w:b/>
        </w:rPr>
        <w:t xml:space="preserve">Esimerkki 1.396</w:t>
      </w:r>
    </w:p>
    <w:p>
      <w:r>
        <w:t xml:space="preserve">Mary ilmaisi miehelle surunvalittelunsa</w:t>
      </w:r>
    </w:p>
    <w:p>
      <w:r>
        <w:rPr>
          <w:b/>
        </w:rPr>
        <w:t xml:space="preserve">Tulos</w:t>
      </w:r>
    </w:p>
    <w:p>
      <w:r>
        <w:t xml:space="preserve">Mary ilmaisi surunvalittelunsa miehelle.</w:t>
      </w:r>
    </w:p>
    <w:p>
      <w:r>
        <w:rPr>
          <w:b/>
        </w:rPr>
        <w:t xml:space="preserve">Esimerkki 1.397</w:t>
      </w:r>
    </w:p>
    <w:p>
      <w:r>
        <w:t xml:space="preserve">Maria pyöräytti hänelle sementin</w:t>
      </w:r>
    </w:p>
    <w:p>
      <w:r>
        <w:rPr>
          <w:b/>
        </w:rPr>
        <w:t xml:space="preserve">Tulos</w:t>
      </w:r>
    </w:p>
    <w:p>
      <w:r>
        <w:t xml:space="preserve">Maria pyöräytti sementin hänen luokseen</w:t>
      </w:r>
    </w:p>
    <w:p>
      <w:r>
        <w:rPr>
          <w:b/>
        </w:rPr>
        <w:t xml:space="preserve">Esimerkki 1.398</w:t>
      </w:r>
    </w:p>
    <w:p>
      <w:r>
        <w:t xml:space="preserve">Alice soitti hänelle uutisia</w:t>
      </w:r>
    </w:p>
    <w:p>
      <w:r>
        <w:rPr>
          <w:b/>
        </w:rPr>
        <w:t xml:space="preserve">Tulos</w:t>
      </w:r>
    </w:p>
    <w:p>
      <w:r>
        <w:t xml:space="preserve">Alice soitti hänelle uutisia</w:t>
      </w:r>
    </w:p>
    <w:p>
      <w:r>
        <w:rPr>
          <w:b/>
        </w:rPr>
        <w:t xml:space="preserve">Esimerkki 1.399</w:t>
      </w:r>
    </w:p>
    <w:p>
      <w:r>
        <w:t xml:space="preserve">Linda näytti naiselle, joka oli töistä liikkeellä.</w:t>
      </w:r>
    </w:p>
    <w:p>
      <w:r>
        <w:rPr>
          <w:b/>
        </w:rPr>
        <w:t xml:space="preserve">Tulos</w:t>
      </w:r>
    </w:p>
    <w:p>
      <w:r>
        <w:t xml:space="preserve">Linda näytti liikkeen naiselle, joka oli töistä...</w:t>
      </w:r>
    </w:p>
    <w:p>
      <w:r>
        <w:rPr>
          <w:b/>
        </w:rPr>
        <w:t xml:space="preserve">Esimerkki 1.400</w:t>
      </w:r>
    </w:p>
    <w:p>
      <w:r>
        <w:t xml:space="preserve">Bob hinasi miehelle veneen</w:t>
      </w:r>
    </w:p>
    <w:p>
      <w:r>
        <w:rPr>
          <w:b/>
        </w:rPr>
        <w:t xml:space="preserve">Tulos</w:t>
      </w:r>
    </w:p>
    <w:p>
      <w:r>
        <w:t xml:space="preserve">Bob hinasi veneen miehen luo</w:t>
      </w:r>
    </w:p>
    <w:p>
      <w:r>
        <w:rPr>
          <w:b/>
        </w:rPr>
        <w:t xml:space="preserve">Esimerkki 1.401</w:t>
      </w:r>
    </w:p>
    <w:p>
      <w:r>
        <w:t xml:space="preserve">Alice toisti naiselle, jolla oli hattu päässään jotain</w:t>
      </w:r>
    </w:p>
    <w:p>
      <w:r>
        <w:rPr>
          <w:b/>
        </w:rPr>
        <w:t xml:space="preserve">Tulos</w:t>
      </w:r>
    </w:p>
    <w:p>
      <w:r>
        <w:t xml:space="preserve">Alice toisti jotain hattupäiselle naiselle</w:t>
      </w:r>
    </w:p>
    <w:p>
      <w:r>
        <w:rPr>
          <w:b/>
        </w:rPr>
        <w:t xml:space="preserve">Esimerkki 1.402</w:t>
      </w:r>
    </w:p>
    <w:p>
      <w:r>
        <w:t xml:space="preserve">Linda näytti hänelle kirjan</w:t>
      </w:r>
    </w:p>
    <w:p>
      <w:r>
        <w:rPr>
          <w:b/>
        </w:rPr>
        <w:t xml:space="preserve">Tulos</w:t>
      </w:r>
    </w:p>
    <w:p>
      <w:r>
        <w:t xml:space="preserve">Linda näytti kirjaa hänelle</w:t>
      </w:r>
    </w:p>
    <w:p>
      <w:r>
        <w:rPr>
          <w:b/>
        </w:rPr>
        <w:t xml:space="preserve">Esimerkki 1.403</w:t>
      </w:r>
    </w:p>
    <w:p>
      <w:r>
        <w:t xml:space="preserve">John kertoi hänelle joitakin sääntöjä</w:t>
      </w:r>
    </w:p>
    <w:p>
      <w:r>
        <w:rPr>
          <w:b/>
        </w:rPr>
        <w:t xml:space="preserve">Tulos</w:t>
      </w:r>
    </w:p>
    <w:p>
      <w:r>
        <w:t xml:space="preserve">John kertoi hänelle joitakin sääntöjä</w:t>
      </w:r>
    </w:p>
    <w:p>
      <w:r>
        <w:rPr>
          <w:b/>
        </w:rPr>
        <w:t xml:space="preserve">Esimerkki 1.404</w:t>
      </w:r>
    </w:p>
    <w:p>
      <w:r>
        <w:t xml:space="preserve">Michael lainasi miehelle jotain</w:t>
      </w:r>
    </w:p>
    <w:p>
      <w:r>
        <w:rPr>
          <w:b/>
        </w:rPr>
        <w:t xml:space="preserve">Tulos</w:t>
      </w:r>
    </w:p>
    <w:p>
      <w:r>
        <w:t xml:space="preserve">Michael lainasi jotain miehelle</w:t>
      </w:r>
    </w:p>
    <w:p>
      <w:r>
        <w:rPr>
          <w:b/>
        </w:rPr>
        <w:t xml:space="preserve">Esimerkki 1.405</w:t>
      </w:r>
    </w:p>
    <w:p>
      <w:r>
        <w:t xml:space="preserve">John raahasi naiselle, joka oli töistä matkalaukun, -</w:t>
      </w:r>
    </w:p>
    <w:p>
      <w:r>
        <w:rPr>
          <w:b/>
        </w:rPr>
        <w:t xml:space="preserve">Tulos</w:t>
      </w:r>
    </w:p>
    <w:p>
      <w:r>
        <w:t xml:space="preserve">John raahasi matkalaukkua naiselle, joka oli töistä.</w:t>
      </w:r>
    </w:p>
    <w:p>
      <w:r>
        <w:rPr>
          <w:b/>
        </w:rPr>
        <w:t xml:space="preserve">Esimerkki 1.406</w:t>
      </w:r>
    </w:p>
    <w:p>
      <w:r>
        <w:t xml:space="preserve">Juan kuiskasi miehelle kohteliaisuuden -</w:t>
      </w:r>
    </w:p>
    <w:p>
      <w:r>
        <w:rPr>
          <w:b/>
        </w:rPr>
        <w:t xml:space="preserve">Tulos</w:t>
      </w:r>
    </w:p>
    <w:p>
      <w:r>
        <w:t xml:space="preserve">Juan kuiskasi miehelle kohteliaisuuden, -</w:t>
      </w:r>
    </w:p>
    <w:p>
      <w:r>
        <w:rPr>
          <w:b/>
        </w:rPr>
        <w:t xml:space="preserve">Esimerkki 1.407</w:t>
      </w:r>
    </w:p>
    <w:p>
      <w:r>
        <w:t xml:space="preserve">John toi naiselle, joka oli töistä, maitoa...</w:t>
      </w:r>
    </w:p>
    <w:p>
      <w:r>
        <w:rPr>
          <w:b/>
        </w:rPr>
        <w:t xml:space="preserve">Tulos</w:t>
      </w:r>
    </w:p>
    <w:p>
      <w:r>
        <w:t xml:space="preserve">John vei maitoa eräälle naiselle, joka oli töistä tulossa -</w:t>
      </w:r>
    </w:p>
    <w:p>
      <w:r>
        <w:rPr>
          <w:b/>
        </w:rPr>
        <w:t xml:space="preserve">Esimerkki 1.408</w:t>
      </w:r>
    </w:p>
    <w:p>
      <w:r>
        <w:t xml:space="preserve">John jakoi joukkueelle jotain</w:t>
      </w:r>
    </w:p>
    <w:p>
      <w:r>
        <w:rPr>
          <w:b/>
        </w:rPr>
        <w:t xml:space="preserve">Tulos</w:t>
      </w:r>
    </w:p>
    <w:p>
      <w:r>
        <w:t xml:space="preserve">John jakoi jotain tiimille</w:t>
      </w:r>
    </w:p>
    <w:p>
      <w:r>
        <w:rPr>
          <w:b/>
        </w:rPr>
        <w:t xml:space="preserve">Esimerkki 1.409</w:t>
      </w:r>
    </w:p>
    <w:p>
      <w:r>
        <w:t xml:space="preserve">Bob soitti radiolla miehelle töistä jotain</w:t>
      </w:r>
    </w:p>
    <w:p>
      <w:r>
        <w:rPr>
          <w:b/>
        </w:rPr>
        <w:t xml:space="preserve">Tulos</w:t>
      </w:r>
    </w:p>
    <w:p>
      <w:r>
        <w:t xml:space="preserve">Bob lähetti radiolla jotain eräälle miehelle töistä.</w:t>
      </w:r>
    </w:p>
    <w:p>
      <w:r>
        <w:rPr>
          <w:b/>
        </w:rPr>
        <w:t xml:space="preserve">Esimerkki 1.410</w:t>
      </w:r>
    </w:p>
    <w:p>
      <w:r>
        <w:t xml:space="preserve">Alice teki miehelle töistä testin, -</w:t>
      </w:r>
    </w:p>
    <w:p>
      <w:r>
        <w:rPr>
          <w:b/>
        </w:rPr>
        <w:t xml:space="preserve">Tulos</w:t>
      </w:r>
    </w:p>
    <w:p>
      <w:r>
        <w:t xml:space="preserve">Alice suoritti testin miehelle töistä, -</w:t>
      </w:r>
    </w:p>
    <w:p>
      <w:r>
        <w:rPr>
          <w:b/>
        </w:rPr>
        <w:t xml:space="preserve">Esimerkki 1.411</w:t>
      </w:r>
    </w:p>
    <w:p>
      <w:r>
        <w:t xml:space="preserve">Linda hyvitti hattupäisen naisen onnistumisia -</w:t>
      </w:r>
    </w:p>
    <w:p>
      <w:r>
        <w:rPr>
          <w:b/>
        </w:rPr>
        <w:t xml:space="preserve">Tulos</w:t>
      </w:r>
    </w:p>
    <w:p>
      <w:r>
        <w:t xml:space="preserve">Linda uskoi, että eräs nainen, jolla oli hattu päässään, oli onnistunut -</w:t>
      </w:r>
    </w:p>
    <w:p>
      <w:r>
        <w:rPr>
          <w:b/>
        </w:rPr>
        <w:t xml:space="preserve">Esimerkki 1.412</w:t>
      </w:r>
    </w:p>
    <w:p>
      <w:r>
        <w:t xml:space="preserve">Linda antoi hänelle puheenvuoron</w:t>
      </w:r>
    </w:p>
    <w:p>
      <w:r>
        <w:rPr>
          <w:b/>
        </w:rPr>
        <w:t xml:space="preserve">Tulos</w:t>
      </w:r>
    </w:p>
    <w:p>
      <w:r>
        <w:t xml:space="preserve">Linda luovutti puheenvuoron hänelle</w:t>
      </w:r>
    </w:p>
    <w:p>
      <w:r>
        <w:rPr>
          <w:b/>
        </w:rPr>
        <w:t xml:space="preserve">Esimerkki 1.413</w:t>
      </w:r>
    </w:p>
    <w:p>
      <w:r>
        <w:t xml:space="preserve">Mary ilmoitti naiselle tiedot</w:t>
      </w:r>
    </w:p>
    <w:p>
      <w:r>
        <w:rPr>
          <w:b/>
        </w:rPr>
        <w:t xml:space="preserve">Tulos</w:t>
      </w:r>
    </w:p>
    <w:p>
      <w:r>
        <w:t xml:space="preserve">Mary ilmoitti tiedon naiselle</w:t>
      </w:r>
    </w:p>
    <w:p>
      <w:r>
        <w:rPr>
          <w:b/>
        </w:rPr>
        <w:t xml:space="preserve">Esimerkki 1.414</w:t>
      </w:r>
    </w:p>
    <w:p>
      <w:r>
        <w:t xml:space="preserve">Juan lähetti miehelle, jolla oli hattu päässään jotain...</w:t>
      </w:r>
    </w:p>
    <w:p>
      <w:r>
        <w:rPr>
          <w:b/>
        </w:rPr>
        <w:t xml:space="preserve">Tulos</w:t>
      </w:r>
    </w:p>
    <w:p>
      <w:r>
        <w:t xml:space="preserve">Juan lähetti jotain miehelle, jolla oli hattu päässään, -</w:t>
      </w:r>
    </w:p>
    <w:p>
      <w:r>
        <w:rPr>
          <w:b/>
        </w:rPr>
        <w:t xml:space="preserve">Esimerkki 1.415</w:t>
      </w:r>
    </w:p>
    <w:p>
      <w:r>
        <w:t xml:space="preserve">Maria palautti naiselle joitakin astioita</w:t>
      </w:r>
    </w:p>
    <w:p>
      <w:r>
        <w:rPr>
          <w:b/>
        </w:rPr>
        <w:t xml:space="preserve">Tulos</w:t>
      </w:r>
    </w:p>
    <w:p>
      <w:r>
        <w:t xml:space="preserve">Maria palautti astioita eräälle naiselle</w:t>
      </w:r>
    </w:p>
    <w:p>
      <w:r>
        <w:rPr>
          <w:b/>
        </w:rPr>
        <w:t xml:space="preserve">Esimerkki 1.416</w:t>
      </w:r>
    </w:p>
    <w:p>
      <w:r>
        <w:t xml:space="preserve">John haukkui hänelle ohjeet</w:t>
      </w:r>
    </w:p>
    <w:p>
      <w:r>
        <w:rPr>
          <w:b/>
        </w:rPr>
        <w:t xml:space="preserve">Tulos</w:t>
      </w:r>
    </w:p>
    <w:p>
      <w:r>
        <w:t xml:space="preserve">John haukkui hänelle ohjeet</w:t>
      </w:r>
    </w:p>
    <w:p>
      <w:r>
        <w:rPr>
          <w:b/>
        </w:rPr>
        <w:t xml:space="preserve">Esimerkki 1.417</w:t>
      </w:r>
    </w:p>
    <w:p>
      <w:r>
        <w:t xml:space="preserve">Maria tuomitsi miehen päätöksen</w:t>
      </w:r>
    </w:p>
    <w:p>
      <w:r>
        <w:rPr>
          <w:b/>
        </w:rPr>
        <w:t xml:space="preserve">Tulos</w:t>
      </w:r>
    </w:p>
    <w:p>
      <w:r>
        <w:t xml:space="preserve">Maria ilmiantoi päätöksen miehelle</w:t>
      </w:r>
    </w:p>
    <w:p>
      <w:r>
        <w:rPr>
          <w:b/>
        </w:rPr>
        <w:t xml:space="preserve">Esimerkki 1.418</w:t>
      </w:r>
    </w:p>
    <w:p>
      <w:r>
        <w:t xml:space="preserve">Michael paljasti naiselle jotain</w:t>
      </w:r>
    </w:p>
    <w:p>
      <w:r>
        <w:rPr>
          <w:b/>
        </w:rPr>
        <w:t xml:space="preserve">Tulos</w:t>
      </w:r>
    </w:p>
    <w:p>
      <w:r>
        <w:t xml:space="preserve">Michael paljasti jotain naiselle</w:t>
      </w:r>
    </w:p>
    <w:p>
      <w:r>
        <w:rPr>
          <w:b/>
        </w:rPr>
        <w:t xml:space="preserve">Esimerkki 1.419</w:t>
      </w:r>
    </w:p>
    <w:p>
      <w:r>
        <w:t xml:space="preserve">Bob esitti hattua käyttäneelle naiselle kysymykset.</w:t>
      </w:r>
    </w:p>
    <w:p>
      <w:r>
        <w:rPr>
          <w:b/>
        </w:rPr>
        <w:t xml:space="preserve">Tulos</w:t>
      </w:r>
    </w:p>
    <w:p>
      <w:r>
        <w:t xml:space="preserve">Bob ohjasi kysymykset naiselle, jolla oli hattu päässään, -</w:t>
      </w:r>
    </w:p>
    <w:p>
      <w:r>
        <w:rPr>
          <w:b/>
        </w:rPr>
        <w:t xml:space="preserve">Esimerkki 1.420</w:t>
      </w:r>
    </w:p>
    <w:p>
      <w:r>
        <w:t xml:space="preserve">Maria lausui miehelle rukouksen</w:t>
      </w:r>
    </w:p>
    <w:p>
      <w:r>
        <w:rPr>
          <w:b/>
        </w:rPr>
        <w:t xml:space="preserve">Tulos</w:t>
      </w:r>
    </w:p>
    <w:p>
      <w:r>
        <w:t xml:space="preserve">Maria lausui rukouksen miehelle</w:t>
      </w:r>
    </w:p>
    <w:p>
      <w:r>
        <w:rPr>
          <w:b/>
        </w:rPr>
        <w:t xml:space="preserve">Esimerkki 1.421</w:t>
      </w:r>
    </w:p>
    <w:p>
      <w:r>
        <w:t xml:space="preserve">Maria ilmaisi miehelle, jolla oli hattu päässään, tunteen.</w:t>
      </w:r>
    </w:p>
    <w:p>
      <w:r>
        <w:rPr>
          <w:b/>
        </w:rPr>
        <w:t xml:space="preserve">Tulos</w:t>
      </w:r>
    </w:p>
    <w:p>
      <w:r>
        <w:t xml:space="preserve">Maria ilmaisi tunteen miehelle, jolla oli hattu päässään.</w:t>
      </w:r>
    </w:p>
    <w:p>
      <w:r>
        <w:rPr>
          <w:b/>
        </w:rPr>
        <w:t xml:space="preserve">Esimerkki 1.422</w:t>
      </w:r>
    </w:p>
    <w:p>
      <w:r>
        <w:t xml:space="preserve">Maria näytti hänelle liikkeen</w:t>
      </w:r>
    </w:p>
    <w:p>
      <w:r>
        <w:rPr>
          <w:b/>
        </w:rPr>
        <w:t xml:space="preserve">Tulos</w:t>
      </w:r>
    </w:p>
    <w:p>
      <w:r>
        <w:t xml:space="preserve">Maria näytti hänelle liikkeen</w:t>
      </w:r>
    </w:p>
    <w:p>
      <w:r>
        <w:rPr>
          <w:b/>
        </w:rPr>
        <w:t xml:space="preserve">Esimerkki 1.423</w:t>
      </w:r>
    </w:p>
    <w:p>
      <w:r>
        <w:t xml:space="preserve">Mary toisti naiselle jotain</w:t>
      </w:r>
    </w:p>
    <w:p>
      <w:r>
        <w:rPr>
          <w:b/>
        </w:rPr>
        <w:t xml:space="preserve">Tulos</w:t>
      </w:r>
    </w:p>
    <w:p>
      <w:r>
        <w:t xml:space="preserve">Maria toisti jotain naiselle</w:t>
      </w:r>
    </w:p>
    <w:p>
      <w:r>
        <w:rPr>
          <w:b/>
        </w:rPr>
        <w:t xml:space="preserve">Esimerkki 1.424</w:t>
      </w:r>
    </w:p>
    <w:p>
      <w:r>
        <w:t xml:space="preserve">Linda murisi nainen jotain</w:t>
      </w:r>
    </w:p>
    <w:p>
      <w:r>
        <w:rPr>
          <w:b/>
        </w:rPr>
        <w:t xml:space="preserve">Tulos</w:t>
      </w:r>
    </w:p>
    <w:p>
      <w:r>
        <w:t xml:space="preserve">Linda murisi jotain naiselle</w:t>
      </w:r>
    </w:p>
    <w:p>
      <w:r>
        <w:rPr>
          <w:b/>
        </w:rPr>
        <w:t xml:space="preserve">Esimerkki 1.425</w:t>
      </w:r>
    </w:p>
    <w:p>
      <w:r>
        <w:t xml:space="preserve">Alice siirsi miehelle talon</w:t>
      </w:r>
    </w:p>
    <w:p>
      <w:r>
        <w:rPr>
          <w:b/>
        </w:rPr>
        <w:t xml:space="preserve">Tulos</w:t>
      </w:r>
    </w:p>
    <w:p>
      <w:r>
        <w:t xml:space="preserve">Alice siirsi talon miehelle</w:t>
      </w:r>
    </w:p>
    <w:p>
      <w:r>
        <w:rPr>
          <w:b/>
        </w:rPr>
        <w:t xml:space="preserve">Esimerkki 1.426</w:t>
      </w:r>
    </w:p>
    <w:p>
      <w:r>
        <w:t xml:space="preserve">Bob kertoi miehelle joitakin sääntöjä</w:t>
      </w:r>
    </w:p>
    <w:p>
      <w:r>
        <w:rPr>
          <w:b/>
        </w:rPr>
        <w:t xml:space="preserve">Tulos</w:t>
      </w:r>
    </w:p>
    <w:p>
      <w:r>
        <w:t xml:space="preserve">Bob kertoi miehelle joitakin sääntöjä</w:t>
      </w:r>
    </w:p>
    <w:p>
      <w:r>
        <w:rPr>
          <w:b/>
        </w:rPr>
        <w:t xml:space="preserve">Esimerkki 1.427</w:t>
      </w:r>
    </w:p>
    <w:p>
      <w:r>
        <w:t xml:space="preserve">Bob wailed mies, joka oli työstä nimi</w:t>
      </w:r>
    </w:p>
    <w:p>
      <w:r>
        <w:rPr>
          <w:b/>
        </w:rPr>
        <w:t xml:space="preserve">Tulos</w:t>
      </w:r>
    </w:p>
    <w:p>
      <w:r>
        <w:t xml:space="preserve">Bob huusi nimeä miehelle, joka oli töistä.</w:t>
      </w:r>
    </w:p>
    <w:p>
      <w:r>
        <w:rPr>
          <w:b/>
        </w:rPr>
        <w:t xml:space="preserve">Esimerkki 1.428</w:t>
      </w:r>
    </w:p>
    <w:p>
      <w:r>
        <w:t xml:space="preserve">Juan kertoi nainen, joka oli töistä show</w:t>
      </w:r>
    </w:p>
    <w:p>
      <w:r>
        <w:rPr>
          <w:b/>
        </w:rPr>
        <w:t xml:space="preserve">Tulos</w:t>
      </w:r>
    </w:p>
    <w:p>
      <w:r>
        <w:t xml:space="preserve">Juan kertoi esityksen eräälle naiselle, joka oli töistä tulossa.</w:t>
      </w:r>
    </w:p>
    <w:p>
      <w:r>
        <w:rPr>
          <w:b/>
        </w:rPr>
        <w:t xml:space="preserve">Esimerkki 1.429</w:t>
      </w:r>
    </w:p>
    <w:p>
      <w:r>
        <w:t xml:space="preserve">John änkytti hänelle vastauksen</w:t>
      </w:r>
    </w:p>
    <w:p>
      <w:r>
        <w:rPr>
          <w:b/>
        </w:rPr>
        <w:t xml:space="preserve">Tulos</w:t>
      </w:r>
    </w:p>
    <w:p>
      <w:r>
        <w:t xml:space="preserve">John änkytti vastauksen</w:t>
      </w:r>
    </w:p>
    <w:p>
      <w:r>
        <w:rPr>
          <w:b/>
        </w:rPr>
        <w:t xml:space="preserve">Esimerkki 1.430</w:t>
      </w:r>
    </w:p>
    <w:p>
      <w:r>
        <w:t xml:space="preserve">Mary vinkui nainen jotain</w:t>
      </w:r>
    </w:p>
    <w:p>
      <w:r>
        <w:rPr>
          <w:b/>
        </w:rPr>
        <w:t xml:space="preserve">Tulos</w:t>
      </w:r>
    </w:p>
    <w:p>
      <w:r>
        <w:t xml:space="preserve">Mary vinkui jotain naiselle</w:t>
      </w:r>
    </w:p>
    <w:p>
      <w:r>
        <w:rPr>
          <w:b/>
        </w:rPr>
        <w:t xml:space="preserve">Esimerkki 1.431</w:t>
      </w:r>
    </w:p>
    <w:p>
      <w:r>
        <w:t xml:space="preserve">Linda kuiskasi naiselle, joka oli töistä jotain -</w:t>
      </w:r>
    </w:p>
    <w:p>
      <w:r>
        <w:rPr>
          <w:b/>
        </w:rPr>
        <w:t xml:space="preserve">Tulos</w:t>
      </w:r>
    </w:p>
    <w:p>
      <w:r>
        <w:t xml:space="preserve">Linda kuiskasi jotain naiselle, joka oli töistä.</w:t>
      </w:r>
    </w:p>
    <w:p>
      <w:r>
        <w:rPr>
          <w:b/>
        </w:rPr>
        <w:t xml:space="preserve">Esimerkki 1.432</w:t>
      </w:r>
    </w:p>
    <w:p>
      <w:r>
        <w:t xml:space="preserve">Maria höpisi miehelle valituksensa</w:t>
      </w:r>
    </w:p>
    <w:p>
      <w:r>
        <w:rPr>
          <w:b/>
        </w:rPr>
        <w:t xml:space="preserve">Tulos</w:t>
      </w:r>
    </w:p>
    <w:p>
      <w:r>
        <w:t xml:space="preserve">Maria lörpötteli valituksensa miehelle</w:t>
      </w:r>
    </w:p>
    <w:p>
      <w:r>
        <w:rPr>
          <w:b/>
        </w:rPr>
        <w:t xml:space="preserve">Esimerkki 1.433</w:t>
      </w:r>
    </w:p>
    <w:p>
      <w:r>
        <w:t xml:space="preserve">Maria vakuutti miehelle töistä hänen tunteitaan -</w:t>
      </w:r>
    </w:p>
    <w:p>
      <w:r>
        <w:rPr>
          <w:b/>
        </w:rPr>
        <w:t xml:space="preserve">Tulos</w:t>
      </w:r>
    </w:p>
    <w:p>
      <w:r>
        <w:t xml:space="preserve">Maria vakuutti tunteensa eräälle työmiehelle, -</w:t>
      </w:r>
    </w:p>
    <w:p>
      <w:r>
        <w:rPr>
          <w:b/>
        </w:rPr>
        <w:t xml:space="preserve">Esimerkki 1.434</w:t>
      </w:r>
    </w:p>
    <w:p>
      <w:r>
        <w:t xml:space="preserve">Bob virkkoi naiselle pyynnön</w:t>
      </w:r>
    </w:p>
    <w:p>
      <w:r>
        <w:rPr>
          <w:b/>
        </w:rPr>
        <w:t xml:space="preserve">Tulos</w:t>
      </w:r>
    </w:p>
    <w:p>
      <w:r>
        <w:t xml:space="preserve">Bob virkkoi pyynnön naiselle</w:t>
      </w:r>
    </w:p>
    <w:p>
      <w:r>
        <w:rPr>
          <w:b/>
        </w:rPr>
        <w:t xml:space="preserve">Esimerkki 1.435</w:t>
      </w:r>
    </w:p>
    <w:p>
      <w:r>
        <w:t xml:space="preserve">Alice teki hänelle testin</w:t>
      </w:r>
    </w:p>
    <w:p>
      <w:r>
        <w:rPr>
          <w:b/>
        </w:rPr>
        <w:t xml:space="preserve">Tulos</w:t>
      </w:r>
    </w:p>
    <w:p>
      <w:r>
        <w:t xml:space="preserve">Alice suoritti testin hänelle</w:t>
      </w:r>
    </w:p>
    <w:p>
      <w:r>
        <w:rPr>
          <w:b/>
        </w:rPr>
        <w:t xml:space="preserve">Esimerkki 1.436</w:t>
      </w:r>
    </w:p>
    <w:p>
      <w:r>
        <w:t xml:space="preserve">Maria luovutti hänelle aseita</w:t>
      </w:r>
    </w:p>
    <w:p>
      <w:r>
        <w:rPr>
          <w:b/>
        </w:rPr>
        <w:t xml:space="preserve">Tulos</w:t>
      </w:r>
    </w:p>
    <w:p>
      <w:r>
        <w:t xml:space="preserve">Maria luovutti hänelle joitakin aseita -</w:t>
      </w:r>
    </w:p>
    <w:p>
      <w:r>
        <w:rPr>
          <w:b/>
        </w:rPr>
        <w:t xml:space="preserve">Esimerkki 1.437</w:t>
      </w:r>
    </w:p>
    <w:p>
      <w:r>
        <w:t xml:space="preserve">Linda selitti naiselle, jolla oli hattu päässään jotain.</w:t>
      </w:r>
    </w:p>
    <w:p>
      <w:r>
        <w:rPr>
          <w:b/>
        </w:rPr>
        <w:t xml:space="preserve">Tulos</w:t>
      </w:r>
    </w:p>
    <w:p>
      <w:r>
        <w:t xml:space="preserve">Linda selitti jotain hattupäiselle naiselle, -</w:t>
      </w:r>
    </w:p>
    <w:p>
      <w:r>
        <w:rPr>
          <w:b/>
        </w:rPr>
        <w:t xml:space="preserve">Esimerkki 1.438</w:t>
      </w:r>
    </w:p>
    <w:p>
      <w:r>
        <w:t xml:space="preserve">John lähetti miehelle jotain</w:t>
      </w:r>
    </w:p>
    <w:p>
      <w:r>
        <w:rPr>
          <w:b/>
        </w:rPr>
        <w:t xml:space="preserve">Tulos</w:t>
      </w:r>
    </w:p>
    <w:p>
      <w:r>
        <w:t xml:space="preserve">John lähetti jotain miehelle</w:t>
      </w:r>
    </w:p>
    <w:p>
      <w:r>
        <w:rPr>
          <w:b/>
        </w:rPr>
        <w:t xml:space="preserve">Esimerkki 1.439</w:t>
      </w:r>
    </w:p>
    <w:p>
      <w:r>
        <w:t xml:space="preserve">Alice haukkui miehelle ohjeet</w:t>
      </w:r>
    </w:p>
    <w:p>
      <w:r>
        <w:rPr>
          <w:b/>
        </w:rPr>
        <w:t xml:space="preserve">Tulos</w:t>
      </w:r>
    </w:p>
    <w:p>
      <w:r>
        <w:t xml:space="preserve">Alice haukkui ohjeet miehelle.</w:t>
      </w:r>
    </w:p>
    <w:p>
      <w:r>
        <w:rPr>
          <w:b/>
        </w:rPr>
        <w:t xml:space="preserve">Esimerkki 1.440</w:t>
      </w:r>
    </w:p>
    <w:p>
      <w:r>
        <w:t xml:space="preserve">Bob tuomitsi naisen, joka piti hattua lakimiehenä.</w:t>
      </w:r>
    </w:p>
    <w:p>
      <w:r>
        <w:rPr>
          <w:b/>
        </w:rPr>
        <w:t xml:space="preserve">Tulos</w:t>
      </w:r>
    </w:p>
    <w:p>
      <w:r>
        <w:t xml:space="preserve">Bob ilmiantoi lain naiselle, jolla oli hattu päässään.</w:t>
      </w:r>
    </w:p>
    <w:p>
      <w:r>
        <w:rPr>
          <w:b/>
        </w:rPr>
        <w:t xml:space="preserve">Esimerkki 1.441</w:t>
      </w:r>
    </w:p>
    <w:p>
      <w:r>
        <w:t xml:space="preserve">Alice veti mies, joka oli töistä järjestyksessä</w:t>
      </w:r>
    </w:p>
    <w:p>
      <w:r>
        <w:rPr>
          <w:b/>
        </w:rPr>
        <w:t xml:space="preserve">Tulos</w:t>
      </w:r>
    </w:p>
    <w:p>
      <w:r>
        <w:t xml:space="preserve">Alice antoi käskyn miehelle, joka oli töistä tulossa.</w:t>
      </w:r>
    </w:p>
    <w:p>
      <w:r>
        <w:rPr>
          <w:b/>
        </w:rPr>
        <w:t xml:space="preserve">Esimerkki 1.442</w:t>
      </w:r>
    </w:p>
    <w:p>
      <w:r>
        <w:t xml:space="preserve">Mary lähetti tiimin töistä jotain</w:t>
      </w:r>
    </w:p>
    <w:p>
      <w:r>
        <w:rPr>
          <w:b/>
        </w:rPr>
        <w:t xml:space="preserve">Tulos</w:t>
      </w:r>
    </w:p>
    <w:p>
      <w:r>
        <w:t xml:space="preserve">Mary lähetti jotain tiimille töistä -</w:t>
      </w:r>
    </w:p>
    <w:p>
      <w:r>
        <w:rPr>
          <w:b/>
        </w:rPr>
        <w:t xml:space="preserve">Esimerkki 1.443</w:t>
      </w:r>
    </w:p>
    <w:p>
      <w:r>
        <w:t xml:space="preserve">Linda varusti tiimin työstä tarvikkeet</w:t>
      </w:r>
    </w:p>
    <w:p>
      <w:r>
        <w:rPr>
          <w:b/>
        </w:rPr>
        <w:t xml:space="preserve">Tulos</w:t>
      </w:r>
    </w:p>
    <w:p>
      <w:r>
        <w:t xml:space="preserve">Linda toimitti tarvikkeita työryhmälle, joka oli töissä</w:t>
      </w:r>
    </w:p>
    <w:p>
      <w:r>
        <w:rPr>
          <w:b/>
        </w:rPr>
        <w:t xml:space="preserve">Esimerkki 1.444</w:t>
      </w:r>
    </w:p>
    <w:p>
      <w:r>
        <w:t xml:space="preserve">Juan huusi hänelle nimeä</w:t>
      </w:r>
    </w:p>
    <w:p>
      <w:r>
        <w:rPr>
          <w:b/>
        </w:rPr>
        <w:t xml:space="preserve">Tulos</w:t>
      </w:r>
    </w:p>
    <w:p>
      <w:r>
        <w:t xml:space="preserve">Juan huusi nimeä hänelle</w:t>
      </w:r>
    </w:p>
    <w:p>
      <w:r>
        <w:rPr>
          <w:b/>
        </w:rPr>
        <w:t xml:space="preserve">Esimerkki 1.445</w:t>
      </w:r>
    </w:p>
    <w:p>
      <w:r>
        <w:t xml:space="preserve">John kertoi naiselle esityksen</w:t>
      </w:r>
    </w:p>
    <w:p>
      <w:r>
        <w:rPr>
          <w:b/>
        </w:rPr>
        <w:t xml:space="preserve">Tulos</w:t>
      </w:r>
    </w:p>
    <w:p>
      <w:r>
        <w:t xml:space="preserve">Johannes kertoi naiselle esityksen</w:t>
      </w:r>
    </w:p>
    <w:p>
      <w:r>
        <w:rPr>
          <w:b/>
        </w:rPr>
        <w:t xml:space="preserve">Esimerkki 1.446</w:t>
      </w:r>
    </w:p>
    <w:p>
      <w:r>
        <w:t xml:space="preserve">Mary änkytti miehelle vastauksen</w:t>
      </w:r>
    </w:p>
    <w:p>
      <w:r>
        <w:rPr>
          <w:b/>
        </w:rPr>
        <w:t xml:space="preserve">Tulos</w:t>
      </w:r>
    </w:p>
    <w:p>
      <w:r>
        <w:t xml:space="preserve">Mary änkytti vastauksen miehelle</w:t>
      </w:r>
    </w:p>
    <w:p>
      <w:r>
        <w:rPr>
          <w:b/>
        </w:rPr>
        <w:t xml:space="preserve">Esimerkki 1.447</w:t>
      </w:r>
    </w:p>
    <w:p>
      <w:r>
        <w:t xml:space="preserve">Maria kiljui miehen nimeltä</w:t>
      </w:r>
    </w:p>
    <w:p>
      <w:r>
        <w:rPr>
          <w:b/>
        </w:rPr>
        <w:t xml:space="preserve">Tulos</w:t>
      </w:r>
    </w:p>
    <w:p>
      <w:r>
        <w:t xml:space="preserve">Maria huusi nimensä miehelle</w:t>
      </w:r>
    </w:p>
    <w:p>
      <w:r>
        <w:rPr>
          <w:b/>
        </w:rPr>
        <w:t xml:space="preserve">Esimerkki 1.448</w:t>
      </w:r>
    </w:p>
    <w:p>
      <w:r>
        <w:t xml:space="preserve">Bob höpötti miehelle, joka oli töistä, tarinan...</w:t>
      </w:r>
    </w:p>
    <w:p>
      <w:r>
        <w:rPr>
          <w:b/>
        </w:rPr>
        <w:t xml:space="preserve">Tulos</w:t>
      </w:r>
    </w:p>
    <w:p>
      <w:r>
        <w:t xml:space="preserve">Bob höpisi tarinaa miehelle, joka oli töistä tulossa.</w:t>
      </w:r>
    </w:p>
    <w:p>
      <w:r>
        <w:rPr>
          <w:b/>
        </w:rPr>
        <w:t xml:space="preserve">Esimerkki 1.449</w:t>
      </w:r>
    </w:p>
    <w:p>
      <w:r>
        <w:t xml:space="preserve">Juan crocked mies töistä anteeksipyyntöä</w:t>
      </w:r>
    </w:p>
    <w:p>
      <w:r>
        <w:rPr>
          <w:b/>
        </w:rPr>
        <w:t xml:space="preserve">Tulos</w:t>
      </w:r>
    </w:p>
    <w:p>
      <w:r>
        <w:t xml:space="preserve">Juan kuiskasi anteeksipyynnön eräälle miehelle töistä.</w:t>
      </w:r>
    </w:p>
    <w:p>
      <w:r>
        <w:rPr>
          <w:b/>
        </w:rPr>
        <w:t xml:space="preserve">Esimerkki 1.450</w:t>
      </w:r>
    </w:p>
    <w:p>
      <w:r>
        <w:t xml:space="preserve">Bob selitti hänelle jotain</w:t>
      </w:r>
    </w:p>
    <w:p>
      <w:r>
        <w:rPr>
          <w:b/>
        </w:rPr>
        <w:t xml:space="preserve">Tulos</w:t>
      </w:r>
    </w:p>
    <w:p>
      <w:r>
        <w:t xml:space="preserve">Bob selitti hänelle jotain</w:t>
      </w:r>
    </w:p>
    <w:p>
      <w:r>
        <w:rPr>
          <w:b/>
        </w:rPr>
        <w:t xml:space="preserve">Esimerkki 1.451</w:t>
      </w:r>
    </w:p>
    <w:p>
      <w:r>
        <w:t xml:space="preserve">Michael antoi miehelle käskyn</w:t>
      </w:r>
    </w:p>
    <w:p>
      <w:r>
        <w:rPr>
          <w:b/>
        </w:rPr>
        <w:t xml:space="preserve">Tulos</w:t>
      </w:r>
    </w:p>
    <w:p>
      <w:r>
        <w:t xml:space="preserve">Michael antoi miehelle käskyn</w:t>
      </w:r>
    </w:p>
    <w:p>
      <w:r>
        <w:rPr>
          <w:b/>
        </w:rPr>
        <w:t xml:space="preserve">Esimerkki 1.452</w:t>
      </w:r>
    </w:p>
    <w:p>
      <w:r>
        <w:t xml:space="preserve">Maria antoi miehelle, jolla oli hattu päässään, jotakin.</w:t>
      </w:r>
    </w:p>
    <w:p>
      <w:r>
        <w:rPr>
          <w:b/>
        </w:rPr>
        <w:t xml:space="preserve">Tulos</w:t>
      </w:r>
    </w:p>
    <w:p>
      <w:r>
        <w:t xml:space="preserve">Maria antoi jotain miehelle, jolla oli hattu päässään, -</w:t>
      </w:r>
    </w:p>
    <w:p>
      <w:r>
        <w:rPr>
          <w:b/>
        </w:rPr>
        <w:t xml:space="preserve">Esimerkki 1.453</w:t>
      </w:r>
    </w:p>
    <w:p>
      <w:r>
        <w:t xml:space="preserve">John toi hänelle lahjan</w:t>
      </w:r>
    </w:p>
    <w:p>
      <w:r>
        <w:rPr>
          <w:b/>
        </w:rPr>
        <w:t xml:space="preserve">Tulos</w:t>
      </w:r>
    </w:p>
    <w:p>
      <w:r>
        <w:t xml:space="preserve">John toi lahjan hänelle</w:t>
      </w:r>
    </w:p>
    <w:p>
      <w:r>
        <w:rPr>
          <w:b/>
        </w:rPr>
        <w:t xml:space="preserve">Esimerkki 1.454</w:t>
      </w:r>
    </w:p>
    <w:p>
      <w:r>
        <w:t xml:space="preserve">Bob myi hänelle kahvia</w:t>
      </w:r>
    </w:p>
    <w:p>
      <w:r>
        <w:rPr>
          <w:b/>
        </w:rPr>
        <w:t xml:space="preserve">Tulos</w:t>
      </w:r>
    </w:p>
    <w:p>
      <w:r>
        <w:t xml:space="preserve">Bob myi hänelle kahvia</w:t>
      </w:r>
    </w:p>
    <w:p>
      <w:r>
        <w:rPr>
          <w:b/>
        </w:rPr>
        <w:t xml:space="preserve">Esimerkki 1.455</w:t>
      </w:r>
    </w:p>
    <w:p>
      <w:r>
        <w:t xml:space="preserve">Michael veti naisen istumaan</w:t>
      </w:r>
    </w:p>
    <w:p>
      <w:r>
        <w:rPr>
          <w:b/>
        </w:rPr>
        <w:t xml:space="preserve">Tulos</w:t>
      </w:r>
    </w:p>
    <w:p>
      <w:r>
        <w:t xml:space="preserve">Michael veti istuimen naisen viereen</w:t>
      </w:r>
    </w:p>
    <w:p>
      <w:r>
        <w:rPr>
          <w:b/>
        </w:rPr>
        <w:t xml:space="preserve">Esimerkki 1.456</w:t>
      </w:r>
    </w:p>
    <w:p>
      <w:r>
        <w:t xml:space="preserve">Mary heitti miehelle jotain</w:t>
      </w:r>
    </w:p>
    <w:p>
      <w:r>
        <w:rPr>
          <w:b/>
        </w:rPr>
        <w:t xml:space="preserve">Tulos</w:t>
      </w:r>
    </w:p>
    <w:p>
      <w:r>
        <w:t xml:space="preserve">Mary heitti jotain miehelle</w:t>
      </w:r>
    </w:p>
    <w:p>
      <w:r>
        <w:rPr>
          <w:b/>
        </w:rPr>
        <w:t xml:space="preserve">Esimerkki 1.457</w:t>
      </w:r>
    </w:p>
    <w:p>
      <w:r>
        <w:t xml:space="preserve">Michael lennätti tiimin töistä tavarat</w:t>
      </w:r>
    </w:p>
    <w:p>
      <w:r>
        <w:rPr>
          <w:b/>
        </w:rPr>
        <w:t xml:space="preserve">Tulos</w:t>
      </w:r>
    </w:p>
    <w:p>
      <w:r>
        <w:t xml:space="preserve">Michael lennätti tavarat tiimille töistä.</w:t>
      </w:r>
    </w:p>
    <w:p>
      <w:r>
        <w:rPr>
          <w:b/>
        </w:rPr>
        <w:t xml:space="preserve">Esimerkki 1.458</w:t>
      </w:r>
    </w:p>
    <w:p>
      <w:r>
        <w:t xml:space="preserve">Alice vieritti naiselle, joka oli töistä baseballin</w:t>
      </w:r>
    </w:p>
    <w:p>
      <w:r>
        <w:rPr>
          <w:b/>
        </w:rPr>
        <w:t xml:space="preserve">Tulos</w:t>
      </w:r>
    </w:p>
    <w:p>
      <w:r>
        <w:t xml:space="preserve">Alice heitti pesäpallon naiselle, joka oli töistä -</w:t>
      </w:r>
    </w:p>
    <w:p>
      <w:r>
        <w:rPr>
          <w:b/>
        </w:rPr>
        <w:t xml:space="preserve">Esimerkki 1.459</w:t>
      </w:r>
    </w:p>
    <w:p>
      <w:r>
        <w:t xml:space="preserve">Maria ojensi miehelle, jolla oli hattu päässään, jotakin.</w:t>
      </w:r>
    </w:p>
    <w:p>
      <w:r>
        <w:rPr>
          <w:b/>
        </w:rPr>
        <w:t xml:space="preserve">Tulos</w:t>
      </w:r>
    </w:p>
    <w:p>
      <w:r>
        <w:t xml:space="preserve">Maria ojensi jotain miehelle, jolla oli hattu päässään, -</w:t>
      </w:r>
    </w:p>
    <w:p>
      <w:r>
        <w:rPr>
          <w:b/>
        </w:rPr>
        <w:t xml:space="preserve">Esimerkki 1.460</w:t>
      </w:r>
    </w:p>
    <w:p>
      <w:r>
        <w:t xml:space="preserve">John vaihtoi hänelle työpaikan</w:t>
      </w:r>
    </w:p>
    <w:p>
      <w:r>
        <w:rPr>
          <w:b/>
        </w:rPr>
        <w:t xml:space="preserve">Tulos</w:t>
      </w:r>
    </w:p>
    <w:p>
      <w:r>
        <w:t xml:space="preserve">John vaihtoi työpaikan hänelle</w:t>
      </w:r>
    </w:p>
    <w:p>
      <w:r>
        <w:rPr>
          <w:b/>
        </w:rPr>
        <w:t xml:space="preserve">Esimerkki 1.461</w:t>
      </w:r>
    </w:p>
    <w:p>
      <w:r>
        <w:t xml:space="preserve">Bob antoi naiselle vastuun</w:t>
      </w:r>
    </w:p>
    <w:p>
      <w:r>
        <w:rPr>
          <w:b/>
        </w:rPr>
        <w:t xml:space="preserve">Tulos</w:t>
      </w:r>
    </w:p>
    <w:p>
      <w:r>
        <w:t xml:space="preserve">Bob antoi vastuun naiselle</w:t>
      </w:r>
    </w:p>
    <w:p>
      <w:r>
        <w:rPr>
          <w:b/>
        </w:rPr>
        <w:t xml:space="preserve">Esimerkki 1.462</w:t>
      </w:r>
    </w:p>
    <w:p>
      <w:r>
        <w:t xml:space="preserve">John antoi miehelle tonnin tippiä</w:t>
      </w:r>
    </w:p>
    <w:p>
      <w:r>
        <w:rPr>
          <w:b/>
        </w:rPr>
        <w:t xml:space="preserve">Tulos</w:t>
      </w:r>
    </w:p>
    <w:p>
      <w:r>
        <w:t xml:space="preserve">John antoi tonnin eräälle miehelle</w:t>
      </w:r>
    </w:p>
    <w:p>
      <w:r>
        <w:rPr>
          <w:b/>
        </w:rPr>
        <w:t xml:space="preserve">Esimerkki 1.463</w:t>
      </w:r>
    </w:p>
    <w:p>
      <w:r>
        <w:t xml:space="preserve">Bob lainasi naiselle jotain</w:t>
      </w:r>
    </w:p>
    <w:p>
      <w:r>
        <w:rPr>
          <w:b/>
        </w:rPr>
        <w:t xml:space="preserve">Tulos</w:t>
      </w:r>
    </w:p>
    <w:p>
      <w:r>
        <w:t xml:space="preserve">Bob lainasi jotain naiselle</w:t>
      </w:r>
    </w:p>
    <w:p>
      <w:r>
        <w:rPr>
          <w:b/>
        </w:rPr>
        <w:t xml:space="preserve">Esimerkki 1.464</w:t>
      </w:r>
    </w:p>
    <w:p>
      <w:r>
        <w:t xml:space="preserve">Bob pomppasi hattua käyttävälle naiselle kenkää -</w:t>
      </w:r>
    </w:p>
    <w:p>
      <w:r>
        <w:rPr>
          <w:b/>
        </w:rPr>
        <w:t xml:space="preserve">Tulos</w:t>
      </w:r>
    </w:p>
    <w:p>
      <w:r>
        <w:t xml:space="preserve">Bob pompautti kengän hattua käyttävälle naiselle -</w:t>
      </w:r>
    </w:p>
    <w:p>
      <w:r>
        <w:rPr>
          <w:b/>
        </w:rPr>
        <w:t xml:space="preserve">Esimerkki 1.465</w:t>
      </w:r>
    </w:p>
    <w:p>
      <w:r>
        <w:t xml:space="preserve">Michael tönäisi naisen, joka oli töissä laatikossa -</w:t>
      </w:r>
    </w:p>
    <w:p>
      <w:r>
        <w:rPr>
          <w:b/>
        </w:rPr>
        <w:t xml:space="preserve">Tulos</w:t>
      </w:r>
    </w:p>
    <w:p>
      <w:r>
        <w:t xml:space="preserve">Michael työnsi laatikon eräälle naiselle, joka oli töistä.</w:t>
      </w:r>
    </w:p>
    <w:p>
      <w:r>
        <w:rPr>
          <w:b/>
        </w:rPr>
        <w:t xml:space="preserve">Esimerkki 1.466</w:t>
      </w:r>
    </w:p>
    <w:p>
      <w:r>
        <w:t xml:space="preserve">Linda myönsi hänelle paikan</w:t>
      </w:r>
    </w:p>
    <w:p>
      <w:r>
        <w:rPr>
          <w:b/>
        </w:rPr>
        <w:t xml:space="preserve">Tulos</w:t>
      </w:r>
    </w:p>
    <w:p>
      <w:r>
        <w:t xml:space="preserve">Linda myönsi hänelle paikan</w:t>
      </w:r>
    </w:p>
    <w:p>
      <w:r>
        <w:rPr>
          <w:b/>
        </w:rPr>
        <w:t xml:space="preserve">Esimerkki 1.467</w:t>
      </w:r>
    </w:p>
    <w:p>
      <w:r>
        <w:t xml:space="preserve">John lähetti naiselle postitse jotain</w:t>
      </w:r>
    </w:p>
    <w:p>
      <w:r>
        <w:rPr>
          <w:b/>
        </w:rPr>
        <w:t xml:space="preserve">Tulos</w:t>
      </w:r>
    </w:p>
    <w:p>
      <w:r>
        <w:t xml:space="preserve">John lähetti jotain naiselle</w:t>
      </w:r>
    </w:p>
    <w:p>
      <w:r>
        <w:rPr>
          <w:b/>
        </w:rPr>
        <w:t xml:space="preserve">Esimerkki 1.468</w:t>
      </w:r>
    </w:p>
    <w:p>
      <w:r>
        <w:t xml:space="preserve">Juan lähetti miehelle vuokran</w:t>
      </w:r>
    </w:p>
    <w:p>
      <w:r>
        <w:rPr>
          <w:b/>
        </w:rPr>
        <w:t xml:space="preserve">Tulos</w:t>
      </w:r>
    </w:p>
    <w:p>
      <w:r>
        <w:t xml:space="preserve">Juan lähetti vuokran miehelle, joka oli</w:t>
      </w:r>
    </w:p>
    <w:p>
      <w:r>
        <w:rPr>
          <w:b/>
        </w:rPr>
        <w:t xml:space="preserve">Esimerkki 1.469</w:t>
      </w:r>
    </w:p>
    <w:p>
      <w:r>
        <w:t xml:space="preserve">Bob kärräsi miehelle perunoita</w:t>
      </w:r>
    </w:p>
    <w:p>
      <w:r>
        <w:rPr>
          <w:b/>
        </w:rPr>
        <w:t xml:space="preserve">Tulos</w:t>
      </w:r>
    </w:p>
    <w:p>
      <w:r>
        <w:t xml:space="preserve">Bob kärräsi perunoita miehelle</w:t>
      </w:r>
    </w:p>
    <w:p>
      <w:r>
        <w:rPr>
          <w:b/>
        </w:rPr>
        <w:t xml:space="preserve">Esimerkki 1.470</w:t>
      </w:r>
    </w:p>
    <w:p>
      <w:r>
        <w:t xml:space="preserve">Linda salakuljetti tiimille töistä jotakin -</w:t>
      </w:r>
    </w:p>
    <w:p>
      <w:r>
        <w:rPr>
          <w:b/>
        </w:rPr>
        <w:t xml:space="preserve">Tulos</w:t>
      </w:r>
    </w:p>
    <w:p>
      <w:r>
        <w:t xml:space="preserve">Linda salakuljetti jotain tiimille töistä -</w:t>
      </w:r>
    </w:p>
    <w:p>
      <w:r>
        <w:rPr>
          <w:b/>
        </w:rPr>
        <w:t xml:space="preserve">Esimerkki 1.471</w:t>
      </w:r>
    </w:p>
    <w:p>
      <w:r>
        <w:t xml:space="preserve">Maria souti naista, jolla oli hattu päässään tarvikkeet</w:t>
      </w:r>
    </w:p>
    <w:p>
      <w:r>
        <w:rPr>
          <w:b/>
        </w:rPr>
        <w:t xml:space="preserve">Tulos</w:t>
      </w:r>
    </w:p>
    <w:p>
      <w:r>
        <w:t xml:space="preserve">Maria souti tarvikkeet naiselle, jolla oli hattu päässään...</w:t>
      </w:r>
    </w:p>
    <w:p>
      <w:r>
        <w:rPr>
          <w:b/>
        </w:rPr>
        <w:t xml:space="preserve">Esimerkki 1.472</w:t>
      </w:r>
    </w:p>
    <w:p>
      <w:r>
        <w:t xml:space="preserve">Linda heitti hänelle pallon</w:t>
      </w:r>
    </w:p>
    <w:p>
      <w:r>
        <w:rPr>
          <w:b/>
        </w:rPr>
        <w:t xml:space="preserve">Tulos</w:t>
      </w:r>
    </w:p>
    <w:p>
      <w:r>
        <w:t xml:space="preserve">Linda heitti pallon hänelle</w:t>
      </w:r>
    </w:p>
    <w:p>
      <w:r>
        <w:rPr>
          <w:b/>
        </w:rPr>
        <w:t xml:space="preserve">Esimerkki 1.473</w:t>
      </w:r>
    </w:p>
    <w:p>
      <w:r>
        <w:t xml:space="preserve">Bob raahasi hänelle ruokatarvikkeita</w:t>
      </w:r>
    </w:p>
    <w:p>
      <w:r>
        <w:rPr>
          <w:b/>
        </w:rPr>
        <w:t xml:space="preserve">Tulos</w:t>
      </w:r>
    </w:p>
    <w:p>
      <w:r>
        <w:t xml:space="preserve">Bob raahasi ruokatarvikkeita hänelle</w:t>
      </w:r>
    </w:p>
    <w:p>
      <w:r>
        <w:rPr>
          <w:b/>
        </w:rPr>
        <w:t xml:space="preserve">Esimerkki 1.474</w:t>
      </w:r>
    </w:p>
    <w:p>
      <w:r>
        <w:t xml:space="preserve">Juan antoi naiselle jotain</w:t>
      </w:r>
    </w:p>
    <w:p>
      <w:r>
        <w:rPr>
          <w:b/>
        </w:rPr>
        <w:t xml:space="preserve">Tulos</w:t>
      </w:r>
    </w:p>
    <w:p>
      <w:r>
        <w:t xml:space="preserve">Juan antoi jotain naiselle</w:t>
      </w:r>
    </w:p>
    <w:p>
      <w:r>
        <w:rPr>
          <w:b/>
        </w:rPr>
        <w:t xml:space="preserve">Esimerkki 1.475</w:t>
      </w:r>
    </w:p>
    <w:p>
      <w:r>
        <w:t xml:space="preserve">Juan lobbasi miehelle ajatuksen</w:t>
      </w:r>
    </w:p>
    <w:p>
      <w:r>
        <w:rPr>
          <w:b/>
        </w:rPr>
        <w:t xml:space="preserve">Tulos</w:t>
      </w:r>
    </w:p>
    <w:p>
      <w:r>
        <w:t xml:space="preserve">Juan lobbasi ajatuksen miehelle</w:t>
      </w:r>
    </w:p>
    <w:p>
      <w:r>
        <w:rPr>
          <w:b/>
        </w:rPr>
        <w:t xml:space="preserve">Esimerkki 1.476</w:t>
      </w:r>
    </w:p>
    <w:p>
      <w:r>
        <w:t xml:space="preserve">Linda kaapeloi hattua käyttävälle miehelle ohjeet -</w:t>
      </w:r>
    </w:p>
    <w:p>
      <w:r>
        <w:rPr>
          <w:b/>
        </w:rPr>
        <w:t xml:space="preserve">Tulos</w:t>
      </w:r>
    </w:p>
    <w:p>
      <w:r>
        <w:t xml:space="preserve">Linda kaapeloi ohjeet miehelle, jolla oli hattu, -</w:t>
      </w:r>
    </w:p>
    <w:p>
      <w:r>
        <w:rPr>
          <w:b/>
        </w:rPr>
        <w:t xml:space="preserve">Esimerkki 1.477</w:t>
      </w:r>
    </w:p>
    <w:p>
      <w:r>
        <w:t xml:space="preserve">Linda raportoi naisesta, jolla oli hattu päässään jotain -</w:t>
      </w:r>
    </w:p>
    <w:p>
      <w:r>
        <w:rPr>
          <w:b/>
        </w:rPr>
        <w:t xml:space="preserve">Tulos</w:t>
      </w:r>
    </w:p>
    <w:p>
      <w:r>
        <w:t xml:space="preserve">Linda kertoi jotain hattua käyttäneelle naiselle, -</w:t>
      </w:r>
    </w:p>
    <w:p>
      <w:r>
        <w:rPr>
          <w:b/>
        </w:rPr>
        <w:t xml:space="preserve">Esimerkki 1.478</w:t>
      </w:r>
    </w:p>
    <w:p>
      <w:r>
        <w:t xml:space="preserve">Maria kuvaili naista, jolla oli hattu päässään ongelma.</w:t>
      </w:r>
    </w:p>
    <w:p>
      <w:r>
        <w:rPr>
          <w:b/>
        </w:rPr>
        <w:t xml:space="preserve">Tulos</w:t>
      </w:r>
    </w:p>
    <w:p>
      <w:r>
        <w:t xml:space="preserve">Maria kuvaili ongelmaa naiselle, jolla oli hattu päässään.</w:t>
      </w:r>
    </w:p>
    <w:p>
      <w:r>
        <w:rPr>
          <w:b/>
        </w:rPr>
        <w:t xml:space="preserve">Esimerkki 1.479</w:t>
      </w:r>
    </w:p>
    <w:p>
      <w:r>
        <w:t xml:space="preserve">Linda mainitsi hänelle juorut</w:t>
      </w:r>
    </w:p>
    <w:p>
      <w:r>
        <w:rPr>
          <w:b/>
        </w:rPr>
        <w:t xml:space="preserve">Tulos</w:t>
      </w:r>
    </w:p>
    <w:p>
      <w:r>
        <w:t xml:space="preserve">Linda mainitsi juorut hänelle</w:t>
      </w:r>
    </w:p>
    <w:p>
      <w:r>
        <w:rPr>
          <w:b/>
        </w:rPr>
        <w:t xml:space="preserve">Esimerkki 1.480</w:t>
      </w:r>
    </w:p>
    <w:p>
      <w:r>
        <w:t xml:space="preserve">Maria lähetti miehelle viestin</w:t>
      </w:r>
    </w:p>
    <w:p>
      <w:r>
        <w:rPr>
          <w:b/>
        </w:rPr>
        <w:t xml:space="preserve">Tulos</w:t>
      </w:r>
    </w:p>
    <w:p>
      <w:r>
        <w:t xml:space="preserve">Maria lähetti miehelle viestin</w:t>
      </w:r>
    </w:p>
    <w:p>
      <w:r>
        <w:rPr>
          <w:b/>
        </w:rPr>
        <w:t xml:space="preserve">Esimerkki 1.481</w:t>
      </w:r>
    </w:p>
    <w:p>
      <w:r>
        <w:t xml:space="preserve">John lähetti eräälle naiselle valituksia</w:t>
      </w:r>
    </w:p>
    <w:p>
      <w:r>
        <w:rPr>
          <w:b/>
        </w:rPr>
        <w:t xml:space="preserve">Tulos</w:t>
      </w:r>
    </w:p>
    <w:p>
      <w:r>
        <w:t xml:space="preserve">John siirsi joitakin valituksia eräälle naiselle</w:t>
      </w:r>
    </w:p>
    <w:p>
      <w:r>
        <w:rPr>
          <w:b/>
        </w:rPr>
        <w:t xml:space="preserve">Esimerkki 1.482</w:t>
      </w:r>
    </w:p>
    <w:p>
      <w:r>
        <w:t xml:space="preserve">John suositteli eräälle miehelle kirjaa</w:t>
      </w:r>
    </w:p>
    <w:p>
      <w:r>
        <w:rPr>
          <w:b/>
        </w:rPr>
        <w:t xml:space="preserve">Tulos</w:t>
      </w:r>
    </w:p>
    <w:p>
      <w:r>
        <w:t xml:space="preserve">John suositteli kirjaa eräälle miehelle</w:t>
      </w:r>
    </w:p>
    <w:p>
      <w:r>
        <w:rPr>
          <w:b/>
        </w:rPr>
        <w:t xml:space="preserve">Esimerkki 1.483</w:t>
      </w:r>
    </w:p>
    <w:p>
      <w:r>
        <w:t xml:space="preserve">Mary julisti hattua käyttävän miehen uskolliseksi -</w:t>
      </w:r>
    </w:p>
    <w:p>
      <w:r>
        <w:rPr>
          <w:b/>
        </w:rPr>
        <w:t xml:space="preserve">Tulos</w:t>
      </w:r>
    </w:p>
    <w:p>
      <w:r>
        <w:t xml:space="preserve">Maria julisti uskollisuutta miehelle, jolla oli hattu päässään, -</w:t>
      </w:r>
    </w:p>
    <w:p>
      <w:r>
        <w:rPr>
          <w:b/>
        </w:rPr>
        <w:t xml:space="preserve">Esimerkki 1.484</w:t>
      </w:r>
    </w:p>
    <w:p>
      <w:r>
        <w:t xml:space="preserve">Michael näytti hattupäisen naisen maalauksen</w:t>
      </w:r>
    </w:p>
    <w:p>
      <w:r>
        <w:rPr>
          <w:b/>
        </w:rPr>
        <w:t xml:space="preserve">Tulos</w:t>
      </w:r>
    </w:p>
    <w:p>
      <w:r>
        <w:t xml:space="preserve">Michael näytti maalauksen naiselle, jolla oli hattu päässään.</w:t>
      </w:r>
    </w:p>
    <w:p>
      <w:r>
        <w:rPr>
          <w:b/>
        </w:rPr>
        <w:t xml:space="preserve">Esimerkki 1.485</w:t>
      </w:r>
    </w:p>
    <w:p>
      <w:r>
        <w:t xml:space="preserve">Michael siirsi hänelle jotain</w:t>
      </w:r>
    </w:p>
    <w:p>
      <w:r>
        <w:rPr>
          <w:b/>
        </w:rPr>
        <w:t xml:space="preserve">Tulos</w:t>
      </w:r>
    </w:p>
    <w:p>
      <w:r>
        <w:t xml:space="preserve">Michael siirsi jotain hänelle</w:t>
      </w:r>
    </w:p>
    <w:p>
      <w:r>
        <w:rPr>
          <w:b/>
        </w:rPr>
        <w:t xml:space="preserve">Esimerkki 1.486</w:t>
      </w:r>
    </w:p>
    <w:p>
      <w:r>
        <w:t xml:space="preserve">Johannes havainnollisti naiselle asian</w:t>
      </w:r>
    </w:p>
    <w:p>
      <w:r>
        <w:rPr>
          <w:b/>
        </w:rPr>
        <w:t xml:space="preserve">Tulos</w:t>
      </w:r>
    </w:p>
    <w:p>
      <w:r>
        <w:t xml:space="preserve">Johannes havainnollisti asiaa naiselle</w:t>
      </w:r>
    </w:p>
    <w:p>
      <w:r>
        <w:rPr>
          <w:b/>
        </w:rPr>
        <w:t xml:space="preserve">Esimerkki 1.487</w:t>
      </w:r>
    </w:p>
    <w:p>
      <w:r>
        <w:t xml:space="preserve">Mary väitti naisen olevan tosiasia</w:t>
      </w:r>
    </w:p>
    <w:p>
      <w:r>
        <w:rPr>
          <w:b/>
        </w:rPr>
        <w:t xml:space="preserve">Tulos</w:t>
      </w:r>
    </w:p>
    <w:p>
      <w:r>
        <w:t xml:space="preserve">Maria vakuutti naiselle tosiasian.</w:t>
      </w:r>
    </w:p>
    <w:p>
      <w:r>
        <w:rPr>
          <w:b/>
        </w:rPr>
        <w:t xml:space="preserve">Esimerkki 1.488</w:t>
      </w:r>
    </w:p>
    <w:p>
      <w:r>
        <w:t xml:space="preserve">Alice antoi miehelle rokotteen</w:t>
      </w:r>
    </w:p>
    <w:p>
      <w:r>
        <w:rPr>
          <w:b/>
        </w:rPr>
        <w:t xml:space="preserve">Tulos</w:t>
      </w:r>
    </w:p>
    <w:p>
      <w:r>
        <w:t xml:space="preserve">Alice antoi rokotteen miehelle, -</w:t>
      </w:r>
    </w:p>
    <w:p>
      <w:r>
        <w:rPr>
          <w:b/>
        </w:rPr>
        <w:t xml:space="preserve">Esimerkki 1.489</w:t>
      </w:r>
    </w:p>
    <w:p>
      <w:r>
        <w:t xml:space="preserve">Alice räpläsi naiselle, joka oli töistä juoruja.</w:t>
      </w:r>
    </w:p>
    <w:p>
      <w:r>
        <w:rPr>
          <w:b/>
        </w:rPr>
        <w:t xml:space="preserve">Tulos</w:t>
      </w:r>
    </w:p>
    <w:p>
      <w:r>
        <w:t xml:space="preserve">Alice kertoi juorut naiselle, joka oli töistä...</w:t>
      </w:r>
    </w:p>
    <w:p>
      <w:r>
        <w:rPr>
          <w:b/>
        </w:rPr>
        <w:t xml:space="preserve">Esimerkki 1.490</w:t>
      </w:r>
    </w:p>
    <w:p>
      <w:r>
        <w:t xml:space="preserve">Juan saneli hattupäiselle miehelle kirjeen.</w:t>
      </w:r>
    </w:p>
    <w:p>
      <w:r>
        <w:rPr>
          <w:b/>
        </w:rPr>
        <w:t xml:space="preserve">Tulos</w:t>
      </w:r>
    </w:p>
    <w:p>
      <w:r>
        <w:t xml:space="preserve">Juan saneli kirjeen miehelle, jolla oli hattu...</w:t>
      </w:r>
    </w:p>
    <w:p>
      <w:r>
        <w:rPr>
          <w:b/>
        </w:rPr>
        <w:t xml:space="preserve">Esimerkki 1.491</w:t>
      </w:r>
    </w:p>
    <w:p>
      <w:r>
        <w:t xml:space="preserve">Alice haukkui hattupäiselle miehelle ohjeita.</w:t>
      </w:r>
    </w:p>
    <w:p>
      <w:r>
        <w:rPr>
          <w:b/>
        </w:rPr>
        <w:t xml:space="preserve">Tulos</w:t>
      </w:r>
    </w:p>
    <w:p>
      <w:r>
        <w:t xml:space="preserve">Alice haukkui ohjeita miehelle, jolla oli hattu...</w:t>
      </w:r>
    </w:p>
    <w:p>
      <w:r>
        <w:rPr>
          <w:b/>
        </w:rPr>
        <w:t xml:space="preserve">Esimerkki 1.492</w:t>
      </w:r>
    </w:p>
    <w:p>
      <w:r>
        <w:t xml:space="preserve">Alice ilmiantoi hänet jotain</w:t>
      </w:r>
    </w:p>
    <w:p>
      <w:r>
        <w:rPr>
          <w:b/>
        </w:rPr>
        <w:t xml:space="preserve">Tulos</w:t>
      </w:r>
    </w:p>
    <w:p>
      <w:r>
        <w:t xml:space="preserve">Alice ilmiantoi hänelle jotain</w:t>
      </w:r>
    </w:p>
    <w:p>
      <w:r>
        <w:rPr>
          <w:b/>
        </w:rPr>
        <w:t xml:space="preserve">Esimerkki 1.493</w:t>
      </w:r>
    </w:p>
    <w:p>
      <w:r>
        <w:t xml:space="preserve">Linda huokaili miehen vastauksen</w:t>
      </w:r>
    </w:p>
    <w:p>
      <w:r>
        <w:rPr>
          <w:b/>
        </w:rPr>
        <w:t xml:space="preserve">Tulos</w:t>
      </w:r>
    </w:p>
    <w:p>
      <w:r>
        <w:t xml:space="preserve">Linda vaikeroi vastauksen miehelle</w:t>
      </w:r>
    </w:p>
    <w:p>
      <w:r>
        <w:rPr>
          <w:b/>
        </w:rPr>
        <w:t xml:space="preserve">Esimerkki 1.494</w:t>
      </w:r>
    </w:p>
    <w:p>
      <w:r>
        <w:t xml:space="preserve">Mary twiittasi miehelle uutisen</w:t>
      </w:r>
    </w:p>
    <w:p>
      <w:r>
        <w:rPr>
          <w:b/>
        </w:rPr>
        <w:t xml:space="preserve">Tulos</w:t>
      </w:r>
    </w:p>
    <w:p>
      <w:r>
        <w:t xml:space="preserve">Mary twiittasi uutisen miehelle</w:t>
      </w:r>
    </w:p>
    <w:p>
      <w:r>
        <w:rPr>
          <w:b/>
        </w:rPr>
        <w:t xml:space="preserve">Esimerkki 1.495</w:t>
      </w:r>
    </w:p>
    <w:p>
      <w:r>
        <w:t xml:space="preserve">Bob toimitti työryhmälle joitakin lomakkeita</w:t>
      </w:r>
    </w:p>
    <w:p>
      <w:r>
        <w:rPr>
          <w:b/>
        </w:rPr>
        <w:t xml:space="preserve">Tulos</w:t>
      </w:r>
    </w:p>
    <w:p>
      <w:r>
        <w:t xml:space="preserve">Bob toimitti tiimille joitakin lomakkeita töistä.</w:t>
      </w:r>
    </w:p>
    <w:p>
      <w:r>
        <w:rPr>
          <w:b/>
        </w:rPr>
        <w:t xml:space="preserve">Esimerkki 1.496</w:t>
      </w:r>
    </w:p>
    <w:p>
      <w:r>
        <w:t xml:space="preserve">Liisa uskoi hattumiehelle lapsen, joka oli saanut sen.</w:t>
      </w:r>
    </w:p>
    <w:p>
      <w:r>
        <w:rPr>
          <w:b/>
        </w:rPr>
        <w:t xml:space="preserve">Tulos</w:t>
      </w:r>
    </w:p>
    <w:p>
      <w:r>
        <w:t xml:space="preserve">Liisa uskoi lapsen hattumiehelle, joka piti hattua -</w:t>
      </w:r>
    </w:p>
    <w:p>
      <w:r>
        <w:rPr>
          <w:b/>
        </w:rPr>
        <w:t xml:space="preserve">Esimerkki 1.497</w:t>
      </w:r>
    </w:p>
    <w:p>
      <w:r>
        <w:t xml:space="preserve">Maria huusi miehelle, joka oli töistä ohjeita</w:t>
      </w:r>
    </w:p>
    <w:p>
      <w:r>
        <w:rPr>
          <w:b/>
        </w:rPr>
        <w:t xml:space="preserve">Tulos</w:t>
      </w:r>
    </w:p>
    <w:p>
      <w:r>
        <w:t xml:space="preserve">Maria huusi ohjeet miehelle, joka oli töistä tulossa.</w:t>
      </w:r>
    </w:p>
    <w:p>
      <w:r>
        <w:rPr>
          <w:b/>
        </w:rPr>
        <w:t xml:space="preserve">Esimerkki 1.498</w:t>
      </w:r>
    </w:p>
    <w:p>
      <w:r>
        <w:t xml:space="preserve">John menetti pisteen</w:t>
      </w:r>
    </w:p>
    <w:p>
      <w:r>
        <w:rPr>
          <w:b/>
        </w:rPr>
        <w:t xml:space="preserve">Tulos</w:t>
      </w:r>
    </w:p>
    <w:p>
      <w:r>
        <w:t xml:space="preserve">John menetti pisteen</w:t>
      </w:r>
    </w:p>
    <w:p>
      <w:r>
        <w:rPr>
          <w:b/>
        </w:rPr>
        <w:t xml:space="preserve">Esimerkki 1.499</w:t>
      </w:r>
    </w:p>
    <w:p>
      <w:r>
        <w:t xml:space="preserve">John kirkui miehelle ajatuksen</w:t>
      </w:r>
    </w:p>
    <w:p>
      <w:r>
        <w:rPr>
          <w:b/>
        </w:rPr>
        <w:t xml:space="preserve">Tulos</w:t>
      </w:r>
    </w:p>
    <w:p>
      <w:r>
        <w:t xml:space="preserve">John huusi ajatuksen miehelle</w:t>
      </w:r>
    </w:p>
    <w:p>
      <w:r>
        <w:rPr>
          <w:b/>
        </w:rPr>
        <w:t xml:space="preserve">Esimerkki 1.500</w:t>
      </w:r>
    </w:p>
    <w:p>
      <w:r>
        <w:t xml:space="preserve">Alice lähetti eräälle naiselle varat</w:t>
      </w:r>
    </w:p>
    <w:p>
      <w:r>
        <w:rPr>
          <w:b/>
        </w:rPr>
        <w:t xml:space="preserve">Tulos</w:t>
      </w:r>
    </w:p>
    <w:p>
      <w:r>
        <w:t xml:space="preserve">Alice siirsi varat naiselle, joka oli -</w:t>
      </w:r>
    </w:p>
    <w:p>
      <w:r>
        <w:rPr>
          <w:b/>
        </w:rPr>
        <w:t xml:space="preserve">Esimerkki 1.501</w:t>
      </w:r>
    </w:p>
    <w:p>
      <w:r>
        <w:t xml:space="preserve">Michael tervehti hattupäistä miestä.</w:t>
      </w:r>
    </w:p>
    <w:p>
      <w:r>
        <w:rPr>
          <w:b/>
        </w:rPr>
        <w:t xml:space="preserve">Tulos</w:t>
      </w:r>
    </w:p>
    <w:p>
      <w:r>
        <w:t xml:space="preserve">Michael tervehti hattupäistä miestä, -</w:t>
      </w:r>
    </w:p>
    <w:p>
      <w:r>
        <w:rPr>
          <w:b/>
        </w:rPr>
        <w:t xml:space="preserve">Esimerkki 1.502</w:t>
      </w:r>
    </w:p>
    <w:p>
      <w:r>
        <w:t xml:space="preserve">Linda toi naiselle lahjan</w:t>
      </w:r>
    </w:p>
    <w:p>
      <w:r>
        <w:rPr>
          <w:b/>
        </w:rPr>
        <w:t xml:space="preserve">Tulos</w:t>
      </w:r>
    </w:p>
    <w:p>
      <w:r>
        <w:t xml:space="preserve">Linda toi lahjan naiselle</w:t>
      </w:r>
    </w:p>
    <w:p>
      <w:r>
        <w:rPr>
          <w:b/>
        </w:rPr>
        <w:t xml:space="preserve">Esimerkki 1.503</w:t>
      </w:r>
    </w:p>
    <w:p>
      <w:r>
        <w:t xml:space="preserve">John lähetti hattua käyttäneelle naiselle tekstiviestin...</w:t>
      </w:r>
    </w:p>
    <w:p>
      <w:r>
        <w:rPr>
          <w:b/>
        </w:rPr>
        <w:t xml:space="preserve">Tulos</w:t>
      </w:r>
    </w:p>
    <w:p>
      <w:r>
        <w:t xml:space="preserve">John lähetti tekstiviestin naiselle, jolla oli hattu päässään, -</w:t>
      </w:r>
    </w:p>
    <w:p>
      <w:r>
        <w:rPr>
          <w:b/>
        </w:rPr>
        <w:t xml:space="preserve">Esimerkki 1.504</w:t>
      </w:r>
    </w:p>
    <w:p>
      <w:r>
        <w:t xml:space="preserve">Alice myi työmiehelle pyörän</w:t>
      </w:r>
    </w:p>
    <w:p>
      <w:r>
        <w:rPr>
          <w:b/>
        </w:rPr>
        <w:t xml:space="preserve">Tulos</w:t>
      </w:r>
    </w:p>
    <w:p>
      <w:r>
        <w:t xml:space="preserve">Alice myi pyörän eräälle työkaverille</w:t>
      </w:r>
    </w:p>
    <w:p>
      <w:r>
        <w:rPr>
          <w:b/>
        </w:rPr>
        <w:t xml:space="preserve">Esimerkki 1.505</w:t>
      </w:r>
    </w:p>
    <w:p>
      <w:r>
        <w:t xml:space="preserve">Linda veti hänelle jotain</w:t>
      </w:r>
    </w:p>
    <w:p>
      <w:r>
        <w:rPr>
          <w:b/>
        </w:rPr>
        <w:t xml:space="preserve">Tulos</w:t>
      </w:r>
    </w:p>
    <w:p>
      <w:r>
        <w:t xml:space="preserve">Linda veti jotain hänelle</w:t>
      </w:r>
    </w:p>
    <w:p>
      <w:r>
        <w:rPr>
          <w:b/>
        </w:rPr>
        <w:t xml:space="preserve">Esimerkki 1.506</w:t>
      </w:r>
    </w:p>
    <w:p>
      <w:r>
        <w:t xml:space="preserve">John lähetti miehelle sähköpostin</w:t>
      </w:r>
    </w:p>
    <w:p>
      <w:r>
        <w:rPr>
          <w:b/>
        </w:rPr>
        <w:t xml:space="preserve">Tulos</w:t>
      </w:r>
    </w:p>
    <w:p>
      <w:r>
        <w:t xml:space="preserve">John lähetti sähköpostin miehelle</w:t>
      </w:r>
    </w:p>
    <w:p>
      <w:r>
        <w:rPr>
          <w:b/>
        </w:rPr>
        <w:t xml:space="preserve">Esimerkki 1.507</w:t>
      </w:r>
    </w:p>
    <w:p>
      <w:r>
        <w:t xml:space="preserve">Linda heitti naiselle pesäpallon</w:t>
      </w:r>
    </w:p>
    <w:p>
      <w:r>
        <w:rPr>
          <w:b/>
        </w:rPr>
        <w:t xml:space="preserve">Tulos</w:t>
      </w:r>
    </w:p>
    <w:p>
      <w:r>
        <w:t xml:space="preserve">Linda heitti pesäpallon naiselle</w:t>
      </w:r>
    </w:p>
    <w:p>
      <w:r>
        <w:rPr>
          <w:b/>
        </w:rPr>
        <w:t xml:space="preserve">Esimerkki 1.508</w:t>
      </w:r>
    </w:p>
    <w:p>
      <w:r>
        <w:t xml:space="preserve">Michael antoi naiselle luvan</w:t>
      </w:r>
    </w:p>
    <w:p>
      <w:r>
        <w:rPr>
          <w:b/>
        </w:rPr>
        <w:t xml:space="preserve">Tulos</w:t>
      </w:r>
    </w:p>
    <w:p>
      <w:r>
        <w:t xml:space="preserve">Mikael antoi luvan naiselle</w:t>
      </w:r>
    </w:p>
    <w:p>
      <w:r>
        <w:rPr>
          <w:b/>
        </w:rPr>
        <w:t xml:space="preserve">Esimerkki 1.509</w:t>
      </w:r>
    </w:p>
    <w:p>
      <w:r>
        <w:t xml:space="preserve">Maria siteerasi miehen työstä kulkua</w:t>
      </w:r>
    </w:p>
    <w:p>
      <w:r>
        <w:rPr>
          <w:b/>
        </w:rPr>
        <w:t xml:space="preserve">Tulos</w:t>
      </w:r>
    </w:p>
    <w:p>
      <w:r>
        <w:t xml:space="preserve">Maria siteerasi katkelmaa miehelle töistä.</w:t>
      </w:r>
    </w:p>
    <w:p>
      <w:r>
        <w:rPr>
          <w:b/>
        </w:rPr>
        <w:t xml:space="preserve">Esimerkki 1.510</w:t>
      </w:r>
    </w:p>
    <w:p>
      <w:r>
        <w:t xml:space="preserve">Juan vaihtoi hattupäiselle miehelle omenat -</w:t>
      </w:r>
    </w:p>
    <w:p>
      <w:r>
        <w:rPr>
          <w:b/>
        </w:rPr>
        <w:t xml:space="preserve">Tulos</w:t>
      </w:r>
    </w:p>
    <w:p>
      <w:r>
        <w:t xml:space="preserve">Juan vaihtoi omenat hattupäiselle miehelle, -</w:t>
      </w:r>
    </w:p>
    <w:p>
      <w:r>
        <w:rPr>
          <w:b/>
        </w:rPr>
        <w:t xml:space="preserve">Esimerkki 1.511</w:t>
      </w:r>
    </w:p>
    <w:p>
      <w:r>
        <w:t xml:space="preserve">Linda antoi töistä tulleelle miehelle dollarin tippiä -</w:t>
      </w:r>
    </w:p>
    <w:p>
      <w:r>
        <w:rPr>
          <w:b/>
        </w:rPr>
        <w:t xml:space="preserve">Tulos</w:t>
      </w:r>
    </w:p>
    <w:p>
      <w:r>
        <w:t xml:space="preserve">Linda antoi dollarin tippiä miehelle, joka oli töistä.</w:t>
      </w:r>
    </w:p>
    <w:p>
      <w:r>
        <w:rPr>
          <w:b/>
        </w:rPr>
        <w:t xml:space="preserve">Esimerkki 1.512</w:t>
      </w:r>
    </w:p>
    <w:p>
      <w:r>
        <w:t xml:space="preserve">Mary antoi hänelle jotain</w:t>
      </w:r>
    </w:p>
    <w:p>
      <w:r>
        <w:rPr>
          <w:b/>
        </w:rPr>
        <w:t xml:space="preserve">Tulos</w:t>
      </w:r>
    </w:p>
    <w:p>
      <w:r>
        <w:t xml:space="preserve">Mary heitti hänelle jotain</w:t>
      </w:r>
    </w:p>
    <w:p>
      <w:r>
        <w:rPr>
          <w:b/>
        </w:rPr>
        <w:t xml:space="preserve">Esimerkki 1.513</w:t>
      </w:r>
    </w:p>
    <w:p>
      <w:r>
        <w:t xml:space="preserve">Maria löi naiselle pallon</w:t>
      </w:r>
    </w:p>
    <w:p>
      <w:r>
        <w:rPr>
          <w:b/>
        </w:rPr>
        <w:t xml:space="preserve">Tulos</w:t>
      </w:r>
    </w:p>
    <w:p>
      <w:r>
        <w:t xml:space="preserve">Maria löi pallon naiselle</w:t>
      </w:r>
    </w:p>
    <w:p>
      <w:r>
        <w:rPr>
          <w:b/>
        </w:rPr>
        <w:t xml:space="preserve">Esimerkki 1.514</w:t>
      </w:r>
    </w:p>
    <w:p>
      <w:r>
        <w:t xml:space="preserve">Linda pompotti miehelle kenkää</w:t>
      </w:r>
    </w:p>
    <w:p>
      <w:r>
        <w:rPr>
          <w:b/>
        </w:rPr>
        <w:t xml:space="preserve">Tulos</w:t>
      </w:r>
    </w:p>
    <w:p>
      <w:r>
        <w:t xml:space="preserve">Linda pompautti kengän miehelle, -</w:t>
      </w:r>
    </w:p>
    <w:p>
      <w:r>
        <w:rPr>
          <w:b/>
        </w:rPr>
        <w:t xml:space="preserve">Esimerkki 1.515</w:t>
      </w:r>
    </w:p>
    <w:p>
      <w:r>
        <w:t xml:space="preserve">Michael tönäisi hattumiehelle kirjeen.</w:t>
      </w:r>
    </w:p>
    <w:p>
      <w:r>
        <w:rPr>
          <w:b/>
        </w:rPr>
        <w:t xml:space="preserve">Tulos</w:t>
      </w:r>
    </w:p>
    <w:p>
      <w:r>
        <w:t xml:space="preserve">Michael työnsi kirjeen miehelle, jolla oli hattu, -</w:t>
      </w:r>
    </w:p>
    <w:p>
      <w:r>
        <w:rPr>
          <w:b/>
        </w:rPr>
        <w:t xml:space="preserve">Esimerkki 1.516</w:t>
      </w:r>
    </w:p>
    <w:p>
      <w:r>
        <w:t xml:space="preserve">Linda kysyi naiselta töistä kysymyksen</w:t>
      </w:r>
    </w:p>
    <w:p>
      <w:r>
        <w:rPr>
          <w:b/>
        </w:rPr>
        <w:t xml:space="preserve">Tulos</w:t>
      </w:r>
    </w:p>
    <w:p>
      <w:r>
        <w:t xml:space="preserve">Linda esitti kysymyksen naiselle töistä</w:t>
      </w:r>
    </w:p>
    <w:p>
      <w:r>
        <w:rPr>
          <w:b/>
        </w:rPr>
        <w:t xml:space="preserve">Esimerkki 1.517</w:t>
      </w:r>
    </w:p>
    <w:p>
      <w:r>
        <w:t xml:space="preserve">Juan toi miehelle kakun töistä</w:t>
      </w:r>
    </w:p>
    <w:p>
      <w:r>
        <w:rPr>
          <w:b/>
        </w:rPr>
        <w:t xml:space="preserve">Tulos</w:t>
      </w:r>
    </w:p>
    <w:p>
      <w:r>
        <w:t xml:space="preserve">Juan toi kakun eräälle miehelle töistä</w:t>
      </w:r>
    </w:p>
    <w:p>
      <w:r>
        <w:rPr>
          <w:b/>
        </w:rPr>
        <w:t xml:space="preserve">Esimerkki 1.518</w:t>
      </w:r>
    </w:p>
    <w:p>
      <w:r>
        <w:t xml:space="preserve">Alice lähetti hänelle tekstiviestin</w:t>
      </w:r>
    </w:p>
    <w:p>
      <w:r>
        <w:rPr>
          <w:b/>
        </w:rPr>
        <w:t xml:space="preserve">Tulos</w:t>
      </w:r>
    </w:p>
    <w:p>
      <w:r>
        <w:t xml:space="preserve">Alice lähetti hänelle tekstiviestin</w:t>
      </w:r>
    </w:p>
    <w:p>
      <w:r>
        <w:rPr>
          <w:b/>
        </w:rPr>
        <w:t xml:space="preserve">Esimerkki 1.519</w:t>
      </w:r>
    </w:p>
    <w:p>
      <w:r>
        <w:t xml:space="preserve">John löi hattua kantavaa naista pallolla -</w:t>
      </w:r>
    </w:p>
    <w:p>
      <w:r>
        <w:rPr>
          <w:b/>
        </w:rPr>
        <w:t xml:space="preserve">Tulos</w:t>
      </w:r>
    </w:p>
    <w:p>
      <w:r>
        <w:t xml:space="preserve">John löi pallon hattua kantavalle naiselle...</w:t>
      </w:r>
    </w:p>
    <w:p>
      <w:r>
        <w:rPr>
          <w:b/>
        </w:rPr>
        <w:t xml:space="preserve">Esimerkki 1.520</w:t>
      </w:r>
    </w:p>
    <w:p>
      <w:r>
        <w:t xml:space="preserve">Maria myi miehelle pyörän</w:t>
      </w:r>
    </w:p>
    <w:p>
      <w:r>
        <w:rPr>
          <w:b/>
        </w:rPr>
        <w:t xml:space="preserve">Tulos</w:t>
      </w:r>
    </w:p>
    <w:p>
      <w:r>
        <w:t xml:space="preserve">Maria myi pyörän miehelle</w:t>
      </w:r>
    </w:p>
    <w:p>
      <w:r>
        <w:rPr>
          <w:b/>
        </w:rPr>
        <w:t xml:space="preserve">Esimerkki 1.521</w:t>
      </w:r>
    </w:p>
    <w:p>
      <w:r>
        <w:t xml:space="preserve">John heitti mies, joka oli töistä sanomalehti</w:t>
      </w:r>
    </w:p>
    <w:p>
      <w:r>
        <w:rPr>
          <w:b/>
        </w:rPr>
        <w:t xml:space="preserve">Tulos</w:t>
      </w:r>
    </w:p>
    <w:p>
      <w:r>
        <w:t xml:space="preserve">John heitti sanomalehden miehelle, joka oli töistä tulossa.</w:t>
      </w:r>
    </w:p>
    <w:p>
      <w:r>
        <w:rPr>
          <w:b/>
        </w:rPr>
        <w:t xml:space="preserve">Esimerkki 1.522</w:t>
      </w:r>
    </w:p>
    <w:p>
      <w:r>
        <w:t xml:space="preserve">Mary lähetti hänelle rahaa</w:t>
      </w:r>
    </w:p>
    <w:p>
      <w:r>
        <w:rPr>
          <w:b/>
        </w:rPr>
        <w:t xml:space="preserve">Tulos</w:t>
      </w:r>
    </w:p>
    <w:p>
      <w:r>
        <w:t xml:space="preserve">Mary siirsi hänelle rahaa</w:t>
      </w:r>
    </w:p>
    <w:p>
      <w:r>
        <w:rPr>
          <w:b/>
        </w:rPr>
        <w:t xml:space="preserve">Esimerkki 1.523</w:t>
      </w:r>
    </w:p>
    <w:p>
      <w:r>
        <w:t xml:space="preserve">Juan lennätti joukkueelle tavarat</w:t>
      </w:r>
    </w:p>
    <w:p>
      <w:r>
        <w:rPr>
          <w:b/>
        </w:rPr>
        <w:t xml:space="preserve">Tulos</w:t>
      </w:r>
    </w:p>
    <w:p>
      <w:r>
        <w:t xml:space="preserve">Juan lennätti tavarat joukkueelle</w:t>
      </w:r>
    </w:p>
    <w:p>
      <w:r>
        <w:rPr>
          <w:b/>
        </w:rPr>
        <w:t xml:space="preserve">Esimerkki 1.524</w:t>
      </w:r>
    </w:p>
    <w:p>
      <w:r>
        <w:t xml:space="preserve">Michael antoi naiselle hedelmiä</w:t>
      </w:r>
    </w:p>
    <w:p>
      <w:r>
        <w:rPr>
          <w:b/>
        </w:rPr>
        <w:t xml:space="preserve">Tulos</w:t>
      </w:r>
    </w:p>
    <w:p>
      <w:r>
        <w:t xml:space="preserve">Mikael ojensi naiselle hedelmiä</w:t>
      </w:r>
    </w:p>
    <w:p>
      <w:r>
        <w:rPr>
          <w:b/>
        </w:rPr>
        <w:t xml:space="preserve">Esimerkki 1.525</w:t>
      </w:r>
    </w:p>
    <w:p>
      <w:r>
        <w:t xml:space="preserve">Linda heitti naiselle pallon</w:t>
      </w:r>
    </w:p>
    <w:p>
      <w:r>
        <w:rPr>
          <w:b/>
        </w:rPr>
        <w:t xml:space="preserve">Tulos</w:t>
      </w:r>
    </w:p>
    <w:p>
      <w:r>
        <w:t xml:space="preserve">Linda heitti pallon naiselle</w:t>
      </w:r>
    </w:p>
    <w:p>
      <w:r>
        <w:rPr>
          <w:b/>
        </w:rPr>
        <w:t xml:space="preserve">Esimerkki 1.526</w:t>
      </w:r>
    </w:p>
    <w:p>
      <w:r>
        <w:t xml:space="preserve">Michael pyöräytti naiselle, joka oli töistä, tölkin, -</w:t>
      </w:r>
    </w:p>
    <w:p>
      <w:r>
        <w:rPr>
          <w:b/>
        </w:rPr>
        <w:t xml:space="preserve">Tulos</w:t>
      </w:r>
    </w:p>
    <w:p>
      <w:r>
        <w:t xml:space="preserve">Michael pyöräytti tölkin naiselle, joka oli töistä tulossa.</w:t>
      </w:r>
    </w:p>
    <w:p>
      <w:r>
        <w:rPr>
          <w:b/>
        </w:rPr>
        <w:t xml:space="preserve">Esimerkki 1.527</w:t>
      </w:r>
    </w:p>
    <w:p>
      <w:r>
        <w:t xml:space="preserve">Bob myönsi miehelle töistä jotain</w:t>
      </w:r>
    </w:p>
    <w:p>
      <w:r>
        <w:rPr>
          <w:b/>
        </w:rPr>
        <w:t xml:space="preserve">Tulos</w:t>
      </w:r>
    </w:p>
    <w:p>
      <w:r>
        <w:t xml:space="preserve">Bob myönsi jotain eräälle työmiehelle</w:t>
      </w:r>
    </w:p>
    <w:p>
      <w:r>
        <w:rPr>
          <w:b/>
        </w:rPr>
        <w:t xml:space="preserve">Esimerkki 1.528</w:t>
      </w:r>
    </w:p>
    <w:p>
      <w:r>
        <w:t xml:space="preserve">Maria kaupitteli naiselle, jolla oli hattu, käsilaukkuja...</w:t>
      </w:r>
    </w:p>
    <w:p>
      <w:r>
        <w:rPr>
          <w:b/>
        </w:rPr>
        <w:t xml:space="preserve">Tulos</w:t>
      </w:r>
    </w:p>
    <w:p>
      <w:r>
        <w:t xml:space="preserve">Maria kaupitteli käsilaukkuja naiselle, jolla oli hattu päässään, -</w:t>
      </w:r>
    </w:p>
    <w:p>
      <w:r>
        <w:rPr>
          <w:b/>
        </w:rPr>
        <w:t xml:space="preserve">Esimerkki 1.529</w:t>
      </w:r>
    </w:p>
    <w:p>
      <w:r>
        <w:t xml:space="preserve">Johannes lainasi hänelle kohdan</w:t>
      </w:r>
    </w:p>
    <w:p>
      <w:r>
        <w:rPr>
          <w:b/>
        </w:rPr>
        <w:t xml:space="preserve">Tulos</w:t>
      </w:r>
    </w:p>
    <w:p>
      <w:r>
        <w:t xml:space="preserve">Johannes lainasi hänelle kohdan</w:t>
      </w:r>
    </w:p>
    <w:p>
      <w:r>
        <w:rPr>
          <w:b/>
        </w:rPr>
        <w:t xml:space="preserve">Esimerkki 1.530</w:t>
      </w:r>
    </w:p>
    <w:p>
      <w:r>
        <w:t xml:space="preserve">Alice antoi hänelle avustajan</w:t>
      </w:r>
    </w:p>
    <w:p>
      <w:r>
        <w:rPr>
          <w:b/>
        </w:rPr>
        <w:t xml:space="preserve">Tulos</w:t>
      </w:r>
    </w:p>
    <w:p>
      <w:r>
        <w:t xml:space="preserve">Alice antoi hänelle avustajan</w:t>
      </w:r>
    </w:p>
    <w:p>
      <w:r>
        <w:rPr>
          <w:b/>
        </w:rPr>
        <w:t xml:space="preserve">Esimerkki 1.531</w:t>
      </w:r>
    </w:p>
    <w:p>
      <w:r>
        <w:t xml:space="preserve">Linda raahasi naista, jolla oli hattu päässä jotain</w:t>
      </w:r>
    </w:p>
    <w:p>
      <w:r>
        <w:rPr>
          <w:b/>
        </w:rPr>
        <w:t xml:space="preserve">Tulos</w:t>
      </w:r>
    </w:p>
    <w:p>
      <w:r>
        <w:t xml:space="preserve">Linda raahasi jotain hattupäiselle naiselle, -</w:t>
      </w:r>
    </w:p>
    <w:p>
      <w:r>
        <w:rPr>
          <w:b/>
        </w:rPr>
        <w:t xml:space="preserve">Esimerkki 1.532</w:t>
      </w:r>
    </w:p>
    <w:p>
      <w:r>
        <w:t xml:space="preserve">Juan antoi miehelle dollarin tippiä</w:t>
      </w:r>
    </w:p>
    <w:p>
      <w:r>
        <w:rPr>
          <w:b/>
        </w:rPr>
        <w:t xml:space="preserve">Tulos</w:t>
      </w:r>
    </w:p>
    <w:p>
      <w:r>
        <w:t xml:space="preserve">Juan antoi miehelle dollarin tippiä</w:t>
      </w:r>
    </w:p>
    <w:p>
      <w:r>
        <w:rPr>
          <w:b/>
        </w:rPr>
        <w:t xml:space="preserve">Esimerkki 1.533</w:t>
      </w:r>
    </w:p>
    <w:p>
      <w:r>
        <w:t xml:space="preserve">Johannes kantoi heille hedelmät</w:t>
      </w:r>
    </w:p>
    <w:p>
      <w:r>
        <w:rPr>
          <w:b/>
        </w:rPr>
        <w:t xml:space="preserve">Tulos</w:t>
      </w:r>
    </w:p>
    <w:p>
      <w:r>
        <w:t xml:space="preserve">Johannes kantoi hedelmät heille</w:t>
      </w:r>
    </w:p>
    <w:p>
      <w:r>
        <w:rPr>
          <w:b/>
        </w:rPr>
        <w:t xml:space="preserve">Esimerkki 1.534</w:t>
      </w:r>
    </w:p>
    <w:p>
      <w:r>
        <w:t xml:space="preserve">Linda heitti miehelle jotain</w:t>
      </w:r>
    </w:p>
    <w:p>
      <w:r>
        <w:rPr>
          <w:b/>
        </w:rPr>
        <w:t xml:space="preserve">Tulos</w:t>
      </w:r>
    </w:p>
    <w:p>
      <w:r>
        <w:t xml:space="preserve">Linda heitti jotain miehelle</w:t>
      </w:r>
    </w:p>
    <w:p>
      <w:r>
        <w:rPr>
          <w:b/>
        </w:rPr>
        <w:t xml:space="preserve">Esimerkki 1.535</w:t>
      </w:r>
    </w:p>
    <w:p>
      <w:r>
        <w:t xml:space="preserve">Alice lähetti hänelle kaapelilla ohjeet</w:t>
      </w:r>
    </w:p>
    <w:p>
      <w:r>
        <w:rPr>
          <w:b/>
        </w:rPr>
        <w:t xml:space="preserve">Tulos</w:t>
      </w:r>
    </w:p>
    <w:p>
      <w:r>
        <w:t xml:space="preserve">Alice lähetti hänelle sähkeellä ohjeet</w:t>
      </w:r>
    </w:p>
    <w:p>
      <w:r>
        <w:rPr>
          <w:b/>
        </w:rPr>
        <w:t xml:space="preserve">Esimerkki 1.536</w:t>
      </w:r>
    </w:p>
    <w:p>
      <w:r>
        <w:t xml:space="preserve">Bob antoi miehelle hieman lohtua</w:t>
      </w:r>
    </w:p>
    <w:p>
      <w:r>
        <w:rPr>
          <w:b/>
        </w:rPr>
        <w:t xml:space="preserve">Tulos</w:t>
      </w:r>
    </w:p>
    <w:p>
      <w:r>
        <w:t xml:space="preserve">Bob lohdutti miestä</w:t>
      </w:r>
    </w:p>
    <w:p>
      <w:r>
        <w:rPr>
          <w:b/>
        </w:rPr>
        <w:t xml:space="preserve">Esimerkki 1.537</w:t>
      </w:r>
    </w:p>
    <w:p>
      <w:r>
        <w:t xml:space="preserve">Alice löi hattua käyttävälle naiselle rahaa -</w:t>
      </w:r>
    </w:p>
    <w:p>
      <w:r>
        <w:rPr>
          <w:b/>
        </w:rPr>
        <w:t xml:space="preserve">Tulos</w:t>
      </w:r>
    </w:p>
    <w:p>
      <w:r>
        <w:t xml:space="preserve">Alice paiskasi rahat hattua käyttävälle naiselle, -</w:t>
      </w:r>
    </w:p>
    <w:p>
      <w:r>
        <w:rPr>
          <w:b/>
        </w:rPr>
        <w:t xml:space="preserve">Esimerkki 1.538</w:t>
      </w:r>
    </w:p>
    <w:p>
      <w:r>
        <w:t xml:space="preserve">Alice ilmoitti naiselle jotain</w:t>
      </w:r>
    </w:p>
    <w:p>
      <w:r>
        <w:rPr>
          <w:b/>
        </w:rPr>
        <w:t xml:space="preserve">Tulos</w:t>
      </w:r>
    </w:p>
    <w:p>
      <w:r>
        <w:t xml:space="preserve">Alice kertoi jotain naiselle</w:t>
      </w:r>
    </w:p>
    <w:p>
      <w:r>
        <w:rPr>
          <w:b/>
        </w:rPr>
        <w:t xml:space="preserve">Esimerkki 1.539</w:t>
      </w:r>
    </w:p>
    <w:p>
      <w:r>
        <w:t xml:space="preserve">Michael pamautti miehen töistä pullon -</w:t>
      </w:r>
    </w:p>
    <w:p>
      <w:r>
        <w:rPr>
          <w:b/>
        </w:rPr>
        <w:t xml:space="preserve">Tulos</w:t>
      </w:r>
    </w:p>
    <w:p>
      <w:r>
        <w:t xml:space="preserve">Michael pamautti pullon eräälle miehelle töistä -</w:t>
      </w:r>
    </w:p>
    <w:p>
      <w:r>
        <w:rPr>
          <w:b/>
        </w:rPr>
        <w:t xml:space="preserve">Esimerkki 1.540</w:t>
      </w:r>
    </w:p>
    <w:p>
      <w:r>
        <w:t xml:space="preserve">Alice kuvaili naista, joka oli töistä tarina</w:t>
      </w:r>
    </w:p>
    <w:p>
      <w:r>
        <w:rPr>
          <w:b/>
        </w:rPr>
        <w:t xml:space="preserve">Tulos</w:t>
      </w:r>
    </w:p>
    <w:p>
      <w:r>
        <w:t xml:space="preserve">Alice kertoi tarinan naiselle, joka oli töistä.</w:t>
      </w:r>
    </w:p>
    <w:p>
      <w:r>
        <w:rPr>
          <w:b/>
        </w:rPr>
        <w:t xml:space="preserve">Esimerkki 1.541</w:t>
      </w:r>
    </w:p>
    <w:p>
      <w:r>
        <w:t xml:space="preserve">Juan myönsi naiselle töistä jotain</w:t>
      </w:r>
    </w:p>
    <w:p>
      <w:r>
        <w:rPr>
          <w:b/>
        </w:rPr>
        <w:t xml:space="preserve">Tulos</w:t>
      </w:r>
    </w:p>
    <w:p>
      <w:r>
        <w:t xml:space="preserve">Juan myönsi jotain eräälle naiselle töistä.</w:t>
      </w:r>
    </w:p>
    <w:p>
      <w:r>
        <w:rPr>
          <w:b/>
        </w:rPr>
        <w:t xml:space="preserve">Esimerkki 1.542</w:t>
      </w:r>
    </w:p>
    <w:p>
      <w:r>
        <w:t xml:space="preserve">Michael mainitsi hattua käyttävän miehen huhuna.</w:t>
      </w:r>
    </w:p>
    <w:p>
      <w:r>
        <w:rPr>
          <w:b/>
        </w:rPr>
        <w:t xml:space="preserve">Tulos</w:t>
      </w:r>
    </w:p>
    <w:p>
      <w:r>
        <w:t xml:space="preserve">Michael mainitsi huhun miehelle, jolla oli hattu, -</w:t>
      </w:r>
    </w:p>
    <w:p>
      <w:r>
        <w:rPr>
          <w:b/>
        </w:rPr>
        <w:t xml:space="preserve">Esimerkki 1.543</w:t>
      </w:r>
    </w:p>
    <w:p>
      <w:r>
        <w:t xml:space="preserve">Maria löi hänelle pallon</w:t>
      </w:r>
    </w:p>
    <w:p>
      <w:r>
        <w:rPr>
          <w:b/>
        </w:rPr>
        <w:t xml:space="preserve">Tulos</w:t>
      </w:r>
    </w:p>
    <w:p>
      <w:r>
        <w:t xml:space="preserve">Maria löi pallon hänelle</w:t>
      </w:r>
    </w:p>
    <w:p>
      <w:r>
        <w:rPr>
          <w:b/>
        </w:rPr>
        <w:t xml:space="preserve">Esimerkki 1.544</w:t>
      </w:r>
    </w:p>
    <w:p>
      <w:r>
        <w:t xml:space="preserve">Alice lähetti naisen, joka oli töistä jotain</w:t>
      </w:r>
    </w:p>
    <w:p>
      <w:r>
        <w:rPr>
          <w:b/>
        </w:rPr>
        <w:t xml:space="preserve">Tulos</w:t>
      </w:r>
    </w:p>
    <w:p>
      <w:r>
        <w:t xml:space="preserve">Alice viittasi jotain eräälle naiselle, joka oli töistä...</w:t>
      </w:r>
    </w:p>
    <w:p>
      <w:r>
        <w:rPr>
          <w:b/>
        </w:rPr>
        <w:t xml:space="preserve">Esimerkki 1.545</w:t>
      </w:r>
    </w:p>
    <w:p>
      <w:r>
        <w:t xml:space="preserve">Alice esitteli hänelle ehdotuksen</w:t>
      </w:r>
    </w:p>
    <w:p>
      <w:r>
        <w:rPr>
          <w:b/>
        </w:rPr>
        <w:t xml:space="preserve">Tulos</w:t>
      </w:r>
    </w:p>
    <w:p>
      <w:r>
        <w:t xml:space="preserve">Alice esitteli ehdotuksen hänelle</w:t>
      </w:r>
    </w:p>
    <w:p>
      <w:r>
        <w:rPr>
          <w:b/>
        </w:rPr>
        <w:t xml:space="preserve">Esimerkki 1.546</w:t>
      </w:r>
    </w:p>
    <w:p>
      <w:r>
        <w:t xml:space="preserve">Mary heitti naiselle sanomalehden</w:t>
      </w:r>
    </w:p>
    <w:p>
      <w:r>
        <w:rPr>
          <w:b/>
        </w:rPr>
        <w:t xml:space="preserve">Tulos</w:t>
      </w:r>
    </w:p>
    <w:p>
      <w:r>
        <w:t xml:space="preserve">Mary heitti sanomalehden naiselle</w:t>
      </w:r>
    </w:p>
    <w:p>
      <w:r>
        <w:rPr>
          <w:b/>
        </w:rPr>
        <w:t xml:space="preserve">Esimerkki 1.547</w:t>
      </w:r>
    </w:p>
    <w:p>
      <w:r>
        <w:t xml:space="preserve">Mary suositteli miehelle elokuvaa</w:t>
      </w:r>
    </w:p>
    <w:p>
      <w:r>
        <w:rPr>
          <w:b/>
        </w:rPr>
        <w:t xml:space="preserve">Tulos</w:t>
      </w:r>
    </w:p>
    <w:p>
      <w:r>
        <w:t xml:space="preserve">Mary suositteli elokuvaa miehelle</w:t>
      </w:r>
    </w:p>
    <w:p>
      <w:r>
        <w:rPr>
          <w:b/>
        </w:rPr>
        <w:t xml:space="preserve">Esimerkki 1.548</w:t>
      </w:r>
    </w:p>
    <w:p>
      <w:r>
        <w:t xml:space="preserve">Maria julisti naisen uskolliseksi</w:t>
      </w:r>
    </w:p>
    <w:p>
      <w:r>
        <w:rPr>
          <w:b/>
        </w:rPr>
        <w:t xml:space="preserve">Tulos</w:t>
      </w:r>
    </w:p>
    <w:p>
      <w:r>
        <w:t xml:space="preserve">Maria julisti uskollisuutta naiselle</w:t>
      </w:r>
    </w:p>
    <w:p>
      <w:r>
        <w:rPr>
          <w:b/>
        </w:rPr>
        <w:t xml:space="preserve">Esimerkki 1.549</w:t>
      </w:r>
    </w:p>
    <w:p>
      <w:r>
        <w:t xml:space="preserve">Maria siirsi naiselle jotain</w:t>
      </w:r>
    </w:p>
    <w:p>
      <w:r>
        <w:rPr>
          <w:b/>
        </w:rPr>
        <w:t xml:space="preserve">Tulos</w:t>
      </w:r>
    </w:p>
    <w:p>
      <w:r>
        <w:t xml:space="preserve">Maria siirsi jotain naiselle</w:t>
      </w:r>
    </w:p>
    <w:p>
      <w:r>
        <w:rPr>
          <w:b/>
        </w:rPr>
        <w:t xml:space="preserve">Esimerkki 1.550</w:t>
      </w:r>
    </w:p>
    <w:p>
      <w:r>
        <w:t xml:space="preserve">Juan lähetti miehelle rahaa</w:t>
      </w:r>
    </w:p>
    <w:p>
      <w:r>
        <w:rPr>
          <w:b/>
        </w:rPr>
        <w:t xml:space="preserve">Tulos</w:t>
      </w:r>
    </w:p>
    <w:p>
      <w:r>
        <w:t xml:space="preserve">Juan siirsi rahaa miehelle, joka oli</w:t>
      </w:r>
    </w:p>
    <w:p>
      <w:r>
        <w:rPr>
          <w:b/>
        </w:rPr>
        <w:t xml:space="preserve">Esimerkki 1.551</w:t>
      </w:r>
    </w:p>
    <w:p>
      <w:r>
        <w:t xml:space="preserve">Mary havainnollistaa naisen työstä artikkelin</w:t>
      </w:r>
    </w:p>
    <w:p>
      <w:r>
        <w:rPr>
          <w:b/>
        </w:rPr>
        <w:t xml:space="preserve">Tulos</w:t>
      </w:r>
    </w:p>
    <w:p>
      <w:r>
        <w:t xml:space="preserve">Mary kuvitti artikkelin naiselle töistä.</w:t>
      </w:r>
    </w:p>
    <w:p>
      <w:r>
        <w:rPr>
          <w:b/>
        </w:rPr>
        <w:t xml:space="preserve">Esimerkki 1.552</w:t>
      </w:r>
    </w:p>
    <w:p>
      <w:r>
        <w:t xml:space="preserve">Juan salakuljetti joukkueelle jotain</w:t>
      </w:r>
    </w:p>
    <w:p>
      <w:r>
        <w:rPr>
          <w:b/>
        </w:rPr>
        <w:t xml:space="preserve">Tulos</w:t>
      </w:r>
    </w:p>
    <w:p>
      <w:r>
        <w:t xml:space="preserve">Juan salakuljetti jotain joukkueelle</w:t>
      </w:r>
    </w:p>
    <w:p>
      <w:r>
        <w:rPr>
          <w:b/>
        </w:rPr>
        <w:t xml:space="preserve">Esimerkki 1.553</w:t>
      </w:r>
    </w:p>
    <w:p>
      <w:r>
        <w:t xml:space="preserve">Juan napsahti naiselle, joka oli töistä vastauksen</w:t>
      </w:r>
    </w:p>
    <w:p>
      <w:r>
        <w:rPr>
          <w:b/>
        </w:rPr>
        <w:t xml:space="preserve">Tulos</w:t>
      </w:r>
    </w:p>
    <w:p>
      <w:r>
        <w:t xml:space="preserve">Juan napsautti vastauksen eräälle naiselle, joka oli töistä.</w:t>
      </w:r>
    </w:p>
    <w:p>
      <w:r>
        <w:rPr>
          <w:b/>
        </w:rPr>
        <w:t xml:space="preserve">Esimerkki 1.554</w:t>
      </w:r>
    </w:p>
    <w:p>
      <w:r>
        <w:t xml:space="preserve">Alice souti miehelle työstä paketin</w:t>
      </w:r>
    </w:p>
    <w:p>
      <w:r>
        <w:rPr>
          <w:b/>
        </w:rPr>
        <w:t xml:space="preserve">Tulos</w:t>
      </w:r>
    </w:p>
    <w:p>
      <w:r>
        <w:t xml:space="preserve">Alice souti paketin miehelle töistä.</w:t>
      </w:r>
    </w:p>
    <w:p>
      <w:r>
        <w:rPr>
          <w:b/>
        </w:rPr>
        <w:t xml:space="preserve">Esimerkki 1.555</w:t>
      </w:r>
    </w:p>
    <w:p>
      <w:r>
        <w:t xml:space="preserve">Mary vakuutti hänelle uskoa</w:t>
      </w:r>
    </w:p>
    <w:p>
      <w:r>
        <w:rPr>
          <w:b/>
        </w:rPr>
        <w:t xml:space="preserve">Tulos</w:t>
      </w:r>
    </w:p>
    <w:p>
      <w:r>
        <w:t xml:space="preserve">Maria vakuutti hänelle uskovansa</w:t>
      </w:r>
    </w:p>
    <w:p>
      <w:r>
        <w:rPr>
          <w:b/>
        </w:rPr>
        <w:t xml:space="preserve">Esimerkki 1.556</w:t>
      </w:r>
    </w:p>
    <w:p>
      <w:r>
        <w:t xml:space="preserve">Juan antoi naiselle jotain</w:t>
      </w:r>
    </w:p>
    <w:p>
      <w:r>
        <w:rPr>
          <w:b/>
        </w:rPr>
        <w:t xml:space="preserve">Tulos</w:t>
      </w:r>
    </w:p>
    <w:p>
      <w:r>
        <w:t xml:space="preserve">Juan antoi jotain naiselle</w:t>
      </w:r>
    </w:p>
    <w:p>
      <w:r>
        <w:rPr>
          <w:b/>
        </w:rPr>
        <w:t xml:space="preserve">Esimerkki 1.557</w:t>
      </w:r>
    </w:p>
    <w:p>
      <w:r>
        <w:t xml:space="preserve">Mary heitti miehelle, jolla oli hattu päässään, katseen.</w:t>
      </w:r>
    </w:p>
    <w:p>
      <w:r>
        <w:rPr>
          <w:b/>
        </w:rPr>
        <w:t xml:space="preserve">Tulos</w:t>
      </w:r>
    </w:p>
    <w:p>
      <w:r>
        <w:t xml:space="preserve">Mary vilkaisi miestä, jolla oli hattu päässään...</w:t>
      </w:r>
    </w:p>
    <w:p>
      <w:r>
        <w:rPr>
          <w:b/>
        </w:rPr>
        <w:t xml:space="preserve">Esimerkki 1.558</w:t>
      </w:r>
    </w:p>
    <w:p>
      <w:r>
        <w:t xml:space="preserve">Michael saneli miehelle kirjeen</w:t>
      </w:r>
    </w:p>
    <w:p>
      <w:r>
        <w:rPr>
          <w:b/>
        </w:rPr>
        <w:t xml:space="preserve">Tulos</w:t>
      </w:r>
    </w:p>
    <w:p>
      <w:r>
        <w:t xml:space="preserve">Michael saneli kirjeen miehelle</w:t>
      </w:r>
    </w:p>
    <w:p>
      <w:r>
        <w:rPr>
          <w:b/>
        </w:rPr>
        <w:t xml:space="preserve">Esimerkki 1.559</w:t>
      </w:r>
    </w:p>
    <w:p>
      <w:r>
        <w:t xml:space="preserve">Juan huokaili nainen vastaus</w:t>
      </w:r>
    </w:p>
    <w:p>
      <w:r>
        <w:rPr>
          <w:b/>
        </w:rPr>
        <w:t xml:space="preserve">Tulos</w:t>
      </w:r>
    </w:p>
    <w:p>
      <w:r>
        <w:t xml:space="preserve">Juan huokaili vastauksena naiselle</w:t>
      </w:r>
    </w:p>
    <w:p>
      <w:r>
        <w:rPr>
          <w:b/>
        </w:rPr>
        <w:t xml:space="preserve">Esimerkki 1.560</w:t>
      </w:r>
    </w:p>
    <w:p>
      <w:r>
        <w:t xml:space="preserve">Alice myi hänelle käsilaukkuja</w:t>
      </w:r>
    </w:p>
    <w:p>
      <w:r>
        <w:rPr>
          <w:b/>
        </w:rPr>
        <w:t xml:space="preserve">Tulos</w:t>
      </w:r>
    </w:p>
    <w:p>
      <w:r>
        <w:t xml:space="preserve">Alice kaupitteli hänelle käsilaukkuja -</w:t>
      </w:r>
    </w:p>
    <w:p>
      <w:r>
        <w:rPr>
          <w:b/>
        </w:rPr>
        <w:t xml:space="preserve">Esimerkki 1.561</w:t>
      </w:r>
    </w:p>
    <w:p>
      <w:r>
        <w:t xml:space="preserve">Juan haukkui naisen, joka oli töistä jotain.</w:t>
      </w:r>
    </w:p>
    <w:p>
      <w:r>
        <w:rPr>
          <w:b/>
        </w:rPr>
        <w:t xml:space="preserve">Tulos</w:t>
      </w:r>
    </w:p>
    <w:p>
      <w:r>
        <w:t xml:space="preserve">Juan haukkui jotain naiselle, joka oli töistä.</w:t>
      </w:r>
    </w:p>
    <w:p>
      <w:r>
        <w:rPr>
          <w:b/>
        </w:rPr>
        <w:t xml:space="preserve">Esimerkki 1.562</w:t>
      </w:r>
    </w:p>
    <w:p>
      <w:r>
        <w:t xml:space="preserve">Alice raahasi naiselle jotain</w:t>
      </w:r>
    </w:p>
    <w:p>
      <w:r>
        <w:rPr>
          <w:b/>
        </w:rPr>
        <w:t xml:space="preserve">Tulos</w:t>
      </w:r>
    </w:p>
    <w:p>
      <w:r>
        <w:t xml:space="preserve">Alice raahasi jotain naiselle</w:t>
      </w:r>
    </w:p>
    <w:p>
      <w:r>
        <w:rPr>
          <w:b/>
        </w:rPr>
        <w:t xml:space="preserve">Esimerkki 1.563</w:t>
      </w:r>
    </w:p>
    <w:p>
      <w:r>
        <w:t xml:space="preserve">Alice heitti miehelle pallon</w:t>
      </w:r>
    </w:p>
    <w:p>
      <w:r>
        <w:rPr>
          <w:b/>
        </w:rPr>
        <w:t xml:space="preserve">Tulos</w:t>
      </w:r>
    </w:p>
    <w:p>
      <w:r>
        <w:t xml:space="preserve">Alice heitti pallon miehelle</w:t>
      </w:r>
    </w:p>
    <w:p>
      <w:r>
        <w:rPr>
          <w:b/>
        </w:rPr>
        <w:t xml:space="preserve">Esimerkki 1.564</w:t>
      </w:r>
    </w:p>
    <w:p>
      <w:r>
        <w:t xml:space="preserve">Bob kaapeloi eräälle miehelle ohjeet</w:t>
      </w:r>
    </w:p>
    <w:p>
      <w:r>
        <w:rPr>
          <w:b/>
        </w:rPr>
        <w:t xml:space="preserve">Tulos</w:t>
      </w:r>
    </w:p>
    <w:p>
      <w:r>
        <w:t xml:space="preserve">Bob kaapeloi ohjeet miehelle.</w:t>
      </w:r>
    </w:p>
    <w:p>
      <w:r>
        <w:rPr>
          <w:b/>
        </w:rPr>
        <w:t xml:space="preserve">Esimerkki 1.565</w:t>
      </w:r>
    </w:p>
    <w:p>
      <w:r>
        <w:t xml:space="preserve">Bob luovutti naiselle, joka oli töistä jotain.</w:t>
      </w:r>
    </w:p>
    <w:p>
      <w:r>
        <w:rPr>
          <w:b/>
        </w:rPr>
        <w:t xml:space="preserve">Tulos</w:t>
      </w:r>
    </w:p>
    <w:p>
      <w:r>
        <w:t xml:space="preserve">Bob antoi jotain naiselle, joka oli töistä.</w:t>
      </w:r>
    </w:p>
    <w:p>
      <w:r>
        <w:rPr>
          <w:b/>
        </w:rPr>
        <w:t xml:space="preserve">Esimerkki 1.566</w:t>
      </w:r>
    </w:p>
    <w:p>
      <w:r>
        <w:t xml:space="preserve">Juan selitti miehelle, jolla oli hattu päässään, ongelman.</w:t>
      </w:r>
    </w:p>
    <w:p>
      <w:r>
        <w:rPr>
          <w:b/>
        </w:rPr>
        <w:t xml:space="preserve">Tulos</w:t>
      </w:r>
    </w:p>
    <w:p>
      <w:r>
        <w:t xml:space="preserve">Juan selitti ongelman miehelle, jolla oli hattu päässään.</w:t>
      </w:r>
    </w:p>
    <w:p>
      <w:r>
        <w:rPr>
          <w:b/>
        </w:rPr>
        <w:t xml:space="preserve">Esimerkki 1.567</w:t>
      </w:r>
    </w:p>
    <w:p>
      <w:r>
        <w:t xml:space="preserve">Maria kuvasi hänelle tarinan</w:t>
      </w:r>
    </w:p>
    <w:p>
      <w:r>
        <w:rPr>
          <w:b/>
        </w:rPr>
        <w:t xml:space="preserve">Tulos</w:t>
      </w:r>
    </w:p>
    <w:p>
      <w:r>
        <w:t xml:space="preserve">Maria kuvaili hänelle tarinan</w:t>
      </w:r>
    </w:p>
    <w:p>
      <w:r>
        <w:rPr>
          <w:b/>
        </w:rPr>
        <w:t xml:space="preserve">Esimerkki 1.568</w:t>
      </w:r>
    </w:p>
    <w:p>
      <w:r>
        <w:t xml:space="preserve">Alice osoitti hänelle pisteen</w:t>
      </w:r>
    </w:p>
    <w:p>
      <w:r>
        <w:rPr>
          <w:b/>
        </w:rPr>
        <w:t xml:space="preserve">Tulos</w:t>
      </w:r>
    </w:p>
    <w:p>
      <w:r>
        <w:t xml:space="preserve">Alice osoitti hänelle yhden asian</w:t>
      </w:r>
    </w:p>
    <w:p>
      <w:r>
        <w:rPr>
          <w:b/>
        </w:rPr>
        <w:t xml:space="preserve">Esimerkki 1.569</w:t>
      </w:r>
    </w:p>
    <w:p>
      <w:r>
        <w:t xml:space="preserve">Linda lähetti naiselle jotain</w:t>
      </w:r>
    </w:p>
    <w:p>
      <w:r>
        <w:rPr>
          <w:b/>
        </w:rPr>
        <w:t xml:space="preserve">Tulos</w:t>
      </w:r>
    </w:p>
    <w:p>
      <w:r>
        <w:t xml:space="preserve">Linda viittasi jotain naiselle</w:t>
      </w:r>
    </w:p>
    <w:p>
      <w:r>
        <w:rPr>
          <w:b/>
        </w:rPr>
        <w:t xml:space="preserve">Esimerkki 1.570</w:t>
      </w:r>
    </w:p>
    <w:p>
      <w:r>
        <w:t xml:space="preserve">Mary esitteli miehelle ehdotuksen</w:t>
      </w:r>
    </w:p>
    <w:p>
      <w:r>
        <w:rPr>
          <w:b/>
        </w:rPr>
        <w:t xml:space="preserve">Tulos</w:t>
      </w:r>
    </w:p>
    <w:p>
      <w:r>
        <w:t xml:space="preserve">Mary esitteli ehdotuksen eräälle miehelle</w:t>
      </w:r>
    </w:p>
    <w:p>
      <w:r>
        <w:rPr>
          <w:b/>
        </w:rPr>
        <w:t xml:space="preserve">Esimerkki 1.571</w:t>
      </w:r>
    </w:p>
    <w:p>
      <w:r>
        <w:t xml:space="preserve">John suositteli naiselle töistä näyttelyä</w:t>
      </w:r>
    </w:p>
    <w:p>
      <w:r>
        <w:rPr>
          <w:b/>
        </w:rPr>
        <w:t xml:space="preserve">Tulos</w:t>
      </w:r>
    </w:p>
    <w:p>
      <w:r>
        <w:t xml:space="preserve">John suositteli show'ta naiselle töistä</w:t>
      </w:r>
    </w:p>
    <w:p>
      <w:r>
        <w:rPr>
          <w:b/>
        </w:rPr>
        <w:t xml:space="preserve">Esimerkki 1.572</w:t>
      </w:r>
    </w:p>
    <w:p>
      <w:r>
        <w:t xml:space="preserve">Linda näytti naiselle, jolla oli hattu, jotain</w:t>
      </w:r>
    </w:p>
    <w:p>
      <w:r>
        <w:rPr>
          <w:b/>
        </w:rPr>
        <w:t xml:space="preserve">Tulos</w:t>
      </w:r>
    </w:p>
    <w:p>
      <w:r>
        <w:t xml:space="preserve">Linda näytti jotain hattupäiselle naiselle</w:t>
      </w:r>
    </w:p>
    <w:p>
      <w:r>
        <w:rPr>
          <w:b/>
        </w:rPr>
        <w:t xml:space="preserve">Esimerkki 1.573</w:t>
      </w:r>
    </w:p>
    <w:p>
      <w:r>
        <w:t xml:space="preserve">Maria huusi hattupäinen nainen uutiset</w:t>
      </w:r>
    </w:p>
    <w:p>
      <w:r>
        <w:rPr>
          <w:b/>
        </w:rPr>
        <w:t xml:space="preserve">Tulos</w:t>
      </w:r>
    </w:p>
    <w:p>
      <w:r>
        <w:t xml:space="preserve">Maria huusi uutiset hattupäiselle naiselle.</w:t>
      </w:r>
    </w:p>
    <w:p>
      <w:r>
        <w:rPr>
          <w:b/>
        </w:rPr>
        <w:t xml:space="preserve">Esimerkki 1.574</w:t>
      </w:r>
    </w:p>
    <w:p>
      <w:r>
        <w:t xml:space="preserve">Michael kuvitti hänelle artikkelin</w:t>
      </w:r>
    </w:p>
    <w:p>
      <w:r>
        <w:rPr>
          <w:b/>
        </w:rPr>
        <w:t xml:space="preserve">Tulos</w:t>
      </w:r>
    </w:p>
    <w:p>
      <w:r>
        <w:t xml:space="preserve">Michael kuvitti artikkelin hänelle</w:t>
      </w:r>
    </w:p>
    <w:p>
      <w:r>
        <w:rPr>
          <w:b/>
        </w:rPr>
        <w:t xml:space="preserve">Esimerkki 1.575</w:t>
      </w:r>
    </w:p>
    <w:p>
      <w:r>
        <w:t xml:space="preserve">Linda napsautti naiselle vastauksen</w:t>
      </w:r>
    </w:p>
    <w:p>
      <w:r>
        <w:rPr>
          <w:b/>
        </w:rPr>
        <w:t xml:space="preserve">Tulos</w:t>
      </w:r>
    </w:p>
    <w:p>
      <w:r>
        <w:t xml:space="preserve">Linda vastasi naiselle</w:t>
      </w:r>
    </w:p>
    <w:p>
      <w:r>
        <w:rPr>
          <w:b/>
        </w:rPr>
        <w:t xml:space="preserve">Esimerkki 1.576</w:t>
      </w:r>
    </w:p>
    <w:p>
      <w:r>
        <w:t xml:space="preserve">John väitti miehen uskovan</w:t>
      </w:r>
    </w:p>
    <w:p>
      <w:r>
        <w:rPr>
          <w:b/>
        </w:rPr>
        <w:t xml:space="preserve">Tulos</w:t>
      </w:r>
    </w:p>
    <w:p>
      <w:r>
        <w:t xml:space="preserve">Johannes vakuutti uskovansa eräälle miehelle</w:t>
      </w:r>
    </w:p>
    <w:p>
      <w:r>
        <w:rPr>
          <w:b/>
        </w:rPr>
        <w:t xml:space="preserve">Esimerkki 1.577</w:t>
      </w:r>
    </w:p>
    <w:p>
      <w:r>
        <w:t xml:space="preserve">John kertoi miehelle juorut -</w:t>
      </w:r>
    </w:p>
    <w:p>
      <w:r>
        <w:rPr>
          <w:b/>
        </w:rPr>
        <w:t xml:space="preserve">Tulos</w:t>
      </w:r>
    </w:p>
    <w:p>
      <w:r>
        <w:t xml:space="preserve">John kertoi juorut miehelle, joka oli kuollut...</w:t>
      </w:r>
    </w:p>
    <w:p>
      <w:r>
        <w:rPr>
          <w:b/>
        </w:rPr>
        <w:t xml:space="preserve">Esimerkki 1.578</w:t>
      </w:r>
    </w:p>
    <w:p>
      <w:r>
        <w:t xml:space="preserve">Mikael saneli miehelle, joka oli töistä tulossa, kirjan.</w:t>
      </w:r>
    </w:p>
    <w:p>
      <w:r>
        <w:rPr>
          <w:b/>
        </w:rPr>
        <w:t xml:space="preserve">Tulos</w:t>
      </w:r>
    </w:p>
    <w:p>
      <w:r>
        <w:t xml:space="preserve">Michael saneli kirjaa miehelle, joka oli töistä tulossa.</w:t>
      </w:r>
    </w:p>
    <w:p>
      <w:r>
        <w:rPr>
          <w:b/>
        </w:rPr>
        <w:t xml:space="preserve">Esimerkki 1.579</w:t>
      </w:r>
    </w:p>
    <w:p>
      <w:r>
        <w:t xml:space="preserve">Linda huokaili mies hattu päässään vastaus</w:t>
      </w:r>
    </w:p>
    <w:p>
      <w:r>
        <w:rPr>
          <w:b/>
        </w:rPr>
        <w:t xml:space="preserve">Tulos</w:t>
      </w:r>
    </w:p>
    <w:p>
      <w:r>
        <w:t xml:space="preserve">Linda huokaili vastauksen hattupäiselle miehelle.</w:t>
      </w:r>
    </w:p>
    <w:p>
      <w:r>
        <w:rPr>
          <w:b/>
        </w:rPr>
        <w:t xml:space="preserve">Esimerkki 1.580</w:t>
      </w:r>
    </w:p>
    <w:p>
      <w:r>
        <w:t xml:space="preserve">Bob haukkui hänelle jotain</w:t>
      </w:r>
    </w:p>
    <w:p>
      <w:r>
        <w:rPr>
          <w:b/>
        </w:rPr>
        <w:t xml:space="preserve">Tulos</w:t>
      </w:r>
    </w:p>
    <w:p>
      <w:r>
        <w:t xml:space="preserve">Bob haukkui hänelle jotain</w:t>
      </w:r>
    </w:p>
    <w:p>
      <w:r>
        <w:rPr>
          <w:b/>
        </w:rPr>
        <w:t xml:space="preserve">Esimerkki 1.581</w:t>
      </w:r>
    </w:p>
    <w:p>
      <w:r>
        <w:t xml:space="preserve">Maria lauloi miehelle laulun</w:t>
      </w:r>
    </w:p>
    <w:p>
      <w:r>
        <w:rPr>
          <w:b/>
        </w:rPr>
        <w:t xml:space="preserve">Tulos</w:t>
      </w:r>
    </w:p>
    <w:p>
      <w:r>
        <w:t xml:space="preserve">Maria lauloi laulun miehelle</w:t>
      </w:r>
    </w:p>
    <w:p>
      <w:r>
        <w:rPr>
          <w:b/>
        </w:rPr>
        <w:t xml:space="preserve">Esimerkki 1.582</w:t>
      </w:r>
    </w:p>
    <w:p>
      <w:r>
        <w:t xml:space="preserve">Alice twiittasi miehelle artikkelin</w:t>
      </w:r>
    </w:p>
    <w:p>
      <w:r>
        <w:rPr>
          <w:b/>
        </w:rPr>
        <w:t xml:space="preserve">Tulos</w:t>
      </w:r>
    </w:p>
    <w:p>
      <w:r>
        <w:t xml:space="preserve">Alice twiittasi artikkelin miehelle</w:t>
      </w:r>
    </w:p>
    <w:p>
      <w:r>
        <w:rPr>
          <w:b/>
        </w:rPr>
        <w:t xml:space="preserve">Esimerkki 1.583</w:t>
      </w:r>
    </w:p>
    <w:p>
      <w:r>
        <w:t xml:space="preserve">John toimitti ryhmälle lomakkeita</w:t>
      </w:r>
    </w:p>
    <w:p>
      <w:r>
        <w:rPr>
          <w:b/>
        </w:rPr>
        <w:t xml:space="preserve">Tulos</w:t>
      </w:r>
    </w:p>
    <w:p>
      <w:r>
        <w:t xml:space="preserve">John toimitti joitakin lomakkeita tiimille</w:t>
      </w:r>
    </w:p>
    <w:p>
      <w:r>
        <w:rPr>
          <w:b/>
        </w:rPr>
        <w:t xml:space="preserve">Esimerkki 1.584</w:t>
      </w:r>
    </w:p>
    <w:p>
      <w:r>
        <w:t xml:space="preserve">Linda murahti mies, joka oli päässään hattu uutinen</w:t>
      </w:r>
    </w:p>
    <w:p>
      <w:r>
        <w:rPr>
          <w:b/>
        </w:rPr>
        <w:t xml:space="preserve">Tulos</w:t>
      </w:r>
    </w:p>
    <w:p>
      <w:r>
        <w:t xml:space="preserve">Linda murahti uutisen miehelle, joka piti hattua.</w:t>
      </w:r>
    </w:p>
    <w:p>
      <w:r>
        <w:rPr>
          <w:b/>
        </w:rPr>
        <w:t xml:space="preserve">Esimerkki 1.585</w:t>
      </w:r>
    </w:p>
    <w:p>
      <w:r>
        <w:t xml:space="preserve">Maria uskoi naiselle, jolla oli hattu, kartanon...</w:t>
      </w:r>
    </w:p>
    <w:p>
      <w:r>
        <w:rPr>
          <w:b/>
        </w:rPr>
        <w:t xml:space="preserve">Tulos</w:t>
      </w:r>
    </w:p>
    <w:p>
      <w:r>
        <w:t xml:space="preserve">Maria uskoi kartanon hattupäiselle naiselle, -</w:t>
      </w:r>
    </w:p>
    <w:p>
      <w:r>
        <w:rPr>
          <w:b/>
        </w:rPr>
        <w:t xml:space="preserve">Esimerkki 1.586</w:t>
      </w:r>
    </w:p>
    <w:p>
      <w:r>
        <w:t xml:space="preserve">John menetti miehen työstä pelin -</w:t>
      </w:r>
    </w:p>
    <w:p>
      <w:r>
        <w:rPr>
          <w:b/>
        </w:rPr>
        <w:t xml:space="preserve">Tulos</w:t>
      </w:r>
    </w:p>
    <w:p>
      <w:r>
        <w:t xml:space="preserve">John hävisi pelin eräälle työmiehelle, -</w:t>
      </w:r>
    </w:p>
    <w:p>
      <w:r>
        <w:rPr>
          <w:b/>
        </w:rPr>
        <w:t xml:space="preserve">Esimerkki 1.587</w:t>
      </w:r>
    </w:p>
    <w:p>
      <w:r>
        <w:t xml:space="preserve">Mary kiljui hänelle jotain</w:t>
      </w:r>
    </w:p>
    <w:p>
      <w:r>
        <w:rPr>
          <w:b/>
        </w:rPr>
        <w:t xml:space="preserve">Tulos</w:t>
      </w:r>
    </w:p>
    <w:p>
      <w:r>
        <w:t xml:space="preserve">Mary kiljui jotain hänelle</w:t>
      </w:r>
    </w:p>
    <w:p>
      <w:r>
        <w:rPr>
          <w:b/>
        </w:rPr>
        <w:t xml:space="preserve">Esimerkki 1.588</w:t>
      </w:r>
    </w:p>
    <w:p>
      <w:r>
        <w:t xml:space="preserve">John cackled mies äänet</w:t>
      </w:r>
    </w:p>
    <w:p>
      <w:r>
        <w:rPr>
          <w:b/>
        </w:rPr>
        <w:t xml:space="preserve">Tulos</w:t>
      </w:r>
    </w:p>
    <w:p>
      <w:r>
        <w:t xml:space="preserve">John naureskeli ääniä miehelle</w:t>
      </w:r>
    </w:p>
    <w:p>
      <w:r>
        <w:rPr>
          <w:b/>
        </w:rPr>
        <w:t xml:space="preserve">Esimerkki 1.589</w:t>
      </w:r>
    </w:p>
    <w:p>
      <w:r>
        <w:t xml:space="preserve">Maria lauloi miehelle aariaa</w:t>
      </w:r>
    </w:p>
    <w:p>
      <w:r>
        <w:rPr>
          <w:b/>
        </w:rPr>
        <w:t xml:space="preserve">Tulos</w:t>
      </w:r>
    </w:p>
    <w:p>
      <w:r>
        <w:t xml:space="preserve">Mary lauloi aariaa miehelle, -</w:t>
      </w:r>
    </w:p>
    <w:p>
      <w:r>
        <w:rPr>
          <w:b/>
        </w:rPr>
        <w:t xml:space="preserve">Esimerkki 1.590</w:t>
      </w:r>
    </w:p>
    <w:p>
      <w:r>
        <w:t xml:space="preserve">Alice maksoi hattumiehelle maksun -</w:t>
      </w:r>
    </w:p>
    <w:p>
      <w:r>
        <w:rPr>
          <w:b/>
        </w:rPr>
        <w:t xml:space="preserve">Tulos</w:t>
      </w:r>
    </w:p>
    <w:p>
      <w:r>
        <w:t xml:space="preserve">Alice maksoi maksun miehelle, jolla oli hattu, -</w:t>
      </w:r>
    </w:p>
    <w:p>
      <w:r>
        <w:rPr>
          <w:b/>
        </w:rPr>
        <w:t xml:space="preserve">Esimerkki 1.591</w:t>
      </w:r>
    </w:p>
    <w:p>
      <w:r>
        <w:t xml:space="preserve">Michael otti naiselle huovan</w:t>
      </w:r>
    </w:p>
    <w:p>
      <w:r>
        <w:rPr>
          <w:b/>
        </w:rPr>
        <w:t xml:space="preserve">Tulos</w:t>
      </w:r>
    </w:p>
    <w:p>
      <w:r>
        <w:t xml:space="preserve">Michael vei huovan naiselle</w:t>
      </w:r>
    </w:p>
    <w:p>
      <w:r>
        <w:rPr>
          <w:b/>
        </w:rPr>
        <w:t xml:space="preserve">Esimerkki 1.592</w:t>
      </w:r>
    </w:p>
    <w:p>
      <w:r>
        <w:t xml:space="preserve">Juan kysyi naiselta kysymyksen</w:t>
      </w:r>
    </w:p>
    <w:p>
      <w:r>
        <w:rPr>
          <w:b/>
        </w:rPr>
        <w:t xml:space="preserve">Tulos</w:t>
      </w:r>
    </w:p>
    <w:p>
      <w:r>
        <w:t xml:space="preserve">Juan esitti kysymyksen naiselle</w:t>
      </w:r>
    </w:p>
    <w:p>
      <w:r>
        <w:rPr>
          <w:b/>
        </w:rPr>
        <w:t xml:space="preserve">Esimerkki 1.593</w:t>
      </w:r>
    </w:p>
    <w:p>
      <w:r>
        <w:t xml:space="preserve">John lähetti naiselle jotain</w:t>
      </w:r>
    </w:p>
    <w:p>
      <w:r>
        <w:rPr>
          <w:b/>
        </w:rPr>
        <w:t xml:space="preserve">Tulos</w:t>
      </w:r>
    </w:p>
    <w:p>
      <w:r>
        <w:t xml:space="preserve">John lähetti jotain naiselle</w:t>
      </w:r>
    </w:p>
    <w:p>
      <w:r>
        <w:rPr>
          <w:b/>
        </w:rPr>
        <w:t xml:space="preserve">Esimerkki 1.594</w:t>
      </w:r>
    </w:p>
    <w:p>
      <w:r>
        <w:t xml:space="preserve">Mary ajoi hattupäisen miehen pakettiautoon -</w:t>
      </w:r>
    </w:p>
    <w:p>
      <w:r>
        <w:rPr>
          <w:b/>
        </w:rPr>
        <w:t xml:space="preserve">Tulos</w:t>
      </w:r>
    </w:p>
    <w:p>
      <w:r>
        <w:t xml:space="preserve">Mary ajoi pakettiautolla hattupäisen miehen luo.</w:t>
      </w:r>
    </w:p>
    <w:p>
      <w:r>
        <w:rPr>
          <w:b/>
        </w:rPr>
        <w:t xml:space="preserve">Esimerkki 1.595</w:t>
      </w:r>
    </w:p>
    <w:p>
      <w:r>
        <w:t xml:space="preserve">Maria opetti hattupäiselle naiselle käsitteen</w:t>
      </w:r>
    </w:p>
    <w:p>
      <w:r>
        <w:rPr>
          <w:b/>
        </w:rPr>
        <w:t xml:space="preserve">Tulos</w:t>
      </w:r>
    </w:p>
    <w:p>
      <w:r>
        <w:t xml:space="preserve">Maria opetti käsitteen naiselle, jolla oli hattu päässään, -</w:t>
      </w:r>
    </w:p>
    <w:p>
      <w:r>
        <w:rPr>
          <w:b/>
        </w:rPr>
        <w:t xml:space="preserve">Esimerkki 1.596</w:t>
      </w:r>
    </w:p>
    <w:p>
      <w:r>
        <w:t xml:space="preserve">Linda esitti miehelle kysymykset</w:t>
      </w:r>
    </w:p>
    <w:p>
      <w:r>
        <w:rPr>
          <w:b/>
        </w:rPr>
        <w:t xml:space="preserve">Tulos</w:t>
      </w:r>
    </w:p>
    <w:p>
      <w:r>
        <w:t xml:space="preserve">Linda esitti miehelle kysymykset</w:t>
      </w:r>
    </w:p>
    <w:p>
      <w:r>
        <w:rPr>
          <w:b/>
        </w:rPr>
        <w:t xml:space="preserve">Esimerkki 1.597</w:t>
      </w:r>
    </w:p>
    <w:p>
      <w:r>
        <w:t xml:space="preserve">John vilkaisi häntä</w:t>
      </w:r>
    </w:p>
    <w:p>
      <w:r>
        <w:rPr>
          <w:b/>
        </w:rPr>
        <w:t xml:space="preserve">Tulos</w:t>
      </w:r>
    </w:p>
    <w:p>
      <w:r>
        <w:t xml:space="preserve">John vilkaisi häntä</w:t>
      </w:r>
    </w:p>
    <w:p>
      <w:r>
        <w:rPr>
          <w:b/>
        </w:rPr>
        <w:t xml:space="preserve">Esimerkki 1.598</w:t>
      </w:r>
    </w:p>
    <w:p>
      <w:r>
        <w:t xml:space="preserve">Johannes toi naiselle aterian</w:t>
      </w:r>
    </w:p>
    <w:p>
      <w:r>
        <w:rPr>
          <w:b/>
        </w:rPr>
        <w:t xml:space="preserve">Tulos</w:t>
      </w:r>
    </w:p>
    <w:p>
      <w:r>
        <w:t xml:space="preserve">Johannes toi aterian naiselle</w:t>
      </w:r>
    </w:p>
    <w:p>
      <w:r>
        <w:rPr>
          <w:b/>
        </w:rPr>
        <w:t xml:space="preserve">Esimerkki 1.599</w:t>
      </w:r>
    </w:p>
    <w:p>
      <w:r>
        <w:t xml:space="preserve">Michael lensi joukkueelle jotain</w:t>
      </w:r>
    </w:p>
    <w:p>
      <w:r>
        <w:rPr>
          <w:b/>
        </w:rPr>
        <w:t xml:space="preserve">Tulos</w:t>
      </w:r>
    </w:p>
    <w:p>
      <w:r>
        <w:t xml:space="preserve">Michael lensi jotain joukkueelle</w:t>
      </w:r>
    </w:p>
    <w:p>
      <w:r>
        <w:rPr>
          <w:b/>
        </w:rPr>
        <w:t xml:space="preserve">Esimerkki 1.600</w:t>
      </w:r>
    </w:p>
    <w:p>
      <w:r>
        <w:t xml:space="preserve">Alice mainitsi miehen kirjan</w:t>
      </w:r>
    </w:p>
    <w:p>
      <w:r>
        <w:rPr>
          <w:b/>
        </w:rPr>
        <w:t xml:space="preserve">Tulos</w:t>
      </w:r>
    </w:p>
    <w:p>
      <w:r>
        <w:t xml:space="preserve">Alice siteerasi kirjaa miehelle</w:t>
      </w:r>
    </w:p>
    <w:p>
      <w:r>
        <w:rPr>
          <w:b/>
        </w:rPr>
        <w:t xml:space="preserve">Esimerkki 1.601</w:t>
      </w:r>
    </w:p>
    <w:p>
      <w:r>
        <w:t xml:space="preserve">John lähetti naiselle töistä jotain</w:t>
      </w:r>
    </w:p>
    <w:p>
      <w:r>
        <w:rPr>
          <w:b/>
        </w:rPr>
        <w:t xml:space="preserve">Tulos</w:t>
      </w:r>
    </w:p>
    <w:p>
      <w:r>
        <w:t xml:space="preserve">John lähetti jotain naiselle töistä</w:t>
      </w:r>
    </w:p>
    <w:p>
      <w:r>
        <w:rPr>
          <w:b/>
        </w:rPr>
        <w:t xml:space="preserve">Esimerkki 1.602</w:t>
      </w:r>
    </w:p>
    <w:p>
      <w:r>
        <w:t xml:space="preserve">Michael lainasi naiselle lauseen</w:t>
      </w:r>
    </w:p>
    <w:p>
      <w:r>
        <w:rPr>
          <w:b/>
        </w:rPr>
        <w:t xml:space="preserve">Tulos</w:t>
      </w:r>
    </w:p>
    <w:p>
      <w:r>
        <w:t xml:space="preserve">Michael lainasi lauseen naiselle</w:t>
      </w:r>
    </w:p>
    <w:p>
      <w:r>
        <w:rPr>
          <w:b/>
        </w:rPr>
        <w:t xml:space="preserve">Esimerkki 1.603</w:t>
      </w:r>
    </w:p>
    <w:p>
      <w:r>
        <w:t xml:space="preserve">Bob ajoi miehen, joka oli töistä auton</w:t>
      </w:r>
    </w:p>
    <w:p>
      <w:r>
        <w:rPr>
          <w:b/>
        </w:rPr>
        <w:t xml:space="preserve">Tulos</w:t>
      </w:r>
    </w:p>
    <w:p>
      <w:r>
        <w:t xml:space="preserve">Bob ajoi auton miehen luo, joka oli töistä.</w:t>
      </w:r>
    </w:p>
    <w:p>
      <w:r>
        <w:rPr>
          <w:b/>
        </w:rPr>
        <w:t xml:space="preserve">Esimerkki 1.604</w:t>
      </w:r>
    </w:p>
    <w:p>
      <w:r>
        <w:t xml:space="preserve">Juan vaihtoi hattua pitäneelle naiselle jotain...</w:t>
      </w:r>
    </w:p>
    <w:p>
      <w:r>
        <w:rPr>
          <w:b/>
        </w:rPr>
        <w:t xml:space="preserve">Tulos</w:t>
      </w:r>
    </w:p>
    <w:p>
      <w:r>
        <w:t xml:space="preserve">Juan vaihtoi jotain hattua käyttävälle naiselle...</w:t>
      </w:r>
    </w:p>
    <w:p>
      <w:r>
        <w:rPr>
          <w:b/>
        </w:rPr>
        <w:t xml:space="preserve">Esimerkki 1.605</w:t>
      </w:r>
    </w:p>
    <w:p>
      <w:r>
        <w:t xml:space="preserve">Maria antoi hattupäiselle miehelle rahaa</w:t>
      </w:r>
    </w:p>
    <w:p>
      <w:r>
        <w:rPr>
          <w:b/>
        </w:rPr>
        <w:t xml:space="preserve">Tulos</w:t>
      </w:r>
    </w:p>
    <w:p>
      <w:r>
        <w:t xml:space="preserve">Maria maksoi rahat hattupäiselle miehelle, joka maksoi rahat -</w:t>
      </w:r>
    </w:p>
    <w:p>
      <w:r>
        <w:rPr>
          <w:b/>
        </w:rPr>
        <w:t xml:space="preserve">Esimerkki 1.606</w:t>
      </w:r>
    </w:p>
    <w:p>
      <w:r>
        <w:t xml:space="preserve">Juan opetti hänelle kappaleen</w:t>
      </w:r>
    </w:p>
    <w:p>
      <w:r>
        <w:rPr>
          <w:b/>
        </w:rPr>
        <w:t xml:space="preserve">Tulos</w:t>
      </w:r>
    </w:p>
    <w:p>
      <w:r>
        <w:t xml:space="preserve">Juan opetti kappaleen hänelle</w:t>
      </w:r>
    </w:p>
    <w:p>
      <w:r>
        <w:rPr>
          <w:b/>
        </w:rPr>
        <w:t xml:space="preserve">Esimerkki 1.607</w:t>
      </w:r>
    </w:p>
    <w:p>
      <w:r>
        <w:t xml:space="preserve">Maria lennätti heille aseita</w:t>
      </w:r>
    </w:p>
    <w:p>
      <w:r>
        <w:rPr>
          <w:b/>
        </w:rPr>
        <w:t xml:space="preserve">Tulos</w:t>
      </w:r>
    </w:p>
    <w:p>
      <w:r>
        <w:t xml:space="preserve">Maria lennätti heille aseita</w:t>
      </w:r>
    </w:p>
    <w:p>
      <w:r>
        <w:rPr>
          <w:b/>
        </w:rPr>
        <w:t xml:space="preserve">Esimerkki 1.608</w:t>
      </w:r>
    </w:p>
    <w:p>
      <w:r>
        <w:t xml:space="preserve">Mary ehdotti hänelle</w:t>
      </w:r>
    </w:p>
    <w:p>
      <w:r>
        <w:rPr>
          <w:b/>
        </w:rPr>
        <w:t xml:space="preserve">Tulos</w:t>
      </w:r>
    </w:p>
    <w:p>
      <w:r>
        <w:t xml:space="preserve">Mary ehdotti hänelle</w:t>
      </w:r>
    </w:p>
    <w:p>
      <w:r>
        <w:rPr>
          <w:b/>
        </w:rPr>
        <w:t xml:space="preserve">Esimerkki 1.609</w:t>
      </w:r>
    </w:p>
    <w:p>
      <w:r>
        <w:t xml:space="preserve">Alice pyöräytti naiselle jotain</w:t>
      </w:r>
    </w:p>
    <w:p>
      <w:r>
        <w:rPr>
          <w:b/>
        </w:rPr>
        <w:t xml:space="preserve">Tulos</w:t>
      </w:r>
    </w:p>
    <w:p>
      <w:r>
        <w:t xml:space="preserve">Alice vieritti jotain naiselle</w:t>
      </w:r>
    </w:p>
    <w:p>
      <w:r>
        <w:rPr>
          <w:b/>
        </w:rPr>
        <w:t xml:space="preserve">Esimerkki 1.610</w:t>
      </w:r>
    </w:p>
    <w:p>
      <w:r>
        <w:t xml:space="preserve">Maria löi hänelle oluen</w:t>
      </w:r>
    </w:p>
    <w:p>
      <w:r>
        <w:rPr>
          <w:b/>
        </w:rPr>
        <w:t xml:space="preserve">Tulos</w:t>
      </w:r>
    </w:p>
    <w:p>
      <w:r>
        <w:t xml:space="preserve">Maria löi oluen hänelle</w:t>
      </w:r>
    </w:p>
    <w:p>
      <w:r>
        <w:rPr>
          <w:b/>
        </w:rPr>
        <w:t xml:space="preserve">Esimerkki 1.611</w:t>
      </w:r>
    </w:p>
    <w:p>
      <w:r>
        <w:t xml:space="preserve">Alice siteerasi naisen kulkua</w:t>
      </w:r>
    </w:p>
    <w:p>
      <w:r>
        <w:rPr>
          <w:b/>
        </w:rPr>
        <w:t xml:space="preserve">Tulos</w:t>
      </w:r>
    </w:p>
    <w:p>
      <w:r>
        <w:t xml:space="preserve">Alice siteerasi kohtaa naiselle</w:t>
      </w:r>
    </w:p>
    <w:p>
      <w:r>
        <w:rPr>
          <w:b/>
        </w:rPr>
        <w:t xml:space="preserve">Esimerkki 1.612</w:t>
      </w:r>
    </w:p>
    <w:p>
      <w:r>
        <w:t xml:space="preserve">Linda antoi naiselle jotain</w:t>
      </w:r>
    </w:p>
    <w:p>
      <w:r>
        <w:rPr>
          <w:b/>
        </w:rPr>
        <w:t xml:space="preserve">Tulos</w:t>
      </w:r>
    </w:p>
    <w:p>
      <w:r>
        <w:t xml:space="preserve">Linda pomppasi jotain naiselle</w:t>
      </w:r>
    </w:p>
    <w:p>
      <w:r>
        <w:rPr>
          <w:b/>
        </w:rPr>
        <w:t xml:space="preserve">Esimerkki 1.613</w:t>
      </w:r>
    </w:p>
    <w:p>
      <w:r>
        <w:t xml:space="preserve">Juan saarnasi joukkueelle totuutta</w:t>
      </w:r>
    </w:p>
    <w:p>
      <w:r>
        <w:rPr>
          <w:b/>
        </w:rPr>
        <w:t xml:space="preserve">Tulos</w:t>
      </w:r>
    </w:p>
    <w:p>
      <w:r>
        <w:t xml:space="preserve">Juan saarnasi totuutta joukkueelle</w:t>
      </w:r>
    </w:p>
    <w:p>
      <w:r>
        <w:rPr>
          <w:b/>
        </w:rPr>
        <w:t xml:space="preserve">Esimerkki 1.614</w:t>
      </w:r>
    </w:p>
    <w:p>
      <w:r>
        <w:t xml:space="preserve">Bob lainasi hattua käyttävälle naiselle lauseen, -</w:t>
      </w:r>
    </w:p>
    <w:p>
      <w:r>
        <w:rPr>
          <w:b/>
        </w:rPr>
        <w:t xml:space="preserve">Tulos</w:t>
      </w:r>
    </w:p>
    <w:p>
      <w:r>
        <w:t xml:space="preserve">Bob lainasi lauseen hattua käyttävälle naiselle, -</w:t>
      </w:r>
    </w:p>
    <w:p>
      <w:r>
        <w:rPr>
          <w:b/>
        </w:rPr>
        <w:t xml:space="preserve">Esimerkki 1.615</w:t>
      </w:r>
    </w:p>
    <w:p>
      <w:r>
        <w:t xml:space="preserve">Maria halusi, että mies, joka oli töistä talossa, -</w:t>
      </w:r>
    </w:p>
    <w:p>
      <w:r>
        <w:rPr>
          <w:b/>
        </w:rPr>
        <w:t xml:space="preserve">Tulos</w:t>
      </w:r>
    </w:p>
    <w:p>
      <w:r>
        <w:t xml:space="preserve">Maria testamenttasi talon miehelle, joka oli töistä tullut</w:t>
      </w:r>
    </w:p>
    <w:p>
      <w:r>
        <w:rPr>
          <w:b/>
        </w:rPr>
        <w:t xml:space="preserve">Esimerkki 1.616</w:t>
      </w:r>
    </w:p>
    <w:p>
      <w:r>
        <w:t xml:space="preserve">Michael heitti hattumiehelle jotain</w:t>
      </w:r>
    </w:p>
    <w:p>
      <w:r>
        <w:rPr>
          <w:b/>
        </w:rPr>
        <w:t xml:space="preserve">Tulos</w:t>
      </w:r>
    </w:p>
    <w:p>
      <w:r>
        <w:t xml:space="preserve">Michael heitti jotain hattupäiselle miehelle, -</w:t>
      </w:r>
    </w:p>
    <w:p>
      <w:r>
        <w:rPr>
          <w:b/>
        </w:rPr>
        <w:t xml:space="preserve">Esimerkki 1.617</w:t>
      </w:r>
    </w:p>
    <w:p>
      <w:r>
        <w:t xml:space="preserve">Maria otti miehelle aterian</w:t>
      </w:r>
    </w:p>
    <w:p>
      <w:r>
        <w:rPr>
          <w:b/>
        </w:rPr>
        <w:t xml:space="preserve">Tulos</w:t>
      </w:r>
    </w:p>
    <w:p>
      <w:r>
        <w:t xml:space="preserve">Maria vei aterian miehelle</w:t>
      </w:r>
    </w:p>
    <w:p>
      <w:r>
        <w:rPr>
          <w:b/>
        </w:rPr>
        <w:t xml:space="preserve">Esimerkki 1.618</w:t>
      </w:r>
    </w:p>
    <w:p>
      <w:r>
        <w:t xml:space="preserve">John antoi naiselle, joka oli töistä, jotain</w:t>
      </w:r>
    </w:p>
    <w:p>
      <w:r>
        <w:rPr>
          <w:b/>
        </w:rPr>
        <w:t xml:space="preserve">Tulos</w:t>
      </w:r>
    </w:p>
    <w:p>
      <w:r>
        <w:t xml:space="preserve">John osoitti jotain naiselle, joka oli töistä.</w:t>
      </w:r>
    </w:p>
    <w:p>
      <w:r>
        <w:rPr>
          <w:b/>
        </w:rPr>
        <w:t xml:space="preserve">Esimerkki 1.619</w:t>
      </w:r>
    </w:p>
    <w:p>
      <w:r>
        <w:t xml:space="preserve">Juan vei naiselle lahjan</w:t>
      </w:r>
    </w:p>
    <w:p>
      <w:r>
        <w:rPr>
          <w:b/>
        </w:rPr>
        <w:t xml:space="preserve">Tulos</w:t>
      </w:r>
    </w:p>
    <w:p>
      <w:r>
        <w:t xml:space="preserve">Juan vei lahjan naiselle</w:t>
      </w:r>
    </w:p>
    <w:p>
      <w:r>
        <w:rPr>
          <w:b/>
        </w:rPr>
        <w:t xml:space="preserve">Esimerkki 1.620</w:t>
      </w:r>
    </w:p>
    <w:p>
      <w:r>
        <w:t xml:space="preserve">Linda maksoi hattupäiselle miehelle palveluksen -</w:t>
      </w:r>
    </w:p>
    <w:p>
      <w:r>
        <w:rPr>
          <w:b/>
        </w:rPr>
        <w:t xml:space="preserve">Tulos</w:t>
      </w:r>
    </w:p>
    <w:p>
      <w:r>
        <w:t xml:space="preserve">Linda maksoi palveluksen miehelle, jolla oli hattu päässä -</w:t>
      </w:r>
    </w:p>
    <w:p>
      <w:r>
        <w:rPr>
          <w:b/>
        </w:rPr>
        <w:t xml:space="preserve">Esimerkki 1.621</w:t>
      </w:r>
    </w:p>
    <w:p>
      <w:r>
        <w:t xml:space="preserve">Bob kysyi eräältä mieheltä, joka oli töistä, muutamia kysymyksiä -</w:t>
      </w:r>
    </w:p>
    <w:p>
      <w:r>
        <w:rPr>
          <w:b/>
        </w:rPr>
        <w:t xml:space="preserve">Tulos</w:t>
      </w:r>
    </w:p>
    <w:p>
      <w:r>
        <w:t xml:space="preserve">Bob esitti joitakin kysymyksiä miehelle, joka oli töistä.</w:t>
      </w:r>
    </w:p>
    <w:p>
      <w:r>
        <w:rPr>
          <w:b/>
        </w:rPr>
        <w:t xml:space="preserve">Esimerkki 1.622</w:t>
      </w:r>
    </w:p>
    <w:p>
      <w:r>
        <w:t xml:space="preserve">Mary esitti naiselle, joka oli töistä, ajatuksen.</w:t>
      </w:r>
    </w:p>
    <w:p>
      <w:r>
        <w:rPr>
          <w:b/>
        </w:rPr>
        <w:t xml:space="preserve">Tulos</w:t>
      </w:r>
    </w:p>
    <w:p>
      <w:r>
        <w:t xml:space="preserve">Mary esitti ajatuksen eräälle naiselle, joka oli töissä -</w:t>
      </w:r>
    </w:p>
    <w:p>
      <w:r>
        <w:rPr>
          <w:b/>
        </w:rPr>
        <w:t xml:space="preserve">Esimerkki 1.623</w:t>
      </w:r>
    </w:p>
    <w:p>
      <w:r>
        <w:t xml:space="preserve">Maria kysyi hattua kantavalta mieheltä kysymyksen.</w:t>
      </w:r>
    </w:p>
    <w:p>
      <w:r>
        <w:rPr>
          <w:b/>
        </w:rPr>
        <w:t xml:space="preserve">Tulos</w:t>
      </w:r>
    </w:p>
    <w:p>
      <w:r>
        <w:t xml:space="preserve">Maria esitti kysymyksen miehelle, jolla oli hattu päässään.</w:t>
      </w:r>
    </w:p>
    <w:p>
      <w:r>
        <w:rPr>
          <w:b/>
        </w:rPr>
        <w:t xml:space="preserve">Esimerkki 1.624</w:t>
      </w:r>
    </w:p>
    <w:p>
      <w:r>
        <w:t xml:space="preserve">Mary vuokrasi hänelle kodin</w:t>
      </w:r>
    </w:p>
    <w:p>
      <w:r>
        <w:rPr>
          <w:b/>
        </w:rPr>
        <w:t xml:space="preserve">Tulos</w:t>
      </w:r>
    </w:p>
    <w:p>
      <w:r>
        <w:t xml:space="preserve">Mary vuokrasi kodin hänelle</w:t>
      </w:r>
    </w:p>
    <w:p>
      <w:r>
        <w:rPr>
          <w:b/>
        </w:rPr>
        <w:t xml:space="preserve">Esimerkki 1.625</w:t>
      </w:r>
    </w:p>
    <w:p>
      <w:r>
        <w:t xml:space="preserve">Mary näytti hänelle lintua</w:t>
      </w:r>
    </w:p>
    <w:p>
      <w:r>
        <w:rPr>
          <w:b/>
        </w:rPr>
        <w:t xml:space="preserve">Tulos</w:t>
      </w:r>
    </w:p>
    <w:p>
      <w:r>
        <w:t xml:space="preserve">Mary näytti hänelle lintua</w:t>
      </w:r>
    </w:p>
    <w:p>
      <w:r>
        <w:rPr>
          <w:b/>
        </w:rPr>
        <w:t xml:space="preserve">Esimerkki 1.626</w:t>
      </w:r>
    </w:p>
    <w:p>
      <w:r>
        <w:t xml:space="preserve">Maria toi naiselle, jolla oli hattu päässään, huovan...</w:t>
      </w:r>
    </w:p>
    <w:p>
      <w:r>
        <w:rPr>
          <w:b/>
        </w:rPr>
        <w:t xml:space="preserve">Tulos</w:t>
      </w:r>
    </w:p>
    <w:p>
      <w:r>
        <w:t xml:space="preserve">Maria toi huovan naiselle, jolla oli hattu päässään, -</w:t>
      </w:r>
    </w:p>
    <w:p>
      <w:r>
        <w:rPr>
          <w:b/>
        </w:rPr>
        <w:t xml:space="preserve">Esimerkki 1.627</w:t>
      </w:r>
    </w:p>
    <w:p>
      <w:r>
        <w:t xml:space="preserve">Michael faksasi miehelle kirjeen</w:t>
      </w:r>
    </w:p>
    <w:p>
      <w:r>
        <w:rPr>
          <w:b/>
        </w:rPr>
        <w:t xml:space="preserve">Tulos</w:t>
      </w:r>
    </w:p>
    <w:p>
      <w:r>
        <w:t xml:space="preserve">Michael faksasi kirjeen miehelle</w:t>
      </w:r>
    </w:p>
    <w:p>
      <w:r>
        <w:rPr>
          <w:b/>
        </w:rPr>
        <w:t xml:space="preserve">Esimerkki 1.628</w:t>
      </w:r>
    </w:p>
    <w:p>
      <w:r>
        <w:t xml:space="preserve">Linda kysyi naiselta töistä jotain</w:t>
      </w:r>
    </w:p>
    <w:p>
      <w:r>
        <w:rPr>
          <w:b/>
        </w:rPr>
        <w:t xml:space="preserve">Tulos</w:t>
      </w:r>
    </w:p>
    <w:p>
      <w:r>
        <w:t xml:space="preserve">Linda kysyi jotain naiselta töistä</w:t>
      </w:r>
    </w:p>
    <w:p>
      <w:r>
        <w:rPr>
          <w:b/>
        </w:rPr>
        <w:t xml:space="preserve">Esimerkki 1.629</w:t>
      </w:r>
    </w:p>
    <w:p>
      <w:r>
        <w:t xml:space="preserve">Mary löi miehelle nopean pallon</w:t>
      </w:r>
    </w:p>
    <w:p>
      <w:r>
        <w:rPr>
          <w:b/>
        </w:rPr>
        <w:t xml:space="preserve">Tulos</w:t>
      </w:r>
    </w:p>
    <w:p>
      <w:r>
        <w:t xml:space="preserve">Mary löi nopean pallon miehelle</w:t>
      </w:r>
    </w:p>
    <w:p>
      <w:r>
        <w:rPr>
          <w:b/>
        </w:rPr>
        <w:t xml:space="preserve">Esimerkki 1.630</w:t>
      </w:r>
    </w:p>
    <w:p>
      <w:r>
        <w:t xml:space="preserve">John souti miehelle tavaroita</w:t>
      </w:r>
    </w:p>
    <w:p>
      <w:r>
        <w:rPr>
          <w:b/>
        </w:rPr>
        <w:t xml:space="preserve">Tulos</w:t>
      </w:r>
    </w:p>
    <w:p>
      <w:r>
        <w:t xml:space="preserve">John souteli tavaroita miehelle</w:t>
      </w:r>
    </w:p>
    <w:p>
      <w:r>
        <w:rPr>
          <w:b/>
        </w:rPr>
        <w:t xml:space="preserve">Esimerkki 1.631</w:t>
      </w:r>
    </w:p>
    <w:p>
      <w:r>
        <w:t xml:space="preserve">Alice lähetti hänelle jotain</w:t>
      </w:r>
    </w:p>
    <w:p>
      <w:r>
        <w:rPr>
          <w:b/>
        </w:rPr>
        <w:t xml:space="preserve">Tulos</w:t>
      </w:r>
    </w:p>
    <w:p>
      <w:r>
        <w:t xml:space="preserve">Alice lähetti hänelle jotain</w:t>
      </w:r>
    </w:p>
    <w:p>
      <w:r>
        <w:rPr>
          <w:b/>
        </w:rPr>
        <w:t xml:space="preserve">Esimerkki 1.632</w:t>
      </w:r>
    </w:p>
    <w:p>
      <w:r>
        <w:t xml:space="preserve">Bob luki miehelle töistä kirjan</w:t>
      </w:r>
    </w:p>
    <w:p>
      <w:r>
        <w:rPr>
          <w:b/>
        </w:rPr>
        <w:t xml:space="preserve">Tulos</w:t>
      </w:r>
    </w:p>
    <w:p>
      <w:r>
        <w:t xml:space="preserve">Bob luki kirjan eräälle työkaverilleen</w:t>
      </w:r>
    </w:p>
    <w:p>
      <w:r>
        <w:rPr>
          <w:b/>
        </w:rPr>
        <w:t xml:space="preserve">Esimerkki 1.633</w:t>
      </w:r>
    </w:p>
    <w:p>
      <w:r>
        <w:t xml:space="preserve">Linda pompotteli miehelle lelua</w:t>
      </w:r>
    </w:p>
    <w:p>
      <w:r>
        <w:rPr>
          <w:b/>
        </w:rPr>
        <w:t xml:space="preserve">Tulos</w:t>
      </w:r>
    </w:p>
    <w:p>
      <w:r>
        <w:t xml:space="preserve">Linda pomputteli lelua miehelle</w:t>
      </w:r>
    </w:p>
    <w:p>
      <w:r>
        <w:rPr>
          <w:b/>
        </w:rPr>
        <w:t xml:space="preserve">Esimerkki 1.634</w:t>
      </w:r>
    </w:p>
    <w:p>
      <w:r>
        <w:t xml:space="preserve">Juan luovutti naiselle pisteen</w:t>
      </w:r>
    </w:p>
    <w:p>
      <w:r>
        <w:rPr>
          <w:b/>
        </w:rPr>
        <w:t xml:space="preserve">Tulos</w:t>
      </w:r>
    </w:p>
    <w:p>
      <w:r>
        <w:t xml:space="preserve">Juan luovutti pisteen naiselle</w:t>
      </w:r>
    </w:p>
    <w:p>
      <w:r>
        <w:rPr>
          <w:b/>
        </w:rPr>
        <w:t xml:space="preserve">Esimerkki 1.635</w:t>
      </w:r>
    </w:p>
    <w:p>
      <w:r>
        <w:t xml:space="preserve">Maria toi hänelle jotain</w:t>
      </w:r>
    </w:p>
    <w:p>
      <w:r>
        <w:rPr>
          <w:b/>
        </w:rPr>
        <w:t xml:space="preserve">Tulos</w:t>
      </w:r>
    </w:p>
    <w:p>
      <w:r>
        <w:t xml:space="preserve">Maria toi hänelle jotain</w:t>
      </w:r>
    </w:p>
    <w:p>
      <w:r>
        <w:rPr>
          <w:b/>
        </w:rPr>
        <w:t xml:space="preserve">Esimerkki 1.636</w:t>
      </w:r>
    </w:p>
    <w:p>
      <w:r>
        <w:t xml:space="preserve">Maria ajoi miehelle auton</w:t>
      </w:r>
    </w:p>
    <w:p>
      <w:r>
        <w:rPr>
          <w:b/>
        </w:rPr>
        <w:t xml:space="preserve">Tulos</w:t>
      </w:r>
    </w:p>
    <w:p>
      <w:r>
        <w:t xml:space="preserve">Maria ajoi auton miehen luo</w:t>
      </w:r>
    </w:p>
    <w:p>
      <w:r>
        <w:rPr>
          <w:b/>
        </w:rPr>
        <w:t xml:space="preserve">Esimerkki 1.637</w:t>
      </w:r>
    </w:p>
    <w:p>
      <w:r>
        <w:t xml:space="preserve">Mikael vei miehelle, joka piti hattua, lahjan, -</w:t>
      </w:r>
    </w:p>
    <w:p>
      <w:r>
        <w:rPr>
          <w:b/>
        </w:rPr>
        <w:t xml:space="preserve">Tulos</w:t>
      </w:r>
    </w:p>
    <w:p>
      <w:r>
        <w:t xml:space="preserve">Michael vei lahjan miehelle, jolla oli hattu päässään.</w:t>
      </w:r>
    </w:p>
    <w:p>
      <w:r>
        <w:rPr>
          <w:b/>
        </w:rPr>
        <w:t xml:space="preserve">Esimerkki 1.638</w:t>
      </w:r>
    </w:p>
    <w:p>
      <w:r>
        <w:t xml:space="preserve">Mary tarjosi hänelle työtä</w:t>
      </w:r>
    </w:p>
    <w:p>
      <w:r>
        <w:rPr>
          <w:b/>
        </w:rPr>
        <w:t xml:space="preserve">Tulos</w:t>
      </w:r>
    </w:p>
    <w:p>
      <w:r>
        <w:t xml:space="preserve">Mary tarjosi hänelle työtä</w:t>
      </w:r>
    </w:p>
    <w:p>
      <w:r>
        <w:rPr>
          <w:b/>
        </w:rPr>
        <w:t xml:space="preserve">Esimerkki 1.639</w:t>
      </w:r>
    </w:p>
    <w:p>
      <w:r>
        <w:t xml:space="preserve">Juan antoi rahat miehelle, joka piti hattua.</w:t>
      </w:r>
    </w:p>
    <w:p>
      <w:r>
        <w:rPr>
          <w:b/>
        </w:rPr>
        <w:t xml:space="preserve">Tulos</w:t>
      </w:r>
    </w:p>
    <w:p>
      <w:r>
        <w:t xml:space="preserve">Juan antoi rahat miehelle, jolla oli hattu päässään.</w:t>
      </w:r>
    </w:p>
    <w:p>
      <w:r>
        <w:rPr>
          <w:b/>
        </w:rPr>
        <w:t xml:space="preserve">Esimerkki 1.640</w:t>
      </w:r>
    </w:p>
    <w:p>
      <w:r>
        <w:t xml:space="preserve">Mary testamenttasi miehelle koko omaisuutensa</w:t>
      </w:r>
    </w:p>
    <w:p>
      <w:r>
        <w:rPr>
          <w:b/>
        </w:rPr>
        <w:t xml:space="preserve">Tulos</w:t>
      </w:r>
    </w:p>
    <w:p>
      <w:r>
        <w:t xml:space="preserve">Mary testamenttasi koko omaisuutensa miehelle, -</w:t>
      </w:r>
    </w:p>
    <w:p>
      <w:r>
        <w:rPr>
          <w:b/>
        </w:rPr>
        <w:t xml:space="preserve">Esimerkki 1.641</w:t>
      </w:r>
    </w:p>
    <w:p>
      <w:r>
        <w:t xml:space="preserve">Alice lähetti naiselle tekstiviestin</w:t>
      </w:r>
    </w:p>
    <w:p>
      <w:r>
        <w:rPr>
          <w:b/>
        </w:rPr>
        <w:t xml:space="preserve">Tulos</w:t>
      </w:r>
    </w:p>
    <w:p>
      <w:r>
        <w:t xml:space="preserve">Alice lähetti naiselle tekstiviestin</w:t>
      </w:r>
    </w:p>
    <w:p>
      <w:r>
        <w:rPr>
          <w:b/>
        </w:rPr>
        <w:t xml:space="preserve">Esimerkki 1.642</w:t>
      </w:r>
    </w:p>
    <w:p>
      <w:r>
        <w:t xml:space="preserve">Bob kärräsi tiimille töistä kirjoja</w:t>
      </w:r>
    </w:p>
    <w:p>
      <w:r>
        <w:rPr>
          <w:b/>
        </w:rPr>
        <w:t xml:space="preserve">Tulos</w:t>
      </w:r>
    </w:p>
    <w:p>
      <w:r>
        <w:t xml:space="preserve">Bob kantoi kirjoja tiimille töistä.</w:t>
      </w:r>
    </w:p>
    <w:p>
      <w:r>
        <w:rPr>
          <w:b/>
        </w:rPr>
        <w:t xml:space="preserve">Esimerkki 1.643</w:t>
      </w:r>
    </w:p>
    <w:p>
      <w:r>
        <w:t xml:space="preserve">Linda opetti hänelle idean</w:t>
      </w:r>
    </w:p>
    <w:p>
      <w:r>
        <w:rPr>
          <w:b/>
        </w:rPr>
        <w:t xml:space="preserve">Tulos</w:t>
      </w:r>
    </w:p>
    <w:p>
      <w:r>
        <w:t xml:space="preserve">Linda opetti hänelle idean</w:t>
      </w:r>
    </w:p>
    <w:p>
      <w:r>
        <w:rPr>
          <w:b/>
        </w:rPr>
        <w:t xml:space="preserve">Esimerkki 1.644</w:t>
      </w:r>
    </w:p>
    <w:p>
      <w:r>
        <w:t xml:space="preserve">Linda heitti hänelle jotain</w:t>
      </w:r>
    </w:p>
    <w:p>
      <w:r>
        <w:rPr>
          <w:b/>
        </w:rPr>
        <w:t xml:space="preserve">Tulos</w:t>
      </w:r>
    </w:p>
    <w:p>
      <w:r>
        <w:t xml:space="preserve">Linda heitti hänelle jotain</w:t>
      </w:r>
    </w:p>
    <w:p>
      <w:r>
        <w:rPr>
          <w:b/>
        </w:rPr>
        <w:t xml:space="preserve">Esimerkki 1.645</w:t>
      </w:r>
    </w:p>
    <w:p>
      <w:r>
        <w:t xml:space="preserve">Alice tarjosi naiselle lahjan</w:t>
      </w:r>
    </w:p>
    <w:p>
      <w:r>
        <w:rPr>
          <w:b/>
        </w:rPr>
        <w:t xml:space="preserve">Tulos</w:t>
      </w:r>
    </w:p>
    <w:p>
      <w:r>
        <w:t xml:space="preserve">Alice tarjosi lahjan naiselle</w:t>
      </w:r>
    </w:p>
    <w:p>
      <w:r>
        <w:rPr>
          <w:b/>
        </w:rPr>
        <w:t xml:space="preserve">Esimerkki 1.646</w:t>
      </w:r>
    </w:p>
    <w:p>
      <w:r>
        <w:t xml:space="preserve">Michael kuljetti paketit joukkueelle</w:t>
      </w:r>
    </w:p>
    <w:p>
      <w:r>
        <w:rPr>
          <w:b/>
        </w:rPr>
        <w:t xml:space="preserve">Tulos</w:t>
      </w:r>
    </w:p>
    <w:p>
      <w:r>
        <w:t xml:space="preserve">Michael kuljetti paketit tiimille</w:t>
      </w:r>
    </w:p>
    <w:p>
      <w:r>
        <w:rPr>
          <w:b/>
        </w:rPr>
        <w:t xml:space="preserve">Esimerkki 1.647</w:t>
      </w:r>
    </w:p>
    <w:p>
      <w:r>
        <w:t xml:space="preserve">Bob toi naiselle, jolla oli hattu, jotain, -</w:t>
      </w:r>
    </w:p>
    <w:p>
      <w:r>
        <w:rPr>
          <w:b/>
        </w:rPr>
        <w:t xml:space="preserve">Tulos</w:t>
      </w:r>
    </w:p>
    <w:p>
      <w:r>
        <w:t xml:space="preserve">Bob toi jotain hattua käyttävälle naiselle.</w:t>
      </w:r>
    </w:p>
    <w:p>
      <w:r>
        <w:rPr>
          <w:b/>
        </w:rPr>
        <w:t xml:space="preserve">Esimerkki 1.648</w:t>
      </w:r>
    </w:p>
    <w:p>
      <w:r>
        <w:t xml:space="preserve">John ampui miehelle jotain</w:t>
      </w:r>
    </w:p>
    <w:p>
      <w:r>
        <w:rPr>
          <w:b/>
        </w:rPr>
        <w:t xml:space="preserve">Tulos</w:t>
      </w:r>
    </w:p>
    <w:p>
      <w:r>
        <w:t xml:space="preserve">John ampui jotain miehelle</w:t>
      </w:r>
    </w:p>
    <w:p>
      <w:r>
        <w:rPr>
          <w:b/>
        </w:rPr>
        <w:t xml:space="preserve">Esimerkki 1.649</w:t>
      </w:r>
    </w:p>
    <w:p>
      <w:r>
        <w:t xml:space="preserve">John löi miehelle, joka oli töistä, kurvipalloa</w:t>
      </w:r>
    </w:p>
    <w:p>
      <w:r>
        <w:rPr>
          <w:b/>
        </w:rPr>
        <w:t xml:space="preserve">Tulos</w:t>
      </w:r>
    </w:p>
    <w:p>
      <w:r>
        <w:t xml:space="preserve">John löi kurvipallon miehelle, joka oli töistä.</w:t>
      </w:r>
    </w:p>
    <w:p>
      <w:r>
        <w:rPr>
          <w:b/>
        </w:rPr>
        <w:t xml:space="preserve">Esimerkki 1.650</w:t>
      </w:r>
    </w:p>
    <w:p>
      <w:r>
        <w:t xml:space="preserve">Bob selitti naiselle idean</w:t>
      </w:r>
    </w:p>
    <w:p>
      <w:r>
        <w:rPr>
          <w:b/>
        </w:rPr>
        <w:t xml:space="preserve">Tulos</w:t>
      </w:r>
    </w:p>
    <w:p>
      <w:r>
        <w:t xml:space="preserve">Bob selitti naiselle idean</w:t>
      </w:r>
    </w:p>
    <w:p>
      <w:r>
        <w:rPr>
          <w:b/>
        </w:rPr>
        <w:t xml:space="preserve">Esimerkki 1.651</w:t>
      </w:r>
    </w:p>
    <w:p>
      <w:r>
        <w:t xml:space="preserve">Maria otti miehen, jolla oli hattu päässään, huovan ja peiton.</w:t>
      </w:r>
    </w:p>
    <w:p>
      <w:r>
        <w:rPr>
          <w:b/>
        </w:rPr>
        <w:t xml:space="preserve">Tulos</w:t>
      </w:r>
    </w:p>
    <w:p>
      <w:r>
        <w:t xml:space="preserve">Maria vei huovan miehelle, jolla oli hattu päässään...</w:t>
      </w:r>
    </w:p>
    <w:p>
      <w:r>
        <w:rPr>
          <w:b/>
        </w:rPr>
        <w:t xml:space="preserve">Esimerkki 1.652</w:t>
      </w:r>
    </w:p>
    <w:p>
      <w:r>
        <w:t xml:space="preserve">Bob lennätti joukkueelle aseita</w:t>
      </w:r>
    </w:p>
    <w:p>
      <w:r>
        <w:rPr>
          <w:b/>
        </w:rPr>
        <w:t xml:space="preserve">Tulos</w:t>
      </w:r>
    </w:p>
    <w:p>
      <w:r>
        <w:t xml:space="preserve">Bob lennätti aseita tiimille.</w:t>
      </w:r>
    </w:p>
    <w:p>
      <w:r>
        <w:rPr>
          <w:b/>
        </w:rPr>
        <w:t xml:space="preserve">Esimerkki 1.653</w:t>
      </w:r>
    </w:p>
    <w:p>
      <w:r>
        <w:t xml:space="preserve">Michael heitti naiselle huovan, joka oli töissä.</w:t>
      </w:r>
    </w:p>
    <w:p>
      <w:r>
        <w:rPr>
          <w:b/>
        </w:rPr>
        <w:t xml:space="preserve">Tulos</w:t>
      </w:r>
    </w:p>
    <w:p>
      <w:r>
        <w:t xml:space="preserve">Michael heitti huovan eräälle naiselle, joka oli töissä -</w:t>
      </w:r>
    </w:p>
    <w:p>
      <w:r>
        <w:rPr>
          <w:b/>
        </w:rPr>
        <w:t xml:space="preserve">Esimerkki 1.654</w:t>
      </w:r>
    </w:p>
    <w:p>
      <w:r>
        <w:t xml:space="preserve">Alice kuvaili naista otsikolla</w:t>
      </w:r>
    </w:p>
    <w:p>
      <w:r>
        <w:rPr>
          <w:b/>
        </w:rPr>
        <w:t xml:space="preserve">Tulos</w:t>
      </w:r>
    </w:p>
    <w:p>
      <w:r>
        <w:t xml:space="preserve">Alice kuvaili eräälle naiselle otsikkoa</w:t>
      </w:r>
    </w:p>
    <w:p>
      <w:r>
        <w:rPr>
          <w:b/>
        </w:rPr>
        <w:t xml:space="preserve">Esimerkki 1.655</w:t>
      </w:r>
    </w:p>
    <w:p>
      <w:r>
        <w:t xml:space="preserve">Alice ruokki miehen ruoalla</w:t>
      </w:r>
    </w:p>
    <w:p>
      <w:r>
        <w:rPr>
          <w:b/>
        </w:rPr>
        <w:t xml:space="preserve">Tulos</w:t>
      </w:r>
    </w:p>
    <w:p>
      <w:r>
        <w:t xml:space="preserve">Alice syötti ruokaa miehelle</w:t>
      </w:r>
    </w:p>
    <w:p>
      <w:r>
        <w:rPr>
          <w:b/>
        </w:rPr>
        <w:t xml:space="preserve">Esimerkki 1.656</w:t>
      </w:r>
    </w:p>
    <w:p>
      <w:r>
        <w:t xml:space="preserve">John ajoi naisen pakettiautoon</w:t>
      </w:r>
    </w:p>
    <w:p>
      <w:r>
        <w:rPr>
          <w:b/>
        </w:rPr>
        <w:t xml:space="preserve">Tulos</w:t>
      </w:r>
    </w:p>
    <w:p>
      <w:r>
        <w:t xml:space="preserve">John ajoi pakettiauton naisen luo</w:t>
      </w:r>
    </w:p>
    <w:p>
      <w:r>
        <w:rPr>
          <w:b/>
        </w:rPr>
        <w:t xml:space="preserve">Esimerkki 1.657</w:t>
      </w:r>
    </w:p>
    <w:p>
      <w:r>
        <w:t xml:space="preserve">Michael lähetti hänelle jotain</w:t>
      </w:r>
    </w:p>
    <w:p>
      <w:r>
        <w:rPr>
          <w:b/>
        </w:rPr>
        <w:t xml:space="preserve">Tulos</w:t>
      </w:r>
    </w:p>
    <w:p>
      <w:r>
        <w:t xml:space="preserve">Michael antoi hänelle jotain</w:t>
      </w:r>
    </w:p>
    <w:p>
      <w:r>
        <w:rPr>
          <w:b/>
        </w:rPr>
        <w:t xml:space="preserve">Esimerkki 1.658</w:t>
      </w:r>
    </w:p>
    <w:p>
      <w:r>
        <w:t xml:space="preserve">John potkaisi naisen työstä aseen pois.</w:t>
      </w:r>
    </w:p>
    <w:p>
      <w:r>
        <w:rPr>
          <w:b/>
        </w:rPr>
        <w:t xml:space="preserve">Tulos</w:t>
      </w:r>
    </w:p>
    <w:p>
      <w:r>
        <w:t xml:space="preserve">John potkaisi aseen naiselle töistä -</w:t>
      </w:r>
    </w:p>
    <w:p>
      <w:r>
        <w:rPr>
          <w:b/>
        </w:rPr>
        <w:t xml:space="preserve">Esimerkki 1.659</w:t>
      </w:r>
    </w:p>
    <w:p>
      <w:r>
        <w:t xml:space="preserve">Linda esitteli miehelle, joka oli töistä, tarinan</w:t>
      </w:r>
    </w:p>
    <w:p>
      <w:r>
        <w:rPr>
          <w:b/>
        </w:rPr>
        <w:t xml:space="preserve">Tulos</w:t>
      </w:r>
    </w:p>
    <w:p>
      <w:r>
        <w:t xml:space="preserve">Linda esitteli tarinan miehelle, joka oli töistä tulleelta</w:t>
      </w:r>
    </w:p>
    <w:p>
      <w:r>
        <w:rPr>
          <w:b/>
        </w:rPr>
        <w:t xml:space="preserve">Esimerkki 1.660</w:t>
      </w:r>
    </w:p>
    <w:p>
      <w:r>
        <w:t xml:space="preserve">Liisa tarjosi hattua kantavalle naiselle lahjan</w:t>
      </w:r>
    </w:p>
    <w:p>
      <w:r>
        <w:rPr>
          <w:b/>
        </w:rPr>
        <w:t xml:space="preserve">Tulos</w:t>
      </w:r>
    </w:p>
    <w:p>
      <w:r>
        <w:t xml:space="preserve">Alice tarjosi lahjan naiselle, jolla oli hattu päässään.</w:t>
      </w:r>
    </w:p>
    <w:p>
      <w:r>
        <w:rPr>
          <w:b/>
        </w:rPr>
        <w:t xml:space="preserve">Esimerkki 1.661</w:t>
      </w:r>
    </w:p>
    <w:p>
      <w:r>
        <w:t xml:space="preserve">Alice vei naiselle kakun</w:t>
      </w:r>
    </w:p>
    <w:p>
      <w:r>
        <w:rPr>
          <w:b/>
        </w:rPr>
        <w:t xml:space="preserve">Tulos</w:t>
      </w:r>
    </w:p>
    <w:p>
      <w:r>
        <w:t xml:space="preserve">Alice vei kakun naiselle</w:t>
      </w:r>
    </w:p>
    <w:p>
      <w:r>
        <w:rPr>
          <w:b/>
        </w:rPr>
        <w:t xml:space="preserve">Esimerkki 1.662</w:t>
      </w:r>
    </w:p>
    <w:p>
      <w:r>
        <w:t xml:space="preserve">Michael vuokrasi naiselle asunnon</w:t>
      </w:r>
    </w:p>
    <w:p>
      <w:r>
        <w:rPr>
          <w:b/>
        </w:rPr>
        <w:t xml:space="preserve">Tulos</w:t>
      </w:r>
    </w:p>
    <w:p>
      <w:r>
        <w:t xml:space="preserve">Michael vuokrasi asunnon naiselle.</w:t>
      </w:r>
    </w:p>
    <w:p>
      <w:r>
        <w:rPr>
          <w:b/>
        </w:rPr>
        <w:t xml:space="preserve">Esimerkki 1.663</w:t>
      </w:r>
    </w:p>
    <w:p>
      <w:r>
        <w:t xml:space="preserve">Linda lauloi naiselle, jolla oli hattu päässään, aariaa</w:t>
      </w:r>
    </w:p>
    <w:p>
      <w:r>
        <w:rPr>
          <w:b/>
        </w:rPr>
        <w:t xml:space="preserve">Tulos</w:t>
      </w:r>
    </w:p>
    <w:p>
      <w:r>
        <w:t xml:space="preserve">Linda lauloi aarian naiselle, jolla oli hattu päässään, -</w:t>
      </w:r>
    </w:p>
    <w:p>
      <w:r>
        <w:rPr>
          <w:b/>
        </w:rPr>
        <w:t xml:space="preserve">Esimerkki 1.664</w:t>
      </w:r>
    </w:p>
    <w:p>
      <w:r>
        <w:t xml:space="preserve">Juan potkaisi naista, jolla oli hattu, aseella.</w:t>
      </w:r>
    </w:p>
    <w:p>
      <w:r>
        <w:rPr>
          <w:b/>
        </w:rPr>
        <w:t xml:space="preserve">Tulos</w:t>
      </w:r>
    </w:p>
    <w:p>
      <w:r>
        <w:t xml:space="preserve">Juan potkaisi asetta hattua käyttävälle naiselle -</w:t>
      </w:r>
    </w:p>
    <w:p>
      <w:r>
        <w:rPr>
          <w:b/>
        </w:rPr>
        <w:t xml:space="preserve">Esimerkki 1.665</w:t>
      </w:r>
    </w:p>
    <w:p>
      <w:r>
        <w:t xml:space="preserve">Alice souti miehelle lääkettä</w:t>
      </w:r>
    </w:p>
    <w:p>
      <w:r>
        <w:rPr>
          <w:b/>
        </w:rPr>
        <w:t xml:space="preserve">Tulos</w:t>
      </w:r>
    </w:p>
    <w:p>
      <w:r>
        <w:t xml:space="preserve">Alice souti miehelle lääkettä</w:t>
      </w:r>
    </w:p>
    <w:p>
      <w:r>
        <w:rPr>
          <w:b/>
        </w:rPr>
        <w:t xml:space="preserve">Esimerkki 1.666</w:t>
      </w:r>
    </w:p>
    <w:p>
      <w:r>
        <w:t xml:space="preserve">Linda esitteli naisen työstä voittaja</w:t>
      </w:r>
    </w:p>
    <w:p>
      <w:r>
        <w:rPr>
          <w:b/>
        </w:rPr>
        <w:t xml:space="preserve">Tulos</w:t>
      </w:r>
    </w:p>
    <w:p>
      <w:r>
        <w:t xml:space="preserve">Linda esitteli voittajan eräälle naiselle töistä</w:t>
      </w:r>
    </w:p>
    <w:p>
      <w:r>
        <w:rPr>
          <w:b/>
        </w:rPr>
        <w:t xml:space="preserve">Esimerkki 1.667</w:t>
      </w:r>
    </w:p>
    <w:p>
      <w:r>
        <w:t xml:space="preserve">Juan siteerasi miestä, joka oli työstä kirjan</w:t>
      </w:r>
    </w:p>
    <w:p>
      <w:r>
        <w:rPr>
          <w:b/>
        </w:rPr>
        <w:t xml:space="preserve">Tulos</w:t>
      </w:r>
    </w:p>
    <w:p>
      <w:r>
        <w:t xml:space="preserve">Juan siteerasi kirjaa miehelle, joka oli töistä.</w:t>
      </w:r>
    </w:p>
    <w:p>
      <w:r>
        <w:rPr>
          <w:b/>
        </w:rPr>
        <w:t xml:space="preserve">Esimerkki 1.668</w:t>
      </w:r>
    </w:p>
    <w:p>
      <w:r>
        <w:t xml:space="preserve">Bob lainasi miehelle töistä jotain</w:t>
      </w:r>
    </w:p>
    <w:p>
      <w:r>
        <w:rPr>
          <w:b/>
        </w:rPr>
        <w:t xml:space="preserve">Tulos</w:t>
      </w:r>
    </w:p>
    <w:p>
      <w:r>
        <w:t xml:space="preserve">Bob lainasi jotain miehelle töistä</w:t>
      </w:r>
    </w:p>
    <w:p>
      <w:r>
        <w:rPr>
          <w:b/>
        </w:rPr>
        <w:t xml:space="preserve">Esimerkki 1.669</w:t>
      </w:r>
    </w:p>
    <w:p>
      <w:r>
        <w:t xml:space="preserve">Alice heitti naiselle laukun</w:t>
      </w:r>
    </w:p>
    <w:p>
      <w:r>
        <w:rPr>
          <w:b/>
        </w:rPr>
        <w:t xml:space="preserve">Tulos</w:t>
      </w:r>
    </w:p>
    <w:p>
      <w:r>
        <w:t xml:space="preserve">Alice heitti laukun naiselle</w:t>
      </w:r>
    </w:p>
    <w:p>
      <w:r>
        <w:rPr>
          <w:b/>
        </w:rPr>
        <w:t xml:space="preserve">Esimerkki 1.670</w:t>
      </w:r>
    </w:p>
    <w:p>
      <w:r>
        <w:t xml:space="preserve">Juan suositteli hänelle jotain</w:t>
      </w:r>
    </w:p>
    <w:p>
      <w:r>
        <w:rPr>
          <w:b/>
        </w:rPr>
        <w:t xml:space="preserve">Tulos</w:t>
      </w:r>
    </w:p>
    <w:p>
      <w:r>
        <w:t xml:space="preserve">Juan suositteli hänelle jotain</w:t>
      </w:r>
    </w:p>
    <w:p>
      <w:r>
        <w:rPr>
          <w:b/>
        </w:rPr>
        <w:t xml:space="preserve">Esimerkki 1.671</w:t>
      </w:r>
    </w:p>
    <w:p>
      <w:r>
        <w:t xml:space="preserve">Linda ajoi hänet pakettiautoon</w:t>
      </w:r>
    </w:p>
    <w:p>
      <w:r>
        <w:rPr>
          <w:b/>
        </w:rPr>
        <w:t xml:space="preserve">Tulos</w:t>
      </w:r>
    </w:p>
    <w:p>
      <w:r>
        <w:t xml:space="preserve">Linda ajoi pakettiauton hänen luokseen</w:t>
      </w:r>
    </w:p>
    <w:p>
      <w:r>
        <w:rPr>
          <w:b/>
        </w:rPr>
        <w:t xml:space="preserve">Esimerkki 1.672</w:t>
      </w:r>
    </w:p>
    <w:p>
      <w:r>
        <w:t xml:space="preserve">Michael tarjosi miehelle työtä</w:t>
      </w:r>
    </w:p>
    <w:p>
      <w:r>
        <w:rPr>
          <w:b/>
        </w:rPr>
        <w:t xml:space="preserve">Tulos</w:t>
      </w:r>
    </w:p>
    <w:p>
      <w:r>
        <w:t xml:space="preserve">Michael tarjosi työtä miehelle.</w:t>
      </w:r>
    </w:p>
    <w:p>
      <w:r>
        <w:rPr>
          <w:b/>
        </w:rPr>
        <w:t xml:space="preserve">Esimerkki 1.673</w:t>
      </w:r>
    </w:p>
    <w:p>
      <w:r>
        <w:t xml:space="preserve">Maria ehdotti miehelle</w:t>
      </w:r>
    </w:p>
    <w:p>
      <w:r>
        <w:rPr>
          <w:b/>
        </w:rPr>
        <w:t xml:space="preserve">Tulos</w:t>
      </w:r>
    </w:p>
    <w:p>
      <w:r>
        <w:t xml:space="preserve">Maria ehdotti miehelle</w:t>
      </w:r>
    </w:p>
    <w:p>
      <w:r>
        <w:rPr>
          <w:b/>
        </w:rPr>
        <w:t xml:space="preserve">Esimerkki 1.674</w:t>
      </w:r>
    </w:p>
    <w:p>
      <w:r>
        <w:t xml:space="preserve">Mary luovutti hattua käyttävälle naiselle pisteen -</w:t>
      </w:r>
    </w:p>
    <w:p>
      <w:r>
        <w:rPr>
          <w:b/>
        </w:rPr>
        <w:t xml:space="preserve">Tulos</w:t>
      </w:r>
    </w:p>
    <w:p>
      <w:r>
        <w:t xml:space="preserve">Mary luovutti pisteen hattua käyttävälle naiselle, -</w:t>
      </w:r>
    </w:p>
    <w:p>
      <w:r>
        <w:rPr>
          <w:b/>
        </w:rPr>
        <w:t xml:space="preserve">Esimerkki 1.675</w:t>
      </w:r>
    </w:p>
    <w:p>
      <w:r>
        <w:t xml:space="preserve">Alice vaihtoi hattupäiselle miehelle ruokaa -</w:t>
      </w:r>
    </w:p>
    <w:p>
      <w:r>
        <w:rPr>
          <w:b/>
        </w:rPr>
        <w:t xml:space="preserve">Tulos</w:t>
      </w:r>
    </w:p>
    <w:p>
      <w:r>
        <w:t xml:space="preserve">Alice vaihtoi ruokaa miehelle, jolla oli hattu, -</w:t>
      </w:r>
    </w:p>
    <w:p>
      <w:r>
        <w:rPr>
          <w:b/>
        </w:rPr>
        <w:t xml:space="preserve">Esimerkki 1.676</w:t>
      </w:r>
    </w:p>
    <w:p>
      <w:r>
        <w:t xml:space="preserve">Juan laski miehen ämpärin</w:t>
      </w:r>
    </w:p>
    <w:p>
      <w:r>
        <w:rPr>
          <w:b/>
        </w:rPr>
        <w:t xml:space="preserve">Tulos</w:t>
      </w:r>
    </w:p>
    <w:p>
      <w:r>
        <w:t xml:space="preserve">Juan laski ämpärin miehelle</w:t>
      </w:r>
    </w:p>
    <w:p>
      <w:r>
        <w:rPr>
          <w:b/>
        </w:rPr>
        <w:t xml:space="preserve">Esimerkki 1.677</w:t>
      </w:r>
    </w:p>
    <w:p>
      <w:r>
        <w:t xml:space="preserve">John liu'utti naisen, joka oli töistä noppaa -</w:t>
      </w:r>
    </w:p>
    <w:p>
      <w:r>
        <w:rPr>
          <w:b/>
        </w:rPr>
        <w:t xml:space="preserve">Tulos</w:t>
      </w:r>
    </w:p>
    <w:p>
      <w:r>
        <w:t xml:space="preserve">John antoi nopan naiselle, joka oli töistä.</w:t>
      </w:r>
    </w:p>
    <w:p>
      <w:r>
        <w:rPr>
          <w:b/>
        </w:rPr>
        <w:t xml:space="preserve">Esimerkki 1.678</w:t>
      </w:r>
    </w:p>
    <w:p>
      <w:r>
        <w:t xml:space="preserve">Linda opetti hattua käyttävälle naiselle idean, -</w:t>
      </w:r>
    </w:p>
    <w:p>
      <w:r>
        <w:rPr>
          <w:b/>
        </w:rPr>
        <w:t xml:space="preserve">Tulos</w:t>
      </w:r>
    </w:p>
    <w:p>
      <w:r>
        <w:t xml:space="preserve">Linda opetti idean naiselle, jolla oli hattu päässään, -</w:t>
      </w:r>
    </w:p>
    <w:p>
      <w:r>
        <w:rPr>
          <w:b/>
        </w:rPr>
        <w:t xml:space="preserve">Esimerkki 1.679</w:t>
      </w:r>
    </w:p>
    <w:p>
      <w:r>
        <w:t xml:space="preserve">Maria myönsi hattupäiselle naiselle bonuksen.</w:t>
      </w:r>
    </w:p>
    <w:p>
      <w:r>
        <w:rPr>
          <w:b/>
        </w:rPr>
        <w:t xml:space="preserve">Tulos</w:t>
      </w:r>
    </w:p>
    <w:p>
      <w:r>
        <w:t xml:space="preserve">Maria jakoi bonuksen naiselle, jolla oli hattu päässään.</w:t>
      </w:r>
    </w:p>
    <w:p>
      <w:r>
        <w:rPr>
          <w:b/>
        </w:rPr>
        <w:t xml:space="preserve">Esimerkki 1.680</w:t>
      </w:r>
    </w:p>
    <w:p>
      <w:r>
        <w:t xml:space="preserve">Michael huusi hattua käyttäneelle naiselle nimeä, -</w:t>
      </w:r>
    </w:p>
    <w:p>
      <w:r>
        <w:rPr>
          <w:b/>
        </w:rPr>
        <w:t xml:space="preserve">Tulos</w:t>
      </w:r>
    </w:p>
    <w:p>
      <w:r>
        <w:t xml:space="preserve">Michael huusi nimen naiselle, jolla oli hattu päässään, -</w:t>
      </w:r>
    </w:p>
    <w:p>
      <w:r>
        <w:rPr>
          <w:b/>
        </w:rPr>
        <w:t xml:space="preserve">Esimerkki 1.681</w:t>
      </w:r>
    </w:p>
    <w:p>
      <w:r>
        <w:t xml:space="preserve">Maria antoi hänelle jotain</w:t>
      </w:r>
    </w:p>
    <w:p>
      <w:r>
        <w:rPr>
          <w:b/>
        </w:rPr>
        <w:t xml:space="preserve">Tulos</w:t>
      </w:r>
    </w:p>
    <w:p>
      <w:r>
        <w:t xml:space="preserve">Maria antoi hänelle jotain</w:t>
      </w:r>
    </w:p>
    <w:p>
      <w:r>
        <w:rPr>
          <w:b/>
        </w:rPr>
        <w:t xml:space="preserve">Esimerkki 1.682</w:t>
      </w:r>
    </w:p>
    <w:p>
      <w:r>
        <w:t xml:space="preserve">Alice antoi hänelle lainaa</w:t>
      </w:r>
    </w:p>
    <w:p>
      <w:r>
        <w:rPr>
          <w:b/>
        </w:rPr>
        <w:t xml:space="preserve">Tulos</w:t>
      </w:r>
    </w:p>
    <w:p>
      <w:r>
        <w:t xml:space="preserve">Alice maksoi lainan hänelle</w:t>
      </w:r>
    </w:p>
    <w:p>
      <w:r>
        <w:rPr>
          <w:b/>
        </w:rPr>
        <w:t xml:space="preserve">Esimerkki 1.683</w:t>
      </w:r>
    </w:p>
    <w:p>
      <w:r>
        <w:t xml:space="preserve">Juan heitti eräälle työmiehelle kysymyksen, -</w:t>
      </w:r>
    </w:p>
    <w:p>
      <w:r>
        <w:rPr>
          <w:b/>
        </w:rPr>
        <w:t xml:space="preserve">Tulos</w:t>
      </w:r>
    </w:p>
    <w:p>
      <w:r>
        <w:t xml:space="preserve">Juan esitti kysymyksen eräälle miehelle töistä.</w:t>
      </w:r>
    </w:p>
    <w:p>
      <w:r>
        <w:rPr>
          <w:b/>
        </w:rPr>
        <w:t xml:space="preserve">Esimerkki 1.684</w:t>
      </w:r>
    </w:p>
    <w:p>
      <w:r>
        <w:t xml:space="preserve">Alice toimitti naiselle, joka oli töistä, uutisen, -</w:t>
      </w:r>
    </w:p>
    <w:p>
      <w:r>
        <w:rPr>
          <w:b/>
        </w:rPr>
        <w:t xml:space="preserve">Tulos</w:t>
      </w:r>
    </w:p>
    <w:p>
      <w:r>
        <w:t xml:space="preserve">Alice toimitti uutiset naiselle, joka oli töistä.</w:t>
      </w:r>
    </w:p>
    <w:p>
      <w:r>
        <w:rPr>
          <w:b/>
        </w:rPr>
        <w:t xml:space="preserve">Esimerkki 1.685</w:t>
      </w:r>
    </w:p>
    <w:p>
      <w:r>
        <w:t xml:space="preserve">Juan kysyi häneltä kysymyksen</w:t>
      </w:r>
    </w:p>
    <w:p>
      <w:r>
        <w:rPr>
          <w:b/>
        </w:rPr>
        <w:t xml:space="preserve">Tulos</w:t>
      </w:r>
    </w:p>
    <w:p>
      <w:r>
        <w:t xml:space="preserve">Juan esitti hänelle kysymyksen</w:t>
      </w:r>
    </w:p>
    <w:p>
      <w:r>
        <w:rPr>
          <w:b/>
        </w:rPr>
        <w:t xml:space="preserve">Esimerkki 1.686</w:t>
      </w:r>
    </w:p>
    <w:p>
      <w:r>
        <w:t xml:space="preserve">Mary lahjoitti tiimin työstä veistoksen -</w:t>
      </w:r>
    </w:p>
    <w:p>
      <w:r>
        <w:rPr>
          <w:b/>
        </w:rPr>
        <w:t xml:space="preserve">Tulos</w:t>
      </w:r>
    </w:p>
    <w:p>
      <w:r>
        <w:t xml:space="preserve">Mary lahjoitti veistoksen työryhmälle.</w:t>
      </w:r>
    </w:p>
    <w:p>
      <w:r>
        <w:rPr>
          <w:b/>
        </w:rPr>
        <w:t xml:space="preserve">Esimerkki 1.687</w:t>
      </w:r>
    </w:p>
    <w:p>
      <w:r>
        <w:t xml:space="preserve">John lähetti hänelle sähkeen.</w:t>
      </w:r>
    </w:p>
    <w:p>
      <w:r>
        <w:rPr>
          <w:b/>
        </w:rPr>
        <w:t xml:space="preserve">Tulos</w:t>
      </w:r>
    </w:p>
    <w:p>
      <w:r>
        <w:t xml:space="preserve">John kaapeloi hänelle jotain</w:t>
      </w:r>
    </w:p>
    <w:p>
      <w:r>
        <w:rPr>
          <w:b/>
        </w:rPr>
        <w:t xml:space="preserve">Esimerkki 1.688</w:t>
      </w:r>
    </w:p>
    <w:p>
      <w:r>
        <w:t xml:space="preserve">Linda kertoi hattua kantavalle naiselle tarinan, -</w:t>
      </w:r>
    </w:p>
    <w:p>
      <w:r>
        <w:rPr>
          <w:b/>
        </w:rPr>
        <w:t xml:space="preserve">Tulos</w:t>
      </w:r>
    </w:p>
    <w:p>
      <w:r>
        <w:t xml:space="preserve">Linda kertoi tarinan hattua käyttävälle naiselle, -</w:t>
      </w:r>
    </w:p>
    <w:p>
      <w:r>
        <w:rPr>
          <w:b/>
        </w:rPr>
        <w:t xml:space="preserve">Esimerkki 1.689</w:t>
      </w:r>
    </w:p>
    <w:p>
      <w:r>
        <w:t xml:space="preserve">John esitti miehelle ajatuksen</w:t>
      </w:r>
    </w:p>
    <w:p>
      <w:r>
        <w:rPr>
          <w:b/>
        </w:rPr>
        <w:t xml:space="preserve">Tulos</w:t>
      </w:r>
    </w:p>
    <w:p>
      <w:r>
        <w:t xml:space="preserve">John esitti ajatuksen miehelle.</w:t>
      </w:r>
    </w:p>
    <w:p>
      <w:r>
        <w:rPr>
          <w:b/>
        </w:rPr>
        <w:t xml:space="preserve">Esimerkki 1.690</w:t>
      </w:r>
    </w:p>
    <w:p>
      <w:r>
        <w:t xml:space="preserve">Michael ajoi miehelle, joka oli töistä, skootterin.</w:t>
      </w:r>
    </w:p>
    <w:p>
      <w:r>
        <w:rPr>
          <w:b/>
        </w:rPr>
        <w:t xml:space="preserve">Tulos</w:t>
      </w:r>
    </w:p>
    <w:p>
      <w:r>
        <w:t xml:space="preserve">Michael ajoi skootterilla miehen luo, joka oli töistä.</w:t>
      </w:r>
    </w:p>
    <w:p>
      <w:r>
        <w:rPr>
          <w:b/>
        </w:rPr>
        <w:t xml:space="preserve">Esimerkki 1.691</w:t>
      </w:r>
    </w:p>
    <w:p>
      <w:r>
        <w:t xml:space="preserve">Michael tunnusti hänelle virheen</w:t>
      </w:r>
    </w:p>
    <w:p>
      <w:r>
        <w:rPr>
          <w:b/>
        </w:rPr>
        <w:t xml:space="preserve">Tulos</w:t>
      </w:r>
    </w:p>
    <w:p>
      <w:r>
        <w:t xml:space="preserve">Mikael tunnusti hänelle erehdyksen</w:t>
      </w:r>
    </w:p>
    <w:p>
      <w:r>
        <w:rPr>
          <w:b/>
        </w:rPr>
        <w:t xml:space="preserve">Esimerkki 1.692</w:t>
      </w:r>
    </w:p>
    <w:p>
      <w:r>
        <w:t xml:space="preserve">Maria sanoi naiselle hyvästit</w:t>
      </w:r>
    </w:p>
    <w:p>
      <w:r>
        <w:rPr>
          <w:b/>
        </w:rPr>
        <w:t xml:space="preserve">Tulos</w:t>
      </w:r>
    </w:p>
    <w:p>
      <w:r>
        <w:t xml:space="preserve">Mary hyvästeli naisen</w:t>
      </w:r>
    </w:p>
    <w:p>
      <w:r>
        <w:rPr>
          <w:b/>
        </w:rPr>
        <w:t xml:space="preserve">Esimerkki 1.693</w:t>
      </w:r>
    </w:p>
    <w:p>
      <w:r>
        <w:t xml:space="preserve">Linda näytti eräälle miehelle, joka oli töistä, kuvan, -</w:t>
      </w:r>
    </w:p>
    <w:p>
      <w:r>
        <w:rPr>
          <w:b/>
        </w:rPr>
        <w:t xml:space="preserve">Tulos</w:t>
      </w:r>
    </w:p>
    <w:p>
      <w:r>
        <w:t xml:space="preserve">Linda näytti kuvaa miehelle, joka oli töistä.</w:t>
      </w:r>
    </w:p>
    <w:p>
      <w:r>
        <w:rPr>
          <w:b/>
        </w:rPr>
        <w:t xml:space="preserve">Esimerkki 1.694</w:t>
      </w:r>
    </w:p>
    <w:p>
      <w:r>
        <w:t xml:space="preserve">Linda kertoi naiselle uutisia</w:t>
      </w:r>
    </w:p>
    <w:p>
      <w:r>
        <w:rPr>
          <w:b/>
        </w:rPr>
        <w:t xml:space="preserve">Tulos</w:t>
      </w:r>
    </w:p>
    <w:p>
      <w:r>
        <w:t xml:space="preserve">Linda kertoi naiselle uutisia</w:t>
      </w:r>
    </w:p>
    <w:p>
      <w:r>
        <w:rPr>
          <w:b/>
        </w:rPr>
        <w:t xml:space="preserve">Esimerkki 1.695</w:t>
      </w:r>
    </w:p>
    <w:p>
      <w:r>
        <w:t xml:space="preserve">Alice käänsi naiselle nenän</w:t>
      </w:r>
    </w:p>
    <w:p>
      <w:r>
        <w:rPr>
          <w:b/>
        </w:rPr>
        <w:t xml:space="preserve">Tulos</w:t>
      </w:r>
    </w:p>
    <w:p>
      <w:r>
        <w:t xml:space="preserve">Alice käänsi lintua naiselle, -</w:t>
      </w:r>
    </w:p>
    <w:p>
      <w:r>
        <w:rPr>
          <w:b/>
        </w:rPr>
        <w:t xml:space="preserve">Esimerkki 1.696</w:t>
      </w:r>
    </w:p>
    <w:p>
      <w:r>
        <w:t xml:space="preserve">Michael toi miehelle huovan</w:t>
      </w:r>
    </w:p>
    <w:p>
      <w:r>
        <w:rPr>
          <w:b/>
        </w:rPr>
        <w:t xml:space="preserve">Tulos</w:t>
      </w:r>
    </w:p>
    <w:p>
      <w:r>
        <w:t xml:space="preserve">Michael toi miehelle huovan</w:t>
      </w:r>
    </w:p>
    <w:p>
      <w:r>
        <w:rPr>
          <w:b/>
        </w:rPr>
        <w:t xml:space="preserve">Esimerkki 1.697</w:t>
      </w:r>
    </w:p>
    <w:p>
      <w:r>
        <w:t xml:space="preserve">Juan teki naiselle ehdotuksen</w:t>
      </w:r>
    </w:p>
    <w:p>
      <w:r>
        <w:rPr>
          <w:b/>
        </w:rPr>
        <w:t xml:space="preserve">Tulos</w:t>
      </w:r>
    </w:p>
    <w:p>
      <w:r>
        <w:t xml:space="preserve">Juan teki naiselle ehdotuksen</w:t>
      </w:r>
    </w:p>
    <w:p>
      <w:r>
        <w:rPr>
          <w:b/>
        </w:rPr>
        <w:t xml:space="preserve">Esimerkki 1.698</w:t>
      </w:r>
    </w:p>
    <w:p>
      <w:r>
        <w:t xml:space="preserve">Maria selitti naiselle tarinan</w:t>
      </w:r>
    </w:p>
    <w:p>
      <w:r>
        <w:rPr>
          <w:b/>
        </w:rPr>
        <w:t xml:space="preserve">Tulos</w:t>
      </w:r>
    </w:p>
    <w:p>
      <w:r>
        <w:t xml:space="preserve">Maria selitti tarinan eräälle naiselle</w:t>
      </w:r>
    </w:p>
    <w:p>
      <w:r>
        <w:rPr>
          <w:b/>
        </w:rPr>
        <w:t xml:space="preserve">Esimerkki 1.699</w:t>
      </w:r>
    </w:p>
    <w:p>
      <w:r>
        <w:t xml:space="preserve">Michael kertoi naiselle tarinan</w:t>
      </w:r>
    </w:p>
    <w:p>
      <w:r>
        <w:rPr>
          <w:b/>
        </w:rPr>
        <w:t xml:space="preserve">Tulos</w:t>
      </w:r>
    </w:p>
    <w:p>
      <w:r>
        <w:t xml:space="preserve">Michael kertoi tarinan eräälle naiselle, -</w:t>
      </w:r>
    </w:p>
    <w:p>
      <w:r>
        <w:rPr>
          <w:b/>
        </w:rPr>
        <w:t xml:space="preserve">Esimerkki 1.700</w:t>
      </w:r>
    </w:p>
    <w:p>
      <w:r>
        <w:t xml:space="preserve">Alice luki hänelle viestin</w:t>
      </w:r>
    </w:p>
    <w:p>
      <w:r>
        <w:rPr>
          <w:b/>
        </w:rPr>
        <w:t xml:space="preserve">Tulos</w:t>
      </w:r>
    </w:p>
    <w:p>
      <w:r>
        <w:t xml:space="preserve">Alice luki hänelle viestin</w:t>
      </w:r>
    </w:p>
    <w:p>
      <w:r>
        <w:rPr>
          <w:b/>
        </w:rPr>
        <w:t xml:space="preserve">Esimerkki 1.701</w:t>
      </w:r>
    </w:p>
    <w:p>
      <w:r>
        <w:t xml:space="preserve">Maria antoi miehelle ruokaa työstä</w:t>
      </w:r>
    </w:p>
    <w:p>
      <w:r>
        <w:rPr>
          <w:b/>
        </w:rPr>
        <w:t xml:space="preserve">Tulos</w:t>
      </w:r>
    </w:p>
    <w:p>
      <w:r>
        <w:t xml:space="preserve">Maria syötti ruokaa miehelle, joka oli töissä</w:t>
      </w:r>
    </w:p>
    <w:p>
      <w:r>
        <w:rPr>
          <w:b/>
        </w:rPr>
        <w:t xml:space="preserve">Esimerkki 1.702</w:t>
      </w:r>
    </w:p>
    <w:p>
      <w:r>
        <w:t xml:space="preserve">Michael lauloi hattua käyttävälle naiselle iskulauseen.</w:t>
      </w:r>
    </w:p>
    <w:p>
      <w:r>
        <w:rPr>
          <w:b/>
        </w:rPr>
        <w:t xml:space="preserve">Tulos</w:t>
      </w:r>
    </w:p>
    <w:p>
      <w:r>
        <w:t xml:space="preserve">Michael lausui hattua kantavalle naiselle iskulauseen...</w:t>
      </w:r>
    </w:p>
    <w:p>
      <w:r>
        <w:rPr>
          <w:b/>
        </w:rPr>
        <w:t xml:space="preserve">Esimerkki 1.703</w:t>
      </w:r>
    </w:p>
    <w:p>
      <w:r>
        <w:t xml:space="preserve">Maria kuvaili miestä töistä otsikolla</w:t>
      </w:r>
    </w:p>
    <w:p>
      <w:r>
        <w:rPr>
          <w:b/>
        </w:rPr>
        <w:t xml:space="preserve">Tulos</w:t>
      </w:r>
    </w:p>
    <w:p>
      <w:r>
        <w:t xml:space="preserve">Maria kuvaili otsikkoa miehelle työpaikalta.</w:t>
      </w:r>
    </w:p>
    <w:p>
      <w:r>
        <w:rPr>
          <w:b/>
        </w:rPr>
        <w:t xml:space="preserve">Esimerkki 1.704</w:t>
      </w:r>
    </w:p>
    <w:p>
      <w:r>
        <w:t xml:space="preserve">Juan tarjosi naiselle jotain</w:t>
      </w:r>
    </w:p>
    <w:p>
      <w:r>
        <w:rPr>
          <w:b/>
        </w:rPr>
        <w:t xml:space="preserve">Tulos</w:t>
      </w:r>
    </w:p>
    <w:p>
      <w:r>
        <w:t xml:space="preserve">Juan tarjosi naiselle jotain</w:t>
      </w:r>
    </w:p>
    <w:p>
      <w:r>
        <w:rPr>
          <w:b/>
        </w:rPr>
        <w:t xml:space="preserve">Esimerkki 1.705</w:t>
      </w:r>
    </w:p>
    <w:p>
      <w:r>
        <w:t xml:space="preserve">Johannes kertoi eräälle miehelle tarinan</w:t>
      </w:r>
    </w:p>
    <w:p>
      <w:r>
        <w:rPr>
          <w:b/>
        </w:rPr>
        <w:t xml:space="preserve">Tulos</w:t>
      </w:r>
    </w:p>
    <w:p>
      <w:r>
        <w:t xml:space="preserve">Johannes kertoi tarinan eräälle miehelle</w:t>
      </w:r>
    </w:p>
    <w:p>
      <w:r>
        <w:rPr>
          <w:b/>
        </w:rPr>
        <w:t xml:space="preserve">Esimerkki 1.706</w:t>
      </w:r>
    </w:p>
    <w:p>
      <w:r>
        <w:t xml:space="preserve">Alice löi naiselle töistä oluen</w:t>
      </w:r>
    </w:p>
    <w:p>
      <w:r>
        <w:rPr>
          <w:b/>
        </w:rPr>
        <w:t xml:space="preserve">Tulos</w:t>
      </w:r>
    </w:p>
    <w:p>
      <w:r>
        <w:t xml:space="preserve">Alice löi oluen työläisnaiselle -</w:t>
      </w:r>
    </w:p>
    <w:p>
      <w:r>
        <w:rPr>
          <w:b/>
        </w:rPr>
        <w:t xml:space="preserve">Esimerkki 1.707</w:t>
      </w:r>
    </w:p>
    <w:p>
      <w:r>
        <w:t xml:space="preserve">Michael opetti miehelle, jolla oli hattu päässään, jotakin.</w:t>
      </w:r>
    </w:p>
    <w:p>
      <w:r>
        <w:rPr>
          <w:b/>
        </w:rPr>
        <w:t xml:space="preserve">Tulos</w:t>
      </w:r>
    </w:p>
    <w:p>
      <w:r>
        <w:t xml:space="preserve">Michael opetti jotain miehelle, jolla oli hattu päässään, -</w:t>
      </w:r>
    </w:p>
    <w:p>
      <w:r>
        <w:rPr>
          <w:b/>
        </w:rPr>
        <w:t xml:space="preserve">Esimerkki 1.708</w:t>
      </w:r>
    </w:p>
    <w:p>
      <w:r>
        <w:t xml:space="preserve">Maria kantoi miehelle matkalaukun</w:t>
      </w:r>
    </w:p>
    <w:p>
      <w:r>
        <w:rPr>
          <w:b/>
        </w:rPr>
        <w:t xml:space="preserve">Tulos</w:t>
      </w:r>
    </w:p>
    <w:p>
      <w:r>
        <w:t xml:space="preserve">Maria kantoi matkalaukun miehelle</w:t>
      </w:r>
    </w:p>
    <w:p>
      <w:r>
        <w:rPr>
          <w:b/>
        </w:rPr>
        <w:t xml:space="preserve">Esimerkki 1.709</w:t>
      </w:r>
    </w:p>
    <w:p>
      <w:r>
        <w:t xml:space="preserve">Juan lauloi naiselle, jolla oli hattu päässään, laulun.</w:t>
      </w:r>
    </w:p>
    <w:p>
      <w:r>
        <w:rPr>
          <w:b/>
        </w:rPr>
        <w:t xml:space="preserve">Tulos</w:t>
      </w:r>
    </w:p>
    <w:p>
      <w:r>
        <w:t xml:space="preserve">Juan lauloi laulun naiselle, jolla oli hattu päässään, -</w:t>
      </w:r>
    </w:p>
    <w:p>
      <w:r>
        <w:rPr>
          <w:b/>
        </w:rPr>
        <w:t xml:space="preserve">Esimerkki 1.710</w:t>
      </w:r>
    </w:p>
    <w:p>
      <w:r>
        <w:t xml:space="preserve">Linda potkaisi hattupäistä naista palloon -</w:t>
      </w:r>
    </w:p>
    <w:p>
      <w:r>
        <w:rPr>
          <w:b/>
        </w:rPr>
        <w:t xml:space="preserve">Tulos</w:t>
      </w:r>
    </w:p>
    <w:p>
      <w:r>
        <w:t xml:space="preserve">Linda potkaisi pallon naiselle, jolla oli hattu...</w:t>
      </w:r>
    </w:p>
    <w:p>
      <w:r>
        <w:rPr>
          <w:b/>
        </w:rPr>
        <w:t xml:space="preserve">Esimerkki 1.711</w:t>
      </w:r>
    </w:p>
    <w:p>
      <w:r>
        <w:t xml:space="preserve">Linda näytti hattumiehelle tempun</w:t>
      </w:r>
    </w:p>
    <w:p>
      <w:r>
        <w:rPr>
          <w:b/>
        </w:rPr>
        <w:t xml:space="preserve">Tulos</w:t>
      </w:r>
    </w:p>
    <w:p>
      <w:r>
        <w:t xml:space="preserve">Linda näytti tempun miehelle, jolla oli hattu, -</w:t>
      </w:r>
    </w:p>
    <w:p>
      <w:r>
        <w:rPr>
          <w:b/>
        </w:rPr>
        <w:t xml:space="preserve">Esimerkki 1.712</w:t>
      </w:r>
    </w:p>
    <w:p>
      <w:r>
        <w:t xml:space="preserve">Linda kertoi eräälle naiselle, joka oli töistä, uutisen, -</w:t>
      </w:r>
    </w:p>
    <w:p>
      <w:r>
        <w:rPr>
          <w:b/>
        </w:rPr>
        <w:t xml:space="preserve">Tulos</w:t>
      </w:r>
    </w:p>
    <w:p>
      <w:r>
        <w:t xml:space="preserve">Linda kertoi uutiset eräälle naiselle, joka oli töistä.</w:t>
      </w:r>
    </w:p>
    <w:p>
      <w:r>
        <w:rPr>
          <w:b/>
        </w:rPr>
        <w:t xml:space="preserve">Esimerkki 1.713</w:t>
      </w:r>
    </w:p>
    <w:p>
      <w:r>
        <w:t xml:space="preserve">Michael saarnasi työryhmälle totuuden</w:t>
      </w:r>
    </w:p>
    <w:p>
      <w:r>
        <w:rPr>
          <w:b/>
        </w:rPr>
        <w:t xml:space="preserve">Tulos</w:t>
      </w:r>
    </w:p>
    <w:p>
      <w:r>
        <w:t xml:space="preserve">Michael saarnasi totuutta tiimille töistä käsin.</w:t>
      </w:r>
    </w:p>
    <w:p>
      <w:r>
        <w:rPr>
          <w:b/>
        </w:rPr>
        <w:t xml:space="preserve">Esimerkki 1.714</w:t>
      </w:r>
    </w:p>
    <w:p>
      <w:r>
        <w:t xml:space="preserve">John työnsi naiselle lautasen</w:t>
      </w:r>
    </w:p>
    <w:p>
      <w:r>
        <w:rPr>
          <w:b/>
        </w:rPr>
        <w:t xml:space="preserve">Tulos</w:t>
      </w:r>
    </w:p>
    <w:p>
      <w:r>
        <w:t xml:space="preserve">John työnsi lautasen naiselle</w:t>
      </w:r>
    </w:p>
    <w:p>
      <w:r>
        <w:rPr>
          <w:b/>
        </w:rPr>
        <w:t xml:space="preserve">Esimerkki 1.715</w:t>
      </w:r>
    </w:p>
    <w:p>
      <w:r>
        <w:t xml:space="preserve">John valitti nainen, jolla oli hattu päässään jotakin.</w:t>
      </w:r>
    </w:p>
    <w:p>
      <w:r>
        <w:rPr>
          <w:b/>
        </w:rPr>
        <w:t xml:space="preserve">Tulos</w:t>
      </w:r>
    </w:p>
    <w:p>
      <w:r>
        <w:t xml:space="preserve">John valitteli jotain hattupäiselle naiselle, -</w:t>
      </w:r>
    </w:p>
    <w:p>
      <w:r>
        <w:rPr>
          <w:b/>
        </w:rPr>
        <w:t xml:space="preserve">Esimerkki 1.716</w:t>
      </w:r>
    </w:p>
    <w:p>
      <w:r>
        <w:t xml:space="preserve">Alice heitti miehelle tikun</w:t>
      </w:r>
    </w:p>
    <w:p>
      <w:r>
        <w:rPr>
          <w:b/>
        </w:rPr>
        <w:t xml:space="preserve">Tulos</w:t>
      </w:r>
    </w:p>
    <w:p>
      <w:r>
        <w:t xml:space="preserve">Alice heitti tikun miehelle</w:t>
      </w:r>
    </w:p>
    <w:p>
      <w:r>
        <w:rPr>
          <w:b/>
        </w:rPr>
        <w:t xml:space="preserve">Esimerkki 1.717</w:t>
      </w:r>
    </w:p>
    <w:p>
      <w:r>
        <w:t xml:space="preserve">Maria opetti naiselle käsitteen</w:t>
      </w:r>
    </w:p>
    <w:p>
      <w:r>
        <w:rPr>
          <w:b/>
        </w:rPr>
        <w:t xml:space="preserve">Tulos</w:t>
      </w:r>
    </w:p>
    <w:p>
      <w:r>
        <w:t xml:space="preserve">Maria opetti naiselle käsitteen</w:t>
      </w:r>
    </w:p>
    <w:p>
      <w:r>
        <w:rPr>
          <w:b/>
        </w:rPr>
        <w:t xml:space="preserve">Esimerkki 1.718</w:t>
      </w:r>
    </w:p>
    <w:p>
      <w:r>
        <w:t xml:space="preserve">Maria syötti miehelle, jolla oli hattu päässään, jotakin.</w:t>
      </w:r>
    </w:p>
    <w:p>
      <w:r>
        <w:rPr>
          <w:b/>
        </w:rPr>
        <w:t xml:space="preserve">Tulos</w:t>
      </w:r>
    </w:p>
    <w:p>
      <w:r>
        <w:t xml:space="preserve">Maria syötti jotain miehelle, jolla oli hattu päässään, -</w:t>
      </w:r>
    </w:p>
    <w:p>
      <w:r>
        <w:rPr>
          <w:b/>
        </w:rPr>
        <w:t xml:space="preserve">Esimerkki 1.719</w:t>
      </w:r>
    </w:p>
    <w:p>
      <w:r>
        <w:t xml:space="preserve">Alice mutisi hänelle ohjeet</w:t>
      </w:r>
    </w:p>
    <w:p>
      <w:r>
        <w:rPr>
          <w:b/>
        </w:rPr>
        <w:t xml:space="preserve">Tulos</w:t>
      </w:r>
    </w:p>
    <w:p>
      <w:r>
        <w:t xml:space="preserve">Alice mutisi hänelle ohjeet</w:t>
      </w:r>
    </w:p>
    <w:p>
      <w:r>
        <w:rPr>
          <w:b/>
        </w:rPr>
        <w:t xml:space="preserve">Esimerkki 1.720</w:t>
      </w:r>
    </w:p>
    <w:p>
      <w:r>
        <w:t xml:space="preserve">Maria näytti hänelle tien</w:t>
      </w:r>
    </w:p>
    <w:p>
      <w:r>
        <w:rPr>
          <w:b/>
        </w:rPr>
        <w:t xml:space="preserve">Tulos</w:t>
      </w:r>
    </w:p>
    <w:p>
      <w:r>
        <w:t xml:space="preserve">Maria näytti hänelle tien</w:t>
      </w:r>
    </w:p>
    <w:p>
      <w:r>
        <w:rPr>
          <w:b/>
        </w:rPr>
        <w:t xml:space="preserve">Esimerkki 1.721</w:t>
      </w:r>
    </w:p>
    <w:p>
      <w:r>
        <w:t xml:space="preserve">Linda ohitti miehen, jolla oli hattu päässään, suolan...</w:t>
      </w:r>
    </w:p>
    <w:p>
      <w:r>
        <w:rPr>
          <w:b/>
        </w:rPr>
        <w:t xml:space="preserve">Tulos</w:t>
      </w:r>
    </w:p>
    <w:p>
      <w:r>
        <w:t xml:space="preserve">Linda ojensi suolan miehelle, jolla oli hattu päässään.</w:t>
      </w:r>
    </w:p>
    <w:p>
      <w:r>
        <w:rPr>
          <w:b/>
        </w:rPr>
        <w:t xml:space="preserve">Esimerkki 1.722</w:t>
      </w:r>
    </w:p>
    <w:p>
      <w:r>
        <w:t xml:space="preserve">Maria ojensi kätensä miehelle, joka oli töistä.</w:t>
      </w:r>
    </w:p>
    <w:p>
      <w:r>
        <w:rPr>
          <w:b/>
        </w:rPr>
        <w:t xml:space="preserve">Tulos</w:t>
      </w:r>
    </w:p>
    <w:p>
      <w:r>
        <w:t xml:space="preserve">Maria ojensi kätensä eräälle miehelle, joka oli töistä tullut</w:t>
      </w:r>
    </w:p>
    <w:p>
      <w:r>
        <w:rPr>
          <w:b/>
        </w:rPr>
        <w:t xml:space="preserve">Esimerkki 1.723</w:t>
      </w:r>
    </w:p>
    <w:p>
      <w:r>
        <w:t xml:space="preserve">Michael siteerasi häntä lainauksen</w:t>
      </w:r>
    </w:p>
    <w:p>
      <w:r>
        <w:rPr>
          <w:b/>
        </w:rPr>
        <w:t xml:space="preserve">Tulos</w:t>
      </w:r>
    </w:p>
    <w:p>
      <w:r>
        <w:t xml:space="preserve">Michael lainasi hänelle</w:t>
      </w:r>
    </w:p>
    <w:p>
      <w:r>
        <w:rPr>
          <w:b/>
        </w:rPr>
        <w:t xml:space="preserve">Esimerkki 1.724</w:t>
      </w:r>
    </w:p>
    <w:p>
      <w:r>
        <w:t xml:space="preserve">Mary vilkaisi naista</w:t>
      </w:r>
    </w:p>
    <w:p>
      <w:r>
        <w:rPr>
          <w:b/>
        </w:rPr>
        <w:t xml:space="preserve">Tulos</w:t>
      </w:r>
    </w:p>
    <w:p>
      <w:r>
        <w:t xml:space="preserve">Mary vilkaisi naista.</w:t>
      </w:r>
    </w:p>
    <w:p>
      <w:r>
        <w:rPr>
          <w:b/>
        </w:rPr>
        <w:t xml:space="preserve">Esimerkki 1.725</w:t>
      </w:r>
    </w:p>
    <w:p>
      <w:r>
        <w:t xml:space="preserve">Bob murahti hänelle joitakin ohjeita</w:t>
      </w:r>
    </w:p>
    <w:p>
      <w:r>
        <w:rPr>
          <w:b/>
        </w:rPr>
        <w:t xml:space="preserve">Tulos</w:t>
      </w:r>
    </w:p>
    <w:p>
      <w:r>
        <w:t xml:space="preserve">Bob murahti joitakin ohjeita hänelle</w:t>
      </w:r>
    </w:p>
    <w:p>
      <w:r>
        <w:rPr>
          <w:b/>
        </w:rPr>
        <w:t xml:space="preserve">Esimerkki 1.726</w:t>
      </w:r>
    </w:p>
    <w:p>
      <w:r>
        <w:t xml:space="preserve">Linda ilmoitti eräälle naiselle töistä tuloksen</w:t>
      </w:r>
    </w:p>
    <w:p>
      <w:r>
        <w:rPr>
          <w:b/>
        </w:rPr>
        <w:t xml:space="preserve">Tulos</w:t>
      </w:r>
    </w:p>
    <w:p>
      <w:r>
        <w:t xml:space="preserve">Linda ilmoitti tuloksen eräälle työkaverilleen</w:t>
      </w:r>
    </w:p>
    <w:p>
      <w:r>
        <w:rPr>
          <w:b/>
        </w:rPr>
        <w:t xml:space="preserve">Esimerkki 1.727</w:t>
      </w:r>
    </w:p>
    <w:p>
      <w:r>
        <w:t xml:space="preserve">John tarjosi hänelle maksun</w:t>
      </w:r>
    </w:p>
    <w:p>
      <w:r>
        <w:rPr>
          <w:b/>
        </w:rPr>
        <w:t xml:space="preserve">Tulos</w:t>
      </w:r>
    </w:p>
    <w:p>
      <w:r>
        <w:t xml:space="preserve">John tarjosi hänelle maksun</w:t>
      </w:r>
    </w:p>
    <w:p>
      <w:r>
        <w:rPr>
          <w:b/>
        </w:rPr>
        <w:t xml:space="preserve">Esimerkki 1.728</w:t>
      </w:r>
    </w:p>
    <w:p>
      <w:r>
        <w:t xml:space="preserve">Linda testamenttasi naisen töistä kuolinpesän</w:t>
      </w:r>
    </w:p>
    <w:p>
      <w:r>
        <w:rPr>
          <w:b/>
        </w:rPr>
        <w:t xml:space="preserve">Tulos</w:t>
      </w:r>
    </w:p>
    <w:p>
      <w:r>
        <w:t xml:space="preserve">Linda testamenttasi omaisuuden eräälle naiselle, joka oli töissä -</w:t>
      </w:r>
    </w:p>
    <w:p>
      <w:r>
        <w:rPr>
          <w:b/>
        </w:rPr>
        <w:t xml:space="preserve">Esimerkki 1.729</w:t>
      </w:r>
    </w:p>
    <w:p>
      <w:r>
        <w:t xml:space="preserve">Mary sujautti hänelle viestin</w:t>
      </w:r>
    </w:p>
    <w:p>
      <w:r>
        <w:rPr>
          <w:b/>
        </w:rPr>
        <w:t xml:space="preserve">Tulos</w:t>
      </w:r>
    </w:p>
    <w:p>
      <w:r>
        <w:t xml:space="preserve">Mary sujautti viestin hänelle</w:t>
      </w:r>
    </w:p>
    <w:p>
      <w:r>
        <w:rPr>
          <w:b/>
        </w:rPr>
        <w:t xml:space="preserve">Esimerkki 1.730</w:t>
      </w:r>
    </w:p>
    <w:p>
      <w:r>
        <w:t xml:space="preserve">Juan antoi miehelle hierlooman</w:t>
      </w:r>
    </w:p>
    <w:p>
      <w:r>
        <w:rPr>
          <w:b/>
        </w:rPr>
        <w:t xml:space="preserve">Tulos</w:t>
      </w:r>
    </w:p>
    <w:p>
      <w:r>
        <w:t xml:space="preserve">Juan uskoi hierloomansa miehelle, -</w:t>
      </w:r>
    </w:p>
    <w:p>
      <w:r>
        <w:rPr>
          <w:b/>
        </w:rPr>
        <w:t xml:space="preserve">Esimerkki 1.731</w:t>
      </w:r>
    </w:p>
    <w:p>
      <w:r>
        <w:t xml:space="preserve">Linda vei naiselle juoman</w:t>
      </w:r>
    </w:p>
    <w:p>
      <w:r>
        <w:rPr>
          <w:b/>
        </w:rPr>
        <w:t xml:space="preserve">Tulos</w:t>
      </w:r>
    </w:p>
    <w:p>
      <w:r>
        <w:t xml:space="preserve">Linda salakuljetti juoman naiselle</w:t>
      </w:r>
    </w:p>
    <w:p>
      <w:r>
        <w:rPr>
          <w:b/>
        </w:rPr>
        <w:t xml:space="preserve">Esimerkki 1.732</w:t>
      </w:r>
    </w:p>
    <w:p>
      <w:r>
        <w:t xml:space="preserve">Linda esitteli hänelle ehdokkaan</w:t>
      </w:r>
    </w:p>
    <w:p>
      <w:r>
        <w:rPr>
          <w:b/>
        </w:rPr>
        <w:t xml:space="preserve">Tulos</w:t>
      </w:r>
    </w:p>
    <w:p>
      <w:r>
        <w:t xml:space="preserve">Linda esitteli hänelle ehdokkaan</w:t>
      </w:r>
    </w:p>
    <w:p>
      <w:r>
        <w:rPr>
          <w:b/>
        </w:rPr>
        <w:t xml:space="preserve">Esimerkki 1.733</w:t>
      </w:r>
    </w:p>
    <w:p>
      <w:r>
        <w:t xml:space="preserve">Alice työnsi hänelle laatikon</w:t>
      </w:r>
    </w:p>
    <w:p>
      <w:r>
        <w:rPr>
          <w:b/>
        </w:rPr>
        <w:t xml:space="preserve">Tulos</w:t>
      </w:r>
    </w:p>
    <w:p>
      <w:r>
        <w:t xml:space="preserve">Alice työnsi laatikon hänelle</w:t>
      </w:r>
    </w:p>
    <w:p>
      <w:r>
        <w:rPr>
          <w:b/>
        </w:rPr>
        <w:t xml:space="preserve">Esimerkki 1.734</w:t>
      </w:r>
    </w:p>
    <w:p>
      <w:r>
        <w:t xml:space="preserve">Michael huusi miehelle jotain</w:t>
      </w:r>
    </w:p>
    <w:p>
      <w:r>
        <w:rPr>
          <w:b/>
        </w:rPr>
        <w:t xml:space="preserve">Tulos</w:t>
      </w:r>
    </w:p>
    <w:p>
      <w:r>
        <w:t xml:space="preserve">Michael huusi jotain miehelle</w:t>
      </w:r>
    </w:p>
    <w:p>
      <w:r>
        <w:rPr>
          <w:b/>
        </w:rPr>
        <w:t xml:space="preserve">Esimerkki 1.735</w:t>
      </w:r>
    </w:p>
    <w:p>
      <w:r>
        <w:t xml:space="preserve">Linda suositteli naiselle bändiä</w:t>
      </w:r>
    </w:p>
    <w:p>
      <w:r>
        <w:rPr>
          <w:b/>
        </w:rPr>
        <w:t xml:space="preserve">Tulos</w:t>
      </w:r>
    </w:p>
    <w:p>
      <w:r>
        <w:t xml:space="preserve">Linda suositteli naiselle bändiä</w:t>
      </w:r>
    </w:p>
    <w:p>
      <w:r>
        <w:rPr>
          <w:b/>
        </w:rPr>
        <w:t xml:space="preserve">Esimerkki 1.736</w:t>
      </w:r>
    </w:p>
    <w:p>
      <w:r>
        <w:t xml:space="preserve">Maria sujautti hänelle juoman</w:t>
      </w:r>
    </w:p>
    <w:p>
      <w:r>
        <w:rPr>
          <w:b/>
        </w:rPr>
        <w:t xml:space="preserve">Tulos</w:t>
      </w:r>
    </w:p>
    <w:p>
      <w:r>
        <w:t xml:space="preserve">Maria sujautti hänelle juoman</w:t>
      </w:r>
    </w:p>
    <w:p>
      <w:r>
        <w:rPr>
          <w:b/>
        </w:rPr>
        <w:t xml:space="preserve">Esimerkki 1.737</w:t>
      </w:r>
    </w:p>
    <w:p>
      <w:r>
        <w:t xml:space="preserve">Maria delegoi miehelle, joka oli töistä, tehtävän</w:t>
      </w:r>
    </w:p>
    <w:p>
      <w:r>
        <w:rPr>
          <w:b/>
        </w:rPr>
        <w:t xml:space="preserve">Tulos</w:t>
      </w:r>
    </w:p>
    <w:p>
      <w:r>
        <w:t xml:space="preserve">Maria delegoi työn miehelle, joka oli töistä tulossa.</w:t>
      </w:r>
    </w:p>
    <w:p>
      <w:r>
        <w:rPr>
          <w:b/>
        </w:rPr>
        <w:t xml:space="preserve">Esimerkki 1.738</w:t>
      </w:r>
    </w:p>
    <w:p>
      <w:r>
        <w:t xml:space="preserve">Michael vei naiselle, jolla oli hattu, kakun</w:t>
      </w:r>
    </w:p>
    <w:p>
      <w:r>
        <w:rPr>
          <w:b/>
        </w:rPr>
        <w:t xml:space="preserve">Tulos</w:t>
      </w:r>
    </w:p>
    <w:p>
      <w:r>
        <w:t xml:space="preserve">Michael vei kakun naiselle, jolla oli hattu, -</w:t>
      </w:r>
    </w:p>
    <w:p>
      <w:r>
        <w:rPr>
          <w:b/>
        </w:rPr>
        <w:t xml:space="preserve">Esimerkki 1.739</w:t>
      </w:r>
    </w:p>
    <w:p>
      <w:r>
        <w:t xml:space="preserve">Alice löi miestä töistä jalkapalloa</w:t>
      </w:r>
    </w:p>
    <w:p>
      <w:r>
        <w:rPr>
          <w:b/>
        </w:rPr>
        <w:t xml:space="preserve">Tulos</w:t>
      </w:r>
    </w:p>
    <w:p>
      <w:r>
        <w:t xml:space="preserve">Alice löi jalkapalloa miehelle töistä</w:t>
      </w:r>
    </w:p>
    <w:p>
      <w:r>
        <w:rPr>
          <w:b/>
        </w:rPr>
        <w:t xml:space="preserve">Esimerkki 1.740</w:t>
      </w:r>
    </w:p>
    <w:p>
      <w:r>
        <w:t xml:space="preserve">Maria räksytti hattupäisen miehen käskystä.</w:t>
      </w:r>
    </w:p>
    <w:p>
      <w:r>
        <w:rPr>
          <w:b/>
        </w:rPr>
        <w:t xml:space="preserve">Tulos</w:t>
      </w:r>
    </w:p>
    <w:p>
      <w:r>
        <w:t xml:space="preserve">Maria räksytti käskyn miehelle, jolla oli hattu päässään.</w:t>
      </w:r>
    </w:p>
    <w:p>
      <w:r>
        <w:rPr>
          <w:b/>
        </w:rPr>
        <w:t xml:space="preserve">Esimerkki 1.741</w:t>
      </w:r>
    </w:p>
    <w:p>
      <w:r>
        <w:t xml:space="preserve">Bob huusi naisen ohjeita</w:t>
      </w:r>
    </w:p>
    <w:p>
      <w:r>
        <w:rPr>
          <w:b/>
        </w:rPr>
        <w:t xml:space="preserve">Tulos</w:t>
      </w:r>
    </w:p>
    <w:p>
      <w:r>
        <w:t xml:space="preserve">Bob huusi ohjeita naiselle</w:t>
      </w:r>
    </w:p>
    <w:p>
      <w:r>
        <w:rPr>
          <w:b/>
        </w:rPr>
        <w:t xml:space="preserve">Esimerkki 1.742</w:t>
      </w:r>
    </w:p>
    <w:p>
      <w:r>
        <w:t xml:space="preserve">Maria potkaisi naista aseella</w:t>
      </w:r>
    </w:p>
    <w:p>
      <w:r>
        <w:rPr>
          <w:b/>
        </w:rPr>
        <w:t xml:space="preserve">Tulos</w:t>
      </w:r>
    </w:p>
    <w:p>
      <w:r>
        <w:t xml:space="preserve">Maria potkaisi aseen naiselle</w:t>
      </w:r>
    </w:p>
    <w:p>
      <w:r>
        <w:rPr>
          <w:b/>
        </w:rPr>
        <w:t xml:space="preserve">Esimerkki 1.743</w:t>
      </w:r>
    </w:p>
    <w:p>
      <w:r>
        <w:t xml:space="preserve">Maria antoi miehelle jotain</w:t>
      </w:r>
    </w:p>
    <w:p>
      <w:r>
        <w:rPr>
          <w:b/>
        </w:rPr>
        <w:t xml:space="preserve">Tulos</w:t>
      </w:r>
    </w:p>
    <w:p>
      <w:r>
        <w:t xml:space="preserve">Maria esitti jotain miehelle</w:t>
      </w:r>
    </w:p>
    <w:p>
      <w:r>
        <w:rPr>
          <w:b/>
        </w:rPr>
        <w:t xml:space="preserve">Esimerkki 1.744</w:t>
      </w:r>
    </w:p>
    <w:p>
      <w:r>
        <w:t xml:space="preserve">Bob löi hänelle kaaripallon</w:t>
      </w:r>
    </w:p>
    <w:p>
      <w:r>
        <w:rPr>
          <w:b/>
        </w:rPr>
        <w:t xml:space="preserve">Tulos</w:t>
      </w:r>
    </w:p>
    <w:p>
      <w:r>
        <w:t xml:space="preserve">Bob löi hänelle kurvipallon, -</w:t>
      </w:r>
    </w:p>
    <w:p>
      <w:r>
        <w:rPr>
          <w:b/>
        </w:rPr>
        <w:t xml:space="preserve">Esimerkki 1.745</w:t>
      </w:r>
    </w:p>
    <w:p>
      <w:r>
        <w:t xml:space="preserve">Liisa huusi nainen, joka oli töistä jotain -</w:t>
      </w:r>
    </w:p>
    <w:p>
      <w:r>
        <w:rPr>
          <w:b/>
        </w:rPr>
        <w:t xml:space="preserve">Tulos</w:t>
      </w:r>
    </w:p>
    <w:p>
      <w:r>
        <w:t xml:space="preserve">Alice lauloi jotain eräälle naiselle, joka oli töistä.</w:t>
      </w:r>
    </w:p>
    <w:p>
      <w:r>
        <w:rPr>
          <w:b/>
        </w:rPr>
        <w:t xml:space="preserve">Esimerkki 1.746</w:t>
      </w:r>
    </w:p>
    <w:p>
      <w:r>
        <w:t xml:space="preserve">Linda saarnasi työporukalle tarinan</w:t>
      </w:r>
    </w:p>
    <w:p>
      <w:r>
        <w:rPr>
          <w:b/>
        </w:rPr>
        <w:t xml:space="preserve">Tulos</w:t>
      </w:r>
    </w:p>
    <w:p>
      <w:r>
        <w:t xml:space="preserve">Linda kertoi tiimille tarinan töistä, -</w:t>
      </w:r>
    </w:p>
    <w:p>
      <w:r>
        <w:rPr>
          <w:b/>
        </w:rPr>
        <w:t xml:space="preserve">Esimerkki 1.747</w:t>
      </w:r>
    </w:p>
    <w:p>
      <w:r>
        <w:t xml:space="preserve">Bob potkaisi häntä aseella</w:t>
      </w:r>
    </w:p>
    <w:p>
      <w:r>
        <w:rPr>
          <w:b/>
        </w:rPr>
        <w:t xml:space="preserve">Tulos</w:t>
      </w:r>
    </w:p>
    <w:p>
      <w:r>
        <w:t xml:space="preserve">Bob potkaisi aseen hänelle</w:t>
      </w:r>
    </w:p>
    <w:p>
      <w:r>
        <w:rPr>
          <w:b/>
        </w:rPr>
        <w:t xml:space="preserve">Esimerkki 1.748</w:t>
      </w:r>
    </w:p>
    <w:p>
      <w:r>
        <w:t xml:space="preserve">Maria kantoi hänelle kynttilän</w:t>
      </w:r>
    </w:p>
    <w:p>
      <w:r>
        <w:rPr>
          <w:b/>
        </w:rPr>
        <w:t xml:space="preserve">Tulos</w:t>
      </w:r>
    </w:p>
    <w:p>
      <w:r>
        <w:t xml:space="preserve">Maria kantoi hänelle kynttilän</w:t>
      </w:r>
    </w:p>
    <w:p>
      <w:r>
        <w:rPr>
          <w:b/>
        </w:rPr>
        <w:t xml:space="preserve">Esimerkki 1.749</w:t>
      </w:r>
    </w:p>
    <w:p>
      <w:r>
        <w:t xml:space="preserve">Alice vuokrasi miehelle asunnon</w:t>
      </w:r>
    </w:p>
    <w:p>
      <w:r>
        <w:rPr>
          <w:b/>
        </w:rPr>
        <w:t xml:space="preserve">Tulos</w:t>
      </w:r>
    </w:p>
    <w:p>
      <w:r>
        <w:t xml:space="preserve">Alice vuokrasi asunnon miehelle.</w:t>
      </w:r>
    </w:p>
    <w:p>
      <w:r>
        <w:rPr>
          <w:b/>
        </w:rPr>
        <w:t xml:space="preserve">Esimerkki 1.750</w:t>
      </w:r>
    </w:p>
    <w:p>
      <w:r>
        <w:t xml:space="preserve">Juan näytti hattua pitäneelle naiselle tanssiliikkeen...</w:t>
      </w:r>
    </w:p>
    <w:p>
      <w:r>
        <w:rPr>
          <w:b/>
        </w:rPr>
        <w:t xml:space="preserve">Tulos</w:t>
      </w:r>
    </w:p>
    <w:p>
      <w:r>
        <w:t xml:space="preserve">Juan näytti tanssiliikkeen naiselle, jolla oli hattu päässään.</w:t>
      </w:r>
    </w:p>
    <w:p>
      <w:r>
        <w:rPr>
          <w:b/>
        </w:rPr>
        <w:t xml:space="preserve">Esimerkki 1.751</w:t>
      </w:r>
    </w:p>
    <w:p>
      <w:r>
        <w:t xml:space="preserve">Maria siteerasi naiselle joitakin tuloksia</w:t>
      </w:r>
    </w:p>
    <w:p>
      <w:r>
        <w:rPr>
          <w:b/>
        </w:rPr>
        <w:t xml:space="preserve">Tulos</w:t>
      </w:r>
    </w:p>
    <w:p>
      <w:r>
        <w:t xml:space="preserve">Maria siteerasi naiselle joitakin tuloksia</w:t>
      </w:r>
    </w:p>
    <w:p>
      <w:r>
        <w:rPr>
          <w:b/>
        </w:rPr>
        <w:t xml:space="preserve">Esimerkki 1.752</w:t>
      </w:r>
    </w:p>
    <w:p>
      <w:r>
        <w:t xml:space="preserve">Maria jodlasi hänelle laulun</w:t>
      </w:r>
    </w:p>
    <w:p>
      <w:r>
        <w:rPr>
          <w:b/>
        </w:rPr>
        <w:t xml:space="preserve">Tulos</w:t>
      </w:r>
    </w:p>
    <w:p>
      <w:r>
        <w:t xml:space="preserve">Maria jodlasi laulun hänelle</w:t>
      </w:r>
    </w:p>
    <w:p>
      <w:r>
        <w:rPr>
          <w:b/>
        </w:rPr>
        <w:t xml:space="preserve">Esimerkki 1.753</w:t>
      </w:r>
    </w:p>
    <w:p>
      <w:r>
        <w:t xml:space="preserve">Bob opetti miehelle kappaleen</w:t>
      </w:r>
    </w:p>
    <w:p>
      <w:r>
        <w:rPr>
          <w:b/>
        </w:rPr>
        <w:t xml:space="preserve">Tulos</w:t>
      </w:r>
    </w:p>
    <w:p>
      <w:r>
        <w:t xml:space="preserve">Bob opetti kappaleen miehelle</w:t>
      </w:r>
    </w:p>
    <w:p>
      <w:r>
        <w:rPr>
          <w:b/>
        </w:rPr>
        <w:t xml:space="preserve">Esimerkki 1.754</w:t>
      </w:r>
    </w:p>
    <w:p>
      <w:r>
        <w:t xml:space="preserve">Alice ajoi miehelle jotain</w:t>
      </w:r>
    </w:p>
    <w:p>
      <w:r>
        <w:rPr>
          <w:b/>
        </w:rPr>
        <w:t xml:space="preserve">Tulos</w:t>
      </w:r>
    </w:p>
    <w:p>
      <w:r>
        <w:t xml:space="preserve">Alice ajoi jotain miehelle</w:t>
      </w:r>
    </w:p>
    <w:p>
      <w:r>
        <w:rPr>
          <w:b/>
        </w:rPr>
        <w:t xml:space="preserve">Esimerkki 1.755</w:t>
      </w:r>
    </w:p>
    <w:p>
      <w:r>
        <w:t xml:space="preserve">Alice siteerasi hattua käyttävää miestä sitaatilla, -</w:t>
      </w:r>
    </w:p>
    <w:p>
      <w:r>
        <w:rPr>
          <w:b/>
        </w:rPr>
        <w:t xml:space="preserve">Tulos</w:t>
      </w:r>
    </w:p>
    <w:p>
      <w:r>
        <w:t xml:space="preserve">Alice siteerasi hattua käyttävää miestä, joka sanoi.</w:t>
      </w:r>
    </w:p>
    <w:p>
      <w:r>
        <w:rPr>
          <w:b/>
        </w:rPr>
        <w:t xml:space="preserve">Esimerkki 1.756</w:t>
      </w:r>
    </w:p>
    <w:p>
      <w:r>
        <w:t xml:space="preserve">Alice lähetti miehelle, jolla oli hattu, paketin, -</w:t>
      </w:r>
    </w:p>
    <w:p>
      <w:r>
        <w:rPr>
          <w:b/>
        </w:rPr>
        <w:t xml:space="preserve">Tulos</w:t>
      </w:r>
    </w:p>
    <w:p>
      <w:r>
        <w:t xml:space="preserve">Alice lähetti paketin miehelle, joka piti hattua -</w:t>
      </w:r>
    </w:p>
    <w:p>
      <w:r>
        <w:rPr>
          <w:b/>
        </w:rPr>
        <w:t xml:space="preserve">Esimerkki 1.757</w:t>
      </w:r>
    </w:p>
    <w:p>
      <w:r>
        <w:t xml:space="preserve">John työnsi naiselle kirjan</w:t>
      </w:r>
    </w:p>
    <w:p>
      <w:r>
        <w:rPr>
          <w:b/>
        </w:rPr>
        <w:t xml:space="preserve">Tulos</w:t>
      </w:r>
    </w:p>
    <w:p>
      <w:r>
        <w:t xml:space="preserve">John työnsi kirjan naiselle</w:t>
      </w:r>
    </w:p>
    <w:p>
      <w:r>
        <w:rPr>
          <w:b/>
        </w:rPr>
        <w:t xml:space="preserve">Esimerkki 1.758</w:t>
      </w:r>
    </w:p>
    <w:p>
      <w:r>
        <w:t xml:space="preserve">Alice heitti miehelle huovan</w:t>
      </w:r>
    </w:p>
    <w:p>
      <w:r>
        <w:rPr>
          <w:b/>
        </w:rPr>
        <w:t xml:space="preserve">Tulos</w:t>
      </w:r>
    </w:p>
    <w:p>
      <w:r>
        <w:t xml:space="preserve">Alice heitti huovan miehelle</w:t>
      </w:r>
    </w:p>
    <w:p>
      <w:r>
        <w:rPr>
          <w:b/>
        </w:rPr>
        <w:t xml:space="preserve">Esimerkki 1.759</w:t>
      </w:r>
    </w:p>
    <w:p>
      <w:r>
        <w:t xml:space="preserve">John napsahti miehelle, jolla oli hattu päässään jotakin.</w:t>
      </w:r>
    </w:p>
    <w:p>
      <w:r>
        <w:rPr>
          <w:b/>
        </w:rPr>
        <w:t xml:space="preserve">Tulos</w:t>
      </w:r>
    </w:p>
    <w:p>
      <w:r>
        <w:t xml:space="preserve">John napsautti jotain miehelle, jolla oli hattu päässään, -</w:t>
      </w:r>
    </w:p>
    <w:p>
      <w:r>
        <w:rPr>
          <w:b/>
        </w:rPr>
        <w:t xml:space="preserve">Esimerkki 1.760</w:t>
      </w:r>
    </w:p>
    <w:p>
      <w:r>
        <w:t xml:space="preserve">Juan lipsautti naiselle, jolla oli hattu päässään, jotakin.</w:t>
      </w:r>
    </w:p>
    <w:p>
      <w:r>
        <w:rPr>
          <w:b/>
        </w:rPr>
        <w:t xml:space="preserve">Tulos</w:t>
      </w:r>
    </w:p>
    <w:p>
      <w:r>
        <w:t xml:space="preserve">Juan lipsautti jotain naiselle, jolla oli hattu päässään, -</w:t>
      </w:r>
    </w:p>
    <w:p>
      <w:r>
        <w:rPr>
          <w:b/>
        </w:rPr>
        <w:t xml:space="preserve">Esimerkki 1.761</w:t>
      </w:r>
    </w:p>
    <w:p>
      <w:r>
        <w:t xml:space="preserve">Alice esitti miehelle ehdotuksen.</w:t>
      </w:r>
    </w:p>
    <w:p>
      <w:r>
        <w:rPr>
          <w:b/>
        </w:rPr>
        <w:t xml:space="preserve">Tulos</w:t>
      </w:r>
    </w:p>
    <w:p>
      <w:r>
        <w:t xml:space="preserve">Alice ehdotti miehelle, että hän olisi voinut tehdä sen.</w:t>
      </w:r>
    </w:p>
    <w:p>
      <w:r>
        <w:rPr>
          <w:b/>
        </w:rPr>
        <w:t xml:space="preserve">Esimerkki 1.762</w:t>
      </w:r>
    </w:p>
    <w:p>
      <w:r>
        <w:t xml:space="preserve">Linda lahjoitti heille kirjan</w:t>
      </w:r>
    </w:p>
    <w:p>
      <w:r>
        <w:rPr>
          <w:b/>
        </w:rPr>
        <w:t xml:space="preserve">Tulos</w:t>
      </w:r>
    </w:p>
    <w:p>
      <w:r>
        <w:t xml:space="preserve">Linda lahjoitti kirjan heille</w:t>
      </w:r>
    </w:p>
    <w:p>
      <w:r>
        <w:rPr>
          <w:b/>
        </w:rPr>
        <w:t xml:space="preserve">Esimerkki 1.763</w:t>
      </w:r>
    </w:p>
    <w:p>
      <w:r>
        <w:t xml:space="preserve">Alice raahasi miehen, joka oli töistä banaanit</w:t>
      </w:r>
    </w:p>
    <w:p>
      <w:r>
        <w:rPr>
          <w:b/>
        </w:rPr>
        <w:t xml:space="preserve">Tulos</w:t>
      </w:r>
    </w:p>
    <w:p>
      <w:r>
        <w:t xml:space="preserve">Alice raahasi banaanit miehelle, joka oli töistä -</w:t>
      </w:r>
    </w:p>
    <w:p>
      <w:r>
        <w:rPr>
          <w:b/>
        </w:rPr>
        <w:t xml:space="preserve">Esimerkki 1.764</w:t>
      </w:r>
    </w:p>
    <w:p>
      <w:r>
        <w:t xml:space="preserve">Maria sujautti miehelle viestin</w:t>
      </w:r>
    </w:p>
    <w:p>
      <w:r>
        <w:rPr>
          <w:b/>
        </w:rPr>
        <w:t xml:space="preserve">Tulos</w:t>
      </w:r>
    </w:p>
    <w:p>
      <w:r>
        <w:t xml:space="preserve">Maria sujautti viestin miehelle.</w:t>
      </w:r>
    </w:p>
    <w:p>
      <w:r>
        <w:rPr>
          <w:b/>
        </w:rPr>
        <w:t xml:space="preserve">Esimerkki 1.765</w:t>
      </w:r>
    </w:p>
    <w:p>
      <w:r>
        <w:t xml:space="preserve">Maria kantoi naiselle laatikon</w:t>
      </w:r>
    </w:p>
    <w:p>
      <w:r>
        <w:rPr>
          <w:b/>
        </w:rPr>
        <w:t xml:space="preserve">Tulos</w:t>
      </w:r>
    </w:p>
    <w:p>
      <w:r>
        <w:t xml:space="preserve">Maria kantoi laatikon naiselle</w:t>
      </w:r>
    </w:p>
    <w:p>
      <w:r>
        <w:rPr>
          <w:b/>
        </w:rPr>
        <w:t xml:space="preserve">Esimerkki 1.766</w:t>
      </w:r>
    </w:p>
    <w:p>
      <w:r>
        <w:t xml:space="preserve">Maria siteerasi naista, jolla oli hattu päässään joitakin tuloksia</w:t>
      </w:r>
    </w:p>
    <w:p>
      <w:r>
        <w:rPr>
          <w:b/>
        </w:rPr>
        <w:t xml:space="preserve">Tulos</w:t>
      </w:r>
    </w:p>
    <w:p>
      <w:r>
        <w:t xml:space="preserve">Maria siteerasi joitakin tuloksia naiselle, jolla oli hattu päässään.</w:t>
      </w:r>
    </w:p>
    <w:p>
      <w:r>
        <w:rPr>
          <w:b/>
        </w:rPr>
        <w:t xml:space="preserve">Esimerkki 1.767</w:t>
      </w:r>
    </w:p>
    <w:p>
      <w:r>
        <w:t xml:space="preserve">Linda lähetti hänelle sähköpostitse viestin</w:t>
      </w:r>
    </w:p>
    <w:p>
      <w:r>
        <w:rPr>
          <w:b/>
        </w:rPr>
        <w:t xml:space="preserve">Tulos</w:t>
      </w:r>
    </w:p>
    <w:p>
      <w:r>
        <w:t xml:space="preserve">Linda lähetti viestin hänelle sähköpostitse</w:t>
      </w:r>
    </w:p>
    <w:p>
      <w:r>
        <w:rPr>
          <w:b/>
        </w:rPr>
        <w:t xml:space="preserve">Esimerkki 1.768</w:t>
      </w:r>
    </w:p>
    <w:p>
      <w:r>
        <w:t xml:space="preserve">Bob testamenttasi naiselle, joka oli töistä, maalauksen.</w:t>
      </w:r>
    </w:p>
    <w:p>
      <w:r>
        <w:rPr>
          <w:b/>
        </w:rPr>
        <w:t xml:space="preserve">Tulos</w:t>
      </w:r>
    </w:p>
    <w:p>
      <w:r>
        <w:t xml:space="preserve">Bob testamenttasi maalauksen naiselle, joka oli töistä tulossa.</w:t>
      </w:r>
    </w:p>
    <w:p>
      <w:r>
        <w:rPr>
          <w:b/>
        </w:rPr>
        <w:t xml:space="preserve">Esimerkki 1.769</w:t>
      </w:r>
    </w:p>
    <w:p>
      <w:r>
        <w:t xml:space="preserve">Linda paljasti hänelle tietoja</w:t>
      </w:r>
    </w:p>
    <w:p>
      <w:r>
        <w:rPr>
          <w:b/>
        </w:rPr>
        <w:t xml:space="preserve">Tulos</w:t>
      </w:r>
    </w:p>
    <w:p>
      <w:r>
        <w:t xml:space="preserve">Linda paljasti hänelle tietoja</w:t>
      </w:r>
    </w:p>
    <w:p>
      <w:r>
        <w:rPr>
          <w:b/>
        </w:rPr>
        <w:t xml:space="preserve">Esimerkki 1.770</w:t>
      </w:r>
    </w:p>
    <w:p>
      <w:r>
        <w:t xml:space="preserve">Bob raahasi hattupäisen miehen istumaan -</w:t>
      </w:r>
    </w:p>
    <w:p>
      <w:r>
        <w:rPr>
          <w:b/>
        </w:rPr>
        <w:t xml:space="preserve">Tulos</w:t>
      </w:r>
    </w:p>
    <w:p>
      <w:r>
        <w:t xml:space="preserve">Bob raahasi istuimen hattupäisen miehen luokse</w:t>
      </w:r>
    </w:p>
    <w:p>
      <w:r>
        <w:rPr>
          <w:b/>
        </w:rPr>
        <w:t xml:space="preserve">Esimerkki 1.771</w:t>
      </w:r>
    </w:p>
    <w:p>
      <w:r>
        <w:t xml:space="preserve">Maria saneli miehelle raportin</w:t>
      </w:r>
    </w:p>
    <w:p>
      <w:r>
        <w:rPr>
          <w:b/>
        </w:rPr>
        <w:t xml:space="preserve">Tulos</w:t>
      </w:r>
    </w:p>
    <w:p>
      <w:r>
        <w:t xml:space="preserve">Maria saneli miehelle raportin</w:t>
      </w:r>
    </w:p>
    <w:p>
      <w:r>
        <w:rPr>
          <w:b/>
        </w:rPr>
        <w:t xml:space="preserve">Esimerkki 1.772</w:t>
      </w:r>
    </w:p>
    <w:p>
      <w:r>
        <w:t xml:space="preserve">Mary soitti miehelle tervetulotoivotuksen</w:t>
      </w:r>
    </w:p>
    <w:p>
      <w:r>
        <w:rPr>
          <w:b/>
        </w:rPr>
        <w:t xml:space="preserve">Tulos</w:t>
      </w:r>
    </w:p>
    <w:p>
      <w:r>
        <w:t xml:space="preserve">Mary soitti miehelle tervetulotoivotuksen</w:t>
      </w:r>
    </w:p>
    <w:p>
      <w:r>
        <w:rPr>
          <w:b/>
        </w:rPr>
        <w:t xml:space="preserve">Esimerkki 1.773</w:t>
      </w:r>
    </w:p>
    <w:p>
      <w:r>
        <w:t xml:space="preserve">Michael heitti miehelle, joka oli töistä, tikun -</w:t>
      </w:r>
    </w:p>
    <w:p>
      <w:r>
        <w:rPr>
          <w:b/>
        </w:rPr>
        <w:t xml:space="preserve">Tulos</w:t>
      </w:r>
    </w:p>
    <w:p>
      <w:r>
        <w:t xml:space="preserve">Michael heitti tikun miehelle, joka oli töistä.</w:t>
      </w:r>
    </w:p>
    <w:p>
      <w:r>
        <w:rPr>
          <w:b/>
        </w:rPr>
        <w:t xml:space="preserve">Esimerkki 1.774</w:t>
      </w:r>
    </w:p>
    <w:p>
      <w:r>
        <w:t xml:space="preserve">John työnsi naiselle lautasen</w:t>
      </w:r>
    </w:p>
    <w:p>
      <w:r>
        <w:rPr>
          <w:b/>
        </w:rPr>
        <w:t xml:space="preserve">Tulos</w:t>
      </w:r>
    </w:p>
    <w:p>
      <w:r>
        <w:t xml:space="preserve">John työnsi lautasen naiselle töistä.</w:t>
      </w:r>
    </w:p>
    <w:p>
      <w:r>
        <w:rPr>
          <w:b/>
        </w:rPr>
        <w:t xml:space="preserve">Esimerkki 1.775</w:t>
      </w:r>
    </w:p>
    <w:p>
      <w:r>
        <w:t xml:space="preserve">Bob huokaili mies jotain</w:t>
      </w:r>
    </w:p>
    <w:p>
      <w:r>
        <w:rPr>
          <w:b/>
        </w:rPr>
        <w:t xml:space="preserve">Tulos</w:t>
      </w:r>
    </w:p>
    <w:p>
      <w:r>
        <w:t xml:space="preserve">Bob huokaili jotain miehelle</w:t>
      </w:r>
    </w:p>
    <w:p>
      <w:r>
        <w:rPr>
          <w:b/>
        </w:rPr>
        <w:t xml:space="preserve">Esimerkki 1.776</w:t>
      </w:r>
    </w:p>
    <w:p>
      <w:r>
        <w:t xml:space="preserve">Bob liukasteli naisen, joka oli töistä jotain</w:t>
      </w:r>
    </w:p>
    <w:p>
      <w:r>
        <w:rPr>
          <w:b/>
        </w:rPr>
        <w:t xml:space="preserve">Tulos</w:t>
      </w:r>
    </w:p>
    <w:p>
      <w:r>
        <w:t xml:space="preserve">Bob lipsautti jotain naiselle, joka oli töistä.</w:t>
      </w:r>
    </w:p>
    <w:p>
      <w:r>
        <w:rPr>
          <w:b/>
        </w:rPr>
        <w:t xml:space="preserve">Esimerkki 1.777</w:t>
      </w:r>
    </w:p>
    <w:p>
      <w:r>
        <w:t xml:space="preserve">Linda löi häntä jotain</w:t>
      </w:r>
    </w:p>
    <w:p>
      <w:r>
        <w:rPr>
          <w:b/>
        </w:rPr>
        <w:t xml:space="preserve">Tulos</w:t>
      </w:r>
    </w:p>
    <w:p>
      <w:r>
        <w:t xml:space="preserve">Linda löi jotain hänelle</w:t>
      </w:r>
    </w:p>
    <w:p>
      <w:r>
        <w:rPr>
          <w:b/>
        </w:rPr>
        <w:t xml:space="preserve">Esimerkki 1.778</w:t>
      </w:r>
    </w:p>
    <w:p>
      <w:r>
        <w:t xml:space="preserve">John hinasi naiselle kanootin</w:t>
      </w:r>
    </w:p>
    <w:p>
      <w:r>
        <w:rPr>
          <w:b/>
        </w:rPr>
        <w:t xml:space="preserve">Tulos</w:t>
      </w:r>
    </w:p>
    <w:p>
      <w:r>
        <w:t xml:space="preserve">John hinasi kanootin naisen luo</w:t>
      </w:r>
    </w:p>
    <w:p>
      <w:r>
        <w:rPr>
          <w:b/>
        </w:rPr>
        <w:t xml:space="preserve">Esimerkki 1.779</w:t>
      </w:r>
    </w:p>
    <w:p>
      <w:r>
        <w:t xml:space="preserve">Bob takasi hänelle työpaikan</w:t>
      </w:r>
    </w:p>
    <w:p>
      <w:r>
        <w:rPr>
          <w:b/>
        </w:rPr>
        <w:t xml:space="preserve">Tulos</w:t>
      </w:r>
    </w:p>
    <w:p>
      <w:r>
        <w:t xml:space="preserve">Bob takasi hänelle työpaikan</w:t>
      </w:r>
    </w:p>
    <w:p>
      <w:r>
        <w:rPr>
          <w:b/>
        </w:rPr>
        <w:t xml:space="preserve">Esimerkki 1.780</w:t>
      </w:r>
    </w:p>
    <w:p>
      <w:r>
        <w:t xml:space="preserve">Juan heitti miehelle avaimen</w:t>
      </w:r>
    </w:p>
    <w:p>
      <w:r>
        <w:rPr>
          <w:b/>
        </w:rPr>
        <w:t xml:space="preserve">Tulos</w:t>
      </w:r>
    </w:p>
    <w:p>
      <w:r>
        <w:t xml:space="preserve">Juan heitti avaimen miehelle</w:t>
      </w:r>
    </w:p>
    <w:p>
      <w:r>
        <w:rPr>
          <w:b/>
        </w:rPr>
        <w:t xml:space="preserve">Esimerkki 1.781</w:t>
      </w:r>
    </w:p>
    <w:p>
      <w:r>
        <w:t xml:space="preserve">Maria mainitsi naiselle joitakin tuloksia</w:t>
      </w:r>
    </w:p>
    <w:p>
      <w:r>
        <w:rPr>
          <w:b/>
        </w:rPr>
        <w:t xml:space="preserve">Tulos</w:t>
      </w:r>
    </w:p>
    <w:p>
      <w:r>
        <w:t xml:space="preserve">Maria mainitsi naiselle joitakin tuloksia</w:t>
      </w:r>
    </w:p>
    <w:p>
      <w:r>
        <w:rPr>
          <w:b/>
        </w:rPr>
        <w:t xml:space="preserve">Esimerkki 1.782</w:t>
      </w:r>
    </w:p>
    <w:p>
      <w:r>
        <w:t xml:space="preserve">John vaihtoi hänelle jotain</w:t>
      </w:r>
    </w:p>
    <w:p>
      <w:r>
        <w:rPr>
          <w:b/>
        </w:rPr>
        <w:t xml:space="preserve">Tulos</w:t>
      </w:r>
    </w:p>
    <w:p>
      <w:r>
        <w:t xml:space="preserve">John vaihtoi jotain hänelle</w:t>
      </w:r>
    </w:p>
    <w:p>
      <w:r>
        <w:rPr>
          <w:b/>
        </w:rPr>
        <w:t xml:space="preserve">Esimerkki 1.783</w:t>
      </w:r>
    </w:p>
    <w:p>
      <w:r>
        <w:t xml:space="preserve">Michael välitti miehelle, joka oli töistä, joitain havaintoja -</w:t>
      </w:r>
    </w:p>
    <w:p>
      <w:r>
        <w:rPr>
          <w:b/>
        </w:rPr>
        <w:t xml:space="preserve">Tulos</w:t>
      </w:r>
    </w:p>
    <w:p>
      <w:r>
        <w:t xml:space="preserve">Michael kertoi joitakin havaintoja miehelle, joka oli töistä.</w:t>
      </w:r>
    </w:p>
    <w:p>
      <w:r>
        <w:rPr>
          <w:b/>
        </w:rPr>
        <w:t xml:space="preserve">Esimerkki 1.784</w:t>
      </w:r>
    </w:p>
    <w:p>
      <w:r>
        <w:t xml:space="preserve">Linda kertoi hattua käyttäneelle naiselle tarinan, -</w:t>
      </w:r>
    </w:p>
    <w:p>
      <w:r>
        <w:rPr>
          <w:b/>
        </w:rPr>
        <w:t xml:space="preserve">Tulos</w:t>
      </w:r>
    </w:p>
    <w:p>
      <w:r>
        <w:t xml:space="preserve">Linda kertoi tarinan hattua käyttävälle naiselle, -</w:t>
      </w:r>
    </w:p>
    <w:p>
      <w:r>
        <w:rPr>
          <w:b/>
        </w:rPr>
        <w:t xml:space="preserve">Esimerkki 1.785</w:t>
      </w:r>
    </w:p>
    <w:p>
      <w:r>
        <w:t xml:space="preserve">John potkaisi hattupäistä naista jotain</w:t>
      </w:r>
    </w:p>
    <w:p>
      <w:r>
        <w:rPr>
          <w:b/>
        </w:rPr>
        <w:t xml:space="preserve">Tulos</w:t>
      </w:r>
    </w:p>
    <w:p>
      <w:r>
        <w:t xml:space="preserve">John potkaisi jotain hattua käyttävälle naiselle -</w:t>
      </w:r>
    </w:p>
    <w:p>
      <w:r>
        <w:rPr>
          <w:b/>
        </w:rPr>
        <w:t xml:space="preserve">Esimerkki 1.786</w:t>
      </w:r>
    </w:p>
    <w:p>
      <w:r>
        <w:t xml:space="preserve">Bob löi naista, jolla oli hattu päässään jotain -</w:t>
      </w:r>
    </w:p>
    <w:p>
      <w:r>
        <w:rPr>
          <w:b/>
        </w:rPr>
        <w:t xml:space="preserve">Tulos</w:t>
      </w:r>
    </w:p>
    <w:p>
      <w:r>
        <w:t xml:space="preserve">Bob löi jotain naiselle, jolla oli hattu päässään, -</w:t>
      </w:r>
    </w:p>
    <w:p>
      <w:r>
        <w:rPr>
          <w:b/>
        </w:rPr>
        <w:t xml:space="preserve">Esimerkki 1.787</w:t>
      </w:r>
    </w:p>
    <w:p>
      <w:r>
        <w:t xml:space="preserve">John heitti miehelle, jolla oli hattu päässään, pallon -</w:t>
      </w:r>
    </w:p>
    <w:p>
      <w:r>
        <w:rPr>
          <w:b/>
        </w:rPr>
        <w:t xml:space="preserve">Tulos</w:t>
      </w:r>
    </w:p>
    <w:p>
      <w:r>
        <w:t xml:space="preserve">John heitti pallon miehelle, jolla oli hattu päässään, -</w:t>
      </w:r>
    </w:p>
    <w:p>
      <w:r>
        <w:rPr>
          <w:b/>
        </w:rPr>
        <w:t xml:space="preserve">Esimerkki 1.788</w:t>
      </w:r>
    </w:p>
    <w:p>
      <w:r>
        <w:t xml:space="preserve">Mary raahasi miestä tuoliin</w:t>
      </w:r>
    </w:p>
    <w:p>
      <w:r>
        <w:rPr>
          <w:b/>
        </w:rPr>
        <w:t xml:space="preserve">Tulos</w:t>
      </w:r>
    </w:p>
    <w:p>
      <w:r>
        <w:t xml:space="preserve">Mary raahasi tuolin miehen luo</w:t>
      </w:r>
    </w:p>
    <w:p>
      <w:r>
        <w:rPr>
          <w:b/>
        </w:rPr>
        <w:t xml:space="preserve">Esimerkki 1.789</w:t>
      </w:r>
    </w:p>
    <w:p>
      <w:r>
        <w:t xml:space="preserve">Maria lauloi miehelle töistä rukouksen -</w:t>
      </w:r>
    </w:p>
    <w:p>
      <w:r>
        <w:rPr>
          <w:b/>
        </w:rPr>
        <w:t xml:space="preserve">Tulos</w:t>
      </w:r>
    </w:p>
    <w:p>
      <w:r>
        <w:t xml:space="preserve">Maria lausui rukouksen eräälle miehelle töistä -</w:t>
      </w:r>
    </w:p>
    <w:p>
      <w:r>
        <w:rPr>
          <w:b/>
        </w:rPr>
        <w:t xml:space="preserve">Esimerkki 1.790</w:t>
      </w:r>
    </w:p>
    <w:p>
      <w:r>
        <w:t xml:space="preserve">Bob lainasi miehelle jotain</w:t>
      </w:r>
    </w:p>
    <w:p>
      <w:r>
        <w:rPr>
          <w:b/>
        </w:rPr>
        <w:t xml:space="preserve">Tulos</w:t>
      </w:r>
    </w:p>
    <w:p>
      <w:r>
        <w:t xml:space="preserve">Bob lainasi jotain miehelle</w:t>
      </w:r>
    </w:p>
    <w:p>
      <w:r>
        <w:rPr>
          <w:b/>
        </w:rPr>
        <w:t xml:space="preserve">Esimerkki 1.791</w:t>
      </w:r>
    </w:p>
    <w:p>
      <w:r>
        <w:t xml:space="preserve">Alice lähetti hänelle jotain</w:t>
      </w:r>
    </w:p>
    <w:p>
      <w:r>
        <w:rPr>
          <w:b/>
        </w:rPr>
        <w:t xml:space="preserve">Tulos</w:t>
      </w:r>
    </w:p>
    <w:p>
      <w:r>
        <w:t xml:space="preserve">Alice välitti hänelle jotain</w:t>
      </w:r>
    </w:p>
    <w:p>
      <w:r>
        <w:rPr>
          <w:b/>
        </w:rPr>
        <w:t xml:space="preserve">Esimerkki 1.792</w:t>
      </w:r>
    </w:p>
    <w:p>
      <w:r>
        <w:t xml:space="preserve">Maria antoi naiselle rahat</w:t>
      </w:r>
    </w:p>
    <w:p>
      <w:r>
        <w:rPr>
          <w:b/>
        </w:rPr>
        <w:t xml:space="preserve">Tulos</w:t>
      </w:r>
    </w:p>
    <w:p>
      <w:r>
        <w:t xml:space="preserve">Maria maksoi rahat naiselle</w:t>
      </w:r>
    </w:p>
    <w:p>
      <w:r>
        <w:rPr>
          <w:b/>
        </w:rPr>
        <w:t xml:space="preserve">Esimerkki 1.793</w:t>
      </w:r>
    </w:p>
    <w:p>
      <w:r>
        <w:t xml:space="preserve">Maria kertoi hänelle tarinan</w:t>
      </w:r>
    </w:p>
    <w:p>
      <w:r>
        <w:rPr>
          <w:b/>
        </w:rPr>
        <w:t xml:space="preserve">Tulos</w:t>
      </w:r>
    </w:p>
    <w:p>
      <w:r>
        <w:t xml:space="preserve">Maria kertoi hänelle tarinan</w:t>
      </w:r>
    </w:p>
    <w:p>
      <w:r>
        <w:rPr>
          <w:b/>
        </w:rPr>
        <w:t xml:space="preserve">Esimerkki 1.794</w:t>
      </w:r>
    </w:p>
    <w:p>
      <w:r>
        <w:t xml:space="preserve">John vei hänelle juoman</w:t>
      </w:r>
    </w:p>
    <w:p>
      <w:r>
        <w:rPr>
          <w:b/>
        </w:rPr>
        <w:t xml:space="preserve">Tulos</w:t>
      </w:r>
    </w:p>
    <w:p>
      <w:r>
        <w:t xml:space="preserve">John vei juoman hänelle</w:t>
      </w:r>
    </w:p>
    <w:p>
      <w:r>
        <w:rPr>
          <w:b/>
        </w:rPr>
        <w:t xml:space="preserve">Esimerkki 1.795</w:t>
      </w:r>
    </w:p>
    <w:p>
      <w:r>
        <w:t xml:space="preserve">Linda vilkaisi naista töistä.</w:t>
      </w:r>
    </w:p>
    <w:p>
      <w:r>
        <w:rPr>
          <w:b/>
        </w:rPr>
        <w:t xml:space="preserve">Tulos</w:t>
      </w:r>
    </w:p>
    <w:p>
      <w:r>
        <w:t xml:space="preserve">Linda vilkaisi naista töistä, -</w:t>
      </w:r>
    </w:p>
    <w:p>
      <w:r>
        <w:rPr>
          <w:b/>
        </w:rPr>
        <w:t xml:space="preserve">Esimerkki 1.796</w:t>
      </w:r>
    </w:p>
    <w:p>
      <w:r>
        <w:t xml:space="preserve">John sujautti hattupäiselle miehelle voileivän -</w:t>
      </w:r>
    </w:p>
    <w:p>
      <w:r>
        <w:rPr>
          <w:b/>
        </w:rPr>
        <w:t xml:space="preserve">Tulos</w:t>
      </w:r>
    </w:p>
    <w:p>
      <w:r>
        <w:t xml:space="preserve">John ojensi voileivän miehelle, jolla oli hattu -</w:t>
      </w:r>
    </w:p>
    <w:p>
      <w:r>
        <w:rPr>
          <w:b/>
        </w:rPr>
        <w:t xml:space="preserve">Esimerkki 1.797</w:t>
      </w:r>
    </w:p>
    <w:p>
      <w:r>
        <w:t xml:space="preserve">Linda twiittasi miehelle, jolla oli hattu päässään jotakin -</w:t>
      </w:r>
    </w:p>
    <w:p>
      <w:r>
        <w:rPr>
          <w:b/>
        </w:rPr>
        <w:t xml:space="preserve">Tulos</w:t>
      </w:r>
    </w:p>
    <w:p>
      <w:r>
        <w:t xml:space="preserve">Linda twiittasi jotain miehelle, jolla oli hattu päässään, -</w:t>
      </w:r>
    </w:p>
    <w:p>
      <w:r>
        <w:rPr>
          <w:b/>
        </w:rPr>
        <w:t xml:space="preserve">Esimerkki 1.798</w:t>
      </w:r>
    </w:p>
    <w:p>
      <w:r>
        <w:t xml:space="preserve">Linda kertoi naiselle tarinan</w:t>
      </w:r>
    </w:p>
    <w:p>
      <w:r>
        <w:rPr>
          <w:b/>
        </w:rPr>
        <w:t xml:space="preserve">Tulos</w:t>
      </w:r>
    </w:p>
    <w:p>
      <w:r>
        <w:t xml:space="preserve">Linda kertoi naiselle tarinan</w:t>
      </w:r>
    </w:p>
    <w:p>
      <w:r>
        <w:rPr>
          <w:b/>
        </w:rPr>
        <w:t xml:space="preserve">Esimerkki 1.799</w:t>
      </w:r>
    </w:p>
    <w:p>
      <w:r>
        <w:t xml:space="preserve">Bob hyssytteli hänelle vastauksen</w:t>
      </w:r>
    </w:p>
    <w:p>
      <w:r>
        <w:rPr>
          <w:b/>
        </w:rPr>
        <w:t xml:space="preserve">Tulos</w:t>
      </w:r>
    </w:p>
    <w:p>
      <w:r>
        <w:t xml:space="preserve">Bob sihisi vastauksen hänelle</w:t>
      </w:r>
    </w:p>
    <w:p>
      <w:r>
        <w:rPr>
          <w:b/>
        </w:rPr>
        <w:t xml:space="preserve">Esimerkki 1.800</w:t>
      </w:r>
    </w:p>
    <w:p>
      <w:r>
        <w:t xml:space="preserve">Michael vuokrasi miehelle tilan</w:t>
      </w:r>
    </w:p>
    <w:p>
      <w:r>
        <w:rPr>
          <w:b/>
        </w:rPr>
        <w:t xml:space="preserve">Tulos</w:t>
      </w:r>
    </w:p>
    <w:p>
      <w:r>
        <w:t xml:space="preserve">Michael vuokrasi tilan miehelle.</w:t>
      </w:r>
    </w:p>
    <w:p>
      <w:r>
        <w:rPr>
          <w:b/>
        </w:rPr>
        <w:t xml:space="preserve">Esimerkki 1.801</w:t>
      </w:r>
    </w:p>
    <w:p>
      <w:r>
        <w:t xml:space="preserve">Michael lähetti hänelle paketin</w:t>
      </w:r>
    </w:p>
    <w:p>
      <w:r>
        <w:rPr>
          <w:b/>
        </w:rPr>
        <w:t xml:space="preserve">Tulos</w:t>
      </w:r>
    </w:p>
    <w:p>
      <w:r>
        <w:t xml:space="preserve">Michael lähetti hänelle paketin</w:t>
      </w:r>
    </w:p>
    <w:p>
      <w:r>
        <w:rPr>
          <w:b/>
        </w:rPr>
        <w:t xml:space="preserve">Esimerkki 1.802</w:t>
      </w:r>
    </w:p>
    <w:p>
      <w:r>
        <w:t xml:space="preserve">Juan testamenttasi hänelle talon</w:t>
      </w:r>
    </w:p>
    <w:p>
      <w:r>
        <w:rPr>
          <w:b/>
        </w:rPr>
        <w:t xml:space="preserve">Tulos</w:t>
      </w:r>
    </w:p>
    <w:p>
      <w:r>
        <w:t xml:space="preserve">Juan testamenttasi talon hänelle</w:t>
      </w:r>
    </w:p>
    <w:p>
      <w:r>
        <w:rPr>
          <w:b/>
        </w:rPr>
        <w:t xml:space="preserve">Esimerkki 1.803</w:t>
      </w:r>
    </w:p>
    <w:p>
      <w:r>
        <w:t xml:space="preserve">Alice näytti miehelle tempun</w:t>
      </w:r>
    </w:p>
    <w:p>
      <w:r>
        <w:rPr>
          <w:b/>
        </w:rPr>
        <w:t xml:space="preserve">Tulos</w:t>
      </w:r>
    </w:p>
    <w:p>
      <w:r>
        <w:t xml:space="preserve">Alice näytti miehelle tempun</w:t>
      </w:r>
    </w:p>
    <w:p>
      <w:r>
        <w:rPr>
          <w:b/>
        </w:rPr>
        <w:t xml:space="preserve">Esimerkki 1.804</w:t>
      </w:r>
    </w:p>
    <w:p>
      <w:r>
        <w:t xml:space="preserve">Alice vei naiselle tarvikkeet</w:t>
      </w:r>
    </w:p>
    <w:p>
      <w:r>
        <w:rPr>
          <w:b/>
        </w:rPr>
        <w:t xml:space="preserve">Tulos</w:t>
      </w:r>
    </w:p>
    <w:p>
      <w:r>
        <w:t xml:space="preserve">Alice kuljetti tarvikkeet naiselle</w:t>
      </w:r>
    </w:p>
    <w:p>
      <w:r>
        <w:rPr>
          <w:b/>
        </w:rPr>
        <w:t xml:space="preserve">Esimerkki 1.805</w:t>
      </w:r>
    </w:p>
    <w:p>
      <w:r>
        <w:t xml:space="preserve">Linda murahti naisen ohjeet</w:t>
      </w:r>
    </w:p>
    <w:p>
      <w:r>
        <w:rPr>
          <w:b/>
        </w:rPr>
        <w:t xml:space="preserve">Tulos</w:t>
      </w:r>
    </w:p>
    <w:p>
      <w:r>
        <w:t xml:space="preserve">Linda murahti ohjeet naiselle</w:t>
      </w:r>
    </w:p>
    <w:p>
      <w:r>
        <w:rPr>
          <w:b/>
        </w:rPr>
        <w:t xml:space="preserve">Esimerkki 1.806</w:t>
      </w:r>
    </w:p>
    <w:p>
      <w:r>
        <w:t xml:space="preserve">Maria näytti miehelle kuvan</w:t>
      </w:r>
    </w:p>
    <w:p>
      <w:r>
        <w:rPr>
          <w:b/>
        </w:rPr>
        <w:t xml:space="preserve">Tulos</w:t>
      </w:r>
    </w:p>
    <w:p>
      <w:r>
        <w:t xml:space="preserve">Maria näytti miehelle kuvaa</w:t>
      </w:r>
    </w:p>
    <w:p>
      <w:r>
        <w:rPr>
          <w:b/>
        </w:rPr>
        <w:t xml:space="preserve">Esimerkki 1.807</w:t>
      </w:r>
    </w:p>
    <w:p>
      <w:r>
        <w:t xml:space="preserve">Maria myönsi naiselle lippuja</w:t>
      </w:r>
    </w:p>
    <w:p>
      <w:r>
        <w:rPr>
          <w:b/>
        </w:rPr>
        <w:t xml:space="preserve">Tulos</w:t>
      </w:r>
    </w:p>
    <w:p>
      <w:r>
        <w:t xml:space="preserve">Maria antoi naiselle lippuja</w:t>
      </w:r>
    </w:p>
    <w:p>
      <w:r>
        <w:rPr>
          <w:b/>
        </w:rPr>
        <w:t xml:space="preserve">Esimerkki 1.808</w:t>
      </w:r>
    </w:p>
    <w:p>
      <w:r>
        <w:t xml:space="preserve">John raahasi hänelle tuolin</w:t>
      </w:r>
    </w:p>
    <w:p>
      <w:r>
        <w:rPr>
          <w:b/>
        </w:rPr>
        <w:t xml:space="preserve">Tulos</w:t>
      </w:r>
    </w:p>
    <w:p>
      <w:r>
        <w:t xml:space="preserve">John raahasi tuolin hänen luokseen</w:t>
      </w:r>
    </w:p>
    <w:p>
      <w:r>
        <w:rPr>
          <w:b/>
        </w:rPr>
        <w:t xml:space="preserve">Esimerkki 1.809</w:t>
      </w:r>
    </w:p>
    <w:p>
      <w:r>
        <w:t xml:space="preserve">Bob antoi miehelle karkkia</w:t>
      </w:r>
    </w:p>
    <w:p>
      <w:r>
        <w:rPr>
          <w:b/>
        </w:rPr>
        <w:t xml:space="preserve">Tulos</w:t>
      </w:r>
    </w:p>
    <w:p>
      <w:r>
        <w:t xml:space="preserve">Bob antoi miehelle karkkia</w:t>
      </w:r>
    </w:p>
    <w:p>
      <w:r>
        <w:rPr>
          <w:b/>
        </w:rPr>
        <w:t xml:space="preserve">Esimerkki 1.810</w:t>
      </w:r>
    </w:p>
    <w:p>
      <w:r>
        <w:t xml:space="preserve">Juan palautti naiselle summan</w:t>
      </w:r>
    </w:p>
    <w:p>
      <w:r>
        <w:rPr>
          <w:b/>
        </w:rPr>
        <w:t xml:space="preserve">Tulos</w:t>
      </w:r>
    </w:p>
    <w:p>
      <w:r>
        <w:t xml:space="preserve">Juan palautti naiselle summan</w:t>
      </w:r>
    </w:p>
    <w:p>
      <w:r>
        <w:rPr>
          <w:b/>
        </w:rPr>
        <w:t xml:space="preserve">Esimerkki 1.811</w:t>
      </w:r>
    </w:p>
    <w:p>
      <w:r>
        <w:t xml:space="preserve">Maria uskoi miehelle salaisuuden</w:t>
      </w:r>
    </w:p>
    <w:p>
      <w:r>
        <w:rPr>
          <w:b/>
        </w:rPr>
        <w:t xml:space="preserve">Tulos</w:t>
      </w:r>
    </w:p>
    <w:p>
      <w:r>
        <w:t xml:space="preserve">Maria uskoi salaisuuden miehelle</w:t>
      </w:r>
    </w:p>
    <w:p>
      <w:r>
        <w:rPr>
          <w:b/>
        </w:rPr>
        <w:t xml:space="preserve">Esimerkki 1.812</w:t>
      </w:r>
    </w:p>
    <w:p>
      <w:r>
        <w:t xml:space="preserve">Bob liu'utti miehen työstä pallon</w:t>
      </w:r>
    </w:p>
    <w:p>
      <w:r>
        <w:rPr>
          <w:b/>
        </w:rPr>
        <w:t xml:space="preserve">Tulos</w:t>
      </w:r>
    </w:p>
    <w:p>
      <w:r>
        <w:t xml:space="preserve">Bob liu'utti pallon työmiehelle, -</w:t>
      </w:r>
    </w:p>
    <w:p>
      <w:r>
        <w:rPr>
          <w:b/>
        </w:rPr>
        <w:t xml:space="preserve">Esimerkki 1.813</w:t>
      </w:r>
    </w:p>
    <w:p>
      <w:r>
        <w:t xml:space="preserve">Mikael maksoi hattua käyttäneelle miehelle rahat, -</w:t>
      </w:r>
    </w:p>
    <w:p>
      <w:r>
        <w:rPr>
          <w:b/>
        </w:rPr>
        <w:t xml:space="preserve">Tulos</w:t>
      </w:r>
    </w:p>
    <w:p>
      <w:r>
        <w:t xml:space="preserve">Michael maksoi rahat miehelle, jolla oli hattu.</w:t>
      </w:r>
    </w:p>
    <w:p>
      <w:r>
        <w:rPr>
          <w:b/>
        </w:rPr>
        <w:t xml:space="preserve">Esimerkki 1.814</w:t>
      </w:r>
    </w:p>
    <w:p>
      <w:r>
        <w:t xml:space="preserve">Bob otti mieheltä, jolla oli hattu, jotain</w:t>
      </w:r>
    </w:p>
    <w:p>
      <w:r>
        <w:rPr>
          <w:b/>
        </w:rPr>
        <w:t xml:space="preserve">Tulos</w:t>
      </w:r>
    </w:p>
    <w:p>
      <w:r>
        <w:t xml:space="preserve">Bob vei jotain hattupäiselle miehelle</w:t>
      </w:r>
    </w:p>
    <w:p>
      <w:r>
        <w:rPr>
          <w:b/>
        </w:rPr>
        <w:t xml:space="preserve">Esimerkki 1.815</w:t>
      </w:r>
    </w:p>
    <w:p>
      <w:r>
        <w:t xml:space="preserve">Michael vei naiselle jotain</w:t>
      </w:r>
    </w:p>
    <w:p>
      <w:r>
        <w:rPr>
          <w:b/>
        </w:rPr>
        <w:t xml:space="preserve">Tulos</w:t>
      </w:r>
    </w:p>
    <w:p>
      <w:r>
        <w:t xml:space="preserve">Michael salakuljetti jotain naiselle</w:t>
      </w:r>
    </w:p>
    <w:p>
      <w:r>
        <w:rPr>
          <w:b/>
        </w:rPr>
        <w:t xml:space="preserve">Esimerkki 1.816</w:t>
      </w:r>
    </w:p>
    <w:p>
      <w:r>
        <w:t xml:space="preserve">Linda testamenttasi miehelle muotokuvan, -</w:t>
      </w:r>
    </w:p>
    <w:p>
      <w:r>
        <w:rPr>
          <w:b/>
        </w:rPr>
        <w:t xml:space="preserve">Tulos</w:t>
      </w:r>
    </w:p>
    <w:p>
      <w:r>
        <w:t xml:space="preserve">Linda testamenttasi muotokuvan eräälle miehelle, -</w:t>
      </w:r>
    </w:p>
    <w:p>
      <w:r>
        <w:rPr>
          <w:b/>
        </w:rPr>
        <w:t xml:space="preserve">Esimerkki 1.817</w:t>
      </w:r>
    </w:p>
    <w:p>
      <w:r>
        <w:t xml:space="preserve">Maria menetti naisen jotain</w:t>
      </w:r>
    </w:p>
    <w:p>
      <w:r>
        <w:rPr>
          <w:b/>
        </w:rPr>
        <w:t xml:space="preserve">Tulos</w:t>
      </w:r>
    </w:p>
    <w:p>
      <w:r>
        <w:t xml:space="preserve">Maria menetti jotain naiselle, -</w:t>
      </w:r>
    </w:p>
    <w:p>
      <w:r>
        <w:rPr>
          <w:b/>
        </w:rPr>
        <w:t xml:space="preserve">Esimerkki 1.818</w:t>
      </w:r>
    </w:p>
    <w:p>
      <w:r>
        <w:t xml:space="preserve">Bob löi naiselle oluen</w:t>
      </w:r>
    </w:p>
    <w:p>
      <w:r>
        <w:rPr>
          <w:b/>
        </w:rPr>
        <w:t xml:space="preserve">Tulos</w:t>
      </w:r>
    </w:p>
    <w:p>
      <w:r>
        <w:t xml:space="preserve">Bob löi oluen naiselle</w:t>
      </w:r>
    </w:p>
    <w:p>
      <w:r>
        <w:rPr>
          <w:b/>
        </w:rPr>
        <w:t xml:space="preserve">Esimerkki 1.819</w:t>
      </w:r>
    </w:p>
    <w:p>
      <w:r>
        <w:t xml:space="preserve">John faksasi naiselle lomakkeen</w:t>
      </w:r>
    </w:p>
    <w:p>
      <w:r>
        <w:rPr>
          <w:b/>
        </w:rPr>
        <w:t xml:space="preserve">Tulos</w:t>
      </w:r>
    </w:p>
    <w:p>
      <w:r>
        <w:t xml:space="preserve">John faksasi lomakkeen naiselle</w:t>
      </w:r>
    </w:p>
    <w:p>
      <w:r>
        <w:rPr>
          <w:b/>
        </w:rPr>
        <w:t xml:space="preserve">Esimerkki 1.820</w:t>
      </w:r>
    </w:p>
    <w:p>
      <w:r>
        <w:t xml:space="preserve">Maria sujautti miehelle lapun</w:t>
      </w:r>
    </w:p>
    <w:p>
      <w:r>
        <w:rPr>
          <w:b/>
        </w:rPr>
        <w:t xml:space="preserve">Tulos</w:t>
      </w:r>
    </w:p>
    <w:p>
      <w:r>
        <w:t xml:space="preserve">Maria sujautti miehelle viestin</w:t>
      </w:r>
    </w:p>
    <w:p>
      <w:r>
        <w:rPr>
          <w:b/>
        </w:rPr>
        <w:t xml:space="preserve">Esimerkki 1.821</w:t>
      </w:r>
    </w:p>
    <w:p>
      <w:r>
        <w:t xml:space="preserve">Alice räksytti miehelle, joka oli työohjeista.</w:t>
      </w:r>
    </w:p>
    <w:p>
      <w:r>
        <w:rPr>
          <w:b/>
        </w:rPr>
        <w:t xml:space="preserve">Tulos</w:t>
      </w:r>
    </w:p>
    <w:p>
      <w:r>
        <w:t xml:space="preserve">Alice räksytti ohjeita miehelle, joka oli töistä.</w:t>
      </w:r>
    </w:p>
    <w:p>
      <w:r>
        <w:rPr>
          <w:b/>
        </w:rPr>
        <w:t xml:space="preserve">Esimerkki 1.822</w:t>
      </w:r>
    </w:p>
    <w:p>
      <w:r>
        <w:t xml:space="preserve">Linda raahasi miehen töistä hedelmät -</w:t>
      </w:r>
    </w:p>
    <w:p>
      <w:r>
        <w:rPr>
          <w:b/>
        </w:rPr>
        <w:t xml:space="preserve">Tulos</w:t>
      </w:r>
    </w:p>
    <w:p>
      <w:r>
        <w:t xml:space="preserve">Linda raahasi hedelmät miehelle töistä -</w:t>
      </w:r>
    </w:p>
    <w:p>
      <w:r>
        <w:rPr>
          <w:b/>
        </w:rPr>
        <w:t xml:space="preserve">Esimerkki 1.823</w:t>
      </w:r>
    </w:p>
    <w:p>
      <w:r>
        <w:t xml:space="preserve">Michael ohitti miehen, jolla oli hattu hattu</w:t>
      </w:r>
    </w:p>
    <w:p>
      <w:r>
        <w:rPr>
          <w:b/>
        </w:rPr>
        <w:t xml:space="preserve">Tulos</w:t>
      </w:r>
    </w:p>
    <w:p>
      <w:r>
        <w:t xml:space="preserve">Michael ojensi hatun miehelle, jolla oli hattu.</w:t>
      </w:r>
    </w:p>
    <w:p>
      <w:r>
        <w:rPr>
          <w:b/>
        </w:rPr>
        <w:t xml:space="preserve">Esimerkki 1.824</w:t>
      </w:r>
    </w:p>
    <w:p>
      <w:r>
        <w:t xml:space="preserve">Linda kakisteli mies, jolla oli hattu päässään kirous</w:t>
      </w:r>
    </w:p>
    <w:p>
      <w:r>
        <w:rPr>
          <w:b/>
        </w:rPr>
        <w:t xml:space="preserve">Tulos</w:t>
      </w:r>
    </w:p>
    <w:p>
      <w:r>
        <w:t xml:space="preserve">Linda kirosi miehen, jolla oli hattu päässään, -</w:t>
      </w:r>
    </w:p>
    <w:p>
      <w:r>
        <w:rPr>
          <w:b/>
        </w:rPr>
        <w:t xml:space="preserve">Esimerkki 1.825</w:t>
      </w:r>
    </w:p>
    <w:p>
      <w:r>
        <w:t xml:space="preserve">Mary luki naiselle viestin</w:t>
      </w:r>
    </w:p>
    <w:p>
      <w:r>
        <w:rPr>
          <w:b/>
        </w:rPr>
        <w:t xml:space="preserve">Tulos</w:t>
      </w:r>
    </w:p>
    <w:p>
      <w:r>
        <w:t xml:space="preserve">Mary luki viestin naiselle</w:t>
      </w:r>
    </w:p>
    <w:p>
      <w:r>
        <w:rPr>
          <w:b/>
        </w:rPr>
        <w:t xml:space="preserve">Esimerkki 1.826</w:t>
      </w:r>
    </w:p>
    <w:p>
      <w:r>
        <w:t xml:space="preserve">Bob näytti naiselle, joka piti hattua, kaupungin</w:t>
      </w:r>
    </w:p>
    <w:p>
      <w:r>
        <w:rPr>
          <w:b/>
        </w:rPr>
        <w:t xml:space="preserve">Tulos</w:t>
      </w:r>
    </w:p>
    <w:p>
      <w:r>
        <w:t xml:space="preserve">Bob näytti kaupunkia naiselle, jolla oli hattu päässään, -</w:t>
      </w:r>
    </w:p>
    <w:p>
      <w:r>
        <w:rPr>
          <w:b/>
        </w:rPr>
        <w:t xml:space="preserve">Esimerkki 1.827</w:t>
      </w:r>
    </w:p>
    <w:p>
      <w:r>
        <w:t xml:space="preserve">Juan maksoi hattupäiselle naiselle maksun</w:t>
      </w:r>
    </w:p>
    <w:p>
      <w:r>
        <w:rPr>
          <w:b/>
        </w:rPr>
        <w:t xml:space="preserve">Tulos</w:t>
      </w:r>
    </w:p>
    <w:p>
      <w:r>
        <w:t xml:space="preserve">Juan maksoi maksun naiselle, jolla oli hattu päässään.</w:t>
      </w:r>
    </w:p>
    <w:p>
      <w:r>
        <w:rPr>
          <w:b/>
        </w:rPr>
        <w:t xml:space="preserve">Esimerkki 1.828</w:t>
      </w:r>
    </w:p>
    <w:p>
      <w:r>
        <w:t xml:space="preserve">Michael lauloi hänelle melodian</w:t>
      </w:r>
    </w:p>
    <w:p>
      <w:r>
        <w:rPr>
          <w:b/>
        </w:rPr>
        <w:t xml:space="preserve">Tulos</w:t>
      </w:r>
    </w:p>
    <w:p>
      <w:r>
        <w:t xml:space="preserve">Michael lauloi hänelle melodian</w:t>
      </w:r>
    </w:p>
    <w:p>
      <w:r>
        <w:rPr>
          <w:b/>
        </w:rPr>
        <w:t xml:space="preserve">Esimerkki 1.829</w:t>
      </w:r>
    </w:p>
    <w:p>
      <w:r>
        <w:t xml:space="preserve">Mary lähetti eräälle naiselle sähköpostitse ohjeet</w:t>
      </w:r>
    </w:p>
    <w:p>
      <w:r>
        <w:rPr>
          <w:b/>
        </w:rPr>
        <w:t xml:space="preserve">Tulos</w:t>
      </w:r>
    </w:p>
    <w:p>
      <w:r>
        <w:t xml:space="preserve">Mary lähetti sähköpostitse ohjeita eräälle naiselle töistä.</w:t>
      </w:r>
    </w:p>
    <w:p>
      <w:r>
        <w:rPr>
          <w:b/>
        </w:rPr>
        <w:t xml:space="preserve">Esimerkki 1.830</w:t>
      </w:r>
    </w:p>
    <w:p>
      <w:r>
        <w:t xml:space="preserve">Maria nosti miehen, joka oli töistä kori</w:t>
      </w:r>
    </w:p>
    <w:p>
      <w:r>
        <w:rPr>
          <w:b/>
        </w:rPr>
        <w:t xml:space="preserve">Tulos</w:t>
      </w:r>
    </w:p>
    <w:p>
      <w:r>
        <w:t xml:space="preserve">Maria nosti korin miehelle, joka oli töistä tulossa.</w:t>
      </w:r>
    </w:p>
    <w:p>
      <w:r>
        <w:rPr>
          <w:b/>
        </w:rPr>
        <w:t xml:space="preserve">Esimerkki 1.831</w:t>
      </w:r>
    </w:p>
    <w:p>
      <w:r>
        <w:t xml:space="preserve">John vei miehelle töistä juoman</w:t>
      </w:r>
    </w:p>
    <w:p>
      <w:r>
        <w:rPr>
          <w:b/>
        </w:rPr>
        <w:t xml:space="preserve">Tulos</w:t>
      </w:r>
    </w:p>
    <w:p>
      <w:r>
        <w:t xml:space="preserve">John vei juoman miehelle töistä, -</w:t>
      </w:r>
    </w:p>
    <w:p>
      <w:r>
        <w:rPr>
          <w:b/>
        </w:rPr>
        <w:t xml:space="preserve">Esimerkki 1.832</w:t>
      </w:r>
    </w:p>
    <w:p>
      <w:r>
        <w:t xml:space="preserve">John löi miehelle väärän pallon</w:t>
      </w:r>
    </w:p>
    <w:p>
      <w:r>
        <w:rPr>
          <w:b/>
        </w:rPr>
        <w:t xml:space="preserve">Tulos</w:t>
      </w:r>
    </w:p>
    <w:p>
      <w:r>
        <w:t xml:space="preserve">John löi pallon miehelle, joka oli väärässä...</w:t>
      </w:r>
    </w:p>
    <w:p>
      <w:r>
        <w:rPr>
          <w:b/>
        </w:rPr>
        <w:t xml:space="preserve">Esimerkki 1.833</w:t>
      </w:r>
    </w:p>
    <w:p>
      <w:r>
        <w:t xml:space="preserve">Alice kantoi miehelle, jolla oli hattu päässä lautanen</w:t>
      </w:r>
    </w:p>
    <w:p>
      <w:r>
        <w:rPr>
          <w:b/>
        </w:rPr>
        <w:t xml:space="preserve">Tulos</w:t>
      </w:r>
    </w:p>
    <w:p>
      <w:r>
        <w:t xml:space="preserve">Alice kantoi lautasen miehelle, jolla oli hattu päässään.</w:t>
      </w:r>
    </w:p>
    <w:p>
      <w:r>
        <w:rPr>
          <w:b/>
        </w:rPr>
        <w:t xml:space="preserve">Esimerkki 1.834</w:t>
      </w:r>
    </w:p>
    <w:p>
      <w:r>
        <w:t xml:space="preserve">Michael antoi miehelle jotain</w:t>
      </w:r>
    </w:p>
    <w:p>
      <w:r>
        <w:rPr>
          <w:b/>
        </w:rPr>
        <w:t xml:space="preserve">Tulos</w:t>
      </w:r>
    </w:p>
    <w:p>
      <w:r>
        <w:t xml:space="preserve">Mikael lähetti miehelle jotain</w:t>
      </w:r>
    </w:p>
    <w:p>
      <w:r>
        <w:rPr>
          <w:b/>
        </w:rPr>
        <w:t xml:space="preserve">Esimerkki 1.835</w:t>
      </w:r>
    </w:p>
    <w:p>
      <w:r>
        <w:t xml:space="preserve">Michael löi miestä palloon</w:t>
      </w:r>
    </w:p>
    <w:p>
      <w:r>
        <w:rPr>
          <w:b/>
        </w:rPr>
        <w:t xml:space="preserve">Tulos</w:t>
      </w:r>
    </w:p>
    <w:p>
      <w:r>
        <w:t xml:space="preserve">Michael löi pallon mieheen</w:t>
      </w:r>
    </w:p>
    <w:p>
      <w:r>
        <w:rPr>
          <w:b/>
        </w:rPr>
        <w:t xml:space="preserve">Esimerkki 1.836</w:t>
      </w:r>
    </w:p>
    <w:p>
      <w:r>
        <w:t xml:space="preserve">Bob katapultti nainen, joka oli työstä laatikko</w:t>
      </w:r>
    </w:p>
    <w:p>
      <w:r>
        <w:rPr>
          <w:b/>
        </w:rPr>
        <w:t xml:space="preserve">Tulos</w:t>
      </w:r>
    </w:p>
    <w:p>
      <w:r>
        <w:t xml:space="preserve">Bob heitti laatikon naiselle, joka oli töistä tulossa.</w:t>
      </w:r>
    </w:p>
    <w:p>
      <w:r>
        <w:rPr>
          <w:b/>
        </w:rPr>
        <w:t xml:space="preserve">Esimerkki 1.837</w:t>
      </w:r>
    </w:p>
    <w:p>
      <w:r>
        <w:t xml:space="preserve">Juan kertoi eräälle miehelle tietoja</w:t>
      </w:r>
    </w:p>
    <w:p>
      <w:r>
        <w:rPr>
          <w:b/>
        </w:rPr>
        <w:t xml:space="preserve">Tulos</w:t>
      </w:r>
    </w:p>
    <w:p>
      <w:r>
        <w:t xml:space="preserve">Juan kertoi eräälle miehelle tietoja</w:t>
      </w:r>
    </w:p>
    <w:p>
      <w:r>
        <w:rPr>
          <w:b/>
        </w:rPr>
        <w:t xml:space="preserve">Esimerkki 1.838</w:t>
      </w:r>
    </w:p>
    <w:p>
      <w:r>
        <w:t xml:space="preserve">Alice kertoi hattumiehelle joitakin tietoja</w:t>
      </w:r>
    </w:p>
    <w:p>
      <w:r>
        <w:rPr>
          <w:b/>
        </w:rPr>
        <w:t xml:space="preserve">Tulos</w:t>
      </w:r>
    </w:p>
    <w:p>
      <w:r>
        <w:t xml:space="preserve">Alice kertoi hattumiehelle joitakin tietoja.</w:t>
      </w:r>
    </w:p>
    <w:p>
      <w:r>
        <w:rPr>
          <w:b/>
        </w:rPr>
        <w:t xml:space="preserve">Esimerkki 1.839</w:t>
      </w:r>
    </w:p>
    <w:p>
      <w:r>
        <w:t xml:space="preserve">Juan käänsi miehelle töistä jotain</w:t>
      </w:r>
    </w:p>
    <w:p>
      <w:r>
        <w:rPr>
          <w:b/>
        </w:rPr>
        <w:t xml:space="preserve">Tulos</w:t>
      </w:r>
    </w:p>
    <w:p>
      <w:r>
        <w:t xml:space="preserve">Juan näytti jotain eräälle työkaverille.</w:t>
      </w:r>
    </w:p>
    <w:p>
      <w:r>
        <w:rPr>
          <w:b/>
        </w:rPr>
        <w:t xml:space="preserve">Esimerkki 1.840</w:t>
      </w:r>
    </w:p>
    <w:p>
      <w:r>
        <w:t xml:space="preserve">Juan tarjosi työryhmälle ruokaa</w:t>
      </w:r>
    </w:p>
    <w:p>
      <w:r>
        <w:rPr>
          <w:b/>
        </w:rPr>
        <w:t xml:space="preserve">Tulos</w:t>
      </w:r>
    </w:p>
    <w:p>
      <w:r>
        <w:t xml:space="preserve">Juan tarjosi ruokaa työryhmälle</w:t>
      </w:r>
    </w:p>
    <w:p>
      <w:r>
        <w:rPr>
          <w:b/>
        </w:rPr>
        <w:t xml:space="preserve">Esimerkki 1.841</w:t>
      </w:r>
    </w:p>
    <w:p>
      <w:r>
        <w:t xml:space="preserve">Michael nykäisi naisella, jolla oli hattu päässään jotain</w:t>
      </w:r>
    </w:p>
    <w:p>
      <w:r>
        <w:rPr>
          <w:b/>
        </w:rPr>
        <w:t xml:space="preserve">Tulos</w:t>
      </w:r>
    </w:p>
    <w:p>
      <w:r>
        <w:t xml:space="preserve">Michael nykäisi jotain naiselle, jolla oli hattu päässään, -</w:t>
      </w:r>
    </w:p>
    <w:p>
      <w:r>
        <w:rPr>
          <w:b/>
        </w:rPr>
        <w:t xml:space="preserve">Esimerkki 1.842</w:t>
      </w:r>
    </w:p>
    <w:p>
      <w:r>
        <w:t xml:space="preserve">Maria heitti naiselle jotain</w:t>
      </w:r>
    </w:p>
    <w:p>
      <w:r>
        <w:rPr>
          <w:b/>
        </w:rPr>
        <w:t xml:space="preserve">Tulos</w:t>
      </w:r>
    </w:p>
    <w:p>
      <w:r>
        <w:t xml:space="preserve">Maria heitti jotain naiselle</w:t>
      </w:r>
    </w:p>
    <w:p>
      <w:r>
        <w:rPr>
          <w:b/>
        </w:rPr>
        <w:t xml:space="preserve">Esimerkki 1.843</w:t>
      </w:r>
    </w:p>
    <w:p>
      <w:r>
        <w:t xml:space="preserve">Michael työnsi hänelle jotain</w:t>
      </w:r>
    </w:p>
    <w:p>
      <w:r>
        <w:rPr>
          <w:b/>
        </w:rPr>
        <w:t xml:space="preserve">Tulos</w:t>
      </w:r>
    </w:p>
    <w:p>
      <w:r>
        <w:t xml:space="preserve">Michael työnsi hänelle jotain</w:t>
      </w:r>
    </w:p>
    <w:p>
      <w:r>
        <w:rPr>
          <w:b/>
        </w:rPr>
        <w:t xml:space="preserve">Esimerkki 1.844</w:t>
      </w:r>
    </w:p>
    <w:p>
      <w:r>
        <w:t xml:space="preserve">Maria välitti hattupäiselle naiselle tiedon, joka oli -</w:t>
      </w:r>
    </w:p>
    <w:p>
      <w:r>
        <w:rPr>
          <w:b/>
        </w:rPr>
        <w:t xml:space="preserve">Tulos</w:t>
      </w:r>
    </w:p>
    <w:p>
      <w:r>
        <w:t xml:space="preserve">Maria välitti tiedon hattupäiselle naiselle, joka oli pukeutunut hattuun...</w:t>
      </w:r>
    </w:p>
    <w:p>
      <w:r>
        <w:rPr>
          <w:b/>
        </w:rPr>
        <w:t xml:space="preserve">Esimerkki 1.845</w:t>
      </w:r>
    </w:p>
    <w:p>
      <w:r>
        <w:t xml:space="preserve">Maria kantoi töistä tulleelle miehelle kynttilän, -</w:t>
      </w:r>
    </w:p>
    <w:p>
      <w:r>
        <w:rPr>
          <w:b/>
        </w:rPr>
        <w:t xml:space="preserve">Tulos</w:t>
      </w:r>
    </w:p>
    <w:p>
      <w:r>
        <w:t xml:space="preserve">Maria kantoi kynttilän miehelle, joka oli töistä tulossa.</w:t>
      </w:r>
    </w:p>
    <w:p>
      <w:r>
        <w:rPr>
          <w:b/>
        </w:rPr>
        <w:t xml:space="preserve">Esimerkki 1.846</w:t>
      </w:r>
    </w:p>
    <w:p>
      <w:r>
        <w:t xml:space="preserve">Juan esitti naiselle ehdotuksen</w:t>
      </w:r>
    </w:p>
    <w:p>
      <w:r>
        <w:rPr>
          <w:b/>
        </w:rPr>
        <w:t xml:space="preserve">Tulos</w:t>
      </w:r>
    </w:p>
    <w:p>
      <w:r>
        <w:t xml:space="preserve">Juan teki naiselle ehdotuksen</w:t>
      </w:r>
    </w:p>
    <w:p>
      <w:r>
        <w:rPr>
          <w:b/>
        </w:rPr>
        <w:t xml:space="preserve">Esimerkki 1.847</w:t>
      </w:r>
    </w:p>
    <w:p>
      <w:r>
        <w:t xml:space="preserve">Maria näytti miehelle töistä jotain</w:t>
      </w:r>
    </w:p>
    <w:p>
      <w:r>
        <w:rPr>
          <w:b/>
        </w:rPr>
        <w:t xml:space="preserve">Tulos</w:t>
      </w:r>
    </w:p>
    <w:p>
      <w:r>
        <w:t xml:space="preserve">Maria näytti jotain eräälle miehelle töistä</w:t>
      </w:r>
    </w:p>
    <w:p>
      <w:r>
        <w:rPr>
          <w:b/>
        </w:rPr>
        <w:t xml:space="preserve">Esimerkki 1.848</w:t>
      </w:r>
    </w:p>
    <w:p>
      <w:r>
        <w:t xml:space="preserve">Michael näytti hänelle kolikkoa</w:t>
      </w:r>
    </w:p>
    <w:p>
      <w:r>
        <w:rPr>
          <w:b/>
        </w:rPr>
        <w:t xml:space="preserve">Tulos</w:t>
      </w:r>
    </w:p>
    <w:p>
      <w:r>
        <w:t xml:space="preserve">Michael heilautti kolikkoa hänelle</w:t>
      </w:r>
    </w:p>
    <w:p>
      <w:r>
        <w:rPr>
          <w:b/>
        </w:rPr>
        <w:t xml:space="preserve">Esimerkki 1.849</w:t>
      </w:r>
    </w:p>
    <w:p>
      <w:r>
        <w:t xml:space="preserve">Maria pudotti naiselle, jolla oli hattu päässään, paketin -</w:t>
      </w:r>
    </w:p>
    <w:p>
      <w:r>
        <w:rPr>
          <w:b/>
        </w:rPr>
        <w:t xml:space="preserve">Tulos</w:t>
      </w:r>
    </w:p>
    <w:p>
      <w:r>
        <w:t xml:space="preserve">Maria pudotti paketin naiselle, jolla oli hattu päässään, -</w:t>
      </w:r>
    </w:p>
    <w:p>
      <w:r>
        <w:rPr>
          <w:b/>
        </w:rPr>
        <w:t xml:space="preserve">Esimerkki 1.850</w:t>
      </w:r>
    </w:p>
    <w:p>
      <w:r>
        <w:t xml:space="preserve">John maksoi naiselle vuokraa työstä</w:t>
      </w:r>
    </w:p>
    <w:p>
      <w:r>
        <w:rPr>
          <w:b/>
        </w:rPr>
        <w:t xml:space="preserve">Tulos</w:t>
      </w:r>
    </w:p>
    <w:p>
      <w:r>
        <w:t xml:space="preserve">John maksoi vuokran takaisin naiselle töistä...</w:t>
      </w:r>
    </w:p>
    <w:p>
      <w:r>
        <w:rPr>
          <w:b/>
        </w:rPr>
        <w:t xml:space="preserve">Esimerkki 1.851</w:t>
      </w:r>
    </w:p>
    <w:p>
      <w:r>
        <w:t xml:space="preserve">Bob maksoi miehelle rahaa</w:t>
      </w:r>
    </w:p>
    <w:p>
      <w:r>
        <w:rPr>
          <w:b/>
        </w:rPr>
        <w:t xml:space="preserve">Tulos</w:t>
      </w:r>
    </w:p>
    <w:p>
      <w:r>
        <w:t xml:space="preserve">Bob maksoi rahat miehelle.</w:t>
      </w:r>
    </w:p>
    <w:p>
      <w:r>
        <w:rPr>
          <w:b/>
        </w:rPr>
        <w:t xml:space="preserve">Esimerkki 1.852</w:t>
      </w:r>
    </w:p>
    <w:p>
      <w:r>
        <w:t xml:space="preserve">Bob heitti naiselle laukun</w:t>
      </w:r>
    </w:p>
    <w:p>
      <w:r>
        <w:rPr>
          <w:b/>
        </w:rPr>
        <w:t xml:space="preserve">Tulos</w:t>
      </w:r>
    </w:p>
    <w:p>
      <w:r>
        <w:t xml:space="preserve">Bob heitti kassin naiselle</w:t>
      </w:r>
    </w:p>
    <w:p>
      <w:r>
        <w:rPr>
          <w:b/>
        </w:rPr>
        <w:t xml:space="preserve">Esimerkki 1.853</w:t>
      </w:r>
    </w:p>
    <w:p>
      <w:r>
        <w:t xml:space="preserve">Mary maksoi hänelle rahat</w:t>
      </w:r>
    </w:p>
    <w:p>
      <w:r>
        <w:rPr>
          <w:b/>
        </w:rPr>
        <w:t xml:space="preserve">Tulos</w:t>
      </w:r>
    </w:p>
    <w:p>
      <w:r>
        <w:t xml:space="preserve">Maria maksoi rahat hänelle</w:t>
      </w:r>
    </w:p>
    <w:p>
      <w:r>
        <w:rPr>
          <w:b/>
        </w:rPr>
        <w:t xml:space="preserve">Esimerkki 1.854</w:t>
      </w:r>
    </w:p>
    <w:p>
      <w:r>
        <w:t xml:space="preserve">Michael esitteli hänelle jotain</w:t>
      </w:r>
    </w:p>
    <w:p>
      <w:r>
        <w:rPr>
          <w:b/>
        </w:rPr>
        <w:t xml:space="preserve">Tulos</w:t>
      </w:r>
    </w:p>
    <w:p>
      <w:r>
        <w:t xml:space="preserve">Michael esitteli hänelle jotain</w:t>
      </w:r>
    </w:p>
    <w:p>
      <w:r>
        <w:rPr>
          <w:b/>
        </w:rPr>
        <w:t xml:space="preserve">Esimerkki 1.855</w:t>
      </w:r>
    </w:p>
    <w:p>
      <w:r>
        <w:t xml:space="preserve">Michael luki hänelle artikkelin</w:t>
      </w:r>
    </w:p>
    <w:p>
      <w:r>
        <w:rPr>
          <w:b/>
        </w:rPr>
        <w:t xml:space="preserve">Tulos</w:t>
      </w:r>
    </w:p>
    <w:p>
      <w:r>
        <w:t xml:space="preserve">Michael luki artikkelin hänelle</w:t>
      </w:r>
    </w:p>
    <w:p>
      <w:r>
        <w:rPr>
          <w:b/>
        </w:rPr>
        <w:t xml:space="preserve">Esimerkki 1.856</w:t>
      </w:r>
    </w:p>
    <w:p>
      <w:r>
        <w:t xml:space="preserve">John näytti hänelle tempun</w:t>
      </w:r>
    </w:p>
    <w:p>
      <w:r>
        <w:rPr>
          <w:b/>
        </w:rPr>
        <w:t xml:space="preserve">Tulos</w:t>
      </w:r>
    </w:p>
    <w:p>
      <w:r>
        <w:t xml:space="preserve">John näytti hänelle tempun</w:t>
      </w:r>
    </w:p>
    <w:p>
      <w:r>
        <w:rPr>
          <w:b/>
        </w:rPr>
        <w:t xml:space="preserve">Esimerkki 1.857</w:t>
      </w:r>
    </w:p>
    <w:p>
      <w:r>
        <w:t xml:space="preserve">Alice välitti miehelle joitakin havaintoja</w:t>
      </w:r>
    </w:p>
    <w:p>
      <w:r>
        <w:rPr>
          <w:b/>
        </w:rPr>
        <w:t xml:space="preserve">Tulos</w:t>
      </w:r>
    </w:p>
    <w:p>
      <w:r>
        <w:t xml:space="preserve">Alice kertoi eräälle miehelle, joka oli saanut selville -</w:t>
      </w:r>
    </w:p>
    <w:p>
      <w:r>
        <w:rPr>
          <w:b/>
        </w:rPr>
        <w:t xml:space="preserve">Esimerkki 1.858</w:t>
      </w:r>
    </w:p>
    <w:p>
      <w:r>
        <w:t xml:space="preserve">Alice löi häntä pesäpallolla</w:t>
      </w:r>
    </w:p>
    <w:p>
      <w:r>
        <w:rPr>
          <w:b/>
        </w:rPr>
        <w:t xml:space="preserve">Tulos</w:t>
      </w:r>
    </w:p>
    <w:p>
      <w:r>
        <w:t xml:space="preserve">Alice löi hänelle pesäpallon</w:t>
      </w:r>
    </w:p>
    <w:p>
      <w:r>
        <w:rPr>
          <w:b/>
        </w:rPr>
        <w:t xml:space="preserve">Esimerkki 1.859</w:t>
      </w:r>
    </w:p>
    <w:p>
      <w:r>
        <w:t xml:space="preserve">John työnsi naiselle, jolla oli hattu päässään, kirjan, -</w:t>
      </w:r>
    </w:p>
    <w:p>
      <w:r>
        <w:rPr>
          <w:b/>
        </w:rPr>
        <w:t xml:space="preserve">Tulos</w:t>
      </w:r>
    </w:p>
    <w:p>
      <w:r>
        <w:t xml:space="preserve">John työnsi kirjan naiselle, jolla oli hattu päässään, -</w:t>
      </w:r>
    </w:p>
    <w:p>
      <w:r>
        <w:rPr>
          <w:b/>
        </w:rPr>
        <w:t xml:space="preserve">Esimerkki 1.860</w:t>
      </w:r>
    </w:p>
    <w:p>
      <w:r>
        <w:t xml:space="preserve">Maria luki naiselle jotain</w:t>
      </w:r>
    </w:p>
    <w:p>
      <w:r>
        <w:rPr>
          <w:b/>
        </w:rPr>
        <w:t xml:space="preserve">Tulos</w:t>
      </w:r>
    </w:p>
    <w:p>
      <w:r>
        <w:t xml:space="preserve">Maria luki naiselle jotain</w:t>
      </w:r>
    </w:p>
    <w:p>
      <w:r>
        <w:rPr>
          <w:b/>
        </w:rPr>
        <w:t xml:space="preserve">Esimerkki 1.861</w:t>
      </w:r>
    </w:p>
    <w:p>
      <w:r>
        <w:t xml:space="preserve">Alice lupasi naiselle loman</w:t>
      </w:r>
    </w:p>
    <w:p>
      <w:r>
        <w:rPr>
          <w:b/>
        </w:rPr>
        <w:t xml:space="preserve">Tulos</w:t>
      </w:r>
    </w:p>
    <w:p>
      <w:r>
        <w:t xml:space="preserve">Alice lupasi loman naiselle</w:t>
      </w:r>
    </w:p>
    <w:p>
      <w:r>
        <w:rPr>
          <w:b/>
        </w:rPr>
        <w:t xml:space="preserve">Esimerkki 1.862</w:t>
      </w:r>
    </w:p>
    <w:p>
      <w:r>
        <w:t xml:space="preserve">Maria myönsi naiselle virheen</w:t>
      </w:r>
    </w:p>
    <w:p>
      <w:r>
        <w:rPr>
          <w:b/>
        </w:rPr>
        <w:t xml:space="preserve">Tulos</w:t>
      </w:r>
    </w:p>
    <w:p>
      <w:r>
        <w:t xml:space="preserve">Maria myönsi virheensä naiselle</w:t>
      </w:r>
    </w:p>
    <w:p>
      <w:r>
        <w:rPr>
          <w:b/>
        </w:rPr>
        <w:t xml:space="preserve">Esimerkki 1.863</w:t>
      </w:r>
    </w:p>
    <w:p>
      <w:r>
        <w:t xml:space="preserve">Juan myönsi hänelle työpaikan</w:t>
      </w:r>
    </w:p>
    <w:p>
      <w:r>
        <w:rPr>
          <w:b/>
        </w:rPr>
        <w:t xml:space="preserve">Tulos</w:t>
      </w:r>
    </w:p>
    <w:p>
      <w:r>
        <w:t xml:space="preserve">Juan myönsi työn hänelle</w:t>
      </w:r>
    </w:p>
    <w:p>
      <w:r>
        <w:rPr>
          <w:b/>
        </w:rPr>
        <w:t xml:space="preserve">Esimerkki 1.864</w:t>
      </w:r>
    </w:p>
    <w:p>
      <w:r>
        <w:t xml:space="preserve">Bob vuokrasi miehelle, jolla oli hattu päässään, tilan, -</w:t>
      </w:r>
    </w:p>
    <w:p>
      <w:r>
        <w:rPr>
          <w:b/>
        </w:rPr>
        <w:t xml:space="preserve">Tulos</w:t>
      </w:r>
    </w:p>
    <w:p>
      <w:r>
        <w:t xml:space="preserve">Bob vuokrasi tilan miehelle, jolla oli hattu päässään -</w:t>
      </w:r>
    </w:p>
    <w:p>
      <w:r>
        <w:rPr>
          <w:b/>
        </w:rPr>
        <w:t xml:space="preserve">Esimerkki 1.865</w:t>
      </w:r>
    </w:p>
    <w:p>
      <w:r>
        <w:t xml:space="preserve">Mary lähetti naiselle kirjeen</w:t>
      </w:r>
    </w:p>
    <w:p>
      <w:r>
        <w:rPr>
          <w:b/>
        </w:rPr>
        <w:t xml:space="preserve">Tulos</w:t>
      </w:r>
    </w:p>
    <w:p>
      <w:r>
        <w:t xml:space="preserve">Mary lähetti kirjeen naiselle, joka oli</w:t>
      </w:r>
    </w:p>
    <w:p>
      <w:r>
        <w:rPr>
          <w:b/>
        </w:rPr>
        <w:t xml:space="preserve">Esimerkki 1.866</w:t>
      </w:r>
    </w:p>
    <w:p>
      <w:r>
        <w:t xml:space="preserve">Alice ojensi naiselle viestin</w:t>
      </w:r>
    </w:p>
    <w:p>
      <w:r>
        <w:rPr>
          <w:b/>
        </w:rPr>
        <w:t xml:space="preserve">Tulos</w:t>
      </w:r>
    </w:p>
    <w:p>
      <w:r>
        <w:t xml:space="preserve">Alice antoi viestin naiselle töistä</w:t>
      </w:r>
    </w:p>
    <w:p>
      <w:r>
        <w:rPr>
          <w:b/>
        </w:rPr>
        <w:t xml:space="preserve">Esimerkki 1.867</w:t>
      </w:r>
    </w:p>
    <w:p>
      <w:r>
        <w:t xml:space="preserve">Mikael ojensi miehelle suolan</w:t>
      </w:r>
    </w:p>
    <w:p>
      <w:r>
        <w:rPr>
          <w:b/>
        </w:rPr>
        <w:t xml:space="preserve">Tulos</w:t>
      </w:r>
    </w:p>
    <w:p>
      <w:r>
        <w:t xml:space="preserve">Mikael ojensi suolan miehelle</w:t>
      </w:r>
    </w:p>
    <w:p>
      <w:r>
        <w:rPr>
          <w:b/>
        </w:rPr>
        <w:t xml:space="preserve">Esimerkki 1.868</w:t>
      </w:r>
    </w:p>
    <w:p>
      <w:r>
        <w:t xml:space="preserve">Juan kertoi eräälle miehelle töistä jotain</w:t>
      </w:r>
    </w:p>
    <w:p>
      <w:r>
        <w:rPr>
          <w:b/>
        </w:rPr>
        <w:t xml:space="preserve">Tulos</w:t>
      </w:r>
    </w:p>
    <w:p>
      <w:r>
        <w:t xml:space="preserve">Juan kertoi jotain eräälle työkaverille</w:t>
      </w:r>
    </w:p>
    <w:p>
      <w:r>
        <w:rPr>
          <w:b/>
        </w:rPr>
        <w:t xml:space="preserve">Esimerkki 1.869</w:t>
      </w:r>
    </w:p>
    <w:p>
      <w:r>
        <w:t xml:space="preserve">John antoi eräälle naiselle töistä bensaa</w:t>
      </w:r>
    </w:p>
    <w:p>
      <w:r>
        <w:rPr>
          <w:b/>
        </w:rPr>
        <w:t xml:space="preserve">Tulos</w:t>
      </w:r>
    </w:p>
    <w:p>
      <w:r>
        <w:t xml:space="preserve">John antoi bensaa eräälle naiselle töistä.</w:t>
      </w:r>
    </w:p>
    <w:p>
      <w:r>
        <w:rPr>
          <w:b/>
        </w:rPr>
        <w:t xml:space="preserve">Esimerkki 1.870</w:t>
      </w:r>
    </w:p>
    <w:p>
      <w:r>
        <w:t xml:space="preserve">Juan kantoi naiselle lautasen</w:t>
      </w:r>
    </w:p>
    <w:p>
      <w:r>
        <w:rPr>
          <w:b/>
        </w:rPr>
        <w:t xml:space="preserve">Tulos</w:t>
      </w:r>
    </w:p>
    <w:p>
      <w:r>
        <w:t xml:space="preserve">Juan kantoi lautasen naiselle</w:t>
      </w:r>
    </w:p>
    <w:p>
      <w:r>
        <w:rPr>
          <w:b/>
        </w:rPr>
        <w:t xml:space="preserve">Esimerkki 1.871</w:t>
      </w:r>
    </w:p>
    <w:p>
      <w:r>
        <w:t xml:space="preserve">Mary lähetti naiselle jotain</w:t>
      </w:r>
    </w:p>
    <w:p>
      <w:r>
        <w:rPr>
          <w:b/>
        </w:rPr>
        <w:t xml:space="preserve">Tulos</w:t>
      </w:r>
    </w:p>
    <w:p>
      <w:r>
        <w:t xml:space="preserve">Mary välitti jotain naiselle, joka oli</w:t>
      </w:r>
    </w:p>
    <w:p>
      <w:r>
        <w:rPr>
          <w:b/>
        </w:rPr>
        <w:t xml:space="preserve">Esimerkki 1.872</w:t>
      </w:r>
    </w:p>
    <w:p>
      <w:r>
        <w:t xml:space="preserve">Michael toimitti miehelle ruokaa</w:t>
      </w:r>
    </w:p>
    <w:p>
      <w:r>
        <w:rPr>
          <w:b/>
        </w:rPr>
        <w:t xml:space="preserve">Tulos</w:t>
      </w:r>
    </w:p>
    <w:p>
      <w:r>
        <w:t xml:space="preserve">Michael toimitti ruoan miehelle.</w:t>
      </w:r>
    </w:p>
    <w:p>
      <w:r>
        <w:rPr>
          <w:b/>
        </w:rPr>
        <w:t xml:space="preserve">Esimerkki 1.873</w:t>
      </w:r>
    </w:p>
    <w:p>
      <w:r>
        <w:t xml:space="preserve">Juan löi hattua pitänyttä naista baseball-pallolla.</w:t>
      </w:r>
    </w:p>
    <w:p>
      <w:r>
        <w:rPr>
          <w:b/>
        </w:rPr>
        <w:t xml:space="preserve">Tulos</w:t>
      </w:r>
    </w:p>
    <w:p>
      <w:r>
        <w:t xml:space="preserve">Juan löi pesäpalloa naiselle, jolla oli hattu päässään, -</w:t>
      </w:r>
    </w:p>
    <w:p>
      <w:r>
        <w:rPr>
          <w:b/>
        </w:rPr>
        <w:t xml:space="preserve">Esimerkki 1.874</w:t>
      </w:r>
    </w:p>
    <w:p>
      <w:r>
        <w:t xml:space="preserve">Juan antoi naiselle neuvoja</w:t>
      </w:r>
    </w:p>
    <w:p>
      <w:r>
        <w:rPr>
          <w:b/>
        </w:rPr>
        <w:t xml:space="preserve">Tulos</w:t>
      </w:r>
    </w:p>
    <w:p>
      <w:r>
        <w:t xml:space="preserve">Juan antoi naiselle neuvoja</w:t>
      </w:r>
    </w:p>
    <w:p>
      <w:r>
        <w:rPr>
          <w:b/>
        </w:rPr>
        <w:t xml:space="preserve">Esimerkki 1.875</w:t>
      </w:r>
    </w:p>
    <w:p>
      <w:r>
        <w:t xml:space="preserve">Juan työnsi miehen pois töistä jotain</w:t>
      </w:r>
    </w:p>
    <w:p>
      <w:r>
        <w:rPr>
          <w:b/>
        </w:rPr>
        <w:t xml:space="preserve">Tulos</w:t>
      </w:r>
    </w:p>
    <w:p>
      <w:r>
        <w:t xml:space="preserve">Juan työnsi jotain miehelle töistä</w:t>
      </w:r>
    </w:p>
    <w:p>
      <w:r>
        <w:rPr>
          <w:b/>
        </w:rPr>
        <w:t xml:space="preserve">Esimerkki 1.876</w:t>
      </w:r>
    </w:p>
    <w:p>
      <w:r>
        <w:t xml:space="preserve">Bob syötti hänelle jotain</w:t>
      </w:r>
    </w:p>
    <w:p>
      <w:r>
        <w:rPr>
          <w:b/>
        </w:rPr>
        <w:t xml:space="preserve">Tulos</w:t>
      </w:r>
    </w:p>
    <w:p>
      <w:r>
        <w:t xml:space="preserve">Bob syötti hänelle jotain</w:t>
      </w:r>
    </w:p>
    <w:p>
      <w:r>
        <w:rPr>
          <w:b/>
        </w:rPr>
        <w:t xml:space="preserve">Esimerkki 1.877</w:t>
      </w:r>
    </w:p>
    <w:p>
      <w:r>
        <w:t xml:space="preserve">Linda esitti miehelle kohteliaisuuden</w:t>
      </w:r>
    </w:p>
    <w:p>
      <w:r>
        <w:rPr>
          <w:b/>
        </w:rPr>
        <w:t xml:space="preserve">Tulos</w:t>
      </w:r>
    </w:p>
    <w:p>
      <w:r>
        <w:t xml:space="preserve">Linda osoitti kohteliaisuutta miehelle.</w:t>
      </w:r>
    </w:p>
    <w:p>
      <w:r>
        <w:rPr>
          <w:b/>
        </w:rPr>
        <w:t xml:space="preserve">Esimerkki 1.878</w:t>
      </w:r>
    </w:p>
    <w:p>
      <w:r>
        <w:t xml:space="preserve">Maria työnsi naiselle jotain</w:t>
      </w:r>
    </w:p>
    <w:p>
      <w:r>
        <w:rPr>
          <w:b/>
        </w:rPr>
        <w:t xml:space="preserve">Tulos</w:t>
      </w:r>
    </w:p>
    <w:p>
      <w:r>
        <w:t xml:space="preserve">Maria työnsi jotain naiselle</w:t>
      </w:r>
    </w:p>
    <w:p>
      <w:r>
        <w:rPr>
          <w:b/>
        </w:rPr>
        <w:t xml:space="preserve">Esimerkki 1.879</w:t>
      </w:r>
    </w:p>
    <w:p>
      <w:r>
        <w:t xml:space="preserve">Maria lupasi eräälle naiselle lomaa</w:t>
      </w:r>
    </w:p>
    <w:p>
      <w:r>
        <w:rPr>
          <w:b/>
        </w:rPr>
        <w:t xml:space="preserve">Tulos</w:t>
      </w:r>
    </w:p>
    <w:p>
      <w:r>
        <w:t xml:space="preserve">Maria lupasi loman eräälle naiselle töistä</w:t>
      </w:r>
    </w:p>
    <w:p>
      <w:r>
        <w:rPr>
          <w:b/>
        </w:rPr>
        <w:t xml:space="preserve">Esimerkki 1.880</w:t>
      </w:r>
    </w:p>
    <w:p>
      <w:r>
        <w:t xml:space="preserve">Linda souti naista, jolla oli hattu päässään jotakin.</w:t>
      </w:r>
    </w:p>
    <w:p>
      <w:r>
        <w:rPr>
          <w:b/>
        </w:rPr>
        <w:t xml:space="preserve">Tulos</w:t>
      </w:r>
    </w:p>
    <w:p>
      <w:r>
        <w:t xml:space="preserve">Linda souti jotain naiselle, jolla oli hattu päässään, -</w:t>
      </w:r>
    </w:p>
    <w:p>
      <w:r>
        <w:rPr>
          <w:b/>
        </w:rPr>
        <w:t xml:space="preserve">Esimerkki 1.881</w:t>
      </w:r>
    </w:p>
    <w:p>
      <w:r>
        <w:t xml:space="preserve">Juan myönsi hattumiehelle palkankorotuksen</w:t>
      </w:r>
    </w:p>
    <w:p>
      <w:r>
        <w:rPr>
          <w:b/>
        </w:rPr>
        <w:t xml:space="preserve">Tulos</w:t>
      </w:r>
    </w:p>
    <w:p>
      <w:r>
        <w:t xml:space="preserve">Juan myönsi palkankorotuksen hattua käyttävälle miehelle.</w:t>
      </w:r>
    </w:p>
    <w:p>
      <w:r>
        <w:rPr>
          <w:b/>
        </w:rPr>
        <w:t xml:space="preserve">Esimerkki 1.882</w:t>
      </w:r>
    </w:p>
    <w:p>
      <w:r>
        <w:t xml:space="preserve">Bob saarnasi tiimi työstä evankeliumia -</w:t>
      </w:r>
    </w:p>
    <w:p>
      <w:r>
        <w:rPr>
          <w:b/>
        </w:rPr>
        <w:t xml:space="preserve">Tulos</w:t>
      </w:r>
    </w:p>
    <w:p>
      <w:r>
        <w:t xml:space="preserve">Bob saarnasi evankeliumia työryhmälle.</w:t>
      </w:r>
    </w:p>
    <w:p>
      <w:r>
        <w:rPr>
          <w:b/>
        </w:rPr>
        <w:t xml:space="preserve">Esimerkki 1.883</w:t>
      </w:r>
    </w:p>
    <w:p>
      <w:r>
        <w:t xml:space="preserve">Linda tarjosi hänelle kohteliaisuutta</w:t>
      </w:r>
    </w:p>
    <w:p>
      <w:r>
        <w:rPr>
          <w:b/>
        </w:rPr>
        <w:t xml:space="preserve">Tulos</w:t>
      </w:r>
    </w:p>
    <w:p>
      <w:r>
        <w:t xml:space="preserve">Linda tarjosi hänelle kohteliaisuuden</w:t>
      </w:r>
    </w:p>
    <w:p>
      <w:r>
        <w:rPr>
          <w:b/>
        </w:rPr>
        <w:t xml:space="preserve">Esimerkki 1.884</w:t>
      </w:r>
    </w:p>
    <w:p>
      <w:r>
        <w:t xml:space="preserve">Bob antoi miehelle, joka piti hattua, joitakin maalauksia.</w:t>
      </w:r>
    </w:p>
    <w:p>
      <w:r>
        <w:rPr>
          <w:b/>
        </w:rPr>
        <w:t xml:space="preserve">Tulos</w:t>
      </w:r>
    </w:p>
    <w:p>
      <w:r>
        <w:t xml:space="preserve">Bob antoi joitakin maalauksia miehelle, joka piti hattua -</w:t>
      </w:r>
    </w:p>
    <w:p>
      <w:r>
        <w:rPr>
          <w:b/>
        </w:rPr>
        <w:t xml:space="preserve">Esimerkki 1.885</w:t>
      </w:r>
    </w:p>
    <w:p>
      <w:r>
        <w:t xml:space="preserve">Bob antoi naiselle ohjeet</w:t>
      </w:r>
    </w:p>
    <w:p>
      <w:r>
        <w:rPr>
          <w:b/>
        </w:rPr>
        <w:t xml:space="preserve">Tulos</w:t>
      </w:r>
    </w:p>
    <w:p>
      <w:r>
        <w:t xml:space="preserve">Bob sujautti naiselle muutaman ohjeen</w:t>
      </w:r>
    </w:p>
    <w:p>
      <w:r>
        <w:rPr>
          <w:b/>
        </w:rPr>
        <w:t xml:space="preserve">Esimerkki 1.886</w:t>
      </w:r>
    </w:p>
    <w:p>
      <w:r>
        <w:t xml:space="preserve">Michael löi hattua käyttävälle naiselle kurvipallon -</w:t>
      </w:r>
    </w:p>
    <w:p>
      <w:r>
        <w:rPr>
          <w:b/>
        </w:rPr>
        <w:t xml:space="preserve">Tulos</w:t>
      </w:r>
    </w:p>
    <w:p>
      <w:r>
        <w:t xml:space="preserve">Michael löi kaaripallon hattupäiselle naiselle -</w:t>
      </w:r>
    </w:p>
    <w:p>
      <w:r>
        <w:rPr>
          <w:b/>
        </w:rPr>
        <w:t xml:space="preserve">Esimerkki 1.887</w:t>
      </w:r>
    </w:p>
    <w:p>
      <w:r>
        <w:t xml:space="preserve">Linda kuljetti miehelle, joka oli töistä paketin, -</w:t>
      </w:r>
    </w:p>
    <w:p>
      <w:r>
        <w:rPr>
          <w:b/>
        </w:rPr>
        <w:t xml:space="preserve">Tulos</w:t>
      </w:r>
    </w:p>
    <w:p>
      <w:r>
        <w:t xml:space="preserve">Linda kuljetti paketin miehelle, joka oli töistä tulossa.</w:t>
      </w:r>
    </w:p>
    <w:p>
      <w:r>
        <w:rPr>
          <w:b/>
        </w:rPr>
        <w:t xml:space="preserve">Esimerkki 1.888</w:t>
      </w:r>
    </w:p>
    <w:p>
      <w:r>
        <w:t xml:space="preserve">Alice raahasi naiselle istuimen</w:t>
      </w:r>
    </w:p>
    <w:p>
      <w:r>
        <w:rPr>
          <w:b/>
        </w:rPr>
        <w:t xml:space="preserve">Tulos</w:t>
      </w:r>
    </w:p>
    <w:p>
      <w:r>
        <w:t xml:space="preserve">Alice raahasi istuimen naisen luo</w:t>
      </w:r>
    </w:p>
    <w:p>
      <w:r>
        <w:rPr>
          <w:b/>
        </w:rPr>
        <w:t xml:space="preserve">Esimerkki 1.889</w:t>
      </w:r>
    </w:p>
    <w:p>
      <w:r>
        <w:t xml:space="preserve">Linda ojensi naiselle viestin</w:t>
      </w:r>
    </w:p>
    <w:p>
      <w:r>
        <w:rPr>
          <w:b/>
        </w:rPr>
        <w:t xml:space="preserve">Tulos</w:t>
      </w:r>
    </w:p>
    <w:p>
      <w:r>
        <w:t xml:space="preserve">Linda vei viestin naiselle.</w:t>
      </w:r>
    </w:p>
    <w:p>
      <w:r>
        <w:rPr>
          <w:b/>
        </w:rPr>
        <w:t xml:space="preserve">Esimerkki 1.890</w:t>
      </w:r>
    </w:p>
    <w:p>
      <w:r>
        <w:t xml:space="preserve">Bob huusi naiselle, jolla oli hattu päässään, ohjeet.</w:t>
      </w:r>
    </w:p>
    <w:p>
      <w:r>
        <w:rPr>
          <w:b/>
        </w:rPr>
        <w:t xml:space="preserve">Tulos</w:t>
      </w:r>
    </w:p>
    <w:p>
      <w:r>
        <w:t xml:space="preserve">Bob huusi ohjeet hattua käyttävälle naiselle, -</w:t>
      </w:r>
    </w:p>
    <w:p>
      <w:r>
        <w:rPr>
          <w:b/>
        </w:rPr>
        <w:t xml:space="preserve">Esimerkki 1.891</w:t>
      </w:r>
    </w:p>
    <w:p>
      <w:r>
        <w:t xml:space="preserve">Linda takasi miehelle työpaikan</w:t>
      </w:r>
    </w:p>
    <w:p>
      <w:r>
        <w:rPr>
          <w:b/>
        </w:rPr>
        <w:t xml:space="preserve">Tulos</w:t>
      </w:r>
    </w:p>
    <w:p>
      <w:r>
        <w:t xml:space="preserve">Linda takasi työpaikan miehelle</w:t>
      </w:r>
    </w:p>
    <w:p>
      <w:r>
        <w:rPr>
          <w:b/>
        </w:rPr>
        <w:t xml:space="preserve">Esimerkki 1.892</w:t>
      </w:r>
    </w:p>
    <w:p>
      <w:r>
        <w:t xml:space="preserve">Maria lupasi naiselle, joka oli töistä, työn</w:t>
      </w:r>
    </w:p>
    <w:p>
      <w:r>
        <w:rPr>
          <w:b/>
        </w:rPr>
        <w:t xml:space="preserve">Tulos</w:t>
      </w:r>
    </w:p>
    <w:p>
      <w:r>
        <w:t xml:space="preserve">Maria lupasi työpaikan naiselle, joka oli töistä tullut</w:t>
      </w:r>
    </w:p>
    <w:p>
      <w:r>
        <w:rPr>
          <w:b/>
        </w:rPr>
        <w:t xml:space="preserve">Esimerkki 1.893</w:t>
      </w:r>
    </w:p>
    <w:p>
      <w:r>
        <w:t xml:space="preserve">Michael antoi työmiehelle pillerin</w:t>
      </w:r>
    </w:p>
    <w:p>
      <w:r>
        <w:rPr>
          <w:b/>
        </w:rPr>
        <w:t xml:space="preserve">Tulos</w:t>
      </w:r>
    </w:p>
    <w:p>
      <w:r>
        <w:t xml:space="preserve">Michael sujautti pillerin miehelle töistä -</w:t>
      </w:r>
    </w:p>
    <w:p>
      <w:r>
        <w:rPr>
          <w:b/>
        </w:rPr>
        <w:t xml:space="preserve">Esimerkki 1.894</w:t>
      </w:r>
    </w:p>
    <w:p>
      <w:r>
        <w:t xml:space="preserve">Alice välitti hänelle viestin</w:t>
      </w:r>
    </w:p>
    <w:p>
      <w:r>
        <w:rPr>
          <w:b/>
        </w:rPr>
        <w:t xml:space="preserve">Tulos</w:t>
      </w:r>
    </w:p>
    <w:p>
      <w:r>
        <w:t xml:space="preserve">Alice välitti viestin hänelle</w:t>
      </w:r>
    </w:p>
    <w:p>
      <w:r>
        <w:rPr>
          <w:b/>
        </w:rPr>
        <w:t xml:space="preserve">Esimerkki 1.895</w:t>
      </w:r>
    </w:p>
    <w:p>
      <w:r>
        <w:t xml:space="preserve">Linda kantoi hänelle jotain</w:t>
      </w:r>
    </w:p>
    <w:p>
      <w:r>
        <w:rPr>
          <w:b/>
        </w:rPr>
        <w:t xml:space="preserve">Tulos</w:t>
      </w:r>
    </w:p>
    <w:p>
      <w:r>
        <w:t xml:space="preserve">Linda kantoi hänelle jotain</w:t>
      </w:r>
    </w:p>
    <w:p>
      <w:r>
        <w:rPr>
          <w:b/>
        </w:rPr>
        <w:t xml:space="preserve">Esimerkki 1.896</w:t>
      </w:r>
    </w:p>
    <w:p>
      <w:r>
        <w:t xml:space="preserve">Juan kantoi heille jotain</w:t>
      </w:r>
    </w:p>
    <w:p>
      <w:r>
        <w:rPr>
          <w:b/>
        </w:rPr>
        <w:t xml:space="preserve">Tulos</w:t>
      </w:r>
    </w:p>
    <w:p>
      <w:r>
        <w:t xml:space="preserve">Juan kantoi heille jotain</w:t>
      </w:r>
    </w:p>
    <w:p>
      <w:r>
        <w:rPr>
          <w:b/>
        </w:rPr>
        <w:t xml:space="preserve">Esimerkki 1.897</w:t>
      </w:r>
    </w:p>
    <w:p>
      <w:r>
        <w:t xml:space="preserve">Linda ajoi naiselle skootterin</w:t>
      </w:r>
    </w:p>
    <w:p>
      <w:r>
        <w:rPr>
          <w:b/>
        </w:rPr>
        <w:t xml:space="preserve">Tulos</w:t>
      </w:r>
    </w:p>
    <w:p>
      <w:r>
        <w:t xml:space="preserve">Linda ajoi skootterilla naiselle, -</w:t>
      </w:r>
    </w:p>
    <w:p>
      <w:r>
        <w:rPr>
          <w:b/>
        </w:rPr>
        <w:t xml:space="preserve">Esimerkki 1.898</w:t>
      </w:r>
    </w:p>
    <w:p>
      <w:r>
        <w:t xml:space="preserve">Bob huusi miehelle töistä ohjeet, -</w:t>
      </w:r>
    </w:p>
    <w:p>
      <w:r>
        <w:rPr>
          <w:b/>
        </w:rPr>
        <w:t xml:space="preserve">Tulos</w:t>
      </w:r>
    </w:p>
    <w:p>
      <w:r>
        <w:t xml:space="preserve">Bob huusi ohjeet eräälle miehelle töistä, -</w:t>
      </w:r>
    </w:p>
    <w:p>
      <w:r>
        <w:rPr>
          <w:b/>
        </w:rPr>
        <w:t xml:space="preserve">Esimerkki 1.899</w:t>
      </w:r>
    </w:p>
    <w:p>
      <w:r>
        <w:t xml:space="preserve">John vuokrasi hattumiehelle huoneen.</w:t>
      </w:r>
    </w:p>
    <w:p>
      <w:r>
        <w:rPr>
          <w:b/>
        </w:rPr>
        <w:t xml:space="preserve">Tulos</w:t>
      </w:r>
    </w:p>
    <w:p>
      <w:r>
        <w:t xml:space="preserve">John vuokrasi huoneen miehelle, jolla oli hattu, -</w:t>
      </w:r>
    </w:p>
    <w:p>
      <w:r>
        <w:rPr>
          <w:b/>
        </w:rPr>
        <w:t xml:space="preserve">Esimerkki 1.900</w:t>
      </w:r>
    </w:p>
    <w:p>
      <w:r>
        <w:t xml:space="preserve">Maria kirjoitti hänelle kirjeen</w:t>
      </w:r>
    </w:p>
    <w:p>
      <w:r>
        <w:rPr>
          <w:b/>
        </w:rPr>
        <w:t xml:space="preserve">Tulos</w:t>
      </w:r>
    </w:p>
    <w:p>
      <w:r>
        <w:t xml:space="preserve">Maria kirjoitti hänelle kirjeen</w:t>
      </w:r>
    </w:p>
    <w:p>
      <w:r>
        <w:rPr>
          <w:b/>
        </w:rPr>
        <w:t xml:space="preserve">Esimerkki 1.901</w:t>
      </w:r>
    </w:p>
    <w:p>
      <w:r>
        <w:t xml:space="preserve">Linda bussilla tiimi töistä joitakin välineitä</w:t>
      </w:r>
    </w:p>
    <w:p>
      <w:r>
        <w:rPr>
          <w:b/>
        </w:rPr>
        <w:t xml:space="preserve">Tulos</w:t>
      </w:r>
    </w:p>
    <w:p>
      <w:r>
        <w:t xml:space="preserve">Linda vei soittimia tiimille töistä...</w:t>
      </w:r>
    </w:p>
    <w:p>
      <w:r>
        <w:rPr>
          <w:b/>
        </w:rPr>
        <w:t xml:space="preserve">Esimerkki 1.902</w:t>
      </w:r>
    </w:p>
    <w:p>
      <w:r>
        <w:t xml:space="preserve">Alice lähetti miehelle kirjeen</w:t>
      </w:r>
    </w:p>
    <w:p>
      <w:r>
        <w:rPr>
          <w:b/>
        </w:rPr>
        <w:t xml:space="preserve">Tulos</w:t>
      </w:r>
    </w:p>
    <w:p>
      <w:r>
        <w:t xml:space="preserve">Alice lähetti kirjeen miehelle</w:t>
      </w:r>
    </w:p>
    <w:p>
      <w:r>
        <w:rPr>
          <w:b/>
        </w:rPr>
        <w:t xml:space="preserve">Esimerkki 1.903</w:t>
      </w:r>
    </w:p>
    <w:p>
      <w:r>
        <w:t xml:space="preserve">Alice toimitti hänelle kansion</w:t>
      </w:r>
    </w:p>
    <w:p>
      <w:r>
        <w:rPr>
          <w:b/>
        </w:rPr>
        <w:t xml:space="preserve">Tulos</w:t>
      </w:r>
    </w:p>
    <w:p>
      <w:r>
        <w:t xml:space="preserve">Alice toimitti hänelle asiakirjan</w:t>
      </w:r>
    </w:p>
    <w:p>
      <w:r>
        <w:rPr>
          <w:b/>
        </w:rPr>
        <w:t xml:space="preserve">Esimerkki 1.904</w:t>
      </w:r>
    </w:p>
    <w:p>
      <w:r>
        <w:t xml:space="preserve">Maria tarjosi miehelle, joka oli töistä.</w:t>
      </w:r>
    </w:p>
    <w:p>
      <w:r>
        <w:rPr>
          <w:b/>
        </w:rPr>
        <w:t xml:space="preserve">Tulos</w:t>
      </w:r>
    </w:p>
    <w:p>
      <w:r>
        <w:t xml:space="preserve">Maria teki tarjouksen miehelle, joka oli töistä tulleesta</w:t>
      </w:r>
    </w:p>
    <w:p>
      <w:r>
        <w:rPr>
          <w:b/>
        </w:rPr>
        <w:t xml:space="preserve">Esimerkki 1.905</w:t>
      </w:r>
    </w:p>
    <w:p>
      <w:r>
        <w:t xml:space="preserve">Alice löi miehen töistä foul-pallon</w:t>
      </w:r>
    </w:p>
    <w:p>
      <w:r>
        <w:rPr>
          <w:b/>
        </w:rPr>
        <w:t xml:space="preserve">Tulos</w:t>
      </w:r>
    </w:p>
    <w:p>
      <w:r>
        <w:t xml:space="preserve">Alice löi pallon eräälle miehelle töistä, -</w:t>
      </w:r>
    </w:p>
    <w:p>
      <w:r>
        <w:rPr>
          <w:b/>
        </w:rPr>
        <w:t xml:space="preserve">Esimerkki 1.906</w:t>
      </w:r>
    </w:p>
    <w:p>
      <w:r>
        <w:t xml:space="preserve">Michael lähetti miehelle, jolla oli hattu päässään, laatikon, -</w:t>
      </w:r>
    </w:p>
    <w:p>
      <w:r>
        <w:rPr>
          <w:b/>
        </w:rPr>
        <w:t xml:space="preserve">Tulos</w:t>
      </w:r>
    </w:p>
    <w:p>
      <w:r>
        <w:t xml:space="preserve">Michael lähetti laatikon miehelle, jolla oli hattu päässään -</w:t>
      </w:r>
    </w:p>
    <w:p>
      <w:r>
        <w:rPr>
          <w:b/>
        </w:rPr>
        <w:t xml:space="preserve">Esimerkki 1.907</w:t>
      </w:r>
    </w:p>
    <w:p>
      <w:r>
        <w:t xml:space="preserve">Linda vilkaisi erästä miestä, joka oli töistä, -</w:t>
      </w:r>
    </w:p>
    <w:p>
      <w:r>
        <w:rPr>
          <w:b/>
        </w:rPr>
        <w:t xml:space="preserve">Tulos</w:t>
      </w:r>
    </w:p>
    <w:p>
      <w:r>
        <w:t xml:space="preserve">Linda vilkaisi miestä, joka oli töistä tulossa.</w:t>
      </w:r>
    </w:p>
    <w:p>
      <w:r>
        <w:rPr>
          <w:b/>
        </w:rPr>
        <w:t xml:space="preserve">Esimerkki 1.908</w:t>
      </w:r>
    </w:p>
    <w:p>
      <w:r>
        <w:t xml:space="preserve">Johannes saarnasi joukkueelle tarinan</w:t>
      </w:r>
    </w:p>
    <w:p>
      <w:r>
        <w:rPr>
          <w:b/>
        </w:rPr>
        <w:t xml:space="preserve">Tulos</w:t>
      </w:r>
    </w:p>
    <w:p>
      <w:r>
        <w:t xml:space="preserve">Johannes saarnasi tarinan tiimille</w:t>
      </w:r>
    </w:p>
    <w:p>
      <w:r>
        <w:rPr>
          <w:b/>
        </w:rPr>
        <w:t xml:space="preserve">Esimerkki 1.909</w:t>
      </w:r>
    </w:p>
    <w:p>
      <w:r>
        <w:t xml:space="preserve">Alice myönsi hänelle jotain</w:t>
      </w:r>
    </w:p>
    <w:p>
      <w:r>
        <w:rPr>
          <w:b/>
        </w:rPr>
        <w:t xml:space="preserve">Tulos</w:t>
      </w:r>
    </w:p>
    <w:p>
      <w:r>
        <w:t xml:space="preserve">Alice myönsi hänelle jotain</w:t>
      </w:r>
    </w:p>
    <w:p>
      <w:r>
        <w:rPr>
          <w:b/>
        </w:rPr>
        <w:t xml:space="preserve">Esimerkki 1.910</w:t>
      </w:r>
    </w:p>
    <w:p>
      <w:r>
        <w:t xml:space="preserve">Bob palautti hänelle maksun</w:t>
      </w:r>
    </w:p>
    <w:p>
      <w:r>
        <w:rPr>
          <w:b/>
        </w:rPr>
        <w:t xml:space="preserve">Tulos</w:t>
      </w:r>
    </w:p>
    <w:p>
      <w:r>
        <w:t xml:space="preserve">Bob palautti hänelle maksun</w:t>
      </w:r>
    </w:p>
    <w:p>
      <w:r>
        <w:rPr>
          <w:b/>
        </w:rPr>
        <w:t xml:space="preserve">Esimerkki 1.911</w:t>
      </w:r>
    </w:p>
    <w:p>
      <w:r>
        <w:t xml:space="preserve">Bob läimäytti miehelle paketin</w:t>
      </w:r>
    </w:p>
    <w:p>
      <w:r>
        <w:rPr>
          <w:b/>
        </w:rPr>
        <w:t xml:space="preserve">Tulos</w:t>
      </w:r>
    </w:p>
    <w:p>
      <w:r>
        <w:t xml:space="preserve">Bob löi paketin miehelle</w:t>
      </w:r>
    </w:p>
    <w:p>
      <w:r>
        <w:rPr>
          <w:b/>
        </w:rPr>
        <w:t xml:space="preserve">Esimerkki 1.912</w:t>
      </w:r>
    </w:p>
    <w:p>
      <w:r>
        <w:t xml:space="preserve">Alice palautti naiselle hieman valtaa</w:t>
      </w:r>
    </w:p>
    <w:p>
      <w:r>
        <w:rPr>
          <w:b/>
        </w:rPr>
        <w:t xml:space="preserve">Tulos</w:t>
      </w:r>
    </w:p>
    <w:p>
      <w:r>
        <w:t xml:space="preserve">Alice palautti naiselle hieman voimaa</w:t>
      </w:r>
    </w:p>
    <w:p>
      <w:r>
        <w:rPr>
          <w:b/>
        </w:rPr>
        <w:t xml:space="preserve">Esimerkki 1.913</w:t>
      </w:r>
    </w:p>
    <w:p>
      <w:r>
        <w:t xml:space="preserve">Alice maksoi naiselle maksun</w:t>
      </w:r>
    </w:p>
    <w:p>
      <w:r>
        <w:rPr>
          <w:b/>
        </w:rPr>
        <w:t xml:space="preserve">Tulos</w:t>
      </w:r>
    </w:p>
    <w:p>
      <w:r>
        <w:t xml:space="preserve">Alice maksoi maksun naiselle</w:t>
      </w:r>
    </w:p>
    <w:p>
      <w:r>
        <w:rPr>
          <w:b/>
        </w:rPr>
        <w:t xml:space="preserve">Esimerkki 1.914</w:t>
      </w:r>
    </w:p>
    <w:p>
      <w:r>
        <w:t xml:space="preserve">Mary lähetti miehelle sähköpostitse ohjeet</w:t>
      </w:r>
    </w:p>
    <w:p>
      <w:r>
        <w:rPr>
          <w:b/>
        </w:rPr>
        <w:t xml:space="preserve">Tulos</w:t>
      </w:r>
    </w:p>
    <w:p>
      <w:r>
        <w:t xml:space="preserve">Maria lähetti miehelle sähköpostitse ohjeet</w:t>
      </w:r>
    </w:p>
    <w:p>
      <w:r>
        <w:rPr>
          <w:b/>
        </w:rPr>
        <w:t xml:space="preserve">Esimerkki 1.915</w:t>
      </w:r>
    </w:p>
    <w:p>
      <w:r>
        <w:t xml:space="preserve">Linda ojensi miehelle kätensä</w:t>
      </w:r>
    </w:p>
    <w:p>
      <w:r>
        <w:rPr>
          <w:b/>
        </w:rPr>
        <w:t xml:space="preserve">Tulos</w:t>
      </w:r>
    </w:p>
    <w:p>
      <w:r>
        <w:t xml:space="preserve">Linda ojensi kätensä miehelle</w:t>
      </w:r>
    </w:p>
    <w:p>
      <w:r>
        <w:rPr>
          <w:b/>
        </w:rPr>
        <w:t xml:space="preserve">Esimerkki 1.916</w:t>
      </w:r>
    </w:p>
    <w:p>
      <w:r>
        <w:t xml:space="preserve">Bob raahasi naista, jolla oli hattu päässään jotakin -</w:t>
      </w:r>
    </w:p>
    <w:p>
      <w:r>
        <w:rPr>
          <w:b/>
        </w:rPr>
        <w:t xml:space="preserve">Tulos</w:t>
      </w:r>
    </w:p>
    <w:p>
      <w:r>
        <w:t xml:space="preserve">Bob raahasi jotain naiselle, jolla oli hattu päässään, -</w:t>
      </w:r>
    </w:p>
    <w:p>
      <w:r>
        <w:rPr>
          <w:b/>
        </w:rPr>
        <w:t xml:space="preserve">Esimerkki 1.917</w:t>
      </w:r>
    </w:p>
    <w:p>
      <w:r>
        <w:t xml:space="preserve">Alice välitti miehelle surunvalittelunsa</w:t>
      </w:r>
    </w:p>
    <w:p>
      <w:r>
        <w:rPr>
          <w:b/>
        </w:rPr>
        <w:t xml:space="preserve">Tulos</w:t>
      </w:r>
    </w:p>
    <w:p>
      <w:r>
        <w:t xml:space="preserve">Alice välitti surunvalittelunsa miehelle, -</w:t>
      </w:r>
    </w:p>
    <w:p>
      <w:r>
        <w:rPr>
          <w:b/>
        </w:rPr>
        <w:t xml:space="preserve">Esimerkki 1.918</w:t>
      </w:r>
    </w:p>
    <w:p>
      <w:r>
        <w:t xml:space="preserve">Alice luovutti naiselle puheenvuoron</w:t>
      </w:r>
    </w:p>
    <w:p>
      <w:r>
        <w:rPr>
          <w:b/>
        </w:rPr>
        <w:t xml:space="preserve">Tulos</w:t>
      </w:r>
    </w:p>
    <w:p>
      <w:r>
        <w:t xml:space="preserve">Alice luovutti puheenvuoron naiselle.</w:t>
      </w:r>
    </w:p>
    <w:p>
      <w:r>
        <w:rPr>
          <w:b/>
        </w:rPr>
        <w:t xml:space="preserve">Esimerkki 1.919</w:t>
      </w:r>
    </w:p>
    <w:p>
      <w:r>
        <w:t xml:space="preserve">Michael heitti takin naiselle, joka oli töistä, -</w:t>
      </w:r>
    </w:p>
    <w:p>
      <w:r>
        <w:rPr>
          <w:b/>
        </w:rPr>
        <w:t xml:space="preserve">Tulos</w:t>
      </w:r>
    </w:p>
    <w:p>
      <w:r>
        <w:t xml:space="preserve">Michael heitti takin naiselle, joka oli töistä.</w:t>
      </w:r>
    </w:p>
    <w:p>
      <w:r>
        <w:rPr>
          <w:b/>
        </w:rPr>
        <w:t xml:space="preserve">Esimerkki 1.920</w:t>
      </w:r>
    </w:p>
    <w:p>
      <w:r>
        <w:t xml:space="preserve">Maria soitti eräälle naiselle pyynnön</w:t>
      </w:r>
    </w:p>
    <w:p>
      <w:r>
        <w:rPr>
          <w:b/>
        </w:rPr>
        <w:t xml:space="preserve">Tulos</w:t>
      </w:r>
    </w:p>
    <w:p>
      <w:r>
        <w:t xml:space="preserve">Maria soitti pyynnön naiselle</w:t>
      </w:r>
    </w:p>
    <w:p>
      <w:r>
        <w:rPr>
          <w:b/>
        </w:rPr>
        <w:t xml:space="preserve">Esimerkki 1.921</w:t>
      </w:r>
    </w:p>
    <w:p>
      <w:r>
        <w:t xml:space="preserve">Mary löi miestä jotain</w:t>
      </w:r>
    </w:p>
    <w:p>
      <w:r>
        <w:rPr>
          <w:b/>
        </w:rPr>
        <w:t xml:space="preserve">Tulos</w:t>
      </w:r>
    </w:p>
    <w:p>
      <w:r>
        <w:t xml:space="preserve">Mary löi jotain miehelle</w:t>
      </w:r>
    </w:p>
    <w:p>
      <w:r>
        <w:rPr>
          <w:b/>
        </w:rPr>
        <w:t xml:space="preserve">Esimerkki 1.922</w:t>
      </w:r>
    </w:p>
    <w:p>
      <w:r>
        <w:t xml:space="preserve">Maria teki miehelle tarjouksen</w:t>
      </w:r>
    </w:p>
    <w:p>
      <w:r>
        <w:rPr>
          <w:b/>
        </w:rPr>
        <w:t xml:space="preserve">Tulos</w:t>
      </w:r>
    </w:p>
    <w:p>
      <w:r>
        <w:t xml:space="preserve">Maria teki miehelle tarjouksen</w:t>
      </w:r>
    </w:p>
    <w:p>
      <w:r>
        <w:rPr>
          <w:b/>
        </w:rPr>
        <w:t xml:space="preserve">Esimerkki 1.923</w:t>
      </w:r>
    </w:p>
    <w:p>
      <w:r>
        <w:t xml:space="preserve">Bob saarnasi heille jotain</w:t>
      </w:r>
    </w:p>
    <w:p>
      <w:r>
        <w:rPr>
          <w:b/>
        </w:rPr>
        <w:t xml:space="preserve">Tulos</w:t>
      </w:r>
    </w:p>
    <w:p>
      <w:r>
        <w:t xml:space="preserve">Bob saarnasi heille jotain</w:t>
      </w:r>
    </w:p>
    <w:p>
      <w:r>
        <w:rPr>
          <w:b/>
        </w:rPr>
        <w:t xml:space="preserve">Esimerkki 1.924</w:t>
      </w:r>
    </w:p>
    <w:p>
      <w:r>
        <w:t xml:space="preserve">Michael heitti hänelle jotain</w:t>
      </w:r>
    </w:p>
    <w:p>
      <w:r>
        <w:rPr>
          <w:b/>
        </w:rPr>
        <w:t xml:space="preserve">Tulos</w:t>
      </w:r>
    </w:p>
    <w:p>
      <w:r>
        <w:t xml:space="preserve">Mikael heitti hänelle jotain</w:t>
      </w:r>
    </w:p>
    <w:p>
      <w:r>
        <w:rPr>
          <w:b/>
        </w:rPr>
        <w:t xml:space="preserve">Esimerkki 1.925</w:t>
      </w:r>
    </w:p>
    <w:p>
      <w:r>
        <w:t xml:space="preserve">John kuljetti naisen töistä kuorma-autoja, -</w:t>
      </w:r>
    </w:p>
    <w:p>
      <w:r>
        <w:rPr>
          <w:b/>
        </w:rPr>
        <w:t xml:space="preserve">Tulos</w:t>
      </w:r>
    </w:p>
    <w:p>
      <w:r>
        <w:t xml:space="preserve">John kuljetti kuorma-autoja naiselle töistä -</w:t>
      </w:r>
    </w:p>
    <w:p>
      <w:r>
        <w:rPr>
          <w:b/>
        </w:rPr>
        <w:t xml:space="preserve">Esimerkki 1.926</w:t>
      </w:r>
    </w:p>
    <w:p>
      <w:r>
        <w:t xml:space="preserve">Juan antoi hänelle kirjan</w:t>
      </w:r>
    </w:p>
    <w:p>
      <w:r>
        <w:rPr>
          <w:b/>
        </w:rPr>
        <w:t xml:space="preserve">Tulos</w:t>
      </w:r>
    </w:p>
    <w:p>
      <w:r>
        <w:t xml:space="preserve">Juan antoi kirjan hänelle</w:t>
      </w:r>
    </w:p>
    <w:p>
      <w:r>
        <w:rPr>
          <w:b/>
        </w:rPr>
        <w:t xml:space="preserve">Esimerkki 1.927</w:t>
      </w:r>
    </w:p>
    <w:p>
      <w:r>
        <w:t xml:space="preserve">Maria heitti hänelle takin</w:t>
      </w:r>
    </w:p>
    <w:p>
      <w:r>
        <w:rPr>
          <w:b/>
        </w:rPr>
        <w:t xml:space="preserve">Tulos</w:t>
      </w:r>
    </w:p>
    <w:p>
      <w:r>
        <w:t xml:space="preserve">Maria heitti takin hänelle</w:t>
      </w:r>
    </w:p>
    <w:p>
      <w:r>
        <w:rPr>
          <w:b/>
        </w:rPr>
        <w:t xml:space="preserve">Esimerkki 1.928</w:t>
      </w:r>
    </w:p>
    <w:p>
      <w:r>
        <w:t xml:space="preserve">Linda antoi miehelle viestin</w:t>
      </w:r>
    </w:p>
    <w:p>
      <w:r>
        <w:rPr>
          <w:b/>
        </w:rPr>
        <w:t xml:space="preserve">Tulos</w:t>
      </w:r>
    </w:p>
    <w:p>
      <w:r>
        <w:t xml:space="preserve">Linda antoi viestin miehelle</w:t>
      </w:r>
    </w:p>
    <w:p>
      <w:r>
        <w:rPr>
          <w:b/>
        </w:rPr>
        <w:t xml:space="preserve">Esimerkki 1.929</w:t>
      </w:r>
    </w:p>
    <w:p>
      <w:r>
        <w:t xml:space="preserve">Linda testamenttasi miehelle jotain</w:t>
      </w:r>
    </w:p>
    <w:p>
      <w:r>
        <w:rPr>
          <w:b/>
        </w:rPr>
        <w:t xml:space="preserve">Tulos</w:t>
      </w:r>
    </w:p>
    <w:p>
      <w:r>
        <w:t xml:space="preserve">Linda testamenttasi jotain miehelle.</w:t>
      </w:r>
    </w:p>
    <w:p>
      <w:r>
        <w:rPr>
          <w:b/>
        </w:rPr>
        <w:t xml:space="preserve">Esimerkki 1.930</w:t>
      </w:r>
    </w:p>
    <w:p>
      <w:r>
        <w:t xml:space="preserve">Michael työnsi miehelle laatikon</w:t>
      </w:r>
    </w:p>
    <w:p>
      <w:r>
        <w:rPr>
          <w:b/>
        </w:rPr>
        <w:t xml:space="preserve">Tulos</w:t>
      </w:r>
    </w:p>
    <w:p>
      <w:r>
        <w:t xml:space="preserve">Michael työnsi laatikon miehelle</w:t>
      </w:r>
    </w:p>
    <w:p>
      <w:r>
        <w:rPr>
          <w:b/>
        </w:rPr>
        <w:t xml:space="preserve">Esimerkki 1.931</w:t>
      </w:r>
    </w:p>
    <w:p>
      <w:r>
        <w:t xml:space="preserve">Linda heitti hattua käyttävälle naiselle pallon -</w:t>
      </w:r>
    </w:p>
    <w:p>
      <w:r>
        <w:rPr>
          <w:b/>
        </w:rPr>
        <w:t xml:space="preserve">Tulos</w:t>
      </w:r>
    </w:p>
    <w:p>
      <w:r>
        <w:t xml:space="preserve">Linda heitti pallon naiselle, jolla oli hattu...</w:t>
      </w:r>
    </w:p>
    <w:p>
      <w:r>
        <w:rPr>
          <w:b/>
        </w:rPr>
        <w:t xml:space="preserve">Esimerkki 1.932</w:t>
      </w:r>
    </w:p>
    <w:p>
      <w:r>
        <w:t xml:space="preserve">John puhui naisesta, jolla oli hattu päässään jotain -</w:t>
      </w:r>
    </w:p>
    <w:p>
      <w:r>
        <w:rPr>
          <w:b/>
        </w:rPr>
        <w:t xml:space="preserve">Tulos</w:t>
      </w:r>
    </w:p>
    <w:p>
      <w:r>
        <w:t xml:space="preserve">John sanoi jotain naiselle, jolla oli hattu päässään, -</w:t>
      </w:r>
    </w:p>
    <w:p>
      <w:r>
        <w:rPr>
          <w:b/>
        </w:rPr>
        <w:t xml:space="preserve">Esimerkki 1.933</w:t>
      </w:r>
    </w:p>
    <w:p>
      <w:r>
        <w:t xml:space="preserve">Juan raahasi miehelle jalkatuen</w:t>
      </w:r>
    </w:p>
    <w:p>
      <w:r>
        <w:rPr>
          <w:b/>
        </w:rPr>
        <w:t xml:space="preserve">Tulos</w:t>
      </w:r>
    </w:p>
    <w:p>
      <w:r>
        <w:t xml:space="preserve">Juan raahasi jalkatuen miehen luo</w:t>
      </w:r>
    </w:p>
    <w:p>
      <w:r>
        <w:rPr>
          <w:b/>
        </w:rPr>
        <w:t xml:space="preserve">Esimerkki 1.934</w:t>
      </w:r>
    </w:p>
    <w:p>
      <w:r>
        <w:t xml:space="preserve">Linda teki hänelle kohteliaisuuden</w:t>
      </w:r>
    </w:p>
    <w:p>
      <w:r>
        <w:rPr>
          <w:b/>
        </w:rPr>
        <w:t xml:space="preserve">Tulos</w:t>
      </w:r>
    </w:p>
    <w:p>
      <w:r>
        <w:t xml:space="preserve">Linda teki hänelle kohteliaisuuden</w:t>
      </w:r>
    </w:p>
    <w:p>
      <w:r>
        <w:rPr>
          <w:b/>
        </w:rPr>
        <w:t xml:space="preserve">Esimerkki 1.935</w:t>
      </w:r>
    </w:p>
    <w:p>
      <w:r>
        <w:t xml:space="preserve">Alice takasi naiselle työstä maksun</w:t>
      </w:r>
    </w:p>
    <w:p>
      <w:r>
        <w:rPr>
          <w:b/>
        </w:rPr>
        <w:t xml:space="preserve">Tulos</w:t>
      </w:r>
    </w:p>
    <w:p>
      <w:r>
        <w:t xml:space="preserve">Alice takasi maksun naiselle työstä</w:t>
      </w:r>
    </w:p>
    <w:p>
      <w:r>
        <w:rPr>
          <w:b/>
        </w:rPr>
        <w:t xml:space="preserve">Esimerkki 1.936</w:t>
      </w:r>
    </w:p>
    <w:p>
      <w:r>
        <w:t xml:space="preserve">John huitaisi palloa hattupäiselle miehelle, -</w:t>
      </w:r>
    </w:p>
    <w:p>
      <w:r>
        <w:rPr>
          <w:b/>
        </w:rPr>
        <w:t xml:space="preserve">Tulos</w:t>
      </w:r>
    </w:p>
    <w:p>
      <w:r>
        <w:t xml:space="preserve">John siirsi pallon hattupäiselle miehelle, -</w:t>
      </w:r>
    </w:p>
    <w:p>
      <w:r>
        <w:rPr>
          <w:b/>
        </w:rPr>
        <w:t xml:space="preserve">Esimerkki 1.937</w:t>
      </w:r>
    </w:p>
    <w:p>
      <w:r>
        <w:t xml:space="preserve">Michael testamenttasi miehelle omaisuuden</w:t>
      </w:r>
    </w:p>
    <w:p>
      <w:r>
        <w:rPr>
          <w:b/>
        </w:rPr>
        <w:t xml:space="preserve">Tulos</w:t>
      </w:r>
    </w:p>
    <w:p>
      <w:r>
        <w:t xml:space="preserve">Michael testamenttasi omaisuutensa miehelle, -</w:t>
      </w:r>
    </w:p>
    <w:p>
      <w:r>
        <w:rPr>
          <w:b/>
        </w:rPr>
        <w:t xml:space="preserve">Esimerkki 1.938</w:t>
      </w:r>
    </w:p>
    <w:p>
      <w:r>
        <w:t xml:space="preserve">John lähetti miehelle sähköpostitse tiedot</w:t>
      </w:r>
    </w:p>
    <w:p>
      <w:r>
        <w:rPr>
          <w:b/>
        </w:rPr>
        <w:t xml:space="preserve">Tulos</w:t>
      </w:r>
    </w:p>
    <w:p>
      <w:r>
        <w:t xml:space="preserve">John lähetti tiedot miehelle sähköpostitse</w:t>
      </w:r>
    </w:p>
    <w:p>
      <w:r>
        <w:rPr>
          <w:b/>
        </w:rPr>
        <w:t xml:space="preserve">Esimerkki 1.939</w:t>
      </w:r>
    </w:p>
    <w:p>
      <w:r>
        <w:t xml:space="preserve">Maria tarjosi joukkueelle ruokaa</w:t>
      </w:r>
    </w:p>
    <w:p>
      <w:r>
        <w:rPr>
          <w:b/>
        </w:rPr>
        <w:t xml:space="preserve">Tulos</w:t>
      </w:r>
    </w:p>
    <w:p>
      <w:r>
        <w:t xml:space="preserve">Maria tarjosi joukkueelle ruokaa</w:t>
      </w:r>
    </w:p>
    <w:p>
      <w:r>
        <w:rPr>
          <w:b/>
        </w:rPr>
        <w:t xml:space="preserve">Esimerkki 1.940</w:t>
      </w:r>
    </w:p>
    <w:p>
      <w:r>
        <w:t xml:space="preserve">Maria takasi miehelle maksun</w:t>
      </w:r>
    </w:p>
    <w:p>
      <w:r>
        <w:rPr>
          <w:b/>
        </w:rPr>
        <w:t xml:space="preserve">Tulos</w:t>
      </w:r>
    </w:p>
    <w:p>
      <w:r>
        <w:t xml:space="preserve">Maria takasi maksun miehelle</w:t>
      </w:r>
    </w:p>
    <w:p>
      <w:r>
        <w:rPr>
          <w:b/>
        </w:rPr>
        <w:t xml:space="preserve">Esimerkki 1.941</w:t>
      </w:r>
    </w:p>
    <w:p>
      <w:r>
        <w:t xml:space="preserve">John välitti miehelle, jolla oli hattu päässään, tietoja -</w:t>
      </w:r>
    </w:p>
    <w:p>
      <w:r>
        <w:rPr>
          <w:b/>
        </w:rPr>
        <w:t xml:space="preserve">Tulos</w:t>
      </w:r>
    </w:p>
    <w:p>
      <w:r>
        <w:t xml:space="preserve">John välitti tietoja miehelle, jolla oli hattu päässään, -</w:t>
      </w:r>
    </w:p>
    <w:p>
      <w:r>
        <w:rPr>
          <w:b/>
        </w:rPr>
        <w:t xml:space="preserve">Esimerkki 1.942</w:t>
      </w:r>
    </w:p>
    <w:p>
      <w:r>
        <w:t xml:space="preserve">John antoi naiselle pillerin</w:t>
      </w:r>
    </w:p>
    <w:p>
      <w:r>
        <w:rPr>
          <w:b/>
        </w:rPr>
        <w:t xml:space="preserve">Tulos</w:t>
      </w:r>
    </w:p>
    <w:p>
      <w:r>
        <w:t xml:space="preserve">John antoi pillerin naiselle</w:t>
      </w:r>
    </w:p>
    <w:p>
      <w:r>
        <w:rPr>
          <w:b/>
        </w:rPr>
        <w:t xml:space="preserve">Esimerkki 1.943</w:t>
      </w:r>
    </w:p>
    <w:p>
      <w:r>
        <w:t xml:space="preserve">Mary ojensi naiselle kakkua</w:t>
      </w:r>
    </w:p>
    <w:p>
      <w:r>
        <w:rPr>
          <w:b/>
        </w:rPr>
        <w:t xml:space="preserve">Tulos</w:t>
      </w:r>
    </w:p>
    <w:p>
      <w:r>
        <w:t xml:space="preserve">Mary ojensi naiselle kakkua</w:t>
      </w:r>
    </w:p>
    <w:p>
      <w:r>
        <w:rPr>
          <w:b/>
        </w:rPr>
        <w:t xml:space="preserve">Esimerkki 1.944</w:t>
      </w:r>
    </w:p>
    <w:p>
      <w:r>
        <w:t xml:space="preserve">Mary heitti hänelle jotain</w:t>
      </w:r>
    </w:p>
    <w:p>
      <w:r>
        <w:rPr>
          <w:b/>
        </w:rPr>
        <w:t xml:space="preserve">Tulos</w:t>
      </w:r>
    </w:p>
    <w:p>
      <w:r>
        <w:t xml:space="preserve">Mary heitti hänelle jotain</w:t>
      </w:r>
    </w:p>
    <w:p>
      <w:r>
        <w:rPr>
          <w:b/>
        </w:rPr>
        <w:t xml:space="preserve">Esimerkki 1.945</w:t>
      </w:r>
    </w:p>
    <w:p>
      <w:r>
        <w:t xml:space="preserve">Mary vuokrasi hänelle huoneen</w:t>
      </w:r>
    </w:p>
    <w:p>
      <w:r>
        <w:rPr>
          <w:b/>
        </w:rPr>
        <w:t xml:space="preserve">Tulos</w:t>
      </w:r>
    </w:p>
    <w:p>
      <w:r>
        <w:t xml:space="preserve">Mary vuokrasi hänelle huoneen</w:t>
      </w:r>
    </w:p>
    <w:p>
      <w:r>
        <w:rPr>
          <w:b/>
        </w:rPr>
        <w:t xml:space="preserve">Esimerkki 1.946</w:t>
      </w:r>
    </w:p>
    <w:p>
      <w:r>
        <w:t xml:space="preserve">Johannes maksoi miehelle palveluksen takaisin</w:t>
      </w:r>
    </w:p>
    <w:p>
      <w:r>
        <w:rPr>
          <w:b/>
        </w:rPr>
        <w:t xml:space="preserve">Tulos</w:t>
      </w:r>
    </w:p>
    <w:p>
      <w:r>
        <w:t xml:space="preserve">Johannes maksoi palveluksen miehelle takaisin</w:t>
      </w:r>
    </w:p>
    <w:p>
      <w:r>
        <w:rPr>
          <w:b/>
        </w:rPr>
        <w:t xml:space="preserve">Esimerkki 1.947</w:t>
      </w:r>
    </w:p>
    <w:p>
      <w:r>
        <w:t xml:space="preserve">Mikael antoi naiselle rahat</w:t>
      </w:r>
    </w:p>
    <w:p>
      <w:r>
        <w:rPr>
          <w:b/>
        </w:rPr>
        <w:t xml:space="preserve">Tulos</w:t>
      </w:r>
    </w:p>
    <w:p>
      <w:r>
        <w:t xml:space="preserve">Michael jakoi rahat naiselle, joka ei tiennyt, että hänellä oli rahaa.</w:t>
      </w:r>
    </w:p>
    <w:p>
      <w:r>
        <w:rPr>
          <w:b/>
        </w:rPr>
        <w:t xml:space="preserve">Esimerkki 1.948</w:t>
      </w:r>
    </w:p>
    <w:p>
      <w:r>
        <w:t xml:space="preserve">John lainasi miehelle asunnon</w:t>
      </w:r>
    </w:p>
    <w:p>
      <w:r>
        <w:rPr>
          <w:b/>
        </w:rPr>
        <w:t xml:space="preserve">Tulos</w:t>
      </w:r>
    </w:p>
    <w:p>
      <w:r>
        <w:t xml:space="preserve">John lainasi asunnon miehelle.</w:t>
      </w:r>
    </w:p>
    <w:p>
      <w:r>
        <w:rPr>
          <w:b/>
        </w:rPr>
        <w:t xml:space="preserve">Esimerkki 1.949</w:t>
      </w:r>
    </w:p>
    <w:p>
      <w:r>
        <w:t xml:space="preserve">Michael kantoi miehelle jotain</w:t>
      </w:r>
    </w:p>
    <w:p>
      <w:r>
        <w:rPr>
          <w:b/>
        </w:rPr>
        <w:t xml:space="preserve">Tulos</w:t>
      </w:r>
    </w:p>
    <w:p>
      <w:r>
        <w:t xml:space="preserve">Michael kantoi jotain miehelle</w:t>
      </w:r>
    </w:p>
    <w:p>
      <w:r>
        <w:rPr>
          <w:b/>
        </w:rPr>
        <w:t xml:space="preserve">Esimerkki 1.950</w:t>
      </w:r>
    </w:p>
    <w:p>
      <w:r>
        <w:t xml:space="preserve">Michael syötti hattua käyttävälle miehelle keksejä.</w:t>
      </w:r>
    </w:p>
    <w:p>
      <w:r>
        <w:rPr>
          <w:b/>
        </w:rPr>
        <w:t xml:space="preserve">Tulos</w:t>
      </w:r>
    </w:p>
    <w:p>
      <w:r>
        <w:t xml:space="preserve">Michael syötti keksejä miehelle, jolla oli hattu päässään.</w:t>
      </w:r>
    </w:p>
    <w:p>
      <w:r>
        <w:rPr>
          <w:b/>
        </w:rPr>
        <w:t xml:space="preserve">Esimerkki 1.951</w:t>
      </w:r>
    </w:p>
    <w:p>
      <w:r>
        <w:t xml:space="preserve">Alice sujautti naiselle juoman</w:t>
      </w:r>
    </w:p>
    <w:p>
      <w:r>
        <w:rPr>
          <w:b/>
        </w:rPr>
        <w:t xml:space="preserve">Tulos</w:t>
      </w:r>
    </w:p>
    <w:p>
      <w:r>
        <w:t xml:space="preserve">Alice lipsautti juoman naiselle</w:t>
      </w:r>
    </w:p>
    <w:p>
      <w:r>
        <w:rPr>
          <w:b/>
        </w:rPr>
        <w:t xml:space="preserve">Esimerkki 1.952</w:t>
      </w:r>
    </w:p>
    <w:p>
      <w:r>
        <w:t xml:space="preserve">Linda vuokrasi naiselle huoneen</w:t>
      </w:r>
    </w:p>
    <w:p>
      <w:r>
        <w:rPr>
          <w:b/>
        </w:rPr>
        <w:t xml:space="preserve">Tulos</w:t>
      </w:r>
    </w:p>
    <w:p>
      <w:r>
        <w:t xml:space="preserve">Linda vuokrasi huoneen naiselle</w:t>
      </w:r>
    </w:p>
    <w:p>
      <w:r>
        <w:rPr>
          <w:b/>
        </w:rPr>
        <w:t xml:space="preserve">Esimerkki 1.953</w:t>
      </w:r>
    </w:p>
    <w:p>
      <w:r>
        <w:t xml:space="preserve">Juan vei naiselle paketin</w:t>
      </w:r>
    </w:p>
    <w:p>
      <w:r>
        <w:rPr>
          <w:b/>
        </w:rPr>
        <w:t xml:space="preserve">Tulos</w:t>
      </w:r>
    </w:p>
    <w:p>
      <w:r>
        <w:t xml:space="preserve">Juan kuljetti paketin naiselle, joka</w:t>
      </w:r>
    </w:p>
    <w:p>
      <w:r>
        <w:rPr>
          <w:b/>
        </w:rPr>
        <w:t xml:space="preserve">Esimerkki 1.954</w:t>
      </w:r>
    </w:p>
    <w:p>
      <w:r>
        <w:t xml:space="preserve">Bob karjui hänelle ohjeet</w:t>
      </w:r>
    </w:p>
    <w:p>
      <w:r>
        <w:rPr>
          <w:b/>
        </w:rPr>
        <w:t xml:space="preserve">Tulos</w:t>
      </w:r>
    </w:p>
    <w:p>
      <w:r>
        <w:t xml:space="preserve">Bob huusi hänelle ohjeet</w:t>
      </w:r>
    </w:p>
    <w:p>
      <w:r>
        <w:rPr>
          <w:b/>
        </w:rPr>
        <w:t xml:space="preserve">Esimerkki 1.955</w:t>
      </w:r>
    </w:p>
    <w:p>
      <w:r>
        <w:t xml:space="preserve">Alice löi naista jotain</w:t>
      </w:r>
    </w:p>
    <w:p>
      <w:r>
        <w:rPr>
          <w:b/>
        </w:rPr>
        <w:t xml:space="preserve">Tulos</w:t>
      </w:r>
    </w:p>
    <w:p>
      <w:r>
        <w:t xml:space="preserve">Alice löi jotain naiselle</w:t>
      </w:r>
    </w:p>
    <w:p>
      <w:r>
        <w:rPr>
          <w:b/>
        </w:rPr>
        <w:t xml:space="preserve">Esimerkki 1.956</w:t>
      </w:r>
    </w:p>
    <w:p>
      <w:r>
        <w:t xml:space="preserve">Maria nosti miehelle ämpärin</w:t>
      </w:r>
    </w:p>
    <w:p>
      <w:r>
        <w:rPr>
          <w:b/>
        </w:rPr>
        <w:t xml:space="preserve">Tulos</w:t>
      </w:r>
    </w:p>
    <w:p>
      <w:r>
        <w:t xml:space="preserve">Maria nosti ämpärin miehelle</w:t>
      </w:r>
    </w:p>
    <w:p>
      <w:r>
        <w:rPr>
          <w:b/>
        </w:rPr>
        <w:t xml:space="preserve">Esimerkki 1.957</w:t>
      </w:r>
    </w:p>
    <w:p>
      <w:r>
        <w:t xml:space="preserve">John oli töistä tulleelle miehelle velkaa rahat</w:t>
      </w:r>
    </w:p>
    <w:p>
      <w:r>
        <w:rPr>
          <w:b/>
        </w:rPr>
        <w:t xml:space="preserve">Tulos</w:t>
      </w:r>
    </w:p>
    <w:p>
      <w:r>
        <w:t xml:space="preserve">John oli velkaa rahat miehelle töistä...</w:t>
      </w:r>
    </w:p>
    <w:p>
      <w:r>
        <w:rPr>
          <w:b/>
        </w:rPr>
        <w:t xml:space="preserve">Esimerkki 1.958</w:t>
      </w:r>
    </w:p>
    <w:p>
      <w:r>
        <w:t xml:space="preserve">Linda bussilla tiimi töistä joitakin matkalaukkuja -</w:t>
      </w:r>
    </w:p>
    <w:p>
      <w:r>
        <w:rPr>
          <w:b/>
        </w:rPr>
        <w:t xml:space="preserve">Tulos</w:t>
      </w:r>
    </w:p>
    <w:p>
      <w:r>
        <w:t xml:space="preserve">Linda toi matkalaukkuja joukkueelle töistä...</w:t>
      </w:r>
    </w:p>
    <w:p>
      <w:r>
        <w:rPr>
          <w:b/>
        </w:rPr>
        <w:t xml:space="preserve">Esimerkki 1.959</w:t>
      </w:r>
    </w:p>
    <w:p>
      <w:r>
        <w:t xml:space="preserve">Michael hinasi naiselle kajakin</w:t>
      </w:r>
    </w:p>
    <w:p>
      <w:r>
        <w:rPr>
          <w:b/>
        </w:rPr>
        <w:t xml:space="preserve">Tulos</w:t>
      </w:r>
    </w:p>
    <w:p>
      <w:r>
        <w:t xml:space="preserve">Michael raahasi kajakin naisen luo -</w:t>
      </w:r>
    </w:p>
    <w:p>
      <w:r>
        <w:rPr>
          <w:b/>
        </w:rPr>
        <w:t xml:space="preserve">Esimerkki 1.960</w:t>
      </w:r>
    </w:p>
    <w:p>
      <w:r>
        <w:t xml:space="preserve">Bob lähetti miehelle laatikon</w:t>
      </w:r>
    </w:p>
    <w:p>
      <w:r>
        <w:rPr>
          <w:b/>
        </w:rPr>
        <w:t xml:space="preserve">Tulos</w:t>
      </w:r>
    </w:p>
    <w:p>
      <w:r>
        <w:t xml:space="preserve">Bob lähetti laatikon miehelle</w:t>
      </w:r>
    </w:p>
    <w:p>
      <w:r>
        <w:rPr>
          <w:b/>
        </w:rPr>
        <w:t xml:space="preserve">Esimerkki 1.961</w:t>
      </w:r>
    </w:p>
    <w:p>
      <w:r>
        <w:t xml:space="preserve">Alice heitti miehelle jotain</w:t>
      </w:r>
    </w:p>
    <w:p>
      <w:r>
        <w:rPr>
          <w:b/>
        </w:rPr>
        <w:t xml:space="preserve">Tulos</w:t>
      </w:r>
    </w:p>
    <w:p>
      <w:r>
        <w:t xml:space="preserve">Alice heitti jotain miehelle</w:t>
      </w:r>
    </w:p>
    <w:p>
      <w:r>
        <w:rPr>
          <w:b/>
        </w:rPr>
        <w:t xml:space="preserve">Esimerkki 1.962</w:t>
      </w:r>
    </w:p>
    <w:p>
      <w:r>
        <w:t xml:space="preserve">Linda kertoi hattua kantavalle naiselle radiolla uutiset -</w:t>
      </w:r>
    </w:p>
    <w:p>
      <w:r>
        <w:rPr>
          <w:b/>
        </w:rPr>
        <w:t xml:space="preserve">Tulos</w:t>
      </w:r>
    </w:p>
    <w:p>
      <w:r>
        <w:t xml:space="preserve">Linda kertoi uutiset hattua käyttävälle naiselle -</w:t>
      </w:r>
    </w:p>
    <w:p>
      <w:r>
        <w:rPr>
          <w:b/>
        </w:rPr>
        <w:t xml:space="preserve">Esimerkki 1.963</w:t>
      </w:r>
    </w:p>
    <w:p>
      <w:r>
        <w:t xml:space="preserve">Mary mutisi hänelle tervehdyksen</w:t>
      </w:r>
    </w:p>
    <w:p>
      <w:r>
        <w:rPr>
          <w:b/>
        </w:rPr>
        <w:t xml:space="preserve">Tulos</w:t>
      </w:r>
    </w:p>
    <w:p>
      <w:r>
        <w:t xml:space="preserve">Maria mutisi hänelle tervehdyksen</w:t>
      </w:r>
    </w:p>
    <w:p>
      <w:r>
        <w:rPr>
          <w:b/>
        </w:rPr>
        <w:t xml:space="preserve">Esimerkki 1.964</w:t>
      </w:r>
    </w:p>
    <w:p>
      <w:r>
        <w:t xml:space="preserve">John katapultoitu mies työstä sisältöä</w:t>
      </w:r>
    </w:p>
    <w:p>
      <w:r>
        <w:rPr>
          <w:b/>
        </w:rPr>
        <w:t xml:space="preserve">Tulos</w:t>
      </w:r>
    </w:p>
    <w:p>
      <w:r>
        <w:t xml:space="preserve">John katapultoi sisällön eräälle miehelle töistä.</w:t>
      </w:r>
    </w:p>
    <w:p>
      <w:r>
        <w:rPr>
          <w:b/>
        </w:rPr>
        <w:t xml:space="preserve">Esimerkki 1.965</w:t>
      </w:r>
    </w:p>
    <w:p>
      <w:r>
        <w:t xml:space="preserve">Michael myönsi miehelle jotain</w:t>
      </w:r>
    </w:p>
    <w:p>
      <w:r>
        <w:rPr>
          <w:b/>
        </w:rPr>
        <w:t xml:space="preserve">Tulos</w:t>
      </w:r>
    </w:p>
    <w:p>
      <w:r>
        <w:t xml:space="preserve">Michael myönsi jotain miehelle</w:t>
      </w:r>
    </w:p>
    <w:p>
      <w:r>
        <w:rPr>
          <w:b/>
        </w:rPr>
        <w:t xml:space="preserve">Esimerkki 1.966</w:t>
      </w:r>
    </w:p>
    <w:p>
      <w:r>
        <w:t xml:space="preserve">Maria kuljetti opiskelijaryhmän</w:t>
      </w:r>
    </w:p>
    <w:p>
      <w:r>
        <w:rPr>
          <w:b/>
        </w:rPr>
        <w:t xml:space="preserve">Tulos</w:t>
      </w:r>
    </w:p>
    <w:p>
      <w:r>
        <w:t xml:space="preserve">Maria kuljetti oppilaat tiimiin</w:t>
      </w:r>
    </w:p>
    <w:p>
      <w:r>
        <w:rPr>
          <w:b/>
        </w:rPr>
        <w:t xml:space="preserve">Esimerkki 1.967</w:t>
      </w:r>
    </w:p>
    <w:p>
      <w:r>
        <w:t xml:space="preserve">John heitti naiselle huovan, joka oli töissä, -</w:t>
      </w:r>
    </w:p>
    <w:p>
      <w:r>
        <w:rPr>
          <w:b/>
        </w:rPr>
        <w:t xml:space="preserve">Tulos</w:t>
      </w:r>
    </w:p>
    <w:p>
      <w:r>
        <w:t xml:space="preserve">John heitti huovan naiselle, joka oli töissä -</w:t>
      </w:r>
    </w:p>
    <w:p>
      <w:r>
        <w:rPr>
          <w:b/>
        </w:rPr>
        <w:t xml:space="preserve">Esimerkki 1.968</w:t>
      </w:r>
    </w:p>
    <w:p>
      <w:r>
        <w:t xml:space="preserve">Juan pudotti miehen, joka oli töistä jotain</w:t>
      </w:r>
    </w:p>
    <w:p>
      <w:r>
        <w:rPr>
          <w:b/>
        </w:rPr>
        <w:t xml:space="preserve">Tulos</w:t>
      </w:r>
    </w:p>
    <w:p>
      <w:r>
        <w:t xml:space="preserve">Juan pudotti jotain miehelle, joka oli töistä.</w:t>
      </w:r>
    </w:p>
    <w:p>
      <w:r>
        <w:rPr>
          <w:b/>
        </w:rPr>
        <w:t xml:space="preserve">Esimerkki 1.969</w:t>
      </w:r>
    </w:p>
    <w:p>
      <w:r>
        <w:t xml:space="preserve">Bob vihelsi miehelle merkin</w:t>
      </w:r>
    </w:p>
    <w:p>
      <w:r>
        <w:rPr>
          <w:b/>
        </w:rPr>
        <w:t xml:space="preserve">Tulos</w:t>
      </w:r>
    </w:p>
    <w:p>
      <w:r>
        <w:t xml:space="preserve">Bob vihelsi merkin miehelle.</w:t>
      </w:r>
    </w:p>
    <w:p>
      <w:r>
        <w:rPr>
          <w:b/>
        </w:rPr>
        <w:t xml:space="preserve">Esimerkki 1.970</w:t>
      </w:r>
    </w:p>
    <w:p>
      <w:r>
        <w:t xml:space="preserve">Maria takasi miehelle, joka oli töistä työtä</w:t>
      </w:r>
    </w:p>
    <w:p>
      <w:r>
        <w:rPr>
          <w:b/>
        </w:rPr>
        <w:t xml:space="preserve">Tulos</w:t>
      </w:r>
    </w:p>
    <w:p>
      <w:r>
        <w:t xml:space="preserve">Mary takasi työn miehelle, joka oli töistä tulleena -</w:t>
      </w:r>
    </w:p>
    <w:p>
      <w:r>
        <w:rPr>
          <w:b/>
        </w:rPr>
        <w:t xml:space="preserve">Esimerkki 1.971</w:t>
      </w:r>
    </w:p>
    <w:p>
      <w:r>
        <w:t xml:space="preserve">Alice antoi heille joitakin tietoja</w:t>
      </w:r>
    </w:p>
    <w:p>
      <w:r>
        <w:rPr>
          <w:b/>
        </w:rPr>
        <w:t xml:space="preserve">Tulos</w:t>
      </w:r>
    </w:p>
    <w:p>
      <w:r>
        <w:t xml:space="preserve">Alice antoi heille joitakin tietoja</w:t>
      </w:r>
    </w:p>
    <w:p>
      <w:r>
        <w:rPr>
          <w:b/>
        </w:rPr>
        <w:t xml:space="preserve">Esimerkki 1.972</w:t>
      </w:r>
    </w:p>
    <w:p>
      <w:r>
        <w:t xml:space="preserve">Juan raahasi naiselle hedelmiä</w:t>
      </w:r>
    </w:p>
    <w:p>
      <w:r>
        <w:rPr>
          <w:b/>
        </w:rPr>
        <w:t xml:space="preserve">Tulos</w:t>
      </w:r>
    </w:p>
    <w:p>
      <w:r>
        <w:t xml:space="preserve">Juan raahasi hedelmät naiselle</w:t>
      </w:r>
    </w:p>
    <w:p>
      <w:r>
        <w:rPr>
          <w:b/>
        </w:rPr>
        <w:t xml:space="preserve">Esimerkki 1.973</w:t>
      </w:r>
    </w:p>
    <w:p>
      <w:r>
        <w:t xml:space="preserve">Linda antoi työmiehelle kirjan</w:t>
      </w:r>
    </w:p>
    <w:p>
      <w:r>
        <w:rPr>
          <w:b/>
        </w:rPr>
        <w:t xml:space="preserve">Tulos</w:t>
      </w:r>
    </w:p>
    <w:p>
      <w:r>
        <w:t xml:space="preserve">Linda antoi kirjan miehelle töistä</w:t>
      </w:r>
    </w:p>
    <w:p>
      <w:r>
        <w:rPr>
          <w:b/>
        </w:rPr>
        <w:t xml:space="preserve">Esimerkki 1.974</w:t>
      </w:r>
    </w:p>
    <w:p>
      <w:r>
        <w:t xml:space="preserve">Maria maksoi eräälle naiselle varoja</w:t>
      </w:r>
    </w:p>
    <w:p>
      <w:r>
        <w:rPr>
          <w:b/>
        </w:rPr>
        <w:t xml:space="preserve">Tulos</w:t>
      </w:r>
    </w:p>
    <w:p>
      <w:r>
        <w:t xml:space="preserve">Maria maksoi varoja eräälle naiselle</w:t>
      </w:r>
    </w:p>
    <w:p>
      <w:r>
        <w:rPr>
          <w:b/>
        </w:rPr>
        <w:t xml:space="preserve">Esimerkki 1.975</w:t>
      </w:r>
    </w:p>
    <w:p>
      <w:r>
        <w:t xml:space="preserve">Juan läimäytti hattua käyttävää naista pallolla.</w:t>
      </w:r>
    </w:p>
    <w:p>
      <w:r>
        <w:rPr>
          <w:b/>
        </w:rPr>
        <w:t xml:space="preserve">Tulos</w:t>
      </w:r>
    </w:p>
    <w:p>
      <w:r>
        <w:t xml:space="preserve">Juan löi pallon hattua kantavalle naiselle.</w:t>
      </w:r>
    </w:p>
    <w:p>
      <w:r>
        <w:rPr>
          <w:b/>
        </w:rPr>
        <w:t xml:space="preserve">Esimerkki 1.976</w:t>
      </w:r>
    </w:p>
    <w:p>
      <w:r>
        <w:t xml:space="preserve">Maria mutisi naiselle jotain</w:t>
      </w:r>
    </w:p>
    <w:p>
      <w:r>
        <w:rPr>
          <w:b/>
        </w:rPr>
        <w:t xml:space="preserve">Tulos</w:t>
      </w:r>
    </w:p>
    <w:p>
      <w:r>
        <w:t xml:space="preserve">Maria mutisi jotain naiselle</w:t>
      </w:r>
    </w:p>
    <w:p>
      <w:r>
        <w:rPr>
          <w:b/>
        </w:rPr>
        <w:t xml:space="preserve">Esimerkki 1.977</w:t>
      </w:r>
    </w:p>
    <w:p>
      <w:r>
        <w:t xml:space="preserve">Alice nosti naisen käden</w:t>
      </w:r>
    </w:p>
    <w:p>
      <w:r>
        <w:rPr>
          <w:b/>
        </w:rPr>
        <w:t xml:space="preserve">Tulos</w:t>
      </w:r>
    </w:p>
    <w:p>
      <w:r>
        <w:t xml:space="preserve">Alice nosti kätensä naisen puoleen</w:t>
      </w:r>
    </w:p>
    <w:p>
      <w:r>
        <w:rPr>
          <w:b/>
        </w:rPr>
        <w:t xml:space="preserve">Esimerkki 1.978</w:t>
      </w:r>
    </w:p>
    <w:p>
      <w:r>
        <w:t xml:space="preserve">Michael kiskoi hattua käyttävän naisen koriin -</w:t>
      </w:r>
    </w:p>
    <w:p>
      <w:r>
        <w:rPr>
          <w:b/>
        </w:rPr>
        <w:t xml:space="preserve">Tulos</w:t>
      </w:r>
    </w:p>
    <w:p>
      <w:r>
        <w:t xml:space="preserve">Mikael veti korin naisen luo, jolla oli hattu päässään, -</w:t>
      </w:r>
    </w:p>
    <w:p>
      <w:r>
        <w:rPr>
          <w:b/>
        </w:rPr>
        <w:t xml:space="preserve">Esimerkki 1.979</w:t>
      </w:r>
    </w:p>
    <w:p>
      <w:r>
        <w:t xml:space="preserve">Alice kertoi hänelle joitakin tietoja</w:t>
      </w:r>
    </w:p>
    <w:p>
      <w:r>
        <w:rPr>
          <w:b/>
        </w:rPr>
        <w:t xml:space="preserve">Tulos</w:t>
      </w:r>
    </w:p>
    <w:p>
      <w:r>
        <w:t xml:space="preserve">Alice kertoi hänelle joitakin tietoja</w:t>
      </w:r>
    </w:p>
    <w:p>
      <w:r>
        <w:rPr>
          <w:b/>
        </w:rPr>
        <w:t xml:space="preserve">Esimerkki 1.980</w:t>
      </w:r>
    </w:p>
    <w:p>
      <w:r>
        <w:t xml:space="preserve">Maria paljasti naisen työstä loppuun</w:t>
      </w:r>
    </w:p>
    <w:p>
      <w:r>
        <w:rPr>
          <w:b/>
        </w:rPr>
        <w:t xml:space="preserve">Tulos</w:t>
      </w:r>
    </w:p>
    <w:p>
      <w:r>
        <w:t xml:space="preserve">Maria paljasti lopun eräälle naiselle töistä</w:t>
      </w:r>
    </w:p>
    <w:p>
      <w:r>
        <w:rPr>
          <w:b/>
        </w:rPr>
        <w:t xml:space="preserve">Esimerkki 1.981</w:t>
      </w:r>
    </w:p>
    <w:p>
      <w:r>
        <w:t xml:space="preserve">John myönsi naisen virheen</w:t>
      </w:r>
    </w:p>
    <w:p>
      <w:r>
        <w:rPr>
          <w:b/>
        </w:rPr>
        <w:t xml:space="preserve">Tulos</w:t>
      </w:r>
    </w:p>
    <w:p>
      <w:r>
        <w:t xml:space="preserve">John myönsi virheen eräälle naiselle</w:t>
      </w:r>
    </w:p>
    <w:p>
      <w:r>
        <w:rPr>
          <w:b/>
        </w:rPr>
        <w:t xml:space="preserve">Esimerkki 1.982</w:t>
      </w:r>
    </w:p>
    <w:p>
      <w:r>
        <w:t xml:space="preserve">Bob toimitti hattua käyttävälle naiselle raportin</w:t>
      </w:r>
    </w:p>
    <w:p>
      <w:r>
        <w:rPr>
          <w:b/>
        </w:rPr>
        <w:t xml:space="preserve">Tulos</w:t>
      </w:r>
    </w:p>
    <w:p>
      <w:r>
        <w:t xml:space="preserve">Bob toimitti raportin naiselle, jolla oli hattu, -</w:t>
      </w:r>
    </w:p>
    <w:p>
      <w:r>
        <w:rPr>
          <w:b/>
        </w:rPr>
        <w:t xml:space="preserve">Esimerkki 1.983</w:t>
      </w:r>
    </w:p>
    <w:p>
      <w:r>
        <w:t xml:space="preserve">Maria ulvoi mies, joka oli päässään hattu valituksen</w:t>
      </w:r>
    </w:p>
    <w:p>
      <w:r>
        <w:rPr>
          <w:b/>
        </w:rPr>
        <w:t xml:space="preserve">Tulos</w:t>
      </w:r>
    </w:p>
    <w:p>
      <w:r>
        <w:t xml:space="preserve">Maria ulvoi valituksen miehelle, jolla oli hattu päässään.</w:t>
      </w:r>
    </w:p>
    <w:p>
      <w:r>
        <w:rPr>
          <w:b/>
        </w:rPr>
        <w:t xml:space="preserve">Esimerkki 1.984</w:t>
      </w:r>
    </w:p>
    <w:p>
      <w:r>
        <w:t xml:space="preserve">Linda lähetti miehelle, jolla oli hattu, paketin</w:t>
      </w:r>
    </w:p>
    <w:p>
      <w:r>
        <w:rPr>
          <w:b/>
        </w:rPr>
        <w:t xml:space="preserve">Tulos</w:t>
      </w:r>
    </w:p>
    <w:p>
      <w:r>
        <w:t xml:space="preserve">Linda lähetti paketin miehelle, jolla oli hattu, -</w:t>
      </w:r>
    </w:p>
    <w:p>
      <w:r>
        <w:rPr>
          <w:b/>
        </w:rPr>
        <w:t xml:space="preserve">Esimerkki 1.985</w:t>
      </w:r>
    </w:p>
    <w:p>
      <w:r>
        <w:t xml:space="preserve">Juan kirjoitti eräälle työkaverilleen viestin</w:t>
      </w:r>
    </w:p>
    <w:p>
      <w:r>
        <w:rPr>
          <w:b/>
        </w:rPr>
        <w:t xml:space="preserve">Tulos</w:t>
      </w:r>
    </w:p>
    <w:p>
      <w:r>
        <w:t xml:space="preserve">Juan kirjoitti viestin eräälle työkaverilleen</w:t>
      </w:r>
    </w:p>
    <w:p>
      <w:r>
        <w:rPr>
          <w:b/>
        </w:rPr>
        <w:t xml:space="preserve">Esimerkki 1.986</w:t>
      </w:r>
    </w:p>
    <w:p>
      <w:r>
        <w:t xml:space="preserve">Mary raahasi miehen, jolla oli hattu päässään, lähetyksen -</w:t>
      </w:r>
    </w:p>
    <w:p>
      <w:r>
        <w:rPr>
          <w:b/>
        </w:rPr>
        <w:t xml:space="preserve">Tulos</w:t>
      </w:r>
    </w:p>
    <w:p>
      <w:r>
        <w:t xml:space="preserve">Mary raahasi lähetyksen miehelle, jolla oli hattu päässään...</w:t>
      </w:r>
    </w:p>
    <w:p>
      <w:r>
        <w:rPr>
          <w:b/>
        </w:rPr>
        <w:t xml:space="preserve">Esimerkki 1.987</w:t>
      </w:r>
    </w:p>
    <w:p>
      <w:r>
        <w:t xml:space="preserve">Mary lähetti miehelle, jolla oli hattu päässään, laatikon.</w:t>
      </w:r>
    </w:p>
    <w:p>
      <w:r>
        <w:rPr>
          <w:b/>
        </w:rPr>
        <w:t xml:space="preserve">Tulos</w:t>
      </w:r>
    </w:p>
    <w:p>
      <w:r>
        <w:t xml:space="preserve">Mary lähetti laatikon miehelle, jolla oli hattu päässään...</w:t>
      </w:r>
    </w:p>
    <w:p>
      <w:r>
        <w:rPr>
          <w:b/>
        </w:rPr>
        <w:t xml:space="preserve">Esimerkki 1.988</w:t>
      </w:r>
    </w:p>
    <w:p>
      <w:r>
        <w:t xml:space="preserve">Maria myötävaikutti siihen, että mies, jolla oli hattu, sai jotain</w:t>
      </w:r>
    </w:p>
    <w:p>
      <w:r>
        <w:rPr>
          <w:b/>
        </w:rPr>
        <w:t xml:space="preserve">Tulos</w:t>
      </w:r>
    </w:p>
    <w:p>
      <w:r>
        <w:t xml:space="preserve">Maria antoi jotain hattupäiselle miehelle</w:t>
      </w:r>
    </w:p>
    <w:p>
      <w:r>
        <w:rPr>
          <w:b/>
        </w:rPr>
        <w:t xml:space="preserve">Esimerkki 1.989</w:t>
      </w:r>
    </w:p>
    <w:p>
      <w:r>
        <w:t xml:space="preserve">Maria myönsi hänelle virheen</w:t>
      </w:r>
    </w:p>
    <w:p>
      <w:r>
        <w:rPr>
          <w:b/>
        </w:rPr>
        <w:t xml:space="preserve">Tulos</w:t>
      </w:r>
    </w:p>
    <w:p>
      <w:r>
        <w:t xml:space="preserve">Maria myönsi virheensä hänelle</w:t>
      </w:r>
    </w:p>
    <w:p>
      <w:r>
        <w:rPr>
          <w:b/>
        </w:rPr>
        <w:t xml:space="preserve">Esimerkki 1.990</w:t>
      </w:r>
    </w:p>
    <w:p>
      <w:r>
        <w:t xml:space="preserve">Maria sanoi miehelle, jolla oli hattu, rukouksen</w:t>
      </w:r>
    </w:p>
    <w:p>
      <w:r>
        <w:rPr>
          <w:b/>
        </w:rPr>
        <w:t xml:space="preserve">Tulos</w:t>
      </w:r>
    </w:p>
    <w:p>
      <w:r>
        <w:t xml:space="preserve">Maria rukoili hattupäistä miestä.</w:t>
      </w:r>
    </w:p>
    <w:p>
      <w:r>
        <w:rPr>
          <w:b/>
        </w:rPr>
        <w:t xml:space="preserve">Esimerkki 1.991</w:t>
      </w:r>
    </w:p>
    <w:p>
      <w:r>
        <w:t xml:space="preserve">Alice kirjoitti naiselle viestin</w:t>
      </w:r>
    </w:p>
    <w:p>
      <w:r>
        <w:rPr>
          <w:b/>
        </w:rPr>
        <w:t xml:space="preserve">Tulos</w:t>
      </w:r>
    </w:p>
    <w:p>
      <w:r>
        <w:t xml:space="preserve">Alice kirjoitti viestin naiselle</w:t>
      </w:r>
    </w:p>
    <w:p>
      <w:r>
        <w:rPr>
          <w:b/>
        </w:rPr>
        <w:t xml:space="preserve">Esimerkki 1.992</w:t>
      </w:r>
    </w:p>
    <w:p>
      <w:r>
        <w:t xml:space="preserve">Michael toisti hänelle vastauksen</w:t>
      </w:r>
    </w:p>
    <w:p>
      <w:r>
        <w:rPr>
          <w:b/>
        </w:rPr>
        <w:t xml:space="preserve">Tulos</w:t>
      </w:r>
    </w:p>
    <w:p>
      <w:r>
        <w:t xml:space="preserve">Michael toisti vastauksen hänelle</w:t>
      </w:r>
    </w:p>
    <w:p>
      <w:r>
        <w:rPr>
          <w:b/>
        </w:rPr>
        <w:t xml:space="preserve">Esimerkki 1.993</w:t>
      </w:r>
    </w:p>
    <w:p>
      <w:r>
        <w:t xml:space="preserve">Maria vuokrasi eräälle naiselle töistä tilan</w:t>
      </w:r>
    </w:p>
    <w:p>
      <w:r>
        <w:rPr>
          <w:b/>
        </w:rPr>
        <w:t xml:space="preserve">Tulos</w:t>
      </w:r>
    </w:p>
    <w:p>
      <w:r>
        <w:t xml:space="preserve">Maria vuokrasi tilan eräälle naiselle, joka oli töissä -</w:t>
      </w:r>
    </w:p>
    <w:p>
      <w:r>
        <w:rPr>
          <w:b/>
        </w:rPr>
        <w:t xml:space="preserve">Esimerkki 1.994</w:t>
      </w:r>
    </w:p>
    <w:p>
      <w:r>
        <w:t xml:space="preserve">Johannes maksoi eräälle naiselle töistä rahaa</w:t>
      </w:r>
    </w:p>
    <w:p>
      <w:r>
        <w:rPr>
          <w:b/>
        </w:rPr>
        <w:t xml:space="preserve">Tulos</w:t>
      </w:r>
    </w:p>
    <w:p>
      <w:r>
        <w:t xml:space="preserve">John maksoi rahaa eräälle naiselle töistä.</w:t>
      </w:r>
    </w:p>
    <w:p>
      <w:r>
        <w:rPr>
          <w:b/>
        </w:rPr>
        <w:t xml:space="preserve">Esimerkki 1.995</w:t>
      </w:r>
    </w:p>
    <w:p>
      <w:r>
        <w:t xml:space="preserve">Michael näytti miehelle jotain</w:t>
      </w:r>
    </w:p>
    <w:p>
      <w:r>
        <w:rPr>
          <w:b/>
        </w:rPr>
        <w:t xml:space="preserve">Tulos</w:t>
      </w:r>
    </w:p>
    <w:p>
      <w:r>
        <w:t xml:space="preserve">Michael näytti miehelle jotain</w:t>
      </w:r>
    </w:p>
    <w:p>
      <w:r>
        <w:rPr>
          <w:b/>
        </w:rPr>
        <w:t xml:space="preserve">Esimerkki 1.996</w:t>
      </w:r>
    </w:p>
    <w:p>
      <w:r>
        <w:t xml:space="preserve">Mary huusi hänelle uutisia</w:t>
      </w:r>
    </w:p>
    <w:p>
      <w:r>
        <w:rPr>
          <w:b/>
        </w:rPr>
        <w:t xml:space="preserve">Tulos</w:t>
      </w:r>
    </w:p>
    <w:p>
      <w:r>
        <w:t xml:space="preserve">Maria huusi hänelle uutisia</w:t>
      </w:r>
    </w:p>
    <w:p>
      <w:r>
        <w:rPr>
          <w:b/>
        </w:rPr>
        <w:t xml:space="preserve">Esimerkki 1.997</w:t>
      </w:r>
    </w:p>
    <w:p>
      <w:r>
        <w:t xml:space="preserve">Maria ojensi eräälle naiselle kakun</w:t>
      </w:r>
    </w:p>
    <w:p>
      <w:r>
        <w:rPr>
          <w:b/>
        </w:rPr>
        <w:t xml:space="preserve">Tulos</w:t>
      </w:r>
    </w:p>
    <w:p>
      <w:r>
        <w:t xml:space="preserve">Maria ojensi kakkua eräälle naiselle töistä</w:t>
      </w:r>
    </w:p>
    <w:p>
      <w:r>
        <w:rPr>
          <w:b/>
        </w:rPr>
        <w:t xml:space="preserve">Esimerkki 1.998</w:t>
      </w:r>
    </w:p>
    <w:p>
      <w:r>
        <w:t xml:space="preserve">Juan huusi mies hattu päässään joitakin uutisia</w:t>
      </w:r>
    </w:p>
    <w:p>
      <w:r>
        <w:rPr>
          <w:b/>
        </w:rPr>
        <w:t xml:space="preserve">Tulos</w:t>
      </w:r>
    </w:p>
    <w:p>
      <w:r>
        <w:t xml:space="preserve">Juan huusi uutisia hattupäiselle miehelle.</w:t>
      </w:r>
    </w:p>
    <w:p>
      <w:r>
        <w:rPr>
          <w:b/>
        </w:rPr>
        <w:t xml:space="preserve">Esimerkki 1.999</w:t>
      </w:r>
    </w:p>
    <w:p>
      <w:r>
        <w:t xml:space="preserve">Mary lähetti hänelle sähköpostitse kommentin</w:t>
      </w:r>
    </w:p>
    <w:p>
      <w:r>
        <w:rPr>
          <w:b/>
        </w:rPr>
        <w:t xml:space="preserve">Tulos</w:t>
      </w:r>
    </w:p>
    <w:p>
      <w:r>
        <w:t xml:space="preserve">Mary lähetti hänelle sähköpostitse kommentin</w:t>
      </w:r>
    </w:p>
    <w:p>
      <w:r>
        <w:rPr>
          <w:b/>
        </w:rPr>
        <w:t xml:space="preserve">Esimerkki 1.1000</w:t>
      </w:r>
    </w:p>
    <w:p>
      <w:r>
        <w:t xml:space="preserve">Alice lähetti hattumiehelle sähköpostitse kommentin.</w:t>
      </w:r>
    </w:p>
    <w:p>
      <w:r>
        <w:rPr>
          <w:b/>
        </w:rPr>
        <w:t xml:space="preserve">Tulos</w:t>
      </w:r>
    </w:p>
    <w:p>
      <w:r>
        <w:t xml:space="preserve">Alice lähetti sähköpostitse kommentin miehelle, jolla oli hattu päässään.</w:t>
      </w:r>
    </w:p>
    <w:p>
      <w:r>
        <w:rPr>
          <w:b/>
        </w:rPr>
        <w:t xml:space="preserve">Esimerkki 1.1001</w:t>
      </w:r>
    </w:p>
    <w:p>
      <w:r>
        <w:t xml:space="preserve">Bob kysyi häneltä jotain</w:t>
      </w:r>
    </w:p>
    <w:p>
      <w:r>
        <w:rPr>
          <w:b/>
        </w:rPr>
        <w:t xml:space="preserve">Tulos</w:t>
      </w:r>
    </w:p>
    <w:p>
      <w:r>
        <w:t xml:space="preserve">Bob kysyi häneltä jotain</w:t>
      </w:r>
    </w:p>
    <w:p>
      <w:r>
        <w:rPr>
          <w:b/>
        </w:rPr>
        <w:t xml:space="preserve">Esimerkki 1.1002</w:t>
      </w:r>
    </w:p>
    <w:p>
      <w:r>
        <w:t xml:space="preserve">Alice teki miehelle ehdotuksen</w:t>
      </w:r>
    </w:p>
    <w:p>
      <w:r>
        <w:rPr>
          <w:b/>
        </w:rPr>
        <w:t xml:space="preserve">Tulos</w:t>
      </w:r>
    </w:p>
    <w:p>
      <w:r>
        <w:t xml:space="preserve">Alice teki miehelle ehdotuksen</w:t>
      </w:r>
    </w:p>
    <w:p>
      <w:r>
        <w:rPr>
          <w:b/>
        </w:rPr>
        <w:t xml:space="preserve">Esimerkki 1.1003</w:t>
      </w:r>
    </w:p>
    <w:p>
      <w:r>
        <w:t xml:space="preserve">Michael kuljetti tiimin töistä opiskelijoille -</w:t>
      </w:r>
    </w:p>
    <w:p>
      <w:r>
        <w:rPr>
          <w:b/>
        </w:rPr>
        <w:t xml:space="preserve">Tulos</w:t>
      </w:r>
    </w:p>
    <w:p>
      <w:r>
        <w:t xml:space="preserve">Michael kuljetti oppilaat tiimille töistä -</w:t>
      </w:r>
    </w:p>
    <w:p>
      <w:r>
        <w:rPr>
          <w:b/>
        </w:rPr>
        <w:t xml:space="preserve">Esimerkki 1.1004</w:t>
      </w:r>
    </w:p>
    <w:p>
      <w:r>
        <w:t xml:space="preserve">Maria ojensi naiselle, jolla oli hattu päässään jotain</w:t>
      </w:r>
    </w:p>
    <w:p>
      <w:r>
        <w:rPr>
          <w:b/>
        </w:rPr>
        <w:t xml:space="preserve">Tulos</w:t>
      </w:r>
    </w:p>
    <w:p>
      <w:r>
        <w:t xml:space="preserve">Maria ojensi jotain naiselle, jolla oli hattu päässään, -</w:t>
      </w:r>
    </w:p>
    <w:p>
      <w:r>
        <w:rPr>
          <w:b/>
        </w:rPr>
        <w:t xml:space="preserve">Esimerkki 1.1005</w:t>
      </w:r>
    </w:p>
    <w:p>
      <w:r>
        <w:t xml:space="preserve">John potkaisi naista, joka oli töistä jalkapalloa.</w:t>
      </w:r>
    </w:p>
    <w:p>
      <w:r>
        <w:rPr>
          <w:b/>
        </w:rPr>
        <w:t xml:space="preserve">Tulos</w:t>
      </w:r>
    </w:p>
    <w:p>
      <w:r>
        <w:t xml:space="preserve">John potkaisi jalkapalloa naiselle, joka oli töistä tulossa.</w:t>
      </w:r>
    </w:p>
    <w:p>
      <w:r>
        <w:rPr>
          <w:b/>
        </w:rPr>
        <w:t xml:space="preserve">Esimerkki 1.1006</w:t>
      </w:r>
    </w:p>
    <w:p>
      <w:r>
        <w:t xml:space="preserve">Maria palautti naiselle jotain</w:t>
      </w:r>
    </w:p>
    <w:p>
      <w:r>
        <w:rPr>
          <w:b/>
        </w:rPr>
        <w:t xml:space="preserve">Tulos</w:t>
      </w:r>
    </w:p>
    <w:p>
      <w:r>
        <w:t xml:space="preserve">Maria palautti jotain naiselle</w:t>
      </w:r>
    </w:p>
    <w:p>
      <w:r>
        <w:rPr>
          <w:b/>
        </w:rPr>
        <w:t xml:space="preserve">Esimerkki 1.1007</w:t>
      </w:r>
    </w:p>
    <w:p>
      <w:r>
        <w:t xml:space="preserve">Mary löi häntä jotain</w:t>
      </w:r>
    </w:p>
    <w:p>
      <w:r>
        <w:rPr>
          <w:b/>
        </w:rPr>
        <w:t xml:space="preserve">Tulos</w:t>
      </w:r>
    </w:p>
    <w:p>
      <w:r>
        <w:t xml:space="preserve">Mary löi jotain hänelle</w:t>
      </w:r>
    </w:p>
    <w:p>
      <w:r>
        <w:rPr>
          <w:b/>
        </w:rPr>
        <w:t xml:space="preserve">Esimerkki 1.1008</w:t>
      </w:r>
    </w:p>
    <w:p>
      <w:r>
        <w:t xml:space="preserve">John jakoi tiimin työstä ruokaa</w:t>
      </w:r>
    </w:p>
    <w:p>
      <w:r>
        <w:rPr>
          <w:b/>
        </w:rPr>
        <w:t xml:space="preserve">Tulos</w:t>
      </w:r>
    </w:p>
    <w:p>
      <w:r>
        <w:t xml:space="preserve">John jakoi ruokaa työryhmälle</w:t>
      </w:r>
    </w:p>
    <w:p>
      <w:r>
        <w:rPr>
          <w:b/>
        </w:rPr>
        <w:t xml:space="preserve">Esimerkki 1.1009</w:t>
      </w:r>
    </w:p>
    <w:p>
      <w:r>
        <w:t xml:space="preserve">Linda antoi hänelle joitakin maalauksia</w:t>
      </w:r>
    </w:p>
    <w:p>
      <w:r>
        <w:rPr>
          <w:b/>
        </w:rPr>
        <w:t xml:space="preserve">Tulos</w:t>
      </w:r>
    </w:p>
    <w:p>
      <w:r>
        <w:t xml:space="preserve">Linda antoi hänelle joitakin maalauksia</w:t>
      </w:r>
    </w:p>
    <w:p>
      <w:r>
        <w:rPr>
          <w:b/>
        </w:rPr>
        <w:t xml:space="preserve">Esimerkki 1.1010</w:t>
      </w:r>
    </w:p>
    <w:p>
      <w:r>
        <w:t xml:space="preserve">Mary teki naiselle kohteliaisuuden</w:t>
      </w:r>
    </w:p>
    <w:p>
      <w:r>
        <w:rPr>
          <w:b/>
        </w:rPr>
        <w:t xml:space="preserve">Tulos</w:t>
      </w:r>
    </w:p>
    <w:p>
      <w:r>
        <w:t xml:space="preserve">Mary teki kohteliaisuuden naiselle</w:t>
      </w:r>
    </w:p>
    <w:p>
      <w:r>
        <w:rPr>
          <w:b/>
        </w:rPr>
        <w:t xml:space="preserve">Esimerkki 1.1011</w:t>
      </w:r>
    </w:p>
    <w:p>
      <w:r>
        <w:t xml:space="preserve">Maria korvasi naiselle, jolla oli hattu päässään jotain...</w:t>
      </w:r>
    </w:p>
    <w:p>
      <w:r>
        <w:rPr>
          <w:b/>
        </w:rPr>
        <w:t xml:space="preserve">Tulos</w:t>
      </w:r>
    </w:p>
    <w:p>
      <w:r>
        <w:t xml:space="preserve">Maria korvasi jotain naiselle, jolla oli hattu päässään...</w:t>
      </w:r>
    </w:p>
    <w:p>
      <w:r>
        <w:rPr>
          <w:b/>
        </w:rPr>
        <w:t xml:space="preserve">Esimerkki 1.1012</w:t>
      </w:r>
    </w:p>
    <w:p>
      <w:r>
        <w:t xml:space="preserve">Alice myönsi eräälle naiselle, joka oli töistä, lippuja...</w:t>
      </w:r>
    </w:p>
    <w:p>
      <w:r>
        <w:rPr>
          <w:b/>
        </w:rPr>
        <w:t xml:space="preserve">Tulos</w:t>
      </w:r>
    </w:p>
    <w:p>
      <w:r>
        <w:t xml:space="preserve">Alice myönsi lippuja eräälle naiselle, joka oli töistä.</w:t>
      </w:r>
    </w:p>
    <w:p>
      <w:r>
        <w:rPr>
          <w:b/>
        </w:rPr>
        <w:t xml:space="preserve">Esimerkki 1.1013</w:t>
      </w:r>
    </w:p>
    <w:p>
      <w:r>
        <w:t xml:space="preserve">John luki miehelle kirjan</w:t>
      </w:r>
    </w:p>
    <w:p>
      <w:r>
        <w:rPr>
          <w:b/>
        </w:rPr>
        <w:t xml:space="preserve">Tulos</w:t>
      </w:r>
    </w:p>
    <w:p>
      <w:r>
        <w:t xml:space="preserve">Johannes luki kirjan miehelle</w:t>
      </w:r>
    </w:p>
    <w:p>
      <w:r>
        <w:rPr>
          <w:b/>
        </w:rPr>
        <w:t xml:space="preserve">Esimerkki 1.1014</w:t>
      </w:r>
    </w:p>
    <w:p>
      <w:r>
        <w:t xml:space="preserve">Mary näytti hattupäiselle miehelle valokuvan.</w:t>
      </w:r>
    </w:p>
    <w:p>
      <w:r>
        <w:rPr>
          <w:b/>
        </w:rPr>
        <w:t xml:space="preserve">Tulos</w:t>
      </w:r>
    </w:p>
    <w:p>
      <w:r>
        <w:t xml:space="preserve">Mary näytti valokuvaa miehelle, jolla oli hattu päässään.</w:t>
      </w:r>
    </w:p>
    <w:p>
      <w:r>
        <w:rPr>
          <w:b/>
        </w:rPr>
        <w:t xml:space="preserve">Esimerkki 1.1015</w:t>
      </w:r>
    </w:p>
    <w:p>
      <w:r>
        <w:t xml:space="preserve">John sanoi nainen työstä sana</w:t>
      </w:r>
    </w:p>
    <w:p>
      <w:r>
        <w:rPr>
          <w:b/>
        </w:rPr>
        <w:t xml:space="preserve">Tulos</w:t>
      </w:r>
    </w:p>
    <w:p>
      <w:r>
        <w:t xml:space="preserve">John sanoi sanan eräälle naiselle töistä</w:t>
      </w:r>
    </w:p>
    <w:p>
      <w:r>
        <w:rPr>
          <w:b/>
        </w:rPr>
        <w:t xml:space="preserve">Esimerkki 1.1016</w:t>
      </w:r>
    </w:p>
    <w:p>
      <w:r>
        <w:t xml:space="preserve">Mary ojensi hänelle voileivän</w:t>
      </w:r>
    </w:p>
    <w:p>
      <w:r>
        <w:rPr>
          <w:b/>
        </w:rPr>
        <w:t xml:space="preserve">Tulos</w:t>
      </w:r>
    </w:p>
    <w:p>
      <w:r>
        <w:t xml:space="preserve">Mary ojensi voileivän hänelle</w:t>
      </w:r>
    </w:p>
    <w:p>
      <w:r>
        <w:rPr>
          <w:b/>
        </w:rPr>
        <w:t xml:space="preserve">Esimerkki 1.1017</w:t>
      </w:r>
    </w:p>
    <w:p>
      <w:r>
        <w:t xml:space="preserve">Mary soitti naiselle jotain</w:t>
      </w:r>
    </w:p>
    <w:p>
      <w:r>
        <w:rPr>
          <w:b/>
        </w:rPr>
        <w:t xml:space="preserve">Tulos</w:t>
      </w:r>
    </w:p>
    <w:p>
      <w:r>
        <w:t xml:space="preserve">Mary soitti jotain naiselle</w:t>
      </w:r>
    </w:p>
    <w:p>
      <w:r>
        <w:rPr>
          <w:b/>
        </w:rPr>
        <w:t xml:space="preserve">Esimerkki 1.1018</w:t>
      </w:r>
    </w:p>
    <w:p>
      <w:r>
        <w:t xml:space="preserve">Bob ojensi miehelle hatun</w:t>
      </w:r>
    </w:p>
    <w:p>
      <w:r>
        <w:rPr>
          <w:b/>
        </w:rPr>
        <w:t xml:space="preserve">Tulos</w:t>
      </w:r>
    </w:p>
    <w:p>
      <w:r>
        <w:t xml:space="preserve">Bob ojensi hatun miehelle</w:t>
      </w:r>
    </w:p>
    <w:p>
      <w:r>
        <w:rPr>
          <w:b/>
        </w:rPr>
        <w:t xml:space="preserve">Esimerkki 1.1019</w:t>
      </w:r>
    </w:p>
    <w:p>
      <w:r>
        <w:t xml:space="preserve">Juan kuljetti naisen töistä jotain</w:t>
      </w:r>
    </w:p>
    <w:p>
      <w:r>
        <w:rPr>
          <w:b/>
        </w:rPr>
        <w:t xml:space="preserve">Tulos</w:t>
      </w:r>
    </w:p>
    <w:p>
      <w:r>
        <w:t xml:space="preserve">Juan kuljetti jotain eräälle naiselle töistä</w:t>
      </w:r>
    </w:p>
    <w:p>
      <w:r>
        <w:rPr>
          <w:b/>
        </w:rPr>
        <w:t xml:space="preserve">Esimerkki 1.1020</w:t>
      </w:r>
    </w:p>
    <w:p>
      <w:r>
        <w:t xml:space="preserve">Bob soitti miehelle, jolla oli hattu päässään jotain...</w:t>
      </w:r>
    </w:p>
    <w:p>
      <w:r>
        <w:rPr>
          <w:b/>
        </w:rPr>
        <w:t xml:space="preserve">Tulos</w:t>
      </w:r>
    </w:p>
    <w:p>
      <w:r>
        <w:t xml:space="preserve">Bob soitti jotain miehelle, jolla oli hattu...</w:t>
      </w:r>
    </w:p>
    <w:p>
      <w:r>
        <w:rPr>
          <w:b/>
        </w:rPr>
        <w:t xml:space="preserve">Esimerkki 1.1021</w:t>
      </w:r>
    </w:p>
    <w:p>
      <w:r>
        <w:t xml:space="preserve">Alice ilmoitti hänelle tyytymättömyytensä</w:t>
      </w:r>
    </w:p>
    <w:p>
      <w:r>
        <w:rPr>
          <w:b/>
        </w:rPr>
        <w:t xml:space="preserve">Tulos</w:t>
      </w:r>
    </w:p>
    <w:p>
      <w:r>
        <w:t xml:space="preserve">Alice ilmoitti hänelle tyytymättömyytensä</w:t>
      </w:r>
    </w:p>
    <w:p>
      <w:r>
        <w:rPr>
          <w:b/>
        </w:rPr>
        <w:t xml:space="preserve">Esimerkki 1.1022</w:t>
      </w:r>
    </w:p>
    <w:p>
      <w:r>
        <w:t xml:space="preserve">Maria vinkui hänelle nimensä</w:t>
      </w:r>
    </w:p>
    <w:p>
      <w:r>
        <w:rPr>
          <w:b/>
        </w:rPr>
        <w:t xml:space="preserve">Tulos</w:t>
      </w:r>
    </w:p>
    <w:p>
      <w:r>
        <w:t xml:space="preserve">Maria vinkui nimensä hänelle</w:t>
      </w:r>
    </w:p>
    <w:p>
      <w:r>
        <w:rPr>
          <w:b/>
        </w:rPr>
        <w:t xml:space="preserve">Esimerkki 1.1023</w:t>
      </w:r>
    </w:p>
    <w:p>
      <w:r>
        <w:t xml:space="preserve">Mary pudotti mieheltä, jolla oli hattu, köyden...</w:t>
      </w:r>
    </w:p>
    <w:p>
      <w:r>
        <w:rPr>
          <w:b/>
        </w:rPr>
        <w:t xml:space="preserve">Tulos</w:t>
      </w:r>
    </w:p>
    <w:p>
      <w:r>
        <w:t xml:space="preserve">Mary pudotti köyden miehelle, jolla oli hattu päässään...</w:t>
      </w:r>
    </w:p>
    <w:p>
      <w:r>
        <w:rPr>
          <w:b/>
        </w:rPr>
        <w:t xml:space="preserve">Esimerkki 1.1024</w:t>
      </w:r>
    </w:p>
    <w:p>
      <w:r>
        <w:t xml:space="preserve">Maria nosti naiselle jotain</w:t>
      </w:r>
    </w:p>
    <w:p>
      <w:r>
        <w:rPr>
          <w:b/>
        </w:rPr>
        <w:t xml:space="preserve">Tulos</w:t>
      </w:r>
    </w:p>
    <w:p>
      <w:r>
        <w:t xml:space="preserve">Maria nosti jotain naiselle</w:t>
      </w:r>
    </w:p>
    <w:p>
      <w:r>
        <w:rPr>
          <w:b/>
        </w:rPr>
        <w:t xml:space="preserve">Esimerkki 1.1025</w:t>
      </w:r>
    </w:p>
    <w:p>
      <w:r>
        <w:t xml:space="preserve">Mary vuokrasi hänelle laitteita</w:t>
      </w:r>
    </w:p>
    <w:p>
      <w:r>
        <w:rPr>
          <w:b/>
        </w:rPr>
        <w:t xml:space="preserve">Tulos</w:t>
      </w:r>
    </w:p>
    <w:p>
      <w:r>
        <w:t xml:space="preserve">Mary vuokrasi hänelle joitakin laitteita</w:t>
      </w:r>
    </w:p>
    <w:p>
      <w:r>
        <w:rPr>
          <w:b/>
        </w:rPr>
        <w:t xml:space="preserve">Esimerkki 1.1026</w:t>
      </w:r>
    </w:p>
    <w:p>
      <w:r>
        <w:t xml:space="preserve">Mary mainitsi hänelle jotain</w:t>
      </w:r>
    </w:p>
    <w:p>
      <w:r>
        <w:rPr>
          <w:b/>
        </w:rPr>
        <w:t xml:space="preserve">Tulos</w:t>
      </w:r>
    </w:p>
    <w:p>
      <w:r>
        <w:t xml:space="preserve">Mary mainitsi hänelle jotain</w:t>
      </w:r>
    </w:p>
    <w:p>
      <w:r>
        <w:rPr>
          <w:b/>
        </w:rPr>
        <w:t xml:space="preserve">Esimerkki 1.1027</w:t>
      </w:r>
    </w:p>
    <w:p>
      <w:r>
        <w:t xml:space="preserve">John näpäytti naiselle palloa</w:t>
      </w:r>
    </w:p>
    <w:p>
      <w:r>
        <w:rPr>
          <w:b/>
        </w:rPr>
        <w:t xml:space="preserve">Tulos</w:t>
      </w:r>
    </w:p>
    <w:p>
      <w:r>
        <w:t xml:space="preserve">John siirsi pallon naiselle</w:t>
      </w:r>
    </w:p>
    <w:p>
      <w:r>
        <w:rPr>
          <w:b/>
        </w:rPr>
        <w:t xml:space="preserve">Esimerkki 1.1028</w:t>
      </w:r>
    </w:p>
    <w:p>
      <w:r>
        <w:t xml:space="preserve">Mary ohitti miehen, jolla oli hattu, jotain</w:t>
      </w:r>
    </w:p>
    <w:p>
      <w:r>
        <w:rPr>
          <w:b/>
        </w:rPr>
        <w:t xml:space="preserve">Tulos</w:t>
      </w:r>
    </w:p>
    <w:p>
      <w:r>
        <w:t xml:space="preserve">Mary ojensi jotain hattupäiselle miehelle</w:t>
      </w:r>
    </w:p>
    <w:p>
      <w:r>
        <w:rPr>
          <w:b/>
        </w:rPr>
        <w:t xml:space="preserve">Esimerkki 1.1029</w:t>
      </w:r>
    </w:p>
    <w:p>
      <w:r>
        <w:t xml:space="preserve">Alice oli naiselle velkaa varat</w:t>
      </w:r>
    </w:p>
    <w:p>
      <w:r>
        <w:rPr>
          <w:b/>
        </w:rPr>
        <w:t xml:space="preserve">Tulos</w:t>
      </w:r>
    </w:p>
    <w:p>
      <w:r>
        <w:t xml:space="preserve">Alice oli velkaa varat naiselle, joka oli ollut -</w:t>
      </w:r>
    </w:p>
    <w:p>
      <w:r>
        <w:rPr>
          <w:b/>
        </w:rPr>
        <w:t xml:space="preserve">Esimerkki 1.1030</w:t>
      </w:r>
    </w:p>
    <w:p>
      <w:r>
        <w:t xml:space="preserve">Maria karjui naiselle vastauksensa</w:t>
      </w:r>
    </w:p>
    <w:p>
      <w:r>
        <w:rPr>
          <w:b/>
        </w:rPr>
        <w:t xml:space="preserve">Tulos</w:t>
      </w:r>
    </w:p>
    <w:p>
      <w:r>
        <w:t xml:space="preserve">Maria karjui vastauksensa naiselle</w:t>
      </w:r>
    </w:p>
    <w:p>
      <w:r>
        <w:rPr>
          <w:b/>
        </w:rPr>
        <w:t xml:space="preserve">Esimerkki 1.1031</w:t>
      </w:r>
    </w:p>
    <w:p>
      <w:r>
        <w:t xml:space="preserve">Bob heitti miehelle pallon</w:t>
      </w:r>
    </w:p>
    <w:p>
      <w:r>
        <w:rPr>
          <w:b/>
        </w:rPr>
        <w:t xml:space="preserve">Tulos</w:t>
      </w:r>
    </w:p>
    <w:p>
      <w:r>
        <w:t xml:space="preserve">Bob heitti pallon miehelle</w:t>
      </w:r>
    </w:p>
    <w:p>
      <w:r>
        <w:rPr>
          <w:b/>
        </w:rPr>
        <w:t xml:space="preserve">Esimerkki 1.1032</w:t>
      </w:r>
    </w:p>
    <w:p>
      <w:r>
        <w:t xml:space="preserve">Maria heitti hänelle pallon</w:t>
      </w:r>
    </w:p>
    <w:p>
      <w:r>
        <w:rPr>
          <w:b/>
        </w:rPr>
        <w:t xml:space="preserve">Tulos</w:t>
      </w:r>
    </w:p>
    <w:p>
      <w:r>
        <w:t xml:space="preserve">Maria heitti pallon hänelle</w:t>
      </w:r>
    </w:p>
    <w:p>
      <w:r>
        <w:rPr>
          <w:b/>
        </w:rPr>
        <w:t xml:space="preserve">Esimerkki 1.1033</w:t>
      </w:r>
    </w:p>
    <w:p>
      <w:r>
        <w:t xml:space="preserve">Bob lupasi naiselle, jolla oli hattu päässään, mahdollisuuden -</w:t>
      </w:r>
    </w:p>
    <w:p>
      <w:r>
        <w:rPr>
          <w:b/>
        </w:rPr>
        <w:t xml:space="preserve">Tulos</w:t>
      </w:r>
    </w:p>
    <w:p>
      <w:r>
        <w:t xml:space="preserve">Bob lupasi mahdollisuuden naiselle, jolla oli hattu päässään.</w:t>
      </w:r>
    </w:p>
    <w:p>
      <w:r>
        <w:rPr>
          <w:b/>
        </w:rPr>
        <w:t xml:space="preserve">Esimerkki 1.1034</w:t>
      </w:r>
    </w:p>
    <w:p>
      <w:r>
        <w:t xml:space="preserve">Linda vinkui nainen vikisi</w:t>
      </w:r>
    </w:p>
    <w:p>
      <w:r>
        <w:rPr>
          <w:b/>
        </w:rPr>
        <w:t xml:space="preserve">Tulos</w:t>
      </w:r>
    </w:p>
    <w:p>
      <w:r>
        <w:t xml:space="preserve">Linda valitteli naiselle, -</w:t>
      </w:r>
    </w:p>
    <w:p>
      <w:r>
        <w:rPr>
          <w:b/>
        </w:rPr>
        <w:t xml:space="preserve">Esimerkki 1.1035</w:t>
      </w:r>
    </w:p>
    <w:p>
      <w:r>
        <w:t xml:space="preserve">Bob pauhasi miehen ohjeita</w:t>
      </w:r>
    </w:p>
    <w:p>
      <w:r>
        <w:rPr>
          <w:b/>
        </w:rPr>
        <w:t xml:space="preserve">Tulos</w:t>
      </w:r>
    </w:p>
    <w:p>
      <w:r>
        <w:t xml:space="preserve">Bob huusi miehelle ohjeita</w:t>
      </w:r>
    </w:p>
    <w:p>
      <w:r>
        <w:rPr>
          <w:b/>
        </w:rPr>
        <w:t xml:space="preserve">Esimerkki 1.1036</w:t>
      </w:r>
    </w:p>
    <w:p>
      <w:r>
        <w:t xml:space="preserve">Juan huusi nainen ohjeet</w:t>
      </w:r>
    </w:p>
    <w:p>
      <w:r>
        <w:rPr>
          <w:b/>
        </w:rPr>
        <w:t xml:space="preserve">Tulos</w:t>
      </w:r>
    </w:p>
    <w:p>
      <w:r>
        <w:t xml:space="preserve">Juan huusi ohjeet naiselle</w:t>
      </w:r>
    </w:p>
    <w:p>
      <w:r>
        <w:rPr>
          <w:b/>
        </w:rPr>
        <w:t xml:space="preserve">Esimerkki 1.1037</w:t>
      </w:r>
    </w:p>
    <w:p>
      <w:r>
        <w:t xml:space="preserve">Linda vei hänelle jotain</w:t>
      </w:r>
    </w:p>
    <w:p>
      <w:r>
        <w:rPr>
          <w:b/>
        </w:rPr>
        <w:t xml:space="preserve">Tulos</w:t>
      </w:r>
    </w:p>
    <w:p>
      <w:r>
        <w:t xml:space="preserve">Linda viesti hänelle jotain</w:t>
      </w:r>
    </w:p>
    <w:p>
      <w:r>
        <w:rPr>
          <w:b/>
        </w:rPr>
        <w:t xml:space="preserve">Esimerkki 1.1038</w:t>
      </w:r>
    </w:p>
    <w:p>
      <w:r>
        <w:t xml:space="preserve">John löi naista pesäpallolla</w:t>
      </w:r>
    </w:p>
    <w:p>
      <w:r>
        <w:rPr>
          <w:b/>
        </w:rPr>
        <w:t xml:space="preserve">Tulos</w:t>
      </w:r>
    </w:p>
    <w:p>
      <w:r>
        <w:t xml:space="preserve">John löi pesäpalloa naiselle</w:t>
      </w:r>
    </w:p>
    <w:p>
      <w:r>
        <w:rPr>
          <w:b/>
        </w:rPr>
        <w:t xml:space="preserve">Esimerkki 1.1039</w:t>
      </w:r>
    </w:p>
    <w:p>
      <w:r>
        <w:t xml:space="preserve">Bob selitti hänelle joitakin otsikoita</w:t>
      </w:r>
    </w:p>
    <w:p>
      <w:r>
        <w:rPr>
          <w:b/>
        </w:rPr>
        <w:t xml:space="preserve">Tulos</w:t>
      </w:r>
    </w:p>
    <w:p>
      <w:r>
        <w:t xml:space="preserve">Bob selitti hänelle joitakin otsikoita</w:t>
      </w:r>
    </w:p>
    <w:p>
      <w:r>
        <w:rPr>
          <w:b/>
        </w:rPr>
        <w:t xml:space="preserve">Esimerkki 1.1040</w:t>
      </w:r>
    </w:p>
    <w:p>
      <w:r>
        <w:t xml:space="preserve">John vihelteli miehelle jotain</w:t>
      </w:r>
    </w:p>
    <w:p>
      <w:r>
        <w:rPr>
          <w:b/>
        </w:rPr>
        <w:t xml:space="preserve">Tulos</w:t>
      </w:r>
    </w:p>
    <w:p>
      <w:r>
        <w:t xml:space="preserve">John vihelteli jotain miehelle</w:t>
      </w:r>
    </w:p>
    <w:p>
      <w:r>
        <w:rPr>
          <w:b/>
        </w:rPr>
        <w:t xml:space="preserve">Esimerkki 1.1041</w:t>
      </w:r>
    </w:p>
    <w:p>
      <w:r>
        <w:t xml:space="preserve">Linda heitti miehelle pallon</w:t>
      </w:r>
    </w:p>
    <w:p>
      <w:r>
        <w:rPr>
          <w:b/>
        </w:rPr>
        <w:t xml:space="preserve">Tulos</w:t>
      </w:r>
    </w:p>
    <w:p>
      <w:r>
        <w:t xml:space="preserve">Linda heitti pallon miehelle</w:t>
      </w:r>
    </w:p>
    <w:p>
      <w:r>
        <w:rPr>
          <w:b/>
        </w:rPr>
        <w:t xml:space="preserve">Esimerkki 1.1042</w:t>
      </w:r>
    </w:p>
    <w:p>
      <w:r>
        <w:t xml:space="preserve">Mary esitteli eräälle naiselle raportin</w:t>
      </w:r>
    </w:p>
    <w:p>
      <w:r>
        <w:rPr>
          <w:b/>
        </w:rPr>
        <w:t xml:space="preserve">Tulos</w:t>
      </w:r>
    </w:p>
    <w:p>
      <w:r>
        <w:t xml:space="preserve">Mary esitteli raportin eräälle naiselle töistä</w:t>
      </w:r>
    </w:p>
    <w:p>
      <w:r>
        <w:rPr>
          <w:b/>
        </w:rPr>
        <w:t xml:space="preserve">Esimerkki 1.1043</w:t>
      </w:r>
    </w:p>
    <w:p>
      <w:r>
        <w:t xml:space="preserve">Linda heitti naiselle katseen</w:t>
      </w:r>
    </w:p>
    <w:p>
      <w:r>
        <w:rPr>
          <w:b/>
        </w:rPr>
        <w:t xml:space="preserve">Tulos</w:t>
      </w:r>
    </w:p>
    <w:p>
      <w:r>
        <w:t xml:space="preserve">Linda heitti katseensa naiselle, -</w:t>
      </w:r>
    </w:p>
    <w:p>
      <w:r>
        <w:rPr>
          <w:b/>
        </w:rPr>
        <w:t xml:space="preserve">Esimerkki 1.1044</w:t>
      </w:r>
    </w:p>
    <w:p>
      <w:r>
        <w:t xml:space="preserve">Juan faksasi naiselle jotain</w:t>
      </w:r>
    </w:p>
    <w:p>
      <w:r>
        <w:rPr>
          <w:b/>
        </w:rPr>
        <w:t xml:space="preserve">Tulos</w:t>
      </w:r>
    </w:p>
    <w:p>
      <w:r>
        <w:t xml:space="preserve">Juan faksasi jotain naiselle</w:t>
      </w:r>
    </w:p>
    <w:p>
      <w:r>
        <w:rPr>
          <w:b/>
        </w:rPr>
        <w:t xml:space="preserve">Esimerkki 1.1045</w:t>
      </w:r>
    </w:p>
    <w:p>
      <w:r>
        <w:t xml:space="preserve">Maria sirkutti nainen joitakin ääniä</w:t>
      </w:r>
    </w:p>
    <w:p>
      <w:r>
        <w:rPr>
          <w:b/>
        </w:rPr>
        <w:t xml:space="preserve">Tulos</w:t>
      </w:r>
    </w:p>
    <w:p>
      <w:r>
        <w:t xml:space="preserve">Maria sirkutti jotain ääniä naiselle.</w:t>
      </w:r>
    </w:p>
    <w:p>
      <w:r>
        <w:rPr>
          <w:b/>
        </w:rPr>
        <w:t xml:space="preserve">Esimerkki 1.1046</w:t>
      </w:r>
    </w:p>
    <w:p>
      <w:r>
        <w:t xml:space="preserve">Mary heitti hänelle pallon</w:t>
      </w:r>
    </w:p>
    <w:p>
      <w:r>
        <w:rPr>
          <w:b/>
        </w:rPr>
        <w:t xml:space="preserve">Tulos</w:t>
      </w:r>
    </w:p>
    <w:p>
      <w:r>
        <w:t xml:space="preserve">Mary heitti pallon hänelle</w:t>
      </w:r>
    </w:p>
    <w:p>
      <w:r>
        <w:rPr>
          <w:b/>
        </w:rPr>
        <w:t xml:space="preserve">Esimerkki 1.1047</w:t>
      </w:r>
    </w:p>
    <w:p>
      <w:r>
        <w:t xml:space="preserve">Mikael murahti hattua käyttävälle naiselle vastauksen.</w:t>
      </w:r>
    </w:p>
    <w:p>
      <w:r>
        <w:rPr>
          <w:b/>
        </w:rPr>
        <w:t xml:space="preserve">Tulos</w:t>
      </w:r>
    </w:p>
    <w:p>
      <w:r>
        <w:t xml:space="preserve">Mikael murisi vastauksen hattupäiselle naiselle.</w:t>
      </w:r>
    </w:p>
    <w:p>
      <w:r>
        <w:rPr>
          <w:b/>
        </w:rPr>
        <w:t xml:space="preserve">Esimerkki 1.1048</w:t>
      </w:r>
    </w:p>
    <w:p>
      <w:r>
        <w:t xml:space="preserve">Bob vuokrasi miehelle jotain</w:t>
      </w:r>
    </w:p>
    <w:p>
      <w:r>
        <w:rPr>
          <w:b/>
        </w:rPr>
        <w:t xml:space="preserve">Tulos</w:t>
      </w:r>
    </w:p>
    <w:p>
      <w:r>
        <w:t xml:space="preserve">Bob vuokrasi jotain miehelle</w:t>
      </w:r>
    </w:p>
    <w:p>
      <w:r>
        <w:rPr>
          <w:b/>
        </w:rPr>
        <w:t xml:space="preserve">Esimerkki 1.1049</w:t>
      </w:r>
    </w:p>
    <w:p>
      <w:r>
        <w:t xml:space="preserve">Mary ajoi naiselle nopean pallon</w:t>
      </w:r>
    </w:p>
    <w:p>
      <w:r>
        <w:rPr>
          <w:b/>
        </w:rPr>
        <w:t xml:space="preserve">Tulos</w:t>
      </w:r>
    </w:p>
    <w:p>
      <w:r>
        <w:t xml:space="preserve">Mary ajoi nopean pallon naiselle</w:t>
      </w:r>
    </w:p>
    <w:p>
      <w:r>
        <w:rPr>
          <w:b/>
        </w:rPr>
        <w:t xml:space="preserve">Esimerkki 1.1050</w:t>
      </w:r>
    </w:p>
    <w:p>
      <w:r>
        <w:t xml:space="preserve">Mary raahasi miehelle laatikon</w:t>
      </w:r>
    </w:p>
    <w:p>
      <w:r>
        <w:rPr>
          <w:b/>
        </w:rPr>
        <w:t xml:space="preserve">Tulos</w:t>
      </w:r>
    </w:p>
    <w:p>
      <w:r>
        <w:t xml:space="preserve">Mary raahasi laatikon miehen luo</w:t>
      </w:r>
    </w:p>
    <w:p>
      <w:r>
        <w:rPr>
          <w:b/>
        </w:rPr>
        <w:t xml:space="preserve">Esimerkki 1.1051</w:t>
      </w:r>
    </w:p>
    <w:p>
      <w:r>
        <w:t xml:space="preserve">Juan huusi naiselle töistä uutisia.</w:t>
      </w:r>
    </w:p>
    <w:p>
      <w:r>
        <w:rPr>
          <w:b/>
        </w:rPr>
        <w:t xml:space="preserve">Tulos</w:t>
      </w:r>
    </w:p>
    <w:p>
      <w:r>
        <w:t xml:space="preserve">Juan huusi uutisia naiselle töistä, -</w:t>
      </w:r>
    </w:p>
    <w:p>
      <w:r>
        <w:rPr>
          <w:b/>
        </w:rPr>
        <w:t xml:space="preserve">Esimerkki 1.1052</w:t>
      </w:r>
    </w:p>
    <w:p>
      <w:r>
        <w:t xml:space="preserve">Linda kertoi, että nainen, jolla oli hattu päässään, -</w:t>
      </w:r>
    </w:p>
    <w:p>
      <w:r>
        <w:rPr>
          <w:b/>
        </w:rPr>
        <w:t xml:space="preserve">Tulos</w:t>
      </w:r>
    </w:p>
    <w:p>
      <w:r>
        <w:t xml:space="preserve">Linda välitti jotain hattua käyttävälle naiselle...</w:t>
      </w:r>
    </w:p>
    <w:p>
      <w:r>
        <w:rPr>
          <w:b/>
        </w:rPr>
        <w:t xml:space="preserve">Esimerkki 1.1053</w:t>
      </w:r>
    </w:p>
    <w:p>
      <w:r>
        <w:t xml:space="preserve">Alice jodlasi naiselle jotain</w:t>
      </w:r>
    </w:p>
    <w:p>
      <w:r>
        <w:rPr>
          <w:b/>
        </w:rPr>
        <w:t xml:space="preserve">Tulos</w:t>
      </w:r>
    </w:p>
    <w:p>
      <w:r>
        <w:t xml:space="preserve">Alice jodlasi jotain naiselle</w:t>
      </w:r>
    </w:p>
    <w:p>
      <w:r>
        <w:rPr>
          <w:b/>
        </w:rPr>
        <w:t xml:space="preserve">Esimerkki 1.1054</w:t>
      </w:r>
    </w:p>
    <w:p>
      <w:r>
        <w:t xml:space="preserve">Alice ulvoi nainen töistä valituksen</w:t>
      </w:r>
    </w:p>
    <w:p>
      <w:r>
        <w:rPr>
          <w:b/>
        </w:rPr>
        <w:t xml:space="preserve">Tulos</w:t>
      </w:r>
    </w:p>
    <w:p>
      <w:r>
        <w:t xml:space="preserve">Alice ulvoi valituksen eräälle naiselle töistä, -</w:t>
      </w:r>
    </w:p>
    <w:p>
      <w:r>
        <w:rPr>
          <w:b/>
        </w:rPr>
        <w:t xml:space="preserve">Esimerkki 1.1055</w:t>
      </w:r>
    </w:p>
    <w:p>
      <w:r>
        <w:t xml:space="preserve">Bob kantoi miehelle, jolla oli hattu, jotain</w:t>
      </w:r>
    </w:p>
    <w:p>
      <w:r>
        <w:rPr>
          <w:b/>
        </w:rPr>
        <w:t xml:space="preserve">Tulos</w:t>
      </w:r>
    </w:p>
    <w:p>
      <w:r>
        <w:t xml:space="preserve">Bob kantoi jotain hattupäiselle miehelle</w:t>
      </w:r>
    </w:p>
    <w:p>
      <w:r>
        <w:rPr>
          <w:b/>
        </w:rPr>
        <w:t xml:space="preserve">Esimerkki 1.1056</w:t>
      </w:r>
    </w:p>
    <w:p>
      <w:r>
        <w:t xml:space="preserve">Mikael veti hattupäisen miehen tuoliin, -</w:t>
      </w:r>
    </w:p>
    <w:p>
      <w:r>
        <w:rPr>
          <w:b/>
        </w:rPr>
        <w:t xml:space="preserve">Tulos</w:t>
      </w:r>
    </w:p>
    <w:p>
      <w:r>
        <w:t xml:space="preserve">Michael veti tuolin miehen luo, jolla oli hattu päässään.</w:t>
      </w:r>
    </w:p>
    <w:p>
      <w:r>
        <w:rPr>
          <w:b/>
        </w:rPr>
        <w:t xml:space="preserve">Esimerkki 1.1057</w:t>
      </w:r>
    </w:p>
    <w:p>
      <w:r>
        <w:t xml:space="preserve">Linda lähetetty mies paketti</w:t>
      </w:r>
    </w:p>
    <w:p>
      <w:r>
        <w:rPr>
          <w:b/>
        </w:rPr>
        <w:t xml:space="preserve">Tulos</w:t>
      </w:r>
    </w:p>
    <w:p>
      <w:r>
        <w:t xml:space="preserve">Linda lähetti paketin miehelle.</w:t>
      </w:r>
    </w:p>
    <w:p>
      <w:r>
        <w:rPr>
          <w:b/>
        </w:rPr>
        <w:t xml:space="preserve">Esimerkki 1.1058</w:t>
      </w:r>
    </w:p>
    <w:p>
      <w:r>
        <w:t xml:space="preserve">John heitti miehelle, joka oli töistä avaimen.</w:t>
      </w:r>
    </w:p>
    <w:p>
      <w:r>
        <w:rPr>
          <w:b/>
        </w:rPr>
        <w:t xml:space="preserve">Tulos</w:t>
      </w:r>
    </w:p>
    <w:p>
      <w:r>
        <w:t xml:space="preserve">John heitti avaimen miehelle, joka oli töistä.</w:t>
      </w:r>
    </w:p>
    <w:p>
      <w:r>
        <w:rPr>
          <w:b/>
        </w:rPr>
        <w:t xml:space="preserve">Esimerkki 1.1059</w:t>
      </w:r>
    </w:p>
    <w:p>
      <w:r>
        <w:t xml:space="preserve">Linda välitti miehelle joitakin tietoja</w:t>
      </w:r>
    </w:p>
    <w:p>
      <w:r>
        <w:rPr>
          <w:b/>
        </w:rPr>
        <w:t xml:space="preserve">Tulos</w:t>
      </w:r>
    </w:p>
    <w:p>
      <w:r>
        <w:t xml:space="preserve">Linda välitti miehelle joitakin tietoja</w:t>
      </w:r>
    </w:p>
    <w:p>
      <w:r>
        <w:rPr>
          <w:b/>
        </w:rPr>
        <w:t xml:space="preserve">Esimerkki 1.1060</w:t>
      </w:r>
    </w:p>
    <w:p>
      <w:r>
        <w:t xml:space="preserve">Mary huusi hänelle ohjeita</w:t>
      </w:r>
    </w:p>
    <w:p>
      <w:r>
        <w:rPr>
          <w:b/>
        </w:rPr>
        <w:t xml:space="preserve">Tulos</w:t>
      </w:r>
    </w:p>
    <w:p>
      <w:r>
        <w:t xml:space="preserve">Maria huusi hänelle joitakin ohjeita</w:t>
      </w:r>
    </w:p>
    <w:p>
      <w:r>
        <w:rPr>
          <w:b/>
        </w:rPr>
        <w:t xml:space="preserve">Esimerkki 1.1061</w:t>
      </w:r>
    </w:p>
    <w:p>
      <w:r>
        <w:t xml:space="preserve">Linda palautti miehen, joka oli töistä jotain -</w:t>
      </w:r>
    </w:p>
    <w:p>
      <w:r>
        <w:rPr>
          <w:b/>
        </w:rPr>
        <w:t xml:space="preserve">Tulos</w:t>
      </w:r>
    </w:p>
    <w:p>
      <w:r>
        <w:t xml:space="preserve">Linda palautti jotain miehelle, joka oli töistä.</w:t>
      </w:r>
    </w:p>
    <w:p>
      <w:r>
        <w:rPr>
          <w:b/>
        </w:rPr>
        <w:t xml:space="preserve">Esimerkki 1.1062</w:t>
      </w:r>
    </w:p>
    <w:p>
      <w:r>
        <w:t xml:space="preserve">Mary heitti hänelle peiton</w:t>
      </w:r>
    </w:p>
    <w:p>
      <w:r>
        <w:rPr>
          <w:b/>
        </w:rPr>
        <w:t xml:space="preserve">Tulos</w:t>
      </w:r>
    </w:p>
    <w:p>
      <w:r>
        <w:t xml:space="preserve">Mary heitti peiton hänelle</w:t>
      </w:r>
    </w:p>
    <w:p>
      <w:r>
        <w:rPr>
          <w:b/>
        </w:rPr>
        <w:t xml:space="preserve">Esimerkki 1.1063</w:t>
      </w:r>
    </w:p>
    <w:p>
      <w:r>
        <w:t xml:space="preserve">Michael raahasi miehelle banaanit</w:t>
      </w:r>
    </w:p>
    <w:p>
      <w:r>
        <w:rPr>
          <w:b/>
        </w:rPr>
        <w:t xml:space="preserve">Tulos</w:t>
      </w:r>
    </w:p>
    <w:p>
      <w:r>
        <w:t xml:space="preserve">Michael raahasi banaanit miehelle, -</w:t>
      </w:r>
    </w:p>
    <w:p>
      <w:r>
        <w:rPr>
          <w:b/>
        </w:rPr>
        <w:t xml:space="preserve">Esimerkki 1.1064</w:t>
      </w:r>
    </w:p>
    <w:p>
      <w:r>
        <w:t xml:space="preserve">John murahti naiselle jotain</w:t>
      </w:r>
    </w:p>
    <w:p>
      <w:r>
        <w:rPr>
          <w:b/>
        </w:rPr>
        <w:t xml:space="preserve">Tulos</w:t>
      </w:r>
    </w:p>
    <w:p>
      <w:r>
        <w:t xml:space="preserve">John murahti jotain naiselle</w:t>
      </w:r>
    </w:p>
    <w:p>
      <w:r>
        <w:rPr>
          <w:b/>
        </w:rPr>
        <w:t xml:space="preserve">Esimerkki 1.1065</w:t>
      </w:r>
    </w:p>
    <w:p>
      <w:r>
        <w:t xml:space="preserve">Linda opetti naiselle idean</w:t>
      </w:r>
    </w:p>
    <w:p>
      <w:r>
        <w:rPr>
          <w:b/>
        </w:rPr>
        <w:t xml:space="preserve">Tulos</w:t>
      </w:r>
    </w:p>
    <w:p>
      <w:r>
        <w:t xml:space="preserve">Linda opetti idean naiselle</w:t>
      </w:r>
    </w:p>
    <w:p>
      <w:r>
        <w:rPr>
          <w:b/>
        </w:rPr>
        <w:t xml:space="preserve">Esimerkki 1.1066</w:t>
      </w:r>
    </w:p>
    <w:p>
      <w:r>
        <w:t xml:space="preserve">John hinasi miehen, joka oli töistä kuorma-auto</w:t>
      </w:r>
    </w:p>
    <w:p>
      <w:r>
        <w:rPr>
          <w:b/>
        </w:rPr>
        <w:t xml:space="preserve">Tulos</w:t>
      </w:r>
    </w:p>
    <w:p>
      <w:r>
        <w:t xml:space="preserve">John hinasi kuorma-auton miehen luo, joka oli töistä.</w:t>
      </w:r>
    </w:p>
    <w:p>
      <w:r>
        <w:rPr>
          <w:b/>
        </w:rPr>
        <w:t xml:space="preserve">Esimerkki 1.1067</w:t>
      </w:r>
    </w:p>
    <w:p>
      <w:r>
        <w:t xml:space="preserve">Linda toivotti hänet lämpimästi tervetulleeksi</w:t>
      </w:r>
    </w:p>
    <w:p>
      <w:r>
        <w:rPr>
          <w:b/>
        </w:rPr>
        <w:t xml:space="preserve">Tulos</w:t>
      </w:r>
    </w:p>
    <w:p>
      <w:r>
        <w:t xml:space="preserve">Linda toivotti hänet lämpimästi tervetulleeksi</w:t>
      </w:r>
    </w:p>
    <w:p>
      <w:r>
        <w:rPr>
          <w:b/>
        </w:rPr>
        <w:t xml:space="preserve">Esimerkki 1.1068</w:t>
      </w:r>
    </w:p>
    <w:p>
      <w:r>
        <w:t xml:space="preserve">John kuvaili miestä jotenkin</w:t>
      </w:r>
    </w:p>
    <w:p>
      <w:r>
        <w:rPr>
          <w:b/>
        </w:rPr>
        <w:t xml:space="preserve">Tulos</w:t>
      </w:r>
    </w:p>
    <w:p>
      <w:r>
        <w:t xml:space="preserve">Johannes kuvaili miehelle jotakin</w:t>
      </w:r>
    </w:p>
    <w:p>
      <w:r>
        <w:rPr>
          <w:b/>
        </w:rPr>
        <w:t xml:space="preserve">Esimerkki 1.1069</w:t>
      </w:r>
    </w:p>
    <w:p>
      <w:r>
        <w:t xml:space="preserve">John lupasi naiselle autoa</w:t>
      </w:r>
    </w:p>
    <w:p>
      <w:r>
        <w:rPr>
          <w:b/>
        </w:rPr>
        <w:t xml:space="preserve">Tulos</w:t>
      </w:r>
    </w:p>
    <w:p>
      <w:r>
        <w:t xml:space="preserve">John lupasi auton naiselle töistä</w:t>
      </w:r>
    </w:p>
    <w:p>
      <w:r>
        <w:rPr>
          <w:b/>
        </w:rPr>
        <w:t xml:space="preserve">Esimerkki 1.1070</w:t>
      </w:r>
    </w:p>
    <w:p>
      <w:r>
        <w:t xml:space="preserve">Alice lupasi hänelle auton</w:t>
      </w:r>
    </w:p>
    <w:p>
      <w:r>
        <w:rPr>
          <w:b/>
        </w:rPr>
        <w:t xml:space="preserve">Tulos</w:t>
      </w:r>
    </w:p>
    <w:p>
      <w:r>
        <w:t xml:space="preserve">Alice lupasi hänelle auton</w:t>
      </w:r>
    </w:p>
    <w:p>
      <w:r>
        <w:rPr>
          <w:b/>
        </w:rPr>
        <w:t xml:space="preserve">Esimerkki 1.1071</w:t>
      </w:r>
    </w:p>
    <w:p>
      <w:r>
        <w:t xml:space="preserve">John vinkkasi miehelle sanat</w:t>
      </w:r>
    </w:p>
    <w:p>
      <w:r>
        <w:rPr>
          <w:b/>
        </w:rPr>
        <w:t xml:space="preserve">Tulos</w:t>
      </w:r>
    </w:p>
    <w:p>
      <w:r>
        <w:t xml:space="preserve">John vinkui sanat miehelle</w:t>
      </w:r>
    </w:p>
    <w:p>
      <w:r>
        <w:rPr>
          <w:b/>
        </w:rPr>
        <w:t xml:space="preserve">Esimerkki 1.1072</w:t>
      </w:r>
    </w:p>
    <w:p>
      <w:r>
        <w:t xml:space="preserve">Linda lauloi hänelle kehtolaulun</w:t>
      </w:r>
    </w:p>
    <w:p>
      <w:r>
        <w:rPr>
          <w:b/>
        </w:rPr>
        <w:t xml:space="preserve">Tulos</w:t>
      </w:r>
    </w:p>
    <w:p>
      <w:r>
        <w:t xml:space="preserve">Linda lauloi hänelle kehtolaulun</w:t>
      </w:r>
    </w:p>
    <w:p>
      <w:r>
        <w:rPr>
          <w:b/>
        </w:rPr>
        <w:t xml:space="preserve">Esimerkki 1.1073</w:t>
      </w:r>
    </w:p>
    <w:p>
      <w:r>
        <w:t xml:space="preserve">Juan jakoi tiimi työstä lentolehtisiä</w:t>
      </w:r>
    </w:p>
    <w:p>
      <w:r>
        <w:rPr>
          <w:b/>
        </w:rPr>
        <w:t xml:space="preserve">Tulos</w:t>
      </w:r>
    </w:p>
    <w:p>
      <w:r>
        <w:t xml:space="preserve">Juan jakoi esitteitä työryhmälle.</w:t>
      </w:r>
    </w:p>
    <w:p>
      <w:r>
        <w:rPr>
          <w:b/>
        </w:rPr>
        <w:t xml:space="preserve">Esimerkki 1.1074</w:t>
      </w:r>
    </w:p>
    <w:p>
      <w:r>
        <w:t xml:space="preserve">Linda heitti naiselle jotain</w:t>
      </w:r>
    </w:p>
    <w:p>
      <w:r>
        <w:rPr>
          <w:b/>
        </w:rPr>
        <w:t xml:space="preserve">Tulos</w:t>
      </w:r>
    </w:p>
    <w:p>
      <w:r>
        <w:t xml:space="preserve">Linda heitti jotain naiselle</w:t>
      </w:r>
    </w:p>
    <w:p>
      <w:r>
        <w:rPr>
          <w:b/>
        </w:rPr>
        <w:t xml:space="preserve">Esimerkki 1.1075</w:t>
      </w:r>
    </w:p>
    <w:p>
      <w:r>
        <w:t xml:space="preserve">Bob toimitti miehelle tiedot</w:t>
      </w:r>
    </w:p>
    <w:p>
      <w:r>
        <w:rPr>
          <w:b/>
        </w:rPr>
        <w:t xml:space="preserve">Tulos</w:t>
      </w:r>
    </w:p>
    <w:p>
      <w:r>
        <w:t xml:space="preserve">Bob välitti tiedot miehelle.</w:t>
      </w:r>
    </w:p>
    <w:p>
      <w:r>
        <w:rPr>
          <w:b/>
        </w:rPr>
        <w:t xml:space="preserve">Esimerkki 1.1076</w:t>
      </w:r>
    </w:p>
    <w:p>
      <w:r>
        <w:t xml:space="preserve">Maria huusi miehelle käskyn</w:t>
      </w:r>
    </w:p>
    <w:p>
      <w:r>
        <w:rPr>
          <w:b/>
        </w:rPr>
        <w:t xml:space="preserve">Tulos</w:t>
      </w:r>
    </w:p>
    <w:p>
      <w:r>
        <w:t xml:space="preserve">Mary huusi käskyn miehelle.</w:t>
      </w:r>
    </w:p>
    <w:p>
      <w:r>
        <w:rPr>
          <w:b/>
        </w:rPr>
        <w:t xml:space="preserve">Esimerkki 1.1077</w:t>
      </w:r>
    </w:p>
    <w:p>
      <w:r>
        <w:t xml:space="preserve">John lainasi hänelle huoneen</w:t>
      </w:r>
    </w:p>
    <w:p>
      <w:r>
        <w:rPr>
          <w:b/>
        </w:rPr>
        <w:t xml:space="preserve">Tulos</w:t>
      </w:r>
    </w:p>
    <w:p>
      <w:r>
        <w:t xml:space="preserve">John lainasi huoneen hänelle</w:t>
      </w:r>
    </w:p>
    <w:p>
      <w:r>
        <w:rPr>
          <w:b/>
        </w:rPr>
        <w:t xml:space="preserve">Esimerkki 1.1078</w:t>
      </w:r>
    </w:p>
    <w:p>
      <w:r>
        <w:t xml:space="preserve">Maria lauloi naiselle aarian</w:t>
      </w:r>
    </w:p>
    <w:p>
      <w:r>
        <w:rPr>
          <w:b/>
        </w:rPr>
        <w:t xml:space="preserve">Tulos</w:t>
      </w:r>
    </w:p>
    <w:p>
      <w:r>
        <w:t xml:space="preserve">Maria lauloi aarian naiselle</w:t>
      </w:r>
    </w:p>
    <w:p>
      <w:r>
        <w:rPr>
          <w:b/>
        </w:rPr>
        <w:t xml:space="preserve">Esimerkki 1.1079</w:t>
      </w:r>
    </w:p>
    <w:p>
      <w:r>
        <w:t xml:space="preserve">Linda vei hänelle lahjan</w:t>
      </w:r>
    </w:p>
    <w:p>
      <w:r>
        <w:rPr>
          <w:b/>
        </w:rPr>
        <w:t xml:space="preserve">Tulos</w:t>
      </w:r>
    </w:p>
    <w:p>
      <w:r>
        <w:t xml:space="preserve">Linda vei hänelle lahjan</w:t>
      </w:r>
    </w:p>
    <w:p>
      <w:r>
        <w:rPr>
          <w:b/>
        </w:rPr>
        <w:t xml:space="preserve">Esimerkki 1.1080</w:t>
      </w:r>
    </w:p>
    <w:p>
      <w:r>
        <w:t xml:space="preserve">Alice välitti naiselle, jolla oli hattu päässään, tulokset -</w:t>
      </w:r>
    </w:p>
    <w:p>
      <w:r>
        <w:rPr>
          <w:b/>
        </w:rPr>
        <w:t xml:space="preserve">Tulos</w:t>
      </w:r>
    </w:p>
    <w:p>
      <w:r>
        <w:t xml:space="preserve">Alice kertoi tulokset naiselle, jolla oli hattu päässään, -</w:t>
      </w:r>
    </w:p>
    <w:p>
      <w:r>
        <w:rPr>
          <w:b/>
        </w:rPr>
        <w:t xml:space="preserve">Esimerkki 1.1081</w:t>
      </w:r>
    </w:p>
    <w:p>
      <w:r>
        <w:t xml:space="preserve">Juan esitteli hänelle veistoksen</w:t>
      </w:r>
    </w:p>
    <w:p>
      <w:r>
        <w:rPr>
          <w:b/>
        </w:rPr>
        <w:t xml:space="preserve">Tulos</w:t>
      </w:r>
    </w:p>
    <w:p>
      <w:r>
        <w:t xml:space="preserve">Juan esitteli veistoksen hänelle</w:t>
      </w:r>
    </w:p>
    <w:p>
      <w:r>
        <w:rPr>
          <w:b/>
        </w:rPr>
        <w:t xml:space="preserve">Esimerkki 1.1082</w:t>
      </w:r>
    </w:p>
    <w:p>
      <w:r>
        <w:t xml:space="preserve">Michael ojensi hattua käyttäneelle naiselle voileivän.</w:t>
      </w:r>
    </w:p>
    <w:p>
      <w:r>
        <w:rPr>
          <w:b/>
        </w:rPr>
        <w:t xml:space="preserve">Tulos</w:t>
      </w:r>
    </w:p>
    <w:p>
      <w:r>
        <w:t xml:space="preserve">Michael ojensi voileivän naiselle, jolla oli hattu päässään.</w:t>
      </w:r>
    </w:p>
    <w:p>
      <w:r>
        <w:rPr>
          <w:b/>
        </w:rPr>
        <w:t xml:space="preserve">Esimerkki 1.1083</w:t>
      </w:r>
    </w:p>
    <w:p>
      <w:r>
        <w:t xml:space="preserve">Linda lainasi miehelle, joka oli töistä, huoneen, -</w:t>
      </w:r>
    </w:p>
    <w:p>
      <w:r>
        <w:rPr>
          <w:b/>
        </w:rPr>
        <w:t xml:space="preserve">Tulos</w:t>
      </w:r>
    </w:p>
    <w:p>
      <w:r>
        <w:t xml:space="preserve">Linda lainasi huoneen miehelle, joka oli töistä.</w:t>
      </w:r>
    </w:p>
    <w:p>
      <w:r>
        <w:rPr>
          <w:b/>
        </w:rPr>
        <w:t xml:space="preserve">Esimerkki 1.1084</w:t>
      </w:r>
    </w:p>
    <w:p>
      <w:r>
        <w:t xml:space="preserve">John ojensi naiselle jotain</w:t>
      </w:r>
    </w:p>
    <w:p>
      <w:r>
        <w:rPr>
          <w:b/>
        </w:rPr>
        <w:t xml:space="preserve">Tulos</w:t>
      </w:r>
    </w:p>
    <w:p>
      <w:r>
        <w:t xml:space="preserve">Johannes ojensi jotain naiselle</w:t>
      </w:r>
    </w:p>
    <w:p>
      <w:r>
        <w:rPr>
          <w:b/>
        </w:rPr>
        <w:t xml:space="preserve">Esimerkki 1.1085</w:t>
      </w:r>
    </w:p>
    <w:p>
      <w:r>
        <w:t xml:space="preserve">Linda sirkutti miehelle, jolla oli hattu päässä jotain asiaa.</w:t>
      </w:r>
    </w:p>
    <w:p>
      <w:r>
        <w:rPr>
          <w:b/>
        </w:rPr>
        <w:t xml:space="preserve">Tulos</w:t>
      </w:r>
    </w:p>
    <w:p>
      <w:r>
        <w:t xml:space="preserve">Linda sirkutti jotain miehelle, jolla oli hattu päässään.</w:t>
      </w:r>
    </w:p>
    <w:p>
      <w:r>
        <w:rPr>
          <w:b/>
        </w:rPr>
        <w:t xml:space="preserve">Esimerkki 1.1086</w:t>
      </w:r>
    </w:p>
    <w:p>
      <w:r>
        <w:t xml:space="preserve">Bob lähetti naiselle, jolla oli hattu päässään, kirjeen.</w:t>
      </w:r>
    </w:p>
    <w:p>
      <w:r>
        <w:rPr>
          <w:b/>
        </w:rPr>
        <w:t xml:space="preserve">Tulos</w:t>
      </w:r>
    </w:p>
    <w:p>
      <w:r>
        <w:t xml:space="preserve">Bob lähetti kirjeen naiselle, jolla oli hattu päässään, -</w:t>
      </w:r>
    </w:p>
    <w:p>
      <w:r>
        <w:rPr>
          <w:b/>
        </w:rPr>
        <w:t xml:space="preserve">Esimerkki 1.1087</w:t>
      </w:r>
    </w:p>
    <w:p>
      <w:r>
        <w:t xml:space="preserve">Alice sujautti naiselle jotain</w:t>
      </w:r>
    </w:p>
    <w:p>
      <w:r>
        <w:rPr>
          <w:b/>
        </w:rPr>
        <w:t xml:space="preserve">Tulos</w:t>
      </w:r>
    </w:p>
    <w:p>
      <w:r>
        <w:t xml:space="preserve">Alice sujautti jotain naiselle</w:t>
      </w:r>
    </w:p>
    <w:p>
      <w:r>
        <w:rPr>
          <w:b/>
        </w:rPr>
        <w:t xml:space="preserve">Esimerkki 1.1088</w:t>
      </w:r>
    </w:p>
    <w:p>
      <w:r>
        <w:t xml:space="preserve">Linda ilmoitti miehelle joitakin uusia havaintoja</w:t>
      </w:r>
    </w:p>
    <w:p>
      <w:r>
        <w:rPr>
          <w:b/>
        </w:rPr>
        <w:t xml:space="preserve">Tulos</w:t>
      </w:r>
    </w:p>
    <w:p>
      <w:r>
        <w:t xml:space="preserve">Linda ilmoitti miehelle uusista havainnoista</w:t>
      </w:r>
    </w:p>
    <w:p>
      <w:r>
        <w:rPr>
          <w:b/>
        </w:rPr>
        <w:t xml:space="preserve">Esimerkki 1.1089</w:t>
      </w:r>
    </w:p>
    <w:p>
      <w:r>
        <w:t xml:space="preserve">Juan antoi heille matkalaukkuja</w:t>
      </w:r>
    </w:p>
    <w:p>
      <w:r>
        <w:rPr>
          <w:b/>
        </w:rPr>
        <w:t xml:space="preserve">Tulos</w:t>
      </w:r>
    </w:p>
    <w:p>
      <w:r>
        <w:t xml:space="preserve">Juan vei heille matkalaukkuja</w:t>
      </w:r>
    </w:p>
    <w:p>
      <w:r>
        <w:rPr>
          <w:b/>
        </w:rPr>
        <w:t xml:space="preserve">Esimerkki 1.1090</w:t>
      </w:r>
    </w:p>
    <w:p>
      <w:r>
        <w:t xml:space="preserve">Linda lainasi hattupäiselle miehelle huoneen.</w:t>
      </w:r>
    </w:p>
    <w:p>
      <w:r>
        <w:rPr>
          <w:b/>
        </w:rPr>
        <w:t xml:space="preserve">Tulos</w:t>
      </w:r>
    </w:p>
    <w:p>
      <w:r>
        <w:t xml:space="preserve">Linda lainasi huoneen miehelle, jolla oli hattu, -</w:t>
      </w:r>
    </w:p>
    <w:p>
      <w:r>
        <w:rPr>
          <w:b/>
        </w:rPr>
        <w:t xml:space="preserve">Esimerkki 1.1091</w:t>
      </w:r>
    </w:p>
    <w:p>
      <w:r>
        <w:t xml:space="preserve">Mary oli velkaa eräälle miehelle töistä</w:t>
      </w:r>
    </w:p>
    <w:p>
      <w:r>
        <w:rPr>
          <w:b/>
        </w:rPr>
        <w:t xml:space="preserve">Tulos</w:t>
      </w:r>
    </w:p>
    <w:p>
      <w:r>
        <w:t xml:space="preserve">Mary oli velkaa rahat eräälle miehelle, joka oli töissä -</w:t>
      </w:r>
    </w:p>
    <w:p>
      <w:r>
        <w:rPr>
          <w:b/>
        </w:rPr>
        <w:t xml:space="preserve">Esimerkki 1.1092</w:t>
      </w:r>
    </w:p>
    <w:p>
      <w:r>
        <w:t xml:space="preserve">Mary välitti naiselle tunteen</w:t>
      </w:r>
    </w:p>
    <w:p>
      <w:r>
        <w:rPr>
          <w:b/>
        </w:rPr>
        <w:t xml:space="preserve">Tulos</w:t>
      </w:r>
    </w:p>
    <w:p>
      <w:r>
        <w:t xml:space="preserve">Mary välitti naiselle tunteen</w:t>
      </w:r>
    </w:p>
    <w:p>
      <w:r>
        <w:rPr>
          <w:b/>
        </w:rPr>
        <w:t xml:space="preserve">Esimerkki 1.1093</w:t>
      </w:r>
    </w:p>
    <w:p>
      <w:r>
        <w:t xml:space="preserve">Michael luovutti miehelle tapauksen</w:t>
      </w:r>
    </w:p>
    <w:p>
      <w:r>
        <w:rPr>
          <w:b/>
        </w:rPr>
        <w:t xml:space="preserve">Tulos</w:t>
      </w:r>
    </w:p>
    <w:p>
      <w:r>
        <w:t xml:space="preserve">Michael luovutti jutun miehelle.</w:t>
      </w:r>
    </w:p>
    <w:p>
      <w:r>
        <w:rPr>
          <w:b/>
        </w:rPr>
        <w:t xml:space="preserve">Esimerkki 1.1094</w:t>
      </w:r>
    </w:p>
    <w:p>
      <w:r>
        <w:t xml:space="preserve">Mary maksoi naiselle maksun</w:t>
      </w:r>
    </w:p>
    <w:p>
      <w:r>
        <w:rPr>
          <w:b/>
        </w:rPr>
        <w:t xml:space="preserve">Tulos</w:t>
      </w:r>
    </w:p>
    <w:p>
      <w:r>
        <w:t xml:space="preserve">Mary maksoi naiselle maksun</w:t>
      </w:r>
    </w:p>
    <w:p>
      <w:r>
        <w:rPr>
          <w:b/>
        </w:rPr>
        <w:t xml:space="preserve">Esimerkki 1.1095</w:t>
      </w:r>
    </w:p>
    <w:p>
      <w:r>
        <w:t xml:space="preserve">Maria lähetti eräälle miehelle, joka oli töistä, paketin.</w:t>
      </w:r>
    </w:p>
    <w:p>
      <w:r>
        <w:rPr>
          <w:b/>
        </w:rPr>
        <w:t xml:space="preserve">Tulos</w:t>
      </w:r>
    </w:p>
    <w:p>
      <w:r>
        <w:t xml:space="preserve">Maria lähetti paketin miehelle, joka oli töistä.</w:t>
      </w:r>
    </w:p>
    <w:p>
      <w:r>
        <w:rPr>
          <w:b/>
        </w:rPr>
        <w:t xml:space="preserve">Esimerkki 1.1096</w:t>
      </w:r>
    </w:p>
    <w:p>
      <w:r>
        <w:t xml:space="preserve">Maria ilmoitti mies joitakin uusia tuloksia</w:t>
      </w:r>
    </w:p>
    <w:p>
      <w:r>
        <w:rPr>
          <w:b/>
        </w:rPr>
        <w:t xml:space="preserve">Tulos</w:t>
      </w:r>
    </w:p>
    <w:p>
      <w:r>
        <w:t xml:space="preserve">Maria ilmoitti uusia tuloksia miehelle</w:t>
      </w:r>
    </w:p>
    <w:p>
      <w:r>
        <w:rPr>
          <w:b/>
        </w:rPr>
        <w:t xml:space="preserve">Esimerkki 1.1097</w:t>
      </w:r>
    </w:p>
    <w:p>
      <w:r>
        <w:t xml:space="preserve">Linda kysyi mieheltä muutamia kysymyksiä</w:t>
      </w:r>
    </w:p>
    <w:p>
      <w:r>
        <w:rPr>
          <w:b/>
        </w:rPr>
        <w:t xml:space="preserve">Tulos</w:t>
      </w:r>
    </w:p>
    <w:p>
      <w:r>
        <w:t xml:space="preserve">Linda esitti miehelle joitakin kysymyksiä</w:t>
      </w:r>
    </w:p>
    <w:p>
      <w:r>
        <w:rPr>
          <w:b/>
        </w:rPr>
        <w:t xml:space="preserve">Esimerkki 1.1098</w:t>
      </w:r>
    </w:p>
    <w:p>
      <w:r>
        <w:t xml:space="preserve">John heitti miehelle pallon</w:t>
      </w:r>
    </w:p>
    <w:p>
      <w:r>
        <w:rPr>
          <w:b/>
        </w:rPr>
        <w:t xml:space="preserve">Tulos</w:t>
      </w:r>
    </w:p>
    <w:p>
      <w:r>
        <w:t xml:space="preserve">John heitti pallon miehelle</w:t>
      </w:r>
    </w:p>
    <w:p>
      <w:r>
        <w:rPr>
          <w:b/>
        </w:rPr>
        <w:t xml:space="preserve">Esimerkki 1.1099</w:t>
      </w:r>
    </w:p>
    <w:p>
      <w:r>
        <w:t xml:space="preserve">Bob ojensi naiselle voileivän</w:t>
      </w:r>
    </w:p>
    <w:p>
      <w:r>
        <w:rPr>
          <w:b/>
        </w:rPr>
        <w:t xml:space="preserve">Tulos</w:t>
      </w:r>
    </w:p>
    <w:p>
      <w:r>
        <w:t xml:space="preserve">Bob ojensi voileivän naiselle</w:t>
      </w:r>
    </w:p>
    <w:p>
      <w:r>
        <w:rPr>
          <w:b/>
        </w:rPr>
        <w:t xml:space="preserve">Esimerkki 1.1100</w:t>
      </w:r>
    </w:p>
    <w:p>
      <w:r>
        <w:t xml:space="preserve">Alice selitti eräälle työmiehelle ehdotuksensa -</w:t>
      </w:r>
    </w:p>
    <w:p>
      <w:r>
        <w:rPr>
          <w:b/>
        </w:rPr>
        <w:t xml:space="preserve">Tulos</w:t>
      </w:r>
    </w:p>
    <w:p>
      <w:r>
        <w:t xml:space="preserve">Alice selitti ehdotustaan eräälle työkaverilleen, -</w:t>
      </w:r>
    </w:p>
    <w:p>
      <w:r>
        <w:rPr>
          <w:b/>
        </w:rPr>
        <w:t xml:space="preserve">Esimerkki 1.1101</w:t>
      </w:r>
    </w:p>
    <w:p>
      <w:r>
        <w:t xml:space="preserve">Linda ehdotti naiselle suunnitelmaa</w:t>
      </w:r>
    </w:p>
    <w:p>
      <w:r>
        <w:rPr>
          <w:b/>
        </w:rPr>
        <w:t xml:space="preserve">Tulos</w:t>
      </w:r>
    </w:p>
    <w:p>
      <w:r>
        <w:t xml:space="preserve">Linda ehdotti suunnitelmaa naiselle</w:t>
      </w:r>
    </w:p>
    <w:p>
      <w:r>
        <w:rPr>
          <w:b/>
        </w:rPr>
        <w:t xml:space="preserve">Esimerkki 1.1102</w:t>
      </w:r>
    </w:p>
    <w:p>
      <w:r>
        <w:t xml:space="preserve">Bob merkkasi naiselle töistä pisteet</w:t>
      </w:r>
    </w:p>
    <w:p>
      <w:r>
        <w:rPr>
          <w:b/>
        </w:rPr>
        <w:t xml:space="preserve">Tulos</w:t>
      </w:r>
    </w:p>
    <w:p>
      <w:r>
        <w:t xml:space="preserve">Bob antoi pisteet eräälle naiselle töistä.</w:t>
      </w:r>
    </w:p>
    <w:p>
      <w:r>
        <w:rPr>
          <w:b/>
        </w:rPr>
        <w:t xml:space="preserve">Esimerkki 1.1103</w:t>
      </w:r>
    </w:p>
    <w:p>
      <w:r>
        <w:t xml:space="preserve">John vilkaisi häntä</w:t>
      </w:r>
    </w:p>
    <w:p>
      <w:r>
        <w:rPr>
          <w:b/>
        </w:rPr>
        <w:t xml:space="preserve">Tulos</w:t>
      </w:r>
    </w:p>
    <w:p>
      <w:r>
        <w:t xml:space="preserve">John vilkaisi häntä</w:t>
      </w:r>
    </w:p>
    <w:p>
      <w:r>
        <w:rPr>
          <w:b/>
        </w:rPr>
        <w:t xml:space="preserve">Esimerkki 1.1104</w:t>
      </w:r>
    </w:p>
    <w:p>
      <w:r>
        <w:t xml:space="preserve">Maria lauloi hänelle melodian</w:t>
      </w:r>
    </w:p>
    <w:p>
      <w:r>
        <w:rPr>
          <w:b/>
        </w:rPr>
        <w:t xml:space="preserve">Tulos</w:t>
      </w:r>
    </w:p>
    <w:p>
      <w:r>
        <w:t xml:space="preserve">Maria viritteli hänelle melodian</w:t>
      </w:r>
    </w:p>
    <w:p>
      <w:r>
        <w:rPr>
          <w:b/>
        </w:rPr>
        <w:t xml:space="preserve">Esimerkki 1.1105</w:t>
      </w:r>
    </w:p>
    <w:p>
      <w:r>
        <w:t xml:space="preserve">Linda kuljetti naiselle kuorma-autoja</w:t>
      </w:r>
    </w:p>
    <w:p>
      <w:r>
        <w:rPr>
          <w:b/>
        </w:rPr>
        <w:t xml:space="preserve">Tulos</w:t>
      </w:r>
    </w:p>
    <w:p>
      <w:r>
        <w:t xml:space="preserve">Linda kuljetti kuorma-autoja eräälle naiselle.</w:t>
      </w:r>
    </w:p>
    <w:p>
      <w:r>
        <w:rPr>
          <w:b/>
        </w:rPr>
        <w:t xml:space="preserve">Esimerkki 1.1106</w:t>
      </w:r>
    </w:p>
    <w:p>
      <w:r>
        <w:t xml:space="preserve">Linda lähetti miehelle sähköpostitse viestin</w:t>
      </w:r>
    </w:p>
    <w:p>
      <w:r>
        <w:rPr>
          <w:b/>
        </w:rPr>
        <w:t xml:space="preserve">Tulos</w:t>
      </w:r>
    </w:p>
    <w:p>
      <w:r>
        <w:t xml:space="preserve">Linda lähetti viestin miehelle sähköpostitse</w:t>
      </w:r>
    </w:p>
    <w:p>
      <w:r>
        <w:rPr>
          <w:b/>
        </w:rPr>
        <w:t xml:space="preserve">Esimerkki 1.1107</w:t>
      </w:r>
    </w:p>
    <w:p>
      <w:r>
        <w:t xml:space="preserve">John oli palveluksen velkaa miehelle, joka piti hattua -</w:t>
      </w:r>
    </w:p>
    <w:p>
      <w:r>
        <w:rPr>
          <w:b/>
        </w:rPr>
        <w:t xml:space="preserve">Tulos</w:t>
      </w:r>
    </w:p>
    <w:p>
      <w:r>
        <w:t xml:space="preserve">John oli palveluksen velkaa miehelle, joka piti hattua -</w:t>
      </w:r>
    </w:p>
    <w:p>
      <w:r>
        <w:rPr>
          <w:b/>
        </w:rPr>
        <w:t xml:space="preserve">Esimerkki 1.1108</w:t>
      </w:r>
    </w:p>
    <w:p>
      <w:r>
        <w:t xml:space="preserve">Alice vei naiselle, jolla oli hattu päässään, lääkettä...</w:t>
      </w:r>
    </w:p>
    <w:p>
      <w:r>
        <w:rPr>
          <w:b/>
        </w:rPr>
        <w:t xml:space="preserve">Tulos</w:t>
      </w:r>
    </w:p>
    <w:p>
      <w:r>
        <w:t xml:space="preserve">Liisa vei lääkettä naiselle, jolla oli hattu päässään.</w:t>
      </w:r>
    </w:p>
    <w:p>
      <w:r>
        <w:rPr>
          <w:b/>
        </w:rPr>
        <w:t xml:space="preserve">Esimerkki 1.1109</w:t>
      </w:r>
    </w:p>
    <w:p>
      <w:r>
        <w:t xml:space="preserve">Bob palautti miehelle jotain</w:t>
      </w:r>
    </w:p>
    <w:p>
      <w:r>
        <w:rPr>
          <w:b/>
        </w:rPr>
        <w:t xml:space="preserve">Tulos</w:t>
      </w:r>
    </w:p>
    <w:p>
      <w:r>
        <w:t xml:space="preserve">Bob palautti jotain miehelle</w:t>
      </w:r>
    </w:p>
    <w:p>
      <w:r>
        <w:rPr>
          <w:b/>
        </w:rPr>
        <w:t xml:space="preserve">Esimerkki 1.1110</w:t>
      </w:r>
    </w:p>
    <w:p>
      <w:r>
        <w:t xml:space="preserve">Bob antoi naiselle, joka oli töistä, jotain, -</w:t>
      </w:r>
    </w:p>
    <w:p>
      <w:r>
        <w:rPr>
          <w:b/>
        </w:rPr>
        <w:t xml:space="preserve">Tulos</w:t>
      </w:r>
    </w:p>
    <w:p>
      <w:r>
        <w:t xml:space="preserve">Bob jakoi jotain naiselle, joka oli töistä, -</w:t>
      </w:r>
    </w:p>
    <w:p>
      <w:r>
        <w:rPr>
          <w:b/>
        </w:rPr>
        <w:t xml:space="preserve">Esimerkki 1.1111</w:t>
      </w:r>
    </w:p>
    <w:p>
      <w:r>
        <w:t xml:space="preserve">John luovutti hänelle jotain</w:t>
      </w:r>
    </w:p>
    <w:p>
      <w:r>
        <w:rPr>
          <w:b/>
        </w:rPr>
        <w:t xml:space="preserve">Tulos</w:t>
      </w:r>
    </w:p>
    <w:p>
      <w:r>
        <w:t xml:space="preserve">John luovutti hänelle jotain</w:t>
      </w:r>
    </w:p>
    <w:p>
      <w:r>
        <w:rPr>
          <w:b/>
        </w:rPr>
        <w:t xml:space="preserve">Esimerkki 1.1112</w:t>
      </w:r>
    </w:p>
    <w:p>
      <w:r>
        <w:t xml:space="preserve">Michael antoi naiselle pullon</w:t>
      </w:r>
    </w:p>
    <w:p>
      <w:r>
        <w:rPr>
          <w:b/>
        </w:rPr>
        <w:t xml:space="preserve">Tulos</w:t>
      </w:r>
    </w:p>
    <w:p>
      <w:r>
        <w:t xml:space="preserve">Michael heitti pullon naiselle</w:t>
      </w:r>
    </w:p>
    <w:p>
      <w:r>
        <w:rPr>
          <w:b/>
        </w:rPr>
        <w:t xml:space="preserve">Esimerkki 1.1113</w:t>
      </w:r>
    </w:p>
    <w:p>
      <w:r>
        <w:t xml:space="preserve">Linda lätkäisi hänelle sakkolapun</w:t>
      </w:r>
    </w:p>
    <w:p>
      <w:r>
        <w:rPr>
          <w:b/>
        </w:rPr>
        <w:t xml:space="preserve">Tulos</w:t>
      </w:r>
    </w:p>
    <w:p>
      <w:r>
        <w:t xml:space="preserve">Linda lätkäisi hänelle lipun</w:t>
      </w:r>
    </w:p>
    <w:p>
      <w:r>
        <w:rPr>
          <w:b/>
        </w:rPr>
        <w:t xml:space="preserve">Esimerkki 1.1114</w:t>
      </w:r>
    </w:p>
    <w:p>
      <w:r>
        <w:t xml:space="preserve">Juan lupasi hänelle työpaikan</w:t>
      </w:r>
    </w:p>
    <w:p>
      <w:r>
        <w:rPr>
          <w:b/>
        </w:rPr>
        <w:t xml:space="preserve">Tulos</w:t>
      </w:r>
    </w:p>
    <w:p>
      <w:r>
        <w:t xml:space="preserve">Juan lupasi työn hänelle</w:t>
      </w:r>
    </w:p>
    <w:p>
      <w:r>
        <w:rPr>
          <w:b/>
        </w:rPr>
        <w:t xml:space="preserve">Esimerkki 1.1115</w:t>
      </w:r>
    </w:p>
    <w:p>
      <w:r>
        <w:t xml:space="preserve">Bob takasi miehelle, jolla oli hattu päässään jotain.</w:t>
      </w:r>
    </w:p>
    <w:p>
      <w:r>
        <w:rPr>
          <w:b/>
        </w:rPr>
        <w:t xml:space="preserve">Tulos</w:t>
      </w:r>
    </w:p>
    <w:p>
      <w:r>
        <w:t xml:space="preserve">Bob takasi jotain miehelle, jolla oli hattu päässään, -</w:t>
      </w:r>
    </w:p>
    <w:p>
      <w:r>
        <w:rPr>
          <w:b/>
        </w:rPr>
        <w:t xml:space="preserve">Esimerkki 1.1116</w:t>
      </w:r>
    </w:p>
    <w:p>
      <w:r>
        <w:t xml:space="preserve">John takasi miehelle hyvityksen</w:t>
      </w:r>
    </w:p>
    <w:p>
      <w:r>
        <w:rPr>
          <w:b/>
        </w:rPr>
        <w:t xml:space="preserve">Tulos</w:t>
      </w:r>
    </w:p>
    <w:p>
      <w:r>
        <w:t xml:space="preserve">John takasi hyvityksen miehelle</w:t>
      </w:r>
    </w:p>
    <w:p>
      <w:r>
        <w:rPr>
          <w:b/>
        </w:rPr>
        <w:t xml:space="preserve">Esimerkki 1.1117</w:t>
      </w:r>
    </w:p>
    <w:p>
      <w:r>
        <w:t xml:space="preserve">Mary raahasi miehelle jotain</w:t>
      </w:r>
    </w:p>
    <w:p>
      <w:r>
        <w:rPr>
          <w:b/>
        </w:rPr>
        <w:t xml:space="preserve">Tulos</w:t>
      </w:r>
    </w:p>
    <w:p>
      <w:r>
        <w:t xml:space="preserve">Mary raahasi jotain miehelle</w:t>
      </w:r>
    </w:p>
    <w:p>
      <w:r>
        <w:rPr>
          <w:b/>
        </w:rPr>
        <w:t xml:space="preserve">Esimerkki 1.1118</w:t>
      </w:r>
    </w:p>
    <w:p>
      <w:r>
        <w:t xml:space="preserve">Mary kertoi radiolla naiselle uutiset</w:t>
      </w:r>
    </w:p>
    <w:p>
      <w:r>
        <w:rPr>
          <w:b/>
        </w:rPr>
        <w:t xml:space="preserve">Tulos</w:t>
      </w:r>
    </w:p>
    <w:p>
      <w:r>
        <w:t xml:space="preserve">Mary kertoi uutiset radiolla naiselle.</w:t>
      </w:r>
    </w:p>
    <w:p>
      <w:r>
        <w:rPr>
          <w:b/>
        </w:rPr>
        <w:t xml:space="preserve">Esimerkki 1.1119</w:t>
      </w:r>
    </w:p>
    <w:p>
      <w:r>
        <w:t xml:space="preserve">Maria toi miehelle jotain</w:t>
      </w:r>
    </w:p>
    <w:p>
      <w:r>
        <w:rPr>
          <w:b/>
        </w:rPr>
        <w:t xml:space="preserve">Tulos</w:t>
      </w:r>
    </w:p>
    <w:p>
      <w:r>
        <w:t xml:space="preserve">Maria toi jotain miehelle</w:t>
      </w:r>
    </w:p>
    <w:p>
      <w:r>
        <w:rPr>
          <w:b/>
        </w:rPr>
        <w:t xml:space="preserve">Esimerkki 1.1120</w:t>
      </w:r>
    </w:p>
    <w:p>
      <w:r>
        <w:t xml:space="preserve">Maria laski naisen työstä instrumentin</w:t>
      </w:r>
    </w:p>
    <w:p>
      <w:r>
        <w:rPr>
          <w:b/>
        </w:rPr>
        <w:t xml:space="preserve">Tulos</w:t>
      </w:r>
    </w:p>
    <w:p>
      <w:r>
        <w:t xml:space="preserve">Maria laski instrumentin naiselle töistä, -</w:t>
      </w:r>
    </w:p>
    <w:p>
      <w:r>
        <w:rPr>
          <w:b/>
        </w:rPr>
        <w:t xml:space="preserve">Esimerkki 1.1121</w:t>
      </w:r>
    </w:p>
    <w:p>
      <w:r>
        <w:t xml:space="preserve">Mary jakoi miehelle liput</w:t>
      </w:r>
    </w:p>
    <w:p>
      <w:r>
        <w:rPr>
          <w:b/>
        </w:rPr>
        <w:t xml:space="preserve">Tulos</w:t>
      </w:r>
    </w:p>
    <w:p>
      <w:r>
        <w:t xml:space="preserve">Mary jakoi liput miehelle</w:t>
      </w:r>
    </w:p>
    <w:p>
      <w:r>
        <w:rPr>
          <w:b/>
        </w:rPr>
        <w:t xml:space="preserve">Esimerkki 1.1122</w:t>
      </w:r>
    </w:p>
    <w:p>
      <w:r>
        <w:t xml:space="preserve">Alice esitteli naisen töistä jotain</w:t>
      </w:r>
    </w:p>
    <w:p>
      <w:r>
        <w:rPr>
          <w:b/>
        </w:rPr>
        <w:t xml:space="preserve">Tulos</w:t>
      </w:r>
    </w:p>
    <w:p>
      <w:r>
        <w:t xml:space="preserve">Alice esitteli jotain naiselle töistä</w:t>
      </w:r>
    </w:p>
    <w:p>
      <w:r>
        <w:rPr>
          <w:b/>
        </w:rPr>
        <w:t xml:space="preserve">Esimerkki 1.1123</w:t>
      </w:r>
    </w:p>
    <w:p>
      <w:r>
        <w:t xml:space="preserve">Mary esitti eräälle miehelle idean</w:t>
      </w:r>
    </w:p>
    <w:p>
      <w:r>
        <w:rPr>
          <w:b/>
        </w:rPr>
        <w:t xml:space="preserve">Tulos</w:t>
      </w:r>
    </w:p>
    <w:p>
      <w:r>
        <w:t xml:space="preserve">Mary esitteli idean eräälle miehelle töistä...</w:t>
      </w:r>
    </w:p>
    <w:p>
      <w:r>
        <w:rPr>
          <w:b/>
        </w:rPr>
        <w:t xml:space="preserve">Esimerkki 1.1124</w:t>
      </w:r>
    </w:p>
    <w:p>
      <w:r>
        <w:t xml:space="preserve">Bob katapultoi naisen, joka oli töistä pallon -</w:t>
      </w:r>
    </w:p>
    <w:p>
      <w:r>
        <w:rPr>
          <w:b/>
        </w:rPr>
        <w:t xml:space="preserve">Tulos</w:t>
      </w:r>
    </w:p>
    <w:p>
      <w:r>
        <w:t xml:space="preserve">Bob heitti pallon naiselle, joka oli töistä tulossa.</w:t>
      </w:r>
    </w:p>
    <w:p>
      <w:r>
        <w:rPr>
          <w:b/>
        </w:rPr>
        <w:t xml:space="preserve">Esimerkki 1.1125</w:t>
      </w:r>
    </w:p>
    <w:p>
      <w:r>
        <w:t xml:space="preserve">Linda karjui nainen ohjeet</w:t>
      </w:r>
    </w:p>
    <w:p>
      <w:r>
        <w:rPr>
          <w:b/>
        </w:rPr>
        <w:t xml:space="preserve">Tulos</w:t>
      </w:r>
    </w:p>
    <w:p>
      <w:r>
        <w:t xml:space="preserve">Linda karjui ohjeet naiselle</w:t>
      </w:r>
    </w:p>
    <w:p>
      <w:r>
        <w:rPr>
          <w:b/>
        </w:rPr>
        <w:t xml:space="preserve">Esimerkki 1.1126</w:t>
      </w:r>
    </w:p>
    <w:p>
      <w:r>
        <w:t xml:space="preserve">Michael toimitti miehelle kirjeen.</w:t>
      </w:r>
    </w:p>
    <w:p>
      <w:r>
        <w:rPr>
          <w:b/>
        </w:rPr>
        <w:t xml:space="preserve">Tulos</w:t>
      </w:r>
    </w:p>
    <w:p>
      <w:r>
        <w:t xml:space="preserve">Michael lähetti kirjeen miehelle töistä.</w:t>
      </w:r>
    </w:p>
    <w:p>
      <w:r>
        <w:rPr>
          <w:b/>
        </w:rPr>
        <w:t xml:space="preserve">Esimerkki 1.1127</w:t>
      </w:r>
    </w:p>
    <w:p>
      <w:r>
        <w:t xml:space="preserve">Bob soitti miehelle töistä ja pyysi, -</w:t>
      </w:r>
    </w:p>
    <w:p>
      <w:r>
        <w:rPr>
          <w:b/>
        </w:rPr>
        <w:t xml:space="preserve">Tulos</w:t>
      </w:r>
    </w:p>
    <w:p>
      <w:r>
        <w:t xml:space="preserve">Bob soitti pyynnön miehelle töistä...</w:t>
      </w:r>
    </w:p>
    <w:p>
      <w:r>
        <w:rPr>
          <w:b/>
        </w:rPr>
        <w:t xml:space="preserve">Esimerkki 1.1128</w:t>
      </w:r>
    </w:p>
    <w:p>
      <w:r>
        <w:t xml:space="preserve">Mary antoi hänelle pillerin</w:t>
      </w:r>
    </w:p>
    <w:p>
      <w:r>
        <w:rPr>
          <w:b/>
        </w:rPr>
        <w:t xml:space="preserve">Tulos</w:t>
      </w:r>
    </w:p>
    <w:p>
      <w:r>
        <w:t xml:space="preserve">Mary sujautti hänelle pillerin</w:t>
      </w:r>
    </w:p>
    <w:p>
      <w:r>
        <w:rPr>
          <w:b/>
        </w:rPr>
        <w:t xml:space="preserve">Esimerkki 1.1129</w:t>
      </w:r>
    </w:p>
    <w:p>
      <w:r>
        <w:t xml:space="preserve">John lainasi hänelle huoneen</w:t>
      </w:r>
    </w:p>
    <w:p>
      <w:r>
        <w:rPr>
          <w:b/>
        </w:rPr>
        <w:t xml:space="preserve">Tulos</w:t>
      </w:r>
    </w:p>
    <w:p>
      <w:r>
        <w:t xml:space="preserve">John lainasi huoneen hänelle</w:t>
      </w:r>
    </w:p>
    <w:p>
      <w:r>
        <w:rPr>
          <w:b/>
        </w:rPr>
        <w:t xml:space="preserve">Esimerkki 1.1130</w:t>
      </w:r>
    </w:p>
    <w:p>
      <w:r>
        <w:t xml:space="preserve">Maria heitti naiselle tennispallon</w:t>
      </w:r>
    </w:p>
    <w:p>
      <w:r>
        <w:rPr>
          <w:b/>
        </w:rPr>
        <w:t xml:space="preserve">Tulos</w:t>
      </w:r>
    </w:p>
    <w:p>
      <w:r>
        <w:t xml:space="preserve">Maria heitti tennispallon naiselle, -</w:t>
      </w:r>
    </w:p>
    <w:p>
      <w:r>
        <w:rPr>
          <w:b/>
        </w:rPr>
        <w:t xml:space="preserve">Esimerkki 1.1131</w:t>
      </w:r>
    </w:p>
    <w:p>
      <w:r>
        <w:t xml:space="preserve">John takasi miehelle paikan</w:t>
      </w:r>
    </w:p>
    <w:p>
      <w:r>
        <w:rPr>
          <w:b/>
        </w:rPr>
        <w:t xml:space="preserve">Tulos</w:t>
      </w:r>
    </w:p>
    <w:p>
      <w:r>
        <w:t xml:space="preserve">Johannes takasi paikan miehelle</w:t>
      </w:r>
    </w:p>
    <w:p>
      <w:r>
        <w:rPr>
          <w:b/>
        </w:rPr>
        <w:t xml:space="preserve">Esimerkki 1.1132</w:t>
      </w:r>
    </w:p>
    <w:p>
      <w:r>
        <w:t xml:space="preserve">Maria nosti miehen, joka oli töistä jotain</w:t>
      </w:r>
    </w:p>
    <w:p>
      <w:r>
        <w:rPr>
          <w:b/>
        </w:rPr>
        <w:t xml:space="preserve">Tulos</w:t>
      </w:r>
    </w:p>
    <w:p>
      <w:r>
        <w:t xml:space="preserve">Maria nosti jotain miehelle, joka oli töistä...</w:t>
      </w:r>
    </w:p>
    <w:p>
      <w:r>
        <w:rPr>
          <w:b/>
        </w:rPr>
        <w:t xml:space="preserve">Esimerkki 1.1133</w:t>
      </w:r>
    </w:p>
    <w:p>
      <w:r>
        <w:t xml:space="preserve">Bob nosti naisen, jolla oli hattu, köyden -</w:t>
      </w:r>
    </w:p>
    <w:p>
      <w:r>
        <w:rPr>
          <w:b/>
        </w:rPr>
        <w:t xml:space="preserve">Tulos</w:t>
      </w:r>
    </w:p>
    <w:p>
      <w:r>
        <w:t xml:space="preserve">Bob nosti köyden hattupäisen naisen luokse.</w:t>
      </w:r>
    </w:p>
    <w:p>
      <w:r>
        <w:rPr>
          <w:b/>
        </w:rPr>
        <w:t xml:space="preserve">Esimerkki 1.1134</w:t>
      </w:r>
    </w:p>
    <w:p>
      <w:r>
        <w:t xml:space="preserve">Maria työnsi naiselle, joka oli töistä, laatikon, -</w:t>
      </w:r>
    </w:p>
    <w:p>
      <w:r>
        <w:rPr>
          <w:b/>
        </w:rPr>
        <w:t xml:space="preserve">Tulos</w:t>
      </w:r>
    </w:p>
    <w:p>
      <w:r>
        <w:t xml:space="preserve">Maria työnsi laatikon naiselle, joka oli töistä.</w:t>
      </w:r>
    </w:p>
    <w:p>
      <w:r>
        <w:rPr>
          <w:b/>
        </w:rPr>
        <w:t xml:space="preserve">Esimerkki 1.1135</w:t>
      </w:r>
    </w:p>
    <w:p>
      <w:r>
        <w:t xml:space="preserve">Mikael näytti miehelle aikaa</w:t>
      </w:r>
    </w:p>
    <w:p>
      <w:r>
        <w:rPr>
          <w:b/>
        </w:rPr>
        <w:t xml:space="preserve">Tulos</w:t>
      </w:r>
    </w:p>
    <w:p>
      <w:r>
        <w:t xml:space="preserve">Mikael näytti aikaa miehelle.</w:t>
      </w:r>
    </w:p>
    <w:p>
      <w:r>
        <w:rPr>
          <w:b/>
        </w:rPr>
        <w:t xml:space="preserve">Esimerkki 1.1136</w:t>
      </w:r>
    </w:p>
    <w:p>
      <w:r>
        <w:t xml:space="preserve">John palautti eräälle miehelle töistä summan.</w:t>
      </w:r>
    </w:p>
    <w:p>
      <w:r>
        <w:rPr>
          <w:b/>
        </w:rPr>
        <w:t xml:space="preserve">Tulos</w:t>
      </w:r>
    </w:p>
    <w:p>
      <w:r>
        <w:t xml:space="preserve">John palautti summan eräälle työmiehelle.</w:t>
      </w:r>
    </w:p>
    <w:p>
      <w:r>
        <w:rPr>
          <w:b/>
        </w:rPr>
        <w:t xml:space="preserve">Esimerkki 1.1137</w:t>
      </w:r>
    </w:p>
    <w:p>
      <w:r>
        <w:t xml:space="preserve">Michael vinkui miehelle, jolla oli hattu päässä riitaa -</w:t>
      </w:r>
    </w:p>
    <w:p>
      <w:r>
        <w:rPr>
          <w:b/>
        </w:rPr>
        <w:t xml:space="preserve">Tulos</w:t>
      </w:r>
    </w:p>
    <w:p>
      <w:r>
        <w:t xml:space="preserve">Michael valitti miehelle, jolla oli hattu, -</w:t>
      </w:r>
    </w:p>
    <w:p>
      <w:r>
        <w:rPr>
          <w:b/>
        </w:rPr>
        <w:t xml:space="preserve">Esimerkki 1.1138</w:t>
      </w:r>
    </w:p>
    <w:p>
      <w:r>
        <w:t xml:space="preserve">Linda palautti miehelle, jolla oli hattu päässään jotakin.</w:t>
      </w:r>
    </w:p>
    <w:p>
      <w:r>
        <w:rPr>
          <w:b/>
        </w:rPr>
        <w:t xml:space="preserve">Tulos</w:t>
      </w:r>
    </w:p>
    <w:p>
      <w:r>
        <w:t xml:space="preserve">Linda palautti jotain miehelle, jolla oli hattu päässään, -</w:t>
      </w:r>
    </w:p>
    <w:p>
      <w:r>
        <w:rPr>
          <w:b/>
        </w:rPr>
        <w:t xml:space="preserve">Esimerkki 1.1139</w:t>
      </w:r>
    </w:p>
    <w:p>
      <w:r>
        <w:t xml:space="preserve">Michael huusi miehelle töistä jotain</w:t>
      </w:r>
    </w:p>
    <w:p>
      <w:r>
        <w:rPr>
          <w:b/>
        </w:rPr>
        <w:t xml:space="preserve">Tulos</w:t>
      </w:r>
    </w:p>
    <w:p>
      <w:r>
        <w:t xml:space="preserve">Michael huusi jotain miehelle töistä</w:t>
      </w:r>
    </w:p>
    <w:p>
      <w:r>
        <w:rPr>
          <w:b/>
        </w:rPr>
        <w:t xml:space="preserve">Esimerkki 1.1140</w:t>
      </w:r>
    </w:p>
    <w:p>
      <w:r>
        <w:t xml:space="preserve">Linda vei joukkueelle paketit</w:t>
      </w:r>
    </w:p>
    <w:p>
      <w:r>
        <w:rPr>
          <w:b/>
        </w:rPr>
        <w:t xml:space="preserve">Tulos</w:t>
      </w:r>
    </w:p>
    <w:p>
      <w:r>
        <w:t xml:space="preserve">Linda vei paketit joukkueelle</w:t>
      </w:r>
    </w:p>
    <w:p>
      <w:r>
        <w:rPr>
          <w:b/>
        </w:rPr>
        <w:t xml:space="preserve">Esimerkki 1.1141</w:t>
      </w:r>
    </w:p>
    <w:p>
      <w:r>
        <w:t xml:space="preserve">Alice näytti miehelle pisteet</w:t>
      </w:r>
    </w:p>
    <w:p>
      <w:r>
        <w:rPr>
          <w:b/>
        </w:rPr>
        <w:t xml:space="preserve">Tulos</w:t>
      </w:r>
    </w:p>
    <w:p>
      <w:r>
        <w:t xml:space="preserve">Alice merkkasi miehelle pisteet</w:t>
      </w:r>
    </w:p>
    <w:p>
      <w:r>
        <w:rPr>
          <w:b/>
        </w:rPr>
        <w:t xml:space="preserve">Esimerkki 1.1142</w:t>
      </w:r>
    </w:p>
    <w:p>
      <w:r>
        <w:t xml:space="preserve">Michael näpäytti hattumiehelle jotain.</w:t>
      </w:r>
    </w:p>
    <w:p>
      <w:r>
        <w:rPr>
          <w:b/>
        </w:rPr>
        <w:t xml:space="preserve">Tulos</w:t>
      </w:r>
    </w:p>
    <w:p>
      <w:r>
        <w:t xml:space="preserve">Michael näpäytti jotain hattupäiselle miehelle, -</w:t>
      </w:r>
    </w:p>
    <w:p>
      <w:r>
        <w:rPr>
          <w:b/>
        </w:rPr>
        <w:t xml:space="preserve">Esimerkki 1.1143</w:t>
      </w:r>
    </w:p>
    <w:p>
      <w:r>
        <w:t xml:space="preserve">Michael totesi mies työstä tapauksessa</w:t>
      </w:r>
    </w:p>
    <w:p>
      <w:r>
        <w:rPr>
          <w:b/>
        </w:rPr>
        <w:t xml:space="preserve">Tulos</w:t>
      </w:r>
    </w:p>
    <w:p>
      <w:r>
        <w:t xml:space="preserve">Michael kertoi asian eräälle työkaverilleen</w:t>
      </w:r>
    </w:p>
    <w:p>
      <w:r>
        <w:rPr>
          <w:b/>
        </w:rPr>
        <w:t xml:space="preserve">Esimerkki 1.1144</w:t>
      </w:r>
    </w:p>
    <w:p>
      <w:r>
        <w:t xml:space="preserve">Maria vuokrasi hattupäiselle naiselle jotain</w:t>
      </w:r>
    </w:p>
    <w:p>
      <w:r>
        <w:rPr>
          <w:b/>
        </w:rPr>
        <w:t xml:space="preserve">Tulos</w:t>
      </w:r>
    </w:p>
    <w:p>
      <w:r>
        <w:t xml:space="preserve">Maria vuokrasi jotain hattua käyttävälle naiselle, -</w:t>
      </w:r>
    </w:p>
    <w:p>
      <w:r>
        <w:rPr>
          <w:b/>
        </w:rPr>
        <w:t xml:space="preserve">Esimerkki 1.1145</w:t>
      </w:r>
    </w:p>
    <w:p>
      <w:r>
        <w:t xml:space="preserve">Alice murahti nainen töistä kommentin</w:t>
      </w:r>
    </w:p>
    <w:p>
      <w:r>
        <w:rPr>
          <w:b/>
        </w:rPr>
        <w:t xml:space="preserve">Tulos</w:t>
      </w:r>
    </w:p>
    <w:p>
      <w:r>
        <w:t xml:space="preserve">Alice murahti kommentin eräälle naiselle töistä, -</w:t>
      </w:r>
    </w:p>
    <w:p>
      <w:r>
        <w:rPr>
          <w:b/>
        </w:rPr>
        <w:t xml:space="preserve">Esimerkki 1.1146</w:t>
      </w:r>
    </w:p>
    <w:p>
      <w:r>
        <w:t xml:space="preserve">John palautti hänelle oikeudet</w:t>
      </w:r>
    </w:p>
    <w:p>
      <w:r>
        <w:rPr>
          <w:b/>
        </w:rPr>
        <w:t xml:space="preserve">Tulos</w:t>
      </w:r>
    </w:p>
    <w:p>
      <w:r>
        <w:t xml:space="preserve">John palautti hänelle oikeudet</w:t>
      </w:r>
    </w:p>
    <w:p>
      <w:r>
        <w:rPr>
          <w:b/>
        </w:rPr>
        <w:t xml:space="preserve">Esimerkki 1.1147</w:t>
      </w:r>
    </w:p>
    <w:p>
      <w:r>
        <w:t xml:space="preserve">Michael ehdotti hänelle suunnitelmaa</w:t>
      </w:r>
    </w:p>
    <w:p>
      <w:r>
        <w:rPr>
          <w:b/>
        </w:rPr>
        <w:t xml:space="preserve">Tulos</w:t>
      </w:r>
    </w:p>
    <w:p>
      <w:r>
        <w:t xml:space="preserve">Michael ehdotti hänelle suunnitelmaa</w:t>
      </w:r>
    </w:p>
    <w:p>
      <w:r>
        <w:rPr>
          <w:b/>
        </w:rPr>
        <w:t xml:space="preserve">Esimerkki 1.1148</w:t>
      </w:r>
    </w:p>
    <w:p>
      <w:r>
        <w:t xml:space="preserve">Michael syötti naiselle, joka oli töistä tulossa, päivällisen -</w:t>
      </w:r>
    </w:p>
    <w:p>
      <w:r>
        <w:rPr>
          <w:b/>
        </w:rPr>
        <w:t xml:space="preserve">Tulos</w:t>
      </w:r>
    </w:p>
    <w:p>
      <w:r>
        <w:t xml:space="preserve">Michael syötti päivällisen naiselle, joka oli töistä -</w:t>
      </w:r>
    </w:p>
    <w:p>
      <w:r>
        <w:rPr>
          <w:b/>
        </w:rPr>
        <w:t xml:space="preserve">Esimerkki 1.1149</w:t>
      </w:r>
    </w:p>
    <w:p>
      <w:r>
        <w:t xml:space="preserve">Alice kertoi hänelle radiolla uutiset</w:t>
      </w:r>
    </w:p>
    <w:p>
      <w:r>
        <w:rPr>
          <w:b/>
        </w:rPr>
        <w:t xml:space="preserve">Tulos</w:t>
      </w:r>
    </w:p>
    <w:p>
      <w:r>
        <w:t xml:space="preserve">Alice kertoi hänelle uutiset radiolla</w:t>
      </w:r>
    </w:p>
    <w:p>
      <w:r>
        <w:rPr>
          <w:b/>
        </w:rPr>
        <w:t xml:space="preserve">Esimerkki 1.1150</w:t>
      </w:r>
    </w:p>
    <w:p>
      <w:r>
        <w:t xml:space="preserve">John läimäytti hattumiestä sakkolapulla -</w:t>
      </w:r>
    </w:p>
    <w:p>
      <w:r>
        <w:rPr>
          <w:b/>
        </w:rPr>
        <w:t xml:space="preserve">Tulos</w:t>
      </w:r>
    </w:p>
    <w:p>
      <w:r>
        <w:t xml:space="preserve">John lätkäisi lipun miehelle, jolla oli hattu, -</w:t>
      </w:r>
    </w:p>
    <w:p>
      <w:r>
        <w:rPr>
          <w:b/>
        </w:rPr>
        <w:t xml:space="preserve">Esimerkki 1.1151</w:t>
      </w:r>
    </w:p>
    <w:p>
      <w:r>
        <w:t xml:space="preserve">Michael paljasti hänelle tarinan</w:t>
      </w:r>
    </w:p>
    <w:p>
      <w:r>
        <w:rPr>
          <w:b/>
        </w:rPr>
        <w:t xml:space="preserve">Tulos</w:t>
      </w:r>
    </w:p>
    <w:p>
      <w:r>
        <w:t xml:space="preserve">Michael paljasti hänelle tarinan</w:t>
      </w:r>
    </w:p>
    <w:p>
      <w:r>
        <w:rPr>
          <w:b/>
        </w:rPr>
        <w:t xml:space="preserve">Esimerkki 1.1152</w:t>
      </w:r>
    </w:p>
    <w:p>
      <w:r>
        <w:t xml:space="preserve">Mary testamenttasi hänelle rahat</w:t>
      </w:r>
    </w:p>
    <w:p>
      <w:r>
        <w:rPr>
          <w:b/>
        </w:rPr>
        <w:t xml:space="preserve">Tulos</w:t>
      </w:r>
    </w:p>
    <w:p>
      <w:r>
        <w:t xml:space="preserve">Mary testamenttasi rahat hänelle</w:t>
      </w:r>
    </w:p>
    <w:p>
      <w:r>
        <w:rPr>
          <w:b/>
        </w:rPr>
        <w:t xml:space="preserve">Esimerkki 1.1153</w:t>
      </w:r>
    </w:p>
    <w:p>
      <w:r>
        <w:t xml:space="preserve">Linda heilautti hattumiehelle kolikkoa, -</w:t>
      </w:r>
    </w:p>
    <w:p>
      <w:r>
        <w:rPr>
          <w:b/>
        </w:rPr>
        <w:t xml:space="preserve">Tulos</w:t>
      </w:r>
    </w:p>
    <w:p>
      <w:r>
        <w:t xml:space="preserve">Linda heilautti kolikkoa miehelle, jolla oli hattu...</w:t>
      </w:r>
    </w:p>
    <w:p>
      <w:r>
        <w:rPr>
          <w:b/>
        </w:rPr>
        <w:t xml:space="preserve">Esimerkki 1.1154</w:t>
      </w:r>
    </w:p>
    <w:p>
      <w:r>
        <w:t xml:space="preserve">Michael raahasi miehelle jotain</w:t>
      </w:r>
    </w:p>
    <w:p>
      <w:r>
        <w:rPr>
          <w:b/>
        </w:rPr>
        <w:t xml:space="preserve">Tulos</w:t>
      </w:r>
    </w:p>
    <w:p>
      <w:r>
        <w:t xml:space="preserve">Michael raahasi jotain miehelle</w:t>
      </w:r>
    </w:p>
    <w:p>
      <w:r>
        <w:rPr>
          <w:b/>
        </w:rPr>
        <w:t xml:space="preserve">Esimerkki 1.1155</w:t>
      </w:r>
    </w:p>
    <w:p>
      <w:r>
        <w:t xml:space="preserve">Alice vihelteli hänelle jotain</w:t>
      </w:r>
    </w:p>
    <w:p>
      <w:r>
        <w:rPr>
          <w:b/>
        </w:rPr>
        <w:t xml:space="preserve">Tulos</w:t>
      </w:r>
    </w:p>
    <w:p>
      <w:r>
        <w:t xml:space="preserve">Alice vihelteli hänelle jotain</w:t>
      </w:r>
    </w:p>
    <w:p>
      <w:r>
        <w:rPr>
          <w:b/>
        </w:rPr>
        <w:t xml:space="preserve">Esimerkki 1.1156</w:t>
      </w:r>
    </w:p>
    <w:p>
      <w:r>
        <w:t xml:space="preserve">Bob läimäytti miehelle sakkolapun</w:t>
      </w:r>
    </w:p>
    <w:p>
      <w:r>
        <w:rPr>
          <w:b/>
        </w:rPr>
        <w:t xml:space="preserve">Tulos</w:t>
      </w:r>
    </w:p>
    <w:p>
      <w:r>
        <w:t xml:space="preserve">Bob löi sakkolapun miehelle</w:t>
      </w:r>
    </w:p>
    <w:p>
      <w:r>
        <w:rPr>
          <w:b/>
        </w:rPr>
        <w:t xml:space="preserve">Esimerkki 1.1157</w:t>
      </w:r>
    </w:p>
    <w:p>
      <w:r>
        <w:t xml:space="preserve">Michael palautti naiselle rahat</w:t>
      </w:r>
    </w:p>
    <w:p>
      <w:r>
        <w:rPr>
          <w:b/>
        </w:rPr>
        <w:t xml:space="preserve">Tulos</w:t>
      </w:r>
    </w:p>
    <w:p>
      <w:r>
        <w:t xml:space="preserve">Michael palautti rahat naiselle.</w:t>
      </w:r>
    </w:p>
    <w:p>
      <w:r>
        <w:rPr>
          <w:b/>
        </w:rPr>
        <w:t xml:space="preserve">Esimerkki 1.1158</w:t>
      </w:r>
    </w:p>
    <w:p>
      <w:r>
        <w:t xml:space="preserve">Linda huusi hänelle nimen</w:t>
      </w:r>
    </w:p>
    <w:p>
      <w:r>
        <w:rPr>
          <w:b/>
        </w:rPr>
        <w:t xml:space="preserve">Tulos</w:t>
      </w:r>
    </w:p>
    <w:p>
      <w:r>
        <w:t xml:space="preserve">Linda huusi hänelle nimen</w:t>
      </w:r>
    </w:p>
    <w:p>
      <w:r>
        <w:rPr>
          <w:b/>
        </w:rPr>
        <w:t xml:space="preserve">Esimerkki 1.1159</w:t>
      </w:r>
    </w:p>
    <w:p>
      <w:r>
        <w:t xml:space="preserve">Juan salakuljetti tiimin töistä paketit -</w:t>
      </w:r>
    </w:p>
    <w:p>
      <w:r>
        <w:rPr>
          <w:b/>
        </w:rPr>
        <w:t xml:space="preserve">Tulos</w:t>
      </w:r>
    </w:p>
    <w:p>
      <w:r>
        <w:t xml:space="preserve">Juan salakuljetti paketteja työporukalle, -</w:t>
      </w:r>
    </w:p>
    <w:p>
      <w:r>
        <w:rPr>
          <w:b/>
        </w:rPr>
        <w:t xml:space="preserve">Esimerkki 1.1160</w:t>
      </w:r>
    </w:p>
    <w:p>
      <w:r>
        <w:t xml:space="preserve">Juan heitti miehen työstä pallon -</w:t>
      </w:r>
    </w:p>
    <w:p>
      <w:r>
        <w:rPr>
          <w:b/>
        </w:rPr>
        <w:t xml:space="preserve">Tulos</w:t>
      </w:r>
    </w:p>
    <w:p>
      <w:r>
        <w:t xml:space="preserve">Juan heitti pallon eräälle työmiehelle, -</w:t>
      </w:r>
    </w:p>
    <w:p>
      <w:r>
        <w:rPr>
          <w:b/>
        </w:rPr>
        <w:t xml:space="preserve">Esimerkki 1.1161</w:t>
      </w:r>
    </w:p>
    <w:p>
      <w:r>
        <w:t xml:space="preserve">Maria myönsi miehelle rikkomuksen</w:t>
      </w:r>
    </w:p>
    <w:p>
      <w:r>
        <w:rPr>
          <w:b/>
        </w:rPr>
        <w:t xml:space="preserve">Tulos</w:t>
      </w:r>
    </w:p>
    <w:p>
      <w:r>
        <w:t xml:space="preserve">Maria myönsi rikkomuksen miehelle</w:t>
      </w:r>
    </w:p>
    <w:p>
      <w:r>
        <w:rPr>
          <w:b/>
        </w:rPr>
        <w:t xml:space="preserve">Esimerkki 1.1162</w:t>
      </w:r>
    </w:p>
    <w:p>
      <w:r>
        <w:t xml:space="preserve">Alice myönsi hattua käyttävälle miehelle pokaalin, -</w:t>
      </w:r>
    </w:p>
    <w:p>
      <w:r>
        <w:rPr>
          <w:b/>
        </w:rPr>
        <w:t xml:space="preserve">Tulos</w:t>
      </w:r>
    </w:p>
    <w:p>
      <w:r>
        <w:t xml:space="preserve">Alice myönsi pokaalin miehelle, jolla oli hattu päässään -</w:t>
      </w:r>
    </w:p>
    <w:p>
      <w:r>
        <w:rPr>
          <w:b/>
        </w:rPr>
        <w:t xml:space="preserve">Esimerkki 1.1163</w:t>
      </w:r>
    </w:p>
    <w:p>
      <w:r>
        <w:t xml:space="preserve">Alice murisi naiselle vastauksen</w:t>
      </w:r>
    </w:p>
    <w:p>
      <w:r>
        <w:rPr>
          <w:b/>
        </w:rPr>
        <w:t xml:space="preserve">Tulos</w:t>
      </w:r>
    </w:p>
    <w:p>
      <w:r>
        <w:t xml:space="preserve">Alice murisi vastauksen naiselle</w:t>
      </w:r>
    </w:p>
    <w:p>
      <w:r>
        <w:rPr>
          <w:b/>
        </w:rPr>
        <w:t xml:space="preserve">Esimerkki 1.1164</w:t>
      </w:r>
    </w:p>
    <w:p>
      <w:r>
        <w:t xml:space="preserve">Juan raahasi naisen, jolla oli hattu päässään jotain -</w:t>
      </w:r>
    </w:p>
    <w:p>
      <w:r>
        <w:rPr>
          <w:b/>
        </w:rPr>
        <w:t xml:space="preserve">Tulos</w:t>
      </w:r>
    </w:p>
    <w:p>
      <w:r>
        <w:t xml:space="preserve">Juan raahasi jotain naiselle, jolla oli hattu päässään, -</w:t>
      </w:r>
    </w:p>
    <w:p>
      <w:r>
        <w:rPr>
          <w:b/>
        </w:rPr>
        <w:t xml:space="preserve">Esimerkki 1.1165</w:t>
      </w:r>
    </w:p>
    <w:p>
      <w:r>
        <w:t xml:space="preserve">John lainasi asunnon hattupäiselle naiselle</w:t>
      </w:r>
    </w:p>
    <w:p>
      <w:r>
        <w:rPr>
          <w:b/>
        </w:rPr>
        <w:t xml:space="preserve">Tulos</w:t>
      </w:r>
    </w:p>
    <w:p>
      <w:r>
        <w:t xml:space="preserve">John lainasi asunnon naiselle, jolla oli hattu...</w:t>
      </w:r>
    </w:p>
    <w:p>
      <w:r>
        <w:rPr>
          <w:b/>
        </w:rPr>
        <w:t xml:space="preserve">Esimerkki 1.1166</w:t>
      </w:r>
    </w:p>
    <w:p>
      <w:r>
        <w:t xml:space="preserve">Bob mainitsi miehen, joka oli töistä joitakin tuloksia -</w:t>
      </w:r>
    </w:p>
    <w:p>
      <w:r>
        <w:rPr>
          <w:b/>
        </w:rPr>
        <w:t xml:space="preserve">Tulos</w:t>
      </w:r>
    </w:p>
    <w:p>
      <w:r>
        <w:t xml:space="preserve">Bob mainitsi joitakin tuloksia miehelle, joka oli töistä tulossa</w:t>
      </w:r>
    </w:p>
    <w:p>
      <w:r>
        <w:rPr>
          <w:b/>
        </w:rPr>
        <w:t xml:space="preserve">Esimerkki 1.1167</w:t>
      </w:r>
    </w:p>
    <w:p>
      <w:r>
        <w:t xml:space="preserve">John katapultoi miehen sisällön</w:t>
      </w:r>
    </w:p>
    <w:p>
      <w:r>
        <w:rPr>
          <w:b/>
        </w:rPr>
        <w:t xml:space="preserve">Tulos</w:t>
      </w:r>
    </w:p>
    <w:p>
      <w:r>
        <w:t xml:space="preserve">John katapultoi sisällön miehelle, -</w:t>
      </w:r>
    </w:p>
    <w:p>
      <w:r>
        <w:rPr>
          <w:b/>
        </w:rPr>
        <w:t xml:space="preserve">Esimerkki 1.1168</w:t>
      </w:r>
    </w:p>
    <w:p>
      <w:r>
        <w:t xml:space="preserve">Alice soitti hänelle tulokset</w:t>
      </w:r>
    </w:p>
    <w:p>
      <w:r>
        <w:rPr>
          <w:b/>
        </w:rPr>
        <w:t xml:space="preserve">Tulos</w:t>
      </w:r>
    </w:p>
    <w:p>
      <w:r>
        <w:t xml:space="preserve">Alice soitti tulokset hänelle</w:t>
      </w:r>
    </w:p>
    <w:p>
      <w:r>
        <w:rPr>
          <w:b/>
        </w:rPr>
        <w:t xml:space="preserve">Esimerkki 1.1169</w:t>
      </w:r>
    </w:p>
    <w:p>
      <w:r>
        <w:t xml:space="preserve">Juan sanoi hänelle rukouksen</w:t>
      </w:r>
    </w:p>
    <w:p>
      <w:r>
        <w:rPr>
          <w:b/>
        </w:rPr>
        <w:t xml:space="preserve">Tulos</w:t>
      </w:r>
    </w:p>
    <w:p>
      <w:r>
        <w:t xml:space="preserve">Juan rukoili häntä</w:t>
      </w:r>
    </w:p>
    <w:p>
      <w:r>
        <w:rPr>
          <w:b/>
        </w:rPr>
        <w:t xml:space="preserve">Esimerkki 1.1170</w:t>
      </w:r>
    </w:p>
    <w:p>
      <w:r>
        <w:t xml:space="preserve">Bob lahjoitti heille valokuvan</w:t>
      </w:r>
    </w:p>
    <w:p>
      <w:r>
        <w:rPr>
          <w:b/>
        </w:rPr>
        <w:t xml:space="preserve">Tulos</w:t>
      </w:r>
    </w:p>
    <w:p>
      <w:r>
        <w:t xml:space="preserve">Bob lahjoitti heille valokuvan</w:t>
      </w:r>
    </w:p>
    <w:p>
      <w:r>
        <w:rPr>
          <w:b/>
        </w:rPr>
        <w:t xml:space="preserve">Esimerkki 1.1171</w:t>
      </w:r>
    </w:p>
    <w:p>
      <w:r>
        <w:t xml:space="preserve">Juan lähetti naiselle kirjeen</w:t>
      </w:r>
    </w:p>
    <w:p>
      <w:r>
        <w:rPr>
          <w:b/>
        </w:rPr>
        <w:t xml:space="preserve">Tulos</w:t>
      </w:r>
    </w:p>
    <w:p>
      <w:r>
        <w:t xml:space="preserve">Juan lähetti kirjeen naiselle.</w:t>
      </w:r>
    </w:p>
    <w:p>
      <w:r>
        <w:rPr>
          <w:b/>
        </w:rPr>
        <w:t xml:space="preserve">Esimerkki 1.1172</w:t>
      </w:r>
    </w:p>
    <w:p>
      <w:r>
        <w:t xml:space="preserve">Bob toimitti naiselle raportin</w:t>
      </w:r>
    </w:p>
    <w:p>
      <w:r>
        <w:rPr>
          <w:b/>
        </w:rPr>
        <w:t xml:space="preserve">Tulos</w:t>
      </w:r>
    </w:p>
    <w:p>
      <w:r>
        <w:t xml:space="preserve">Bob toimitti raportin naiselle</w:t>
      </w:r>
    </w:p>
    <w:p>
      <w:r>
        <w:rPr>
          <w:b/>
        </w:rPr>
        <w:t xml:space="preserve">Esimerkki 1.1173</w:t>
      </w:r>
    </w:p>
    <w:p>
      <w:r>
        <w:t xml:space="preserve">Michael heitti naisen työstä laukun</w:t>
      </w:r>
    </w:p>
    <w:p>
      <w:r>
        <w:rPr>
          <w:b/>
        </w:rPr>
        <w:t xml:space="preserve">Tulos</w:t>
      </w:r>
    </w:p>
    <w:p>
      <w:r>
        <w:t xml:space="preserve">Michael heitti laukun eräälle naiselle töistä, -</w:t>
      </w:r>
    </w:p>
    <w:p>
      <w:r>
        <w:rPr>
          <w:b/>
        </w:rPr>
        <w:t xml:space="preserve">Esimerkki 1.1174</w:t>
      </w:r>
    </w:p>
    <w:p>
      <w:r>
        <w:t xml:space="preserve">Maria huusi miehelle uutisia</w:t>
      </w:r>
    </w:p>
    <w:p>
      <w:r>
        <w:rPr>
          <w:b/>
        </w:rPr>
        <w:t xml:space="preserve">Tulos</w:t>
      </w:r>
    </w:p>
    <w:p>
      <w:r>
        <w:t xml:space="preserve">Maria huusi miehelle uutisia</w:t>
      </w:r>
    </w:p>
    <w:p>
      <w:r>
        <w:rPr>
          <w:b/>
        </w:rPr>
        <w:t xml:space="preserve">Esimerkki 1.1175</w:t>
      </w:r>
    </w:p>
    <w:p>
      <w:r>
        <w:t xml:space="preserve">Juan tarjosi työtä naiselle, joka oli töistä...</w:t>
      </w:r>
    </w:p>
    <w:p>
      <w:r>
        <w:rPr>
          <w:b/>
        </w:rPr>
        <w:t xml:space="preserve">Tulos</w:t>
      </w:r>
    </w:p>
    <w:p>
      <w:r>
        <w:t xml:space="preserve">Juan tarjosi työtä naiselle, joka oli töistä.</w:t>
      </w:r>
    </w:p>
    <w:p>
      <w:r>
        <w:rPr>
          <w:b/>
        </w:rPr>
        <w:t xml:space="preserve">Esimerkki 1.1176</w:t>
      </w:r>
    </w:p>
    <w:p>
      <w:r>
        <w:t xml:space="preserve">Bob vuokrasi miehelle, jolla oli hattu, joitakin varusteita.</w:t>
      </w:r>
    </w:p>
    <w:p>
      <w:r>
        <w:rPr>
          <w:b/>
        </w:rPr>
        <w:t xml:space="preserve">Tulos</w:t>
      </w:r>
    </w:p>
    <w:p>
      <w:r>
        <w:t xml:space="preserve">Bob vuokrasi varusteita miehelle, jolla oli hattu, -</w:t>
      </w:r>
    </w:p>
    <w:p>
      <w:r>
        <w:rPr>
          <w:b/>
        </w:rPr>
        <w:t xml:space="preserve">Esimerkki 1.1177</w:t>
      </w:r>
    </w:p>
    <w:p>
      <w:r>
        <w:t xml:space="preserve">Bob lainasi hänelle varusteita</w:t>
      </w:r>
    </w:p>
    <w:p>
      <w:r>
        <w:rPr>
          <w:b/>
        </w:rPr>
        <w:t xml:space="preserve">Tulos</w:t>
      </w:r>
    </w:p>
    <w:p>
      <w:r>
        <w:t xml:space="preserve">Bob lainasi hänelle laitteita</w:t>
      </w:r>
    </w:p>
    <w:p>
      <w:r>
        <w:rPr>
          <w:b/>
        </w:rPr>
        <w:t xml:space="preserve">Esimerkki 1.1178</w:t>
      </w:r>
    </w:p>
    <w:p>
      <w:r>
        <w:t xml:space="preserve">Maria lähetti hänelle kirjeen</w:t>
      </w:r>
    </w:p>
    <w:p>
      <w:r>
        <w:rPr>
          <w:b/>
        </w:rPr>
        <w:t xml:space="preserve">Tulos</w:t>
      </w:r>
    </w:p>
    <w:p>
      <w:r>
        <w:t xml:space="preserve">Maria lähetti kirjeen hänelle</w:t>
      </w:r>
    </w:p>
    <w:p>
      <w:r>
        <w:rPr>
          <w:b/>
        </w:rPr>
        <w:t xml:space="preserve">Esimerkki 1.1179</w:t>
      </w:r>
    </w:p>
    <w:p>
      <w:r>
        <w:t xml:space="preserve">Mary lainasi hänelle jotain</w:t>
      </w:r>
    </w:p>
    <w:p>
      <w:r>
        <w:rPr>
          <w:b/>
        </w:rPr>
        <w:t xml:space="preserve">Tulos</w:t>
      </w:r>
    </w:p>
    <w:p>
      <w:r>
        <w:t xml:space="preserve">Mary lainasi hänelle jotakin</w:t>
      </w:r>
    </w:p>
    <w:p>
      <w:r>
        <w:rPr>
          <w:b/>
        </w:rPr>
        <w:t xml:space="preserve">Esimerkki 1.1180</w:t>
      </w:r>
    </w:p>
    <w:p>
      <w:r>
        <w:t xml:space="preserve">Juan jakoi naiselle työstä jonkin verran maata</w:t>
      </w:r>
    </w:p>
    <w:p>
      <w:r>
        <w:rPr>
          <w:b/>
        </w:rPr>
        <w:t xml:space="preserve">Tulos</w:t>
      </w:r>
    </w:p>
    <w:p>
      <w:r>
        <w:t xml:space="preserve">Juan jakoi maata naiselle töistä</w:t>
      </w:r>
    </w:p>
    <w:p>
      <w:r>
        <w:rPr>
          <w:b/>
        </w:rPr>
        <w:t xml:space="preserve">Esimerkki 1.1181</w:t>
      </w:r>
    </w:p>
    <w:p>
      <w:r>
        <w:t xml:space="preserve">Juan toisti miehen vastauksen</w:t>
      </w:r>
    </w:p>
    <w:p>
      <w:r>
        <w:rPr>
          <w:b/>
        </w:rPr>
        <w:t xml:space="preserve">Tulos</w:t>
      </w:r>
    </w:p>
    <w:p>
      <w:r>
        <w:t xml:space="preserve">Juan toisti vastauksen miehelle</w:t>
      </w:r>
    </w:p>
    <w:p>
      <w:r>
        <w:rPr>
          <w:b/>
        </w:rPr>
        <w:t xml:space="preserve">Esimerkki 1.1182</w:t>
      </w:r>
    </w:p>
    <w:p>
      <w:r>
        <w:t xml:space="preserve">John antoi ryhmälle joitakin tietoja</w:t>
      </w:r>
    </w:p>
    <w:p>
      <w:r>
        <w:rPr>
          <w:b/>
        </w:rPr>
        <w:t xml:space="preserve">Tulos</w:t>
      </w:r>
    </w:p>
    <w:p>
      <w:r>
        <w:t xml:space="preserve">John antoi tietoja ryhmälle</w:t>
      </w:r>
    </w:p>
    <w:p>
      <w:r>
        <w:rPr>
          <w:b/>
        </w:rPr>
        <w:t xml:space="preserve">Esimerkki 1.1183</w:t>
      </w:r>
    </w:p>
    <w:p>
      <w:r>
        <w:t xml:space="preserve">Alice testamenttasi hattua käyttävälle naiselle muotokuvan -</w:t>
      </w:r>
    </w:p>
    <w:p>
      <w:r>
        <w:rPr>
          <w:b/>
        </w:rPr>
        <w:t xml:space="preserve">Tulos</w:t>
      </w:r>
    </w:p>
    <w:p>
      <w:r>
        <w:t xml:space="preserve">Alice testamenttasi muotokuvan naiselle, jolla oli hattu...</w:t>
      </w:r>
    </w:p>
    <w:p>
      <w:r>
        <w:rPr>
          <w:b/>
        </w:rPr>
        <w:t xml:space="preserve">Esimerkki 1.1184</w:t>
      </w:r>
    </w:p>
    <w:p>
      <w:r>
        <w:t xml:space="preserve">Bob näytti hänelle aikaa</w:t>
      </w:r>
    </w:p>
    <w:p>
      <w:r>
        <w:rPr>
          <w:b/>
        </w:rPr>
        <w:t xml:space="preserve">Tulos</w:t>
      </w:r>
    </w:p>
    <w:p>
      <w:r>
        <w:t xml:space="preserve">Bob näytti hänelle aikaa</w:t>
      </w:r>
    </w:p>
    <w:p>
      <w:r>
        <w:rPr>
          <w:b/>
        </w:rPr>
        <w:t xml:space="preserve">Esimerkki 1.1185</w:t>
      </w:r>
    </w:p>
    <w:p>
      <w:r>
        <w:t xml:space="preserve">Juan kertoi hänelle joitakin havaintoja</w:t>
      </w:r>
    </w:p>
    <w:p>
      <w:r>
        <w:rPr>
          <w:b/>
        </w:rPr>
        <w:t xml:space="preserve">Tulos</w:t>
      </w:r>
    </w:p>
    <w:p>
      <w:r>
        <w:t xml:space="preserve">Juan kertoi hänelle joitakin havaintoja</w:t>
      </w:r>
    </w:p>
    <w:p>
      <w:r>
        <w:rPr>
          <w:b/>
        </w:rPr>
        <w:t xml:space="preserve">Esimerkki 1.1186</w:t>
      </w:r>
    </w:p>
    <w:p>
      <w:r>
        <w:t xml:space="preserve">Bob heitti hänelle tennispallon</w:t>
      </w:r>
    </w:p>
    <w:p>
      <w:r>
        <w:rPr>
          <w:b/>
        </w:rPr>
        <w:t xml:space="preserve">Tulos</w:t>
      </w:r>
    </w:p>
    <w:p>
      <w:r>
        <w:t xml:space="preserve">Bob heitti hänelle tennispallon</w:t>
      </w:r>
    </w:p>
    <w:p>
      <w:r>
        <w:rPr>
          <w:b/>
        </w:rPr>
        <w:t xml:space="preserve">Esimerkki 1.1187</w:t>
      </w:r>
    </w:p>
    <w:p>
      <w:r>
        <w:t xml:space="preserve">Juan näytti naiselle jotain</w:t>
      </w:r>
    </w:p>
    <w:p>
      <w:r>
        <w:rPr>
          <w:b/>
        </w:rPr>
        <w:t xml:space="preserve">Tulos</w:t>
      </w:r>
    </w:p>
    <w:p>
      <w:r>
        <w:t xml:space="preserve">Juan havainnollisti naiselle jotakin</w:t>
      </w:r>
    </w:p>
    <w:p>
      <w:r>
        <w:rPr>
          <w:b/>
        </w:rPr>
        <w:t xml:space="preserve">Esimerkki 1.1188</w:t>
      </w:r>
    </w:p>
    <w:p>
      <w:r>
        <w:t xml:space="preserve">John heitti naiselle takin</w:t>
      </w:r>
    </w:p>
    <w:p>
      <w:r>
        <w:rPr>
          <w:b/>
        </w:rPr>
        <w:t xml:space="preserve">Tulos</w:t>
      </w:r>
    </w:p>
    <w:p>
      <w:r>
        <w:t xml:space="preserve">John heitti takin naiselle</w:t>
      </w:r>
    </w:p>
    <w:p>
      <w:r>
        <w:rPr>
          <w:b/>
        </w:rPr>
        <w:t xml:space="preserve">Esimerkki 1.1189</w:t>
      </w:r>
    </w:p>
    <w:p>
      <w:r>
        <w:t xml:space="preserve">Michael murahti naisen nimi</w:t>
      </w:r>
    </w:p>
    <w:p>
      <w:r>
        <w:rPr>
          <w:b/>
        </w:rPr>
        <w:t xml:space="preserve">Tulos</w:t>
      </w:r>
    </w:p>
    <w:p>
      <w:r>
        <w:t xml:space="preserve">Michael murahti nimeltä naiselle, joka oli</w:t>
      </w:r>
    </w:p>
    <w:p>
      <w:r>
        <w:rPr>
          <w:b/>
        </w:rPr>
        <w:t xml:space="preserve">Esimerkki 1.1190</w:t>
      </w:r>
    </w:p>
    <w:p>
      <w:r>
        <w:t xml:space="preserve">Bob kuljetti naiselle jotain</w:t>
      </w:r>
    </w:p>
    <w:p>
      <w:r>
        <w:rPr>
          <w:b/>
        </w:rPr>
        <w:t xml:space="preserve">Tulos</w:t>
      </w:r>
    </w:p>
    <w:p>
      <w:r>
        <w:t xml:space="preserve">Bob vei jotain naiselle</w:t>
      </w:r>
    </w:p>
    <w:p>
      <w:r>
        <w:rPr>
          <w:b/>
        </w:rPr>
        <w:t xml:space="preserve">Esimerkki 1.1191</w:t>
      </w:r>
    </w:p>
    <w:p>
      <w:r>
        <w:t xml:space="preserve">Maria selitti naiselle jotain</w:t>
      </w:r>
    </w:p>
    <w:p>
      <w:r>
        <w:rPr>
          <w:b/>
        </w:rPr>
        <w:t xml:space="preserve">Tulos</w:t>
      </w:r>
    </w:p>
    <w:p>
      <w:r>
        <w:t xml:space="preserve">Maria selitti naiselle jotain</w:t>
      </w:r>
    </w:p>
    <w:p>
      <w:r>
        <w:rPr>
          <w:b/>
        </w:rPr>
        <w:t xml:space="preserve">Esimerkki 1.1192</w:t>
      </w:r>
    </w:p>
    <w:p>
      <w:r>
        <w:t xml:space="preserve">John työnsi miehelle nopan</w:t>
      </w:r>
    </w:p>
    <w:p>
      <w:r>
        <w:rPr>
          <w:b/>
        </w:rPr>
        <w:t xml:space="preserve">Tulos</w:t>
      </w:r>
    </w:p>
    <w:p>
      <w:r>
        <w:t xml:space="preserve">John liu'utti noppaa miehelle.</w:t>
      </w:r>
    </w:p>
    <w:p>
      <w:r>
        <w:rPr>
          <w:b/>
        </w:rPr>
        <w:t xml:space="preserve">Esimerkki 1.1193</w:t>
      </w:r>
    </w:p>
    <w:p>
      <w:r>
        <w:t xml:space="preserve">Bob huusi miehelle, jolla oli hattu päässään joitakin uutisia.</w:t>
      </w:r>
    </w:p>
    <w:p>
      <w:r>
        <w:rPr>
          <w:b/>
        </w:rPr>
        <w:t xml:space="preserve">Tulos</w:t>
      </w:r>
    </w:p>
    <w:p>
      <w:r>
        <w:t xml:space="preserve">Bob huusi uutisia miehelle, jolla oli hattu päässään, -</w:t>
      </w:r>
    </w:p>
    <w:p>
      <w:r>
        <w:rPr>
          <w:b/>
        </w:rPr>
        <w:t xml:space="preserve">Esimerkki 1.1194</w:t>
      </w:r>
    </w:p>
    <w:p>
      <w:r>
        <w:t xml:space="preserve">Bob lähetti hänelle jotain</w:t>
      </w:r>
    </w:p>
    <w:p>
      <w:r>
        <w:rPr>
          <w:b/>
        </w:rPr>
        <w:t xml:space="preserve">Tulos</w:t>
      </w:r>
    </w:p>
    <w:p>
      <w:r>
        <w:t xml:space="preserve">Bob lähetti hänelle jotain</w:t>
      </w:r>
    </w:p>
    <w:p>
      <w:r>
        <w:rPr>
          <w:b/>
        </w:rPr>
        <w:t xml:space="preserve">Esimerkki 1.1195</w:t>
      </w:r>
    </w:p>
    <w:p>
      <w:r>
        <w:t xml:space="preserve">Alice heitti naiselle, jolla oli hattu päässään, pussin -</w:t>
      </w:r>
    </w:p>
    <w:p>
      <w:r>
        <w:rPr>
          <w:b/>
        </w:rPr>
        <w:t xml:space="preserve">Tulos</w:t>
      </w:r>
    </w:p>
    <w:p>
      <w:r>
        <w:t xml:space="preserve">Alice heitti kassin naiselle, jolla oli hattu päässään...</w:t>
      </w:r>
    </w:p>
    <w:p>
      <w:r>
        <w:rPr>
          <w:b/>
        </w:rPr>
        <w:t xml:space="preserve">Esimerkki 1.1196</w:t>
      </w:r>
    </w:p>
    <w:p>
      <w:r>
        <w:t xml:space="preserve">Michael toimitti työryhmälle raportin</w:t>
      </w:r>
    </w:p>
    <w:p>
      <w:r>
        <w:rPr>
          <w:b/>
        </w:rPr>
        <w:t xml:space="preserve">Tulos</w:t>
      </w:r>
    </w:p>
    <w:p>
      <w:r>
        <w:t xml:space="preserve">Michael toimitti työryhmälle raportin työstään</w:t>
      </w:r>
    </w:p>
    <w:p>
      <w:r>
        <w:rPr>
          <w:b/>
        </w:rPr>
        <w:t xml:space="preserve">Esimerkki 1.1197</w:t>
      </w:r>
    </w:p>
    <w:p>
      <w:r>
        <w:t xml:space="preserve">Michael pudotti naiselle jotain</w:t>
      </w:r>
    </w:p>
    <w:p>
      <w:r>
        <w:rPr>
          <w:b/>
        </w:rPr>
        <w:t xml:space="preserve">Tulos</w:t>
      </w:r>
    </w:p>
    <w:p>
      <w:r>
        <w:t xml:space="preserve">Michael pudotti jotain naiselle</w:t>
      </w:r>
    </w:p>
    <w:p>
      <w:r>
        <w:rPr>
          <w:b/>
        </w:rPr>
        <w:t xml:space="preserve">Esimerkki 1.1198</w:t>
      </w:r>
    </w:p>
    <w:p>
      <w:r>
        <w:t xml:space="preserve">John raahasi hänelle huonekaluja</w:t>
      </w:r>
    </w:p>
    <w:p>
      <w:r>
        <w:rPr>
          <w:b/>
        </w:rPr>
        <w:t xml:space="preserve">Tulos</w:t>
      </w:r>
    </w:p>
    <w:p>
      <w:r>
        <w:t xml:space="preserve">John raahasi huonekaluja hänen luokseen</w:t>
      </w:r>
    </w:p>
    <w:p>
      <w:r>
        <w:rPr>
          <w:b/>
        </w:rPr>
        <w:t xml:space="preserve">Esimerkki 1.1199</w:t>
      </w:r>
    </w:p>
    <w:p>
      <w:r>
        <w:t xml:space="preserve">Michael tunnusti naiselle lipsahduksen -</w:t>
      </w:r>
    </w:p>
    <w:p>
      <w:r>
        <w:rPr>
          <w:b/>
        </w:rPr>
        <w:t xml:space="preserve">Tulos</w:t>
      </w:r>
    </w:p>
    <w:p>
      <w:r>
        <w:t xml:space="preserve">Michael tunnusti erään lipsahduksen naiselle, -</w:t>
      </w:r>
    </w:p>
    <w:p>
      <w:r>
        <w:rPr>
          <w:b/>
        </w:rPr>
        <w:t xml:space="preserve">Esimerkki 1.1200</w:t>
      </w:r>
    </w:p>
    <w:p>
      <w:r>
        <w:t xml:space="preserve">Bob toimitti naiselle uutiset</w:t>
      </w:r>
    </w:p>
    <w:p>
      <w:r>
        <w:rPr>
          <w:b/>
        </w:rPr>
        <w:t xml:space="preserve">Tulos</w:t>
      </w:r>
    </w:p>
    <w:p>
      <w:r>
        <w:t xml:space="preserve">Bob toimitti uutiset naiselle</w:t>
      </w:r>
    </w:p>
    <w:p>
      <w:r>
        <w:rPr>
          <w:b/>
        </w:rPr>
        <w:t xml:space="preserve">Esimerkki 1.1201</w:t>
      </w:r>
    </w:p>
    <w:p>
      <w:r>
        <w:t xml:space="preserve">Alice vinkui mies töistä hänen tervehdyksensä</w:t>
      </w:r>
    </w:p>
    <w:p>
      <w:r>
        <w:rPr>
          <w:b/>
        </w:rPr>
        <w:t xml:space="preserve">Tulos</w:t>
      </w:r>
    </w:p>
    <w:p>
      <w:r>
        <w:t xml:space="preserve">Alice kiljui tervehdyksensä miehelle töistä.</w:t>
      </w:r>
    </w:p>
    <w:p>
      <w:r>
        <w:rPr>
          <w:b/>
        </w:rPr>
        <w:t xml:space="preserve">Esimerkki 1.1202</w:t>
      </w:r>
    </w:p>
    <w:p>
      <w:r>
        <w:t xml:space="preserve">Maria huusi naiselle, jolla oli hattu päässä, nimen</w:t>
      </w:r>
    </w:p>
    <w:p>
      <w:r>
        <w:rPr>
          <w:b/>
        </w:rPr>
        <w:t xml:space="preserve">Tulos</w:t>
      </w:r>
    </w:p>
    <w:p>
      <w:r>
        <w:t xml:space="preserve">Maria huusi nimen naiselle, jolla oli hattu päässään, -</w:t>
      </w:r>
    </w:p>
    <w:p>
      <w:r>
        <w:rPr>
          <w:b/>
        </w:rPr>
        <w:t xml:space="preserve">Esimerkki 1.1203</w:t>
      </w:r>
    </w:p>
    <w:p>
      <w:r>
        <w:t xml:space="preserve">Linda ajoi miehelle, joka oli töistä pikapalloa</w:t>
      </w:r>
    </w:p>
    <w:p>
      <w:r>
        <w:rPr>
          <w:b/>
        </w:rPr>
        <w:t xml:space="preserve">Tulos</w:t>
      </w:r>
    </w:p>
    <w:p>
      <w:r>
        <w:t xml:space="preserve">Linda ajoi nopean pallon miehelle, joka oli töistä.</w:t>
      </w:r>
    </w:p>
    <w:p>
      <w:r>
        <w:rPr>
          <w:b/>
        </w:rPr>
        <w:t xml:space="preserve">Esimerkki 1.1204</w:t>
      </w:r>
    </w:p>
    <w:p>
      <w:r>
        <w:t xml:space="preserve">Mary antoi miehelle 25-senttisen</w:t>
      </w:r>
    </w:p>
    <w:p>
      <w:r>
        <w:rPr>
          <w:b/>
        </w:rPr>
        <w:t xml:space="preserve">Tulos</w:t>
      </w:r>
    </w:p>
    <w:p>
      <w:r>
        <w:t xml:space="preserve">Mary näytti miehelle kolikon.</w:t>
      </w:r>
    </w:p>
    <w:p>
      <w:r>
        <w:rPr>
          <w:b/>
        </w:rPr>
        <w:t xml:space="preserve">Esimerkki 1.1205</w:t>
      </w:r>
    </w:p>
    <w:p>
      <w:r>
        <w:t xml:space="preserve">John heitti naiselle pallon</w:t>
      </w:r>
    </w:p>
    <w:p>
      <w:r>
        <w:rPr>
          <w:b/>
        </w:rPr>
        <w:t xml:space="preserve">Tulos</w:t>
      </w:r>
    </w:p>
    <w:p>
      <w:r>
        <w:t xml:space="preserve">John heitti pallon naiselle</w:t>
      </w:r>
    </w:p>
    <w:p>
      <w:r>
        <w:rPr>
          <w:b/>
        </w:rPr>
        <w:t xml:space="preserve">Esimerkki 1.1206</w:t>
      </w:r>
    </w:p>
    <w:p>
      <w:r>
        <w:t xml:space="preserve">Maria piti tiimille työstä saarnan -</w:t>
      </w:r>
    </w:p>
    <w:p>
      <w:r>
        <w:rPr>
          <w:b/>
        </w:rPr>
        <w:t xml:space="preserve">Tulos</w:t>
      </w:r>
    </w:p>
    <w:p>
      <w:r>
        <w:t xml:space="preserve">Maria piti saarnan työryhmälle.</w:t>
      </w:r>
    </w:p>
    <w:p>
      <w:r>
        <w:rPr>
          <w:b/>
        </w:rPr>
        <w:t xml:space="preserve">Esimerkki 1.1207</w:t>
      </w:r>
    </w:p>
    <w:p>
      <w:r>
        <w:t xml:space="preserve">Linda höpötti miehelle jotain</w:t>
      </w:r>
    </w:p>
    <w:p>
      <w:r>
        <w:rPr>
          <w:b/>
        </w:rPr>
        <w:t xml:space="preserve">Tulos</w:t>
      </w:r>
    </w:p>
    <w:p>
      <w:r>
        <w:t xml:space="preserve">Linda höpisi jotain miehelle</w:t>
      </w:r>
    </w:p>
    <w:p>
      <w:r>
        <w:rPr>
          <w:b/>
        </w:rPr>
        <w:t xml:space="preserve">Esimerkki 1.1208</w:t>
      </w:r>
    </w:p>
    <w:p>
      <w:r>
        <w:t xml:space="preserve">Mary toimitti hänelle jotain</w:t>
      </w:r>
    </w:p>
    <w:p>
      <w:r>
        <w:rPr>
          <w:b/>
        </w:rPr>
        <w:t xml:space="preserve">Tulos</w:t>
      </w:r>
    </w:p>
    <w:p>
      <w:r>
        <w:t xml:space="preserve">Maria esitti hänelle jotakin</w:t>
      </w:r>
    </w:p>
    <w:p>
      <w:r>
        <w:rPr>
          <w:b/>
        </w:rPr>
        <w:t xml:space="preserve">Esimerkki 1.1209</w:t>
      </w:r>
    </w:p>
    <w:p>
      <w:r>
        <w:t xml:space="preserve">Mikael vinkkasi naiselle, jolla oli hattu päässään, sanat</w:t>
      </w:r>
    </w:p>
    <w:p>
      <w:r>
        <w:rPr>
          <w:b/>
        </w:rPr>
        <w:t xml:space="preserve">Tulos</w:t>
      </w:r>
    </w:p>
    <w:p>
      <w:r>
        <w:t xml:space="preserve">Michael vinkui sanat naiselle, jolla oli hattu päässään.</w:t>
      </w:r>
    </w:p>
    <w:p>
      <w:r>
        <w:rPr>
          <w:b/>
        </w:rPr>
        <w:t xml:space="preserve">Esimerkki 1.1210</w:t>
      </w:r>
    </w:p>
    <w:p>
      <w:r>
        <w:t xml:space="preserve">Mary pudotti miehelle köyden</w:t>
      </w:r>
    </w:p>
    <w:p>
      <w:r>
        <w:rPr>
          <w:b/>
        </w:rPr>
        <w:t xml:space="preserve">Tulos</w:t>
      </w:r>
    </w:p>
    <w:p>
      <w:r>
        <w:t xml:space="preserve">Mary pudotti köyden miehelle</w:t>
      </w:r>
    </w:p>
    <w:p>
      <w:r>
        <w:rPr>
          <w:b/>
        </w:rPr>
        <w:t xml:space="preserve">Esimerkki 1.1211</w:t>
      </w:r>
    </w:p>
    <w:p>
      <w:r>
        <w:t xml:space="preserve">Juan maksoi miehelle lainaa</w:t>
      </w:r>
    </w:p>
    <w:p>
      <w:r>
        <w:rPr>
          <w:b/>
        </w:rPr>
        <w:t xml:space="preserve">Tulos</w:t>
      </w:r>
    </w:p>
    <w:p>
      <w:r>
        <w:t xml:space="preserve">Juan maksoi lainaa miehelle</w:t>
      </w:r>
    </w:p>
    <w:p>
      <w:r>
        <w:rPr>
          <w:b/>
        </w:rPr>
        <w:t xml:space="preserve">Esimerkki 1.1212</w:t>
      </w:r>
    </w:p>
    <w:p>
      <w:r>
        <w:t xml:space="preserve">Juan nosti naisen työstä tikkaat</w:t>
      </w:r>
    </w:p>
    <w:p>
      <w:r>
        <w:rPr>
          <w:b/>
        </w:rPr>
        <w:t xml:space="preserve">Tulos</w:t>
      </w:r>
    </w:p>
    <w:p>
      <w:r>
        <w:t xml:space="preserve">Juan nosti tikkaat naisen luo töistä.</w:t>
      </w:r>
    </w:p>
    <w:p>
      <w:r>
        <w:rPr>
          <w:b/>
        </w:rPr>
        <w:t xml:space="preserve">Esimerkki 1.1213</w:t>
      </w:r>
    </w:p>
    <w:p>
      <w:r>
        <w:t xml:space="preserve">Linda paljasti naiselle työstä tarinan</w:t>
      </w:r>
    </w:p>
    <w:p>
      <w:r>
        <w:rPr>
          <w:b/>
        </w:rPr>
        <w:t xml:space="preserve">Tulos</w:t>
      </w:r>
    </w:p>
    <w:p>
      <w:r>
        <w:t xml:space="preserve">Linda paljasti tarinan naiselle töistä</w:t>
      </w:r>
    </w:p>
    <w:p>
      <w:r>
        <w:rPr>
          <w:b/>
        </w:rPr>
        <w:t xml:space="preserve">Esimerkki 1.1214</w:t>
      </w:r>
    </w:p>
    <w:p>
      <w:r>
        <w:t xml:space="preserve">Mary näpäytti hänelle jotain</w:t>
      </w:r>
    </w:p>
    <w:p>
      <w:r>
        <w:rPr>
          <w:b/>
        </w:rPr>
        <w:t xml:space="preserve">Tulos</w:t>
      </w:r>
    </w:p>
    <w:p>
      <w:r>
        <w:t xml:space="preserve">Mary näpäytti hänelle jotain</w:t>
      </w:r>
    </w:p>
    <w:p>
      <w:r>
        <w:rPr>
          <w:b/>
        </w:rPr>
        <w:t xml:space="preserve">Esimerkki 1.1215</w:t>
      </w:r>
    </w:p>
    <w:p>
      <w:r>
        <w:t xml:space="preserve">Michael heitti miehelle jotain</w:t>
      </w:r>
    </w:p>
    <w:p>
      <w:r>
        <w:rPr>
          <w:b/>
        </w:rPr>
        <w:t xml:space="preserve">Tulos</w:t>
      </w:r>
    </w:p>
    <w:p>
      <w:r>
        <w:t xml:space="preserve">Michael heitti jotain miehelle</w:t>
      </w:r>
    </w:p>
    <w:p>
      <w:r>
        <w:rPr>
          <w:b/>
        </w:rPr>
        <w:t xml:space="preserve">Esimerkki 1.1216</w:t>
      </w:r>
    </w:p>
    <w:p>
      <w:r>
        <w:t xml:space="preserve">Maria takasi hattupäiselle naiselle paikan</w:t>
      </w:r>
    </w:p>
    <w:p>
      <w:r>
        <w:rPr>
          <w:b/>
        </w:rPr>
        <w:t xml:space="preserve">Tulos</w:t>
      </w:r>
    </w:p>
    <w:p>
      <w:r>
        <w:t xml:space="preserve">Maria takasi paikan hattupäiselle naiselle.</w:t>
      </w:r>
    </w:p>
    <w:p>
      <w:r>
        <w:rPr>
          <w:b/>
        </w:rPr>
        <w:t xml:space="preserve">Esimerkki 1.1217</w:t>
      </w:r>
    </w:p>
    <w:p>
      <w:r>
        <w:t xml:space="preserve">Alice lähetti naiselle sähköpostia</w:t>
      </w:r>
    </w:p>
    <w:p>
      <w:r>
        <w:rPr>
          <w:b/>
        </w:rPr>
        <w:t xml:space="preserve">Tulos</w:t>
      </w:r>
    </w:p>
    <w:p>
      <w:r>
        <w:t xml:space="preserve">Alice lähetti sähköpostitse jotain naiselle</w:t>
      </w:r>
    </w:p>
    <w:p>
      <w:r>
        <w:rPr>
          <w:b/>
        </w:rPr>
        <w:t xml:space="preserve">Esimerkki 1.1218</w:t>
      </w:r>
    </w:p>
    <w:p>
      <w:r>
        <w:t xml:space="preserve">Mary lahjoitti työryhmälle valokuvan</w:t>
      </w:r>
    </w:p>
    <w:p>
      <w:r>
        <w:rPr>
          <w:b/>
        </w:rPr>
        <w:t xml:space="preserve">Tulos</w:t>
      </w:r>
    </w:p>
    <w:p>
      <w:r>
        <w:t xml:space="preserve">Mary lahjoitti tiimille valokuvan työstään.</w:t>
      </w:r>
    </w:p>
    <w:p>
      <w:r>
        <w:rPr>
          <w:b/>
        </w:rPr>
        <w:t xml:space="preserve">Esimerkki 1.1219</w:t>
      </w:r>
    </w:p>
    <w:p>
      <w:r>
        <w:t xml:space="preserve">Juan sirkutti naisen töistä tervehdyksenä</w:t>
      </w:r>
    </w:p>
    <w:p>
      <w:r>
        <w:rPr>
          <w:b/>
        </w:rPr>
        <w:t xml:space="preserve">Tulos</w:t>
      </w:r>
    </w:p>
    <w:p>
      <w:r>
        <w:t xml:space="preserve">Juan sirkutti tervehdyksen eräälle naiselle töistä.</w:t>
      </w:r>
    </w:p>
    <w:p>
      <w:r>
        <w:rPr>
          <w:b/>
        </w:rPr>
        <w:t xml:space="preserve">Esimerkki 1.1220</w:t>
      </w:r>
    </w:p>
    <w:p>
      <w:r>
        <w:t xml:space="preserve">John kuiskasi naiselle nimen</w:t>
      </w:r>
    </w:p>
    <w:p>
      <w:r>
        <w:rPr>
          <w:b/>
        </w:rPr>
        <w:t xml:space="preserve">Tulos</w:t>
      </w:r>
    </w:p>
    <w:p>
      <w:r>
        <w:t xml:space="preserve">John kuiskasi nimen naiselle, -</w:t>
      </w:r>
    </w:p>
    <w:p>
      <w:r>
        <w:rPr>
          <w:b/>
        </w:rPr>
        <w:t xml:space="preserve">Esimerkki 1.1221</w:t>
      </w:r>
    </w:p>
    <w:p>
      <w:r>
        <w:t xml:space="preserve">Michael soitti naiselle töistä, ja tulokset olivat -</w:t>
      </w:r>
    </w:p>
    <w:p>
      <w:r>
        <w:rPr>
          <w:b/>
        </w:rPr>
        <w:t xml:space="preserve">Tulos</w:t>
      </w:r>
    </w:p>
    <w:p>
      <w:r>
        <w:t xml:space="preserve">Michael soitti tulokset naiselle työpaikalta.</w:t>
      </w:r>
    </w:p>
    <w:p>
      <w:r>
        <w:rPr>
          <w:b/>
        </w:rPr>
        <w:t xml:space="preserve">Esimerkki 1.1222</w:t>
      </w:r>
    </w:p>
    <w:p>
      <w:r>
        <w:t xml:space="preserve">Mary pudotti hänelle korin</w:t>
      </w:r>
    </w:p>
    <w:p>
      <w:r>
        <w:rPr>
          <w:b/>
        </w:rPr>
        <w:t xml:space="preserve">Tulos</w:t>
      </w:r>
    </w:p>
    <w:p>
      <w:r>
        <w:t xml:space="preserve">Maria pudotti korin hänelle</w:t>
      </w:r>
    </w:p>
    <w:p>
      <w:r>
        <w:rPr>
          <w:b/>
        </w:rPr>
        <w:t xml:space="preserve">Esimerkki 1.1223</w:t>
      </w:r>
    </w:p>
    <w:p>
      <w:r>
        <w:t xml:space="preserve">Maria änkytti hänelle jotain</w:t>
      </w:r>
    </w:p>
    <w:p>
      <w:r>
        <w:rPr>
          <w:b/>
        </w:rPr>
        <w:t xml:space="preserve">Tulos</w:t>
      </w:r>
    </w:p>
    <w:p>
      <w:r>
        <w:t xml:space="preserve">Maria änkytti hänelle jotain</w:t>
      </w:r>
    </w:p>
    <w:p>
      <w:r>
        <w:rPr>
          <w:b/>
        </w:rPr>
        <w:t xml:space="preserve">Esimerkki 1.1224</w:t>
      </w:r>
    </w:p>
    <w:p>
      <w:r>
        <w:t xml:space="preserve">Alice halusi hänelle jotain</w:t>
      </w:r>
    </w:p>
    <w:p>
      <w:r>
        <w:rPr>
          <w:b/>
        </w:rPr>
        <w:t xml:space="preserve">Tulos</w:t>
      </w:r>
    </w:p>
    <w:p>
      <w:r>
        <w:t xml:space="preserve">Alice halusi hänelle jotain</w:t>
      </w:r>
    </w:p>
    <w:p>
      <w:r>
        <w:rPr>
          <w:b/>
        </w:rPr>
        <w:t xml:space="preserve">Esimerkki 1.1225</w:t>
      </w:r>
    </w:p>
    <w:p>
      <w:r>
        <w:t xml:space="preserve">Juan esitti hattua käyttäneelle miehelle valokuvan, jossa hän oli -</w:t>
      </w:r>
    </w:p>
    <w:p>
      <w:r>
        <w:rPr>
          <w:b/>
        </w:rPr>
        <w:t xml:space="preserve">Tulos</w:t>
      </w:r>
    </w:p>
    <w:p>
      <w:r>
        <w:t xml:space="preserve">Juan esitteli valokuvan miehelle, jolla oli hattu päässään.</w:t>
      </w:r>
    </w:p>
    <w:p>
      <w:r>
        <w:rPr>
          <w:b/>
        </w:rPr>
        <w:t xml:space="preserve">Esimerkki 1.1226</w:t>
      </w:r>
    </w:p>
    <w:p>
      <w:r>
        <w:t xml:space="preserve">Maria myönsi miehen, joka oli työstä rikkomus</w:t>
      </w:r>
    </w:p>
    <w:p>
      <w:r>
        <w:rPr>
          <w:b/>
        </w:rPr>
        <w:t xml:space="preserve">Tulos</w:t>
      </w:r>
    </w:p>
    <w:p>
      <w:r>
        <w:t xml:space="preserve">Maria myönsi rikkomuksen miehelle, joka oli töistä tullut</w:t>
      </w:r>
    </w:p>
    <w:p>
      <w:r>
        <w:rPr>
          <w:b/>
        </w:rPr>
        <w:t xml:space="preserve">Esimerkki 1.1227</w:t>
      </w:r>
    </w:p>
    <w:p>
      <w:r>
        <w:t xml:space="preserve">Bob bussilla joukkue opiskelijoita</w:t>
      </w:r>
    </w:p>
    <w:p>
      <w:r>
        <w:rPr>
          <w:b/>
        </w:rPr>
        <w:t xml:space="preserve">Tulos</w:t>
      </w:r>
    </w:p>
    <w:p>
      <w:r>
        <w:t xml:space="preserve">Bob vei oppilaat joukkueeseen</w:t>
      </w:r>
    </w:p>
    <w:p>
      <w:r>
        <w:rPr>
          <w:b/>
        </w:rPr>
        <w:t xml:space="preserve">Esimerkki 1.1228</w:t>
      </w:r>
    </w:p>
    <w:p>
      <w:r>
        <w:t xml:space="preserve">Juan artikuloitu mies, joka oli työstä suuntaviivat</w:t>
      </w:r>
    </w:p>
    <w:p>
      <w:r>
        <w:rPr>
          <w:b/>
        </w:rPr>
        <w:t xml:space="preserve">Tulos</w:t>
      </w:r>
    </w:p>
    <w:p>
      <w:r>
        <w:t xml:space="preserve">Juan kertoi suuntaviivat miehelle, joka oli töistä.</w:t>
      </w:r>
    </w:p>
    <w:p>
      <w:r>
        <w:rPr>
          <w:b/>
        </w:rPr>
        <w:t xml:space="preserve">Esimerkki 1.1229</w:t>
      </w:r>
    </w:p>
    <w:p>
      <w:r>
        <w:t xml:space="preserve">Bob näytti miehelle valokuvan</w:t>
      </w:r>
    </w:p>
    <w:p>
      <w:r>
        <w:rPr>
          <w:b/>
        </w:rPr>
        <w:t xml:space="preserve">Tulos</w:t>
      </w:r>
    </w:p>
    <w:p>
      <w:r>
        <w:t xml:space="preserve">Bob näytti valokuvan miehelle</w:t>
      </w:r>
    </w:p>
    <w:p>
      <w:r>
        <w:rPr>
          <w:b/>
        </w:rPr>
        <w:t xml:space="preserve">Esimerkki 1.1230</w:t>
      </w:r>
    </w:p>
    <w:p>
      <w:r>
        <w:t xml:space="preserve">John jakoi naiselle rahaa</w:t>
      </w:r>
    </w:p>
    <w:p>
      <w:r>
        <w:rPr>
          <w:b/>
        </w:rPr>
        <w:t xml:space="preserve">Tulos</w:t>
      </w:r>
    </w:p>
    <w:p>
      <w:r>
        <w:t xml:space="preserve">John jakoi rahat naiselle</w:t>
      </w:r>
    </w:p>
    <w:p>
      <w:r>
        <w:rPr>
          <w:b/>
        </w:rPr>
        <w:t xml:space="preserve">Esimerkki 1.1231</w:t>
      </w:r>
    </w:p>
    <w:p>
      <w:r>
        <w:t xml:space="preserve">Alice räpläsi miehelle, jolla oli hattu päässään jotain.</w:t>
      </w:r>
    </w:p>
    <w:p>
      <w:r>
        <w:rPr>
          <w:b/>
        </w:rPr>
        <w:t xml:space="preserve">Tulos</w:t>
      </w:r>
    </w:p>
    <w:p>
      <w:r>
        <w:t xml:space="preserve">Alice puhui jotain miehelle, jolla oli hattu päässään, -</w:t>
      </w:r>
    </w:p>
    <w:p>
      <w:r>
        <w:rPr>
          <w:b/>
        </w:rPr>
        <w:t xml:space="preserve">Esimerkki 1.1232</w:t>
      </w:r>
    </w:p>
    <w:p>
      <w:r>
        <w:t xml:space="preserve">Bob lähetti miehelle, joka oli töistä jotain</w:t>
      </w:r>
    </w:p>
    <w:p>
      <w:r>
        <w:rPr>
          <w:b/>
        </w:rPr>
        <w:t xml:space="preserve">Tulos</w:t>
      </w:r>
    </w:p>
    <w:p>
      <w:r>
        <w:t xml:space="preserve">Bob lähetti jotain miehelle, joka oli töistä.</w:t>
      </w:r>
    </w:p>
    <w:p>
      <w:r>
        <w:rPr>
          <w:b/>
        </w:rPr>
        <w:t xml:space="preserve">Esimerkki 1.1233</w:t>
      </w:r>
    </w:p>
    <w:p>
      <w:r>
        <w:t xml:space="preserve">Michael salakuljetti joukkueelle paketit</w:t>
      </w:r>
    </w:p>
    <w:p>
      <w:r>
        <w:rPr>
          <w:b/>
        </w:rPr>
        <w:t xml:space="preserve">Tulos</w:t>
      </w:r>
    </w:p>
    <w:p>
      <w:r>
        <w:t xml:space="preserve">Michael salakuljetti paketit joukkueelle -</w:t>
      </w:r>
    </w:p>
    <w:p>
      <w:r>
        <w:rPr>
          <w:b/>
        </w:rPr>
        <w:t xml:space="preserve">Esimerkki 1.1234</w:t>
      </w:r>
    </w:p>
    <w:p>
      <w:r>
        <w:t xml:space="preserve">Alice ilmoitti naiselle aikeistaan</w:t>
      </w:r>
    </w:p>
    <w:p>
      <w:r>
        <w:rPr>
          <w:b/>
        </w:rPr>
        <w:t xml:space="preserve">Tulos</w:t>
      </w:r>
    </w:p>
    <w:p>
      <w:r>
        <w:t xml:space="preserve">Alice ilmoitti aikeistaan naiselle</w:t>
      </w:r>
    </w:p>
    <w:p>
      <w:r>
        <w:rPr>
          <w:b/>
        </w:rPr>
        <w:t xml:space="preserve">Esimerkki 1.1235</w:t>
      </w:r>
    </w:p>
    <w:p>
      <w:r>
        <w:t xml:space="preserve">Bob vei naiselle paketit</w:t>
      </w:r>
    </w:p>
    <w:p>
      <w:r>
        <w:rPr>
          <w:b/>
        </w:rPr>
        <w:t xml:space="preserve">Tulos</w:t>
      </w:r>
    </w:p>
    <w:p>
      <w:r>
        <w:t xml:space="preserve">Bob vei paketit naiselle.</w:t>
      </w:r>
    </w:p>
    <w:p>
      <w:r>
        <w:rPr>
          <w:b/>
        </w:rPr>
        <w:t xml:space="preserve">Esimerkki 1.1236</w:t>
      </w:r>
    </w:p>
    <w:p>
      <w:r>
        <w:t xml:space="preserve">Alice hinasi naisen töistä pakettiautolla.</w:t>
      </w:r>
    </w:p>
    <w:p>
      <w:r>
        <w:rPr>
          <w:b/>
        </w:rPr>
        <w:t xml:space="preserve">Tulos</w:t>
      </w:r>
    </w:p>
    <w:p>
      <w:r>
        <w:t xml:space="preserve">Alice hinasi pakettiautoa eräälle naiselle töistä.</w:t>
      </w:r>
    </w:p>
    <w:p>
      <w:r>
        <w:rPr>
          <w:b/>
        </w:rPr>
        <w:t xml:space="preserve">Esimerkki 1.1237</w:t>
      </w:r>
    </w:p>
    <w:p>
      <w:r>
        <w:t xml:space="preserve">Juan viritti naiselle laulun</w:t>
      </w:r>
    </w:p>
    <w:p>
      <w:r>
        <w:rPr>
          <w:b/>
        </w:rPr>
        <w:t xml:space="preserve">Tulos</w:t>
      </w:r>
    </w:p>
    <w:p>
      <w:r>
        <w:t xml:space="preserve">Juan lauloi laulun naiselle</w:t>
      </w:r>
    </w:p>
    <w:p>
      <w:r>
        <w:rPr>
          <w:b/>
        </w:rPr>
        <w:t xml:space="preserve">Esimerkki 1.1238</w:t>
      </w:r>
    </w:p>
    <w:p>
      <w:r>
        <w:t xml:space="preserve">Linda toimitti hänelle raportin</w:t>
      </w:r>
    </w:p>
    <w:p>
      <w:r>
        <w:rPr>
          <w:b/>
        </w:rPr>
        <w:t xml:space="preserve">Tulos</w:t>
      </w:r>
    </w:p>
    <w:p>
      <w:r>
        <w:t xml:space="preserve">Linda toimitti hänelle raportin</w:t>
      </w:r>
    </w:p>
    <w:p>
      <w:r>
        <w:rPr>
          <w:b/>
        </w:rPr>
        <w:t xml:space="preserve">Esimerkki 1.1239</w:t>
      </w:r>
    </w:p>
    <w:p>
      <w:r>
        <w:t xml:space="preserve">Alice välitti miehelle ajatuksen</w:t>
      </w:r>
    </w:p>
    <w:p>
      <w:r>
        <w:rPr>
          <w:b/>
        </w:rPr>
        <w:t xml:space="preserve">Tulos</w:t>
      </w:r>
    </w:p>
    <w:p>
      <w:r>
        <w:t xml:space="preserve">Alice välitti ajatuksen miehelle</w:t>
      </w:r>
    </w:p>
    <w:p>
      <w:r>
        <w:rPr>
          <w:b/>
        </w:rPr>
        <w:t xml:space="preserve">Esimerkki 1.1240</w:t>
      </w:r>
    </w:p>
    <w:p>
      <w:r>
        <w:t xml:space="preserve">John mutisi mies, jolla oli hattu päässään vastaus kysymykseen.</w:t>
      </w:r>
    </w:p>
    <w:p>
      <w:r>
        <w:rPr>
          <w:b/>
        </w:rPr>
        <w:t xml:space="preserve">Tulos</w:t>
      </w:r>
    </w:p>
    <w:p>
      <w:r>
        <w:t xml:space="preserve">John mutisi vastauksen miehelle, jolla oli hattu päässään, -</w:t>
      </w:r>
    </w:p>
    <w:p>
      <w:r>
        <w:rPr>
          <w:b/>
        </w:rPr>
        <w:t xml:space="preserve">Esimerkki 1.1241</w:t>
      </w:r>
    </w:p>
    <w:p>
      <w:r>
        <w:t xml:space="preserve">Maria ilmoitti miehelle, jolla oli hattu päässään jotakin.</w:t>
      </w:r>
    </w:p>
    <w:p>
      <w:r>
        <w:rPr>
          <w:b/>
        </w:rPr>
        <w:t xml:space="preserve">Tulos</w:t>
      </w:r>
    </w:p>
    <w:p>
      <w:r>
        <w:t xml:space="preserve">Maria ilmoitti jotain miehelle, jolla oli hattu päässään, -</w:t>
      </w:r>
    </w:p>
    <w:p>
      <w:r>
        <w:rPr>
          <w:b/>
        </w:rPr>
        <w:t xml:space="preserve">Esimerkki 1.1242</w:t>
      </w:r>
    </w:p>
    <w:p>
      <w:r>
        <w:t xml:space="preserve">Bob soitti miehelle viestin</w:t>
      </w:r>
    </w:p>
    <w:p>
      <w:r>
        <w:rPr>
          <w:b/>
        </w:rPr>
        <w:t xml:space="preserve">Tulos</w:t>
      </w:r>
    </w:p>
    <w:p>
      <w:r>
        <w:t xml:space="preserve">Bob soitti viestin miehelle</w:t>
      </w:r>
    </w:p>
    <w:p>
      <w:r>
        <w:rPr>
          <w:b/>
        </w:rPr>
        <w:t xml:space="preserve">Esimerkki 1.1243</w:t>
      </w:r>
    </w:p>
    <w:p>
      <w:r>
        <w:t xml:space="preserve">Alice niveltää miehen, jolla on hattu päässään, tarkoituksenaan -</w:t>
      </w:r>
    </w:p>
    <w:p>
      <w:r>
        <w:rPr>
          <w:b/>
        </w:rPr>
        <w:t xml:space="preserve">Tulos</w:t>
      </w:r>
    </w:p>
    <w:p>
      <w:r>
        <w:t xml:space="preserve">Alice kertoi aikomuksestaan hattupäiselle miehelle, -</w:t>
      </w:r>
    </w:p>
    <w:p>
      <w:r>
        <w:rPr>
          <w:b/>
        </w:rPr>
        <w:t xml:space="preserve">Esimerkki 1.1244</w:t>
      </w:r>
    </w:p>
    <w:p>
      <w:r>
        <w:t xml:space="preserve">Maria hinasi miehen pakettiautolla</w:t>
      </w:r>
    </w:p>
    <w:p>
      <w:r>
        <w:rPr>
          <w:b/>
        </w:rPr>
        <w:t xml:space="preserve">Tulos</w:t>
      </w:r>
    </w:p>
    <w:p>
      <w:r>
        <w:t xml:space="preserve">Maria hinasi pakettiauton miehen luo</w:t>
      </w:r>
    </w:p>
    <w:p>
      <w:r>
        <w:rPr>
          <w:b/>
        </w:rPr>
        <w:t xml:space="preserve">Esimerkki 1.1245</w:t>
      </w:r>
    </w:p>
    <w:p>
      <w:r>
        <w:t xml:space="preserve">John heitti naiselle, joka oli töistä, pallon -</w:t>
      </w:r>
    </w:p>
    <w:p>
      <w:r>
        <w:rPr>
          <w:b/>
        </w:rPr>
        <w:t xml:space="preserve">Tulos</w:t>
      </w:r>
    </w:p>
    <w:p>
      <w:r>
        <w:t xml:space="preserve">John punnersi pallon naiselle, joka oli töistä.</w:t>
      </w:r>
    </w:p>
    <w:p>
      <w:r>
        <w:rPr>
          <w:b/>
        </w:rPr>
        <w:t xml:space="preserve">Esimerkki 1.1246</w:t>
      </w:r>
    </w:p>
    <w:p>
      <w:r>
        <w:t xml:space="preserve">John kellutti naiselle pullon töistä</w:t>
      </w:r>
    </w:p>
    <w:p>
      <w:r>
        <w:rPr>
          <w:b/>
        </w:rPr>
        <w:t xml:space="preserve">Tulos</w:t>
      </w:r>
    </w:p>
    <w:p>
      <w:r>
        <w:t xml:space="preserve">John heitti pullon naiselle töistä, -</w:t>
      </w:r>
    </w:p>
    <w:p>
      <w:r>
        <w:rPr>
          <w:b/>
        </w:rPr>
        <w:t xml:space="preserve">Esimerkki 1.1247</w:t>
      </w:r>
    </w:p>
    <w:p>
      <w:r>
        <w:t xml:space="preserve">Bob kuljetti miehen töistä jotain</w:t>
      </w:r>
    </w:p>
    <w:p>
      <w:r>
        <w:rPr>
          <w:b/>
        </w:rPr>
        <w:t xml:space="preserve">Tulos</w:t>
      </w:r>
    </w:p>
    <w:p>
      <w:r>
        <w:t xml:space="preserve">Bob vei jotain eräälle miehelle töistä</w:t>
      </w:r>
    </w:p>
    <w:p>
      <w:r>
        <w:rPr>
          <w:b/>
        </w:rPr>
        <w:t xml:space="preserve">Esimerkki 1.1248</w:t>
      </w:r>
    </w:p>
    <w:p>
      <w:r>
        <w:t xml:space="preserve">Michael läimäytti miehelle pallon</w:t>
      </w:r>
    </w:p>
    <w:p>
      <w:r>
        <w:rPr>
          <w:b/>
        </w:rPr>
        <w:t xml:space="preserve">Tulos</w:t>
      </w:r>
    </w:p>
    <w:p>
      <w:r>
        <w:t xml:space="preserve">Michael löi pallon miehelle</w:t>
      </w:r>
    </w:p>
    <w:p>
      <w:r>
        <w:rPr>
          <w:b/>
        </w:rPr>
        <w:t xml:space="preserve">Esimerkki 1.1249</w:t>
      </w:r>
    </w:p>
    <w:p>
      <w:r>
        <w:t xml:space="preserve">Linda ojensi naiselle maalauksen</w:t>
      </w:r>
    </w:p>
    <w:p>
      <w:r>
        <w:rPr>
          <w:b/>
        </w:rPr>
        <w:t xml:space="preserve">Tulos</w:t>
      </w:r>
    </w:p>
    <w:p>
      <w:r>
        <w:t xml:space="preserve">Linda lahjoitti naiselle maalauksen</w:t>
      </w:r>
    </w:p>
    <w:p>
      <w:r>
        <w:rPr>
          <w:b/>
        </w:rPr>
        <w:t xml:space="preserve">Esimerkki 1.1250</w:t>
      </w:r>
    </w:p>
    <w:p>
      <w:r>
        <w:t xml:space="preserve">Mary luovutti hattua käyttävän naisen tielle...</w:t>
      </w:r>
    </w:p>
    <w:p>
      <w:r>
        <w:rPr>
          <w:b/>
        </w:rPr>
        <w:t xml:space="preserve">Tulos</w:t>
      </w:r>
    </w:p>
    <w:p>
      <w:r>
        <w:t xml:space="preserve">Maria luovutti tien hattupäiselle naiselle, -</w:t>
      </w:r>
    </w:p>
    <w:p>
      <w:r>
        <w:rPr>
          <w:b/>
        </w:rPr>
        <w:t xml:space="preserve">Esimerkki 1.1251</w:t>
      </w:r>
    </w:p>
    <w:p>
      <w:r>
        <w:t xml:space="preserve">Mary heitti hattumiehelle tennispallon -</w:t>
      </w:r>
    </w:p>
    <w:p>
      <w:r>
        <w:rPr>
          <w:b/>
        </w:rPr>
        <w:t xml:space="preserve">Tulos</w:t>
      </w:r>
    </w:p>
    <w:p>
      <w:r>
        <w:t xml:space="preserve">Mary heitti tennispallon miehelle, jolla oli hattu, -</w:t>
      </w:r>
    </w:p>
    <w:p>
      <w:r>
        <w:rPr>
          <w:b/>
        </w:rPr>
        <w:t xml:space="preserve">Esimerkki 1.1252</w:t>
      </w:r>
    </w:p>
    <w:p>
      <w:r>
        <w:t xml:space="preserve">Michael antoi naiselle jotain</w:t>
      </w:r>
    </w:p>
    <w:p>
      <w:r>
        <w:rPr>
          <w:b/>
        </w:rPr>
        <w:t xml:space="preserve">Tulos</w:t>
      </w:r>
    </w:p>
    <w:p>
      <w:r>
        <w:t xml:space="preserve">Mikael antoi jotain naiselle.</w:t>
      </w:r>
    </w:p>
    <w:p>
      <w:r>
        <w:rPr>
          <w:b/>
        </w:rPr>
        <w:t xml:space="preserve">Esimerkki 1.1253</w:t>
      </w:r>
    </w:p>
    <w:p>
      <w:r>
        <w:t xml:space="preserve">Alice palautti naiselle, joka oli töistä, maksun, -</w:t>
      </w:r>
    </w:p>
    <w:p>
      <w:r>
        <w:rPr>
          <w:b/>
        </w:rPr>
        <w:t xml:space="preserve">Tulos</w:t>
      </w:r>
    </w:p>
    <w:p>
      <w:r>
        <w:t xml:space="preserve">Alice palautti maksun naiselle, joka oli töistä.</w:t>
      </w:r>
    </w:p>
    <w:p>
      <w:r>
        <w:rPr>
          <w:b/>
        </w:rPr>
        <w:t xml:space="preserve">Esimerkki 1.1254</w:t>
      </w:r>
    </w:p>
    <w:p>
      <w:r>
        <w:t xml:space="preserve">Maria myönsi hattua käyttävälle naiselle työpaikan</w:t>
      </w:r>
    </w:p>
    <w:p>
      <w:r>
        <w:rPr>
          <w:b/>
        </w:rPr>
        <w:t xml:space="preserve">Tulos</w:t>
      </w:r>
    </w:p>
    <w:p>
      <w:r>
        <w:t xml:space="preserve">Maria myönsi työn hattupäiselle naiselle, -</w:t>
      </w:r>
    </w:p>
    <w:p>
      <w:r>
        <w:rPr>
          <w:b/>
        </w:rPr>
        <w:t xml:space="preserve">Esimerkki 1.1255</w:t>
      </w:r>
    </w:p>
    <w:p>
      <w:r>
        <w:t xml:space="preserve">Michael katapultoi naista, jolla oli hattu päässään, jotain -</w:t>
      </w:r>
    </w:p>
    <w:p>
      <w:r>
        <w:rPr>
          <w:b/>
        </w:rPr>
        <w:t xml:space="preserve">Tulos</w:t>
      </w:r>
    </w:p>
    <w:p>
      <w:r>
        <w:t xml:space="preserve">Mikael heitti jotain hattua käyttävälle naiselle, -</w:t>
      </w:r>
    </w:p>
    <w:p>
      <w:r>
        <w:rPr>
          <w:b/>
        </w:rPr>
        <w:t xml:space="preserve">Esimerkki 1.1256</w:t>
      </w:r>
    </w:p>
    <w:p>
      <w:r>
        <w:t xml:space="preserve">John lainasi eräälle miehelle varusteita</w:t>
      </w:r>
    </w:p>
    <w:p>
      <w:r>
        <w:rPr>
          <w:b/>
        </w:rPr>
        <w:t xml:space="preserve">Tulos</w:t>
      </w:r>
    </w:p>
    <w:p>
      <w:r>
        <w:t xml:space="preserve">John lainasi varusteita eräälle miehelle.</w:t>
      </w:r>
    </w:p>
    <w:p>
      <w:r>
        <w:rPr>
          <w:b/>
        </w:rPr>
        <w:t xml:space="preserve">Esimerkki 1.1257</w:t>
      </w:r>
    </w:p>
    <w:p>
      <w:r>
        <w:t xml:space="preserve">Bob vei hänelle paketit</w:t>
      </w:r>
    </w:p>
    <w:p>
      <w:r>
        <w:rPr>
          <w:b/>
        </w:rPr>
        <w:t xml:space="preserve">Tulos</w:t>
      </w:r>
    </w:p>
    <w:p>
      <w:r>
        <w:t xml:space="preserve">Bob vei paketit hänelle</w:t>
      </w:r>
    </w:p>
    <w:p>
      <w:r>
        <w:rPr>
          <w:b/>
        </w:rPr>
        <w:t xml:space="preserve">Esimerkki 1.1258</w:t>
      </w:r>
    </w:p>
    <w:p>
      <w:r>
        <w:t xml:space="preserve">Mary huusi naiselle ohjeet</w:t>
      </w:r>
    </w:p>
    <w:p>
      <w:r>
        <w:rPr>
          <w:b/>
        </w:rPr>
        <w:t xml:space="preserve">Tulos</w:t>
      </w:r>
    </w:p>
    <w:p>
      <w:r>
        <w:t xml:space="preserve">Maria huusi naiselle ohjeet</w:t>
      </w:r>
    </w:p>
    <w:p>
      <w:r>
        <w:rPr>
          <w:b/>
        </w:rPr>
        <w:t xml:space="preserve">Esimerkki 1.1259</w:t>
      </w:r>
    </w:p>
    <w:p>
      <w:r>
        <w:t xml:space="preserve">Michael heitti hattumiehelle jotain</w:t>
      </w:r>
    </w:p>
    <w:p>
      <w:r>
        <w:rPr>
          <w:b/>
        </w:rPr>
        <w:t xml:space="preserve">Tulos</w:t>
      </w:r>
    </w:p>
    <w:p>
      <w:r>
        <w:t xml:space="preserve">Michael heitti jotain hattupäistä miestä kohti.</w:t>
      </w:r>
    </w:p>
    <w:p>
      <w:r>
        <w:rPr>
          <w:b/>
        </w:rPr>
        <w:t xml:space="preserve">Esimerkki 1.1260</w:t>
      </w:r>
    </w:p>
    <w:p>
      <w:r>
        <w:t xml:space="preserve">Maria antoi miehelle, jolla oli hattu päässään, asiakirjat.</w:t>
      </w:r>
    </w:p>
    <w:p>
      <w:r>
        <w:rPr>
          <w:b/>
        </w:rPr>
        <w:t xml:space="preserve">Tulos</w:t>
      </w:r>
    </w:p>
    <w:p>
      <w:r>
        <w:t xml:space="preserve">Maria antoi asiakirjat miehelle, jolla oli hattu päässään.</w:t>
      </w:r>
    </w:p>
    <w:p>
      <w:r>
        <w:rPr>
          <w:b/>
        </w:rPr>
        <w:t xml:space="preserve">Esimerkki 1.1261</w:t>
      </w:r>
    </w:p>
    <w:p>
      <w:r>
        <w:t xml:space="preserve">Alice lähetti naiselle, jolla oli hattu päässään, hänen aikeensa.</w:t>
      </w:r>
    </w:p>
    <w:p>
      <w:r>
        <w:rPr>
          <w:b/>
        </w:rPr>
        <w:t xml:space="preserve">Tulos</w:t>
      </w:r>
    </w:p>
    <w:p>
      <w:r>
        <w:t xml:space="preserve">Alice kertoi aikeistaan naiselle, jolla oli hattu päässään, -</w:t>
      </w:r>
    </w:p>
    <w:p>
      <w:r>
        <w:rPr>
          <w:b/>
        </w:rPr>
        <w:t xml:space="preserve">Esimerkki 1.1262</w:t>
      </w:r>
    </w:p>
    <w:p>
      <w:r>
        <w:t xml:space="preserve">Mary hiipi miehelle, jolla oli hattu päässään, viestin, -</w:t>
      </w:r>
    </w:p>
    <w:p>
      <w:r>
        <w:rPr>
          <w:b/>
        </w:rPr>
        <w:t xml:space="preserve">Tulos</w:t>
      </w:r>
    </w:p>
    <w:p>
      <w:r>
        <w:t xml:space="preserve">Mary antoi viestin miehelle, jolla oli hattu päässään -</w:t>
      </w:r>
    </w:p>
    <w:p>
      <w:r>
        <w:rPr>
          <w:b/>
        </w:rPr>
        <w:t xml:space="preserve">Esimerkki 1.1263</w:t>
      </w:r>
    </w:p>
    <w:p>
      <w:r>
        <w:t xml:space="preserve">Mary heitti naiselle jalkapallon</w:t>
      </w:r>
    </w:p>
    <w:p>
      <w:r>
        <w:rPr>
          <w:b/>
        </w:rPr>
        <w:t xml:space="preserve">Tulos</w:t>
      </w:r>
    </w:p>
    <w:p>
      <w:r>
        <w:t xml:space="preserve">Mary heitti jalkapallon naiselle</w:t>
      </w:r>
    </w:p>
    <w:p>
      <w:r>
        <w:rPr>
          <w:b/>
        </w:rPr>
        <w:t xml:space="preserve">Esimerkki 1.1264</w:t>
      </w:r>
    </w:p>
    <w:p>
      <w:r>
        <w:t xml:space="preserve">John kertoi hattupäisestä miehestä uutisissa</w:t>
      </w:r>
    </w:p>
    <w:p>
      <w:r>
        <w:rPr>
          <w:b/>
        </w:rPr>
        <w:t xml:space="preserve">Tulos</w:t>
      </w:r>
    </w:p>
    <w:p>
      <w:r>
        <w:t xml:space="preserve">John kertoi uutiset hattupäiselle miehelle, -</w:t>
      </w:r>
    </w:p>
    <w:p>
      <w:r>
        <w:rPr>
          <w:b/>
        </w:rPr>
        <w:t xml:space="preserve">Esimerkki 1.1265</w:t>
      </w:r>
    </w:p>
    <w:p>
      <w:r>
        <w:t xml:space="preserve">Maria lauloi mies, jolla oli hattu päässään jotain</w:t>
      </w:r>
    </w:p>
    <w:p>
      <w:r>
        <w:rPr>
          <w:b/>
        </w:rPr>
        <w:t xml:space="preserve">Tulos</w:t>
      </w:r>
    </w:p>
    <w:p>
      <w:r>
        <w:t xml:space="preserve">Maria lauloi jotain miehelle, jolla oli hattu päässään...</w:t>
      </w:r>
    </w:p>
    <w:p>
      <w:r>
        <w:rPr>
          <w:b/>
        </w:rPr>
        <w:t xml:space="preserve">Esimerkki 1.1266</w:t>
      </w:r>
    </w:p>
    <w:p>
      <w:r>
        <w:t xml:space="preserve">Mary testamenttasi naiselle työstä jotain -</w:t>
      </w:r>
    </w:p>
    <w:p>
      <w:r>
        <w:rPr>
          <w:b/>
        </w:rPr>
        <w:t xml:space="preserve">Tulos</w:t>
      </w:r>
    </w:p>
    <w:p>
      <w:r>
        <w:t xml:space="preserve">Mary testamenttasi jotain eräälle naiselle, joka oli töissä -</w:t>
      </w:r>
    </w:p>
    <w:p>
      <w:r>
        <w:rPr>
          <w:b/>
        </w:rPr>
        <w:t xml:space="preserve">Esimerkki 1.1267</w:t>
      </w:r>
    </w:p>
    <w:p>
      <w:r>
        <w:t xml:space="preserve">Michael antoi naiselle rahaa</w:t>
      </w:r>
    </w:p>
    <w:p>
      <w:r>
        <w:rPr>
          <w:b/>
        </w:rPr>
        <w:t xml:space="preserve">Tulos</w:t>
      </w:r>
    </w:p>
    <w:p>
      <w:r>
        <w:t xml:space="preserve">Michael lahjoitti rahat naiselle.</w:t>
      </w:r>
    </w:p>
    <w:p>
      <w:r>
        <w:rPr>
          <w:b/>
        </w:rPr>
        <w:t xml:space="preserve">Esimerkki 1.1268</w:t>
      </w:r>
    </w:p>
    <w:p>
      <w:r>
        <w:t xml:space="preserve">Maria huusi miehelle uutisia</w:t>
      </w:r>
    </w:p>
    <w:p>
      <w:r>
        <w:rPr>
          <w:b/>
        </w:rPr>
        <w:t xml:space="preserve">Tulos</w:t>
      </w:r>
    </w:p>
    <w:p>
      <w:r>
        <w:t xml:space="preserve">Maria huusi miehelle uutisia</w:t>
      </w:r>
    </w:p>
    <w:p>
      <w:r>
        <w:rPr>
          <w:b/>
        </w:rPr>
        <w:t xml:space="preserve">Esimerkki 1.1269</w:t>
      </w:r>
    </w:p>
    <w:p>
      <w:r>
        <w:t xml:space="preserve">Mary vinkui nainen, jolla oli hattu päässään vastaus.</w:t>
      </w:r>
    </w:p>
    <w:p>
      <w:r>
        <w:rPr>
          <w:b/>
        </w:rPr>
        <w:t xml:space="preserve">Tulos</w:t>
      </w:r>
    </w:p>
    <w:p>
      <w:r>
        <w:t xml:space="preserve">Mary vinkui vastauksen naiselle, jolla oli hattu päässään, -</w:t>
      </w:r>
    </w:p>
    <w:p>
      <w:r>
        <w:rPr>
          <w:b/>
        </w:rPr>
        <w:t xml:space="preserve">Esimerkki 1.1270</w:t>
      </w:r>
    </w:p>
    <w:p>
      <w:r>
        <w:t xml:space="preserve">Maria raahasi naiselle töistä huonekaluja -</w:t>
      </w:r>
    </w:p>
    <w:p>
      <w:r>
        <w:rPr>
          <w:b/>
        </w:rPr>
        <w:t xml:space="preserve">Tulos</w:t>
      </w:r>
    </w:p>
    <w:p>
      <w:r>
        <w:t xml:space="preserve">Maria raahasi huonekaluja naiselle töistä -</w:t>
      </w:r>
    </w:p>
    <w:p>
      <w:r>
        <w:rPr>
          <w:b/>
        </w:rPr>
        <w:t xml:space="preserve">Esimerkki 1.1271</w:t>
      </w:r>
    </w:p>
    <w:p>
      <w:r>
        <w:t xml:space="preserve">Juan palautti hänelle paidan</w:t>
      </w:r>
    </w:p>
    <w:p>
      <w:r>
        <w:rPr>
          <w:b/>
        </w:rPr>
        <w:t xml:space="preserve">Tulos</w:t>
      </w:r>
    </w:p>
    <w:p>
      <w:r>
        <w:t xml:space="preserve">Juan palautti paidan hänelle</w:t>
      </w:r>
    </w:p>
    <w:p>
      <w:r>
        <w:rPr>
          <w:b/>
        </w:rPr>
        <w:t xml:space="preserve">Esimerkki 1.1272</w:t>
      </w:r>
    </w:p>
    <w:p>
      <w:r>
        <w:t xml:space="preserve">Alice raahasi miehen puusta</w:t>
      </w:r>
    </w:p>
    <w:p>
      <w:r>
        <w:rPr>
          <w:b/>
        </w:rPr>
        <w:t xml:space="preserve">Tulos</w:t>
      </w:r>
    </w:p>
    <w:p>
      <w:r>
        <w:t xml:space="preserve">Liisa raahasi puita miehelle töistä -</w:t>
      </w:r>
    </w:p>
    <w:p>
      <w:r>
        <w:rPr>
          <w:b/>
        </w:rPr>
        <w:t xml:space="preserve">Esimerkki 1.1273</w:t>
      </w:r>
    </w:p>
    <w:p>
      <w:r>
        <w:t xml:space="preserve">Maria osoitti hattupäiselle naiselle aikomuksiaan -</w:t>
      </w:r>
    </w:p>
    <w:p>
      <w:r>
        <w:rPr>
          <w:b/>
        </w:rPr>
        <w:t xml:space="preserve">Tulos</w:t>
      </w:r>
    </w:p>
    <w:p>
      <w:r>
        <w:t xml:space="preserve">Maria ilmoitti aikeistaan naiselle, jolla oli hattu päässään.</w:t>
      </w:r>
    </w:p>
    <w:p>
      <w:r>
        <w:rPr>
          <w:b/>
        </w:rPr>
        <w:t xml:space="preserve">Esimerkki 1.1274</w:t>
      </w:r>
    </w:p>
    <w:p>
      <w:r>
        <w:t xml:space="preserve">Alice nosti hänelle ämpärin</w:t>
      </w:r>
    </w:p>
    <w:p>
      <w:r>
        <w:rPr>
          <w:b/>
        </w:rPr>
        <w:t xml:space="preserve">Tulos</w:t>
      </w:r>
    </w:p>
    <w:p>
      <w:r>
        <w:t xml:space="preserve">Alice nosti ämpärin hänen luokseen</w:t>
      </w:r>
    </w:p>
    <w:p>
      <w:r>
        <w:rPr>
          <w:b/>
        </w:rPr>
        <w:t xml:space="preserve">Esimerkki 1.1275</w:t>
      </w:r>
    </w:p>
    <w:p>
      <w:r>
        <w:t xml:space="preserve">Juan kertoi heille tarinan</w:t>
      </w:r>
    </w:p>
    <w:p>
      <w:r>
        <w:rPr>
          <w:b/>
        </w:rPr>
        <w:t xml:space="preserve">Tulos</w:t>
      </w:r>
    </w:p>
    <w:p>
      <w:r>
        <w:t xml:space="preserve">Juan kertoi heille tarinan</w:t>
      </w:r>
    </w:p>
    <w:p>
      <w:r>
        <w:rPr>
          <w:b/>
        </w:rPr>
        <w:t xml:space="preserve">Esimerkki 1.1276</w:t>
      </w:r>
    </w:p>
    <w:p>
      <w:r>
        <w:t xml:space="preserve">Linda antoi naiselle ohjeita radiolla</w:t>
      </w:r>
    </w:p>
    <w:p>
      <w:r>
        <w:rPr>
          <w:b/>
        </w:rPr>
        <w:t xml:space="preserve">Tulos</w:t>
      </w:r>
    </w:p>
    <w:p>
      <w:r>
        <w:t xml:space="preserve">Linda antoi radiolla ohjeita naiselle.</w:t>
      </w:r>
    </w:p>
    <w:p>
      <w:r>
        <w:rPr>
          <w:b/>
        </w:rPr>
        <w:t xml:space="preserve">Esimerkki 1.1277</w:t>
      </w:r>
    </w:p>
    <w:p>
      <w:r>
        <w:t xml:space="preserve">Juan soitti miehelle, joka oli töistä viestiä</w:t>
      </w:r>
    </w:p>
    <w:p>
      <w:r>
        <w:rPr>
          <w:b/>
        </w:rPr>
        <w:t xml:space="preserve">Tulos</w:t>
      </w:r>
    </w:p>
    <w:p>
      <w:r>
        <w:t xml:space="preserve">Juan soitti viestin miehelle, joka oli töistä tulossa.</w:t>
      </w:r>
    </w:p>
    <w:p>
      <w:r>
        <w:rPr>
          <w:b/>
        </w:rPr>
        <w:t xml:space="preserve">Esimerkki 1.1278</w:t>
      </w:r>
    </w:p>
    <w:p>
      <w:r>
        <w:t xml:space="preserve">Linda mutisi hänelle tervehdyksensä</w:t>
      </w:r>
    </w:p>
    <w:p>
      <w:r>
        <w:rPr>
          <w:b/>
        </w:rPr>
        <w:t xml:space="preserve">Tulos</w:t>
      </w:r>
    </w:p>
    <w:p>
      <w:r>
        <w:t xml:space="preserve">Linda mutisi hänelle terveisiä</w:t>
      </w:r>
    </w:p>
    <w:p>
      <w:r>
        <w:rPr>
          <w:b/>
        </w:rPr>
        <w:t xml:space="preserve">Esimerkki 1.1279</w:t>
      </w:r>
    </w:p>
    <w:p>
      <w:r>
        <w:t xml:space="preserve">Alice ampui naista, jolla oli hattu päässään jotain</w:t>
      </w:r>
    </w:p>
    <w:p>
      <w:r>
        <w:rPr>
          <w:b/>
        </w:rPr>
        <w:t xml:space="preserve">Tulos</w:t>
      </w:r>
    </w:p>
    <w:p>
      <w:r>
        <w:t xml:space="preserve">Alice ampui jotain hattupäiselle naiselle</w:t>
      </w:r>
    </w:p>
    <w:p>
      <w:r>
        <w:rPr>
          <w:b/>
        </w:rPr>
        <w:t xml:space="preserve">Esimerkki 1.1280</w:t>
      </w:r>
    </w:p>
    <w:p>
      <w:r>
        <w:t xml:space="preserve">Linda mutisi hänelle jotain</w:t>
      </w:r>
    </w:p>
    <w:p>
      <w:r>
        <w:rPr>
          <w:b/>
        </w:rPr>
        <w:t xml:space="preserve">Tulos</w:t>
      </w:r>
    </w:p>
    <w:p>
      <w:r>
        <w:t xml:space="preserve">Linda mutisi hänelle jotain</w:t>
      </w:r>
    </w:p>
    <w:p>
      <w:r>
        <w:rPr>
          <w:b/>
        </w:rPr>
        <w:t xml:space="preserve">Esimerkki 1.1281</w:t>
      </w:r>
    </w:p>
    <w:p>
      <w:r>
        <w:t xml:space="preserve">Linda katapultoi hänet laatikkoon</w:t>
      </w:r>
    </w:p>
    <w:p>
      <w:r>
        <w:rPr>
          <w:b/>
        </w:rPr>
        <w:t xml:space="preserve">Tulos</w:t>
      </w:r>
    </w:p>
    <w:p>
      <w:r>
        <w:t xml:space="preserve">Linda katapultoi laatikon hänen luokseen</w:t>
      </w:r>
    </w:p>
    <w:p>
      <w:r>
        <w:rPr>
          <w:b/>
        </w:rPr>
        <w:t xml:space="preserve">Esimerkki 1.1282</w:t>
      </w:r>
    </w:p>
    <w:p>
      <w:r>
        <w:t xml:space="preserve">Linda ilmoitti miehelle idean</w:t>
      </w:r>
    </w:p>
    <w:p>
      <w:r>
        <w:rPr>
          <w:b/>
        </w:rPr>
        <w:t xml:space="preserve">Tulos</w:t>
      </w:r>
    </w:p>
    <w:p>
      <w:r>
        <w:t xml:space="preserve">Linda esitti miehelle ajatuksen</w:t>
      </w:r>
    </w:p>
    <w:p>
      <w:r>
        <w:rPr>
          <w:b/>
        </w:rPr>
        <w:t xml:space="preserve">Esimerkki 1.1283</w:t>
      </w:r>
    </w:p>
    <w:p>
      <w:r>
        <w:t xml:space="preserve">Juan kiskoi naiselle korin</w:t>
      </w:r>
    </w:p>
    <w:p>
      <w:r>
        <w:rPr>
          <w:b/>
        </w:rPr>
        <w:t xml:space="preserve">Tulos</w:t>
      </w:r>
    </w:p>
    <w:p>
      <w:r>
        <w:t xml:space="preserve">Juan raahasi korin naisen luo</w:t>
      </w:r>
    </w:p>
    <w:p>
      <w:r>
        <w:rPr>
          <w:b/>
        </w:rPr>
        <w:t xml:space="preserve">Esimerkki 1.1284</w:t>
      </w:r>
    </w:p>
    <w:p>
      <w:r>
        <w:t xml:space="preserve">Bob esitti miehelle, jolla oli hattu päässään, jotakin.</w:t>
      </w:r>
    </w:p>
    <w:p>
      <w:r>
        <w:rPr>
          <w:b/>
        </w:rPr>
        <w:t xml:space="preserve">Tulos</w:t>
      </w:r>
    </w:p>
    <w:p>
      <w:r>
        <w:t xml:space="preserve">Bob esitti jotain miehelle, jolla oli hattu päässään.</w:t>
      </w:r>
    </w:p>
    <w:p>
      <w:r>
        <w:rPr>
          <w:b/>
        </w:rPr>
        <w:t xml:space="preserve">Esimerkki 1.1285</w:t>
      </w:r>
    </w:p>
    <w:p>
      <w:r>
        <w:t xml:space="preserve">Michael jakoi naiselle, joka oli töistä rahaa, -</w:t>
      </w:r>
    </w:p>
    <w:p>
      <w:r>
        <w:rPr>
          <w:b/>
        </w:rPr>
        <w:t xml:space="preserve">Tulos</w:t>
      </w:r>
    </w:p>
    <w:p>
      <w:r>
        <w:t xml:space="preserve">Michael jakoi rahat naiselle, joka oli töistä.</w:t>
      </w:r>
    </w:p>
    <w:p>
      <w:r>
        <w:rPr>
          <w:b/>
        </w:rPr>
        <w:t xml:space="preserve">Esimerkki 1.1286</w:t>
      </w:r>
    </w:p>
    <w:p>
      <w:r>
        <w:t xml:space="preserve">Bob hinasi hänen autonsa</w:t>
      </w:r>
    </w:p>
    <w:p>
      <w:r>
        <w:rPr>
          <w:b/>
        </w:rPr>
        <w:t xml:space="preserve">Tulos</w:t>
      </w:r>
    </w:p>
    <w:p>
      <w:r>
        <w:t xml:space="preserve">Bob hinasi auton hänen luokseen</w:t>
      </w:r>
    </w:p>
    <w:p>
      <w:r>
        <w:rPr>
          <w:b/>
        </w:rPr>
        <w:t xml:space="preserve">Esimerkki 1.1287</w:t>
      </w:r>
    </w:p>
    <w:p>
      <w:r>
        <w:t xml:space="preserve">Mary lähetti joukkueen sotilaat</w:t>
      </w:r>
    </w:p>
    <w:p>
      <w:r>
        <w:rPr>
          <w:b/>
        </w:rPr>
        <w:t xml:space="preserve">Tulos</w:t>
      </w:r>
    </w:p>
    <w:p>
      <w:r>
        <w:t xml:space="preserve">Mary lähetti sotilaat tiimiin</w:t>
      </w:r>
    </w:p>
    <w:p>
      <w:r>
        <w:rPr>
          <w:b/>
        </w:rPr>
        <w:t xml:space="preserve">Esimerkki 1.1288</w:t>
      </w:r>
    </w:p>
    <w:p>
      <w:r>
        <w:t xml:space="preserve">Michael ehdotti naiselle suuntaa</w:t>
      </w:r>
    </w:p>
    <w:p>
      <w:r>
        <w:rPr>
          <w:b/>
        </w:rPr>
        <w:t xml:space="preserve">Tulos</w:t>
      </w:r>
    </w:p>
    <w:p>
      <w:r>
        <w:t xml:space="preserve">Mikael ehdotti naiselle suuntaa</w:t>
      </w:r>
    </w:p>
    <w:p>
      <w:r>
        <w:rPr>
          <w:b/>
        </w:rPr>
        <w:t xml:space="preserve">Esimerkki 1.1289</w:t>
      </w:r>
    </w:p>
    <w:p>
      <w:r>
        <w:t xml:space="preserve">Bob antoi hänelle ruokaa</w:t>
      </w:r>
    </w:p>
    <w:p>
      <w:r>
        <w:rPr>
          <w:b/>
        </w:rPr>
        <w:t xml:space="preserve">Tulos</w:t>
      </w:r>
    </w:p>
    <w:p>
      <w:r>
        <w:t xml:space="preserve">Bob syötti ruokaa hänelle</w:t>
      </w:r>
    </w:p>
    <w:p>
      <w:r>
        <w:rPr>
          <w:b/>
        </w:rPr>
        <w:t xml:space="preserve">Esimerkki 1.1290</w:t>
      </w:r>
    </w:p>
    <w:p>
      <w:r>
        <w:t xml:space="preserve">Bob kuorma-autolla nainen, joka oli töistä hedelmiä</w:t>
      </w:r>
    </w:p>
    <w:p>
      <w:r>
        <w:rPr>
          <w:b/>
        </w:rPr>
        <w:t xml:space="preserve">Tulos</w:t>
      </w:r>
    </w:p>
    <w:p>
      <w:r>
        <w:t xml:space="preserve">Bob vei hedelmät eräälle naiselle, joka oli töistä -</w:t>
      </w:r>
    </w:p>
    <w:p>
      <w:r>
        <w:rPr>
          <w:b/>
        </w:rPr>
        <w:t xml:space="preserve">Esimerkki 1.1291</w:t>
      </w:r>
    </w:p>
    <w:p>
      <w:r>
        <w:t xml:space="preserve">Maria nosti hattua käyttävälle naiselle välineen.</w:t>
      </w:r>
    </w:p>
    <w:p>
      <w:r>
        <w:rPr>
          <w:b/>
        </w:rPr>
        <w:t xml:space="preserve">Tulos</w:t>
      </w:r>
    </w:p>
    <w:p>
      <w:r>
        <w:t xml:space="preserve">Maria nosti välineen hattua käyttävälle naiselle.</w:t>
      </w:r>
    </w:p>
    <w:p>
      <w:r>
        <w:rPr>
          <w:b/>
        </w:rPr>
        <w:t xml:space="preserve">Esimerkki 1.1292</w:t>
      </w:r>
    </w:p>
    <w:p>
      <w:r>
        <w:t xml:space="preserve">Juan löi häntä palloa</w:t>
      </w:r>
    </w:p>
    <w:p>
      <w:r>
        <w:rPr>
          <w:b/>
        </w:rPr>
        <w:t xml:space="preserve">Tulos</w:t>
      </w:r>
    </w:p>
    <w:p>
      <w:r>
        <w:t xml:space="preserve">Juan löi pallon hänelle</w:t>
      </w:r>
    </w:p>
    <w:p>
      <w:r>
        <w:rPr>
          <w:b/>
        </w:rPr>
        <w:t xml:space="preserve">Esimerkki 1.1293</w:t>
      </w:r>
    </w:p>
    <w:p>
      <w:r>
        <w:t xml:space="preserve">Alice paljasti miehen voittajaksi</w:t>
      </w:r>
    </w:p>
    <w:p>
      <w:r>
        <w:rPr>
          <w:b/>
        </w:rPr>
        <w:t xml:space="preserve">Tulos</w:t>
      </w:r>
    </w:p>
    <w:p>
      <w:r>
        <w:t xml:space="preserve">Alice paljasti voittajan miehelle</w:t>
      </w:r>
    </w:p>
    <w:p>
      <w:r>
        <w:rPr>
          <w:b/>
        </w:rPr>
        <w:t xml:space="preserve">Esimerkki 1.1294</w:t>
      </w:r>
    </w:p>
    <w:p>
      <w:r>
        <w:t xml:space="preserve">Michael kertoi miehelle uutisia</w:t>
      </w:r>
    </w:p>
    <w:p>
      <w:r>
        <w:rPr>
          <w:b/>
        </w:rPr>
        <w:t xml:space="preserve">Tulos</w:t>
      </w:r>
    </w:p>
    <w:p>
      <w:r>
        <w:t xml:space="preserve">Michael kertoi miehelle uutisia</w:t>
      </w:r>
    </w:p>
    <w:p>
      <w:r>
        <w:rPr>
          <w:b/>
        </w:rPr>
        <w:t xml:space="preserve">Esimerkki 1.1295</w:t>
      </w:r>
    </w:p>
    <w:p>
      <w:r>
        <w:t xml:space="preserve">Mary nosti hänelle ämpärin</w:t>
      </w:r>
    </w:p>
    <w:p>
      <w:r>
        <w:rPr>
          <w:b/>
        </w:rPr>
        <w:t xml:space="preserve">Tulos</w:t>
      </w:r>
    </w:p>
    <w:p>
      <w:r>
        <w:t xml:space="preserve">Maria nosti ämpärin hänelle</w:t>
      </w:r>
    </w:p>
    <w:p>
      <w:r>
        <w:rPr>
          <w:b/>
        </w:rPr>
        <w:t xml:space="preserve">Esimerkki 1.1296</w:t>
      </w:r>
    </w:p>
    <w:p>
      <w:r>
        <w:t xml:space="preserve">Alice murisi naiselle vastauksen</w:t>
      </w:r>
    </w:p>
    <w:p>
      <w:r>
        <w:rPr>
          <w:b/>
        </w:rPr>
        <w:t xml:space="preserve">Tulos</w:t>
      </w:r>
    </w:p>
    <w:p>
      <w:r>
        <w:t xml:space="preserve">Alice murisi vastauksen naiselle</w:t>
      </w:r>
    </w:p>
    <w:p>
      <w:r>
        <w:rPr>
          <w:b/>
        </w:rPr>
        <w:t xml:space="preserve">Esimerkki 1.1297</w:t>
      </w:r>
    </w:p>
    <w:p>
      <w:r>
        <w:t xml:space="preserve">Alice halusi miehelle maalauksen</w:t>
      </w:r>
    </w:p>
    <w:p>
      <w:r>
        <w:rPr>
          <w:b/>
        </w:rPr>
        <w:t xml:space="preserve">Tulos</w:t>
      </w:r>
    </w:p>
    <w:p>
      <w:r>
        <w:t xml:space="preserve">Alice testamenttasi maalauksen miehelle</w:t>
      </w:r>
    </w:p>
    <w:p>
      <w:r>
        <w:rPr>
          <w:b/>
        </w:rPr>
        <w:t xml:space="preserve">Esimerkki 1.1298</w:t>
      </w:r>
    </w:p>
    <w:p>
      <w:r>
        <w:t xml:space="preserve">John kuiskasi naiselle, jolla oli hattu päässään, nimeksi</w:t>
      </w:r>
    </w:p>
    <w:p>
      <w:r>
        <w:rPr>
          <w:b/>
        </w:rPr>
        <w:t xml:space="preserve">Tulos</w:t>
      </w:r>
    </w:p>
    <w:p>
      <w:r>
        <w:t xml:space="preserve">John kuiskasi nimen naiselle, jolla oli hattu, -</w:t>
      </w:r>
    </w:p>
    <w:p>
      <w:r>
        <w:rPr>
          <w:b/>
        </w:rPr>
        <w:t xml:space="preserve">Esimerkki 1.1299</w:t>
      </w:r>
    </w:p>
    <w:p>
      <w:r>
        <w:t xml:space="preserve">Linda lauloi naisen iskulauseen</w:t>
      </w:r>
    </w:p>
    <w:p>
      <w:r>
        <w:rPr>
          <w:b/>
        </w:rPr>
        <w:t xml:space="preserve">Tulos</w:t>
      </w:r>
    </w:p>
    <w:p>
      <w:r>
        <w:t xml:space="preserve">Linda lauloi iskulauseen naiselle, -</w:t>
      </w:r>
    </w:p>
    <w:p>
      <w:r>
        <w:rPr>
          <w:b/>
        </w:rPr>
        <w:t xml:space="preserve">Esimerkki 1.1300</w:t>
      </w:r>
    </w:p>
    <w:p>
      <w:r>
        <w:t xml:space="preserve">Mary tarjosi tiimille jotain</w:t>
      </w:r>
    </w:p>
    <w:p>
      <w:r>
        <w:rPr>
          <w:b/>
        </w:rPr>
        <w:t xml:space="preserve">Tulos</w:t>
      </w:r>
    </w:p>
    <w:p>
      <w:r>
        <w:t xml:space="preserve">Mary tarjosi jotain tiimille</w:t>
      </w:r>
    </w:p>
    <w:p>
      <w:r>
        <w:rPr>
          <w:b/>
        </w:rPr>
        <w:t xml:space="preserve">Esimerkki 1.1301</w:t>
      </w:r>
    </w:p>
    <w:p>
      <w:r>
        <w:t xml:space="preserve">Mary raahasi naiselle lastin</w:t>
      </w:r>
    </w:p>
    <w:p>
      <w:r>
        <w:rPr>
          <w:b/>
        </w:rPr>
        <w:t xml:space="preserve">Tulos</w:t>
      </w:r>
    </w:p>
    <w:p>
      <w:r>
        <w:t xml:space="preserve">Mary raahasi lähetyksen naiselle, -</w:t>
      </w:r>
    </w:p>
    <w:p>
      <w:r>
        <w:rPr>
          <w:b/>
        </w:rPr>
        <w:t xml:space="preserve">Esimerkki 1.1302</w:t>
      </w:r>
    </w:p>
    <w:p>
      <w:r>
        <w:t xml:space="preserve">Juan heitti naiselle, jolla oli hattu päässään, pesäpallon</w:t>
      </w:r>
    </w:p>
    <w:p>
      <w:r>
        <w:rPr>
          <w:b/>
        </w:rPr>
        <w:t xml:space="preserve">Tulos</w:t>
      </w:r>
    </w:p>
    <w:p>
      <w:r>
        <w:t xml:space="preserve">Juan heitti pesäpallon naiselle, jolla oli hattu päässään, -</w:t>
      </w:r>
    </w:p>
    <w:p>
      <w:r>
        <w:rPr>
          <w:b/>
        </w:rPr>
        <w:t xml:space="preserve">Esimerkki 1.1303</w:t>
      </w:r>
    </w:p>
    <w:p>
      <w:r>
        <w:t xml:space="preserve">Maria laski naisen instrumentin</w:t>
      </w:r>
    </w:p>
    <w:p>
      <w:r>
        <w:rPr>
          <w:b/>
        </w:rPr>
        <w:t xml:space="preserve">Tulos</w:t>
      </w:r>
    </w:p>
    <w:p>
      <w:r>
        <w:t xml:space="preserve">Maria laski instrumentin naiselle</w:t>
      </w:r>
    </w:p>
    <w:p>
      <w:r>
        <w:rPr>
          <w:b/>
        </w:rPr>
        <w:t xml:space="preserve">Esimerkki 1.1304</w:t>
      </w:r>
    </w:p>
    <w:p>
      <w:r>
        <w:t xml:space="preserve">Maria maksoi miehelle vuokran</w:t>
      </w:r>
    </w:p>
    <w:p>
      <w:r>
        <w:rPr>
          <w:b/>
        </w:rPr>
        <w:t xml:space="preserve">Tulos</w:t>
      </w:r>
    </w:p>
    <w:p>
      <w:r>
        <w:t xml:space="preserve">Maria maksoi vuokran takaisin miehelle</w:t>
      </w:r>
    </w:p>
    <w:p>
      <w:r>
        <w:rPr>
          <w:b/>
        </w:rPr>
        <w:t xml:space="preserve">Esimerkki 1.1305</w:t>
      </w:r>
    </w:p>
    <w:p>
      <w:r>
        <w:t xml:space="preserve">Juan potkaisi miestä pallolla</w:t>
      </w:r>
    </w:p>
    <w:p>
      <w:r>
        <w:rPr>
          <w:b/>
        </w:rPr>
        <w:t xml:space="preserve">Tulos</w:t>
      </w:r>
    </w:p>
    <w:p>
      <w:r>
        <w:t xml:space="preserve">Juan potkaisi pallon miehelle</w:t>
      </w:r>
    </w:p>
    <w:p>
      <w:r>
        <w:rPr>
          <w:b/>
        </w:rPr>
        <w:t xml:space="preserve">Esimerkki 1.1306</w:t>
      </w:r>
    </w:p>
    <w:p>
      <w:r>
        <w:t xml:space="preserve">Maria ilmoitti hattua käyttävälle naiselle radiolla sijainnin, -</w:t>
      </w:r>
    </w:p>
    <w:p>
      <w:r>
        <w:rPr>
          <w:b/>
        </w:rPr>
        <w:t xml:space="preserve">Tulos</w:t>
      </w:r>
    </w:p>
    <w:p>
      <w:r>
        <w:t xml:space="preserve">Maria ilmoitti radiolla sijainnin naiselle, jolla oli hattu päässään -</w:t>
      </w:r>
    </w:p>
    <w:p>
      <w:r>
        <w:rPr>
          <w:b/>
        </w:rPr>
        <w:t xml:space="preserve">Esimerkki 1.1307</w:t>
      </w:r>
    </w:p>
    <w:p>
      <w:r>
        <w:t xml:space="preserve">Maria esitti naiselle terveisiä</w:t>
      </w:r>
    </w:p>
    <w:p>
      <w:r>
        <w:rPr>
          <w:b/>
        </w:rPr>
        <w:t xml:space="preserve">Tulos</w:t>
      </w:r>
    </w:p>
    <w:p>
      <w:r>
        <w:t xml:space="preserve">Maria esitti terveisiä naiselle, joka oli -</w:t>
      </w:r>
    </w:p>
    <w:p>
      <w:r>
        <w:rPr>
          <w:b/>
        </w:rPr>
        <w:t xml:space="preserve">Esimerkki 1.1308</w:t>
      </w:r>
    </w:p>
    <w:p>
      <w:r>
        <w:t xml:space="preserve">Linda maksoi miehelle töistä jonkin verran varoja</w:t>
      </w:r>
    </w:p>
    <w:p>
      <w:r>
        <w:rPr>
          <w:b/>
        </w:rPr>
        <w:t xml:space="preserve">Tulos</w:t>
      </w:r>
    </w:p>
    <w:p>
      <w:r>
        <w:t xml:space="preserve">Linda maksoi miehelle rahaa takaisin töistä.</w:t>
      </w:r>
    </w:p>
    <w:p>
      <w:r>
        <w:rPr>
          <w:b/>
        </w:rPr>
        <w:t xml:space="preserve">Esimerkki 1.1309</w:t>
      </w:r>
    </w:p>
    <w:p>
      <w:r>
        <w:t xml:space="preserve">Alice ehdotti miehelle töistä jotain</w:t>
      </w:r>
    </w:p>
    <w:p>
      <w:r>
        <w:rPr>
          <w:b/>
        </w:rPr>
        <w:t xml:space="preserve">Tulos</w:t>
      </w:r>
    </w:p>
    <w:p>
      <w:r>
        <w:t xml:space="preserve">Alice ehdotti jotain eräälle työkaverilleen</w:t>
      </w:r>
    </w:p>
    <w:p>
      <w:r>
        <w:rPr>
          <w:b/>
        </w:rPr>
        <w:t xml:space="preserve">Esimerkki 1.1310</w:t>
      </w:r>
    </w:p>
    <w:p>
      <w:r>
        <w:t xml:space="preserve">John ulvoi miehelle, jolla oli hattu päässään, nimen</w:t>
      </w:r>
    </w:p>
    <w:p>
      <w:r>
        <w:rPr>
          <w:b/>
        </w:rPr>
        <w:t xml:space="preserve">Tulos</w:t>
      </w:r>
    </w:p>
    <w:p>
      <w:r>
        <w:t xml:space="preserve">John ulvoi nimen miehelle, jolla oli hattu päässään, -</w:t>
      </w:r>
    </w:p>
    <w:p>
      <w:r>
        <w:rPr>
          <w:b/>
        </w:rPr>
        <w:t xml:space="preserve">Esimerkki 1.1311</w:t>
      </w:r>
    </w:p>
    <w:p>
      <w:r>
        <w:t xml:space="preserve">Juan vihelsi hyväksyntänsä</w:t>
      </w:r>
    </w:p>
    <w:p>
      <w:r>
        <w:rPr>
          <w:b/>
        </w:rPr>
        <w:t xml:space="preserve">Tulos</w:t>
      </w:r>
    </w:p>
    <w:p>
      <w:r>
        <w:t xml:space="preserve">Juan vihelsi hänelle hyväksynnän</w:t>
      </w:r>
    </w:p>
    <w:p>
      <w:r>
        <w:rPr>
          <w:b/>
        </w:rPr>
        <w:t xml:space="preserve">Esimerkki 1.1312</w:t>
      </w:r>
    </w:p>
    <w:p>
      <w:r>
        <w:t xml:space="preserve">Linda pudotti miehelle paketin</w:t>
      </w:r>
    </w:p>
    <w:p>
      <w:r>
        <w:rPr>
          <w:b/>
        </w:rPr>
        <w:t xml:space="preserve">Tulos</w:t>
      </w:r>
    </w:p>
    <w:p>
      <w:r>
        <w:t xml:space="preserve">Linda pudotti paketin miehelle</w:t>
      </w:r>
    </w:p>
    <w:p>
      <w:r>
        <w:rPr>
          <w:b/>
        </w:rPr>
        <w:t xml:space="preserve">Esimerkki 1.1313</w:t>
      </w:r>
    </w:p>
    <w:p>
      <w:r>
        <w:t xml:space="preserve">Michael vilkaisi häntä</w:t>
      </w:r>
    </w:p>
    <w:p>
      <w:r>
        <w:rPr>
          <w:b/>
        </w:rPr>
        <w:t xml:space="preserve">Tulos</w:t>
      </w:r>
    </w:p>
    <w:p>
      <w:r>
        <w:t xml:space="preserve">Michael vilkaisi häntä</w:t>
      </w:r>
    </w:p>
    <w:p>
      <w:r>
        <w:rPr>
          <w:b/>
        </w:rPr>
        <w:t xml:space="preserve">Esimerkki 1.1314</w:t>
      </w:r>
    </w:p>
    <w:p>
      <w:r>
        <w:t xml:space="preserve">Michael näytti hattua käyttävälle miehelle työkalua, -</w:t>
      </w:r>
    </w:p>
    <w:p>
      <w:r>
        <w:rPr>
          <w:b/>
        </w:rPr>
        <w:t xml:space="preserve">Tulos</w:t>
      </w:r>
    </w:p>
    <w:p>
      <w:r>
        <w:t xml:space="preserve">Michael esitteli työkalua miehelle, jolla oli hattu päässään.</w:t>
      </w:r>
    </w:p>
    <w:p>
      <w:r>
        <w:rPr>
          <w:b/>
        </w:rPr>
        <w:t xml:space="preserve">Esimerkki 1.1315</w:t>
      </w:r>
    </w:p>
    <w:p>
      <w:r>
        <w:t xml:space="preserve">Alice mutisi miehelle ohjeet</w:t>
      </w:r>
    </w:p>
    <w:p>
      <w:r>
        <w:rPr>
          <w:b/>
        </w:rPr>
        <w:t xml:space="preserve">Tulos</w:t>
      </w:r>
    </w:p>
    <w:p>
      <w:r>
        <w:t xml:space="preserve">Alice mutisi ohjeet miehelle, joka oli ollut täällä...</w:t>
      </w:r>
    </w:p>
    <w:p>
      <w:r>
        <w:rPr>
          <w:b/>
        </w:rPr>
        <w:t xml:space="preserve">Esimerkki 1.1316</w:t>
      </w:r>
    </w:p>
    <w:p>
      <w:r>
        <w:t xml:space="preserve">Linda jakoi heille ruokaa</w:t>
      </w:r>
    </w:p>
    <w:p>
      <w:r>
        <w:rPr>
          <w:b/>
        </w:rPr>
        <w:t xml:space="preserve">Tulos</w:t>
      </w:r>
    </w:p>
    <w:p>
      <w:r>
        <w:t xml:space="preserve">Linda jakoi heille ruokaa</w:t>
      </w:r>
    </w:p>
    <w:p>
      <w:r>
        <w:rPr>
          <w:b/>
        </w:rPr>
        <w:t xml:space="preserve">Esimerkki 1.1317</w:t>
      </w:r>
    </w:p>
    <w:p>
      <w:r>
        <w:t xml:space="preserve">Juan palautti miehelle, jolla oli hattu, paidan</w:t>
      </w:r>
    </w:p>
    <w:p>
      <w:r>
        <w:rPr>
          <w:b/>
        </w:rPr>
        <w:t xml:space="preserve">Tulos</w:t>
      </w:r>
    </w:p>
    <w:p>
      <w:r>
        <w:t xml:space="preserve">Juan palautti paidan miehelle, jolla oli hattu, -</w:t>
      </w:r>
    </w:p>
    <w:p>
      <w:r>
        <w:rPr>
          <w:b/>
        </w:rPr>
        <w:t xml:space="preserve">Esimerkki 1.1318</w:t>
      </w:r>
    </w:p>
    <w:p>
      <w:r>
        <w:t xml:space="preserve">Linda katapultoi hänelle jotain</w:t>
      </w:r>
    </w:p>
    <w:p>
      <w:r>
        <w:rPr>
          <w:b/>
        </w:rPr>
        <w:t xml:space="preserve">Tulos</w:t>
      </w:r>
    </w:p>
    <w:p>
      <w:r>
        <w:t xml:space="preserve">Linda katapultoi jotain hänelle</w:t>
      </w:r>
    </w:p>
    <w:p>
      <w:r>
        <w:rPr>
          <w:b/>
        </w:rPr>
        <w:t xml:space="preserve">Esimerkki 1.1319</w:t>
      </w:r>
    </w:p>
    <w:p>
      <w:r>
        <w:t xml:space="preserve">Juan vuokrasi hattua käyttävälle naiselle varusteita.</w:t>
      </w:r>
    </w:p>
    <w:p>
      <w:r>
        <w:rPr>
          <w:b/>
        </w:rPr>
        <w:t xml:space="preserve">Tulos</w:t>
      </w:r>
    </w:p>
    <w:p>
      <w:r>
        <w:t xml:space="preserve">Juan vuokrasi joitakin laitteita hattupäiselle naiselle, -</w:t>
      </w:r>
    </w:p>
    <w:p>
      <w:r>
        <w:rPr>
          <w:b/>
        </w:rPr>
        <w:t xml:space="preserve">Esimerkki 1.1320</w:t>
      </w:r>
    </w:p>
    <w:p>
      <w:r>
        <w:t xml:space="preserve">Alice lainasi miehelle tilaa</w:t>
      </w:r>
    </w:p>
    <w:p>
      <w:r>
        <w:rPr>
          <w:b/>
        </w:rPr>
        <w:t xml:space="preserve">Tulos</w:t>
      </w:r>
    </w:p>
    <w:p>
      <w:r>
        <w:t xml:space="preserve">Alice lainasi tilaa miehelle</w:t>
      </w:r>
    </w:p>
    <w:p>
      <w:r>
        <w:rPr>
          <w:b/>
        </w:rPr>
        <w:t xml:space="preserve">Esimerkki 1.1321</w:t>
      </w:r>
    </w:p>
    <w:p>
      <w:r>
        <w:t xml:space="preserve">Michael toisti hattupäiselle miehelle viestin</w:t>
      </w:r>
    </w:p>
    <w:p>
      <w:r>
        <w:rPr>
          <w:b/>
        </w:rPr>
        <w:t xml:space="preserve">Tulos</w:t>
      </w:r>
    </w:p>
    <w:p>
      <w:r>
        <w:t xml:space="preserve">Michael toisti viestin hattupäiselle miehelle.</w:t>
      </w:r>
    </w:p>
    <w:p>
      <w:r>
        <w:rPr>
          <w:b/>
        </w:rPr>
        <w:t xml:space="preserve">Esimerkki 1.1322</w:t>
      </w:r>
    </w:p>
    <w:p>
      <w:r>
        <w:t xml:space="preserve">Juan siteerasi naista lainaus</w:t>
      </w:r>
    </w:p>
    <w:p>
      <w:r>
        <w:rPr>
          <w:b/>
        </w:rPr>
        <w:t xml:space="preserve">Tulos</w:t>
      </w:r>
    </w:p>
    <w:p>
      <w:r>
        <w:t xml:space="preserve">Juan siteerasi lainausta naiselle</w:t>
      </w:r>
    </w:p>
    <w:p>
      <w:r>
        <w:rPr>
          <w:b/>
        </w:rPr>
        <w:t xml:space="preserve">Esimerkki 1.1323</w:t>
      </w:r>
    </w:p>
    <w:p>
      <w:r>
        <w:t xml:space="preserve">Michael lähetti miehelle sähköpostitse kommentin</w:t>
      </w:r>
    </w:p>
    <w:p>
      <w:r>
        <w:rPr>
          <w:b/>
        </w:rPr>
        <w:t xml:space="preserve">Tulos</w:t>
      </w:r>
    </w:p>
    <w:p>
      <w:r>
        <w:t xml:space="preserve">Michael lähetti sähköpostitse eräälle miehelle kommentin</w:t>
      </w:r>
    </w:p>
    <w:p>
      <w:r>
        <w:rPr>
          <w:b/>
        </w:rPr>
        <w:t xml:space="preserve">Esimerkki 1.1324</w:t>
      </w:r>
    </w:p>
    <w:p>
      <w:r>
        <w:t xml:space="preserve">Linda palautti miehelle oikeudet</w:t>
      </w:r>
    </w:p>
    <w:p>
      <w:r>
        <w:rPr>
          <w:b/>
        </w:rPr>
        <w:t xml:space="preserve">Tulos</w:t>
      </w:r>
    </w:p>
    <w:p>
      <w:r>
        <w:t xml:space="preserve">Linda palautti oikeudet miehelle</w:t>
      </w:r>
    </w:p>
    <w:p>
      <w:r>
        <w:rPr>
          <w:b/>
        </w:rPr>
        <w:t xml:space="preserve">Esimerkki 1.1325</w:t>
      </w:r>
    </w:p>
    <w:p>
      <w:r>
        <w:t xml:space="preserve">John sivalsi hattua käyttävälle miehelle käskyn, -</w:t>
      </w:r>
    </w:p>
    <w:p>
      <w:r>
        <w:rPr>
          <w:b/>
        </w:rPr>
        <w:t xml:space="preserve">Tulos</w:t>
      </w:r>
    </w:p>
    <w:p>
      <w:r>
        <w:t xml:space="preserve">John sihisi käskyn miehelle, jolla oli hattu päässään, -</w:t>
      </w:r>
    </w:p>
    <w:p>
      <w:r>
        <w:rPr>
          <w:b/>
        </w:rPr>
        <w:t xml:space="preserve">Esimerkki 1.1326</w:t>
      </w:r>
    </w:p>
    <w:p>
      <w:r>
        <w:t xml:space="preserve">Alice välitti miehelle, joka oli töistä, viestin.</w:t>
      </w:r>
    </w:p>
    <w:p>
      <w:r>
        <w:rPr>
          <w:b/>
        </w:rPr>
        <w:t xml:space="preserve">Tulos</w:t>
      </w:r>
    </w:p>
    <w:p>
      <w:r>
        <w:t xml:space="preserve">Alice välitti viestin miehelle, joka oli töistä.</w:t>
      </w:r>
    </w:p>
    <w:p>
      <w:r>
        <w:rPr>
          <w:b/>
        </w:rPr>
        <w:t xml:space="preserve">Esimerkki 1.1327</w:t>
      </w:r>
    </w:p>
    <w:p>
      <w:r>
        <w:t xml:space="preserve">Bob välitti hänelle ajatuksen</w:t>
      </w:r>
    </w:p>
    <w:p>
      <w:r>
        <w:rPr>
          <w:b/>
        </w:rPr>
        <w:t xml:space="preserve">Tulos</w:t>
      </w:r>
    </w:p>
    <w:p>
      <w:r>
        <w:t xml:space="preserve">Bob välitti hänelle ajatuksen</w:t>
      </w:r>
    </w:p>
    <w:p>
      <w:r>
        <w:rPr>
          <w:b/>
        </w:rPr>
        <w:t xml:space="preserve">Esimerkki 1.1328</w:t>
      </w:r>
    </w:p>
    <w:p>
      <w:r>
        <w:t xml:space="preserve">Bob heitti naiselle kaulakorun</w:t>
      </w:r>
    </w:p>
    <w:p>
      <w:r>
        <w:rPr>
          <w:b/>
        </w:rPr>
        <w:t xml:space="preserve">Tulos</w:t>
      </w:r>
    </w:p>
    <w:p>
      <w:r>
        <w:t xml:space="preserve">Bob heitti kaulakorun naiselle</w:t>
      </w:r>
    </w:p>
    <w:p>
      <w:r>
        <w:rPr>
          <w:b/>
        </w:rPr>
        <w:t xml:space="preserve">Esimerkki 1.1329</w:t>
      </w:r>
    </w:p>
    <w:p>
      <w:r>
        <w:t xml:space="preserve">Juan huusi hänelle ohjeet</w:t>
      </w:r>
    </w:p>
    <w:p>
      <w:r>
        <w:rPr>
          <w:b/>
        </w:rPr>
        <w:t xml:space="preserve">Tulos</w:t>
      </w:r>
    </w:p>
    <w:p>
      <w:r>
        <w:t xml:space="preserve">Juan huusi hänelle ohjeet</w:t>
      </w:r>
    </w:p>
    <w:p>
      <w:r>
        <w:rPr>
          <w:b/>
        </w:rPr>
        <w:t xml:space="preserve">Esimerkki 1.1330</w:t>
      </w:r>
    </w:p>
    <w:p>
      <w:r>
        <w:t xml:space="preserve">Mary totesi hattupäisen naisen ajatuksen</w:t>
      </w:r>
    </w:p>
    <w:p>
      <w:r>
        <w:rPr>
          <w:b/>
        </w:rPr>
        <w:t xml:space="preserve">Tulos</w:t>
      </w:r>
    </w:p>
    <w:p>
      <w:r>
        <w:t xml:space="preserve">Mary kertoi idean hattupäiselle naiselle, -</w:t>
      </w:r>
    </w:p>
    <w:p>
      <w:r>
        <w:rPr>
          <w:b/>
        </w:rPr>
        <w:t xml:space="preserve">Esimerkki 1.1331</w:t>
      </w:r>
    </w:p>
    <w:p>
      <w:r>
        <w:t xml:space="preserve">Bob kertoi naiselle uutiset</w:t>
      </w:r>
    </w:p>
    <w:p>
      <w:r>
        <w:rPr>
          <w:b/>
        </w:rPr>
        <w:t xml:space="preserve">Tulos</w:t>
      </w:r>
    </w:p>
    <w:p>
      <w:r>
        <w:t xml:space="preserve">Bob kertoi uutiset naiselle</w:t>
      </w:r>
    </w:p>
    <w:p>
      <w:r>
        <w:rPr>
          <w:b/>
        </w:rPr>
        <w:t xml:space="preserve">Esimerkki 1.1332</w:t>
      </w:r>
    </w:p>
    <w:p>
      <w:r>
        <w:t xml:space="preserve">John huusi hänelle jotain</w:t>
      </w:r>
    </w:p>
    <w:p>
      <w:r>
        <w:rPr>
          <w:b/>
        </w:rPr>
        <w:t xml:space="preserve">Tulos</w:t>
      </w:r>
    </w:p>
    <w:p>
      <w:r>
        <w:t xml:space="preserve">John huusi hänelle jotain</w:t>
      </w:r>
    </w:p>
    <w:p>
      <w:r>
        <w:rPr>
          <w:b/>
        </w:rPr>
        <w:t xml:space="preserve">Esimerkki 1.1333</w:t>
      </w:r>
    </w:p>
    <w:p>
      <w:r>
        <w:t xml:space="preserve">Michael lainasi naiselle huoneen</w:t>
      </w:r>
    </w:p>
    <w:p>
      <w:r>
        <w:rPr>
          <w:b/>
        </w:rPr>
        <w:t xml:space="preserve">Tulos</w:t>
      </w:r>
    </w:p>
    <w:p>
      <w:r>
        <w:t xml:space="preserve">Michael lainasi huoneen naiselle.</w:t>
      </w:r>
    </w:p>
    <w:p>
      <w:r>
        <w:rPr>
          <w:b/>
        </w:rPr>
        <w:t xml:space="preserve">Esimerkki 1.1334</w:t>
      </w:r>
    </w:p>
    <w:p>
      <w:r>
        <w:t xml:space="preserve">Linda paljasti hänet voittajaksi</w:t>
      </w:r>
    </w:p>
    <w:p>
      <w:r>
        <w:rPr>
          <w:b/>
        </w:rPr>
        <w:t xml:space="preserve">Tulos</w:t>
      </w:r>
    </w:p>
    <w:p>
      <w:r>
        <w:t xml:space="preserve">Linda paljasti hänelle voittajan</w:t>
      </w:r>
    </w:p>
    <w:p>
      <w:r>
        <w:rPr>
          <w:b/>
        </w:rPr>
        <w:t xml:space="preserve">Esimerkki 1.1335</w:t>
      </w:r>
    </w:p>
    <w:p>
      <w:r>
        <w:t xml:space="preserve">John siirsi naiselle omistusoikeuden</w:t>
      </w:r>
    </w:p>
    <w:p>
      <w:r>
        <w:rPr>
          <w:b/>
        </w:rPr>
        <w:t xml:space="preserve">Tulos</w:t>
      </w:r>
    </w:p>
    <w:p>
      <w:r>
        <w:t xml:space="preserve">John siirsi omistusoikeuden naiselle</w:t>
      </w:r>
    </w:p>
    <w:p>
      <w:r>
        <w:rPr>
          <w:b/>
        </w:rPr>
        <w:t xml:space="preserve">Esimerkki 1.1336</w:t>
      </w:r>
    </w:p>
    <w:p>
      <w:r>
        <w:t xml:space="preserve">Alice palautti miehelle paidan</w:t>
      </w:r>
    </w:p>
    <w:p>
      <w:r>
        <w:rPr>
          <w:b/>
        </w:rPr>
        <w:t xml:space="preserve">Tulos</w:t>
      </w:r>
    </w:p>
    <w:p>
      <w:r>
        <w:t xml:space="preserve">Alice palautti paidan miehelle</w:t>
      </w:r>
    </w:p>
    <w:p>
      <w:r>
        <w:rPr>
          <w:b/>
        </w:rPr>
        <w:t xml:space="preserve">Esimerkki 1.1337</w:t>
      </w:r>
    </w:p>
    <w:p>
      <w:r>
        <w:t xml:space="preserve">Maria faksasi eräälle naiselle, joka oli töistä, jotain -</w:t>
      </w:r>
    </w:p>
    <w:p>
      <w:r>
        <w:rPr>
          <w:b/>
        </w:rPr>
        <w:t xml:space="preserve">Tulos</w:t>
      </w:r>
    </w:p>
    <w:p>
      <w:r>
        <w:t xml:space="preserve">Maria faksasi jotain eräälle naiselle, joka oli töissä...</w:t>
      </w:r>
    </w:p>
    <w:p>
      <w:r>
        <w:rPr>
          <w:b/>
        </w:rPr>
        <w:t xml:space="preserve">Esimerkki 1.1338</w:t>
      </w:r>
    </w:p>
    <w:p>
      <w:r>
        <w:t xml:space="preserve">Mary palautti hänelle rahaa</w:t>
      </w:r>
    </w:p>
    <w:p>
      <w:r>
        <w:rPr>
          <w:b/>
        </w:rPr>
        <w:t xml:space="preserve">Tulos</w:t>
      </w:r>
    </w:p>
    <w:p>
      <w:r>
        <w:t xml:space="preserve">Maria palautti hänelle rahaa</w:t>
      </w:r>
    </w:p>
    <w:p>
      <w:r>
        <w:rPr>
          <w:b/>
        </w:rPr>
        <w:t xml:space="preserve">Esimerkki 1.1339</w:t>
      </w:r>
    </w:p>
    <w:p>
      <w:r>
        <w:t xml:space="preserve">Mary nosti miehelle, jolla oli hattu päässään, matkalaukun -</w:t>
      </w:r>
    </w:p>
    <w:p>
      <w:r>
        <w:rPr>
          <w:b/>
        </w:rPr>
        <w:t xml:space="preserve">Tulos</w:t>
      </w:r>
    </w:p>
    <w:p>
      <w:r>
        <w:t xml:space="preserve">Mary nosti matkalaukun miehelle, jolla oli hattu päässään...</w:t>
      </w:r>
    </w:p>
    <w:p>
      <w:r>
        <w:rPr>
          <w:b/>
        </w:rPr>
        <w:t xml:space="preserve">Esimerkki 1.1340</w:t>
      </w:r>
    </w:p>
    <w:p>
      <w:r>
        <w:t xml:space="preserve">Maria murahti mies, joka oli työstä nimi</w:t>
      </w:r>
    </w:p>
    <w:p>
      <w:r>
        <w:rPr>
          <w:b/>
        </w:rPr>
        <w:t xml:space="preserve">Tulos</w:t>
      </w:r>
    </w:p>
    <w:p>
      <w:r>
        <w:t xml:space="preserve">Maria murahti nimeltä miehelle, joka oli töistä tullut</w:t>
      </w:r>
    </w:p>
    <w:p>
      <w:r>
        <w:rPr>
          <w:b/>
        </w:rPr>
        <w:t xml:space="preserve">Esimerkki 1.1341</w:t>
      </w:r>
    </w:p>
    <w:p>
      <w:r>
        <w:t xml:space="preserve">Mary heitti miehelle pallon</w:t>
      </w:r>
    </w:p>
    <w:p>
      <w:r>
        <w:rPr>
          <w:b/>
        </w:rPr>
        <w:t xml:space="preserve">Tulos</w:t>
      </w:r>
    </w:p>
    <w:p>
      <w:r>
        <w:t xml:space="preserve">Mary heitti pallon miehelle</w:t>
      </w:r>
    </w:p>
    <w:p>
      <w:r>
        <w:rPr>
          <w:b/>
        </w:rPr>
        <w:t xml:space="preserve">Esimerkki 1.1342</w:t>
      </w:r>
    </w:p>
    <w:p>
      <w:r>
        <w:t xml:space="preserve">John nosti hänelle korin</w:t>
      </w:r>
    </w:p>
    <w:p>
      <w:r>
        <w:rPr>
          <w:b/>
        </w:rPr>
        <w:t xml:space="preserve">Tulos</w:t>
      </w:r>
    </w:p>
    <w:p>
      <w:r>
        <w:t xml:space="preserve">John nosti korin hänen luokseen</w:t>
      </w:r>
    </w:p>
    <w:p>
      <w:r>
        <w:rPr>
          <w:b/>
        </w:rPr>
        <w:t xml:space="preserve">Esimerkki 1.1343</w:t>
      </w:r>
    </w:p>
    <w:p>
      <w:r>
        <w:t xml:space="preserve">Maria toimitti hattupäiselle naiselle kirjoja</w:t>
      </w:r>
    </w:p>
    <w:p>
      <w:r>
        <w:rPr>
          <w:b/>
        </w:rPr>
        <w:t xml:space="preserve">Tulos</w:t>
      </w:r>
    </w:p>
    <w:p>
      <w:r>
        <w:t xml:space="preserve">Maria toimitti kirjoja hattupäiselle naiselle.</w:t>
      </w:r>
    </w:p>
    <w:p>
      <w:r>
        <w:rPr>
          <w:b/>
        </w:rPr>
        <w:t xml:space="preserve">Esimerkki 1.1344</w:t>
      </w:r>
    </w:p>
    <w:p>
      <w:r>
        <w:t xml:space="preserve">Maria kuljetti naiselle tavaroita</w:t>
      </w:r>
    </w:p>
    <w:p>
      <w:r>
        <w:rPr>
          <w:b/>
        </w:rPr>
        <w:t xml:space="preserve">Tulos</w:t>
      </w:r>
    </w:p>
    <w:p>
      <w:r>
        <w:t xml:space="preserve">Maria kuljetti tavaroita naiselle.</w:t>
      </w:r>
    </w:p>
    <w:p>
      <w:r>
        <w:rPr>
          <w:b/>
        </w:rPr>
        <w:t xml:space="preserve">Esimerkki 1.1345</w:t>
      </w:r>
    </w:p>
    <w:p>
      <w:r>
        <w:t xml:space="preserve">John mutisi miehelle ohjeet</w:t>
      </w:r>
    </w:p>
    <w:p>
      <w:r>
        <w:rPr>
          <w:b/>
        </w:rPr>
        <w:t xml:space="preserve">Tulos</w:t>
      </w:r>
    </w:p>
    <w:p>
      <w:r>
        <w:t xml:space="preserve">John mutisi miehelle ohjeet</w:t>
      </w:r>
    </w:p>
    <w:p>
      <w:r>
        <w:rPr>
          <w:b/>
        </w:rPr>
        <w:t xml:space="preserve">Esimerkki 1.1346</w:t>
      </w:r>
    </w:p>
    <w:p>
      <w:r>
        <w:t xml:space="preserve">Mikael kuljetti miehelle, joka oli töistä, tavaroita...</w:t>
      </w:r>
    </w:p>
    <w:p>
      <w:r>
        <w:rPr>
          <w:b/>
        </w:rPr>
        <w:t xml:space="preserve">Tulos</w:t>
      </w:r>
    </w:p>
    <w:p>
      <w:r>
        <w:t xml:space="preserve">Mikael kuljetti tavaroita miehelle, joka oli töistä tulossa.</w:t>
      </w:r>
    </w:p>
    <w:p>
      <w:r>
        <w:rPr>
          <w:b/>
        </w:rPr>
        <w:t xml:space="preserve">Esimerkki 1.1347</w:t>
      </w:r>
    </w:p>
    <w:p>
      <w:r>
        <w:t xml:space="preserve">John myönsi naiselle jotain</w:t>
      </w:r>
    </w:p>
    <w:p>
      <w:r>
        <w:rPr>
          <w:b/>
        </w:rPr>
        <w:t xml:space="preserve">Tulos</w:t>
      </w:r>
    </w:p>
    <w:p>
      <w:r>
        <w:t xml:space="preserve">John myönsi jotain naiselle</w:t>
      </w:r>
    </w:p>
    <w:p>
      <w:r>
        <w:rPr>
          <w:b/>
        </w:rPr>
        <w:t xml:space="preserve">Esimerkki 1.1348</w:t>
      </w:r>
    </w:p>
    <w:p>
      <w:r>
        <w:t xml:space="preserve">Alice antoi naiselle ruokaa</w:t>
      </w:r>
    </w:p>
    <w:p>
      <w:r>
        <w:rPr>
          <w:b/>
        </w:rPr>
        <w:t xml:space="preserve">Tulos</w:t>
      </w:r>
    </w:p>
    <w:p>
      <w:r>
        <w:t xml:space="preserve">Alice antoi naiselle ruokaa</w:t>
      </w:r>
    </w:p>
    <w:p>
      <w:r>
        <w:rPr>
          <w:b/>
        </w:rPr>
        <w:t xml:space="preserve">Esimerkki 1.1349</w:t>
      </w:r>
    </w:p>
    <w:p>
      <w:r>
        <w:t xml:space="preserve">Mary totesi naisen työstä tuloksena</w:t>
      </w:r>
    </w:p>
    <w:p>
      <w:r>
        <w:rPr>
          <w:b/>
        </w:rPr>
        <w:t xml:space="preserve">Tulos</w:t>
      </w:r>
    </w:p>
    <w:p>
      <w:r>
        <w:t xml:space="preserve">Mary totesi tuloksen naiselle töistä</w:t>
      </w:r>
    </w:p>
    <w:p>
      <w:r>
        <w:rPr>
          <w:b/>
        </w:rPr>
        <w:t xml:space="preserve">Esimerkki 1.1350</w:t>
      </w:r>
    </w:p>
    <w:p>
      <w:r>
        <w:t xml:space="preserve">Mary esitteli naiselle jotain</w:t>
      </w:r>
    </w:p>
    <w:p>
      <w:r>
        <w:rPr>
          <w:b/>
        </w:rPr>
        <w:t xml:space="preserve">Tulos</w:t>
      </w:r>
    </w:p>
    <w:p>
      <w:r>
        <w:t xml:space="preserve">Maria esitteli jotain naiselle</w:t>
      </w:r>
    </w:p>
    <w:p>
      <w:r>
        <w:rPr>
          <w:b/>
        </w:rPr>
        <w:t xml:space="preserve">Esimerkki 1.1351</w:t>
      </w:r>
    </w:p>
    <w:p>
      <w:r>
        <w:t xml:space="preserve">Alice uskoi hänelle jotain</w:t>
      </w:r>
    </w:p>
    <w:p>
      <w:r>
        <w:rPr>
          <w:b/>
        </w:rPr>
        <w:t xml:space="preserve">Tulos</w:t>
      </w:r>
    </w:p>
    <w:p>
      <w:r>
        <w:t xml:space="preserve">Alice uskoi hänelle jotain</w:t>
      </w:r>
    </w:p>
    <w:p>
      <w:r>
        <w:rPr>
          <w:b/>
        </w:rPr>
        <w:t xml:space="preserve">Esimerkki 1.1352</w:t>
      </w:r>
    </w:p>
    <w:p>
      <w:r>
        <w:t xml:space="preserve">John punted mies ajatus</w:t>
      </w:r>
    </w:p>
    <w:p>
      <w:r>
        <w:rPr>
          <w:b/>
        </w:rPr>
        <w:t xml:space="preserve">Tulos</w:t>
      </w:r>
    </w:p>
    <w:p>
      <w:r>
        <w:t xml:space="preserve">John antoi idean eräälle miehelle.</w:t>
      </w:r>
    </w:p>
    <w:p>
      <w:r>
        <w:rPr>
          <w:b/>
        </w:rPr>
        <w:t xml:space="preserve">Esimerkki 1.1353</w:t>
      </w:r>
    </w:p>
    <w:p>
      <w:r>
        <w:t xml:space="preserve">Maria kuiskasi miehelle jäähyväiset...</w:t>
      </w:r>
    </w:p>
    <w:p>
      <w:r>
        <w:rPr>
          <w:b/>
        </w:rPr>
        <w:t xml:space="preserve">Tulos</w:t>
      </w:r>
    </w:p>
    <w:p>
      <w:r>
        <w:t xml:space="preserve">Mary kuiskasi miehelle jäähyväiset...</w:t>
      </w:r>
    </w:p>
    <w:p>
      <w:r>
        <w:rPr>
          <w:b/>
        </w:rPr>
        <w:t xml:space="preserve">Esimerkki 1.1354</w:t>
      </w:r>
    </w:p>
    <w:p>
      <w:r>
        <w:t xml:space="preserve">Bob välitti hänelle sähköpostin</w:t>
      </w:r>
    </w:p>
    <w:p>
      <w:r>
        <w:rPr>
          <w:b/>
        </w:rPr>
        <w:t xml:space="preserve">Tulos</w:t>
      </w:r>
    </w:p>
    <w:p>
      <w:r>
        <w:t xml:space="preserve">Bob välitti hänelle sähköpostin</w:t>
      </w:r>
    </w:p>
    <w:p>
      <w:r>
        <w:rPr>
          <w:b/>
        </w:rPr>
        <w:t xml:space="preserve">Esimerkki 1.1355</w:t>
      </w:r>
    </w:p>
    <w:p>
      <w:r>
        <w:t xml:space="preserve">Bob luovutti hänelle laukun</w:t>
      </w:r>
    </w:p>
    <w:p>
      <w:r>
        <w:rPr>
          <w:b/>
        </w:rPr>
        <w:t xml:space="preserve">Tulos</w:t>
      </w:r>
    </w:p>
    <w:p>
      <w:r>
        <w:t xml:space="preserve">Bob luovutti tapauksen hänelle</w:t>
      </w:r>
    </w:p>
    <w:p>
      <w:r>
        <w:rPr>
          <w:b/>
        </w:rPr>
        <w:t xml:space="preserve">Esimerkki 1.1356</w:t>
      </w:r>
    </w:p>
    <w:p>
      <w:r>
        <w:t xml:space="preserve">Alice osoitti miehelle hyvää tahtoa</w:t>
      </w:r>
    </w:p>
    <w:p>
      <w:r>
        <w:rPr>
          <w:b/>
        </w:rPr>
        <w:t xml:space="preserve">Tulos</w:t>
      </w:r>
    </w:p>
    <w:p>
      <w:r>
        <w:t xml:space="preserve">Alice osoitti hyvää tahtoa miehelle</w:t>
      </w:r>
    </w:p>
    <w:p>
      <w:r>
        <w:rPr>
          <w:b/>
        </w:rPr>
        <w:t xml:space="preserve">Esimerkki 1.1357</w:t>
      </w:r>
    </w:p>
    <w:p>
      <w:r>
        <w:t xml:space="preserve">Alice lahjoitti joukkueelle jotain</w:t>
      </w:r>
    </w:p>
    <w:p>
      <w:r>
        <w:rPr>
          <w:b/>
        </w:rPr>
        <w:t xml:space="preserve">Tulos</w:t>
      </w:r>
    </w:p>
    <w:p>
      <w:r>
        <w:t xml:space="preserve">Alice lahjoitti jotain joukkueelle</w:t>
      </w:r>
    </w:p>
    <w:p>
      <w:r>
        <w:rPr>
          <w:b/>
        </w:rPr>
        <w:t xml:space="preserve">Esimerkki 1.1358</w:t>
      </w:r>
    </w:p>
    <w:p>
      <w:r>
        <w:t xml:space="preserve">Juan änkytti nainen, joka oli päällään hattu vastaus</w:t>
      </w:r>
    </w:p>
    <w:p>
      <w:r>
        <w:rPr>
          <w:b/>
        </w:rPr>
        <w:t xml:space="preserve">Tulos</w:t>
      </w:r>
    </w:p>
    <w:p>
      <w:r>
        <w:t xml:space="preserve">Juan änkytti vastauksen naiselle, jolla oli hattu päässään, -</w:t>
      </w:r>
    </w:p>
    <w:p>
      <w:r>
        <w:rPr>
          <w:b/>
        </w:rPr>
        <w:t xml:space="preserve">Esimerkki 1.1359</w:t>
      </w:r>
    </w:p>
    <w:p>
      <w:r>
        <w:t xml:space="preserve">John korvasi naiselle rahat</w:t>
      </w:r>
    </w:p>
    <w:p>
      <w:r>
        <w:rPr>
          <w:b/>
        </w:rPr>
        <w:t xml:space="preserve">Tulos</w:t>
      </w:r>
    </w:p>
    <w:p>
      <w:r>
        <w:t xml:space="preserve">John palautti rahat naiselle</w:t>
      </w:r>
    </w:p>
    <w:p>
      <w:r>
        <w:rPr>
          <w:b/>
        </w:rPr>
        <w:t xml:space="preserve">Esimerkki 1.1360</w:t>
      </w:r>
    </w:p>
    <w:p>
      <w:r>
        <w:t xml:space="preserve">Linda vaihtoi miehelle jotain</w:t>
      </w:r>
    </w:p>
    <w:p>
      <w:r>
        <w:rPr>
          <w:b/>
        </w:rPr>
        <w:t xml:space="preserve">Tulos</w:t>
      </w:r>
    </w:p>
    <w:p>
      <w:r>
        <w:t xml:space="preserve">Linda vaihtoi jotain miehelle</w:t>
      </w:r>
    </w:p>
    <w:p>
      <w:r>
        <w:rPr>
          <w:b/>
        </w:rPr>
        <w:t xml:space="preserve">Esimerkki 1.1361</w:t>
      </w:r>
    </w:p>
    <w:p>
      <w:r>
        <w:t xml:space="preserve">Linda viittasi hattua käyttävään mieheen hakijoita.</w:t>
      </w:r>
    </w:p>
    <w:p>
      <w:r>
        <w:rPr>
          <w:b/>
        </w:rPr>
        <w:t xml:space="preserve">Tulos</w:t>
      </w:r>
    </w:p>
    <w:p>
      <w:r>
        <w:t xml:space="preserve">Linda ohjasi hakijat miehen luo, jolla oli hattu päässään.</w:t>
      </w:r>
    </w:p>
    <w:p>
      <w:r>
        <w:rPr>
          <w:b/>
        </w:rPr>
        <w:t xml:space="preserve">Esimerkki 1.1362</w:t>
      </w:r>
    </w:p>
    <w:p>
      <w:r>
        <w:t xml:space="preserve">Mary jakoi joukkueelle kyniä</w:t>
      </w:r>
    </w:p>
    <w:p>
      <w:r>
        <w:rPr>
          <w:b/>
        </w:rPr>
        <w:t xml:space="preserve">Tulos</w:t>
      </w:r>
    </w:p>
    <w:p>
      <w:r>
        <w:t xml:space="preserve">Mary jakoi lyijykynät joukkueelle</w:t>
      </w:r>
    </w:p>
    <w:p>
      <w:r>
        <w:rPr>
          <w:b/>
        </w:rPr>
        <w:t xml:space="preserve">Esimerkki 1.1363</w:t>
      </w:r>
    </w:p>
    <w:p>
      <w:r>
        <w:t xml:space="preserve">Mary lahjoitti työryhmälle maalauksen</w:t>
      </w:r>
    </w:p>
    <w:p>
      <w:r>
        <w:rPr>
          <w:b/>
        </w:rPr>
        <w:t xml:space="preserve">Tulos</w:t>
      </w:r>
    </w:p>
    <w:p>
      <w:r>
        <w:t xml:space="preserve">Mary lahjoitti maalauksen työryhmälle.</w:t>
      </w:r>
    </w:p>
    <w:p>
      <w:r>
        <w:rPr>
          <w:b/>
        </w:rPr>
        <w:t xml:space="preserve">Esimerkki 1.1364</w:t>
      </w:r>
    </w:p>
    <w:p>
      <w:r>
        <w:t xml:space="preserve">Alice toisti naiselle joitakin sanoja</w:t>
      </w:r>
    </w:p>
    <w:p>
      <w:r>
        <w:rPr>
          <w:b/>
        </w:rPr>
        <w:t xml:space="preserve">Tulos</w:t>
      </w:r>
    </w:p>
    <w:p>
      <w:r>
        <w:t xml:space="preserve">Alice toisti sanoja naiselle</w:t>
      </w:r>
    </w:p>
    <w:p>
      <w:r>
        <w:rPr>
          <w:b/>
        </w:rPr>
        <w:t xml:space="preserve">Esimerkki 1.1365</w:t>
      </w:r>
    </w:p>
    <w:p>
      <w:r>
        <w:t xml:space="preserve">Maria välitti hattua käyttävälle miehelle surunvalittelunsa.</w:t>
      </w:r>
    </w:p>
    <w:p>
      <w:r>
        <w:rPr>
          <w:b/>
        </w:rPr>
        <w:t xml:space="preserve">Tulos</w:t>
      </w:r>
    </w:p>
    <w:p>
      <w:r>
        <w:t xml:space="preserve">Maria välitti surunvalittelunsa hattua käyttävälle miehelle.</w:t>
      </w:r>
    </w:p>
    <w:p>
      <w:r>
        <w:rPr>
          <w:b/>
        </w:rPr>
        <w:t xml:space="preserve">Esimerkki 1.1366</w:t>
      </w:r>
    </w:p>
    <w:p>
      <w:r>
        <w:t xml:space="preserve">John kuljetti naiselle jotain</w:t>
      </w:r>
    </w:p>
    <w:p>
      <w:r>
        <w:rPr>
          <w:b/>
        </w:rPr>
        <w:t xml:space="preserve">Tulos</w:t>
      </w:r>
    </w:p>
    <w:p>
      <w:r>
        <w:t xml:space="preserve">John kuljetti jotain naiselle</w:t>
      </w:r>
    </w:p>
    <w:p>
      <w:r>
        <w:rPr>
          <w:b/>
        </w:rPr>
        <w:t xml:space="preserve">Esimerkki 1.1367</w:t>
      </w:r>
    </w:p>
    <w:p>
      <w:r>
        <w:t xml:space="preserve">Linda vinkui mies päässään hattu vastaus</w:t>
      </w:r>
    </w:p>
    <w:p>
      <w:r>
        <w:rPr>
          <w:b/>
        </w:rPr>
        <w:t xml:space="preserve">Tulos</w:t>
      </w:r>
    </w:p>
    <w:p>
      <w:r>
        <w:t xml:space="preserve">Linda vinkkasi vastauksen hattupäiselle miehelle.</w:t>
      </w:r>
    </w:p>
    <w:p>
      <w:r>
        <w:rPr>
          <w:b/>
        </w:rPr>
        <w:t xml:space="preserve">Esimerkki 1.1368</w:t>
      </w:r>
    </w:p>
    <w:p>
      <w:r>
        <w:t xml:space="preserve">Mary ilmaisi miehelle, jolla oli hattu, surunvalittelunsa.</w:t>
      </w:r>
    </w:p>
    <w:p>
      <w:r>
        <w:rPr>
          <w:b/>
        </w:rPr>
        <w:t xml:space="preserve">Tulos</w:t>
      </w:r>
    </w:p>
    <w:p>
      <w:r>
        <w:t xml:space="preserve">Mary ilmaisi surunvalittelunsa miehelle, jolla oli hattu päässään, -</w:t>
      </w:r>
    </w:p>
    <w:p>
      <w:r>
        <w:rPr>
          <w:b/>
        </w:rPr>
        <w:t xml:space="preserve">Esimerkki 1.1369</w:t>
      </w:r>
    </w:p>
    <w:p>
      <w:r>
        <w:t xml:space="preserve">John hyssytteli naiselle käskyä</w:t>
      </w:r>
    </w:p>
    <w:p>
      <w:r>
        <w:rPr>
          <w:b/>
        </w:rPr>
        <w:t xml:space="preserve">Tulos</w:t>
      </w:r>
    </w:p>
    <w:p>
      <w:r>
        <w:t xml:space="preserve">John sihisi käskyn naiselle</w:t>
      </w:r>
    </w:p>
    <w:p>
      <w:r>
        <w:rPr>
          <w:b/>
        </w:rPr>
        <w:t xml:space="preserve">Esimerkki 1.1370</w:t>
      </w:r>
    </w:p>
    <w:p>
      <w:r>
        <w:t xml:space="preserve">Maria huusi mies, joka oli töistä jotain</w:t>
      </w:r>
    </w:p>
    <w:p>
      <w:r>
        <w:rPr>
          <w:b/>
        </w:rPr>
        <w:t xml:space="preserve">Tulos</w:t>
      </w:r>
    </w:p>
    <w:p>
      <w:r>
        <w:t xml:space="preserve">Maria huusi jotain miehelle, joka oli töistä.</w:t>
      </w:r>
    </w:p>
    <w:p>
      <w:r>
        <w:rPr>
          <w:b/>
        </w:rPr>
        <w:t xml:space="preserve">Esimerkki 1.1371</w:t>
      </w:r>
    </w:p>
    <w:p>
      <w:r>
        <w:t xml:space="preserve">Michael antoi miehelle käskyn</w:t>
      </w:r>
    </w:p>
    <w:p>
      <w:r>
        <w:rPr>
          <w:b/>
        </w:rPr>
        <w:t xml:space="preserve">Tulos</w:t>
      </w:r>
    </w:p>
    <w:p>
      <w:r>
        <w:t xml:space="preserve">Michael räksytti käskyn miehelle.</w:t>
      </w:r>
    </w:p>
    <w:p>
      <w:r>
        <w:rPr>
          <w:b/>
        </w:rPr>
        <w:t xml:space="preserve">Esimerkki 1.1372</w:t>
      </w:r>
    </w:p>
    <w:p>
      <w:r>
        <w:t xml:space="preserve">Linda antoi hattua käyttäneelle miehelle ensiapua, -</w:t>
      </w:r>
    </w:p>
    <w:p>
      <w:r>
        <w:rPr>
          <w:b/>
        </w:rPr>
        <w:t xml:space="preserve">Tulos</w:t>
      </w:r>
    </w:p>
    <w:p>
      <w:r>
        <w:t xml:space="preserve">Linda antoi ensiapua miehelle, jolla oli hattu päässään.</w:t>
      </w:r>
    </w:p>
    <w:p>
      <w:r>
        <w:rPr>
          <w:b/>
        </w:rPr>
        <w:t xml:space="preserve">Esimerkki 1.1373</w:t>
      </w:r>
    </w:p>
    <w:p>
      <w:r>
        <w:t xml:space="preserve">Maria myönsi naisen työstä virheen</w:t>
      </w:r>
    </w:p>
    <w:p>
      <w:r>
        <w:rPr>
          <w:b/>
        </w:rPr>
        <w:t xml:space="preserve">Tulos</w:t>
      </w:r>
    </w:p>
    <w:p>
      <w:r>
        <w:t xml:space="preserve">Maria myönsi virheen naiselle töistä</w:t>
      </w:r>
    </w:p>
    <w:p>
      <w:r>
        <w:rPr>
          <w:b/>
        </w:rPr>
        <w:t xml:space="preserve">Esimerkki 1.1374</w:t>
      </w:r>
    </w:p>
    <w:p>
      <w:r>
        <w:t xml:space="preserve">Maria tunnusti hänelle jotain</w:t>
      </w:r>
    </w:p>
    <w:p>
      <w:r>
        <w:rPr>
          <w:b/>
        </w:rPr>
        <w:t xml:space="preserve">Tulos</w:t>
      </w:r>
    </w:p>
    <w:p>
      <w:r>
        <w:t xml:space="preserve">Maria tunnusti hänelle jotain</w:t>
      </w:r>
    </w:p>
    <w:p>
      <w:r>
        <w:rPr>
          <w:b/>
        </w:rPr>
        <w:t xml:space="preserve">Esimerkki 1.1375</w:t>
      </w:r>
    </w:p>
    <w:p>
      <w:r>
        <w:t xml:space="preserve">Linda lähetti tiimin töistä jotain</w:t>
      </w:r>
    </w:p>
    <w:p>
      <w:r>
        <w:rPr>
          <w:b/>
        </w:rPr>
        <w:t xml:space="preserve">Tulos</w:t>
      </w:r>
    </w:p>
    <w:p>
      <w:r>
        <w:t xml:space="preserve">Linda vei jotain tiimille töistä</w:t>
      </w:r>
    </w:p>
    <w:p>
      <w:r>
        <w:rPr>
          <w:b/>
        </w:rPr>
        <w:t xml:space="preserve">Esimerkki 1.1376</w:t>
      </w:r>
    </w:p>
    <w:p>
      <w:r>
        <w:t xml:space="preserve">Linda luovutti miehelle voiton</w:t>
      </w:r>
    </w:p>
    <w:p>
      <w:r>
        <w:rPr>
          <w:b/>
        </w:rPr>
        <w:t xml:space="preserve">Tulos</w:t>
      </w:r>
    </w:p>
    <w:p>
      <w:r>
        <w:t xml:space="preserve">Linda luovutti voiton miehelle</w:t>
      </w:r>
    </w:p>
    <w:p>
      <w:r>
        <w:rPr>
          <w:b/>
        </w:rPr>
        <w:t xml:space="preserve">Esimerkki 1.1377</w:t>
      </w:r>
    </w:p>
    <w:p>
      <w:r>
        <w:t xml:space="preserve">Michael antoi naiselle bensaa</w:t>
      </w:r>
    </w:p>
    <w:p>
      <w:r>
        <w:rPr>
          <w:b/>
        </w:rPr>
        <w:t xml:space="preserve">Tulos</w:t>
      </w:r>
    </w:p>
    <w:p>
      <w:r>
        <w:t xml:space="preserve">Michael antoi naiselle bensaa</w:t>
      </w:r>
    </w:p>
    <w:p>
      <w:r>
        <w:rPr>
          <w:b/>
        </w:rPr>
        <w:t xml:space="preserve">Esimerkki 1.1378</w:t>
      </w:r>
    </w:p>
    <w:p>
      <w:r>
        <w:t xml:space="preserve">Michael näytti hänelle työkalun</w:t>
      </w:r>
    </w:p>
    <w:p>
      <w:r>
        <w:rPr>
          <w:b/>
        </w:rPr>
        <w:t xml:space="preserve">Tulos</w:t>
      </w:r>
    </w:p>
    <w:p>
      <w:r>
        <w:t xml:space="preserve">Michael esitteli hänelle työkalua</w:t>
      </w:r>
    </w:p>
    <w:p>
      <w:r>
        <w:rPr>
          <w:b/>
        </w:rPr>
        <w:t xml:space="preserve">Esimerkki 1.1379</w:t>
      </w:r>
    </w:p>
    <w:p>
      <w:r>
        <w:t xml:space="preserve">Juan hyvitti hattua käyttävälle naiselle rahat, -</w:t>
      </w:r>
    </w:p>
    <w:p>
      <w:r>
        <w:rPr>
          <w:b/>
        </w:rPr>
        <w:t xml:space="preserve">Tulos</w:t>
      </w:r>
    </w:p>
    <w:p>
      <w:r>
        <w:t xml:space="preserve">Juan antoi rahat naiselle, jolla oli hattu päässään.</w:t>
      </w:r>
    </w:p>
    <w:p>
      <w:r>
        <w:rPr>
          <w:b/>
        </w:rPr>
        <w:t xml:space="preserve">Esimerkki 1.1380</w:t>
      </w:r>
    </w:p>
    <w:p>
      <w:r>
        <w:t xml:space="preserve">Mary vinkui hänelle vastauksen</w:t>
      </w:r>
    </w:p>
    <w:p>
      <w:r>
        <w:rPr>
          <w:b/>
        </w:rPr>
        <w:t xml:space="preserve">Tulos</w:t>
      </w:r>
    </w:p>
    <w:p>
      <w:r>
        <w:t xml:space="preserve">Mary vastasi hänelle vinkuen</w:t>
      </w:r>
    </w:p>
    <w:p>
      <w:r>
        <w:rPr>
          <w:b/>
        </w:rPr>
        <w:t xml:space="preserve">Esimerkki 1.1381</w:t>
      </w:r>
    </w:p>
    <w:p>
      <w:r>
        <w:t xml:space="preserve">Bob kuljetti eräälle naiselle, joka oli töistä tulossa, laatikoita -</w:t>
      </w:r>
    </w:p>
    <w:p>
      <w:r>
        <w:rPr>
          <w:b/>
        </w:rPr>
        <w:t xml:space="preserve">Tulos</w:t>
      </w:r>
    </w:p>
    <w:p>
      <w:r>
        <w:t xml:space="preserve">Bob kuljetti laatikoita eräälle naiselle, joka oli töistä tulossa.</w:t>
      </w:r>
    </w:p>
    <w:p>
      <w:r>
        <w:rPr>
          <w:b/>
        </w:rPr>
        <w:t xml:space="preserve">Esimerkki 1.1382</w:t>
      </w:r>
    </w:p>
    <w:p>
      <w:r>
        <w:t xml:space="preserve">Bob kärrätti tiimille jotain</w:t>
      </w:r>
    </w:p>
    <w:p>
      <w:r>
        <w:rPr>
          <w:b/>
        </w:rPr>
        <w:t xml:space="preserve">Tulos</w:t>
      </w:r>
    </w:p>
    <w:p>
      <w:r>
        <w:t xml:space="preserve">Bob kärräsi jotain tiimille</w:t>
      </w:r>
    </w:p>
    <w:p>
      <w:r>
        <w:rPr>
          <w:b/>
        </w:rPr>
        <w:t xml:space="preserve">Esimerkki 1.1383</w:t>
      </w:r>
    </w:p>
    <w:p>
      <w:r>
        <w:t xml:space="preserve">Michael toimitti naiselle töistä kirjan</w:t>
      </w:r>
    </w:p>
    <w:p>
      <w:r>
        <w:rPr>
          <w:b/>
        </w:rPr>
        <w:t xml:space="preserve">Tulos</w:t>
      </w:r>
    </w:p>
    <w:p>
      <w:r>
        <w:t xml:space="preserve">Michael toimitti kirjan eräälle naiselle töistä</w:t>
      </w:r>
    </w:p>
    <w:p>
      <w:r>
        <w:rPr>
          <w:b/>
        </w:rPr>
        <w:t xml:space="preserve">Esimerkki 1.1384</w:t>
      </w:r>
    </w:p>
    <w:p>
      <w:r>
        <w:t xml:space="preserve">Linda siirsi miehen, joka oli töistä omistusoikeus</w:t>
      </w:r>
    </w:p>
    <w:p>
      <w:r>
        <w:rPr>
          <w:b/>
        </w:rPr>
        <w:t xml:space="preserve">Tulos</w:t>
      </w:r>
    </w:p>
    <w:p>
      <w:r>
        <w:t xml:space="preserve">Linda siirsi omistusoikeuden miehelle, joka oli töistä.</w:t>
      </w:r>
    </w:p>
    <w:p>
      <w:r>
        <w:rPr>
          <w:b/>
        </w:rPr>
        <w:t xml:space="preserve">Esimerkki 1.1385</w:t>
      </w:r>
    </w:p>
    <w:p>
      <w:r>
        <w:t xml:space="preserve">Bob toisti naiselle viestin</w:t>
      </w:r>
    </w:p>
    <w:p>
      <w:r>
        <w:rPr>
          <w:b/>
        </w:rPr>
        <w:t xml:space="preserve">Tulos</w:t>
      </w:r>
    </w:p>
    <w:p>
      <w:r>
        <w:t xml:space="preserve">Bob toisti viestin naiselle</w:t>
      </w:r>
    </w:p>
    <w:p>
      <w:r>
        <w:rPr>
          <w:b/>
        </w:rPr>
        <w:t xml:space="preserve">Esimerkki 1.1386</w:t>
      </w:r>
    </w:p>
    <w:p>
      <w:r>
        <w:t xml:space="preserve">Linda uskoi naiselle jotain</w:t>
      </w:r>
    </w:p>
    <w:p>
      <w:r>
        <w:rPr>
          <w:b/>
        </w:rPr>
        <w:t xml:space="preserve">Tulos</w:t>
      </w:r>
    </w:p>
    <w:p>
      <w:r>
        <w:t xml:space="preserve">Linda uskoi jotain naiselle, -</w:t>
      </w:r>
    </w:p>
    <w:p>
      <w:r>
        <w:rPr>
          <w:b/>
        </w:rPr>
        <w:t xml:space="preserve">Esimerkki 1.1387</w:t>
      </w:r>
    </w:p>
    <w:p>
      <w:r>
        <w:t xml:space="preserve">Mary antoi hänelle ajatuksen</w:t>
      </w:r>
    </w:p>
    <w:p>
      <w:r>
        <w:rPr>
          <w:b/>
        </w:rPr>
        <w:t xml:space="preserve">Tulos</w:t>
      </w:r>
    </w:p>
    <w:p>
      <w:r>
        <w:t xml:space="preserve">Mary esitti ajatuksen hänelle</w:t>
      </w:r>
    </w:p>
    <w:p>
      <w:r>
        <w:rPr>
          <w:b/>
        </w:rPr>
        <w:t xml:space="preserve">Esimerkki 1.1388</w:t>
      </w:r>
    </w:p>
    <w:p>
      <w:r>
        <w:t xml:space="preserve">Juan testamenttasi miehelle rahat</w:t>
      </w:r>
    </w:p>
    <w:p>
      <w:r>
        <w:rPr>
          <w:b/>
        </w:rPr>
        <w:t xml:space="preserve">Tulos</w:t>
      </w:r>
    </w:p>
    <w:p>
      <w:r>
        <w:t xml:space="preserve">Juan testamenttasi rahat eräälle miehelle, -</w:t>
      </w:r>
    </w:p>
    <w:p>
      <w:r>
        <w:rPr>
          <w:b/>
        </w:rPr>
        <w:t xml:space="preserve">Esimerkki 1.1389</w:t>
      </w:r>
    </w:p>
    <w:p>
      <w:r>
        <w:t xml:space="preserve">Mary testamenttasi hattumiehelle rahat, -</w:t>
      </w:r>
    </w:p>
    <w:p>
      <w:r>
        <w:rPr>
          <w:b/>
        </w:rPr>
        <w:t xml:space="preserve">Tulos</w:t>
      </w:r>
    </w:p>
    <w:p>
      <w:r>
        <w:t xml:space="preserve">Mary testamenttasi rahat miehelle, jolla oli hattu, -</w:t>
      </w:r>
    </w:p>
    <w:p>
      <w:r>
        <w:rPr>
          <w:b/>
        </w:rPr>
        <w:t xml:space="preserve">Esimerkki 1.1390</w:t>
      </w:r>
    </w:p>
    <w:p>
      <w:r>
        <w:t xml:space="preserve">Michael vilkaisi miestä, joka oli töistä, -</w:t>
      </w:r>
    </w:p>
    <w:p>
      <w:r>
        <w:rPr>
          <w:b/>
        </w:rPr>
        <w:t xml:space="preserve">Tulos</w:t>
      </w:r>
    </w:p>
    <w:p>
      <w:r>
        <w:t xml:space="preserve">Michael vilkaisi miestä, joka oli töistä.</w:t>
      </w:r>
    </w:p>
    <w:p>
      <w:r>
        <w:rPr>
          <w:b/>
        </w:rPr>
        <w:t xml:space="preserve">Esimerkki 1.1391</w:t>
      </w:r>
    </w:p>
    <w:p>
      <w:r>
        <w:t xml:space="preserve">John cackled mies joitakin ääniä</w:t>
      </w:r>
    </w:p>
    <w:p>
      <w:r>
        <w:rPr>
          <w:b/>
        </w:rPr>
        <w:t xml:space="preserve">Tulos</w:t>
      </w:r>
    </w:p>
    <w:p>
      <w:r>
        <w:t xml:space="preserve">John kaakatti jotain ääniä miehelle, -</w:t>
      </w:r>
    </w:p>
    <w:p>
      <w:r>
        <w:rPr>
          <w:b/>
        </w:rPr>
        <w:t xml:space="preserve">Esimerkki 1.1392</w:t>
      </w:r>
    </w:p>
    <w:p>
      <w:r>
        <w:t xml:space="preserve">Linda huusi naiselle nimeä</w:t>
      </w:r>
    </w:p>
    <w:p>
      <w:r>
        <w:rPr>
          <w:b/>
        </w:rPr>
        <w:t xml:space="preserve">Tulos</w:t>
      </w:r>
    </w:p>
    <w:p>
      <w:r>
        <w:t xml:space="preserve">Linda huusi nimen naiselle</w:t>
      </w:r>
    </w:p>
    <w:p>
      <w:r>
        <w:rPr>
          <w:b/>
        </w:rPr>
        <w:t xml:space="preserve">Esimerkki 1.1393</w:t>
      </w:r>
    </w:p>
    <w:p>
      <w:r>
        <w:t xml:space="preserve">John lähetti miehelle töistä ohjeen, -</w:t>
      </w:r>
    </w:p>
    <w:p>
      <w:r>
        <w:rPr>
          <w:b/>
        </w:rPr>
        <w:t xml:space="preserve">Tulos</w:t>
      </w:r>
    </w:p>
    <w:p>
      <w:r>
        <w:t xml:space="preserve">John lähetti ohjeen eräälle miehelle töistä, -</w:t>
      </w:r>
    </w:p>
    <w:p>
      <w:r>
        <w:rPr>
          <w:b/>
        </w:rPr>
        <w:t xml:space="preserve">Esimerkki 1.1394</w:t>
      </w:r>
    </w:p>
    <w:p>
      <w:r>
        <w:t xml:space="preserve">Maria ilmoitti hänelle suuntaviivat</w:t>
      </w:r>
    </w:p>
    <w:p>
      <w:r>
        <w:rPr>
          <w:b/>
        </w:rPr>
        <w:t xml:space="preserve">Tulos</w:t>
      </w:r>
    </w:p>
    <w:p>
      <w:r>
        <w:t xml:space="preserve">Maria antoi hänelle ohjeet</w:t>
      </w:r>
    </w:p>
    <w:p>
      <w:r>
        <w:rPr>
          <w:b/>
        </w:rPr>
        <w:t xml:space="preserve">Esimerkki 1.1395</w:t>
      </w:r>
    </w:p>
    <w:p>
      <w:r>
        <w:t xml:space="preserve">Michael ilmoitti miehelle suuntaviivat</w:t>
      </w:r>
    </w:p>
    <w:p>
      <w:r>
        <w:rPr>
          <w:b/>
        </w:rPr>
        <w:t xml:space="preserve">Tulos</w:t>
      </w:r>
    </w:p>
    <w:p>
      <w:r>
        <w:t xml:space="preserve">Mikael kertoi ohjeet miehelle</w:t>
      </w:r>
    </w:p>
    <w:p>
      <w:r>
        <w:rPr>
          <w:b/>
        </w:rPr>
        <w:t xml:space="preserve">Esimerkki 1.1396</w:t>
      </w:r>
    </w:p>
    <w:p>
      <w:r>
        <w:t xml:space="preserve">Juan lähetti radiolla naiselle, joka oli töistä, joitakin ohjeita, -</w:t>
      </w:r>
    </w:p>
    <w:p>
      <w:r>
        <w:rPr>
          <w:b/>
        </w:rPr>
        <w:t xml:space="preserve">Tulos</w:t>
      </w:r>
    </w:p>
    <w:p>
      <w:r>
        <w:t xml:space="preserve">Juan lähetti radiolla ohjeet naiselle, joka oli töistä...</w:t>
      </w:r>
    </w:p>
    <w:p>
      <w:r>
        <w:rPr>
          <w:b/>
        </w:rPr>
        <w:t xml:space="preserve">Esimerkki 1.1397</w:t>
      </w:r>
    </w:p>
    <w:p>
      <w:r>
        <w:t xml:space="preserve">Alice mutisi nainen, joka oli töistä jotain -</w:t>
      </w:r>
    </w:p>
    <w:p>
      <w:r>
        <w:rPr>
          <w:b/>
        </w:rPr>
        <w:t xml:space="preserve">Tulos</w:t>
      </w:r>
    </w:p>
    <w:p>
      <w:r>
        <w:t xml:space="preserve">Alice mutisi jotain eräälle naiselle, joka oli töistä.</w:t>
      </w:r>
    </w:p>
    <w:p>
      <w:r>
        <w:rPr>
          <w:b/>
        </w:rPr>
        <w:t xml:space="preserve">Esimerkki 1.1398</w:t>
      </w:r>
    </w:p>
    <w:p>
      <w:r>
        <w:t xml:space="preserve">John kuljetti naiselle tavarat</w:t>
      </w:r>
    </w:p>
    <w:p>
      <w:r>
        <w:rPr>
          <w:b/>
        </w:rPr>
        <w:t xml:space="preserve">Tulos</w:t>
      </w:r>
    </w:p>
    <w:p>
      <w:r>
        <w:t xml:space="preserve">John kuljetti tavarat naiselle</w:t>
      </w:r>
    </w:p>
    <w:p>
      <w:r>
        <w:rPr>
          <w:b/>
        </w:rPr>
        <w:t xml:space="preserve">Esimerkki 1.1399</w:t>
      </w:r>
    </w:p>
    <w:p>
      <w:r>
        <w:t xml:space="preserve">Mary heitti hänelle pallon</w:t>
      </w:r>
    </w:p>
    <w:p>
      <w:r>
        <w:rPr>
          <w:b/>
        </w:rPr>
        <w:t xml:space="preserve">Tulos</w:t>
      </w:r>
    </w:p>
    <w:p>
      <w:r>
        <w:t xml:space="preserve">Mary katapultoi pallon hänelle</w:t>
      </w:r>
    </w:p>
    <w:p>
      <w:r>
        <w:rPr>
          <w:b/>
        </w:rPr>
        <w:t xml:space="preserve">Esimerkki 1.1400</w:t>
      </w:r>
    </w:p>
    <w:p>
      <w:r>
        <w:t xml:space="preserve">Bob nosti naisen, jolla oli hattu päässään jotain</w:t>
      </w:r>
    </w:p>
    <w:p>
      <w:r>
        <w:rPr>
          <w:b/>
        </w:rPr>
        <w:t xml:space="preserve">Tulos</w:t>
      </w:r>
    </w:p>
    <w:p>
      <w:r>
        <w:t xml:space="preserve">Bob nosti jotain naiselle, jolla oli hattu päässään, -</w:t>
      </w:r>
    </w:p>
    <w:p>
      <w:r>
        <w:rPr>
          <w:b/>
        </w:rPr>
        <w:t xml:space="preserve">Esimerkki 1.1401</w:t>
      </w:r>
    </w:p>
    <w:p>
      <w:r>
        <w:t xml:space="preserve">Bob karjui hänelle jotain</w:t>
      </w:r>
    </w:p>
    <w:p>
      <w:r>
        <w:rPr>
          <w:b/>
        </w:rPr>
        <w:t xml:space="preserve">Tulos</w:t>
      </w:r>
    </w:p>
    <w:p>
      <w:r>
        <w:t xml:space="preserve">Bob karjui jotain hänelle</w:t>
      </w:r>
    </w:p>
    <w:p>
      <w:r>
        <w:rPr>
          <w:b/>
        </w:rPr>
        <w:t xml:space="preserve">Esimerkki 1.1402</w:t>
      </w:r>
    </w:p>
    <w:p>
      <w:r>
        <w:t xml:space="preserve">Maria lähetti miehelle hänen tyytymättömyytensä</w:t>
      </w:r>
    </w:p>
    <w:p>
      <w:r>
        <w:rPr>
          <w:b/>
        </w:rPr>
        <w:t xml:space="preserve">Tulos</w:t>
      </w:r>
    </w:p>
    <w:p>
      <w:r>
        <w:t xml:space="preserve">Maria lähetti tyytymättömyytensä miehelle, -</w:t>
      </w:r>
    </w:p>
    <w:p>
      <w:r>
        <w:rPr>
          <w:b/>
        </w:rPr>
        <w:t xml:space="preserve">Esimerkki 1.1403</w:t>
      </w:r>
    </w:p>
    <w:p>
      <w:r>
        <w:t xml:space="preserve">Michael jakoi heille kyniä</w:t>
      </w:r>
    </w:p>
    <w:p>
      <w:r>
        <w:rPr>
          <w:b/>
        </w:rPr>
        <w:t xml:space="preserve">Tulos</w:t>
      </w:r>
    </w:p>
    <w:p>
      <w:r>
        <w:t xml:space="preserve">Michael jakoi heille kyniä</w:t>
      </w:r>
    </w:p>
    <w:p>
      <w:r>
        <w:rPr>
          <w:b/>
        </w:rPr>
        <w:t xml:space="preserve">Esimerkki 1.1404</w:t>
      </w:r>
    </w:p>
    <w:p>
      <w:r>
        <w:t xml:space="preserve">Maria kuiskasi hattua käyttäneelle naiselle kohteliaisuuden.</w:t>
      </w:r>
    </w:p>
    <w:p>
      <w:r>
        <w:rPr>
          <w:b/>
        </w:rPr>
        <w:t xml:space="preserve">Tulos</w:t>
      </w:r>
    </w:p>
    <w:p>
      <w:r>
        <w:t xml:space="preserve">Maria kuiskasi kohteliaisuuden naiselle, jolla oli hattu päässään.</w:t>
      </w:r>
    </w:p>
    <w:p>
      <w:r>
        <w:rPr>
          <w:b/>
        </w:rPr>
        <w:t xml:space="preserve">Esimerkki 1.1405</w:t>
      </w:r>
    </w:p>
    <w:p>
      <w:r>
        <w:t xml:space="preserve">Maria viritti naiselle melodian</w:t>
      </w:r>
    </w:p>
    <w:p>
      <w:r>
        <w:rPr>
          <w:b/>
        </w:rPr>
        <w:t xml:space="preserve">Tulos</w:t>
      </w:r>
    </w:p>
    <w:p>
      <w:r>
        <w:t xml:space="preserve">Maria viritteli melodian naiselle, -</w:t>
      </w:r>
    </w:p>
    <w:p>
      <w:r>
        <w:rPr>
          <w:b/>
        </w:rPr>
        <w:t xml:space="preserve">Esimerkki 1.1406</w:t>
      </w:r>
    </w:p>
    <w:p>
      <w:r>
        <w:t xml:space="preserve">Bob toi tiimille matkalaukut töistä -</w:t>
      </w:r>
    </w:p>
    <w:p>
      <w:r>
        <w:rPr>
          <w:b/>
        </w:rPr>
        <w:t xml:space="preserve">Tulos</w:t>
      </w:r>
    </w:p>
    <w:p>
      <w:r>
        <w:t xml:space="preserve">Bob kuljetti matkalaukkuja tiimille töistä -</w:t>
      </w:r>
    </w:p>
    <w:p>
      <w:r>
        <w:rPr>
          <w:b/>
        </w:rPr>
        <w:t xml:space="preserve">Esimerkki 1.1407</w:t>
      </w:r>
    </w:p>
    <w:p>
      <w:r>
        <w:t xml:space="preserve">Maria mutisi naiselle vastauksen</w:t>
      </w:r>
    </w:p>
    <w:p>
      <w:r>
        <w:rPr>
          <w:b/>
        </w:rPr>
        <w:t xml:space="preserve">Tulos</w:t>
      </w:r>
    </w:p>
    <w:p>
      <w:r>
        <w:t xml:space="preserve">Maria mutisi vastauksen naiselle</w:t>
      </w:r>
    </w:p>
    <w:p>
      <w:r>
        <w:rPr>
          <w:b/>
        </w:rPr>
        <w:t xml:space="preserve">Esimerkki 1.1408</w:t>
      </w:r>
    </w:p>
    <w:p>
      <w:r>
        <w:t xml:space="preserve">Linda korvasi hattua käyttäneelle naiselle varat, -</w:t>
      </w:r>
    </w:p>
    <w:p>
      <w:r>
        <w:rPr>
          <w:b/>
        </w:rPr>
        <w:t xml:space="preserve">Tulos</w:t>
      </w:r>
    </w:p>
    <w:p>
      <w:r>
        <w:t xml:space="preserve">Linda palautti varat hattua käyttäneelle naiselle.</w:t>
      </w:r>
    </w:p>
    <w:p>
      <w:r>
        <w:rPr>
          <w:b/>
        </w:rPr>
        <w:t xml:space="preserve">Esimerkki 1.1409</w:t>
      </w:r>
    </w:p>
    <w:p>
      <w:r>
        <w:t xml:space="preserve">Linda änkytti hattua käyttävälle naiselle vastauksen, -</w:t>
      </w:r>
    </w:p>
    <w:p>
      <w:r>
        <w:rPr>
          <w:b/>
        </w:rPr>
        <w:t xml:space="preserve">Tulos</w:t>
      </w:r>
    </w:p>
    <w:p>
      <w:r>
        <w:t xml:space="preserve">Linda änkytti vastauksen hattua käyttävälle naiselle, -</w:t>
      </w:r>
    </w:p>
    <w:p>
      <w:r>
        <w:rPr>
          <w:b/>
        </w:rPr>
        <w:t xml:space="preserve">Esimerkki 1.1410</w:t>
      </w:r>
    </w:p>
    <w:p>
      <w:r>
        <w:t xml:space="preserve">Michael katapultoi miehen, jolla oli hattu päässään, konttiin -</w:t>
      </w:r>
    </w:p>
    <w:p>
      <w:r>
        <w:rPr>
          <w:b/>
        </w:rPr>
        <w:t xml:space="preserve">Tulos</w:t>
      </w:r>
    </w:p>
    <w:p>
      <w:r>
        <w:t xml:space="preserve">Mikael heitti kontin hattua käyttävälle miehelle, -</w:t>
      </w:r>
    </w:p>
    <w:p>
      <w:r>
        <w:rPr>
          <w:b/>
        </w:rPr>
        <w:t xml:space="preserve">Esimerkki 1.1411</w:t>
      </w:r>
    </w:p>
    <w:p>
      <w:r>
        <w:t xml:space="preserve">Maria ilmiantoi naisen säännöt</w:t>
      </w:r>
    </w:p>
    <w:p>
      <w:r>
        <w:rPr>
          <w:b/>
        </w:rPr>
        <w:t xml:space="preserve">Tulos</w:t>
      </w:r>
    </w:p>
    <w:p>
      <w:r>
        <w:t xml:space="preserve">Maria ilmiantoi säännöt naiselle</w:t>
      </w:r>
    </w:p>
    <w:p>
      <w:r>
        <w:rPr>
          <w:b/>
        </w:rPr>
        <w:t xml:space="preserve">Esimerkki 1.1412</w:t>
      </w:r>
    </w:p>
    <w:p>
      <w:r>
        <w:t xml:space="preserve">Bob huusi hänelle ohjeet</w:t>
      </w:r>
    </w:p>
    <w:p>
      <w:r>
        <w:rPr>
          <w:b/>
        </w:rPr>
        <w:t xml:space="preserve">Tulos</w:t>
      </w:r>
    </w:p>
    <w:p>
      <w:r>
        <w:t xml:space="preserve">Bob huusi ohjeet hänelle</w:t>
      </w:r>
    </w:p>
    <w:p>
      <w:r>
        <w:rPr>
          <w:b/>
        </w:rPr>
        <w:t xml:space="preserve">Esimerkki 1.1413</w:t>
      </w:r>
    </w:p>
    <w:p>
      <w:r>
        <w:t xml:space="preserve">Bob valitti hänelle valituksen</w:t>
      </w:r>
    </w:p>
    <w:p>
      <w:r>
        <w:rPr>
          <w:b/>
        </w:rPr>
        <w:t xml:space="preserve">Tulos</w:t>
      </w:r>
    </w:p>
    <w:p>
      <w:r>
        <w:t xml:space="preserve">Bob valitteli hänelle</w:t>
      </w:r>
    </w:p>
    <w:p>
      <w:r>
        <w:rPr>
          <w:b/>
        </w:rPr>
        <w:t xml:space="preserve">Esimerkki 1.1414</w:t>
      </w:r>
    </w:p>
    <w:p>
      <w:r>
        <w:t xml:space="preserve">Alice kuljetti tiimille töistä joitakin välineitä -</w:t>
      </w:r>
    </w:p>
    <w:p>
      <w:r>
        <w:rPr>
          <w:b/>
        </w:rPr>
        <w:t xml:space="preserve">Tulos</w:t>
      </w:r>
    </w:p>
    <w:p>
      <w:r>
        <w:t xml:space="preserve">Alice vei joitakin instrumentteja tiimille töistä -</w:t>
      </w:r>
    </w:p>
    <w:p>
      <w:r>
        <w:rPr>
          <w:b/>
        </w:rPr>
        <w:t xml:space="preserve">Esimerkki 1.1415</w:t>
      </w:r>
    </w:p>
    <w:p>
      <w:r>
        <w:t xml:space="preserve">Maria antoi joukkueelle huopia</w:t>
      </w:r>
    </w:p>
    <w:p>
      <w:r>
        <w:rPr>
          <w:b/>
        </w:rPr>
        <w:t xml:space="preserve">Tulos</w:t>
      </w:r>
    </w:p>
    <w:p>
      <w:r>
        <w:t xml:space="preserve">Maria antoi joukkueelle huopia</w:t>
      </w:r>
    </w:p>
    <w:p>
      <w:r>
        <w:rPr>
          <w:b/>
        </w:rPr>
        <w:t xml:space="preserve">Esimerkki 1.1416</w:t>
      </w:r>
    </w:p>
    <w:p>
      <w:r>
        <w:t xml:space="preserve">Alice näytti naiselle jotain</w:t>
      </w:r>
    </w:p>
    <w:p>
      <w:r>
        <w:rPr>
          <w:b/>
        </w:rPr>
        <w:t xml:space="preserve">Tulos</w:t>
      </w:r>
    </w:p>
    <w:p>
      <w:r>
        <w:t xml:space="preserve">Alice näytti jotain naiselle</w:t>
      </w:r>
    </w:p>
    <w:p>
      <w:r>
        <w:rPr>
          <w:b/>
        </w:rPr>
        <w:t xml:space="preserve">Esimerkki 1.1417</w:t>
      </w:r>
    </w:p>
    <w:p>
      <w:r>
        <w:t xml:space="preserve">John jakoi tiimille töistä jotain</w:t>
      </w:r>
    </w:p>
    <w:p>
      <w:r>
        <w:rPr>
          <w:b/>
        </w:rPr>
        <w:t xml:space="preserve">Tulos</w:t>
      </w:r>
    </w:p>
    <w:p>
      <w:r>
        <w:t xml:space="preserve">John jakoi jotain työryhmälle</w:t>
      </w:r>
    </w:p>
    <w:p>
      <w:r>
        <w:rPr>
          <w:b/>
        </w:rPr>
        <w:t xml:space="preserve">Esimerkki 1.1418</w:t>
      </w:r>
    </w:p>
    <w:p>
      <w:r>
        <w:t xml:space="preserve">Juan jodlasi hattua kantavan miehen melodian.</w:t>
      </w:r>
    </w:p>
    <w:p>
      <w:r>
        <w:rPr>
          <w:b/>
        </w:rPr>
        <w:t xml:space="preserve">Tulos</w:t>
      </w:r>
    </w:p>
    <w:p>
      <w:r>
        <w:t xml:space="preserve">Juan jodlasi melodian miehelle, jolla oli hattu päässään...</w:t>
      </w:r>
    </w:p>
    <w:p>
      <w:r>
        <w:rPr>
          <w:b/>
        </w:rPr>
        <w:t xml:space="preserve">Esimerkki 1.1419</w:t>
      </w:r>
    </w:p>
    <w:p>
      <w:r>
        <w:t xml:space="preserve">Linda lausui naiselle tarinan</w:t>
      </w:r>
    </w:p>
    <w:p>
      <w:r>
        <w:rPr>
          <w:b/>
        </w:rPr>
        <w:t xml:space="preserve">Tulos</w:t>
      </w:r>
    </w:p>
    <w:p>
      <w:r>
        <w:t xml:space="preserve">Linda kertoi tarinan naiselle</w:t>
      </w:r>
    </w:p>
    <w:p>
      <w:r>
        <w:rPr>
          <w:b/>
        </w:rPr>
        <w:t xml:space="preserve">Esimerkki 1.1420</w:t>
      </w:r>
    </w:p>
    <w:p>
      <w:r>
        <w:t xml:space="preserve">Alice antoi heille jotain</w:t>
      </w:r>
    </w:p>
    <w:p>
      <w:r>
        <w:rPr>
          <w:b/>
        </w:rPr>
        <w:t xml:space="preserve">Tulos</w:t>
      </w:r>
    </w:p>
    <w:p>
      <w:r>
        <w:t xml:space="preserve">Alice tarjosi heille jotain</w:t>
      </w:r>
    </w:p>
    <w:p>
      <w:r>
        <w:rPr>
          <w:b/>
        </w:rPr>
        <w:t xml:space="preserve">Esimerkki 1.1421</w:t>
      </w:r>
    </w:p>
    <w:p>
      <w:r>
        <w:t xml:space="preserve">Linda hyvitti miehelle palautuksen</w:t>
      </w:r>
    </w:p>
    <w:p>
      <w:r>
        <w:rPr>
          <w:b/>
        </w:rPr>
        <w:t xml:space="preserve">Tulos</w:t>
      </w:r>
    </w:p>
    <w:p>
      <w:r>
        <w:t xml:space="preserve">Linda hyvitti palautuksen miehelle.</w:t>
      </w:r>
    </w:p>
    <w:p>
      <w:r>
        <w:rPr>
          <w:b/>
        </w:rPr>
        <w:t xml:space="preserve">Esimerkki 1.1422</w:t>
      </w:r>
    </w:p>
    <w:p>
      <w:r>
        <w:t xml:space="preserve">Linda selitti miehelle, jolla oli hattu päässään jotain</w:t>
      </w:r>
    </w:p>
    <w:p>
      <w:r>
        <w:rPr>
          <w:b/>
        </w:rPr>
        <w:t xml:space="preserve">Tulos</w:t>
      </w:r>
    </w:p>
    <w:p>
      <w:r>
        <w:t xml:space="preserve">Linda selitti jotain hattupäiselle miehelle</w:t>
      </w:r>
    </w:p>
    <w:p>
      <w:r>
        <w:rPr>
          <w:b/>
        </w:rPr>
        <w:t xml:space="preserve">Esimerkki 1.1423</w:t>
      </w:r>
    </w:p>
    <w:p>
      <w:r>
        <w:t xml:space="preserve">Michael kertoi miehelle joitakin tietoja</w:t>
      </w:r>
    </w:p>
    <w:p>
      <w:r>
        <w:rPr>
          <w:b/>
        </w:rPr>
        <w:t xml:space="preserve">Tulos</w:t>
      </w:r>
    </w:p>
    <w:p>
      <w:r>
        <w:t xml:space="preserve">Michael kertoi eräälle miehelle tietoja</w:t>
      </w:r>
    </w:p>
    <w:p>
      <w:r>
        <w:rPr>
          <w:b/>
        </w:rPr>
        <w:t xml:space="preserve">Esimerkki 1.1424</w:t>
      </w:r>
    </w:p>
    <w:p>
      <w:r>
        <w:t xml:space="preserve">Mary mutisi naiselle terveisiä</w:t>
      </w:r>
    </w:p>
    <w:p>
      <w:r>
        <w:rPr>
          <w:b/>
        </w:rPr>
        <w:t xml:space="preserve">Tulos</w:t>
      </w:r>
    </w:p>
    <w:p>
      <w:r>
        <w:t xml:space="preserve">Mary murahti tervehdyksensä naiselle, -</w:t>
      </w:r>
    </w:p>
    <w:p>
      <w:r>
        <w:rPr>
          <w:b/>
        </w:rPr>
        <w:t xml:space="preserve">Esimerkki 1.1425</w:t>
      </w:r>
    </w:p>
    <w:p>
      <w:r>
        <w:t xml:space="preserve">Linda kasvatti miehelle jotain</w:t>
      </w:r>
    </w:p>
    <w:p>
      <w:r>
        <w:rPr>
          <w:b/>
        </w:rPr>
        <w:t xml:space="preserve">Tulos</w:t>
      </w:r>
    </w:p>
    <w:p>
      <w:r>
        <w:t xml:space="preserve">Linda nosti jotain miehelle</w:t>
      </w:r>
    </w:p>
    <w:p>
      <w:r>
        <w:rPr>
          <w:b/>
        </w:rPr>
        <w:t xml:space="preserve">Esimerkki 1.1426</w:t>
      </w:r>
    </w:p>
    <w:p>
      <w:r>
        <w:t xml:space="preserve">Alice pudotti hänelle köyden</w:t>
      </w:r>
    </w:p>
    <w:p>
      <w:r>
        <w:rPr>
          <w:b/>
        </w:rPr>
        <w:t xml:space="preserve">Tulos</w:t>
      </w:r>
    </w:p>
    <w:p>
      <w:r>
        <w:t xml:space="preserve">Alice pudotti köyden hänelle</w:t>
      </w:r>
    </w:p>
    <w:p>
      <w:r>
        <w:rPr>
          <w:b/>
        </w:rPr>
        <w:t xml:space="preserve">Esimerkki 1.1427</w:t>
      </w:r>
    </w:p>
    <w:p>
      <w:r>
        <w:t xml:space="preserve">Linda antoi hänelle ensiapua</w:t>
      </w:r>
    </w:p>
    <w:p>
      <w:r>
        <w:rPr>
          <w:b/>
        </w:rPr>
        <w:t xml:space="preserve">Tulos</w:t>
      </w:r>
    </w:p>
    <w:p>
      <w:r>
        <w:t xml:space="preserve">Linda antoi hänelle ensiapua</w:t>
      </w:r>
    </w:p>
    <w:p>
      <w:r>
        <w:rPr>
          <w:b/>
        </w:rPr>
        <w:t xml:space="preserve">Esimerkki 1.1428</w:t>
      </w:r>
    </w:p>
    <w:p>
      <w:r>
        <w:t xml:space="preserve">Linda lähetti tiimin töistä joitakin aterioita -</w:t>
      </w:r>
    </w:p>
    <w:p>
      <w:r>
        <w:rPr>
          <w:b/>
        </w:rPr>
        <w:t xml:space="preserve">Tulos</w:t>
      </w:r>
    </w:p>
    <w:p>
      <w:r>
        <w:t xml:space="preserve">Linda lähetti ryhmälle aterioita töistä...</w:t>
      </w:r>
    </w:p>
    <w:p>
      <w:r>
        <w:rPr>
          <w:b/>
        </w:rPr>
        <w:t xml:space="preserve">Esimerkki 1.1429</w:t>
      </w:r>
    </w:p>
    <w:p>
      <w:r>
        <w:t xml:space="preserve">Bob huusi naiselle ohjeet</w:t>
      </w:r>
    </w:p>
    <w:p>
      <w:r>
        <w:rPr>
          <w:b/>
        </w:rPr>
        <w:t xml:space="preserve">Tulos</w:t>
      </w:r>
    </w:p>
    <w:p>
      <w:r>
        <w:t xml:space="preserve">Bob huusi naiselle ohjeet</w:t>
      </w:r>
    </w:p>
    <w:p>
      <w:r>
        <w:rPr>
          <w:b/>
        </w:rPr>
        <w:t xml:space="preserve">Esimerkki 1.1430</w:t>
      </w:r>
    </w:p>
    <w:p>
      <w:r>
        <w:t xml:space="preserve">Linda delegoi eräälle naiselle, joka oli töistä, tehtävän</w:t>
      </w:r>
    </w:p>
    <w:p>
      <w:r>
        <w:rPr>
          <w:b/>
        </w:rPr>
        <w:t xml:space="preserve">Tulos</w:t>
      </w:r>
    </w:p>
    <w:p>
      <w:r>
        <w:t xml:space="preserve">Linda delegoi tehtävän eräälle naiselle, joka oli töistä tulossa.</w:t>
      </w:r>
    </w:p>
    <w:p>
      <w:r>
        <w:rPr>
          <w:b/>
        </w:rPr>
        <w:t xml:space="preserve">Esimerkki 1.1431</w:t>
      </w:r>
    </w:p>
    <w:p>
      <w:r>
        <w:t xml:space="preserve">Bob luovutti naiselle, joka oli töistä, hieman rahaa.</w:t>
      </w:r>
    </w:p>
    <w:p>
      <w:r>
        <w:rPr>
          <w:b/>
        </w:rPr>
        <w:t xml:space="preserve">Tulos</w:t>
      </w:r>
    </w:p>
    <w:p>
      <w:r>
        <w:t xml:space="preserve">Bob luovutti rahaa naiselle, joka oli töistä.</w:t>
      </w:r>
    </w:p>
    <w:p>
      <w:r>
        <w:rPr>
          <w:b/>
        </w:rPr>
        <w:t xml:space="preserve">Esimerkki 1.1432</w:t>
      </w:r>
    </w:p>
    <w:p>
      <w:r>
        <w:t xml:space="preserve">Bob välitti hänelle jotain</w:t>
      </w:r>
    </w:p>
    <w:p>
      <w:r>
        <w:rPr>
          <w:b/>
        </w:rPr>
        <w:t xml:space="preserve">Tulos</w:t>
      </w:r>
    </w:p>
    <w:p>
      <w:r>
        <w:t xml:space="preserve">Bob kertoi hänelle jotain</w:t>
      </w:r>
    </w:p>
    <w:p>
      <w:r>
        <w:rPr>
          <w:b/>
        </w:rPr>
        <w:t xml:space="preserve">Esimerkki 1.1433</w:t>
      </w:r>
    </w:p>
    <w:p>
      <w:r>
        <w:t xml:space="preserve">Juan esitteli naiselle raportin</w:t>
      </w:r>
    </w:p>
    <w:p>
      <w:r>
        <w:rPr>
          <w:b/>
        </w:rPr>
        <w:t xml:space="preserve">Tulos</w:t>
      </w:r>
    </w:p>
    <w:p>
      <w:r>
        <w:t xml:space="preserve">Juan esitteli raportin naiselle</w:t>
      </w:r>
    </w:p>
    <w:p>
      <w:r>
        <w:rPr>
          <w:b/>
        </w:rPr>
        <w:t xml:space="preserve">Esimerkki 1.1434</w:t>
      </w:r>
    </w:p>
    <w:p>
      <w:r>
        <w:t xml:space="preserve">Mary vuokrasi miehelle kodin</w:t>
      </w:r>
    </w:p>
    <w:p>
      <w:r>
        <w:rPr>
          <w:b/>
        </w:rPr>
        <w:t xml:space="preserve">Tulos</w:t>
      </w:r>
    </w:p>
    <w:p>
      <w:r>
        <w:t xml:space="preserve">Mary vuokrasi kodin miehelle.</w:t>
      </w:r>
    </w:p>
    <w:p>
      <w:r>
        <w:rPr>
          <w:b/>
        </w:rPr>
        <w:t xml:space="preserve">Esimerkki 1.1435</w:t>
      </w:r>
    </w:p>
    <w:p>
      <w:r>
        <w:t xml:space="preserve">Linda valitti mies hattu päässään laulun</w:t>
      </w:r>
    </w:p>
    <w:p>
      <w:r>
        <w:rPr>
          <w:b/>
        </w:rPr>
        <w:t xml:space="preserve">Tulos</w:t>
      </w:r>
    </w:p>
    <w:p>
      <w:r>
        <w:t xml:space="preserve">Linda lauloi laulun miehelle, jolla oli hattu.</w:t>
      </w:r>
    </w:p>
    <w:p>
      <w:r>
        <w:rPr>
          <w:b/>
        </w:rPr>
        <w:t xml:space="preserve">Esimerkki 1.1436</w:t>
      </w:r>
    </w:p>
    <w:p>
      <w:r>
        <w:t xml:space="preserve">Bob antoi hänelle rahaa</w:t>
      </w:r>
    </w:p>
    <w:p>
      <w:r>
        <w:rPr>
          <w:b/>
        </w:rPr>
        <w:t xml:space="preserve">Tulos</w:t>
      </w:r>
    </w:p>
    <w:p>
      <w:r>
        <w:t xml:space="preserve">Bob luovutti hänelle rahaa</w:t>
      </w:r>
    </w:p>
    <w:p>
      <w:r>
        <w:rPr>
          <w:b/>
        </w:rPr>
        <w:t xml:space="preserve">Esimerkki 1.1437</w:t>
      </w:r>
    </w:p>
    <w:p>
      <w:r>
        <w:t xml:space="preserve">Linda vihelteli miehelle sävelen</w:t>
      </w:r>
    </w:p>
    <w:p>
      <w:r>
        <w:rPr>
          <w:b/>
        </w:rPr>
        <w:t xml:space="preserve">Tulos</w:t>
      </w:r>
    </w:p>
    <w:p>
      <w:r>
        <w:t xml:space="preserve">Linda vihelteli miehelle sävelen.</w:t>
      </w:r>
    </w:p>
    <w:p>
      <w:r>
        <w:rPr>
          <w:b/>
        </w:rPr>
        <w:t xml:space="preserve">Esimerkki 1.1438</w:t>
      </w:r>
    </w:p>
    <w:p>
      <w:r>
        <w:t xml:space="preserve">Linda totesi, että nainen, joka oli töistä tosiasiat</w:t>
      </w:r>
    </w:p>
    <w:p>
      <w:r>
        <w:rPr>
          <w:b/>
        </w:rPr>
        <w:t xml:space="preserve">Tulos</w:t>
      </w:r>
    </w:p>
    <w:p>
      <w:r>
        <w:t xml:space="preserve">Linda kertoi tosiasiat naiselle, joka oli töistä...</w:t>
      </w:r>
    </w:p>
    <w:p>
      <w:r>
        <w:rPr>
          <w:b/>
        </w:rPr>
        <w:t xml:space="preserve">Esimerkki 1.1439</w:t>
      </w:r>
    </w:p>
    <w:p>
      <w:r>
        <w:t xml:space="preserve">Maria lauloi miehelle kehtolaulun</w:t>
      </w:r>
    </w:p>
    <w:p>
      <w:r>
        <w:rPr>
          <w:b/>
        </w:rPr>
        <w:t xml:space="preserve">Tulos</w:t>
      </w:r>
    </w:p>
    <w:p>
      <w:r>
        <w:t xml:space="preserve">Maria lauloi tuutulaulun miehelle, -</w:t>
      </w:r>
    </w:p>
    <w:p>
      <w:r>
        <w:rPr>
          <w:b/>
        </w:rPr>
        <w:t xml:space="preserve">Esimerkki 1.1440</w:t>
      </w:r>
    </w:p>
    <w:p>
      <w:r>
        <w:t xml:space="preserve">Mary sihisi miehelle jotain</w:t>
      </w:r>
    </w:p>
    <w:p>
      <w:r>
        <w:rPr>
          <w:b/>
        </w:rPr>
        <w:t xml:space="preserve">Tulos</w:t>
      </w:r>
    </w:p>
    <w:p>
      <w:r>
        <w:t xml:space="preserve">Mary sihisi jotain miehelle</w:t>
      </w:r>
    </w:p>
    <w:p>
      <w:r>
        <w:rPr>
          <w:b/>
        </w:rPr>
        <w:t xml:space="preserve">Esimerkki 1.1441</w:t>
      </w:r>
    </w:p>
    <w:p>
      <w:r>
        <w:t xml:space="preserve">Linda sanoi naisen, joka oli töistä jotain</w:t>
      </w:r>
    </w:p>
    <w:p>
      <w:r>
        <w:rPr>
          <w:b/>
        </w:rPr>
        <w:t xml:space="preserve">Tulos</w:t>
      </w:r>
    </w:p>
    <w:p>
      <w:r>
        <w:t xml:space="preserve">Linda sanoi jotain eräälle naiselle, joka oli töistä.</w:t>
      </w:r>
    </w:p>
    <w:p>
      <w:r>
        <w:rPr>
          <w:b/>
        </w:rPr>
        <w:t xml:space="preserve">Esimerkki 1.1442</w:t>
      </w:r>
    </w:p>
    <w:p>
      <w:r>
        <w:t xml:space="preserve">Alice lähetti naiselle ohjeen</w:t>
      </w:r>
    </w:p>
    <w:p>
      <w:r>
        <w:rPr>
          <w:b/>
        </w:rPr>
        <w:t xml:space="preserve">Tulos</w:t>
      </w:r>
    </w:p>
    <w:p>
      <w:r>
        <w:t xml:space="preserve">Alice lähetti naiselle ohjeen, -</w:t>
      </w:r>
    </w:p>
    <w:p>
      <w:r>
        <w:rPr>
          <w:b/>
        </w:rPr>
        <w:t xml:space="preserve">Esimerkki 1.1443</w:t>
      </w:r>
    </w:p>
    <w:p>
      <w:r>
        <w:t xml:space="preserve">Bob karjui nainen, joka oli töistä jotain</w:t>
      </w:r>
    </w:p>
    <w:p>
      <w:r>
        <w:rPr>
          <w:b/>
        </w:rPr>
        <w:t xml:space="preserve">Tulos</w:t>
      </w:r>
    </w:p>
    <w:p>
      <w:r>
        <w:t xml:space="preserve">Bob karjui jotain naiselle, joka oli töistä.</w:t>
      </w:r>
    </w:p>
    <w:p>
      <w:r>
        <w:rPr>
          <w:b/>
        </w:rPr>
        <w:t xml:space="preserve">Esimerkki 1.1444</w:t>
      </w:r>
    </w:p>
    <w:p>
      <w:r>
        <w:t xml:space="preserve">Juan esitteli miehelle jotain</w:t>
      </w:r>
    </w:p>
    <w:p>
      <w:r>
        <w:rPr>
          <w:b/>
        </w:rPr>
        <w:t xml:space="preserve">Tulos</w:t>
      </w:r>
    </w:p>
    <w:p>
      <w:r>
        <w:t xml:space="preserve">Juan esitteli jotain miehelle</w:t>
      </w:r>
    </w:p>
    <w:p>
      <w:r>
        <w:rPr>
          <w:b/>
        </w:rPr>
        <w:t xml:space="preserve">Esimerkki 1.1445</w:t>
      </w:r>
    </w:p>
    <w:p>
      <w:r>
        <w:t xml:space="preserve">Juan faksasi hattua käyttävälle naiselle lomakkeen, -</w:t>
      </w:r>
    </w:p>
    <w:p>
      <w:r>
        <w:rPr>
          <w:b/>
        </w:rPr>
        <w:t xml:space="preserve">Tulos</w:t>
      </w:r>
    </w:p>
    <w:p>
      <w:r>
        <w:t xml:space="preserve">Juan faksasi lomakkeen hattua käyttävälle naiselle, -</w:t>
      </w:r>
    </w:p>
    <w:p>
      <w:r>
        <w:rPr>
          <w:b/>
        </w:rPr>
        <w:t xml:space="preserve">Esimerkki 1.1446</w:t>
      </w:r>
    </w:p>
    <w:p>
      <w:r>
        <w:t xml:space="preserve">Mary mutisi miehelle työstä jäähyväiset...</w:t>
      </w:r>
    </w:p>
    <w:p>
      <w:r>
        <w:rPr>
          <w:b/>
        </w:rPr>
        <w:t xml:space="preserve">Tulos</w:t>
      </w:r>
    </w:p>
    <w:p>
      <w:r>
        <w:t xml:space="preserve">Mary mutisi jäähyväiset miehelle töistä, -</w:t>
      </w:r>
    </w:p>
    <w:p>
      <w:r>
        <w:rPr>
          <w:b/>
        </w:rPr>
        <w:t xml:space="preserve">Esimerkki 1.1447</w:t>
      </w:r>
    </w:p>
    <w:p>
      <w:r>
        <w:t xml:space="preserve">Mary hinasi naisen kuorma-auton</w:t>
      </w:r>
    </w:p>
    <w:p>
      <w:r>
        <w:rPr>
          <w:b/>
        </w:rPr>
        <w:t xml:space="preserve">Tulos</w:t>
      </w:r>
    </w:p>
    <w:p>
      <w:r>
        <w:t xml:space="preserve">Mary hinasi kuorma-auton naisen luo</w:t>
      </w:r>
    </w:p>
    <w:p>
      <w:r>
        <w:rPr>
          <w:b/>
        </w:rPr>
        <w:t xml:space="preserve">Esimerkki 1.1448</w:t>
      </w:r>
    </w:p>
    <w:p>
      <w:r>
        <w:t xml:space="preserve">Alice paljasti miehelle, joka oli töistä joitakin uutisia -</w:t>
      </w:r>
    </w:p>
    <w:p>
      <w:r>
        <w:rPr>
          <w:b/>
        </w:rPr>
        <w:t xml:space="preserve">Tulos</w:t>
      </w:r>
    </w:p>
    <w:p>
      <w:r>
        <w:t xml:space="preserve">Alice paljasti uutisia miehelle, joka oli töistä tulossa</w:t>
      </w:r>
    </w:p>
    <w:p>
      <w:r>
        <w:rPr>
          <w:b/>
        </w:rPr>
        <w:t xml:space="preserve">Esimerkki 1.1449</w:t>
      </w:r>
    </w:p>
    <w:p>
      <w:r>
        <w:t xml:space="preserve">Michael haukkui hänet nimellä</w:t>
      </w:r>
    </w:p>
    <w:p>
      <w:r>
        <w:rPr>
          <w:b/>
        </w:rPr>
        <w:t xml:space="preserve">Tulos</w:t>
      </w:r>
    </w:p>
    <w:p>
      <w:r>
        <w:t xml:space="preserve">Mikael huusi hänelle nimen</w:t>
      </w:r>
    </w:p>
    <w:p>
      <w:r>
        <w:rPr>
          <w:b/>
        </w:rPr>
        <w:t xml:space="preserve">Esimerkki 1.1450</w:t>
      </w:r>
    </w:p>
    <w:p>
      <w:r>
        <w:t xml:space="preserve">Alice karjui mies jotain</w:t>
      </w:r>
    </w:p>
    <w:p>
      <w:r>
        <w:rPr>
          <w:b/>
        </w:rPr>
        <w:t xml:space="preserve">Tulos</w:t>
      </w:r>
    </w:p>
    <w:p>
      <w:r>
        <w:t xml:space="preserve">Alice karjahti jotain miehelle</w:t>
      </w:r>
    </w:p>
    <w:p>
      <w:r>
        <w:rPr>
          <w:b/>
        </w:rPr>
        <w:t xml:space="preserve">Esimerkki 1.1451</w:t>
      </w:r>
    </w:p>
    <w:p>
      <w:r>
        <w:t xml:space="preserve">Alice kertoi hattupäisen miehen näytelmästä.</w:t>
      </w:r>
    </w:p>
    <w:p>
      <w:r>
        <w:rPr>
          <w:b/>
        </w:rPr>
        <w:t xml:space="preserve">Tulos</w:t>
      </w:r>
    </w:p>
    <w:p>
      <w:r>
        <w:t xml:space="preserve">Alice kertoi näytelmän miehelle, jolla oli hattu, -</w:t>
      </w:r>
    </w:p>
    <w:p>
      <w:r>
        <w:rPr>
          <w:b/>
        </w:rPr>
        <w:t xml:space="preserve">Esimerkki 1.1452</w:t>
      </w:r>
    </w:p>
    <w:p>
      <w:r>
        <w:t xml:space="preserve">Michael nosti esiin ongelman</w:t>
      </w:r>
    </w:p>
    <w:p>
      <w:r>
        <w:rPr>
          <w:b/>
        </w:rPr>
        <w:t xml:space="preserve">Tulos</w:t>
      </w:r>
    </w:p>
    <w:p>
      <w:r>
        <w:t xml:space="preserve">Michael otti ongelman esille</w:t>
      </w:r>
    </w:p>
    <w:p>
      <w:r>
        <w:rPr>
          <w:b/>
        </w:rPr>
        <w:t xml:space="preserve">Esimerkki 1.1453</w:t>
      </w:r>
    </w:p>
    <w:p>
      <w:r>
        <w:t xml:space="preserve">Bob huusi nainen, jolla oli päässään hattu nimi</w:t>
      </w:r>
    </w:p>
    <w:p>
      <w:r>
        <w:rPr>
          <w:b/>
        </w:rPr>
        <w:t xml:space="preserve">Tulos</w:t>
      </w:r>
    </w:p>
    <w:p>
      <w:r>
        <w:t xml:space="preserve">Bob huusi nimen naiselle, jolla oli hattu päässään, -</w:t>
      </w:r>
    </w:p>
    <w:p>
      <w:r>
        <w:rPr>
          <w:b/>
        </w:rPr>
        <w:t xml:space="preserve">Esimerkki 1.1454</w:t>
      </w:r>
    </w:p>
    <w:p>
      <w:r>
        <w:t xml:space="preserve">Maria vapautti miehen työstä jotain</w:t>
      </w:r>
    </w:p>
    <w:p>
      <w:r>
        <w:rPr>
          <w:b/>
        </w:rPr>
        <w:t xml:space="preserve">Tulos</w:t>
      </w:r>
    </w:p>
    <w:p>
      <w:r>
        <w:t xml:space="preserve">Maria toimitti jotain eräälle miehelle töistä</w:t>
      </w:r>
    </w:p>
    <w:p>
      <w:r>
        <w:rPr>
          <w:b/>
        </w:rPr>
        <w:t xml:space="preserve">Esimerkki 1.1455</w:t>
      </w:r>
    </w:p>
    <w:p>
      <w:r>
        <w:t xml:space="preserve">Juan palautti miehelle kirjan</w:t>
      </w:r>
    </w:p>
    <w:p>
      <w:r>
        <w:rPr>
          <w:b/>
        </w:rPr>
        <w:t xml:space="preserve">Tulos</w:t>
      </w:r>
    </w:p>
    <w:p>
      <w:r>
        <w:t xml:space="preserve">Juan palautti kirjan miehelle</w:t>
      </w:r>
    </w:p>
    <w:p>
      <w:r>
        <w:rPr>
          <w:b/>
        </w:rPr>
        <w:t xml:space="preserve">Esimerkki 1.1456</w:t>
      </w:r>
    </w:p>
    <w:p>
      <w:r>
        <w:t xml:space="preserve">Linda vihelteli miehelle, jolla oli hattu päässään, kappaleen</w:t>
      </w:r>
    </w:p>
    <w:p>
      <w:r>
        <w:rPr>
          <w:b/>
        </w:rPr>
        <w:t xml:space="preserve">Tulos</w:t>
      </w:r>
    </w:p>
    <w:p>
      <w:r>
        <w:t xml:space="preserve">Linda vihelteli laulun miehelle, jolla oli hattu päässään...</w:t>
      </w:r>
    </w:p>
    <w:p>
      <w:r>
        <w:rPr>
          <w:b/>
        </w:rPr>
        <w:t xml:space="preserve">Esimerkki 1.1457</w:t>
      </w:r>
    </w:p>
    <w:p>
      <w:r>
        <w:t xml:space="preserve">Bob nosti hattua käyttävälle naiselle ämpärin -</w:t>
      </w:r>
    </w:p>
    <w:p>
      <w:r>
        <w:rPr>
          <w:b/>
        </w:rPr>
        <w:t xml:space="preserve">Tulos</w:t>
      </w:r>
    </w:p>
    <w:p>
      <w:r>
        <w:t xml:space="preserve">Bob nosti ämpärin hattua käyttävälle naiselle, -</w:t>
      </w:r>
    </w:p>
    <w:p>
      <w:r>
        <w:rPr>
          <w:b/>
        </w:rPr>
        <w:t xml:space="preserve">Esimerkki 1.1458</w:t>
      </w:r>
    </w:p>
    <w:p>
      <w:r>
        <w:t xml:space="preserve">Johannes tuomitsi naisen, joka oli työstä sääntöjä</w:t>
      </w:r>
    </w:p>
    <w:p>
      <w:r>
        <w:rPr>
          <w:b/>
        </w:rPr>
        <w:t xml:space="preserve">Tulos</w:t>
      </w:r>
    </w:p>
    <w:p>
      <w:r>
        <w:t xml:space="preserve">John ilmiantoi säännöt naiselle, joka oli töistä tullut</w:t>
      </w:r>
    </w:p>
    <w:p>
      <w:r>
        <w:rPr>
          <w:b/>
        </w:rPr>
        <w:t xml:space="preserve">Esimerkki 1.1459</w:t>
      </w:r>
    </w:p>
    <w:p>
      <w:r>
        <w:t xml:space="preserve">Juan esitteli hänelle valokuvan</w:t>
      </w:r>
    </w:p>
    <w:p>
      <w:r>
        <w:rPr>
          <w:b/>
        </w:rPr>
        <w:t xml:space="preserve">Tulos</w:t>
      </w:r>
    </w:p>
    <w:p>
      <w:r>
        <w:t xml:space="preserve">Juan esitteli hänelle valokuvan</w:t>
      </w:r>
    </w:p>
    <w:p>
      <w:r>
        <w:rPr>
          <w:b/>
        </w:rPr>
        <w:t xml:space="preserve">Esimerkki 1.1460</w:t>
      </w:r>
    </w:p>
    <w:p>
      <w:r>
        <w:t xml:space="preserve">Michael änkytti hänelle kysymyksen</w:t>
      </w:r>
    </w:p>
    <w:p>
      <w:r>
        <w:rPr>
          <w:b/>
        </w:rPr>
        <w:t xml:space="preserve">Tulos</w:t>
      </w:r>
    </w:p>
    <w:p>
      <w:r>
        <w:t xml:space="preserve">Michael änkytti kysymyksen hänelle</w:t>
      </w:r>
    </w:p>
    <w:p>
      <w:r>
        <w:rPr>
          <w:b/>
        </w:rPr>
        <w:t xml:space="preserve">Esimerkki 1.1461</w:t>
      </w:r>
    </w:p>
    <w:p>
      <w:r>
        <w:t xml:space="preserve">Alice välitti naiselle töistä viestin</w:t>
      </w:r>
    </w:p>
    <w:p>
      <w:r>
        <w:rPr>
          <w:b/>
        </w:rPr>
        <w:t xml:space="preserve">Tulos</w:t>
      </w:r>
    </w:p>
    <w:p>
      <w:r>
        <w:t xml:space="preserve">Alice välitti viestin naiselle töistä, -</w:t>
      </w:r>
    </w:p>
    <w:p>
      <w:r>
        <w:rPr>
          <w:b/>
        </w:rPr>
        <w:t xml:space="preserve">Esimerkki 1.1462</w:t>
      </w:r>
    </w:p>
    <w:p>
      <w:r>
        <w:t xml:space="preserve">Bob esitteli hänelle ohjelmistoa</w:t>
      </w:r>
    </w:p>
    <w:p>
      <w:r>
        <w:rPr>
          <w:b/>
        </w:rPr>
        <w:t xml:space="preserve">Tulos</w:t>
      </w:r>
    </w:p>
    <w:p>
      <w:r>
        <w:t xml:space="preserve">Bob esitteli ohjelmistoa hänelle</w:t>
      </w:r>
    </w:p>
    <w:p>
      <w:r>
        <w:rPr>
          <w:b/>
        </w:rPr>
        <w:t xml:space="preserve">Esimerkki 1.1463</w:t>
      </w:r>
    </w:p>
    <w:p>
      <w:r>
        <w:t xml:space="preserve">Maria kertoi hänelle tarinan</w:t>
      </w:r>
    </w:p>
    <w:p>
      <w:r>
        <w:rPr>
          <w:b/>
        </w:rPr>
        <w:t xml:space="preserve">Tulos</w:t>
      </w:r>
    </w:p>
    <w:p>
      <w:r>
        <w:t xml:space="preserve">Maria kertoi hänelle tarinan</w:t>
      </w:r>
    </w:p>
    <w:p>
      <w:r>
        <w:rPr>
          <w:b/>
        </w:rPr>
        <w:t xml:space="preserve">Esimerkki 1.1464</w:t>
      </w:r>
    </w:p>
    <w:p>
      <w:r>
        <w:t xml:space="preserve">Alice toimitti naiselle tiedoston</w:t>
      </w:r>
    </w:p>
    <w:p>
      <w:r>
        <w:rPr>
          <w:b/>
        </w:rPr>
        <w:t xml:space="preserve">Tulos</w:t>
      </w:r>
    </w:p>
    <w:p>
      <w:r>
        <w:t xml:space="preserve">Alice toimitti asiakirjan naiselle</w:t>
      </w:r>
    </w:p>
    <w:p>
      <w:r>
        <w:rPr>
          <w:b/>
        </w:rPr>
        <w:t xml:space="preserve">Esimerkki 1.1465</w:t>
      </w:r>
    </w:p>
    <w:p>
      <w:r>
        <w:t xml:space="preserve">Liisa murahti nainen töistä käskystä.</w:t>
      </w:r>
    </w:p>
    <w:p>
      <w:r>
        <w:rPr>
          <w:b/>
        </w:rPr>
        <w:t xml:space="preserve">Tulos</w:t>
      </w:r>
    </w:p>
    <w:p>
      <w:r>
        <w:t xml:space="preserve">Alice murahti käskystä naiselle töistä...</w:t>
      </w:r>
    </w:p>
    <w:p>
      <w:r>
        <w:rPr>
          <w:b/>
        </w:rPr>
        <w:t xml:space="preserve">Esimerkki 1.1466</w:t>
      </w:r>
    </w:p>
    <w:p>
      <w:r>
        <w:t xml:space="preserve">Linda tuomitsi naisen työstä päätöksen.</w:t>
      </w:r>
    </w:p>
    <w:p>
      <w:r>
        <w:rPr>
          <w:b/>
        </w:rPr>
        <w:t xml:space="preserve">Tulos</w:t>
      </w:r>
    </w:p>
    <w:p>
      <w:r>
        <w:t xml:space="preserve">Linda ilmiantoi päätöksen naiselle töistä, -</w:t>
      </w:r>
    </w:p>
    <w:p>
      <w:r>
        <w:rPr>
          <w:b/>
        </w:rPr>
        <w:t xml:space="preserve">Esimerkki 1.1467</w:t>
      </w:r>
    </w:p>
    <w:p>
      <w:r>
        <w:t xml:space="preserve">Mikael lauloi naiselle melodian</w:t>
      </w:r>
    </w:p>
    <w:p>
      <w:r>
        <w:rPr>
          <w:b/>
        </w:rPr>
        <w:t xml:space="preserve">Tulos</w:t>
      </w:r>
    </w:p>
    <w:p>
      <w:r>
        <w:t xml:space="preserve">Mikael lauloi melodian naiselle</w:t>
      </w:r>
    </w:p>
    <w:p>
      <w:r>
        <w:rPr>
          <w:b/>
        </w:rPr>
        <w:t xml:space="preserve">Esimerkki 1.1468</w:t>
      </w:r>
    </w:p>
    <w:p>
      <w:r>
        <w:t xml:space="preserve">Bob toisti miehelle kysymyksen</w:t>
      </w:r>
    </w:p>
    <w:p>
      <w:r>
        <w:rPr>
          <w:b/>
        </w:rPr>
        <w:t xml:space="preserve">Tulos</w:t>
      </w:r>
    </w:p>
    <w:p>
      <w:r>
        <w:t xml:space="preserve">Bob toisti kysymyksen miehelle</w:t>
      </w:r>
    </w:p>
    <w:p>
      <w:r>
        <w:rPr>
          <w:b/>
        </w:rPr>
        <w:t xml:space="preserve">Esimerkki 1.1469</w:t>
      </w:r>
    </w:p>
    <w:p>
      <w:r>
        <w:t xml:space="preserve">Bob vinkui miehelle vastauksen</w:t>
      </w:r>
    </w:p>
    <w:p>
      <w:r>
        <w:rPr>
          <w:b/>
        </w:rPr>
        <w:t xml:space="preserve">Tulos</w:t>
      </w:r>
    </w:p>
    <w:p>
      <w:r>
        <w:t xml:space="preserve">Bob vinkui vastauksen miehelle</w:t>
      </w:r>
    </w:p>
    <w:p>
      <w:r>
        <w:rPr>
          <w:b/>
        </w:rPr>
        <w:t xml:space="preserve">Esimerkki 1.1470</w:t>
      </w:r>
    </w:p>
    <w:p>
      <w:r>
        <w:t xml:space="preserve">Maria lausui miehelle, jolla oli hattu päässään, rukouksen -</w:t>
      </w:r>
    </w:p>
    <w:p>
      <w:r>
        <w:rPr>
          <w:b/>
        </w:rPr>
        <w:t xml:space="preserve">Tulos</w:t>
      </w:r>
    </w:p>
    <w:p>
      <w:r>
        <w:t xml:space="preserve">Maria lausui rukouksen miehelle, jolla oli hattu päässään.</w:t>
      </w:r>
    </w:p>
    <w:p>
      <w:r>
        <w:rPr>
          <w:b/>
        </w:rPr>
        <w:t xml:space="preserve">Esimerkki 1.1471</w:t>
      </w:r>
    </w:p>
    <w:p>
      <w:r>
        <w:t xml:space="preserve">Alice lähetti ryhmälle ruokaa</w:t>
      </w:r>
    </w:p>
    <w:p>
      <w:r>
        <w:rPr>
          <w:b/>
        </w:rPr>
        <w:t xml:space="preserve">Tulos</w:t>
      </w:r>
    </w:p>
    <w:p>
      <w:r>
        <w:t xml:space="preserve">Alice lähetti joukkueelle ruokaa</w:t>
      </w:r>
    </w:p>
    <w:p>
      <w:r>
        <w:rPr>
          <w:b/>
        </w:rPr>
        <w:t xml:space="preserve">Esimerkki 1.1472</w:t>
      </w:r>
    </w:p>
    <w:p>
      <w:r>
        <w:t xml:space="preserve">Linda ehdotti naiselle, joka oli töistä suunnan -</w:t>
      </w:r>
    </w:p>
    <w:p>
      <w:r>
        <w:rPr>
          <w:b/>
        </w:rPr>
        <w:t xml:space="preserve">Tulos</w:t>
      </w:r>
    </w:p>
    <w:p>
      <w:r>
        <w:t xml:space="preserve">Linda ehdotti suuntaa eräälle naiselle, joka oli töistä tulleelta</w:t>
      </w:r>
    </w:p>
    <w:p>
      <w:r>
        <w:rPr>
          <w:b/>
        </w:rPr>
        <w:t xml:space="preserve">Esimerkki 1.1473</w:t>
      </w:r>
    </w:p>
    <w:p>
      <w:r>
        <w:t xml:space="preserve">Maria hyssytteli hattua käyttävälle naiselle valituksen...</w:t>
      </w:r>
    </w:p>
    <w:p>
      <w:r>
        <w:rPr>
          <w:b/>
        </w:rPr>
        <w:t xml:space="preserve">Tulos</w:t>
      </w:r>
    </w:p>
    <w:p>
      <w:r>
        <w:t xml:space="preserve">Maria hyssytteli valituksen hattupäiselle naiselle...</w:t>
      </w:r>
    </w:p>
    <w:p>
      <w:r>
        <w:rPr>
          <w:b/>
        </w:rPr>
        <w:t xml:space="preserve">Esimerkki 1.1474</w:t>
      </w:r>
    </w:p>
    <w:p>
      <w:r>
        <w:t xml:space="preserve">Alice ilmoitti naiselle jotain</w:t>
      </w:r>
    </w:p>
    <w:p>
      <w:r>
        <w:rPr>
          <w:b/>
        </w:rPr>
        <w:t xml:space="preserve">Tulos</w:t>
      </w:r>
    </w:p>
    <w:p>
      <w:r>
        <w:t xml:space="preserve">Alice ilmoitti jotain naiselle</w:t>
      </w:r>
    </w:p>
    <w:p>
      <w:r>
        <w:rPr>
          <w:b/>
        </w:rPr>
        <w:t xml:space="preserve">Esimerkki 1.1475</w:t>
      </w:r>
    </w:p>
    <w:p>
      <w:r>
        <w:t xml:space="preserve">John croaked mies ohjeet</w:t>
      </w:r>
    </w:p>
    <w:p>
      <w:r>
        <w:rPr>
          <w:b/>
        </w:rPr>
        <w:t xml:space="preserve">Tulos</w:t>
      </w:r>
    </w:p>
    <w:p>
      <w:r>
        <w:t xml:space="preserve">John lausui ohjeet miehelle</w:t>
      </w:r>
    </w:p>
    <w:p>
      <w:r>
        <w:rPr>
          <w:b/>
        </w:rPr>
        <w:t xml:space="preserve">Esimerkki 1.1476</w:t>
      </w:r>
    </w:p>
    <w:p>
      <w:r>
        <w:t xml:space="preserve">Alice luovutti miehelle, joka oli töistä lattialla...</w:t>
      </w:r>
    </w:p>
    <w:p>
      <w:r>
        <w:rPr>
          <w:b/>
        </w:rPr>
        <w:t xml:space="preserve">Tulos</w:t>
      </w:r>
    </w:p>
    <w:p>
      <w:r>
        <w:t xml:space="preserve">Alice luovutti puheenvuoron miehelle, joka oli töistä.</w:t>
      </w:r>
    </w:p>
    <w:p>
      <w:r>
        <w:rPr>
          <w:b/>
        </w:rPr>
        <w:t xml:space="preserve">Esimerkki 1.1477</w:t>
      </w:r>
    </w:p>
    <w:p>
      <w:r>
        <w:t xml:space="preserve">Bob korvasi hänelle maksun</w:t>
      </w:r>
    </w:p>
    <w:p>
      <w:r>
        <w:rPr>
          <w:b/>
        </w:rPr>
        <w:t xml:space="preserve">Tulos</w:t>
      </w:r>
    </w:p>
    <w:p>
      <w:r>
        <w:t xml:space="preserve">Bob korvasi hänelle maksun</w:t>
      </w:r>
    </w:p>
    <w:p>
      <w:r>
        <w:rPr>
          <w:b/>
        </w:rPr>
        <w:t xml:space="preserve">Esimerkki 1.1478</w:t>
      </w:r>
    </w:p>
    <w:p>
      <w:r>
        <w:t xml:space="preserve">Bob toimitti miehelle jotain</w:t>
      </w:r>
    </w:p>
    <w:p>
      <w:r>
        <w:rPr>
          <w:b/>
        </w:rPr>
        <w:t xml:space="preserve">Tulos</w:t>
      </w:r>
    </w:p>
    <w:p>
      <w:r>
        <w:t xml:space="preserve">Bob toimitti jotain miehelle</w:t>
      </w:r>
    </w:p>
    <w:p>
      <w:r>
        <w:rPr>
          <w:b/>
        </w:rPr>
        <w:t xml:space="preserve">Esimerkki 1.1479</w:t>
      </w:r>
    </w:p>
    <w:p>
      <w:r>
        <w:t xml:space="preserve">Linda murahti nainen, jolla oli hattu päässään jotain</w:t>
      </w:r>
    </w:p>
    <w:p>
      <w:r>
        <w:rPr>
          <w:b/>
        </w:rPr>
        <w:t xml:space="preserve">Tulos</w:t>
      </w:r>
    </w:p>
    <w:p>
      <w:r>
        <w:t xml:space="preserve">Linda murisi jotain naiselle, jolla oli hattu päässään.</w:t>
      </w:r>
    </w:p>
    <w:p>
      <w:r>
        <w:rPr>
          <w:b/>
        </w:rPr>
        <w:t xml:space="preserve">Esimerkki 1.1480</w:t>
      </w:r>
    </w:p>
    <w:p>
      <w:r>
        <w:t xml:space="preserve">John kaakatti naiselle jotain</w:t>
      </w:r>
    </w:p>
    <w:p>
      <w:r>
        <w:rPr>
          <w:b/>
        </w:rPr>
        <w:t xml:space="preserve">Tulos</w:t>
      </w:r>
    </w:p>
    <w:p>
      <w:r>
        <w:t xml:space="preserve">John naureskeli jotain naiselle</w:t>
      </w:r>
    </w:p>
    <w:p>
      <w:r>
        <w:rPr>
          <w:b/>
        </w:rPr>
        <w:t xml:space="preserve">Esimerkki 1.1481</w:t>
      </w:r>
    </w:p>
    <w:p>
      <w:r>
        <w:t xml:space="preserve">Alice laski hänelle instrumentin</w:t>
      </w:r>
    </w:p>
    <w:p>
      <w:r>
        <w:rPr>
          <w:b/>
        </w:rPr>
        <w:t xml:space="preserve">Tulos</w:t>
      </w:r>
    </w:p>
    <w:p>
      <w:r>
        <w:t xml:space="preserve">Alice laski instrumentin hänen luokseen</w:t>
      </w:r>
    </w:p>
    <w:p>
      <w:r>
        <w:rPr>
          <w:b/>
        </w:rPr>
        <w:t xml:space="preserve">Esimerkki 1.1482</w:t>
      </w:r>
    </w:p>
    <w:p>
      <w:r>
        <w:t xml:space="preserve">Maria murisi mies valituksen</w:t>
      </w:r>
    </w:p>
    <w:p>
      <w:r>
        <w:rPr>
          <w:b/>
        </w:rPr>
        <w:t xml:space="preserve">Tulos</w:t>
      </w:r>
    </w:p>
    <w:p>
      <w:r>
        <w:t xml:space="preserve">Maria murisi valituksen miehelle</w:t>
      </w:r>
    </w:p>
    <w:p>
      <w:r>
        <w:rPr>
          <w:b/>
        </w:rPr>
        <w:t xml:space="preserve">Esimerkki 1.1483</w:t>
      </w:r>
    </w:p>
    <w:p>
      <w:r>
        <w:t xml:space="preserve">John murahti hänelle jotain</w:t>
      </w:r>
    </w:p>
    <w:p>
      <w:r>
        <w:rPr>
          <w:b/>
        </w:rPr>
        <w:t xml:space="preserve">Tulos</w:t>
      </w:r>
    </w:p>
    <w:p>
      <w:r>
        <w:t xml:space="preserve">John murahti jotain hänelle</w:t>
      </w:r>
    </w:p>
    <w:p>
      <w:r>
        <w:rPr>
          <w:b/>
        </w:rPr>
        <w:t xml:space="preserve">Esimerkki 1.1484</w:t>
      </w:r>
    </w:p>
    <w:p>
      <w:r>
        <w:t xml:space="preserve">Alice paljasti naiselle uutisia</w:t>
      </w:r>
    </w:p>
    <w:p>
      <w:r>
        <w:rPr>
          <w:b/>
        </w:rPr>
        <w:t xml:space="preserve">Tulos</w:t>
      </w:r>
    </w:p>
    <w:p>
      <w:r>
        <w:t xml:space="preserve">Alice paljasti naiselle uutisia</w:t>
      </w:r>
    </w:p>
    <w:p>
      <w:r>
        <w:rPr>
          <w:b/>
        </w:rPr>
        <w:t xml:space="preserve">Esimerkki 1.1485</w:t>
      </w:r>
    </w:p>
    <w:p>
      <w:r>
        <w:t xml:space="preserve">Linda delegoi naiselle jotain</w:t>
      </w:r>
    </w:p>
    <w:p>
      <w:r>
        <w:rPr>
          <w:b/>
        </w:rPr>
        <w:t xml:space="preserve">Tulos</w:t>
      </w:r>
    </w:p>
    <w:p>
      <w:r>
        <w:t xml:space="preserve">Linda delegoi jotain naiselle</w:t>
      </w:r>
    </w:p>
    <w:p>
      <w:r>
        <w:rPr>
          <w:b/>
        </w:rPr>
        <w:t xml:space="preserve">Esimerkki 1.1486</w:t>
      </w:r>
    </w:p>
    <w:p>
      <w:r>
        <w:t xml:space="preserve">Juan huusi mies joitakin uutisia</w:t>
      </w:r>
    </w:p>
    <w:p>
      <w:r>
        <w:rPr>
          <w:b/>
        </w:rPr>
        <w:t xml:space="preserve">Tulos</w:t>
      </w:r>
    </w:p>
    <w:p>
      <w:r>
        <w:t xml:space="preserve">Juan huusi uutisia miehelle</w:t>
      </w:r>
    </w:p>
    <w:p>
      <w:r>
        <w:rPr>
          <w:b/>
        </w:rPr>
        <w:t xml:space="preserve">Esimerkki 1.1487</w:t>
      </w:r>
    </w:p>
    <w:p>
      <w:r>
        <w:t xml:space="preserve">Bob selitti miehelle työstä säännön -</w:t>
      </w:r>
    </w:p>
    <w:p>
      <w:r>
        <w:rPr>
          <w:b/>
        </w:rPr>
        <w:t xml:space="preserve">Tulos</w:t>
      </w:r>
    </w:p>
    <w:p>
      <w:r>
        <w:t xml:space="preserve">Bob selitti säännön työmiehelle, -</w:t>
      </w:r>
    </w:p>
    <w:p>
      <w:r>
        <w:rPr>
          <w:b/>
        </w:rPr>
        <w:t xml:space="preserve">Esimerkki 1.1488</w:t>
      </w:r>
    </w:p>
    <w:p>
      <w:r>
        <w:t xml:space="preserve">Maria kertoi naiselle tarinan</w:t>
      </w:r>
    </w:p>
    <w:p>
      <w:r>
        <w:rPr>
          <w:b/>
        </w:rPr>
        <w:t xml:space="preserve">Tulos</w:t>
      </w:r>
    </w:p>
    <w:p>
      <w:r>
        <w:t xml:space="preserve">Maria kertoi tarinan eräälle naiselle</w:t>
      </w:r>
    </w:p>
    <w:p>
      <w:r>
        <w:rPr>
          <w:b/>
        </w:rPr>
        <w:t xml:space="preserve">Esimerkki 1.1489</w:t>
      </w:r>
    </w:p>
    <w:p>
      <w:r>
        <w:t xml:space="preserve">Alice antoi hänelle rahat</w:t>
      </w:r>
    </w:p>
    <w:p>
      <w:r>
        <w:rPr>
          <w:b/>
        </w:rPr>
        <w:t xml:space="preserve">Tulos</w:t>
      </w:r>
    </w:p>
    <w:p>
      <w:r>
        <w:t xml:space="preserve">Alice antoi rahat hänelle</w:t>
      </w:r>
    </w:p>
    <w:p>
      <w:r>
        <w:rPr>
          <w:b/>
        </w:rPr>
        <w:t xml:space="preserve">Esimerkki 1.1490</w:t>
      </w:r>
    </w:p>
    <w:p>
      <w:r>
        <w:t xml:space="preserve">Linda huusi naiselle jotain</w:t>
      </w:r>
    </w:p>
    <w:p>
      <w:r>
        <w:rPr>
          <w:b/>
        </w:rPr>
        <w:t xml:space="preserve">Tulos</w:t>
      </w:r>
    </w:p>
    <w:p>
      <w:r>
        <w:t xml:space="preserve">Linda huusi jotain naiselle</w:t>
      </w:r>
    </w:p>
    <w:p>
      <w:r>
        <w:rPr>
          <w:b/>
        </w:rPr>
        <w:t xml:space="preserve">Esimerkki 1.1491</w:t>
      </w:r>
    </w:p>
    <w:p>
      <w:r>
        <w:t xml:space="preserve">Maria jodlasi miehelle melodian</w:t>
      </w:r>
    </w:p>
    <w:p>
      <w:r>
        <w:rPr>
          <w:b/>
        </w:rPr>
        <w:t xml:space="preserve">Tulos</w:t>
      </w:r>
    </w:p>
    <w:p>
      <w:r>
        <w:t xml:space="preserve">Maria jodlasi melodian miehelle...</w:t>
      </w:r>
    </w:p>
    <w:p>
      <w:r>
        <w:rPr>
          <w:b/>
        </w:rPr>
        <w:t xml:space="preserve">Esimerkki 1.1492</w:t>
      </w:r>
    </w:p>
    <w:p>
      <w:r>
        <w:t xml:space="preserve">John murahti naiselle ohjeet</w:t>
      </w:r>
    </w:p>
    <w:p>
      <w:r>
        <w:rPr>
          <w:b/>
        </w:rPr>
        <w:t xml:space="preserve">Tulos</w:t>
      </w:r>
    </w:p>
    <w:p>
      <w:r>
        <w:t xml:space="preserve">John murahti ohjeet naiselle</w:t>
      </w:r>
    </w:p>
    <w:p>
      <w:r>
        <w:rPr>
          <w:b/>
        </w:rPr>
        <w:t xml:space="preserve">Esimerkki 1.1493</w:t>
      </w:r>
    </w:p>
    <w:p>
      <w:r>
        <w:t xml:space="preserve">John vei naiselle lääkettä</w:t>
      </w:r>
    </w:p>
    <w:p>
      <w:r>
        <w:rPr>
          <w:b/>
        </w:rPr>
        <w:t xml:space="preserve">Tulos</w:t>
      </w:r>
    </w:p>
    <w:p>
      <w:r>
        <w:t xml:space="preserve">John vei lääkettä naiselle</w:t>
      </w:r>
    </w:p>
    <w:p>
      <w:r>
        <w:rPr>
          <w:b/>
        </w:rPr>
        <w:t xml:space="preserve">Esimerkki 1.1494</w:t>
      </w:r>
    </w:p>
    <w:p>
      <w:r>
        <w:t xml:space="preserve">Bob antoi rahaa miehelle, jolla oli hattu päässään, -</w:t>
      </w:r>
    </w:p>
    <w:p>
      <w:r>
        <w:rPr>
          <w:b/>
        </w:rPr>
        <w:t xml:space="preserve">Tulos</w:t>
      </w:r>
    </w:p>
    <w:p>
      <w:r>
        <w:t xml:space="preserve">Bob antoi rahat miehelle, jolla oli hattu päässään, -</w:t>
      </w:r>
    </w:p>
    <w:p>
      <w:r>
        <w:rPr>
          <w:b/>
        </w:rPr>
        <w:t xml:space="preserve">Esimerkki 1.1495</w:t>
      </w:r>
    </w:p>
    <w:p>
      <w:r>
        <w:t xml:space="preserve">Alice myönsi naiselle lipsahduksen</w:t>
      </w:r>
    </w:p>
    <w:p>
      <w:r>
        <w:rPr>
          <w:b/>
        </w:rPr>
        <w:t xml:space="preserve">Tulos</w:t>
      </w:r>
    </w:p>
    <w:p>
      <w:r>
        <w:t xml:space="preserve">Alice myönsi eräälle naiselle lipsahduksen</w:t>
      </w:r>
    </w:p>
    <w:p>
      <w:r>
        <w:rPr>
          <w:b/>
        </w:rPr>
        <w:t xml:space="preserve">Esimerkki 1.1496</w:t>
      </w:r>
    </w:p>
    <w:p>
      <w:r>
        <w:t xml:space="preserve">Bob karjui hattua käyttävälle miehelle käskyn</w:t>
      </w:r>
    </w:p>
    <w:p>
      <w:r>
        <w:rPr>
          <w:b/>
        </w:rPr>
        <w:t xml:space="preserve">Tulos</w:t>
      </w:r>
    </w:p>
    <w:p>
      <w:r>
        <w:t xml:space="preserve">Bob karjui käskyn miehelle, jolla oli hattu päässään, -</w:t>
      </w:r>
    </w:p>
    <w:p>
      <w:r>
        <w:rPr>
          <w:b/>
        </w:rPr>
        <w:t xml:space="preserve">Esimerkki 1.1497</w:t>
      </w:r>
    </w:p>
    <w:p>
      <w:r>
        <w:t xml:space="preserve">Maria esitteli naisen, joka oli töistä veistos</w:t>
      </w:r>
    </w:p>
    <w:p>
      <w:r>
        <w:rPr>
          <w:b/>
        </w:rPr>
        <w:t xml:space="preserve">Tulos</w:t>
      </w:r>
    </w:p>
    <w:p>
      <w:r>
        <w:t xml:space="preserve">Maria esitteli veistoksen naiselle, joka oli töistä tulossa.</w:t>
      </w:r>
    </w:p>
    <w:p>
      <w:r>
        <w:rPr>
          <w:b/>
        </w:rPr>
        <w:t xml:space="preserve">Esimerkki 1.1498</w:t>
      </w:r>
    </w:p>
    <w:p>
      <w:r>
        <w:t xml:space="preserve">Linda änkytti mies, joka oli töistä kysymys</w:t>
      </w:r>
    </w:p>
    <w:p>
      <w:r>
        <w:rPr>
          <w:b/>
        </w:rPr>
        <w:t xml:space="preserve">Tulos</w:t>
      </w:r>
    </w:p>
    <w:p>
      <w:r>
        <w:t xml:space="preserve">Linda änkytti kysymyksen miehelle, joka oli töistä.</w:t>
      </w:r>
    </w:p>
    <w:p>
      <w:r>
        <w:rPr>
          <w:b/>
        </w:rPr>
        <w:t xml:space="preserve">Esimerkki 1.1499</w:t>
      </w:r>
    </w:p>
    <w:p>
      <w:r>
        <w:t xml:space="preserve">Alice vatkaisi mies, joka oli töistä jotain</w:t>
      </w:r>
    </w:p>
    <w:p>
      <w:r>
        <w:rPr>
          <w:b/>
        </w:rPr>
        <w:t xml:space="preserve">Tulos</w:t>
      </w:r>
    </w:p>
    <w:p>
      <w:r>
        <w:t xml:space="preserve">Alice murahti jotain miehelle, joka oli töistä tulossa.</w:t>
      </w:r>
    </w:p>
    <w:p>
      <w:r>
        <w:rPr>
          <w:b/>
        </w:rPr>
        <w:t xml:space="preserve">Esimerkki 1.1500</w:t>
      </w:r>
    </w:p>
    <w:p>
      <w:r>
        <w:t xml:space="preserve">Alice toimitti miehelle jotain</w:t>
      </w:r>
    </w:p>
    <w:p>
      <w:r>
        <w:rPr>
          <w:b/>
        </w:rPr>
        <w:t xml:space="preserve">Tulos</w:t>
      </w:r>
    </w:p>
    <w:p>
      <w:r>
        <w:t xml:space="preserve">Alice esitti jotain miehelle</w:t>
      </w:r>
    </w:p>
    <w:p>
      <w:r>
        <w:rPr>
          <w:b/>
        </w:rPr>
        <w:t xml:space="preserve">Esimerkki 1.1501</w:t>
      </w:r>
    </w:p>
    <w:p>
      <w:r>
        <w:t xml:space="preserve">Maria lauloi hänelle laulun</w:t>
      </w:r>
    </w:p>
    <w:p>
      <w:r>
        <w:rPr>
          <w:b/>
        </w:rPr>
        <w:t xml:space="preserve">Tulos</w:t>
      </w:r>
    </w:p>
    <w:p>
      <w:r>
        <w:t xml:space="preserve">Maria lauloi hänelle laulun</w:t>
      </w:r>
    </w:p>
    <w:p>
      <w:r>
        <w:rPr>
          <w:b/>
        </w:rPr>
        <w:t xml:space="preserve">Esimerkki 1.1502</w:t>
      </w:r>
    </w:p>
    <w:p>
      <w:r>
        <w:t xml:space="preserve">Bob vinkui nainen töistä vastaus</w:t>
      </w:r>
    </w:p>
    <w:p>
      <w:r>
        <w:rPr>
          <w:b/>
        </w:rPr>
        <w:t xml:space="preserve">Tulos</w:t>
      </w:r>
    </w:p>
    <w:p>
      <w:r>
        <w:t xml:space="preserve">Bob vinkui vastauksen eräälle naiselle töistä.</w:t>
      </w:r>
    </w:p>
    <w:p>
      <w:r>
        <w:rPr>
          <w:b/>
        </w:rPr>
        <w:t xml:space="preserve">Esimerkki 1.1503</w:t>
      </w:r>
    </w:p>
    <w:p>
      <w:r>
        <w:t xml:space="preserve">Maria sirkutti naiselle tervehdyksensä</w:t>
      </w:r>
    </w:p>
    <w:p>
      <w:r>
        <w:rPr>
          <w:b/>
        </w:rPr>
        <w:t xml:space="preserve">Tulos</w:t>
      </w:r>
    </w:p>
    <w:p>
      <w:r>
        <w:t xml:space="preserve">Maria sirkutti tervehdyksensä naiselle.</w:t>
      </w:r>
    </w:p>
    <w:p>
      <w:r>
        <w:rPr>
          <w:b/>
        </w:rPr>
        <w:t xml:space="preserve">Esimerkki 1.1504</w:t>
      </w:r>
    </w:p>
    <w:p>
      <w:r>
        <w:t xml:space="preserve">Maria korvasi eräälle miehelle varat</w:t>
      </w:r>
    </w:p>
    <w:p>
      <w:r>
        <w:rPr>
          <w:b/>
        </w:rPr>
        <w:t xml:space="preserve">Tulos</w:t>
      </w:r>
    </w:p>
    <w:p>
      <w:r>
        <w:t xml:space="preserve">Maria palautti varat miehelle</w:t>
      </w:r>
    </w:p>
    <w:p>
      <w:r>
        <w:rPr>
          <w:b/>
        </w:rPr>
        <w:t xml:space="preserve">Esimerkki 1.1505</w:t>
      </w:r>
    </w:p>
    <w:p>
      <w:r>
        <w:t xml:space="preserve">Linda antoi hattua käyttävälle naiselle lainaa</w:t>
      </w:r>
    </w:p>
    <w:p>
      <w:r>
        <w:rPr>
          <w:b/>
        </w:rPr>
        <w:t xml:space="preserve">Tulos</w:t>
      </w:r>
    </w:p>
    <w:p>
      <w:r>
        <w:t xml:space="preserve">Linda maksoi lainaa hattupäiselle naiselle...</w:t>
      </w:r>
    </w:p>
    <w:p>
      <w:r>
        <w:rPr>
          <w:b/>
        </w:rPr>
        <w:t xml:space="preserve">Esimerkki 1.1506</w:t>
      </w:r>
    </w:p>
    <w:p>
      <w:r>
        <w:t xml:space="preserve">Maria antoi naiselle kirjan</w:t>
      </w:r>
    </w:p>
    <w:p>
      <w:r>
        <w:rPr>
          <w:b/>
        </w:rPr>
        <w:t xml:space="preserve">Tulos</w:t>
      </w:r>
    </w:p>
    <w:p>
      <w:r>
        <w:t xml:space="preserve">Maria antoi kirjan eräälle naiselle</w:t>
      </w:r>
    </w:p>
    <w:p>
      <w:r>
        <w:rPr>
          <w:b/>
        </w:rPr>
        <w:t xml:space="preserve">Esimerkki 1.1507</w:t>
      </w:r>
    </w:p>
    <w:p>
      <w:r>
        <w:t xml:space="preserve">Linda nosti miehen työstä työkalun</w:t>
      </w:r>
    </w:p>
    <w:p>
      <w:r>
        <w:rPr>
          <w:b/>
        </w:rPr>
        <w:t xml:space="preserve">Tulos</w:t>
      </w:r>
    </w:p>
    <w:p>
      <w:r>
        <w:t xml:space="preserve">Linda nosti työkalun eräälle miehelle töistä -</w:t>
      </w:r>
    </w:p>
    <w:p>
      <w:r>
        <w:rPr>
          <w:b/>
        </w:rPr>
        <w:t xml:space="preserve">Esimerkki 1.1508</w:t>
      </w:r>
    </w:p>
    <w:p>
      <w:r>
        <w:t xml:space="preserve">Maria kuiskasi naiselle, joka oli töistä tulleena uutisen.</w:t>
      </w:r>
    </w:p>
    <w:p>
      <w:r>
        <w:rPr>
          <w:b/>
        </w:rPr>
        <w:t xml:space="preserve">Tulos</w:t>
      </w:r>
    </w:p>
    <w:p>
      <w:r>
        <w:t xml:space="preserve">Maria kuiskasi uutisen naiselle, joka oli töistä tulossa.</w:t>
      </w:r>
    </w:p>
    <w:p>
      <w:r>
        <w:rPr>
          <w:b/>
        </w:rPr>
        <w:t xml:space="preserve">Esimerkki 1.1509</w:t>
      </w:r>
    </w:p>
    <w:p>
      <w:r>
        <w:t xml:space="preserve">Alice välitti miehelle, jolla oli hattu, tunteen, -</w:t>
      </w:r>
    </w:p>
    <w:p>
      <w:r>
        <w:rPr>
          <w:b/>
        </w:rPr>
        <w:t xml:space="preserve">Tulos</w:t>
      </w:r>
    </w:p>
    <w:p>
      <w:r>
        <w:t xml:space="preserve">Alice välitti tunteen miehelle, jolla oli hattu.</w:t>
      </w:r>
    </w:p>
    <w:p>
      <w:r>
        <w:rPr>
          <w:b/>
        </w:rPr>
        <w:t xml:space="preserve">Esimerkki 1.1510</w:t>
      </w:r>
    </w:p>
    <w:p>
      <w:r>
        <w:t xml:space="preserve">Juan kertoi miehelle näytelmän</w:t>
      </w:r>
    </w:p>
    <w:p>
      <w:r>
        <w:rPr>
          <w:b/>
        </w:rPr>
        <w:t xml:space="preserve">Tulos</w:t>
      </w:r>
    </w:p>
    <w:p>
      <w:r>
        <w:t xml:space="preserve">Juan kertoi näytelmän miehelle</w:t>
      </w:r>
    </w:p>
    <w:p>
      <w:r>
        <w:rPr>
          <w:b/>
        </w:rPr>
        <w:t xml:space="preserve">Esimerkki 1.1511</w:t>
      </w:r>
    </w:p>
    <w:p>
      <w:r>
        <w:t xml:space="preserve">Mary vinkui hänelle jotain</w:t>
      </w:r>
    </w:p>
    <w:p>
      <w:r>
        <w:rPr>
          <w:b/>
        </w:rPr>
        <w:t xml:space="preserve">Tulos</w:t>
      </w:r>
    </w:p>
    <w:p>
      <w:r>
        <w:t xml:space="preserve">Mary vinkui hänelle jotain</w:t>
      </w:r>
    </w:p>
    <w:p>
      <w:r>
        <w:rPr>
          <w:b/>
        </w:rPr>
        <w:t xml:space="preserve">Esimerkki 1.1512</w:t>
      </w:r>
    </w:p>
    <w:p>
      <w:r>
        <w:t xml:space="preserve">Michael vei joukkueelle matkalaukkuja</w:t>
      </w:r>
    </w:p>
    <w:p>
      <w:r>
        <w:rPr>
          <w:b/>
        </w:rPr>
        <w:t xml:space="preserve">Tulos</w:t>
      </w:r>
    </w:p>
    <w:p>
      <w:r>
        <w:t xml:space="preserve">Michael vei matkalaukkuja joukkueelle, -</w:t>
      </w:r>
    </w:p>
    <w:p>
      <w:r>
        <w:rPr>
          <w:b/>
        </w:rPr>
        <w:t xml:space="preserve">Esimerkki 1.1513</w:t>
      </w:r>
    </w:p>
    <w:p>
      <w:r>
        <w:t xml:space="preserve">Maria änkytti naiselle kysymyksen</w:t>
      </w:r>
    </w:p>
    <w:p>
      <w:r>
        <w:rPr>
          <w:b/>
        </w:rPr>
        <w:t xml:space="preserve">Tulos</w:t>
      </w:r>
    </w:p>
    <w:p>
      <w:r>
        <w:t xml:space="preserve">Maria änkytti kysymyksen naiselle</w:t>
      </w:r>
    </w:p>
    <w:p>
      <w:r>
        <w:rPr>
          <w:b/>
        </w:rPr>
        <w:t xml:space="preserve">Esimerkki 1.1514</w:t>
      </w:r>
    </w:p>
    <w:p>
      <w:r>
        <w:t xml:space="preserve">John jakoi työryhmälle joitakin kirjoja</w:t>
      </w:r>
    </w:p>
    <w:p>
      <w:r>
        <w:rPr>
          <w:b/>
        </w:rPr>
        <w:t xml:space="preserve">Tulos</w:t>
      </w:r>
    </w:p>
    <w:p>
      <w:r>
        <w:t xml:space="preserve">John jakoi kirjoja työryhmälle</w:t>
      </w:r>
    </w:p>
    <w:p>
      <w:r>
        <w:rPr>
          <w:b/>
        </w:rPr>
        <w:t xml:space="preserve">Esimerkki 1.1515</w:t>
      </w:r>
    </w:p>
    <w:p>
      <w:r>
        <w:t xml:space="preserve">Maria laski miehen, jolla oli hattu päässään, alas.</w:t>
      </w:r>
    </w:p>
    <w:p>
      <w:r>
        <w:rPr>
          <w:b/>
        </w:rPr>
        <w:t xml:space="preserve">Tulos</w:t>
      </w:r>
    </w:p>
    <w:p>
      <w:r>
        <w:t xml:space="preserve">Maria laski jotain miehelle, jolla oli hattu päässään, -</w:t>
      </w:r>
    </w:p>
    <w:p>
      <w:r>
        <w:rPr>
          <w:b/>
        </w:rPr>
        <w:t xml:space="preserve">Esimerkki 1.1516</w:t>
      </w:r>
    </w:p>
    <w:p>
      <w:r>
        <w:t xml:space="preserve">Maria kellui miehelle, joka oli töistä ehdotus</w:t>
      </w:r>
    </w:p>
    <w:p>
      <w:r>
        <w:rPr>
          <w:b/>
        </w:rPr>
        <w:t xml:space="preserve">Tulos</w:t>
      </w:r>
    </w:p>
    <w:p>
      <w:r>
        <w:t xml:space="preserve">Maria teki ehdotuksen eräälle miehelle, joka oli töistä.</w:t>
      </w:r>
    </w:p>
    <w:p>
      <w:r>
        <w:rPr>
          <w:b/>
        </w:rPr>
        <w:t xml:space="preserve">Esimerkki 1.1517</w:t>
      </w:r>
    </w:p>
    <w:p>
      <w:r>
        <w:t xml:space="preserve">John änkytti naiselle kysymyksen</w:t>
      </w:r>
    </w:p>
    <w:p>
      <w:r>
        <w:rPr>
          <w:b/>
        </w:rPr>
        <w:t xml:space="preserve">Tulos</w:t>
      </w:r>
    </w:p>
    <w:p>
      <w:r>
        <w:t xml:space="preserve">John änkytti kysymyksen naiselle</w:t>
      </w:r>
    </w:p>
    <w:p>
      <w:r>
        <w:rPr>
          <w:b/>
        </w:rPr>
        <w:t xml:space="preserve">Esimerkki 1.1518</w:t>
      </w:r>
    </w:p>
    <w:p>
      <w:r>
        <w:t xml:space="preserve">Alice höpötti miehelle teoriansa</w:t>
      </w:r>
    </w:p>
    <w:p>
      <w:r>
        <w:rPr>
          <w:b/>
        </w:rPr>
        <w:t xml:space="preserve">Tulos</w:t>
      </w:r>
    </w:p>
    <w:p>
      <w:r>
        <w:t xml:space="preserve">Alice höpisi teoriansa miehelle</w:t>
      </w:r>
    </w:p>
    <w:p>
      <w:r>
        <w:rPr>
          <w:b/>
        </w:rPr>
        <w:t xml:space="preserve">Esimerkki 1.1519</w:t>
      </w:r>
    </w:p>
    <w:p>
      <w:r>
        <w:t xml:space="preserve">Linda näytti hänelle maalauksen</w:t>
      </w:r>
    </w:p>
    <w:p>
      <w:r>
        <w:rPr>
          <w:b/>
        </w:rPr>
        <w:t xml:space="preserve">Tulos</w:t>
      </w:r>
    </w:p>
    <w:p>
      <w:r>
        <w:t xml:space="preserve">Linda esitteli hänelle maalauksen</w:t>
      </w:r>
    </w:p>
    <w:p>
      <w:r>
        <w:rPr>
          <w:b/>
        </w:rPr>
        <w:t xml:space="preserve">Esimerkki 1.1520</w:t>
      </w:r>
    </w:p>
    <w:p>
      <w:r>
        <w:t xml:space="preserve">Bob vinkui mies jotain</w:t>
      </w:r>
    </w:p>
    <w:p>
      <w:r>
        <w:rPr>
          <w:b/>
        </w:rPr>
        <w:t xml:space="preserve">Tulos</w:t>
      </w:r>
    </w:p>
    <w:p>
      <w:r>
        <w:t xml:space="preserve">Bob vinkui jotain miehelle</w:t>
      </w:r>
    </w:p>
    <w:p>
      <w:r>
        <w:rPr>
          <w:b/>
        </w:rPr>
        <w:t xml:space="preserve">Esimerkki 1.1521</w:t>
      </w:r>
    </w:p>
    <w:p>
      <w:r>
        <w:t xml:space="preserve">Alice kuljetti hänelle kuorma-autoja</w:t>
      </w:r>
    </w:p>
    <w:p>
      <w:r>
        <w:rPr>
          <w:b/>
        </w:rPr>
        <w:t xml:space="preserve">Tulos</w:t>
      </w:r>
    </w:p>
    <w:p>
      <w:r>
        <w:t xml:space="preserve">Alice kuljetti hänelle kuorma-autoja</w:t>
      </w:r>
    </w:p>
    <w:p>
      <w:r>
        <w:rPr>
          <w:b/>
        </w:rPr>
        <w:t xml:space="preserve">Esimerkki 1.1522</w:t>
      </w:r>
    </w:p>
    <w:p>
      <w:r>
        <w:t xml:space="preserve">John antoi hattua käyttävälle naiselle määräajan -</w:t>
      </w:r>
    </w:p>
    <w:p>
      <w:r>
        <w:rPr>
          <w:b/>
        </w:rPr>
        <w:t xml:space="preserve">Tulos</w:t>
      </w:r>
    </w:p>
    <w:p>
      <w:r>
        <w:t xml:space="preserve">John antoi määräajan hattua käyttävälle naiselle, -</w:t>
      </w:r>
    </w:p>
    <w:p>
      <w:r>
        <w:rPr>
          <w:b/>
        </w:rPr>
        <w:t xml:space="preserve">Esimerkki 1.1523</w:t>
      </w:r>
    </w:p>
    <w:p>
      <w:r>
        <w:t xml:space="preserve">John mutisi naiselle, jolla oli hattu päässään jotakin.</w:t>
      </w:r>
    </w:p>
    <w:p>
      <w:r>
        <w:rPr>
          <w:b/>
        </w:rPr>
        <w:t xml:space="preserve">Tulos</w:t>
      </w:r>
    </w:p>
    <w:p>
      <w:r>
        <w:t xml:space="preserve">John mutisi jotain naiselle, jolla oli hattu päässään, -</w:t>
      </w:r>
    </w:p>
    <w:p>
      <w:r>
        <w:rPr>
          <w:b/>
        </w:rPr>
        <w:t xml:space="preserve">Esimerkki 1.1524</w:t>
      </w:r>
    </w:p>
    <w:p>
      <w:r>
        <w:t xml:space="preserve">Maria selitti miehelle käsitteen</w:t>
      </w:r>
    </w:p>
    <w:p>
      <w:r>
        <w:rPr>
          <w:b/>
        </w:rPr>
        <w:t xml:space="preserve">Tulos</w:t>
      </w:r>
    </w:p>
    <w:p>
      <w:r>
        <w:t xml:space="preserve">Maria selitti miehelle käsitteen</w:t>
      </w:r>
    </w:p>
    <w:p>
      <w:r>
        <w:rPr>
          <w:b/>
        </w:rPr>
        <w:t xml:space="preserve">Esimerkki 1.1525</w:t>
      </w:r>
    </w:p>
    <w:p>
      <w:r>
        <w:t xml:space="preserve">Linda heitti hänelle tikun</w:t>
      </w:r>
    </w:p>
    <w:p>
      <w:r>
        <w:rPr>
          <w:b/>
        </w:rPr>
        <w:t xml:space="preserve">Tulos</w:t>
      </w:r>
    </w:p>
    <w:p>
      <w:r>
        <w:t xml:space="preserve">Linda käänsi tikun hänelle</w:t>
      </w:r>
    </w:p>
    <w:p>
      <w:r>
        <w:rPr>
          <w:b/>
        </w:rPr>
        <w:t xml:space="preserve">Esimerkki 1.1526</w:t>
      </w:r>
    </w:p>
    <w:p>
      <w:r>
        <w:t xml:space="preserve">Michael toimitti hänelle kertomuksen</w:t>
      </w:r>
    </w:p>
    <w:p>
      <w:r>
        <w:rPr>
          <w:b/>
        </w:rPr>
        <w:t xml:space="preserve">Tulos</w:t>
      </w:r>
    </w:p>
    <w:p>
      <w:r>
        <w:t xml:space="preserve">Michael toimitti raportin hänelle</w:t>
      </w:r>
    </w:p>
    <w:p>
      <w:r>
        <w:rPr>
          <w:b/>
        </w:rPr>
        <w:t xml:space="preserve">Esimerkki 1.1527</w:t>
      </w:r>
    </w:p>
    <w:p>
      <w:r>
        <w:t xml:space="preserve">Maria jodlasi naiselle töistä jotain</w:t>
      </w:r>
    </w:p>
    <w:p>
      <w:r>
        <w:rPr>
          <w:b/>
        </w:rPr>
        <w:t xml:space="preserve">Tulos</w:t>
      </w:r>
    </w:p>
    <w:p>
      <w:r>
        <w:t xml:space="preserve">Maria jodlasi jotain naiselle töistä.</w:t>
      </w:r>
    </w:p>
    <w:p>
      <w:r>
        <w:rPr>
          <w:b/>
        </w:rPr>
        <w:t xml:space="preserve">Esimerkki 1.1528</w:t>
      </w:r>
    </w:p>
    <w:p>
      <w:r>
        <w:t xml:space="preserve">Maria välitti miehelle jotain</w:t>
      </w:r>
    </w:p>
    <w:p>
      <w:r>
        <w:rPr>
          <w:b/>
        </w:rPr>
        <w:t xml:space="preserve">Tulos</w:t>
      </w:r>
    </w:p>
    <w:p>
      <w:r>
        <w:t xml:space="preserve">Maria välitti miehelle jotain</w:t>
      </w:r>
    </w:p>
    <w:p>
      <w:r>
        <w:rPr>
          <w:b/>
        </w:rPr>
        <w:t xml:space="preserve">Esimerkki 1.1529</w:t>
      </w:r>
    </w:p>
    <w:p>
      <w:r>
        <w:t xml:space="preserve">Maria höpötti nainen, joka oli töistä hänen valituksensa</w:t>
      </w:r>
    </w:p>
    <w:p>
      <w:r>
        <w:rPr>
          <w:b/>
        </w:rPr>
        <w:t xml:space="preserve">Tulos</w:t>
      </w:r>
    </w:p>
    <w:p>
      <w:r>
        <w:t xml:space="preserve">Maria lörpötteli valituksensa naiselle, joka oli töistä.</w:t>
      </w:r>
    </w:p>
    <w:p>
      <w:r>
        <w:rPr>
          <w:b/>
        </w:rPr>
        <w:t xml:space="preserve">Esimerkki 1.1530</w:t>
      </w:r>
    </w:p>
    <w:p>
      <w:r>
        <w:t xml:space="preserve">John viritti naiselle tervehdyksen</w:t>
      </w:r>
    </w:p>
    <w:p>
      <w:r>
        <w:rPr>
          <w:b/>
        </w:rPr>
        <w:t xml:space="preserve">Tulos</w:t>
      </w:r>
    </w:p>
    <w:p>
      <w:r>
        <w:t xml:space="preserve">John viritteli tervehdyksen naiselle, -</w:t>
      </w:r>
    </w:p>
    <w:p>
      <w:r>
        <w:rPr>
          <w:b/>
        </w:rPr>
        <w:t xml:space="preserve">Esimerkki 1.1531</w:t>
      </w:r>
    </w:p>
    <w:p>
      <w:r>
        <w:t xml:space="preserve">Mary puntasi naiselle töistä ajatuksen -</w:t>
      </w:r>
    </w:p>
    <w:p>
      <w:r>
        <w:rPr>
          <w:b/>
        </w:rPr>
        <w:t xml:space="preserve">Tulos</w:t>
      </w:r>
    </w:p>
    <w:p>
      <w:r>
        <w:t xml:space="preserve">Mary antoi idean naiselle töistä, -</w:t>
      </w:r>
    </w:p>
    <w:p>
      <w:r>
        <w:rPr>
          <w:b/>
        </w:rPr>
        <w:t xml:space="preserve">Esimerkki 1.1532</w:t>
      </w:r>
    </w:p>
    <w:p>
      <w:r>
        <w:t xml:space="preserve">Juan kirjoitti naiselle työpaikalta shekin</w:t>
      </w:r>
    </w:p>
    <w:p>
      <w:r>
        <w:rPr>
          <w:b/>
        </w:rPr>
        <w:t xml:space="preserve">Tulos</w:t>
      </w:r>
    </w:p>
    <w:p>
      <w:r>
        <w:t xml:space="preserve">Juan kirjoitti shekin naiselle töistä</w:t>
      </w:r>
    </w:p>
    <w:p>
      <w:r>
        <w:rPr>
          <w:b/>
        </w:rPr>
        <w:t xml:space="preserve">Esimerkki 1.1533</w:t>
      </w:r>
    </w:p>
    <w:p>
      <w:r>
        <w:t xml:space="preserve">Mary löi miehelle jotain</w:t>
      </w:r>
    </w:p>
    <w:p>
      <w:r>
        <w:rPr>
          <w:b/>
        </w:rPr>
        <w:t xml:space="preserve">Tulos</w:t>
      </w:r>
    </w:p>
    <w:p>
      <w:r>
        <w:t xml:space="preserve">Mary löi jotain miehelle</w:t>
      </w:r>
    </w:p>
    <w:p>
      <w:r>
        <w:rPr>
          <w:b/>
        </w:rPr>
        <w:t xml:space="preserve">Esimerkki 1.1534</w:t>
      </w:r>
    </w:p>
    <w:p>
      <w:r>
        <w:t xml:space="preserve">Mary sirkutti mies, joka oli päässään hattu melodia</w:t>
      </w:r>
    </w:p>
    <w:p>
      <w:r>
        <w:rPr>
          <w:b/>
        </w:rPr>
        <w:t xml:space="preserve">Tulos</w:t>
      </w:r>
    </w:p>
    <w:p>
      <w:r>
        <w:t xml:space="preserve">Mary sävelsi melodian miehelle, jolla oli hattu päässään.</w:t>
      </w:r>
    </w:p>
    <w:p>
      <w:r>
        <w:rPr>
          <w:b/>
        </w:rPr>
        <w:t xml:space="preserve">Esimerkki 1.1535</w:t>
      </w:r>
    </w:p>
    <w:p>
      <w:r>
        <w:t xml:space="preserve">Mary virkkoi hattupäisen miehen pyyntöä.</w:t>
      </w:r>
    </w:p>
    <w:p>
      <w:r>
        <w:rPr>
          <w:b/>
        </w:rPr>
        <w:t xml:space="preserve">Tulos</w:t>
      </w:r>
    </w:p>
    <w:p>
      <w:r>
        <w:t xml:space="preserve">Mary lausui pyynnön miehelle, jolla oli hattu...</w:t>
      </w:r>
    </w:p>
    <w:p>
      <w:r>
        <w:rPr>
          <w:b/>
        </w:rPr>
        <w:t xml:space="preserve">Esimerkki 1.1536</w:t>
      </w:r>
    </w:p>
    <w:p>
      <w:r>
        <w:t xml:space="preserve">Alice lähetti ryhmän sotilaita töihin -</w:t>
      </w:r>
    </w:p>
    <w:p>
      <w:r>
        <w:rPr>
          <w:b/>
        </w:rPr>
        <w:t xml:space="preserve">Tulos</w:t>
      </w:r>
    </w:p>
    <w:p>
      <w:r>
        <w:t xml:space="preserve">Alice lähetti sotilaat tiimille töistä -</w:t>
      </w:r>
    </w:p>
    <w:p>
      <w:r>
        <w:rPr>
          <w:b/>
        </w:rPr>
        <w:t xml:space="preserve">Esimerkki 1.1537</w:t>
      </w:r>
    </w:p>
    <w:p>
      <w:r>
        <w:t xml:space="preserve">Maria artikuloi miehelle jotain</w:t>
      </w:r>
    </w:p>
    <w:p>
      <w:r>
        <w:rPr>
          <w:b/>
        </w:rPr>
        <w:t xml:space="preserve">Tulos</w:t>
      </w:r>
    </w:p>
    <w:p>
      <w:r>
        <w:t xml:space="preserve">Maria sanoi miehelle jotain</w:t>
      </w:r>
    </w:p>
    <w:p>
      <w:r>
        <w:rPr>
          <w:b/>
        </w:rPr>
        <w:t xml:space="preserve">Esimerkki 1.1538</w:t>
      </w:r>
    </w:p>
    <w:p>
      <w:r>
        <w:t xml:space="preserve">Mikael murisi hänelle vastauksen</w:t>
      </w:r>
    </w:p>
    <w:p>
      <w:r>
        <w:rPr>
          <w:b/>
        </w:rPr>
        <w:t xml:space="preserve">Tulos</w:t>
      </w:r>
    </w:p>
    <w:p>
      <w:r>
        <w:t xml:space="preserve">Mikael murisi vastauksen hänelle</w:t>
      </w:r>
    </w:p>
    <w:p>
      <w:r>
        <w:rPr>
          <w:b/>
        </w:rPr>
        <w:t xml:space="preserve">Esimerkki 1.1539</w:t>
      </w:r>
    </w:p>
    <w:p>
      <w:r>
        <w:t xml:space="preserve">Linda saarnasi joukkueelle evankeliumia</w:t>
      </w:r>
    </w:p>
    <w:p>
      <w:r>
        <w:rPr>
          <w:b/>
        </w:rPr>
        <w:t xml:space="preserve">Tulos</w:t>
      </w:r>
    </w:p>
    <w:p>
      <w:r>
        <w:t xml:space="preserve">Linda saarnasi joukkueelle evankeliumia</w:t>
      </w:r>
    </w:p>
    <w:p>
      <w:r>
        <w:rPr>
          <w:b/>
        </w:rPr>
        <w:t xml:space="preserve">Esimerkki 1.1540</w:t>
      </w:r>
    </w:p>
    <w:p>
      <w:r>
        <w:t xml:space="preserve">John lähetti radiolla naiselle töistä ohjeet -</w:t>
      </w:r>
    </w:p>
    <w:p>
      <w:r>
        <w:rPr>
          <w:b/>
        </w:rPr>
        <w:t xml:space="preserve">Tulos</w:t>
      </w:r>
    </w:p>
    <w:p>
      <w:r>
        <w:t xml:space="preserve">John lähetti ohjeet radiolla eräälle naiselle töistä -</w:t>
      </w:r>
    </w:p>
    <w:p>
      <w:r>
        <w:rPr>
          <w:b/>
        </w:rPr>
        <w:t xml:space="preserve">Esimerkki 1.1541</w:t>
      </w:r>
    </w:p>
    <w:p>
      <w:r>
        <w:t xml:space="preserve">John vieraili erään naisen luona, joka oli töistä tulossa.</w:t>
      </w:r>
    </w:p>
    <w:p>
      <w:r>
        <w:rPr>
          <w:b/>
        </w:rPr>
        <w:t xml:space="preserve">Tulos</w:t>
      </w:r>
    </w:p>
    <w:p>
      <w:r>
        <w:t xml:space="preserve">John vieraili erään naisen luona, joka oli töistä tulossa.</w:t>
      </w:r>
    </w:p>
    <w:p>
      <w:r>
        <w:rPr>
          <w:b/>
        </w:rPr>
        <w:t xml:space="preserve">Esimerkki 1.1542</w:t>
      </w:r>
    </w:p>
    <w:p>
      <w:r>
        <w:t xml:space="preserve">Maria selitti hänelle säännön</w:t>
      </w:r>
    </w:p>
    <w:p>
      <w:r>
        <w:rPr>
          <w:b/>
        </w:rPr>
        <w:t xml:space="preserve">Tulos</w:t>
      </w:r>
    </w:p>
    <w:p>
      <w:r>
        <w:t xml:space="preserve">Maria selitti hänelle erään säännön</w:t>
      </w:r>
    </w:p>
    <w:p>
      <w:r>
        <w:rPr>
          <w:b/>
        </w:rPr>
        <w:t xml:space="preserve">Esimerkki 1.1543</w:t>
      </w:r>
    </w:p>
    <w:p>
      <w:r>
        <w:t xml:space="preserve">Michael vinkui miehelle kommentin</w:t>
      </w:r>
    </w:p>
    <w:p>
      <w:r>
        <w:rPr>
          <w:b/>
        </w:rPr>
        <w:t xml:space="preserve">Tulos</w:t>
      </w:r>
    </w:p>
    <w:p>
      <w:r>
        <w:t xml:space="preserve">Michael vinkkasi kommentin miehelle</w:t>
      </w:r>
    </w:p>
    <w:p>
      <w:r>
        <w:rPr>
          <w:b/>
        </w:rPr>
        <w:t xml:space="preserve">Esimerkki 1.1544</w:t>
      </w:r>
    </w:p>
    <w:p>
      <w:r>
        <w:t xml:space="preserve">Mary kantoi joukkueelle kirjoja</w:t>
      </w:r>
    </w:p>
    <w:p>
      <w:r>
        <w:rPr>
          <w:b/>
        </w:rPr>
        <w:t xml:space="preserve">Tulos</w:t>
      </w:r>
    </w:p>
    <w:p>
      <w:r>
        <w:t xml:space="preserve">Mary kantoi kirjoja tiimille</w:t>
      </w:r>
    </w:p>
    <w:p>
      <w:r>
        <w:rPr>
          <w:b/>
        </w:rPr>
        <w:t xml:space="preserve">Esimerkki 1.1545</w:t>
      </w:r>
    </w:p>
    <w:p>
      <w:r>
        <w:t xml:space="preserve">Johannes palautti miehelle vakauden</w:t>
      </w:r>
    </w:p>
    <w:p>
      <w:r>
        <w:rPr>
          <w:b/>
        </w:rPr>
        <w:t xml:space="preserve">Tulos</w:t>
      </w:r>
    </w:p>
    <w:p>
      <w:r>
        <w:t xml:space="preserve">Johannes palautti miehelle vakauden</w:t>
      </w:r>
    </w:p>
    <w:p>
      <w:r>
        <w:rPr>
          <w:b/>
        </w:rPr>
        <w:t xml:space="preserve">Esimerkki 1.1546</w:t>
      </w:r>
    </w:p>
    <w:p>
      <w:r>
        <w:t xml:space="preserve">Alice tahtoi miehelle talon</w:t>
      </w:r>
    </w:p>
    <w:p>
      <w:r>
        <w:rPr>
          <w:b/>
        </w:rPr>
        <w:t xml:space="preserve">Tulos</w:t>
      </w:r>
    </w:p>
    <w:p>
      <w:r>
        <w:t xml:space="preserve">Alice testamenttasi talon miehelle.</w:t>
      </w:r>
    </w:p>
    <w:p>
      <w:r>
        <w:rPr>
          <w:b/>
        </w:rPr>
        <w:t xml:space="preserve">Esimerkki 1.1547</w:t>
      </w:r>
    </w:p>
    <w:p>
      <w:r>
        <w:t xml:space="preserve">Linda ulvoi naiselle valituksen</w:t>
      </w:r>
    </w:p>
    <w:p>
      <w:r>
        <w:rPr>
          <w:b/>
        </w:rPr>
        <w:t xml:space="preserve">Tulos</w:t>
      </w:r>
    </w:p>
    <w:p>
      <w:r>
        <w:t xml:space="preserve">Linda ulvoi valituksen naiselle</w:t>
      </w:r>
    </w:p>
    <w:p>
      <w:r>
        <w:rPr>
          <w:b/>
        </w:rPr>
        <w:t xml:space="preserve">Esimerkki 1.1548</w:t>
      </w:r>
    </w:p>
    <w:p>
      <w:r>
        <w:t xml:space="preserve">Juan viritteli naiselle jotain</w:t>
      </w:r>
    </w:p>
    <w:p>
      <w:r>
        <w:rPr>
          <w:b/>
        </w:rPr>
        <w:t xml:space="preserve">Tulos</w:t>
      </w:r>
    </w:p>
    <w:p>
      <w:r>
        <w:t xml:space="preserve">Juan viritteli jotain naiselle</w:t>
      </w:r>
    </w:p>
    <w:p>
      <w:r>
        <w:rPr>
          <w:b/>
        </w:rPr>
        <w:t xml:space="preserve">Esimerkki 1.1549</w:t>
      </w:r>
    </w:p>
    <w:p>
      <w:r>
        <w:t xml:space="preserve">Johannes mutisi miehelle tervehdyksen</w:t>
      </w:r>
    </w:p>
    <w:p>
      <w:r>
        <w:rPr>
          <w:b/>
        </w:rPr>
        <w:t xml:space="preserve">Tulos</w:t>
      </w:r>
    </w:p>
    <w:p>
      <w:r>
        <w:t xml:space="preserve">John murahti tervehdyksen miehelle, joka sanoi: "Hei, John.</w:t>
      </w:r>
    </w:p>
    <w:p>
      <w:r>
        <w:rPr>
          <w:b/>
        </w:rPr>
        <w:t xml:space="preserve">Esimerkki 1.1550</w:t>
      </w:r>
    </w:p>
    <w:p>
      <w:r>
        <w:t xml:space="preserve">Juan huusi miehelle joitakin ohjeita</w:t>
      </w:r>
    </w:p>
    <w:p>
      <w:r>
        <w:rPr>
          <w:b/>
        </w:rPr>
        <w:t xml:space="preserve">Tulos</w:t>
      </w:r>
    </w:p>
    <w:p>
      <w:r>
        <w:t xml:space="preserve">Juan huusi jotain ohjeita miehelle</w:t>
      </w:r>
    </w:p>
    <w:p>
      <w:r>
        <w:rPr>
          <w:b/>
        </w:rPr>
        <w:t xml:space="preserve">Esimerkki 1.1551</w:t>
      </w:r>
    </w:p>
    <w:p>
      <w:r>
        <w:t xml:space="preserve">Juan sanoi mies sanat</w:t>
      </w:r>
    </w:p>
    <w:p>
      <w:r>
        <w:rPr>
          <w:b/>
        </w:rPr>
        <w:t xml:space="preserve">Tulos</w:t>
      </w:r>
    </w:p>
    <w:p>
      <w:r>
        <w:t xml:space="preserve">Juan sanoi sanat miehelle</w:t>
      </w:r>
    </w:p>
    <w:p>
      <w:r>
        <w:rPr>
          <w:b/>
        </w:rPr>
        <w:t xml:space="preserve">Esimerkki 1.1552</w:t>
      </w:r>
    </w:p>
    <w:p>
      <w:r>
        <w:t xml:space="preserve">Maria antoi työporukalle huopia</w:t>
      </w:r>
    </w:p>
    <w:p>
      <w:r>
        <w:rPr>
          <w:b/>
        </w:rPr>
        <w:t xml:space="preserve">Tulos</w:t>
      </w:r>
    </w:p>
    <w:p>
      <w:r>
        <w:t xml:space="preserve">Maria antoi huopia työryhmälle.</w:t>
      </w:r>
    </w:p>
    <w:p>
      <w:r>
        <w:rPr>
          <w:b/>
        </w:rPr>
        <w:t xml:space="preserve">Esimerkki 1.1553</w:t>
      </w:r>
    </w:p>
    <w:p>
      <w:r>
        <w:t xml:space="preserve">Bob toimitti naiselle kirjoja</w:t>
      </w:r>
    </w:p>
    <w:p>
      <w:r>
        <w:rPr>
          <w:b/>
        </w:rPr>
        <w:t xml:space="preserve">Tulos</w:t>
      </w:r>
    </w:p>
    <w:p>
      <w:r>
        <w:t xml:space="preserve">Bob toimitti kirjoja eräälle naiselle</w:t>
      </w:r>
    </w:p>
    <w:p>
      <w:r>
        <w:rPr>
          <w:b/>
        </w:rPr>
        <w:t xml:space="preserve">Esimerkki 1.1554</w:t>
      </w:r>
    </w:p>
    <w:p>
      <w:r>
        <w:t xml:space="preserve">Linda änkytti mies töistä pyyntöä</w:t>
      </w:r>
    </w:p>
    <w:p>
      <w:r>
        <w:rPr>
          <w:b/>
        </w:rPr>
        <w:t xml:space="preserve">Tulos</w:t>
      </w:r>
    </w:p>
    <w:p>
      <w:r>
        <w:t xml:space="preserve">Linda änkytti pyynnön eräälle työmiehelle...</w:t>
      </w:r>
    </w:p>
    <w:p>
      <w:r>
        <w:rPr>
          <w:b/>
        </w:rPr>
        <w:t xml:space="preserve">Esimerkki 1.1555</w:t>
      </w:r>
    </w:p>
    <w:p>
      <w:r>
        <w:t xml:space="preserve">John ojensi hänelle jotain</w:t>
      </w:r>
    </w:p>
    <w:p>
      <w:r>
        <w:rPr>
          <w:b/>
        </w:rPr>
        <w:t xml:space="preserve">Tulos</w:t>
      </w:r>
    </w:p>
    <w:p>
      <w:r>
        <w:t xml:space="preserve">John ojensi hänelle jotain</w:t>
      </w:r>
    </w:p>
    <w:p>
      <w:r>
        <w:rPr>
          <w:b/>
        </w:rPr>
        <w:t xml:space="preserve">Esimerkki 1.1556</w:t>
      </w:r>
    </w:p>
    <w:p>
      <w:r>
        <w:t xml:space="preserve">Michael selitti miehelle, joka oli töistä, joitakin otsikoita, -</w:t>
      </w:r>
    </w:p>
    <w:p>
      <w:r>
        <w:rPr>
          <w:b/>
        </w:rPr>
        <w:t xml:space="preserve">Tulos</w:t>
      </w:r>
    </w:p>
    <w:p>
      <w:r>
        <w:t xml:space="preserve">Michael selitti joitakin otsikoita miehelle, joka oli töistä.</w:t>
      </w:r>
    </w:p>
    <w:p>
      <w:r>
        <w:rPr>
          <w:b/>
        </w:rPr>
        <w:t xml:space="preserve">Esimerkki 1.1557</w:t>
      </w:r>
    </w:p>
    <w:p>
      <w:r>
        <w:t xml:space="preserve">John vihelteli naiselle töistä jotain</w:t>
      </w:r>
    </w:p>
    <w:p>
      <w:r>
        <w:rPr>
          <w:b/>
        </w:rPr>
        <w:t xml:space="preserve">Tulos</w:t>
      </w:r>
    </w:p>
    <w:p>
      <w:r>
        <w:t xml:space="preserve">John vihelteli jotain naiselle töistä -</w:t>
      </w:r>
    </w:p>
    <w:p>
      <w:r>
        <w:rPr>
          <w:b/>
        </w:rPr>
        <w:t xml:space="preserve">Esimerkki 1.1558</w:t>
      </w:r>
    </w:p>
    <w:p>
      <w:r>
        <w:t xml:space="preserve">Michael tunnusti miehelle jotain</w:t>
      </w:r>
    </w:p>
    <w:p>
      <w:r>
        <w:rPr>
          <w:b/>
        </w:rPr>
        <w:t xml:space="preserve">Tulos</w:t>
      </w:r>
    </w:p>
    <w:p>
      <w:r>
        <w:t xml:space="preserve">Michael tunnusti eräälle miehelle jotain</w:t>
      </w:r>
    </w:p>
    <w:p>
      <w:r>
        <w:rPr>
          <w:b/>
        </w:rPr>
        <w:t xml:space="preserve">Esimerkki 1.1559</w:t>
      </w:r>
    </w:p>
    <w:p>
      <w:r>
        <w:t xml:space="preserve">Linda kertoi naiselle aikeistaan</w:t>
      </w:r>
    </w:p>
    <w:p>
      <w:r>
        <w:rPr>
          <w:b/>
        </w:rPr>
        <w:t xml:space="preserve">Tulos</w:t>
      </w:r>
    </w:p>
    <w:p>
      <w:r>
        <w:t xml:space="preserve">Linda kertoi aikeistaan naiselle</w:t>
      </w:r>
    </w:p>
    <w:p>
      <w:r>
        <w:rPr>
          <w:b/>
        </w:rPr>
        <w:t xml:space="preserve">Esimerkki 1.1560</w:t>
      </w:r>
    </w:p>
    <w:p>
      <w:r>
        <w:t xml:space="preserve">Bob vinkkasi hattua käyttävälle naiselle vastauksen.</w:t>
      </w:r>
    </w:p>
    <w:p>
      <w:r>
        <w:rPr>
          <w:b/>
        </w:rPr>
        <w:t xml:space="preserve">Tulos</w:t>
      </w:r>
    </w:p>
    <w:p>
      <w:r>
        <w:t xml:space="preserve">Bob vinkui vastauksen naiselle, jolla oli hattu päässään, -</w:t>
      </w:r>
    </w:p>
    <w:p>
      <w:r>
        <w:rPr>
          <w:b/>
        </w:rPr>
        <w:t xml:space="preserve">Esimerkki 1.1561</w:t>
      </w:r>
    </w:p>
    <w:p>
      <w:r>
        <w:t xml:space="preserve">Bob nosti hänelle jotain</w:t>
      </w:r>
    </w:p>
    <w:p>
      <w:r>
        <w:rPr>
          <w:b/>
        </w:rPr>
        <w:t xml:space="preserve">Tulos</w:t>
      </w:r>
    </w:p>
    <w:p>
      <w:r>
        <w:t xml:space="preserve">Bob nosti jotain hänen</w:t>
      </w:r>
    </w:p>
    <w:p>
      <w:r>
        <w:rPr>
          <w:b/>
        </w:rPr>
        <w:t xml:space="preserve">Esimerkki 1.1562</w:t>
      </w:r>
    </w:p>
    <w:p>
      <w:r>
        <w:t xml:space="preserve">Michael kuvaili miehen töistä jotain</w:t>
      </w:r>
    </w:p>
    <w:p>
      <w:r>
        <w:rPr>
          <w:b/>
        </w:rPr>
        <w:t xml:space="preserve">Tulos</w:t>
      </w:r>
    </w:p>
    <w:p>
      <w:r>
        <w:t xml:space="preserve">Michael kuvaili jotain eräälle työkaverilleen</w:t>
      </w:r>
    </w:p>
    <w:p>
      <w:r>
        <w:rPr>
          <w:b/>
        </w:rPr>
        <w:t xml:space="preserve">Esimerkki 1.1563</w:t>
      </w:r>
    </w:p>
    <w:p>
      <w:r>
        <w:t xml:space="preserve">Linda jodlasi hänelle tervehdyksen</w:t>
      </w:r>
    </w:p>
    <w:p>
      <w:r>
        <w:rPr>
          <w:b/>
        </w:rPr>
        <w:t xml:space="preserve">Tulos</w:t>
      </w:r>
    </w:p>
    <w:p>
      <w:r>
        <w:t xml:space="preserve">Linda jodlasi hänelle tervehdyksen</w:t>
      </w:r>
    </w:p>
    <w:p>
      <w:r>
        <w:rPr>
          <w:b/>
        </w:rPr>
        <w:t xml:space="preserve">Esimerkki 1.1564</w:t>
      </w:r>
    </w:p>
    <w:p>
      <w:r>
        <w:t xml:space="preserve">Alice veti naisen tuoliin</w:t>
      </w:r>
    </w:p>
    <w:p>
      <w:r>
        <w:rPr>
          <w:b/>
        </w:rPr>
        <w:t xml:space="preserve">Tulos</w:t>
      </w:r>
    </w:p>
    <w:p>
      <w:r>
        <w:t xml:space="preserve">Alice veti tuolin naisen luo</w:t>
      </w:r>
    </w:p>
    <w:p>
      <w:r>
        <w:rPr>
          <w:b/>
        </w:rPr>
        <w:t xml:space="preserve">Esimerkki 1.1565</w:t>
      </w:r>
    </w:p>
    <w:p>
      <w:r>
        <w:t xml:space="preserve">Bob kuljetti naisen töistä ruokaa</w:t>
      </w:r>
    </w:p>
    <w:p>
      <w:r>
        <w:rPr>
          <w:b/>
        </w:rPr>
        <w:t xml:space="preserve">Tulos</w:t>
      </w:r>
    </w:p>
    <w:p>
      <w:r>
        <w:t xml:space="preserve">Bob kuljetti ruoan naiselle töistä -</w:t>
      </w:r>
    </w:p>
    <w:p>
      <w:r>
        <w:rPr>
          <w:b/>
        </w:rPr>
        <w:t xml:space="preserve">Esimerkki 1.1566</w:t>
      </w:r>
    </w:p>
    <w:p>
      <w:r>
        <w:t xml:space="preserve">Maria antoi eräälle naiselle, joka oli töistä, työn</w:t>
      </w:r>
    </w:p>
    <w:p>
      <w:r>
        <w:rPr>
          <w:b/>
        </w:rPr>
        <w:t xml:space="preserve">Tulos</w:t>
      </w:r>
    </w:p>
    <w:p>
      <w:r>
        <w:t xml:space="preserve">Mary antoi työn naiselle, joka oli töistä tullut</w:t>
      </w:r>
    </w:p>
    <w:p>
      <w:r>
        <w:rPr>
          <w:b/>
        </w:rPr>
        <w:t xml:space="preserve">Esimerkki 1.1567</w:t>
      </w:r>
    </w:p>
    <w:p>
      <w:r>
        <w:t xml:space="preserve">Maria karjui naiselle käskyn</w:t>
      </w:r>
    </w:p>
    <w:p>
      <w:r>
        <w:rPr>
          <w:b/>
        </w:rPr>
        <w:t xml:space="preserve">Tulos</w:t>
      </w:r>
    </w:p>
    <w:p>
      <w:r>
        <w:t xml:space="preserve">Maria karjui käskyn naiselle</w:t>
      </w:r>
    </w:p>
    <w:p>
      <w:r>
        <w:rPr>
          <w:b/>
        </w:rPr>
        <w:t xml:space="preserve">Esimerkki 1.1568</w:t>
      </w:r>
    </w:p>
    <w:p>
      <w:r>
        <w:t xml:space="preserve">John murisi mies, joka oli työstä vastaus</w:t>
      </w:r>
    </w:p>
    <w:p>
      <w:r>
        <w:rPr>
          <w:b/>
        </w:rPr>
        <w:t xml:space="preserve">Tulos</w:t>
      </w:r>
    </w:p>
    <w:p>
      <w:r>
        <w:t xml:space="preserve">John murisi vastauksen miehelle, joka oli töistä tullut</w:t>
      </w:r>
    </w:p>
    <w:p>
      <w:r>
        <w:rPr>
          <w:b/>
        </w:rPr>
        <w:t xml:space="preserve">Esimerkki 1.1569</w:t>
      </w:r>
    </w:p>
    <w:p>
      <w:r>
        <w:t xml:space="preserve">Maria kirjoitti hänelle shekin</w:t>
      </w:r>
    </w:p>
    <w:p>
      <w:r>
        <w:rPr>
          <w:b/>
        </w:rPr>
        <w:t xml:space="preserve">Tulos</w:t>
      </w:r>
    </w:p>
    <w:p>
      <w:r>
        <w:t xml:space="preserve">Maria kirjoitti hänelle shekin</w:t>
      </w:r>
    </w:p>
    <w:p>
      <w:r>
        <w:rPr>
          <w:b/>
        </w:rPr>
        <w:t xml:space="preserve">Esimerkki 1.1570</w:t>
      </w:r>
    </w:p>
    <w:p>
      <w:r>
        <w:t xml:space="preserve">Juan huusi mies, jolla oli hattu päässään, nimeltä</w:t>
      </w:r>
    </w:p>
    <w:p>
      <w:r>
        <w:rPr>
          <w:b/>
        </w:rPr>
        <w:t xml:space="preserve">Tulos</w:t>
      </w:r>
    </w:p>
    <w:p>
      <w:r>
        <w:t xml:space="preserve">Juan huusi nimeä miehelle, jolla oli hattu päässään, -</w:t>
      </w:r>
    </w:p>
    <w:p>
      <w:r>
        <w:rPr>
          <w:b/>
        </w:rPr>
        <w:t xml:space="preserve">Esimerkki 1.1571</w:t>
      </w:r>
    </w:p>
    <w:p>
      <w:r>
        <w:t xml:space="preserve">John vinkui naiselle, jolla oli hattu päässään jotakin.</w:t>
      </w:r>
    </w:p>
    <w:p>
      <w:r>
        <w:rPr>
          <w:b/>
        </w:rPr>
        <w:t xml:space="preserve">Tulos</w:t>
      </w:r>
    </w:p>
    <w:p>
      <w:r>
        <w:t xml:space="preserve">John vinkui jotain naiselle, jolla oli hattu päässään, -</w:t>
      </w:r>
    </w:p>
    <w:p>
      <w:r>
        <w:rPr>
          <w:b/>
        </w:rPr>
        <w:t xml:space="preserve">Esimerkki 1.1572</w:t>
      </w:r>
    </w:p>
    <w:p>
      <w:r>
        <w:t xml:space="preserve">Maria kävi miehen luona</w:t>
      </w:r>
    </w:p>
    <w:p>
      <w:r>
        <w:rPr>
          <w:b/>
        </w:rPr>
        <w:t xml:space="preserve">Tulos</w:t>
      </w:r>
    </w:p>
    <w:p>
      <w:r>
        <w:t xml:space="preserve">Maria kävi miehen luona</w:t>
      </w:r>
    </w:p>
    <w:p>
      <w:r>
        <w:rPr>
          <w:b/>
        </w:rPr>
        <w:t xml:space="preserve">Esimerkki 1.1573</w:t>
      </w:r>
    </w:p>
    <w:p>
      <w:r>
        <w:t xml:space="preserve">Bob sirkutti hänelle jotain</w:t>
      </w:r>
    </w:p>
    <w:p>
      <w:r>
        <w:rPr>
          <w:b/>
        </w:rPr>
        <w:t xml:space="preserve">Tulos</w:t>
      </w:r>
    </w:p>
    <w:p>
      <w:r>
        <w:t xml:space="preserve">Bob sirkutti hänelle jotain</w:t>
      </w:r>
    </w:p>
    <w:p>
      <w:r>
        <w:rPr>
          <w:b/>
        </w:rPr>
        <w:t xml:space="preserve">Esimerkki 1.1574</w:t>
      </w:r>
    </w:p>
    <w:p>
      <w:r>
        <w:t xml:space="preserve">Bob artikuloi naisen työstä säännön</w:t>
      </w:r>
    </w:p>
    <w:p>
      <w:r>
        <w:rPr>
          <w:b/>
        </w:rPr>
        <w:t xml:space="preserve">Tulos</w:t>
      </w:r>
    </w:p>
    <w:p>
      <w:r>
        <w:t xml:space="preserve">Bob kertoi eräälle naiselle erään säännön, joka oli töissä.</w:t>
      </w:r>
    </w:p>
    <w:p>
      <w:r>
        <w:rPr>
          <w:b/>
        </w:rPr>
        <w:t xml:space="preserve">Esimerkki 1.1575</w:t>
      </w:r>
    </w:p>
    <w:p>
      <w:r>
        <w:t xml:space="preserve">Linda ulvoi hänelle valituksen</w:t>
      </w:r>
    </w:p>
    <w:p>
      <w:r>
        <w:rPr>
          <w:b/>
        </w:rPr>
        <w:t xml:space="preserve">Tulos</w:t>
      </w:r>
    </w:p>
    <w:p>
      <w:r>
        <w:t xml:space="preserve">Linda ulvoi valituksen hänelle</w:t>
      </w:r>
    </w:p>
    <w:p>
      <w:r>
        <w:rPr>
          <w:b/>
        </w:rPr>
        <w:t xml:space="preserve">Esimerkki 1.1576</w:t>
      </w:r>
    </w:p>
    <w:p>
      <w:r>
        <w:t xml:space="preserve">Mary ilmoitti naiselle tapauksen</w:t>
      </w:r>
    </w:p>
    <w:p>
      <w:r>
        <w:rPr>
          <w:b/>
        </w:rPr>
        <w:t xml:space="preserve">Tulos</w:t>
      </w:r>
    </w:p>
    <w:p>
      <w:r>
        <w:t xml:space="preserve">Maria kertoi asian naiselle</w:t>
      </w:r>
    </w:p>
    <w:p>
      <w:r>
        <w:rPr>
          <w:b/>
        </w:rPr>
        <w:t xml:space="preserve">Esimerkki 1.1577</w:t>
      </w:r>
    </w:p>
    <w:p>
      <w:r>
        <w:t xml:space="preserve">Michael esitteli hänelle tarinan</w:t>
      </w:r>
    </w:p>
    <w:p>
      <w:r>
        <w:rPr>
          <w:b/>
        </w:rPr>
        <w:t xml:space="preserve">Tulos</w:t>
      </w:r>
    </w:p>
    <w:p>
      <w:r>
        <w:t xml:space="preserve">Michael esitteli tarinan hänelle</w:t>
      </w:r>
    </w:p>
    <w:p>
      <w:r>
        <w:rPr>
          <w:b/>
        </w:rPr>
        <w:t xml:space="preserve">Esimerkki 1.1578</w:t>
      </w:r>
    </w:p>
    <w:p>
      <w:r>
        <w:t xml:space="preserve">Linda lähetti miehelle laatikon</w:t>
      </w:r>
    </w:p>
    <w:p>
      <w:r>
        <w:rPr>
          <w:b/>
        </w:rPr>
        <w:t xml:space="preserve">Tulos</w:t>
      </w:r>
    </w:p>
    <w:p>
      <w:r>
        <w:t xml:space="preserve">Linda lähetti miehelle laatikon</w:t>
      </w:r>
    </w:p>
    <w:p>
      <w:r>
        <w:rPr>
          <w:b/>
        </w:rPr>
        <w:t xml:space="preserve">Esimerkki 1.1579</w:t>
      </w:r>
    </w:p>
    <w:p>
      <w:r>
        <w:t xml:space="preserve">Maria heitti miehelle peiton</w:t>
      </w:r>
    </w:p>
    <w:p>
      <w:r>
        <w:rPr>
          <w:b/>
        </w:rPr>
        <w:t xml:space="preserve">Tulos</w:t>
      </w:r>
    </w:p>
    <w:p>
      <w:r>
        <w:t xml:space="preserve">Maria heitti peiton miehelle</w:t>
      </w:r>
    </w:p>
    <w:p>
      <w:r>
        <w:rPr>
          <w:b/>
        </w:rPr>
        <w:t xml:space="preserve">Esimerkki 1.1580</w:t>
      </w:r>
    </w:p>
    <w:p>
      <w:r>
        <w:t xml:space="preserve">Maria esitti hattumiehelle terveisiä -</w:t>
      </w:r>
    </w:p>
    <w:p>
      <w:r>
        <w:rPr>
          <w:b/>
        </w:rPr>
        <w:t xml:space="preserve">Tulos</w:t>
      </w:r>
    </w:p>
    <w:p>
      <w:r>
        <w:t xml:space="preserve">Maria esitti terveisiä miehelle, jolla oli hattu, -</w:t>
      </w:r>
    </w:p>
    <w:p>
      <w:r>
        <w:rPr>
          <w:b/>
        </w:rPr>
        <w:t xml:space="preserve">Esimerkki 1.1581</w:t>
      </w:r>
    </w:p>
    <w:p>
      <w:r>
        <w:t xml:space="preserve">John ilmoitti hänelle uusia tuloksia</w:t>
      </w:r>
    </w:p>
    <w:p>
      <w:r>
        <w:rPr>
          <w:b/>
        </w:rPr>
        <w:t xml:space="preserve">Tulos</w:t>
      </w:r>
    </w:p>
    <w:p>
      <w:r>
        <w:t xml:space="preserve">John ilmoitti hänelle joitakin uusia tuloksia</w:t>
      </w:r>
    </w:p>
    <w:p>
      <w:r>
        <w:rPr>
          <w:b/>
        </w:rPr>
        <w:t xml:space="preserve">Esimerkki 1.1582</w:t>
      </w:r>
    </w:p>
    <w:p>
      <w:r>
        <w:t xml:space="preserve">Juan murahti hänelle nimen</w:t>
      </w:r>
    </w:p>
    <w:p>
      <w:r>
        <w:rPr>
          <w:b/>
        </w:rPr>
        <w:t xml:space="preserve">Tulos</w:t>
      </w:r>
    </w:p>
    <w:p>
      <w:r>
        <w:t xml:space="preserve">Juan murahti hänelle nimen</w:t>
      </w:r>
    </w:p>
    <w:p>
      <w:r>
        <w:rPr>
          <w:b/>
        </w:rPr>
        <w:t xml:space="preserve">Esimerkki 1.1583</w:t>
      </w:r>
    </w:p>
    <w:p>
      <w:r>
        <w:t xml:space="preserve">Juan lähetti naiselle, joka oli töistä, joitakin papereita -</w:t>
      </w:r>
    </w:p>
    <w:p>
      <w:r>
        <w:rPr>
          <w:b/>
        </w:rPr>
        <w:t xml:space="preserve">Tulos</w:t>
      </w:r>
    </w:p>
    <w:p>
      <w:r>
        <w:t xml:space="preserve">Juan lähetti papereita naiselle, joka oli töistä.</w:t>
      </w:r>
    </w:p>
    <w:p>
      <w:r>
        <w:rPr>
          <w:b/>
        </w:rPr>
        <w:t xml:space="preserve">Esimerkki 1.1584</w:t>
      </w:r>
    </w:p>
    <w:p>
      <w:r>
        <w:t xml:space="preserve">Bob paljasti naiselle tarinan</w:t>
      </w:r>
    </w:p>
    <w:p>
      <w:r>
        <w:rPr>
          <w:b/>
        </w:rPr>
        <w:t xml:space="preserve">Tulos</w:t>
      </w:r>
    </w:p>
    <w:p>
      <w:r>
        <w:t xml:space="preserve">Bob paljasti tarinan naiselle</w:t>
      </w:r>
    </w:p>
    <w:p>
      <w:r>
        <w:rPr>
          <w:b/>
        </w:rPr>
        <w:t xml:space="preserve">Esimerkki 1.1585</w:t>
      </w:r>
    </w:p>
    <w:p>
      <w:r>
        <w:t xml:space="preserve">Alice lupasi naiselle auton</w:t>
      </w:r>
    </w:p>
    <w:p>
      <w:r>
        <w:rPr>
          <w:b/>
        </w:rPr>
        <w:t xml:space="preserve">Tulos</w:t>
      </w:r>
    </w:p>
    <w:p>
      <w:r>
        <w:t xml:space="preserve">Alice lupasi auton naiselle</w:t>
      </w:r>
    </w:p>
    <w:p>
      <w:r>
        <w:rPr>
          <w:b/>
        </w:rPr>
        <w:t xml:space="preserve">Esimerkki 1.1586</w:t>
      </w:r>
    </w:p>
    <w:p>
      <w:r>
        <w:t xml:space="preserve">Maria selitti miehelle ehdotuksensa</w:t>
      </w:r>
    </w:p>
    <w:p>
      <w:r>
        <w:rPr>
          <w:b/>
        </w:rPr>
        <w:t xml:space="preserve">Tulos</w:t>
      </w:r>
    </w:p>
    <w:p>
      <w:r>
        <w:t xml:space="preserve">Maria selitti miehelle ehdotuksensa</w:t>
      </w:r>
    </w:p>
    <w:p>
      <w:r>
        <w:rPr>
          <w:b/>
        </w:rPr>
        <w:t xml:space="preserve">Esimerkki 1.1587</w:t>
      </w:r>
    </w:p>
    <w:p>
      <w:r>
        <w:t xml:space="preserve">John mutisi hänelle vastauksen</w:t>
      </w:r>
    </w:p>
    <w:p>
      <w:r>
        <w:rPr>
          <w:b/>
        </w:rPr>
        <w:t xml:space="preserve">Tulos</w:t>
      </w:r>
    </w:p>
    <w:p>
      <w:r>
        <w:t xml:space="preserve">John mutisi hänelle vastauksen</w:t>
      </w:r>
    </w:p>
    <w:p>
      <w:r>
        <w:rPr>
          <w:b/>
        </w:rPr>
        <w:t xml:space="preserve">Esimerkki 1.1588</w:t>
      </w:r>
    </w:p>
    <w:p>
      <w:r>
        <w:t xml:space="preserve">Juan lupasi miehelle, joka oli töistä jotain</w:t>
      </w:r>
    </w:p>
    <w:p>
      <w:r>
        <w:rPr>
          <w:b/>
        </w:rPr>
        <w:t xml:space="preserve">Tulos</w:t>
      </w:r>
    </w:p>
    <w:p>
      <w:r>
        <w:t xml:space="preserve">Juan lupasi jotain miehelle, joka oli töistä tulossa.</w:t>
      </w:r>
    </w:p>
    <w:p>
      <w:r>
        <w:rPr>
          <w:b/>
        </w:rPr>
        <w:t xml:space="preserve">Esimerkki 1.1589</w:t>
      </w:r>
    </w:p>
    <w:p>
      <w:r>
        <w:t xml:space="preserve">Maria korvasi naiselle jotain</w:t>
      </w:r>
    </w:p>
    <w:p>
      <w:r>
        <w:rPr>
          <w:b/>
        </w:rPr>
        <w:t xml:space="preserve">Tulos</w:t>
      </w:r>
    </w:p>
    <w:p>
      <w:r>
        <w:t xml:space="preserve">Maria korvasi jotain naiselle</w:t>
      </w:r>
    </w:p>
    <w:p>
      <w:r>
        <w:rPr>
          <w:b/>
        </w:rPr>
        <w:t xml:space="preserve">Esimerkki 1.1590</w:t>
      </w:r>
    </w:p>
    <w:p>
      <w:r>
        <w:t xml:space="preserve">John lausui miehen, jolla oli hattu päässään iskulause.</w:t>
      </w:r>
    </w:p>
    <w:p>
      <w:r>
        <w:rPr>
          <w:b/>
        </w:rPr>
        <w:t xml:space="preserve">Tulos</w:t>
      </w:r>
    </w:p>
    <w:p>
      <w:r>
        <w:t xml:space="preserve">John lausui iskulauseen miehelle, jolla oli hattu päässään, -</w:t>
      </w:r>
    </w:p>
    <w:p>
      <w:r>
        <w:rPr>
          <w:b/>
        </w:rPr>
        <w:t xml:space="preserve">Esimerkki 1.1591</w:t>
      </w:r>
    </w:p>
    <w:p>
      <w:r>
        <w:t xml:space="preserve">Maria osoitti miehelle työstään hyvää tahtoa</w:t>
      </w:r>
    </w:p>
    <w:p>
      <w:r>
        <w:rPr>
          <w:b/>
        </w:rPr>
        <w:t xml:space="preserve">Tulos</w:t>
      </w:r>
    </w:p>
    <w:p>
      <w:r>
        <w:t xml:space="preserve">Maria osoitti hyväntahtoisuuttaan eräälle työmiehelle.</w:t>
      </w:r>
    </w:p>
    <w:p>
      <w:r>
        <w:rPr>
          <w:b/>
        </w:rPr>
        <w:t xml:space="preserve">Esimerkki 1.1592</w:t>
      </w:r>
    </w:p>
    <w:p>
      <w:r>
        <w:t xml:space="preserve">Juan antoi hänelle mahdollisuuden</w:t>
      </w:r>
    </w:p>
    <w:p>
      <w:r>
        <w:rPr>
          <w:b/>
        </w:rPr>
        <w:t xml:space="preserve">Tulos</w:t>
      </w:r>
    </w:p>
    <w:p>
      <w:r>
        <w:t xml:space="preserve">Juan antoi hänelle mahdollisuuden</w:t>
      </w:r>
    </w:p>
    <w:p>
      <w:r>
        <w:rPr>
          <w:b/>
        </w:rPr>
        <w:t xml:space="preserve">Esimerkki 1.1593</w:t>
      </w:r>
    </w:p>
    <w:p>
      <w:r>
        <w:t xml:space="preserve">Maria esitteli miehen voittaja</w:t>
      </w:r>
    </w:p>
    <w:p>
      <w:r>
        <w:rPr>
          <w:b/>
        </w:rPr>
        <w:t xml:space="preserve">Tulos</w:t>
      </w:r>
    </w:p>
    <w:p>
      <w:r>
        <w:t xml:space="preserve">Maria esitteli voittajan miehelle</w:t>
      </w:r>
    </w:p>
    <w:p>
      <w:r>
        <w:rPr>
          <w:b/>
        </w:rPr>
        <w:t xml:space="preserve">Esimerkki 1.1594</w:t>
      </w:r>
    </w:p>
    <w:p>
      <w:r>
        <w:t xml:space="preserve">Michael lähetti heille uutisen</w:t>
      </w:r>
    </w:p>
    <w:p>
      <w:r>
        <w:rPr>
          <w:b/>
        </w:rPr>
        <w:t xml:space="preserve">Tulos</w:t>
      </w:r>
    </w:p>
    <w:p>
      <w:r>
        <w:t xml:space="preserve">Mikael lähetti heille uutisen</w:t>
      </w:r>
    </w:p>
    <w:p>
      <w:r>
        <w:rPr>
          <w:b/>
        </w:rPr>
        <w:t xml:space="preserve">Esimerkki 1.1595</w:t>
      </w:r>
    </w:p>
    <w:p>
      <w:r>
        <w:t xml:space="preserve">Linda vinkui miehelle nimensä</w:t>
      </w:r>
    </w:p>
    <w:p>
      <w:r>
        <w:rPr>
          <w:b/>
        </w:rPr>
        <w:t xml:space="preserve">Tulos</w:t>
      </w:r>
    </w:p>
    <w:p>
      <w:r>
        <w:t xml:space="preserve">Linda vinkui nimensä miehelle</w:t>
      </w:r>
    </w:p>
    <w:p>
      <w:r>
        <w:rPr>
          <w:b/>
        </w:rPr>
        <w:t xml:space="preserve">Esimerkki 1.1596</w:t>
      </w:r>
    </w:p>
    <w:p>
      <w:r>
        <w:t xml:space="preserve">Michael oli hänelle palveluksen velkaa</w:t>
      </w:r>
    </w:p>
    <w:p>
      <w:r>
        <w:rPr>
          <w:b/>
        </w:rPr>
        <w:t xml:space="preserve">Tulos</w:t>
      </w:r>
    </w:p>
    <w:p>
      <w:r>
        <w:t xml:space="preserve">Michael oli hänelle palveluksen velkaa</w:t>
      </w:r>
    </w:p>
    <w:p>
      <w:r>
        <w:rPr>
          <w:b/>
        </w:rPr>
        <w:t xml:space="preserve">Esimerkki 1.1597</w:t>
      </w:r>
    </w:p>
    <w:p>
      <w:r>
        <w:t xml:space="preserve">Juan antoi hattua kantavalle naiselle mahdollisuuden</w:t>
      </w:r>
    </w:p>
    <w:p>
      <w:r>
        <w:rPr>
          <w:b/>
        </w:rPr>
        <w:t xml:space="preserve">Tulos</w:t>
      </w:r>
    </w:p>
    <w:p>
      <w:r>
        <w:t xml:space="preserve">Juan antoi mahdollisuuden hattua kantavalle naiselle, joka ei ollut vielä saanut hattua.</w:t>
      </w:r>
    </w:p>
    <w:p>
      <w:r>
        <w:rPr>
          <w:b/>
        </w:rPr>
        <w:t xml:space="preserve">Esimerkki 1.1598</w:t>
      </w:r>
    </w:p>
    <w:p>
      <w:r>
        <w:t xml:space="preserve">Alice kertoi naiselle jotain</w:t>
      </w:r>
    </w:p>
    <w:p>
      <w:r>
        <w:rPr>
          <w:b/>
        </w:rPr>
        <w:t xml:space="preserve">Tulos</w:t>
      </w:r>
    </w:p>
    <w:p>
      <w:r>
        <w:t xml:space="preserve">Alice kertoi naiselle jotain</w:t>
      </w:r>
    </w:p>
    <w:p>
      <w:r>
        <w:rPr>
          <w:b/>
        </w:rPr>
        <w:t xml:space="preserve">Esimerkki 1.1599</w:t>
      </w:r>
    </w:p>
    <w:p>
      <w:r>
        <w:t xml:space="preserve">Maria myönsi hattua käyttäneelle miehelle lipsahduksen.</w:t>
      </w:r>
    </w:p>
    <w:p>
      <w:r>
        <w:rPr>
          <w:b/>
        </w:rPr>
        <w:t xml:space="preserve">Tulos</w:t>
      </w:r>
    </w:p>
    <w:p>
      <w:r>
        <w:t xml:space="preserve">Maria myönsi lipsahduksen hattua käyttäneelle miehelle.</w:t>
      </w:r>
    </w:p>
    <w:p>
      <w:r>
        <w:rPr>
          <w:b/>
        </w:rPr>
        <w:t xml:space="preserve">Esimerkki 1.1600</w:t>
      </w:r>
    </w:p>
    <w:p>
      <w:r>
        <w:t xml:space="preserve">Maria heitti naiselle avaimen</w:t>
      </w:r>
    </w:p>
    <w:p>
      <w:r>
        <w:rPr>
          <w:b/>
        </w:rPr>
        <w:t xml:space="preserve">Tulos</w:t>
      </w:r>
    </w:p>
    <w:p>
      <w:r>
        <w:t xml:space="preserve">Maria heitti avaimen naiselle</w:t>
      </w:r>
    </w:p>
    <w:p>
      <w:r>
        <w:rPr>
          <w:b/>
        </w:rPr>
        <w:t xml:space="preserve">Esimerkki 1.1601</w:t>
      </w:r>
    </w:p>
    <w:p>
      <w:r>
        <w:t xml:space="preserve">John ulvoi hänelle nimen</w:t>
      </w:r>
    </w:p>
    <w:p>
      <w:r>
        <w:rPr>
          <w:b/>
        </w:rPr>
        <w:t xml:space="preserve">Tulos</w:t>
      </w:r>
    </w:p>
    <w:p>
      <w:r>
        <w:t xml:space="preserve">John ulvoi hänelle nimen</w:t>
      </w:r>
    </w:p>
    <w:p>
      <w:r>
        <w:rPr>
          <w:b/>
        </w:rPr>
        <w:t xml:space="preserve">Esimerkki 1.1602</w:t>
      </w:r>
    </w:p>
    <w:p>
      <w:r>
        <w:t xml:space="preserve">Bob vihelteli miehelle laulun</w:t>
      </w:r>
    </w:p>
    <w:p>
      <w:r>
        <w:rPr>
          <w:b/>
        </w:rPr>
        <w:t xml:space="preserve">Tulos</w:t>
      </w:r>
    </w:p>
    <w:p>
      <w:r>
        <w:t xml:space="preserve">Bob vihelteli laulun miehelle</w:t>
      </w:r>
    </w:p>
    <w:p>
      <w:r>
        <w:rPr>
          <w:b/>
        </w:rPr>
        <w:t xml:space="preserve">Esimerkki 1.1603</w:t>
      </w:r>
    </w:p>
    <w:p>
      <w:r>
        <w:t xml:space="preserve">Bob ojensi töistä tulleelle miehelle lapun.</w:t>
      </w:r>
    </w:p>
    <w:p>
      <w:r>
        <w:rPr>
          <w:b/>
        </w:rPr>
        <w:t xml:space="preserve">Tulos</w:t>
      </w:r>
    </w:p>
    <w:p>
      <w:r>
        <w:t xml:space="preserve">Bob ojensi viestin miehelle, joka oli töistä.</w:t>
      </w:r>
    </w:p>
    <w:p>
      <w:r>
        <w:rPr>
          <w:b/>
        </w:rPr>
        <w:t xml:space="preserve">Esimerkki 1.1604</w:t>
      </w:r>
    </w:p>
    <w:p>
      <w:r>
        <w:t xml:space="preserve">Bob suositteli naiselle jotain</w:t>
      </w:r>
    </w:p>
    <w:p>
      <w:r>
        <w:rPr>
          <w:b/>
        </w:rPr>
        <w:t xml:space="preserve">Tulos</w:t>
      </w:r>
    </w:p>
    <w:p>
      <w:r>
        <w:t xml:space="preserve">Bob suositteli jotain naiselle</w:t>
      </w:r>
    </w:p>
    <w:p>
      <w:r>
        <w:rPr>
          <w:b/>
        </w:rPr>
        <w:t xml:space="preserve">Esimerkki 1.1605</w:t>
      </w:r>
    </w:p>
    <w:p>
      <w:r>
        <w:t xml:space="preserve">Mary takasi miehelle jotain</w:t>
      </w:r>
    </w:p>
    <w:p>
      <w:r>
        <w:rPr>
          <w:b/>
        </w:rPr>
        <w:t xml:space="preserve">Tulos</w:t>
      </w:r>
    </w:p>
    <w:p>
      <w:r>
        <w:t xml:space="preserve">Maria takasi jotain miehelle</w:t>
      </w:r>
    </w:p>
    <w:p>
      <w:r>
        <w:rPr>
          <w:b/>
        </w:rPr>
        <w:t xml:space="preserve">Esimerkki 1.1606</w:t>
      </w:r>
    </w:p>
    <w:p>
      <w:r>
        <w:t xml:space="preserve">Maria esitteli miehelle ohjelmiston</w:t>
      </w:r>
    </w:p>
    <w:p>
      <w:r>
        <w:rPr>
          <w:b/>
        </w:rPr>
        <w:t xml:space="preserve">Tulos</w:t>
      </w:r>
    </w:p>
    <w:p>
      <w:r>
        <w:t xml:space="preserve">Maria esitteli ohjelmistoa työmiehelle</w:t>
      </w:r>
    </w:p>
    <w:p>
      <w:r>
        <w:rPr>
          <w:b/>
        </w:rPr>
        <w:t xml:space="preserve">Esimerkki 1.1607</w:t>
      </w:r>
    </w:p>
    <w:p>
      <w:r>
        <w:t xml:space="preserve">Mary ehdotti miehelle töistä suunnitelmaa</w:t>
      </w:r>
    </w:p>
    <w:p>
      <w:r>
        <w:rPr>
          <w:b/>
        </w:rPr>
        <w:t xml:space="preserve">Tulos</w:t>
      </w:r>
    </w:p>
    <w:p>
      <w:r>
        <w:t xml:space="preserve">Mary ehdotti suunnitelmaa työmiehelle</w:t>
      </w:r>
    </w:p>
    <w:p>
      <w:r>
        <w:rPr>
          <w:b/>
        </w:rPr>
        <w:t xml:space="preserve">Esimerkki 1.1608</w:t>
      </w:r>
    </w:p>
    <w:p>
      <w:r>
        <w:t xml:space="preserve">John huusi miehelle jotain</w:t>
      </w:r>
    </w:p>
    <w:p>
      <w:r>
        <w:rPr>
          <w:b/>
        </w:rPr>
        <w:t xml:space="preserve">Tulos</w:t>
      </w:r>
    </w:p>
    <w:p>
      <w:r>
        <w:t xml:space="preserve">John huusi jotain miehelle</w:t>
      </w:r>
    </w:p>
    <w:p>
      <w:r>
        <w:rPr>
          <w:b/>
        </w:rPr>
        <w:t xml:space="preserve">Esimerkki 1.1609</w:t>
      </w:r>
    </w:p>
    <w:p>
      <w:r>
        <w:t xml:space="preserve">Juan antoi hattua käyttävälle naiselle ehdotuksen, -</w:t>
      </w:r>
    </w:p>
    <w:p>
      <w:r>
        <w:rPr>
          <w:b/>
        </w:rPr>
        <w:t xml:space="preserve">Tulos</w:t>
      </w:r>
    </w:p>
    <w:p>
      <w:r>
        <w:t xml:space="preserve">Juan esitti ehdotuksen naiselle, jolla oli hattu päässään, -</w:t>
      </w:r>
    </w:p>
    <w:p>
      <w:r>
        <w:rPr>
          <w:b/>
        </w:rPr>
        <w:t xml:space="preserve">Esimerkki 1.1610</w:t>
      </w:r>
    </w:p>
    <w:p>
      <w:r>
        <w:t xml:space="preserve">John mutisi miehelle jotain uutisia</w:t>
      </w:r>
    </w:p>
    <w:p>
      <w:r>
        <w:rPr>
          <w:b/>
        </w:rPr>
        <w:t xml:space="preserve">Tulos</w:t>
      </w:r>
    </w:p>
    <w:p>
      <w:r>
        <w:t xml:space="preserve">John mutisi jotain uutisia miehelle</w:t>
      </w:r>
    </w:p>
    <w:p>
      <w:r>
        <w:rPr>
          <w:b/>
        </w:rPr>
        <w:t xml:space="preserve">Esimerkki 1.1611</w:t>
      </w:r>
    </w:p>
    <w:p>
      <w:r>
        <w:t xml:space="preserve">Juan heitti hattupäiselle naiselle avaimen.</w:t>
      </w:r>
    </w:p>
    <w:p>
      <w:r>
        <w:rPr>
          <w:b/>
        </w:rPr>
        <w:t xml:space="preserve">Tulos</w:t>
      </w:r>
    </w:p>
    <w:p>
      <w:r>
        <w:t xml:space="preserve">Juan heitti avaimen naiselle, jolla oli hattu.</w:t>
      </w:r>
    </w:p>
    <w:p>
      <w:r>
        <w:rPr>
          <w:b/>
        </w:rPr>
        <w:t xml:space="preserve">Esimerkki 1.1612</w:t>
      </w:r>
    </w:p>
    <w:p>
      <w:r>
        <w:t xml:space="preserve">Michael änkytti naisen vastauksen</w:t>
      </w:r>
    </w:p>
    <w:p>
      <w:r>
        <w:rPr>
          <w:b/>
        </w:rPr>
        <w:t xml:space="preserve">Tulos</w:t>
      </w:r>
    </w:p>
    <w:p>
      <w:r>
        <w:t xml:space="preserve">Michael änkytti vastauksen naiselle</w:t>
      </w:r>
    </w:p>
    <w:p>
      <w:r>
        <w:rPr>
          <w:b/>
        </w:rPr>
        <w:t xml:space="preserve">Esimerkki 1.1613</w:t>
      </w:r>
    </w:p>
    <w:p>
      <w:r>
        <w:t xml:space="preserve">Maria lainasi töistä tulleelle naiselle rahaa.</w:t>
      </w:r>
    </w:p>
    <w:p>
      <w:r>
        <w:rPr>
          <w:b/>
        </w:rPr>
        <w:t xml:space="preserve">Tulos</w:t>
      </w:r>
    </w:p>
    <w:p>
      <w:r>
        <w:t xml:space="preserve">Maria lainasi rahaa eräälle naiselle, joka oli töistä tulossa.</w:t>
      </w:r>
    </w:p>
    <w:p>
      <w:r>
        <w:rPr>
          <w:b/>
        </w:rPr>
        <w:t xml:space="preserve">Esimerkki 1.1614</w:t>
      </w:r>
    </w:p>
    <w:p>
      <w:r>
        <w:t xml:space="preserve">Alice toisti hattupäiselle naiselle kysymyksen</w:t>
      </w:r>
    </w:p>
    <w:p>
      <w:r>
        <w:rPr>
          <w:b/>
        </w:rPr>
        <w:t xml:space="preserve">Tulos</w:t>
      </w:r>
    </w:p>
    <w:p>
      <w:r>
        <w:t xml:space="preserve">Liisa toisti kysymyksen hattupäiselle naiselle, joka oli pukeutunut hattuun.</w:t>
      </w:r>
    </w:p>
    <w:p>
      <w:r>
        <w:rPr>
          <w:b/>
        </w:rPr>
        <w:t xml:space="preserve">Esimerkki 1.1615</w:t>
      </w:r>
    </w:p>
    <w:p>
      <w:r>
        <w:t xml:space="preserve">Maria laski naiselle, jolla oli hattu päässään, vasaran.</w:t>
      </w:r>
    </w:p>
    <w:p>
      <w:r>
        <w:rPr>
          <w:b/>
        </w:rPr>
        <w:t xml:space="preserve">Tulos</w:t>
      </w:r>
    </w:p>
    <w:p>
      <w:r>
        <w:t xml:space="preserve">Maria laski vasaran hattupäiselle naiselle.</w:t>
      </w:r>
    </w:p>
    <w:p>
      <w:r>
        <w:rPr>
          <w:b/>
        </w:rPr>
        <w:t xml:space="preserve">Esimerkki 1.1616</w:t>
      </w:r>
    </w:p>
    <w:p>
      <w:r>
        <w:t xml:space="preserve">Maria takasi hänelle jotain</w:t>
      </w:r>
    </w:p>
    <w:p>
      <w:r>
        <w:rPr>
          <w:b/>
        </w:rPr>
        <w:t xml:space="preserve">Tulos</w:t>
      </w:r>
    </w:p>
    <w:p>
      <w:r>
        <w:t xml:space="preserve">Maria takasi hänelle jotain</w:t>
      </w:r>
    </w:p>
    <w:p>
      <w:r>
        <w:rPr>
          <w:b/>
        </w:rPr>
        <w:t xml:space="preserve">Esimerkki 1.1617</w:t>
      </w:r>
    </w:p>
    <w:p>
      <w:r>
        <w:t xml:space="preserve">Bob hissed mies töistä jotain</w:t>
      </w:r>
    </w:p>
    <w:p>
      <w:r>
        <w:rPr>
          <w:b/>
        </w:rPr>
        <w:t xml:space="preserve">Tulos</w:t>
      </w:r>
    </w:p>
    <w:p>
      <w:r>
        <w:t xml:space="preserve">Bob hyssytteli jotain miehelle töistä, -</w:t>
      </w:r>
    </w:p>
    <w:p>
      <w:r>
        <w:rPr>
          <w:b/>
        </w:rPr>
        <w:t xml:space="preserve">Esimerkki 1.1618</w:t>
      </w:r>
    </w:p>
    <w:p>
      <w:r>
        <w:t xml:space="preserve">Mikael vinkui hattua käyttävälle naiselle vastauksen.</w:t>
      </w:r>
    </w:p>
    <w:p>
      <w:r>
        <w:rPr>
          <w:b/>
        </w:rPr>
        <w:t xml:space="preserve">Tulos</w:t>
      </w:r>
    </w:p>
    <w:p>
      <w:r>
        <w:t xml:space="preserve">Michael vinkui vastaukseksi hattua käyttävälle naiselle, -</w:t>
      </w:r>
    </w:p>
    <w:p>
      <w:r>
        <w:rPr>
          <w:b/>
        </w:rPr>
        <w:t xml:space="preserve">Esimerkki 1.1619</w:t>
      </w:r>
    </w:p>
    <w:p>
      <w:r>
        <w:t xml:space="preserve">Alice löi naista, jolla oli hattu päässä jotain</w:t>
      </w:r>
    </w:p>
    <w:p>
      <w:r>
        <w:rPr>
          <w:b/>
        </w:rPr>
        <w:t xml:space="preserve">Tulos</w:t>
      </w:r>
    </w:p>
    <w:p>
      <w:r>
        <w:t xml:space="preserve">Alice läimäytti jotain hattupäiselle naiselle, -</w:t>
      </w:r>
    </w:p>
    <w:p>
      <w:r>
        <w:rPr>
          <w:b/>
        </w:rPr>
        <w:t xml:space="preserve">Esimerkki 1.1620</w:t>
      </w:r>
    </w:p>
    <w:p>
      <w:r>
        <w:t xml:space="preserve">John huudahti mies hattu päässään ohjeet</w:t>
      </w:r>
    </w:p>
    <w:p>
      <w:r>
        <w:rPr>
          <w:b/>
        </w:rPr>
        <w:t xml:space="preserve">Tulos</w:t>
      </w:r>
    </w:p>
    <w:p>
      <w:r>
        <w:t xml:space="preserve">John huusi ohjeet miehelle, jolla oli hattu päässään.</w:t>
      </w:r>
    </w:p>
    <w:p>
      <w:r>
        <w:rPr>
          <w:b/>
        </w:rPr>
        <w:t xml:space="preserve">Esimerkki 1.1621</w:t>
      </w:r>
    </w:p>
    <w:p>
      <w:r>
        <w:t xml:space="preserve">John huusi hänelle uutisia</w:t>
      </w:r>
    </w:p>
    <w:p>
      <w:r>
        <w:rPr>
          <w:b/>
        </w:rPr>
        <w:t xml:space="preserve">Tulos</w:t>
      </w:r>
    </w:p>
    <w:p>
      <w:r>
        <w:t xml:space="preserve">John huusi hänelle uutisia</w:t>
      </w:r>
    </w:p>
    <w:p>
      <w:r>
        <w:rPr>
          <w:b/>
        </w:rPr>
        <w:t xml:space="preserve">Esimerkki 1.1622</w:t>
      </w:r>
    </w:p>
    <w:p>
      <w:r>
        <w:t xml:space="preserve">Bob esitti naiselle idean</w:t>
      </w:r>
    </w:p>
    <w:p>
      <w:r>
        <w:rPr>
          <w:b/>
        </w:rPr>
        <w:t xml:space="preserve">Tulos</w:t>
      </w:r>
    </w:p>
    <w:p>
      <w:r>
        <w:t xml:space="preserve">Bob esitti idean naiselle</w:t>
      </w:r>
    </w:p>
    <w:p>
      <w:r>
        <w:rPr>
          <w:b/>
        </w:rPr>
        <w:t xml:space="preserve">Esimerkki 1.1623</w:t>
      </w:r>
    </w:p>
    <w:p>
      <w:r>
        <w:t xml:space="preserve">Alice karjahti mies, joka oli töistä jotain</w:t>
      </w:r>
    </w:p>
    <w:p>
      <w:r>
        <w:rPr>
          <w:b/>
        </w:rPr>
        <w:t xml:space="preserve">Tulos</w:t>
      </w:r>
    </w:p>
    <w:p>
      <w:r>
        <w:t xml:space="preserve">Alice huusi jotain miehelle, joka oli töistä.</w:t>
      </w:r>
    </w:p>
    <w:p>
      <w:r>
        <w:rPr>
          <w:b/>
        </w:rPr>
        <w:t xml:space="preserve">Esimerkki 1.1624</w:t>
      </w:r>
    </w:p>
    <w:p>
      <w:r>
        <w:t xml:space="preserve">Juan kuvitti miehen, joka oli töistä jotain</w:t>
      </w:r>
    </w:p>
    <w:p>
      <w:r>
        <w:rPr>
          <w:b/>
        </w:rPr>
        <w:t xml:space="preserve">Tulos</w:t>
      </w:r>
    </w:p>
    <w:p>
      <w:r>
        <w:t xml:space="preserve">Juan havainnollisti jotain miehelle, joka oli töistä tulossa.</w:t>
      </w:r>
    </w:p>
    <w:p>
      <w:r>
        <w:rPr>
          <w:b/>
        </w:rPr>
        <w:t xml:space="preserve">Esimerkki 1.1625</w:t>
      </w:r>
    </w:p>
    <w:p>
      <w:r>
        <w:t xml:space="preserve">Bob myönsi hänelle asian</w:t>
      </w:r>
    </w:p>
    <w:p>
      <w:r>
        <w:rPr>
          <w:b/>
        </w:rPr>
        <w:t xml:space="preserve">Tulos</w:t>
      </w:r>
    </w:p>
    <w:p>
      <w:r>
        <w:t xml:space="preserve">Bob myönsi asian hänelle</w:t>
      </w:r>
    </w:p>
    <w:p>
      <w:r>
        <w:rPr>
          <w:b/>
        </w:rPr>
        <w:t xml:space="preserve">Esimerkki 1.1626</w:t>
      </w:r>
    </w:p>
    <w:p>
      <w:r>
        <w:t xml:space="preserve">Bob huusi miehelle käskyn töistä.</w:t>
      </w:r>
    </w:p>
    <w:p>
      <w:r>
        <w:rPr>
          <w:b/>
        </w:rPr>
        <w:t xml:space="preserve">Tulos</w:t>
      </w:r>
    </w:p>
    <w:p>
      <w:r>
        <w:t xml:space="preserve">Bob huusi käskyn miehelle töistä.</w:t>
      </w:r>
    </w:p>
    <w:p>
      <w:r>
        <w:rPr>
          <w:b/>
        </w:rPr>
        <w:t xml:space="preserve">Esimerkki 1.1627</w:t>
      </w:r>
    </w:p>
    <w:p>
      <w:r>
        <w:t xml:space="preserve">Maria löi naisen, joka oli töistä jotain</w:t>
      </w:r>
    </w:p>
    <w:p>
      <w:r>
        <w:rPr>
          <w:b/>
        </w:rPr>
        <w:t xml:space="preserve">Tulos</w:t>
      </w:r>
    </w:p>
    <w:p>
      <w:r>
        <w:t xml:space="preserve">Maria löi jotain naiselle, joka oli töistä.</w:t>
      </w:r>
    </w:p>
    <w:p>
      <w:r>
        <w:rPr>
          <w:b/>
        </w:rPr>
        <w:t xml:space="preserve">Esimerkki 1.1628</w:t>
      </w:r>
    </w:p>
    <w:p>
      <w:r>
        <w:t xml:space="preserve">Alice murahti hänelle ohjeet</w:t>
      </w:r>
    </w:p>
    <w:p>
      <w:r>
        <w:rPr>
          <w:b/>
        </w:rPr>
        <w:t xml:space="preserve">Tulos</w:t>
      </w:r>
    </w:p>
    <w:p>
      <w:r>
        <w:t xml:space="preserve">Alice murahti hänelle ohjeet</w:t>
      </w:r>
    </w:p>
    <w:p>
      <w:r>
        <w:rPr>
          <w:b/>
        </w:rPr>
        <w:t xml:space="preserve">Esimerkki 1.1629</w:t>
      </w:r>
    </w:p>
    <w:p>
      <w:r>
        <w:t xml:space="preserve">Bob huusi naiselle nimen</w:t>
      </w:r>
    </w:p>
    <w:p>
      <w:r>
        <w:rPr>
          <w:b/>
        </w:rPr>
        <w:t xml:space="preserve">Tulos</w:t>
      </w:r>
    </w:p>
    <w:p>
      <w:r>
        <w:t xml:space="preserve">Bob huusi naiselle nimen</w:t>
      </w:r>
    </w:p>
    <w:p>
      <w:r>
        <w:rPr>
          <w:b/>
        </w:rPr>
        <w:t xml:space="preserve">Esimerkki 1.1630</w:t>
      </w:r>
    </w:p>
    <w:p>
      <w:r>
        <w:t xml:space="preserve">Mary antoi hänelle määräajan</w:t>
      </w:r>
    </w:p>
    <w:p>
      <w:r>
        <w:rPr>
          <w:b/>
        </w:rPr>
        <w:t xml:space="preserve">Tulos</w:t>
      </w:r>
    </w:p>
    <w:p>
      <w:r>
        <w:t xml:space="preserve">Maria antoi hänelle määräajan</w:t>
      </w:r>
    </w:p>
    <w:p>
      <w:r>
        <w:rPr>
          <w:b/>
        </w:rPr>
        <w:t xml:space="preserve">Esimerkki 1.1631</w:t>
      </w:r>
    </w:p>
    <w:p>
      <w:r>
        <w:t xml:space="preserve">Maria toimitti hänelle uutiset</w:t>
      </w:r>
    </w:p>
    <w:p>
      <w:r>
        <w:rPr>
          <w:b/>
        </w:rPr>
        <w:t xml:space="preserve">Tulos</w:t>
      </w:r>
    </w:p>
    <w:p>
      <w:r>
        <w:t xml:space="preserve">Maria toimitti hänelle uutiset</w:t>
      </w:r>
    </w:p>
    <w:p>
      <w:r>
        <w:rPr>
          <w:b/>
        </w:rPr>
        <w:t xml:space="preserve">Esimerkki 1.1632</w:t>
      </w:r>
    </w:p>
    <w:p>
      <w:r>
        <w:t xml:space="preserve">Maria lähetti miehelle paketin</w:t>
      </w:r>
    </w:p>
    <w:p>
      <w:r>
        <w:rPr>
          <w:b/>
        </w:rPr>
        <w:t xml:space="preserve">Tulos</w:t>
      </w:r>
    </w:p>
    <w:p>
      <w:r>
        <w:t xml:space="preserve">Maria postitti paketin miehelle, joka oli saanut sen.</w:t>
      </w:r>
    </w:p>
    <w:p>
      <w:r>
        <w:rPr>
          <w:b/>
        </w:rPr>
        <w:t xml:space="preserve">Esimerkki 1.1633</w:t>
      </w:r>
    </w:p>
    <w:p>
      <w:r>
        <w:t xml:space="preserve">Bob änkytti mies töistä jotain</w:t>
      </w:r>
    </w:p>
    <w:p>
      <w:r>
        <w:rPr>
          <w:b/>
        </w:rPr>
        <w:t xml:space="preserve">Tulos</w:t>
      </w:r>
    </w:p>
    <w:p>
      <w:r>
        <w:t xml:space="preserve">Bob änkytti jotain miehelle töistä.</w:t>
      </w:r>
    </w:p>
    <w:p>
      <w:r>
        <w:rPr>
          <w:b/>
        </w:rPr>
        <w:t xml:space="preserve">Esimerkki 1.1634</w:t>
      </w:r>
    </w:p>
    <w:p>
      <w:r>
        <w:t xml:space="preserve">Mary croaked mies yllään hattu nimi</w:t>
      </w:r>
    </w:p>
    <w:p>
      <w:r>
        <w:rPr>
          <w:b/>
        </w:rPr>
        <w:t xml:space="preserve">Tulos</w:t>
      </w:r>
    </w:p>
    <w:p>
      <w:r>
        <w:t xml:space="preserve">Mary lausui nimen miehelle, jolla oli hattu...</w:t>
      </w:r>
    </w:p>
    <w:p>
      <w:r>
        <w:rPr>
          <w:b/>
        </w:rPr>
        <w:t xml:space="preserve">Esimerkki 1.1635</w:t>
      </w:r>
    </w:p>
    <w:p>
      <w:r>
        <w:t xml:space="preserve">Michael lainasi naiselle huoneen</w:t>
      </w:r>
    </w:p>
    <w:p>
      <w:r>
        <w:rPr>
          <w:b/>
        </w:rPr>
        <w:t xml:space="preserve">Tulos</w:t>
      </w:r>
    </w:p>
    <w:p>
      <w:r>
        <w:t xml:space="preserve">Michael lainasi huoneen naiselle</w:t>
      </w:r>
    </w:p>
    <w:p>
      <w:r>
        <w:rPr>
          <w:b/>
        </w:rPr>
        <w:t xml:space="preserve">Esimerkki 1.1636</w:t>
      </w:r>
    </w:p>
    <w:p>
      <w:r>
        <w:t xml:space="preserve">Linda jakoi naiselle maata</w:t>
      </w:r>
    </w:p>
    <w:p>
      <w:r>
        <w:rPr>
          <w:b/>
        </w:rPr>
        <w:t xml:space="preserve">Tulos</w:t>
      </w:r>
    </w:p>
    <w:p>
      <w:r>
        <w:t xml:space="preserve">Linda jakoi maata naiselle</w:t>
      </w:r>
    </w:p>
    <w:p>
      <w:r>
        <w:rPr>
          <w:b/>
        </w:rPr>
        <w:t xml:space="preserve">Esimerkki 1.1637</w:t>
      </w:r>
    </w:p>
    <w:p>
      <w:r>
        <w:t xml:space="preserve">Alice räksytti miehelle jotain</w:t>
      </w:r>
    </w:p>
    <w:p>
      <w:r>
        <w:rPr>
          <w:b/>
        </w:rPr>
        <w:t xml:space="preserve">Tulos</w:t>
      </w:r>
    </w:p>
    <w:p>
      <w:r>
        <w:t xml:space="preserve">Alice murahti jotain miehelle</w:t>
      </w:r>
    </w:p>
    <w:p>
      <w:r>
        <w:rPr>
          <w:b/>
        </w:rPr>
        <w:t xml:space="preserve">Esimerkki 1.1638</w:t>
      </w:r>
    </w:p>
    <w:p>
      <w:r>
        <w:t xml:space="preserve">Mary selitti hänelle ajatuksensa</w:t>
      </w:r>
    </w:p>
    <w:p>
      <w:r>
        <w:rPr>
          <w:b/>
        </w:rPr>
        <w:t xml:space="preserve">Tulos</w:t>
      </w:r>
    </w:p>
    <w:p>
      <w:r>
        <w:t xml:space="preserve">Maria selitti hänelle ajatuksensa</w:t>
      </w:r>
    </w:p>
    <w:p>
      <w:r>
        <w:rPr>
          <w:b/>
        </w:rPr>
        <w:t xml:space="preserve">Esimerkki 1.1639</w:t>
      </w:r>
    </w:p>
    <w:p>
      <w:r>
        <w:t xml:space="preserve">John näpäytti naiselle jotain</w:t>
      </w:r>
    </w:p>
    <w:p>
      <w:r>
        <w:rPr>
          <w:b/>
        </w:rPr>
        <w:t xml:space="preserve">Tulos</w:t>
      </w:r>
    </w:p>
    <w:p>
      <w:r>
        <w:t xml:space="preserve">John näpäytti jotain naiselle</w:t>
      </w:r>
    </w:p>
    <w:p>
      <w:r>
        <w:rPr>
          <w:b/>
        </w:rPr>
        <w:t xml:space="preserve">Esimerkki 1.1640</w:t>
      </w:r>
    </w:p>
    <w:p>
      <w:r>
        <w:t xml:space="preserve">Juan viritteli nainen, jolla oli hattu päässään, laulun</w:t>
      </w:r>
    </w:p>
    <w:p>
      <w:r>
        <w:rPr>
          <w:b/>
        </w:rPr>
        <w:t xml:space="preserve">Tulos</w:t>
      </w:r>
    </w:p>
    <w:p>
      <w:r>
        <w:t xml:space="preserve">Juan lauloi laulun naiselle, jolla oli hattu päässään, -</w:t>
      </w:r>
    </w:p>
    <w:p>
      <w:r>
        <w:rPr>
          <w:b/>
        </w:rPr>
        <w:t xml:space="preserve">Esimerkki 1.1641</w:t>
      </w:r>
    </w:p>
    <w:p>
      <w:r>
        <w:t xml:space="preserve">Alice lahjoitti joukkueelle veistoksen</w:t>
      </w:r>
    </w:p>
    <w:p>
      <w:r>
        <w:rPr>
          <w:b/>
        </w:rPr>
        <w:t xml:space="preserve">Tulos</w:t>
      </w:r>
    </w:p>
    <w:p>
      <w:r>
        <w:t xml:space="preserve">Alice lahjoitti veistoksen tiimille.</w:t>
      </w:r>
    </w:p>
    <w:p>
      <w:r>
        <w:rPr>
          <w:b/>
        </w:rPr>
        <w:t xml:space="preserve">Esimerkki 1.1642</w:t>
      </w:r>
    </w:p>
    <w:p>
      <w:r>
        <w:t xml:space="preserve">Mary viritteli naiselle ääniä</w:t>
      </w:r>
    </w:p>
    <w:p>
      <w:r>
        <w:rPr>
          <w:b/>
        </w:rPr>
        <w:t xml:space="preserve">Tulos</w:t>
      </w:r>
    </w:p>
    <w:p>
      <w:r>
        <w:t xml:space="preserve">Mary viritteli naiselle ääniä</w:t>
      </w:r>
    </w:p>
    <w:p>
      <w:r>
        <w:rPr>
          <w:b/>
        </w:rPr>
        <w:t xml:space="preserve">Esimerkki 1.1643</w:t>
      </w:r>
    </w:p>
    <w:p>
      <w:r>
        <w:t xml:space="preserve">Michael sirkutti naisen melodian</w:t>
      </w:r>
    </w:p>
    <w:p>
      <w:r>
        <w:rPr>
          <w:b/>
        </w:rPr>
        <w:t xml:space="preserve">Tulos</w:t>
      </w:r>
    </w:p>
    <w:p>
      <w:r>
        <w:t xml:space="preserve">Michael sävelsi melodian naiselle, -</w:t>
      </w:r>
    </w:p>
    <w:p>
      <w:r>
        <w:rPr>
          <w:b/>
        </w:rPr>
        <w:t xml:space="preserve">Esimerkki 1.1644</w:t>
      </w:r>
    </w:p>
    <w:p>
      <w:r>
        <w:t xml:space="preserve">Bob tunnusti naiselle virheen</w:t>
      </w:r>
    </w:p>
    <w:p>
      <w:r>
        <w:rPr>
          <w:b/>
        </w:rPr>
        <w:t xml:space="preserve">Tulos</w:t>
      </w:r>
    </w:p>
    <w:p>
      <w:r>
        <w:t xml:space="preserve">Bob tunnusti erään naisen erehdyksen</w:t>
      </w:r>
    </w:p>
    <w:p>
      <w:r>
        <w:rPr>
          <w:b/>
        </w:rPr>
        <w:t xml:space="preserve">Esimerkki 1.1645</w:t>
      </w:r>
    </w:p>
    <w:p>
      <w:r>
        <w:t xml:space="preserve">John salakuljetti tiimin töistä opiskelijoille -</w:t>
      </w:r>
    </w:p>
    <w:p>
      <w:r>
        <w:rPr>
          <w:b/>
        </w:rPr>
        <w:t xml:space="preserve">Tulos</w:t>
      </w:r>
    </w:p>
    <w:p>
      <w:r>
        <w:t xml:space="preserve">John salakuljetti opiskelijat tiimiin töistä -</w:t>
      </w:r>
    </w:p>
    <w:p>
      <w:r>
        <w:rPr>
          <w:b/>
        </w:rPr>
        <w:t xml:space="preserve">Esimerkki 1.1646</w:t>
      </w:r>
    </w:p>
    <w:p>
      <w:r>
        <w:t xml:space="preserve">Alice jakoi ryhmälle ruokaa</w:t>
      </w:r>
    </w:p>
    <w:p>
      <w:r>
        <w:rPr>
          <w:b/>
        </w:rPr>
        <w:t xml:space="preserve">Tulos</w:t>
      </w:r>
    </w:p>
    <w:p>
      <w:r>
        <w:t xml:space="preserve">Alice jakoi ruoan tiimille</w:t>
      </w:r>
    </w:p>
    <w:p>
      <w:r>
        <w:rPr>
          <w:b/>
        </w:rPr>
        <w:t xml:space="preserve">Esimerkki 1.1647</w:t>
      </w:r>
    </w:p>
    <w:p>
      <w:r>
        <w:t xml:space="preserve">Michael antoi hattua käyttävälle naiselle merkin muodostelmasta, -</w:t>
      </w:r>
    </w:p>
    <w:p>
      <w:r>
        <w:rPr>
          <w:b/>
        </w:rPr>
        <w:t xml:space="preserve">Tulos</w:t>
      </w:r>
    </w:p>
    <w:p>
      <w:r>
        <w:t xml:space="preserve">Michael antoi merkin muodostelmasta naiselle, jolla oli hattu päässään, -</w:t>
      </w:r>
    </w:p>
    <w:p>
      <w:r>
        <w:rPr>
          <w:b/>
        </w:rPr>
        <w:t xml:space="preserve">Esimerkki 1.1648</w:t>
      </w:r>
    </w:p>
    <w:p>
      <w:r>
        <w:t xml:space="preserve">Michael soitti eräälle miehelle töistä ja kertoi uutisia -</w:t>
      </w:r>
    </w:p>
    <w:p>
      <w:r>
        <w:rPr>
          <w:b/>
        </w:rPr>
        <w:t xml:space="preserve">Tulos</w:t>
      </w:r>
    </w:p>
    <w:p>
      <w:r>
        <w:t xml:space="preserve">Michael soitti uutisia eräälle miehelle töistä -</w:t>
      </w:r>
    </w:p>
    <w:p>
      <w:r>
        <w:rPr>
          <w:b/>
        </w:rPr>
        <w:t xml:space="preserve">Esimerkki 1.1649</w:t>
      </w:r>
    </w:p>
    <w:p>
      <w:r>
        <w:t xml:space="preserve">Juan saneli naiselle jotain</w:t>
      </w:r>
    </w:p>
    <w:p>
      <w:r>
        <w:rPr>
          <w:b/>
        </w:rPr>
        <w:t xml:space="preserve">Tulos</w:t>
      </w:r>
    </w:p>
    <w:p>
      <w:r>
        <w:t xml:space="preserve">Juan saneli jotain naiselle</w:t>
      </w:r>
    </w:p>
    <w:p>
      <w:r>
        <w:rPr>
          <w:b/>
        </w:rPr>
        <w:t xml:space="preserve">Esimerkki 1.1650</w:t>
      </w:r>
    </w:p>
    <w:p>
      <w:r>
        <w:t xml:space="preserve">Alice esitteli hattumiehelle maalauksen, -</w:t>
      </w:r>
    </w:p>
    <w:p>
      <w:r>
        <w:rPr>
          <w:b/>
        </w:rPr>
        <w:t xml:space="preserve">Tulos</w:t>
      </w:r>
    </w:p>
    <w:p>
      <w:r>
        <w:t xml:space="preserve">Alice esitteli maalauksen hattupäiselle miehelle, -</w:t>
      </w:r>
    </w:p>
    <w:p>
      <w:r>
        <w:rPr>
          <w:b/>
        </w:rPr>
        <w:t xml:space="preserve">Esimerkki 1.1651</w:t>
      </w:r>
    </w:p>
    <w:p>
      <w:r>
        <w:t xml:space="preserve">Juan änkytti miehelle, joka oli töistä, kysymyksen.</w:t>
      </w:r>
    </w:p>
    <w:p>
      <w:r>
        <w:rPr>
          <w:b/>
        </w:rPr>
        <w:t xml:space="preserve">Tulos</w:t>
      </w:r>
    </w:p>
    <w:p>
      <w:r>
        <w:t xml:space="preserve">Juan änkytti kysymyksen miehelle, joka oli töistä.</w:t>
      </w:r>
    </w:p>
    <w:p>
      <w:r>
        <w:rPr>
          <w:b/>
        </w:rPr>
        <w:t xml:space="preserve">Esimerkki 1.1652</w:t>
      </w:r>
    </w:p>
    <w:p>
      <w:r>
        <w:t xml:space="preserve">Linda myönsi miehelle, että hän oli töissä, -</w:t>
      </w:r>
    </w:p>
    <w:p>
      <w:r>
        <w:rPr>
          <w:b/>
        </w:rPr>
        <w:t xml:space="preserve">Tulos</w:t>
      </w:r>
    </w:p>
    <w:p>
      <w:r>
        <w:t xml:space="preserve">Linda myönsi asian työmiehelle, -</w:t>
      </w:r>
    </w:p>
    <w:p>
      <w:r>
        <w:rPr>
          <w:b/>
        </w:rPr>
        <w:t xml:space="preserve">Esimerkki 1.1653</w:t>
      </w:r>
    </w:p>
    <w:p>
      <w:r>
        <w:t xml:space="preserve">Alice mutisi miehelle, joka piti hattua hänen tervehdyksekseen.</w:t>
      </w:r>
    </w:p>
    <w:p>
      <w:r>
        <w:rPr>
          <w:b/>
        </w:rPr>
        <w:t xml:space="preserve">Tulos</w:t>
      </w:r>
    </w:p>
    <w:p>
      <w:r>
        <w:t xml:space="preserve">Alice mutisi terveisiä miehelle, jolla oli hattu päässään, -</w:t>
      </w:r>
    </w:p>
    <w:p>
      <w:r>
        <w:rPr>
          <w:b/>
        </w:rPr>
        <w:t xml:space="preserve">Esimerkki 1.1654</w:t>
      </w:r>
    </w:p>
    <w:p>
      <w:r>
        <w:t xml:space="preserve">Alice antoi hänelle lahjan</w:t>
      </w:r>
    </w:p>
    <w:p>
      <w:r>
        <w:rPr>
          <w:b/>
        </w:rPr>
        <w:t xml:space="preserve">Tulos</w:t>
      </w:r>
    </w:p>
    <w:p>
      <w:r>
        <w:t xml:space="preserve">Alice antoi hänelle lahjan</w:t>
      </w:r>
    </w:p>
    <w:p>
      <w:r>
        <w:rPr>
          <w:b/>
        </w:rPr>
        <w:t xml:space="preserve">Esimerkki 1.1655</w:t>
      </w:r>
    </w:p>
    <w:p>
      <w:r>
        <w:t xml:space="preserve">John hinasi hänelle veneen</w:t>
      </w:r>
    </w:p>
    <w:p>
      <w:r>
        <w:rPr>
          <w:b/>
        </w:rPr>
        <w:t xml:space="preserve">Tulos</w:t>
      </w:r>
    </w:p>
    <w:p>
      <w:r>
        <w:t xml:space="preserve">John hinasi veneen hänen luokseen</w:t>
      </w:r>
    </w:p>
    <w:p>
      <w:r>
        <w:rPr>
          <w:b/>
        </w:rPr>
        <w:t xml:space="preserve">Esimerkki 1.1656</w:t>
      </w:r>
    </w:p>
    <w:p>
      <w:r>
        <w:t xml:space="preserve">Bob välitti naiselle töistä jotain</w:t>
      </w:r>
    </w:p>
    <w:p>
      <w:r>
        <w:rPr>
          <w:b/>
        </w:rPr>
        <w:t xml:space="preserve">Tulos</w:t>
      </w:r>
    </w:p>
    <w:p>
      <w:r>
        <w:t xml:space="preserve">Bob välitti jotain eräälle naiselle töistä</w:t>
      </w:r>
    </w:p>
    <w:p>
      <w:r>
        <w:rPr>
          <w:b/>
        </w:rPr>
        <w:t xml:space="preserve">Esimerkki 1.1657</w:t>
      </w:r>
    </w:p>
    <w:p>
      <w:r>
        <w:t xml:space="preserve">Mary lainasi miehelle jotain</w:t>
      </w:r>
    </w:p>
    <w:p>
      <w:r>
        <w:rPr>
          <w:b/>
        </w:rPr>
        <w:t xml:space="preserve">Tulos</w:t>
      </w:r>
    </w:p>
    <w:p>
      <w:r>
        <w:t xml:space="preserve">Mary lainasi jotain miehelle</w:t>
      </w:r>
    </w:p>
    <w:p>
      <w:r>
        <w:rPr>
          <w:b/>
        </w:rPr>
        <w:t xml:space="preserve">Esimerkki 1.1658</w:t>
      </w:r>
    </w:p>
    <w:p>
      <w:r>
        <w:t xml:space="preserve">Linda kirjoitti miehelle viestin</w:t>
      </w:r>
    </w:p>
    <w:p>
      <w:r>
        <w:rPr>
          <w:b/>
        </w:rPr>
        <w:t xml:space="preserve">Tulos</w:t>
      </w:r>
    </w:p>
    <w:p>
      <w:r>
        <w:t xml:space="preserve">Linda kirjoitti miehelle viestin</w:t>
      </w:r>
    </w:p>
    <w:p>
      <w:r>
        <w:rPr>
          <w:b/>
        </w:rPr>
        <w:t xml:space="preserve">Esimerkki 1.1659</w:t>
      </w:r>
    </w:p>
    <w:p>
      <w:r>
        <w:t xml:space="preserve">Maria antoi miehelle hedelmän</w:t>
      </w:r>
    </w:p>
    <w:p>
      <w:r>
        <w:rPr>
          <w:b/>
        </w:rPr>
        <w:t xml:space="preserve">Tulos</w:t>
      </w:r>
    </w:p>
    <w:p>
      <w:r>
        <w:t xml:space="preserve">Maria vei hedelmät miehelle</w:t>
      </w:r>
    </w:p>
    <w:p>
      <w:r>
        <w:rPr>
          <w:b/>
        </w:rPr>
        <w:t xml:space="preserve">Esimerkki 1.1660</w:t>
      </w:r>
    </w:p>
    <w:p>
      <w:r>
        <w:t xml:space="preserve">Linda maksoi naiselle jotain</w:t>
      </w:r>
    </w:p>
    <w:p>
      <w:r>
        <w:rPr>
          <w:b/>
        </w:rPr>
        <w:t xml:space="preserve">Tulos</w:t>
      </w:r>
    </w:p>
    <w:p>
      <w:r>
        <w:t xml:space="preserve">Linda maksoi jotain naiselle</w:t>
      </w:r>
    </w:p>
    <w:p>
      <w:r>
        <w:rPr>
          <w:b/>
        </w:rPr>
        <w:t xml:space="preserve">Esimerkki 1.1661</w:t>
      </w:r>
    </w:p>
    <w:p>
      <w:r>
        <w:t xml:space="preserve">Maria luovutti hänelle tien</w:t>
      </w:r>
    </w:p>
    <w:p>
      <w:r>
        <w:rPr>
          <w:b/>
        </w:rPr>
        <w:t xml:space="preserve">Tulos</w:t>
      </w:r>
    </w:p>
    <w:p>
      <w:r>
        <w:t xml:space="preserve">Maria luovutti tien hänelle</w:t>
      </w:r>
    </w:p>
    <w:p>
      <w:r>
        <w:rPr>
          <w:b/>
        </w:rPr>
        <w:t xml:space="preserve">Esimerkki 1.1662</w:t>
      </w:r>
    </w:p>
    <w:p>
      <w:r>
        <w:t xml:space="preserve">Mary veti hattupäisen miehen tuoliin -</w:t>
      </w:r>
    </w:p>
    <w:p>
      <w:r>
        <w:rPr>
          <w:b/>
        </w:rPr>
        <w:t xml:space="preserve">Tulos</w:t>
      </w:r>
    </w:p>
    <w:p>
      <w:r>
        <w:t xml:space="preserve">Mary nykäisi tuolin hattupäisen miehen luokse, -</w:t>
      </w:r>
    </w:p>
    <w:p>
      <w:r>
        <w:rPr>
          <w:b/>
        </w:rPr>
        <w:t xml:space="preserve">Esimerkki 1.1663</w:t>
      </w:r>
    </w:p>
    <w:p>
      <w:r>
        <w:t xml:space="preserve">Maria lähetti hattupäiselle naiselle paketin.</w:t>
      </w:r>
    </w:p>
    <w:p>
      <w:r>
        <w:rPr>
          <w:b/>
        </w:rPr>
        <w:t xml:space="preserve">Tulos</w:t>
      </w:r>
    </w:p>
    <w:p>
      <w:r>
        <w:t xml:space="preserve">Maria lähetti paketin naiselle, jolla oli hattu päässään.</w:t>
      </w:r>
    </w:p>
    <w:p>
      <w:r>
        <w:rPr>
          <w:b/>
        </w:rPr>
        <w:t xml:space="preserve">Esimerkki 1.1664</w:t>
      </w:r>
    </w:p>
    <w:p>
      <w:r>
        <w:t xml:space="preserve">John heitti naiselle pallon</w:t>
      </w:r>
    </w:p>
    <w:p>
      <w:r>
        <w:rPr>
          <w:b/>
        </w:rPr>
        <w:t xml:space="preserve">Tulos</w:t>
      </w:r>
    </w:p>
    <w:p>
      <w:r>
        <w:t xml:space="preserve">John heitti pallon naiselle</w:t>
      </w:r>
    </w:p>
    <w:p>
      <w:r>
        <w:rPr>
          <w:b/>
        </w:rPr>
        <w:t xml:space="preserve">Esimerkki 1.1665</w:t>
      </w:r>
    </w:p>
    <w:p>
      <w:r>
        <w:t xml:space="preserve">Juan maksoi vuokran takaisin</w:t>
      </w:r>
    </w:p>
    <w:p>
      <w:r>
        <w:rPr>
          <w:b/>
        </w:rPr>
        <w:t xml:space="preserve">Tulos</w:t>
      </w:r>
    </w:p>
    <w:p>
      <w:r>
        <w:t xml:space="preserve">Juan maksoi vuokran takaisin</w:t>
      </w:r>
    </w:p>
    <w:p>
      <w:r>
        <w:rPr>
          <w:b/>
        </w:rPr>
        <w:t xml:space="preserve">Esimerkki 1.1666</w:t>
      </w:r>
    </w:p>
    <w:p>
      <w:r>
        <w:t xml:space="preserve">Linda myi hattua käyttäneelle naiselle talon, -</w:t>
      </w:r>
    </w:p>
    <w:p>
      <w:r>
        <w:rPr>
          <w:b/>
        </w:rPr>
        <w:t xml:space="preserve">Tulos</w:t>
      </w:r>
    </w:p>
    <w:p>
      <w:r>
        <w:t xml:space="preserve">Linda myi talon naiselle, jolla oli hattu päässään, -</w:t>
      </w:r>
    </w:p>
    <w:p>
      <w:r>
        <w:rPr>
          <w:b/>
        </w:rPr>
        <w:t xml:space="preserve">Esimerkki 1.1667</w:t>
      </w:r>
    </w:p>
    <w:p>
      <w:r>
        <w:t xml:space="preserve">Maria huusi hänelle käskyn</w:t>
      </w:r>
    </w:p>
    <w:p>
      <w:r>
        <w:rPr>
          <w:b/>
        </w:rPr>
        <w:t xml:space="preserve">Tulos</w:t>
      </w:r>
    </w:p>
    <w:p>
      <w:r>
        <w:t xml:space="preserve">Maria karjui hänelle käskyn</w:t>
      </w:r>
    </w:p>
    <w:p>
      <w:r>
        <w:rPr>
          <w:b/>
        </w:rPr>
        <w:t xml:space="preserve">Esimerkki 1.1668</w:t>
      </w:r>
    </w:p>
    <w:p>
      <w:r>
        <w:t xml:space="preserve">Maria osoitti hänelle maata</w:t>
      </w:r>
    </w:p>
    <w:p>
      <w:r>
        <w:rPr>
          <w:b/>
        </w:rPr>
        <w:t xml:space="preserve">Tulos</w:t>
      </w:r>
    </w:p>
    <w:p>
      <w:r>
        <w:t xml:space="preserve">Maria antoi hänelle maata</w:t>
      </w:r>
    </w:p>
    <w:p>
      <w:r>
        <w:rPr>
          <w:b/>
        </w:rPr>
        <w:t xml:space="preserve">Esimerkki 1.1669</w:t>
      </w:r>
    </w:p>
    <w:p>
      <w:r>
        <w:t xml:space="preserve">Alice faksasi hänelle lomakkeen</w:t>
      </w:r>
    </w:p>
    <w:p>
      <w:r>
        <w:rPr>
          <w:b/>
        </w:rPr>
        <w:t xml:space="preserve">Tulos</w:t>
      </w:r>
    </w:p>
    <w:p>
      <w:r>
        <w:t xml:space="preserve">Alice faksasi hänelle lomakkeen</w:t>
      </w:r>
    </w:p>
    <w:p>
      <w:r>
        <w:rPr>
          <w:b/>
        </w:rPr>
        <w:t xml:space="preserve">Esimerkki 1.1670</w:t>
      </w:r>
    </w:p>
    <w:p>
      <w:r>
        <w:t xml:space="preserve">Michael kertoi naisesta, jolla oli hattu päässään, -</w:t>
      </w:r>
    </w:p>
    <w:p>
      <w:r>
        <w:rPr>
          <w:b/>
        </w:rPr>
        <w:t xml:space="preserve">Tulos</w:t>
      </w:r>
    </w:p>
    <w:p>
      <w:r>
        <w:t xml:space="preserve">Michael kertoi uutisia hattupäiselle naiselle, -</w:t>
      </w:r>
    </w:p>
    <w:p>
      <w:r>
        <w:rPr>
          <w:b/>
        </w:rPr>
        <w:t xml:space="preserve">Esimerkki 1.1671</w:t>
      </w:r>
    </w:p>
    <w:p>
      <w:r>
        <w:t xml:space="preserve">Michael toimitti miehelle raportin</w:t>
      </w:r>
    </w:p>
    <w:p>
      <w:r>
        <w:rPr>
          <w:b/>
        </w:rPr>
        <w:t xml:space="preserve">Tulos</w:t>
      </w:r>
    </w:p>
    <w:p>
      <w:r>
        <w:t xml:space="preserve">Michael toimitti raportin miehelle</w:t>
      </w:r>
    </w:p>
    <w:p>
      <w:r>
        <w:rPr>
          <w:b/>
        </w:rPr>
        <w:t xml:space="preserve">Esimerkki 1.1672</w:t>
      </w:r>
    </w:p>
    <w:p>
      <w:r>
        <w:t xml:space="preserve">Alice lahjoitti joukkueelle valokuvan</w:t>
      </w:r>
    </w:p>
    <w:p>
      <w:r>
        <w:rPr>
          <w:b/>
        </w:rPr>
        <w:t xml:space="preserve">Tulos</w:t>
      </w:r>
    </w:p>
    <w:p>
      <w:r>
        <w:t xml:space="preserve">Alice lahjoitti valokuvan joukkueelle</w:t>
      </w:r>
    </w:p>
    <w:p>
      <w:r>
        <w:rPr>
          <w:b/>
        </w:rPr>
        <w:t xml:space="preserve">Esimerkki 1.1673</w:t>
      </w:r>
    </w:p>
    <w:p>
      <w:r>
        <w:t xml:space="preserve">Linda heitti miehelle pussin</w:t>
      </w:r>
    </w:p>
    <w:p>
      <w:r>
        <w:rPr>
          <w:b/>
        </w:rPr>
        <w:t xml:space="preserve">Tulos</w:t>
      </w:r>
    </w:p>
    <w:p>
      <w:r>
        <w:t xml:space="preserve">Linda heitti pussin miehelle</w:t>
      </w:r>
    </w:p>
    <w:p>
      <w:r>
        <w:rPr>
          <w:b/>
        </w:rPr>
        <w:t xml:space="preserve">Esimerkki 1.1674</w:t>
      </w:r>
    </w:p>
    <w:p>
      <w:r>
        <w:t xml:space="preserve">Maria tunnusti, että mies, jolla oli hattu päässään, oli jotain...</w:t>
      </w:r>
    </w:p>
    <w:p>
      <w:r>
        <w:rPr>
          <w:b/>
        </w:rPr>
        <w:t xml:space="preserve">Tulos</w:t>
      </w:r>
    </w:p>
    <w:p>
      <w:r>
        <w:t xml:space="preserve">Maria tunnusti jotain hattupäiselle miehelle, -</w:t>
      </w:r>
    </w:p>
    <w:p>
      <w:r>
        <w:rPr>
          <w:b/>
        </w:rPr>
        <w:t xml:space="preserve">Esimerkki 1.1675</w:t>
      </w:r>
    </w:p>
    <w:p>
      <w:r>
        <w:t xml:space="preserve">Linda vinkui naiselle vastauksen</w:t>
      </w:r>
    </w:p>
    <w:p>
      <w:r>
        <w:rPr>
          <w:b/>
        </w:rPr>
        <w:t xml:space="preserve">Tulos</w:t>
      </w:r>
    </w:p>
    <w:p>
      <w:r>
        <w:t xml:space="preserve">Linda vinkui vastaukseksi naiselle</w:t>
      </w:r>
    </w:p>
    <w:p>
      <w:r>
        <w:rPr>
          <w:b/>
        </w:rPr>
        <w:t xml:space="preserve">Esimerkki 1.1676</w:t>
      </w:r>
    </w:p>
    <w:p>
      <w:r>
        <w:t xml:space="preserve">Bob lauloi hänelle iskulauseen</w:t>
      </w:r>
    </w:p>
    <w:p>
      <w:r>
        <w:rPr>
          <w:b/>
        </w:rPr>
        <w:t xml:space="preserve">Tulos</w:t>
      </w:r>
    </w:p>
    <w:p>
      <w:r>
        <w:t xml:space="preserve">Bob lauloi hänelle iskulauseen</w:t>
      </w:r>
    </w:p>
    <w:p>
      <w:r>
        <w:rPr>
          <w:b/>
        </w:rPr>
        <w:t xml:space="preserve">Esimerkki 1.1677</w:t>
      </w:r>
    </w:p>
    <w:p>
      <w:r>
        <w:t xml:space="preserve">Mary huusi hattupäisen miehen nimeä -</w:t>
      </w:r>
    </w:p>
    <w:p>
      <w:r>
        <w:rPr>
          <w:b/>
        </w:rPr>
        <w:t xml:space="preserve">Tulos</w:t>
      </w:r>
    </w:p>
    <w:p>
      <w:r>
        <w:t xml:space="preserve">Mary huusi nimeä miehelle, jolla oli hattu päässään.</w:t>
      </w:r>
    </w:p>
    <w:p>
      <w:r>
        <w:rPr>
          <w:b/>
        </w:rPr>
        <w:t xml:space="preserve">Esimerkki 1.1678</w:t>
      </w:r>
    </w:p>
    <w:p>
      <w:r>
        <w:t xml:space="preserve">Bob kuljetti miehelle töistä tavaroita</w:t>
      </w:r>
    </w:p>
    <w:p>
      <w:r>
        <w:rPr>
          <w:b/>
        </w:rPr>
        <w:t xml:space="preserve">Tulos</w:t>
      </w:r>
    </w:p>
    <w:p>
      <w:r>
        <w:t xml:space="preserve">Bob kuljetti tavaroita eräälle miehelle, joka oli töissä -</w:t>
      </w:r>
    </w:p>
    <w:p>
      <w:r>
        <w:rPr>
          <w:b/>
        </w:rPr>
        <w:t xml:space="preserve">Esimerkki 1.1679</w:t>
      </w:r>
    </w:p>
    <w:p>
      <w:r>
        <w:t xml:space="preserve">John veti naisen, joka oli töistä laatikko</w:t>
      </w:r>
    </w:p>
    <w:p>
      <w:r>
        <w:rPr>
          <w:b/>
        </w:rPr>
        <w:t xml:space="preserve">Tulos</w:t>
      </w:r>
    </w:p>
    <w:p>
      <w:r>
        <w:t xml:space="preserve">John veti laatikon eräälle naiselle, joka oli töistä.</w:t>
      </w:r>
    </w:p>
    <w:p>
      <w:r>
        <w:rPr>
          <w:b/>
        </w:rPr>
        <w:t xml:space="preserve">Esimerkki 1.1680</w:t>
      </w:r>
    </w:p>
    <w:p>
      <w:r>
        <w:t xml:space="preserve">Mary artikuloi hänelle suuntaviivat</w:t>
      </w:r>
    </w:p>
    <w:p>
      <w:r>
        <w:rPr>
          <w:b/>
        </w:rPr>
        <w:t xml:space="preserve">Tulos</w:t>
      </w:r>
    </w:p>
    <w:p>
      <w:r>
        <w:t xml:space="preserve">Maria esitti hänelle suuntaviivat</w:t>
      </w:r>
    </w:p>
    <w:p>
      <w:r>
        <w:rPr>
          <w:b/>
        </w:rPr>
        <w:t xml:space="preserve">Esimerkki 1.1681</w:t>
      </w:r>
    </w:p>
    <w:p>
      <w:r>
        <w:t xml:space="preserve">Michael kertoi hänelle joitakin tietoja</w:t>
      </w:r>
    </w:p>
    <w:p>
      <w:r>
        <w:rPr>
          <w:b/>
        </w:rPr>
        <w:t xml:space="preserve">Tulos</w:t>
      </w:r>
    </w:p>
    <w:p>
      <w:r>
        <w:t xml:space="preserve">Michael kertoi hänelle joitakin tietoja</w:t>
      </w:r>
    </w:p>
    <w:p>
      <w:r>
        <w:rPr>
          <w:b/>
        </w:rPr>
        <w:t xml:space="preserve">Esimerkki 1.1682</w:t>
      </w:r>
    </w:p>
    <w:p>
      <w:r>
        <w:t xml:space="preserve">Linda huusi hänelle jotain</w:t>
      </w:r>
    </w:p>
    <w:p>
      <w:r>
        <w:rPr>
          <w:b/>
        </w:rPr>
        <w:t xml:space="preserve">Tulos</w:t>
      </w:r>
    </w:p>
    <w:p>
      <w:r>
        <w:t xml:space="preserve">Linda huusi hänelle jotain</w:t>
      </w:r>
    </w:p>
    <w:p>
      <w:r>
        <w:rPr>
          <w:b/>
        </w:rPr>
        <w:t xml:space="preserve">Esimerkki 1.1683</w:t>
      </w:r>
    </w:p>
    <w:p>
      <w:r>
        <w:t xml:space="preserve">Maria lauloi naiselle jotain</w:t>
      </w:r>
    </w:p>
    <w:p>
      <w:r>
        <w:rPr>
          <w:b/>
        </w:rPr>
        <w:t xml:space="preserve">Tulos</w:t>
      </w:r>
    </w:p>
    <w:p>
      <w:r>
        <w:t xml:space="preserve">Maria lauloi jotain naiselle</w:t>
      </w:r>
    </w:p>
    <w:p>
      <w:r>
        <w:rPr>
          <w:b/>
        </w:rPr>
        <w:t xml:space="preserve">Esimerkki 1.1684</w:t>
      </w:r>
    </w:p>
    <w:p>
      <w:r>
        <w:t xml:space="preserve">Linda huokaili miehelle jotain</w:t>
      </w:r>
    </w:p>
    <w:p>
      <w:r>
        <w:rPr>
          <w:b/>
        </w:rPr>
        <w:t xml:space="preserve">Tulos</w:t>
      </w:r>
    </w:p>
    <w:p>
      <w:r>
        <w:t xml:space="preserve">Linda huokaili jotain miehelle</w:t>
      </w:r>
    </w:p>
    <w:p>
      <w:r>
        <w:rPr>
          <w:b/>
        </w:rPr>
        <w:t xml:space="preserve">Esimerkki 1.1685</w:t>
      </w:r>
    </w:p>
    <w:p>
      <w:r>
        <w:t xml:space="preserve">Alice soitti eräälle miehelle tulokset</w:t>
      </w:r>
    </w:p>
    <w:p>
      <w:r>
        <w:rPr>
          <w:b/>
        </w:rPr>
        <w:t xml:space="preserve">Tulos</w:t>
      </w:r>
    </w:p>
    <w:p>
      <w:r>
        <w:t xml:space="preserve">Alice soitti tulokset eräälle miehelle, -</w:t>
      </w:r>
    </w:p>
    <w:p>
      <w:r>
        <w:rPr>
          <w:b/>
        </w:rPr>
        <w:t xml:space="preserve">Esimerkki 1.1686</w:t>
      </w:r>
    </w:p>
    <w:p>
      <w:r>
        <w:t xml:space="preserve">Alice lähetti nainen töistä jotain</w:t>
      </w:r>
    </w:p>
    <w:p>
      <w:r>
        <w:rPr>
          <w:b/>
        </w:rPr>
        <w:t xml:space="preserve">Tulos</w:t>
      </w:r>
    </w:p>
    <w:p>
      <w:r>
        <w:t xml:space="preserve">Alice lähetti jotain eräälle naiselle töistä</w:t>
      </w:r>
    </w:p>
    <w:p>
      <w:r>
        <w:rPr>
          <w:b/>
        </w:rPr>
        <w:t xml:space="preserve">Esimerkki 1.1687</w:t>
      </w:r>
    </w:p>
    <w:p>
      <w:r>
        <w:t xml:space="preserve">Maria vihelsi miehen hyväksynnän</w:t>
      </w:r>
    </w:p>
    <w:p>
      <w:r>
        <w:rPr>
          <w:b/>
        </w:rPr>
        <w:t xml:space="preserve">Tulos</w:t>
      </w:r>
    </w:p>
    <w:p>
      <w:r>
        <w:t xml:space="preserve">Maria vihelsi hyväksynnän miehelle</w:t>
      </w:r>
    </w:p>
    <w:p>
      <w:r>
        <w:rPr>
          <w:b/>
        </w:rPr>
        <w:t xml:space="preserve">Esimerkki 1.1688</w:t>
      </w:r>
    </w:p>
    <w:p>
      <w:r>
        <w:t xml:space="preserve">Bob kertoi miehelle idean</w:t>
      </w:r>
    </w:p>
    <w:p>
      <w:r>
        <w:rPr>
          <w:b/>
        </w:rPr>
        <w:t xml:space="preserve">Tulos</w:t>
      </w:r>
    </w:p>
    <w:p>
      <w:r>
        <w:t xml:space="preserve">Bob kertoi idean miehelle</w:t>
      </w:r>
    </w:p>
    <w:p>
      <w:r>
        <w:rPr>
          <w:b/>
        </w:rPr>
        <w:t xml:space="preserve">Esimerkki 1.1689</w:t>
      </w:r>
    </w:p>
    <w:p>
      <w:r>
        <w:t xml:space="preserve">Linda mutisi miehelle, joka oli töistä jotain uutisia.</w:t>
      </w:r>
    </w:p>
    <w:p>
      <w:r>
        <w:rPr>
          <w:b/>
        </w:rPr>
        <w:t xml:space="preserve">Tulos</w:t>
      </w:r>
    </w:p>
    <w:p>
      <w:r>
        <w:t xml:space="preserve">Linda mutisi jotain uutisia miehelle, joka oli töistä.</w:t>
      </w:r>
    </w:p>
    <w:p>
      <w:r>
        <w:rPr>
          <w:b/>
        </w:rPr>
        <w:t xml:space="preserve">Esimerkki 1.1690</w:t>
      </w:r>
    </w:p>
    <w:p>
      <w:r>
        <w:t xml:space="preserve">Bob kuiskasi miehelle uutisen</w:t>
      </w:r>
    </w:p>
    <w:p>
      <w:r>
        <w:rPr>
          <w:b/>
        </w:rPr>
        <w:t xml:space="preserve">Tulos</w:t>
      </w:r>
    </w:p>
    <w:p>
      <w:r>
        <w:t xml:space="preserve">Bob kuiskasi uutiset miehelle, joka oli kuollut...</w:t>
      </w:r>
    </w:p>
    <w:p>
      <w:r>
        <w:rPr>
          <w:b/>
        </w:rPr>
        <w:t xml:space="preserve">Esimerkki 1.1691</w:t>
      </w:r>
    </w:p>
    <w:p>
      <w:r>
        <w:t xml:space="preserve">Maria murahti nainen, joka oli töistä jotain</w:t>
      </w:r>
    </w:p>
    <w:p>
      <w:r>
        <w:rPr>
          <w:b/>
        </w:rPr>
        <w:t xml:space="preserve">Tulos</w:t>
      </w:r>
    </w:p>
    <w:p>
      <w:r>
        <w:t xml:space="preserve">Maria murahti jotain naiselle, joka oli töistä.</w:t>
      </w:r>
    </w:p>
    <w:p>
      <w:r>
        <w:rPr>
          <w:b/>
        </w:rPr>
        <w:t xml:space="preserve">Esimerkki 1.1692</w:t>
      </w:r>
    </w:p>
    <w:p>
      <w:r>
        <w:t xml:space="preserve">Bob mutisi naiselle jotain</w:t>
      </w:r>
    </w:p>
    <w:p>
      <w:r>
        <w:rPr>
          <w:b/>
        </w:rPr>
        <w:t xml:space="preserve">Tulos</w:t>
      </w:r>
    </w:p>
    <w:p>
      <w:r>
        <w:t xml:space="preserve">Bob mutisi jotain naiselle</w:t>
      </w:r>
    </w:p>
    <w:p>
      <w:r>
        <w:rPr>
          <w:b/>
        </w:rPr>
        <w:t xml:space="preserve">Esimerkki 1.1693</w:t>
      </w:r>
    </w:p>
    <w:p>
      <w:r>
        <w:t xml:space="preserve">John heitti hänelle noppaa</w:t>
      </w:r>
    </w:p>
    <w:p>
      <w:r>
        <w:rPr>
          <w:b/>
        </w:rPr>
        <w:t xml:space="preserve">Tulos</w:t>
      </w:r>
    </w:p>
    <w:p>
      <w:r>
        <w:t xml:space="preserve">John heitti noppaa hänelle</w:t>
      </w:r>
    </w:p>
    <w:p>
      <w:r>
        <w:rPr>
          <w:b/>
        </w:rPr>
        <w:t xml:space="preserve">Esimerkki 1.1694</w:t>
      </w:r>
    </w:p>
    <w:p>
      <w:r>
        <w:t xml:space="preserve">Juan murahti mies, jolla oli hattu päässään suuntiin.</w:t>
      </w:r>
    </w:p>
    <w:p>
      <w:r>
        <w:rPr>
          <w:b/>
        </w:rPr>
        <w:t xml:space="preserve">Tulos</w:t>
      </w:r>
    </w:p>
    <w:p>
      <w:r>
        <w:t xml:space="preserve">Juan murahti ohjeet miehelle, jolla oli hattu...</w:t>
      </w:r>
    </w:p>
    <w:p>
      <w:r>
        <w:rPr>
          <w:b/>
        </w:rPr>
        <w:t xml:space="preserve">Esimerkki 1.1695</w:t>
      </w:r>
    </w:p>
    <w:p>
      <w:r>
        <w:t xml:space="preserve">John korvasi hänelle varat</w:t>
      </w:r>
    </w:p>
    <w:p>
      <w:r>
        <w:rPr>
          <w:b/>
        </w:rPr>
        <w:t xml:space="preserve">Tulos</w:t>
      </w:r>
    </w:p>
    <w:p>
      <w:r>
        <w:t xml:space="preserve">John palautti varat hänelle</w:t>
      </w:r>
    </w:p>
    <w:p>
      <w:r>
        <w:rPr>
          <w:b/>
        </w:rPr>
        <w:t xml:space="preserve">Esimerkki 1.1696</w:t>
      </w:r>
    </w:p>
    <w:p>
      <w:r>
        <w:t xml:space="preserve">Michael jakoi työryhmälle kyniä, -</w:t>
      </w:r>
    </w:p>
    <w:p>
      <w:r>
        <w:rPr>
          <w:b/>
        </w:rPr>
        <w:t xml:space="preserve">Tulos</w:t>
      </w:r>
    </w:p>
    <w:p>
      <w:r>
        <w:t xml:space="preserve">Michael jakoi kynät tiimille töistä.</w:t>
      </w:r>
    </w:p>
    <w:p>
      <w:r>
        <w:rPr>
          <w:b/>
        </w:rPr>
        <w:t xml:space="preserve">Esimerkki 1.1697</w:t>
      </w:r>
    </w:p>
    <w:p>
      <w:r>
        <w:t xml:space="preserve">Maria sihisi miehelle vastauksen</w:t>
      </w:r>
    </w:p>
    <w:p>
      <w:r>
        <w:rPr>
          <w:b/>
        </w:rPr>
        <w:t xml:space="preserve">Tulos</w:t>
      </w:r>
    </w:p>
    <w:p>
      <w:r>
        <w:t xml:space="preserve">Maria sihisi vastauksen miehelle</w:t>
      </w:r>
    </w:p>
    <w:p>
      <w:r>
        <w:rPr>
          <w:b/>
        </w:rPr>
        <w:t xml:space="preserve">Esimerkki 1.1698</w:t>
      </w:r>
    </w:p>
    <w:p>
      <w:r>
        <w:t xml:space="preserve">Juan antoi miehelle tehtävän</w:t>
      </w:r>
    </w:p>
    <w:p>
      <w:r>
        <w:rPr>
          <w:b/>
        </w:rPr>
        <w:t xml:space="preserve">Tulos</w:t>
      </w:r>
    </w:p>
    <w:p>
      <w:r>
        <w:t xml:space="preserve">Juan antoi tehtävän miehelle</w:t>
      </w:r>
    </w:p>
    <w:p>
      <w:r>
        <w:rPr>
          <w:b/>
        </w:rPr>
        <w:t xml:space="preserve">Esimerkki 1.1699</w:t>
      </w:r>
    </w:p>
    <w:p>
      <w:r>
        <w:t xml:space="preserve">John hinasi naisen veneellä töistä -</w:t>
      </w:r>
    </w:p>
    <w:p>
      <w:r>
        <w:rPr>
          <w:b/>
        </w:rPr>
        <w:t xml:space="preserve">Tulos</w:t>
      </w:r>
    </w:p>
    <w:p>
      <w:r>
        <w:t xml:space="preserve">John hinasi veneen naisen luo töistä -</w:t>
      </w:r>
    </w:p>
    <w:p>
      <w:r>
        <w:rPr>
          <w:b/>
        </w:rPr>
        <w:t xml:space="preserve">Esimerkki 1.1700</w:t>
      </w:r>
    </w:p>
    <w:p>
      <w:r>
        <w:t xml:space="preserve">Bob lähetti tiimin töistä uutisen, -</w:t>
      </w:r>
    </w:p>
    <w:p>
      <w:r>
        <w:rPr>
          <w:b/>
        </w:rPr>
        <w:t xml:space="preserve">Tulos</w:t>
      </w:r>
    </w:p>
    <w:p>
      <w:r>
        <w:t xml:space="preserve">Bob lähetti uutisen tiimille töistä...</w:t>
      </w:r>
    </w:p>
    <w:p>
      <w:r>
        <w:rPr>
          <w:b/>
        </w:rPr>
        <w:t xml:space="preserve">Esimerkki 1.1701</w:t>
      </w:r>
    </w:p>
    <w:p>
      <w:r>
        <w:t xml:space="preserve">Juan souti naiselle jotain</w:t>
      </w:r>
    </w:p>
    <w:p>
      <w:r>
        <w:rPr>
          <w:b/>
        </w:rPr>
        <w:t xml:space="preserve">Tulos</w:t>
      </w:r>
    </w:p>
    <w:p>
      <w:r>
        <w:t xml:space="preserve">Juan souti jotain naiselle</w:t>
      </w:r>
    </w:p>
    <w:p>
      <w:r>
        <w:rPr>
          <w:b/>
        </w:rPr>
        <w:t xml:space="preserve">Esimerkki 1.1702</w:t>
      </w:r>
    </w:p>
    <w:p>
      <w:r>
        <w:t xml:space="preserve">Maria räksytti naiselle nimeä</w:t>
      </w:r>
    </w:p>
    <w:p>
      <w:r>
        <w:rPr>
          <w:b/>
        </w:rPr>
        <w:t xml:space="preserve">Tulos</w:t>
      </w:r>
    </w:p>
    <w:p>
      <w:r>
        <w:t xml:space="preserve">Maria räksytti nimen naiselle</w:t>
      </w:r>
    </w:p>
    <w:p>
      <w:r>
        <w:rPr>
          <w:b/>
        </w:rPr>
        <w:t xml:space="preserve">Esimerkki 1.1703</w:t>
      </w:r>
    </w:p>
    <w:p>
      <w:r>
        <w:t xml:space="preserve">Michael hyvitti hattua käyttävälle naiselle palautuksen...</w:t>
      </w:r>
    </w:p>
    <w:p>
      <w:r>
        <w:rPr>
          <w:b/>
        </w:rPr>
        <w:t xml:space="preserve">Tulos</w:t>
      </w:r>
    </w:p>
    <w:p>
      <w:r>
        <w:t xml:space="preserve">Michael hyvitti hyvityksen hattua käyttäneelle naiselle, -</w:t>
      </w:r>
    </w:p>
    <w:p>
      <w:r>
        <w:rPr>
          <w:b/>
        </w:rPr>
        <w:t xml:space="preserve">Esimerkki 1.1704</w:t>
      </w:r>
    </w:p>
    <w:p>
      <w:r>
        <w:t xml:space="preserve">Linda änkytti nainen vastaus</w:t>
      </w:r>
    </w:p>
    <w:p>
      <w:r>
        <w:rPr>
          <w:b/>
        </w:rPr>
        <w:t xml:space="preserve">Tulos</w:t>
      </w:r>
    </w:p>
    <w:p>
      <w:r>
        <w:t xml:space="preserve">Linda änkytti vastauksen naiselle</w:t>
      </w:r>
    </w:p>
    <w:p>
      <w:r>
        <w:rPr>
          <w:b/>
        </w:rPr>
        <w:t xml:space="preserve">Esimerkki 1.1705</w:t>
      </w:r>
    </w:p>
    <w:p>
      <w:r>
        <w:t xml:space="preserve">Maria soitti radiolla miehelle, joka oli töistä jotain.</w:t>
      </w:r>
    </w:p>
    <w:p>
      <w:r>
        <w:rPr>
          <w:b/>
        </w:rPr>
        <w:t xml:space="preserve">Tulos</w:t>
      </w:r>
    </w:p>
    <w:p>
      <w:r>
        <w:t xml:space="preserve">Maria lähetti radiolla jotain miehelle, joka oli töistä...</w:t>
      </w:r>
    </w:p>
    <w:p>
      <w:r>
        <w:rPr>
          <w:b/>
        </w:rPr>
        <w:t xml:space="preserve">Esimerkki 1.1706</w:t>
      </w:r>
    </w:p>
    <w:p>
      <w:r>
        <w:t xml:space="preserve">Linda kirjoitti miehelle jotain</w:t>
      </w:r>
    </w:p>
    <w:p>
      <w:r>
        <w:rPr>
          <w:b/>
        </w:rPr>
        <w:t xml:space="preserve">Tulos</w:t>
      </w:r>
    </w:p>
    <w:p>
      <w:r>
        <w:t xml:space="preserve">Linda kirjoitti jotain miehelle</w:t>
      </w:r>
    </w:p>
    <w:p>
      <w:r>
        <w:rPr>
          <w:b/>
        </w:rPr>
        <w:t xml:space="preserve">Esimerkki 1.1707</w:t>
      </w:r>
    </w:p>
    <w:p>
      <w:r>
        <w:t xml:space="preserve">Michael lainasi naiselle, jolla oli hattu päässään, jotain -</w:t>
      </w:r>
    </w:p>
    <w:p>
      <w:r>
        <w:rPr>
          <w:b/>
        </w:rPr>
        <w:t xml:space="preserve">Tulos</w:t>
      </w:r>
    </w:p>
    <w:p>
      <w:r>
        <w:t xml:space="preserve">Michael lainasi jotain naiselle, jolla oli hattu päässään.</w:t>
      </w:r>
    </w:p>
    <w:p>
      <w:r>
        <w:rPr>
          <w:b/>
        </w:rPr>
        <w:t xml:space="preserve">Esimerkki 1.1708</w:t>
      </w:r>
    </w:p>
    <w:p>
      <w:r>
        <w:t xml:space="preserve">John jodlasi töistä tulleelle naiselle tervehdyksen.</w:t>
      </w:r>
    </w:p>
    <w:p>
      <w:r>
        <w:rPr>
          <w:b/>
        </w:rPr>
        <w:t xml:space="preserve">Tulos</w:t>
      </w:r>
    </w:p>
    <w:p>
      <w:r>
        <w:t xml:space="preserve">John jodlasi tervehdyksen naiselle, joka oli töistä tulossa.</w:t>
      </w:r>
    </w:p>
    <w:p>
      <w:r>
        <w:rPr>
          <w:b/>
        </w:rPr>
        <w:t xml:space="preserve">Esimerkki 1.1709</w:t>
      </w:r>
    </w:p>
    <w:p>
      <w:r>
        <w:t xml:space="preserve">Juan välitti miehelle viestin</w:t>
      </w:r>
    </w:p>
    <w:p>
      <w:r>
        <w:rPr>
          <w:b/>
        </w:rPr>
        <w:t xml:space="preserve">Tulos</w:t>
      </w:r>
    </w:p>
    <w:p>
      <w:r>
        <w:t xml:space="preserve">Juan välitti viestin miehelle</w:t>
      </w:r>
    </w:p>
    <w:p>
      <w:r>
        <w:rPr>
          <w:b/>
        </w:rPr>
        <w:t xml:space="preserve">Esimerkki 1.1710</w:t>
      </w:r>
    </w:p>
    <w:p>
      <w:r>
        <w:t xml:space="preserve">Bob myönsi naiselle oikeudet</w:t>
      </w:r>
    </w:p>
    <w:p>
      <w:r>
        <w:rPr>
          <w:b/>
        </w:rPr>
        <w:t xml:space="preserve">Tulos</w:t>
      </w:r>
    </w:p>
    <w:p>
      <w:r>
        <w:t xml:space="preserve">Bob myönsi oikeudet naiselle</w:t>
      </w:r>
    </w:p>
    <w:p>
      <w:r>
        <w:rPr>
          <w:b/>
        </w:rPr>
        <w:t xml:space="preserve">Esimerkki 1.1711</w:t>
      </w:r>
    </w:p>
    <w:p>
      <w:r>
        <w:t xml:space="preserve">Maria luovutti naiselle työstä oikeudet -</w:t>
      </w:r>
    </w:p>
    <w:p>
      <w:r>
        <w:rPr>
          <w:b/>
        </w:rPr>
        <w:t xml:space="preserve">Tulos</w:t>
      </w:r>
    </w:p>
    <w:p>
      <w:r>
        <w:t xml:space="preserve">Maria luovutti oikeudet eräälle naiselle, joka oli töissä -</w:t>
      </w:r>
    </w:p>
    <w:p>
      <w:r>
        <w:rPr>
          <w:b/>
        </w:rPr>
        <w:t xml:space="preserve">Esimerkki 1.1712</w:t>
      </w:r>
    </w:p>
    <w:p>
      <w:r>
        <w:t xml:space="preserve">Alice luovutti miehelle työstä laukun, -</w:t>
      </w:r>
    </w:p>
    <w:p>
      <w:r>
        <w:rPr>
          <w:b/>
        </w:rPr>
        <w:t xml:space="preserve">Tulos</w:t>
      </w:r>
    </w:p>
    <w:p>
      <w:r>
        <w:t xml:space="preserve">Alice luovutti laukun miehelle töistä...</w:t>
      </w:r>
    </w:p>
    <w:p>
      <w:r>
        <w:rPr>
          <w:b/>
        </w:rPr>
        <w:t xml:space="preserve">Esimerkki 1.1713</w:t>
      </w:r>
    </w:p>
    <w:p>
      <w:r>
        <w:t xml:space="preserve">John antoi naiselle ohjeet</w:t>
      </w:r>
    </w:p>
    <w:p>
      <w:r>
        <w:rPr>
          <w:b/>
        </w:rPr>
        <w:t xml:space="preserve">Tulos</w:t>
      </w:r>
    </w:p>
    <w:p>
      <w:r>
        <w:t xml:space="preserve">Johannes antoi eräälle naiselle ohjeita</w:t>
      </w:r>
    </w:p>
    <w:p>
      <w:r>
        <w:rPr>
          <w:b/>
        </w:rPr>
        <w:t xml:space="preserve">Esimerkki 1.1714</w:t>
      </w:r>
    </w:p>
    <w:p>
      <w:r>
        <w:t xml:space="preserve">Maria lähetti naiselle, joka oli töistä, lahjan.</w:t>
      </w:r>
    </w:p>
    <w:p>
      <w:r>
        <w:rPr>
          <w:b/>
        </w:rPr>
        <w:t xml:space="preserve">Tulos</w:t>
      </w:r>
    </w:p>
    <w:p>
      <w:r>
        <w:t xml:space="preserve">Maria lähetti lahjan naiselle, joka oli töistä.</w:t>
      </w:r>
    </w:p>
    <w:p>
      <w:r>
        <w:rPr>
          <w:b/>
        </w:rPr>
        <w:t xml:space="preserve">Esimerkki 1.1715</w:t>
      </w:r>
    </w:p>
    <w:p>
      <w:r>
        <w:t xml:space="preserve">Juan raahasi hänelle puuta</w:t>
      </w:r>
    </w:p>
    <w:p>
      <w:r>
        <w:rPr>
          <w:b/>
        </w:rPr>
        <w:t xml:space="preserve">Tulos</w:t>
      </w:r>
    </w:p>
    <w:p>
      <w:r>
        <w:t xml:space="preserve">Juan raahasi puut hänen luokseen</w:t>
      </w:r>
    </w:p>
    <w:p>
      <w:r>
        <w:rPr>
          <w:b/>
        </w:rPr>
        <w:t xml:space="preserve">Esimerkki 1.1716</w:t>
      </w:r>
    </w:p>
    <w:p>
      <w:r>
        <w:t xml:space="preserve">Mikael antoi miehelle, jolla oli hattu päässään, lattian.</w:t>
      </w:r>
    </w:p>
    <w:p>
      <w:r>
        <w:rPr>
          <w:b/>
        </w:rPr>
        <w:t xml:space="preserve">Tulos</w:t>
      </w:r>
    </w:p>
    <w:p>
      <w:r>
        <w:t xml:space="preserve">Michael luovutti puheenvuoron miehelle, jolla oli hattu päässään.</w:t>
      </w:r>
    </w:p>
    <w:p>
      <w:r>
        <w:rPr>
          <w:b/>
        </w:rPr>
        <w:t xml:space="preserve">Esimerkki 1.1717</w:t>
      </w:r>
    </w:p>
    <w:p>
      <w:r>
        <w:t xml:space="preserve">Maria lähetti hänelle säännön</w:t>
      </w:r>
    </w:p>
    <w:p>
      <w:r>
        <w:rPr>
          <w:b/>
        </w:rPr>
        <w:t xml:space="preserve">Tulos</w:t>
      </w:r>
    </w:p>
    <w:p>
      <w:r>
        <w:t xml:space="preserve">Maria lähetti hänelle säännön</w:t>
      </w:r>
    </w:p>
    <w:p>
      <w:r>
        <w:rPr>
          <w:b/>
        </w:rPr>
        <w:t xml:space="preserve">Esimerkki 1.1718</w:t>
      </w:r>
    </w:p>
    <w:p>
      <w:r>
        <w:t xml:space="preserve">Maria murahti nainen, jolla oli päässään hattu käskyn</w:t>
      </w:r>
    </w:p>
    <w:p>
      <w:r>
        <w:rPr>
          <w:b/>
        </w:rPr>
        <w:t xml:space="preserve">Tulos</w:t>
      </w:r>
    </w:p>
    <w:p>
      <w:r>
        <w:t xml:space="preserve">Maria murisi käskyn naiselle, jolla oli hattu päässään, -</w:t>
      </w:r>
    </w:p>
    <w:p>
      <w:r>
        <w:rPr>
          <w:b/>
        </w:rPr>
        <w:t xml:space="preserve">Esimerkki 1.1719</w:t>
      </w:r>
    </w:p>
    <w:p>
      <w:r>
        <w:t xml:space="preserve">Alice heitti naiselle jotain</w:t>
      </w:r>
    </w:p>
    <w:p>
      <w:r>
        <w:rPr>
          <w:b/>
        </w:rPr>
        <w:t xml:space="preserve">Tulos</w:t>
      </w:r>
    </w:p>
    <w:p>
      <w:r>
        <w:t xml:space="preserve">Alice heitti jotain naiselle</w:t>
      </w:r>
    </w:p>
    <w:p>
      <w:r>
        <w:rPr>
          <w:b/>
        </w:rPr>
        <w:t xml:space="preserve">Esimerkki 1.1720</w:t>
      </w:r>
    </w:p>
    <w:p>
      <w:r>
        <w:t xml:space="preserve">John ilmoitti hänelle tiedot</w:t>
      </w:r>
    </w:p>
    <w:p>
      <w:r>
        <w:rPr>
          <w:b/>
        </w:rPr>
        <w:t xml:space="preserve">Tulos</w:t>
      </w:r>
    </w:p>
    <w:p>
      <w:r>
        <w:t xml:space="preserve">John kertoi tiedon hänelle</w:t>
      </w:r>
    </w:p>
    <w:p>
      <w:r>
        <w:rPr>
          <w:b/>
        </w:rPr>
        <w:t xml:space="preserve">Esimerkki 1.1721</w:t>
      </w:r>
    </w:p>
    <w:p>
      <w:r>
        <w:t xml:space="preserve">Linda karjui miehelle joitakin ohjeita</w:t>
      </w:r>
    </w:p>
    <w:p>
      <w:r>
        <w:rPr>
          <w:b/>
        </w:rPr>
        <w:t xml:space="preserve">Tulos</w:t>
      </w:r>
    </w:p>
    <w:p>
      <w:r>
        <w:t xml:space="preserve">Linda karjui miehelle ohjeita</w:t>
      </w:r>
    </w:p>
    <w:p>
      <w:r>
        <w:rPr>
          <w:b/>
        </w:rPr>
        <w:t xml:space="preserve">Esimerkki 1.1722</w:t>
      </w:r>
    </w:p>
    <w:p>
      <w:r>
        <w:t xml:space="preserve">Linda myi töistä tulleelle naiselle kahvia, -</w:t>
      </w:r>
    </w:p>
    <w:p>
      <w:r>
        <w:rPr>
          <w:b/>
        </w:rPr>
        <w:t xml:space="preserve">Tulos</w:t>
      </w:r>
    </w:p>
    <w:p>
      <w:r>
        <w:t xml:space="preserve">Linda myi kahvia naiselle, joka oli töistä tulossa.</w:t>
      </w:r>
    </w:p>
    <w:p>
      <w:r>
        <w:rPr>
          <w:b/>
        </w:rPr>
        <w:t xml:space="preserve">Esimerkki 1.1723</w:t>
      </w:r>
    </w:p>
    <w:p>
      <w:r>
        <w:t xml:space="preserve">Michael kärräsi tiimin töistä jotain</w:t>
      </w:r>
    </w:p>
    <w:p>
      <w:r>
        <w:rPr>
          <w:b/>
        </w:rPr>
        <w:t xml:space="preserve">Tulos</w:t>
      </w:r>
    </w:p>
    <w:p>
      <w:r>
        <w:t xml:space="preserve">Michael toi jotain tiimille töistä -</w:t>
      </w:r>
    </w:p>
    <w:p>
      <w:r>
        <w:rPr>
          <w:b/>
        </w:rPr>
        <w:t xml:space="preserve">Esimerkki 1.1724</w:t>
      </w:r>
    </w:p>
    <w:p>
      <w:r>
        <w:t xml:space="preserve">Michael totesi, että hänen tuloksensa</w:t>
      </w:r>
    </w:p>
    <w:p>
      <w:r>
        <w:rPr>
          <w:b/>
        </w:rPr>
        <w:t xml:space="preserve">Tulos</w:t>
      </w:r>
    </w:p>
    <w:p>
      <w:r>
        <w:t xml:space="preserve">Michael ilmoitti tuloksen hänelle</w:t>
      </w:r>
    </w:p>
    <w:p>
      <w:r>
        <w:rPr>
          <w:b/>
        </w:rPr>
        <w:t xml:space="preserve">Esimerkki 1.1725</w:t>
      </w:r>
    </w:p>
    <w:p>
      <w:r>
        <w:t xml:space="preserve">Michael antoi hattumiehelle viisitoista prosenttia juomarahaa -</w:t>
      </w:r>
    </w:p>
    <w:p>
      <w:r>
        <w:rPr>
          <w:b/>
        </w:rPr>
        <w:t xml:space="preserve">Tulos</w:t>
      </w:r>
    </w:p>
    <w:p>
      <w:r>
        <w:t xml:space="preserve">Michael antoi 15 prosenttia tippiä miehelle, jolla oli hattu, -</w:t>
      </w:r>
    </w:p>
    <w:p>
      <w:r>
        <w:rPr>
          <w:b/>
        </w:rPr>
        <w:t xml:space="preserve">Esimerkki 1.1726</w:t>
      </w:r>
    </w:p>
    <w:p>
      <w:r>
        <w:t xml:space="preserve">Mary heitti hänelle pallon</w:t>
      </w:r>
    </w:p>
    <w:p>
      <w:r>
        <w:rPr>
          <w:b/>
        </w:rPr>
        <w:t xml:space="preserve">Tulos</w:t>
      </w:r>
    </w:p>
    <w:p>
      <w:r>
        <w:t xml:space="preserve">Mary punnersi pallon hänelle</w:t>
      </w:r>
    </w:p>
    <w:p>
      <w:r>
        <w:rPr>
          <w:b/>
        </w:rPr>
        <w:t xml:space="preserve">Esimerkki 1.1727</w:t>
      </w:r>
    </w:p>
    <w:p>
      <w:r>
        <w:t xml:space="preserve">Alice paljasti naiselle jotain</w:t>
      </w:r>
    </w:p>
    <w:p>
      <w:r>
        <w:rPr>
          <w:b/>
        </w:rPr>
        <w:t xml:space="preserve">Tulos</w:t>
      </w:r>
    </w:p>
    <w:p>
      <w:r>
        <w:t xml:space="preserve">Alice paljasti naiselle jotain</w:t>
      </w:r>
    </w:p>
    <w:p>
      <w:r>
        <w:rPr>
          <w:b/>
        </w:rPr>
        <w:t xml:space="preserve">Esimerkki 1.1728</w:t>
      </w:r>
    </w:p>
    <w:p>
      <w:r>
        <w:t xml:space="preserve">John huusi mies töistä jotain</w:t>
      </w:r>
    </w:p>
    <w:p>
      <w:r>
        <w:rPr>
          <w:b/>
        </w:rPr>
        <w:t xml:space="preserve">Tulos</w:t>
      </w:r>
    </w:p>
    <w:p>
      <w:r>
        <w:t xml:space="preserve">John huusi jotain eräälle miehelle töistä -</w:t>
      </w:r>
    </w:p>
    <w:p>
      <w:r>
        <w:rPr>
          <w:b/>
        </w:rPr>
        <w:t xml:space="preserve">Esimerkki 1.1729</w:t>
      </w:r>
    </w:p>
    <w:p>
      <w:r>
        <w:t xml:space="preserve">Maria veti hänet istumaan</w:t>
      </w:r>
    </w:p>
    <w:p>
      <w:r>
        <w:rPr>
          <w:b/>
        </w:rPr>
        <w:t xml:space="preserve">Tulos</w:t>
      </w:r>
    </w:p>
    <w:p>
      <w:r>
        <w:t xml:space="preserve">Maria vetäytyi hänen luokseen istumaan</w:t>
      </w:r>
    </w:p>
    <w:p>
      <w:r>
        <w:rPr>
          <w:b/>
        </w:rPr>
        <w:t xml:space="preserve">Esimerkki 1.1730</w:t>
      </w:r>
    </w:p>
    <w:p>
      <w:r>
        <w:t xml:space="preserve">Maria esitti eräälle naiselle, joka oli töistä, ehdotuksen.</w:t>
      </w:r>
    </w:p>
    <w:p>
      <w:r>
        <w:rPr>
          <w:b/>
        </w:rPr>
        <w:t xml:space="preserve">Tulos</w:t>
      </w:r>
    </w:p>
    <w:p>
      <w:r>
        <w:t xml:space="preserve">Maria teki ehdotuksen naiselle, joka oli töistä tulossa</w:t>
      </w:r>
    </w:p>
    <w:p>
      <w:r>
        <w:rPr>
          <w:b/>
        </w:rPr>
        <w:t xml:space="preserve">Esimerkki 1.1731</w:t>
      </w:r>
    </w:p>
    <w:p>
      <w:r>
        <w:t xml:space="preserve">Maria lähetti erään naisen hakijoiden</w:t>
      </w:r>
    </w:p>
    <w:p>
      <w:r>
        <w:rPr>
          <w:b/>
        </w:rPr>
        <w:t xml:space="preserve">Tulos</w:t>
      </w:r>
    </w:p>
    <w:p>
      <w:r>
        <w:t xml:space="preserve">Maria ohjasi hakijat naiselle</w:t>
      </w:r>
    </w:p>
    <w:p>
      <w:r>
        <w:rPr>
          <w:b/>
        </w:rPr>
        <w:t xml:space="preserve">Esimerkki 1.1732</w:t>
      </w:r>
    </w:p>
    <w:p>
      <w:r>
        <w:t xml:space="preserve">Maria lähetti tiimin uutiset</w:t>
      </w:r>
    </w:p>
    <w:p>
      <w:r>
        <w:rPr>
          <w:b/>
        </w:rPr>
        <w:t xml:space="preserve">Tulos</w:t>
      </w:r>
    </w:p>
    <w:p>
      <w:r>
        <w:t xml:space="preserve">Maria lähetti uutiset ryhmälle</w:t>
      </w:r>
    </w:p>
    <w:p>
      <w:r>
        <w:rPr>
          <w:b/>
        </w:rPr>
        <w:t xml:space="preserve">Esimerkki 1.1733</w:t>
      </w:r>
    </w:p>
    <w:p>
      <w:r>
        <w:t xml:space="preserve">Michael lainasi hänelle polkupyörän</w:t>
      </w:r>
    </w:p>
    <w:p>
      <w:r>
        <w:rPr>
          <w:b/>
        </w:rPr>
        <w:t xml:space="preserve">Tulos</w:t>
      </w:r>
    </w:p>
    <w:p>
      <w:r>
        <w:t xml:space="preserve">Michael lainasi hänelle pyörän</w:t>
      </w:r>
    </w:p>
    <w:p>
      <w:r>
        <w:rPr>
          <w:b/>
        </w:rPr>
        <w:t xml:space="preserve">Esimerkki 1.1734</w:t>
      </w:r>
    </w:p>
    <w:p>
      <w:r>
        <w:t xml:space="preserve">Bob ilmaisi naiselle, joka oli töistä, tunteen, -</w:t>
      </w:r>
    </w:p>
    <w:p>
      <w:r>
        <w:rPr>
          <w:b/>
        </w:rPr>
        <w:t xml:space="preserve">Tulos</w:t>
      </w:r>
    </w:p>
    <w:p>
      <w:r>
        <w:t xml:space="preserve">Bob ilmaisi tunteen naiselle, joka oli töistä tulossa</w:t>
      </w:r>
    </w:p>
    <w:p>
      <w:r>
        <w:rPr>
          <w:b/>
        </w:rPr>
        <w:t xml:space="preserve">Esimerkki 1.1735</w:t>
      </w:r>
    </w:p>
    <w:p>
      <w:r>
        <w:t xml:space="preserve">Maria heitti miehelle jotain</w:t>
      </w:r>
    </w:p>
    <w:p>
      <w:r>
        <w:rPr>
          <w:b/>
        </w:rPr>
        <w:t xml:space="preserve">Tulos</w:t>
      </w:r>
    </w:p>
    <w:p>
      <w:r>
        <w:t xml:space="preserve">Maria heitti jotain miehelle</w:t>
      </w:r>
    </w:p>
    <w:p>
      <w:r>
        <w:rPr>
          <w:b/>
        </w:rPr>
        <w:t xml:space="preserve">Esimerkki 1.1736</w:t>
      </w:r>
    </w:p>
    <w:p>
      <w:r>
        <w:t xml:space="preserve">Bob änkytti hänelle vastauksen</w:t>
      </w:r>
    </w:p>
    <w:p>
      <w:r>
        <w:rPr>
          <w:b/>
        </w:rPr>
        <w:t xml:space="preserve">Tulos</w:t>
      </w:r>
    </w:p>
    <w:p>
      <w:r>
        <w:t xml:space="preserve">Bob änkytti vastauksen</w:t>
      </w:r>
    </w:p>
    <w:p>
      <w:r>
        <w:rPr>
          <w:b/>
        </w:rPr>
        <w:t xml:space="preserve">Esimerkki 1.1737</w:t>
      </w:r>
    </w:p>
    <w:p>
      <w:r>
        <w:t xml:space="preserve">Maria murisi hattumiehelle valituksen</w:t>
      </w:r>
    </w:p>
    <w:p>
      <w:r>
        <w:rPr>
          <w:b/>
        </w:rPr>
        <w:t xml:space="preserve">Tulos</w:t>
      </w:r>
    </w:p>
    <w:p>
      <w:r>
        <w:t xml:space="preserve">Maria murisi valituksen miehelle, jolla oli hattu päässään.</w:t>
      </w:r>
    </w:p>
    <w:p>
      <w:r>
        <w:rPr>
          <w:b/>
        </w:rPr>
        <w:t xml:space="preserve">Esimerkki 1.1738</w:t>
      </w:r>
    </w:p>
    <w:p>
      <w:r>
        <w:t xml:space="preserve">Bob ilmoitti naiselle radiolla sijainnin</w:t>
      </w:r>
    </w:p>
    <w:p>
      <w:r>
        <w:rPr>
          <w:b/>
        </w:rPr>
        <w:t xml:space="preserve">Tulos</w:t>
      </w:r>
    </w:p>
    <w:p>
      <w:r>
        <w:t xml:space="preserve">Bob ilmoitti radiolla sijainnin naiselle</w:t>
      </w:r>
    </w:p>
    <w:p>
      <w:r>
        <w:rPr>
          <w:b/>
        </w:rPr>
        <w:t xml:space="preserve">Esimerkki 1.1739</w:t>
      </w:r>
    </w:p>
    <w:p>
      <w:r>
        <w:t xml:space="preserve">Maria osoitti miehelle jotain</w:t>
      </w:r>
    </w:p>
    <w:p>
      <w:r>
        <w:rPr>
          <w:b/>
        </w:rPr>
        <w:t xml:space="preserve">Tulos</w:t>
      </w:r>
    </w:p>
    <w:p>
      <w:r>
        <w:t xml:space="preserve">Maria osoitti jotain miehelle.</w:t>
      </w:r>
    </w:p>
    <w:p>
      <w:r>
        <w:rPr>
          <w:b/>
        </w:rPr>
        <w:t xml:space="preserve">Esimerkki 1.1740</w:t>
      </w:r>
    </w:p>
    <w:p>
      <w:r>
        <w:t xml:space="preserve">Maria toisti naisen, joka oli töistä jotain</w:t>
      </w:r>
    </w:p>
    <w:p>
      <w:r>
        <w:rPr>
          <w:b/>
        </w:rPr>
        <w:t xml:space="preserve">Tulos</w:t>
      </w:r>
    </w:p>
    <w:p>
      <w:r>
        <w:t xml:space="preserve">Maria toisti jotain naiselle, joka oli töistä.</w:t>
      </w:r>
    </w:p>
    <w:p>
      <w:r>
        <w:rPr>
          <w:b/>
        </w:rPr>
        <w:t xml:space="preserve">Esimerkki 1.1741</w:t>
      </w:r>
    </w:p>
    <w:p>
      <w:r>
        <w:t xml:space="preserve">John heitti naiselle pallon</w:t>
      </w:r>
    </w:p>
    <w:p>
      <w:r>
        <w:rPr>
          <w:b/>
        </w:rPr>
        <w:t xml:space="preserve">Tulos</w:t>
      </w:r>
    </w:p>
    <w:p>
      <w:r>
        <w:t xml:space="preserve">John heitti pallon naiselle</w:t>
      </w:r>
    </w:p>
    <w:p>
      <w:r>
        <w:rPr>
          <w:b/>
        </w:rPr>
        <w:t xml:space="preserve">Esimerkki 1.1742</w:t>
      </w:r>
    </w:p>
    <w:p>
      <w:r>
        <w:t xml:space="preserve">Alice näytti naisen, joka oli töistä kirjan</w:t>
      </w:r>
    </w:p>
    <w:p>
      <w:r>
        <w:rPr>
          <w:b/>
        </w:rPr>
        <w:t xml:space="preserve">Tulos</w:t>
      </w:r>
    </w:p>
    <w:p>
      <w:r>
        <w:t xml:space="preserve">Alice näytti kirjaa eräälle naiselle, joka oli töistä tulossa.</w:t>
      </w:r>
    </w:p>
    <w:p>
      <w:r>
        <w:rPr>
          <w:b/>
        </w:rPr>
        <w:t xml:space="preserve">Esimerkki 1.1743</w:t>
      </w:r>
    </w:p>
    <w:p>
      <w:r>
        <w:t xml:space="preserve">Michael vinkui naiselle vastauksen</w:t>
      </w:r>
    </w:p>
    <w:p>
      <w:r>
        <w:rPr>
          <w:b/>
        </w:rPr>
        <w:t xml:space="preserve">Tulos</w:t>
      </w:r>
    </w:p>
    <w:p>
      <w:r>
        <w:t xml:space="preserve">Michael vinkui vastauksen naiselle</w:t>
      </w:r>
    </w:p>
    <w:p>
      <w:r>
        <w:rPr>
          <w:b/>
        </w:rPr>
        <w:t xml:space="preserve">Esimerkki 1.1744</w:t>
      </w:r>
    </w:p>
    <w:p>
      <w:r>
        <w:t xml:space="preserve">Juan katapultti nainen jotain</w:t>
      </w:r>
    </w:p>
    <w:p>
      <w:r>
        <w:rPr>
          <w:b/>
        </w:rPr>
        <w:t xml:space="preserve">Tulos</w:t>
      </w:r>
    </w:p>
    <w:p>
      <w:r>
        <w:t xml:space="preserve">Juan katapultoi jotain naiselle</w:t>
      </w:r>
    </w:p>
    <w:p>
      <w:r>
        <w:rPr>
          <w:b/>
        </w:rPr>
        <w:t xml:space="preserve">Esimerkki 1.1745</w:t>
      </w:r>
    </w:p>
    <w:p>
      <w:r>
        <w:t xml:space="preserve">John myönsi miehelle voiton</w:t>
      </w:r>
    </w:p>
    <w:p>
      <w:r>
        <w:rPr>
          <w:b/>
        </w:rPr>
        <w:t xml:space="preserve">Tulos</w:t>
      </w:r>
    </w:p>
    <w:p>
      <w:r>
        <w:t xml:space="preserve">John myönsi voiton miehelle</w:t>
      </w:r>
    </w:p>
    <w:p>
      <w:r>
        <w:rPr>
          <w:b/>
        </w:rPr>
        <w:t xml:space="preserve">Esimerkki 1.1746</w:t>
      </w:r>
    </w:p>
    <w:p>
      <w:r>
        <w:t xml:space="preserve">Juan siirsi hänelle talon</w:t>
      </w:r>
    </w:p>
    <w:p>
      <w:r>
        <w:rPr>
          <w:b/>
        </w:rPr>
        <w:t xml:space="preserve">Tulos</w:t>
      </w:r>
    </w:p>
    <w:p>
      <w:r>
        <w:t xml:space="preserve">Juan siirsi talon hänelle</w:t>
      </w:r>
    </w:p>
    <w:p>
      <w:r>
        <w:rPr>
          <w:b/>
        </w:rPr>
        <w:t xml:space="preserve">Esimerkki 1.1747</w:t>
      </w:r>
    </w:p>
    <w:p>
      <w:r>
        <w:t xml:space="preserve">Linda antoi miehelle toisen mahdollisuuden</w:t>
      </w:r>
    </w:p>
    <w:p>
      <w:r>
        <w:rPr>
          <w:b/>
        </w:rPr>
        <w:t xml:space="preserve">Tulos</w:t>
      </w:r>
    </w:p>
    <w:p>
      <w:r>
        <w:t xml:space="preserve">Linda antoi miehelle toisen mahdollisuuden</w:t>
      </w:r>
    </w:p>
    <w:p>
      <w:r>
        <w:rPr>
          <w:b/>
        </w:rPr>
        <w:t xml:space="preserve">Esimerkki 1.1748</w:t>
      </w:r>
    </w:p>
    <w:p>
      <w:r>
        <w:t xml:space="preserve">Alice lähetti miehelle viestin</w:t>
      </w:r>
    </w:p>
    <w:p>
      <w:r>
        <w:rPr>
          <w:b/>
        </w:rPr>
        <w:t xml:space="preserve">Tulos</w:t>
      </w:r>
    </w:p>
    <w:p>
      <w:r>
        <w:t xml:space="preserve">Alice lähetti viestin miehelle</w:t>
      </w:r>
    </w:p>
    <w:p>
      <w:r>
        <w:rPr>
          <w:b/>
        </w:rPr>
        <w:t xml:space="preserve">Esimerkki 1.1749</w:t>
      </w:r>
    </w:p>
    <w:p>
      <w:r>
        <w:t xml:space="preserve">Maria ulvoi nainen töistä jotain</w:t>
      </w:r>
    </w:p>
    <w:p>
      <w:r>
        <w:rPr>
          <w:b/>
        </w:rPr>
        <w:t xml:space="preserve">Tulos</w:t>
      </w:r>
    </w:p>
    <w:p>
      <w:r>
        <w:t xml:space="preserve">Maria ulvoi jotain eräälle naiselle töistä</w:t>
      </w:r>
    </w:p>
    <w:p>
      <w:r>
        <w:rPr>
          <w:b/>
        </w:rPr>
        <w:t xml:space="preserve">Esimerkki 1.1750</w:t>
      </w:r>
    </w:p>
    <w:p>
      <w:r>
        <w:t xml:space="preserve">Alice vinkui miehelle vastauksen</w:t>
      </w:r>
    </w:p>
    <w:p>
      <w:r>
        <w:rPr>
          <w:b/>
        </w:rPr>
        <w:t xml:space="preserve">Tulos</w:t>
      </w:r>
    </w:p>
    <w:p>
      <w:r>
        <w:t xml:space="preserve">Alice vinkui vastauksen miehelle</w:t>
      </w:r>
    </w:p>
    <w:p>
      <w:r>
        <w:rPr>
          <w:b/>
        </w:rPr>
        <w:t xml:space="preserve">Esimerkki 1.1751</w:t>
      </w:r>
    </w:p>
    <w:p>
      <w:r>
        <w:t xml:space="preserve">Juan kertoi naiselle joitakin sääntöjä</w:t>
      </w:r>
    </w:p>
    <w:p>
      <w:r>
        <w:rPr>
          <w:b/>
        </w:rPr>
        <w:t xml:space="preserve">Tulos</w:t>
      </w:r>
    </w:p>
    <w:p>
      <w:r>
        <w:t xml:space="preserve">Juan kertoi naiselle joitakin sääntöjä</w:t>
      </w:r>
    </w:p>
    <w:p>
      <w:r>
        <w:rPr>
          <w:b/>
        </w:rPr>
        <w:t xml:space="preserve">Esimerkki 1.1752</w:t>
      </w:r>
    </w:p>
    <w:p>
      <w:r>
        <w:t xml:space="preserve">Michael kertoi hänelle tarinan</w:t>
      </w:r>
    </w:p>
    <w:p>
      <w:r>
        <w:rPr>
          <w:b/>
        </w:rPr>
        <w:t xml:space="preserve">Tulos</w:t>
      </w:r>
    </w:p>
    <w:p>
      <w:r>
        <w:t xml:space="preserve">Michael kertoi tarinan hänelle</w:t>
      </w:r>
    </w:p>
    <w:p>
      <w:r>
        <w:rPr>
          <w:b/>
        </w:rPr>
        <w:t xml:space="preserve">Esimerkki 1.1753</w:t>
      </w:r>
    </w:p>
    <w:p>
      <w:r>
        <w:t xml:space="preserve">Linda ojensi hattupäiselle naiselle jotain</w:t>
      </w:r>
    </w:p>
    <w:p>
      <w:r>
        <w:rPr>
          <w:b/>
        </w:rPr>
        <w:t xml:space="preserve">Tulos</w:t>
      </w:r>
    </w:p>
    <w:p>
      <w:r>
        <w:t xml:space="preserve">Linda ojensi jotain hattupäiselle naiselle.</w:t>
      </w:r>
    </w:p>
    <w:p>
      <w:r>
        <w:rPr>
          <w:b/>
        </w:rPr>
        <w:t xml:space="preserve">Esimerkki 1.1754</w:t>
      </w:r>
    </w:p>
    <w:p>
      <w:r>
        <w:t xml:space="preserve">Linda osoitti miehelle, joka oli töistä jotain</w:t>
      </w:r>
    </w:p>
    <w:p>
      <w:r>
        <w:rPr>
          <w:b/>
        </w:rPr>
        <w:t xml:space="preserve">Tulos</w:t>
      </w:r>
    </w:p>
    <w:p>
      <w:r>
        <w:t xml:space="preserve">Linda osoitti jotain miehelle, joka oli töistä.</w:t>
      </w:r>
    </w:p>
    <w:p>
      <w:r>
        <w:rPr>
          <w:b/>
        </w:rPr>
        <w:t xml:space="preserve">Esimerkki 1.1755</w:t>
      </w:r>
    </w:p>
    <w:p>
      <w:r>
        <w:t xml:space="preserve">Linda sirkutti naiselle jotain</w:t>
      </w:r>
    </w:p>
    <w:p>
      <w:r>
        <w:rPr>
          <w:b/>
        </w:rPr>
        <w:t xml:space="preserve">Tulos</w:t>
      </w:r>
    </w:p>
    <w:p>
      <w:r>
        <w:t xml:space="preserve">Linda sirkutti jotain naiselle</w:t>
      </w:r>
    </w:p>
    <w:p>
      <w:r>
        <w:rPr>
          <w:b/>
        </w:rPr>
        <w:t xml:space="preserve">Esimerkki 1.1756</w:t>
      </w:r>
    </w:p>
    <w:p>
      <w:r>
        <w:t xml:space="preserve">Mary ilmoitti miehelle työstä tiedot</w:t>
      </w:r>
    </w:p>
    <w:p>
      <w:r>
        <w:rPr>
          <w:b/>
        </w:rPr>
        <w:t xml:space="preserve">Tulos</w:t>
      </w:r>
    </w:p>
    <w:p>
      <w:r>
        <w:t xml:space="preserve">Mary ilmoitti tiedon miehelle töistä</w:t>
      </w:r>
    </w:p>
    <w:p>
      <w:r>
        <w:rPr>
          <w:b/>
        </w:rPr>
        <w:t xml:space="preserve">Esimerkki 1.1757</w:t>
      </w:r>
    </w:p>
    <w:p>
      <w:r>
        <w:t xml:space="preserve">Alice vinkui hänelle vastauksen</w:t>
      </w:r>
    </w:p>
    <w:p>
      <w:r>
        <w:rPr>
          <w:b/>
        </w:rPr>
        <w:t xml:space="preserve">Tulos</w:t>
      </w:r>
    </w:p>
    <w:p>
      <w:r>
        <w:t xml:space="preserve">Alice vinkui vastaukseksi hänelle</w:t>
      </w:r>
    </w:p>
    <w:p>
      <w:r>
        <w:rPr>
          <w:b/>
        </w:rPr>
        <w:t xml:space="preserve">Esimerkki 1.1758</w:t>
      </w:r>
    </w:p>
    <w:p>
      <w:r>
        <w:t xml:space="preserve">Maria kuiskasi naiselle kohteliaisuuden -</w:t>
      </w:r>
    </w:p>
    <w:p>
      <w:r>
        <w:rPr>
          <w:b/>
        </w:rPr>
        <w:t xml:space="preserve">Tulos</w:t>
      </w:r>
    </w:p>
    <w:p>
      <w:r>
        <w:t xml:space="preserve">Maria kuiskasi kohteliaisuuden naiselle, -</w:t>
      </w:r>
    </w:p>
    <w:p>
      <w:r>
        <w:rPr>
          <w:b/>
        </w:rPr>
        <w:t xml:space="preserve">Esimerkki 1.1759</w:t>
      </w:r>
    </w:p>
    <w:p>
      <w:r>
        <w:t xml:space="preserve">John murahti mies joitakin ohjeita</w:t>
      </w:r>
    </w:p>
    <w:p>
      <w:r>
        <w:rPr>
          <w:b/>
        </w:rPr>
        <w:t xml:space="preserve">Tulos</w:t>
      </w:r>
    </w:p>
    <w:p>
      <w:r>
        <w:t xml:space="preserve">John murahti joitakin ohjeita miehelle</w:t>
      </w:r>
    </w:p>
    <w:p>
      <w:r>
        <w:rPr>
          <w:b/>
        </w:rPr>
        <w:t xml:space="preserve">Esimerkki 1.1760</w:t>
      </w:r>
    </w:p>
    <w:p>
      <w:r>
        <w:t xml:space="preserve">John antoi naiselle ensiapua</w:t>
      </w:r>
    </w:p>
    <w:p>
      <w:r>
        <w:rPr>
          <w:b/>
        </w:rPr>
        <w:t xml:space="preserve">Tulos</w:t>
      </w:r>
    </w:p>
    <w:p>
      <w:r>
        <w:t xml:space="preserve">John antoi ensiapua naiselle</w:t>
      </w:r>
    </w:p>
    <w:p>
      <w:r>
        <w:rPr>
          <w:b/>
        </w:rPr>
        <w:t xml:space="preserve">Esimerkki 1.1761</w:t>
      </w:r>
    </w:p>
    <w:p>
      <w:r>
        <w:t xml:space="preserve">Michael siirsi hattupäiselle naiselle maksun, -</w:t>
      </w:r>
    </w:p>
    <w:p>
      <w:r>
        <w:rPr>
          <w:b/>
        </w:rPr>
        <w:t xml:space="preserve">Tulos</w:t>
      </w:r>
    </w:p>
    <w:p>
      <w:r>
        <w:t xml:space="preserve">Michael siirsi maksun naiselle, jolla oli hattu, -</w:t>
      </w:r>
    </w:p>
    <w:p>
      <w:r>
        <w:rPr>
          <w:b/>
        </w:rPr>
        <w:t xml:space="preserve">Esimerkki 1.1762</w:t>
      </w:r>
    </w:p>
    <w:p>
      <w:r>
        <w:t xml:space="preserve">Bob vaihtoi miehen, joka oli töistä työtä -</w:t>
      </w:r>
    </w:p>
    <w:p>
      <w:r>
        <w:rPr>
          <w:b/>
        </w:rPr>
        <w:t xml:space="preserve">Tulos</w:t>
      </w:r>
    </w:p>
    <w:p>
      <w:r>
        <w:t xml:space="preserve">Bob vaihtoi työpaikan miehelle, joka oli töistä -</w:t>
      </w:r>
    </w:p>
    <w:p>
      <w:r>
        <w:rPr>
          <w:b/>
        </w:rPr>
        <w:t xml:space="preserve">Esimerkki 1.1763</w:t>
      </w:r>
    </w:p>
    <w:p>
      <w:r>
        <w:t xml:space="preserve">Maria testamenttasi eräälle naiselle töistä kuolinpesän -</w:t>
      </w:r>
    </w:p>
    <w:p>
      <w:r>
        <w:rPr>
          <w:b/>
        </w:rPr>
        <w:t xml:space="preserve">Tulos</w:t>
      </w:r>
    </w:p>
    <w:p>
      <w:r>
        <w:t xml:space="preserve">Maria testamenttasi omaisuutensa eräälle naiselle, joka työskenteli -</w:t>
      </w:r>
    </w:p>
    <w:p>
      <w:r>
        <w:rPr>
          <w:b/>
        </w:rPr>
        <w:t xml:space="preserve">Esimerkki 1.1764</w:t>
      </w:r>
    </w:p>
    <w:p>
      <w:r>
        <w:t xml:space="preserve">Michael palautti miehelle töistä joitakin kontteja</w:t>
      </w:r>
    </w:p>
    <w:p>
      <w:r>
        <w:rPr>
          <w:b/>
        </w:rPr>
        <w:t xml:space="preserve">Tulos</w:t>
      </w:r>
    </w:p>
    <w:p>
      <w:r>
        <w:t xml:space="preserve">Michael palautti kontteja eräälle miehelle töistä</w:t>
      </w:r>
    </w:p>
    <w:p>
      <w:r>
        <w:rPr>
          <w:b/>
        </w:rPr>
        <w:t xml:space="preserve">Esimerkki 1.1765</w:t>
      </w:r>
    </w:p>
    <w:p>
      <w:r>
        <w:t xml:space="preserve">Michael antoi hattua kantavalle miehelle hieman menestystä.</w:t>
      </w:r>
    </w:p>
    <w:p>
      <w:r>
        <w:rPr>
          <w:b/>
        </w:rPr>
        <w:t xml:space="preserve">Tulos</w:t>
      </w:r>
    </w:p>
    <w:p>
      <w:r>
        <w:t xml:space="preserve">Michael antoi joitakin onnistumisia hattua käyttävälle miehelle, -</w:t>
      </w:r>
    </w:p>
    <w:p>
      <w:r>
        <w:rPr>
          <w:b/>
        </w:rPr>
        <w:t xml:space="preserve">Esimerkki 1.1766</w:t>
      </w:r>
    </w:p>
    <w:p>
      <w:r>
        <w:t xml:space="preserve">Linda vinkkasi miehelle ajatuksen</w:t>
      </w:r>
    </w:p>
    <w:p>
      <w:r>
        <w:rPr>
          <w:b/>
        </w:rPr>
        <w:t xml:space="preserve">Tulos</w:t>
      </w:r>
    </w:p>
    <w:p>
      <w:r>
        <w:t xml:space="preserve">Linda vinkkasi ajatuksen miehelle</w:t>
      </w:r>
    </w:p>
    <w:p>
      <w:r>
        <w:rPr>
          <w:b/>
        </w:rPr>
        <w:t xml:space="preserve">Esimerkki 1.1767</w:t>
      </w:r>
    </w:p>
    <w:p>
      <w:r>
        <w:t xml:space="preserve">Maria kuljetti heille oppilaat</w:t>
      </w:r>
    </w:p>
    <w:p>
      <w:r>
        <w:rPr>
          <w:b/>
        </w:rPr>
        <w:t xml:space="preserve">Tulos</w:t>
      </w:r>
    </w:p>
    <w:p>
      <w:r>
        <w:t xml:space="preserve">Maria kuljetti oppilaat heidän luokseen</w:t>
      </w:r>
    </w:p>
    <w:p>
      <w:r>
        <w:rPr>
          <w:b/>
        </w:rPr>
        <w:t xml:space="preserve">Esimerkki 1.1768</w:t>
      </w:r>
    </w:p>
    <w:p>
      <w:r>
        <w:t xml:space="preserve">Maria luovutti naiselle, jolla oli hattu, joitakin aseita.</w:t>
      </w:r>
    </w:p>
    <w:p>
      <w:r>
        <w:rPr>
          <w:b/>
        </w:rPr>
        <w:t xml:space="preserve">Tulos</w:t>
      </w:r>
    </w:p>
    <w:p>
      <w:r>
        <w:t xml:space="preserve">Maria luovutti aseita hattupäiselle naiselle, joka piti hattua.</w:t>
      </w:r>
    </w:p>
    <w:p>
      <w:r>
        <w:rPr>
          <w:b/>
        </w:rPr>
        <w:t xml:space="preserve">Esimerkki 1.1769</w:t>
      </w:r>
    </w:p>
    <w:p>
      <w:r>
        <w:t xml:space="preserve">Linda uskoi miehelle töistä jotain</w:t>
      </w:r>
    </w:p>
    <w:p>
      <w:r>
        <w:rPr>
          <w:b/>
        </w:rPr>
        <w:t xml:space="preserve">Tulos</w:t>
      </w:r>
    </w:p>
    <w:p>
      <w:r>
        <w:t xml:space="preserve">Linda uskoi jotain miehelle töistä.</w:t>
      </w:r>
    </w:p>
    <w:p>
      <w:r>
        <w:rPr>
          <w:b/>
        </w:rPr>
        <w:t xml:space="preserve">Esimerkki 1.1770</w:t>
      </w:r>
    </w:p>
    <w:p>
      <w:r>
        <w:t xml:space="preserve">Maria karjahti naiselle jotain</w:t>
      </w:r>
    </w:p>
    <w:p>
      <w:r>
        <w:rPr>
          <w:b/>
        </w:rPr>
        <w:t xml:space="preserve">Tulos</w:t>
      </w:r>
    </w:p>
    <w:p>
      <w:r>
        <w:t xml:space="preserve">Mary möläytti jotain naiselle.</w:t>
      </w:r>
    </w:p>
    <w:p>
      <w:r>
        <w:rPr>
          <w:b/>
        </w:rPr>
        <w:t xml:space="preserve">Esimerkki 1.1771</w:t>
      </w:r>
    </w:p>
    <w:p>
      <w:r>
        <w:t xml:space="preserve">Bob antoi hänelle vastuun</w:t>
      </w:r>
    </w:p>
    <w:p>
      <w:r>
        <w:rPr>
          <w:b/>
        </w:rPr>
        <w:t xml:space="preserve">Tulos</w:t>
      </w:r>
    </w:p>
    <w:p>
      <w:r>
        <w:t xml:space="preserve">Bob antoi vastuun hänelle</w:t>
      </w:r>
    </w:p>
    <w:p>
      <w:r>
        <w:rPr>
          <w:b/>
        </w:rPr>
        <w:t xml:space="preserve">Esimerkki 1.1772</w:t>
      </w:r>
    </w:p>
    <w:p>
      <w:r>
        <w:t xml:space="preserve">Alice toi hänelle ämpärit</w:t>
      </w:r>
    </w:p>
    <w:p>
      <w:r>
        <w:rPr>
          <w:b/>
        </w:rPr>
        <w:t xml:space="preserve">Tulos</w:t>
      </w:r>
    </w:p>
    <w:p>
      <w:r>
        <w:t xml:space="preserve">Alice pyöräytti ämpärit hänen luokseen</w:t>
      </w:r>
    </w:p>
    <w:p>
      <w:r>
        <w:rPr>
          <w:b/>
        </w:rPr>
        <w:t xml:space="preserve">Esimerkki 1.1773</w:t>
      </w:r>
    </w:p>
    <w:p>
      <w:r>
        <w:t xml:space="preserve">Michael lähetti hänelle jotain</w:t>
      </w:r>
    </w:p>
    <w:p>
      <w:r>
        <w:rPr>
          <w:b/>
        </w:rPr>
        <w:t xml:space="preserve">Tulos</w:t>
      </w:r>
    </w:p>
    <w:p>
      <w:r>
        <w:t xml:space="preserve">Michael lähetti hänelle jotain</w:t>
      </w:r>
    </w:p>
    <w:p>
      <w:r>
        <w:rPr>
          <w:b/>
        </w:rPr>
        <w:t xml:space="preserve">Esimerkki 1.1774</w:t>
      </w:r>
    </w:p>
    <w:p>
      <w:r>
        <w:t xml:space="preserve">Bob paljasti naiselle töistä jotain</w:t>
      </w:r>
    </w:p>
    <w:p>
      <w:r>
        <w:rPr>
          <w:b/>
        </w:rPr>
        <w:t xml:space="preserve">Tulos</w:t>
      </w:r>
    </w:p>
    <w:p>
      <w:r>
        <w:t xml:space="preserve">Bob paljasti jotain eräälle naiselle töistä</w:t>
      </w:r>
    </w:p>
    <w:p>
      <w:r>
        <w:rPr>
          <w:b/>
        </w:rPr>
        <w:t xml:space="preserve">Esimerkki 1.1775</w:t>
      </w:r>
    </w:p>
    <w:p>
      <w:r>
        <w:t xml:space="preserve">Maria sanoi naiselle sanan</w:t>
      </w:r>
    </w:p>
    <w:p>
      <w:r>
        <w:rPr>
          <w:b/>
        </w:rPr>
        <w:t xml:space="preserve">Tulos</w:t>
      </w:r>
    </w:p>
    <w:p>
      <w:r>
        <w:t xml:space="preserve">Maria sanoi naiselle sanan</w:t>
      </w:r>
    </w:p>
    <w:p>
      <w:r>
        <w:rPr>
          <w:b/>
        </w:rPr>
        <w:t xml:space="preserve">Esimerkki 1.1776</w:t>
      </w:r>
    </w:p>
    <w:p>
      <w:r>
        <w:t xml:space="preserve">John virkkoi miehelle, jolla oli hattu päässään, ohjeet.</w:t>
      </w:r>
    </w:p>
    <w:p>
      <w:r>
        <w:rPr>
          <w:b/>
        </w:rPr>
        <w:t xml:space="preserve">Tulos</w:t>
      </w:r>
    </w:p>
    <w:p>
      <w:r>
        <w:t xml:space="preserve">John antoi ohjeet miehelle, jolla oli hattu päässään...</w:t>
      </w:r>
    </w:p>
    <w:p>
      <w:r>
        <w:rPr>
          <w:b/>
        </w:rPr>
        <w:t xml:space="preserve">Esimerkki 1.1777</w:t>
      </w:r>
    </w:p>
    <w:p>
      <w:r>
        <w:t xml:space="preserve">John haukkui miehelle ohjeet</w:t>
      </w:r>
    </w:p>
    <w:p>
      <w:r>
        <w:rPr>
          <w:b/>
        </w:rPr>
        <w:t xml:space="preserve">Tulos</w:t>
      </w:r>
    </w:p>
    <w:p>
      <w:r>
        <w:t xml:space="preserve">John haukkui miehelle ohjeet</w:t>
      </w:r>
    </w:p>
    <w:p>
      <w:r>
        <w:rPr>
          <w:b/>
        </w:rPr>
        <w:t xml:space="preserve">Esimerkki 1.1778</w:t>
      </w:r>
    </w:p>
    <w:p>
      <w:r>
        <w:t xml:space="preserve">Bob esitteli hänelle ehdokkaan</w:t>
      </w:r>
    </w:p>
    <w:p>
      <w:r>
        <w:rPr>
          <w:b/>
        </w:rPr>
        <w:t xml:space="preserve">Tulos</w:t>
      </w:r>
    </w:p>
    <w:p>
      <w:r>
        <w:t xml:space="preserve">Bob esitteli hänelle ehdokkaan</w:t>
      </w:r>
    </w:p>
    <w:p>
      <w:r>
        <w:rPr>
          <w:b/>
        </w:rPr>
        <w:t xml:space="preserve">Esimerkki 1.1779</w:t>
      </w:r>
    </w:p>
    <w:p>
      <w:r>
        <w:t xml:space="preserve">Alice selitti hattua käyttävälle naiselle ideansa -</w:t>
      </w:r>
    </w:p>
    <w:p>
      <w:r>
        <w:rPr>
          <w:b/>
        </w:rPr>
        <w:t xml:space="preserve">Tulos</w:t>
      </w:r>
    </w:p>
    <w:p>
      <w:r>
        <w:t xml:space="preserve">Alice selitti ideansa naiselle, jolla oli hattu päässään, -</w:t>
      </w:r>
    </w:p>
    <w:p>
      <w:r>
        <w:rPr>
          <w:b/>
        </w:rPr>
        <w:t xml:space="preserve">Esimerkki 1.1780</w:t>
      </w:r>
    </w:p>
    <w:p>
      <w:r>
        <w:t xml:space="preserve">Maria lausui miehelle rukouksen</w:t>
      </w:r>
    </w:p>
    <w:p>
      <w:r>
        <w:rPr>
          <w:b/>
        </w:rPr>
        <w:t xml:space="preserve">Tulos</w:t>
      </w:r>
    </w:p>
    <w:p>
      <w:r>
        <w:t xml:space="preserve">Maria lausui miehelle rukouksen</w:t>
      </w:r>
    </w:p>
    <w:p>
      <w:r>
        <w:rPr>
          <w:b/>
        </w:rPr>
        <w:t xml:space="preserve">Esimerkki 1.1781</w:t>
      </w:r>
    </w:p>
    <w:p>
      <w:r>
        <w:t xml:space="preserve">Michael lähetti hänelle hakijat</w:t>
      </w:r>
    </w:p>
    <w:p>
      <w:r>
        <w:rPr>
          <w:b/>
        </w:rPr>
        <w:t xml:space="preserve">Tulos</w:t>
      </w:r>
    </w:p>
    <w:p>
      <w:r>
        <w:t xml:space="preserve">Michael ohjasi hakijat hänen luokseen</w:t>
      </w:r>
    </w:p>
    <w:p>
      <w:r>
        <w:rPr>
          <w:b/>
        </w:rPr>
        <w:t xml:space="preserve">Esimerkki 1.1782</w:t>
      </w:r>
    </w:p>
    <w:p>
      <w:r>
        <w:t xml:space="preserve">Michael korvasi hattua käyttävälle naiselle rahat, -</w:t>
      </w:r>
    </w:p>
    <w:p>
      <w:r>
        <w:rPr>
          <w:b/>
        </w:rPr>
        <w:t xml:space="preserve">Tulos</w:t>
      </w:r>
    </w:p>
    <w:p>
      <w:r>
        <w:t xml:space="preserve">Michael palautti rahat naiselle, jolla oli hattu, -</w:t>
      </w:r>
    </w:p>
    <w:p>
      <w:r>
        <w:rPr>
          <w:b/>
        </w:rPr>
        <w:t xml:space="preserve">Esimerkki 1.1783</w:t>
      </w:r>
    </w:p>
    <w:p>
      <w:r>
        <w:t xml:space="preserve">Linda lähetti tiimin joitakin aterioita</w:t>
      </w:r>
    </w:p>
    <w:p>
      <w:r>
        <w:rPr>
          <w:b/>
        </w:rPr>
        <w:t xml:space="preserve">Tulos</w:t>
      </w:r>
    </w:p>
    <w:p>
      <w:r>
        <w:t xml:space="preserve">Linda lähetti joitakin aterioita tiimille.</w:t>
      </w:r>
    </w:p>
    <w:p>
      <w:r>
        <w:rPr>
          <w:b/>
        </w:rPr>
        <w:t xml:space="preserve">Esimerkki 1.1784</w:t>
      </w:r>
    </w:p>
    <w:p>
      <w:r>
        <w:t xml:space="preserve">Juan selitti naiselle, jolla oli hattu päässään, käsitteen...</w:t>
      </w:r>
    </w:p>
    <w:p>
      <w:r>
        <w:rPr>
          <w:b/>
        </w:rPr>
        <w:t xml:space="preserve">Tulos</w:t>
      </w:r>
    </w:p>
    <w:p>
      <w:r>
        <w:t xml:space="preserve">Juan selitti erästä käsitettä naiselle, jolla oli hattu päässään.</w:t>
      </w:r>
    </w:p>
    <w:p>
      <w:r>
        <w:rPr>
          <w:b/>
        </w:rPr>
        <w:t xml:space="preserve">Esimerkki 1.1785</w:t>
      </w:r>
    </w:p>
    <w:p>
      <w:r>
        <w:t xml:space="preserve">Linda selitti miehelle joitakin otsikoita</w:t>
      </w:r>
    </w:p>
    <w:p>
      <w:r>
        <w:rPr>
          <w:b/>
        </w:rPr>
        <w:t xml:space="preserve">Tulos</w:t>
      </w:r>
    </w:p>
    <w:p>
      <w:r>
        <w:t xml:space="preserve">Linda selitti eräälle miehelle joitakin otsikoita</w:t>
      </w:r>
    </w:p>
    <w:p>
      <w:r>
        <w:rPr>
          <w:b/>
        </w:rPr>
        <w:t xml:space="preserve">Esimerkki 1.1786</w:t>
      </w:r>
    </w:p>
    <w:p>
      <w:r>
        <w:t xml:space="preserve">John warbled nainen töistä joitakin ääniä -</w:t>
      </w:r>
    </w:p>
    <w:p>
      <w:r>
        <w:rPr>
          <w:b/>
        </w:rPr>
        <w:t xml:space="preserve">Tulos</w:t>
      </w:r>
    </w:p>
    <w:p>
      <w:r>
        <w:t xml:space="preserve">John viritteli ääniä eräälle naiselle, joka oli töissä.</w:t>
      </w:r>
    </w:p>
    <w:p>
      <w:r>
        <w:rPr>
          <w:b/>
        </w:rPr>
        <w:t xml:space="preserve">Esimerkki 1.1787</w:t>
      </w:r>
    </w:p>
    <w:p>
      <w:r>
        <w:t xml:space="preserve">Alice lainasi miehelle jotain</w:t>
      </w:r>
    </w:p>
    <w:p>
      <w:r>
        <w:rPr>
          <w:b/>
        </w:rPr>
        <w:t xml:space="preserve">Tulos</w:t>
      </w:r>
    </w:p>
    <w:p>
      <w:r>
        <w:t xml:space="preserve">Alice lainasi jotain miehelle</w:t>
      </w:r>
    </w:p>
    <w:p>
      <w:r>
        <w:rPr>
          <w:b/>
        </w:rPr>
        <w:t xml:space="preserve">Esimerkki 1.1788</w:t>
      </w:r>
    </w:p>
    <w:p>
      <w:r>
        <w:t xml:space="preserve">John antoi hänelle tehtävän</w:t>
      </w:r>
    </w:p>
    <w:p>
      <w:r>
        <w:rPr>
          <w:b/>
        </w:rPr>
        <w:t xml:space="preserve">Tulos</w:t>
      </w:r>
    </w:p>
    <w:p>
      <w:r>
        <w:t xml:space="preserve">John delegoi työn hänelle</w:t>
      </w:r>
    </w:p>
    <w:p>
      <w:r>
        <w:rPr>
          <w:b/>
        </w:rPr>
        <w:t xml:space="preserve">Esimerkki 1.1789</w:t>
      </w:r>
    </w:p>
    <w:p>
      <w:r>
        <w:t xml:space="preserve">Maria ilmaisi miehelle surunvalittelunsa</w:t>
      </w:r>
    </w:p>
    <w:p>
      <w:r>
        <w:rPr>
          <w:b/>
        </w:rPr>
        <w:t xml:space="preserve">Tulos</w:t>
      </w:r>
    </w:p>
    <w:p>
      <w:r>
        <w:t xml:space="preserve">Maria esitti surunvalittelunsa miehelle</w:t>
      </w:r>
    </w:p>
    <w:p>
      <w:r>
        <w:rPr>
          <w:b/>
        </w:rPr>
        <w:t xml:space="preserve">Esimerkki 1.1790</w:t>
      </w:r>
    </w:p>
    <w:p>
      <w:r>
        <w:t xml:space="preserve">Alice varusti tiimin työstä tarvikkeet</w:t>
      </w:r>
    </w:p>
    <w:p>
      <w:r>
        <w:rPr>
          <w:b/>
        </w:rPr>
        <w:t xml:space="preserve">Tulos</w:t>
      </w:r>
    </w:p>
    <w:p>
      <w:r>
        <w:t xml:space="preserve">Alice toimitti tiimille tarvikkeet töistä...</w:t>
      </w:r>
    </w:p>
    <w:p>
      <w:r>
        <w:rPr>
          <w:b/>
        </w:rPr>
        <w:t xml:space="preserve">Esimerkki 1.1791</w:t>
      </w:r>
    </w:p>
    <w:p>
      <w:r>
        <w:t xml:space="preserve">Maria pomputti miehelle pallon</w:t>
      </w:r>
    </w:p>
    <w:p>
      <w:r>
        <w:rPr>
          <w:b/>
        </w:rPr>
        <w:t xml:space="preserve">Tulos</w:t>
      </w:r>
    </w:p>
    <w:p>
      <w:r>
        <w:t xml:space="preserve">Maria pomputti pallon miehelle</w:t>
      </w:r>
    </w:p>
    <w:p>
      <w:r>
        <w:rPr>
          <w:b/>
        </w:rPr>
        <w:t xml:space="preserve">Esimerkki 1.1792</w:t>
      </w:r>
    </w:p>
    <w:p>
      <w:r>
        <w:t xml:space="preserve">Alice kakatti hänelle jotain ääniä</w:t>
      </w:r>
    </w:p>
    <w:p>
      <w:r>
        <w:rPr>
          <w:b/>
        </w:rPr>
        <w:t xml:space="preserve">Tulos</w:t>
      </w:r>
    </w:p>
    <w:p>
      <w:r>
        <w:t xml:space="preserve">Alice naureskeli jotain ääniä hänelle</w:t>
      </w:r>
    </w:p>
    <w:p>
      <w:r>
        <w:rPr>
          <w:b/>
        </w:rPr>
        <w:t xml:space="preserve">Esimerkki 1.1793</w:t>
      </w:r>
    </w:p>
    <w:p>
      <w:r>
        <w:t xml:space="preserve">Maria esitti naiselle tarinan</w:t>
      </w:r>
    </w:p>
    <w:p>
      <w:r>
        <w:rPr>
          <w:b/>
        </w:rPr>
        <w:t xml:space="preserve">Tulos</w:t>
      </w:r>
    </w:p>
    <w:p>
      <w:r>
        <w:t xml:space="preserve">Maria esitti tarinan naiselle</w:t>
      </w:r>
    </w:p>
    <w:p>
      <w:r>
        <w:rPr>
          <w:b/>
        </w:rPr>
        <w:t xml:space="preserve">Esimerkki 1.1794</w:t>
      </w:r>
    </w:p>
    <w:p>
      <w:r>
        <w:t xml:space="preserve">Michael soitti hänelle tietoja</w:t>
      </w:r>
    </w:p>
    <w:p>
      <w:r>
        <w:rPr>
          <w:b/>
        </w:rPr>
        <w:t xml:space="preserve">Tulos</w:t>
      </w:r>
    </w:p>
    <w:p>
      <w:r>
        <w:t xml:space="preserve">Michael soitti hänelle tietoja</w:t>
      </w:r>
    </w:p>
    <w:p>
      <w:r>
        <w:rPr>
          <w:b/>
        </w:rPr>
        <w:t xml:space="preserve">Esimerkki 1.1795</w:t>
      </w:r>
    </w:p>
    <w:p>
      <w:r>
        <w:t xml:space="preserve">Juan osoitti miehelle työkalun</w:t>
      </w:r>
    </w:p>
    <w:p>
      <w:r>
        <w:rPr>
          <w:b/>
        </w:rPr>
        <w:t xml:space="preserve">Tulos</w:t>
      </w:r>
    </w:p>
    <w:p>
      <w:r>
        <w:t xml:space="preserve">Juan esitteli työkalun miehelle</w:t>
      </w:r>
    </w:p>
    <w:p>
      <w:r>
        <w:rPr>
          <w:b/>
        </w:rPr>
        <w:t xml:space="preserve">Esimerkki 1.1796</w:t>
      </w:r>
    </w:p>
    <w:p>
      <w:r>
        <w:t xml:space="preserve">Alice huusi nainen, jolla oli hattu nimeltä</w:t>
      </w:r>
    </w:p>
    <w:p>
      <w:r>
        <w:rPr>
          <w:b/>
        </w:rPr>
        <w:t xml:space="preserve">Tulos</w:t>
      </w:r>
    </w:p>
    <w:p>
      <w:r>
        <w:t xml:space="preserve">Alice huusi nimeä naiselle, jolla oli hattu päässään, -</w:t>
      </w:r>
    </w:p>
    <w:p>
      <w:r>
        <w:rPr>
          <w:b/>
        </w:rPr>
        <w:t xml:space="preserve">Esimerkki 1.1797</w:t>
      </w:r>
    </w:p>
    <w:p>
      <w:r>
        <w:t xml:space="preserve">Linda hinasi naista jotain</w:t>
      </w:r>
    </w:p>
    <w:p>
      <w:r>
        <w:rPr>
          <w:b/>
        </w:rPr>
        <w:t xml:space="preserve">Tulos</w:t>
      </w:r>
    </w:p>
    <w:p>
      <w:r>
        <w:t xml:space="preserve">Linda hinasi jotain naiselle</w:t>
      </w:r>
    </w:p>
    <w:p>
      <w:r>
        <w:rPr>
          <w:b/>
        </w:rPr>
        <w:t xml:space="preserve">Esimerkki 1.1798</w:t>
      </w:r>
    </w:p>
    <w:p>
      <w:r>
        <w:t xml:space="preserve">Michael huusi miehelle jotain</w:t>
      </w:r>
    </w:p>
    <w:p>
      <w:r>
        <w:rPr>
          <w:b/>
        </w:rPr>
        <w:t xml:space="preserve">Tulos</w:t>
      </w:r>
    </w:p>
    <w:p>
      <w:r>
        <w:t xml:space="preserve">Michael lauloi jotain miehelle</w:t>
      </w:r>
    </w:p>
    <w:p>
      <w:r>
        <w:rPr>
          <w:b/>
        </w:rPr>
        <w:t xml:space="preserve">Esimerkki 1.1799</w:t>
      </w:r>
    </w:p>
    <w:p>
      <w:r>
        <w:t xml:space="preserve">Michael huusi naiselle jotain</w:t>
      </w:r>
    </w:p>
    <w:p>
      <w:r>
        <w:rPr>
          <w:b/>
        </w:rPr>
        <w:t xml:space="preserve">Tulos</w:t>
      </w:r>
    </w:p>
    <w:p>
      <w:r>
        <w:t xml:space="preserve">Michael huusi jotain naiselle</w:t>
      </w:r>
    </w:p>
    <w:p>
      <w:r>
        <w:rPr>
          <w:b/>
        </w:rPr>
        <w:t xml:space="preserve">Esimerkki 1.1800</w:t>
      </w:r>
    </w:p>
    <w:p>
      <w:r>
        <w:t xml:space="preserve">Alice änkytti nainen, joka oli töistä vastaus</w:t>
      </w:r>
    </w:p>
    <w:p>
      <w:r>
        <w:rPr>
          <w:b/>
        </w:rPr>
        <w:t xml:space="preserve">Tulos</w:t>
      </w:r>
    </w:p>
    <w:p>
      <w:r>
        <w:t xml:space="preserve">Alice änkytti vastauksen naiselle, joka oli töistä.</w:t>
      </w:r>
    </w:p>
    <w:p>
      <w:r>
        <w:rPr>
          <w:b/>
        </w:rPr>
        <w:t xml:space="preserve">Esimerkki 1.1801</w:t>
      </w:r>
    </w:p>
    <w:p>
      <w:r>
        <w:t xml:space="preserve">Bob lauloi miehelle, joka oli töistä, tuutulaulun -</w:t>
      </w:r>
    </w:p>
    <w:p>
      <w:r>
        <w:rPr>
          <w:b/>
        </w:rPr>
        <w:t xml:space="preserve">Tulos</w:t>
      </w:r>
    </w:p>
    <w:p>
      <w:r>
        <w:t xml:space="preserve">Bob lauloi tuutulaulun miehelle, joka oli töistä tulossa.</w:t>
      </w:r>
    </w:p>
    <w:p>
      <w:r>
        <w:rPr>
          <w:b/>
        </w:rPr>
        <w:t xml:space="preserve">Esimerkki 1.1802</w:t>
      </w:r>
    </w:p>
    <w:p>
      <w:r>
        <w:t xml:space="preserve">Mary tönäisi hattua käyttävälle naiselle laatikon, -</w:t>
      </w:r>
    </w:p>
    <w:p>
      <w:r>
        <w:rPr>
          <w:b/>
        </w:rPr>
        <w:t xml:space="preserve">Tulos</w:t>
      </w:r>
    </w:p>
    <w:p>
      <w:r>
        <w:t xml:space="preserve">Mary työnsi laatikon hattua käyttävälle naiselle, -</w:t>
      </w:r>
    </w:p>
    <w:p>
      <w:r>
        <w:rPr>
          <w:b/>
        </w:rPr>
        <w:t xml:space="preserve">Esimerkki 1.1803</w:t>
      </w:r>
    </w:p>
    <w:p>
      <w:r>
        <w:t xml:space="preserve">Alice kaupitteli naiselle käärmeöljyä -</w:t>
      </w:r>
    </w:p>
    <w:p>
      <w:r>
        <w:rPr>
          <w:b/>
        </w:rPr>
        <w:t xml:space="preserve">Tulos</w:t>
      </w:r>
    </w:p>
    <w:p>
      <w:r>
        <w:t xml:space="preserve">Alice myi käärmeöljyä naiselle, -</w:t>
      </w:r>
    </w:p>
    <w:p>
      <w:r>
        <w:rPr>
          <w:b/>
        </w:rPr>
        <w:t xml:space="preserve">Esimerkki 1.1804</w:t>
      </w:r>
    </w:p>
    <w:p>
      <w:r>
        <w:t xml:space="preserve">Maria vinkui hänelle jotain</w:t>
      </w:r>
    </w:p>
    <w:p>
      <w:r>
        <w:rPr>
          <w:b/>
        </w:rPr>
        <w:t xml:space="preserve">Tulos</w:t>
      </w:r>
    </w:p>
    <w:p>
      <w:r>
        <w:t xml:space="preserve">Maria vinkui jotain hänelle</w:t>
      </w:r>
    </w:p>
    <w:p>
      <w:r>
        <w:rPr>
          <w:b/>
        </w:rPr>
        <w:t xml:space="preserve">Esimerkki 1.1805</w:t>
      </w:r>
    </w:p>
    <w:p>
      <w:r>
        <w:t xml:space="preserve">Johannes antoi miehelle viestin</w:t>
      </w:r>
    </w:p>
    <w:p>
      <w:r>
        <w:rPr>
          <w:b/>
        </w:rPr>
        <w:t xml:space="preserve">Tulos</w:t>
      </w:r>
    </w:p>
    <w:p>
      <w:r>
        <w:t xml:space="preserve">Johannes antoi miehelle viestin</w:t>
      </w:r>
    </w:p>
    <w:p>
      <w:r>
        <w:rPr>
          <w:b/>
        </w:rPr>
        <w:t xml:space="preserve">Esimerkki 1.1806</w:t>
      </w:r>
    </w:p>
    <w:p>
      <w:r>
        <w:t xml:space="preserve">Maria antoi miehelle jotain</w:t>
      </w:r>
    </w:p>
    <w:p>
      <w:r>
        <w:rPr>
          <w:b/>
        </w:rPr>
        <w:t xml:space="preserve">Tulos</w:t>
      </w:r>
    </w:p>
    <w:p>
      <w:r>
        <w:t xml:space="preserve">Maria antoi jotain miehelle</w:t>
      </w:r>
    </w:p>
    <w:p>
      <w:r>
        <w:rPr>
          <w:b/>
        </w:rPr>
        <w:t xml:space="preserve">Esimerkki 1.1807</w:t>
      </w:r>
    </w:p>
    <w:p>
      <w:r>
        <w:t xml:space="preserve">Alice huusi naiselle nimensä</w:t>
      </w:r>
    </w:p>
    <w:p>
      <w:r>
        <w:rPr>
          <w:b/>
        </w:rPr>
        <w:t xml:space="preserve">Tulos</w:t>
      </w:r>
    </w:p>
    <w:p>
      <w:r>
        <w:t xml:space="preserve">Alice huusi nimensä naiselle</w:t>
      </w:r>
    </w:p>
    <w:p>
      <w:r>
        <w:rPr>
          <w:b/>
        </w:rPr>
        <w:t xml:space="preserve">Esimerkki 1.1808</w:t>
      </w:r>
    </w:p>
    <w:p>
      <w:r>
        <w:t xml:space="preserve">Alice ilmoitti miehelle, jolla oli hattu päässään, joitakin uusia havaintoja</w:t>
      </w:r>
    </w:p>
    <w:p>
      <w:r>
        <w:rPr>
          <w:b/>
        </w:rPr>
        <w:t xml:space="preserve">Tulos</w:t>
      </w:r>
    </w:p>
    <w:p>
      <w:r>
        <w:t xml:space="preserve">Alice ilmoitti uusista havainnoista hattupäiselle miehelle, -</w:t>
      </w:r>
    </w:p>
    <w:p>
      <w:r>
        <w:rPr>
          <w:b/>
        </w:rPr>
        <w:t xml:space="preserve">Esimerkki 1.1809</w:t>
      </w:r>
    </w:p>
    <w:p>
      <w:r>
        <w:t xml:space="preserve">Juan myi miehelle talon</w:t>
      </w:r>
    </w:p>
    <w:p>
      <w:r>
        <w:rPr>
          <w:b/>
        </w:rPr>
        <w:t xml:space="preserve">Tulos</w:t>
      </w:r>
    </w:p>
    <w:p>
      <w:r>
        <w:t xml:space="preserve">Juan myi talon miehelle.</w:t>
      </w:r>
    </w:p>
    <w:p>
      <w:r>
        <w:rPr>
          <w:b/>
        </w:rPr>
        <w:t xml:space="preserve">Esimerkki 1.1810</w:t>
      </w:r>
    </w:p>
    <w:p>
      <w:r>
        <w:t xml:space="preserve">Bob raahasi töistä tulleelle miehelle vettä.</w:t>
      </w:r>
    </w:p>
    <w:p>
      <w:r>
        <w:rPr>
          <w:b/>
        </w:rPr>
        <w:t xml:space="preserve">Tulos</w:t>
      </w:r>
    </w:p>
    <w:p>
      <w:r>
        <w:t xml:space="preserve">Bob raahasi vettä miehelle, joka oli töistä tulossa.</w:t>
      </w:r>
    </w:p>
    <w:p>
      <w:r>
        <w:rPr>
          <w:b/>
        </w:rPr>
        <w:t xml:space="preserve">Esimerkki 1.1811</w:t>
      </w:r>
    </w:p>
    <w:p>
      <w:r>
        <w:t xml:space="preserve">Bob lähetti hattumiehelle postitse jotain</w:t>
      </w:r>
    </w:p>
    <w:p>
      <w:r>
        <w:rPr>
          <w:b/>
        </w:rPr>
        <w:t xml:space="preserve">Tulos</w:t>
      </w:r>
    </w:p>
    <w:p>
      <w:r>
        <w:t xml:space="preserve">Bob lähetti jotain hattupäiselle miehelle, -</w:t>
      </w:r>
    </w:p>
    <w:p>
      <w:r>
        <w:rPr>
          <w:b/>
        </w:rPr>
        <w:t xml:space="preserve">Esimerkki 1.1812</w:t>
      </w:r>
    </w:p>
    <w:p>
      <w:r>
        <w:t xml:space="preserve">Juan siirsi naisen työstä talon</w:t>
      </w:r>
    </w:p>
    <w:p>
      <w:r>
        <w:rPr>
          <w:b/>
        </w:rPr>
        <w:t xml:space="preserve">Tulos</w:t>
      </w:r>
    </w:p>
    <w:p>
      <w:r>
        <w:t xml:space="preserve">Juan siirsi talon naiselle töistä</w:t>
      </w:r>
    </w:p>
    <w:p>
      <w:r>
        <w:rPr>
          <w:b/>
        </w:rPr>
        <w:t xml:space="preserve">Esimerkki 1.1813</w:t>
      </w:r>
    </w:p>
    <w:p>
      <w:r>
        <w:t xml:space="preserve">Alice esitteli hänelle jotain</w:t>
      </w:r>
    </w:p>
    <w:p>
      <w:r>
        <w:rPr>
          <w:b/>
        </w:rPr>
        <w:t xml:space="preserve">Tulos</w:t>
      </w:r>
    </w:p>
    <w:p>
      <w:r>
        <w:t xml:space="preserve">Alice esitteli hänelle jotain</w:t>
      </w:r>
    </w:p>
    <w:p>
      <w:r>
        <w:rPr>
          <w:b/>
        </w:rPr>
        <w:t xml:space="preserve">Esimerkki 1.1814</w:t>
      </w:r>
    </w:p>
    <w:p>
      <w:r>
        <w:t xml:space="preserve">John toi hattumiehelle kakun</w:t>
      </w:r>
    </w:p>
    <w:p>
      <w:r>
        <w:rPr>
          <w:b/>
        </w:rPr>
        <w:t xml:space="preserve">Tulos</w:t>
      </w:r>
    </w:p>
    <w:p>
      <w:r>
        <w:t xml:space="preserve">John toi kakun miehelle, jolla oli hattu, -</w:t>
      </w:r>
    </w:p>
    <w:p>
      <w:r>
        <w:rPr>
          <w:b/>
        </w:rPr>
        <w:t xml:space="preserve">Esimerkki 1.1815</w:t>
      </w:r>
    </w:p>
    <w:p>
      <w:r>
        <w:t xml:space="preserve">Alice höpötti nainen hänen valituksensa</w:t>
      </w:r>
    </w:p>
    <w:p>
      <w:r>
        <w:rPr>
          <w:b/>
        </w:rPr>
        <w:t xml:space="preserve">Tulos</w:t>
      </w:r>
    </w:p>
    <w:p>
      <w:r>
        <w:t xml:space="preserve">Alice höpisi valituksensa naiselle, joka oli ollut täällä...</w:t>
      </w:r>
    </w:p>
    <w:p>
      <w:r>
        <w:rPr>
          <w:b/>
        </w:rPr>
        <w:t xml:space="preserve">Esimerkki 1.1816</w:t>
      </w:r>
    </w:p>
    <w:p>
      <w:r>
        <w:t xml:space="preserve">Michael puntasi miestä, joka oli töistä jotain -</w:t>
      </w:r>
    </w:p>
    <w:p>
      <w:r>
        <w:rPr>
          <w:b/>
        </w:rPr>
        <w:t xml:space="preserve">Tulos</w:t>
      </w:r>
    </w:p>
    <w:p>
      <w:r>
        <w:t xml:space="preserve">Michael puntaroi jotain miehelle, joka oli töistä.</w:t>
      </w:r>
    </w:p>
    <w:p>
      <w:r>
        <w:rPr>
          <w:b/>
        </w:rPr>
        <w:t xml:space="preserve">Esimerkki 1.1817</w:t>
      </w:r>
    </w:p>
    <w:p>
      <w:r>
        <w:t xml:space="preserve">John nosti naisen köyden</w:t>
      </w:r>
    </w:p>
    <w:p>
      <w:r>
        <w:rPr>
          <w:b/>
        </w:rPr>
        <w:t xml:space="preserve">Tulos</w:t>
      </w:r>
    </w:p>
    <w:p>
      <w:r>
        <w:t xml:space="preserve">John nosti köyden naisen luo</w:t>
      </w:r>
    </w:p>
    <w:p>
      <w:r>
        <w:rPr>
          <w:b/>
        </w:rPr>
        <w:t xml:space="preserve">Esimerkki 1.1818</w:t>
      </w:r>
    </w:p>
    <w:p>
      <w:r>
        <w:t xml:space="preserve">Juan lähetti hattupäiselle miehelle tekstiviestin</w:t>
      </w:r>
    </w:p>
    <w:p>
      <w:r>
        <w:rPr>
          <w:b/>
        </w:rPr>
        <w:t xml:space="preserve">Tulos</w:t>
      </w:r>
    </w:p>
    <w:p>
      <w:r>
        <w:t xml:space="preserve">Juan lähetti tekstiviestin miehelle, jolla oli hattu.</w:t>
      </w:r>
    </w:p>
    <w:p>
      <w:r>
        <w:rPr>
          <w:b/>
        </w:rPr>
        <w:t xml:space="preserve">Esimerkki 1.1819</w:t>
      </w:r>
    </w:p>
    <w:p>
      <w:r>
        <w:t xml:space="preserve">John ilmoitti eräälle naiselle töistä joitakin sääntöjä</w:t>
      </w:r>
    </w:p>
    <w:p>
      <w:r>
        <w:rPr>
          <w:b/>
        </w:rPr>
        <w:t xml:space="preserve">Tulos</w:t>
      </w:r>
    </w:p>
    <w:p>
      <w:r>
        <w:t xml:space="preserve">John kertoi joitakin sääntöjä eräälle naiselle töistä.</w:t>
      </w:r>
    </w:p>
    <w:p>
      <w:r>
        <w:rPr>
          <w:b/>
        </w:rPr>
        <w:t xml:space="preserve">Esimerkki 1.1820</w:t>
      </w:r>
    </w:p>
    <w:p>
      <w:r>
        <w:t xml:space="preserve">Mary veti hattua käyttäneen naisen istumaan.</w:t>
      </w:r>
    </w:p>
    <w:p>
      <w:r>
        <w:rPr>
          <w:b/>
        </w:rPr>
        <w:t xml:space="preserve">Tulos</w:t>
      </w:r>
    </w:p>
    <w:p>
      <w:r>
        <w:t xml:space="preserve">Mary vetäytyi istumaan hattua käyttävän naisen viereen.</w:t>
      </w:r>
    </w:p>
    <w:p>
      <w:r>
        <w:rPr>
          <w:b/>
        </w:rPr>
        <w:t xml:space="preserve">Esimerkki 1.1821</w:t>
      </w:r>
    </w:p>
    <w:p>
      <w:r>
        <w:t xml:space="preserve">Maria laski miehelle vasaran</w:t>
      </w:r>
    </w:p>
    <w:p>
      <w:r>
        <w:rPr>
          <w:b/>
        </w:rPr>
        <w:t xml:space="preserve">Tulos</w:t>
      </w:r>
    </w:p>
    <w:p>
      <w:r>
        <w:t xml:space="preserve">Mary laski vasaran miestä kohti</w:t>
      </w:r>
    </w:p>
    <w:p>
      <w:r>
        <w:rPr>
          <w:b/>
        </w:rPr>
        <w:t xml:space="preserve">Esimerkki 1.1822</w:t>
      </w:r>
    </w:p>
    <w:p>
      <w:r>
        <w:t xml:space="preserve">Alice toi naiselle kakun</w:t>
      </w:r>
    </w:p>
    <w:p>
      <w:r>
        <w:rPr>
          <w:b/>
        </w:rPr>
        <w:t xml:space="preserve">Tulos</w:t>
      </w:r>
    </w:p>
    <w:p>
      <w:r>
        <w:t xml:space="preserve">Alice toi kakun naiselle</w:t>
      </w:r>
    </w:p>
    <w:p>
      <w:r>
        <w:rPr>
          <w:b/>
        </w:rPr>
        <w:t xml:space="preserve">Esimerkki 1.1823</w:t>
      </w:r>
    </w:p>
    <w:p>
      <w:r>
        <w:t xml:space="preserve">Bob jodlasi naiselle laulun</w:t>
      </w:r>
    </w:p>
    <w:p>
      <w:r>
        <w:rPr>
          <w:b/>
        </w:rPr>
        <w:t xml:space="preserve">Tulos</w:t>
      </w:r>
    </w:p>
    <w:p>
      <w:r>
        <w:t xml:space="preserve">Bob jodlasi laulun naiselle</w:t>
      </w:r>
    </w:p>
    <w:p>
      <w:r>
        <w:rPr>
          <w:b/>
        </w:rPr>
        <w:t xml:space="preserve">Esimerkki 1.1824</w:t>
      </w:r>
    </w:p>
    <w:p>
      <w:r>
        <w:t xml:space="preserve">Bob heitti naiselle, jolla oli hattu päässään, takin...</w:t>
      </w:r>
    </w:p>
    <w:p>
      <w:r>
        <w:rPr>
          <w:b/>
        </w:rPr>
        <w:t xml:space="preserve">Tulos</w:t>
      </w:r>
    </w:p>
    <w:p>
      <w:r>
        <w:t xml:space="preserve">Bob heitti takin naiselle, jolla oli hattu päässään, -</w:t>
      </w:r>
    </w:p>
    <w:p>
      <w:r>
        <w:rPr>
          <w:b/>
        </w:rPr>
        <w:t xml:space="preserve">Esimerkki 1.1825</w:t>
      </w:r>
    </w:p>
    <w:p>
      <w:r>
        <w:t xml:space="preserve">Maria virkkoi miehelle töistä anteeksipyyntöä.</w:t>
      </w:r>
    </w:p>
    <w:p>
      <w:r>
        <w:rPr>
          <w:b/>
        </w:rPr>
        <w:t xml:space="preserve">Tulos</w:t>
      </w:r>
    </w:p>
    <w:p>
      <w:r>
        <w:t xml:space="preserve">Maria virkkoi anteeksipyynnön miehelle töistä.</w:t>
      </w:r>
    </w:p>
    <w:p>
      <w:r>
        <w:rPr>
          <w:b/>
        </w:rPr>
        <w:t xml:space="preserve">Esimerkki 1.1826</w:t>
      </w:r>
    </w:p>
    <w:p>
      <w:r>
        <w:t xml:space="preserve">John kaapeloi hattua käyttävälle naiselle uutisen, -</w:t>
      </w:r>
    </w:p>
    <w:p>
      <w:r>
        <w:rPr>
          <w:b/>
        </w:rPr>
        <w:t xml:space="preserve">Tulos</w:t>
      </w:r>
    </w:p>
    <w:p>
      <w:r>
        <w:t xml:space="preserve">John kaapeloi uutisen naiselle, jolla oli hattu päässään...</w:t>
      </w:r>
    </w:p>
    <w:p>
      <w:r>
        <w:rPr>
          <w:b/>
        </w:rPr>
        <w:t xml:space="preserve">Esimerkki 1.1827</w:t>
      </w:r>
    </w:p>
    <w:p>
      <w:r>
        <w:t xml:space="preserve">Linda huusi miehelle nimeä</w:t>
      </w:r>
    </w:p>
    <w:p>
      <w:r>
        <w:rPr>
          <w:b/>
        </w:rPr>
        <w:t xml:space="preserve">Tulos</w:t>
      </w:r>
    </w:p>
    <w:p>
      <w:r>
        <w:t xml:space="preserve">Linda huusi nimen miehelle</w:t>
      </w:r>
    </w:p>
    <w:p>
      <w:r>
        <w:rPr>
          <w:b/>
        </w:rPr>
        <w:t xml:space="preserve">Esimerkki 1.1828</w:t>
      </w:r>
    </w:p>
    <w:p>
      <w:r>
        <w:t xml:space="preserve">Mary kuiskasi hänelle kohteliaisuuden</w:t>
      </w:r>
    </w:p>
    <w:p>
      <w:r>
        <w:rPr>
          <w:b/>
        </w:rPr>
        <w:t xml:space="preserve">Tulos</w:t>
      </w:r>
    </w:p>
    <w:p>
      <w:r>
        <w:t xml:space="preserve">Mary kuiskasi hänelle kohteliaisuuden -</w:t>
      </w:r>
    </w:p>
    <w:p>
      <w:r>
        <w:rPr>
          <w:b/>
        </w:rPr>
        <w:t xml:space="preserve">Esimerkki 1.1829</w:t>
      </w:r>
    </w:p>
    <w:p>
      <w:r>
        <w:t xml:space="preserve">Juan heitti miehelle, jolla oli hattu päässään, jotakin -</w:t>
      </w:r>
    </w:p>
    <w:p>
      <w:r>
        <w:rPr>
          <w:b/>
        </w:rPr>
        <w:t xml:space="preserve">Tulos</w:t>
      </w:r>
    </w:p>
    <w:p>
      <w:r>
        <w:t xml:space="preserve">Juan heitti jotain miehelle, jolla oli hattu päässään, -</w:t>
      </w:r>
    </w:p>
    <w:p>
      <w:r>
        <w:rPr>
          <w:b/>
        </w:rPr>
        <w:t xml:space="preserve">Esimerkki 1.1830</w:t>
      </w:r>
    </w:p>
    <w:p>
      <w:r>
        <w:t xml:space="preserve">Alice veti mies, joka oli töistä järjestyksessä</w:t>
      </w:r>
    </w:p>
    <w:p>
      <w:r>
        <w:rPr>
          <w:b/>
        </w:rPr>
        <w:t xml:space="preserve">Tulos</w:t>
      </w:r>
    </w:p>
    <w:p>
      <w:r>
        <w:t xml:space="preserve">Alice antoi käskyn miehelle, joka oli töistä tulossa.</w:t>
      </w:r>
    </w:p>
    <w:p>
      <w:r>
        <w:rPr>
          <w:b/>
        </w:rPr>
        <w:t xml:space="preserve">Esimerkki 1.1831</w:t>
      </w:r>
    </w:p>
    <w:p>
      <w:r>
        <w:t xml:space="preserve">Maria antoi hänelle aikaa</w:t>
      </w:r>
    </w:p>
    <w:p>
      <w:r>
        <w:rPr>
          <w:b/>
        </w:rPr>
        <w:t xml:space="preserve">Tulos</w:t>
      </w:r>
    </w:p>
    <w:p>
      <w:r>
        <w:t xml:space="preserve">Maria luovutti ajan hänelle</w:t>
      </w:r>
    </w:p>
    <w:p>
      <w:r>
        <w:rPr>
          <w:b/>
        </w:rPr>
        <w:t xml:space="preserve">Esimerkki 1.1832</w:t>
      </w:r>
    </w:p>
    <w:p>
      <w:r>
        <w:t xml:space="preserve">Bob palautti hattua käyttävälle miehelle oikeudet -</w:t>
      </w:r>
    </w:p>
    <w:p>
      <w:r>
        <w:rPr>
          <w:b/>
        </w:rPr>
        <w:t xml:space="preserve">Tulos</w:t>
      </w:r>
    </w:p>
    <w:p>
      <w:r>
        <w:t xml:space="preserve">Bob palautti oikeudet hattua käyttävälle miehelle.</w:t>
      </w:r>
    </w:p>
    <w:p>
      <w:r>
        <w:rPr>
          <w:b/>
        </w:rPr>
        <w:t xml:space="preserve">Esimerkki 1.1833</w:t>
      </w:r>
    </w:p>
    <w:p>
      <w:r>
        <w:t xml:space="preserve">John lähetti miehelle sähköpostia</w:t>
      </w:r>
    </w:p>
    <w:p>
      <w:r>
        <w:rPr>
          <w:b/>
        </w:rPr>
        <w:t xml:space="preserve">Tulos</w:t>
      </w:r>
    </w:p>
    <w:p>
      <w:r>
        <w:t xml:space="preserve">John lähetti sähköpostia miehelle töistä</w:t>
      </w:r>
    </w:p>
    <w:p>
      <w:r>
        <w:rPr>
          <w:b/>
        </w:rPr>
        <w:t xml:space="preserve">Esimerkki 1.1834</w:t>
      </w:r>
    </w:p>
    <w:p>
      <w:r>
        <w:t xml:space="preserve">Bob veti miehen, joka oli töistä jotain</w:t>
      </w:r>
    </w:p>
    <w:p>
      <w:r>
        <w:rPr>
          <w:b/>
        </w:rPr>
        <w:t xml:space="preserve">Tulos</w:t>
      </w:r>
    </w:p>
    <w:p>
      <w:r>
        <w:t xml:space="preserve">Bob veti jotain miehelle, joka oli töistä.</w:t>
      </w:r>
    </w:p>
    <w:p>
      <w:r>
        <w:rPr>
          <w:b/>
        </w:rPr>
        <w:t xml:space="preserve">Esimerkki 1.1835</w:t>
      </w:r>
    </w:p>
    <w:p>
      <w:r>
        <w:t xml:space="preserve">Maria kysyi mieheltä kysymyksen</w:t>
      </w:r>
    </w:p>
    <w:p>
      <w:r>
        <w:rPr>
          <w:b/>
        </w:rPr>
        <w:t xml:space="preserve">Tulos</w:t>
      </w:r>
    </w:p>
    <w:p>
      <w:r>
        <w:t xml:space="preserve">Maria kysyi mieheltä kysymyksen</w:t>
      </w:r>
    </w:p>
    <w:p>
      <w:r>
        <w:rPr>
          <w:b/>
        </w:rPr>
        <w:t xml:space="preserve">Esimerkki 1.1836</w:t>
      </w:r>
    </w:p>
    <w:p>
      <w:r>
        <w:t xml:space="preserve">Juan ilmoitti naiselle idean</w:t>
      </w:r>
    </w:p>
    <w:p>
      <w:r>
        <w:rPr>
          <w:b/>
        </w:rPr>
        <w:t xml:space="preserve">Tulos</w:t>
      </w:r>
    </w:p>
    <w:p>
      <w:r>
        <w:t xml:space="preserve">Juan kertoi naiselle idean</w:t>
      </w:r>
    </w:p>
    <w:p>
      <w:r>
        <w:rPr>
          <w:b/>
        </w:rPr>
        <w:t xml:space="preserve">Esimerkki 1.1837</w:t>
      </w:r>
    </w:p>
    <w:p>
      <w:r>
        <w:t xml:space="preserve">Maria lennätti heidät reserviin</w:t>
      </w:r>
    </w:p>
    <w:p>
      <w:r>
        <w:rPr>
          <w:b/>
        </w:rPr>
        <w:t xml:space="preserve">Tulos</w:t>
      </w:r>
    </w:p>
    <w:p>
      <w:r>
        <w:t xml:space="preserve">Maria lennätti reservit heille</w:t>
      </w:r>
    </w:p>
    <w:p>
      <w:r>
        <w:rPr>
          <w:b/>
        </w:rPr>
        <w:t xml:space="preserve">Esimerkki 1.1838</w:t>
      </w:r>
    </w:p>
    <w:p>
      <w:r>
        <w:t xml:space="preserve">Michael lähetti hänelle sähköpostin</w:t>
      </w:r>
    </w:p>
    <w:p>
      <w:r>
        <w:rPr>
          <w:b/>
        </w:rPr>
        <w:t xml:space="preserve">Tulos</w:t>
      </w:r>
    </w:p>
    <w:p>
      <w:r>
        <w:t xml:space="preserve">Michael lähetti hänelle sähköpostin</w:t>
      </w:r>
    </w:p>
    <w:p>
      <w:r>
        <w:rPr>
          <w:b/>
        </w:rPr>
        <w:t xml:space="preserve">Esimerkki 1.1839</w:t>
      </w:r>
    </w:p>
    <w:p>
      <w:r>
        <w:t xml:space="preserve">Linda toimitti hattupäiselle naiselle raportin</w:t>
      </w:r>
    </w:p>
    <w:p>
      <w:r>
        <w:rPr>
          <w:b/>
        </w:rPr>
        <w:t xml:space="preserve">Tulos</w:t>
      </w:r>
    </w:p>
    <w:p>
      <w:r>
        <w:t xml:space="preserve">Linda toimitti raportin naiselle, jolla oli hattu päässään, -</w:t>
      </w:r>
    </w:p>
    <w:p>
      <w:r>
        <w:rPr>
          <w:b/>
        </w:rPr>
        <w:t xml:space="preserve">Esimerkki 1.1840</w:t>
      </w:r>
    </w:p>
    <w:p>
      <w:r>
        <w:t xml:space="preserve">Johannes myi miehelle töistä jotain</w:t>
      </w:r>
    </w:p>
    <w:p>
      <w:r>
        <w:rPr>
          <w:b/>
        </w:rPr>
        <w:t xml:space="preserve">Tulos</w:t>
      </w:r>
    </w:p>
    <w:p>
      <w:r>
        <w:t xml:space="preserve">John myi jotain eräälle miehelle töistä</w:t>
      </w:r>
    </w:p>
    <w:p>
      <w:r>
        <w:rPr>
          <w:b/>
        </w:rPr>
        <w:t xml:space="preserve">Esimerkki 1.1841</w:t>
      </w:r>
    </w:p>
    <w:p>
      <w:r>
        <w:t xml:space="preserve">Maria lähetti hänelle vuokran</w:t>
      </w:r>
    </w:p>
    <w:p>
      <w:r>
        <w:rPr>
          <w:b/>
        </w:rPr>
        <w:t xml:space="preserve">Tulos</w:t>
      </w:r>
    </w:p>
    <w:p>
      <w:r>
        <w:t xml:space="preserve">Maria siirsi vuokran hänelle</w:t>
      </w:r>
    </w:p>
    <w:p>
      <w:r>
        <w:rPr>
          <w:b/>
        </w:rPr>
        <w:t xml:space="preserve">Esimerkki 1.1842</w:t>
      </w:r>
    </w:p>
    <w:p>
      <w:r>
        <w:t xml:space="preserve">Juan lähetti miehelle tekstiviestin</w:t>
      </w:r>
    </w:p>
    <w:p>
      <w:r>
        <w:rPr>
          <w:b/>
        </w:rPr>
        <w:t xml:space="preserve">Tulos</w:t>
      </w:r>
    </w:p>
    <w:p>
      <w:r>
        <w:t xml:space="preserve">Juan lähetti miehelle tekstiviestin</w:t>
      </w:r>
    </w:p>
    <w:p>
      <w:r>
        <w:rPr>
          <w:b/>
        </w:rPr>
        <w:t xml:space="preserve">Esimerkki 1.1843</w:t>
      </w:r>
    </w:p>
    <w:p>
      <w:r>
        <w:t xml:space="preserve">Maria jakoi joukkueelle jotain</w:t>
      </w:r>
    </w:p>
    <w:p>
      <w:r>
        <w:rPr>
          <w:b/>
        </w:rPr>
        <w:t xml:space="preserve">Tulos</w:t>
      </w:r>
    </w:p>
    <w:p>
      <w:r>
        <w:t xml:space="preserve">Maria jakoi jotain joukkueelle</w:t>
      </w:r>
    </w:p>
    <w:p>
      <w:r>
        <w:rPr>
          <w:b/>
        </w:rPr>
        <w:t xml:space="preserve">Esimerkki 1.1844</w:t>
      </w:r>
    </w:p>
    <w:p>
      <w:r>
        <w:t xml:space="preserve">Mary lennätti joukkueelle tavarat</w:t>
      </w:r>
    </w:p>
    <w:p>
      <w:r>
        <w:rPr>
          <w:b/>
        </w:rPr>
        <w:t xml:space="preserve">Tulos</w:t>
      </w:r>
    </w:p>
    <w:p>
      <w:r>
        <w:t xml:space="preserve">Mary lennätti tavarat joukkueelle</w:t>
      </w:r>
    </w:p>
    <w:p>
      <w:r>
        <w:rPr>
          <w:b/>
        </w:rPr>
        <w:t xml:space="preserve">Esimerkki 1.1845</w:t>
      </w:r>
    </w:p>
    <w:p>
      <w:r>
        <w:t xml:space="preserve">Maria palautti naiselle palveluksen</w:t>
      </w:r>
    </w:p>
    <w:p>
      <w:r>
        <w:rPr>
          <w:b/>
        </w:rPr>
        <w:t xml:space="preserve">Tulos</w:t>
      </w:r>
    </w:p>
    <w:p>
      <w:r>
        <w:t xml:space="preserve">Maria palautti palveluksen naiselle</w:t>
      </w:r>
    </w:p>
    <w:p>
      <w:r>
        <w:rPr>
          <w:b/>
        </w:rPr>
        <w:t xml:space="preserve">Esimerkki 1.1846</w:t>
      </w:r>
    </w:p>
    <w:p>
      <w:r>
        <w:t xml:space="preserve">Maria tunnusti hattua käyttävälle naiselle lipsahduksen</w:t>
      </w:r>
    </w:p>
    <w:p>
      <w:r>
        <w:rPr>
          <w:b/>
        </w:rPr>
        <w:t xml:space="preserve">Tulos</w:t>
      </w:r>
    </w:p>
    <w:p>
      <w:r>
        <w:t xml:space="preserve">Maria tunnusti lipsahduksen naiselle, jolla oli hattu päässä</w:t>
      </w:r>
    </w:p>
    <w:p>
      <w:r>
        <w:rPr>
          <w:b/>
        </w:rPr>
        <w:t xml:space="preserve">Esimerkki 1.1847</w:t>
      </w:r>
    </w:p>
    <w:p>
      <w:r>
        <w:t xml:space="preserve">Alice antoi hänelle toisen mahdollisuuden</w:t>
      </w:r>
    </w:p>
    <w:p>
      <w:r>
        <w:rPr>
          <w:b/>
        </w:rPr>
        <w:t xml:space="preserve">Tulos</w:t>
      </w:r>
    </w:p>
    <w:p>
      <w:r>
        <w:t xml:space="preserve">Alice antoi hänelle toisen mahdollisuuden</w:t>
      </w:r>
    </w:p>
    <w:p>
      <w:r>
        <w:rPr>
          <w:b/>
        </w:rPr>
        <w:t xml:space="preserve">Esimerkki 1.1848</w:t>
      </w:r>
    </w:p>
    <w:p>
      <w:r>
        <w:t xml:space="preserve">Maria opetti hänelle vuorosanat</w:t>
      </w:r>
    </w:p>
    <w:p>
      <w:r>
        <w:rPr>
          <w:b/>
        </w:rPr>
        <w:t xml:space="preserve">Tulos</w:t>
      </w:r>
    </w:p>
    <w:p>
      <w:r>
        <w:t xml:space="preserve">Maria opetti hänelle vuorosanat</w:t>
      </w:r>
    </w:p>
    <w:p>
      <w:r>
        <w:rPr>
          <w:b/>
        </w:rPr>
        <w:t xml:space="preserve">Esimerkki 1.1849</w:t>
      </w:r>
    </w:p>
    <w:p>
      <w:r>
        <w:t xml:space="preserve">John heitti miehelle pesäpallon</w:t>
      </w:r>
    </w:p>
    <w:p>
      <w:r>
        <w:rPr>
          <w:b/>
        </w:rPr>
        <w:t xml:space="preserve">Tulos</w:t>
      </w:r>
    </w:p>
    <w:p>
      <w:r>
        <w:t xml:space="preserve">John heitti pesäpallon miehelle</w:t>
      </w:r>
    </w:p>
    <w:p>
      <w:r>
        <w:rPr>
          <w:b/>
        </w:rPr>
        <w:t xml:space="preserve">Esimerkki 1.1850</w:t>
      </w:r>
    </w:p>
    <w:p>
      <w:r>
        <w:t xml:space="preserve">Michael myi naiselle pyörän</w:t>
      </w:r>
    </w:p>
    <w:p>
      <w:r>
        <w:rPr>
          <w:b/>
        </w:rPr>
        <w:t xml:space="preserve">Tulos</w:t>
      </w:r>
    </w:p>
    <w:p>
      <w:r>
        <w:t xml:space="preserve">Michael myi pyörän naiselle</w:t>
      </w:r>
    </w:p>
    <w:p>
      <w:r>
        <w:rPr>
          <w:b/>
        </w:rPr>
        <w:t xml:space="preserve">Esimerkki 1.1851</w:t>
      </w:r>
    </w:p>
    <w:p>
      <w:r>
        <w:t xml:space="preserve">Maria pyöräytti miehelle perunoita</w:t>
      </w:r>
    </w:p>
    <w:p>
      <w:r>
        <w:rPr>
          <w:b/>
        </w:rPr>
        <w:t xml:space="preserve">Tulos</w:t>
      </w:r>
    </w:p>
    <w:p>
      <w:r>
        <w:t xml:space="preserve">Maria kärräsi perunoita miehelle</w:t>
      </w:r>
    </w:p>
    <w:p>
      <w:r>
        <w:rPr>
          <w:b/>
        </w:rPr>
        <w:t xml:space="preserve">Esimerkki 1.1852</w:t>
      </w:r>
    </w:p>
    <w:p>
      <w:r>
        <w:t xml:space="preserve">Johannes osoitti miehelle puheen</w:t>
      </w:r>
    </w:p>
    <w:p>
      <w:r>
        <w:rPr>
          <w:b/>
        </w:rPr>
        <w:t xml:space="preserve">Tulos</w:t>
      </w:r>
    </w:p>
    <w:p>
      <w:r>
        <w:t xml:space="preserve">Johannes osoitti puheensa miehelle</w:t>
      </w:r>
    </w:p>
    <w:p>
      <w:r>
        <w:rPr>
          <w:b/>
        </w:rPr>
        <w:t xml:space="preserve">Esimerkki 1.1853</w:t>
      </w:r>
    </w:p>
    <w:p>
      <w:r>
        <w:t xml:space="preserve">Linda ojensi naiselle pillerin</w:t>
      </w:r>
    </w:p>
    <w:p>
      <w:r>
        <w:rPr>
          <w:b/>
        </w:rPr>
        <w:t xml:space="preserve">Tulos</w:t>
      </w:r>
    </w:p>
    <w:p>
      <w:r>
        <w:t xml:space="preserve">Linda ojensi pillerin naiselle</w:t>
      </w:r>
    </w:p>
    <w:p>
      <w:r>
        <w:rPr>
          <w:b/>
        </w:rPr>
        <w:t xml:space="preserve">Esimerkki 1.1854</w:t>
      </w:r>
    </w:p>
    <w:p>
      <w:r>
        <w:t xml:space="preserve">Maria lennätti heille tarvikkeita</w:t>
      </w:r>
    </w:p>
    <w:p>
      <w:r>
        <w:rPr>
          <w:b/>
        </w:rPr>
        <w:t xml:space="preserve">Tulos</w:t>
      </w:r>
    </w:p>
    <w:p>
      <w:r>
        <w:t xml:space="preserve">Maria lennätti heille tarvikkeita</w:t>
      </w:r>
    </w:p>
    <w:p>
      <w:r>
        <w:rPr>
          <w:b/>
        </w:rPr>
        <w:t xml:space="preserve">Esimerkki 1.1855</w:t>
      </w:r>
    </w:p>
    <w:p>
      <w:r>
        <w:t xml:space="preserve">Alice hyvitti miehelle rahat</w:t>
      </w:r>
    </w:p>
    <w:p>
      <w:r>
        <w:rPr>
          <w:b/>
        </w:rPr>
        <w:t xml:space="preserve">Tulos</w:t>
      </w:r>
    </w:p>
    <w:p>
      <w:r>
        <w:t xml:space="preserve">Alice hyvitti rahat miehelle</w:t>
      </w:r>
    </w:p>
    <w:p>
      <w:r>
        <w:rPr>
          <w:b/>
        </w:rPr>
        <w:t xml:space="preserve">Esimerkki 1.1856</w:t>
      </w:r>
    </w:p>
    <w:p>
      <w:r>
        <w:t xml:space="preserve">Mary kertoi hänelle jotain</w:t>
      </w:r>
    </w:p>
    <w:p>
      <w:r>
        <w:rPr>
          <w:b/>
        </w:rPr>
        <w:t xml:space="preserve">Tulos</w:t>
      </w:r>
    </w:p>
    <w:p>
      <w:r>
        <w:t xml:space="preserve">Mary puhui hänelle jotain</w:t>
      </w:r>
    </w:p>
    <w:p>
      <w:r>
        <w:rPr>
          <w:b/>
        </w:rPr>
        <w:t xml:space="preserve">Esimerkki 1.1857</w:t>
      </w:r>
    </w:p>
    <w:p>
      <w:r>
        <w:t xml:space="preserve">Bob ojensi miehelle jotain</w:t>
      </w:r>
    </w:p>
    <w:p>
      <w:r>
        <w:rPr>
          <w:b/>
        </w:rPr>
        <w:t xml:space="preserve">Tulos</w:t>
      </w:r>
    </w:p>
    <w:p>
      <w:r>
        <w:t xml:space="preserve">Bob ojensi jotain miehelle</w:t>
      </w:r>
    </w:p>
    <w:p>
      <w:r>
        <w:rPr>
          <w:b/>
        </w:rPr>
        <w:t xml:space="preserve">Esimerkki 1.1858</w:t>
      </w:r>
    </w:p>
    <w:p>
      <w:r>
        <w:t xml:space="preserve">Maria oli naiselle jotain velkaa</w:t>
      </w:r>
    </w:p>
    <w:p>
      <w:r>
        <w:rPr>
          <w:b/>
        </w:rPr>
        <w:t xml:space="preserve">Tulos</w:t>
      </w:r>
    </w:p>
    <w:p>
      <w:r>
        <w:t xml:space="preserve">Maria oli velkaa eräälle naiselle</w:t>
      </w:r>
    </w:p>
    <w:p>
      <w:r>
        <w:rPr>
          <w:b/>
        </w:rPr>
        <w:t xml:space="preserve">Esimerkki 1.1859</w:t>
      </w:r>
    </w:p>
    <w:p>
      <w:r>
        <w:t xml:space="preserve">John esitti hattua käyttävälle miehelle joitakin kysymyksiä.</w:t>
      </w:r>
    </w:p>
    <w:p>
      <w:r>
        <w:rPr>
          <w:b/>
        </w:rPr>
        <w:t xml:space="preserve">Tulos</w:t>
      </w:r>
    </w:p>
    <w:p>
      <w:r>
        <w:t xml:space="preserve">John esitti joitakin kysymyksiä miehelle, jolla oli hattu päässään.</w:t>
      </w:r>
    </w:p>
    <w:p>
      <w:r>
        <w:rPr>
          <w:b/>
        </w:rPr>
        <w:t xml:space="preserve">Esimerkki 1.1860</w:t>
      </w:r>
    </w:p>
    <w:p>
      <w:r>
        <w:t xml:space="preserve">Juan pyöräytti naiselle tölkin</w:t>
      </w:r>
    </w:p>
    <w:p>
      <w:r>
        <w:rPr>
          <w:b/>
        </w:rPr>
        <w:t xml:space="preserve">Tulos</w:t>
      </w:r>
    </w:p>
    <w:p>
      <w:r>
        <w:t xml:space="preserve">Juan pyöräytti tölkin naiselle</w:t>
      </w:r>
    </w:p>
    <w:p>
      <w:r>
        <w:rPr>
          <w:b/>
        </w:rPr>
        <w:t xml:space="preserve">Esimerkki 1.1861</w:t>
      </w:r>
    </w:p>
    <w:p>
      <w:r>
        <w:t xml:space="preserve">Maria artikuloi miehen aikomuksen</w:t>
      </w:r>
    </w:p>
    <w:p>
      <w:r>
        <w:rPr>
          <w:b/>
        </w:rPr>
        <w:t xml:space="preserve">Tulos</w:t>
      </w:r>
    </w:p>
    <w:p>
      <w:r>
        <w:t xml:space="preserve">Maria kertoi miehelle aikomuksestaan</w:t>
      </w:r>
    </w:p>
    <w:p>
      <w:r>
        <w:rPr>
          <w:b/>
        </w:rPr>
        <w:t xml:space="preserve">Esimerkki 1.1862</w:t>
      </w:r>
    </w:p>
    <w:p>
      <w:r>
        <w:t xml:space="preserve">Bob kysyi hattupäiseltä mieheltä kysymyksen</w:t>
      </w:r>
    </w:p>
    <w:p>
      <w:r>
        <w:rPr>
          <w:b/>
        </w:rPr>
        <w:t xml:space="preserve">Tulos</w:t>
      </w:r>
    </w:p>
    <w:p>
      <w:r>
        <w:t xml:space="preserve">Bob esitti kysymyksen miehelle, jolla oli hattu.</w:t>
      </w:r>
    </w:p>
    <w:p>
      <w:r>
        <w:rPr>
          <w:b/>
        </w:rPr>
        <w:t xml:space="preserve">Esimerkki 1.1863</w:t>
      </w:r>
    </w:p>
    <w:p>
      <w:r>
        <w:t xml:space="preserve">Bob vaihtoi omenat työmiehelle -</w:t>
      </w:r>
    </w:p>
    <w:p>
      <w:r>
        <w:rPr>
          <w:b/>
        </w:rPr>
        <w:t xml:space="preserve">Tulos</w:t>
      </w:r>
    </w:p>
    <w:p>
      <w:r>
        <w:t xml:space="preserve">Bob vaihtoi omenat työmiehelle -</w:t>
      </w:r>
    </w:p>
    <w:p>
      <w:r>
        <w:rPr>
          <w:b/>
        </w:rPr>
        <w:t xml:space="preserve">Esimerkki 1.1864</w:t>
      </w:r>
    </w:p>
    <w:p>
      <w:r>
        <w:t xml:space="preserve">Juan ilmaisi miehelle, jolla oli hattu päässään, ajatuksen, -</w:t>
      </w:r>
    </w:p>
    <w:p>
      <w:r>
        <w:rPr>
          <w:b/>
        </w:rPr>
        <w:t xml:space="preserve">Tulos</w:t>
      </w:r>
    </w:p>
    <w:p>
      <w:r>
        <w:t xml:space="preserve">Juan ilmaisi ajatuksensa miehelle, jolla oli hattu päässään.</w:t>
      </w:r>
    </w:p>
    <w:p>
      <w:r>
        <w:rPr>
          <w:b/>
        </w:rPr>
        <w:t xml:space="preserve">Esimerkki 1.1865</w:t>
      </w:r>
    </w:p>
    <w:p>
      <w:r>
        <w:t xml:space="preserve">Juan opetti hattua käyttävälle naiselle vuorosanat.</w:t>
      </w:r>
    </w:p>
    <w:p>
      <w:r>
        <w:rPr>
          <w:b/>
        </w:rPr>
        <w:t xml:space="preserve">Tulos</w:t>
      </w:r>
    </w:p>
    <w:p>
      <w:r>
        <w:t xml:space="preserve">Juan opetti repliikit naiselle, jolla oli hattu päässään.</w:t>
      </w:r>
    </w:p>
    <w:p>
      <w:r>
        <w:rPr>
          <w:b/>
        </w:rPr>
        <w:t xml:space="preserve">Esimerkki 1.1866</w:t>
      </w:r>
    </w:p>
    <w:p>
      <w:r>
        <w:t xml:space="preserve">Juan antoi hattua käyttävälle naiselle vastuun -</w:t>
      </w:r>
    </w:p>
    <w:p>
      <w:r>
        <w:rPr>
          <w:b/>
        </w:rPr>
        <w:t xml:space="preserve">Tulos</w:t>
      </w:r>
    </w:p>
    <w:p>
      <w:r>
        <w:t xml:space="preserve">Juan antoi vastuun naiselle, jolla oli hattu päässään, -</w:t>
      </w:r>
    </w:p>
    <w:p>
      <w:r>
        <w:rPr>
          <w:b/>
        </w:rPr>
        <w:t xml:space="preserve">Esimerkki 1.1867</w:t>
      </w:r>
    </w:p>
    <w:p>
      <w:r>
        <w:t xml:space="preserve">Maria myönsi naiselle jotain</w:t>
      </w:r>
    </w:p>
    <w:p>
      <w:r>
        <w:rPr>
          <w:b/>
        </w:rPr>
        <w:t xml:space="preserve">Tulos</w:t>
      </w:r>
    </w:p>
    <w:p>
      <w:r>
        <w:t xml:space="preserve">Maria myönsi jotain naiselle</w:t>
      </w:r>
    </w:p>
    <w:p>
      <w:r>
        <w:rPr>
          <w:b/>
        </w:rPr>
        <w:t xml:space="preserve">Esimerkki 1.1868</w:t>
      </w:r>
    </w:p>
    <w:p>
      <w:r>
        <w:t xml:space="preserve">Maria luovutti naiselle rahaa</w:t>
      </w:r>
    </w:p>
    <w:p>
      <w:r>
        <w:rPr>
          <w:b/>
        </w:rPr>
        <w:t xml:space="preserve">Tulos</w:t>
      </w:r>
    </w:p>
    <w:p>
      <w:r>
        <w:t xml:space="preserve">Mary luovutti rahaa naiselle, joka oli ollut täällä -</w:t>
      </w:r>
    </w:p>
    <w:p>
      <w:r>
        <w:rPr>
          <w:b/>
        </w:rPr>
        <w:t xml:space="preserve">Esimerkki 1.1869</w:t>
      </w:r>
    </w:p>
    <w:p>
      <w:r>
        <w:t xml:space="preserve">Mary mutisi miehelle terveisiä</w:t>
      </w:r>
    </w:p>
    <w:p>
      <w:r>
        <w:rPr>
          <w:b/>
        </w:rPr>
        <w:t xml:space="preserve">Tulos</w:t>
      </w:r>
    </w:p>
    <w:p>
      <w:r>
        <w:t xml:space="preserve">Mary mutisi tervehdyksensä miehelle, -</w:t>
      </w:r>
    </w:p>
    <w:p>
      <w:r>
        <w:rPr>
          <w:b/>
        </w:rPr>
        <w:t xml:space="preserve">Esimerkki 1.1870</w:t>
      </w:r>
    </w:p>
    <w:p>
      <w:r>
        <w:t xml:space="preserve">Mary näytti hänelle jotain</w:t>
      </w:r>
    </w:p>
    <w:p>
      <w:r>
        <w:rPr>
          <w:b/>
        </w:rPr>
        <w:t xml:space="preserve">Tulos</w:t>
      </w:r>
    </w:p>
    <w:p>
      <w:r>
        <w:t xml:space="preserve">Maria näytti hänelle jotain</w:t>
      </w:r>
    </w:p>
    <w:p>
      <w:r>
        <w:rPr>
          <w:b/>
        </w:rPr>
        <w:t xml:space="preserve">Esimerkki 1.1871</w:t>
      </w:r>
    </w:p>
    <w:p>
      <w:r>
        <w:t xml:space="preserve">Mary toi hänelle kakun</w:t>
      </w:r>
    </w:p>
    <w:p>
      <w:r>
        <w:rPr>
          <w:b/>
        </w:rPr>
        <w:t xml:space="preserve">Tulos</w:t>
      </w:r>
    </w:p>
    <w:p>
      <w:r>
        <w:t xml:space="preserve">Mary toi kakun hänelle</w:t>
      </w:r>
    </w:p>
    <w:p>
      <w:r>
        <w:rPr>
          <w:b/>
        </w:rPr>
        <w:t xml:space="preserve">Esimerkki 1.1872</w:t>
      </w:r>
    </w:p>
    <w:p>
      <w:r>
        <w:t xml:space="preserve">Michael antoi hattupäisen miehen avustajaksi</w:t>
      </w:r>
    </w:p>
    <w:p>
      <w:r>
        <w:rPr>
          <w:b/>
        </w:rPr>
        <w:t xml:space="preserve">Tulos</w:t>
      </w:r>
    </w:p>
    <w:p>
      <w:r>
        <w:t xml:space="preserve">Michael antoi avustajan miehelle, jolla oli hattu, -</w:t>
      </w:r>
    </w:p>
    <w:p>
      <w:r>
        <w:rPr>
          <w:b/>
        </w:rPr>
        <w:t xml:space="preserve">Esimerkki 1.1873</w:t>
      </w:r>
    </w:p>
    <w:p>
      <w:r>
        <w:t xml:space="preserve">Mary antoi miehelle töistä tonnin tippiä</w:t>
      </w:r>
    </w:p>
    <w:p>
      <w:r>
        <w:rPr>
          <w:b/>
        </w:rPr>
        <w:t xml:space="preserve">Tulos</w:t>
      </w:r>
    </w:p>
    <w:p>
      <w:r>
        <w:t xml:space="preserve">Mary antoi tonnin työmiehelle, -</w:t>
      </w:r>
    </w:p>
    <w:p>
      <w:r>
        <w:rPr>
          <w:b/>
        </w:rPr>
        <w:t xml:space="preserve">Esimerkki 1.1874</w:t>
      </w:r>
    </w:p>
    <w:p>
      <w:r>
        <w:t xml:space="preserve">John ampui hattua käyttävälle miehelle ilmeen</w:t>
      </w:r>
    </w:p>
    <w:p>
      <w:r>
        <w:rPr>
          <w:b/>
        </w:rPr>
        <w:t xml:space="preserve">Tulos</w:t>
      </w:r>
    </w:p>
    <w:p>
      <w:r>
        <w:t xml:space="preserve">John katsoi hattupäistä miestä, jolla oli hattu, -</w:t>
      </w:r>
    </w:p>
    <w:p>
      <w:r>
        <w:rPr>
          <w:b/>
        </w:rPr>
        <w:t xml:space="preserve">Esimerkki 1.1875</w:t>
      </w:r>
    </w:p>
    <w:p>
      <w:r>
        <w:t xml:space="preserve">Mary siteerasi miestä, joka piti hattua puheessaan...</w:t>
      </w:r>
    </w:p>
    <w:p>
      <w:r>
        <w:rPr>
          <w:b/>
        </w:rPr>
        <w:t xml:space="preserve">Tulos</w:t>
      </w:r>
    </w:p>
    <w:p>
      <w:r>
        <w:t xml:space="preserve">Maria siteerasi puhetta miehelle, jolla oli hattu päässään.</w:t>
      </w:r>
    </w:p>
    <w:p>
      <w:r>
        <w:rPr>
          <w:b/>
        </w:rPr>
        <w:t xml:space="preserve">Esimerkki 1.1876</w:t>
      </w:r>
    </w:p>
    <w:p>
      <w:r>
        <w:t xml:space="preserve">John kertoi hattua käyttävälle naiselle joitakin tietoja, -</w:t>
      </w:r>
    </w:p>
    <w:p>
      <w:r>
        <w:rPr>
          <w:b/>
        </w:rPr>
        <w:t xml:space="preserve">Tulos</w:t>
      </w:r>
    </w:p>
    <w:p>
      <w:r>
        <w:t xml:space="preserve">John kertoi hattua käyttävälle naiselle joitakin tietoja.</w:t>
      </w:r>
    </w:p>
    <w:p>
      <w:r>
        <w:rPr>
          <w:b/>
        </w:rPr>
        <w:t xml:space="preserve">Esimerkki 1.1877</w:t>
      </w:r>
    </w:p>
    <w:p>
      <w:r>
        <w:t xml:space="preserve">Linda ilmoitti naiselle tunteistaan</w:t>
      </w:r>
    </w:p>
    <w:p>
      <w:r>
        <w:rPr>
          <w:b/>
        </w:rPr>
        <w:t xml:space="preserve">Tulos</w:t>
      </w:r>
    </w:p>
    <w:p>
      <w:r>
        <w:t xml:space="preserve">Linda ilmoitti tunteistaan naiselle</w:t>
      </w:r>
    </w:p>
    <w:p>
      <w:r>
        <w:rPr>
          <w:b/>
        </w:rPr>
        <w:t xml:space="preserve">Esimerkki 1.1878</w:t>
      </w:r>
    </w:p>
    <w:p>
      <w:r>
        <w:t xml:space="preserve">John lainasi eräälle miehelle töistä jotain</w:t>
      </w:r>
    </w:p>
    <w:p>
      <w:r>
        <w:rPr>
          <w:b/>
        </w:rPr>
        <w:t xml:space="preserve">Tulos</w:t>
      </w:r>
    </w:p>
    <w:p>
      <w:r>
        <w:t xml:space="preserve">John lainasi jotain eräälle miehelle töistä</w:t>
      </w:r>
    </w:p>
    <w:p>
      <w:r>
        <w:rPr>
          <w:b/>
        </w:rPr>
        <w:t xml:space="preserve">Esimerkki 1.1879</w:t>
      </w:r>
    </w:p>
    <w:p>
      <w:r>
        <w:t xml:space="preserve">Bob antoi hänelle dollarin tippiä</w:t>
      </w:r>
    </w:p>
    <w:p>
      <w:r>
        <w:rPr>
          <w:b/>
        </w:rPr>
        <w:t xml:space="preserve">Tulos</w:t>
      </w:r>
    </w:p>
    <w:p>
      <w:r>
        <w:t xml:space="preserve">Bob antoi hänelle dollarin</w:t>
      </w:r>
    </w:p>
    <w:p>
      <w:r>
        <w:rPr>
          <w:b/>
        </w:rPr>
        <w:t xml:space="preserve">Esimerkki 1.1880</w:t>
      </w:r>
    </w:p>
    <w:p>
      <w:r>
        <w:t xml:space="preserve">John lähetti miehelle, jolla oli hattu päässään jotain.</w:t>
      </w:r>
    </w:p>
    <w:p>
      <w:r>
        <w:rPr>
          <w:b/>
        </w:rPr>
        <w:t xml:space="preserve">Tulos</w:t>
      </w:r>
    </w:p>
    <w:p>
      <w:r>
        <w:t xml:space="preserve">John lähetti jotain miehelle, jolla oli hattu päässään, -</w:t>
      </w:r>
    </w:p>
    <w:p>
      <w:r>
        <w:rPr>
          <w:b/>
        </w:rPr>
        <w:t xml:space="preserve">Esimerkki 1.1881</w:t>
      </w:r>
    </w:p>
    <w:p>
      <w:r>
        <w:t xml:space="preserve">Michael vei naiselle, joka oli töistä, aterian -</w:t>
      </w:r>
    </w:p>
    <w:p>
      <w:r>
        <w:rPr>
          <w:b/>
        </w:rPr>
        <w:t xml:space="preserve">Tulos</w:t>
      </w:r>
    </w:p>
    <w:p>
      <w:r>
        <w:t xml:space="preserve">Michael vei aterian eräälle naiselle, joka oli töistä.</w:t>
      </w:r>
    </w:p>
    <w:p>
      <w:r>
        <w:rPr>
          <w:b/>
        </w:rPr>
        <w:t xml:space="preserve">Esimerkki 1.1882</w:t>
      </w:r>
    </w:p>
    <w:p>
      <w:r>
        <w:t xml:space="preserve">Mary myi hänelle polkupyörän</w:t>
      </w:r>
    </w:p>
    <w:p>
      <w:r>
        <w:rPr>
          <w:b/>
        </w:rPr>
        <w:t xml:space="preserve">Tulos</w:t>
      </w:r>
    </w:p>
    <w:p>
      <w:r>
        <w:t xml:space="preserve">Mary myi hänelle polkupyörän</w:t>
      </w:r>
    </w:p>
    <w:p>
      <w:r>
        <w:rPr>
          <w:b/>
        </w:rPr>
        <w:t xml:space="preserve">Esimerkki 1.1883</w:t>
      </w:r>
    </w:p>
    <w:p>
      <w:r>
        <w:t xml:space="preserve">Maria antoi hänelle pallon</w:t>
      </w:r>
    </w:p>
    <w:p>
      <w:r>
        <w:rPr>
          <w:b/>
        </w:rPr>
        <w:t xml:space="preserve">Tulos</w:t>
      </w:r>
    </w:p>
    <w:p>
      <w:r>
        <w:t xml:space="preserve">Maria pomputti pallon hänelle</w:t>
      </w:r>
    </w:p>
    <w:p>
      <w:r>
        <w:rPr>
          <w:b/>
        </w:rPr>
        <w:t xml:space="preserve">Esimerkki 1.1884</w:t>
      </w:r>
    </w:p>
    <w:p>
      <w:r>
        <w:t xml:space="preserve">Liisa vihelteli miehelle, jolla oli hattu päässä hyväksyntä.</w:t>
      </w:r>
    </w:p>
    <w:p>
      <w:r>
        <w:rPr>
          <w:b/>
        </w:rPr>
        <w:t xml:space="preserve">Tulos</w:t>
      </w:r>
    </w:p>
    <w:p>
      <w:r>
        <w:t xml:space="preserve">Alice vihelsi hyväksyntää miehelle, jolla oli hattu, -</w:t>
      </w:r>
    </w:p>
    <w:p>
      <w:r>
        <w:rPr>
          <w:b/>
        </w:rPr>
        <w:t xml:space="preserve">Esimerkki 1.1885</w:t>
      </w:r>
    </w:p>
    <w:p>
      <w:r>
        <w:t xml:space="preserve">Alice siirsi miehelle auton</w:t>
      </w:r>
    </w:p>
    <w:p>
      <w:r>
        <w:rPr>
          <w:b/>
        </w:rPr>
        <w:t xml:space="preserve">Tulos</w:t>
      </w:r>
    </w:p>
    <w:p>
      <w:r>
        <w:t xml:space="preserve">Alice siirsi auton miehelle</w:t>
      </w:r>
    </w:p>
    <w:p>
      <w:r>
        <w:rPr>
          <w:b/>
        </w:rPr>
        <w:t xml:space="preserve">Esimerkki 1.1886</w:t>
      </w:r>
    </w:p>
    <w:p>
      <w:r>
        <w:t xml:space="preserve">Bob pyöräytti naiselle töistä tölkin</w:t>
      </w:r>
    </w:p>
    <w:p>
      <w:r>
        <w:rPr>
          <w:b/>
        </w:rPr>
        <w:t xml:space="preserve">Tulos</w:t>
      </w:r>
    </w:p>
    <w:p>
      <w:r>
        <w:t xml:space="preserve">Bob pyöräytti tölkin eräälle naiselle töistä.</w:t>
      </w:r>
    </w:p>
    <w:p>
      <w:r>
        <w:rPr>
          <w:b/>
        </w:rPr>
        <w:t xml:space="preserve">Esimerkki 1.1887</w:t>
      </w:r>
    </w:p>
    <w:p>
      <w:r>
        <w:t xml:space="preserve">Linda vei miehelle aterian</w:t>
      </w:r>
    </w:p>
    <w:p>
      <w:r>
        <w:rPr>
          <w:b/>
        </w:rPr>
        <w:t xml:space="preserve">Tulos</w:t>
      </w:r>
    </w:p>
    <w:p>
      <w:r>
        <w:t xml:space="preserve">Linda vei aterian miehelle</w:t>
      </w:r>
    </w:p>
    <w:p>
      <w:r>
        <w:rPr>
          <w:b/>
        </w:rPr>
        <w:t xml:space="preserve">Esimerkki 1.1888</w:t>
      </w:r>
    </w:p>
    <w:p>
      <w:r>
        <w:t xml:space="preserve">Juan vaihtoi hattupäiselle miehelle kuvia -</w:t>
      </w:r>
    </w:p>
    <w:p>
      <w:r>
        <w:rPr>
          <w:b/>
        </w:rPr>
        <w:t xml:space="preserve">Tulos</w:t>
      </w:r>
    </w:p>
    <w:p>
      <w:r>
        <w:t xml:space="preserve">Juan vaihtoi kuvia hattupäiselle miehelle, -</w:t>
      </w:r>
    </w:p>
    <w:p>
      <w:r>
        <w:rPr>
          <w:b/>
        </w:rPr>
        <w:t xml:space="preserve">Esimerkki 1.1889</w:t>
      </w:r>
    </w:p>
    <w:p>
      <w:r>
        <w:t xml:space="preserve">Maria työnsi miehelle lautasen</w:t>
      </w:r>
    </w:p>
    <w:p>
      <w:r>
        <w:rPr>
          <w:b/>
        </w:rPr>
        <w:t xml:space="preserve">Tulos</w:t>
      </w:r>
    </w:p>
    <w:p>
      <w:r>
        <w:t xml:space="preserve">Maria työnsi lautasen miehelle</w:t>
      </w:r>
    </w:p>
    <w:p>
      <w:r>
        <w:rPr>
          <w:b/>
        </w:rPr>
        <w:t xml:space="preserve">Esimerkki 1.1890</w:t>
      </w:r>
    </w:p>
    <w:p>
      <w:r>
        <w:t xml:space="preserve">Maria kysyi häneltä kysymyksiä</w:t>
      </w:r>
    </w:p>
    <w:p>
      <w:r>
        <w:rPr>
          <w:b/>
        </w:rPr>
        <w:t xml:space="preserve">Tulos</w:t>
      </w:r>
    </w:p>
    <w:p>
      <w:r>
        <w:t xml:space="preserve">Maria esitti hänelle kysymykset</w:t>
      </w:r>
    </w:p>
    <w:p>
      <w:r>
        <w:rPr>
          <w:b/>
        </w:rPr>
        <w:t xml:space="preserve">Esimerkki 1.1891</w:t>
      </w:r>
    </w:p>
    <w:p>
      <w:r>
        <w:t xml:space="preserve">Alice haukkui eräälle naiselle töistä ohjeet, -</w:t>
      </w:r>
    </w:p>
    <w:p>
      <w:r>
        <w:rPr>
          <w:b/>
        </w:rPr>
        <w:t xml:space="preserve">Tulos</w:t>
      </w:r>
    </w:p>
    <w:p>
      <w:r>
        <w:t xml:space="preserve">Alice haukkui ohjeet eräälle naiselle töistä.</w:t>
      </w:r>
    </w:p>
    <w:p>
      <w:r>
        <w:rPr>
          <w:b/>
        </w:rPr>
        <w:t xml:space="preserve">Esimerkki 1.1892</w:t>
      </w:r>
    </w:p>
    <w:p>
      <w:r>
        <w:t xml:space="preserve">Linda myönsi hänelle jotain</w:t>
      </w:r>
    </w:p>
    <w:p>
      <w:r>
        <w:rPr>
          <w:b/>
        </w:rPr>
        <w:t xml:space="preserve">Tulos</w:t>
      </w:r>
    </w:p>
    <w:p>
      <w:r>
        <w:t xml:space="preserve">Linda myönsi hänelle jotain</w:t>
      </w:r>
    </w:p>
    <w:p>
      <w:r>
        <w:rPr>
          <w:b/>
        </w:rPr>
        <w:t xml:space="preserve">Esimerkki 1.1893</w:t>
      </w:r>
    </w:p>
    <w:p>
      <w:r>
        <w:t xml:space="preserve">Juan ilmoitti miehelle pisteen</w:t>
      </w:r>
    </w:p>
    <w:p>
      <w:r>
        <w:rPr>
          <w:b/>
        </w:rPr>
        <w:t xml:space="preserve">Tulos</w:t>
      </w:r>
    </w:p>
    <w:p>
      <w:r>
        <w:t xml:space="preserve">Juan kertoi asian miehelle</w:t>
      </w:r>
    </w:p>
    <w:p>
      <w:r>
        <w:rPr>
          <w:b/>
        </w:rPr>
        <w:t xml:space="preserve">Esimerkki 1.1894</w:t>
      </w:r>
    </w:p>
    <w:p>
      <w:r>
        <w:t xml:space="preserve">Michael antoi tippiä naiselle, joka oli töistä jotain -</w:t>
      </w:r>
    </w:p>
    <w:p>
      <w:r>
        <w:rPr>
          <w:b/>
        </w:rPr>
        <w:t xml:space="preserve">Tulos</w:t>
      </w:r>
    </w:p>
    <w:p>
      <w:r>
        <w:t xml:space="preserve">Michael antoi tippiä eräälle naiselle, joka oli töistä -</w:t>
      </w:r>
    </w:p>
    <w:p>
      <w:r>
        <w:rPr>
          <w:b/>
        </w:rPr>
        <w:t xml:space="preserve">Esimerkki 1.1895</w:t>
      </w:r>
    </w:p>
    <w:p>
      <w:r>
        <w:t xml:space="preserve">Alice myönsi miehelle riidan</w:t>
      </w:r>
    </w:p>
    <w:p>
      <w:r>
        <w:rPr>
          <w:b/>
        </w:rPr>
        <w:t xml:space="preserve">Tulos</w:t>
      </w:r>
    </w:p>
    <w:p>
      <w:r>
        <w:t xml:space="preserve">Alice myönsi väittelyn miehelle</w:t>
      </w:r>
    </w:p>
    <w:p>
      <w:r>
        <w:rPr>
          <w:b/>
        </w:rPr>
        <w:t xml:space="preserve">Esimerkki 1.1896</w:t>
      </w:r>
    </w:p>
    <w:p>
      <w:r>
        <w:t xml:space="preserve">John antoi miehelle jotain</w:t>
      </w:r>
    </w:p>
    <w:p>
      <w:r>
        <w:rPr>
          <w:b/>
        </w:rPr>
        <w:t xml:space="preserve">Tulos</w:t>
      </w:r>
    </w:p>
    <w:p>
      <w:r>
        <w:t xml:space="preserve">John heitti miehelle jotain</w:t>
      </w:r>
    </w:p>
    <w:p>
      <w:r>
        <w:rPr>
          <w:b/>
        </w:rPr>
        <w:t xml:space="preserve">Esimerkki 1.1897</w:t>
      </w:r>
    </w:p>
    <w:p>
      <w:r>
        <w:t xml:space="preserve">Michael mutisi naiselle, jolla oli hattu päässään, ohjeet.</w:t>
      </w:r>
    </w:p>
    <w:p>
      <w:r>
        <w:rPr>
          <w:b/>
        </w:rPr>
        <w:t xml:space="preserve">Tulos</w:t>
      </w:r>
    </w:p>
    <w:p>
      <w:r>
        <w:t xml:space="preserve">Michael mutisi ohjeet hattupäiselle naiselle, joka oli pukeutunut hattuun...</w:t>
      </w:r>
    </w:p>
    <w:p>
      <w:r>
        <w:rPr>
          <w:b/>
        </w:rPr>
        <w:t xml:space="preserve">Esimerkki 1.1898</w:t>
      </w:r>
    </w:p>
    <w:p>
      <w:r>
        <w:t xml:space="preserve">Maria osoitti naiselle jotain</w:t>
      </w:r>
    </w:p>
    <w:p>
      <w:r>
        <w:rPr>
          <w:b/>
        </w:rPr>
        <w:t xml:space="preserve">Tulos</w:t>
      </w:r>
    </w:p>
    <w:p>
      <w:r>
        <w:t xml:space="preserve">Maria jakoi jotain naiselle</w:t>
      </w:r>
    </w:p>
    <w:p>
      <w:r>
        <w:rPr>
          <w:b/>
        </w:rPr>
        <w:t xml:space="preserve">Esimerkki 1.1899</w:t>
      </w:r>
    </w:p>
    <w:p>
      <w:r>
        <w:t xml:space="preserve">Juan toi naiselle aterian</w:t>
      </w:r>
    </w:p>
    <w:p>
      <w:r>
        <w:rPr>
          <w:b/>
        </w:rPr>
        <w:t xml:space="preserve">Tulos</w:t>
      </w:r>
    </w:p>
    <w:p>
      <w:r>
        <w:t xml:space="preserve">Juan toi naiselle aterian</w:t>
      </w:r>
    </w:p>
    <w:p>
      <w:r>
        <w:rPr>
          <w:b/>
        </w:rPr>
        <w:t xml:space="preserve">Esimerkki 1.1900</w:t>
      </w:r>
    </w:p>
    <w:p>
      <w:r>
        <w:t xml:space="preserve">Bob osoitti hänelle sormella</w:t>
      </w:r>
    </w:p>
    <w:p>
      <w:r>
        <w:rPr>
          <w:b/>
        </w:rPr>
        <w:t xml:space="preserve">Tulos</w:t>
      </w:r>
    </w:p>
    <w:p>
      <w:r>
        <w:t xml:space="preserve">Bob osoitti sormella häntä</w:t>
      </w:r>
    </w:p>
    <w:p>
      <w:r>
        <w:rPr>
          <w:b/>
        </w:rPr>
        <w:t xml:space="preserve">Esimerkki 1.1901</w:t>
      </w:r>
    </w:p>
    <w:p>
      <w:r>
        <w:t xml:space="preserve">Michael napsautti hattua käyttävälle naiselle pallon -</w:t>
      </w:r>
    </w:p>
    <w:p>
      <w:r>
        <w:rPr>
          <w:b/>
        </w:rPr>
        <w:t xml:space="preserve">Tulos</w:t>
      </w:r>
    </w:p>
    <w:p>
      <w:r>
        <w:t xml:space="preserve">Michael antoi pallon naiselle, jolla oli hattu, -</w:t>
      </w:r>
    </w:p>
    <w:p>
      <w:r>
        <w:rPr>
          <w:b/>
        </w:rPr>
        <w:t xml:space="preserve">Esimerkki 1.1902</w:t>
      </w:r>
    </w:p>
    <w:p>
      <w:r>
        <w:t xml:space="preserve">Alice veti naiselle jotain</w:t>
      </w:r>
    </w:p>
    <w:p>
      <w:r>
        <w:rPr>
          <w:b/>
        </w:rPr>
        <w:t xml:space="preserve">Tulos</w:t>
      </w:r>
    </w:p>
    <w:p>
      <w:r>
        <w:t xml:space="preserve">Alice veti jotain naiselle</w:t>
      </w:r>
    </w:p>
    <w:p>
      <w:r>
        <w:rPr>
          <w:b/>
        </w:rPr>
        <w:t xml:space="preserve">Esimerkki 1.1903</w:t>
      </w:r>
    </w:p>
    <w:p>
      <w:r>
        <w:t xml:space="preserve">Bob kysyi naiselta kysymyksiä</w:t>
      </w:r>
    </w:p>
    <w:p>
      <w:r>
        <w:rPr>
          <w:b/>
        </w:rPr>
        <w:t xml:space="preserve">Tulos</w:t>
      </w:r>
    </w:p>
    <w:p>
      <w:r>
        <w:t xml:space="preserve">Bob esitti kysymykset naiselle</w:t>
      </w:r>
    </w:p>
    <w:p>
      <w:r>
        <w:rPr>
          <w:b/>
        </w:rPr>
        <w:t xml:space="preserve">Esimerkki 1.1904</w:t>
      </w:r>
    </w:p>
    <w:p>
      <w:r>
        <w:t xml:space="preserve">Linda lainasi miehelle kohdan</w:t>
      </w:r>
    </w:p>
    <w:p>
      <w:r>
        <w:rPr>
          <w:b/>
        </w:rPr>
        <w:t xml:space="preserve">Tulos</w:t>
      </w:r>
    </w:p>
    <w:p>
      <w:r>
        <w:t xml:space="preserve">Linda lainasi miehelle kohdan</w:t>
      </w:r>
    </w:p>
    <w:p>
      <w:r>
        <w:rPr>
          <w:b/>
        </w:rPr>
        <w:t xml:space="preserve">Esimerkki 1.1905</w:t>
      </w:r>
    </w:p>
    <w:p>
      <w:r>
        <w:t xml:space="preserve">Alice ilmiantoi hänet päätöksen</w:t>
      </w:r>
    </w:p>
    <w:p>
      <w:r>
        <w:rPr>
          <w:b/>
        </w:rPr>
        <w:t xml:space="preserve">Tulos</w:t>
      </w:r>
    </w:p>
    <w:p>
      <w:r>
        <w:t xml:space="preserve">Alice ilmoitti päätöksestä hänelle</w:t>
      </w:r>
    </w:p>
    <w:p>
      <w:r>
        <w:rPr>
          <w:b/>
        </w:rPr>
        <w:t xml:space="preserve">Esimerkki 1.1906</w:t>
      </w:r>
    </w:p>
    <w:p>
      <w:r>
        <w:t xml:space="preserve">Mary lähetti miehelle, joka oli töistä, vuokran.</w:t>
      </w:r>
    </w:p>
    <w:p>
      <w:r>
        <w:rPr>
          <w:b/>
        </w:rPr>
        <w:t xml:space="preserve">Tulos</w:t>
      </w:r>
    </w:p>
    <w:p>
      <w:r>
        <w:t xml:space="preserve">Mary lähetti vuokran miehelle, joka oli töistä -</w:t>
      </w:r>
    </w:p>
    <w:p>
      <w:r>
        <w:rPr>
          <w:b/>
        </w:rPr>
        <w:t xml:space="preserve">Esimerkki 1.1907</w:t>
      </w:r>
    </w:p>
    <w:p>
      <w:r>
        <w:t xml:space="preserve">Juan paiskasi miehelle kenkää</w:t>
      </w:r>
    </w:p>
    <w:p>
      <w:r>
        <w:rPr>
          <w:b/>
        </w:rPr>
        <w:t xml:space="preserve">Tulos</w:t>
      </w:r>
    </w:p>
    <w:p>
      <w:r>
        <w:t xml:space="preserve">Juan pompautti kengän miehelle, joka oli saanut sen takaisin.</w:t>
      </w:r>
    </w:p>
    <w:p>
      <w:r>
        <w:rPr>
          <w:b/>
        </w:rPr>
        <w:t xml:space="preserve">Esimerkki 1.1908</w:t>
      </w:r>
    </w:p>
    <w:p>
      <w:r>
        <w:t xml:space="preserve">Mary lähetti miehelle sähköpostia</w:t>
      </w:r>
    </w:p>
    <w:p>
      <w:r>
        <w:rPr>
          <w:b/>
        </w:rPr>
        <w:t xml:space="preserve">Tulos</w:t>
      </w:r>
    </w:p>
    <w:p>
      <w:r>
        <w:t xml:space="preserve">Mary lähetti sähköpostia miehelle</w:t>
      </w:r>
    </w:p>
    <w:p>
      <w:r>
        <w:rPr>
          <w:b/>
        </w:rPr>
        <w:t xml:space="preserve">Esimerkki 1.1909</w:t>
      </w:r>
    </w:p>
    <w:p>
      <w:r>
        <w:t xml:space="preserve">Juan antoi hänelle käskyn</w:t>
      </w:r>
    </w:p>
    <w:p>
      <w:r>
        <w:rPr>
          <w:b/>
        </w:rPr>
        <w:t xml:space="preserve">Tulos</w:t>
      </w:r>
    </w:p>
    <w:p>
      <w:r>
        <w:t xml:space="preserve">Juan sihisi hänelle käskyn</w:t>
      </w:r>
    </w:p>
    <w:p>
      <w:r>
        <w:rPr>
          <w:b/>
        </w:rPr>
        <w:t xml:space="preserve">Esimerkki 1.1910</w:t>
      </w:r>
    </w:p>
    <w:p>
      <w:r>
        <w:t xml:space="preserve">Juan löi naiselle rahat</w:t>
      </w:r>
    </w:p>
    <w:p>
      <w:r>
        <w:rPr>
          <w:b/>
        </w:rPr>
        <w:t xml:space="preserve">Tulos</w:t>
      </w:r>
    </w:p>
    <w:p>
      <w:r>
        <w:t xml:space="preserve">Juan paiskasi rahat naiselle</w:t>
      </w:r>
    </w:p>
    <w:p>
      <w:r>
        <w:rPr>
          <w:b/>
        </w:rPr>
        <w:t xml:space="preserve">Esimerkki 1.1911</w:t>
      </w:r>
    </w:p>
    <w:p>
      <w:r>
        <w:t xml:space="preserve">Alice kärrätti naiselle töistä perunoita</w:t>
      </w:r>
    </w:p>
    <w:p>
      <w:r>
        <w:rPr>
          <w:b/>
        </w:rPr>
        <w:t xml:space="preserve">Tulos</w:t>
      </w:r>
    </w:p>
    <w:p>
      <w:r>
        <w:t xml:space="preserve">Alice kärräsi perunoita eräälle naiselle töistä -</w:t>
      </w:r>
    </w:p>
    <w:p>
      <w:r>
        <w:rPr>
          <w:b/>
        </w:rPr>
        <w:t xml:space="preserve">Esimerkki 1.1912</w:t>
      </w:r>
    </w:p>
    <w:p>
      <w:r>
        <w:t xml:space="preserve">Juan työnsi miehelle laatikon</w:t>
      </w:r>
    </w:p>
    <w:p>
      <w:r>
        <w:rPr>
          <w:b/>
        </w:rPr>
        <w:t xml:space="preserve">Tulos</w:t>
      </w:r>
    </w:p>
    <w:p>
      <w:r>
        <w:t xml:space="preserve">Juan työnsi laatikon miehelle</w:t>
      </w:r>
    </w:p>
    <w:p>
      <w:r>
        <w:rPr>
          <w:b/>
        </w:rPr>
        <w:t xml:space="preserve">Esimerkki 1.1913</w:t>
      </w:r>
    </w:p>
    <w:p>
      <w:r>
        <w:t xml:space="preserve">Alice väitti nainen, joka oli töistä hänen aikomuksensa</w:t>
      </w:r>
    </w:p>
    <w:p>
      <w:r>
        <w:rPr>
          <w:b/>
        </w:rPr>
        <w:t xml:space="preserve">Tulos</w:t>
      </w:r>
    </w:p>
    <w:p>
      <w:r>
        <w:t xml:space="preserve">Alice vakuutti aikeensa naiselle, joka oli töistä tulossa.</w:t>
      </w:r>
    </w:p>
    <w:p>
      <w:r>
        <w:rPr>
          <w:b/>
        </w:rPr>
        <w:t xml:space="preserve">Esimerkki 1.1914</w:t>
      </w:r>
    </w:p>
    <w:p>
      <w:r>
        <w:t xml:space="preserve">Juan vaihtoi naiselle omenat</w:t>
      </w:r>
    </w:p>
    <w:p>
      <w:r>
        <w:rPr>
          <w:b/>
        </w:rPr>
        <w:t xml:space="preserve">Tulos</w:t>
      </w:r>
    </w:p>
    <w:p>
      <w:r>
        <w:t xml:space="preserve">Juan myi omenat naiselle</w:t>
      </w:r>
    </w:p>
    <w:p>
      <w:r>
        <w:rPr>
          <w:b/>
        </w:rPr>
        <w:t xml:space="preserve">Esimerkki 1.1915</w:t>
      </w:r>
    </w:p>
    <w:p>
      <w:r>
        <w:t xml:space="preserve">Juan lähetti heille aterioita</w:t>
      </w:r>
    </w:p>
    <w:p>
      <w:r>
        <w:rPr>
          <w:b/>
        </w:rPr>
        <w:t xml:space="preserve">Tulos</w:t>
      </w:r>
    </w:p>
    <w:p>
      <w:r>
        <w:t xml:space="preserve">Juan lähetti heille aterioita</w:t>
      </w:r>
    </w:p>
    <w:p>
      <w:r>
        <w:rPr>
          <w:b/>
        </w:rPr>
        <w:t xml:space="preserve">Esimerkki 1.1916</w:t>
      </w:r>
    </w:p>
    <w:p>
      <w:r>
        <w:t xml:space="preserve">John ampui miehelle sähköpostia</w:t>
      </w:r>
    </w:p>
    <w:p>
      <w:r>
        <w:rPr>
          <w:b/>
        </w:rPr>
        <w:t xml:space="preserve">Tulos</w:t>
      </w:r>
    </w:p>
    <w:p>
      <w:r>
        <w:t xml:space="preserve">John lähetti sähköpostin miehelle</w:t>
      </w:r>
    </w:p>
    <w:p>
      <w:r>
        <w:rPr>
          <w:b/>
        </w:rPr>
        <w:t xml:space="preserve">Esimerkki 1.1917</w:t>
      </w:r>
    </w:p>
    <w:p>
      <w:r>
        <w:t xml:space="preserve">Bob opetti miehelle vuorosanat</w:t>
      </w:r>
    </w:p>
    <w:p>
      <w:r>
        <w:rPr>
          <w:b/>
        </w:rPr>
        <w:t xml:space="preserve">Tulos</w:t>
      </w:r>
    </w:p>
    <w:p>
      <w:r>
        <w:t xml:space="preserve">Bob opetti repliikit miehelle</w:t>
      </w:r>
    </w:p>
    <w:p>
      <w:r>
        <w:rPr>
          <w:b/>
        </w:rPr>
        <w:t xml:space="preserve">Esimerkki 1.1918</w:t>
      </w:r>
    </w:p>
    <w:p>
      <w:r>
        <w:t xml:space="preserve">Bob murisi miehelle nimen</w:t>
      </w:r>
    </w:p>
    <w:p>
      <w:r>
        <w:rPr>
          <w:b/>
        </w:rPr>
        <w:t xml:space="preserve">Tulos</w:t>
      </w:r>
    </w:p>
    <w:p>
      <w:r>
        <w:t xml:space="preserve">Bob murahti nimeltä miehelle</w:t>
      </w:r>
    </w:p>
    <w:p>
      <w:r>
        <w:rPr>
          <w:b/>
        </w:rPr>
        <w:t xml:space="preserve">Esimerkki 1.1919</w:t>
      </w:r>
    </w:p>
    <w:p>
      <w:r>
        <w:t xml:space="preserve">Linda heitti miehelle pullon</w:t>
      </w:r>
    </w:p>
    <w:p>
      <w:r>
        <w:rPr>
          <w:b/>
        </w:rPr>
        <w:t xml:space="preserve">Tulos</w:t>
      </w:r>
    </w:p>
    <w:p>
      <w:r>
        <w:t xml:space="preserve">Linda pamautti pullon miehelle</w:t>
      </w:r>
    </w:p>
    <w:p>
      <w:r>
        <w:rPr>
          <w:b/>
        </w:rPr>
        <w:t xml:space="preserve">Esimerkki 1.1920</w:t>
      </w:r>
    </w:p>
    <w:p>
      <w:r>
        <w:t xml:space="preserve">Mary antoi hattupäiselle naiselle työpöydän</w:t>
      </w:r>
    </w:p>
    <w:p>
      <w:r>
        <w:rPr>
          <w:b/>
        </w:rPr>
        <w:t xml:space="preserve">Tulos</w:t>
      </w:r>
    </w:p>
    <w:p>
      <w:r>
        <w:t xml:space="preserve">Mary osoitti pöydän hattupäiselle naiselle, joka piti hattua -</w:t>
      </w:r>
    </w:p>
    <w:p>
      <w:r>
        <w:rPr>
          <w:b/>
        </w:rPr>
        <w:t xml:space="preserve">Esimerkki 1.1921</w:t>
      </w:r>
    </w:p>
    <w:p>
      <w:r>
        <w:t xml:space="preserve">Johannes antoi naiselle tehtäväksi</w:t>
      </w:r>
    </w:p>
    <w:p>
      <w:r>
        <w:rPr>
          <w:b/>
        </w:rPr>
        <w:t xml:space="preserve">Tulos</w:t>
      </w:r>
    </w:p>
    <w:p>
      <w:r>
        <w:t xml:space="preserve">John antoi työn naiselle</w:t>
      </w:r>
    </w:p>
    <w:p>
      <w:r>
        <w:rPr>
          <w:b/>
        </w:rPr>
        <w:t xml:space="preserve">Esimerkki 1.1922</w:t>
      </w:r>
    </w:p>
    <w:p>
      <w:r>
        <w:t xml:space="preserve">Juan toi töistä tulleelle naiselle huovan...</w:t>
      </w:r>
    </w:p>
    <w:p>
      <w:r>
        <w:rPr>
          <w:b/>
        </w:rPr>
        <w:t xml:space="preserve">Tulos</w:t>
      </w:r>
    </w:p>
    <w:p>
      <w:r>
        <w:t xml:space="preserve">Juan toi huovan naiselle, joka oli töistä tulossa.</w:t>
      </w:r>
    </w:p>
    <w:p>
      <w:r>
        <w:rPr>
          <w:b/>
        </w:rPr>
        <w:t xml:space="preserve">Esimerkki 1.1923</w:t>
      </w:r>
    </w:p>
    <w:p>
      <w:r>
        <w:t xml:space="preserve">Mary myönsi naiselle, jolla oli hattu päässään jotain.</w:t>
      </w:r>
    </w:p>
    <w:p>
      <w:r>
        <w:rPr>
          <w:b/>
        </w:rPr>
        <w:t xml:space="preserve">Tulos</w:t>
      </w:r>
    </w:p>
    <w:p>
      <w:r>
        <w:t xml:space="preserve">Mary myönsi jotain naiselle, jolla oli hattu päässään, -</w:t>
      </w:r>
    </w:p>
    <w:p>
      <w:r>
        <w:rPr>
          <w:b/>
        </w:rPr>
        <w:t xml:space="preserve">Esimerkki 1.1924</w:t>
      </w:r>
    </w:p>
    <w:p>
      <w:r>
        <w:t xml:space="preserve">Bob murisi naiselle jotain</w:t>
      </w:r>
    </w:p>
    <w:p>
      <w:r>
        <w:rPr>
          <w:b/>
        </w:rPr>
        <w:t xml:space="preserve">Tulos</w:t>
      </w:r>
    </w:p>
    <w:p>
      <w:r>
        <w:t xml:space="preserve">Bob murisi jotain naiselle</w:t>
      </w:r>
    </w:p>
    <w:p>
      <w:r>
        <w:rPr>
          <w:b/>
        </w:rPr>
        <w:t xml:space="preserve">Esimerkki 1.1925</w:t>
      </w:r>
    </w:p>
    <w:p>
      <w:r>
        <w:t xml:space="preserve">Maria uskoi ihmettä miehelle, jolla oli hattu päässään.</w:t>
      </w:r>
    </w:p>
    <w:p>
      <w:r>
        <w:rPr>
          <w:b/>
        </w:rPr>
        <w:t xml:space="preserve">Tulos</w:t>
      </w:r>
    </w:p>
    <w:p>
      <w:r>
        <w:t xml:space="preserve">Maria uskoi ihmeen miehelle, jolla oli hattu päässään, -</w:t>
      </w:r>
    </w:p>
    <w:p>
      <w:r>
        <w:rPr>
          <w:b/>
        </w:rPr>
        <w:t xml:space="preserve">Esimerkki 1.1926</w:t>
      </w:r>
    </w:p>
    <w:p>
      <w:r>
        <w:t xml:space="preserve">John myönsi naiselle jotain</w:t>
      </w:r>
    </w:p>
    <w:p>
      <w:r>
        <w:rPr>
          <w:b/>
        </w:rPr>
        <w:t xml:space="preserve">Tulos</w:t>
      </w:r>
    </w:p>
    <w:p>
      <w:r>
        <w:t xml:space="preserve">John myönsi jotain naiselle</w:t>
      </w:r>
    </w:p>
    <w:p>
      <w:r>
        <w:rPr>
          <w:b/>
        </w:rPr>
        <w:t xml:space="preserve">Esimerkki 1.1927</w:t>
      </w:r>
    </w:p>
    <w:p>
      <w:r>
        <w:t xml:space="preserve">Linda lähetti hattua käyttäneelle miehelle tekstiviestin, -</w:t>
      </w:r>
    </w:p>
    <w:p>
      <w:r>
        <w:rPr>
          <w:b/>
        </w:rPr>
        <w:t xml:space="preserve">Tulos</w:t>
      </w:r>
    </w:p>
    <w:p>
      <w:r>
        <w:t xml:space="preserve">Linda lähetti tekstiviestin miehelle, jolla oli hattu päässään, -</w:t>
      </w:r>
    </w:p>
    <w:p>
      <w:r>
        <w:rPr>
          <w:b/>
        </w:rPr>
        <w:t xml:space="preserve">Esimerkki 1.1928</w:t>
      </w:r>
    </w:p>
    <w:p>
      <w:r>
        <w:t xml:space="preserve">Alice räksytti naiselle, joka oli töistä nimeltä</w:t>
      </w:r>
    </w:p>
    <w:p>
      <w:r>
        <w:rPr>
          <w:b/>
        </w:rPr>
        <w:t xml:space="preserve">Tulos</w:t>
      </w:r>
    </w:p>
    <w:p>
      <w:r>
        <w:t xml:space="preserve">Alice räksytti nimen naiselle, joka oli töistä.</w:t>
      </w:r>
    </w:p>
    <w:p>
      <w:r>
        <w:rPr>
          <w:b/>
        </w:rPr>
        <w:t xml:space="preserve">Esimerkki 1.1929</w:t>
      </w:r>
    </w:p>
    <w:p>
      <w:r>
        <w:t xml:space="preserve">Alice lennätti tiimille töistä tarvikkeita</w:t>
      </w:r>
    </w:p>
    <w:p>
      <w:r>
        <w:rPr>
          <w:b/>
        </w:rPr>
        <w:t xml:space="preserve">Tulos</w:t>
      </w:r>
    </w:p>
    <w:p>
      <w:r>
        <w:t xml:space="preserve">Alice lennätti tiimille tarvikkeita työpaikaltaan.</w:t>
      </w:r>
    </w:p>
    <w:p>
      <w:r>
        <w:rPr>
          <w:b/>
        </w:rPr>
        <w:t xml:space="preserve">Esimerkki 1.1930</w:t>
      </w:r>
    </w:p>
    <w:p>
      <w:r>
        <w:t xml:space="preserve">Bob löi palloa naiselle, joka oli töistä.</w:t>
      </w:r>
    </w:p>
    <w:p>
      <w:r>
        <w:rPr>
          <w:b/>
        </w:rPr>
        <w:t xml:space="preserve">Tulos</w:t>
      </w:r>
    </w:p>
    <w:p>
      <w:r>
        <w:t xml:space="preserve">Bob löi pallon naiselle, joka oli töistä -</w:t>
      </w:r>
    </w:p>
    <w:p>
      <w:r>
        <w:rPr>
          <w:b/>
        </w:rPr>
        <w:t xml:space="preserve">Esimerkki 1.1931</w:t>
      </w:r>
    </w:p>
    <w:p>
      <w:r>
        <w:t xml:space="preserve">John luovutti hänelle jotain</w:t>
      </w:r>
    </w:p>
    <w:p>
      <w:r>
        <w:rPr>
          <w:b/>
        </w:rPr>
        <w:t xml:space="preserve">Tulos</w:t>
      </w:r>
    </w:p>
    <w:p>
      <w:r>
        <w:t xml:space="preserve">John luovutti hänelle jotain</w:t>
      </w:r>
    </w:p>
    <w:p>
      <w:r>
        <w:rPr>
          <w:b/>
        </w:rPr>
        <w:t xml:space="preserve">Esimerkki 1.1932</w:t>
      </w:r>
    </w:p>
    <w:p>
      <w:r>
        <w:t xml:space="preserve">John osoitti hattua käyttävälle naiselle sormella -</w:t>
      </w:r>
    </w:p>
    <w:p>
      <w:r>
        <w:rPr>
          <w:b/>
        </w:rPr>
        <w:t xml:space="preserve">Tulos</w:t>
      </w:r>
    </w:p>
    <w:p>
      <w:r>
        <w:t xml:space="preserve">John osoitti sormella hattua käyttävälle naiselle, -</w:t>
      </w:r>
    </w:p>
    <w:p>
      <w:r>
        <w:rPr>
          <w:b/>
        </w:rPr>
        <w:t xml:space="preserve">Esimerkki 1.1933</w:t>
      </w:r>
    </w:p>
    <w:p>
      <w:r>
        <w:t xml:space="preserve">Linda lennätti työryhmälle aseita</w:t>
      </w:r>
    </w:p>
    <w:p>
      <w:r>
        <w:rPr>
          <w:b/>
        </w:rPr>
        <w:t xml:space="preserve">Tulos</w:t>
      </w:r>
    </w:p>
    <w:p>
      <w:r>
        <w:t xml:space="preserve">Linda lennätti aseita työryhmälle -</w:t>
      </w:r>
    </w:p>
    <w:p>
      <w:r>
        <w:rPr>
          <w:b/>
        </w:rPr>
        <w:t xml:space="preserve">Esimerkki 1.1934</w:t>
      </w:r>
    </w:p>
    <w:p>
      <w:r>
        <w:t xml:space="preserve">Bob kakisteli mies töistä jotain</w:t>
      </w:r>
    </w:p>
    <w:p>
      <w:r>
        <w:rPr>
          <w:b/>
        </w:rPr>
        <w:t xml:space="preserve">Tulos</w:t>
      </w:r>
    </w:p>
    <w:p>
      <w:r>
        <w:t xml:space="preserve">Bob naureskeli jotain eräälle miehelle töistä -</w:t>
      </w:r>
    </w:p>
    <w:p>
      <w:r>
        <w:rPr>
          <w:b/>
        </w:rPr>
        <w:t xml:space="preserve">Esimerkki 1.1935</w:t>
      </w:r>
    </w:p>
    <w:p>
      <w:r>
        <w:t xml:space="preserve">Michael salakuljetti tiimille veitsen.</w:t>
      </w:r>
    </w:p>
    <w:p>
      <w:r>
        <w:rPr>
          <w:b/>
        </w:rPr>
        <w:t xml:space="preserve">Tulos</w:t>
      </w:r>
    </w:p>
    <w:p>
      <w:r>
        <w:t xml:space="preserve">Michael salakuljetti veitsen tiimille -</w:t>
      </w:r>
    </w:p>
    <w:p>
      <w:r>
        <w:rPr>
          <w:b/>
        </w:rPr>
        <w:t xml:space="preserve">Esimerkki 1.1936</w:t>
      </w:r>
    </w:p>
    <w:p>
      <w:r>
        <w:t xml:space="preserve">Juan löi miestä, joka oli töistä pesäpallo</w:t>
      </w:r>
    </w:p>
    <w:p>
      <w:r>
        <w:rPr>
          <w:b/>
        </w:rPr>
        <w:t xml:space="preserve">Tulos</w:t>
      </w:r>
    </w:p>
    <w:p>
      <w:r>
        <w:t xml:space="preserve">Juan löi pesäpalloa miehelle, joka oli töistä -</w:t>
      </w:r>
    </w:p>
    <w:p>
      <w:r>
        <w:rPr>
          <w:b/>
        </w:rPr>
        <w:t xml:space="preserve">Esimerkki 1.1937</w:t>
      </w:r>
    </w:p>
    <w:p>
      <w:r>
        <w:t xml:space="preserve">Alice salakuljetti heille veitsen</w:t>
      </w:r>
    </w:p>
    <w:p>
      <w:r>
        <w:rPr>
          <w:b/>
        </w:rPr>
        <w:t xml:space="preserve">Tulos</w:t>
      </w:r>
    </w:p>
    <w:p>
      <w:r>
        <w:t xml:space="preserve">Alice salakuljetti heille veitsen...</w:t>
      </w:r>
    </w:p>
    <w:p>
      <w:r>
        <w:rPr>
          <w:b/>
        </w:rPr>
        <w:t xml:space="preserve">Esimerkki 1.1938</w:t>
      </w:r>
    </w:p>
    <w:p>
      <w:r>
        <w:t xml:space="preserve">Maria huokaili nainen hänen epämukavuuttaan</w:t>
      </w:r>
    </w:p>
    <w:p>
      <w:r>
        <w:rPr>
          <w:b/>
        </w:rPr>
        <w:t xml:space="preserve">Tulos</w:t>
      </w:r>
    </w:p>
    <w:p>
      <w:r>
        <w:t xml:space="preserve">Maria huokaili epämukavuuttaan naiselle...</w:t>
      </w:r>
    </w:p>
    <w:p>
      <w:r>
        <w:rPr>
          <w:b/>
        </w:rPr>
        <w:t xml:space="preserve">Esimerkki 1.1939</w:t>
      </w:r>
    </w:p>
    <w:p>
      <w:r>
        <w:t xml:space="preserve">John ajoi miehen töistä autolla</w:t>
      </w:r>
    </w:p>
    <w:p>
      <w:r>
        <w:rPr>
          <w:b/>
        </w:rPr>
        <w:t xml:space="preserve">Tulos</w:t>
      </w:r>
    </w:p>
    <w:p>
      <w:r>
        <w:t xml:space="preserve">John ajoi auton miehen luo töistä -</w:t>
      </w:r>
    </w:p>
    <w:p>
      <w:r>
        <w:rPr>
          <w:b/>
        </w:rPr>
        <w:t xml:space="preserve">Esimerkki 1.1940</w:t>
      </w:r>
    </w:p>
    <w:p>
      <w:r>
        <w:t xml:space="preserve">John änkytti hänelle vastauksen</w:t>
      </w:r>
    </w:p>
    <w:p>
      <w:r>
        <w:rPr>
          <w:b/>
        </w:rPr>
        <w:t xml:space="preserve">Tulos</w:t>
      </w:r>
    </w:p>
    <w:p>
      <w:r>
        <w:t xml:space="preserve">John änkytti vastauksen</w:t>
      </w:r>
    </w:p>
    <w:p>
      <w:r>
        <w:rPr>
          <w:b/>
        </w:rPr>
        <w:t xml:space="preserve">Esimerkki 1.1941</w:t>
      </w:r>
    </w:p>
    <w:p>
      <w:r>
        <w:t xml:space="preserve">John löi miehen, joka oli päällään hattu rahaa</w:t>
      </w:r>
    </w:p>
    <w:p>
      <w:r>
        <w:rPr>
          <w:b/>
        </w:rPr>
        <w:t xml:space="preserve">Tulos</w:t>
      </w:r>
    </w:p>
    <w:p>
      <w:r>
        <w:t xml:space="preserve">John paiskasi rahat miehelle, jolla oli hattu päässään, -</w:t>
      </w:r>
    </w:p>
    <w:p>
      <w:r>
        <w:rPr>
          <w:b/>
        </w:rPr>
        <w:t xml:space="preserve">Esimerkki 1.1942</w:t>
      </w:r>
    </w:p>
    <w:p>
      <w:r>
        <w:t xml:space="preserve">John pyöräytti hänelle jotain</w:t>
      </w:r>
    </w:p>
    <w:p>
      <w:r>
        <w:rPr>
          <w:b/>
        </w:rPr>
        <w:t xml:space="preserve">Tulos</w:t>
      </w:r>
    </w:p>
    <w:p>
      <w:r>
        <w:t xml:space="preserve">John vieritti hänelle jotain</w:t>
      </w:r>
    </w:p>
    <w:p>
      <w:r>
        <w:rPr>
          <w:b/>
        </w:rPr>
        <w:t xml:space="preserve">Esimerkki 1.1943</w:t>
      </w:r>
    </w:p>
    <w:p>
      <w:r>
        <w:t xml:space="preserve">John heitti hattupäiselle naiselle omenan -</w:t>
      </w:r>
    </w:p>
    <w:p>
      <w:r>
        <w:rPr>
          <w:b/>
        </w:rPr>
        <w:t xml:space="preserve">Tulos</w:t>
      </w:r>
    </w:p>
    <w:p>
      <w:r>
        <w:t xml:space="preserve">John heitti omenan naiselle, jolla oli hattu...</w:t>
      </w:r>
    </w:p>
    <w:p>
      <w:r>
        <w:rPr>
          <w:b/>
        </w:rPr>
        <w:t xml:space="preserve">Esimerkki 1.1944</w:t>
      </w:r>
    </w:p>
    <w:p>
      <w:r>
        <w:t xml:space="preserve">Maria valitti mies laulua</w:t>
      </w:r>
    </w:p>
    <w:p>
      <w:r>
        <w:rPr>
          <w:b/>
        </w:rPr>
        <w:t xml:space="preserve">Tulos</w:t>
      </w:r>
    </w:p>
    <w:p>
      <w:r>
        <w:t xml:space="preserve">Maria lauloi laulun miehelle</w:t>
      </w:r>
    </w:p>
    <w:p>
      <w:r>
        <w:rPr>
          <w:b/>
        </w:rPr>
        <w:t xml:space="preserve">Esimerkki 1.1945</w:t>
      </w:r>
    </w:p>
    <w:p>
      <w:r>
        <w:t xml:space="preserve">John soitti miehelle jotain</w:t>
      </w:r>
    </w:p>
    <w:p>
      <w:r>
        <w:rPr>
          <w:b/>
        </w:rPr>
        <w:t xml:space="preserve">Tulos</w:t>
      </w:r>
    </w:p>
    <w:p>
      <w:r>
        <w:t xml:space="preserve">John soitti jotain miehelle.</w:t>
      </w:r>
    </w:p>
    <w:p>
      <w:r>
        <w:rPr>
          <w:b/>
        </w:rPr>
        <w:t xml:space="preserve">Esimerkki 1.1946</w:t>
      </w:r>
    </w:p>
    <w:p>
      <w:r>
        <w:t xml:space="preserve">Maria haukkui miehelle vastauksensa</w:t>
      </w:r>
    </w:p>
    <w:p>
      <w:r>
        <w:rPr>
          <w:b/>
        </w:rPr>
        <w:t xml:space="preserve">Tulos</w:t>
      </w:r>
    </w:p>
    <w:p>
      <w:r>
        <w:t xml:space="preserve">Maria haukkui vastauksensa miehelle</w:t>
      </w:r>
    </w:p>
    <w:p>
      <w:r>
        <w:rPr>
          <w:b/>
        </w:rPr>
        <w:t xml:space="preserve">Esimerkki 1.1947</w:t>
      </w:r>
    </w:p>
    <w:p>
      <w:r>
        <w:t xml:space="preserve">Juan heitti hänelle sanomalehden</w:t>
      </w:r>
    </w:p>
    <w:p>
      <w:r>
        <w:rPr>
          <w:b/>
        </w:rPr>
        <w:t xml:space="preserve">Tulos</w:t>
      </w:r>
    </w:p>
    <w:p>
      <w:r>
        <w:t xml:space="preserve">Juan heitti sanomalehden hänelle</w:t>
      </w:r>
    </w:p>
    <w:p>
      <w:r>
        <w:rPr>
          <w:b/>
        </w:rPr>
        <w:t xml:space="preserve">Esimerkki 1.1948</w:t>
      </w:r>
    </w:p>
    <w:p>
      <w:r>
        <w:t xml:space="preserve">Juan lähetti hänelle rahaa</w:t>
      </w:r>
    </w:p>
    <w:p>
      <w:r>
        <w:rPr>
          <w:b/>
        </w:rPr>
        <w:t xml:space="preserve">Tulos</w:t>
      </w:r>
    </w:p>
    <w:p>
      <w:r>
        <w:t xml:space="preserve">Juan siirsi hänelle varoja</w:t>
      </w:r>
    </w:p>
    <w:p>
      <w:r>
        <w:rPr>
          <w:b/>
        </w:rPr>
        <w:t xml:space="preserve">Esimerkki 1.1949</w:t>
      </w:r>
    </w:p>
    <w:p>
      <w:r>
        <w:t xml:space="preserve">Linda paiskasi hänelle pullon</w:t>
      </w:r>
    </w:p>
    <w:p>
      <w:r>
        <w:rPr>
          <w:b/>
        </w:rPr>
        <w:t xml:space="preserve">Tulos</w:t>
      </w:r>
    </w:p>
    <w:p>
      <w:r>
        <w:t xml:space="preserve">Linda pamautti pullon hänelle</w:t>
      </w:r>
    </w:p>
    <w:p>
      <w:r>
        <w:rPr>
          <w:b/>
        </w:rPr>
        <w:t xml:space="preserve">Esimerkki 1.1950</w:t>
      </w:r>
    </w:p>
    <w:p>
      <w:r>
        <w:t xml:space="preserve">Juan siteerasi naiselle kohtaa</w:t>
      </w:r>
    </w:p>
    <w:p>
      <w:r>
        <w:rPr>
          <w:b/>
        </w:rPr>
        <w:t xml:space="preserve">Tulos</w:t>
      </w:r>
    </w:p>
    <w:p>
      <w:r>
        <w:t xml:space="preserve">Juan siteerasi naiselle tätä kohtaa</w:t>
      </w:r>
    </w:p>
    <w:p>
      <w:r>
        <w:rPr>
          <w:b/>
        </w:rPr>
        <w:t xml:space="preserve">Esimerkki 1.1951</w:t>
      </w:r>
    </w:p>
    <w:p>
      <w:r>
        <w:t xml:space="preserve">Bob heitti miehelle juoman</w:t>
      </w:r>
    </w:p>
    <w:p>
      <w:r>
        <w:rPr>
          <w:b/>
        </w:rPr>
        <w:t xml:space="preserve">Tulos</w:t>
      </w:r>
    </w:p>
    <w:p>
      <w:r>
        <w:t xml:space="preserve">Bob heitti juoman miehelle</w:t>
      </w:r>
    </w:p>
    <w:p>
      <w:r>
        <w:rPr>
          <w:b/>
        </w:rPr>
        <w:t xml:space="preserve">Esimerkki 1.1952</w:t>
      </w:r>
    </w:p>
    <w:p>
      <w:r>
        <w:t xml:space="preserve">Maria kaupitteli naiselle taikajuomaa, -</w:t>
      </w:r>
    </w:p>
    <w:p>
      <w:r>
        <w:rPr>
          <w:b/>
        </w:rPr>
        <w:t xml:space="preserve">Tulos</w:t>
      </w:r>
    </w:p>
    <w:p>
      <w:r>
        <w:t xml:space="preserve">Maria kaupitteli taikajuomaa naiselle, -</w:t>
      </w:r>
    </w:p>
    <w:p>
      <w:r>
        <w:rPr>
          <w:b/>
        </w:rPr>
        <w:t xml:space="preserve">Esimerkki 1.1953</w:t>
      </w:r>
    </w:p>
    <w:p>
      <w:r>
        <w:t xml:space="preserve">Maria toi hänelle hedelmiä</w:t>
      </w:r>
    </w:p>
    <w:p>
      <w:r>
        <w:rPr>
          <w:b/>
        </w:rPr>
        <w:t xml:space="preserve">Tulos</w:t>
      </w:r>
    </w:p>
    <w:p>
      <w:r>
        <w:t xml:space="preserve">Maria toi hänelle hedelmiä</w:t>
      </w:r>
    </w:p>
    <w:p>
      <w:r>
        <w:rPr>
          <w:b/>
        </w:rPr>
        <w:t xml:space="preserve">Esimerkki 1.1954</w:t>
      </w:r>
    </w:p>
    <w:p>
      <w:r>
        <w:t xml:space="preserve">Juan työnsi naiselle kirjeen</w:t>
      </w:r>
    </w:p>
    <w:p>
      <w:r>
        <w:rPr>
          <w:b/>
        </w:rPr>
        <w:t xml:space="preserve">Tulos</w:t>
      </w:r>
    </w:p>
    <w:p>
      <w:r>
        <w:t xml:space="preserve">Juan työnsi kirjeen naiselle</w:t>
      </w:r>
    </w:p>
    <w:p>
      <w:r>
        <w:rPr>
          <w:b/>
        </w:rPr>
        <w:t xml:space="preserve">Esimerkki 1.1955</w:t>
      </w:r>
    </w:p>
    <w:p>
      <w:r>
        <w:t xml:space="preserve">Michael raahasi naiselle vettä</w:t>
      </w:r>
    </w:p>
    <w:p>
      <w:r>
        <w:rPr>
          <w:b/>
        </w:rPr>
        <w:t xml:space="preserve">Tulos</w:t>
      </w:r>
    </w:p>
    <w:p>
      <w:r>
        <w:t xml:space="preserve">Michael raahasi vettä naiselle</w:t>
      </w:r>
    </w:p>
    <w:p>
      <w:r>
        <w:rPr>
          <w:b/>
        </w:rPr>
        <w:t xml:space="preserve">Esimerkki 1.1956</w:t>
      </w:r>
    </w:p>
    <w:p>
      <w:r>
        <w:t xml:space="preserve">Linda opetti eräälle miehelle, joka oli töistä kotoisin, kappaleen.</w:t>
      </w:r>
    </w:p>
    <w:p>
      <w:r>
        <w:rPr>
          <w:b/>
        </w:rPr>
        <w:t xml:space="preserve">Tulos</w:t>
      </w:r>
    </w:p>
    <w:p>
      <w:r>
        <w:t xml:space="preserve">Linda opetti kappaleen miehelle, joka oli töistä.</w:t>
      </w:r>
    </w:p>
    <w:p>
      <w:r>
        <w:rPr>
          <w:b/>
        </w:rPr>
        <w:t xml:space="preserve">Esimerkki 1.1957</w:t>
      </w:r>
    </w:p>
    <w:p>
      <w:r>
        <w:t xml:space="preserve">Mikael tuomitsi miehen, joka oli työstä asemaan -</w:t>
      </w:r>
    </w:p>
    <w:p>
      <w:r>
        <w:rPr>
          <w:b/>
        </w:rPr>
        <w:t xml:space="preserve">Tulos</w:t>
      </w:r>
    </w:p>
    <w:p>
      <w:r>
        <w:t xml:space="preserve">Mikael ilmiantoi aseman miehelle, joka oli töistä.</w:t>
      </w:r>
    </w:p>
    <w:p>
      <w:r>
        <w:rPr>
          <w:b/>
        </w:rPr>
        <w:t xml:space="preserve">Esimerkki 1.1958</w:t>
      </w:r>
    </w:p>
    <w:p>
      <w:r>
        <w:t xml:space="preserve">Maria myönsi miehelle, jolla oli hattu, jotain, -</w:t>
      </w:r>
    </w:p>
    <w:p>
      <w:r>
        <w:rPr>
          <w:b/>
        </w:rPr>
        <w:t xml:space="preserve">Tulos</w:t>
      </w:r>
    </w:p>
    <w:p>
      <w:r>
        <w:t xml:space="preserve">Maria myönsi jotain miehelle, jolla oli hattu päässään.</w:t>
      </w:r>
    </w:p>
    <w:p>
      <w:r>
        <w:rPr>
          <w:b/>
        </w:rPr>
        <w:t xml:space="preserve">Esimerkki 1.1959</w:t>
      </w:r>
    </w:p>
    <w:p>
      <w:r>
        <w:t xml:space="preserve">Mary vaihtoi naiselle kuvia</w:t>
      </w:r>
    </w:p>
    <w:p>
      <w:r>
        <w:rPr>
          <w:b/>
        </w:rPr>
        <w:t xml:space="preserve">Tulos</w:t>
      </w:r>
    </w:p>
    <w:p>
      <w:r>
        <w:t xml:space="preserve">Mary vaihtoi kuvia naiselle</w:t>
      </w:r>
    </w:p>
    <w:p>
      <w:r>
        <w:rPr>
          <w:b/>
        </w:rPr>
        <w:t xml:space="preserve">Esimerkki 1.1960</w:t>
      </w:r>
    </w:p>
    <w:p>
      <w:r>
        <w:t xml:space="preserve">John kaupitteli hattumiehelle matkamuistoja -</w:t>
      </w:r>
    </w:p>
    <w:p>
      <w:r>
        <w:rPr>
          <w:b/>
        </w:rPr>
        <w:t xml:space="preserve">Tulos</w:t>
      </w:r>
    </w:p>
    <w:p>
      <w:r>
        <w:t xml:space="preserve">John kaupitteli matkamuistoja miehelle, jolla oli hattu, -</w:t>
      </w:r>
    </w:p>
    <w:p>
      <w:r>
        <w:rPr>
          <w:b/>
        </w:rPr>
        <w:t xml:space="preserve">Esimerkki 1.1961</w:t>
      </w:r>
    </w:p>
    <w:p>
      <w:r>
        <w:t xml:space="preserve">Bob pyöräytti naiselle jotain</w:t>
      </w:r>
    </w:p>
    <w:p>
      <w:r>
        <w:rPr>
          <w:b/>
        </w:rPr>
        <w:t xml:space="preserve">Tulos</w:t>
      </w:r>
    </w:p>
    <w:p>
      <w:r>
        <w:t xml:space="preserve">Bob pyöräytti jotain naiselle</w:t>
      </w:r>
    </w:p>
    <w:p>
      <w:r>
        <w:rPr>
          <w:b/>
        </w:rPr>
        <w:t xml:space="preserve">Esimerkki 1.1962</w:t>
      </w:r>
    </w:p>
    <w:p>
      <w:r>
        <w:t xml:space="preserve">Linda salakuljetti joukkueelle jotain</w:t>
      </w:r>
    </w:p>
    <w:p>
      <w:r>
        <w:rPr>
          <w:b/>
        </w:rPr>
        <w:t xml:space="preserve">Tulos</w:t>
      </w:r>
    </w:p>
    <w:p>
      <w:r>
        <w:t xml:space="preserve">Linda salakuljetti jotain joukkueelle</w:t>
      </w:r>
    </w:p>
    <w:p>
      <w:r>
        <w:rPr>
          <w:b/>
        </w:rPr>
        <w:t xml:space="preserve">Esimerkki 1.1963</w:t>
      </w:r>
    </w:p>
    <w:p>
      <w:r>
        <w:t xml:space="preserve">Michael antoi naiselle työpöydän</w:t>
      </w:r>
    </w:p>
    <w:p>
      <w:r>
        <w:rPr>
          <w:b/>
        </w:rPr>
        <w:t xml:space="preserve">Tulos</w:t>
      </w:r>
    </w:p>
    <w:p>
      <w:r>
        <w:t xml:space="preserve">Michael osoitti pöydän naiselle, joka oli</w:t>
      </w:r>
    </w:p>
    <w:p>
      <w:r>
        <w:rPr>
          <w:b/>
        </w:rPr>
        <w:t xml:space="preserve">Esimerkki 1.1964</w:t>
      </w:r>
    </w:p>
    <w:p>
      <w:r>
        <w:t xml:space="preserve">Alice heitti miehelle sanomalehden</w:t>
      </w:r>
    </w:p>
    <w:p>
      <w:r>
        <w:rPr>
          <w:b/>
        </w:rPr>
        <w:t xml:space="preserve">Tulos</w:t>
      </w:r>
    </w:p>
    <w:p>
      <w:r>
        <w:t xml:space="preserve">Alice heitti sanomalehden miehelle</w:t>
      </w:r>
    </w:p>
    <w:p>
      <w:r>
        <w:rPr>
          <w:b/>
        </w:rPr>
        <w:t xml:space="preserve">Esimerkki 1.1965</w:t>
      </w:r>
    </w:p>
    <w:p>
      <w:r>
        <w:t xml:space="preserve">Alice kuorma-autoili miestä, jolla oli hattu päässään jotakin.</w:t>
      </w:r>
    </w:p>
    <w:p>
      <w:r>
        <w:rPr>
          <w:b/>
        </w:rPr>
        <w:t xml:space="preserve">Tulos</w:t>
      </w:r>
    </w:p>
    <w:p>
      <w:r>
        <w:t xml:space="preserve">Alice näytti jotain miehelle, jolla oli hattu päässään, -</w:t>
      </w:r>
    </w:p>
    <w:p>
      <w:r>
        <w:rPr>
          <w:b/>
        </w:rPr>
        <w:t xml:space="preserve">Esimerkki 1.1966</w:t>
      </w:r>
    </w:p>
    <w:p>
      <w:r>
        <w:t xml:space="preserve">Maria twiittasi naiselle töistä huomautuksen</w:t>
      </w:r>
    </w:p>
    <w:p>
      <w:r>
        <w:rPr>
          <w:b/>
        </w:rPr>
        <w:t xml:space="preserve">Tulos</w:t>
      </w:r>
    </w:p>
    <w:p>
      <w:r>
        <w:t xml:space="preserve">Maria twiittasi huomautuksen naiselle työpaikalta.</w:t>
      </w:r>
    </w:p>
    <w:p>
      <w:r>
        <w:rPr>
          <w:b/>
        </w:rPr>
        <w:t xml:space="preserve">Esimerkki 1.1967</w:t>
      </w:r>
    </w:p>
    <w:p>
      <w:r>
        <w:t xml:space="preserve">Mary souti naiselle paketin</w:t>
      </w:r>
    </w:p>
    <w:p>
      <w:r>
        <w:rPr>
          <w:b/>
        </w:rPr>
        <w:t xml:space="preserve">Tulos</w:t>
      </w:r>
    </w:p>
    <w:p>
      <w:r>
        <w:t xml:space="preserve">Mary souti paketin naiselle</w:t>
      </w:r>
    </w:p>
    <w:p>
      <w:r>
        <w:rPr>
          <w:b/>
        </w:rPr>
        <w:t xml:space="preserve">Esimerkki 1.1968</w:t>
      </w:r>
    </w:p>
    <w:p>
      <w:r>
        <w:t xml:space="preserve">Bob kertoi miehen, joka oli päällään hattu show</w:t>
      </w:r>
    </w:p>
    <w:p>
      <w:r>
        <w:rPr>
          <w:b/>
        </w:rPr>
        <w:t xml:space="preserve">Tulos</w:t>
      </w:r>
    </w:p>
    <w:p>
      <w:r>
        <w:t xml:space="preserve">Bob kertoi esityksen miehelle, jolla oli hattu päässään, -</w:t>
      </w:r>
    </w:p>
    <w:p>
      <w:r>
        <w:rPr>
          <w:b/>
        </w:rPr>
        <w:t xml:space="preserve">Esimerkki 1.1969</w:t>
      </w:r>
    </w:p>
    <w:p>
      <w:r>
        <w:t xml:space="preserve">Bob lobbasi eräälle naiselle, joka oli töistä, ajatuksen.</w:t>
      </w:r>
    </w:p>
    <w:p>
      <w:r>
        <w:rPr>
          <w:b/>
        </w:rPr>
        <w:t xml:space="preserve">Tulos</w:t>
      </w:r>
    </w:p>
    <w:p>
      <w:r>
        <w:t xml:space="preserve">Bob esitti idean eräälle naiselle, joka oli töissä -</w:t>
      </w:r>
    </w:p>
    <w:p>
      <w:r>
        <w:rPr>
          <w:b/>
        </w:rPr>
        <w:t xml:space="preserve">Esimerkki 1.1970</w:t>
      </w:r>
    </w:p>
    <w:p>
      <w:r>
        <w:t xml:space="preserve">Bob lähetti hänelle tekstiviestin</w:t>
      </w:r>
    </w:p>
    <w:p>
      <w:r>
        <w:rPr>
          <w:b/>
        </w:rPr>
        <w:t xml:space="preserve">Tulos</w:t>
      </w:r>
    </w:p>
    <w:p>
      <w:r>
        <w:t xml:space="preserve">Bob lähetti hänelle tekstiviestin</w:t>
      </w:r>
    </w:p>
    <w:p>
      <w:r>
        <w:rPr>
          <w:b/>
        </w:rPr>
        <w:t xml:space="preserve">Esimerkki 1.1971</w:t>
      </w:r>
    </w:p>
    <w:p>
      <w:r>
        <w:t xml:space="preserve">Juan esitti hattua käyttävälle miehelle ajatuksen, -</w:t>
      </w:r>
    </w:p>
    <w:p>
      <w:r>
        <w:rPr>
          <w:b/>
        </w:rPr>
        <w:t xml:space="preserve">Tulos</w:t>
      </w:r>
    </w:p>
    <w:p>
      <w:r>
        <w:t xml:space="preserve">Juan esitti ajatuksen miehelle, jolla oli hattu päässään, -</w:t>
      </w:r>
    </w:p>
    <w:p>
      <w:r>
        <w:rPr>
          <w:b/>
        </w:rPr>
        <w:t xml:space="preserve">Esimerkki 1.1972</w:t>
      </w:r>
    </w:p>
    <w:p>
      <w:r>
        <w:t xml:space="preserve">Linda lähetti naiselle töistä rahaa</w:t>
      </w:r>
    </w:p>
    <w:p>
      <w:r>
        <w:rPr>
          <w:b/>
        </w:rPr>
        <w:t xml:space="preserve">Tulos</w:t>
      </w:r>
    </w:p>
    <w:p>
      <w:r>
        <w:t xml:space="preserve">Linda siirsi rahaa naiselle, joka oli töissä -</w:t>
      </w:r>
    </w:p>
    <w:p>
      <w:r>
        <w:rPr>
          <w:b/>
        </w:rPr>
        <w:t xml:space="preserve">Esimerkki 1.1973</w:t>
      </w:r>
    </w:p>
    <w:p>
      <w:r>
        <w:t xml:space="preserve">Bob souti nainen tarvikkeet</w:t>
      </w:r>
    </w:p>
    <w:p>
      <w:r>
        <w:rPr>
          <w:b/>
        </w:rPr>
        <w:t xml:space="preserve">Tulos</w:t>
      </w:r>
    </w:p>
    <w:p>
      <w:r>
        <w:t xml:space="preserve">Bob souti tarvikkeet naiselle</w:t>
      </w:r>
    </w:p>
    <w:p>
      <w:r>
        <w:rPr>
          <w:b/>
        </w:rPr>
        <w:t xml:space="preserve">Esimerkki 1.1974</w:t>
      </w:r>
    </w:p>
    <w:p>
      <w:r>
        <w:t xml:space="preserve">Bob heitti miehelle katseen</w:t>
      </w:r>
    </w:p>
    <w:p>
      <w:r>
        <w:rPr>
          <w:b/>
        </w:rPr>
        <w:t xml:space="preserve">Tulos</w:t>
      </w:r>
    </w:p>
    <w:p>
      <w:r>
        <w:t xml:space="preserve">Bob vilkaisi miestä, -</w:t>
      </w:r>
    </w:p>
    <w:p>
      <w:r>
        <w:rPr>
          <w:b/>
        </w:rPr>
        <w:t xml:space="preserve">Esimerkki 1.1975</w:t>
      </w:r>
    </w:p>
    <w:p>
      <w:r>
        <w:t xml:space="preserve">Mary raahasi eräälle naiselle ruokatarvikkeita -</w:t>
      </w:r>
    </w:p>
    <w:p>
      <w:r>
        <w:rPr>
          <w:b/>
        </w:rPr>
        <w:t xml:space="preserve">Tulos</w:t>
      </w:r>
    </w:p>
    <w:p>
      <w:r>
        <w:t xml:space="preserve">Mary raahasi ruokatarvikkeita eräälle naiselle, joka oli töissä -</w:t>
      </w:r>
    </w:p>
    <w:p>
      <w:r>
        <w:rPr>
          <w:b/>
        </w:rPr>
        <w:t xml:space="preserve">Esimerkki 1.1976</w:t>
      </w:r>
    </w:p>
    <w:p>
      <w:r>
        <w:t xml:space="preserve">Linda antoi hänelle jotain</w:t>
      </w:r>
    </w:p>
    <w:p>
      <w:r>
        <w:rPr>
          <w:b/>
        </w:rPr>
        <w:t xml:space="preserve">Tulos</w:t>
      </w:r>
    </w:p>
    <w:p>
      <w:r>
        <w:t xml:space="preserve">Linda antoi hänelle jotain</w:t>
      </w:r>
    </w:p>
    <w:p>
      <w:r>
        <w:rPr>
          <w:b/>
        </w:rPr>
        <w:t xml:space="preserve">Esimerkki 1.1977</w:t>
      </w:r>
    </w:p>
    <w:p>
      <w:r>
        <w:t xml:space="preserve">John toimitti työryhmälle uutiset</w:t>
      </w:r>
    </w:p>
    <w:p>
      <w:r>
        <w:rPr>
          <w:b/>
        </w:rPr>
        <w:t xml:space="preserve">Tulos</w:t>
      </w:r>
    </w:p>
    <w:p>
      <w:r>
        <w:t xml:space="preserve">John toimitti uutisen työryhmälle, joka oli töissä</w:t>
      </w:r>
    </w:p>
    <w:p>
      <w:r>
        <w:rPr>
          <w:b/>
        </w:rPr>
        <w:t xml:space="preserve">Esimerkki 1.1978</w:t>
      </w:r>
    </w:p>
    <w:p>
      <w:r>
        <w:t xml:space="preserve">Michael lähetti hänelle sähkeellä ohjeet</w:t>
      </w:r>
    </w:p>
    <w:p>
      <w:r>
        <w:rPr>
          <w:b/>
        </w:rPr>
        <w:t xml:space="preserve">Tulos</w:t>
      </w:r>
    </w:p>
    <w:p>
      <w:r>
        <w:t xml:space="preserve">Michael kaapeloi ohjeet hänelle</w:t>
      </w:r>
    </w:p>
    <w:p>
      <w:r>
        <w:rPr>
          <w:b/>
        </w:rPr>
        <w:t xml:space="preserve">Esimerkki 1.1979</w:t>
      </w:r>
    </w:p>
    <w:p>
      <w:r>
        <w:t xml:space="preserve">Linda vinkui naiselle töistä jotain</w:t>
      </w:r>
    </w:p>
    <w:p>
      <w:r>
        <w:rPr>
          <w:b/>
        </w:rPr>
        <w:t xml:space="preserve">Tulos</w:t>
      </w:r>
    </w:p>
    <w:p>
      <w:r>
        <w:t xml:space="preserve">Linda vinkui jotain naiselle töistä, -</w:t>
      </w:r>
    </w:p>
    <w:p>
      <w:r>
        <w:rPr>
          <w:b/>
        </w:rPr>
        <w:t xml:space="preserve">Esimerkki 1.1980</w:t>
      </w:r>
    </w:p>
    <w:p>
      <w:r>
        <w:t xml:space="preserve">Michael kertoi hänelle joitakin lukuja</w:t>
      </w:r>
    </w:p>
    <w:p>
      <w:r>
        <w:rPr>
          <w:b/>
        </w:rPr>
        <w:t xml:space="preserve">Tulos</w:t>
      </w:r>
    </w:p>
    <w:p>
      <w:r>
        <w:t xml:space="preserve">Michael kertoi hänelle joitakin lukuja</w:t>
      </w:r>
    </w:p>
    <w:p>
      <w:r>
        <w:rPr>
          <w:b/>
        </w:rPr>
        <w:t xml:space="preserve">Esimerkki 1.1981</w:t>
      </w:r>
    </w:p>
    <w:p>
      <w:r>
        <w:t xml:space="preserve">John pyöräytti miehen, joka oli töistä jotain -</w:t>
      </w:r>
    </w:p>
    <w:p>
      <w:r>
        <w:rPr>
          <w:b/>
        </w:rPr>
        <w:t xml:space="preserve">Tulos</w:t>
      </w:r>
    </w:p>
    <w:p>
      <w:r>
        <w:t xml:space="preserve">John pyöräytti jotain miehelle, joka oli töistä tulossa.</w:t>
      </w:r>
    </w:p>
    <w:p>
      <w:r>
        <w:rPr>
          <w:b/>
        </w:rPr>
        <w:t xml:space="preserve">Esimerkki 1.1982</w:t>
      </w:r>
    </w:p>
    <w:p>
      <w:r>
        <w:t xml:space="preserve">Maria lennätti joukkueelle aseita</w:t>
      </w:r>
    </w:p>
    <w:p>
      <w:r>
        <w:rPr>
          <w:b/>
        </w:rPr>
        <w:t xml:space="preserve">Tulos</w:t>
      </w:r>
    </w:p>
    <w:p>
      <w:r>
        <w:t xml:space="preserve">Maria lennätti joitakin aseita tiimille</w:t>
      </w:r>
    </w:p>
    <w:p>
      <w:r>
        <w:rPr>
          <w:b/>
        </w:rPr>
        <w:t xml:space="preserve">Esimerkki 1.1983</w:t>
      </w:r>
    </w:p>
    <w:p>
      <w:r>
        <w:t xml:space="preserve">Bob antoi töistä tulleelle miehelle selkäsaunan -</w:t>
      </w:r>
    </w:p>
    <w:p>
      <w:r>
        <w:rPr>
          <w:b/>
        </w:rPr>
        <w:t xml:space="preserve">Tulos</w:t>
      </w:r>
    </w:p>
    <w:p>
      <w:r>
        <w:t xml:space="preserve">Bob näytti lintua miehelle, joka oli töistä.</w:t>
      </w:r>
    </w:p>
    <w:p>
      <w:r>
        <w:rPr>
          <w:b/>
        </w:rPr>
        <w:t xml:space="preserve">Esimerkki 1.1984</w:t>
      </w:r>
    </w:p>
    <w:p>
      <w:r>
        <w:t xml:space="preserve">Michael antoi hänelle jotain</w:t>
      </w:r>
    </w:p>
    <w:p>
      <w:r>
        <w:rPr>
          <w:b/>
        </w:rPr>
        <w:t xml:space="preserve">Tulos</w:t>
      </w:r>
    </w:p>
    <w:p>
      <w:r>
        <w:t xml:space="preserve">Michael antoi hänelle jotain</w:t>
      </w:r>
    </w:p>
    <w:p>
      <w:r>
        <w:rPr>
          <w:b/>
        </w:rPr>
        <w:t xml:space="preserve">Esimerkki 1.1985</w:t>
      </w:r>
    </w:p>
    <w:p>
      <w:r>
        <w:t xml:space="preserve">Michael pedasi naiselle, jolla oli hattu päässään jotain.</w:t>
      </w:r>
    </w:p>
    <w:p>
      <w:r>
        <w:rPr>
          <w:b/>
        </w:rPr>
        <w:t xml:space="preserve">Tulos</w:t>
      </w:r>
    </w:p>
    <w:p>
      <w:r>
        <w:t xml:space="preserve">Michael kaupitteli jotain naiselle, jolla oli hattu päässään, -</w:t>
      </w:r>
    </w:p>
    <w:p>
      <w:r>
        <w:rPr>
          <w:b/>
        </w:rPr>
        <w:t xml:space="preserve">Esimerkki 1.1986</w:t>
      </w:r>
    </w:p>
    <w:p>
      <w:r>
        <w:t xml:space="preserve">Michael heitti hattua käyttävälle miehelle katseen, -</w:t>
      </w:r>
    </w:p>
    <w:p>
      <w:r>
        <w:rPr>
          <w:b/>
        </w:rPr>
        <w:t xml:space="preserve">Tulos</w:t>
      </w:r>
    </w:p>
    <w:p>
      <w:r>
        <w:t xml:space="preserve">Mikael vilkaisi hattua käyttävään mieheen, -</w:t>
      </w:r>
    </w:p>
    <w:p>
      <w:r>
        <w:rPr>
          <w:b/>
        </w:rPr>
        <w:t xml:space="preserve">Esimerkki 1.1987</w:t>
      </w:r>
    </w:p>
    <w:p>
      <w:r>
        <w:t xml:space="preserve">Mary faksasi hänelle allekirjoituksensa</w:t>
      </w:r>
    </w:p>
    <w:p>
      <w:r>
        <w:rPr>
          <w:b/>
        </w:rPr>
        <w:t xml:space="preserve">Tulos</w:t>
      </w:r>
    </w:p>
    <w:p>
      <w:r>
        <w:t xml:space="preserve">Mary faksasi allekirjoituksensa miehelle</w:t>
      </w:r>
    </w:p>
    <w:p>
      <w:r>
        <w:rPr>
          <w:b/>
        </w:rPr>
        <w:t xml:space="preserve">Esimerkki 1.1988</w:t>
      </w:r>
    </w:p>
    <w:p>
      <w:r>
        <w:t xml:space="preserve">Alice palautti miehelle jotain</w:t>
      </w:r>
    </w:p>
    <w:p>
      <w:r>
        <w:rPr>
          <w:b/>
        </w:rPr>
        <w:t xml:space="preserve">Tulos</w:t>
      </w:r>
    </w:p>
    <w:p>
      <w:r>
        <w:t xml:space="preserve">Alice palautti miehelle jotain</w:t>
      </w:r>
    </w:p>
    <w:p>
      <w:r>
        <w:rPr>
          <w:b/>
        </w:rPr>
        <w:t xml:space="preserve">Esimerkki 1.1989</w:t>
      </w:r>
    </w:p>
    <w:p>
      <w:r>
        <w:t xml:space="preserve">Alice valitti hänelle</w:t>
      </w:r>
    </w:p>
    <w:p>
      <w:r>
        <w:rPr>
          <w:b/>
        </w:rPr>
        <w:t xml:space="preserve">Tulos</w:t>
      </w:r>
    </w:p>
    <w:p>
      <w:r>
        <w:t xml:space="preserve">Alice valitti hänelle</w:t>
      </w:r>
    </w:p>
    <w:p>
      <w:r>
        <w:rPr>
          <w:b/>
        </w:rPr>
        <w:t xml:space="preserve">Esimerkki 1.1990</w:t>
      </w:r>
    </w:p>
    <w:p>
      <w:r>
        <w:t xml:space="preserve">Alice kiljui nainen, jolla oli hattu päässään hänen nimensä.</w:t>
      </w:r>
    </w:p>
    <w:p>
      <w:r>
        <w:rPr>
          <w:b/>
        </w:rPr>
        <w:t xml:space="preserve">Tulos</w:t>
      </w:r>
    </w:p>
    <w:p>
      <w:r>
        <w:t xml:space="preserve">Alice huusi nimensä naiselle, jolla oli hattu päässään, -</w:t>
      </w:r>
    </w:p>
    <w:p>
      <w:r>
        <w:rPr>
          <w:b/>
        </w:rPr>
        <w:t xml:space="preserve">Esimerkki 1.1991</w:t>
      </w:r>
    </w:p>
    <w:p>
      <w:r>
        <w:t xml:space="preserve">Mary mainitsi miehen uutiset</w:t>
      </w:r>
    </w:p>
    <w:p>
      <w:r>
        <w:rPr>
          <w:b/>
        </w:rPr>
        <w:t xml:space="preserve">Tulos</w:t>
      </w:r>
    </w:p>
    <w:p>
      <w:r>
        <w:t xml:space="preserve">Maria mainitsi uutisen eräälle miehelle</w:t>
      </w:r>
    </w:p>
    <w:p>
      <w:r>
        <w:rPr>
          <w:b/>
        </w:rPr>
        <w:t xml:space="preserve">Esimerkki 1.1992</w:t>
      </w:r>
    </w:p>
    <w:p>
      <w:r>
        <w:t xml:space="preserve">Linda lainasi miehen puhetta</w:t>
      </w:r>
    </w:p>
    <w:p>
      <w:r>
        <w:rPr>
          <w:b/>
        </w:rPr>
        <w:t xml:space="preserve">Tulos</w:t>
      </w:r>
    </w:p>
    <w:p>
      <w:r>
        <w:t xml:space="preserve">Linda siteerasi puhetta miehelle</w:t>
      </w:r>
    </w:p>
    <w:p>
      <w:r>
        <w:rPr>
          <w:b/>
        </w:rPr>
        <w:t xml:space="preserve">Esimerkki 1.1993</w:t>
      </w:r>
    </w:p>
    <w:p>
      <w:r>
        <w:t xml:space="preserve">Johannes toi miehelle lahjan</w:t>
      </w:r>
    </w:p>
    <w:p>
      <w:r>
        <w:rPr>
          <w:b/>
        </w:rPr>
        <w:t xml:space="preserve">Tulos</w:t>
      </w:r>
    </w:p>
    <w:p>
      <w:r>
        <w:t xml:space="preserve">Johannes toi lahjan miehelle</w:t>
      </w:r>
    </w:p>
    <w:p>
      <w:r>
        <w:rPr>
          <w:b/>
        </w:rPr>
        <w:t xml:space="preserve">Esimerkki 1.1994</w:t>
      </w:r>
    </w:p>
    <w:p>
      <w:r>
        <w:t xml:space="preserve">Juan vilkaisi häntä</w:t>
      </w:r>
    </w:p>
    <w:p>
      <w:r>
        <w:rPr>
          <w:b/>
        </w:rPr>
        <w:t xml:space="preserve">Tulos</w:t>
      </w:r>
    </w:p>
    <w:p>
      <w:r>
        <w:t xml:space="preserve">Juan vilkaisi häntä</w:t>
      </w:r>
    </w:p>
    <w:p>
      <w:r>
        <w:rPr>
          <w:b/>
        </w:rPr>
        <w:t xml:space="preserve">Esimerkki 1.1995</w:t>
      </w:r>
    </w:p>
    <w:p>
      <w:r>
        <w:t xml:space="preserve">Michael siteerasi naista, jolla oli hattu päässään.</w:t>
      </w:r>
    </w:p>
    <w:p>
      <w:r>
        <w:rPr>
          <w:b/>
        </w:rPr>
        <w:t xml:space="preserve">Tulos</w:t>
      </w:r>
    </w:p>
    <w:p>
      <w:r>
        <w:t xml:space="preserve">Mikael siteerasi kohtaa naiselle, jolla oli hattu päässään.</w:t>
      </w:r>
    </w:p>
    <w:p>
      <w:r>
        <w:rPr>
          <w:b/>
        </w:rPr>
        <w:t xml:space="preserve">Esimerkki 1.1996</w:t>
      </w:r>
    </w:p>
    <w:p>
      <w:r>
        <w:t xml:space="preserve">Linda kertoi naiselle toiminnan</w:t>
      </w:r>
    </w:p>
    <w:p>
      <w:r>
        <w:rPr>
          <w:b/>
        </w:rPr>
        <w:t xml:space="preserve">Tulos</w:t>
      </w:r>
    </w:p>
    <w:p>
      <w:r>
        <w:t xml:space="preserve">Linda kertoi naiselle toiminnan</w:t>
      </w:r>
    </w:p>
    <w:p>
      <w:r>
        <w:rPr>
          <w:b/>
        </w:rPr>
        <w:t xml:space="preserve">Esimerkki 1.1997</w:t>
      </w:r>
    </w:p>
    <w:p>
      <w:r>
        <w:t xml:space="preserve">Linda lobbasi miehelle ajatuksen</w:t>
      </w:r>
    </w:p>
    <w:p>
      <w:r>
        <w:rPr>
          <w:b/>
        </w:rPr>
        <w:t xml:space="preserve">Tulos</w:t>
      </w:r>
    </w:p>
    <w:p>
      <w:r>
        <w:t xml:space="preserve">Linda esitti ajatuksen miehelle.</w:t>
      </w:r>
    </w:p>
    <w:p>
      <w:r>
        <w:rPr>
          <w:b/>
        </w:rPr>
        <w:t xml:space="preserve">Esimerkki 1.1998</w:t>
      </w:r>
    </w:p>
    <w:p>
      <w:r>
        <w:t xml:space="preserve">Michael antoi hattua käyttävälle naiselle kaksi lippua.</w:t>
      </w:r>
    </w:p>
    <w:p>
      <w:r>
        <w:rPr>
          <w:b/>
        </w:rPr>
        <w:t xml:space="preserve">Tulos</w:t>
      </w:r>
    </w:p>
    <w:p>
      <w:r>
        <w:t xml:space="preserve">Michael jakoi kaksi lippua naiselle, jolla oli hattu päässään.</w:t>
      </w:r>
    </w:p>
    <w:p>
      <w:r>
        <w:rPr>
          <w:b/>
        </w:rPr>
        <w:t xml:space="preserve">Esimerkki 1.1999</w:t>
      </w:r>
    </w:p>
    <w:p>
      <w:r>
        <w:t xml:space="preserve">Maria osoitti naiselle, joka oli töistä tullut, viestin.</w:t>
      </w:r>
    </w:p>
    <w:p>
      <w:r>
        <w:rPr>
          <w:b/>
        </w:rPr>
        <w:t xml:space="preserve">Tulos</w:t>
      </w:r>
    </w:p>
    <w:p>
      <w:r>
        <w:t xml:space="preserve">Maria osoitti viestin naiselle, joka oli töistä.</w:t>
      </w:r>
    </w:p>
    <w:p>
      <w:r>
        <w:rPr>
          <w:b/>
        </w:rPr>
        <w:t xml:space="preserve">Esimerkki 1.2000</w:t>
      </w:r>
    </w:p>
    <w:p>
      <w:r>
        <w:t xml:space="preserve">Bob raahasi naiselle hattu päässä jotain</w:t>
      </w:r>
    </w:p>
    <w:p>
      <w:r>
        <w:rPr>
          <w:b/>
        </w:rPr>
        <w:t xml:space="preserve">Tulos</w:t>
      </w:r>
    </w:p>
    <w:p>
      <w:r>
        <w:t xml:space="preserve">Bob raahasi jotain hattua kantavalle naiselle.</w:t>
      </w:r>
    </w:p>
    <w:p>
      <w:r>
        <w:rPr>
          <w:b/>
        </w:rPr>
        <w:t xml:space="preserve">Esimerkki 1.2001</w:t>
      </w:r>
    </w:p>
    <w:p>
      <w:r>
        <w:t xml:space="preserve">John kantoi heille vaatteet</w:t>
      </w:r>
    </w:p>
    <w:p>
      <w:r>
        <w:rPr>
          <w:b/>
        </w:rPr>
        <w:t xml:space="preserve">Tulos</w:t>
      </w:r>
    </w:p>
    <w:p>
      <w:r>
        <w:t xml:space="preserve">John kärräsi vaatteet heille</w:t>
      </w:r>
    </w:p>
    <w:p>
      <w:r>
        <w:rPr>
          <w:b/>
        </w:rPr>
        <w:t xml:space="preserve">Esimerkki 1.2002</w:t>
      </w:r>
    </w:p>
    <w:p>
      <w:r>
        <w:t xml:space="preserve">John kaupitteli miehelle käsilaukkuja -</w:t>
      </w:r>
    </w:p>
    <w:p>
      <w:r>
        <w:rPr>
          <w:b/>
        </w:rPr>
        <w:t xml:space="preserve">Tulos</w:t>
      </w:r>
    </w:p>
    <w:p>
      <w:r>
        <w:t xml:space="preserve">John kaupitteli käsilaukkuja miehelle, -</w:t>
      </w:r>
    </w:p>
    <w:p>
      <w:r>
        <w:rPr>
          <w:b/>
        </w:rPr>
        <w:t xml:space="preserve">Esimerkki 1.2003</w:t>
      </w:r>
    </w:p>
    <w:p>
      <w:r>
        <w:t xml:space="preserve">Juan ilmaisi miehelle töistä jotain</w:t>
      </w:r>
    </w:p>
    <w:p>
      <w:r>
        <w:rPr>
          <w:b/>
        </w:rPr>
        <w:t xml:space="preserve">Tulos</w:t>
      </w:r>
    </w:p>
    <w:p>
      <w:r>
        <w:t xml:space="preserve">Juan ilmaisi jotain miehelle töistä</w:t>
      </w:r>
    </w:p>
    <w:p>
      <w:r>
        <w:rPr>
          <w:b/>
        </w:rPr>
        <w:t xml:space="preserve">Esimerkki 1.2004</w:t>
      </w:r>
    </w:p>
    <w:p>
      <w:r>
        <w:t xml:space="preserve">Juan vaihtoi hattupäiselle naiselle ruokaa.</w:t>
      </w:r>
    </w:p>
    <w:p>
      <w:r>
        <w:rPr>
          <w:b/>
        </w:rPr>
        <w:t xml:space="preserve">Tulos</w:t>
      </w:r>
    </w:p>
    <w:p>
      <w:r>
        <w:t xml:space="preserve">Juan vaihtoi ruokaa hattupäiselle naiselle.</w:t>
      </w:r>
    </w:p>
    <w:p>
      <w:r>
        <w:rPr>
          <w:b/>
        </w:rPr>
        <w:t xml:space="preserve">Esimerkki 1.2005</w:t>
      </w:r>
    </w:p>
    <w:p>
      <w:r>
        <w:t xml:space="preserve">Alice höpisi hänelle valituksensa</w:t>
      </w:r>
    </w:p>
    <w:p>
      <w:r>
        <w:rPr>
          <w:b/>
        </w:rPr>
        <w:t xml:space="preserve">Tulos</w:t>
      </w:r>
    </w:p>
    <w:p>
      <w:r>
        <w:t xml:space="preserve">Alice höpisi valituksensa hänelle</w:t>
      </w:r>
    </w:p>
    <w:p>
      <w:r>
        <w:rPr>
          <w:b/>
        </w:rPr>
        <w:t xml:space="preserve">Esimerkki 1.2006</w:t>
      </w:r>
    </w:p>
    <w:p>
      <w:r>
        <w:t xml:space="preserve">Bob kaapeloi hänelle sijainnin</w:t>
      </w:r>
    </w:p>
    <w:p>
      <w:r>
        <w:rPr>
          <w:b/>
        </w:rPr>
        <w:t xml:space="preserve">Tulos</w:t>
      </w:r>
    </w:p>
    <w:p>
      <w:r>
        <w:t xml:space="preserve">Bob kaapeloi hänelle sijainnin</w:t>
      </w:r>
    </w:p>
    <w:p>
      <w:r>
        <w:rPr>
          <w:b/>
        </w:rPr>
        <w:t xml:space="preserve">Esimerkki 1.2007</w:t>
      </w:r>
    </w:p>
    <w:p>
      <w:r>
        <w:t xml:space="preserve">Mary suositteli naiselle, jolla oli hattu päässään, kirjaa</w:t>
      </w:r>
    </w:p>
    <w:p>
      <w:r>
        <w:rPr>
          <w:b/>
        </w:rPr>
        <w:t xml:space="preserve">Tulos</w:t>
      </w:r>
    </w:p>
    <w:p>
      <w:r>
        <w:t xml:space="preserve">Mary suositteli kirjaa naiselle, jolla oli hattu päässään, -</w:t>
      </w:r>
    </w:p>
    <w:p>
      <w:r>
        <w:rPr>
          <w:b/>
        </w:rPr>
        <w:t xml:space="preserve">Esimerkki 1.2008</w:t>
      </w:r>
    </w:p>
    <w:p>
      <w:r>
        <w:t xml:space="preserve">Linda raahasi naiselle jotain</w:t>
      </w:r>
    </w:p>
    <w:p>
      <w:r>
        <w:rPr>
          <w:b/>
        </w:rPr>
        <w:t xml:space="preserve">Tulos</w:t>
      </w:r>
    </w:p>
    <w:p>
      <w:r>
        <w:t xml:space="preserve">Linda raahasi jotain naiselle</w:t>
      </w:r>
    </w:p>
    <w:p>
      <w:r>
        <w:rPr>
          <w:b/>
        </w:rPr>
        <w:t xml:space="preserve">Esimerkki 1.2009</w:t>
      </w:r>
    </w:p>
    <w:p>
      <w:r>
        <w:t xml:space="preserve">John kirkaisi naiselle sanat</w:t>
      </w:r>
    </w:p>
    <w:p>
      <w:r>
        <w:rPr>
          <w:b/>
        </w:rPr>
        <w:t xml:space="preserve">Tulos</w:t>
      </w:r>
    </w:p>
    <w:p>
      <w:r>
        <w:t xml:space="preserve">John kirkaisi sanat naiselle</w:t>
      </w:r>
    </w:p>
    <w:p>
      <w:r>
        <w:rPr>
          <w:b/>
        </w:rPr>
        <w:t xml:space="preserve">Esimerkki 1.2010</w:t>
      </w:r>
    </w:p>
    <w:p>
      <w:r>
        <w:t xml:space="preserve">John vaihtoi hänelle omenat</w:t>
      </w:r>
    </w:p>
    <w:p>
      <w:r>
        <w:rPr>
          <w:b/>
        </w:rPr>
        <w:t xml:space="preserve">Tulos</w:t>
      </w:r>
    </w:p>
    <w:p>
      <w:r>
        <w:t xml:space="preserve">John vaihtoi omenat hänelle</w:t>
      </w:r>
    </w:p>
    <w:p>
      <w:r>
        <w:rPr>
          <w:b/>
        </w:rPr>
        <w:t xml:space="preserve">Esimerkki 1.2011</w:t>
      </w:r>
    </w:p>
    <w:p>
      <w:r>
        <w:t xml:space="preserve">Alice antoi miehelle rauhan</w:t>
      </w:r>
    </w:p>
    <w:p>
      <w:r>
        <w:rPr>
          <w:b/>
        </w:rPr>
        <w:t xml:space="preserve">Tulos</w:t>
      </w:r>
    </w:p>
    <w:p>
      <w:r>
        <w:t xml:space="preserve">Alice antoi miehelle rauhan</w:t>
      </w:r>
    </w:p>
    <w:p>
      <w:r>
        <w:rPr>
          <w:b/>
        </w:rPr>
        <w:t xml:space="preserve">Esimerkki 1.2012</w:t>
      </w:r>
    </w:p>
    <w:p>
      <w:r>
        <w:t xml:space="preserve">Juan pompotteli naiselle, joka oli töistä lelu</w:t>
      </w:r>
    </w:p>
    <w:p>
      <w:r>
        <w:rPr>
          <w:b/>
        </w:rPr>
        <w:t xml:space="preserve">Tulos</w:t>
      </w:r>
    </w:p>
    <w:p>
      <w:r>
        <w:t xml:space="preserve">Juan antoi lelun eräälle naiselle, joka oli töistä tulossa.</w:t>
      </w:r>
    </w:p>
    <w:p>
      <w:r>
        <w:rPr>
          <w:b/>
        </w:rPr>
        <w:t xml:space="preserve">Esimerkki 1.2013</w:t>
      </w:r>
    </w:p>
    <w:p>
      <w:r>
        <w:t xml:space="preserve">Linda antoi miehelle jotain</w:t>
      </w:r>
    </w:p>
    <w:p>
      <w:r>
        <w:rPr>
          <w:b/>
        </w:rPr>
        <w:t xml:space="preserve">Tulos</w:t>
      </w:r>
    </w:p>
    <w:p>
      <w:r>
        <w:t xml:space="preserve">Linda antoi jotain miehelle</w:t>
      </w:r>
    </w:p>
    <w:p>
      <w:r>
        <w:rPr>
          <w:b/>
        </w:rPr>
        <w:t xml:space="preserve">Esimerkki 1.2014</w:t>
      </w:r>
    </w:p>
    <w:p>
      <w:r>
        <w:t xml:space="preserve">Mikael lähetti miehelle lahjan</w:t>
      </w:r>
    </w:p>
    <w:p>
      <w:r>
        <w:rPr>
          <w:b/>
        </w:rPr>
        <w:t xml:space="preserve">Tulos</w:t>
      </w:r>
    </w:p>
    <w:p>
      <w:r>
        <w:t xml:space="preserve">Mikael lähetti lahjan miehelle.</w:t>
      </w:r>
    </w:p>
    <w:p>
      <w:r>
        <w:rPr>
          <w:b/>
        </w:rPr>
        <w:t xml:space="preserve">Esimerkki 1.2015</w:t>
      </w:r>
    </w:p>
    <w:p>
      <w:r>
        <w:t xml:space="preserve">John ilmoitti naiselle joitakin numeroita</w:t>
      </w:r>
    </w:p>
    <w:p>
      <w:r>
        <w:rPr>
          <w:b/>
        </w:rPr>
        <w:t xml:space="preserve">Tulos</w:t>
      </w:r>
    </w:p>
    <w:p>
      <w:r>
        <w:t xml:space="preserve">John kertoi eräälle naiselle joitakin numeroita</w:t>
      </w:r>
    </w:p>
    <w:p>
      <w:r>
        <w:rPr>
          <w:b/>
        </w:rPr>
        <w:t xml:space="preserve">Esimerkki 1.2016</w:t>
      </w:r>
    </w:p>
    <w:p>
      <w:r>
        <w:t xml:space="preserve">Juan selitti miehelle ongelman</w:t>
      </w:r>
    </w:p>
    <w:p>
      <w:r>
        <w:rPr>
          <w:b/>
        </w:rPr>
        <w:t xml:space="preserve">Tulos</w:t>
      </w:r>
    </w:p>
    <w:p>
      <w:r>
        <w:t xml:space="preserve">Juan selitti ongelman eräälle miehelle</w:t>
      </w:r>
    </w:p>
    <w:p>
      <w:r>
        <w:rPr>
          <w:b/>
        </w:rPr>
        <w:t xml:space="preserve">Esimerkki 1.2017</w:t>
      </w:r>
    </w:p>
    <w:p>
      <w:r>
        <w:t xml:space="preserve">Maria ilmoitti hänelle aikeistaan</w:t>
      </w:r>
    </w:p>
    <w:p>
      <w:r>
        <w:rPr>
          <w:b/>
        </w:rPr>
        <w:t xml:space="preserve">Tulos</w:t>
      </w:r>
    </w:p>
    <w:p>
      <w:r>
        <w:t xml:space="preserve">Maria ilmoitti aikeistaan hänelle</w:t>
      </w:r>
    </w:p>
    <w:p>
      <w:r>
        <w:rPr>
          <w:b/>
        </w:rPr>
        <w:t xml:space="preserve">Esimerkki 1.2018</w:t>
      </w:r>
    </w:p>
    <w:p>
      <w:r>
        <w:t xml:space="preserve">Linda virkkoi miehelle pyynnön</w:t>
      </w:r>
    </w:p>
    <w:p>
      <w:r>
        <w:rPr>
          <w:b/>
        </w:rPr>
        <w:t xml:space="preserve">Tulos</w:t>
      </w:r>
    </w:p>
    <w:p>
      <w:r>
        <w:t xml:space="preserve">Linda lausui miehelle pyynnön</w:t>
      </w:r>
    </w:p>
    <w:p>
      <w:r>
        <w:rPr>
          <w:b/>
        </w:rPr>
        <w:t xml:space="preserve">Esimerkki 1.2019</w:t>
      </w:r>
    </w:p>
    <w:p>
      <w:r>
        <w:t xml:space="preserve">Maria antoi miehelle töistä jotain</w:t>
      </w:r>
    </w:p>
    <w:p>
      <w:r>
        <w:rPr>
          <w:b/>
        </w:rPr>
        <w:t xml:space="preserve">Tulos</w:t>
      </w:r>
    </w:p>
    <w:p>
      <w:r>
        <w:t xml:space="preserve">Maria antoi jotain eräälle työmiehelle</w:t>
      </w:r>
    </w:p>
    <w:p>
      <w:r>
        <w:rPr>
          <w:b/>
        </w:rPr>
        <w:t xml:space="preserve">Esimerkki 1.2020</w:t>
      </w:r>
    </w:p>
    <w:p>
      <w:r>
        <w:t xml:space="preserve">Alice kärräsi tiimin töistä vaatteet</w:t>
      </w:r>
    </w:p>
    <w:p>
      <w:r>
        <w:rPr>
          <w:b/>
        </w:rPr>
        <w:t xml:space="preserve">Tulos</w:t>
      </w:r>
    </w:p>
    <w:p>
      <w:r>
        <w:t xml:space="preserve">Alice kantoi vaatteet tiimille töistä -</w:t>
      </w:r>
    </w:p>
    <w:p>
      <w:r>
        <w:rPr>
          <w:b/>
        </w:rPr>
        <w:t xml:space="preserve">Esimerkki 1.2021</w:t>
      </w:r>
    </w:p>
    <w:p>
      <w:r>
        <w:t xml:space="preserve">Bob tönäisi hänelle jotain</w:t>
      </w:r>
    </w:p>
    <w:p>
      <w:r>
        <w:rPr>
          <w:b/>
        </w:rPr>
        <w:t xml:space="preserve">Tulos</w:t>
      </w:r>
    </w:p>
    <w:p>
      <w:r>
        <w:t xml:space="preserve">Bob työnsi jotain hänelle</w:t>
      </w:r>
    </w:p>
    <w:p>
      <w:r>
        <w:rPr>
          <w:b/>
        </w:rPr>
        <w:t xml:space="preserve">Esimerkki 1.2022</w:t>
      </w:r>
    </w:p>
    <w:p>
      <w:r>
        <w:t xml:space="preserve">Mary heitti hänelle nopean pallon</w:t>
      </w:r>
    </w:p>
    <w:p>
      <w:r>
        <w:rPr>
          <w:b/>
        </w:rPr>
        <w:t xml:space="preserve">Tulos</w:t>
      </w:r>
    </w:p>
    <w:p>
      <w:r>
        <w:t xml:space="preserve">Mary löi hänelle nopean pallon</w:t>
      </w:r>
    </w:p>
    <w:p>
      <w:r>
        <w:rPr>
          <w:b/>
        </w:rPr>
        <w:t xml:space="preserve">Esimerkki 1.2023</w:t>
      </w:r>
    </w:p>
    <w:p>
      <w:r>
        <w:t xml:space="preserve">John kärräämällä tiimi töistä hedelmiä</w:t>
      </w:r>
    </w:p>
    <w:p>
      <w:r>
        <w:rPr>
          <w:b/>
        </w:rPr>
        <w:t xml:space="preserve">Tulos</w:t>
      </w:r>
    </w:p>
    <w:p>
      <w:r>
        <w:t xml:space="preserve">John kantoi hedelmät tiimille töistä.</w:t>
      </w:r>
    </w:p>
    <w:p>
      <w:r>
        <w:rPr>
          <w:b/>
        </w:rPr>
        <w:t xml:space="preserve">Esimerkki 1.2024</w:t>
      </w:r>
    </w:p>
    <w:p>
      <w:r>
        <w:t xml:space="preserve">Bob näytti miehelle valokuvan</w:t>
      </w:r>
    </w:p>
    <w:p>
      <w:r>
        <w:rPr>
          <w:b/>
        </w:rPr>
        <w:t xml:space="preserve">Tulos</w:t>
      </w:r>
    </w:p>
    <w:p>
      <w:r>
        <w:t xml:space="preserve">Bob näytti miehelle valokuvaa</w:t>
      </w:r>
    </w:p>
    <w:p>
      <w:r>
        <w:rPr>
          <w:b/>
        </w:rPr>
        <w:t xml:space="preserve">Esimerkki 1.2025</w:t>
      </w:r>
    </w:p>
    <w:p>
      <w:r>
        <w:t xml:space="preserve">Bob höpisi miehelle töistä muutaman sanan...</w:t>
      </w:r>
    </w:p>
    <w:p>
      <w:r>
        <w:rPr>
          <w:b/>
        </w:rPr>
        <w:t xml:space="preserve">Tulos</w:t>
      </w:r>
    </w:p>
    <w:p>
      <w:r>
        <w:t xml:space="preserve">Bob lörpötteli muutaman sanan miehelle töistä...</w:t>
      </w:r>
    </w:p>
    <w:p>
      <w:r>
        <w:rPr>
          <w:b/>
        </w:rPr>
        <w:t xml:space="preserve">Esimerkki 1.2026</w:t>
      </w:r>
    </w:p>
    <w:p>
      <w:r>
        <w:t xml:space="preserve">Maria antoi miehelle avustajan</w:t>
      </w:r>
    </w:p>
    <w:p>
      <w:r>
        <w:rPr>
          <w:b/>
        </w:rPr>
        <w:t xml:space="preserve">Tulos</w:t>
      </w:r>
    </w:p>
    <w:p>
      <w:r>
        <w:t xml:space="preserve">Maria määräsi miehelle avustajan</w:t>
      </w:r>
    </w:p>
    <w:p>
      <w:r>
        <w:rPr>
          <w:b/>
        </w:rPr>
        <w:t xml:space="preserve">Esimerkki 1.2027</w:t>
      </w:r>
    </w:p>
    <w:p>
      <w:r>
        <w:t xml:space="preserve">John kuvaili naisen työstä ajatusta</w:t>
      </w:r>
    </w:p>
    <w:p>
      <w:r>
        <w:rPr>
          <w:b/>
        </w:rPr>
        <w:t xml:space="preserve">Tulos</w:t>
      </w:r>
    </w:p>
    <w:p>
      <w:r>
        <w:t xml:space="preserve">John kuvaili ideaa naiselle töistä</w:t>
      </w:r>
    </w:p>
    <w:p>
      <w:r>
        <w:rPr>
          <w:b/>
        </w:rPr>
        <w:t xml:space="preserve">Esimerkki 1.2028</w:t>
      </w:r>
    </w:p>
    <w:p>
      <w:r>
        <w:t xml:space="preserve">Mary kertoi miehelle töistä uutiset</w:t>
      </w:r>
    </w:p>
    <w:p>
      <w:r>
        <w:rPr>
          <w:b/>
        </w:rPr>
        <w:t xml:space="preserve">Tulos</w:t>
      </w:r>
    </w:p>
    <w:p>
      <w:r>
        <w:t xml:space="preserve">Mary kertoi uutiset miehelle töistä</w:t>
      </w:r>
    </w:p>
    <w:p>
      <w:r>
        <w:rPr>
          <w:b/>
        </w:rPr>
        <w:t xml:space="preserve">Esimerkki 1.2029</w:t>
      </w:r>
    </w:p>
    <w:p>
      <w:r>
        <w:t xml:space="preserve">Alice opetti miehelle idean</w:t>
      </w:r>
    </w:p>
    <w:p>
      <w:r>
        <w:rPr>
          <w:b/>
        </w:rPr>
        <w:t xml:space="preserve">Tulos</w:t>
      </w:r>
    </w:p>
    <w:p>
      <w:r>
        <w:t xml:space="preserve">Alice opetti miehelle idean</w:t>
      </w:r>
    </w:p>
    <w:p>
      <w:r>
        <w:rPr>
          <w:b/>
        </w:rPr>
        <w:t xml:space="preserve">Esimerkki 1.2030</w:t>
      </w:r>
    </w:p>
    <w:p>
      <w:r>
        <w:t xml:space="preserve">Maria kuvaili hattua käyttänyttä naista ongelmaksi.</w:t>
      </w:r>
    </w:p>
    <w:p>
      <w:r>
        <w:rPr>
          <w:b/>
        </w:rPr>
        <w:t xml:space="preserve">Tulos</w:t>
      </w:r>
    </w:p>
    <w:p>
      <w:r>
        <w:t xml:space="preserve">Maria kuvaili ongelmaa hattua käyttäneelle naiselle.</w:t>
      </w:r>
    </w:p>
    <w:p>
      <w:r>
        <w:rPr>
          <w:b/>
        </w:rPr>
        <w:t xml:space="preserve">Esimerkki 1.2031</w:t>
      </w:r>
    </w:p>
    <w:p>
      <w:r>
        <w:t xml:space="preserve">John siirsi naiselle rahaa</w:t>
      </w:r>
    </w:p>
    <w:p>
      <w:r>
        <w:rPr>
          <w:b/>
        </w:rPr>
        <w:t xml:space="preserve">Tulos</w:t>
      </w:r>
    </w:p>
    <w:p>
      <w:r>
        <w:t xml:space="preserve">John siirsi käteistä eräälle naiselle</w:t>
      </w:r>
    </w:p>
    <w:p>
      <w:r>
        <w:rPr>
          <w:b/>
        </w:rPr>
        <w:t xml:space="preserve">Esimerkki 1.2032</w:t>
      </w:r>
    </w:p>
    <w:p>
      <w:r>
        <w:t xml:space="preserve">Juan heitti hänelle pallon</w:t>
      </w:r>
    </w:p>
    <w:p>
      <w:r>
        <w:rPr>
          <w:b/>
        </w:rPr>
        <w:t xml:space="preserve">Tulos</w:t>
      </w:r>
    </w:p>
    <w:p>
      <w:r>
        <w:t xml:space="preserve">Juan heitti pallon hänelle</w:t>
      </w:r>
    </w:p>
    <w:p>
      <w:r>
        <w:rPr>
          <w:b/>
        </w:rPr>
        <w:t xml:space="preserve">Esimerkki 1.2033</w:t>
      </w:r>
    </w:p>
    <w:p>
      <w:r>
        <w:t xml:space="preserve">Bob esitti hänelle ajatuksen</w:t>
      </w:r>
    </w:p>
    <w:p>
      <w:r>
        <w:rPr>
          <w:b/>
        </w:rPr>
        <w:t xml:space="preserve">Tulos</w:t>
      </w:r>
    </w:p>
    <w:p>
      <w:r>
        <w:t xml:space="preserve">Bob esitti hänelle ajatuksen</w:t>
      </w:r>
    </w:p>
    <w:p>
      <w:r>
        <w:rPr>
          <w:b/>
        </w:rPr>
        <w:t xml:space="preserve">Esimerkki 1.2034</w:t>
      </w:r>
    </w:p>
    <w:p>
      <w:r>
        <w:t xml:space="preserve">Maria selitti miehelle säännön</w:t>
      </w:r>
    </w:p>
    <w:p>
      <w:r>
        <w:rPr>
          <w:b/>
        </w:rPr>
        <w:t xml:space="preserve">Tulos</w:t>
      </w:r>
    </w:p>
    <w:p>
      <w:r>
        <w:t xml:space="preserve">Maria selitti eräälle miehelle säännön</w:t>
      </w:r>
    </w:p>
    <w:p>
      <w:r>
        <w:rPr>
          <w:b/>
        </w:rPr>
        <w:t xml:space="preserve">Esimerkki 1.2035</w:t>
      </w:r>
    </w:p>
    <w:p>
      <w:r>
        <w:t xml:space="preserve">Juan heitti töistä tulleelle miehelle tennispalloa.</w:t>
      </w:r>
    </w:p>
    <w:p>
      <w:r>
        <w:rPr>
          <w:b/>
        </w:rPr>
        <w:t xml:space="preserve">Tulos</w:t>
      </w:r>
    </w:p>
    <w:p>
      <w:r>
        <w:t xml:space="preserve">Juan heitti tennispallon miehelle, joka oli töistä tulossa</w:t>
      </w:r>
    </w:p>
    <w:p>
      <w:r>
        <w:rPr>
          <w:b/>
        </w:rPr>
        <w:t xml:space="preserve">Esimerkki 1.2036</w:t>
      </w:r>
    </w:p>
    <w:p>
      <w:r>
        <w:t xml:space="preserve">Juan nappasi miehelle pallon</w:t>
      </w:r>
    </w:p>
    <w:p>
      <w:r>
        <w:rPr>
          <w:b/>
        </w:rPr>
        <w:t xml:space="preserve">Tulos</w:t>
      </w:r>
    </w:p>
    <w:p>
      <w:r>
        <w:t xml:space="preserve">Juan antoi pallon miehelle</w:t>
      </w:r>
    </w:p>
    <w:p>
      <w:r>
        <w:rPr>
          <w:b/>
        </w:rPr>
        <w:t xml:space="preserve">Esimerkki 1.2037</w:t>
      </w:r>
    </w:p>
    <w:p>
      <w:r>
        <w:t xml:space="preserve">Bob kyrpiintyi mies, jolla oli hattu päässään jotakin.</w:t>
      </w:r>
    </w:p>
    <w:p>
      <w:r>
        <w:rPr>
          <w:b/>
        </w:rPr>
        <w:t xml:space="preserve">Tulos</w:t>
      </w:r>
    </w:p>
    <w:p>
      <w:r>
        <w:t xml:space="preserve">Bob murahti jotain miehelle, jolla oli hattu päässään.</w:t>
      </w:r>
    </w:p>
    <w:p>
      <w:r>
        <w:rPr>
          <w:b/>
        </w:rPr>
        <w:t xml:space="preserve">Esimerkki 1.2038</w:t>
      </w:r>
    </w:p>
    <w:p>
      <w:r>
        <w:t xml:space="preserve">Mary puhutteli naista työstä jotain</w:t>
      </w:r>
    </w:p>
    <w:p>
      <w:r>
        <w:rPr>
          <w:b/>
        </w:rPr>
        <w:t xml:space="preserve">Tulos</w:t>
      </w:r>
    </w:p>
    <w:p>
      <w:r>
        <w:t xml:space="preserve">Mary osoitti jotain naiselle töistä</w:t>
      </w:r>
    </w:p>
    <w:p>
      <w:r>
        <w:rPr>
          <w:b/>
        </w:rPr>
        <w:t xml:space="preserve">Esimerkki 1.2039</w:t>
      </w:r>
    </w:p>
    <w:p>
      <w:r>
        <w:t xml:space="preserve">Juan potkaisi naista palloa</w:t>
      </w:r>
    </w:p>
    <w:p>
      <w:r>
        <w:rPr>
          <w:b/>
        </w:rPr>
        <w:t xml:space="preserve">Tulos</w:t>
      </w:r>
    </w:p>
    <w:p>
      <w:r>
        <w:t xml:space="preserve">Juan potkaisi pallon naiselle</w:t>
      </w:r>
    </w:p>
    <w:p>
      <w:r>
        <w:rPr>
          <w:b/>
        </w:rPr>
        <w:t xml:space="preserve">Esimerkki 1.2040</w:t>
      </w:r>
    </w:p>
    <w:p>
      <w:r>
        <w:t xml:space="preserve">Maria antoi miehelle dollarin tippiä</w:t>
      </w:r>
    </w:p>
    <w:p>
      <w:r>
        <w:rPr>
          <w:b/>
        </w:rPr>
        <w:t xml:space="preserve">Tulos</w:t>
      </w:r>
    </w:p>
    <w:p>
      <w:r>
        <w:t xml:space="preserve">Maria antoi dollarilla tippiä miehelle</w:t>
      </w:r>
    </w:p>
    <w:p>
      <w:r>
        <w:rPr>
          <w:b/>
        </w:rPr>
        <w:t xml:space="preserve">Esimerkki 1.2041</w:t>
      </w:r>
    </w:p>
    <w:p>
      <w:r>
        <w:t xml:space="preserve">Linda väitti miehen, joka oli päässään hattu tosiasiaa</w:t>
      </w:r>
    </w:p>
    <w:p>
      <w:r>
        <w:rPr>
          <w:b/>
        </w:rPr>
        <w:t xml:space="preserve">Tulos</w:t>
      </w:r>
    </w:p>
    <w:p>
      <w:r>
        <w:t xml:space="preserve">Linda väitti hattua käyttävälle miehelle tosiasian.</w:t>
      </w:r>
    </w:p>
    <w:p>
      <w:r>
        <w:rPr>
          <w:b/>
        </w:rPr>
        <w:t xml:space="preserve">Esimerkki 1.2042</w:t>
      </w:r>
    </w:p>
    <w:p>
      <w:r>
        <w:t xml:space="preserve">Linda siirsi hänelle tulot</w:t>
      </w:r>
    </w:p>
    <w:p>
      <w:r>
        <w:rPr>
          <w:b/>
        </w:rPr>
        <w:t xml:space="preserve">Tulos</w:t>
      </w:r>
    </w:p>
    <w:p>
      <w:r>
        <w:t xml:space="preserve">Linda siirsi tulot hänelle</w:t>
      </w:r>
    </w:p>
    <w:p>
      <w:r>
        <w:rPr>
          <w:b/>
        </w:rPr>
        <w:t xml:space="preserve">Esimerkki 1.2043</w:t>
      </w:r>
    </w:p>
    <w:p>
      <w:r>
        <w:t xml:space="preserve">Mary mainitsi miehen, jolla oli hattu, jonka juorut -</w:t>
      </w:r>
    </w:p>
    <w:p>
      <w:r>
        <w:rPr>
          <w:b/>
        </w:rPr>
        <w:t xml:space="preserve">Tulos</w:t>
      </w:r>
    </w:p>
    <w:p>
      <w:r>
        <w:t xml:space="preserve">Maria mainitsi juorun miehelle, jolla oli hattu päässään, -</w:t>
      </w:r>
    </w:p>
    <w:p>
      <w:r>
        <w:rPr>
          <w:b/>
        </w:rPr>
        <w:t xml:space="preserve">Esimerkki 1.2044</w:t>
      </w:r>
    </w:p>
    <w:p>
      <w:r>
        <w:t xml:space="preserve">Juan antoi miehelle, jolla oli hattu päässään jotain</w:t>
      </w:r>
    </w:p>
    <w:p>
      <w:r>
        <w:rPr>
          <w:b/>
        </w:rPr>
        <w:t xml:space="preserve">Tulos</w:t>
      </w:r>
    </w:p>
    <w:p>
      <w:r>
        <w:t xml:space="preserve">Juan luovutti jotain hattupäiselle miehelle, joka piti hattua -</w:t>
      </w:r>
    </w:p>
    <w:p>
      <w:r>
        <w:rPr>
          <w:b/>
        </w:rPr>
        <w:t xml:space="preserve">Esimerkki 1.2045</w:t>
      </w:r>
    </w:p>
    <w:p>
      <w:r>
        <w:t xml:space="preserve">Mary löi hänelle nopean pallon</w:t>
      </w:r>
    </w:p>
    <w:p>
      <w:r>
        <w:rPr>
          <w:b/>
        </w:rPr>
        <w:t xml:space="preserve">Tulos</w:t>
      </w:r>
    </w:p>
    <w:p>
      <w:r>
        <w:t xml:space="preserve">Mary löi hänelle nopean pallon</w:t>
      </w:r>
    </w:p>
    <w:p>
      <w:r>
        <w:rPr>
          <w:b/>
        </w:rPr>
        <w:t xml:space="preserve">Esimerkki 1.2046</w:t>
      </w:r>
    </w:p>
    <w:p>
      <w:r>
        <w:t xml:space="preserve">Juan siteerasi hattua käyttänyttä naista tuloksilla.</w:t>
      </w:r>
    </w:p>
    <w:p>
      <w:r>
        <w:rPr>
          <w:b/>
        </w:rPr>
        <w:t xml:space="preserve">Tulos</w:t>
      </w:r>
    </w:p>
    <w:p>
      <w:r>
        <w:t xml:space="preserve">Juan mainitsi joitakin tuloksia naiselle, jolla oli hattu päässään.</w:t>
      </w:r>
    </w:p>
    <w:p>
      <w:r>
        <w:rPr>
          <w:b/>
        </w:rPr>
        <w:t xml:space="preserve">Esimerkki 1.2047</w:t>
      </w:r>
    </w:p>
    <w:p>
      <w:r>
        <w:t xml:space="preserve">Alice vei naiselle kakun</w:t>
      </w:r>
    </w:p>
    <w:p>
      <w:r>
        <w:rPr>
          <w:b/>
        </w:rPr>
        <w:t xml:space="preserve">Tulos</w:t>
      </w:r>
    </w:p>
    <w:p>
      <w:r>
        <w:t xml:space="preserve">Alice vei kakun naiselle</w:t>
      </w:r>
    </w:p>
    <w:p>
      <w:r>
        <w:rPr>
          <w:b/>
        </w:rPr>
        <w:t xml:space="preserve">Esimerkki 1.2048</w:t>
      </w:r>
    </w:p>
    <w:p>
      <w:r>
        <w:t xml:space="preserve">Maria antoi hattua käyttävälle naiselle rokotteen, -</w:t>
      </w:r>
    </w:p>
    <w:p>
      <w:r>
        <w:rPr>
          <w:b/>
        </w:rPr>
        <w:t xml:space="preserve">Tulos</w:t>
      </w:r>
    </w:p>
    <w:p>
      <w:r>
        <w:t xml:space="preserve">Maria antoi rokotteen naiselle, jolla oli hattu päässään, -</w:t>
      </w:r>
    </w:p>
    <w:p>
      <w:r>
        <w:rPr>
          <w:b/>
        </w:rPr>
        <w:t xml:space="preserve">Esimerkki 1.2049</w:t>
      </w:r>
    </w:p>
    <w:p>
      <w:r>
        <w:t xml:space="preserve">Maria ilmoitti miehelle, jolla oli hattu päässään uutiset</w:t>
      </w:r>
    </w:p>
    <w:p>
      <w:r>
        <w:rPr>
          <w:b/>
        </w:rPr>
        <w:t xml:space="preserve">Tulos</w:t>
      </w:r>
    </w:p>
    <w:p>
      <w:r>
        <w:t xml:space="preserve">Maria ilmoitti uutisen miehelle, jolla oli hattu päässään.</w:t>
      </w:r>
    </w:p>
    <w:p>
      <w:r>
        <w:rPr>
          <w:b/>
        </w:rPr>
        <w:t xml:space="preserve">Esimerkki 1.2050</w:t>
      </w:r>
    </w:p>
    <w:p>
      <w:r>
        <w:t xml:space="preserve">Michael löi naiselle pallon</w:t>
      </w:r>
    </w:p>
    <w:p>
      <w:r>
        <w:rPr>
          <w:b/>
        </w:rPr>
        <w:t xml:space="preserve">Tulos</w:t>
      </w:r>
    </w:p>
    <w:p>
      <w:r>
        <w:t xml:space="preserve">Michael löi pallon naiselle</w:t>
      </w:r>
    </w:p>
    <w:p>
      <w:r>
        <w:rPr>
          <w:b/>
        </w:rPr>
        <w:t xml:space="preserve">Esimerkki 1.2051</w:t>
      </w:r>
    </w:p>
    <w:p>
      <w:r>
        <w:t xml:space="preserve">Maria selitti hänelle ongelman</w:t>
      </w:r>
    </w:p>
    <w:p>
      <w:r>
        <w:rPr>
          <w:b/>
        </w:rPr>
        <w:t xml:space="preserve">Tulos</w:t>
      </w:r>
    </w:p>
    <w:p>
      <w:r>
        <w:t xml:space="preserve">Maria selitti hänelle ongelman</w:t>
      </w:r>
    </w:p>
    <w:p>
      <w:r>
        <w:rPr>
          <w:b/>
        </w:rPr>
        <w:t xml:space="preserve">Esimerkki 1.2052</w:t>
      </w:r>
    </w:p>
    <w:p>
      <w:r>
        <w:t xml:space="preserve">Michael siteerasi naista, joka oli töistä jotain -</w:t>
      </w:r>
    </w:p>
    <w:p>
      <w:r>
        <w:rPr>
          <w:b/>
        </w:rPr>
        <w:t xml:space="preserve">Tulos</w:t>
      </w:r>
    </w:p>
    <w:p>
      <w:r>
        <w:t xml:space="preserve">Michael siteerasi jotain naiselle, joka oli töistä.</w:t>
      </w:r>
    </w:p>
    <w:p>
      <w:r>
        <w:rPr>
          <w:b/>
        </w:rPr>
        <w:t xml:space="preserve">Esimerkki 1.2053</w:t>
      </w:r>
    </w:p>
    <w:p>
      <w:r>
        <w:t xml:space="preserve">Michael lähetti naiselle kaapelilla ohjeet</w:t>
      </w:r>
    </w:p>
    <w:p>
      <w:r>
        <w:rPr>
          <w:b/>
        </w:rPr>
        <w:t xml:space="preserve">Tulos</w:t>
      </w:r>
    </w:p>
    <w:p>
      <w:r>
        <w:t xml:space="preserve">Michael kaapeloi ohjeet naiselle.</w:t>
      </w:r>
    </w:p>
    <w:p>
      <w:r>
        <w:rPr>
          <w:b/>
        </w:rPr>
        <w:t xml:space="preserve">Esimerkki 1.2054</w:t>
      </w:r>
    </w:p>
    <w:p>
      <w:r>
        <w:t xml:space="preserve">Bob hyvitti hänelle jotain</w:t>
      </w:r>
    </w:p>
    <w:p>
      <w:r>
        <w:rPr>
          <w:b/>
        </w:rPr>
        <w:t xml:space="preserve">Tulos</w:t>
      </w:r>
    </w:p>
    <w:p>
      <w:r>
        <w:t xml:space="preserve">Bob antoi hänelle jotain</w:t>
      </w:r>
    </w:p>
    <w:p>
      <w:r>
        <w:rPr>
          <w:b/>
        </w:rPr>
        <w:t xml:space="preserve">Esimerkki 1.2055</w:t>
      </w:r>
    </w:p>
    <w:p>
      <w:r>
        <w:t xml:space="preserve">Alice paiskasi miehelle lelua</w:t>
      </w:r>
    </w:p>
    <w:p>
      <w:r>
        <w:rPr>
          <w:b/>
        </w:rPr>
        <w:t xml:space="preserve">Tulos</w:t>
      </w:r>
    </w:p>
    <w:p>
      <w:r>
        <w:t xml:space="preserve">Alice pomputti lelua miehelle</w:t>
      </w:r>
    </w:p>
    <w:p>
      <w:r>
        <w:rPr>
          <w:b/>
        </w:rPr>
        <w:t xml:space="preserve">Esimerkki 1.2056</w:t>
      </w:r>
    </w:p>
    <w:p>
      <w:r>
        <w:t xml:space="preserve">Mary lähetti eräälle naiselle töistä joitakin valituksia</w:t>
      </w:r>
    </w:p>
    <w:p>
      <w:r>
        <w:rPr>
          <w:b/>
        </w:rPr>
        <w:t xml:space="preserve">Tulos</w:t>
      </w:r>
    </w:p>
    <w:p>
      <w:r>
        <w:t xml:space="preserve">Mary lähetti valituksia eräälle naiselle töistä</w:t>
      </w:r>
    </w:p>
    <w:p>
      <w:r>
        <w:rPr>
          <w:b/>
        </w:rPr>
        <w:t xml:space="preserve">Esimerkki 1.2057</w:t>
      </w:r>
    </w:p>
    <w:p>
      <w:r>
        <w:t xml:space="preserve">Bob saneli miehelle tarinan</w:t>
      </w:r>
    </w:p>
    <w:p>
      <w:r>
        <w:rPr>
          <w:b/>
        </w:rPr>
        <w:t xml:space="preserve">Tulos</w:t>
      </w:r>
    </w:p>
    <w:p>
      <w:r>
        <w:t xml:space="preserve">Bob saneli tarinan miehelle</w:t>
      </w:r>
    </w:p>
    <w:p>
      <w:r>
        <w:rPr>
          <w:b/>
        </w:rPr>
        <w:t xml:space="preserve">Esimerkki 1.2058</w:t>
      </w:r>
    </w:p>
    <w:p>
      <w:r>
        <w:t xml:space="preserve">Maria testamenttasi miehelle koko omaisuutensa</w:t>
      </w:r>
    </w:p>
    <w:p>
      <w:r>
        <w:rPr>
          <w:b/>
        </w:rPr>
        <w:t xml:space="preserve">Tulos</w:t>
      </w:r>
    </w:p>
    <w:p>
      <w:r>
        <w:t xml:space="preserve">Maria testamenttasi koko omaisuutensa miehelle, -</w:t>
      </w:r>
    </w:p>
    <w:p>
      <w:r>
        <w:rPr>
          <w:b/>
        </w:rPr>
        <w:t xml:space="preserve">Esimerkki 1.2059</w:t>
      </w:r>
    </w:p>
    <w:p>
      <w:r>
        <w:t xml:space="preserve">Juan työnsi hänelle nopan</w:t>
      </w:r>
    </w:p>
    <w:p>
      <w:r>
        <w:rPr>
          <w:b/>
        </w:rPr>
        <w:t xml:space="preserve">Tulos</w:t>
      </w:r>
    </w:p>
    <w:p>
      <w:r>
        <w:t xml:space="preserve">Juan liu'utti nopan hänelle</w:t>
      </w:r>
    </w:p>
    <w:p>
      <w:r>
        <w:rPr>
          <w:b/>
        </w:rPr>
        <w:t xml:space="preserve">Esimerkki 1.2060</w:t>
      </w:r>
    </w:p>
    <w:p>
      <w:r>
        <w:t xml:space="preserve">Alice näytti naiselle, joka oli töissä kaupungissa, -</w:t>
      </w:r>
    </w:p>
    <w:p>
      <w:r>
        <w:rPr>
          <w:b/>
        </w:rPr>
        <w:t xml:space="preserve">Tulos</w:t>
      </w:r>
    </w:p>
    <w:p>
      <w:r>
        <w:t xml:space="preserve">Alice näytti kaupunkia naiselle, joka oli töistä tulossa.</w:t>
      </w:r>
    </w:p>
    <w:p>
      <w:r>
        <w:rPr>
          <w:b/>
        </w:rPr>
        <w:t xml:space="preserve">Esimerkki 1.2061</w:t>
      </w:r>
    </w:p>
    <w:p>
      <w:r>
        <w:t xml:space="preserve">Bob antoi miehelle lohtua</w:t>
      </w:r>
    </w:p>
    <w:p>
      <w:r>
        <w:rPr>
          <w:b/>
        </w:rPr>
        <w:t xml:space="preserve">Tulos</w:t>
      </w:r>
    </w:p>
    <w:p>
      <w:r>
        <w:t xml:space="preserve">Bob antoi lohtua miehelle.</w:t>
      </w:r>
    </w:p>
    <w:p>
      <w:r>
        <w:rPr>
          <w:b/>
        </w:rPr>
        <w:t xml:space="preserve">Esimerkki 1.2062</w:t>
      </w:r>
    </w:p>
    <w:p>
      <w:r>
        <w:t xml:space="preserve">Juan näytti eräälle työmiehelle tien</w:t>
      </w:r>
    </w:p>
    <w:p>
      <w:r>
        <w:rPr>
          <w:b/>
        </w:rPr>
        <w:t xml:space="preserve">Tulos</w:t>
      </w:r>
    </w:p>
    <w:p>
      <w:r>
        <w:t xml:space="preserve">Juan näytti tietä eräälle työmiehelle</w:t>
      </w:r>
    </w:p>
    <w:p>
      <w:r>
        <w:rPr>
          <w:b/>
        </w:rPr>
        <w:t xml:space="preserve">Esimerkki 1.2063</w:t>
      </w:r>
    </w:p>
    <w:p>
      <w:r>
        <w:t xml:space="preserve">Juan esitteli hänelle ehdotuksen</w:t>
      </w:r>
    </w:p>
    <w:p>
      <w:r>
        <w:rPr>
          <w:b/>
        </w:rPr>
        <w:t xml:space="preserve">Tulos</w:t>
      </w:r>
    </w:p>
    <w:p>
      <w:r>
        <w:t xml:space="preserve">Juan esitteli hänelle ehdotuksen</w:t>
      </w:r>
    </w:p>
    <w:p>
      <w:r>
        <w:rPr>
          <w:b/>
        </w:rPr>
        <w:t xml:space="preserve">Esimerkki 1.2064</w:t>
      </w:r>
    </w:p>
    <w:p>
      <w:r>
        <w:t xml:space="preserve">Linda haukkui miehelle käskyn</w:t>
      </w:r>
    </w:p>
    <w:p>
      <w:r>
        <w:rPr>
          <w:b/>
        </w:rPr>
        <w:t xml:space="preserve">Tulos</w:t>
      </w:r>
    </w:p>
    <w:p>
      <w:r>
        <w:t xml:space="preserve">Linda haukkui miehelle käskyn</w:t>
      </w:r>
    </w:p>
    <w:p>
      <w:r>
        <w:rPr>
          <w:b/>
        </w:rPr>
        <w:t xml:space="preserve">Esimerkki 1.2065</w:t>
      </w:r>
    </w:p>
    <w:p>
      <w:r>
        <w:t xml:space="preserve">Alice kuvaili miehelle tarinaa</w:t>
      </w:r>
    </w:p>
    <w:p>
      <w:r>
        <w:rPr>
          <w:b/>
        </w:rPr>
        <w:t xml:space="preserve">Tulos</w:t>
      </w:r>
    </w:p>
    <w:p>
      <w:r>
        <w:t xml:space="preserve">Alice kuvaili tarinaa miehelle</w:t>
      </w:r>
    </w:p>
    <w:p>
      <w:r>
        <w:rPr>
          <w:b/>
        </w:rPr>
        <w:t xml:space="preserve">Esimerkki 1.2066</w:t>
      </w:r>
    </w:p>
    <w:p>
      <w:r>
        <w:t xml:space="preserve">Mary kuvasi miehen ongelman</w:t>
      </w:r>
    </w:p>
    <w:p>
      <w:r>
        <w:rPr>
          <w:b/>
        </w:rPr>
        <w:t xml:space="preserve">Tulos</w:t>
      </w:r>
    </w:p>
    <w:p>
      <w:r>
        <w:t xml:space="preserve">Maria kuvaili ongelmaa eräälle miehelle</w:t>
      </w:r>
    </w:p>
    <w:p>
      <w:r>
        <w:rPr>
          <w:b/>
        </w:rPr>
        <w:t xml:space="preserve">Esimerkki 1.2067</w:t>
      </w:r>
    </w:p>
    <w:p>
      <w:r>
        <w:t xml:space="preserve">John ilmaisi hänelle jotain</w:t>
      </w:r>
    </w:p>
    <w:p>
      <w:r>
        <w:rPr>
          <w:b/>
        </w:rPr>
        <w:t xml:space="preserve">Tulos</w:t>
      </w:r>
    </w:p>
    <w:p>
      <w:r>
        <w:t xml:space="preserve">John ilmaisi hänelle jotain</w:t>
      </w:r>
    </w:p>
    <w:p>
      <w:r>
        <w:rPr>
          <w:b/>
        </w:rPr>
        <w:t xml:space="preserve">Esimerkki 1.2068</w:t>
      </w:r>
    </w:p>
    <w:p>
      <w:r>
        <w:t xml:space="preserve">Maria luki hänelle tarinan</w:t>
      </w:r>
    </w:p>
    <w:p>
      <w:r>
        <w:rPr>
          <w:b/>
        </w:rPr>
        <w:t xml:space="preserve">Tulos</w:t>
      </w:r>
    </w:p>
    <w:p>
      <w:r>
        <w:t xml:space="preserve">Maria luki hänelle tarinan</w:t>
      </w:r>
    </w:p>
    <w:p>
      <w:r>
        <w:rPr>
          <w:b/>
        </w:rPr>
        <w:t xml:space="preserve">Esimerkki 1.2069</w:t>
      </w:r>
    </w:p>
    <w:p>
      <w:r>
        <w:t xml:space="preserve">John tönäisi naista jotain</w:t>
      </w:r>
    </w:p>
    <w:p>
      <w:r>
        <w:rPr>
          <w:b/>
        </w:rPr>
        <w:t xml:space="preserve">Tulos</w:t>
      </w:r>
    </w:p>
    <w:p>
      <w:r>
        <w:t xml:space="preserve">John työnsi jotain naiselle</w:t>
      </w:r>
    </w:p>
    <w:p>
      <w:r>
        <w:rPr>
          <w:b/>
        </w:rPr>
        <w:t xml:space="preserve">Esimerkki 1.2070</w:t>
      </w:r>
    </w:p>
    <w:p>
      <w:r>
        <w:t xml:space="preserve">Bob löi naiselle pesäpalloa</w:t>
      </w:r>
    </w:p>
    <w:p>
      <w:r>
        <w:rPr>
          <w:b/>
        </w:rPr>
        <w:t xml:space="preserve">Tulos</w:t>
      </w:r>
    </w:p>
    <w:p>
      <w:r>
        <w:t xml:space="preserve">Bob löi pesäpalloa naiselle</w:t>
      </w:r>
    </w:p>
    <w:p>
      <w:r>
        <w:rPr>
          <w:b/>
        </w:rPr>
        <w:t xml:space="preserve">Esimerkki 1.2071</w:t>
      </w:r>
    </w:p>
    <w:p>
      <w:r>
        <w:t xml:space="preserve">Juan tuomitsi naisen asemaan</w:t>
      </w:r>
    </w:p>
    <w:p>
      <w:r>
        <w:rPr>
          <w:b/>
        </w:rPr>
        <w:t xml:space="preserve">Tulos</w:t>
      </w:r>
    </w:p>
    <w:p>
      <w:r>
        <w:t xml:space="preserve">Juan ilmiantoi aseman naiselle</w:t>
      </w:r>
    </w:p>
    <w:p>
      <w:r>
        <w:rPr>
          <w:b/>
        </w:rPr>
        <w:t xml:space="preserve">Esimerkki 1.2072</w:t>
      </w:r>
    </w:p>
    <w:p>
      <w:r>
        <w:t xml:space="preserve">Mary teki hänelle ehdotuksen</w:t>
      </w:r>
    </w:p>
    <w:p>
      <w:r>
        <w:rPr>
          <w:b/>
        </w:rPr>
        <w:t xml:space="preserve">Tulos</w:t>
      </w:r>
    </w:p>
    <w:p>
      <w:r>
        <w:t xml:space="preserve">Mary teki hänelle ehdotuksen</w:t>
      </w:r>
    </w:p>
    <w:p>
      <w:r>
        <w:rPr>
          <w:b/>
        </w:rPr>
        <w:t xml:space="preserve">Esimerkki 1.2073</w:t>
      </w:r>
    </w:p>
    <w:p>
      <w:r>
        <w:t xml:space="preserve">Alice suositteli miehelle esitystä</w:t>
      </w:r>
    </w:p>
    <w:p>
      <w:r>
        <w:rPr>
          <w:b/>
        </w:rPr>
        <w:t xml:space="preserve">Tulos</w:t>
      </w:r>
    </w:p>
    <w:p>
      <w:r>
        <w:t xml:space="preserve">Alice suositteli miehelle esitystä</w:t>
      </w:r>
    </w:p>
    <w:p>
      <w:r>
        <w:rPr>
          <w:b/>
        </w:rPr>
        <w:t xml:space="preserve">Esimerkki 1.2074</w:t>
      </w:r>
    </w:p>
    <w:p>
      <w:r>
        <w:t xml:space="preserve">Mary luki hattupäisen miehen artikkelin</w:t>
      </w:r>
    </w:p>
    <w:p>
      <w:r>
        <w:rPr>
          <w:b/>
        </w:rPr>
        <w:t xml:space="preserve">Tulos</w:t>
      </w:r>
    </w:p>
    <w:p>
      <w:r>
        <w:t xml:space="preserve">Mary luki artikkelin hattupäiselle miehelle.</w:t>
      </w:r>
    </w:p>
    <w:p>
      <w:r>
        <w:rPr>
          <w:b/>
        </w:rPr>
        <w:t xml:space="preserve">Esimerkki 1.2075</w:t>
      </w:r>
    </w:p>
    <w:p>
      <w:r>
        <w:t xml:space="preserve">Alice huokaili nainen, joka oli työstä vastaus</w:t>
      </w:r>
    </w:p>
    <w:p>
      <w:r>
        <w:rPr>
          <w:b/>
        </w:rPr>
        <w:t xml:space="preserve">Tulos</w:t>
      </w:r>
    </w:p>
    <w:p>
      <w:r>
        <w:t xml:space="preserve">Liisa huokaili vastauksen naiselle, joka oli töistä.</w:t>
      </w:r>
    </w:p>
    <w:p>
      <w:r>
        <w:rPr>
          <w:b/>
        </w:rPr>
        <w:t xml:space="preserve">Esimerkki 1.2076</w:t>
      </w:r>
    </w:p>
    <w:p>
      <w:r>
        <w:t xml:space="preserve">Michael julisti miehen sitoutuneeksi</w:t>
      </w:r>
    </w:p>
    <w:p>
      <w:r>
        <w:rPr>
          <w:b/>
        </w:rPr>
        <w:t xml:space="preserve">Tulos</w:t>
      </w:r>
    </w:p>
    <w:p>
      <w:r>
        <w:t xml:space="preserve">Michael ilmoitti sitoutuneensa mieheen</w:t>
      </w:r>
    </w:p>
    <w:p>
      <w:r>
        <w:rPr>
          <w:b/>
        </w:rPr>
        <w:t xml:space="preserve">Esimerkki 1.2077</w:t>
      </w:r>
    </w:p>
    <w:p>
      <w:r>
        <w:t xml:space="preserve">Maria heitti naiselle tikun</w:t>
      </w:r>
    </w:p>
    <w:p>
      <w:r>
        <w:rPr>
          <w:b/>
        </w:rPr>
        <w:t xml:space="preserve">Tulos</w:t>
      </w:r>
    </w:p>
    <w:p>
      <w:r>
        <w:t xml:space="preserve">Maria käänsi tikun naiselle</w:t>
      </w:r>
    </w:p>
    <w:p>
      <w:r>
        <w:rPr>
          <w:b/>
        </w:rPr>
        <w:t xml:space="preserve">Esimerkki 1.2078</w:t>
      </w:r>
    </w:p>
    <w:p>
      <w:r>
        <w:t xml:space="preserve">Juan mainitsi miehen huhun</w:t>
      </w:r>
    </w:p>
    <w:p>
      <w:r>
        <w:rPr>
          <w:b/>
        </w:rPr>
        <w:t xml:space="preserve">Tulos</w:t>
      </w:r>
    </w:p>
    <w:p>
      <w:r>
        <w:t xml:space="preserve">Juan mainitsi huhun eräälle miehelle</w:t>
      </w:r>
    </w:p>
    <w:p>
      <w:r>
        <w:rPr>
          <w:b/>
        </w:rPr>
        <w:t xml:space="preserve">Esimerkki 1.2079</w:t>
      </w:r>
    </w:p>
    <w:p>
      <w:r>
        <w:t xml:space="preserve">John twiittasi miehelle, jolla oli hattu päässään uutiset</w:t>
      </w:r>
    </w:p>
    <w:p>
      <w:r>
        <w:rPr>
          <w:b/>
        </w:rPr>
        <w:t xml:space="preserve">Tulos</w:t>
      </w:r>
    </w:p>
    <w:p>
      <w:r>
        <w:t xml:space="preserve">John twiittasi uutisen miehelle, jolla oli hattu päässään, -</w:t>
      </w:r>
    </w:p>
    <w:p>
      <w:r>
        <w:rPr>
          <w:b/>
        </w:rPr>
        <w:t xml:space="preserve">Esimerkki 1.2080</w:t>
      </w:r>
    </w:p>
    <w:p>
      <w:r>
        <w:t xml:space="preserve">Alice mainitsi hattua käyttävän naisen huhuksi.</w:t>
      </w:r>
    </w:p>
    <w:p>
      <w:r>
        <w:rPr>
          <w:b/>
        </w:rPr>
        <w:t xml:space="preserve">Tulos</w:t>
      </w:r>
    </w:p>
    <w:p>
      <w:r>
        <w:t xml:space="preserve">Alice mainitsi hattua käyttävälle naiselle huhun, -</w:t>
      </w:r>
    </w:p>
    <w:p>
      <w:r>
        <w:rPr>
          <w:b/>
        </w:rPr>
        <w:t xml:space="preserve">Esimerkki 1.2081</w:t>
      </w:r>
    </w:p>
    <w:p>
      <w:r>
        <w:t xml:space="preserve">Bob suositteli miehelle kirjaa</w:t>
      </w:r>
    </w:p>
    <w:p>
      <w:r>
        <w:rPr>
          <w:b/>
        </w:rPr>
        <w:t xml:space="preserve">Tulos</w:t>
      </w:r>
    </w:p>
    <w:p>
      <w:r>
        <w:t xml:space="preserve">Bob suositteli kirjaa miehelle</w:t>
      </w:r>
    </w:p>
    <w:p>
      <w:r>
        <w:rPr>
          <w:b/>
        </w:rPr>
        <w:t xml:space="preserve">Esimerkki 1.2082</w:t>
      </w:r>
    </w:p>
    <w:p>
      <w:r>
        <w:t xml:space="preserve">Linda valitti mies hattu päässä valituslaulua</w:t>
      </w:r>
    </w:p>
    <w:p>
      <w:r>
        <w:rPr>
          <w:b/>
        </w:rPr>
        <w:t xml:space="preserve">Tulos</w:t>
      </w:r>
    </w:p>
    <w:p>
      <w:r>
        <w:t xml:space="preserve">Linda valitti miehelle, jolla oli hattu päässään, -</w:t>
      </w:r>
    </w:p>
    <w:p>
      <w:r>
        <w:rPr>
          <w:b/>
        </w:rPr>
        <w:t xml:space="preserve">Esimerkki 1.2083</w:t>
      </w:r>
    </w:p>
    <w:p>
      <w:r>
        <w:t xml:space="preserve">Mary testamenttasi hattua käyttävälle naiselle -</w:t>
      </w:r>
    </w:p>
    <w:p>
      <w:r>
        <w:rPr>
          <w:b/>
        </w:rPr>
        <w:t xml:space="preserve">Tulos</w:t>
      </w:r>
    </w:p>
    <w:p>
      <w:r>
        <w:t xml:space="preserve">Mary testamenttasi omaisuutensa hattua käyttävälle naiselle -</w:t>
      </w:r>
    </w:p>
    <w:p>
      <w:r>
        <w:rPr>
          <w:b/>
        </w:rPr>
        <w:t xml:space="preserve">Esimerkki 1.2084</w:t>
      </w:r>
    </w:p>
    <w:p>
      <w:r>
        <w:t xml:space="preserve">Mary huusi miehelle uutiset</w:t>
      </w:r>
    </w:p>
    <w:p>
      <w:r>
        <w:rPr>
          <w:b/>
        </w:rPr>
        <w:t xml:space="preserve">Tulos</w:t>
      </w:r>
    </w:p>
    <w:p>
      <w:r>
        <w:t xml:space="preserve">Maria huusi uutiset miehelle</w:t>
      </w:r>
    </w:p>
    <w:p>
      <w:r>
        <w:rPr>
          <w:b/>
        </w:rPr>
        <w:t xml:space="preserve">Esimerkki 1.2085</w:t>
      </w:r>
    </w:p>
    <w:p>
      <w:r>
        <w:t xml:space="preserve">Alice löi naiselle jotain</w:t>
      </w:r>
    </w:p>
    <w:p>
      <w:r>
        <w:rPr>
          <w:b/>
        </w:rPr>
        <w:t xml:space="preserve">Tulos</w:t>
      </w:r>
    </w:p>
    <w:p>
      <w:r>
        <w:t xml:space="preserve">Alice löi jotain naiselle</w:t>
      </w:r>
    </w:p>
    <w:p>
      <w:r>
        <w:rPr>
          <w:b/>
        </w:rPr>
        <w:t xml:space="preserve">Esimerkki 1.2086</w:t>
      </w:r>
    </w:p>
    <w:p>
      <w:r>
        <w:t xml:space="preserve">Maria lähetti naiselle jotain</w:t>
      </w:r>
    </w:p>
    <w:p>
      <w:r>
        <w:rPr>
          <w:b/>
        </w:rPr>
        <w:t xml:space="preserve">Tulos</w:t>
      </w:r>
    </w:p>
    <w:p>
      <w:r>
        <w:t xml:space="preserve">Maria viittasi jotain naiselle</w:t>
      </w:r>
    </w:p>
    <w:p>
      <w:r>
        <w:rPr>
          <w:b/>
        </w:rPr>
        <w:t xml:space="preserve">Esimerkki 1.2087</w:t>
      </w:r>
    </w:p>
    <w:p>
      <w:r>
        <w:t xml:space="preserve">Linda ilmoitti naiselle aikeistaan</w:t>
      </w:r>
    </w:p>
    <w:p>
      <w:r>
        <w:rPr>
          <w:b/>
        </w:rPr>
        <w:t xml:space="preserve">Tulos</w:t>
      </w:r>
    </w:p>
    <w:p>
      <w:r>
        <w:t xml:space="preserve">Linda ilmoitti aikomuksistaan naiselle, joka ei ollut koskaan nähnyt häntä.</w:t>
      </w:r>
    </w:p>
    <w:p>
      <w:r>
        <w:rPr>
          <w:b/>
        </w:rPr>
        <w:t xml:space="preserve">Esimerkki 1.2088</w:t>
      </w:r>
    </w:p>
    <w:p>
      <w:r>
        <w:t xml:space="preserve">Juan ajoi miehen töistä skootterilla -</w:t>
      </w:r>
    </w:p>
    <w:p>
      <w:r>
        <w:rPr>
          <w:b/>
        </w:rPr>
        <w:t xml:space="preserve">Tulos</w:t>
      </w:r>
    </w:p>
    <w:p>
      <w:r>
        <w:t xml:space="preserve">Juan ajoi skootterilla erään miehen töistä.</w:t>
      </w:r>
    </w:p>
    <w:p>
      <w:r>
        <w:rPr>
          <w:b/>
        </w:rPr>
        <w:t xml:space="preserve">Esimerkki 1.2089</w:t>
      </w:r>
    </w:p>
    <w:p>
      <w:r>
        <w:t xml:space="preserve">Juan puhutteli erästä naista työpaikalta kohta</w:t>
      </w:r>
    </w:p>
    <w:p>
      <w:r>
        <w:rPr>
          <w:b/>
        </w:rPr>
        <w:t xml:space="preserve">Tulos</w:t>
      </w:r>
    </w:p>
    <w:p>
      <w:r>
        <w:t xml:space="preserve">Juan puhui eräälle naiselle töistä</w:t>
      </w:r>
    </w:p>
    <w:p>
      <w:r>
        <w:rPr>
          <w:b/>
        </w:rPr>
        <w:t xml:space="preserve">Esimerkki 1.2090</w:t>
      </w:r>
    </w:p>
    <w:p>
      <w:r>
        <w:t xml:space="preserve">Linda havainnollisti hattua käyttävälle miehelle konseptin...</w:t>
      </w:r>
    </w:p>
    <w:p>
      <w:r>
        <w:rPr>
          <w:b/>
        </w:rPr>
        <w:t xml:space="preserve">Tulos</w:t>
      </w:r>
    </w:p>
    <w:p>
      <w:r>
        <w:t xml:space="preserve">Linda havainnollisti hattua käyttävälle miehelle käsitettä.</w:t>
      </w:r>
    </w:p>
    <w:p>
      <w:r>
        <w:rPr>
          <w:b/>
        </w:rPr>
        <w:t xml:space="preserve">Esimerkki 1.2091</w:t>
      </w:r>
    </w:p>
    <w:p>
      <w:r>
        <w:t xml:space="preserve">John löi hattua käyttävälle naiselle kurvipalloa</w:t>
      </w:r>
    </w:p>
    <w:p>
      <w:r>
        <w:rPr>
          <w:b/>
        </w:rPr>
        <w:t xml:space="preserve">Tulos</w:t>
      </w:r>
    </w:p>
    <w:p>
      <w:r>
        <w:t xml:space="preserve">John löi kurvipallon naiselle, jolla oli hattu päässään.</w:t>
      </w:r>
    </w:p>
    <w:p>
      <w:r>
        <w:rPr>
          <w:b/>
        </w:rPr>
        <w:t xml:space="preserve">Esimerkki 1.2092</w:t>
      </w:r>
    </w:p>
    <w:p>
      <w:r>
        <w:t xml:space="preserve">Linda esitteli hattua käyttävän miehen ehdotuksen</w:t>
      </w:r>
    </w:p>
    <w:p>
      <w:r>
        <w:rPr>
          <w:b/>
        </w:rPr>
        <w:t xml:space="preserve">Tulos</w:t>
      </w:r>
    </w:p>
    <w:p>
      <w:r>
        <w:t xml:space="preserve">Linda esitteli ehdotuksen hattupäiselle miehelle.</w:t>
      </w:r>
    </w:p>
    <w:p>
      <w:r>
        <w:rPr>
          <w:b/>
        </w:rPr>
        <w:t xml:space="preserve">Esimerkki 1.2093</w:t>
      </w:r>
    </w:p>
    <w:p>
      <w:r>
        <w:t xml:space="preserve">Juan pamautti naiselle töistä pullon -</w:t>
      </w:r>
    </w:p>
    <w:p>
      <w:r>
        <w:rPr>
          <w:b/>
        </w:rPr>
        <w:t xml:space="preserve">Tulos</w:t>
      </w:r>
    </w:p>
    <w:p>
      <w:r>
        <w:t xml:space="preserve">Juan pamautti pullon naiselle töistä -</w:t>
      </w:r>
    </w:p>
    <w:p>
      <w:r>
        <w:rPr>
          <w:b/>
        </w:rPr>
        <w:t xml:space="preserve">Esimerkki 1.2094</w:t>
      </w:r>
    </w:p>
    <w:p>
      <w:r>
        <w:t xml:space="preserve">Juan sujautti miehelle, joka oli töistä, viestin, -</w:t>
      </w:r>
    </w:p>
    <w:p>
      <w:r>
        <w:rPr>
          <w:b/>
        </w:rPr>
        <w:t xml:space="preserve">Tulos</w:t>
      </w:r>
    </w:p>
    <w:p>
      <w:r>
        <w:t xml:space="preserve">Juan antoi viestin miehelle, joka oli töistä.</w:t>
      </w:r>
    </w:p>
    <w:p>
      <w:r>
        <w:rPr>
          <w:b/>
        </w:rPr>
        <w:t xml:space="preserve">Esimerkki 1.2095</w:t>
      </w:r>
    </w:p>
    <w:p>
      <w:r>
        <w:t xml:space="preserve">Alice lähetti hänelle jotain</w:t>
      </w:r>
    </w:p>
    <w:p>
      <w:r>
        <w:rPr>
          <w:b/>
        </w:rPr>
        <w:t xml:space="preserve">Tulos</w:t>
      </w:r>
    </w:p>
    <w:p>
      <w:r>
        <w:t xml:space="preserve">Alice viittasi jotain hänelle</w:t>
      </w:r>
    </w:p>
    <w:p>
      <w:r>
        <w:rPr>
          <w:b/>
        </w:rPr>
        <w:t xml:space="preserve">Esimerkki 1.2096</w:t>
      </w:r>
    </w:p>
    <w:p>
      <w:r>
        <w:t xml:space="preserve">John näytti miehelle maalauksen</w:t>
      </w:r>
    </w:p>
    <w:p>
      <w:r>
        <w:rPr>
          <w:b/>
        </w:rPr>
        <w:t xml:space="preserve">Tulos</w:t>
      </w:r>
    </w:p>
    <w:p>
      <w:r>
        <w:t xml:space="preserve">John näytti maalauksen miehelle töistä</w:t>
      </w:r>
    </w:p>
    <w:p>
      <w:r>
        <w:rPr>
          <w:b/>
        </w:rPr>
        <w:t xml:space="preserve">Esimerkki 1.2097</w:t>
      </w:r>
    </w:p>
    <w:p>
      <w:r>
        <w:t xml:space="preserve">Alice kertoi hänelle jotain</w:t>
      </w:r>
    </w:p>
    <w:p>
      <w:r>
        <w:rPr>
          <w:b/>
        </w:rPr>
        <w:t xml:space="preserve">Tulos</w:t>
      </w:r>
    </w:p>
    <w:p>
      <w:r>
        <w:t xml:space="preserve">Alice kertoi hänelle jotain</w:t>
      </w:r>
    </w:p>
    <w:p>
      <w:r>
        <w:rPr>
          <w:b/>
        </w:rPr>
        <w:t xml:space="preserve">Esimerkki 1.2098</w:t>
      </w:r>
    </w:p>
    <w:p>
      <w:r>
        <w:t xml:space="preserve">John napsahti miehelle, jolla oli hattu päässään, kommentin...</w:t>
      </w:r>
    </w:p>
    <w:p>
      <w:r>
        <w:rPr>
          <w:b/>
        </w:rPr>
        <w:t xml:space="preserve">Tulos</w:t>
      </w:r>
    </w:p>
    <w:p>
      <w:r>
        <w:t xml:space="preserve">John kommentoi miehelle, jolla oli hattu päässään.</w:t>
      </w:r>
    </w:p>
    <w:p>
      <w:r>
        <w:rPr>
          <w:b/>
        </w:rPr>
        <w:t xml:space="preserve">Esimerkki 1.2099</w:t>
      </w:r>
    </w:p>
    <w:p>
      <w:r>
        <w:t xml:space="preserve">Michael opetti hänelle jotain</w:t>
      </w:r>
    </w:p>
    <w:p>
      <w:r>
        <w:rPr>
          <w:b/>
        </w:rPr>
        <w:t xml:space="preserve">Tulos</w:t>
      </w:r>
    </w:p>
    <w:p>
      <w:r>
        <w:t xml:space="preserve">Michael opetti hänelle jotain</w:t>
      </w:r>
    </w:p>
    <w:p>
      <w:r>
        <w:rPr>
          <w:b/>
        </w:rPr>
        <w:t xml:space="preserve">Esimerkki 1.2100</w:t>
      </w:r>
    </w:p>
    <w:p>
      <w:r>
        <w:t xml:space="preserve">Alice esitteli naiselle ehdotuksen</w:t>
      </w:r>
    </w:p>
    <w:p>
      <w:r>
        <w:rPr>
          <w:b/>
        </w:rPr>
        <w:t xml:space="preserve">Tulos</w:t>
      </w:r>
    </w:p>
    <w:p>
      <w:r>
        <w:t xml:space="preserve">Alice esitteli ehdotuksen naiselle</w:t>
      </w:r>
    </w:p>
    <w:p>
      <w:r>
        <w:rPr>
          <w:b/>
        </w:rPr>
        <w:t xml:space="preserve">Esimerkki 1.2101</w:t>
      </w:r>
    </w:p>
    <w:p>
      <w:r>
        <w:t xml:space="preserve">Alice suositteli erästä naista, joka oli töistä, näyttelyä.</w:t>
      </w:r>
    </w:p>
    <w:p>
      <w:r>
        <w:rPr>
          <w:b/>
        </w:rPr>
        <w:t xml:space="preserve">Tulos</w:t>
      </w:r>
    </w:p>
    <w:p>
      <w:r>
        <w:t xml:space="preserve">Alice suositteli erästä esitystä eräälle naiselle, joka oli töistä tulossa.</w:t>
      </w:r>
    </w:p>
    <w:p>
      <w:r>
        <w:rPr>
          <w:b/>
        </w:rPr>
        <w:t xml:space="preserve">Esimerkki 1.2102</w:t>
      </w:r>
    </w:p>
    <w:p>
      <w:r>
        <w:t xml:space="preserve">Alice vakuutti hänelle jotain</w:t>
      </w:r>
    </w:p>
    <w:p>
      <w:r>
        <w:rPr>
          <w:b/>
        </w:rPr>
        <w:t xml:space="preserve">Tulos</w:t>
      </w:r>
    </w:p>
    <w:p>
      <w:r>
        <w:t xml:space="preserve">Alice väitti hänelle jotain</w:t>
      </w:r>
    </w:p>
    <w:p>
      <w:r>
        <w:rPr>
          <w:b/>
        </w:rPr>
        <w:t xml:space="preserve">Esimerkki 1.2103</w:t>
      </w:r>
    </w:p>
    <w:p>
      <w:r>
        <w:t xml:space="preserve">Bob saarnasi työporukalle tarinan</w:t>
      </w:r>
    </w:p>
    <w:p>
      <w:r>
        <w:rPr>
          <w:b/>
        </w:rPr>
        <w:t xml:space="preserve">Tulos</w:t>
      </w:r>
    </w:p>
    <w:p>
      <w:r>
        <w:t xml:space="preserve">Bob saarnasi tarinaa työryhmälle, joka oli töissä.</w:t>
      </w:r>
    </w:p>
    <w:p>
      <w:r>
        <w:rPr>
          <w:b/>
        </w:rPr>
        <w:t xml:space="preserve">Esimerkki 1.2104</w:t>
      </w:r>
    </w:p>
    <w:p>
      <w:r>
        <w:t xml:space="preserve">Mary soitti miehelle töistä jotain</w:t>
      </w:r>
    </w:p>
    <w:p>
      <w:r>
        <w:rPr>
          <w:b/>
        </w:rPr>
        <w:t xml:space="preserve">Tulos</w:t>
      </w:r>
    </w:p>
    <w:p>
      <w:r>
        <w:t xml:space="preserve">Mary lähetti jotain eräälle miehelle töistä</w:t>
      </w:r>
    </w:p>
    <w:p>
      <w:r>
        <w:rPr>
          <w:b/>
        </w:rPr>
        <w:t xml:space="preserve">Esimerkki 1.2105</w:t>
      </w:r>
    </w:p>
    <w:p>
      <w:r>
        <w:t xml:space="preserve">Michael havainnollisti naiselle töistä asiaa</w:t>
      </w:r>
    </w:p>
    <w:p>
      <w:r>
        <w:rPr>
          <w:b/>
        </w:rPr>
        <w:t xml:space="preserve">Tulos</w:t>
      </w:r>
    </w:p>
    <w:p>
      <w:r>
        <w:t xml:space="preserve">Michael havainnollisti asiaa naiselle töistä.</w:t>
      </w:r>
    </w:p>
    <w:p>
      <w:r>
        <w:rPr>
          <w:b/>
        </w:rPr>
        <w:t xml:space="preserve">Esimerkki 1.2106</w:t>
      </w:r>
    </w:p>
    <w:p>
      <w:r>
        <w:t xml:space="preserve">Linda tönäisi miehelle, joka oli töistä kirjeen</w:t>
      </w:r>
    </w:p>
    <w:p>
      <w:r>
        <w:rPr>
          <w:b/>
        </w:rPr>
        <w:t xml:space="preserve">Tulos</w:t>
      </w:r>
    </w:p>
    <w:p>
      <w:r>
        <w:t xml:space="preserve">Linda työnsi kirjeen miehelle, joka oli töistä tulossa</w:t>
      </w:r>
    </w:p>
    <w:p>
      <w:r>
        <w:rPr>
          <w:b/>
        </w:rPr>
        <w:t xml:space="preserve">Esimerkki 1.2107</w:t>
      </w:r>
    </w:p>
    <w:p>
      <w:r>
        <w:t xml:space="preserve">Alice huusi naiselle nimen</w:t>
      </w:r>
    </w:p>
    <w:p>
      <w:r>
        <w:rPr>
          <w:b/>
        </w:rPr>
        <w:t xml:space="preserve">Tulos</w:t>
      </w:r>
    </w:p>
    <w:p>
      <w:r>
        <w:t xml:space="preserve">Alice huusi nimen naiselle</w:t>
      </w:r>
    </w:p>
    <w:p>
      <w:r>
        <w:rPr>
          <w:b/>
        </w:rPr>
        <w:t xml:space="preserve">Esimerkki 1.2108</w:t>
      </w:r>
    </w:p>
    <w:p>
      <w:r>
        <w:t xml:space="preserve">Bob työnsi miehelle laatikon</w:t>
      </w:r>
    </w:p>
    <w:p>
      <w:r>
        <w:rPr>
          <w:b/>
        </w:rPr>
        <w:t xml:space="preserve">Tulos</w:t>
      </w:r>
    </w:p>
    <w:p>
      <w:r>
        <w:t xml:space="preserve">Bob työnsi laatikon miehelle</w:t>
      </w:r>
    </w:p>
    <w:p>
      <w:r>
        <w:rPr>
          <w:b/>
        </w:rPr>
        <w:t xml:space="preserve">Esimerkki 1.2109</w:t>
      </w:r>
    </w:p>
    <w:p>
      <w:r>
        <w:t xml:space="preserve">Maria julisti miehen uskolliseksi</w:t>
      </w:r>
    </w:p>
    <w:p>
      <w:r>
        <w:rPr>
          <w:b/>
        </w:rPr>
        <w:t xml:space="preserve">Tulos</w:t>
      </w:r>
    </w:p>
    <w:p>
      <w:r>
        <w:t xml:space="preserve">Maria julisti uskollisuutta miehelle.</w:t>
      </w:r>
    </w:p>
    <w:p>
      <w:r>
        <w:rPr>
          <w:b/>
        </w:rPr>
        <w:t xml:space="preserve">Esimerkki 1.2110</w:t>
      </w:r>
    </w:p>
    <w:p>
      <w:r>
        <w:t xml:space="preserve">Maria julisti hänet sitoutuneeksi</w:t>
      </w:r>
    </w:p>
    <w:p>
      <w:r>
        <w:rPr>
          <w:b/>
        </w:rPr>
        <w:t xml:space="preserve">Tulos</w:t>
      </w:r>
    </w:p>
    <w:p>
      <w:r>
        <w:t xml:space="preserve">Maria julisti sitoutuneensa häneen</w:t>
      </w:r>
    </w:p>
    <w:p>
      <w:r>
        <w:rPr>
          <w:b/>
        </w:rPr>
        <w:t xml:space="preserve">Esimerkki 1.2111</w:t>
      </w:r>
    </w:p>
    <w:p>
      <w:r>
        <w:t xml:space="preserve">Juan tunnusti naiselle virheen</w:t>
      </w:r>
    </w:p>
    <w:p>
      <w:r>
        <w:rPr>
          <w:b/>
        </w:rPr>
        <w:t xml:space="preserve">Tulos</w:t>
      </w:r>
    </w:p>
    <w:p>
      <w:r>
        <w:t xml:space="preserve">Juan tunnusti virheensä naiselle</w:t>
      </w:r>
    </w:p>
    <w:p>
      <w:r>
        <w:rPr>
          <w:b/>
        </w:rPr>
        <w:t xml:space="preserve">Esimerkki 1.2112</w:t>
      </w:r>
    </w:p>
    <w:p>
      <w:r>
        <w:t xml:space="preserve">Linda heitti naiselle, joka oli töistä, huovan, -</w:t>
      </w:r>
    </w:p>
    <w:p>
      <w:r>
        <w:rPr>
          <w:b/>
        </w:rPr>
        <w:t xml:space="preserve">Tulos</w:t>
      </w:r>
    </w:p>
    <w:p>
      <w:r>
        <w:t xml:space="preserve">Linda heitti huovan naiselle, joka oli töistä tulossa.</w:t>
      </w:r>
    </w:p>
    <w:p>
      <w:r>
        <w:rPr>
          <w:b/>
        </w:rPr>
        <w:t xml:space="preserve">Esimerkki 1.2113</w:t>
      </w:r>
    </w:p>
    <w:p>
      <w:r>
        <w:t xml:space="preserve">Bob näytti naiselle jotain</w:t>
      </w:r>
    </w:p>
    <w:p>
      <w:r>
        <w:rPr>
          <w:b/>
        </w:rPr>
        <w:t xml:space="preserve">Tulos</w:t>
      </w:r>
    </w:p>
    <w:p>
      <w:r>
        <w:t xml:space="preserve">Bob näytti jotain naiselle</w:t>
      </w:r>
    </w:p>
    <w:p>
      <w:r>
        <w:rPr>
          <w:b/>
        </w:rPr>
        <w:t xml:space="preserve">Esimerkki 1.2114</w:t>
      </w:r>
    </w:p>
    <w:p>
      <w:r>
        <w:t xml:space="preserve">Maria näytti miehelle maalauksen</w:t>
      </w:r>
    </w:p>
    <w:p>
      <w:r>
        <w:rPr>
          <w:b/>
        </w:rPr>
        <w:t xml:space="preserve">Tulos</w:t>
      </w:r>
    </w:p>
    <w:p>
      <w:r>
        <w:t xml:space="preserve">Maria näytti maalauksen miehelle</w:t>
      </w:r>
    </w:p>
    <w:p>
      <w:r>
        <w:rPr>
          <w:b/>
        </w:rPr>
        <w:t xml:space="preserve">Esimerkki 1.2115</w:t>
      </w:r>
    </w:p>
    <w:p>
      <w:r>
        <w:t xml:space="preserve">Juan löi naista, jolla oli hattu päässä jotain</w:t>
      </w:r>
    </w:p>
    <w:p>
      <w:r>
        <w:rPr>
          <w:b/>
        </w:rPr>
        <w:t xml:space="preserve">Tulos</w:t>
      </w:r>
    </w:p>
    <w:p>
      <w:r>
        <w:t xml:space="preserve">Juan löi jotain naiselle, jolla oli hattu päässään, -</w:t>
      </w:r>
    </w:p>
    <w:p>
      <w:r>
        <w:rPr>
          <w:b/>
        </w:rPr>
        <w:t xml:space="preserve">Esimerkki 1.2116</w:t>
      </w:r>
    </w:p>
    <w:p>
      <w:r>
        <w:t xml:space="preserve">John myönsi hänelle jotain</w:t>
      </w:r>
    </w:p>
    <w:p>
      <w:r>
        <w:rPr>
          <w:b/>
        </w:rPr>
        <w:t xml:space="preserve">Tulos</w:t>
      </w:r>
    </w:p>
    <w:p>
      <w:r>
        <w:t xml:space="preserve">John myönsi hänelle jotain</w:t>
      </w:r>
    </w:p>
    <w:p>
      <w:r>
        <w:rPr>
          <w:b/>
        </w:rPr>
        <w:t xml:space="preserve">Esimerkki 1.2117</w:t>
      </w:r>
    </w:p>
    <w:p>
      <w:r>
        <w:t xml:space="preserve">Alice syötti naiselle päivällisen</w:t>
      </w:r>
    </w:p>
    <w:p>
      <w:r>
        <w:rPr>
          <w:b/>
        </w:rPr>
        <w:t xml:space="preserve">Tulos</w:t>
      </w:r>
    </w:p>
    <w:p>
      <w:r>
        <w:t xml:space="preserve">Alice syötti päivällisen naiselle</w:t>
      </w:r>
    </w:p>
    <w:p>
      <w:r>
        <w:rPr>
          <w:b/>
        </w:rPr>
        <w:t xml:space="preserve">Esimerkki 1.2118</w:t>
      </w:r>
    </w:p>
    <w:p>
      <w:r>
        <w:t xml:space="preserve">Linda saneli naiselle kirjan</w:t>
      </w:r>
    </w:p>
    <w:p>
      <w:r>
        <w:rPr>
          <w:b/>
        </w:rPr>
        <w:t xml:space="preserve">Tulos</w:t>
      </w:r>
    </w:p>
    <w:p>
      <w:r>
        <w:t xml:space="preserve">Linda saneli kirjan naiselle</w:t>
      </w:r>
    </w:p>
    <w:p>
      <w:r>
        <w:rPr>
          <w:b/>
        </w:rPr>
        <w:t xml:space="preserve">Esimerkki 1.2119</w:t>
      </w:r>
    </w:p>
    <w:p>
      <w:r>
        <w:t xml:space="preserve">Mary vuokrasi naiselle, joka oli töistä, asunnon -</w:t>
      </w:r>
    </w:p>
    <w:p>
      <w:r>
        <w:rPr>
          <w:b/>
        </w:rPr>
        <w:t xml:space="preserve">Tulos</w:t>
      </w:r>
    </w:p>
    <w:p>
      <w:r>
        <w:t xml:space="preserve">Mary vuokrasi asunnon naiselle, joka oli töistä -</w:t>
      </w:r>
    </w:p>
    <w:p>
      <w:r>
        <w:rPr>
          <w:b/>
        </w:rPr>
        <w:t xml:space="preserve">Esimerkki 1.2120</w:t>
      </w:r>
    </w:p>
    <w:p>
      <w:r>
        <w:t xml:space="preserve">Bob kuvitti naiselle artikkelin</w:t>
      </w:r>
    </w:p>
    <w:p>
      <w:r>
        <w:rPr>
          <w:b/>
        </w:rPr>
        <w:t xml:space="preserve">Tulos</w:t>
      </w:r>
    </w:p>
    <w:p>
      <w:r>
        <w:t xml:space="preserve">Bob kuvitti artikkelin naiselle</w:t>
      </w:r>
    </w:p>
    <w:p>
      <w:r>
        <w:rPr>
          <w:b/>
        </w:rPr>
        <w:t xml:space="preserve">Esimerkki 1.2121</w:t>
      </w:r>
    </w:p>
    <w:p>
      <w:r>
        <w:t xml:space="preserve">John huusi naiselle töistä uutiset</w:t>
      </w:r>
    </w:p>
    <w:p>
      <w:r>
        <w:rPr>
          <w:b/>
        </w:rPr>
        <w:t xml:space="preserve">Tulos</w:t>
      </w:r>
    </w:p>
    <w:p>
      <w:r>
        <w:t xml:space="preserve">John huusi uutiset naiselle töistä, -</w:t>
      </w:r>
    </w:p>
    <w:p>
      <w:r>
        <w:rPr>
          <w:b/>
        </w:rPr>
        <w:t xml:space="preserve">Esimerkki 1.2122</w:t>
      </w:r>
    </w:p>
    <w:p>
      <w:r>
        <w:t xml:space="preserve">Maria napsahti nainen, joka oli töistä kuminauha</w:t>
      </w:r>
    </w:p>
    <w:p>
      <w:r>
        <w:rPr>
          <w:b/>
        </w:rPr>
        <w:t xml:space="preserve">Tulos</w:t>
      </w:r>
    </w:p>
    <w:p>
      <w:r>
        <w:t xml:space="preserve">Maria napsautti kuminauhan eräälle naiselle, joka oli töissä</w:t>
      </w:r>
    </w:p>
    <w:p>
      <w:r>
        <w:rPr>
          <w:b/>
        </w:rPr>
        <w:t xml:space="preserve">Esimerkki 1.2123</w:t>
      </w:r>
    </w:p>
    <w:p>
      <w:r>
        <w:t xml:space="preserve">Juan vuokrasi hänelle asunnon</w:t>
      </w:r>
    </w:p>
    <w:p>
      <w:r>
        <w:rPr>
          <w:b/>
        </w:rPr>
        <w:t xml:space="preserve">Tulos</w:t>
      </w:r>
    </w:p>
    <w:p>
      <w:r>
        <w:t xml:space="preserve">Juan vuokrasi asunnon hänelle</w:t>
      </w:r>
    </w:p>
    <w:p>
      <w:r>
        <w:rPr>
          <w:b/>
        </w:rPr>
        <w:t xml:space="preserve">Esimerkki 1.2124</w:t>
      </w:r>
    </w:p>
    <w:p>
      <w:r>
        <w:t xml:space="preserve">Mikael veti häntä tuolista</w:t>
      </w:r>
    </w:p>
    <w:p>
      <w:r>
        <w:rPr>
          <w:b/>
        </w:rPr>
        <w:t xml:space="preserve">Tulos</w:t>
      </w:r>
    </w:p>
    <w:p>
      <w:r>
        <w:t xml:space="preserve">Mikael veti tuolin hänen luokseen</w:t>
      </w:r>
    </w:p>
    <w:p>
      <w:r>
        <w:rPr>
          <w:b/>
        </w:rPr>
        <w:t xml:space="preserve">Esimerkki 1.2125</w:t>
      </w:r>
    </w:p>
    <w:p>
      <w:r>
        <w:t xml:space="preserve">Alice huokaisi mies vastaus</w:t>
      </w:r>
    </w:p>
    <w:p>
      <w:r>
        <w:rPr>
          <w:b/>
        </w:rPr>
        <w:t xml:space="preserve">Tulos</w:t>
      </w:r>
    </w:p>
    <w:p>
      <w:r>
        <w:t xml:space="preserve">Liisa huokaisi vastauksen miehelle</w:t>
      </w:r>
    </w:p>
    <w:p>
      <w:r>
        <w:rPr>
          <w:b/>
        </w:rPr>
        <w:t xml:space="preserve">Esimerkki 1.2126</w:t>
      </w:r>
    </w:p>
    <w:p>
      <w:r>
        <w:t xml:space="preserve">Mary potkaisi miestä, joka oli töistä jalkapalloa -</w:t>
      </w:r>
    </w:p>
    <w:p>
      <w:r>
        <w:rPr>
          <w:b/>
        </w:rPr>
        <w:t xml:space="preserve">Tulos</w:t>
      </w:r>
    </w:p>
    <w:p>
      <w:r>
        <w:t xml:space="preserve">Mary potkaisi jalkapalloa miehelle, joka oli töistä tulossa.</w:t>
      </w:r>
    </w:p>
    <w:p>
      <w:r>
        <w:rPr>
          <w:b/>
        </w:rPr>
        <w:t xml:space="preserve">Esimerkki 1.2127</w:t>
      </w:r>
    </w:p>
    <w:p>
      <w:r>
        <w:t xml:space="preserve">Alice menetti naisen rahat</w:t>
      </w:r>
    </w:p>
    <w:p>
      <w:r>
        <w:rPr>
          <w:b/>
        </w:rPr>
        <w:t xml:space="preserve">Tulos</w:t>
      </w:r>
    </w:p>
    <w:p>
      <w:r>
        <w:t xml:space="preserve">Alice luovutti rahat naiselle, joka oli saanut ne...</w:t>
      </w:r>
    </w:p>
    <w:p>
      <w:r>
        <w:rPr>
          <w:b/>
        </w:rPr>
        <w:t xml:space="preserve">Esimerkki 1.2128</w:t>
      </w:r>
    </w:p>
    <w:p>
      <w:r>
        <w:t xml:space="preserve">Juan löi miehelle pallon</w:t>
      </w:r>
    </w:p>
    <w:p>
      <w:r>
        <w:rPr>
          <w:b/>
        </w:rPr>
        <w:t xml:space="preserve">Tulos</w:t>
      </w:r>
    </w:p>
    <w:p>
      <w:r>
        <w:t xml:space="preserve">Juan löi pallon miehelle</w:t>
      </w:r>
    </w:p>
    <w:p>
      <w:r>
        <w:rPr>
          <w:b/>
        </w:rPr>
        <w:t xml:space="preserve">Esimerkki 1.2129</w:t>
      </w:r>
    </w:p>
    <w:p>
      <w:r>
        <w:t xml:space="preserve">Johannes näytti naiselle kaupungin</w:t>
      </w:r>
    </w:p>
    <w:p>
      <w:r>
        <w:rPr>
          <w:b/>
        </w:rPr>
        <w:t xml:space="preserve">Tulos</w:t>
      </w:r>
    </w:p>
    <w:p>
      <w:r>
        <w:t xml:space="preserve">Johannes näytti kaupungin naiselle</w:t>
      </w:r>
    </w:p>
    <w:p>
      <w:r>
        <w:rPr>
          <w:b/>
        </w:rPr>
        <w:t xml:space="preserve">Esimerkki 1.2130</w:t>
      </w:r>
    </w:p>
    <w:p>
      <w:r>
        <w:t xml:space="preserve">Bob faksasi eräälle naiselle kopion</w:t>
      </w:r>
    </w:p>
    <w:p>
      <w:r>
        <w:rPr>
          <w:b/>
        </w:rPr>
        <w:t xml:space="preserve">Tulos</w:t>
      </w:r>
    </w:p>
    <w:p>
      <w:r>
        <w:t xml:space="preserve">Bob faksasi kopion eräälle naiselle töistä...</w:t>
      </w:r>
    </w:p>
    <w:p>
      <w:r>
        <w:rPr>
          <w:b/>
        </w:rPr>
        <w:t xml:space="preserve">Esimerkki 1.2131</w:t>
      </w:r>
    </w:p>
    <w:p>
      <w:r>
        <w:t xml:space="preserve">Michael maksoi naiselle vuokran takaisin</w:t>
      </w:r>
    </w:p>
    <w:p>
      <w:r>
        <w:rPr>
          <w:b/>
        </w:rPr>
        <w:t xml:space="preserve">Tulos</w:t>
      </w:r>
    </w:p>
    <w:p>
      <w:r>
        <w:t xml:space="preserve">Michael maksoi vuokran takaisin naiselle</w:t>
      </w:r>
    </w:p>
    <w:p>
      <w:r>
        <w:rPr>
          <w:b/>
        </w:rPr>
        <w:t xml:space="preserve">Esimerkki 1.2132</w:t>
      </w:r>
    </w:p>
    <w:p>
      <w:r>
        <w:t xml:space="preserve">Alice napsautti miehelle vastauksen</w:t>
      </w:r>
    </w:p>
    <w:p>
      <w:r>
        <w:rPr>
          <w:b/>
        </w:rPr>
        <w:t xml:space="preserve">Tulos</w:t>
      </w:r>
    </w:p>
    <w:p>
      <w:r>
        <w:t xml:space="preserve">Alice napsautti vastauksen miehelle</w:t>
      </w:r>
    </w:p>
    <w:p>
      <w:r>
        <w:rPr>
          <w:b/>
        </w:rPr>
        <w:t xml:space="preserve">Esimerkki 1.2133</w:t>
      </w:r>
    </w:p>
    <w:p>
      <w:r>
        <w:t xml:space="preserve">John vakuutti hänelle tosiasian</w:t>
      </w:r>
    </w:p>
    <w:p>
      <w:r>
        <w:rPr>
          <w:b/>
        </w:rPr>
        <w:t xml:space="preserve">Tulos</w:t>
      </w:r>
    </w:p>
    <w:p>
      <w:r>
        <w:t xml:space="preserve">John väitti hänelle tosiasian</w:t>
      </w:r>
    </w:p>
    <w:p>
      <w:r>
        <w:rPr>
          <w:b/>
        </w:rPr>
        <w:t xml:space="preserve">Esimerkki 1.2134</w:t>
      </w:r>
    </w:p>
    <w:p>
      <w:r>
        <w:t xml:space="preserve">Maria faksasi miehelle kopion</w:t>
      </w:r>
    </w:p>
    <w:p>
      <w:r>
        <w:rPr>
          <w:b/>
        </w:rPr>
        <w:t xml:space="preserve">Tulos</w:t>
      </w:r>
    </w:p>
    <w:p>
      <w:r>
        <w:t xml:space="preserve">Maria faksasi kopion miehelle</w:t>
      </w:r>
    </w:p>
    <w:p>
      <w:r>
        <w:rPr>
          <w:b/>
        </w:rPr>
        <w:t xml:space="preserve">Esimerkki 1.2135</w:t>
      </w:r>
    </w:p>
    <w:p>
      <w:r>
        <w:t xml:space="preserve">Juan kiljui mies, joka oli päässään hattu ajatus</w:t>
      </w:r>
    </w:p>
    <w:p>
      <w:r>
        <w:rPr>
          <w:b/>
        </w:rPr>
        <w:t xml:space="preserve">Tulos</w:t>
      </w:r>
    </w:p>
    <w:p>
      <w:r>
        <w:t xml:space="preserve">Juan kiljaisi ajatuksen miehelle, joka piti hattua.</w:t>
      </w:r>
    </w:p>
    <w:p>
      <w:r>
        <w:rPr>
          <w:b/>
        </w:rPr>
        <w:t xml:space="preserve">Esimerkki 1.2136</w:t>
      </w:r>
    </w:p>
    <w:p>
      <w:r>
        <w:t xml:space="preserve">Alice raahasi naisen laatikosta</w:t>
      </w:r>
    </w:p>
    <w:p>
      <w:r>
        <w:rPr>
          <w:b/>
        </w:rPr>
        <w:t xml:space="preserve">Tulos</w:t>
      </w:r>
    </w:p>
    <w:p>
      <w:r>
        <w:t xml:space="preserve">Alice raahasi laatikon naiselle töistä.</w:t>
      </w:r>
    </w:p>
    <w:p>
      <w:r>
        <w:rPr>
          <w:b/>
        </w:rPr>
        <w:t xml:space="preserve">Esimerkki 1.2137</w:t>
      </w:r>
    </w:p>
    <w:p>
      <w:r>
        <w:t xml:space="preserve">Mary havainnollistaa naisen työstä artikkelin</w:t>
      </w:r>
    </w:p>
    <w:p>
      <w:r>
        <w:rPr>
          <w:b/>
        </w:rPr>
        <w:t xml:space="preserve">Tulos</w:t>
      </w:r>
    </w:p>
    <w:p>
      <w:r>
        <w:t xml:space="preserve">Mary kuvitti artikkelin eräälle naiselle töistä.</w:t>
      </w:r>
    </w:p>
    <w:p>
      <w:r>
        <w:rPr>
          <w:b/>
        </w:rPr>
        <w:t xml:space="preserve">Esimerkki 1.2138</w:t>
      </w:r>
    </w:p>
    <w:p>
      <w:r>
        <w:t xml:space="preserve">Michael lauloi naiselle työstä kappaleen...</w:t>
      </w:r>
    </w:p>
    <w:p>
      <w:r>
        <w:rPr>
          <w:b/>
        </w:rPr>
        <w:t xml:space="preserve">Tulos</w:t>
      </w:r>
    </w:p>
    <w:p>
      <w:r>
        <w:t xml:space="preserve">Michael lauloi laulun naiselle töistä -</w:t>
      </w:r>
    </w:p>
    <w:p>
      <w:r>
        <w:rPr>
          <w:b/>
        </w:rPr>
        <w:t xml:space="preserve">Esimerkki 1.2139</w:t>
      </w:r>
    </w:p>
    <w:p>
      <w:r>
        <w:t xml:space="preserve">Alice souti hänelle lääkettä</w:t>
      </w:r>
    </w:p>
    <w:p>
      <w:r>
        <w:rPr>
          <w:b/>
        </w:rPr>
        <w:t xml:space="preserve">Tulos</w:t>
      </w:r>
    </w:p>
    <w:p>
      <w:r>
        <w:t xml:space="preserve">Alice souti hänelle lääkettä</w:t>
      </w:r>
    </w:p>
    <w:p>
      <w:r>
        <w:rPr>
          <w:b/>
        </w:rPr>
        <w:t xml:space="preserve">Esimerkki 1.2140</w:t>
      </w:r>
    </w:p>
    <w:p>
      <w:r>
        <w:t xml:space="preserve">Michael väitti, että nainen, jolla oli hattu, oli jotain...</w:t>
      </w:r>
    </w:p>
    <w:p>
      <w:r>
        <w:rPr>
          <w:b/>
        </w:rPr>
        <w:t xml:space="preserve">Tulos</w:t>
      </w:r>
    </w:p>
    <w:p>
      <w:r>
        <w:t xml:space="preserve">Michael väitti jotain hattua käyttävälle naiselle, -</w:t>
      </w:r>
    </w:p>
    <w:p>
      <w:r>
        <w:rPr>
          <w:b/>
        </w:rPr>
        <w:t xml:space="preserve">Esimerkki 1.2141</w:t>
      </w:r>
    </w:p>
    <w:p>
      <w:r>
        <w:t xml:space="preserve">Mary siirsi miehelle, jolla oli hattu päässään, varat, -</w:t>
      </w:r>
    </w:p>
    <w:p>
      <w:r>
        <w:rPr>
          <w:b/>
        </w:rPr>
        <w:t xml:space="preserve">Tulos</w:t>
      </w:r>
    </w:p>
    <w:p>
      <w:r>
        <w:t xml:space="preserve">Mary siirsi rahat miehelle, jolla oli hattu päässään...</w:t>
      </w:r>
    </w:p>
    <w:p>
      <w:r>
        <w:rPr>
          <w:b/>
        </w:rPr>
        <w:t xml:space="preserve">Esimerkki 1.2142</w:t>
      </w:r>
    </w:p>
    <w:p>
      <w:r>
        <w:t xml:space="preserve">Alice kertoi hattua käyttäneelle naiselle tarinan, -</w:t>
      </w:r>
    </w:p>
    <w:p>
      <w:r>
        <w:rPr>
          <w:b/>
        </w:rPr>
        <w:t xml:space="preserve">Tulos</w:t>
      </w:r>
    </w:p>
    <w:p>
      <w:r>
        <w:t xml:space="preserve">Alice kertoi tarinan hattua käyttävälle naiselle...</w:t>
      </w:r>
    </w:p>
    <w:p>
      <w:r>
        <w:rPr>
          <w:b/>
        </w:rPr>
        <w:t xml:space="preserve">Esimerkki 1.2143</w:t>
      </w:r>
    </w:p>
    <w:p>
      <w:r>
        <w:t xml:space="preserve">Maria luki hattumiehelle tarinan</w:t>
      </w:r>
    </w:p>
    <w:p>
      <w:r>
        <w:rPr>
          <w:b/>
        </w:rPr>
        <w:t xml:space="preserve">Tulos</w:t>
      </w:r>
    </w:p>
    <w:p>
      <w:r>
        <w:t xml:space="preserve">Maria luki tarinan hattupäiselle miehelle.</w:t>
      </w:r>
    </w:p>
    <w:p>
      <w:r>
        <w:rPr>
          <w:b/>
        </w:rPr>
        <w:t xml:space="preserve">Esimerkki 1.2144</w:t>
      </w:r>
    </w:p>
    <w:p>
      <w:r>
        <w:t xml:space="preserve">Maria vuokrasi miehelle tilan</w:t>
      </w:r>
    </w:p>
    <w:p>
      <w:r>
        <w:rPr>
          <w:b/>
        </w:rPr>
        <w:t xml:space="preserve">Tulos</w:t>
      </w:r>
    </w:p>
    <w:p>
      <w:r>
        <w:t xml:space="preserve">Maria vuokrasi tilan miehelle</w:t>
      </w:r>
    </w:p>
    <w:p>
      <w:r>
        <w:rPr>
          <w:b/>
        </w:rPr>
        <w:t xml:space="preserve">Esimerkki 1.2145</w:t>
      </w:r>
    </w:p>
    <w:p>
      <w:r>
        <w:t xml:space="preserve">John heitti naiselle laukun</w:t>
      </w:r>
    </w:p>
    <w:p>
      <w:r>
        <w:rPr>
          <w:b/>
        </w:rPr>
        <w:t xml:space="preserve">Tulos</w:t>
      </w:r>
    </w:p>
    <w:p>
      <w:r>
        <w:t xml:space="preserve">John heitti laukun naiselle</w:t>
      </w:r>
    </w:p>
    <w:p>
      <w:r>
        <w:rPr>
          <w:b/>
        </w:rPr>
        <w:t xml:space="preserve">Esimerkki 1.2146</w:t>
      </w:r>
    </w:p>
    <w:p>
      <w:r>
        <w:t xml:space="preserve">John siirsi naiselle rahaa</w:t>
      </w:r>
    </w:p>
    <w:p>
      <w:r>
        <w:rPr>
          <w:b/>
        </w:rPr>
        <w:t xml:space="preserve">Tulos</w:t>
      </w:r>
    </w:p>
    <w:p>
      <w:r>
        <w:t xml:space="preserve">John siirsi rahaa naiselle</w:t>
      </w:r>
    </w:p>
    <w:p>
      <w:r>
        <w:rPr>
          <w:b/>
        </w:rPr>
        <w:t xml:space="preserve">Esimerkki 1.2147</w:t>
      </w:r>
    </w:p>
    <w:p>
      <w:r>
        <w:t xml:space="preserve">Maria teki hänelle kohteliaisuuden</w:t>
      </w:r>
    </w:p>
    <w:p>
      <w:r>
        <w:rPr>
          <w:b/>
        </w:rPr>
        <w:t xml:space="preserve">Tulos</w:t>
      </w:r>
    </w:p>
    <w:p>
      <w:r>
        <w:t xml:space="preserve">Maria lausui hänelle kohteliaisuuden</w:t>
      </w:r>
    </w:p>
    <w:p>
      <w:r>
        <w:rPr>
          <w:b/>
        </w:rPr>
        <w:t xml:space="preserve">Esimerkki 1.2148</w:t>
      </w:r>
    </w:p>
    <w:p>
      <w:r>
        <w:t xml:space="preserve">Alice souti naiselle lääkettä</w:t>
      </w:r>
    </w:p>
    <w:p>
      <w:r>
        <w:rPr>
          <w:b/>
        </w:rPr>
        <w:t xml:space="preserve">Tulos</w:t>
      </w:r>
    </w:p>
    <w:p>
      <w:r>
        <w:t xml:space="preserve">Alice souti lääkettä naiselle</w:t>
      </w:r>
    </w:p>
    <w:p>
      <w:r>
        <w:rPr>
          <w:b/>
        </w:rPr>
        <w:t xml:space="preserve">Esimerkki 1.2149</w:t>
      </w:r>
    </w:p>
    <w:p>
      <w:r>
        <w:t xml:space="preserve">Michael souti miehelle jotain</w:t>
      </w:r>
    </w:p>
    <w:p>
      <w:r>
        <w:rPr>
          <w:b/>
        </w:rPr>
        <w:t xml:space="preserve">Tulos</w:t>
      </w:r>
    </w:p>
    <w:p>
      <w:r>
        <w:t xml:space="preserve">Michael souti jotain miehelle</w:t>
      </w:r>
    </w:p>
    <w:p>
      <w:r>
        <w:rPr>
          <w:b/>
        </w:rPr>
        <w:t xml:space="preserve">Esimerkki 1.2150</w:t>
      </w:r>
    </w:p>
    <w:p>
      <w:r>
        <w:t xml:space="preserve">Michael lauloi mies, joka oli töistä sanat</w:t>
      </w:r>
    </w:p>
    <w:p>
      <w:r>
        <w:rPr>
          <w:b/>
        </w:rPr>
        <w:t xml:space="preserve">Tulos</w:t>
      </w:r>
    </w:p>
    <w:p>
      <w:r>
        <w:t xml:space="preserve">Michael lauloi sanat miehelle, joka oli töistä.</w:t>
      </w:r>
    </w:p>
    <w:p>
      <w:r>
        <w:rPr>
          <w:b/>
        </w:rPr>
        <w:t xml:space="preserve">Esimerkki 1.2151</w:t>
      </w:r>
    </w:p>
    <w:p>
      <w:r>
        <w:t xml:space="preserve">John tunnusti erään naisen, joka oli töistä, erehdyksen...</w:t>
      </w:r>
    </w:p>
    <w:p>
      <w:r>
        <w:rPr>
          <w:b/>
        </w:rPr>
        <w:t xml:space="preserve">Tulos</w:t>
      </w:r>
    </w:p>
    <w:p>
      <w:r>
        <w:t xml:space="preserve">John tunnusti virheen eräälle naiselle, joka oli töistä...</w:t>
      </w:r>
    </w:p>
    <w:p>
      <w:r>
        <w:rPr>
          <w:b/>
        </w:rPr>
        <w:t xml:space="preserve">Esimerkki 1.2152</w:t>
      </w:r>
    </w:p>
    <w:p>
      <w:r>
        <w:t xml:space="preserve">Mary liu'utti pallon hattupäiselle miehelle...</w:t>
      </w:r>
    </w:p>
    <w:p>
      <w:r>
        <w:rPr>
          <w:b/>
        </w:rPr>
        <w:t xml:space="preserve">Tulos</w:t>
      </w:r>
    </w:p>
    <w:p>
      <w:r>
        <w:t xml:space="preserve">Mary liu'utti pallon miehelle, jolla oli hattu, -</w:t>
      </w:r>
    </w:p>
    <w:p>
      <w:r>
        <w:rPr>
          <w:b/>
        </w:rPr>
        <w:t xml:space="preserve">Esimerkki 1.2153</w:t>
      </w:r>
    </w:p>
    <w:p>
      <w:r>
        <w:t xml:space="preserve">Michael väitti, että nainen, jolla on hattu päässään, uskoo -</w:t>
      </w:r>
    </w:p>
    <w:p>
      <w:r>
        <w:rPr>
          <w:b/>
        </w:rPr>
        <w:t xml:space="preserve">Tulos</w:t>
      </w:r>
    </w:p>
    <w:p>
      <w:r>
        <w:t xml:space="preserve">Michael vakuutti hattupäiselle naiselle uskovansa -</w:t>
      </w:r>
    </w:p>
    <w:p>
      <w:r>
        <w:rPr>
          <w:b/>
        </w:rPr>
        <w:t xml:space="preserve">Esimerkki 1.2154</w:t>
      </w:r>
    </w:p>
    <w:p>
      <w:r>
        <w:t xml:space="preserve">Bob antoi naiselle rokotteen</w:t>
      </w:r>
    </w:p>
    <w:p>
      <w:r>
        <w:rPr>
          <w:b/>
        </w:rPr>
        <w:t xml:space="preserve">Tulos</w:t>
      </w:r>
    </w:p>
    <w:p>
      <w:r>
        <w:t xml:space="preserve">Bob antoi rokotteen naiselle -</w:t>
      </w:r>
    </w:p>
    <w:p>
      <w:r>
        <w:rPr>
          <w:b/>
        </w:rPr>
        <w:t xml:space="preserve">Esimerkki 1.2155</w:t>
      </w:r>
    </w:p>
    <w:p>
      <w:r>
        <w:t xml:space="preserve">Maria pyöräyttää miehelle hedelmiä</w:t>
      </w:r>
    </w:p>
    <w:p>
      <w:r>
        <w:rPr>
          <w:b/>
        </w:rPr>
        <w:t xml:space="preserve">Tulos</w:t>
      </w:r>
    </w:p>
    <w:p>
      <w:r>
        <w:t xml:space="preserve">Maria vei hedelmää miehelle</w:t>
      </w:r>
    </w:p>
    <w:p>
      <w:r>
        <w:rPr>
          <w:b/>
        </w:rPr>
        <w:t xml:space="preserve">Esimerkki 1.2156</w:t>
      </w:r>
    </w:p>
    <w:p>
      <w:r>
        <w:t xml:space="preserve">Bob kärräämällä joukkue vaatteet</w:t>
      </w:r>
    </w:p>
    <w:p>
      <w:r>
        <w:rPr>
          <w:b/>
        </w:rPr>
        <w:t xml:space="preserve">Tulos</w:t>
      </w:r>
    </w:p>
    <w:p>
      <w:r>
        <w:t xml:space="preserve">Bob kantoi vaatteet tiimille</w:t>
      </w:r>
    </w:p>
    <w:p>
      <w:r>
        <w:rPr>
          <w:b/>
        </w:rPr>
        <w:t xml:space="preserve">Esimerkki 1.2157</w:t>
      </w:r>
    </w:p>
    <w:p>
      <w:r>
        <w:t xml:space="preserve">Maria välitti hattua käyttävälle naiselle tiedot, jotka hän oli saanut.</w:t>
      </w:r>
    </w:p>
    <w:p>
      <w:r>
        <w:rPr>
          <w:b/>
        </w:rPr>
        <w:t xml:space="preserve">Tulos</w:t>
      </w:r>
    </w:p>
    <w:p>
      <w:r>
        <w:t xml:space="preserve">Maria välitti tiedot hattua käyttävälle naiselle, -</w:t>
      </w:r>
    </w:p>
    <w:p>
      <w:r>
        <w:rPr>
          <w:b/>
        </w:rPr>
        <w:t xml:space="preserve">Esimerkki 1.2158</w:t>
      </w:r>
    </w:p>
    <w:p>
      <w:r>
        <w:t xml:space="preserve">Maria kertoi hänelle tarinan</w:t>
      </w:r>
    </w:p>
    <w:p>
      <w:r>
        <w:rPr>
          <w:b/>
        </w:rPr>
        <w:t xml:space="preserve">Tulos</w:t>
      </w:r>
    </w:p>
    <w:p>
      <w:r>
        <w:t xml:space="preserve">Maria paljasti hänelle tarinan</w:t>
      </w:r>
    </w:p>
    <w:p>
      <w:r>
        <w:rPr>
          <w:b/>
        </w:rPr>
        <w:t xml:space="preserve">Esimerkki 1.2159</w:t>
      </w:r>
    </w:p>
    <w:p>
      <w:r>
        <w:t xml:space="preserve">John maksoi hänelle maksun</w:t>
      </w:r>
    </w:p>
    <w:p>
      <w:r>
        <w:rPr>
          <w:b/>
        </w:rPr>
        <w:t xml:space="preserve">Tulos</w:t>
      </w:r>
    </w:p>
    <w:p>
      <w:r>
        <w:t xml:space="preserve">John maksoi hänelle ennakkoa</w:t>
      </w:r>
    </w:p>
    <w:p>
      <w:r>
        <w:rPr>
          <w:b/>
        </w:rPr>
        <w:t xml:space="preserve">Esimerkki 1.2160</w:t>
      </w:r>
    </w:p>
    <w:p>
      <w:r>
        <w:t xml:space="preserve">Alice kaupitteli miehelle jotain</w:t>
      </w:r>
    </w:p>
    <w:p>
      <w:r>
        <w:rPr>
          <w:b/>
        </w:rPr>
        <w:t xml:space="preserve">Tulos</w:t>
      </w:r>
    </w:p>
    <w:p>
      <w:r>
        <w:t xml:space="preserve">Alice kaupitteli jotain miehelle</w:t>
      </w:r>
    </w:p>
    <w:p>
      <w:r>
        <w:rPr>
          <w:b/>
        </w:rPr>
        <w:t xml:space="preserve">Esimerkki 1.2161</w:t>
      </w:r>
    </w:p>
    <w:p>
      <w:r>
        <w:t xml:space="preserve">Mary huokasi mies hänen kiitos</w:t>
      </w:r>
    </w:p>
    <w:p>
      <w:r>
        <w:rPr>
          <w:b/>
        </w:rPr>
        <w:t xml:space="preserve">Tulos</w:t>
      </w:r>
    </w:p>
    <w:p>
      <w:r>
        <w:t xml:space="preserve">Mary huokaili kiitosta miehelle</w:t>
      </w:r>
    </w:p>
    <w:p>
      <w:r>
        <w:rPr>
          <w:b/>
        </w:rPr>
        <w:t xml:space="preserve">Esimerkki 1.2162</w:t>
      </w:r>
    </w:p>
    <w:p>
      <w:r>
        <w:t xml:space="preserve">Maria tarjosi työmiehelle maksun</w:t>
      </w:r>
    </w:p>
    <w:p>
      <w:r>
        <w:rPr>
          <w:b/>
        </w:rPr>
        <w:t xml:space="preserve">Tulos</w:t>
      </w:r>
    </w:p>
    <w:p>
      <w:r>
        <w:t xml:space="preserve">Maria tarjosi maksun eräälle työmiehelle</w:t>
      </w:r>
    </w:p>
    <w:p>
      <w:r>
        <w:rPr>
          <w:b/>
        </w:rPr>
        <w:t xml:space="preserve">Esimerkki 1.2163</w:t>
      </w:r>
    </w:p>
    <w:p>
      <w:r>
        <w:t xml:space="preserve">Bob twiittasi hattua käyttävälle naiselle nimen, -</w:t>
      </w:r>
    </w:p>
    <w:p>
      <w:r>
        <w:rPr>
          <w:b/>
        </w:rPr>
        <w:t xml:space="preserve">Tulos</w:t>
      </w:r>
    </w:p>
    <w:p>
      <w:r>
        <w:t xml:space="preserve">Bob twiittasi nimen naiselle, jolla oli hattu päässään.</w:t>
      </w:r>
    </w:p>
    <w:p>
      <w:r>
        <w:rPr>
          <w:b/>
        </w:rPr>
        <w:t xml:space="preserve">Esimerkki 1.2164</w:t>
      </w:r>
    </w:p>
    <w:p>
      <w:r>
        <w:t xml:space="preserve">John antoi hänelle jotain</w:t>
      </w:r>
    </w:p>
    <w:p>
      <w:r>
        <w:rPr>
          <w:b/>
        </w:rPr>
        <w:t xml:space="preserve">Tulos</w:t>
      </w:r>
    </w:p>
    <w:p>
      <w:r>
        <w:t xml:space="preserve">John antoi hänelle jotain</w:t>
      </w:r>
    </w:p>
    <w:p>
      <w:r>
        <w:rPr>
          <w:b/>
        </w:rPr>
        <w:t xml:space="preserve">Esimerkki 1.2165</w:t>
      </w:r>
    </w:p>
    <w:p>
      <w:r>
        <w:t xml:space="preserve">Mary faksasi naiselle, joka oli töistä, allekirjoituksensa, -</w:t>
      </w:r>
    </w:p>
    <w:p>
      <w:r>
        <w:rPr>
          <w:b/>
        </w:rPr>
        <w:t xml:space="preserve">Tulos</w:t>
      </w:r>
    </w:p>
    <w:p>
      <w:r>
        <w:t xml:space="preserve">Mary faksasi allekirjoituksensa naiselle, joka oli töistä...</w:t>
      </w:r>
    </w:p>
    <w:p>
      <w:r>
        <w:rPr>
          <w:b/>
        </w:rPr>
        <w:t xml:space="preserve">Esimerkki 1.2166</w:t>
      </w:r>
    </w:p>
    <w:p>
      <w:r>
        <w:t xml:space="preserve">Alice tarjosi miehelle pullon</w:t>
      </w:r>
    </w:p>
    <w:p>
      <w:r>
        <w:rPr>
          <w:b/>
        </w:rPr>
        <w:t xml:space="preserve">Tulos</w:t>
      </w:r>
    </w:p>
    <w:p>
      <w:r>
        <w:t xml:space="preserve">Alice kellutti pullon miehelle</w:t>
      </w:r>
    </w:p>
    <w:p>
      <w:r>
        <w:rPr>
          <w:b/>
        </w:rPr>
        <w:t xml:space="preserve">Esimerkki 1.2167</w:t>
      </w:r>
    </w:p>
    <w:p>
      <w:r>
        <w:t xml:space="preserve">Alice luovutti naiselle, jolla oli hattu päässä, laukun.</w:t>
      </w:r>
    </w:p>
    <w:p>
      <w:r>
        <w:rPr>
          <w:b/>
        </w:rPr>
        <w:t xml:space="preserve">Tulos</w:t>
      </w:r>
    </w:p>
    <w:p>
      <w:r>
        <w:t xml:space="preserve">Alice luovutti jutun naiselle, jolla oli hattu päässään, -</w:t>
      </w:r>
    </w:p>
    <w:p>
      <w:r>
        <w:rPr>
          <w:b/>
        </w:rPr>
        <w:t xml:space="preserve">Esimerkki 1.2168</w:t>
      </w:r>
    </w:p>
    <w:p>
      <w:r>
        <w:t xml:space="preserve">Linda heitti naiselle, joka oli töistä, kysymyksen, -</w:t>
      </w:r>
    </w:p>
    <w:p>
      <w:r>
        <w:rPr>
          <w:b/>
        </w:rPr>
        <w:t xml:space="preserve">Tulos</w:t>
      </w:r>
    </w:p>
    <w:p>
      <w:r>
        <w:t xml:space="preserve">Linda esitti kysymyksen naiselle, joka oli töistä...</w:t>
      </w:r>
    </w:p>
    <w:p>
      <w:r>
        <w:rPr>
          <w:b/>
        </w:rPr>
        <w:t xml:space="preserve">Esimerkki 1.2169</w:t>
      </w:r>
    </w:p>
    <w:p>
      <w:r>
        <w:t xml:space="preserve">Juan myönsi hattua käyttävälle miehelle bonuksen.</w:t>
      </w:r>
    </w:p>
    <w:p>
      <w:r>
        <w:rPr>
          <w:b/>
        </w:rPr>
        <w:t xml:space="preserve">Tulos</w:t>
      </w:r>
    </w:p>
    <w:p>
      <w:r>
        <w:t xml:space="preserve">Juan jakoi bonuksen miehelle, jolla oli hattu päässään, -</w:t>
      </w:r>
    </w:p>
    <w:p>
      <w:r>
        <w:rPr>
          <w:b/>
        </w:rPr>
        <w:t xml:space="preserve">Esimerkki 1.2170</w:t>
      </w:r>
    </w:p>
    <w:p>
      <w:r>
        <w:t xml:space="preserve">Mary toimitti heille jotain</w:t>
      </w:r>
    </w:p>
    <w:p>
      <w:r>
        <w:rPr>
          <w:b/>
        </w:rPr>
        <w:t xml:space="preserve">Tulos</w:t>
      </w:r>
    </w:p>
    <w:p>
      <w:r>
        <w:t xml:space="preserve">Maria toimitti heille jotakin</w:t>
      </w:r>
    </w:p>
    <w:p>
      <w:r>
        <w:rPr>
          <w:b/>
        </w:rPr>
        <w:t xml:space="preserve">Esimerkki 1.2171</w:t>
      </w:r>
    </w:p>
    <w:p>
      <w:r>
        <w:t xml:space="preserve">Michael kertoi miehelle juorut -</w:t>
      </w:r>
    </w:p>
    <w:p>
      <w:r>
        <w:rPr>
          <w:b/>
        </w:rPr>
        <w:t xml:space="preserve">Tulos</w:t>
      </w:r>
    </w:p>
    <w:p>
      <w:r>
        <w:t xml:space="preserve">Michael kertoi juorut miehelle, joka oli kuollut, -</w:t>
      </w:r>
    </w:p>
    <w:p>
      <w:r>
        <w:rPr>
          <w:b/>
        </w:rPr>
        <w:t xml:space="preserve">Esimerkki 1.2172</w:t>
      </w:r>
    </w:p>
    <w:p>
      <w:r>
        <w:t xml:space="preserve">Juan huokaisi hänelle vastauksen</w:t>
      </w:r>
    </w:p>
    <w:p>
      <w:r>
        <w:rPr>
          <w:b/>
        </w:rPr>
        <w:t xml:space="preserve">Tulos</w:t>
      </w:r>
    </w:p>
    <w:p>
      <w:r>
        <w:t xml:space="preserve">Juan huokaisi vastaukseksi</w:t>
      </w:r>
    </w:p>
    <w:p>
      <w:r>
        <w:rPr>
          <w:b/>
        </w:rPr>
        <w:t xml:space="preserve">Esimerkki 1.2173</w:t>
      </w:r>
    </w:p>
    <w:p>
      <w:r>
        <w:t xml:space="preserve">Mary antoi hänelle hieman kaasua</w:t>
      </w:r>
    </w:p>
    <w:p>
      <w:r>
        <w:rPr>
          <w:b/>
        </w:rPr>
        <w:t xml:space="preserve">Tulos</w:t>
      </w:r>
    </w:p>
    <w:p>
      <w:r>
        <w:t xml:space="preserve">Mary antoi hänelle hieman kaasua</w:t>
      </w:r>
    </w:p>
    <w:p>
      <w:r>
        <w:rPr>
          <w:b/>
        </w:rPr>
        <w:t xml:space="preserve">Esimerkki 1.2174</w:t>
      </w:r>
    </w:p>
    <w:p>
      <w:r>
        <w:t xml:space="preserve">Maria kertoi naiselle, jolla oli hattu päässään, tarinan.</w:t>
      </w:r>
    </w:p>
    <w:p>
      <w:r>
        <w:rPr>
          <w:b/>
        </w:rPr>
        <w:t xml:space="preserve">Tulos</w:t>
      </w:r>
    </w:p>
    <w:p>
      <w:r>
        <w:t xml:space="preserve">Maria kertoi tarinan naiselle, jolla oli hattu päässään, -</w:t>
      </w:r>
    </w:p>
    <w:p>
      <w:r>
        <w:rPr>
          <w:b/>
        </w:rPr>
        <w:t xml:space="preserve">Esimerkki 1.2175</w:t>
      </w:r>
    </w:p>
    <w:p>
      <w:r>
        <w:t xml:space="preserve">John haukkui miehelle töistä joitakin ohjeita -</w:t>
      </w:r>
    </w:p>
    <w:p>
      <w:r>
        <w:rPr>
          <w:b/>
        </w:rPr>
        <w:t xml:space="preserve">Tulos</w:t>
      </w:r>
    </w:p>
    <w:p>
      <w:r>
        <w:t xml:space="preserve">John haukkui ohjeita miehelle töistä -</w:t>
      </w:r>
    </w:p>
    <w:p>
      <w:r>
        <w:rPr>
          <w:b/>
        </w:rPr>
        <w:t xml:space="preserve">Esimerkki 1.2176</w:t>
      </w:r>
    </w:p>
    <w:p>
      <w:r>
        <w:t xml:space="preserve">Maria murisi miehelle uutisen</w:t>
      </w:r>
    </w:p>
    <w:p>
      <w:r>
        <w:rPr>
          <w:b/>
        </w:rPr>
        <w:t xml:space="preserve">Tulos</w:t>
      </w:r>
    </w:p>
    <w:p>
      <w:r>
        <w:t xml:space="preserve">Maria murahti uutiset miehelle</w:t>
      </w:r>
    </w:p>
    <w:p>
      <w:r>
        <w:rPr>
          <w:b/>
        </w:rPr>
        <w:t xml:space="preserve">Esimerkki 1.2177</w:t>
      </w:r>
    </w:p>
    <w:p>
      <w:r>
        <w:t xml:space="preserve">Juan haukkui miehelle jotain</w:t>
      </w:r>
    </w:p>
    <w:p>
      <w:r>
        <w:rPr>
          <w:b/>
        </w:rPr>
        <w:t xml:space="preserve">Tulos</w:t>
      </w:r>
    </w:p>
    <w:p>
      <w:r>
        <w:t xml:space="preserve">Juan haukkui jotain miehelle</w:t>
      </w:r>
    </w:p>
    <w:p>
      <w:r>
        <w:rPr>
          <w:b/>
        </w:rPr>
        <w:t xml:space="preserve">Esimerkki 1.2178</w:t>
      </w:r>
    </w:p>
    <w:p>
      <w:r>
        <w:t xml:space="preserve">Linda kärräsi tiimille töistä lääkettä</w:t>
      </w:r>
    </w:p>
    <w:p>
      <w:r>
        <w:rPr>
          <w:b/>
        </w:rPr>
        <w:t xml:space="preserve">Tulos</w:t>
      </w:r>
    </w:p>
    <w:p>
      <w:r>
        <w:t xml:space="preserve">Linda kärrää lääkkeitä tiimille töistä.</w:t>
      </w:r>
    </w:p>
    <w:p>
      <w:r>
        <w:rPr>
          <w:b/>
        </w:rPr>
        <w:t xml:space="preserve">Esimerkki 1.2179</w:t>
      </w:r>
    </w:p>
    <w:p>
      <w:r>
        <w:t xml:space="preserve">Linda sujautti naiselle viestin</w:t>
      </w:r>
    </w:p>
    <w:p>
      <w:r>
        <w:rPr>
          <w:b/>
        </w:rPr>
        <w:t xml:space="preserve">Tulos</w:t>
      </w:r>
    </w:p>
    <w:p>
      <w:r>
        <w:t xml:space="preserve">Linda vei viestin naiselle.</w:t>
      </w:r>
    </w:p>
    <w:p>
      <w:r>
        <w:rPr>
          <w:b/>
        </w:rPr>
        <w:t xml:space="preserve">Esimerkki 1.2180</w:t>
      </w:r>
    </w:p>
    <w:p>
      <w:r>
        <w:t xml:space="preserve">Linda uskoi miehelle tilan</w:t>
      </w:r>
    </w:p>
    <w:p>
      <w:r>
        <w:rPr>
          <w:b/>
        </w:rPr>
        <w:t xml:space="preserve">Tulos</w:t>
      </w:r>
    </w:p>
    <w:p>
      <w:r>
        <w:t xml:space="preserve">Linda uskoi omaisuuden miehelle, -</w:t>
      </w:r>
    </w:p>
    <w:p>
      <w:r>
        <w:rPr>
          <w:b/>
        </w:rPr>
        <w:t xml:space="preserve">Esimerkki 1.2181</w:t>
      </w:r>
    </w:p>
    <w:p>
      <w:r>
        <w:t xml:space="preserve">Michael luki miehelle, joka oli töistä, viestin.</w:t>
      </w:r>
    </w:p>
    <w:p>
      <w:r>
        <w:rPr>
          <w:b/>
        </w:rPr>
        <w:t xml:space="preserve">Tulos</w:t>
      </w:r>
    </w:p>
    <w:p>
      <w:r>
        <w:t xml:space="preserve">Michael luki viestin miehelle, joka oli töistä.</w:t>
      </w:r>
    </w:p>
    <w:p>
      <w:r>
        <w:rPr>
          <w:b/>
        </w:rPr>
        <w:t xml:space="preserve">Esimerkki 1.2182</w:t>
      </w:r>
    </w:p>
    <w:p>
      <w:r>
        <w:t xml:space="preserve">Maria kärräsi joukkueelle jotain</w:t>
      </w:r>
    </w:p>
    <w:p>
      <w:r>
        <w:rPr>
          <w:b/>
        </w:rPr>
        <w:t xml:space="preserve">Tulos</w:t>
      </w:r>
    </w:p>
    <w:p>
      <w:r>
        <w:t xml:space="preserve">Maria kantoi jotain joukkueelle</w:t>
      </w:r>
    </w:p>
    <w:p>
      <w:r>
        <w:rPr>
          <w:b/>
        </w:rPr>
        <w:t xml:space="preserve">Esimerkki 1.2183</w:t>
      </w:r>
    </w:p>
    <w:p>
      <w:r>
        <w:t xml:space="preserve">Mary saneli miehelle kirjeen</w:t>
      </w:r>
    </w:p>
    <w:p>
      <w:r>
        <w:rPr>
          <w:b/>
        </w:rPr>
        <w:t xml:space="preserve">Tulos</w:t>
      </w:r>
    </w:p>
    <w:p>
      <w:r>
        <w:t xml:space="preserve">Maria saneli kirjeen miehelle, joka oli</w:t>
      </w:r>
    </w:p>
    <w:p>
      <w:r>
        <w:rPr>
          <w:b/>
        </w:rPr>
        <w:t xml:space="preserve">Esimerkki 1.2184</w:t>
      </w:r>
    </w:p>
    <w:p>
      <w:r>
        <w:t xml:space="preserve">Maria lauloi naisen laulun</w:t>
      </w:r>
    </w:p>
    <w:p>
      <w:r>
        <w:rPr>
          <w:b/>
        </w:rPr>
        <w:t xml:space="preserve">Tulos</w:t>
      </w:r>
    </w:p>
    <w:p>
      <w:r>
        <w:t xml:space="preserve">Maria lauloi laulun naiselle</w:t>
      </w:r>
    </w:p>
    <w:p>
      <w:r>
        <w:rPr>
          <w:b/>
        </w:rPr>
        <w:t xml:space="preserve">Esimerkki 1.2185</w:t>
      </w:r>
    </w:p>
    <w:p>
      <w:r>
        <w:t xml:space="preserve">Alice esitti hänelle kysymyksen</w:t>
      </w:r>
    </w:p>
    <w:p>
      <w:r>
        <w:rPr>
          <w:b/>
        </w:rPr>
        <w:t xml:space="preserve">Tulos</w:t>
      </w:r>
    </w:p>
    <w:p>
      <w:r>
        <w:t xml:space="preserve">Alice esitti hänelle kysymyksen</w:t>
      </w:r>
    </w:p>
    <w:p>
      <w:r>
        <w:rPr>
          <w:b/>
        </w:rPr>
        <w:t xml:space="preserve">Esimerkki 1.2186</w:t>
      </w:r>
    </w:p>
    <w:p>
      <w:r>
        <w:t xml:space="preserve">Linda ilmiantoi miehen, joka oli työstä jotain -</w:t>
      </w:r>
    </w:p>
    <w:p>
      <w:r>
        <w:rPr>
          <w:b/>
        </w:rPr>
        <w:t xml:space="preserve">Tulos</w:t>
      </w:r>
    </w:p>
    <w:p>
      <w:r>
        <w:t xml:space="preserve">Linda ilmiantoi jotain miehelle, joka oli töistä tulossa</w:t>
      </w:r>
    </w:p>
    <w:p>
      <w:r>
        <w:rPr>
          <w:b/>
        </w:rPr>
        <w:t xml:space="preserve">Esimerkki 1.2187</w:t>
      </w:r>
    </w:p>
    <w:p>
      <w:r>
        <w:t xml:space="preserve">John kaapeloi miehelle, jolla oli hattu päässään jotakin.</w:t>
      </w:r>
    </w:p>
    <w:p>
      <w:r>
        <w:rPr>
          <w:b/>
        </w:rPr>
        <w:t xml:space="preserve">Tulos</w:t>
      </w:r>
    </w:p>
    <w:p>
      <w:r>
        <w:t xml:space="preserve">John kaapeloi jotain miehelle, jolla oli hattu päässään -</w:t>
      </w:r>
    </w:p>
    <w:p>
      <w:r>
        <w:rPr>
          <w:b/>
        </w:rPr>
        <w:t xml:space="preserve">Esimerkki 1.2188</w:t>
      </w:r>
    </w:p>
    <w:p>
      <w:r>
        <w:t xml:space="preserve">Mary kuljetti joukkueen oppilaat</w:t>
      </w:r>
    </w:p>
    <w:p>
      <w:r>
        <w:rPr>
          <w:b/>
        </w:rPr>
        <w:t xml:space="preserve">Tulos</w:t>
      </w:r>
    </w:p>
    <w:p>
      <w:r>
        <w:t xml:space="preserve">Mary kuljetti oppilaat joukkueeseen</w:t>
      </w:r>
    </w:p>
    <w:p>
      <w:r>
        <w:rPr>
          <w:b/>
        </w:rPr>
        <w:t xml:space="preserve">Esimerkki 1.2189</w:t>
      </w:r>
    </w:p>
    <w:p>
      <w:r>
        <w:t xml:space="preserve">Bob souti mies, joka oli töistä paketti</w:t>
      </w:r>
    </w:p>
    <w:p>
      <w:r>
        <w:rPr>
          <w:b/>
        </w:rPr>
        <w:t xml:space="preserve">Tulos</w:t>
      </w:r>
    </w:p>
    <w:p>
      <w:r>
        <w:t xml:space="preserve">Bob souti paketin miehelle, joka oli töistä tulossa</w:t>
      </w:r>
    </w:p>
    <w:p>
      <w:r>
        <w:rPr>
          <w:b/>
        </w:rPr>
        <w:t xml:space="preserve">Esimerkki 1.2190</w:t>
      </w:r>
    </w:p>
    <w:p>
      <w:r>
        <w:t xml:space="preserve">John tarjosi hänelle jotain</w:t>
      </w:r>
    </w:p>
    <w:p>
      <w:r>
        <w:rPr>
          <w:b/>
        </w:rPr>
        <w:t xml:space="preserve">Tulos</w:t>
      </w:r>
    </w:p>
    <w:p>
      <w:r>
        <w:t xml:space="preserve">John tarjosi hänelle jotain</w:t>
      </w:r>
    </w:p>
    <w:p>
      <w:r>
        <w:rPr>
          <w:b/>
        </w:rPr>
        <w:t xml:space="preserve">Esimerkki 1.2191</w:t>
      </w:r>
    </w:p>
    <w:p>
      <w:r>
        <w:t xml:space="preserve">Bob huusi naiselle, joka oli töistä tulossa, joitakin ohjeita.</w:t>
      </w:r>
    </w:p>
    <w:p>
      <w:r>
        <w:rPr>
          <w:b/>
        </w:rPr>
        <w:t xml:space="preserve">Tulos</w:t>
      </w:r>
    </w:p>
    <w:p>
      <w:r>
        <w:t xml:space="preserve">Bob huusi ohjeita naiselle, joka oli töistä.</w:t>
      </w:r>
    </w:p>
    <w:p>
      <w:r>
        <w:rPr>
          <w:b/>
        </w:rPr>
        <w:t xml:space="preserve">Esimerkki 1.2192</w:t>
      </w:r>
    </w:p>
    <w:p>
      <w:r>
        <w:t xml:space="preserve">Michael piti tiimille saarnan töistä -</w:t>
      </w:r>
    </w:p>
    <w:p>
      <w:r>
        <w:rPr>
          <w:b/>
        </w:rPr>
        <w:t xml:space="preserve">Tulos</w:t>
      </w:r>
    </w:p>
    <w:p>
      <w:r>
        <w:t xml:space="preserve">Michael piti saarnan tiimille töistä käsin.</w:t>
      </w:r>
    </w:p>
    <w:p>
      <w:r>
        <w:rPr>
          <w:b/>
        </w:rPr>
        <w:t xml:space="preserve">Esimerkki 1.2193</w:t>
      </w:r>
    </w:p>
    <w:p>
      <w:r>
        <w:t xml:space="preserve">Maria ajoi hänelle jotain</w:t>
      </w:r>
    </w:p>
    <w:p>
      <w:r>
        <w:rPr>
          <w:b/>
        </w:rPr>
        <w:t xml:space="preserve">Tulos</w:t>
      </w:r>
    </w:p>
    <w:p>
      <w:r>
        <w:t xml:space="preserve">Maria ajoi jotain hänelle</w:t>
      </w:r>
    </w:p>
    <w:p>
      <w:r>
        <w:rPr>
          <w:b/>
        </w:rPr>
        <w:t xml:space="preserve">Esimerkki 1.2194</w:t>
      </w:r>
    </w:p>
    <w:p>
      <w:r>
        <w:t xml:space="preserve">Bob huokaili hattua kantava mies vastauksenaan.</w:t>
      </w:r>
    </w:p>
    <w:p>
      <w:r>
        <w:rPr>
          <w:b/>
        </w:rPr>
        <w:t xml:space="preserve">Tulos</w:t>
      </w:r>
    </w:p>
    <w:p>
      <w:r>
        <w:t xml:space="preserve">Bob huokaisi vastauksen miehelle, jolla oli hattu päässään...</w:t>
      </w:r>
    </w:p>
    <w:p>
      <w:r>
        <w:rPr>
          <w:b/>
        </w:rPr>
        <w:t xml:space="preserve">Esimerkki 1.2195</w:t>
      </w:r>
    </w:p>
    <w:p>
      <w:r>
        <w:t xml:space="preserve">Michael sanoi miehelle sanan</w:t>
      </w:r>
    </w:p>
    <w:p>
      <w:r>
        <w:rPr>
          <w:b/>
        </w:rPr>
        <w:t xml:space="preserve">Tulos</w:t>
      </w:r>
    </w:p>
    <w:p>
      <w:r>
        <w:t xml:space="preserve">Michael sanoi sanan miehelle.</w:t>
      </w:r>
    </w:p>
    <w:p>
      <w:r>
        <w:rPr>
          <w:b/>
        </w:rPr>
        <w:t xml:space="preserve">Esimerkki 1.2196</w:t>
      </w:r>
    </w:p>
    <w:p>
      <w:r>
        <w:t xml:space="preserve">John löi naista pallolla</w:t>
      </w:r>
    </w:p>
    <w:p>
      <w:r>
        <w:rPr>
          <w:b/>
        </w:rPr>
        <w:t xml:space="preserve">Tulos</w:t>
      </w:r>
    </w:p>
    <w:p>
      <w:r>
        <w:t xml:space="preserve">John löi pallon naiselle</w:t>
      </w:r>
    </w:p>
    <w:p>
      <w:r>
        <w:rPr>
          <w:b/>
        </w:rPr>
        <w:t xml:space="preserve">Esimerkki 1.2197</w:t>
      </w:r>
    </w:p>
    <w:p>
      <w:r>
        <w:t xml:space="preserve">Mary hyvästeli hänet</w:t>
      </w:r>
    </w:p>
    <w:p>
      <w:r>
        <w:rPr>
          <w:b/>
        </w:rPr>
        <w:t xml:space="preserve">Tulos</w:t>
      </w:r>
    </w:p>
    <w:p>
      <w:r>
        <w:t xml:space="preserve">Mary hyvästeli hänet</w:t>
      </w:r>
    </w:p>
    <w:p>
      <w:r>
        <w:rPr>
          <w:b/>
        </w:rPr>
        <w:t xml:space="preserve">Esimerkki 1.2198</w:t>
      </w:r>
    </w:p>
    <w:p>
      <w:r>
        <w:t xml:space="preserve">Linda vaikeroi hattua käyttävän naisen vetoomusta -</w:t>
      </w:r>
    </w:p>
    <w:p>
      <w:r>
        <w:rPr>
          <w:b/>
        </w:rPr>
        <w:t xml:space="preserve">Tulos</w:t>
      </w:r>
    </w:p>
    <w:p>
      <w:r>
        <w:t xml:space="preserve">Linda huokaili vetoomuksen hattua käyttävälle naiselle.</w:t>
      </w:r>
    </w:p>
    <w:p>
      <w:r>
        <w:rPr>
          <w:b/>
        </w:rPr>
        <w:t xml:space="preserve">Esimerkki 1.2199</w:t>
      </w:r>
    </w:p>
    <w:p>
      <w:r>
        <w:t xml:space="preserve">Michael räkäisi miehelle työohjeet, -</w:t>
      </w:r>
    </w:p>
    <w:p>
      <w:r>
        <w:rPr>
          <w:b/>
        </w:rPr>
        <w:t xml:space="preserve">Tulos</w:t>
      </w:r>
    </w:p>
    <w:p>
      <w:r>
        <w:t xml:space="preserve">Michael räksytti ohjeet miehelle töistä -</w:t>
      </w:r>
    </w:p>
    <w:p>
      <w:r>
        <w:rPr>
          <w:b/>
        </w:rPr>
        <w:t xml:space="preserve">Esimerkki 1.2200</w:t>
      </w:r>
    </w:p>
    <w:p>
      <w:r>
        <w:t xml:space="preserve">Bob huokaili hänelle vastauksen</w:t>
      </w:r>
    </w:p>
    <w:p>
      <w:r>
        <w:rPr>
          <w:b/>
        </w:rPr>
        <w:t xml:space="preserve">Tulos</w:t>
      </w:r>
    </w:p>
    <w:p>
      <w:r>
        <w:t xml:space="preserve">Bob huokaili vastauksena hänen</w:t>
      </w:r>
    </w:p>
    <w:p>
      <w:r>
        <w:rPr>
          <w:b/>
        </w:rPr>
        <w:t xml:space="preserve">Esimerkki 1.2201</w:t>
      </w:r>
    </w:p>
    <w:p>
      <w:r>
        <w:t xml:space="preserve">Alice halusi naiselle, joka oli töistä jotain -</w:t>
      </w:r>
    </w:p>
    <w:p>
      <w:r>
        <w:rPr>
          <w:b/>
        </w:rPr>
        <w:t xml:space="preserve">Tulos</w:t>
      </w:r>
    </w:p>
    <w:p>
      <w:r>
        <w:t xml:space="preserve">Alice testamenttasi jotain naiselle, joka oli töistä.</w:t>
      </w:r>
    </w:p>
    <w:p>
      <w:r>
        <w:rPr>
          <w:b/>
        </w:rPr>
        <w:t xml:space="preserve">Esimerkki 1.2202</w:t>
      </w:r>
    </w:p>
    <w:p>
      <w:r>
        <w:t xml:space="preserve">Maria kaapeloi miehelle jotain</w:t>
      </w:r>
    </w:p>
    <w:p>
      <w:r>
        <w:rPr>
          <w:b/>
        </w:rPr>
        <w:t xml:space="preserve">Tulos</w:t>
      </w:r>
    </w:p>
    <w:p>
      <w:r>
        <w:t xml:space="preserve">Maria kaapeloi jotain miehelle</w:t>
      </w:r>
    </w:p>
    <w:p>
      <w:r>
        <w:rPr>
          <w:b/>
        </w:rPr>
        <w:t xml:space="preserve">Esimerkki 1.2203</w:t>
      </w:r>
    </w:p>
    <w:p>
      <w:r>
        <w:t xml:space="preserve">John kantoi naiselle matkalaukun</w:t>
      </w:r>
    </w:p>
    <w:p>
      <w:r>
        <w:rPr>
          <w:b/>
        </w:rPr>
        <w:t xml:space="preserve">Tulos</w:t>
      </w:r>
    </w:p>
    <w:p>
      <w:r>
        <w:t xml:space="preserve">John kantoi matkalaukun naiselle</w:t>
      </w:r>
    </w:p>
    <w:p>
      <w:r>
        <w:rPr>
          <w:b/>
        </w:rPr>
        <w:t xml:space="preserve">Esimerkki 1.2204</w:t>
      </w:r>
    </w:p>
    <w:p>
      <w:r>
        <w:t xml:space="preserve">Michael kaupitteli miehelle, jolla oli hattu päässään, käsilaukkuja -</w:t>
      </w:r>
    </w:p>
    <w:p>
      <w:r>
        <w:rPr>
          <w:b/>
        </w:rPr>
        <w:t xml:space="preserve">Tulos</w:t>
      </w:r>
    </w:p>
    <w:p>
      <w:r>
        <w:t xml:space="preserve">Michael kaupitteli käsilaukkuja miehelle, jolla oli hattu päässään -</w:t>
      </w:r>
    </w:p>
    <w:p>
      <w:r>
        <w:rPr>
          <w:b/>
        </w:rPr>
        <w:t xml:space="preserve">Esimerkki 1.2205</w:t>
      </w:r>
    </w:p>
    <w:p>
      <w:r>
        <w:t xml:space="preserve">Michael selitti naiselle, jolla oli hattu päässään jotain.</w:t>
      </w:r>
    </w:p>
    <w:p>
      <w:r>
        <w:rPr>
          <w:b/>
        </w:rPr>
        <w:t xml:space="preserve">Tulos</w:t>
      </w:r>
    </w:p>
    <w:p>
      <w:r>
        <w:t xml:space="preserve">Mikael selitti jotain hattua käyttäneelle naiselle, -</w:t>
      </w:r>
    </w:p>
    <w:p>
      <w:r>
        <w:rPr>
          <w:b/>
        </w:rPr>
        <w:t xml:space="preserve">Esimerkki 1.2206</w:t>
      </w:r>
    </w:p>
    <w:p>
      <w:r>
        <w:t xml:space="preserve">John kantoi naiselle laatikon</w:t>
      </w:r>
    </w:p>
    <w:p>
      <w:r>
        <w:rPr>
          <w:b/>
        </w:rPr>
        <w:t xml:space="preserve">Tulos</w:t>
      </w:r>
    </w:p>
    <w:p>
      <w:r>
        <w:t xml:space="preserve">John kantoi laatikon naiselle</w:t>
      </w:r>
    </w:p>
    <w:p>
      <w:r>
        <w:rPr>
          <w:b/>
        </w:rPr>
        <w:t xml:space="preserve">Esimerkki 1.2207</w:t>
      </w:r>
    </w:p>
    <w:p>
      <w:r>
        <w:t xml:space="preserve">Michael cackled mies töistä uhkauksen</w:t>
      </w:r>
    </w:p>
    <w:p>
      <w:r>
        <w:rPr>
          <w:b/>
        </w:rPr>
        <w:t xml:space="preserve">Tulos</w:t>
      </w:r>
    </w:p>
    <w:p>
      <w:r>
        <w:t xml:space="preserve">Mikael kaakatti uhkauksen miehelle töistä.</w:t>
      </w:r>
    </w:p>
    <w:p>
      <w:r>
        <w:rPr>
          <w:b/>
        </w:rPr>
        <w:t xml:space="preserve">Esimerkki 1.2208</w:t>
      </w:r>
    </w:p>
    <w:p>
      <w:r>
        <w:t xml:space="preserve">Mary toimitti tiimille töistä jotain</w:t>
      </w:r>
    </w:p>
    <w:p>
      <w:r>
        <w:rPr>
          <w:b/>
        </w:rPr>
        <w:t xml:space="preserve">Tulos</w:t>
      </w:r>
    </w:p>
    <w:p>
      <w:r>
        <w:t xml:space="preserve">Mary toimitti jotain tiimille töistä</w:t>
      </w:r>
    </w:p>
    <w:p>
      <w:r>
        <w:rPr>
          <w:b/>
        </w:rPr>
        <w:t xml:space="preserve">Esimerkki 1.2209</w:t>
      </w:r>
    </w:p>
    <w:p>
      <w:r>
        <w:t xml:space="preserve">Maria kuvaili hänelle idean</w:t>
      </w:r>
    </w:p>
    <w:p>
      <w:r>
        <w:rPr>
          <w:b/>
        </w:rPr>
        <w:t xml:space="preserve">Tulos</w:t>
      </w:r>
    </w:p>
    <w:p>
      <w:r>
        <w:t xml:space="preserve">Maria kuvaili hänelle idean</w:t>
      </w:r>
    </w:p>
    <w:p>
      <w:r>
        <w:rPr>
          <w:b/>
        </w:rPr>
        <w:t xml:space="preserve">Esimerkki 1.2210</w:t>
      </w:r>
    </w:p>
    <w:p>
      <w:r>
        <w:t xml:space="preserve">Mary soitti hänelle viestin</w:t>
      </w:r>
    </w:p>
    <w:p>
      <w:r>
        <w:rPr>
          <w:b/>
        </w:rPr>
        <w:t xml:space="preserve">Tulos</w:t>
      </w:r>
    </w:p>
    <w:p>
      <w:r>
        <w:t xml:space="preserve">Mary soitti viestin hänelle</w:t>
      </w:r>
    </w:p>
    <w:p>
      <w:r>
        <w:rPr>
          <w:b/>
        </w:rPr>
        <w:t xml:space="preserve">Esimerkki 1.2211</w:t>
      </w:r>
    </w:p>
    <w:p>
      <w:r>
        <w:t xml:space="preserve">Bob työnsi naiselle kirjan</w:t>
      </w:r>
    </w:p>
    <w:p>
      <w:r>
        <w:rPr>
          <w:b/>
        </w:rPr>
        <w:t xml:space="preserve">Tulos</w:t>
      </w:r>
    </w:p>
    <w:p>
      <w:r>
        <w:t xml:space="preserve">Bob työnsi kirjan naiselle töistä.</w:t>
      </w:r>
    </w:p>
    <w:p>
      <w:r>
        <w:rPr>
          <w:b/>
        </w:rPr>
        <w:t xml:space="preserve">Esimerkki 1.2212</w:t>
      </w:r>
    </w:p>
    <w:p>
      <w:r>
        <w:t xml:space="preserve">Alice raahasi hänelle jotain</w:t>
      </w:r>
    </w:p>
    <w:p>
      <w:r>
        <w:rPr>
          <w:b/>
        </w:rPr>
        <w:t xml:space="preserve">Tulos</w:t>
      </w:r>
    </w:p>
    <w:p>
      <w:r>
        <w:t xml:space="preserve">Alice raahasi hänelle jotain</w:t>
      </w:r>
    </w:p>
    <w:p>
      <w:r>
        <w:rPr>
          <w:b/>
        </w:rPr>
        <w:t xml:space="preserve">Esimerkki 1.2213</w:t>
      </w:r>
    </w:p>
    <w:p>
      <w:r>
        <w:t xml:space="preserve">Juan selitti naiselle tarinan</w:t>
      </w:r>
    </w:p>
    <w:p>
      <w:r>
        <w:rPr>
          <w:b/>
        </w:rPr>
        <w:t xml:space="preserve">Tulos</w:t>
      </w:r>
    </w:p>
    <w:p>
      <w:r>
        <w:t xml:space="preserve">Juan selitti naiselle tarinan</w:t>
      </w:r>
    </w:p>
    <w:p>
      <w:r>
        <w:rPr>
          <w:b/>
        </w:rPr>
        <w:t xml:space="preserve">Esimerkki 1.2214</w:t>
      </w:r>
    </w:p>
    <w:p>
      <w:r>
        <w:t xml:space="preserve">Bob pudotti miehen, jolla oli hattu päässään, köyden -</w:t>
      </w:r>
    </w:p>
    <w:p>
      <w:r>
        <w:rPr>
          <w:b/>
        </w:rPr>
        <w:t xml:space="preserve">Tulos</w:t>
      </w:r>
    </w:p>
    <w:p>
      <w:r>
        <w:t xml:space="preserve">Bob pudotti köyden miehelle, jolla oli hattu päässään, -</w:t>
      </w:r>
    </w:p>
    <w:p>
      <w:r>
        <w:rPr>
          <w:b/>
        </w:rPr>
        <w:t xml:space="preserve">Esimerkki 1.2215</w:t>
      </w:r>
    </w:p>
    <w:p>
      <w:r>
        <w:t xml:space="preserve">Bob lauloi naiselle, jolla oli hattu, laulun, -</w:t>
      </w:r>
    </w:p>
    <w:p>
      <w:r>
        <w:rPr>
          <w:b/>
        </w:rPr>
        <w:t xml:space="preserve">Tulos</w:t>
      </w:r>
    </w:p>
    <w:p>
      <w:r>
        <w:t xml:space="preserve">Bob lauloi laulun hattua käyttävälle naiselle.</w:t>
      </w:r>
    </w:p>
    <w:p>
      <w:r>
        <w:rPr>
          <w:b/>
        </w:rPr>
        <w:t xml:space="preserve">Esimerkki 1.2216</w:t>
      </w:r>
    </w:p>
    <w:p>
      <w:r>
        <w:t xml:space="preserve">Maria syötti miehelle keksejä</w:t>
      </w:r>
    </w:p>
    <w:p>
      <w:r>
        <w:rPr>
          <w:b/>
        </w:rPr>
        <w:t xml:space="preserve">Tulos</w:t>
      </w:r>
    </w:p>
    <w:p>
      <w:r>
        <w:t xml:space="preserve">Maria syötti miehelle keksejä</w:t>
      </w:r>
    </w:p>
    <w:p>
      <w:r>
        <w:rPr>
          <w:b/>
        </w:rPr>
        <w:t xml:space="preserve">Esimerkki 1.2217</w:t>
      </w:r>
    </w:p>
    <w:p>
      <w:r>
        <w:t xml:space="preserve">Mary murahti mies päällään hattu uutinen</w:t>
      </w:r>
    </w:p>
    <w:p>
      <w:r>
        <w:rPr>
          <w:b/>
        </w:rPr>
        <w:t xml:space="preserve">Tulos</w:t>
      </w:r>
    </w:p>
    <w:p>
      <w:r>
        <w:t xml:space="preserve">Mary murahti uutiset hattupäiselle miehelle, -</w:t>
      </w:r>
    </w:p>
    <w:p>
      <w:r>
        <w:rPr>
          <w:b/>
        </w:rPr>
        <w:t xml:space="preserve">Esimerkki 1.2218</w:t>
      </w:r>
    </w:p>
    <w:p>
      <w:r>
        <w:t xml:space="preserve">Bob lauloi hänelle kehtolaulun</w:t>
      </w:r>
    </w:p>
    <w:p>
      <w:r>
        <w:rPr>
          <w:b/>
        </w:rPr>
        <w:t xml:space="preserve">Tulos</w:t>
      </w:r>
    </w:p>
    <w:p>
      <w:r>
        <w:t xml:space="preserve">Bob lauloi tuutulaulun hänelle.</w:t>
      </w:r>
    </w:p>
    <w:p>
      <w:r>
        <w:rPr>
          <w:b/>
        </w:rPr>
        <w:t xml:space="preserve">Esimerkki 1.2219</w:t>
      </w:r>
    </w:p>
    <w:p>
      <w:r>
        <w:t xml:space="preserve">Mary mainitsi miehelle käsitteen</w:t>
      </w:r>
    </w:p>
    <w:p>
      <w:r>
        <w:rPr>
          <w:b/>
        </w:rPr>
        <w:t xml:space="preserve">Tulos</w:t>
      </w:r>
    </w:p>
    <w:p>
      <w:r>
        <w:t xml:space="preserve">Maria mainitsi miehelle erään käsitteen</w:t>
      </w:r>
    </w:p>
    <w:p>
      <w:r>
        <w:rPr>
          <w:b/>
        </w:rPr>
        <w:t xml:space="preserve">Esimerkki 1.2220</w:t>
      </w:r>
    </w:p>
    <w:p>
      <w:r>
        <w:t xml:space="preserve">Linda ojensi hattua käyttävälle miehelle kätensä.</w:t>
      </w:r>
    </w:p>
    <w:p>
      <w:r>
        <w:rPr>
          <w:b/>
        </w:rPr>
        <w:t xml:space="preserve">Tulos</w:t>
      </w:r>
    </w:p>
    <w:p>
      <w:r>
        <w:t xml:space="preserve">Linda ojensi kätensä miehelle, joka piti hattua.</w:t>
      </w:r>
    </w:p>
    <w:p>
      <w:r>
        <w:rPr>
          <w:b/>
        </w:rPr>
        <w:t xml:space="preserve">Esimerkki 1.2221</w:t>
      </w:r>
    </w:p>
    <w:p>
      <w:r>
        <w:t xml:space="preserve">Bob maksoi hänelle rahaa takaisin</w:t>
      </w:r>
    </w:p>
    <w:p>
      <w:r>
        <w:rPr>
          <w:b/>
        </w:rPr>
        <w:t xml:space="preserve">Tulos</w:t>
      </w:r>
    </w:p>
    <w:p>
      <w:r>
        <w:t xml:space="preserve">Bob maksoi hänelle rahaa takaisin</w:t>
      </w:r>
    </w:p>
    <w:p>
      <w:r>
        <w:rPr>
          <w:b/>
        </w:rPr>
        <w:t xml:space="preserve">Esimerkki 1.2222</w:t>
      </w:r>
    </w:p>
    <w:p>
      <w:r>
        <w:t xml:space="preserve">John esitteli hänelle kertomuksen</w:t>
      </w:r>
    </w:p>
    <w:p>
      <w:r>
        <w:rPr>
          <w:b/>
        </w:rPr>
        <w:t xml:space="preserve">Tulos</w:t>
      </w:r>
    </w:p>
    <w:p>
      <w:r>
        <w:t xml:space="preserve">John esitteli hänelle kertomuksen</w:t>
      </w:r>
    </w:p>
    <w:p>
      <w:r>
        <w:rPr>
          <w:b/>
        </w:rPr>
        <w:t xml:space="preserve">Esimerkki 1.2223</w:t>
      </w:r>
    </w:p>
    <w:p>
      <w:r>
        <w:t xml:space="preserve">Maria kuvasi naiselle ajatuksen</w:t>
      </w:r>
    </w:p>
    <w:p>
      <w:r>
        <w:rPr>
          <w:b/>
        </w:rPr>
        <w:t xml:space="preserve">Tulos</w:t>
      </w:r>
    </w:p>
    <w:p>
      <w:r>
        <w:t xml:space="preserve">Maria kuvaili eräälle naiselle ideaa</w:t>
      </w:r>
    </w:p>
    <w:p>
      <w:r>
        <w:rPr>
          <w:b/>
        </w:rPr>
        <w:t xml:space="preserve">Esimerkki 1.2224</w:t>
      </w:r>
    </w:p>
    <w:p>
      <w:r>
        <w:t xml:space="preserve">Mary valitti nainen, joka oli töistä valituksen</w:t>
      </w:r>
    </w:p>
    <w:p>
      <w:r>
        <w:rPr>
          <w:b/>
        </w:rPr>
        <w:t xml:space="preserve">Tulos</w:t>
      </w:r>
    </w:p>
    <w:p>
      <w:r>
        <w:t xml:space="preserve">Mary valitteli valitusta naiselle, joka oli töistä tulossa.</w:t>
      </w:r>
    </w:p>
    <w:p>
      <w:r>
        <w:rPr>
          <w:b/>
        </w:rPr>
        <w:t xml:space="preserve">Esimerkki 1.2225</w:t>
      </w:r>
    </w:p>
    <w:p>
      <w:r>
        <w:t xml:space="preserve">Michael potkaisi naista jalkapallolla</w:t>
      </w:r>
    </w:p>
    <w:p>
      <w:r>
        <w:rPr>
          <w:b/>
        </w:rPr>
        <w:t xml:space="preserve">Tulos</w:t>
      </w:r>
    </w:p>
    <w:p>
      <w:r>
        <w:t xml:space="preserve">Michael potkaisi jalkapalloa naiselle</w:t>
      </w:r>
    </w:p>
    <w:p>
      <w:r>
        <w:rPr>
          <w:b/>
        </w:rPr>
        <w:t xml:space="preserve">Esimerkki 1.2226</w:t>
      </w:r>
    </w:p>
    <w:p>
      <w:r>
        <w:t xml:space="preserve">Maria uskoi hänelle omaisuuden</w:t>
      </w:r>
    </w:p>
    <w:p>
      <w:r>
        <w:rPr>
          <w:b/>
        </w:rPr>
        <w:t xml:space="preserve">Tulos</w:t>
      </w:r>
    </w:p>
    <w:p>
      <w:r>
        <w:t xml:space="preserve">Maria uskoi kuolinpesän hänelle</w:t>
      </w:r>
    </w:p>
    <w:p>
      <w:r>
        <w:rPr>
          <w:b/>
        </w:rPr>
        <w:t xml:space="preserve">Esimerkki 1.2227</w:t>
      </w:r>
    </w:p>
    <w:p>
      <w:r>
        <w:t xml:space="preserve">Mikael maksoi miehelle maksun</w:t>
      </w:r>
    </w:p>
    <w:p>
      <w:r>
        <w:rPr>
          <w:b/>
        </w:rPr>
        <w:t xml:space="preserve">Tulos</w:t>
      </w:r>
    </w:p>
    <w:p>
      <w:r>
        <w:t xml:space="preserve">Mikael maksoi maksun miehelle.</w:t>
      </w:r>
    </w:p>
    <w:p>
      <w:r>
        <w:rPr>
          <w:b/>
        </w:rPr>
        <w:t xml:space="preserve">Esimerkki 1.2228</w:t>
      </w:r>
    </w:p>
    <w:p>
      <w:r>
        <w:t xml:space="preserve">Mary sujautti naiselle, joka oli töistä, viestin, -</w:t>
      </w:r>
    </w:p>
    <w:p>
      <w:r>
        <w:rPr>
          <w:b/>
        </w:rPr>
        <w:t xml:space="preserve">Tulos</w:t>
      </w:r>
    </w:p>
    <w:p>
      <w:r>
        <w:t xml:space="preserve">Mary sujautti viestin naiselle, joka oli töistä -</w:t>
      </w:r>
    </w:p>
    <w:p>
      <w:r>
        <w:rPr>
          <w:b/>
        </w:rPr>
        <w:t xml:space="preserve">Esimerkki 1.2229</w:t>
      </w:r>
    </w:p>
    <w:p>
      <w:r>
        <w:t xml:space="preserve">Linda antoi heille tukea</w:t>
      </w:r>
    </w:p>
    <w:p>
      <w:r>
        <w:rPr>
          <w:b/>
        </w:rPr>
        <w:t xml:space="preserve">Tulos</w:t>
      </w:r>
    </w:p>
    <w:p>
      <w:r>
        <w:t xml:space="preserve">Linda antoi heille tukea</w:t>
      </w:r>
    </w:p>
    <w:p>
      <w:r>
        <w:rPr>
          <w:b/>
        </w:rPr>
        <w:t xml:space="preserve">Esimerkki 1.2230</w:t>
      </w:r>
    </w:p>
    <w:p>
      <w:r>
        <w:t xml:space="preserve">Alice ilmoitti hänelle uusia löydöksiä</w:t>
      </w:r>
    </w:p>
    <w:p>
      <w:r>
        <w:rPr>
          <w:b/>
        </w:rPr>
        <w:t xml:space="preserve">Tulos</w:t>
      </w:r>
    </w:p>
    <w:p>
      <w:r>
        <w:t xml:space="preserve">Alice ilmoitti hänelle uusista havainnoista</w:t>
      </w:r>
    </w:p>
    <w:p>
      <w:r>
        <w:rPr>
          <w:b/>
        </w:rPr>
        <w:t xml:space="preserve">Esimerkki 1.2231</w:t>
      </w:r>
    </w:p>
    <w:p>
      <w:r>
        <w:t xml:space="preserve">Bob vuokrasi miehelle laitteita</w:t>
      </w:r>
    </w:p>
    <w:p>
      <w:r>
        <w:rPr>
          <w:b/>
        </w:rPr>
        <w:t xml:space="preserve">Tulos</w:t>
      </w:r>
    </w:p>
    <w:p>
      <w:r>
        <w:t xml:space="preserve">Bob vuokrasi joitakin laitteita miehelle.</w:t>
      </w:r>
    </w:p>
    <w:p>
      <w:r>
        <w:rPr>
          <w:b/>
        </w:rPr>
        <w:t xml:space="preserve">Esimerkki 1.2232</w:t>
      </w:r>
    </w:p>
    <w:p>
      <w:r>
        <w:t xml:space="preserve">John raahasi hänelle jalkatuen</w:t>
      </w:r>
    </w:p>
    <w:p>
      <w:r>
        <w:rPr>
          <w:b/>
        </w:rPr>
        <w:t xml:space="preserve">Tulos</w:t>
      </w:r>
    </w:p>
    <w:p>
      <w:r>
        <w:t xml:space="preserve">John raahasi jalkatuen hänen luokseen</w:t>
      </w:r>
    </w:p>
    <w:p>
      <w:r>
        <w:rPr>
          <w:b/>
        </w:rPr>
        <w:t xml:space="preserve">Esimerkki 1.2233</w:t>
      </w:r>
    </w:p>
    <w:p>
      <w:r>
        <w:t xml:space="preserve">Linda huusi naiselle uutisia</w:t>
      </w:r>
    </w:p>
    <w:p>
      <w:r>
        <w:rPr>
          <w:b/>
        </w:rPr>
        <w:t xml:space="preserve">Tulos</w:t>
      </w:r>
    </w:p>
    <w:p>
      <w:r>
        <w:t xml:space="preserve">Linda huusi naiselle uutisia</w:t>
      </w:r>
    </w:p>
    <w:p>
      <w:r>
        <w:rPr>
          <w:b/>
        </w:rPr>
        <w:t xml:space="preserve">Esimerkki 1.2234</w:t>
      </w:r>
    </w:p>
    <w:p>
      <w:r>
        <w:t xml:space="preserve">Linda esitteli naiselle jotain</w:t>
      </w:r>
    </w:p>
    <w:p>
      <w:r>
        <w:rPr>
          <w:b/>
        </w:rPr>
        <w:t xml:space="preserve">Tulos</w:t>
      </w:r>
    </w:p>
    <w:p>
      <w:r>
        <w:t xml:space="preserve">Linda esitteli jotain naiselle</w:t>
      </w:r>
    </w:p>
    <w:p>
      <w:r>
        <w:rPr>
          <w:b/>
        </w:rPr>
        <w:t xml:space="preserve">Esimerkki 1.2235</w:t>
      </w:r>
    </w:p>
    <w:p>
      <w:r>
        <w:t xml:space="preserve">Alice twiittasi hänelle artikkelin</w:t>
      </w:r>
    </w:p>
    <w:p>
      <w:r>
        <w:rPr>
          <w:b/>
        </w:rPr>
        <w:t xml:space="preserve">Tulos</w:t>
      </w:r>
    </w:p>
    <w:p>
      <w:r>
        <w:t xml:space="preserve">Alice twiittasi hänelle artikkelin</w:t>
      </w:r>
    </w:p>
    <w:p>
      <w:r>
        <w:rPr>
          <w:b/>
        </w:rPr>
        <w:t xml:space="preserve">Esimerkki 1.2236</w:t>
      </w:r>
    </w:p>
    <w:p>
      <w:r>
        <w:t xml:space="preserve">Johannes valitti miehelle valitusta</w:t>
      </w:r>
    </w:p>
    <w:p>
      <w:r>
        <w:rPr>
          <w:b/>
        </w:rPr>
        <w:t xml:space="preserve">Tulos</w:t>
      </w:r>
    </w:p>
    <w:p>
      <w:r>
        <w:t xml:space="preserve">Johannes valitti miehelle</w:t>
      </w:r>
    </w:p>
    <w:p>
      <w:r>
        <w:rPr>
          <w:b/>
        </w:rPr>
        <w:t xml:space="preserve">Esimerkki 1.2237</w:t>
      </w:r>
    </w:p>
    <w:p>
      <w:r>
        <w:t xml:space="preserve">Juan sujautti naiselle juoman</w:t>
      </w:r>
    </w:p>
    <w:p>
      <w:r>
        <w:rPr>
          <w:b/>
        </w:rPr>
        <w:t xml:space="preserve">Tulos</w:t>
      </w:r>
    </w:p>
    <w:p>
      <w:r>
        <w:t xml:space="preserve">Juan sujautti juoman naiselle</w:t>
      </w:r>
    </w:p>
    <w:p>
      <w:r>
        <w:rPr>
          <w:b/>
        </w:rPr>
        <w:t xml:space="preserve">Esimerkki 1.2238</w:t>
      </w:r>
    </w:p>
    <w:p>
      <w:r>
        <w:t xml:space="preserve">Linda sujautti naiselle voileivän -</w:t>
      </w:r>
    </w:p>
    <w:p>
      <w:r>
        <w:rPr>
          <w:b/>
        </w:rPr>
        <w:t xml:space="preserve">Tulos</w:t>
      </w:r>
    </w:p>
    <w:p>
      <w:r>
        <w:t xml:space="preserve">Linda sujautti voileivän naiselle töistä -</w:t>
      </w:r>
    </w:p>
    <w:p>
      <w:r>
        <w:rPr>
          <w:b/>
        </w:rPr>
        <w:t xml:space="preserve">Esimerkki 1.2239</w:t>
      </w:r>
    </w:p>
    <w:p>
      <w:r>
        <w:t xml:space="preserve">Maria menetti miehen pelin</w:t>
      </w:r>
    </w:p>
    <w:p>
      <w:r>
        <w:rPr>
          <w:b/>
        </w:rPr>
        <w:t xml:space="preserve">Tulos</w:t>
      </w:r>
    </w:p>
    <w:p>
      <w:r>
        <w:t xml:space="preserve">Maria hävisi pelin miehelle, -</w:t>
      </w:r>
    </w:p>
    <w:p>
      <w:r>
        <w:rPr>
          <w:b/>
        </w:rPr>
        <w:t xml:space="preserve">Esimerkki 1.2240</w:t>
      </w:r>
    </w:p>
    <w:p>
      <w:r>
        <w:t xml:space="preserve">Juan kertoi hänelle uutiset</w:t>
      </w:r>
    </w:p>
    <w:p>
      <w:r>
        <w:rPr>
          <w:b/>
        </w:rPr>
        <w:t xml:space="preserve">Tulos</w:t>
      </w:r>
    </w:p>
    <w:p>
      <w:r>
        <w:t xml:space="preserve">Juan kertoi uutiset hänelle</w:t>
      </w:r>
    </w:p>
    <w:p>
      <w:r>
        <w:rPr>
          <w:b/>
        </w:rPr>
        <w:t xml:space="preserve">Esimerkki 1.2241</w:t>
      </w:r>
    </w:p>
    <w:p>
      <w:r>
        <w:t xml:space="preserve">Juan nosti miehen köyden</w:t>
      </w:r>
    </w:p>
    <w:p>
      <w:r>
        <w:rPr>
          <w:b/>
        </w:rPr>
        <w:t xml:space="preserve">Tulos</w:t>
      </w:r>
    </w:p>
    <w:p>
      <w:r>
        <w:t xml:space="preserve">Juan nosti köyden mieheen</w:t>
      </w:r>
    </w:p>
    <w:p>
      <w:r>
        <w:rPr>
          <w:b/>
        </w:rPr>
        <w:t xml:space="preserve">Esimerkki 1.2242</w:t>
      </w:r>
    </w:p>
    <w:p>
      <w:r>
        <w:t xml:space="preserve">Linda kertoi miehelle tarinan</w:t>
      </w:r>
    </w:p>
    <w:p>
      <w:r>
        <w:rPr>
          <w:b/>
        </w:rPr>
        <w:t xml:space="preserve">Tulos</w:t>
      </w:r>
    </w:p>
    <w:p>
      <w:r>
        <w:t xml:space="preserve">Linda kertoi tarinan miehelle</w:t>
      </w:r>
    </w:p>
    <w:p>
      <w:r>
        <w:rPr>
          <w:b/>
        </w:rPr>
        <w:t xml:space="preserve">Esimerkki 1.2243</w:t>
      </w:r>
    </w:p>
    <w:p>
      <w:r>
        <w:t xml:space="preserve">Michael osoitti naiselle jotain</w:t>
      </w:r>
    </w:p>
    <w:p>
      <w:r>
        <w:rPr>
          <w:b/>
        </w:rPr>
        <w:t xml:space="preserve">Tulos</w:t>
      </w:r>
    </w:p>
    <w:p>
      <w:r>
        <w:t xml:space="preserve">Michael osoitti jotain naiselle</w:t>
      </w:r>
    </w:p>
    <w:p>
      <w:r>
        <w:rPr>
          <w:b/>
        </w:rPr>
        <w:t xml:space="preserve">Esimerkki 1.2244</w:t>
      </w:r>
    </w:p>
    <w:p>
      <w:r>
        <w:t xml:space="preserve">Bob lähetti miehelle lahjan</w:t>
      </w:r>
    </w:p>
    <w:p>
      <w:r>
        <w:rPr>
          <w:b/>
        </w:rPr>
        <w:t xml:space="preserve">Tulos</w:t>
      </w:r>
    </w:p>
    <w:p>
      <w:r>
        <w:t xml:space="preserve">Bob lähetti lahjan miehelle.</w:t>
      </w:r>
    </w:p>
    <w:p>
      <w:r>
        <w:rPr>
          <w:b/>
        </w:rPr>
        <w:t xml:space="preserve">Esimerkki 1.2245</w:t>
      </w:r>
    </w:p>
    <w:p>
      <w:r>
        <w:t xml:space="preserve">Maria faksasi miehelle jotain</w:t>
      </w:r>
    </w:p>
    <w:p>
      <w:r>
        <w:rPr>
          <w:b/>
        </w:rPr>
        <w:t xml:space="preserve">Tulos</w:t>
      </w:r>
    </w:p>
    <w:p>
      <w:r>
        <w:t xml:space="preserve">Maria faksasi jotain eräälle miehelle</w:t>
      </w:r>
    </w:p>
    <w:p>
      <w:r>
        <w:rPr>
          <w:b/>
        </w:rPr>
        <w:t xml:space="preserve">Esimerkki 1.2246</w:t>
      </w:r>
    </w:p>
    <w:p>
      <w:r>
        <w:t xml:space="preserve">Alice toimitti ryhmälle lomakkeita</w:t>
      </w:r>
    </w:p>
    <w:p>
      <w:r>
        <w:rPr>
          <w:b/>
        </w:rPr>
        <w:t xml:space="preserve">Tulos</w:t>
      </w:r>
    </w:p>
    <w:p>
      <w:r>
        <w:t xml:space="preserve">Alice toimitti ryhmälle joitakin lomakkeita</w:t>
      </w:r>
    </w:p>
    <w:p>
      <w:r>
        <w:rPr>
          <w:b/>
        </w:rPr>
        <w:t xml:space="preserve">Esimerkki 1.2247</w:t>
      </w:r>
    </w:p>
    <w:p>
      <w:r>
        <w:t xml:space="preserve">Mary cackled mies äänet</w:t>
      </w:r>
    </w:p>
    <w:p>
      <w:r>
        <w:rPr>
          <w:b/>
        </w:rPr>
        <w:t xml:space="preserve">Tulos</w:t>
      </w:r>
    </w:p>
    <w:p>
      <w:r>
        <w:t xml:space="preserve">Mary kaakatti ääniä miehelle</w:t>
      </w:r>
    </w:p>
    <w:p>
      <w:r>
        <w:rPr>
          <w:b/>
        </w:rPr>
        <w:t xml:space="preserve">Esimerkki 1.2248</w:t>
      </w:r>
    </w:p>
    <w:p>
      <w:r>
        <w:t xml:space="preserve">Linda kertoi miehelle jotain</w:t>
      </w:r>
    </w:p>
    <w:p>
      <w:r>
        <w:rPr>
          <w:b/>
        </w:rPr>
        <w:t xml:space="preserve">Tulos</w:t>
      </w:r>
    </w:p>
    <w:p>
      <w:r>
        <w:t xml:space="preserve">Linda kertoi jotain miehelle</w:t>
      </w:r>
    </w:p>
    <w:p>
      <w:r>
        <w:rPr>
          <w:b/>
        </w:rPr>
        <w:t xml:space="preserve">Esimerkki 1.2249</w:t>
      </w:r>
    </w:p>
    <w:p>
      <w:r>
        <w:t xml:space="preserve">Bob huusi miehelle ohjeet</w:t>
      </w:r>
    </w:p>
    <w:p>
      <w:r>
        <w:rPr>
          <w:b/>
        </w:rPr>
        <w:t xml:space="preserve">Tulos</w:t>
      </w:r>
    </w:p>
    <w:p>
      <w:r>
        <w:t xml:space="preserve">Bob huusi ohjeet miehelle.</w:t>
      </w:r>
    </w:p>
    <w:p>
      <w:r>
        <w:rPr>
          <w:b/>
        </w:rPr>
        <w:t xml:space="preserve">Esimerkki 1.2250</w:t>
      </w:r>
    </w:p>
    <w:p>
      <w:r>
        <w:t xml:space="preserve">Bob ehdotti hattua käyttävälle miehelle suuntaa, -</w:t>
      </w:r>
    </w:p>
    <w:p>
      <w:r>
        <w:rPr>
          <w:b/>
        </w:rPr>
        <w:t xml:space="preserve">Tulos</w:t>
      </w:r>
    </w:p>
    <w:p>
      <w:r>
        <w:t xml:space="preserve">Bob ehdotti suuntaa miehelle, jolla oli hattu päässään.</w:t>
      </w:r>
    </w:p>
    <w:p>
      <w:r>
        <w:rPr>
          <w:b/>
        </w:rPr>
        <w:t xml:space="preserve">Esimerkki 1.2251</w:t>
      </w:r>
    </w:p>
    <w:p>
      <w:r>
        <w:t xml:space="preserve">Linda näytti miehelle tietä</w:t>
      </w:r>
    </w:p>
    <w:p>
      <w:r>
        <w:rPr>
          <w:b/>
        </w:rPr>
        <w:t xml:space="preserve">Tulos</w:t>
      </w:r>
    </w:p>
    <w:p>
      <w:r>
        <w:t xml:space="preserve">Linda näytti tietä miehelle</w:t>
      </w:r>
    </w:p>
    <w:p>
      <w:r>
        <w:rPr>
          <w:b/>
        </w:rPr>
        <w:t xml:space="preserve">Esimerkki 1.2252</w:t>
      </w:r>
    </w:p>
    <w:p>
      <w:r>
        <w:t xml:space="preserve">Alice nosti hattua kantavan miehen matkalaukun -</w:t>
      </w:r>
    </w:p>
    <w:p>
      <w:r>
        <w:rPr>
          <w:b/>
        </w:rPr>
        <w:t xml:space="preserve">Tulos</w:t>
      </w:r>
    </w:p>
    <w:p>
      <w:r>
        <w:t xml:space="preserve">Alice nosti matkalaukun miehelle, jolla oli hattu päässään, -</w:t>
      </w:r>
    </w:p>
    <w:p>
      <w:r>
        <w:rPr>
          <w:b/>
        </w:rPr>
        <w:t xml:space="preserve">Esimerkki 1.2253</w:t>
      </w:r>
    </w:p>
    <w:p>
      <w:r>
        <w:t xml:space="preserve">Michael kantoi joukkueelle hedelmät</w:t>
      </w:r>
    </w:p>
    <w:p>
      <w:r>
        <w:rPr>
          <w:b/>
        </w:rPr>
        <w:t xml:space="preserve">Tulos</w:t>
      </w:r>
    </w:p>
    <w:p>
      <w:r>
        <w:t xml:space="preserve">Michael kantoi hedelmät tiimille</w:t>
      </w:r>
    </w:p>
    <w:p>
      <w:r>
        <w:rPr>
          <w:b/>
        </w:rPr>
        <w:t xml:space="preserve">Esimerkki 1.2254</w:t>
      </w:r>
    </w:p>
    <w:p>
      <w:r>
        <w:t xml:space="preserve">Juan näytti naiselle kuvan</w:t>
      </w:r>
    </w:p>
    <w:p>
      <w:r>
        <w:rPr>
          <w:b/>
        </w:rPr>
        <w:t xml:space="preserve">Tulos</w:t>
      </w:r>
    </w:p>
    <w:p>
      <w:r>
        <w:t xml:space="preserve">Juan näytti kuvaa naiselle</w:t>
      </w:r>
    </w:p>
    <w:p>
      <w:r>
        <w:rPr>
          <w:b/>
        </w:rPr>
        <w:t xml:space="preserve">Esimerkki 1.2255</w:t>
      </w:r>
    </w:p>
    <w:p>
      <w:r>
        <w:t xml:space="preserve">Michael raahasi naisen, joka oli töistä tuoliin -</w:t>
      </w:r>
    </w:p>
    <w:p>
      <w:r>
        <w:rPr>
          <w:b/>
        </w:rPr>
        <w:t xml:space="preserve">Tulos</w:t>
      </w:r>
    </w:p>
    <w:p>
      <w:r>
        <w:t xml:space="preserve">Michael raahasi tuolin naisen luo, joka oli töistä tulossa.</w:t>
      </w:r>
    </w:p>
    <w:p>
      <w:r>
        <w:rPr>
          <w:b/>
        </w:rPr>
        <w:t xml:space="preserve">Esimerkki 1.2256</w:t>
      </w:r>
    </w:p>
    <w:p>
      <w:r>
        <w:t xml:space="preserve">Mikael lauloi miehelle, joka oli töistä, tuutulaulun -</w:t>
      </w:r>
    </w:p>
    <w:p>
      <w:r>
        <w:rPr>
          <w:b/>
        </w:rPr>
        <w:t xml:space="preserve">Tulos</w:t>
      </w:r>
    </w:p>
    <w:p>
      <w:r>
        <w:t xml:space="preserve">Michael lauloi tuutulaulun miehelle, joka oli töistä tulossa.</w:t>
      </w:r>
    </w:p>
    <w:p>
      <w:r>
        <w:rPr>
          <w:b/>
        </w:rPr>
        <w:t xml:space="preserve">Esimerkki 1.2257</w:t>
      </w:r>
    </w:p>
    <w:p>
      <w:r>
        <w:t xml:space="preserve">Maria myönsi hattumiehelle lippuja</w:t>
      </w:r>
    </w:p>
    <w:p>
      <w:r>
        <w:rPr>
          <w:b/>
        </w:rPr>
        <w:t xml:space="preserve">Tulos</w:t>
      </w:r>
    </w:p>
    <w:p>
      <w:r>
        <w:t xml:space="preserve">Maria antoi lippuja hattupäiselle miehelle.</w:t>
      </w:r>
    </w:p>
    <w:p>
      <w:r>
        <w:rPr>
          <w:b/>
        </w:rPr>
        <w:t xml:space="preserve">Esimerkki 1.2258</w:t>
      </w:r>
    </w:p>
    <w:p>
      <w:r>
        <w:t xml:space="preserve">Bob huusi hattumiehelle jotain</w:t>
      </w:r>
    </w:p>
    <w:p>
      <w:r>
        <w:rPr>
          <w:b/>
        </w:rPr>
        <w:t xml:space="preserve">Tulos</w:t>
      </w:r>
    </w:p>
    <w:p>
      <w:r>
        <w:t xml:space="preserve">Bob huusi jotain miehelle, jolla oli hattu, -</w:t>
      </w:r>
    </w:p>
    <w:p>
      <w:r>
        <w:rPr>
          <w:b/>
        </w:rPr>
        <w:t xml:space="preserve">Esimerkki 1.2259</w:t>
      </w:r>
    </w:p>
    <w:p>
      <w:r>
        <w:t xml:space="preserve">Maria kertoi miehelle joitakin tietoja</w:t>
      </w:r>
    </w:p>
    <w:p>
      <w:r>
        <w:rPr>
          <w:b/>
        </w:rPr>
        <w:t xml:space="preserve">Tulos</w:t>
      </w:r>
    </w:p>
    <w:p>
      <w:r>
        <w:t xml:space="preserve">Maria kertoi miehelle joitakin tietoja</w:t>
      </w:r>
    </w:p>
    <w:p>
      <w:r>
        <w:rPr>
          <w:b/>
        </w:rPr>
        <w:t xml:space="preserve">Esimerkki 1.2260</w:t>
      </w:r>
    </w:p>
    <w:p>
      <w:r>
        <w:t xml:space="preserve">Linda ilmoitti hattua käyttävälle naiselle tuloksen</w:t>
      </w:r>
    </w:p>
    <w:p>
      <w:r>
        <w:rPr>
          <w:b/>
        </w:rPr>
        <w:t xml:space="preserve">Tulos</w:t>
      </w:r>
    </w:p>
    <w:p>
      <w:r>
        <w:t xml:space="preserve">Linda ilmoitti tuloksen hattua käyttävälle naiselle, -</w:t>
      </w:r>
    </w:p>
    <w:p>
      <w:r>
        <w:rPr>
          <w:b/>
        </w:rPr>
        <w:t xml:space="preserve">Esimerkki 1.2261</w:t>
      </w:r>
    </w:p>
    <w:p>
      <w:r>
        <w:t xml:space="preserve">John hävisi hattumiehelle pelin -</w:t>
      </w:r>
    </w:p>
    <w:p>
      <w:r>
        <w:rPr>
          <w:b/>
        </w:rPr>
        <w:t xml:space="preserve">Tulos</w:t>
      </w:r>
    </w:p>
    <w:p>
      <w:r>
        <w:t xml:space="preserve">John hävisi pelin miehelle, jolla oli hattu, -</w:t>
      </w:r>
    </w:p>
    <w:p>
      <w:r>
        <w:rPr>
          <w:b/>
        </w:rPr>
        <w:t xml:space="preserve">Esimerkki 1.2262</w:t>
      </w:r>
    </w:p>
    <w:p>
      <w:r>
        <w:t xml:space="preserve">Michael huusi naiselle töistä ohjeet</w:t>
      </w:r>
    </w:p>
    <w:p>
      <w:r>
        <w:rPr>
          <w:b/>
        </w:rPr>
        <w:t xml:space="preserve">Tulos</w:t>
      </w:r>
    </w:p>
    <w:p>
      <w:r>
        <w:t xml:space="preserve">Michael huusi ohjeet naiselle töistä...</w:t>
      </w:r>
    </w:p>
    <w:p>
      <w:r>
        <w:rPr>
          <w:b/>
        </w:rPr>
        <w:t xml:space="preserve">Esimerkki 1.2263</w:t>
      </w:r>
    </w:p>
    <w:p>
      <w:r>
        <w:t xml:space="preserve">Michael näytti naiselle jotain</w:t>
      </w:r>
    </w:p>
    <w:p>
      <w:r>
        <w:rPr>
          <w:b/>
        </w:rPr>
        <w:t xml:space="preserve">Tulos</w:t>
      </w:r>
    </w:p>
    <w:p>
      <w:r>
        <w:t xml:space="preserve">Michael näytti jotain naiselle</w:t>
      </w:r>
    </w:p>
    <w:p>
      <w:r>
        <w:rPr>
          <w:b/>
        </w:rPr>
        <w:t xml:space="preserve">Esimerkki 1.2264</w:t>
      </w:r>
    </w:p>
    <w:p>
      <w:r>
        <w:t xml:space="preserve">Bob palautti hattua käyttävälle naiselle oikeudet -</w:t>
      </w:r>
    </w:p>
    <w:p>
      <w:r>
        <w:rPr>
          <w:b/>
        </w:rPr>
        <w:t xml:space="preserve">Tulos</w:t>
      </w:r>
    </w:p>
    <w:p>
      <w:r>
        <w:t xml:space="preserve">Bob palautti hattua käyttävän naisen oikeudet -</w:t>
      </w:r>
    </w:p>
    <w:p>
      <w:r>
        <w:rPr>
          <w:b/>
        </w:rPr>
        <w:t xml:space="preserve">Esimerkki 1.2265</w:t>
      </w:r>
    </w:p>
    <w:p>
      <w:r>
        <w:t xml:space="preserve">Michael vei mieheltä töistä jotain</w:t>
      </w:r>
    </w:p>
    <w:p>
      <w:r>
        <w:rPr>
          <w:b/>
        </w:rPr>
        <w:t xml:space="preserve">Tulos</w:t>
      </w:r>
    </w:p>
    <w:p>
      <w:r>
        <w:t xml:space="preserve">Michael salaa jotain eräälle miehelle töistä.</w:t>
      </w:r>
    </w:p>
    <w:p>
      <w:r>
        <w:rPr>
          <w:b/>
        </w:rPr>
        <w:t xml:space="preserve">Esimerkki 1.2266</w:t>
      </w:r>
    </w:p>
    <w:p>
      <w:r>
        <w:t xml:space="preserve">Mary kiljui nainen töistä jotain</w:t>
      </w:r>
    </w:p>
    <w:p>
      <w:r>
        <w:rPr>
          <w:b/>
        </w:rPr>
        <w:t xml:space="preserve">Tulos</w:t>
      </w:r>
    </w:p>
    <w:p>
      <w:r>
        <w:t xml:space="preserve">Mary kiljui jotain eräälle naiselle töistä -</w:t>
      </w:r>
    </w:p>
    <w:p>
      <w:r>
        <w:rPr>
          <w:b/>
        </w:rPr>
        <w:t xml:space="preserve">Esimerkki 1.2267</w:t>
      </w:r>
    </w:p>
    <w:p>
      <w:r>
        <w:t xml:space="preserve">Alice lähetti eräälle naiselle sähköpostin, jossa hän kirjoitti</w:t>
      </w:r>
    </w:p>
    <w:p>
      <w:r>
        <w:rPr>
          <w:b/>
        </w:rPr>
        <w:t xml:space="preserve">Tulos</w:t>
      </w:r>
    </w:p>
    <w:p>
      <w:r>
        <w:t xml:space="preserve">Alice välitti sähköpostin eräälle naiselle töistä...</w:t>
      </w:r>
    </w:p>
    <w:p>
      <w:r>
        <w:rPr>
          <w:b/>
        </w:rPr>
        <w:t xml:space="preserve">Esimerkki 1.2268</w:t>
      </w:r>
    </w:p>
    <w:p>
      <w:r>
        <w:t xml:space="preserve">John luki naiselle, joka oli töistä jotain</w:t>
      </w:r>
    </w:p>
    <w:p>
      <w:r>
        <w:rPr>
          <w:b/>
        </w:rPr>
        <w:t xml:space="preserve">Tulos</w:t>
      </w:r>
    </w:p>
    <w:p>
      <w:r>
        <w:t xml:space="preserve">John luki jotain naiselle, joka oli töistä.</w:t>
      </w:r>
    </w:p>
    <w:p>
      <w:r>
        <w:rPr>
          <w:b/>
        </w:rPr>
        <w:t xml:space="preserve">Esimerkki 1.2269</w:t>
      </w:r>
    </w:p>
    <w:p>
      <w:r>
        <w:t xml:space="preserve">Bob toimitti hänelle raportin</w:t>
      </w:r>
    </w:p>
    <w:p>
      <w:r>
        <w:rPr>
          <w:b/>
        </w:rPr>
        <w:t xml:space="preserve">Tulos</w:t>
      </w:r>
    </w:p>
    <w:p>
      <w:r>
        <w:t xml:space="preserve">Bob toimitti raportin hänelle</w:t>
      </w:r>
    </w:p>
    <w:p>
      <w:r>
        <w:rPr>
          <w:b/>
        </w:rPr>
        <w:t xml:space="preserve">Esimerkki 1.2270</w:t>
      </w:r>
    </w:p>
    <w:p>
      <w:r>
        <w:t xml:space="preserve">John maksoi hattumiehelle maksun</w:t>
      </w:r>
    </w:p>
    <w:p>
      <w:r>
        <w:rPr>
          <w:b/>
        </w:rPr>
        <w:t xml:space="preserve">Tulos</w:t>
      </w:r>
    </w:p>
    <w:p>
      <w:r>
        <w:t xml:space="preserve">John maksoi maksun miehelle, jolla oli hattu, -</w:t>
      </w:r>
    </w:p>
    <w:p>
      <w:r>
        <w:rPr>
          <w:b/>
        </w:rPr>
        <w:t xml:space="preserve">Esimerkki 1.2271</w:t>
      </w:r>
    </w:p>
    <w:p>
      <w:r>
        <w:t xml:space="preserve">Mary esitteli miehen, jolla oli hattu päässään ehdokas, -</w:t>
      </w:r>
    </w:p>
    <w:p>
      <w:r>
        <w:rPr>
          <w:b/>
        </w:rPr>
        <w:t xml:space="preserve">Tulos</w:t>
      </w:r>
    </w:p>
    <w:p>
      <w:r>
        <w:t xml:space="preserve">Maria esitteli ehdokkaan miehelle, jolla oli hattu päässään...</w:t>
      </w:r>
    </w:p>
    <w:p>
      <w:r>
        <w:rPr>
          <w:b/>
        </w:rPr>
        <w:t xml:space="preserve">Esimerkki 1.2272</w:t>
      </w:r>
    </w:p>
    <w:p>
      <w:r>
        <w:t xml:space="preserve">Maria raahasi hänelle banaanit</w:t>
      </w:r>
    </w:p>
    <w:p>
      <w:r>
        <w:rPr>
          <w:b/>
        </w:rPr>
        <w:t xml:space="preserve">Tulos</w:t>
      </w:r>
    </w:p>
    <w:p>
      <w:r>
        <w:t xml:space="preserve">Maria raahasi banaanit hänen luokseen</w:t>
      </w:r>
    </w:p>
    <w:p>
      <w:r>
        <w:rPr>
          <w:b/>
        </w:rPr>
        <w:t xml:space="preserve">Esimerkki 1.2273</w:t>
      </w:r>
    </w:p>
    <w:p>
      <w:r>
        <w:t xml:space="preserve">Mary antoi eräälle naiselle viestin</w:t>
      </w:r>
    </w:p>
    <w:p>
      <w:r>
        <w:rPr>
          <w:b/>
        </w:rPr>
        <w:t xml:space="preserve">Tulos</w:t>
      </w:r>
    </w:p>
    <w:p>
      <w:r>
        <w:t xml:space="preserve">Mary antoi viestin eräälle naiselle töistä</w:t>
      </w:r>
    </w:p>
    <w:p>
      <w:r>
        <w:rPr>
          <w:b/>
        </w:rPr>
        <w:t xml:space="preserve">Esimerkki 1.2274</w:t>
      </w:r>
    </w:p>
    <w:p>
      <w:r>
        <w:t xml:space="preserve">Juan esitti miehelle töistä ehdotuksen</w:t>
      </w:r>
    </w:p>
    <w:p>
      <w:r>
        <w:rPr>
          <w:b/>
        </w:rPr>
        <w:t xml:space="preserve">Tulos</w:t>
      </w:r>
    </w:p>
    <w:p>
      <w:r>
        <w:t xml:space="preserve">Juan teki ehdotuksen eräälle työmiehelle</w:t>
      </w:r>
    </w:p>
    <w:p>
      <w:r>
        <w:rPr>
          <w:b/>
        </w:rPr>
        <w:t xml:space="preserve">Esimerkki 1.2275</w:t>
      </w:r>
    </w:p>
    <w:p>
      <w:r>
        <w:t xml:space="preserve">Alice maksoi miehelle, joka oli töistä poissa, maksun.</w:t>
      </w:r>
    </w:p>
    <w:p>
      <w:r>
        <w:rPr>
          <w:b/>
        </w:rPr>
        <w:t xml:space="preserve">Tulos</w:t>
      </w:r>
    </w:p>
    <w:p>
      <w:r>
        <w:t xml:space="preserve">Alice lähetti maksun miehelle, joka oli töistä pois.</w:t>
      </w:r>
    </w:p>
    <w:p>
      <w:r>
        <w:rPr>
          <w:b/>
        </w:rPr>
        <w:t xml:space="preserve">Esimerkki 1.2276</w:t>
      </w:r>
    </w:p>
    <w:p>
      <w:r>
        <w:t xml:space="preserve">Maria heitti naiselle pallon</w:t>
      </w:r>
    </w:p>
    <w:p>
      <w:r>
        <w:rPr>
          <w:b/>
        </w:rPr>
        <w:t xml:space="preserve">Tulos</w:t>
      </w:r>
    </w:p>
    <w:p>
      <w:r>
        <w:t xml:space="preserve">Maria heitti pallon naiselle</w:t>
      </w:r>
    </w:p>
    <w:p>
      <w:r>
        <w:rPr>
          <w:b/>
        </w:rPr>
        <w:t xml:space="preserve">Esimerkki 1.2277</w:t>
      </w:r>
    </w:p>
    <w:p>
      <w:r>
        <w:t xml:space="preserve">Alice soitti hänelle tervetulotoivotuksen</w:t>
      </w:r>
    </w:p>
    <w:p>
      <w:r>
        <w:rPr>
          <w:b/>
        </w:rPr>
        <w:t xml:space="preserve">Tulos</w:t>
      </w:r>
    </w:p>
    <w:p>
      <w:r>
        <w:t xml:space="preserve">Alice soitti hänelle tervetulotoivotuksen</w:t>
      </w:r>
    </w:p>
    <w:p>
      <w:r>
        <w:rPr>
          <w:b/>
        </w:rPr>
        <w:t xml:space="preserve">Esimerkki 1.2278</w:t>
      </w:r>
    </w:p>
    <w:p>
      <w:r>
        <w:t xml:space="preserve">Juan kantoi miestä, joka oli töistä jotain</w:t>
      </w:r>
    </w:p>
    <w:p>
      <w:r>
        <w:rPr>
          <w:b/>
        </w:rPr>
        <w:t xml:space="preserve">Tulos</w:t>
      </w:r>
    </w:p>
    <w:p>
      <w:r>
        <w:t xml:space="preserve">Juan kantoi jotain miehelle, joka oli töistä tulossa.</w:t>
      </w:r>
    </w:p>
    <w:p>
      <w:r>
        <w:rPr>
          <w:b/>
        </w:rPr>
        <w:t xml:space="preserve">Esimerkki 1.2279</w:t>
      </w:r>
    </w:p>
    <w:p>
      <w:r>
        <w:t xml:space="preserve">Maria julisti miehen, joka oli töistä jotain</w:t>
      </w:r>
    </w:p>
    <w:p>
      <w:r>
        <w:rPr>
          <w:b/>
        </w:rPr>
        <w:t xml:space="preserve">Tulos</w:t>
      </w:r>
    </w:p>
    <w:p>
      <w:r>
        <w:t xml:space="preserve">Maria julisti jotain miehelle, joka oli töistä tulossa.</w:t>
      </w:r>
    </w:p>
    <w:p>
      <w:r>
        <w:rPr>
          <w:b/>
        </w:rPr>
        <w:t xml:space="preserve">Esimerkki 1.2280</w:t>
      </w:r>
    </w:p>
    <w:p>
      <w:r>
        <w:t xml:space="preserve">Alice luki miehelle tarinan</w:t>
      </w:r>
    </w:p>
    <w:p>
      <w:r>
        <w:rPr>
          <w:b/>
        </w:rPr>
        <w:t xml:space="preserve">Tulos</w:t>
      </w:r>
    </w:p>
    <w:p>
      <w:r>
        <w:t xml:space="preserve">Alice luki tarinaa miehelle</w:t>
      </w:r>
    </w:p>
    <w:p>
      <w:r>
        <w:rPr>
          <w:b/>
        </w:rPr>
        <w:t xml:space="preserve">Esimerkki 1.2281</w:t>
      </w:r>
    </w:p>
    <w:p>
      <w:r>
        <w:t xml:space="preserve">Alice hinasi miehelle kanootin</w:t>
      </w:r>
    </w:p>
    <w:p>
      <w:r>
        <w:rPr>
          <w:b/>
        </w:rPr>
        <w:t xml:space="preserve">Tulos</w:t>
      </w:r>
    </w:p>
    <w:p>
      <w:r>
        <w:t xml:space="preserve">Alice hinasi kanootin miehelle</w:t>
      </w:r>
    </w:p>
    <w:p>
      <w:r>
        <w:rPr>
          <w:b/>
        </w:rPr>
        <w:t xml:space="preserve">Esimerkki 1.2282</w:t>
      </w:r>
    </w:p>
    <w:p>
      <w:r>
        <w:t xml:space="preserve">Bob ohitti naisen, joka oli töistä suolaa</w:t>
      </w:r>
    </w:p>
    <w:p>
      <w:r>
        <w:rPr>
          <w:b/>
        </w:rPr>
        <w:t xml:space="preserve">Tulos</w:t>
      </w:r>
    </w:p>
    <w:p>
      <w:r>
        <w:t xml:space="preserve">Bob ojensi suolan naiselle, joka oli töistä tulossa.</w:t>
      </w:r>
    </w:p>
    <w:p>
      <w:r>
        <w:rPr>
          <w:b/>
        </w:rPr>
        <w:t xml:space="preserve">Esimerkki 1.2283</w:t>
      </w:r>
    </w:p>
    <w:p>
      <w:r>
        <w:t xml:space="preserve">Linda lahjoitti joukkueelle valokuvan</w:t>
      </w:r>
    </w:p>
    <w:p>
      <w:r>
        <w:rPr>
          <w:b/>
        </w:rPr>
        <w:t xml:space="preserve">Tulos</w:t>
      </w:r>
    </w:p>
    <w:p>
      <w:r>
        <w:t xml:space="preserve">Linda lahjoitti tiimille valokuvan</w:t>
      </w:r>
    </w:p>
    <w:p>
      <w:r>
        <w:rPr>
          <w:b/>
        </w:rPr>
        <w:t xml:space="preserve">Esimerkki 1.2284</w:t>
      </w:r>
    </w:p>
    <w:p>
      <w:r>
        <w:t xml:space="preserve">Mary menetti pisteen naiselle, jolla oli hattu päässään.</w:t>
      </w:r>
    </w:p>
    <w:p>
      <w:r>
        <w:rPr>
          <w:b/>
        </w:rPr>
        <w:t xml:space="preserve">Tulos</w:t>
      </w:r>
    </w:p>
    <w:p>
      <w:r>
        <w:t xml:space="preserve">Mary menetti pisteen naiselle, jolla oli hattu päässään, -</w:t>
      </w:r>
    </w:p>
    <w:p>
      <w:r>
        <w:rPr>
          <w:b/>
        </w:rPr>
        <w:t xml:space="preserve">Esimerkki 1.2285</w:t>
      </w:r>
    </w:p>
    <w:p>
      <w:r>
        <w:t xml:space="preserve">Bob lähetti hänelle kirjeen</w:t>
      </w:r>
    </w:p>
    <w:p>
      <w:r>
        <w:rPr>
          <w:b/>
        </w:rPr>
        <w:t xml:space="preserve">Tulos</w:t>
      </w:r>
    </w:p>
    <w:p>
      <w:r>
        <w:t xml:space="preserve">Bob lähetti kirjeen hänelle</w:t>
      </w:r>
    </w:p>
    <w:p>
      <w:r>
        <w:rPr>
          <w:b/>
        </w:rPr>
        <w:t xml:space="preserve">Esimerkki 1.2286</w:t>
      </w:r>
    </w:p>
    <w:p>
      <w:r>
        <w:t xml:space="preserve">Linda cackled häntä ääniä</w:t>
      </w:r>
    </w:p>
    <w:p>
      <w:r>
        <w:rPr>
          <w:b/>
        </w:rPr>
        <w:t xml:space="preserve">Tulos</w:t>
      </w:r>
    </w:p>
    <w:p>
      <w:r>
        <w:t xml:space="preserve">Linda kaakatti ääniä hänelle</w:t>
      </w:r>
    </w:p>
    <w:p>
      <w:r>
        <w:rPr>
          <w:b/>
        </w:rPr>
        <w:t xml:space="preserve">Esimerkki 1.2287</w:t>
      </w:r>
    </w:p>
    <w:p>
      <w:r>
        <w:t xml:space="preserve">Maria osoitti miehelle, jolla oli hattu päässään jotain</w:t>
      </w:r>
    </w:p>
    <w:p>
      <w:r>
        <w:rPr>
          <w:b/>
        </w:rPr>
        <w:t xml:space="preserve">Tulos</w:t>
      </w:r>
    </w:p>
    <w:p>
      <w:r>
        <w:t xml:space="preserve">Maria jakoi jotain hattupäiselle miehelle, joka piti hattua.</w:t>
      </w:r>
    </w:p>
    <w:p>
      <w:r>
        <w:rPr>
          <w:b/>
        </w:rPr>
        <w:t xml:space="preserve">Esimerkki 1.2288</w:t>
      </w:r>
    </w:p>
    <w:p>
      <w:r>
        <w:t xml:space="preserve">Alice veti hänelle jotain</w:t>
      </w:r>
    </w:p>
    <w:p>
      <w:r>
        <w:rPr>
          <w:b/>
        </w:rPr>
        <w:t xml:space="preserve">Tulos</w:t>
      </w:r>
    </w:p>
    <w:p>
      <w:r>
        <w:t xml:space="preserve">Alice sanoi hänelle jotain</w:t>
      </w:r>
    </w:p>
    <w:p>
      <w:r>
        <w:rPr>
          <w:b/>
        </w:rPr>
        <w:t xml:space="preserve">Esimerkki 1.2289</w:t>
      </w:r>
    </w:p>
    <w:p>
      <w:r>
        <w:t xml:space="preserve">Juan tunnusti miehen lipsahduksen.</w:t>
      </w:r>
    </w:p>
    <w:p>
      <w:r>
        <w:rPr>
          <w:b/>
        </w:rPr>
        <w:t xml:space="preserve">Tulos</w:t>
      </w:r>
    </w:p>
    <w:p>
      <w:r>
        <w:t xml:space="preserve">Juan tunnusti eräälle miehelle erään lipsahduksen.</w:t>
      </w:r>
    </w:p>
    <w:p>
      <w:r>
        <w:rPr>
          <w:b/>
        </w:rPr>
        <w:t xml:space="preserve">Esimerkki 1.2290</w:t>
      </w:r>
    </w:p>
    <w:p>
      <w:r>
        <w:t xml:space="preserve">Bob antoi hänelle jotain</w:t>
      </w:r>
    </w:p>
    <w:p>
      <w:r>
        <w:rPr>
          <w:b/>
        </w:rPr>
        <w:t xml:space="preserve">Tulos</w:t>
      </w:r>
    </w:p>
    <w:p>
      <w:r>
        <w:t xml:space="preserve">Bob näytti hänelle jotain</w:t>
      </w:r>
    </w:p>
    <w:p>
      <w:r>
        <w:rPr>
          <w:b/>
        </w:rPr>
        <w:t xml:space="preserve">Esimerkki 1.2291</w:t>
      </w:r>
    </w:p>
    <w:p>
      <w:r>
        <w:t xml:space="preserve">John lupasi naiselle työpaikan</w:t>
      </w:r>
    </w:p>
    <w:p>
      <w:r>
        <w:rPr>
          <w:b/>
        </w:rPr>
        <w:t xml:space="preserve">Tulos</w:t>
      </w:r>
    </w:p>
    <w:p>
      <w:r>
        <w:t xml:space="preserve">John lupasi työn naiselle</w:t>
      </w:r>
    </w:p>
    <w:p>
      <w:r>
        <w:rPr>
          <w:b/>
        </w:rPr>
        <w:t xml:space="preserve">Esimerkki 1.2292</w:t>
      </w:r>
    </w:p>
    <w:p>
      <w:r>
        <w:t xml:space="preserve">Mary laski hänet tikkaat</w:t>
      </w:r>
    </w:p>
    <w:p>
      <w:r>
        <w:rPr>
          <w:b/>
        </w:rPr>
        <w:t xml:space="preserve">Tulos</w:t>
      </w:r>
    </w:p>
    <w:p>
      <w:r>
        <w:t xml:space="preserve">Maria laski tikkaat hänen luokseen</w:t>
      </w:r>
    </w:p>
    <w:p>
      <w:r>
        <w:rPr>
          <w:b/>
        </w:rPr>
        <w:t xml:space="preserve">Esimerkki 1.2293</w:t>
      </w:r>
    </w:p>
    <w:p>
      <w:r>
        <w:t xml:space="preserve">John löi hänelle jalkapalloa</w:t>
      </w:r>
    </w:p>
    <w:p>
      <w:r>
        <w:rPr>
          <w:b/>
        </w:rPr>
        <w:t xml:space="preserve">Tulos</w:t>
      </w:r>
    </w:p>
    <w:p>
      <w:r>
        <w:t xml:space="preserve">John löi jalkapalloa hänelle</w:t>
      </w:r>
    </w:p>
    <w:p>
      <w:r>
        <w:rPr>
          <w:b/>
        </w:rPr>
        <w:t xml:space="preserve">Esimerkki 1.2294</w:t>
      </w:r>
    </w:p>
    <w:p>
      <w:r>
        <w:t xml:space="preserve">Maria maksoi miehelle jotain takaisin</w:t>
      </w:r>
    </w:p>
    <w:p>
      <w:r>
        <w:rPr>
          <w:b/>
        </w:rPr>
        <w:t xml:space="preserve">Tulos</w:t>
      </w:r>
    </w:p>
    <w:p>
      <w:r>
        <w:t xml:space="preserve">Maria maksoi jotain miehelle</w:t>
      </w:r>
    </w:p>
    <w:p>
      <w:r>
        <w:rPr>
          <w:b/>
        </w:rPr>
        <w:t xml:space="preserve">Esimerkki 1.2295</w:t>
      </w:r>
    </w:p>
    <w:p>
      <w:r>
        <w:t xml:space="preserve">Alice teki naiselle tarjouksen</w:t>
      </w:r>
    </w:p>
    <w:p>
      <w:r>
        <w:rPr>
          <w:b/>
        </w:rPr>
        <w:t xml:space="preserve">Tulos</w:t>
      </w:r>
    </w:p>
    <w:p>
      <w:r>
        <w:t xml:space="preserve">Alice teki tarjouksen naiselle.</w:t>
      </w:r>
    </w:p>
    <w:p>
      <w:r>
        <w:rPr>
          <w:b/>
        </w:rPr>
        <w:t xml:space="preserve">Esimerkki 1.2296</w:t>
      </w:r>
    </w:p>
    <w:p>
      <w:r>
        <w:t xml:space="preserve">John artikuloitu mies aikomus</w:t>
      </w:r>
    </w:p>
    <w:p>
      <w:r>
        <w:rPr>
          <w:b/>
        </w:rPr>
        <w:t xml:space="preserve">Tulos</w:t>
      </w:r>
    </w:p>
    <w:p>
      <w:r>
        <w:t xml:space="preserve">Johannes ilmaisi aikomuksensa miehelle</w:t>
      </w:r>
    </w:p>
    <w:p>
      <w:r>
        <w:rPr>
          <w:b/>
        </w:rPr>
        <w:t xml:space="preserve">Esimerkki 1.2297</w:t>
      </w:r>
    </w:p>
    <w:p>
      <w:r>
        <w:t xml:space="preserve">Maria kaapeloi naiselle työpaikalta sijainnin</w:t>
      </w:r>
    </w:p>
    <w:p>
      <w:r>
        <w:rPr>
          <w:b/>
        </w:rPr>
        <w:t xml:space="preserve">Tulos</w:t>
      </w:r>
    </w:p>
    <w:p>
      <w:r>
        <w:t xml:space="preserve">Maria kaapeloi sijainnin naiselle töistä.</w:t>
      </w:r>
    </w:p>
    <w:p>
      <w:r>
        <w:rPr>
          <w:b/>
        </w:rPr>
        <w:t xml:space="preserve">Esimerkki 1.2298</w:t>
      </w:r>
    </w:p>
    <w:p>
      <w:r>
        <w:t xml:space="preserve">Michael palautti hänelle summan.</w:t>
      </w:r>
    </w:p>
    <w:p>
      <w:r>
        <w:rPr>
          <w:b/>
        </w:rPr>
        <w:t xml:space="preserve">Tulos</w:t>
      </w:r>
    </w:p>
    <w:p>
      <w:r>
        <w:t xml:space="preserve">Michael palautti summan hänelle</w:t>
      </w:r>
    </w:p>
    <w:p>
      <w:r>
        <w:rPr>
          <w:b/>
        </w:rPr>
        <w:t xml:space="preserve">Esimerkki 1.2299</w:t>
      </w:r>
    </w:p>
    <w:p>
      <w:r>
        <w:t xml:space="preserve">Juan mainitsi naisesta töistä jotain</w:t>
      </w:r>
    </w:p>
    <w:p>
      <w:r>
        <w:rPr>
          <w:b/>
        </w:rPr>
        <w:t xml:space="preserve">Tulos</w:t>
      </w:r>
    </w:p>
    <w:p>
      <w:r>
        <w:t xml:space="preserve">Juan mainitsi jotain naiselle töistä.</w:t>
      </w:r>
    </w:p>
    <w:p>
      <w:r>
        <w:rPr>
          <w:b/>
        </w:rPr>
        <w:t xml:space="preserve">Esimerkki 1.2300</w:t>
      </w:r>
    </w:p>
    <w:p>
      <w:r>
        <w:t xml:space="preserve">Maria höpisi miehelle, jolla oli hattu päässä jotakin.</w:t>
      </w:r>
    </w:p>
    <w:p>
      <w:r>
        <w:rPr>
          <w:b/>
        </w:rPr>
        <w:t xml:space="preserve">Tulos</w:t>
      </w:r>
    </w:p>
    <w:p>
      <w:r>
        <w:t xml:space="preserve">Maria höpisi jotain miehelle, jolla oli hattu päässään, -</w:t>
      </w:r>
    </w:p>
    <w:p>
      <w:r>
        <w:rPr>
          <w:b/>
        </w:rPr>
        <w:t xml:space="preserve">Esimerkki 1.2301</w:t>
      </w:r>
    </w:p>
    <w:p>
      <w:r>
        <w:t xml:space="preserve">Maria toimitti naiselle kirjeen</w:t>
      </w:r>
    </w:p>
    <w:p>
      <w:r>
        <w:rPr>
          <w:b/>
        </w:rPr>
        <w:t xml:space="preserve">Tulos</w:t>
      </w:r>
    </w:p>
    <w:p>
      <w:r>
        <w:t xml:space="preserve">Maria lähetti kirjeen naiselle</w:t>
      </w:r>
    </w:p>
    <w:p>
      <w:r>
        <w:rPr>
          <w:b/>
        </w:rPr>
        <w:t xml:space="preserve">Esimerkki 1.2302</w:t>
      </w:r>
    </w:p>
    <w:p>
      <w:r>
        <w:t xml:space="preserve">Michael huusi naisen ohjeita</w:t>
      </w:r>
    </w:p>
    <w:p>
      <w:r>
        <w:rPr>
          <w:b/>
        </w:rPr>
        <w:t xml:space="preserve">Tulos</w:t>
      </w:r>
    </w:p>
    <w:p>
      <w:r>
        <w:t xml:space="preserve">Michael huusi naiselle ohjeita</w:t>
      </w:r>
    </w:p>
    <w:p>
      <w:r>
        <w:rPr>
          <w:b/>
        </w:rPr>
        <w:t xml:space="preserve">Esimerkki 1.2303</w:t>
      </w:r>
    </w:p>
    <w:p>
      <w:r>
        <w:t xml:space="preserve">Mary työnsi hänelle kirjan</w:t>
      </w:r>
    </w:p>
    <w:p>
      <w:r>
        <w:rPr>
          <w:b/>
        </w:rPr>
        <w:t xml:space="preserve">Tulos</w:t>
      </w:r>
    </w:p>
    <w:p>
      <w:r>
        <w:t xml:space="preserve">Maria työnsi kirjan hänelle</w:t>
      </w:r>
    </w:p>
    <w:p>
      <w:r>
        <w:rPr>
          <w:b/>
        </w:rPr>
        <w:t xml:space="preserve">Esimerkki 1.2304</w:t>
      </w:r>
    </w:p>
    <w:p>
      <w:r>
        <w:t xml:space="preserve">Linda mutisi mies, joka oli töistä vastaus</w:t>
      </w:r>
    </w:p>
    <w:p>
      <w:r>
        <w:rPr>
          <w:b/>
        </w:rPr>
        <w:t xml:space="preserve">Tulos</w:t>
      </w:r>
    </w:p>
    <w:p>
      <w:r>
        <w:t xml:space="preserve">Linda mutisi vastauksen miehelle, joka oli töistä.</w:t>
      </w:r>
    </w:p>
    <w:p>
      <w:r>
        <w:rPr>
          <w:b/>
        </w:rPr>
        <w:t xml:space="preserve">Esimerkki 1.2305</w:t>
      </w:r>
    </w:p>
    <w:p>
      <w:r>
        <w:t xml:space="preserve">Linda testamenttasi naiselle rahat</w:t>
      </w:r>
    </w:p>
    <w:p>
      <w:r>
        <w:rPr>
          <w:b/>
        </w:rPr>
        <w:t xml:space="preserve">Tulos</w:t>
      </w:r>
    </w:p>
    <w:p>
      <w:r>
        <w:t xml:space="preserve">Linda testamenttasi rahat naiselle, -</w:t>
      </w:r>
    </w:p>
    <w:p>
      <w:r>
        <w:rPr>
          <w:b/>
        </w:rPr>
        <w:t xml:space="preserve">Esimerkki 1.2306</w:t>
      </w:r>
    </w:p>
    <w:p>
      <w:r>
        <w:t xml:space="preserve">Bob lauloi miehelle, jolla oli hattu päässään, laulun, -</w:t>
      </w:r>
    </w:p>
    <w:p>
      <w:r>
        <w:rPr>
          <w:b/>
        </w:rPr>
        <w:t xml:space="preserve">Tulos</w:t>
      </w:r>
    </w:p>
    <w:p>
      <w:r>
        <w:t xml:space="preserve">Bob lauloi laulun miehelle, jolla oli hattu päässään, -</w:t>
      </w:r>
    </w:p>
    <w:p>
      <w:r>
        <w:rPr>
          <w:b/>
        </w:rPr>
        <w:t xml:space="preserve">Esimerkki 1.2307</w:t>
      </w:r>
    </w:p>
    <w:p>
      <w:r>
        <w:t xml:space="preserve">Maria myönsi naiselle pokaalin</w:t>
      </w:r>
    </w:p>
    <w:p>
      <w:r>
        <w:rPr>
          <w:b/>
        </w:rPr>
        <w:t xml:space="preserve">Tulos</w:t>
      </w:r>
    </w:p>
    <w:p>
      <w:r>
        <w:t xml:space="preserve">Maria myönsi pokaalin naiselle</w:t>
      </w:r>
    </w:p>
    <w:p>
      <w:r>
        <w:rPr>
          <w:b/>
        </w:rPr>
        <w:t xml:space="preserve">Esimerkki 1.2308</w:t>
      </w:r>
    </w:p>
    <w:p>
      <w:r>
        <w:t xml:space="preserve">Michael esitteli naiselle käsitteen</w:t>
      </w:r>
    </w:p>
    <w:p>
      <w:r>
        <w:rPr>
          <w:b/>
        </w:rPr>
        <w:t xml:space="preserve">Tulos</w:t>
      </w:r>
    </w:p>
    <w:p>
      <w:r>
        <w:t xml:space="preserve">Michael havainnollisti naiselle käsitteen</w:t>
      </w:r>
    </w:p>
    <w:p>
      <w:r>
        <w:rPr>
          <w:b/>
        </w:rPr>
        <w:t xml:space="preserve">Esimerkki 1.2309</w:t>
      </w:r>
    </w:p>
    <w:p>
      <w:r>
        <w:t xml:space="preserve">Maria lauloi hänelle laulun</w:t>
      </w:r>
    </w:p>
    <w:p>
      <w:r>
        <w:rPr>
          <w:b/>
        </w:rPr>
        <w:t xml:space="preserve">Tulos</w:t>
      </w:r>
    </w:p>
    <w:p>
      <w:r>
        <w:t xml:space="preserve">Maria lauloi hänelle laulun</w:t>
      </w:r>
    </w:p>
    <w:p>
      <w:r>
        <w:rPr>
          <w:b/>
        </w:rPr>
        <w:t xml:space="preserve">Esimerkki 1.2310</w:t>
      </w:r>
    </w:p>
    <w:p>
      <w:r>
        <w:t xml:space="preserve">Maria kertoi eräälle naiselle töistä joitakin tietoja, -</w:t>
      </w:r>
    </w:p>
    <w:p>
      <w:r>
        <w:rPr>
          <w:b/>
        </w:rPr>
        <w:t xml:space="preserve">Tulos</w:t>
      </w:r>
    </w:p>
    <w:p>
      <w:r>
        <w:t xml:space="preserve">Maria kertoi eräälle työkaverilleen joitakin tietoja.</w:t>
      </w:r>
    </w:p>
    <w:p>
      <w:r>
        <w:rPr>
          <w:b/>
        </w:rPr>
        <w:t xml:space="preserve">Esimerkki 1.2311</w:t>
      </w:r>
    </w:p>
    <w:p>
      <w:r>
        <w:t xml:space="preserve">Michael selitti hattua käyttävälle naiselle ongelman</w:t>
      </w:r>
    </w:p>
    <w:p>
      <w:r>
        <w:rPr>
          <w:b/>
        </w:rPr>
        <w:t xml:space="preserve">Tulos</w:t>
      </w:r>
    </w:p>
    <w:p>
      <w:r>
        <w:t xml:space="preserve">Michael selitti ongelman hattua käyttävälle naiselle, -</w:t>
      </w:r>
    </w:p>
    <w:p>
      <w:r>
        <w:rPr>
          <w:b/>
        </w:rPr>
        <w:t xml:space="preserve">Esimerkki 1.2312</w:t>
      </w:r>
    </w:p>
    <w:p>
      <w:r>
        <w:t xml:space="preserve">Mary kuljetti ryhmälle joitakin välineitä</w:t>
      </w:r>
    </w:p>
    <w:p>
      <w:r>
        <w:rPr>
          <w:b/>
        </w:rPr>
        <w:t xml:space="preserve">Tulos</w:t>
      </w:r>
    </w:p>
    <w:p>
      <w:r>
        <w:t xml:space="preserve">Mary kuljetti joitakin instrumentteja tiimille, -</w:t>
      </w:r>
    </w:p>
    <w:p>
      <w:r>
        <w:rPr>
          <w:b/>
        </w:rPr>
        <w:t xml:space="preserve">Esimerkki 1.2313</w:t>
      </w:r>
    </w:p>
    <w:p>
      <w:r>
        <w:t xml:space="preserve">Bob maksoi hänelle prosenttiosuuden</w:t>
      </w:r>
    </w:p>
    <w:p>
      <w:r>
        <w:rPr>
          <w:b/>
        </w:rPr>
        <w:t xml:space="preserve">Tulos</w:t>
      </w:r>
    </w:p>
    <w:p>
      <w:r>
        <w:t xml:space="preserve">Bob maksoi hänelle prosenttiosuuden</w:t>
      </w:r>
    </w:p>
    <w:p>
      <w:r>
        <w:rPr>
          <w:b/>
        </w:rPr>
        <w:t xml:space="preserve">Esimerkki 1.2314</w:t>
      </w:r>
    </w:p>
    <w:p>
      <w:r>
        <w:t xml:space="preserve">Linda väitti mies jotain</w:t>
      </w:r>
    </w:p>
    <w:p>
      <w:r>
        <w:rPr>
          <w:b/>
        </w:rPr>
        <w:t xml:space="preserve">Tulos</w:t>
      </w:r>
    </w:p>
    <w:p>
      <w:r>
        <w:t xml:space="preserve">Linda väitti jotain miehelle</w:t>
      </w:r>
    </w:p>
    <w:p>
      <w:r>
        <w:rPr>
          <w:b/>
        </w:rPr>
        <w:t xml:space="preserve">Esimerkki 1.2315</w:t>
      </w:r>
    </w:p>
    <w:p>
      <w:r>
        <w:t xml:space="preserve">Juan lauloi hänelle jotain</w:t>
      </w:r>
    </w:p>
    <w:p>
      <w:r>
        <w:rPr>
          <w:b/>
        </w:rPr>
        <w:t xml:space="preserve">Tulos</w:t>
      </w:r>
    </w:p>
    <w:p>
      <w:r>
        <w:t xml:space="preserve">Juan lauloi hänelle jotain</w:t>
      </w:r>
    </w:p>
    <w:p>
      <w:r>
        <w:rPr>
          <w:b/>
        </w:rPr>
        <w:t xml:space="preserve">Esimerkki 1.2316</w:t>
      </w:r>
    </w:p>
    <w:p>
      <w:r>
        <w:t xml:space="preserve">Michael kuvaili erään miehen työstä tarinaa</w:t>
      </w:r>
    </w:p>
    <w:p>
      <w:r>
        <w:rPr>
          <w:b/>
        </w:rPr>
        <w:t xml:space="preserve">Tulos</w:t>
      </w:r>
    </w:p>
    <w:p>
      <w:r>
        <w:t xml:space="preserve">Michael kuvaili tarinaa eräälle työkaverilleen</w:t>
      </w:r>
    </w:p>
    <w:p>
      <w:r>
        <w:rPr>
          <w:b/>
        </w:rPr>
        <w:t xml:space="preserve">Esimerkki 1.2317</w:t>
      </w:r>
    </w:p>
    <w:p>
      <w:r>
        <w:t xml:space="preserve">Michael selitti miehelle jotain</w:t>
      </w:r>
    </w:p>
    <w:p>
      <w:r>
        <w:rPr>
          <w:b/>
        </w:rPr>
        <w:t xml:space="preserve">Tulos</w:t>
      </w:r>
    </w:p>
    <w:p>
      <w:r>
        <w:t xml:space="preserve">Michael selitti jotain miehelle</w:t>
      </w:r>
    </w:p>
    <w:p>
      <w:r>
        <w:rPr>
          <w:b/>
        </w:rPr>
        <w:t xml:space="preserve">Esimerkki 1.2318</w:t>
      </w:r>
    </w:p>
    <w:p>
      <w:r>
        <w:t xml:space="preserve">Juan siirsi miehelle varat</w:t>
      </w:r>
    </w:p>
    <w:p>
      <w:r>
        <w:rPr>
          <w:b/>
        </w:rPr>
        <w:t xml:space="preserve">Tulos</w:t>
      </w:r>
    </w:p>
    <w:p>
      <w:r>
        <w:t xml:space="preserve">Juan siirsi rahat miehelle</w:t>
      </w:r>
    </w:p>
    <w:p>
      <w:r>
        <w:rPr>
          <w:b/>
        </w:rPr>
        <w:t xml:space="preserve">Esimerkki 1.2319</w:t>
      </w:r>
    </w:p>
    <w:p>
      <w:r>
        <w:t xml:space="preserve">Alice vihelsi naisen hyväksynnän</w:t>
      </w:r>
    </w:p>
    <w:p>
      <w:r>
        <w:rPr>
          <w:b/>
        </w:rPr>
        <w:t xml:space="preserve">Tulos</w:t>
      </w:r>
    </w:p>
    <w:p>
      <w:r>
        <w:t xml:space="preserve">Alice vihelsi hyväksyntää naiselle</w:t>
      </w:r>
    </w:p>
    <w:p>
      <w:r>
        <w:rPr>
          <w:b/>
        </w:rPr>
        <w:t xml:space="preserve">Esimerkki 1.2320</w:t>
      </w:r>
    </w:p>
    <w:p>
      <w:r>
        <w:t xml:space="preserve">Michael ilmoitti hänelle tuloksen</w:t>
      </w:r>
    </w:p>
    <w:p>
      <w:r>
        <w:rPr>
          <w:b/>
        </w:rPr>
        <w:t xml:space="preserve">Tulos</w:t>
      </w:r>
    </w:p>
    <w:p>
      <w:r>
        <w:t xml:space="preserve">Michael ilmoitti tuloksen hänelle</w:t>
      </w:r>
    </w:p>
    <w:p>
      <w:r>
        <w:rPr>
          <w:b/>
        </w:rPr>
        <w:t xml:space="preserve">Esimerkki 1.2321</w:t>
      </w:r>
    </w:p>
    <w:p>
      <w:r>
        <w:t xml:space="preserve">John ajoi naiselle jotain</w:t>
      </w:r>
    </w:p>
    <w:p>
      <w:r>
        <w:rPr>
          <w:b/>
        </w:rPr>
        <w:t xml:space="preserve">Tulos</w:t>
      </w:r>
    </w:p>
    <w:p>
      <w:r>
        <w:t xml:space="preserve">John ajoi jotain naiselle</w:t>
      </w:r>
    </w:p>
    <w:p>
      <w:r>
        <w:rPr>
          <w:b/>
        </w:rPr>
        <w:t xml:space="preserve">Esimerkki 1.2322</w:t>
      </w:r>
    </w:p>
    <w:p>
      <w:r>
        <w:t xml:space="preserve">Linda vilkaisi hattua kantavaa naista -</w:t>
      </w:r>
    </w:p>
    <w:p>
      <w:r>
        <w:rPr>
          <w:b/>
        </w:rPr>
        <w:t xml:space="preserve">Tulos</w:t>
      </w:r>
    </w:p>
    <w:p>
      <w:r>
        <w:t xml:space="preserve">Linda vilkaisi hattua kantavaa naista, -</w:t>
      </w:r>
    </w:p>
    <w:p>
      <w:r>
        <w:rPr>
          <w:b/>
        </w:rPr>
        <w:t xml:space="preserve">Esimerkki 1.2323</w:t>
      </w:r>
    </w:p>
    <w:p>
      <w:r>
        <w:t xml:space="preserve">Bob antoi miehelle käskyn</w:t>
      </w:r>
    </w:p>
    <w:p>
      <w:r>
        <w:rPr>
          <w:b/>
        </w:rPr>
        <w:t xml:space="preserve">Tulos</w:t>
      </w:r>
    </w:p>
    <w:p>
      <w:r>
        <w:t xml:space="preserve">Bob sihisi miehelle käskyn</w:t>
      </w:r>
    </w:p>
    <w:p>
      <w:r>
        <w:rPr>
          <w:b/>
        </w:rPr>
        <w:t xml:space="preserve">Esimerkki 1.2324</w:t>
      </w:r>
    </w:p>
    <w:p>
      <w:r>
        <w:t xml:space="preserve">Linda heitti naiselle, joka oli töistä, laukun -</w:t>
      </w:r>
    </w:p>
    <w:p>
      <w:r>
        <w:rPr>
          <w:b/>
        </w:rPr>
        <w:t xml:space="preserve">Tulos</w:t>
      </w:r>
    </w:p>
    <w:p>
      <w:r>
        <w:t xml:space="preserve">Linda heitti kassin naiselle, joka oli töistä tulossa.</w:t>
      </w:r>
    </w:p>
    <w:p>
      <w:r>
        <w:rPr>
          <w:b/>
        </w:rPr>
        <w:t xml:space="preserve">Esimerkki 1.2325</w:t>
      </w:r>
    </w:p>
    <w:p>
      <w:r>
        <w:t xml:space="preserve">Linda mainitsi hänelle huhun</w:t>
      </w:r>
    </w:p>
    <w:p>
      <w:r>
        <w:rPr>
          <w:b/>
        </w:rPr>
        <w:t xml:space="preserve">Tulos</w:t>
      </w:r>
    </w:p>
    <w:p>
      <w:r>
        <w:t xml:space="preserve">Linda mainitsi hänelle huhun</w:t>
      </w:r>
    </w:p>
    <w:p>
      <w:r>
        <w:rPr>
          <w:b/>
        </w:rPr>
        <w:t xml:space="preserve">Esimerkki 1.2326</w:t>
      </w:r>
    </w:p>
    <w:p>
      <w:r>
        <w:t xml:space="preserve">Michael syötti naiselle jotain</w:t>
      </w:r>
    </w:p>
    <w:p>
      <w:r>
        <w:rPr>
          <w:b/>
        </w:rPr>
        <w:t xml:space="preserve">Tulos</w:t>
      </w:r>
    </w:p>
    <w:p>
      <w:r>
        <w:t xml:space="preserve">Michael syötti jotain naiselle</w:t>
      </w:r>
    </w:p>
    <w:p>
      <w:r>
        <w:rPr>
          <w:b/>
        </w:rPr>
        <w:t xml:space="preserve">Esimerkki 1.2327</w:t>
      </w:r>
    </w:p>
    <w:p>
      <w:r>
        <w:t xml:space="preserve">Juan pudotti hattumiehelle kutsun</w:t>
      </w:r>
    </w:p>
    <w:p>
      <w:r>
        <w:rPr>
          <w:b/>
        </w:rPr>
        <w:t xml:space="preserve">Tulos</w:t>
      </w:r>
    </w:p>
    <w:p>
      <w:r>
        <w:t xml:space="preserve">Juan pudotti kutsun hattupäiselle miehelle, -</w:t>
      </w:r>
    </w:p>
    <w:p>
      <w:r>
        <w:rPr>
          <w:b/>
        </w:rPr>
        <w:t xml:space="preserve">Esimerkki 1.2328</w:t>
      </w:r>
    </w:p>
    <w:p>
      <w:r>
        <w:t xml:space="preserve">Juan tunnusti miehelle, jolla oli hattu päässään, rikkomuksen, -</w:t>
      </w:r>
    </w:p>
    <w:p>
      <w:r>
        <w:rPr>
          <w:b/>
        </w:rPr>
        <w:t xml:space="preserve">Tulos</w:t>
      </w:r>
    </w:p>
    <w:p>
      <w:r>
        <w:t xml:space="preserve">Juan tunnusti rikkomuksen miehelle, jolla oli hattu päässään.</w:t>
      </w:r>
    </w:p>
    <w:p>
      <w:r>
        <w:rPr>
          <w:b/>
        </w:rPr>
        <w:t xml:space="preserve">Esimerkki 1.2329</w:t>
      </w:r>
    </w:p>
    <w:p>
      <w:r>
        <w:t xml:space="preserve">Juan murahti mies nimi</w:t>
      </w:r>
    </w:p>
    <w:p>
      <w:r>
        <w:rPr>
          <w:b/>
        </w:rPr>
        <w:t xml:space="preserve">Tulos</w:t>
      </w:r>
    </w:p>
    <w:p>
      <w:r>
        <w:t xml:space="preserve">Juan murahti nimeltä miehelle</w:t>
      </w:r>
    </w:p>
    <w:p>
      <w:r>
        <w:rPr>
          <w:b/>
        </w:rPr>
        <w:t xml:space="preserve">Esimerkki 1.2330</w:t>
      </w:r>
    </w:p>
    <w:p>
      <w:r>
        <w:t xml:space="preserve">Alice välitti eräälle miehelle töistä joitakin havaintoja -</w:t>
      </w:r>
    </w:p>
    <w:p>
      <w:r>
        <w:rPr>
          <w:b/>
        </w:rPr>
        <w:t xml:space="preserve">Tulos</w:t>
      </w:r>
    </w:p>
    <w:p>
      <w:r>
        <w:t xml:space="preserve">Alice kertoi eräälle työkaverilleen, että hänellä oli havaintoja -</w:t>
      </w:r>
    </w:p>
    <w:p>
      <w:r>
        <w:rPr>
          <w:b/>
        </w:rPr>
        <w:t xml:space="preserve">Esimerkki 1.2331</w:t>
      </w:r>
    </w:p>
    <w:p>
      <w:r>
        <w:t xml:space="preserve">Alice tervehti naista</w:t>
      </w:r>
    </w:p>
    <w:p>
      <w:r>
        <w:rPr>
          <w:b/>
        </w:rPr>
        <w:t xml:space="preserve">Tulos</w:t>
      </w:r>
    </w:p>
    <w:p>
      <w:r>
        <w:t xml:space="preserve">Alice tervehti naista</w:t>
      </w:r>
    </w:p>
    <w:p>
      <w:r>
        <w:rPr>
          <w:b/>
        </w:rPr>
        <w:t xml:space="preserve">Esimerkki 1.2332</w:t>
      </w:r>
    </w:p>
    <w:p>
      <w:r>
        <w:t xml:space="preserve">Maria veti miehelle kohteliaisuuden</w:t>
      </w:r>
    </w:p>
    <w:p>
      <w:r>
        <w:rPr>
          <w:b/>
        </w:rPr>
        <w:t xml:space="preserve">Tulos</w:t>
      </w:r>
    </w:p>
    <w:p>
      <w:r>
        <w:t xml:space="preserve">Maria veti kohteliaisuuden miehelle</w:t>
      </w:r>
    </w:p>
    <w:p>
      <w:r>
        <w:rPr>
          <w:b/>
        </w:rPr>
        <w:t xml:space="preserve">Esimerkki 1.2333</w:t>
      </w:r>
    </w:p>
    <w:p>
      <w:r>
        <w:t xml:space="preserve">Michael suositteli hänelle bändiä</w:t>
      </w:r>
    </w:p>
    <w:p>
      <w:r>
        <w:rPr>
          <w:b/>
        </w:rPr>
        <w:t xml:space="preserve">Tulos</w:t>
      </w:r>
    </w:p>
    <w:p>
      <w:r>
        <w:t xml:space="preserve">Michael suositteli hänelle bändiä</w:t>
      </w:r>
    </w:p>
    <w:p>
      <w:r>
        <w:rPr>
          <w:b/>
        </w:rPr>
        <w:t xml:space="preserve">Esimerkki 1.2334</w:t>
      </w:r>
    </w:p>
    <w:p>
      <w:r>
        <w:t xml:space="preserve">Bob kantoi miehelle, joka oli töistä, matkalaukun.</w:t>
      </w:r>
    </w:p>
    <w:p>
      <w:r>
        <w:rPr>
          <w:b/>
        </w:rPr>
        <w:t xml:space="preserve">Tulos</w:t>
      </w:r>
    </w:p>
    <w:p>
      <w:r>
        <w:t xml:space="preserve">Bob kantoi matkalaukun miehelle, joka oli töistä.</w:t>
      </w:r>
    </w:p>
    <w:p>
      <w:r>
        <w:rPr>
          <w:b/>
        </w:rPr>
        <w:t xml:space="preserve">Esimerkki 1.2335</w:t>
      </w:r>
    </w:p>
    <w:p>
      <w:r>
        <w:t xml:space="preserve">Linda ojensi naiselle kätensä</w:t>
      </w:r>
    </w:p>
    <w:p>
      <w:r>
        <w:rPr>
          <w:b/>
        </w:rPr>
        <w:t xml:space="preserve">Tulos</w:t>
      </w:r>
    </w:p>
    <w:p>
      <w:r>
        <w:t xml:space="preserve">Linda ojensi kätensä naiselle</w:t>
      </w:r>
    </w:p>
    <w:p>
      <w:r>
        <w:rPr>
          <w:b/>
        </w:rPr>
        <w:t xml:space="preserve">Esimerkki 1.2336</w:t>
      </w:r>
    </w:p>
    <w:p>
      <w:r>
        <w:t xml:space="preserve">Linda esitteli eräälle miehelle valokuvan</w:t>
      </w:r>
    </w:p>
    <w:p>
      <w:r>
        <w:rPr>
          <w:b/>
        </w:rPr>
        <w:t xml:space="preserve">Tulos</w:t>
      </w:r>
    </w:p>
    <w:p>
      <w:r>
        <w:t xml:space="preserve">Linda esitteli valokuvan eräälle työmiehelle</w:t>
      </w:r>
    </w:p>
    <w:p>
      <w:r>
        <w:rPr>
          <w:b/>
        </w:rPr>
        <w:t xml:space="preserve">Esimerkki 1.2337</w:t>
      </w:r>
    </w:p>
    <w:p>
      <w:r>
        <w:t xml:space="preserve">John murahti miehelle, jolla oli hattu, ohjeet...</w:t>
      </w:r>
    </w:p>
    <w:p>
      <w:r>
        <w:rPr>
          <w:b/>
        </w:rPr>
        <w:t xml:space="preserve">Tulos</w:t>
      </w:r>
    </w:p>
    <w:p>
      <w:r>
        <w:t xml:space="preserve">John murahti ohjeet miehelle, jolla oli hattu, -</w:t>
      </w:r>
    </w:p>
    <w:p>
      <w:r>
        <w:rPr>
          <w:b/>
        </w:rPr>
        <w:t xml:space="preserve">Esimerkki 1.2338</w:t>
      </w:r>
    </w:p>
    <w:p>
      <w:r>
        <w:t xml:space="preserve">Alice julisti miehelle jotain</w:t>
      </w:r>
    </w:p>
    <w:p>
      <w:r>
        <w:rPr>
          <w:b/>
        </w:rPr>
        <w:t xml:space="preserve">Tulos</w:t>
      </w:r>
    </w:p>
    <w:p>
      <w:r>
        <w:t xml:space="preserve">Alice ilmoitti jotain miehelle</w:t>
      </w:r>
    </w:p>
    <w:p>
      <w:r>
        <w:rPr>
          <w:b/>
        </w:rPr>
        <w:t xml:space="preserve">Esimerkki 1.2339</w:t>
      </w:r>
    </w:p>
    <w:p>
      <w:r>
        <w:t xml:space="preserve">Juan kertoi hattua käyttävälle miehelle tietoja.</w:t>
      </w:r>
    </w:p>
    <w:p>
      <w:r>
        <w:rPr>
          <w:b/>
        </w:rPr>
        <w:t xml:space="preserve">Tulos</w:t>
      </w:r>
    </w:p>
    <w:p>
      <w:r>
        <w:t xml:space="preserve">Juan kertoi tietoja miehelle, jolla oli hattu päässään...</w:t>
      </w:r>
    </w:p>
    <w:p>
      <w:r>
        <w:rPr>
          <w:b/>
        </w:rPr>
        <w:t xml:space="preserve">Esimerkki 1.2340</w:t>
      </w:r>
    </w:p>
    <w:p>
      <w:r>
        <w:t xml:space="preserve">Mary lähetti miehelle, joka oli töistä jotain -</w:t>
      </w:r>
    </w:p>
    <w:p>
      <w:r>
        <w:rPr>
          <w:b/>
        </w:rPr>
        <w:t xml:space="preserve">Tulos</w:t>
      </w:r>
    </w:p>
    <w:p>
      <w:r>
        <w:t xml:space="preserve">Mary välitti jotain miehelle, joka oli töistä...</w:t>
      </w:r>
    </w:p>
    <w:p>
      <w:r>
        <w:rPr>
          <w:b/>
        </w:rPr>
        <w:t xml:space="preserve">Esimerkki 1.2341</w:t>
      </w:r>
    </w:p>
    <w:p>
      <w:r>
        <w:t xml:space="preserve">Maria lauloi hänelle melodian</w:t>
      </w:r>
    </w:p>
    <w:p>
      <w:r>
        <w:rPr>
          <w:b/>
        </w:rPr>
        <w:t xml:space="preserve">Tulos</w:t>
      </w:r>
    </w:p>
    <w:p>
      <w:r>
        <w:t xml:space="preserve">Maria lauloi hänelle melodian</w:t>
      </w:r>
    </w:p>
    <w:p>
      <w:r>
        <w:rPr>
          <w:b/>
        </w:rPr>
        <w:t xml:space="preserve">Esimerkki 1.2342</w:t>
      </w:r>
    </w:p>
    <w:p>
      <w:r>
        <w:t xml:space="preserve">Mary lähetti naiselle sähköpostitse tiedot</w:t>
      </w:r>
    </w:p>
    <w:p>
      <w:r>
        <w:rPr>
          <w:b/>
        </w:rPr>
        <w:t xml:space="preserve">Tulos</w:t>
      </w:r>
    </w:p>
    <w:p>
      <w:r>
        <w:t xml:space="preserve">Mary lähetti tiedot sähköpostitse naiselle töistä...</w:t>
      </w:r>
    </w:p>
    <w:p>
      <w:r>
        <w:rPr>
          <w:b/>
        </w:rPr>
        <w:t xml:space="preserve">Esimerkki 1.2343</w:t>
      </w:r>
    </w:p>
    <w:p>
      <w:r>
        <w:t xml:space="preserve">Juan vei hänelle tarvikkeet</w:t>
      </w:r>
    </w:p>
    <w:p>
      <w:r>
        <w:rPr>
          <w:b/>
        </w:rPr>
        <w:t xml:space="preserve">Tulos</w:t>
      </w:r>
    </w:p>
    <w:p>
      <w:r>
        <w:t xml:space="preserve">Juan vei tarvikkeet hänelle</w:t>
      </w:r>
    </w:p>
    <w:p>
      <w:r>
        <w:rPr>
          <w:b/>
        </w:rPr>
        <w:t xml:space="preserve">Esimerkki 1.2344</w:t>
      </w:r>
    </w:p>
    <w:p>
      <w:r>
        <w:t xml:space="preserve">John saneli hänelle raportin</w:t>
      </w:r>
    </w:p>
    <w:p>
      <w:r>
        <w:rPr>
          <w:b/>
        </w:rPr>
        <w:t xml:space="preserve">Tulos</w:t>
      </w:r>
    </w:p>
    <w:p>
      <w:r>
        <w:t xml:space="preserve">John saneli hänelle raportin</w:t>
      </w:r>
    </w:p>
    <w:p>
      <w:r>
        <w:rPr>
          <w:b/>
        </w:rPr>
        <w:t xml:space="preserve">Esimerkki 1.2345</w:t>
      </w:r>
    </w:p>
    <w:p>
      <w:r>
        <w:t xml:space="preserve">John korvasi erään naisen töistä varat</w:t>
      </w:r>
    </w:p>
    <w:p>
      <w:r>
        <w:rPr>
          <w:b/>
        </w:rPr>
        <w:t xml:space="preserve">Tulos</w:t>
      </w:r>
    </w:p>
    <w:p>
      <w:r>
        <w:t xml:space="preserve">John korvasi varat eräälle naiselle töistä...</w:t>
      </w:r>
    </w:p>
    <w:p>
      <w:r>
        <w:rPr>
          <w:b/>
        </w:rPr>
        <w:t xml:space="preserve">Esimerkki 1.2346</w:t>
      </w:r>
    </w:p>
    <w:p>
      <w:r>
        <w:t xml:space="preserve">Maria laski naisen tikkaat</w:t>
      </w:r>
    </w:p>
    <w:p>
      <w:r>
        <w:rPr>
          <w:b/>
        </w:rPr>
        <w:t xml:space="preserve">Tulos</w:t>
      </w:r>
    </w:p>
    <w:p>
      <w:r>
        <w:t xml:space="preserve">Maria laski tikkaat naisen luo</w:t>
      </w:r>
    </w:p>
    <w:p>
      <w:r>
        <w:rPr>
          <w:b/>
        </w:rPr>
        <w:t xml:space="preserve">Esimerkki 1.2347</w:t>
      </w:r>
    </w:p>
    <w:p>
      <w:r>
        <w:t xml:space="preserve">Juan ilmoitti naiselle jotain</w:t>
      </w:r>
    </w:p>
    <w:p>
      <w:r>
        <w:rPr>
          <w:b/>
        </w:rPr>
        <w:t xml:space="preserve">Tulos</w:t>
      </w:r>
    </w:p>
    <w:p>
      <w:r>
        <w:t xml:space="preserve">Juan ilmoitti jotain naiselle</w:t>
      </w:r>
    </w:p>
    <w:p>
      <w:r>
        <w:rPr>
          <w:b/>
        </w:rPr>
        <w:t xml:space="preserve">Esimerkki 1.2348</w:t>
      </w:r>
    </w:p>
    <w:p>
      <w:r>
        <w:t xml:space="preserve">Maria antoi hattua kantavalle naiselle ohjeet...</w:t>
      </w:r>
    </w:p>
    <w:p>
      <w:r>
        <w:rPr>
          <w:b/>
        </w:rPr>
        <w:t xml:space="preserve">Tulos</w:t>
      </w:r>
    </w:p>
    <w:p>
      <w:r>
        <w:t xml:space="preserve">Maria sujautti hattua kantavalle naiselle ohjeet...</w:t>
      </w:r>
    </w:p>
    <w:p>
      <w:r>
        <w:rPr>
          <w:b/>
        </w:rPr>
        <w:t xml:space="preserve">Esimerkki 1.2349</w:t>
      </w:r>
    </w:p>
    <w:p>
      <w:r>
        <w:t xml:space="preserve">Juan nosti miehelle ämpärin</w:t>
      </w:r>
    </w:p>
    <w:p>
      <w:r>
        <w:rPr>
          <w:b/>
        </w:rPr>
        <w:t xml:space="preserve">Tulos</w:t>
      </w:r>
    </w:p>
    <w:p>
      <w:r>
        <w:t xml:space="preserve">Juan nosti ämpärin miehelle</w:t>
      </w:r>
    </w:p>
    <w:p>
      <w:r>
        <w:rPr>
          <w:b/>
        </w:rPr>
        <w:t xml:space="preserve">Esimerkki 1.2350</w:t>
      </w:r>
    </w:p>
    <w:p>
      <w:r>
        <w:t xml:space="preserve">Juan huokaili nainen jotain</w:t>
      </w:r>
    </w:p>
    <w:p>
      <w:r>
        <w:rPr>
          <w:b/>
        </w:rPr>
        <w:t xml:space="preserve">Tulos</w:t>
      </w:r>
    </w:p>
    <w:p>
      <w:r>
        <w:t xml:space="preserve">Juan huokaili jotain naiselle</w:t>
      </w:r>
    </w:p>
    <w:p>
      <w:r>
        <w:rPr>
          <w:b/>
        </w:rPr>
        <w:t xml:space="preserve">Esimerkki 1.2351</w:t>
      </w:r>
    </w:p>
    <w:p>
      <w:r>
        <w:t xml:space="preserve">Maria bussilla joukkue oppilaat</w:t>
      </w:r>
    </w:p>
    <w:p>
      <w:r>
        <w:rPr>
          <w:b/>
        </w:rPr>
        <w:t xml:space="preserve">Tulos</w:t>
      </w:r>
    </w:p>
    <w:p>
      <w:r>
        <w:t xml:space="preserve">Maria vei oppilaat joukkueeseen</w:t>
      </w:r>
    </w:p>
    <w:p>
      <w:r>
        <w:rPr>
          <w:b/>
        </w:rPr>
        <w:t xml:space="preserve">Esimerkki 1.2352</w:t>
      </w:r>
    </w:p>
    <w:p>
      <w:r>
        <w:t xml:space="preserve">Mikael soitti miehelle, jolla oli hattu päässään tervehdys...</w:t>
      </w:r>
    </w:p>
    <w:p>
      <w:r>
        <w:rPr>
          <w:b/>
        </w:rPr>
        <w:t xml:space="preserve">Tulos</w:t>
      </w:r>
    </w:p>
    <w:p>
      <w:r>
        <w:t xml:space="preserve">Mikael soitti tervehdyksensä miehelle, jolla oli hattu päässä -</w:t>
      </w:r>
    </w:p>
    <w:p>
      <w:r>
        <w:rPr>
          <w:b/>
        </w:rPr>
        <w:t xml:space="preserve">Esimerkki 1.2353</w:t>
      </w:r>
    </w:p>
    <w:p>
      <w:r>
        <w:t xml:space="preserve">Bob räksytti eräälle naiselle töistä nimeä, -</w:t>
      </w:r>
    </w:p>
    <w:p>
      <w:r>
        <w:rPr>
          <w:b/>
        </w:rPr>
        <w:t xml:space="preserve">Tulos</w:t>
      </w:r>
    </w:p>
    <w:p>
      <w:r>
        <w:t xml:space="preserve">Bob räksytti nimen eräälle naiselle töistä.</w:t>
      </w:r>
    </w:p>
    <w:p>
      <w:r>
        <w:rPr>
          <w:b/>
        </w:rPr>
        <w:t xml:space="preserve">Esimerkki 1.2354</w:t>
      </w:r>
    </w:p>
    <w:p>
      <w:r>
        <w:t xml:space="preserve">Juan huusi hattua kantavalle naiselle ohjeita.</w:t>
      </w:r>
    </w:p>
    <w:p>
      <w:r>
        <w:rPr>
          <w:b/>
        </w:rPr>
        <w:t xml:space="preserve">Tulos</w:t>
      </w:r>
    </w:p>
    <w:p>
      <w:r>
        <w:t xml:space="preserve">Juan huusi hattua kantavalle naiselle ohjeita -</w:t>
      </w:r>
    </w:p>
    <w:p>
      <w:r>
        <w:rPr>
          <w:b/>
        </w:rPr>
        <w:t xml:space="preserve">Esimerkki 1.2355</w:t>
      </w:r>
    </w:p>
    <w:p>
      <w:r>
        <w:t xml:space="preserve">Linda ehdotti miehelle suuntaa</w:t>
      </w:r>
    </w:p>
    <w:p>
      <w:r>
        <w:rPr>
          <w:b/>
        </w:rPr>
        <w:t xml:space="preserve">Tulos</w:t>
      </w:r>
    </w:p>
    <w:p>
      <w:r>
        <w:t xml:space="preserve">Linda ehdotti miehelle suuntaa</w:t>
      </w:r>
    </w:p>
    <w:p>
      <w:r>
        <w:rPr>
          <w:b/>
        </w:rPr>
        <w:t xml:space="preserve">Esimerkki 1.2356</w:t>
      </w:r>
    </w:p>
    <w:p>
      <w:r>
        <w:t xml:space="preserve">Bob palautti eräälle miehelle summan</w:t>
      </w:r>
    </w:p>
    <w:p>
      <w:r>
        <w:rPr>
          <w:b/>
        </w:rPr>
        <w:t xml:space="preserve">Tulos</w:t>
      </w:r>
    </w:p>
    <w:p>
      <w:r>
        <w:t xml:space="preserve">Bob palautti eräälle miehelle summan</w:t>
      </w:r>
    </w:p>
    <w:p>
      <w:r>
        <w:rPr>
          <w:b/>
        </w:rPr>
        <w:t xml:space="preserve">Esimerkki 1.2357</w:t>
      </w:r>
    </w:p>
    <w:p>
      <w:r>
        <w:t xml:space="preserve">Mary kaakatti hänelle jotain</w:t>
      </w:r>
    </w:p>
    <w:p>
      <w:r>
        <w:rPr>
          <w:b/>
        </w:rPr>
        <w:t xml:space="preserve">Tulos</w:t>
      </w:r>
    </w:p>
    <w:p>
      <w:r>
        <w:t xml:space="preserve">Mary naureskeli hänelle jotain</w:t>
      </w:r>
    </w:p>
    <w:p>
      <w:r>
        <w:rPr>
          <w:b/>
        </w:rPr>
        <w:t xml:space="preserve">Esimerkki 1.2358</w:t>
      </w:r>
    </w:p>
    <w:p>
      <w:r>
        <w:t xml:space="preserve">Michael lauloi naiselle sanat</w:t>
      </w:r>
    </w:p>
    <w:p>
      <w:r>
        <w:rPr>
          <w:b/>
        </w:rPr>
        <w:t xml:space="preserve">Tulos</w:t>
      </w:r>
    </w:p>
    <w:p>
      <w:r>
        <w:t xml:space="preserve">Michael lauloi sanat naiselle -</w:t>
      </w:r>
    </w:p>
    <w:p>
      <w:r>
        <w:rPr>
          <w:b/>
        </w:rPr>
        <w:t xml:space="preserve">Esimerkki 1.2359</w:t>
      </w:r>
    </w:p>
    <w:p>
      <w:r>
        <w:t xml:space="preserve">Maria sujautti miehelle töistä jotain</w:t>
      </w:r>
    </w:p>
    <w:p>
      <w:r>
        <w:rPr>
          <w:b/>
        </w:rPr>
        <w:t xml:space="preserve">Tulos</w:t>
      </w:r>
    </w:p>
    <w:p>
      <w:r>
        <w:t xml:space="preserve">Maria sujautti jotain miehelle töistä</w:t>
      </w:r>
    </w:p>
    <w:p>
      <w:r>
        <w:rPr>
          <w:b/>
        </w:rPr>
        <w:t xml:space="preserve">Esimerkki 1.2360</w:t>
      </w:r>
    </w:p>
    <w:p>
      <w:r>
        <w:t xml:space="preserve">Mary kuljetti joukkueelle jotain</w:t>
      </w:r>
    </w:p>
    <w:p>
      <w:r>
        <w:rPr>
          <w:b/>
        </w:rPr>
        <w:t xml:space="preserve">Tulos</w:t>
      </w:r>
    </w:p>
    <w:p>
      <w:r>
        <w:t xml:space="preserve">Mary toimitti jotain tiimille</w:t>
      </w:r>
    </w:p>
    <w:p>
      <w:r>
        <w:rPr>
          <w:b/>
        </w:rPr>
        <w:t xml:space="preserve">Esimerkki 1.2361</w:t>
      </w:r>
    </w:p>
    <w:p>
      <w:r>
        <w:t xml:space="preserve">Mary veti hänelle kajakin</w:t>
      </w:r>
    </w:p>
    <w:p>
      <w:r>
        <w:rPr>
          <w:b/>
        </w:rPr>
        <w:t xml:space="preserve">Tulos</w:t>
      </w:r>
    </w:p>
    <w:p>
      <w:r>
        <w:t xml:space="preserve">Mary hinasi kajakin hänen luokseen</w:t>
      </w:r>
    </w:p>
    <w:p>
      <w:r>
        <w:rPr>
          <w:b/>
        </w:rPr>
        <w:t xml:space="preserve">Esimerkki 1.2362</w:t>
      </w:r>
    </w:p>
    <w:p>
      <w:r>
        <w:t xml:space="preserve">John änkytti miehelle vastauksen</w:t>
      </w:r>
    </w:p>
    <w:p>
      <w:r>
        <w:rPr>
          <w:b/>
        </w:rPr>
        <w:t xml:space="preserve">Tulos</w:t>
      </w:r>
    </w:p>
    <w:p>
      <w:r>
        <w:t xml:space="preserve">John änkytti vastauksen miehelle</w:t>
      </w:r>
    </w:p>
    <w:p>
      <w:r>
        <w:rPr>
          <w:b/>
        </w:rPr>
        <w:t xml:space="preserve">Esimerkki 1.2363</w:t>
      </w:r>
    </w:p>
    <w:p>
      <w:r>
        <w:t xml:space="preserve">Linda laski naisen työstä jotain</w:t>
      </w:r>
    </w:p>
    <w:p>
      <w:r>
        <w:rPr>
          <w:b/>
        </w:rPr>
        <w:t xml:space="preserve">Tulos</w:t>
      </w:r>
    </w:p>
    <w:p>
      <w:r>
        <w:t xml:space="preserve">Linda laski jotain naiselle töistä</w:t>
      </w:r>
    </w:p>
    <w:p>
      <w:r>
        <w:rPr>
          <w:b/>
        </w:rPr>
        <w:t xml:space="preserve">Esimerkki 1.2364</w:t>
      </w:r>
    </w:p>
    <w:p>
      <w:r>
        <w:t xml:space="preserve">Mikael huokaili mies anomus</w:t>
      </w:r>
    </w:p>
    <w:p>
      <w:r>
        <w:rPr>
          <w:b/>
        </w:rPr>
        <w:t xml:space="preserve">Tulos</w:t>
      </w:r>
    </w:p>
    <w:p>
      <w:r>
        <w:t xml:space="preserve">Michael huokaili anomuksen miehelle, -</w:t>
      </w:r>
    </w:p>
    <w:p>
      <w:r>
        <w:rPr>
          <w:b/>
        </w:rPr>
        <w:t xml:space="preserve">Esimerkki 1.2365</w:t>
      </w:r>
    </w:p>
    <w:p>
      <w:r>
        <w:t xml:space="preserve">John napsautti miehelle, jolla oli hattu päässään jotain...</w:t>
      </w:r>
    </w:p>
    <w:p>
      <w:r>
        <w:rPr>
          <w:b/>
        </w:rPr>
        <w:t xml:space="preserve">Tulos</w:t>
      </w:r>
    </w:p>
    <w:p>
      <w:r>
        <w:t xml:space="preserve">John napsautti jotain miehelle, jolla oli hattu päässään, -</w:t>
      </w:r>
    </w:p>
    <w:p>
      <w:r>
        <w:rPr>
          <w:b/>
        </w:rPr>
        <w:t xml:space="preserve">Esimerkki 1.2366</w:t>
      </w:r>
    </w:p>
    <w:p>
      <w:r>
        <w:t xml:space="preserve">Mary tarjosi työryhmälle ruokaa</w:t>
      </w:r>
    </w:p>
    <w:p>
      <w:r>
        <w:rPr>
          <w:b/>
        </w:rPr>
        <w:t xml:space="preserve">Tulos</w:t>
      </w:r>
    </w:p>
    <w:p>
      <w:r>
        <w:t xml:space="preserve">Mary toimitti ruokaa tiimille töistä</w:t>
      </w:r>
    </w:p>
    <w:p>
      <w:r>
        <w:rPr>
          <w:b/>
        </w:rPr>
        <w:t xml:space="preserve">Esimerkki 1.2367</w:t>
      </w:r>
    </w:p>
    <w:p>
      <w:r>
        <w:t xml:space="preserve">Maria toimitti naiselle, jolla oli hattu päässään, raportin.</w:t>
      </w:r>
    </w:p>
    <w:p>
      <w:r>
        <w:rPr>
          <w:b/>
        </w:rPr>
        <w:t xml:space="preserve">Tulos</w:t>
      </w:r>
    </w:p>
    <w:p>
      <w:r>
        <w:t xml:space="preserve">Maria toimitti raportin naiselle, jolla oli hattu päässään, -</w:t>
      </w:r>
    </w:p>
    <w:p>
      <w:r>
        <w:rPr>
          <w:b/>
        </w:rPr>
        <w:t xml:space="preserve">Esimerkki 1.2368</w:t>
      </w:r>
    </w:p>
    <w:p>
      <w:r>
        <w:t xml:space="preserve">Alice nosti miehen työstä ämpärin</w:t>
      </w:r>
    </w:p>
    <w:p>
      <w:r>
        <w:rPr>
          <w:b/>
        </w:rPr>
        <w:t xml:space="preserve">Tulos</w:t>
      </w:r>
    </w:p>
    <w:p>
      <w:r>
        <w:t xml:space="preserve">Alice nosti ämpärin eräälle miehelle, joka oli töissä -</w:t>
      </w:r>
    </w:p>
    <w:p>
      <w:r>
        <w:rPr>
          <w:b/>
        </w:rPr>
        <w:t xml:space="preserve">Esimerkki 1.2369</w:t>
      </w:r>
    </w:p>
    <w:p>
      <w:r>
        <w:t xml:space="preserve">Johannes maksoi miehelle rahaa takaisin</w:t>
      </w:r>
    </w:p>
    <w:p>
      <w:r>
        <w:rPr>
          <w:b/>
        </w:rPr>
        <w:t xml:space="preserve">Tulos</w:t>
      </w:r>
    </w:p>
    <w:p>
      <w:r>
        <w:t xml:space="preserve">Johannes maksoi miehelle takaisin joitakin varoja</w:t>
      </w:r>
    </w:p>
    <w:p>
      <w:r>
        <w:rPr>
          <w:b/>
        </w:rPr>
        <w:t xml:space="preserve">Esimerkki 1.2370</w:t>
      </w:r>
    </w:p>
    <w:p>
      <w:r>
        <w:t xml:space="preserve">John jodlasi naiselle melodian</w:t>
      </w:r>
    </w:p>
    <w:p>
      <w:r>
        <w:rPr>
          <w:b/>
        </w:rPr>
        <w:t xml:space="preserve">Tulos</w:t>
      </w:r>
    </w:p>
    <w:p>
      <w:r>
        <w:t xml:space="preserve">John jodlasi melodian naiselle, -</w:t>
      </w:r>
    </w:p>
    <w:p>
      <w:r>
        <w:rPr>
          <w:b/>
        </w:rPr>
        <w:t xml:space="preserve">Esimerkki 1.2371</w:t>
      </w:r>
    </w:p>
    <w:p>
      <w:r>
        <w:t xml:space="preserve">Bob lahjoitti tiimi työstä kirjan</w:t>
      </w:r>
    </w:p>
    <w:p>
      <w:r>
        <w:rPr>
          <w:b/>
        </w:rPr>
        <w:t xml:space="preserve">Tulos</w:t>
      </w:r>
    </w:p>
    <w:p>
      <w:r>
        <w:t xml:space="preserve">Bob lahjoitti kirjan työryhmälle.</w:t>
      </w:r>
    </w:p>
    <w:p>
      <w:r>
        <w:rPr>
          <w:b/>
        </w:rPr>
        <w:t xml:space="preserve">Esimerkki 1.2372</w:t>
      </w:r>
    </w:p>
    <w:p>
      <w:r>
        <w:t xml:space="preserve">John takasi naiselle työpaikan</w:t>
      </w:r>
    </w:p>
    <w:p>
      <w:r>
        <w:rPr>
          <w:b/>
        </w:rPr>
        <w:t xml:space="preserve">Tulos</w:t>
      </w:r>
    </w:p>
    <w:p>
      <w:r>
        <w:t xml:space="preserve">John takasi työn eräälle naiselle töistä</w:t>
      </w:r>
    </w:p>
    <w:p>
      <w:r>
        <w:rPr>
          <w:b/>
        </w:rPr>
        <w:t xml:space="preserve">Esimerkki 1.2373</w:t>
      </w:r>
    </w:p>
    <w:p>
      <w:r>
        <w:t xml:space="preserve">Linda palautti hänelle vakauden</w:t>
      </w:r>
    </w:p>
    <w:p>
      <w:r>
        <w:rPr>
          <w:b/>
        </w:rPr>
        <w:t xml:space="preserve">Tulos</w:t>
      </w:r>
    </w:p>
    <w:p>
      <w:r>
        <w:t xml:space="preserve">Linda palautti hänelle vakauden</w:t>
      </w:r>
    </w:p>
    <w:p>
      <w:r>
        <w:rPr>
          <w:b/>
        </w:rPr>
        <w:t xml:space="preserve">Esimerkki 1.2374</w:t>
      </w:r>
    </w:p>
    <w:p>
      <w:r>
        <w:t xml:space="preserve">Linda pudotti hänelle paketin</w:t>
      </w:r>
    </w:p>
    <w:p>
      <w:r>
        <w:rPr>
          <w:b/>
        </w:rPr>
        <w:t xml:space="preserve">Tulos</w:t>
      </w:r>
    </w:p>
    <w:p>
      <w:r>
        <w:t xml:space="preserve">Linda pudotti hänelle paketin</w:t>
      </w:r>
    </w:p>
    <w:p>
      <w:r>
        <w:rPr>
          <w:b/>
        </w:rPr>
        <w:t xml:space="preserve">Esimerkki 1.2375</w:t>
      </w:r>
    </w:p>
    <w:p>
      <w:r>
        <w:t xml:space="preserve">Bob lahjoitti heille maalauksen</w:t>
      </w:r>
    </w:p>
    <w:p>
      <w:r>
        <w:rPr>
          <w:b/>
        </w:rPr>
        <w:t xml:space="preserve">Tulos</w:t>
      </w:r>
    </w:p>
    <w:p>
      <w:r>
        <w:t xml:space="preserve">Bob lahjoitti heille maalauksen</w:t>
      </w:r>
    </w:p>
    <w:p>
      <w:r>
        <w:rPr>
          <w:b/>
        </w:rPr>
        <w:t xml:space="preserve">Esimerkki 1.2376</w:t>
      </w:r>
    </w:p>
    <w:p>
      <w:r>
        <w:t xml:space="preserve">Michael tunnusti hänelle rikkomuksen</w:t>
      </w:r>
    </w:p>
    <w:p>
      <w:r>
        <w:rPr>
          <w:b/>
        </w:rPr>
        <w:t xml:space="preserve">Tulos</w:t>
      </w:r>
    </w:p>
    <w:p>
      <w:r>
        <w:t xml:space="preserve">Mikael tunnusti rikkomuksen hänelle...</w:t>
      </w:r>
    </w:p>
    <w:p>
      <w:r>
        <w:rPr>
          <w:b/>
        </w:rPr>
        <w:t xml:space="preserve">Esimerkki 1.2377</w:t>
      </w:r>
    </w:p>
    <w:p>
      <w:r>
        <w:t xml:space="preserve">Maria esitteli miehelle jotain</w:t>
      </w:r>
    </w:p>
    <w:p>
      <w:r>
        <w:rPr>
          <w:b/>
        </w:rPr>
        <w:t xml:space="preserve">Tulos</w:t>
      </w:r>
    </w:p>
    <w:p>
      <w:r>
        <w:t xml:space="preserve">Maria esitteli miehelle jotain</w:t>
      </w:r>
    </w:p>
    <w:p>
      <w:r>
        <w:rPr>
          <w:b/>
        </w:rPr>
        <w:t xml:space="preserve">Esimerkki 1.2378</w:t>
      </w:r>
    </w:p>
    <w:p>
      <w:r>
        <w:t xml:space="preserve">John nosti miehen matkalaukun</w:t>
      </w:r>
    </w:p>
    <w:p>
      <w:r>
        <w:rPr>
          <w:b/>
        </w:rPr>
        <w:t xml:space="preserve">Tulos</w:t>
      </w:r>
    </w:p>
    <w:p>
      <w:r>
        <w:t xml:space="preserve">John nosti matkalaukun mieheen</w:t>
      </w:r>
    </w:p>
    <w:p>
      <w:r>
        <w:rPr>
          <w:b/>
        </w:rPr>
        <w:t xml:space="preserve">Esimerkki 1.2379</w:t>
      </w:r>
    </w:p>
    <w:p>
      <w:r>
        <w:t xml:space="preserve">Linda tönäisi naiselle, joka oli töistä tulossa lautasen</w:t>
      </w:r>
    </w:p>
    <w:p>
      <w:r>
        <w:rPr>
          <w:b/>
        </w:rPr>
        <w:t xml:space="preserve">Tulos</w:t>
      </w:r>
    </w:p>
    <w:p>
      <w:r>
        <w:t xml:space="preserve">Linda työnsi lautasen eräälle naiselle, joka oli töistä tulossa.</w:t>
      </w:r>
    </w:p>
    <w:p>
      <w:r>
        <w:rPr>
          <w:b/>
        </w:rPr>
        <w:t xml:space="preserve">Esimerkki 1.2380</w:t>
      </w:r>
    </w:p>
    <w:p>
      <w:r>
        <w:t xml:space="preserve">Linda paljasti naiselle tietoja</w:t>
      </w:r>
    </w:p>
    <w:p>
      <w:r>
        <w:rPr>
          <w:b/>
        </w:rPr>
        <w:t xml:space="preserve">Tulos</w:t>
      </w:r>
    </w:p>
    <w:p>
      <w:r>
        <w:t xml:space="preserve">Linda paljasti naiselle tietoja</w:t>
      </w:r>
    </w:p>
    <w:p>
      <w:r>
        <w:rPr>
          <w:b/>
        </w:rPr>
        <w:t xml:space="preserve">Esimerkki 1.2381</w:t>
      </w:r>
    </w:p>
    <w:p>
      <w:r>
        <w:t xml:space="preserve">Linda tunnusti naiselle jotain</w:t>
      </w:r>
    </w:p>
    <w:p>
      <w:r>
        <w:rPr>
          <w:b/>
        </w:rPr>
        <w:t xml:space="preserve">Tulos</w:t>
      </w:r>
    </w:p>
    <w:p>
      <w:r>
        <w:t xml:space="preserve">Linda tunnusti jotain naiselle</w:t>
      </w:r>
    </w:p>
    <w:p>
      <w:r>
        <w:rPr>
          <w:b/>
        </w:rPr>
        <w:t xml:space="preserve">Esimerkki 1.2382</w:t>
      </w:r>
    </w:p>
    <w:p>
      <w:r>
        <w:t xml:space="preserve">Juan kertoi miehelle, joka oli töistä, jotain</w:t>
      </w:r>
    </w:p>
    <w:p>
      <w:r>
        <w:rPr>
          <w:b/>
        </w:rPr>
        <w:t xml:space="preserve">Tulos</w:t>
      </w:r>
    </w:p>
    <w:p>
      <w:r>
        <w:t xml:space="preserve">Juan kertoi jotain miehelle, joka oli töistä.</w:t>
      </w:r>
    </w:p>
    <w:p>
      <w:r>
        <w:rPr>
          <w:b/>
        </w:rPr>
        <w:t xml:space="preserve">Esimerkki 1.2383</w:t>
      </w:r>
    </w:p>
    <w:p>
      <w:r>
        <w:t xml:space="preserve">Maria toimitti naiselle ruokaa</w:t>
      </w:r>
    </w:p>
    <w:p>
      <w:r>
        <w:rPr>
          <w:b/>
        </w:rPr>
        <w:t xml:space="preserve">Tulos</w:t>
      </w:r>
    </w:p>
    <w:p>
      <w:r>
        <w:t xml:space="preserve">Maria toimitti ruoan naiselle</w:t>
      </w:r>
    </w:p>
    <w:p>
      <w:r>
        <w:rPr>
          <w:b/>
        </w:rPr>
        <w:t xml:space="preserve">Esimerkki 1.2384</w:t>
      </w:r>
    </w:p>
    <w:p>
      <w:r>
        <w:t xml:space="preserve">Maria lähetti hattua käyttäneelle miehelle paketin, -</w:t>
      </w:r>
    </w:p>
    <w:p>
      <w:r>
        <w:rPr>
          <w:b/>
        </w:rPr>
        <w:t xml:space="preserve">Tulos</w:t>
      </w:r>
    </w:p>
    <w:p>
      <w:r>
        <w:t xml:space="preserve">Maria lähetti paketin miehelle, jolla oli hattu päässään...</w:t>
      </w:r>
    </w:p>
    <w:p>
      <w:r>
        <w:rPr>
          <w:b/>
        </w:rPr>
        <w:t xml:space="preserve">Esimerkki 1.2385</w:t>
      </w:r>
    </w:p>
    <w:p>
      <w:r>
        <w:t xml:space="preserve">Maria kuljetti miehelle tavaroita</w:t>
      </w:r>
    </w:p>
    <w:p>
      <w:r>
        <w:rPr>
          <w:b/>
        </w:rPr>
        <w:t xml:space="preserve">Tulos</w:t>
      </w:r>
    </w:p>
    <w:p>
      <w:r>
        <w:t xml:space="preserve">Maria kuljetti tavarat miehelle.</w:t>
      </w:r>
    </w:p>
    <w:p>
      <w:r>
        <w:rPr>
          <w:b/>
        </w:rPr>
        <w:t xml:space="preserve">Esimerkki 1.2386</w:t>
      </w:r>
    </w:p>
    <w:p>
      <w:r>
        <w:t xml:space="preserve">Maria antoi miehelle ruokaa</w:t>
      </w:r>
    </w:p>
    <w:p>
      <w:r>
        <w:rPr>
          <w:b/>
        </w:rPr>
        <w:t xml:space="preserve">Tulos</w:t>
      </w:r>
    </w:p>
    <w:p>
      <w:r>
        <w:t xml:space="preserve">Maria antoi ruokaa eräälle miehelle</w:t>
      </w:r>
    </w:p>
    <w:p>
      <w:r>
        <w:rPr>
          <w:b/>
        </w:rPr>
        <w:t xml:space="preserve">Esimerkki 1.2387</w:t>
      </w:r>
    </w:p>
    <w:p>
      <w:r>
        <w:t xml:space="preserve">Juan saneli naiselle raportin</w:t>
      </w:r>
    </w:p>
    <w:p>
      <w:r>
        <w:rPr>
          <w:b/>
        </w:rPr>
        <w:t xml:space="preserve">Tulos</w:t>
      </w:r>
    </w:p>
    <w:p>
      <w:r>
        <w:t xml:space="preserve">Juan saneli raportin naiselle</w:t>
      </w:r>
    </w:p>
    <w:p>
      <w:r>
        <w:rPr>
          <w:b/>
        </w:rPr>
        <w:t xml:space="preserve">Esimerkki 1.2388</w:t>
      </w:r>
    </w:p>
    <w:p>
      <w:r>
        <w:t xml:space="preserve">John artikuloi naisen hattu päässään sääntöä</w:t>
      </w:r>
    </w:p>
    <w:p>
      <w:r>
        <w:rPr>
          <w:b/>
        </w:rPr>
        <w:t xml:space="preserve">Tulos</w:t>
      </w:r>
    </w:p>
    <w:p>
      <w:r>
        <w:t xml:space="preserve">John esitti hattua käyttävälle naiselle säännön.</w:t>
      </w:r>
    </w:p>
    <w:p>
      <w:r>
        <w:rPr>
          <w:b/>
        </w:rPr>
        <w:t xml:space="preserve">Esimerkki 1.2389</w:t>
      </w:r>
    </w:p>
    <w:p>
      <w:r>
        <w:t xml:space="preserve">Mary luovutti naiselle, jolla oli hattu päässään jotain.</w:t>
      </w:r>
    </w:p>
    <w:p>
      <w:r>
        <w:rPr>
          <w:b/>
        </w:rPr>
        <w:t xml:space="preserve">Tulos</w:t>
      </w:r>
    </w:p>
    <w:p>
      <w:r>
        <w:t xml:space="preserve">Mary luovutti jotain hattupäiselle naiselle, -</w:t>
      </w:r>
    </w:p>
    <w:p>
      <w:r>
        <w:rPr>
          <w:b/>
        </w:rPr>
        <w:t xml:space="preserve">Esimerkki 1.2390</w:t>
      </w:r>
    </w:p>
    <w:p>
      <w:r>
        <w:t xml:space="preserve">John nosti miehen, joka oli töistä jotain -</w:t>
      </w:r>
    </w:p>
    <w:p>
      <w:r>
        <w:rPr>
          <w:b/>
        </w:rPr>
        <w:t xml:space="preserve">Tulos</w:t>
      </w:r>
    </w:p>
    <w:p>
      <w:r>
        <w:t xml:space="preserve">John nosti jotain miehelle, joka oli töistä.</w:t>
      </w:r>
    </w:p>
    <w:p>
      <w:r>
        <w:rPr>
          <w:b/>
        </w:rPr>
        <w:t xml:space="preserve">Esimerkki 1.2391</w:t>
      </w:r>
    </w:p>
    <w:p>
      <w:r>
        <w:t xml:space="preserve">Mary syötti hänelle tähteitä</w:t>
      </w:r>
    </w:p>
    <w:p>
      <w:r>
        <w:rPr>
          <w:b/>
        </w:rPr>
        <w:t xml:space="preserve">Tulos</w:t>
      </w:r>
    </w:p>
    <w:p>
      <w:r>
        <w:t xml:space="preserve">Maria syötti hänelle tähteitä</w:t>
      </w:r>
    </w:p>
    <w:p>
      <w:r>
        <w:rPr>
          <w:b/>
        </w:rPr>
        <w:t xml:space="preserve">Esimerkki 1.2392</w:t>
      </w:r>
    </w:p>
    <w:p>
      <w:r>
        <w:t xml:space="preserve">Maria kirjoitti eräälle naiselle, joka oli töistä, kirjeen.</w:t>
      </w:r>
    </w:p>
    <w:p>
      <w:r>
        <w:rPr>
          <w:b/>
        </w:rPr>
        <w:t xml:space="preserve">Tulos</w:t>
      </w:r>
    </w:p>
    <w:p>
      <w:r>
        <w:t xml:space="preserve">Maria kirjoitti kirjeen eräälle naiselle, joka oli töistä.</w:t>
      </w:r>
    </w:p>
    <w:p>
      <w:r>
        <w:rPr>
          <w:b/>
        </w:rPr>
        <w:t xml:space="preserve">Esimerkki 1.2393</w:t>
      </w:r>
    </w:p>
    <w:p>
      <w:r>
        <w:t xml:space="preserve">Maria raahasi miehelle jotain</w:t>
      </w:r>
    </w:p>
    <w:p>
      <w:r>
        <w:rPr>
          <w:b/>
        </w:rPr>
        <w:t xml:space="preserve">Tulos</w:t>
      </w:r>
    </w:p>
    <w:p>
      <w:r>
        <w:t xml:space="preserve">Maria raahasi jotain miehelle</w:t>
      </w:r>
    </w:p>
    <w:p>
      <w:r>
        <w:rPr>
          <w:b/>
        </w:rPr>
        <w:t xml:space="preserve">Esimerkki 1.2394</w:t>
      </w:r>
    </w:p>
    <w:p>
      <w:r>
        <w:t xml:space="preserve">Alice kertoi naiselle tarinan</w:t>
      </w:r>
    </w:p>
    <w:p>
      <w:r>
        <w:rPr>
          <w:b/>
        </w:rPr>
        <w:t xml:space="preserve">Tulos</w:t>
      </w:r>
    </w:p>
    <w:p>
      <w:r>
        <w:t xml:space="preserve">Alice kertoi tarinan eräälle naiselle</w:t>
      </w:r>
    </w:p>
    <w:p>
      <w:r>
        <w:rPr>
          <w:b/>
        </w:rPr>
        <w:t xml:space="preserve">Esimerkki 1.2395</w:t>
      </w:r>
    </w:p>
    <w:p>
      <w:r>
        <w:t xml:space="preserve">Michael kertoi naisesta, joka oli töistä jotain -</w:t>
      </w:r>
    </w:p>
    <w:p>
      <w:r>
        <w:rPr>
          <w:b/>
        </w:rPr>
        <w:t xml:space="preserve">Tulos</w:t>
      </w:r>
    </w:p>
    <w:p>
      <w:r>
        <w:t xml:space="preserve">Michael kertoi jotain naiselle, joka oli töistä.</w:t>
      </w:r>
    </w:p>
    <w:p>
      <w:r>
        <w:rPr>
          <w:b/>
        </w:rPr>
        <w:t xml:space="preserve">Esimerkki 1.2396</w:t>
      </w:r>
    </w:p>
    <w:p>
      <w:r>
        <w:t xml:space="preserve">Juan vei heille paketit</w:t>
      </w:r>
    </w:p>
    <w:p>
      <w:r>
        <w:rPr>
          <w:b/>
        </w:rPr>
        <w:t xml:space="preserve">Tulos</w:t>
      </w:r>
    </w:p>
    <w:p>
      <w:r>
        <w:t xml:space="preserve">Juan toimitti paketit heille</w:t>
      </w:r>
    </w:p>
    <w:p>
      <w:r>
        <w:rPr>
          <w:b/>
        </w:rPr>
        <w:t xml:space="preserve">Esimerkki 1.2397</w:t>
      </w:r>
    </w:p>
    <w:p>
      <w:r>
        <w:t xml:space="preserve">Maria osoitti miehelle pisteen</w:t>
      </w:r>
    </w:p>
    <w:p>
      <w:r>
        <w:rPr>
          <w:b/>
        </w:rPr>
        <w:t xml:space="preserve">Tulos</w:t>
      </w:r>
    </w:p>
    <w:p>
      <w:r>
        <w:t xml:space="preserve">Maria osoitti pisteen miehelle</w:t>
      </w:r>
    </w:p>
    <w:p>
      <w:r>
        <w:rPr>
          <w:b/>
        </w:rPr>
        <w:t xml:space="preserve">Esimerkki 1.2398</w:t>
      </w:r>
    </w:p>
    <w:p>
      <w:r>
        <w:t xml:space="preserve">Linda heitti hattua käyttävälle naiselle pallon...</w:t>
      </w:r>
    </w:p>
    <w:p>
      <w:r>
        <w:rPr>
          <w:b/>
        </w:rPr>
        <w:t xml:space="preserve">Tulos</w:t>
      </w:r>
    </w:p>
    <w:p>
      <w:r>
        <w:t xml:space="preserve">Linda heitti pallon naiselle, jolla oli hattu, -</w:t>
      </w:r>
    </w:p>
    <w:p>
      <w:r>
        <w:rPr>
          <w:b/>
        </w:rPr>
        <w:t xml:space="preserve">Esimerkki 1.2399</w:t>
      </w:r>
    </w:p>
    <w:p>
      <w:r>
        <w:t xml:space="preserve">Juan potkaisi miestä jotain</w:t>
      </w:r>
    </w:p>
    <w:p>
      <w:r>
        <w:rPr>
          <w:b/>
        </w:rPr>
        <w:t xml:space="preserve">Tulos</w:t>
      </w:r>
    </w:p>
    <w:p>
      <w:r>
        <w:t xml:space="preserve">Juan potkaisi jotain miehelle</w:t>
      </w:r>
    </w:p>
    <w:p>
      <w:r>
        <w:rPr>
          <w:b/>
        </w:rPr>
        <w:t xml:space="preserve">Esimerkki 1.2400</w:t>
      </w:r>
    </w:p>
    <w:p>
      <w:r>
        <w:t xml:space="preserve">Alice maksoi hänelle palkkion</w:t>
      </w:r>
    </w:p>
    <w:p>
      <w:r>
        <w:rPr>
          <w:b/>
        </w:rPr>
        <w:t xml:space="preserve">Tulos</w:t>
      </w:r>
    </w:p>
    <w:p>
      <w:r>
        <w:t xml:space="preserve">Alice maksoi maksun hänelle</w:t>
      </w:r>
    </w:p>
    <w:p>
      <w:r>
        <w:rPr>
          <w:b/>
        </w:rPr>
        <w:t xml:space="preserve">Esimerkki 1.2401</w:t>
      </w:r>
    </w:p>
    <w:p>
      <w:r>
        <w:t xml:space="preserve">Bob suositteli miehelle elokuvaa</w:t>
      </w:r>
    </w:p>
    <w:p>
      <w:r>
        <w:rPr>
          <w:b/>
        </w:rPr>
        <w:t xml:space="preserve">Tulos</w:t>
      </w:r>
    </w:p>
    <w:p>
      <w:r>
        <w:t xml:space="preserve">Bob suositteli elokuvaa miehelle.</w:t>
      </w:r>
    </w:p>
    <w:p>
      <w:r>
        <w:rPr>
          <w:b/>
        </w:rPr>
        <w:t xml:space="preserve">Esimerkki 1.2402</w:t>
      </w:r>
    </w:p>
    <w:p>
      <w:r>
        <w:t xml:space="preserve">Alice takasi hattupäiselle miehelle paikan</w:t>
      </w:r>
    </w:p>
    <w:p>
      <w:r>
        <w:rPr>
          <w:b/>
        </w:rPr>
        <w:t xml:space="preserve">Tulos</w:t>
      </w:r>
    </w:p>
    <w:p>
      <w:r>
        <w:t xml:space="preserve">Alice takasi paikan hattupäiselle miehelle, joka oli pukeutunut -</w:t>
      </w:r>
    </w:p>
    <w:p>
      <w:r>
        <w:rPr>
          <w:b/>
        </w:rPr>
        <w:t xml:space="preserve">Esimerkki 1.2403</w:t>
      </w:r>
    </w:p>
    <w:p>
      <w:r>
        <w:t xml:space="preserve">John lausui hattupäiselle miehelle rukouksen.</w:t>
      </w:r>
    </w:p>
    <w:p>
      <w:r>
        <w:rPr>
          <w:b/>
        </w:rPr>
        <w:t xml:space="preserve">Tulos</w:t>
      </w:r>
    </w:p>
    <w:p>
      <w:r>
        <w:t xml:space="preserve">John lausui rukouksen hattua käyttävälle miehelle.</w:t>
      </w:r>
    </w:p>
    <w:p>
      <w:r>
        <w:rPr>
          <w:b/>
        </w:rPr>
        <w:t xml:space="preserve">Esimerkki 1.2404</w:t>
      </w:r>
    </w:p>
    <w:p>
      <w:r>
        <w:t xml:space="preserve">Mary mutisi nainen hattu päässään hänen jäähyväisensä</w:t>
      </w:r>
    </w:p>
    <w:p>
      <w:r>
        <w:rPr>
          <w:b/>
        </w:rPr>
        <w:t xml:space="preserve">Tulos</w:t>
      </w:r>
    </w:p>
    <w:p>
      <w:r>
        <w:t xml:space="preserve">Mary mutisi jäähyväiset naiselle, jolla oli hattu päässään.</w:t>
      </w:r>
    </w:p>
    <w:p>
      <w:r>
        <w:rPr>
          <w:b/>
        </w:rPr>
        <w:t xml:space="preserve">Esimerkki 1.2405</w:t>
      </w:r>
    </w:p>
    <w:p>
      <w:r>
        <w:t xml:space="preserve">John testamenttasi hänelle suuren summan</w:t>
      </w:r>
    </w:p>
    <w:p>
      <w:r>
        <w:rPr>
          <w:b/>
        </w:rPr>
        <w:t xml:space="preserve">Tulos</w:t>
      </w:r>
    </w:p>
    <w:p>
      <w:r>
        <w:t xml:space="preserve">John testamenttasi hänelle suuren summan -</w:t>
      </w:r>
    </w:p>
    <w:p>
      <w:r>
        <w:rPr>
          <w:b/>
        </w:rPr>
        <w:t xml:space="preserve">Esimerkki 1.2406</w:t>
      </w:r>
    </w:p>
    <w:p>
      <w:r>
        <w:t xml:space="preserve">Michael vuokrasi hänelle tilan</w:t>
      </w:r>
    </w:p>
    <w:p>
      <w:r>
        <w:rPr>
          <w:b/>
        </w:rPr>
        <w:t xml:space="preserve">Tulos</w:t>
      </w:r>
    </w:p>
    <w:p>
      <w:r>
        <w:t xml:space="preserve">Michael vuokrasi tilan hänelle</w:t>
      </w:r>
    </w:p>
    <w:p>
      <w:r>
        <w:rPr>
          <w:b/>
        </w:rPr>
        <w:t xml:space="preserve">Esimerkki 1.2407</w:t>
      </w:r>
    </w:p>
    <w:p>
      <w:r>
        <w:t xml:space="preserve">Mary vuokrasi hänelle laitteita</w:t>
      </w:r>
    </w:p>
    <w:p>
      <w:r>
        <w:rPr>
          <w:b/>
        </w:rPr>
        <w:t xml:space="preserve">Tulos</w:t>
      </w:r>
    </w:p>
    <w:p>
      <w:r>
        <w:t xml:space="preserve">Mary vuokrasi hänelle laitteita</w:t>
      </w:r>
    </w:p>
    <w:p>
      <w:r>
        <w:rPr>
          <w:b/>
        </w:rPr>
        <w:t xml:space="preserve">Esimerkki 1.2408</w:t>
      </w:r>
    </w:p>
    <w:p>
      <w:r>
        <w:t xml:space="preserve">Mary raahasi naisen tuoliin</w:t>
      </w:r>
    </w:p>
    <w:p>
      <w:r>
        <w:rPr>
          <w:b/>
        </w:rPr>
        <w:t xml:space="preserve">Tulos</w:t>
      </w:r>
    </w:p>
    <w:p>
      <w:r>
        <w:t xml:space="preserve">Mary raahasi tuolin naisen luo</w:t>
      </w:r>
    </w:p>
    <w:p>
      <w:r>
        <w:rPr>
          <w:b/>
        </w:rPr>
        <w:t xml:space="preserve">Esimerkki 1.2409</w:t>
      </w:r>
    </w:p>
    <w:p>
      <w:r>
        <w:t xml:space="preserve">Alice julisti hattua käyttävän miehen sitoutuneeksi -</w:t>
      </w:r>
    </w:p>
    <w:p>
      <w:r>
        <w:rPr>
          <w:b/>
        </w:rPr>
        <w:t xml:space="preserve">Tulos</w:t>
      </w:r>
    </w:p>
    <w:p>
      <w:r>
        <w:t xml:space="preserve">Alice ilmoitti sitoutuvansa mieheen, jolla oli hattu päässään.</w:t>
      </w:r>
    </w:p>
    <w:p>
      <w:r>
        <w:rPr>
          <w:b/>
        </w:rPr>
        <w:t xml:space="preserve">Esimerkki 1.2410</w:t>
      </w:r>
    </w:p>
    <w:p>
      <w:r>
        <w:t xml:space="preserve">Alice vihelteli hänelle laulun</w:t>
      </w:r>
    </w:p>
    <w:p>
      <w:r>
        <w:rPr>
          <w:b/>
        </w:rPr>
        <w:t xml:space="preserve">Tulos</w:t>
      </w:r>
    </w:p>
    <w:p>
      <w:r>
        <w:t xml:space="preserve">Alice vihelteli laulun hänelle</w:t>
      </w:r>
    </w:p>
    <w:p>
      <w:r>
        <w:rPr>
          <w:b/>
        </w:rPr>
        <w:t xml:space="preserve">Esimerkki 1.2411</w:t>
      </w:r>
    </w:p>
    <w:p>
      <w:r>
        <w:t xml:space="preserve">Mary lähetti naiselle jotain</w:t>
      </w:r>
    </w:p>
    <w:p>
      <w:r>
        <w:rPr>
          <w:b/>
        </w:rPr>
        <w:t xml:space="preserve">Tulos</w:t>
      </w:r>
    </w:p>
    <w:p>
      <w:r>
        <w:t xml:space="preserve">Mary lähetti jotain naiselle</w:t>
      </w:r>
    </w:p>
    <w:p>
      <w:r>
        <w:rPr>
          <w:b/>
        </w:rPr>
        <w:t xml:space="preserve">Esimerkki 1.2412</w:t>
      </w:r>
    </w:p>
    <w:p>
      <w:r>
        <w:t xml:space="preserve">Mary lähetti naiselle paketin</w:t>
      </w:r>
    </w:p>
    <w:p>
      <w:r>
        <w:rPr>
          <w:b/>
        </w:rPr>
        <w:t xml:space="preserve">Tulos</w:t>
      </w:r>
    </w:p>
    <w:p>
      <w:r>
        <w:t xml:space="preserve">Mary lähetti paketin naiselle</w:t>
      </w:r>
    </w:p>
    <w:p>
      <w:r>
        <w:rPr>
          <w:b/>
        </w:rPr>
        <w:t xml:space="preserve">Esimerkki 1.2413</w:t>
      </w:r>
    </w:p>
    <w:p>
      <w:r>
        <w:t xml:space="preserve">Liisa valitti mies hattu päässä nimeä</w:t>
      </w:r>
    </w:p>
    <w:p>
      <w:r>
        <w:rPr>
          <w:b/>
        </w:rPr>
        <w:t xml:space="preserve">Tulos</w:t>
      </w:r>
    </w:p>
    <w:p>
      <w:r>
        <w:t xml:space="preserve">Alice huusi nimen miehelle, jolla oli hattu päässään, -</w:t>
      </w:r>
    </w:p>
    <w:p>
      <w:r>
        <w:rPr>
          <w:b/>
        </w:rPr>
        <w:t xml:space="preserve">Esimerkki 1.2414</w:t>
      </w:r>
    </w:p>
    <w:p>
      <w:r>
        <w:t xml:space="preserve">Maria näytti naista, jolla oli hattu päässään jotain</w:t>
      </w:r>
    </w:p>
    <w:p>
      <w:r>
        <w:rPr>
          <w:b/>
        </w:rPr>
        <w:t xml:space="preserve">Tulos</w:t>
      </w:r>
    </w:p>
    <w:p>
      <w:r>
        <w:t xml:space="preserve">Maria näytti jotain hattupäiselle naiselle</w:t>
      </w:r>
    </w:p>
    <w:p>
      <w:r>
        <w:rPr>
          <w:b/>
        </w:rPr>
        <w:t xml:space="preserve">Esimerkki 1.2415</w:t>
      </w:r>
    </w:p>
    <w:p>
      <w:r>
        <w:t xml:space="preserve">Bob mutisi naiselle jotain uutisia</w:t>
      </w:r>
    </w:p>
    <w:p>
      <w:r>
        <w:rPr>
          <w:b/>
        </w:rPr>
        <w:t xml:space="preserve">Tulos</w:t>
      </w:r>
    </w:p>
    <w:p>
      <w:r>
        <w:t xml:space="preserve">Bob mutisi naiselle jotain uutisia</w:t>
      </w:r>
    </w:p>
    <w:p>
      <w:r>
        <w:rPr>
          <w:b/>
        </w:rPr>
        <w:t xml:space="preserve">Esimerkki 1.2416</w:t>
      </w:r>
    </w:p>
    <w:p>
      <w:r>
        <w:t xml:space="preserve">Maria löi hänelle kaaripallon</w:t>
      </w:r>
    </w:p>
    <w:p>
      <w:r>
        <w:rPr>
          <w:b/>
        </w:rPr>
        <w:t xml:space="preserve">Tulos</w:t>
      </w:r>
    </w:p>
    <w:p>
      <w:r>
        <w:t xml:space="preserve">Maria löi hänelle kaaripallon</w:t>
      </w:r>
    </w:p>
    <w:p>
      <w:r>
        <w:rPr>
          <w:b/>
        </w:rPr>
        <w:t xml:space="preserve">Esimerkki 1.2417</w:t>
      </w:r>
    </w:p>
    <w:p>
      <w:r>
        <w:t xml:space="preserve">Michael löi naista palloa</w:t>
      </w:r>
    </w:p>
    <w:p>
      <w:r>
        <w:rPr>
          <w:b/>
        </w:rPr>
        <w:t xml:space="preserve">Tulos</w:t>
      </w:r>
    </w:p>
    <w:p>
      <w:r>
        <w:t xml:space="preserve">Michael löi pallon naiselle</w:t>
      </w:r>
    </w:p>
    <w:p>
      <w:r>
        <w:rPr>
          <w:b/>
        </w:rPr>
        <w:t xml:space="preserve">Esimerkki 1.2418</w:t>
      </w:r>
    </w:p>
    <w:p>
      <w:r>
        <w:t xml:space="preserve">Maria huusi hänelle uutiset</w:t>
      </w:r>
    </w:p>
    <w:p>
      <w:r>
        <w:rPr>
          <w:b/>
        </w:rPr>
        <w:t xml:space="preserve">Tulos</w:t>
      </w:r>
    </w:p>
    <w:p>
      <w:r>
        <w:t xml:space="preserve">Maria huusi uutiset hänelle</w:t>
      </w:r>
    </w:p>
    <w:p>
      <w:r>
        <w:rPr>
          <w:b/>
        </w:rPr>
        <w:t xml:space="preserve">Esimerkki 1.2419</w:t>
      </w:r>
    </w:p>
    <w:p>
      <w:r>
        <w:t xml:space="preserve">Linda myönsi miehelle lippuja</w:t>
      </w:r>
    </w:p>
    <w:p>
      <w:r>
        <w:rPr>
          <w:b/>
        </w:rPr>
        <w:t xml:space="preserve">Tulos</w:t>
      </w:r>
    </w:p>
    <w:p>
      <w:r>
        <w:t xml:space="preserve">Linda myönsi lippuja miehelle</w:t>
      </w:r>
    </w:p>
    <w:p>
      <w:r>
        <w:rPr>
          <w:b/>
        </w:rPr>
        <w:t xml:space="preserve">Esimerkki 1.2420</w:t>
      </w:r>
    </w:p>
    <w:p>
      <w:r>
        <w:t xml:space="preserve">Linda kuljetti joukkueelle matkalaukkuja -</w:t>
      </w:r>
    </w:p>
    <w:p>
      <w:r>
        <w:rPr>
          <w:b/>
        </w:rPr>
        <w:t xml:space="preserve">Tulos</w:t>
      </w:r>
    </w:p>
    <w:p>
      <w:r>
        <w:t xml:space="preserve">Linda kuljetti matkalaukkuja tiimille -</w:t>
      </w:r>
    </w:p>
    <w:p>
      <w:r>
        <w:rPr>
          <w:b/>
        </w:rPr>
        <w:t xml:space="preserve">Esimerkki 1.2421</w:t>
      </w:r>
    </w:p>
    <w:p>
      <w:r>
        <w:t xml:space="preserve">Juan twiittasi hänelle jotain</w:t>
      </w:r>
    </w:p>
    <w:p>
      <w:r>
        <w:rPr>
          <w:b/>
        </w:rPr>
        <w:t xml:space="preserve">Tulos</w:t>
      </w:r>
    </w:p>
    <w:p>
      <w:r>
        <w:t xml:space="preserve">Juan twiittasi hänelle jotain</w:t>
      </w:r>
    </w:p>
    <w:p>
      <w:r>
        <w:rPr>
          <w:b/>
        </w:rPr>
        <w:t xml:space="preserve">Esimerkki 1.2422</w:t>
      </w:r>
    </w:p>
    <w:p>
      <w:r>
        <w:t xml:space="preserve">Bob hyssytteli naiselle valitusta</w:t>
      </w:r>
    </w:p>
    <w:p>
      <w:r>
        <w:rPr>
          <w:b/>
        </w:rPr>
        <w:t xml:space="preserve">Tulos</w:t>
      </w:r>
    </w:p>
    <w:p>
      <w:r>
        <w:t xml:space="preserve">Bob hyssytteli valituksen naiselle</w:t>
      </w:r>
    </w:p>
    <w:p>
      <w:r>
        <w:rPr>
          <w:b/>
        </w:rPr>
        <w:t xml:space="preserve">Esimerkki 1.2423</w:t>
      </w:r>
    </w:p>
    <w:p>
      <w:r>
        <w:t xml:space="preserve">Linda sujautti naiselle viestin</w:t>
      </w:r>
    </w:p>
    <w:p>
      <w:r>
        <w:rPr>
          <w:b/>
        </w:rPr>
        <w:t xml:space="preserve">Tulos</w:t>
      </w:r>
    </w:p>
    <w:p>
      <w:r>
        <w:t xml:space="preserve">Linda sujautti viestin naiselle</w:t>
      </w:r>
    </w:p>
    <w:p>
      <w:r>
        <w:rPr>
          <w:b/>
        </w:rPr>
        <w:t xml:space="preserve">Esimerkki 1.2424</w:t>
      </w:r>
    </w:p>
    <w:p>
      <w:r>
        <w:t xml:space="preserve">Mary antoi hänelle vastauksen</w:t>
      </w:r>
    </w:p>
    <w:p>
      <w:r>
        <w:rPr>
          <w:b/>
        </w:rPr>
        <w:t xml:space="preserve">Tulos</w:t>
      </w:r>
    </w:p>
    <w:p>
      <w:r>
        <w:t xml:space="preserve">Mary vastasi hänelle</w:t>
      </w:r>
    </w:p>
    <w:p>
      <w:r>
        <w:rPr>
          <w:b/>
        </w:rPr>
        <w:t xml:space="preserve">Esimerkki 1.2425</w:t>
      </w:r>
    </w:p>
    <w:p>
      <w:r>
        <w:t xml:space="preserve">Alice raahasi miehelle lastin</w:t>
      </w:r>
    </w:p>
    <w:p>
      <w:r>
        <w:rPr>
          <w:b/>
        </w:rPr>
        <w:t xml:space="preserve">Tulos</w:t>
      </w:r>
    </w:p>
    <w:p>
      <w:r>
        <w:t xml:space="preserve">Alice kuljetti lähetyksen miehelle, -</w:t>
      </w:r>
    </w:p>
    <w:p>
      <w:r>
        <w:rPr>
          <w:b/>
        </w:rPr>
        <w:t xml:space="preserve">Esimerkki 1.2426</w:t>
      </w:r>
    </w:p>
    <w:p>
      <w:r>
        <w:t xml:space="preserve">Linda murahti mies suuntiin</w:t>
      </w:r>
    </w:p>
    <w:p>
      <w:r>
        <w:rPr>
          <w:b/>
        </w:rPr>
        <w:t xml:space="preserve">Tulos</w:t>
      </w:r>
    </w:p>
    <w:p>
      <w:r>
        <w:t xml:space="preserve">Linda murahti ohjeet miehelle</w:t>
      </w:r>
    </w:p>
    <w:p>
      <w:r>
        <w:rPr>
          <w:b/>
        </w:rPr>
        <w:t xml:space="preserve">Esimerkki 1.2427</w:t>
      </w:r>
    </w:p>
    <w:p>
      <w:r>
        <w:t xml:space="preserve">Mary sanoi miehelle jotain</w:t>
      </w:r>
    </w:p>
    <w:p>
      <w:r>
        <w:rPr>
          <w:b/>
        </w:rPr>
        <w:t xml:space="preserve">Tulos</w:t>
      </w:r>
    </w:p>
    <w:p>
      <w:r>
        <w:t xml:space="preserve">Mary sanoi jotain miehelle</w:t>
      </w:r>
    </w:p>
    <w:p>
      <w:r>
        <w:rPr>
          <w:b/>
        </w:rPr>
        <w:t xml:space="preserve">Esimerkki 1.2428</w:t>
      </w:r>
    </w:p>
    <w:p>
      <w:r>
        <w:t xml:space="preserve">Michael kantoi naiselle jotain</w:t>
      </w:r>
    </w:p>
    <w:p>
      <w:r>
        <w:rPr>
          <w:b/>
        </w:rPr>
        <w:t xml:space="preserve">Tulos</w:t>
      </w:r>
    </w:p>
    <w:p>
      <w:r>
        <w:t xml:space="preserve">Michael kantoi jotain naiselle</w:t>
      </w:r>
    </w:p>
    <w:p>
      <w:r>
        <w:rPr>
          <w:b/>
        </w:rPr>
        <w:t xml:space="preserve">Esimerkki 1.2429</w:t>
      </w:r>
    </w:p>
    <w:p>
      <w:r>
        <w:t xml:space="preserve">Linda lähetti hattua käyttävälle naiselle sähköpostia</w:t>
      </w:r>
    </w:p>
    <w:p>
      <w:r>
        <w:rPr>
          <w:b/>
        </w:rPr>
        <w:t xml:space="preserve">Tulos</w:t>
      </w:r>
    </w:p>
    <w:p>
      <w:r>
        <w:t xml:space="preserve">Linda lähetti sähköpostitse jotain hattua käyttävälle naiselle, -</w:t>
      </w:r>
    </w:p>
    <w:p>
      <w:r>
        <w:rPr>
          <w:b/>
        </w:rPr>
        <w:t xml:space="preserve">Esimerkki 1.2430</w:t>
      </w:r>
    </w:p>
    <w:p>
      <w:r>
        <w:t xml:space="preserve">Mary raahasi naiselle banaanit</w:t>
      </w:r>
    </w:p>
    <w:p>
      <w:r>
        <w:rPr>
          <w:b/>
        </w:rPr>
        <w:t xml:space="preserve">Tulos</w:t>
      </w:r>
    </w:p>
    <w:p>
      <w:r>
        <w:t xml:space="preserve">Mary raahasi banaanit naiselle, -</w:t>
      </w:r>
    </w:p>
    <w:p>
      <w:r>
        <w:rPr>
          <w:b/>
        </w:rPr>
        <w:t xml:space="preserve">Esimerkki 1.2431</w:t>
      </w:r>
    </w:p>
    <w:p>
      <w:r>
        <w:t xml:space="preserve">Bob vakuutti naisen uskovan</w:t>
      </w:r>
    </w:p>
    <w:p>
      <w:r>
        <w:rPr>
          <w:b/>
        </w:rPr>
        <w:t xml:space="preserve">Tulos</w:t>
      </w:r>
    </w:p>
    <w:p>
      <w:r>
        <w:t xml:space="preserve">Bob vakuutti naiselle uskovansa, -</w:t>
      </w:r>
    </w:p>
    <w:p>
      <w:r>
        <w:rPr>
          <w:b/>
        </w:rPr>
        <w:t xml:space="preserve">Esimerkki 1.2432</w:t>
      </w:r>
    </w:p>
    <w:p>
      <w:r>
        <w:t xml:space="preserve">Alice eteni naiselle, jolla oli hattu päässään jotain</w:t>
      </w:r>
    </w:p>
    <w:p>
      <w:r>
        <w:rPr>
          <w:b/>
        </w:rPr>
        <w:t xml:space="preserve">Tulos</w:t>
      </w:r>
    </w:p>
    <w:p>
      <w:r>
        <w:t xml:space="preserve">Alice esitti jotain naiselle, jolla oli hattu päässään, -</w:t>
      </w:r>
    </w:p>
    <w:p>
      <w:r>
        <w:rPr>
          <w:b/>
        </w:rPr>
        <w:t xml:space="preserve">Esimerkki 1.2433</w:t>
      </w:r>
    </w:p>
    <w:p>
      <w:r>
        <w:t xml:space="preserve">Mikael sihisi miehelle vastauksen</w:t>
      </w:r>
    </w:p>
    <w:p>
      <w:r>
        <w:rPr>
          <w:b/>
        </w:rPr>
        <w:t xml:space="preserve">Tulos</w:t>
      </w:r>
    </w:p>
    <w:p>
      <w:r>
        <w:t xml:space="preserve">Michael sihisi vastauksen miehelle</w:t>
      </w:r>
    </w:p>
    <w:p>
      <w:r>
        <w:rPr>
          <w:b/>
        </w:rPr>
        <w:t xml:space="preserve">Esimerkki 1.2434</w:t>
      </w:r>
    </w:p>
    <w:p>
      <w:r>
        <w:t xml:space="preserve">Mikael huusi miehelle, jolla oli hattu päässään, ohjeet.</w:t>
      </w:r>
    </w:p>
    <w:p>
      <w:r>
        <w:rPr>
          <w:b/>
        </w:rPr>
        <w:t xml:space="preserve">Tulos</w:t>
      </w:r>
    </w:p>
    <w:p>
      <w:r>
        <w:t xml:space="preserve">Michael huusi ohjeet miehelle, jolla oli hattu päässään...</w:t>
      </w:r>
    </w:p>
    <w:p>
      <w:r>
        <w:rPr>
          <w:b/>
        </w:rPr>
        <w:t xml:space="preserve">Esimerkki 1.2435</w:t>
      </w:r>
    </w:p>
    <w:p>
      <w:r>
        <w:t xml:space="preserve">Alice antoi naiselle, jolla oli hattu päässään, rahaa...</w:t>
      </w:r>
    </w:p>
    <w:p>
      <w:r>
        <w:rPr>
          <w:b/>
        </w:rPr>
        <w:t xml:space="preserve">Tulos</w:t>
      </w:r>
    </w:p>
    <w:p>
      <w:r>
        <w:t xml:space="preserve">Alice antoi rahat naiselle, jolla oli hattu päässään.</w:t>
      </w:r>
    </w:p>
    <w:p>
      <w:r>
        <w:rPr>
          <w:b/>
        </w:rPr>
        <w:t xml:space="preserve">Esimerkki 1.2436</w:t>
      </w:r>
    </w:p>
    <w:p>
      <w:r>
        <w:t xml:space="preserve">Alice korvasi miehelle töistä summan</w:t>
      </w:r>
    </w:p>
    <w:p>
      <w:r>
        <w:rPr>
          <w:b/>
        </w:rPr>
        <w:t xml:space="preserve">Tulos</w:t>
      </w:r>
    </w:p>
    <w:p>
      <w:r>
        <w:t xml:space="preserve">Alice korvasi miehelle summan, jonka hän sai töistä.</w:t>
      </w:r>
    </w:p>
    <w:p>
      <w:r>
        <w:rPr>
          <w:b/>
        </w:rPr>
        <w:t xml:space="preserve">Esimerkki 1.2437</w:t>
      </w:r>
    </w:p>
    <w:p>
      <w:r>
        <w:t xml:space="preserve">Juan nosti naisen, joka oli töistä tikkaat</w:t>
      </w:r>
    </w:p>
    <w:p>
      <w:r>
        <w:rPr>
          <w:b/>
        </w:rPr>
        <w:t xml:space="preserve">Tulos</w:t>
      </w:r>
    </w:p>
    <w:p>
      <w:r>
        <w:t xml:space="preserve">Juan nosti tikkaat naisen luo, joka oli töistä tulossa</w:t>
      </w:r>
    </w:p>
    <w:p>
      <w:r>
        <w:rPr>
          <w:b/>
        </w:rPr>
        <w:t xml:space="preserve">Esimerkki 1.2438</w:t>
      </w:r>
    </w:p>
    <w:p>
      <w:r>
        <w:t xml:space="preserve">Alice antoi miehelle jotain</w:t>
      </w:r>
    </w:p>
    <w:p>
      <w:r>
        <w:rPr>
          <w:b/>
        </w:rPr>
        <w:t xml:space="preserve">Tulos</w:t>
      </w:r>
    </w:p>
    <w:p>
      <w:r>
        <w:t xml:space="preserve">Alice antoi jotain miehelle</w:t>
      </w:r>
    </w:p>
    <w:p>
      <w:r>
        <w:rPr>
          <w:b/>
        </w:rPr>
        <w:t xml:space="preserve">Esimerkki 1.2439</w:t>
      </w:r>
    </w:p>
    <w:p>
      <w:r>
        <w:t xml:space="preserve">Bob huusi hänelle ohjeet</w:t>
      </w:r>
    </w:p>
    <w:p>
      <w:r>
        <w:rPr>
          <w:b/>
        </w:rPr>
        <w:t xml:space="preserve">Tulos</w:t>
      </w:r>
    </w:p>
    <w:p>
      <w:r>
        <w:t xml:space="preserve">Bob huusi hänelle ohjeet</w:t>
      </w:r>
    </w:p>
    <w:p>
      <w:r>
        <w:rPr>
          <w:b/>
        </w:rPr>
        <w:t xml:space="preserve">Esimerkki 1.2440</w:t>
      </w:r>
    </w:p>
    <w:p>
      <w:r>
        <w:t xml:space="preserve">Bob uskoi miehelle salaisuuden</w:t>
      </w:r>
    </w:p>
    <w:p>
      <w:r>
        <w:rPr>
          <w:b/>
        </w:rPr>
        <w:t xml:space="preserve">Tulos</w:t>
      </w:r>
    </w:p>
    <w:p>
      <w:r>
        <w:t xml:space="preserve">Bob uskoi salaisuuden miehelle.</w:t>
      </w:r>
    </w:p>
    <w:p>
      <w:r>
        <w:rPr>
          <w:b/>
        </w:rPr>
        <w:t xml:space="preserve">Esimerkki 1.2441</w:t>
      </w:r>
    </w:p>
    <w:p>
      <w:r>
        <w:t xml:space="preserve">Alice lähetti naiselle kirjeen</w:t>
      </w:r>
    </w:p>
    <w:p>
      <w:r>
        <w:rPr>
          <w:b/>
        </w:rPr>
        <w:t xml:space="preserve">Tulos</w:t>
      </w:r>
    </w:p>
    <w:p>
      <w:r>
        <w:t xml:space="preserve">Alice lähetti kirjeen naiselle</w:t>
      </w:r>
    </w:p>
    <w:p>
      <w:r>
        <w:rPr>
          <w:b/>
        </w:rPr>
        <w:t xml:space="preserve">Esimerkki 1.2442</w:t>
      </w:r>
    </w:p>
    <w:p>
      <w:r>
        <w:t xml:space="preserve">Bob heitti hänelle pesäpallon</w:t>
      </w:r>
    </w:p>
    <w:p>
      <w:r>
        <w:rPr>
          <w:b/>
        </w:rPr>
        <w:t xml:space="preserve">Tulos</w:t>
      </w:r>
    </w:p>
    <w:p>
      <w:r>
        <w:t xml:space="preserve">Bob heitti pallon hänelle</w:t>
      </w:r>
    </w:p>
    <w:p>
      <w:r>
        <w:rPr>
          <w:b/>
        </w:rPr>
        <w:t xml:space="preserve">Esimerkki 1.2443</w:t>
      </w:r>
    </w:p>
    <w:p>
      <w:r>
        <w:t xml:space="preserve">Mary vuokrasi miehelle, joka oli töistä asunnon, -</w:t>
      </w:r>
    </w:p>
    <w:p>
      <w:r>
        <w:rPr>
          <w:b/>
        </w:rPr>
        <w:t xml:space="preserve">Tulos</w:t>
      </w:r>
    </w:p>
    <w:p>
      <w:r>
        <w:t xml:space="preserve">Mary vuokrasi asunnon miehelle, joka oli töistä -</w:t>
      </w:r>
    </w:p>
    <w:p>
      <w:r>
        <w:rPr>
          <w:b/>
        </w:rPr>
        <w:t xml:space="preserve">Esimerkki 1.2444</w:t>
      </w:r>
    </w:p>
    <w:p>
      <w:r>
        <w:t xml:space="preserve">Juan palautti hänelle hieman voimaa</w:t>
      </w:r>
    </w:p>
    <w:p>
      <w:r>
        <w:rPr>
          <w:b/>
        </w:rPr>
        <w:t xml:space="preserve">Tulos</w:t>
      </w:r>
    </w:p>
    <w:p>
      <w:r>
        <w:t xml:space="preserve">Juan palautti hieman voimaa häneen</w:t>
      </w:r>
    </w:p>
    <w:p>
      <w:r>
        <w:rPr>
          <w:b/>
        </w:rPr>
        <w:t xml:space="preserve">Esimerkki 1.2445</w:t>
      </w:r>
    </w:p>
    <w:p>
      <w:r>
        <w:t xml:space="preserve">Maria heitti hänelle kaulakorun</w:t>
      </w:r>
    </w:p>
    <w:p>
      <w:r>
        <w:rPr>
          <w:b/>
        </w:rPr>
        <w:t xml:space="preserve">Tulos</w:t>
      </w:r>
    </w:p>
    <w:p>
      <w:r>
        <w:t xml:space="preserve">Maria heitti hänelle kaulakorun</w:t>
      </w:r>
    </w:p>
    <w:p>
      <w:r>
        <w:rPr>
          <w:b/>
        </w:rPr>
        <w:t xml:space="preserve">Esimerkki 1.2446</w:t>
      </w:r>
    </w:p>
    <w:p>
      <w:r>
        <w:t xml:space="preserve">Maria pudotti miehelle, joka oli töistä kori</w:t>
      </w:r>
    </w:p>
    <w:p>
      <w:r>
        <w:rPr>
          <w:b/>
        </w:rPr>
        <w:t xml:space="preserve">Tulos</w:t>
      </w:r>
    </w:p>
    <w:p>
      <w:r>
        <w:t xml:space="preserve">Maria pudotti korin miehelle, joka oli töistä tulossa.</w:t>
      </w:r>
    </w:p>
    <w:p>
      <w:r>
        <w:rPr>
          <w:b/>
        </w:rPr>
        <w:t xml:space="preserve">Esimerkki 1.2447</w:t>
      </w:r>
    </w:p>
    <w:p>
      <w:r>
        <w:t xml:space="preserve">Alice huusi miehelle ohjeita</w:t>
      </w:r>
    </w:p>
    <w:p>
      <w:r>
        <w:rPr>
          <w:b/>
        </w:rPr>
        <w:t xml:space="preserve">Tulos</w:t>
      </w:r>
    </w:p>
    <w:p>
      <w:r>
        <w:t xml:space="preserve">Alice huusi ohjeita miehelle.</w:t>
      </w:r>
    </w:p>
    <w:p>
      <w:r>
        <w:rPr>
          <w:b/>
        </w:rPr>
        <w:t xml:space="preserve">Esimerkki 1.2448</w:t>
      </w:r>
    </w:p>
    <w:p>
      <w:r>
        <w:t xml:space="preserve">Bob lähetti hattumiehelle sähköpostitse ohjeita.</w:t>
      </w:r>
    </w:p>
    <w:p>
      <w:r>
        <w:rPr>
          <w:b/>
        </w:rPr>
        <w:t xml:space="preserve">Tulos</w:t>
      </w:r>
    </w:p>
    <w:p>
      <w:r>
        <w:t xml:space="preserve">Bob lähetti sähköpostitse ohjeita hattua käyttävälle miehelle, -</w:t>
      </w:r>
    </w:p>
    <w:p>
      <w:r>
        <w:rPr>
          <w:b/>
        </w:rPr>
        <w:t xml:space="preserve">Esimerkki 1.2449</w:t>
      </w:r>
    </w:p>
    <w:p>
      <w:r>
        <w:t xml:space="preserve">John kertoi työmiehelle tarinan, -</w:t>
      </w:r>
    </w:p>
    <w:p>
      <w:r>
        <w:rPr>
          <w:b/>
        </w:rPr>
        <w:t xml:space="preserve">Tulos</w:t>
      </w:r>
    </w:p>
    <w:p>
      <w:r>
        <w:t xml:space="preserve">John kertoi tarinan miehelle töistä...</w:t>
      </w:r>
    </w:p>
    <w:p>
      <w:r>
        <w:rPr>
          <w:b/>
        </w:rPr>
        <w:t xml:space="preserve">Esimerkki 1.2450</w:t>
      </w:r>
    </w:p>
    <w:p>
      <w:r>
        <w:t xml:space="preserve">Juan lupasi naiselle, joka oli töistä, mahdollisuuden -</w:t>
      </w:r>
    </w:p>
    <w:p>
      <w:r>
        <w:rPr>
          <w:b/>
        </w:rPr>
        <w:t xml:space="preserve">Tulos</w:t>
      </w:r>
    </w:p>
    <w:p>
      <w:r>
        <w:t xml:space="preserve">Juan lupasi mahdollisuuden naiselle, joka oli töistä tulossa</w:t>
      </w:r>
    </w:p>
    <w:p>
      <w:r>
        <w:rPr>
          <w:b/>
        </w:rPr>
        <w:t xml:space="preserve">Esimerkki 1.2451</w:t>
      </w:r>
    </w:p>
    <w:p>
      <w:r>
        <w:t xml:space="preserve">Michael antoi hattua käyttävälle naiselle määräajan, jonka kuluessa -</w:t>
      </w:r>
    </w:p>
    <w:p>
      <w:r>
        <w:rPr>
          <w:b/>
        </w:rPr>
        <w:t xml:space="preserve">Tulos</w:t>
      </w:r>
    </w:p>
    <w:p>
      <w:r>
        <w:t xml:space="preserve">Michael antoi määräajan naiselle, jolla oli hattu.</w:t>
      </w:r>
    </w:p>
    <w:p>
      <w:r>
        <w:rPr>
          <w:b/>
        </w:rPr>
        <w:t xml:space="preserve">Esimerkki 1.2452</w:t>
      </w:r>
    </w:p>
    <w:p>
      <w:r>
        <w:t xml:space="preserve">Bob delegoi naiselle, joka oli töistä vastuussa, -</w:t>
      </w:r>
    </w:p>
    <w:p>
      <w:r>
        <w:rPr>
          <w:b/>
        </w:rPr>
        <w:t xml:space="preserve">Tulos</w:t>
      </w:r>
    </w:p>
    <w:p>
      <w:r>
        <w:t xml:space="preserve">Bob siirsi vastuun naiselle, joka oli töistä.</w:t>
      </w:r>
    </w:p>
    <w:p>
      <w:r>
        <w:rPr>
          <w:b/>
        </w:rPr>
        <w:t xml:space="preserve">Esimerkki 1.2453</w:t>
      </w:r>
    </w:p>
    <w:p>
      <w:r>
        <w:t xml:space="preserve">John lähetti hänelle lahjan</w:t>
      </w:r>
    </w:p>
    <w:p>
      <w:r>
        <w:rPr>
          <w:b/>
        </w:rPr>
        <w:t xml:space="preserve">Tulos</w:t>
      </w:r>
    </w:p>
    <w:p>
      <w:r>
        <w:t xml:space="preserve">John toimitti lahjan hänelle</w:t>
      </w:r>
    </w:p>
    <w:p>
      <w:r>
        <w:rPr>
          <w:b/>
        </w:rPr>
        <w:t xml:space="preserve">Esimerkki 1.2454</w:t>
      </w:r>
    </w:p>
    <w:p>
      <w:r>
        <w:t xml:space="preserve">Juan saneli naiselle, jolla oli hattu päässä kirjaa</w:t>
      </w:r>
    </w:p>
    <w:p>
      <w:r>
        <w:rPr>
          <w:b/>
        </w:rPr>
        <w:t xml:space="preserve">Tulos</w:t>
      </w:r>
    </w:p>
    <w:p>
      <w:r>
        <w:t xml:space="preserve">Juan saneli kirjaa naiselle, jolla oli hattu päässään.</w:t>
      </w:r>
    </w:p>
    <w:p>
      <w:r>
        <w:rPr>
          <w:b/>
        </w:rPr>
        <w:t xml:space="preserve">Esimerkki 1.2455</w:t>
      </w:r>
    </w:p>
    <w:p>
      <w:r>
        <w:t xml:space="preserve">Maria soitti miehelle, joka oli töistä pyynnön</w:t>
      </w:r>
    </w:p>
    <w:p>
      <w:r>
        <w:rPr>
          <w:b/>
        </w:rPr>
        <w:t xml:space="preserve">Tulos</w:t>
      </w:r>
    </w:p>
    <w:p>
      <w:r>
        <w:t xml:space="preserve">Maria soitti pyynnön miehelle, joka oli töistä.</w:t>
      </w:r>
    </w:p>
    <w:p>
      <w:r>
        <w:rPr>
          <w:b/>
        </w:rPr>
        <w:t xml:space="preserve">Esimerkki 1.2456</w:t>
      </w:r>
    </w:p>
    <w:p>
      <w:r>
        <w:t xml:space="preserve">Mary napautti hänelle jotain</w:t>
      </w:r>
    </w:p>
    <w:p>
      <w:r>
        <w:rPr>
          <w:b/>
        </w:rPr>
        <w:t xml:space="preserve">Tulos</w:t>
      </w:r>
    </w:p>
    <w:p>
      <w:r>
        <w:t xml:space="preserve">Mary räksytti hänelle jotain</w:t>
      </w:r>
    </w:p>
    <w:p>
      <w:r>
        <w:rPr>
          <w:b/>
        </w:rPr>
        <w:t xml:space="preserve">Esimerkki 1.2457</w:t>
      </w:r>
    </w:p>
    <w:p>
      <w:r>
        <w:t xml:space="preserve">Juan lauloi hattupäinen mies jotain</w:t>
      </w:r>
    </w:p>
    <w:p>
      <w:r>
        <w:rPr>
          <w:b/>
        </w:rPr>
        <w:t xml:space="preserve">Tulos</w:t>
      </w:r>
    </w:p>
    <w:p>
      <w:r>
        <w:t xml:space="preserve">Juan lauloi jotain miehelle, jolla oli hattu päässään.</w:t>
      </w:r>
    </w:p>
    <w:p>
      <w:r>
        <w:rPr>
          <w:b/>
        </w:rPr>
        <w:t xml:space="preserve">Esimerkki 1.2458</w:t>
      </w:r>
    </w:p>
    <w:p>
      <w:r>
        <w:t xml:space="preserve">Maria haukkui naista, jolla oli hattu päässään jotakin.</w:t>
      </w:r>
    </w:p>
    <w:p>
      <w:r>
        <w:rPr>
          <w:b/>
        </w:rPr>
        <w:t xml:space="preserve">Tulos</w:t>
      </w:r>
    </w:p>
    <w:p>
      <w:r>
        <w:t xml:space="preserve">Maria haukkui jotain hattupäiselle naiselle.</w:t>
      </w:r>
    </w:p>
    <w:p>
      <w:r>
        <w:rPr>
          <w:b/>
        </w:rPr>
        <w:t xml:space="preserve">Esimerkki 1.2459</w:t>
      </w:r>
    </w:p>
    <w:p>
      <w:r>
        <w:t xml:space="preserve">John sujautti naiselle töistä jotain</w:t>
      </w:r>
    </w:p>
    <w:p>
      <w:r>
        <w:rPr>
          <w:b/>
        </w:rPr>
        <w:t xml:space="preserve">Tulos</w:t>
      </w:r>
    </w:p>
    <w:p>
      <w:r>
        <w:t xml:space="preserve">John sujautti jotain naiselle töistä</w:t>
      </w:r>
    </w:p>
    <w:p>
      <w:r>
        <w:rPr>
          <w:b/>
        </w:rPr>
        <w:t xml:space="preserve">Esimerkki 1.2460</w:t>
      </w:r>
    </w:p>
    <w:p>
      <w:r>
        <w:t xml:space="preserve">John vilkaisi häntä</w:t>
      </w:r>
    </w:p>
    <w:p>
      <w:r>
        <w:rPr>
          <w:b/>
        </w:rPr>
        <w:t xml:space="preserve">Tulos</w:t>
      </w:r>
    </w:p>
    <w:p>
      <w:r>
        <w:t xml:space="preserve">John vilkaisi häntä</w:t>
      </w:r>
    </w:p>
    <w:p>
      <w:r>
        <w:rPr>
          <w:b/>
        </w:rPr>
        <w:t xml:space="preserve">Esimerkki 1.2461</w:t>
      </w:r>
    </w:p>
    <w:p>
      <w:r>
        <w:t xml:space="preserve">John toimitti hänelle paketin</w:t>
      </w:r>
    </w:p>
    <w:p>
      <w:r>
        <w:rPr>
          <w:b/>
        </w:rPr>
        <w:t xml:space="preserve">Tulos</w:t>
      </w:r>
    </w:p>
    <w:p>
      <w:r>
        <w:t xml:space="preserve">John toimitti paketin hänelle</w:t>
      </w:r>
    </w:p>
    <w:p>
      <w:r>
        <w:rPr>
          <w:b/>
        </w:rPr>
        <w:t xml:space="preserve">Esimerkki 1.2462</w:t>
      </w:r>
    </w:p>
    <w:p>
      <w:r>
        <w:t xml:space="preserve">Alice lauloi hänelle laulun</w:t>
      </w:r>
    </w:p>
    <w:p>
      <w:r>
        <w:rPr>
          <w:b/>
        </w:rPr>
        <w:t xml:space="preserve">Tulos</w:t>
      </w:r>
    </w:p>
    <w:p>
      <w:r>
        <w:t xml:space="preserve">Alice lauloi hänelle laulun</w:t>
      </w:r>
    </w:p>
    <w:p>
      <w:r>
        <w:rPr>
          <w:b/>
        </w:rPr>
        <w:t xml:space="preserve">Esimerkki 1.2463</w:t>
      </w:r>
    </w:p>
    <w:p>
      <w:r>
        <w:t xml:space="preserve">John sirkutti naiselle melodian</w:t>
      </w:r>
    </w:p>
    <w:p>
      <w:r>
        <w:rPr>
          <w:b/>
        </w:rPr>
        <w:t xml:space="preserve">Tulos</w:t>
      </w:r>
    </w:p>
    <w:p>
      <w:r>
        <w:t xml:space="preserve">John sävelsi melodian naiselle, -</w:t>
      </w:r>
    </w:p>
    <w:p>
      <w:r>
        <w:rPr>
          <w:b/>
        </w:rPr>
        <w:t xml:space="preserve">Esimerkki 1.2464</w:t>
      </w:r>
    </w:p>
    <w:p>
      <w:r>
        <w:t xml:space="preserve">Alice räksytti miehelle työohjeista</w:t>
      </w:r>
    </w:p>
    <w:p>
      <w:r>
        <w:rPr>
          <w:b/>
        </w:rPr>
        <w:t xml:space="preserve">Tulos</w:t>
      </w:r>
    </w:p>
    <w:p>
      <w:r>
        <w:t xml:space="preserve">Alice räksytti ohjeita eräälle miehelle töistä -</w:t>
      </w:r>
    </w:p>
    <w:p>
      <w:r>
        <w:rPr>
          <w:b/>
        </w:rPr>
        <w:t xml:space="preserve">Esimerkki 1.2465</w:t>
      </w:r>
    </w:p>
    <w:p>
      <w:r>
        <w:t xml:space="preserve">John nykäisi hänelle jotain</w:t>
      </w:r>
    </w:p>
    <w:p>
      <w:r>
        <w:rPr>
          <w:b/>
        </w:rPr>
        <w:t xml:space="preserve">Tulos</w:t>
      </w:r>
    </w:p>
    <w:p>
      <w:r>
        <w:t xml:space="preserve">John nykäisi jotain hänen</w:t>
      </w:r>
    </w:p>
    <w:p>
      <w:r>
        <w:rPr>
          <w:b/>
        </w:rPr>
        <w:t xml:space="preserve">Esimerkki 1.2466</w:t>
      </w:r>
    </w:p>
    <w:p>
      <w:r>
        <w:t xml:space="preserve">Maria antoi miehelle rahaa</w:t>
      </w:r>
    </w:p>
    <w:p>
      <w:r>
        <w:rPr>
          <w:b/>
        </w:rPr>
        <w:t xml:space="preserve">Tulos</w:t>
      </w:r>
    </w:p>
    <w:p>
      <w:r>
        <w:t xml:space="preserve">Maria lahjoitti rahat miehelle</w:t>
      </w:r>
    </w:p>
    <w:p>
      <w:r>
        <w:rPr>
          <w:b/>
        </w:rPr>
        <w:t xml:space="preserve">Esimerkki 1.2467</w:t>
      </w:r>
    </w:p>
    <w:p>
      <w:r>
        <w:t xml:space="preserve">Linda saarnasi joukkueelle jotain</w:t>
      </w:r>
    </w:p>
    <w:p>
      <w:r>
        <w:rPr>
          <w:b/>
        </w:rPr>
        <w:t xml:space="preserve">Tulos</w:t>
      </w:r>
    </w:p>
    <w:p>
      <w:r>
        <w:t xml:space="preserve">Linda saarnasi jotain joukkueelle</w:t>
      </w:r>
    </w:p>
    <w:p>
      <w:r>
        <w:rPr>
          <w:b/>
        </w:rPr>
        <w:t xml:space="preserve">Esimerkki 1.2468</w:t>
      </w:r>
    </w:p>
    <w:p>
      <w:r>
        <w:t xml:space="preserve">John huokaili mies valituksen</w:t>
      </w:r>
    </w:p>
    <w:p>
      <w:r>
        <w:rPr>
          <w:b/>
        </w:rPr>
        <w:t xml:space="preserve">Tulos</w:t>
      </w:r>
    </w:p>
    <w:p>
      <w:r>
        <w:t xml:space="preserve">John valitti miehelle</w:t>
      </w:r>
    </w:p>
    <w:p>
      <w:r>
        <w:rPr>
          <w:b/>
        </w:rPr>
        <w:t xml:space="preserve">Esimerkki 1.2469</w:t>
      </w:r>
    </w:p>
    <w:p>
      <w:r>
        <w:t xml:space="preserve">Maria oli velkaa hattua käyttävälle miehelle rahaa...</w:t>
      </w:r>
    </w:p>
    <w:p>
      <w:r>
        <w:rPr>
          <w:b/>
        </w:rPr>
        <w:t xml:space="preserve">Tulos</w:t>
      </w:r>
    </w:p>
    <w:p>
      <w:r>
        <w:t xml:space="preserve">Maria oli velkaa rahaa miehelle, jolla oli hattu päässään...</w:t>
      </w:r>
    </w:p>
    <w:p>
      <w:r>
        <w:rPr>
          <w:b/>
        </w:rPr>
        <w:t xml:space="preserve">Esimerkki 1.2470</w:t>
      </w:r>
    </w:p>
    <w:p>
      <w:r>
        <w:t xml:space="preserve">Bob jodlasi naiselle tervehdyksen</w:t>
      </w:r>
    </w:p>
    <w:p>
      <w:r>
        <w:rPr>
          <w:b/>
        </w:rPr>
        <w:t xml:space="preserve">Tulos</w:t>
      </w:r>
    </w:p>
    <w:p>
      <w:r>
        <w:t xml:space="preserve">Bob jodlasi tervehdyksen naiselle, -</w:t>
      </w:r>
    </w:p>
    <w:p>
      <w:r>
        <w:rPr>
          <w:b/>
        </w:rPr>
        <w:t xml:space="preserve">Esimerkki 1.2471</w:t>
      </w:r>
    </w:p>
    <w:p>
      <w:r>
        <w:t xml:space="preserve">John lauloi miehelle, jolla oli hattu päässään, melodian...</w:t>
      </w:r>
    </w:p>
    <w:p>
      <w:r>
        <w:rPr>
          <w:b/>
        </w:rPr>
        <w:t xml:space="preserve">Tulos</w:t>
      </w:r>
    </w:p>
    <w:p>
      <w:r>
        <w:t xml:space="preserve">John lauloi melodian miehelle, jolla oli hattu päässään...</w:t>
      </w:r>
    </w:p>
    <w:p>
      <w:r>
        <w:rPr>
          <w:b/>
        </w:rPr>
        <w:t xml:space="preserve">Esimerkki 1.2472</w:t>
      </w:r>
    </w:p>
    <w:p>
      <w:r>
        <w:t xml:space="preserve">Alice näytti naiselle kolikkoa</w:t>
      </w:r>
    </w:p>
    <w:p>
      <w:r>
        <w:rPr>
          <w:b/>
        </w:rPr>
        <w:t xml:space="preserve">Tulos</w:t>
      </w:r>
    </w:p>
    <w:p>
      <w:r>
        <w:t xml:space="preserve">Alice heilautti kolikkoa naiselle, -</w:t>
      </w:r>
    </w:p>
    <w:p>
      <w:r>
        <w:rPr>
          <w:b/>
        </w:rPr>
        <w:t xml:space="preserve">Esimerkki 1.2473</w:t>
      </w:r>
    </w:p>
    <w:p>
      <w:r>
        <w:t xml:space="preserve">Mary twiittasi miehelle artikkelin</w:t>
      </w:r>
    </w:p>
    <w:p>
      <w:r>
        <w:rPr>
          <w:b/>
        </w:rPr>
        <w:t xml:space="preserve">Tulos</w:t>
      </w:r>
    </w:p>
    <w:p>
      <w:r>
        <w:t xml:space="preserve">Mary twiittasi artikkelin miehelle</w:t>
      </w:r>
    </w:p>
    <w:p>
      <w:r>
        <w:rPr>
          <w:b/>
        </w:rPr>
        <w:t xml:space="preserve">Esimerkki 1.2474</w:t>
      </w:r>
    </w:p>
    <w:p>
      <w:r>
        <w:t xml:space="preserve">John heitti hänelle pallon</w:t>
      </w:r>
    </w:p>
    <w:p>
      <w:r>
        <w:rPr>
          <w:b/>
        </w:rPr>
        <w:t xml:space="preserve">Tulos</w:t>
      </w:r>
    </w:p>
    <w:p>
      <w:r>
        <w:t xml:space="preserve">John heitti pallon hänelle</w:t>
      </w:r>
    </w:p>
    <w:p>
      <w:r>
        <w:rPr>
          <w:b/>
        </w:rPr>
        <w:t xml:space="preserve">Esimerkki 1.2475</w:t>
      </w:r>
    </w:p>
    <w:p>
      <w:r>
        <w:t xml:space="preserve">Bob nosti miehelle työkalun</w:t>
      </w:r>
    </w:p>
    <w:p>
      <w:r>
        <w:rPr>
          <w:b/>
        </w:rPr>
        <w:t xml:space="preserve">Tulos</w:t>
      </w:r>
    </w:p>
    <w:p>
      <w:r>
        <w:t xml:space="preserve">Bob nosti työkalun miehelle</w:t>
      </w:r>
    </w:p>
    <w:p>
      <w:r>
        <w:rPr>
          <w:b/>
        </w:rPr>
        <w:t xml:space="preserve">Esimerkki 1.2476</w:t>
      </w:r>
    </w:p>
    <w:p>
      <w:r>
        <w:t xml:space="preserve">Mary antoi hänelle jotain</w:t>
      </w:r>
    </w:p>
    <w:p>
      <w:r>
        <w:rPr>
          <w:b/>
        </w:rPr>
        <w:t xml:space="preserve">Tulos</w:t>
      </w:r>
    </w:p>
    <w:p>
      <w:r>
        <w:t xml:space="preserve">Mary lähetti hänelle jotain</w:t>
      </w:r>
    </w:p>
    <w:p>
      <w:r>
        <w:rPr>
          <w:b/>
        </w:rPr>
        <w:t xml:space="preserve">Esimerkki 1.2477</w:t>
      </w:r>
    </w:p>
    <w:p>
      <w:r>
        <w:t xml:space="preserve">Maria kertoi naiselle joitakin havaintoja</w:t>
      </w:r>
    </w:p>
    <w:p>
      <w:r>
        <w:rPr>
          <w:b/>
        </w:rPr>
        <w:t xml:space="preserve">Tulos</w:t>
      </w:r>
    </w:p>
    <w:p>
      <w:r>
        <w:t xml:space="preserve">Maria kertoi naiselle joitakin havaintoja</w:t>
      </w:r>
    </w:p>
    <w:p>
      <w:r>
        <w:rPr>
          <w:b/>
        </w:rPr>
        <w:t xml:space="preserve">Esimerkki 1.2478</w:t>
      </w:r>
    </w:p>
    <w:p>
      <w:r>
        <w:t xml:space="preserve">Bob laski miehelle jotain</w:t>
      </w:r>
    </w:p>
    <w:p>
      <w:r>
        <w:rPr>
          <w:b/>
        </w:rPr>
        <w:t xml:space="preserve">Tulos</w:t>
      </w:r>
    </w:p>
    <w:p>
      <w:r>
        <w:t xml:space="preserve">Bob laski jotain miehelle</w:t>
      </w:r>
    </w:p>
    <w:p>
      <w:r>
        <w:rPr>
          <w:b/>
        </w:rPr>
        <w:t xml:space="preserve">Esimerkki 1.2479</w:t>
      </w:r>
    </w:p>
    <w:p>
      <w:r>
        <w:t xml:space="preserve">Michael lähetti miehelle sähköpostitse tiedot</w:t>
      </w:r>
    </w:p>
    <w:p>
      <w:r>
        <w:rPr>
          <w:b/>
        </w:rPr>
        <w:t xml:space="preserve">Tulos</w:t>
      </w:r>
    </w:p>
    <w:p>
      <w:r>
        <w:t xml:space="preserve">Michael lähetti tiedot sähköpostitse miehelle.</w:t>
      </w:r>
    </w:p>
    <w:p>
      <w:r>
        <w:rPr>
          <w:b/>
        </w:rPr>
        <w:t xml:space="preserve">Esimerkki 1.2480</w:t>
      </w:r>
    </w:p>
    <w:p>
      <w:r>
        <w:t xml:space="preserve">Maria toimitti naiselle jotain</w:t>
      </w:r>
    </w:p>
    <w:p>
      <w:r>
        <w:rPr>
          <w:b/>
        </w:rPr>
        <w:t xml:space="preserve">Tulos</w:t>
      </w:r>
    </w:p>
    <w:p>
      <w:r>
        <w:t xml:space="preserve">Maria toimitti jotain naiselle</w:t>
      </w:r>
    </w:p>
    <w:p>
      <w:r>
        <w:rPr>
          <w:b/>
        </w:rPr>
        <w:t xml:space="preserve">Esimerkki 1.2481</w:t>
      </w:r>
    </w:p>
    <w:p>
      <w:r>
        <w:t xml:space="preserve">Mary takasi miehelle paikan</w:t>
      </w:r>
    </w:p>
    <w:p>
      <w:r>
        <w:rPr>
          <w:b/>
        </w:rPr>
        <w:t xml:space="preserve">Tulos</w:t>
      </w:r>
    </w:p>
    <w:p>
      <w:r>
        <w:t xml:space="preserve">Mary takasi paikan miehelle</w:t>
      </w:r>
    </w:p>
    <w:p>
      <w:r>
        <w:rPr>
          <w:b/>
        </w:rPr>
        <w:t xml:space="preserve">Esimerkki 1.2482</w:t>
      </w:r>
    </w:p>
    <w:p>
      <w:r>
        <w:t xml:space="preserve">Alice valitti nainen jotain</w:t>
      </w:r>
    </w:p>
    <w:p>
      <w:r>
        <w:rPr>
          <w:b/>
        </w:rPr>
        <w:t xml:space="preserve">Tulos</w:t>
      </w:r>
    </w:p>
    <w:p>
      <w:r>
        <w:t xml:space="preserve">Alice valitti jotain naiselle</w:t>
      </w:r>
    </w:p>
    <w:p>
      <w:r>
        <w:rPr>
          <w:b/>
        </w:rPr>
        <w:t xml:space="preserve">Esimerkki 1.2483</w:t>
      </w:r>
    </w:p>
    <w:p>
      <w:r>
        <w:t xml:space="preserve">Maria kertoi miehelle jotain</w:t>
      </w:r>
    </w:p>
    <w:p>
      <w:r>
        <w:rPr>
          <w:b/>
        </w:rPr>
        <w:t xml:space="preserve">Tulos</w:t>
      </w:r>
    </w:p>
    <w:p>
      <w:r>
        <w:t xml:space="preserve">Maria kertoi jotain miehelle</w:t>
      </w:r>
    </w:p>
    <w:p>
      <w:r>
        <w:rPr>
          <w:b/>
        </w:rPr>
        <w:t xml:space="preserve">Esimerkki 1.2484</w:t>
      </w:r>
    </w:p>
    <w:p>
      <w:r>
        <w:t xml:space="preserve">Alice näytti miehelle kirjan</w:t>
      </w:r>
    </w:p>
    <w:p>
      <w:r>
        <w:rPr>
          <w:b/>
        </w:rPr>
        <w:t xml:space="preserve">Tulos</w:t>
      </w:r>
    </w:p>
    <w:p>
      <w:r>
        <w:t xml:space="preserve">Alice esitteli kirjan miehelle</w:t>
      </w:r>
    </w:p>
    <w:p>
      <w:r>
        <w:rPr>
          <w:b/>
        </w:rPr>
        <w:t xml:space="preserve">Esimerkki 1.2485</w:t>
      </w:r>
    </w:p>
    <w:p>
      <w:r>
        <w:t xml:space="preserve">Mary heitti miehelle pallon</w:t>
      </w:r>
    </w:p>
    <w:p>
      <w:r>
        <w:rPr>
          <w:b/>
        </w:rPr>
        <w:t xml:space="preserve">Tulos</w:t>
      </w:r>
    </w:p>
    <w:p>
      <w:r>
        <w:t xml:space="preserve">Mary heitti pallon miehelle</w:t>
      </w:r>
    </w:p>
    <w:p>
      <w:r>
        <w:rPr>
          <w:b/>
        </w:rPr>
        <w:t xml:space="preserve">Esimerkki 1.2486</w:t>
      </w:r>
    </w:p>
    <w:p>
      <w:r>
        <w:t xml:space="preserve">Alice vuokrasi miehelle laitteita</w:t>
      </w:r>
    </w:p>
    <w:p>
      <w:r>
        <w:rPr>
          <w:b/>
        </w:rPr>
        <w:t xml:space="preserve">Tulos</w:t>
      </w:r>
    </w:p>
    <w:p>
      <w:r>
        <w:t xml:space="preserve">Alice vuokrasi välineitä miehelle, joka ei ollut koskaan nähnyt häntä.</w:t>
      </w:r>
    </w:p>
    <w:p>
      <w:r>
        <w:rPr>
          <w:b/>
        </w:rPr>
        <w:t xml:space="preserve">Esimerkki 1.2487</w:t>
      </w:r>
    </w:p>
    <w:p>
      <w:r>
        <w:t xml:space="preserve">Linda soitti naiselle töistä tervetulotoivotuksen.</w:t>
      </w:r>
    </w:p>
    <w:p>
      <w:r>
        <w:rPr>
          <w:b/>
        </w:rPr>
        <w:t xml:space="preserve">Tulos</w:t>
      </w:r>
    </w:p>
    <w:p>
      <w:r>
        <w:t xml:space="preserve">Linda soitti tervetulotoivotuksen naiselle töistä.</w:t>
      </w:r>
    </w:p>
    <w:p>
      <w:r>
        <w:rPr>
          <w:b/>
        </w:rPr>
        <w:t xml:space="preserve">Esimerkki 1.2488</w:t>
      </w:r>
    </w:p>
    <w:p>
      <w:r>
        <w:t xml:space="preserve">Michael esitti naisen, joka oli töistä eronpyynnön, -</w:t>
      </w:r>
    </w:p>
    <w:p>
      <w:r>
        <w:rPr>
          <w:b/>
        </w:rPr>
        <w:t xml:space="preserve">Tulos</w:t>
      </w:r>
    </w:p>
    <w:p>
      <w:r>
        <w:t xml:space="preserve">Michael jätti irtisanoutumisilmoituksen naiselle, joka oli töistä.</w:t>
      </w:r>
    </w:p>
    <w:p>
      <w:r>
        <w:rPr>
          <w:b/>
        </w:rPr>
        <w:t xml:space="preserve">Esimerkki 1.2489</w:t>
      </w:r>
    </w:p>
    <w:p>
      <w:r>
        <w:t xml:space="preserve">Michael välitti hattua kantavalle miehelle tunteen, -</w:t>
      </w:r>
    </w:p>
    <w:p>
      <w:r>
        <w:rPr>
          <w:b/>
        </w:rPr>
        <w:t xml:space="preserve">Tulos</w:t>
      </w:r>
    </w:p>
    <w:p>
      <w:r>
        <w:t xml:space="preserve">Michael välitti hattua käyttävälle miehelle tunteen, -</w:t>
      </w:r>
    </w:p>
    <w:p>
      <w:r>
        <w:rPr>
          <w:b/>
        </w:rPr>
        <w:t xml:space="preserve">Esimerkki 1.2490</w:t>
      </w:r>
    </w:p>
    <w:p>
      <w:r>
        <w:t xml:space="preserve">Alice lainasi hattumiehelle asunnon, -</w:t>
      </w:r>
    </w:p>
    <w:p>
      <w:r>
        <w:rPr>
          <w:b/>
        </w:rPr>
        <w:t xml:space="preserve">Tulos</w:t>
      </w:r>
    </w:p>
    <w:p>
      <w:r>
        <w:t xml:space="preserve">Alice lainasi asunnon miehelle, jolla oli hattu, -</w:t>
      </w:r>
    </w:p>
    <w:p>
      <w:r>
        <w:rPr>
          <w:b/>
        </w:rPr>
        <w:t xml:space="preserve">Esimerkki 1.2491</w:t>
      </w:r>
    </w:p>
    <w:p>
      <w:r>
        <w:t xml:space="preserve">Bob maksoi hattumiehelle jotain</w:t>
      </w:r>
    </w:p>
    <w:p>
      <w:r>
        <w:rPr>
          <w:b/>
        </w:rPr>
        <w:t xml:space="preserve">Tulos</w:t>
      </w:r>
    </w:p>
    <w:p>
      <w:r>
        <w:t xml:space="preserve">Bob maksoi jotain hattumiehelle, joka piti hattua.</w:t>
      </w:r>
    </w:p>
    <w:p>
      <w:r>
        <w:rPr>
          <w:b/>
        </w:rPr>
        <w:t xml:space="preserve">Esimerkki 1.2492</w:t>
      </w:r>
    </w:p>
    <w:p>
      <w:r>
        <w:t xml:space="preserve">Johannes palautti naiselle, jolla oli hattu päässään, rahaa.</w:t>
      </w:r>
    </w:p>
    <w:p>
      <w:r>
        <w:rPr>
          <w:b/>
        </w:rPr>
        <w:t xml:space="preserve">Tulos</w:t>
      </w:r>
    </w:p>
    <w:p>
      <w:r>
        <w:t xml:space="preserve">Johannes palautti rahaa naiselle, jolla oli hattu päässään.</w:t>
      </w:r>
    </w:p>
    <w:p>
      <w:r>
        <w:rPr>
          <w:b/>
        </w:rPr>
        <w:t xml:space="preserve">Esimerkki 1.2493</w:t>
      </w:r>
    </w:p>
    <w:p>
      <w:r>
        <w:t xml:space="preserve">Bob artikuloi miehen, jolla oli hattu päässään jotain...</w:t>
      </w:r>
    </w:p>
    <w:p>
      <w:r>
        <w:rPr>
          <w:b/>
        </w:rPr>
        <w:t xml:space="preserve">Tulos</w:t>
      </w:r>
    </w:p>
    <w:p>
      <w:r>
        <w:t xml:space="preserve">Bob sanoi jotain miehelle, jolla oli hattu päässään, -</w:t>
      </w:r>
    </w:p>
    <w:p>
      <w:r>
        <w:rPr>
          <w:b/>
        </w:rPr>
        <w:t xml:space="preserve">Esimerkki 1.2494</w:t>
      </w:r>
    </w:p>
    <w:p>
      <w:r>
        <w:t xml:space="preserve">Michael kirjoitti hattua käyttävälle miehelle viestin</w:t>
      </w:r>
    </w:p>
    <w:p>
      <w:r>
        <w:rPr>
          <w:b/>
        </w:rPr>
        <w:t xml:space="preserve">Tulos</w:t>
      </w:r>
    </w:p>
    <w:p>
      <w:r>
        <w:t xml:space="preserve">Michael kirjoitti viestin miehelle, jolla oli hattu, -</w:t>
      </w:r>
    </w:p>
    <w:p>
      <w:r>
        <w:rPr>
          <w:b/>
        </w:rPr>
        <w:t xml:space="preserve">Esimerkki 1.2495</w:t>
      </w:r>
    </w:p>
    <w:p>
      <w:r>
        <w:t xml:space="preserve">Maria ilmoitti naiselle aikeistaan</w:t>
      </w:r>
    </w:p>
    <w:p>
      <w:r>
        <w:rPr>
          <w:b/>
        </w:rPr>
        <w:t xml:space="preserve">Tulos</w:t>
      </w:r>
    </w:p>
    <w:p>
      <w:r>
        <w:t xml:space="preserve">Maria ilmoitti aikeistaan naiselle</w:t>
      </w:r>
    </w:p>
    <w:p>
      <w:r>
        <w:rPr>
          <w:b/>
        </w:rPr>
        <w:t xml:space="preserve">Esimerkki 1.2496</w:t>
      </w:r>
    </w:p>
    <w:p>
      <w:r>
        <w:t xml:space="preserve">Alice uskoi miehelle, joka oli töistä kartanon</w:t>
      </w:r>
    </w:p>
    <w:p>
      <w:r>
        <w:rPr>
          <w:b/>
        </w:rPr>
        <w:t xml:space="preserve">Tulos</w:t>
      </w:r>
    </w:p>
    <w:p>
      <w:r>
        <w:t xml:space="preserve">Liisa uskoi tilan miehelle, joka oli töistä -</w:t>
      </w:r>
    </w:p>
    <w:p>
      <w:r>
        <w:rPr>
          <w:b/>
        </w:rPr>
        <w:t xml:space="preserve">Esimerkki 1.2497</w:t>
      </w:r>
    </w:p>
    <w:p>
      <w:r>
        <w:t xml:space="preserve">John kuljetti naiselle paketin töistä</w:t>
      </w:r>
    </w:p>
    <w:p>
      <w:r>
        <w:rPr>
          <w:b/>
        </w:rPr>
        <w:t xml:space="preserve">Tulos</w:t>
      </w:r>
    </w:p>
    <w:p>
      <w:r>
        <w:t xml:space="preserve">John vei paketin eräälle naiselle, joka oli töissä -</w:t>
      </w:r>
    </w:p>
    <w:p>
      <w:r>
        <w:rPr>
          <w:b/>
        </w:rPr>
        <w:t xml:space="preserve">Esimerkki 1.2498</w:t>
      </w:r>
    </w:p>
    <w:p>
      <w:r>
        <w:t xml:space="preserve">Bob antoi hänelle ruokaa</w:t>
      </w:r>
    </w:p>
    <w:p>
      <w:r>
        <w:rPr>
          <w:b/>
        </w:rPr>
        <w:t xml:space="preserve">Tulos</w:t>
      </w:r>
    </w:p>
    <w:p>
      <w:r>
        <w:t xml:space="preserve">Bob antoi hänelle ruokaa</w:t>
      </w:r>
    </w:p>
    <w:p>
      <w:r>
        <w:rPr>
          <w:b/>
        </w:rPr>
        <w:t xml:space="preserve">Esimerkki 1.2499</w:t>
      </w:r>
    </w:p>
    <w:p>
      <w:r>
        <w:t xml:space="preserve">John teki hattupäiselle miehelle kohteliaisuuden -</w:t>
      </w:r>
    </w:p>
    <w:p>
      <w:r>
        <w:rPr>
          <w:b/>
        </w:rPr>
        <w:t xml:space="preserve">Tulos</w:t>
      </w:r>
    </w:p>
    <w:p>
      <w:r>
        <w:t xml:space="preserve">John teki kohteliaisuuden miehelle, jolla oli hattu päässään.</w:t>
      </w:r>
    </w:p>
    <w:p>
      <w:r>
        <w:rPr>
          <w:b/>
        </w:rPr>
        <w:t xml:space="preserve">Esimerkki 1.2500</w:t>
      </w:r>
    </w:p>
    <w:p>
      <w:r>
        <w:t xml:space="preserve">Linda heitti miehen, joka oli töistä avain</w:t>
      </w:r>
    </w:p>
    <w:p>
      <w:r>
        <w:rPr>
          <w:b/>
        </w:rPr>
        <w:t xml:space="preserve">Tulos</w:t>
      </w:r>
    </w:p>
    <w:p>
      <w:r>
        <w:t xml:space="preserve">Linda heitti avaimen miehelle, joka oli töistä tullut</w:t>
      </w:r>
    </w:p>
    <w:p>
      <w:r>
        <w:rPr>
          <w:b/>
        </w:rPr>
        <w:t xml:space="preserve">Esimerkki 1.2501</w:t>
      </w:r>
    </w:p>
    <w:p>
      <w:r>
        <w:t xml:space="preserve">John karjui nainen yllään hattu ohjeet</w:t>
      </w:r>
    </w:p>
    <w:p>
      <w:r>
        <w:rPr>
          <w:b/>
        </w:rPr>
        <w:t xml:space="preserve">Tulos</w:t>
      </w:r>
    </w:p>
    <w:p>
      <w:r>
        <w:t xml:space="preserve">John karjui ohjeet hattupäiselle naiselle.</w:t>
      </w:r>
    </w:p>
    <w:p>
      <w:r>
        <w:rPr>
          <w:b/>
        </w:rPr>
        <w:t xml:space="preserve">Esimerkki 1.2502</w:t>
      </w:r>
    </w:p>
    <w:p>
      <w:r>
        <w:t xml:space="preserve">Mary läimäytti naista, joka oli töistä hieno</w:t>
      </w:r>
    </w:p>
    <w:p>
      <w:r>
        <w:rPr>
          <w:b/>
        </w:rPr>
        <w:t xml:space="preserve">Tulos</w:t>
      </w:r>
    </w:p>
    <w:p>
      <w:r>
        <w:t xml:space="preserve">Mary löi sakkoa naiselle, joka oli töistä.</w:t>
      </w:r>
    </w:p>
    <w:p>
      <w:r>
        <w:rPr>
          <w:b/>
        </w:rPr>
        <w:t xml:space="preserve">Esimerkki 1.2503</w:t>
      </w:r>
    </w:p>
    <w:p>
      <w:r>
        <w:t xml:space="preserve">John lahjoitti joukkueelle jotain</w:t>
      </w:r>
    </w:p>
    <w:p>
      <w:r>
        <w:rPr>
          <w:b/>
        </w:rPr>
        <w:t xml:space="preserve">Tulos</w:t>
      </w:r>
    </w:p>
    <w:p>
      <w:r>
        <w:t xml:space="preserve">John lahjoitti jotain joukkueelle</w:t>
      </w:r>
    </w:p>
    <w:p>
      <w:r>
        <w:rPr>
          <w:b/>
        </w:rPr>
        <w:t xml:space="preserve">Esimerkki 1.2504</w:t>
      </w:r>
    </w:p>
    <w:p>
      <w:r>
        <w:t xml:space="preserve">Linda valitti hänelle kommentin</w:t>
      </w:r>
    </w:p>
    <w:p>
      <w:r>
        <w:rPr>
          <w:b/>
        </w:rPr>
        <w:t xml:space="preserve">Tulos</w:t>
      </w:r>
    </w:p>
    <w:p>
      <w:r>
        <w:t xml:space="preserve">Linda vinkkasi hänelle kommentin</w:t>
      </w:r>
    </w:p>
    <w:p>
      <w:r>
        <w:rPr>
          <w:b/>
        </w:rPr>
        <w:t xml:space="preserve">Esimerkki 1.2505</w:t>
      </w:r>
    </w:p>
    <w:p>
      <w:r>
        <w:t xml:space="preserve">Bob ojensi hänelle kakkua</w:t>
      </w:r>
    </w:p>
    <w:p>
      <w:r>
        <w:rPr>
          <w:b/>
        </w:rPr>
        <w:t xml:space="preserve">Tulos</w:t>
      </w:r>
    </w:p>
    <w:p>
      <w:r>
        <w:t xml:space="preserve">Bob ojensi hänelle kakkua</w:t>
      </w:r>
    </w:p>
    <w:p>
      <w:r>
        <w:rPr>
          <w:b/>
        </w:rPr>
        <w:t xml:space="preserve">Esimerkki 1.2506</w:t>
      </w:r>
    </w:p>
    <w:p>
      <w:r>
        <w:t xml:space="preserve">Bob huusi miehelle töistä uutisia</w:t>
      </w:r>
    </w:p>
    <w:p>
      <w:r>
        <w:rPr>
          <w:b/>
        </w:rPr>
        <w:t xml:space="preserve">Tulos</w:t>
      </w:r>
    </w:p>
    <w:p>
      <w:r>
        <w:t xml:space="preserve">Bob huusi uutisia eräälle miehelle töistä -</w:t>
      </w:r>
    </w:p>
    <w:p>
      <w:r>
        <w:rPr>
          <w:b/>
        </w:rPr>
        <w:t xml:space="preserve">Esimerkki 1.2507</w:t>
      </w:r>
    </w:p>
    <w:p>
      <w:r>
        <w:t xml:space="preserve">John palautti naiselle töistä maksun</w:t>
      </w:r>
    </w:p>
    <w:p>
      <w:r>
        <w:rPr>
          <w:b/>
        </w:rPr>
        <w:t xml:space="preserve">Tulos</w:t>
      </w:r>
    </w:p>
    <w:p>
      <w:r>
        <w:t xml:space="preserve">John palautti maksun eräälle naiselle töistä.</w:t>
      </w:r>
    </w:p>
    <w:p>
      <w:r>
        <w:rPr>
          <w:b/>
        </w:rPr>
        <w:t xml:space="preserve">Esimerkki 1.2508</w:t>
      </w:r>
    </w:p>
    <w:p>
      <w:r>
        <w:t xml:space="preserve">Juan mutisi miehelle tervehdyksen</w:t>
      </w:r>
    </w:p>
    <w:p>
      <w:r>
        <w:rPr>
          <w:b/>
        </w:rPr>
        <w:t xml:space="preserve">Tulos</w:t>
      </w:r>
    </w:p>
    <w:p>
      <w:r>
        <w:t xml:space="preserve">Juan murahti tervehdyksen miehelle, -</w:t>
      </w:r>
    </w:p>
    <w:p>
      <w:r>
        <w:rPr>
          <w:b/>
        </w:rPr>
        <w:t xml:space="preserve">Esimerkki 1.2509</w:t>
      </w:r>
    </w:p>
    <w:p>
      <w:r>
        <w:t xml:space="preserve">Michael kuljetti naiselle ruokaa</w:t>
      </w:r>
    </w:p>
    <w:p>
      <w:r>
        <w:rPr>
          <w:b/>
        </w:rPr>
        <w:t xml:space="preserve">Tulos</w:t>
      </w:r>
    </w:p>
    <w:p>
      <w:r>
        <w:t xml:space="preserve">Michael vei ruoan naiselle</w:t>
      </w:r>
    </w:p>
    <w:p>
      <w:r>
        <w:rPr>
          <w:b/>
        </w:rPr>
        <w:t xml:space="preserve">Esimerkki 1.2510</w:t>
      </w:r>
    </w:p>
    <w:p>
      <w:r>
        <w:t xml:space="preserve">Juan kertoi hänelle tulokset</w:t>
      </w:r>
    </w:p>
    <w:p>
      <w:r>
        <w:rPr>
          <w:b/>
        </w:rPr>
        <w:t xml:space="preserve">Tulos</w:t>
      </w:r>
    </w:p>
    <w:p>
      <w:r>
        <w:t xml:space="preserve">Juan kertoi tulokset hänelle</w:t>
      </w:r>
    </w:p>
    <w:p>
      <w:r>
        <w:rPr>
          <w:b/>
        </w:rPr>
        <w:t xml:space="preserve">Esimerkki 1.2511</w:t>
      </w:r>
    </w:p>
    <w:p>
      <w:r>
        <w:t xml:space="preserve">Linda menetti hänelle pelin</w:t>
      </w:r>
    </w:p>
    <w:p>
      <w:r>
        <w:rPr>
          <w:b/>
        </w:rPr>
        <w:t xml:space="preserve">Tulos</w:t>
      </w:r>
    </w:p>
    <w:p>
      <w:r>
        <w:t xml:space="preserve">Linda hävisi pelin hänelle</w:t>
      </w:r>
    </w:p>
    <w:p>
      <w:r>
        <w:rPr>
          <w:b/>
        </w:rPr>
        <w:t xml:space="preserve">Esimerkki 1.2512</w:t>
      </w:r>
    </w:p>
    <w:p>
      <w:r>
        <w:t xml:space="preserve">Juan vihelsi miehelle merkin</w:t>
      </w:r>
    </w:p>
    <w:p>
      <w:r>
        <w:rPr>
          <w:b/>
        </w:rPr>
        <w:t xml:space="preserve">Tulos</w:t>
      </w:r>
    </w:p>
    <w:p>
      <w:r>
        <w:t xml:space="preserve">Juan vihelsi merkin miehelle.</w:t>
      </w:r>
    </w:p>
    <w:p>
      <w:r>
        <w:rPr>
          <w:b/>
        </w:rPr>
        <w:t xml:space="preserve">Esimerkki 1.2513</w:t>
      </w:r>
    </w:p>
    <w:p>
      <w:r>
        <w:t xml:space="preserve">Maria raahasi eräälle naiselle, joka oli töistä, huonekaluja -</w:t>
      </w:r>
    </w:p>
    <w:p>
      <w:r>
        <w:rPr>
          <w:b/>
        </w:rPr>
        <w:t xml:space="preserve">Tulos</w:t>
      </w:r>
    </w:p>
    <w:p>
      <w:r>
        <w:t xml:space="preserve">Maria raahasi huonekaluja eräälle naiselle, joka oli töistä tulossa.</w:t>
      </w:r>
    </w:p>
    <w:p>
      <w:r>
        <w:rPr>
          <w:b/>
        </w:rPr>
        <w:t xml:space="preserve">Esimerkki 1.2514</w:t>
      </w:r>
    </w:p>
    <w:p>
      <w:r>
        <w:t xml:space="preserve">Juan ulvoi mies laulun</w:t>
      </w:r>
    </w:p>
    <w:p>
      <w:r>
        <w:rPr>
          <w:b/>
        </w:rPr>
        <w:t xml:space="preserve">Tulos</w:t>
      </w:r>
    </w:p>
    <w:p>
      <w:r>
        <w:t xml:space="preserve">Juan ulvoi laulun mieheksi</w:t>
      </w:r>
    </w:p>
    <w:p>
      <w:r>
        <w:rPr>
          <w:b/>
        </w:rPr>
        <w:t xml:space="preserve">Esimerkki 1.2515</w:t>
      </w:r>
    </w:p>
    <w:p>
      <w:r>
        <w:t xml:space="preserve">Bob kiljui miehelle jotain</w:t>
      </w:r>
    </w:p>
    <w:p>
      <w:r>
        <w:rPr>
          <w:b/>
        </w:rPr>
        <w:t xml:space="preserve">Tulos</w:t>
      </w:r>
    </w:p>
    <w:p>
      <w:r>
        <w:t xml:space="preserve">Bob huusi jotain miehelle</w:t>
      </w:r>
    </w:p>
    <w:p>
      <w:r>
        <w:rPr>
          <w:b/>
        </w:rPr>
        <w:t xml:space="preserve">Esimerkki 1.2516</w:t>
      </w:r>
    </w:p>
    <w:p>
      <w:r>
        <w:t xml:space="preserve">Juan kiljui nainen, joka piti hattua joitakin uutisia.</w:t>
      </w:r>
    </w:p>
    <w:p>
      <w:r>
        <w:rPr>
          <w:b/>
        </w:rPr>
        <w:t xml:space="preserve">Tulos</w:t>
      </w:r>
    </w:p>
    <w:p>
      <w:r>
        <w:t xml:space="preserve">Juan huusi hattua kantavalle naiselle uutisia.</w:t>
      </w:r>
    </w:p>
    <w:p>
      <w:r>
        <w:rPr>
          <w:b/>
        </w:rPr>
        <w:t xml:space="preserve">Esimerkki 1.2517</w:t>
      </w:r>
    </w:p>
    <w:p>
      <w:r>
        <w:t xml:space="preserve">Juan nosti miehelle pahvilaatikon</w:t>
      </w:r>
    </w:p>
    <w:p>
      <w:r>
        <w:rPr>
          <w:b/>
        </w:rPr>
        <w:t xml:space="preserve">Tulos</w:t>
      </w:r>
    </w:p>
    <w:p>
      <w:r>
        <w:t xml:space="preserve">Juan nosti kartonkia miehelle</w:t>
      </w:r>
    </w:p>
    <w:p>
      <w:r>
        <w:rPr>
          <w:b/>
        </w:rPr>
        <w:t xml:space="preserve">Esimerkki 1.2518</w:t>
      </w:r>
    </w:p>
    <w:p>
      <w:r>
        <w:t xml:space="preserve">Maria antoi naiselle työpaikan</w:t>
      </w:r>
    </w:p>
    <w:p>
      <w:r>
        <w:rPr>
          <w:b/>
        </w:rPr>
        <w:t xml:space="preserve">Tulos</w:t>
      </w:r>
    </w:p>
    <w:p>
      <w:r>
        <w:t xml:space="preserve">Maria antoi työn naiselle</w:t>
      </w:r>
    </w:p>
    <w:p>
      <w:r>
        <w:rPr>
          <w:b/>
        </w:rPr>
        <w:t xml:space="preserve">Esimerkki 1.2519</w:t>
      </w:r>
    </w:p>
    <w:p>
      <w:r>
        <w:t xml:space="preserve">Liisa murahti mies, joka oli töistä nimeltä</w:t>
      </w:r>
    </w:p>
    <w:p>
      <w:r>
        <w:rPr>
          <w:b/>
        </w:rPr>
        <w:t xml:space="preserve">Tulos</w:t>
      </w:r>
    </w:p>
    <w:p>
      <w:r>
        <w:t xml:space="preserve">Alice murahti nimeltä miehelle, joka oli töistä.</w:t>
      </w:r>
    </w:p>
    <w:p>
      <w:r>
        <w:rPr>
          <w:b/>
        </w:rPr>
        <w:t xml:space="preserve">Esimerkki 1.2520</w:t>
      </w:r>
    </w:p>
    <w:p>
      <w:r>
        <w:t xml:space="preserve">Juan lähetti hänelle sähköpostia</w:t>
      </w:r>
    </w:p>
    <w:p>
      <w:r>
        <w:rPr>
          <w:b/>
        </w:rPr>
        <w:t xml:space="preserve">Tulos</w:t>
      </w:r>
    </w:p>
    <w:p>
      <w:r>
        <w:t xml:space="preserve">Juan lähetti hänelle sähköpostitse jotain</w:t>
      </w:r>
    </w:p>
    <w:p>
      <w:r>
        <w:rPr>
          <w:b/>
        </w:rPr>
        <w:t xml:space="preserve">Esimerkki 1.2521</w:t>
      </w:r>
    </w:p>
    <w:p>
      <w:r>
        <w:t xml:space="preserve">Alice korvasi hänelle jotain</w:t>
      </w:r>
    </w:p>
    <w:p>
      <w:r>
        <w:rPr>
          <w:b/>
        </w:rPr>
        <w:t xml:space="preserve">Tulos</w:t>
      </w:r>
    </w:p>
    <w:p>
      <w:r>
        <w:t xml:space="preserve">Alice korvasi hänelle jotain</w:t>
      </w:r>
    </w:p>
    <w:p>
      <w:r>
        <w:rPr>
          <w:b/>
        </w:rPr>
        <w:t xml:space="preserve">Esimerkki 1.2522</w:t>
      </w:r>
    </w:p>
    <w:p>
      <w:r>
        <w:t xml:space="preserve">Alice antoi miehelle, joka oli töistä, lahjan...</w:t>
      </w:r>
    </w:p>
    <w:p>
      <w:r>
        <w:rPr>
          <w:b/>
        </w:rPr>
        <w:t xml:space="preserve">Tulos</w:t>
      </w:r>
    </w:p>
    <w:p>
      <w:r>
        <w:t xml:space="preserve">Alice antoi lahjan miehelle, joka oli töistä.</w:t>
      </w:r>
    </w:p>
    <w:p>
      <w:r>
        <w:rPr>
          <w:b/>
        </w:rPr>
        <w:t xml:space="preserve">Esimerkki 1.2523</w:t>
      </w:r>
    </w:p>
    <w:p>
      <w:r>
        <w:t xml:space="preserve">Bob artikuloi miehen säännön</w:t>
      </w:r>
    </w:p>
    <w:p>
      <w:r>
        <w:rPr>
          <w:b/>
        </w:rPr>
        <w:t xml:space="preserve">Tulos</w:t>
      </w:r>
    </w:p>
    <w:p>
      <w:r>
        <w:t xml:space="preserve">Bob esitti säännön miehelle</w:t>
      </w:r>
    </w:p>
    <w:p>
      <w:r>
        <w:rPr>
          <w:b/>
        </w:rPr>
        <w:t xml:space="preserve">Esimerkki 1.2524</w:t>
      </w:r>
    </w:p>
    <w:p>
      <w:r>
        <w:t xml:space="preserve">Juan näytti miehelle, jolla oli hattu, jotain, -</w:t>
      </w:r>
    </w:p>
    <w:p>
      <w:r>
        <w:rPr>
          <w:b/>
        </w:rPr>
        <w:t xml:space="preserve">Tulos</w:t>
      </w:r>
    </w:p>
    <w:p>
      <w:r>
        <w:t xml:space="preserve">Juan näytti jotain miehelle, jolla oli hattu päässään.</w:t>
      </w:r>
    </w:p>
    <w:p>
      <w:r>
        <w:rPr>
          <w:b/>
        </w:rPr>
        <w:t xml:space="preserve">Esimerkki 1.2525</w:t>
      </w:r>
    </w:p>
    <w:p>
      <w:r>
        <w:t xml:space="preserve">Linda vinkui naiselle nimensä</w:t>
      </w:r>
    </w:p>
    <w:p>
      <w:r>
        <w:rPr>
          <w:b/>
        </w:rPr>
        <w:t xml:space="preserve">Tulos</w:t>
      </w:r>
    </w:p>
    <w:p>
      <w:r>
        <w:t xml:space="preserve">Linda vinkui nimensä naiselle</w:t>
      </w:r>
    </w:p>
    <w:p>
      <w:r>
        <w:rPr>
          <w:b/>
        </w:rPr>
        <w:t xml:space="preserve">Esimerkki 1.2526</w:t>
      </w:r>
    </w:p>
    <w:p>
      <w:r>
        <w:t xml:space="preserve">Michael kirjoitti hattua käyttäneelle miehelle viestin, -</w:t>
      </w:r>
    </w:p>
    <w:p>
      <w:r>
        <w:rPr>
          <w:b/>
        </w:rPr>
        <w:t xml:space="preserve">Tulos</w:t>
      </w:r>
    </w:p>
    <w:p>
      <w:r>
        <w:t xml:space="preserve">Michael kirjoitti viestin miehelle, jolla oli hattu päässään.</w:t>
      </w:r>
    </w:p>
    <w:p>
      <w:r>
        <w:rPr>
          <w:b/>
        </w:rPr>
        <w:t xml:space="preserve">Esimerkki 1.2527</w:t>
      </w:r>
    </w:p>
    <w:p>
      <w:r>
        <w:t xml:space="preserve">Bob testamenttasi hänelle jotain</w:t>
      </w:r>
    </w:p>
    <w:p>
      <w:r>
        <w:rPr>
          <w:b/>
        </w:rPr>
        <w:t xml:space="preserve">Tulos</w:t>
      </w:r>
    </w:p>
    <w:p>
      <w:r>
        <w:t xml:space="preserve">Bob testamenttasi hänelle jotain</w:t>
      </w:r>
    </w:p>
    <w:p>
      <w:r>
        <w:rPr>
          <w:b/>
        </w:rPr>
        <w:t xml:space="preserve">Esimerkki 1.2528</w:t>
      </w:r>
    </w:p>
    <w:p>
      <w:r>
        <w:t xml:space="preserve">Bob kirjoitti hänelle viestin</w:t>
      </w:r>
    </w:p>
    <w:p>
      <w:r>
        <w:rPr>
          <w:b/>
        </w:rPr>
        <w:t xml:space="preserve">Tulos</w:t>
      </w:r>
    </w:p>
    <w:p>
      <w:r>
        <w:t xml:space="preserve">Bob kirjoitti hänelle viestin</w:t>
      </w:r>
    </w:p>
    <w:p>
      <w:r>
        <w:rPr>
          <w:b/>
        </w:rPr>
        <w:t xml:space="preserve">Esimerkki 1.2529</w:t>
      </w:r>
    </w:p>
    <w:p>
      <w:r>
        <w:t xml:space="preserve">Michael lauloi miehelle aarian</w:t>
      </w:r>
    </w:p>
    <w:p>
      <w:r>
        <w:rPr>
          <w:b/>
        </w:rPr>
        <w:t xml:space="preserve">Tulos</w:t>
      </w:r>
    </w:p>
    <w:p>
      <w:r>
        <w:t xml:space="preserve">Mikael lauloi aarian miehelle.</w:t>
      </w:r>
    </w:p>
    <w:p>
      <w:r>
        <w:rPr>
          <w:b/>
        </w:rPr>
        <w:t xml:space="preserve">Esimerkki 1.2530</w:t>
      </w:r>
    </w:p>
    <w:p>
      <w:r>
        <w:t xml:space="preserve">Bob mutisi naiselle töistä jotain</w:t>
      </w:r>
    </w:p>
    <w:p>
      <w:r>
        <w:rPr>
          <w:b/>
        </w:rPr>
        <w:t xml:space="preserve">Tulos</w:t>
      </w:r>
    </w:p>
    <w:p>
      <w:r>
        <w:t xml:space="preserve">Bob mutisi jotain naiselle töistä.</w:t>
      </w:r>
    </w:p>
    <w:p>
      <w:r>
        <w:rPr>
          <w:b/>
        </w:rPr>
        <w:t xml:space="preserve">Esimerkki 1.2531</w:t>
      </w:r>
    </w:p>
    <w:p>
      <w:r>
        <w:t xml:space="preserve">John maksoi miehelle jotain</w:t>
      </w:r>
    </w:p>
    <w:p>
      <w:r>
        <w:rPr>
          <w:b/>
        </w:rPr>
        <w:t xml:space="preserve">Tulos</w:t>
      </w:r>
    </w:p>
    <w:p>
      <w:r>
        <w:t xml:space="preserve">John maksoi jotain miehelle</w:t>
      </w:r>
    </w:p>
    <w:p>
      <w:r>
        <w:rPr>
          <w:b/>
        </w:rPr>
        <w:t xml:space="preserve">Esimerkki 1.2532</w:t>
      </w:r>
    </w:p>
    <w:p>
      <w:r>
        <w:t xml:space="preserve">Maria lähetti miehelle prosenttiosuuden</w:t>
      </w:r>
    </w:p>
    <w:p>
      <w:r>
        <w:rPr>
          <w:b/>
        </w:rPr>
        <w:t xml:space="preserve">Tulos</w:t>
      </w:r>
    </w:p>
    <w:p>
      <w:r>
        <w:t xml:space="preserve">Maria siirsi prosenttimäärän miehelle</w:t>
      </w:r>
    </w:p>
    <w:p>
      <w:r>
        <w:rPr>
          <w:b/>
        </w:rPr>
        <w:t xml:space="preserve">Esimerkki 1.2533</w:t>
      </w:r>
    </w:p>
    <w:p>
      <w:r>
        <w:t xml:space="preserve">Bob maksoi hattupäiselle naiselle jotain</w:t>
      </w:r>
    </w:p>
    <w:p>
      <w:r>
        <w:rPr>
          <w:b/>
        </w:rPr>
        <w:t xml:space="preserve">Tulos</w:t>
      </w:r>
    </w:p>
    <w:p>
      <w:r>
        <w:t xml:space="preserve">Bob maksoi jotain hattupäiselle naiselle</w:t>
      </w:r>
    </w:p>
    <w:p>
      <w:r>
        <w:rPr>
          <w:b/>
        </w:rPr>
        <w:t xml:space="preserve">Esimerkki 1.2534</w:t>
      </w:r>
    </w:p>
    <w:p>
      <w:r>
        <w:t xml:space="preserve">Linda veti naisen veneeseen</w:t>
      </w:r>
    </w:p>
    <w:p>
      <w:r>
        <w:rPr>
          <w:b/>
        </w:rPr>
        <w:t xml:space="preserve">Tulos</w:t>
      </w:r>
    </w:p>
    <w:p>
      <w:r>
        <w:t xml:space="preserve">Linda veti veneen naisen luo</w:t>
      </w:r>
    </w:p>
    <w:p>
      <w:r>
        <w:rPr>
          <w:b/>
        </w:rPr>
        <w:t xml:space="preserve">Esimerkki 1.2535</w:t>
      </w:r>
    </w:p>
    <w:p>
      <w:r>
        <w:t xml:space="preserve">Bob jakoi naiselle rahat</w:t>
      </w:r>
    </w:p>
    <w:p>
      <w:r>
        <w:rPr>
          <w:b/>
        </w:rPr>
        <w:t xml:space="preserve">Tulos</w:t>
      </w:r>
    </w:p>
    <w:p>
      <w:r>
        <w:t xml:space="preserve">Bob jakoi rahat naiselle</w:t>
      </w:r>
    </w:p>
    <w:p>
      <w:r>
        <w:rPr>
          <w:b/>
        </w:rPr>
        <w:t xml:space="preserve">Esimerkki 1.2536</w:t>
      </w:r>
    </w:p>
    <w:p>
      <w:r>
        <w:t xml:space="preserve">Juan löi naista jotain</w:t>
      </w:r>
    </w:p>
    <w:p>
      <w:r>
        <w:rPr>
          <w:b/>
        </w:rPr>
        <w:t xml:space="preserve">Tulos</w:t>
      </w:r>
    </w:p>
    <w:p>
      <w:r>
        <w:t xml:space="preserve">Juan löi jotain naiselle</w:t>
      </w:r>
    </w:p>
    <w:p>
      <w:r>
        <w:rPr>
          <w:b/>
        </w:rPr>
        <w:t xml:space="preserve">Esimerkki 1.2537</w:t>
      </w:r>
    </w:p>
    <w:p>
      <w:r>
        <w:t xml:space="preserve">Juan heitti naiselle kirjan</w:t>
      </w:r>
    </w:p>
    <w:p>
      <w:r>
        <w:rPr>
          <w:b/>
        </w:rPr>
        <w:t xml:space="preserve">Tulos</w:t>
      </w:r>
    </w:p>
    <w:p>
      <w:r>
        <w:t xml:space="preserve">Juan heitti kirjan naiselle</w:t>
      </w:r>
    </w:p>
    <w:p>
      <w:r>
        <w:rPr>
          <w:b/>
        </w:rPr>
        <w:t xml:space="preserve">Esimerkki 1.2538</w:t>
      </w:r>
    </w:p>
    <w:p>
      <w:r>
        <w:t xml:space="preserve">Maria veti nainen, joka oli töistä jotain</w:t>
      </w:r>
    </w:p>
    <w:p>
      <w:r>
        <w:rPr>
          <w:b/>
        </w:rPr>
        <w:t xml:space="preserve">Tulos</w:t>
      </w:r>
    </w:p>
    <w:p>
      <w:r>
        <w:t xml:space="preserve">Maria veti jotain naiselle, joka oli töistä.</w:t>
      </w:r>
    </w:p>
    <w:p>
      <w:r>
        <w:rPr>
          <w:b/>
        </w:rPr>
        <w:t xml:space="preserve">Esimerkki 1.2539</w:t>
      </w:r>
    </w:p>
    <w:p>
      <w:r>
        <w:t xml:space="preserve">Juan vinkui nainen, joka oli päällään hattu valitus</w:t>
      </w:r>
    </w:p>
    <w:p>
      <w:r>
        <w:rPr>
          <w:b/>
        </w:rPr>
        <w:t xml:space="preserve">Tulos</w:t>
      </w:r>
    </w:p>
    <w:p>
      <w:r>
        <w:t xml:space="preserve">Juan vinkkasi valituksen naiselle, jolla oli hattu päässään, -</w:t>
      </w:r>
    </w:p>
    <w:p>
      <w:r>
        <w:rPr>
          <w:b/>
        </w:rPr>
        <w:t xml:space="preserve">Esimerkki 1.2540</w:t>
      </w:r>
    </w:p>
    <w:p>
      <w:r>
        <w:t xml:space="preserve">John lähetti naiselle paketin</w:t>
      </w:r>
    </w:p>
    <w:p>
      <w:r>
        <w:rPr>
          <w:b/>
        </w:rPr>
        <w:t xml:space="preserve">Tulos</w:t>
      </w:r>
    </w:p>
    <w:p>
      <w:r>
        <w:t xml:space="preserve">John lähetti paketin naiselle.</w:t>
      </w:r>
    </w:p>
    <w:p>
      <w:r>
        <w:rPr>
          <w:b/>
        </w:rPr>
        <w:t xml:space="preserve">Esimerkki 1.2541</w:t>
      </w:r>
    </w:p>
    <w:p>
      <w:r>
        <w:t xml:space="preserve">Mary lähetti miehelle, jolla on hattu, jotain</w:t>
      </w:r>
    </w:p>
    <w:p>
      <w:r>
        <w:rPr>
          <w:b/>
        </w:rPr>
        <w:t xml:space="preserve">Tulos</w:t>
      </w:r>
    </w:p>
    <w:p>
      <w:r>
        <w:t xml:space="preserve">Mary lähetti jotain hattupäiselle miehelle</w:t>
      </w:r>
    </w:p>
    <w:p>
      <w:r>
        <w:rPr>
          <w:b/>
        </w:rPr>
        <w:t xml:space="preserve">Esimerkki 1.2542</w:t>
      </w:r>
    </w:p>
    <w:p>
      <w:r>
        <w:t xml:space="preserve">Linda myi hänelle auton</w:t>
      </w:r>
    </w:p>
    <w:p>
      <w:r>
        <w:rPr>
          <w:b/>
        </w:rPr>
        <w:t xml:space="preserve">Tulos</w:t>
      </w:r>
    </w:p>
    <w:p>
      <w:r>
        <w:t xml:space="preserve">Linda myi auton hänelle</w:t>
      </w:r>
    </w:p>
    <w:p>
      <w:r>
        <w:rPr>
          <w:b/>
        </w:rPr>
        <w:t xml:space="preserve">Esimerkki 1.2543</w:t>
      </w:r>
    </w:p>
    <w:p>
      <w:r>
        <w:t xml:space="preserve">Alice heitti noppaa miehelle, jolla oli hattu, -</w:t>
      </w:r>
    </w:p>
    <w:p>
      <w:r>
        <w:rPr>
          <w:b/>
        </w:rPr>
        <w:t xml:space="preserve">Tulos</w:t>
      </w:r>
    </w:p>
    <w:p>
      <w:r>
        <w:t xml:space="preserve">Alice heitti noppaa miehelle, jolla oli hattu -</w:t>
      </w:r>
    </w:p>
    <w:p>
      <w:r>
        <w:rPr>
          <w:b/>
        </w:rPr>
        <w:t xml:space="preserve">Esimerkki 1.2544</w:t>
      </w:r>
    </w:p>
    <w:p>
      <w:r>
        <w:t xml:space="preserve">Alice vilkaisi naista</w:t>
      </w:r>
    </w:p>
    <w:p>
      <w:r>
        <w:rPr>
          <w:b/>
        </w:rPr>
        <w:t xml:space="preserve">Tulos</w:t>
      </w:r>
    </w:p>
    <w:p>
      <w:r>
        <w:t xml:space="preserve">Alice vilkaisi naista</w:t>
      </w:r>
    </w:p>
    <w:p>
      <w:r>
        <w:rPr>
          <w:b/>
        </w:rPr>
        <w:t xml:space="preserve">Esimerkki 1.2545</w:t>
      </w:r>
    </w:p>
    <w:p>
      <w:r>
        <w:t xml:space="preserve">Linda heitti hänelle kirjan</w:t>
      </w:r>
    </w:p>
    <w:p>
      <w:r>
        <w:rPr>
          <w:b/>
        </w:rPr>
        <w:t xml:space="preserve">Tulos</w:t>
      </w:r>
    </w:p>
    <w:p>
      <w:r>
        <w:t xml:space="preserve">Linda heitti hänelle kirjan</w:t>
      </w:r>
    </w:p>
    <w:p>
      <w:r>
        <w:rPr>
          <w:b/>
        </w:rPr>
        <w:t xml:space="preserve">Esimerkki 1.2546</w:t>
      </w:r>
    </w:p>
    <w:p>
      <w:r>
        <w:t xml:space="preserve">Linda sirkutti naiselle jotain ääniä</w:t>
      </w:r>
    </w:p>
    <w:p>
      <w:r>
        <w:rPr>
          <w:b/>
        </w:rPr>
        <w:t xml:space="preserve">Tulos</w:t>
      </w:r>
    </w:p>
    <w:p>
      <w:r>
        <w:t xml:space="preserve">Linda sirkutti ääniä naiselle, -</w:t>
      </w:r>
    </w:p>
    <w:p>
      <w:r>
        <w:rPr>
          <w:b/>
        </w:rPr>
        <w:t xml:space="preserve">Esimerkki 1.2547</w:t>
      </w:r>
    </w:p>
    <w:p>
      <w:r>
        <w:t xml:space="preserve">Alice murahti hänelle tervehdyksensä</w:t>
      </w:r>
    </w:p>
    <w:p>
      <w:r>
        <w:rPr>
          <w:b/>
        </w:rPr>
        <w:t xml:space="preserve">Tulos</w:t>
      </w:r>
    </w:p>
    <w:p>
      <w:r>
        <w:t xml:space="preserve">Alice mutisi hänelle terveisiä</w:t>
      </w:r>
    </w:p>
    <w:p>
      <w:r>
        <w:rPr>
          <w:b/>
        </w:rPr>
        <w:t xml:space="preserve">Esimerkki 1.2548</w:t>
      </w:r>
    </w:p>
    <w:p>
      <w:r>
        <w:t xml:space="preserve">Bob maksoi miehelle, joka oli töistä, rahaa.</w:t>
      </w:r>
    </w:p>
    <w:p>
      <w:r>
        <w:rPr>
          <w:b/>
        </w:rPr>
        <w:t xml:space="preserve">Tulos</w:t>
      </w:r>
    </w:p>
    <w:p>
      <w:r>
        <w:t xml:space="preserve">Bob maksoi rahat miehelle, joka oli töistä.</w:t>
      </w:r>
    </w:p>
    <w:p>
      <w:r>
        <w:rPr>
          <w:b/>
        </w:rPr>
        <w:t xml:space="preserve">Esimerkki 1.2549</w:t>
      </w:r>
    </w:p>
    <w:p>
      <w:r>
        <w:t xml:space="preserve">Alice myönsi hänelle oikeudet</w:t>
      </w:r>
    </w:p>
    <w:p>
      <w:r>
        <w:rPr>
          <w:b/>
        </w:rPr>
        <w:t xml:space="preserve">Tulos</w:t>
      </w:r>
    </w:p>
    <w:p>
      <w:r>
        <w:t xml:space="preserve">Alice myönsi oikeudet hänelle</w:t>
      </w:r>
    </w:p>
    <w:p>
      <w:r>
        <w:rPr>
          <w:b/>
        </w:rPr>
        <w:t xml:space="preserve">Esimerkki 1.2550</w:t>
      </w:r>
    </w:p>
    <w:p>
      <w:r>
        <w:t xml:space="preserve">John änkytti nainen ajatus</w:t>
      </w:r>
    </w:p>
    <w:p>
      <w:r>
        <w:rPr>
          <w:b/>
        </w:rPr>
        <w:t xml:space="preserve">Tulos</w:t>
      </w:r>
    </w:p>
    <w:p>
      <w:r>
        <w:t xml:space="preserve">John änkytti ajatuksen naiselle</w:t>
      </w:r>
    </w:p>
    <w:p>
      <w:r>
        <w:rPr>
          <w:b/>
        </w:rPr>
        <w:t xml:space="preserve">Esimerkki 1.2551</w:t>
      </w:r>
    </w:p>
    <w:p>
      <w:r>
        <w:t xml:space="preserve">John katapultoi miehen laatikkoon</w:t>
      </w:r>
    </w:p>
    <w:p>
      <w:r>
        <w:rPr>
          <w:b/>
        </w:rPr>
        <w:t xml:space="preserve">Tulos</w:t>
      </w:r>
    </w:p>
    <w:p>
      <w:r>
        <w:t xml:space="preserve">John katapultoi laatikon miehen luokse.</w:t>
      </w:r>
    </w:p>
    <w:p>
      <w:r>
        <w:rPr>
          <w:b/>
        </w:rPr>
        <w:t xml:space="preserve">Esimerkki 1.2552</w:t>
      </w:r>
    </w:p>
    <w:p>
      <w:r>
        <w:t xml:space="preserve">Bob heitti miehelle kaulakorun</w:t>
      </w:r>
    </w:p>
    <w:p>
      <w:r>
        <w:rPr>
          <w:b/>
        </w:rPr>
        <w:t xml:space="preserve">Tulos</w:t>
      </w:r>
    </w:p>
    <w:p>
      <w:r>
        <w:t xml:space="preserve">Bob heitti kaulakorun miehelle</w:t>
      </w:r>
    </w:p>
    <w:p>
      <w:r>
        <w:rPr>
          <w:b/>
        </w:rPr>
        <w:t xml:space="preserve">Esimerkki 1.2553</w:t>
      </w:r>
    </w:p>
    <w:p>
      <w:r>
        <w:t xml:space="preserve">Michael oli hänelle velkaa työpaikan.</w:t>
      </w:r>
    </w:p>
    <w:p>
      <w:r>
        <w:rPr>
          <w:b/>
        </w:rPr>
        <w:t xml:space="preserve">Tulos</w:t>
      </w:r>
    </w:p>
    <w:p>
      <w:r>
        <w:t xml:space="preserve">Michael oli hänelle velkaa työpaikan.</w:t>
      </w:r>
    </w:p>
    <w:p>
      <w:r>
        <w:rPr>
          <w:b/>
        </w:rPr>
        <w:t xml:space="preserve">Esimerkki 1.2554</w:t>
      </w:r>
    </w:p>
    <w:p>
      <w:r>
        <w:t xml:space="preserve">Bob viritteli hattua käyttävälle naiselle laulun, -</w:t>
      </w:r>
    </w:p>
    <w:p>
      <w:r>
        <w:rPr>
          <w:b/>
        </w:rPr>
        <w:t xml:space="preserve">Tulos</w:t>
      </w:r>
    </w:p>
    <w:p>
      <w:r>
        <w:t xml:space="preserve">Bob lauloi laulun hattupäiselle naiselle.</w:t>
      </w:r>
    </w:p>
    <w:p>
      <w:r>
        <w:rPr>
          <w:b/>
        </w:rPr>
        <w:t xml:space="preserve">Esimerkki 1.2555</w:t>
      </w:r>
    </w:p>
    <w:p>
      <w:r>
        <w:t xml:space="preserve">Maria lähetti miehelle paketin</w:t>
      </w:r>
    </w:p>
    <w:p>
      <w:r>
        <w:rPr>
          <w:b/>
        </w:rPr>
        <w:t xml:space="preserve">Tulos</w:t>
      </w:r>
    </w:p>
    <w:p>
      <w:r>
        <w:t xml:space="preserve">Maria lähetti paketin miehelle</w:t>
      </w:r>
    </w:p>
    <w:p>
      <w:r>
        <w:rPr>
          <w:b/>
        </w:rPr>
        <w:t xml:space="preserve">Esimerkki 1.2556</w:t>
      </w:r>
    </w:p>
    <w:p>
      <w:r>
        <w:t xml:space="preserve">Mary tarjosi ryhmälle ruokaa</w:t>
      </w:r>
    </w:p>
    <w:p>
      <w:r>
        <w:rPr>
          <w:b/>
        </w:rPr>
        <w:t xml:space="preserve">Tulos</w:t>
      </w:r>
    </w:p>
    <w:p>
      <w:r>
        <w:t xml:space="preserve">Mary tarjosi ruokaa tiimille</w:t>
      </w:r>
    </w:p>
    <w:p>
      <w:r>
        <w:rPr>
          <w:b/>
        </w:rPr>
        <w:t xml:space="preserve">Esimerkki 1.2557</w:t>
      </w:r>
    </w:p>
    <w:p>
      <w:r>
        <w:t xml:space="preserve">Maria bussilla joukkue paketit</w:t>
      </w:r>
    </w:p>
    <w:p>
      <w:r>
        <w:rPr>
          <w:b/>
        </w:rPr>
        <w:t xml:space="preserve">Tulos</w:t>
      </w:r>
    </w:p>
    <w:p>
      <w:r>
        <w:t xml:space="preserve">Maria toimitti paketit tiimille.</w:t>
      </w:r>
    </w:p>
    <w:p>
      <w:r>
        <w:rPr>
          <w:b/>
        </w:rPr>
        <w:t xml:space="preserve">Esimerkki 1.2558</w:t>
      </w:r>
    </w:p>
    <w:p>
      <w:r>
        <w:t xml:space="preserve">Michael lupasi miehelle mahdollisuuden</w:t>
      </w:r>
    </w:p>
    <w:p>
      <w:r>
        <w:rPr>
          <w:b/>
        </w:rPr>
        <w:t xml:space="preserve">Tulos</w:t>
      </w:r>
    </w:p>
    <w:p>
      <w:r>
        <w:t xml:space="preserve">Michael lupasi mahdollisuuden miehelle</w:t>
      </w:r>
    </w:p>
    <w:p>
      <w:r>
        <w:rPr>
          <w:b/>
        </w:rPr>
        <w:t xml:space="preserve">Esimerkki 1.2559</w:t>
      </w:r>
    </w:p>
    <w:p>
      <w:r>
        <w:t xml:space="preserve">Linda heitti naiselle jotain</w:t>
      </w:r>
    </w:p>
    <w:p>
      <w:r>
        <w:rPr>
          <w:b/>
        </w:rPr>
        <w:t xml:space="preserve">Tulos</w:t>
      </w:r>
    </w:p>
    <w:p>
      <w:r>
        <w:t xml:space="preserve">Linda heitti jotain naiselle</w:t>
      </w:r>
    </w:p>
    <w:p>
      <w:r>
        <w:rPr>
          <w:b/>
        </w:rPr>
        <w:t xml:space="preserve">Esimerkki 1.2560</w:t>
      </w:r>
    </w:p>
    <w:p>
      <w:r>
        <w:t xml:space="preserve">Maria mutisi hänelle nimen</w:t>
      </w:r>
    </w:p>
    <w:p>
      <w:r>
        <w:rPr>
          <w:b/>
        </w:rPr>
        <w:t xml:space="preserve">Tulos</w:t>
      </w:r>
    </w:p>
    <w:p>
      <w:r>
        <w:t xml:space="preserve">Maria mutisi hänelle nimen</w:t>
      </w:r>
    </w:p>
    <w:p>
      <w:r>
        <w:rPr>
          <w:b/>
        </w:rPr>
        <w:t xml:space="preserve">Esimerkki 1.2561</w:t>
      </w:r>
    </w:p>
    <w:p>
      <w:r>
        <w:t xml:space="preserve">Alice antoi naiselle, joka oli töistä, viestin, -</w:t>
      </w:r>
    </w:p>
    <w:p>
      <w:r>
        <w:rPr>
          <w:b/>
        </w:rPr>
        <w:t xml:space="preserve">Tulos</w:t>
      </w:r>
    </w:p>
    <w:p>
      <w:r>
        <w:t xml:space="preserve">Alice antoi viestin naiselle, joka oli töistä.</w:t>
      </w:r>
    </w:p>
    <w:p>
      <w:r>
        <w:rPr>
          <w:b/>
        </w:rPr>
        <w:t xml:space="preserve">Esimerkki 1.2562</w:t>
      </w:r>
    </w:p>
    <w:p>
      <w:r>
        <w:t xml:space="preserve">Mary ojensi hänelle hatun</w:t>
      </w:r>
    </w:p>
    <w:p>
      <w:r>
        <w:rPr>
          <w:b/>
        </w:rPr>
        <w:t xml:space="preserve">Tulos</w:t>
      </w:r>
    </w:p>
    <w:p>
      <w:r>
        <w:t xml:space="preserve">Mary ojensi hattua miehelle</w:t>
      </w:r>
    </w:p>
    <w:p>
      <w:r>
        <w:rPr>
          <w:b/>
        </w:rPr>
        <w:t xml:space="preserve">Esimerkki 1.2563</w:t>
      </w:r>
    </w:p>
    <w:p>
      <w:r>
        <w:t xml:space="preserve">Alice antoi miehelle papereita</w:t>
      </w:r>
    </w:p>
    <w:p>
      <w:r>
        <w:rPr>
          <w:b/>
        </w:rPr>
        <w:t xml:space="preserve">Tulos</w:t>
      </w:r>
    </w:p>
    <w:p>
      <w:r>
        <w:t xml:space="preserve">Alice lähetti miehelle papereita</w:t>
      </w:r>
    </w:p>
    <w:p>
      <w:r>
        <w:rPr>
          <w:b/>
        </w:rPr>
        <w:t xml:space="preserve">Esimerkki 1.2564</w:t>
      </w:r>
    </w:p>
    <w:p>
      <w:r>
        <w:t xml:space="preserve">Alice antoi miehelle kymmenen taalaa tippiä</w:t>
      </w:r>
    </w:p>
    <w:p>
      <w:r>
        <w:rPr>
          <w:b/>
        </w:rPr>
        <w:t xml:space="preserve">Tulos</w:t>
      </w:r>
    </w:p>
    <w:p>
      <w:r>
        <w:t xml:space="preserve">Alice antoi kymmenen taalaa tippiä miehelle.</w:t>
      </w:r>
    </w:p>
    <w:p>
      <w:r>
        <w:rPr>
          <w:b/>
        </w:rPr>
        <w:t xml:space="preserve">Esimerkki 1.2565</w:t>
      </w:r>
    </w:p>
    <w:p>
      <w:r>
        <w:t xml:space="preserve">Bob soitti hattua käyttävälle miehelle viestin.</w:t>
      </w:r>
    </w:p>
    <w:p>
      <w:r>
        <w:rPr>
          <w:b/>
        </w:rPr>
        <w:t xml:space="preserve">Tulos</w:t>
      </w:r>
    </w:p>
    <w:p>
      <w:r>
        <w:t xml:space="preserve">Bob soitti viestin miehelle, jolla oli hattu, -</w:t>
      </w:r>
    </w:p>
    <w:p>
      <w:r>
        <w:rPr>
          <w:b/>
        </w:rPr>
        <w:t xml:space="preserve">Esimerkki 1.2566</w:t>
      </w:r>
    </w:p>
    <w:p>
      <w:r>
        <w:t xml:space="preserve">Maria jatkoi naiselle, joka oli töistä jotain</w:t>
      </w:r>
    </w:p>
    <w:p>
      <w:r>
        <w:rPr>
          <w:b/>
        </w:rPr>
        <w:t xml:space="preserve">Tulos</w:t>
      </w:r>
    </w:p>
    <w:p>
      <w:r>
        <w:t xml:space="preserve">Maria ojensi jotain naiselle, joka oli töistä tulossa</w:t>
      </w:r>
    </w:p>
    <w:p>
      <w:r>
        <w:rPr>
          <w:b/>
        </w:rPr>
        <w:t xml:space="preserve">Esimerkki 1.2567</w:t>
      </w:r>
    </w:p>
    <w:p>
      <w:r>
        <w:t xml:space="preserve">Juan antoi miehelle lahjan</w:t>
      </w:r>
    </w:p>
    <w:p>
      <w:r>
        <w:rPr>
          <w:b/>
        </w:rPr>
        <w:t xml:space="preserve">Tulos</w:t>
      </w:r>
    </w:p>
    <w:p>
      <w:r>
        <w:t xml:space="preserve">Juan antoi miehelle lahjan</w:t>
      </w:r>
    </w:p>
    <w:p>
      <w:r>
        <w:rPr>
          <w:b/>
        </w:rPr>
        <w:t xml:space="preserve">Esimerkki 1.2568</w:t>
      </w:r>
    </w:p>
    <w:p>
      <w:r>
        <w:t xml:space="preserve">Juan lupasi naiselle jotain</w:t>
      </w:r>
    </w:p>
    <w:p>
      <w:r>
        <w:rPr>
          <w:b/>
        </w:rPr>
        <w:t xml:space="preserve">Tulos</w:t>
      </w:r>
    </w:p>
    <w:p>
      <w:r>
        <w:t xml:space="preserve">Juan lupasi jotain naiselle</w:t>
      </w:r>
    </w:p>
    <w:p>
      <w:r>
        <w:rPr>
          <w:b/>
        </w:rPr>
        <w:t xml:space="preserve">Esimerkki 1.2569</w:t>
      </w:r>
    </w:p>
    <w:p>
      <w:r>
        <w:t xml:space="preserve">Mary sihisi naiselle jotain</w:t>
      </w:r>
    </w:p>
    <w:p>
      <w:r>
        <w:rPr>
          <w:b/>
        </w:rPr>
        <w:t xml:space="preserve">Tulos</w:t>
      </w:r>
    </w:p>
    <w:p>
      <w:r>
        <w:t xml:space="preserve">Mary sihisi jotain naiselle</w:t>
      </w:r>
    </w:p>
    <w:p>
      <w:r>
        <w:rPr>
          <w:b/>
        </w:rPr>
        <w:t xml:space="preserve">Esimerkki 1.2570</w:t>
      </w:r>
    </w:p>
    <w:p>
      <w:r>
        <w:t xml:space="preserve">Alice maksoi naiselle töistä summan</w:t>
      </w:r>
    </w:p>
    <w:p>
      <w:r>
        <w:rPr>
          <w:b/>
        </w:rPr>
        <w:t xml:space="preserve">Tulos</w:t>
      </w:r>
    </w:p>
    <w:p>
      <w:r>
        <w:t xml:space="preserve">Alice palautti naiselle summan töistä.</w:t>
      </w:r>
    </w:p>
    <w:p>
      <w:r>
        <w:rPr>
          <w:b/>
        </w:rPr>
        <w:t xml:space="preserve">Esimerkki 1.2571</w:t>
      </w:r>
    </w:p>
    <w:p>
      <w:r>
        <w:t xml:space="preserve">Liisa nosti miehen, joka oli töistä kätensä</w:t>
      </w:r>
    </w:p>
    <w:p>
      <w:r>
        <w:rPr>
          <w:b/>
        </w:rPr>
        <w:t xml:space="preserve">Tulos</w:t>
      </w:r>
    </w:p>
    <w:p>
      <w:r>
        <w:t xml:space="preserve">Alice nosti kätensä miehelle, joka oli töistä.</w:t>
      </w:r>
    </w:p>
    <w:p>
      <w:r>
        <w:rPr>
          <w:b/>
        </w:rPr>
        <w:t xml:space="preserve">Esimerkki 1.2572</w:t>
      </w:r>
    </w:p>
    <w:p>
      <w:r>
        <w:t xml:space="preserve">Juan lähetti hattua käyttäneelle naiselle kirjeen, jossa hän kirjoitti</w:t>
      </w:r>
    </w:p>
    <w:p>
      <w:r>
        <w:rPr>
          <w:b/>
        </w:rPr>
        <w:t xml:space="preserve">Tulos</w:t>
      </w:r>
    </w:p>
    <w:p>
      <w:r>
        <w:t xml:space="preserve">Juan lähetti kirjeen naiselle, jolla oli hattu päässään, -</w:t>
      </w:r>
    </w:p>
    <w:p>
      <w:r>
        <w:rPr>
          <w:b/>
        </w:rPr>
        <w:t xml:space="preserve">Esimerkki 1.2573</w:t>
      </w:r>
    </w:p>
    <w:p>
      <w:r>
        <w:t xml:space="preserve">Bob hinasi hattupäisen naisen autoon -</w:t>
      </w:r>
    </w:p>
    <w:p>
      <w:r>
        <w:rPr>
          <w:b/>
        </w:rPr>
        <w:t xml:space="preserve">Tulos</w:t>
      </w:r>
    </w:p>
    <w:p>
      <w:r>
        <w:t xml:space="preserve">Bob hinasi auton naisen luo, jolla oli hattu päässä -</w:t>
      </w:r>
    </w:p>
    <w:p>
      <w:r>
        <w:rPr>
          <w:b/>
        </w:rPr>
        <w:t xml:space="preserve">Esimerkki 1.2574</w:t>
      </w:r>
    </w:p>
    <w:p>
      <w:r>
        <w:t xml:space="preserve">Johannes myönsi hattua käyttävälle miehelle oikeudet -</w:t>
      </w:r>
    </w:p>
    <w:p>
      <w:r>
        <w:rPr>
          <w:b/>
        </w:rPr>
        <w:t xml:space="preserve">Tulos</w:t>
      </w:r>
    </w:p>
    <w:p>
      <w:r>
        <w:t xml:space="preserve">John myönsi oikeudet miehelle, jolla oli hattu päässään, -</w:t>
      </w:r>
    </w:p>
    <w:p>
      <w:r>
        <w:rPr>
          <w:b/>
        </w:rPr>
        <w:t xml:space="preserve">Esimerkki 1.2575</w:t>
      </w:r>
    </w:p>
    <w:p>
      <w:r>
        <w:t xml:space="preserve">Mary kirjoitti naiselle viestin</w:t>
      </w:r>
    </w:p>
    <w:p>
      <w:r>
        <w:rPr>
          <w:b/>
        </w:rPr>
        <w:t xml:space="preserve">Tulos</w:t>
      </w:r>
    </w:p>
    <w:p>
      <w:r>
        <w:t xml:space="preserve">Mary kirjoitti viestin naiselle</w:t>
      </w:r>
    </w:p>
    <w:p>
      <w:r>
        <w:rPr>
          <w:b/>
        </w:rPr>
        <w:t xml:space="preserve">Esimerkki 1.2576</w:t>
      </w:r>
    </w:p>
    <w:p>
      <w:r>
        <w:t xml:space="preserve">Mary huusi mies suuntiin</w:t>
      </w:r>
    </w:p>
    <w:p>
      <w:r>
        <w:rPr>
          <w:b/>
        </w:rPr>
        <w:t xml:space="preserve">Tulos</w:t>
      </w:r>
    </w:p>
    <w:p>
      <w:r>
        <w:t xml:space="preserve">Mary huusi ohjeet miehelle</w:t>
      </w:r>
    </w:p>
    <w:p>
      <w:r>
        <w:rPr>
          <w:b/>
        </w:rPr>
        <w:t xml:space="preserve">Esimerkki 1.2577</w:t>
      </w:r>
    </w:p>
    <w:p>
      <w:r>
        <w:t xml:space="preserve">Bob antoi töistä tulleelle naiselle ohjeet...</w:t>
      </w:r>
    </w:p>
    <w:p>
      <w:r>
        <w:rPr>
          <w:b/>
        </w:rPr>
        <w:t xml:space="preserve">Tulos</w:t>
      </w:r>
    </w:p>
    <w:p>
      <w:r>
        <w:t xml:space="preserve">Bob antoi ohjeita naiselle, joka oli töistä tulossa.</w:t>
      </w:r>
    </w:p>
    <w:p>
      <w:r>
        <w:rPr>
          <w:b/>
        </w:rPr>
        <w:t xml:space="preserve">Esimerkki 1.2578</w:t>
      </w:r>
    </w:p>
    <w:p>
      <w:r>
        <w:t xml:space="preserve">Alice paljasti naisen työstä lopussa</w:t>
      </w:r>
    </w:p>
    <w:p>
      <w:r>
        <w:rPr>
          <w:b/>
        </w:rPr>
        <w:t xml:space="preserve">Tulos</w:t>
      </w:r>
    </w:p>
    <w:p>
      <w:r>
        <w:t xml:space="preserve">Alice paljasti lopun naiselle töistä</w:t>
      </w:r>
    </w:p>
    <w:p>
      <w:r>
        <w:rPr>
          <w:b/>
        </w:rPr>
        <w:t xml:space="preserve">Esimerkki 1.2579</w:t>
      </w:r>
    </w:p>
    <w:p>
      <w:r>
        <w:t xml:space="preserve">Bob ojensi leivän miehelle, jolla oli hattu päässään, -</w:t>
      </w:r>
    </w:p>
    <w:p>
      <w:r>
        <w:rPr>
          <w:b/>
        </w:rPr>
        <w:t xml:space="preserve">Tulos</w:t>
      </w:r>
    </w:p>
    <w:p>
      <w:r>
        <w:t xml:space="preserve">Bob ojensi voileivän miehelle, jolla oli hattu päässään -</w:t>
      </w:r>
    </w:p>
    <w:p>
      <w:r>
        <w:rPr>
          <w:b/>
        </w:rPr>
        <w:t xml:space="preserve">Esimerkki 1.2580</w:t>
      </w:r>
    </w:p>
    <w:p>
      <w:r>
        <w:t xml:space="preserve">Juan kuljetti eräälle miehelle, joka oli töistä tulossa, tavaroita.</w:t>
      </w:r>
    </w:p>
    <w:p>
      <w:r>
        <w:rPr>
          <w:b/>
        </w:rPr>
        <w:t xml:space="preserve">Tulos</w:t>
      </w:r>
    </w:p>
    <w:p>
      <w:r>
        <w:t xml:space="preserve">Juan kuljetti tavaroita miehelle, joka oli töistä tulossa.</w:t>
      </w:r>
    </w:p>
    <w:p>
      <w:r>
        <w:rPr>
          <w:b/>
        </w:rPr>
        <w:t xml:space="preserve">Esimerkki 1.2581</w:t>
      </w:r>
    </w:p>
    <w:p>
      <w:r>
        <w:t xml:space="preserve">Mary myi miehelle, jolla oli hattu päässään, talon, -</w:t>
      </w:r>
    </w:p>
    <w:p>
      <w:r>
        <w:rPr>
          <w:b/>
        </w:rPr>
        <w:t xml:space="preserve">Tulos</w:t>
      </w:r>
    </w:p>
    <w:p>
      <w:r>
        <w:t xml:space="preserve">Mary myi talon miehelle, jolla oli hattu päässään -</w:t>
      </w:r>
    </w:p>
    <w:p>
      <w:r>
        <w:rPr>
          <w:b/>
        </w:rPr>
        <w:t xml:space="preserve">Esimerkki 1.2582</w:t>
      </w:r>
    </w:p>
    <w:p>
      <w:r>
        <w:t xml:space="preserve">Linda löi naista pesäpallolla</w:t>
      </w:r>
    </w:p>
    <w:p>
      <w:r>
        <w:rPr>
          <w:b/>
        </w:rPr>
        <w:t xml:space="preserve">Tulos</w:t>
      </w:r>
    </w:p>
    <w:p>
      <w:r>
        <w:t xml:space="preserve">Linda löi pesäpalloa naiselle</w:t>
      </w:r>
    </w:p>
    <w:p>
      <w:r>
        <w:rPr>
          <w:b/>
        </w:rPr>
        <w:t xml:space="preserve">Esimerkki 1.2583</w:t>
      </w:r>
    </w:p>
    <w:p>
      <w:r>
        <w:t xml:space="preserve">John myi miehelle auton</w:t>
      </w:r>
    </w:p>
    <w:p>
      <w:r>
        <w:rPr>
          <w:b/>
        </w:rPr>
        <w:t xml:space="preserve">Tulos</w:t>
      </w:r>
    </w:p>
    <w:p>
      <w:r>
        <w:t xml:space="preserve">John myi auton miehelle.</w:t>
      </w:r>
    </w:p>
    <w:p>
      <w:r>
        <w:rPr>
          <w:b/>
        </w:rPr>
        <w:t xml:space="preserve">Esimerkki 1.2584</w:t>
      </w:r>
    </w:p>
    <w:p>
      <w:r>
        <w:t xml:space="preserve">John testamenttasi hattupäiselle miehelle muotokuvan, -</w:t>
      </w:r>
    </w:p>
    <w:p>
      <w:r>
        <w:rPr>
          <w:b/>
        </w:rPr>
        <w:t xml:space="preserve">Tulos</w:t>
      </w:r>
    </w:p>
    <w:p>
      <w:r>
        <w:t xml:space="preserve">John testamenttasi muotokuvan miehelle, jolla oli hattu päässään.</w:t>
      </w:r>
    </w:p>
    <w:p>
      <w:r>
        <w:rPr>
          <w:b/>
        </w:rPr>
        <w:t xml:space="preserve">Esimerkki 1.2585</w:t>
      </w:r>
    </w:p>
    <w:p>
      <w:r>
        <w:t xml:space="preserve">Mary oli hänelle velkaa varat</w:t>
      </w:r>
    </w:p>
    <w:p>
      <w:r>
        <w:rPr>
          <w:b/>
        </w:rPr>
        <w:t xml:space="preserve">Tulos</w:t>
      </w:r>
    </w:p>
    <w:p>
      <w:r>
        <w:t xml:space="preserve">Mary oli hänelle velkaa varat</w:t>
      </w:r>
    </w:p>
    <w:p>
      <w:r>
        <w:rPr>
          <w:b/>
        </w:rPr>
        <w:t xml:space="preserve">Esimerkki 1.2586</w:t>
      </w:r>
    </w:p>
    <w:p>
      <w:r>
        <w:t xml:space="preserve">Bob myönsi miehen, joka oli töistä virhettä</w:t>
      </w:r>
    </w:p>
    <w:p>
      <w:r>
        <w:rPr>
          <w:b/>
        </w:rPr>
        <w:t xml:space="preserve">Tulos</w:t>
      </w:r>
    </w:p>
    <w:p>
      <w:r>
        <w:t xml:space="preserve">Bob myönsi virheen eräälle miehelle, joka oli töistä.</w:t>
      </w:r>
    </w:p>
    <w:p>
      <w:r>
        <w:rPr>
          <w:b/>
        </w:rPr>
        <w:t xml:space="preserve">Esimerkki 1.2587</w:t>
      </w:r>
    </w:p>
    <w:p>
      <w:r>
        <w:t xml:space="preserve">Linda veti hänelle laatikon</w:t>
      </w:r>
    </w:p>
    <w:p>
      <w:r>
        <w:rPr>
          <w:b/>
        </w:rPr>
        <w:t xml:space="preserve">Tulos</w:t>
      </w:r>
    </w:p>
    <w:p>
      <w:r>
        <w:t xml:space="preserve">Linda veti laatikon hänen luokseen</w:t>
      </w:r>
    </w:p>
    <w:p>
      <w:r>
        <w:rPr>
          <w:b/>
        </w:rPr>
        <w:t xml:space="preserve">Esimerkki 1.2588</w:t>
      </w:r>
    </w:p>
    <w:p>
      <w:r>
        <w:t xml:space="preserve">John heitti naiselle, jolla oli hattu päässään, jotain</w:t>
      </w:r>
    </w:p>
    <w:p>
      <w:r>
        <w:rPr>
          <w:b/>
        </w:rPr>
        <w:t xml:space="preserve">Tulos</w:t>
      </w:r>
    </w:p>
    <w:p>
      <w:r>
        <w:t xml:space="preserve">John heitti jotain naiselle, jolla oli hattu, -</w:t>
      </w:r>
    </w:p>
    <w:p>
      <w:r>
        <w:rPr>
          <w:b/>
        </w:rPr>
        <w:t xml:space="preserve">Esimerkki 1.2589</w:t>
      </w:r>
    </w:p>
    <w:p>
      <w:r>
        <w:t xml:space="preserve">Maria murahti miehelle, joka oli töistä käskystä</w:t>
      </w:r>
    </w:p>
    <w:p>
      <w:r>
        <w:rPr>
          <w:b/>
        </w:rPr>
        <w:t xml:space="preserve">Tulos</w:t>
      </w:r>
    </w:p>
    <w:p>
      <w:r>
        <w:t xml:space="preserve">Maria murahti käskyn miehelle, joka oli töistä.</w:t>
      </w:r>
    </w:p>
    <w:p>
      <w:r>
        <w:rPr>
          <w:b/>
        </w:rPr>
        <w:t xml:space="preserve">Esimerkki 1.2590</w:t>
      </w:r>
    </w:p>
    <w:p>
      <w:r>
        <w:t xml:space="preserve">Michael takasi hänelle hyvityksen</w:t>
      </w:r>
    </w:p>
    <w:p>
      <w:r>
        <w:rPr>
          <w:b/>
        </w:rPr>
        <w:t xml:space="preserve">Tulos</w:t>
      </w:r>
    </w:p>
    <w:p>
      <w:r>
        <w:t xml:space="preserve">Michael takasi hänelle rahojen palautuksen</w:t>
      </w:r>
    </w:p>
    <w:p>
      <w:r>
        <w:rPr>
          <w:b/>
        </w:rPr>
        <w:t xml:space="preserve">Esimerkki 1.2591</w:t>
      </w:r>
    </w:p>
    <w:p>
      <w:r>
        <w:t xml:space="preserve">Michael kantoi naiselle lautasen</w:t>
      </w:r>
    </w:p>
    <w:p>
      <w:r>
        <w:rPr>
          <w:b/>
        </w:rPr>
        <w:t xml:space="preserve">Tulos</w:t>
      </w:r>
    </w:p>
    <w:p>
      <w:r>
        <w:t xml:space="preserve">Michael kantoi lautasen naiselle</w:t>
      </w:r>
    </w:p>
    <w:p>
      <w:r>
        <w:rPr>
          <w:b/>
        </w:rPr>
        <w:t xml:space="preserve">Esimerkki 1.2592</w:t>
      </w:r>
    </w:p>
    <w:p>
      <w:r>
        <w:t xml:space="preserve">John antoi hänelle kirjan</w:t>
      </w:r>
    </w:p>
    <w:p>
      <w:r>
        <w:rPr>
          <w:b/>
        </w:rPr>
        <w:t xml:space="preserve">Tulos</w:t>
      </w:r>
    </w:p>
    <w:p>
      <w:r>
        <w:t xml:space="preserve">John toimitti hänelle kirjan</w:t>
      </w:r>
    </w:p>
    <w:p>
      <w:r>
        <w:rPr>
          <w:b/>
        </w:rPr>
        <w:t xml:space="preserve">Esimerkki 1.2593</w:t>
      </w:r>
    </w:p>
    <w:p>
      <w:r>
        <w:t xml:space="preserve">Mary antoi hänelle kymmenen taalaa tippiä</w:t>
      </w:r>
    </w:p>
    <w:p>
      <w:r>
        <w:rPr>
          <w:b/>
        </w:rPr>
        <w:t xml:space="preserve">Tulos</w:t>
      </w:r>
    </w:p>
    <w:p>
      <w:r>
        <w:t xml:space="preserve">Mary antoi hänelle kymmenen taalaa tippiä</w:t>
      </w:r>
    </w:p>
    <w:p>
      <w:r>
        <w:rPr>
          <w:b/>
        </w:rPr>
        <w:t xml:space="preserve">Esimerkki 1.2594</w:t>
      </w:r>
    </w:p>
    <w:p>
      <w:r>
        <w:t xml:space="preserve">Michael vei heille jotain</w:t>
      </w:r>
    </w:p>
    <w:p>
      <w:r>
        <w:rPr>
          <w:b/>
        </w:rPr>
        <w:t xml:space="preserve">Tulos</w:t>
      </w:r>
    </w:p>
    <w:p>
      <w:r>
        <w:t xml:space="preserve">Michael toimitti heille jotain</w:t>
      </w:r>
    </w:p>
    <w:p>
      <w:r>
        <w:rPr>
          <w:b/>
        </w:rPr>
        <w:t xml:space="preserve">Esimerkki 1.2595</w:t>
      </w:r>
    </w:p>
    <w:p>
      <w:r>
        <w:t xml:space="preserve">Maria vuokrasi miehelle jotain</w:t>
      </w:r>
    </w:p>
    <w:p>
      <w:r>
        <w:rPr>
          <w:b/>
        </w:rPr>
        <w:t xml:space="preserve">Tulos</w:t>
      </w:r>
    </w:p>
    <w:p>
      <w:r>
        <w:t xml:space="preserve">Maria vuokrasi jotain miehelle</w:t>
      </w:r>
    </w:p>
    <w:p>
      <w:r>
        <w:rPr>
          <w:b/>
        </w:rPr>
        <w:t xml:space="preserve">Esimerkki 1.2596</w:t>
      </w:r>
    </w:p>
    <w:p>
      <w:r>
        <w:t xml:space="preserve">Bob antoi heille jotain</w:t>
      </w:r>
    </w:p>
    <w:p>
      <w:r>
        <w:rPr>
          <w:b/>
        </w:rPr>
        <w:t xml:space="preserve">Tulos</w:t>
      </w:r>
    </w:p>
    <w:p>
      <w:r>
        <w:t xml:space="preserve">Bob antoi heille jotain</w:t>
      </w:r>
    </w:p>
    <w:p>
      <w:r>
        <w:rPr>
          <w:b/>
        </w:rPr>
        <w:t xml:space="preserve">Esimerkki 1.2597</w:t>
      </w:r>
    </w:p>
    <w:p>
      <w:r>
        <w:t xml:space="preserve">Linda antoi naiselle joitakin maalauksia</w:t>
      </w:r>
    </w:p>
    <w:p>
      <w:r>
        <w:rPr>
          <w:b/>
        </w:rPr>
        <w:t xml:space="preserve">Tulos</w:t>
      </w:r>
    </w:p>
    <w:p>
      <w:r>
        <w:t xml:space="preserve">Linda antoi joitakin maalauksia naiselle</w:t>
      </w:r>
    </w:p>
    <w:p>
      <w:r>
        <w:rPr>
          <w:b/>
        </w:rPr>
        <w:t xml:space="preserve">Esimerkki 1.2598</w:t>
      </w:r>
    </w:p>
    <w:p>
      <w:r>
        <w:t xml:space="preserve">Linda veti hattua käyttävälle miehelle laatikon, -</w:t>
      </w:r>
    </w:p>
    <w:p>
      <w:r>
        <w:rPr>
          <w:b/>
        </w:rPr>
        <w:t xml:space="preserve">Tulos</w:t>
      </w:r>
    </w:p>
    <w:p>
      <w:r>
        <w:t xml:space="preserve">Linda veti laatikon miehelle, jolla oli hattu päässään, -</w:t>
      </w:r>
    </w:p>
    <w:p>
      <w:r>
        <w:rPr>
          <w:b/>
        </w:rPr>
        <w:t xml:space="preserve">Esimerkki 1.2599</w:t>
      </w:r>
    </w:p>
    <w:p>
      <w:r>
        <w:t xml:space="preserve">Maria delegoi naiselle, joka piti hattua, jotakin.</w:t>
      </w:r>
    </w:p>
    <w:p>
      <w:r>
        <w:rPr>
          <w:b/>
        </w:rPr>
        <w:t xml:space="preserve">Tulos</w:t>
      </w:r>
    </w:p>
    <w:p>
      <w:r>
        <w:t xml:space="preserve">Maria delegoi jotain hattua käyttävälle naiselle.</w:t>
      </w:r>
    </w:p>
    <w:p>
      <w:r>
        <w:rPr>
          <w:b/>
        </w:rPr>
        <w:t xml:space="preserve">Esimerkki 1.2600</w:t>
      </w:r>
    </w:p>
    <w:p>
      <w:r>
        <w:t xml:space="preserve">John esitti miehelle ehdotuksen</w:t>
      </w:r>
    </w:p>
    <w:p>
      <w:r>
        <w:rPr>
          <w:b/>
        </w:rPr>
        <w:t xml:space="preserve">Tulos</w:t>
      </w:r>
    </w:p>
    <w:p>
      <w:r>
        <w:t xml:space="preserve">John esitti miehelle ehdotuksen</w:t>
      </w:r>
    </w:p>
    <w:p>
      <w:r>
        <w:rPr>
          <w:b/>
        </w:rPr>
        <w:t xml:space="preserve">Esimerkki 1.2601</w:t>
      </w:r>
    </w:p>
    <w:p>
      <w:r>
        <w:t xml:space="preserve">Bob huusi naiselle ohjeet</w:t>
      </w:r>
    </w:p>
    <w:p>
      <w:r>
        <w:rPr>
          <w:b/>
        </w:rPr>
        <w:t xml:space="preserve">Tulos</w:t>
      </w:r>
    </w:p>
    <w:p>
      <w:r>
        <w:t xml:space="preserve">Bob huusi ohjeet naiselle</w:t>
      </w:r>
    </w:p>
    <w:p>
      <w:r>
        <w:rPr>
          <w:b/>
        </w:rPr>
        <w:t xml:space="preserve">Esimerkki 1.2602</w:t>
      </w:r>
    </w:p>
    <w:p>
      <w:r>
        <w:t xml:space="preserve">Linda toimitti ryhmälle raportin</w:t>
      </w:r>
    </w:p>
    <w:p>
      <w:r>
        <w:rPr>
          <w:b/>
        </w:rPr>
        <w:t xml:space="preserve">Tulos</w:t>
      </w:r>
    </w:p>
    <w:p>
      <w:r>
        <w:t xml:space="preserve">Linda toimitti raportin ryhmälle</w:t>
      </w:r>
    </w:p>
    <w:p>
      <w:r>
        <w:rPr>
          <w:b/>
        </w:rPr>
        <w:t xml:space="preserve">Esimerkki 1.2603</w:t>
      </w:r>
    </w:p>
    <w:p>
      <w:r>
        <w:t xml:space="preserve">Maria puntaroi miehelle ajatuksen</w:t>
      </w:r>
    </w:p>
    <w:p>
      <w:r>
        <w:rPr>
          <w:b/>
        </w:rPr>
        <w:t xml:space="preserve">Tulos</w:t>
      </w:r>
    </w:p>
    <w:p>
      <w:r>
        <w:t xml:space="preserve">Maria antoi ajatuksen miehelle.</w:t>
      </w:r>
    </w:p>
    <w:p>
      <w:r>
        <w:rPr>
          <w:b/>
        </w:rPr>
        <w:t xml:space="preserve">Esimerkki 1.2604</w:t>
      </w:r>
    </w:p>
    <w:p>
      <w:r>
        <w:t xml:space="preserve">Juan lainasi miehelle rahaa</w:t>
      </w:r>
    </w:p>
    <w:p>
      <w:r>
        <w:rPr>
          <w:b/>
        </w:rPr>
        <w:t xml:space="preserve">Tulos</w:t>
      </w:r>
    </w:p>
    <w:p>
      <w:r>
        <w:t xml:space="preserve">Juan lainasi rahaa eräälle miehelle</w:t>
      </w:r>
    </w:p>
    <w:p>
      <w:r>
        <w:rPr>
          <w:b/>
        </w:rPr>
        <w:t xml:space="preserve">Esimerkki 1.2605</w:t>
      </w:r>
    </w:p>
    <w:p>
      <w:r>
        <w:t xml:space="preserve">Juan heitti hattua käyttävälle naiselle limonadin</w:t>
      </w:r>
    </w:p>
    <w:p>
      <w:r>
        <w:rPr>
          <w:b/>
        </w:rPr>
        <w:t xml:space="preserve">Tulos</w:t>
      </w:r>
    </w:p>
    <w:p>
      <w:r>
        <w:t xml:space="preserve">Juan heitti limsan naiselle, jolla oli hattu päässään</w:t>
      </w:r>
    </w:p>
    <w:p>
      <w:r>
        <w:rPr>
          <w:b/>
        </w:rPr>
        <w:t xml:space="preserve">Esimerkki 1.2606</w:t>
      </w:r>
    </w:p>
    <w:p>
      <w:r>
        <w:t xml:space="preserve">Linda esitti naiselle, joka oli töistä, ehdotuksen, -</w:t>
      </w:r>
    </w:p>
    <w:p>
      <w:r>
        <w:rPr>
          <w:b/>
        </w:rPr>
        <w:t xml:space="preserve">Tulos</w:t>
      </w:r>
    </w:p>
    <w:p>
      <w:r>
        <w:t xml:space="preserve">Linda teki ehdotuksen naiselle, joka oli töistä.</w:t>
      </w:r>
    </w:p>
    <w:p>
      <w:r>
        <w:rPr>
          <w:b/>
        </w:rPr>
        <w:t xml:space="preserve">Esimerkki 1.2607</w:t>
      </w:r>
    </w:p>
    <w:p>
      <w:r>
        <w:t xml:space="preserve">Maria karjahti nainen töistä ohjeet</w:t>
      </w:r>
    </w:p>
    <w:p>
      <w:r>
        <w:rPr>
          <w:b/>
        </w:rPr>
        <w:t xml:space="preserve">Tulos</w:t>
      </w:r>
    </w:p>
    <w:p>
      <w:r>
        <w:t xml:space="preserve">Maria huusi ohjeet eräälle naiselle töistä.</w:t>
      </w:r>
    </w:p>
    <w:p>
      <w:r>
        <w:rPr>
          <w:b/>
        </w:rPr>
        <w:t xml:space="preserve">Esimerkki 1.2608</w:t>
      </w:r>
    </w:p>
    <w:p>
      <w:r>
        <w:t xml:space="preserve">Mary kirjoitti miehelle, joka oli töistä jotain</w:t>
      </w:r>
    </w:p>
    <w:p>
      <w:r>
        <w:rPr>
          <w:b/>
        </w:rPr>
        <w:t xml:space="preserve">Tulos</w:t>
      </w:r>
    </w:p>
    <w:p>
      <w:r>
        <w:t xml:space="preserve">Maria kirjoitti jotain miehelle, joka oli töistä...</w:t>
      </w:r>
    </w:p>
    <w:p>
      <w:r>
        <w:rPr>
          <w:b/>
        </w:rPr>
        <w:t xml:space="preserve">Esimerkki 1.2609</w:t>
      </w:r>
    </w:p>
    <w:p>
      <w:r>
        <w:t xml:space="preserve">Juan löi naista jotain</w:t>
      </w:r>
    </w:p>
    <w:p>
      <w:r>
        <w:rPr>
          <w:b/>
        </w:rPr>
        <w:t xml:space="preserve">Tulos</w:t>
      </w:r>
    </w:p>
    <w:p>
      <w:r>
        <w:t xml:space="preserve">Juan löi jotain naiselle</w:t>
      </w:r>
    </w:p>
    <w:p>
      <w:r>
        <w:rPr>
          <w:b/>
        </w:rPr>
        <w:t xml:space="preserve">Esimerkki 1.2610</w:t>
      </w:r>
    </w:p>
    <w:p>
      <w:r>
        <w:t xml:space="preserve">Michael pudotti miehelle korin</w:t>
      </w:r>
    </w:p>
    <w:p>
      <w:r>
        <w:rPr>
          <w:b/>
        </w:rPr>
        <w:t xml:space="preserve">Tulos</w:t>
      </w:r>
    </w:p>
    <w:p>
      <w:r>
        <w:t xml:space="preserve">Michael pudotti korin miehelle</w:t>
      </w:r>
    </w:p>
    <w:p>
      <w:r>
        <w:rPr>
          <w:b/>
        </w:rPr>
        <w:t xml:space="preserve">Esimerkki 1.2611</w:t>
      </w:r>
    </w:p>
    <w:p>
      <w:r>
        <w:t xml:space="preserve">Michael lähetti naiselle radiolla ohjeet</w:t>
      </w:r>
    </w:p>
    <w:p>
      <w:r>
        <w:rPr>
          <w:b/>
        </w:rPr>
        <w:t xml:space="preserve">Tulos</w:t>
      </w:r>
    </w:p>
    <w:p>
      <w:r>
        <w:t xml:space="preserve">Michael antoi ohjeet naiselle, -</w:t>
      </w:r>
    </w:p>
    <w:p>
      <w:r>
        <w:rPr>
          <w:b/>
        </w:rPr>
        <w:t xml:space="preserve">Esimerkki 1.2612</w:t>
      </w:r>
    </w:p>
    <w:p>
      <w:r>
        <w:t xml:space="preserve">Mary sirkutti hänelle tervehdyksensä</w:t>
      </w:r>
    </w:p>
    <w:p>
      <w:r>
        <w:rPr>
          <w:b/>
        </w:rPr>
        <w:t xml:space="preserve">Tulos</w:t>
      </w:r>
    </w:p>
    <w:p>
      <w:r>
        <w:t xml:space="preserve">Maria sirkutti hänelle tervehdyksensä</w:t>
      </w:r>
    </w:p>
    <w:p>
      <w:r>
        <w:rPr>
          <w:b/>
        </w:rPr>
        <w:t xml:space="preserve">Esimerkki 1.2613</w:t>
      </w:r>
    </w:p>
    <w:p>
      <w:r>
        <w:t xml:space="preserve">Mary lainasi eräälle naiselle asunnon</w:t>
      </w:r>
    </w:p>
    <w:p>
      <w:r>
        <w:rPr>
          <w:b/>
        </w:rPr>
        <w:t xml:space="preserve">Tulos</w:t>
      </w:r>
    </w:p>
    <w:p>
      <w:r>
        <w:t xml:space="preserve">Mary lainasi asunnon naiselle, joka oli -</w:t>
      </w:r>
    </w:p>
    <w:p>
      <w:r>
        <w:rPr>
          <w:b/>
        </w:rPr>
        <w:t xml:space="preserve">Esimerkki 1.2614</w:t>
      </w:r>
    </w:p>
    <w:p>
      <w:r>
        <w:t xml:space="preserve">Maria palautti miehen työstä jotain</w:t>
      </w:r>
    </w:p>
    <w:p>
      <w:r>
        <w:rPr>
          <w:b/>
        </w:rPr>
        <w:t xml:space="preserve">Tulos</w:t>
      </w:r>
    </w:p>
    <w:p>
      <w:r>
        <w:t xml:space="preserve">Maria palautti jotain miehelle töistä</w:t>
      </w:r>
    </w:p>
    <w:p>
      <w:r>
        <w:rPr>
          <w:b/>
        </w:rPr>
        <w:t xml:space="preserve">Esimerkki 1.2615</w:t>
      </w:r>
    </w:p>
    <w:p>
      <w:r>
        <w:t xml:space="preserve">Alice esitteli miehelle maalauksen</w:t>
      </w:r>
    </w:p>
    <w:p>
      <w:r>
        <w:rPr>
          <w:b/>
        </w:rPr>
        <w:t xml:space="preserve">Tulos</w:t>
      </w:r>
    </w:p>
    <w:p>
      <w:r>
        <w:t xml:space="preserve">Alice esitteli maalauksen miehelle</w:t>
      </w:r>
    </w:p>
    <w:p>
      <w:r>
        <w:rPr>
          <w:b/>
        </w:rPr>
        <w:t xml:space="preserve">Esimerkki 1.2616</w:t>
      </w:r>
    </w:p>
    <w:p>
      <w:r>
        <w:t xml:space="preserve">Mary lähetti hänelle kirjeen</w:t>
      </w:r>
    </w:p>
    <w:p>
      <w:r>
        <w:rPr>
          <w:b/>
        </w:rPr>
        <w:t xml:space="preserve">Tulos</w:t>
      </w:r>
    </w:p>
    <w:p>
      <w:r>
        <w:t xml:space="preserve">Maria lähetti kirjeen hänelle</w:t>
      </w:r>
    </w:p>
    <w:p>
      <w:r>
        <w:rPr>
          <w:b/>
        </w:rPr>
        <w:t xml:space="preserve">Esimerkki 1.2617</w:t>
      </w:r>
    </w:p>
    <w:p>
      <w:r>
        <w:t xml:space="preserve">Maria myönsi naiselle, joka oli töistä, voiton -</w:t>
      </w:r>
    </w:p>
    <w:p>
      <w:r>
        <w:rPr>
          <w:b/>
        </w:rPr>
        <w:t xml:space="preserve">Tulos</w:t>
      </w:r>
    </w:p>
    <w:p>
      <w:r>
        <w:t xml:space="preserve">Maria myönsi voiton naiselle, joka oli töistä tullut</w:t>
      </w:r>
    </w:p>
    <w:p>
      <w:r>
        <w:rPr>
          <w:b/>
        </w:rPr>
        <w:t xml:space="preserve">Esimerkki 1.2618</w:t>
      </w:r>
    </w:p>
    <w:p>
      <w:r>
        <w:t xml:space="preserve">John antoi naiselle merkin työstä pisteet</w:t>
      </w:r>
    </w:p>
    <w:p>
      <w:r>
        <w:rPr>
          <w:b/>
        </w:rPr>
        <w:t xml:space="preserve">Tulos</w:t>
      </w:r>
    </w:p>
    <w:p>
      <w:r>
        <w:t xml:space="preserve">John antoi pisteet naiselle töistä, -</w:t>
      </w:r>
    </w:p>
    <w:p>
      <w:r>
        <w:rPr>
          <w:b/>
        </w:rPr>
        <w:t xml:space="preserve">Esimerkki 1.2619</w:t>
      </w:r>
    </w:p>
    <w:p>
      <w:r>
        <w:t xml:space="preserve">John katapultoi hattua käyttävän naisen konttiin, -</w:t>
      </w:r>
    </w:p>
    <w:p>
      <w:r>
        <w:rPr>
          <w:b/>
        </w:rPr>
        <w:t xml:space="preserve">Tulos</w:t>
      </w:r>
    </w:p>
    <w:p>
      <w:r>
        <w:t xml:space="preserve">John katapultoi kontin hattua käyttävälle naiselle.</w:t>
      </w:r>
    </w:p>
    <w:p>
      <w:r>
        <w:rPr>
          <w:b/>
        </w:rPr>
        <w:t xml:space="preserve">Esimerkki 1.2620</w:t>
      </w:r>
    </w:p>
    <w:p>
      <w:r>
        <w:t xml:space="preserve">Maria änkytti naiselle kysymyksen</w:t>
      </w:r>
    </w:p>
    <w:p>
      <w:r>
        <w:rPr>
          <w:b/>
        </w:rPr>
        <w:t xml:space="preserve">Tulos</w:t>
      </w:r>
    </w:p>
    <w:p>
      <w:r>
        <w:t xml:space="preserve">Maria änkytti kysymyksen naiselle</w:t>
      </w:r>
    </w:p>
    <w:p>
      <w:r>
        <w:rPr>
          <w:b/>
        </w:rPr>
        <w:t xml:space="preserve">Esimerkki 1.2621</w:t>
      </w:r>
    </w:p>
    <w:p>
      <w:r>
        <w:t xml:space="preserve">Alice jakoi heille esitteitä</w:t>
      </w:r>
    </w:p>
    <w:p>
      <w:r>
        <w:rPr>
          <w:b/>
        </w:rPr>
        <w:t xml:space="preserve">Tulos</w:t>
      </w:r>
    </w:p>
    <w:p>
      <w:r>
        <w:t xml:space="preserve">Alice jakoi heille esitteitä</w:t>
      </w:r>
    </w:p>
    <w:p>
      <w:r>
        <w:rPr>
          <w:b/>
        </w:rPr>
        <w:t xml:space="preserve">Esimerkki 1.2622</w:t>
      </w:r>
    </w:p>
    <w:p>
      <w:r>
        <w:t xml:space="preserve">Bob lupasi miehelle loman</w:t>
      </w:r>
    </w:p>
    <w:p>
      <w:r>
        <w:rPr>
          <w:b/>
        </w:rPr>
        <w:t xml:space="preserve">Tulos</w:t>
      </w:r>
    </w:p>
    <w:p>
      <w:r>
        <w:t xml:space="preserve">Bob lupasi loman miehelle</w:t>
      </w:r>
    </w:p>
    <w:p>
      <w:r>
        <w:rPr>
          <w:b/>
        </w:rPr>
        <w:t xml:space="preserve">Esimerkki 1.2623</w:t>
      </w:r>
    </w:p>
    <w:p>
      <w:r>
        <w:t xml:space="preserve">Linda lähetti hänelle jotain</w:t>
      </w:r>
    </w:p>
    <w:p>
      <w:r>
        <w:rPr>
          <w:b/>
        </w:rPr>
        <w:t xml:space="preserve">Tulos</w:t>
      </w:r>
    </w:p>
    <w:p>
      <w:r>
        <w:t xml:space="preserve">Linda lähetti hänelle jotain</w:t>
      </w:r>
    </w:p>
    <w:p>
      <w:r>
        <w:rPr>
          <w:b/>
        </w:rPr>
        <w:t xml:space="preserve">Esimerkki 1.2624</w:t>
      </w:r>
    </w:p>
    <w:p>
      <w:r>
        <w:t xml:space="preserve">Maria myi naiselle talon</w:t>
      </w:r>
    </w:p>
    <w:p>
      <w:r>
        <w:rPr>
          <w:b/>
        </w:rPr>
        <w:t xml:space="preserve">Tulos</w:t>
      </w:r>
    </w:p>
    <w:p>
      <w:r>
        <w:t xml:space="preserve">Maria myi talon naiselle.</w:t>
      </w:r>
    </w:p>
    <w:p>
      <w:r>
        <w:rPr>
          <w:b/>
        </w:rPr>
        <w:t xml:space="preserve">Esimerkki 1.2625</w:t>
      </w:r>
    </w:p>
    <w:p>
      <w:r>
        <w:t xml:space="preserve">Michael jodlasi naiselle uutisia</w:t>
      </w:r>
    </w:p>
    <w:p>
      <w:r>
        <w:rPr>
          <w:b/>
        </w:rPr>
        <w:t xml:space="preserve">Tulos</w:t>
      </w:r>
    </w:p>
    <w:p>
      <w:r>
        <w:t xml:space="preserve">Michael jodlasi uutisia naiselle</w:t>
      </w:r>
    </w:p>
    <w:p>
      <w:r>
        <w:rPr>
          <w:b/>
        </w:rPr>
        <w:t xml:space="preserve">Esimerkki 1.2626</w:t>
      </w:r>
    </w:p>
    <w:p>
      <w:r>
        <w:t xml:space="preserve">Maria heitti miehelle limsan</w:t>
      </w:r>
    </w:p>
    <w:p>
      <w:r>
        <w:rPr>
          <w:b/>
        </w:rPr>
        <w:t xml:space="preserve">Tulos</w:t>
      </w:r>
    </w:p>
    <w:p>
      <w:r>
        <w:t xml:space="preserve">Maria heitti miehelle limsan</w:t>
      </w:r>
    </w:p>
    <w:p>
      <w:r>
        <w:rPr>
          <w:b/>
        </w:rPr>
        <w:t xml:space="preserve">Esimerkki 1.2627</w:t>
      </w:r>
    </w:p>
    <w:p>
      <w:r>
        <w:t xml:space="preserve">Mary lähetti eräälle naiselle viestin</w:t>
      </w:r>
    </w:p>
    <w:p>
      <w:r>
        <w:rPr>
          <w:b/>
        </w:rPr>
        <w:t xml:space="preserve">Tulos</w:t>
      </w:r>
    </w:p>
    <w:p>
      <w:r>
        <w:t xml:space="preserve">Mary lähetti viestin eräälle naiselle töistä.</w:t>
      </w:r>
    </w:p>
    <w:p>
      <w:r>
        <w:rPr>
          <w:b/>
        </w:rPr>
        <w:t xml:space="preserve">Esimerkki 1.2628</w:t>
      </w:r>
    </w:p>
    <w:p>
      <w:r>
        <w:t xml:space="preserve">Mary välitti hänelle tunteen</w:t>
      </w:r>
    </w:p>
    <w:p>
      <w:r>
        <w:rPr>
          <w:b/>
        </w:rPr>
        <w:t xml:space="preserve">Tulos</w:t>
      </w:r>
    </w:p>
    <w:p>
      <w:r>
        <w:t xml:space="preserve">Mary välitti hänelle tunteen</w:t>
      </w:r>
    </w:p>
    <w:p>
      <w:r>
        <w:rPr>
          <w:b/>
        </w:rPr>
        <w:t xml:space="preserve">Esimerkki 1.2629</w:t>
      </w:r>
    </w:p>
    <w:p>
      <w:r>
        <w:t xml:space="preserve">Michael palautti miehelle kirjan</w:t>
      </w:r>
    </w:p>
    <w:p>
      <w:r>
        <w:rPr>
          <w:b/>
        </w:rPr>
        <w:t xml:space="preserve">Tulos</w:t>
      </w:r>
    </w:p>
    <w:p>
      <w:r>
        <w:t xml:space="preserve">Michael palautti kirjan miehelle töistä</w:t>
      </w:r>
    </w:p>
    <w:p>
      <w:r>
        <w:rPr>
          <w:b/>
        </w:rPr>
        <w:t xml:space="preserve">Esimerkki 1.2630</w:t>
      </w:r>
    </w:p>
    <w:p>
      <w:r>
        <w:t xml:space="preserve">John myönsi naiselle oikeudet</w:t>
      </w:r>
    </w:p>
    <w:p>
      <w:r>
        <w:rPr>
          <w:b/>
        </w:rPr>
        <w:t xml:space="preserve">Tulos</w:t>
      </w:r>
    </w:p>
    <w:p>
      <w:r>
        <w:t xml:space="preserve">Johannes myönsi oikeudet naiselle</w:t>
      </w:r>
    </w:p>
    <w:p>
      <w:r>
        <w:rPr>
          <w:b/>
        </w:rPr>
        <w:t xml:space="preserve">Esimerkki 1.2631</w:t>
      </w:r>
    </w:p>
    <w:p>
      <w:r>
        <w:t xml:space="preserve">Linda antoi hänelle tilaa</w:t>
      </w:r>
    </w:p>
    <w:p>
      <w:r>
        <w:rPr>
          <w:b/>
        </w:rPr>
        <w:t xml:space="preserve">Tulos</w:t>
      </w:r>
    </w:p>
    <w:p>
      <w:r>
        <w:t xml:space="preserve">Linda varasi hänelle tilaa</w:t>
      </w:r>
    </w:p>
    <w:p>
      <w:r>
        <w:rPr>
          <w:b/>
        </w:rPr>
        <w:t xml:space="preserve">Esimerkki 1.2632</w:t>
      </w:r>
    </w:p>
    <w:p>
      <w:r>
        <w:t xml:space="preserve">John myönsi, että hattua käyttävä mies teki virheen.</w:t>
      </w:r>
    </w:p>
    <w:p>
      <w:r>
        <w:rPr>
          <w:b/>
        </w:rPr>
        <w:t xml:space="preserve">Tulos</w:t>
      </w:r>
    </w:p>
    <w:p>
      <w:r>
        <w:t xml:space="preserve">John myönsi virheen hattua käyttävälle miehelle.</w:t>
      </w:r>
    </w:p>
    <w:p>
      <w:r>
        <w:rPr>
          <w:b/>
        </w:rPr>
        <w:t xml:space="preserve">Esimerkki 1.2633</w:t>
      </w:r>
    </w:p>
    <w:p>
      <w:r>
        <w:t xml:space="preserve">Michael heitti miehelle noppaa</w:t>
      </w:r>
    </w:p>
    <w:p>
      <w:r>
        <w:rPr>
          <w:b/>
        </w:rPr>
        <w:t xml:space="preserve">Tulos</w:t>
      </w:r>
    </w:p>
    <w:p>
      <w:r>
        <w:t xml:space="preserve">Michael heitti noppaa miehelle.</w:t>
      </w:r>
    </w:p>
    <w:p>
      <w:r>
        <w:rPr>
          <w:b/>
        </w:rPr>
        <w:t xml:space="preserve">Esimerkki 1.2634</w:t>
      </w:r>
    </w:p>
    <w:p>
      <w:r>
        <w:t xml:space="preserve">Juan totesi mies työstä tosiasiat</w:t>
      </w:r>
    </w:p>
    <w:p>
      <w:r>
        <w:rPr>
          <w:b/>
        </w:rPr>
        <w:t xml:space="preserve">Tulos</w:t>
      </w:r>
    </w:p>
    <w:p>
      <w:r>
        <w:t xml:space="preserve">Juan kertoi tosiasiat eräälle työmiehelle</w:t>
      </w:r>
    </w:p>
    <w:p>
      <w:r>
        <w:rPr>
          <w:b/>
        </w:rPr>
        <w:t xml:space="preserve">Esimerkki 1.2635</w:t>
      </w:r>
    </w:p>
    <w:p>
      <w:r>
        <w:t xml:space="preserve">Maria kuljetti naiselle kuorma-autoja</w:t>
      </w:r>
    </w:p>
    <w:p>
      <w:r>
        <w:rPr>
          <w:b/>
        </w:rPr>
        <w:t xml:space="preserve">Tulos</w:t>
      </w:r>
    </w:p>
    <w:p>
      <w:r>
        <w:t xml:space="preserve">Maria kuljetti joitakin kuorma-autoja naiselle</w:t>
      </w:r>
    </w:p>
    <w:p>
      <w:r>
        <w:rPr>
          <w:b/>
        </w:rPr>
        <w:t xml:space="preserve">Esimerkki 1.2636</w:t>
      </w:r>
    </w:p>
    <w:p>
      <w:r>
        <w:t xml:space="preserve">Juan heitti naiselle jotain</w:t>
      </w:r>
    </w:p>
    <w:p>
      <w:r>
        <w:rPr>
          <w:b/>
        </w:rPr>
        <w:t xml:space="preserve">Tulos</w:t>
      </w:r>
    </w:p>
    <w:p>
      <w:r>
        <w:t xml:space="preserve">Juan heitti jotain naiselle</w:t>
      </w:r>
    </w:p>
    <w:p>
      <w:r>
        <w:rPr>
          <w:b/>
        </w:rPr>
        <w:t xml:space="preserve">Esimerkki 1.2637</w:t>
      </w:r>
    </w:p>
    <w:p>
      <w:r>
        <w:t xml:space="preserve">Bob veti miehelle laatikon</w:t>
      </w:r>
    </w:p>
    <w:p>
      <w:r>
        <w:rPr>
          <w:b/>
        </w:rPr>
        <w:t xml:space="preserve">Tulos</w:t>
      </w:r>
    </w:p>
    <w:p>
      <w:r>
        <w:t xml:space="preserve">Bob veti laatikon miehelle</w:t>
      </w:r>
    </w:p>
    <w:p>
      <w:r>
        <w:rPr>
          <w:b/>
        </w:rPr>
        <w:t xml:space="preserve">Esimerkki 1.2638</w:t>
      </w:r>
    </w:p>
    <w:p>
      <w:r>
        <w:t xml:space="preserve">Maria artikuloi naisen jotain</w:t>
      </w:r>
    </w:p>
    <w:p>
      <w:r>
        <w:rPr>
          <w:b/>
        </w:rPr>
        <w:t xml:space="preserve">Tulos</w:t>
      </w:r>
    </w:p>
    <w:p>
      <w:r>
        <w:t xml:space="preserve">Maria artikuloi jotain naiselle</w:t>
      </w:r>
    </w:p>
    <w:p>
      <w:r>
        <w:rPr>
          <w:b/>
        </w:rPr>
        <w:t xml:space="preserve">Esimerkki 1.2639</w:t>
      </w:r>
    </w:p>
    <w:p>
      <w:r>
        <w:t xml:space="preserve">Michael paljasti hänelle uutisia</w:t>
      </w:r>
    </w:p>
    <w:p>
      <w:r>
        <w:rPr>
          <w:b/>
        </w:rPr>
        <w:t xml:space="preserve">Tulos</w:t>
      </w:r>
    </w:p>
    <w:p>
      <w:r>
        <w:t xml:space="preserve">Michael paljasti hänelle uutisia</w:t>
      </w:r>
    </w:p>
    <w:p>
      <w:r>
        <w:rPr>
          <w:b/>
        </w:rPr>
        <w:t xml:space="preserve">Esimerkki 1.2640</w:t>
      </w:r>
    </w:p>
    <w:p>
      <w:r>
        <w:t xml:space="preserve">Bob ojensi töistä tulleelle miehelle pillerin, -</w:t>
      </w:r>
    </w:p>
    <w:p>
      <w:r>
        <w:rPr>
          <w:b/>
        </w:rPr>
        <w:t xml:space="preserve">Tulos</w:t>
      </w:r>
    </w:p>
    <w:p>
      <w:r>
        <w:t xml:space="preserve">Bob ojensi pillerin miehelle, joka oli töistä.</w:t>
      </w:r>
    </w:p>
    <w:p>
      <w:r>
        <w:rPr>
          <w:b/>
        </w:rPr>
        <w:t xml:space="preserve">Esimerkki 1.2641</w:t>
      </w:r>
    </w:p>
    <w:p>
      <w:r>
        <w:t xml:space="preserve">Maria antoi naiselle joitakin ohjeita</w:t>
      </w:r>
    </w:p>
    <w:p>
      <w:r>
        <w:rPr>
          <w:b/>
        </w:rPr>
        <w:t xml:space="preserve">Tulos</w:t>
      </w:r>
    </w:p>
    <w:p>
      <w:r>
        <w:t xml:space="preserve">Maria antoi naiselle joitakin ohjeita</w:t>
      </w:r>
    </w:p>
    <w:p>
      <w:r>
        <w:rPr>
          <w:b/>
        </w:rPr>
        <w:t xml:space="preserve">Esimerkki 1.2642</w:t>
      </w:r>
    </w:p>
    <w:p>
      <w:r>
        <w:t xml:space="preserve">Bob salakuljetti joukkueelle oppilaat</w:t>
      </w:r>
    </w:p>
    <w:p>
      <w:r>
        <w:rPr>
          <w:b/>
        </w:rPr>
        <w:t xml:space="preserve">Tulos</w:t>
      </w:r>
    </w:p>
    <w:p>
      <w:r>
        <w:t xml:space="preserve">Bob salakuljetti oppilaat joukkueeseen -</w:t>
      </w:r>
    </w:p>
    <w:p>
      <w:r>
        <w:rPr>
          <w:b/>
        </w:rPr>
        <w:t xml:space="preserve">Esimerkki 1.2643</w:t>
      </w:r>
    </w:p>
    <w:p>
      <w:r>
        <w:t xml:space="preserve">Alice lähetti nainen jotain</w:t>
      </w:r>
    </w:p>
    <w:p>
      <w:r>
        <w:rPr>
          <w:b/>
        </w:rPr>
        <w:t xml:space="preserve">Tulos</w:t>
      </w:r>
    </w:p>
    <w:p>
      <w:r>
        <w:t xml:space="preserve">Alice lähetti jotain naiselle</w:t>
      </w:r>
    </w:p>
    <w:p>
      <w:r>
        <w:rPr>
          <w:b/>
        </w:rPr>
        <w:t xml:space="preserve">Esimerkki 1.2644</w:t>
      </w:r>
    </w:p>
    <w:p>
      <w:r>
        <w:t xml:space="preserve">Maria toimitti naiselle, joka oli töistä ruokaa</w:t>
      </w:r>
    </w:p>
    <w:p>
      <w:r>
        <w:rPr>
          <w:b/>
        </w:rPr>
        <w:t xml:space="preserve">Tulos</w:t>
      </w:r>
    </w:p>
    <w:p>
      <w:r>
        <w:t xml:space="preserve">Maria toimitti ruokaa naiselle, joka oli töistä tulossa.</w:t>
      </w:r>
    </w:p>
    <w:p>
      <w:r>
        <w:rPr>
          <w:b/>
        </w:rPr>
        <w:t xml:space="preserve">Esimerkki 1.2645</w:t>
      </w:r>
    </w:p>
    <w:p>
      <w:r>
        <w:t xml:space="preserve">Maria karjui nainen, joka oli päässään hattu hänen vastauksensa</w:t>
      </w:r>
    </w:p>
    <w:p>
      <w:r>
        <w:rPr>
          <w:b/>
        </w:rPr>
        <w:t xml:space="preserve">Tulos</w:t>
      </w:r>
    </w:p>
    <w:p>
      <w:r>
        <w:t xml:space="preserve">Maria karjui vastauksensa hattua kantavalle naiselle.</w:t>
      </w:r>
    </w:p>
    <w:p>
      <w:r>
        <w:rPr>
          <w:b/>
        </w:rPr>
        <w:t xml:space="preserve">Esimerkki 1.2646</w:t>
      </w:r>
    </w:p>
    <w:p>
      <w:r>
        <w:t xml:space="preserve">John teki miehelle, joka oli töistä, tarjouksen.</w:t>
      </w:r>
    </w:p>
    <w:p>
      <w:r>
        <w:rPr>
          <w:b/>
        </w:rPr>
        <w:t xml:space="preserve">Tulos</w:t>
      </w:r>
    </w:p>
    <w:p>
      <w:r>
        <w:t xml:space="preserve">John teki tarjouksen miehelle, joka oli töistä.</w:t>
      </w:r>
    </w:p>
    <w:p>
      <w:r>
        <w:rPr>
          <w:b/>
        </w:rPr>
        <w:t xml:space="preserve">Esimerkki 1.2647</w:t>
      </w:r>
    </w:p>
    <w:p>
      <w:r>
        <w:t xml:space="preserve">Maria oli eräälle naiselle töistä velkaa jotain</w:t>
      </w:r>
    </w:p>
    <w:p>
      <w:r>
        <w:rPr>
          <w:b/>
        </w:rPr>
        <w:t xml:space="preserve">Tulos</w:t>
      </w:r>
    </w:p>
    <w:p>
      <w:r>
        <w:t xml:space="preserve">Maria oli velkaa eräälle naiselle töistä</w:t>
      </w:r>
    </w:p>
    <w:p>
      <w:r>
        <w:rPr>
          <w:b/>
        </w:rPr>
        <w:t xml:space="preserve">Esimerkki 1.2648</w:t>
      </w:r>
    </w:p>
    <w:p>
      <w:r>
        <w:t xml:space="preserve">Linda välitti naiselle jotain</w:t>
      </w:r>
    </w:p>
    <w:p>
      <w:r>
        <w:rPr>
          <w:b/>
        </w:rPr>
        <w:t xml:space="preserve">Tulos</w:t>
      </w:r>
    </w:p>
    <w:p>
      <w:r>
        <w:t xml:space="preserve">Linda kertoi naiselle jotain</w:t>
      </w:r>
    </w:p>
    <w:p>
      <w:r>
        <w:rPr>
          <w:b/>
        </w:rPr>
        <w:t xml:space="preserve">Esimerkki 1.2649</w:t>
      </w:r>
    </w:p>
    <w:p>
      <w:r>
        <w:t xml:space="preserve">Linda myönsi naisen lipsahduksen</w:t>
      </w:r>
    </w:p>
    <w:p>
      <w:r>
        <w:rPr>
          <w:b/>
        </w:rPr>
        <w:t xml:space="preserve">Tulos</w:t>
      </w:r>
    </w:p>
    <w:p>
      <w:r>
        <w:t xml:space="preserve">Linda myönsi lipsahduksen naiselle</w:t>
      </w:r>
    </w:p>
    <w:p>
      <w:r>
        <w:rPr>
          <w:b/>
        </w:rPr>
        <w:t xml:space="preserve">Esimerkki 1.2650</w:t>
      </w:r>
    </w:p>
    <w:p>
      <w:r>
        <w:t xml:space="preserve">Maria soitti miehelle uutisia</w:t>
      </w:r>
    </w:p>
    <w:p>
      <w:r>
        <w:rPr>
          <w:b/>
        </w:rPr>
        <w:t xml:space="preserve">Tulos</w:t>
      </w:r>
    </w:p>
    <w:p>
      <w:r>
        <w:t xml:space="preserve">Maria soitti uutisia eräälle miehelle, -</w:t>
      </w:r>
    </w:p>
    <w:p>
      <w:r>
        <w:rPr>
          <w:b/>
        </w:rPr>
        <w:t xml:space="preserve">Esimerkki 1.2651</w:t>
      </w:r>
    </w:p>
    <w:p>
      <w:r>
        <w:t xml:space="preserve">Linda hinasi miehen kuorma-auton</w:t>
      </w:r>
    </w:p>
    <w:p>
      <w:r>
        <w:rPr>
          <w:b/>
        </w:rPr>
        <w:t xml:space="preserve">Tulos</w:t>
      </w:r>
    </w:p>
    <w:p>
      <w:r>
        <w:t xml:space="preserve">Linda hinasi kuorma-auton miehen luo</w:t>
      </w:r>
    </w:p>
    <w:p>
      <w:r>
        <w:rPr>
          <w:b/>
        </w:rPr>
        <w:t xml:space="preserve">Esimerkki 1.2652</w:t>
      </w:r>
    </w:p>
    <w:p>
      <w:r>
        <w:t xml:space="preserve">Maria vinkui mies, joka oli töistä riitaa</w:t>
      </w:r>
    </w:p>
    <w:p>
      <w:r>
        <w:rPr>
          <w:b/>
        </w:rPr>
        <w:t xml:space="preserve">Tulos</w:t>
      </w:r>
    </w:p>
    <w:p>
      <w:r>
        <w:t xml:space="preserve">Maria vinkui vikistä miehelle, joka oli töistä</w:t>
      </w:r>
    </w:p>
    <w:p>
      <w:r>
        <w:rPr>
          <w:b/>
        </w:rPr>
        <w:t xml:space="preserve">Esimerkki 1.2653</w:t>
      </w:r>
    </w:p>
    <w:p>
      <w:r>
        <w:t xml:space="preserve">Linda pyöräytti hattua käyttävälle naiselle pallon...</w:t>
      </w:r>
    </w:p>
    <w:p>
      <w:r>
        <w:rPr>
          <w:b/>
        </w:rPr>
        <w:t xml:space="preserve">Tulos</w:t>
      </w:r>
    </w:p>
    <w:p>
      <w:r>
        <w:t xml:space="preserve">Linda pyöräytti pallon naiselle, jolla oli hattu päässään.</w:t>
      </w:r>
    </w:p>
    <w:p>
      <w:r>
        <w:rPr>
          <w:b/>
        </w:rPr>
        <w:t xml:space="preserve">Esimerkki 1.2654</w:t>
      </w:r>
    </w:p>
    <w:p>
      <w:r>
        <w:t xml:space="preserve">John lainasi hattua käyttävälle miehelle tilaa, -</w:t>
      </w:r>
    </w:p>
    <w:p>
      <w:r>
        <w:rPr>
          <w:b/>
        </w:rPr>
        <w:t xml:space="preserve">Tulos</w:t>
      </w:r>
    </w:p>
    <w:p>
      <w:r>
        <w:t xml:space="preserve">John lainasi tilaa miehelle, jolla oli hattu päässään.</w:t>
      </w:r>
    </w:p>
    <w:p>
      <w:r>
        <w:rPr>
          <w:b/>
        </w:rPr>
        <w:t xml:space="preserve">Esimerkki 1.2655</w:t>
      </w:r>
    </w:p>
    <w:p>
      <w:r>
        <w:t xml:space="preserve">John hinasi naisen töistä jotain</w:t>
      </w:r>
    </w:p>
    <w:p>
      <w:r>
        <w:rPr>
          <w:b/>
        </w:rPr>
        <w:t xml:space="preserve">Tulos</w:t>
      </w:r>
    </w:p>
    <w:p>
      <w:r>
        <w:t xml:space="preserve">John hinasi jotain naiselle töistä -</w:t>
      </w:r>
    </w:p>
    <w:p>
      <w:r>
        <w:rPr>
          <w:b/>
        </w:rPr>
        <w:t xml:space="preserve">Esimerkki 1.2656</w:t>
      </w:r>
    </w:p>
    <w:p>
      <w:r>
        <w:t xml:space="preserve">Maria bussilla joukkue töistä jotain</w:t>
      </w:r>
    </w:p>
    <w:p>
      <w:r>
        <w:rPr>
          <w:b/>
        </w:rPr>
        <w:t xml:space="preserve">Tulos</w:t>
      </w:r>
    </w:p>
    <w:p>
      <w:r>
        <w:t xml:space="preserve">Maria bussilla jotain tiimille töistä</w:t>
      </w:r>
    </w:p>
    <w:p>
      <w:r>
        <w:rPr>
          <w:b/>
        </w:rPr>
        <w:t xml:space="preserve">Esimerkki 1.2657</w:t>
      </w:r>
    </w:p>
    <w:p>
      <w:r>
        <w:t xml:space="preserve">Bob antoi hänelle tehtävän</w:t>
      </w:r>
    </w:p>
    <w:p>
      <w:r>
        <w:rPr>
          <w:b/>
        </w:rPr>
        <w:t xml:space="preserve">Tulos</w:t>
      </w:r>
    </w:p>
    <w:p>
      <w:r>
        <w:t xml:space="preserve">Bob antoi työn hänelle</w:t>
      </w:r>
    </w:p>
    <w:p>
      <w:r>
        <w:rPr>
          <w:b/>
        </w:rPr>
        <w:t xml:space="preserve">Esimerkki 1.2658</w:t>
      </w:r>
    </w:p>
    <w:p>
      <w:r>
        <w:t xml:space="preserve">Alice toisti naiselle kysymyksen</w:t>
      </w:r>
    </w:p>
    <w:p>
      <w:r>
        <w:rPr>
          <w:b/>
        </w:rPr>
        <w:t xml:space="preserve">Tulos</w:t>
      </w:r>
    </w:p>
    <w:p>
      <w:r>
        <w:t xml:space="preserve">Alice toisti kysymyksen naiselle</w:t>
      </w:r>
    </w:p>
    <w:p>
      <w:r>
        <w:rPr>
          <w:b/>
        </w:rPr>
        <w:t xml:space="preserve">Esimerkki 1.2659</w:t>
      </w:r>
    </w:p>
    <w:p>
      <w:r>
        <w:t xml:space="preserve">Mary puntaroi naiselle, jolla oli hattu päässään, ajatuksen</w:t>
      </w:r>
    </w:p>
    <w:p>
      <w:r>
        <w:rPr>
          <w:b/>
        </w:rPr>
        <w:t xml:space="preserve">Tulos</w:t>
      </w:r>
    </w:p>
    <w:p>
      <w:r>
        <w:t xml:space="preserve">Mary antoi idean hattupäiselle naiselle, -</w:t>
      </w:r>
    </w:p>
    <w:p>
      <w:r>
        <w:rPr>
          <w:b/>
        </w:rPr>
        <w:t xml:space="preserve">Esimerkki 1.2660</w:t>
      </w:r>
    </w:p>
    <w:p>
      <w:r>
        <w:t xml:space="preserve">Bob kaupitteli naiselle, jolla oli hattu päässä käärmeöljyä -</w:t>
      </w:r>
    </w:p>
    <w:p>
      <w:r>
        <w:rPr>
          <w:b/>
        </w:rPr>
        <w:t xml:space="preserve">Tulos</w:t>
      </w:r>
    </w:p>
    <w:p>
      <w:r>
        <w:t xml:space="preserve">Bob myi käärmeöljyä naiselle, jolla oli hattu päässään.</w:t>
      </w:r>
    </w:p>
    <w:p>
      <w:r>
        <w:rPr>
          <w:b/>
        </w:rPr>
        <w:t xml:space="preserve">Esimerkki 1.2661</w:t>
      </w:r>
    </w:p>
    <w:p>
      <w:r>
        <w:t xml:space="preserve">Maria nosti naisen työstä instrumentin</w:t>
      </w:r>
    </w:p>
    <w:p>
      <w:r>
        <w:rPr>
          <w:b/>
        </w:rPr>
        <w:t xml:space="preserve">Tulos</w:t>
      </w:r>
    </w:p>
    <w:p>
      <w:r>
        <w:t xml:space="preserve">Maria nosti instrumentin eräälle naiselle töistä -</w:t>
      </w:r>
    </w:p>
    <w:p>
      <w:r>
        <w:rPr>
          <w:b/>
        </w:rPr>
        <w:t xml:space="preserve">Esimerkki 1.2662</w:t>
      </w:r>
    </w:p>
    <w:p>
      <w:r>
        <w:t xml:space="preserve">Michael antoi eräälle miehelle töistä pillerin</w:t>
      </w:r>
    </w:p>
    <w:p>
      <w:r>
        <w:rPr>
          <w:b/>
        </w:rPr>
        <w:t xml:space="preserve">Tulos</w:t>
      </w:r>
    </w:p>
    <w:p>
      <w:r>
        <w:t xml:space="preserve">Michael antoi pillerin eräälle miehelle töistä -</w:t>
      </w:r>
    </w:p>
    <w:p>
      <w:r>
        <w:rPr>
          <w:b/>
        </w:rPr>
        <w:t xml:space="preserve">Esimerkki 1.2663</w:t>
      </w:r>
    </w:p>
    <w:p>
      <w:r>
        <w:t xml:space="preserve">Bob antoi hänelle radiolla ohjeet</w:t>
      </w:r>
    </w:p>
    <w:p>
      <w:r>
        <w:rPr>
          <w:b/>
        </w:rPr>
        <w:t xml:space="preserve">Tulos</w:t>
      </w:r>
    </w:p>
    <w:p>
      <w:r>
        <w:t xml:space="preserve">Bob antoi hänelle ohjeet radiolla.</w:t>
      </w:r>
    </w:p>
    <w:p>
      <w:r>
        <w:rPr>
          <w:b/>
        </w:rPr>
        <w:t xml:space="preserve">Esimerkki 1.2664</w:t>
      </w:r>
    </w:p>
    <w:p>
      <w:r>
        <w:t xml:space="preserve">Michael teki hänelle ehdotuksen</w:t>
      </w:r>
    </w:p>
    <w:p>
      <w:r>
        <w:rPr>
          <w:b/>
        </w:rPr>
        <w:t xml:space="preserve">Tulos</w:t>
      </w:r>
    </w:p>
    <w:p>
      <w:r>
        <w:t xml:space="preserve">Michael teki hänelle ehdotuksen</w:t>
      </w:r>
    </w:p>
    <w:p>
      <w:r>
        <w:rPr>
          <w:b/>
        </w:rPr>
        <w:t xml:space="preserve">Esimerkki 1.2665</w:t>
      </w:r>
    </w:p>
    <w:p>
      <w:r>
        <w:t xml:space="preserve">Bob oli naiselle velkaa työpaikan</w:t>
      </w:r>
    </w:p>
    <w:p>
      <w:r>
        <w:rPr>
          <w:b/>
        </w:rPr>
        <w:t xml:space="preserve">Tulos</w:t>
      </w:r>
    </w:p>
    <w:p>
      <w:r>
        <w:t xml:space="preserve">Bob oli velkaa työpaikan naiselle</w:t>
      </w:r>
    </w:p>
    <w:p>
      <w:r>
        <w:rPr>
          <w:b/>
        </w:rPr>
        <w:t xml:space="preserve">Esimerkki 1.2666</w:t>
      </w:r>
    </w:p>
    <w:p>
      <w:r>
        <w:t xml:space="preserve">Bob raahasi hänelle matkalaukun</w:t>
      </w:r>
    </w:p>
    <w:p>
      <w:r>
        <w:rPr>
          <w:b/>
        </w:rPr>
        <w:t xml:space="preserve">Tulos</w:t>
      </w:r>
    </w:p>
    <w:p>
      <w:r>
        <w:t xml:space="preserve">Bob raahasi matkalaukun hänen luokseen</w:t>
      </w:r>
    </w:p>
    <w:p>
      <w:r>
        <w:rPr>
          <w:b/>
        </w:rPr>
        <w:t xml:space="preserve">Esimerkki 1.2667</w:t>
      </w:r>
    </w:p>
    <w:p>
      <w:r>
        <w:t xml:space="preserve">Alice huusi hattua käyttävälle naiselle nimeä.</w:t>
      </w:r>
    </w:p>
    <w:p>
      <w:r>
        <w:rPr>
          <w:b/>
        </w:rPr>
        <w:t xml:space="preserve">Tulos</w:t>
      </w:r>
    </w:p>
    <w:p>
      <w:r>
        <w:t xml:space="preserve">Alice huusi nimen hattua käyttävälle naiselle, -</w:t>
      </w:r>
    </w:p>
    <w:p>
      <w:r>
        <w:rPr>
          <w:b/>
        </w:rPr>
        <w:t xml:space="preserve">Esimerkki 1.2668</w:t>
      </w:r>
    </w:p>
    <w:p>
      <w:r>
        <w:t xml:space="preserve">Linda heitti miehelle pallon</w:t>
      </w:r>
    </w:p>
    <w:p>
      <w:r>
        <w:rPr>
          <w:b/>
        </w:rPr>
        <w:t xml:space="preserve">Tulos</w:t>
      </w:r>
    </w:p>
    <w:p>
      <w:r>
        <w:t xml:space="preserve">Linda katapultoi pallon miehelle, -</w:t>
      </w:r>
    </w:p>
    <w:p>
      <w:r>
        <w:rPr>
          <w:b/>
        </w:rPr>
        <w:t xml:space="preserve">Esimerkki 1.2669</w:t>
      </w:r>
    </w:p>
    <w:p>
      <w:r>
        <w:t xml:space="preserve">Juan esitti hänelle kysymyksen</w:t>
      </w:r>
    </w:p>
    <w:p>
      <w:r>
        <w:rPr>
          <w:b/>
        </w:rPr>
        <w:t xml:space="preserve">Tulos</w:t>
      </w:r>
    </w:p>
    <w:p>
      <w:r>
        <w:t xml:space="preserve">Juan esitti hänelle kysymyksen</w:t>
      </w:r>
    </w:p>
    <w:p>
      <w:r>
        <w:rPr>
          <w:b/>
        </w:rPr>
        <w:t xml:space="preserve">Esimerkki 1.2670</w:t>
      </w:r>
    </w:p>
    <w:p>
      <w:r>
        <w:t xml:space="preserve">Mary lainasi miehelle polkupyörän</w:t>
      </w:r>
    </w:p>
    <w:p>
      <w:r>
        <w:rPr>
          <w:b/>
        </w:rPr>
        <w:t xml:space="preserve">Tulos</w:t>
      </w:r>
    </w:p>
    <w:p>
      <w:r>
        <w:t xml:space="preserve">Mary lainasi pyörää miehelle</w:t>
      </w:r>
    </w:p>
    <w:p>
      <w:r>
        <w:rPr>
          <w:b/>
        </w:rPr>
        <w:t xml:space="preserve">Esimerkki 1.2671</w:t>
      </w:r>
    </w:p>
    <w:p>
      <w:r>
        <w:t xml:space="preserve">Alice antoi hattupäiselle naiselle toisen mahdollisuuden</w:t>
      </w:r>
    </w:p>
    <w:p>
      <w:r>
        <w:rPr>
          <w:b/>
        </w:rPr>
        <w:t xml:space="preserve">Tulos</w:t>
      </w:r>
    </w:p>
    <w:p>
      <w:r>
        <w:t xml:space="preserve">Alice antoi toisen mahdollisuuden hattupäiselle naiselle.</w:t>
      </w:r>
    </w:p>
    <w:p>
      <w:r>
        <w:rPr>
          <w:b/>
        </w:rPr>
        <w:t xml:space="preserve">Esimerkki 1.2672</w:t>
      </w:r>
    </w:p>
    <w:p>
      <w:r>
        <w:t xml:space="preserve">Maria antoi joukkueelle huopia</w:t>
      </w:r>
    </w:p>
    <w:p>
      <w:r>
        <w:rPr>
          <w:b/>
        </w:rPr>
        <w:t xml:space="preserve">Tulos</w:t>
      </w:r>
    </w:p>
    <w:p>
      <w:r>
        <w:t xml:space="preserve">Maria antoi huopia eräälle joukkueelle</w:t>
      </w:r>
    </w:p>
    <w:p>
      <w:r>
        <w:rPr>
          <w:b/>
        </w:rPr>
        <w:t xml:space="preserve">Esimerkki 1.2673</w:t>
      </w:r>
    </w:p>
    <w:p>
      <w:r>
        <w:t xml:space="preserve">Linda raahasi hänelle jotain</w:t>
      </w:r>
    </w:p>
    <w:p>
      <w:r>
        <w:rPr>
          <w:b/>
        </w:rPr>
        <w:t xml:space="preserve">Tulos</w:t>
      </w:r>
    </w:p>
    <w:p>
      <w:r>
        <w:t xml:space="preserve">Linda raahasi jotain hänelle</w:t>
      </w:r>
    </w:p>
    <w:p>
      <w:r>
        <w:rPr>
          <w:b/>
        </w:rPr>
        <w:t xml:space="preserve">Esimerkki 1.2674</w:t>
      </w:r>
    </w:p>
    <w:p>
      <w:r>
        <w:t xml:space="preserve">Bob totesi naisen tapauksessa</w:t>
      </w:r>
    </w:p>
    <w:p>
      <w:r>
        <w:rPr>
          <w:b/>
        </w:rPr>
        <w:t xml:space="preserve">Tulos</w:t>
      </w:r>
    </w:p>
    <w:p>
      <w:r>
        <w:t xml:space="preserve">Bob kertoi asian naiselle</w:t>
      </w:r>
    </w:p>
    <w:p>
      <w:r>
        <w:rPr>
          <w:b/>
        </w:rPr>
        <w:t xml:space="preserve">Esimerkki 1.2675</w:t>
      </w:r>
    </w:p>
    <w:p>
      <w:r>
        <w:t xml:space="preserve">Juan ehdotti hänelle jotain</w:t>
      </w:r>
    </w:p>
    <w:p>
      <w:r>
        <w:rPr>
          <w:b/>
        </w:rPr>
        <w:t xml:space="preserve">Tulos</w:t>
      </w:r>
    </w:p>
    <w:p>
      <w:r>
        <w:t xml:space="preserve">Juan ehdotti hänelle jotain</w:t>
      </w:r>
    </w:p>
    <w:p>
      <w:r>
        <w:rPr>
          <w:b/>
        </w:rPr>
        <w:t xml:space="preserve">Esimerkki 1.2676</w:t>
      </w:r>
    </w:p>
    <w:p>
      <w:r>
        <w:t xml:space="preserve">Michael näytti naiselle jotain</w:t>
      </w:r>
    </w:p>
    <w:p>
      <w:r>
        <w:rPr>
          <w:b/>
        </w:rPr>
        <w:t xml:space="preserve">Tulos</w:t>
      </w:r>
    </w:p>
    <w:p>
      <w:r>
        <w:t xml:space="preserve">Michael viittasi jotain naiselle</w:t>
      </w:r>
    </w:p>
    <w:p>
      <w:r>
        <w:rPr>
          <w:b/>
        </w:rPr>
        <w:t xml:space="preserve">Esimerkki 1.2677</w:t>
      </w:r>
    </w:p>
    <w:p>
      <w:r>
        <w:t xml:space="preserve">Bob huusi naiselle, jolla oli hattu päässään jotakin.</w:t>
      </w:r>
    </w:p>
    <w:p>
      <w:r>
        <w:rPr>
          <w:b/>
        </w:rPr>
        <w:t xml:space="preserve">Tulos</w:t>
      </w:r>
    </w:p>
    <w:p>
      <w:r>
        <w:t xml:space="preserve">Bob huusi jotain naiselle, jolla oli hattu päässään, -</w:t>
      </w:r>
    </w:p>
    <w:p>
      <w:r>
        <w:rPr>
          <w:b/>
        </w:rPr>
        <w:t xml:space="preserve">Esimerkki 1.2678</w:t>
      </w:r>
    </w:p>
    <w:p>
      <w:r>
        <w:t xml:space="preserve">John sanoi naiselle jotain</w:t>
      </w:r>
    </w:p>
    <w:p>
      <w:r>
        <w:rPr>
          <w:b/>
        </w:rPr>
        <w:t xml:space="preserve">Tulos</w:t>
      </w:r>
    </w:p>
    <w:p>
      <w:r>
        <w:t xml:space="preserve">John sanoi jotain naiselle radiolla.</w:t>
      </w:r>
    </w:p>
    <w:p>
      <w:r>
        <w:rPr>
          <w:b/>
        </w:rPr>
        <w:t xml:space="preserve">Esimerkki 1.2679</w:t>
      </w:r>
    </w:p>
    <w:p>
      <w:r>
        <w:t xml:space="preserve">Alice antoi naiselle, joka oli töistä, tehtäväksi -</w:t>
      </w:r>
    </w:p>
    <w:p>
      <w:r>
        <w:rPr>
          <w:b/>
        </w:rPr>
        <w:t xml:space="preserve">Tulos</w:t>
      </w:r>
    </w:p>
    <w:p>
      <w:r>
        <w:t xml:space="preserve">Alice antoi työn naiselle, joka oli töistä.</w:t>
      </w:r>
    </w:p>
    <w:p>
      <w:r>
        <w:rPr>
          <w:b/>
        </w:rPr>
        <w:t xml:space="preserve">Esimerkki 1.2680</w:t>
      </w:r>
    </w:p>
    <w:p>
      <w:r>
        <w:t xml:space="preserve">Maria tönäisi miestä, jolla oli hattu päässään, lautasen</w:t>
      </w:r>
    </w:p>
    <w:p>
      <w:r>
        <w:rPr>
          <w:b/>
        </w:rPr>
        <w:t xml:space="preserve">Tulos</w:t>
      </w:r>
    </w:p>
    <w:p>
      <w:r>
        <w:t xml:space="preserve">Maria työnsi lautasen miehelle, jolla oli hattu päässään, -</w:t>
      </w:r>
    </w:p>
    <w:p>
      <w:r>
        <w:rPr>
          <w:b/>
        </w:rPr>
        <w:t xml:space="preserve">Esimerkki 1.2681</w:t>
      </w:r>
    </w:p>
    <w:p>
      <w:r>
        <w:t xml:space="preserve">Mary välitti hänelle ajatuksen</w:t>
      </w:r>
    </w:p>
    <w:p>
      <w:r>
        <w:rPr>
          <w:b/>
        </w:rPr>
        <w:t xml:space="preserve">Tulos</w:t>
      </w:r>
    </w:p>
    <w:p>
      <w:r>
        <w:t xml:space="preserve">Mary kertoi hänelle ajatuksen</w:t>
      </w:r>
    </w:p>
    <w:p>
      <w:r>
        <w:rPr>
          <w:b/>
        </w:rPr>
        <w:t xml:space="preserve">Esimerkki 1.2682</w:t>
      </w:r>
    </w:p>
    <w:p>
      <w:r>
        <w:t xml:space="preserve">Bob antoi hattupäiselle naiselle viisitoista prosenttia tippiä.</w:t>
      </w:r>
    </w:p>
    <w:p>
      <w:r>
        <w:rPr>
          <w:b/>
        </w:rPr>
        <w:t xml:space="preserve">Tulos</w:t>
      </w:r>
    </w:p>
    <w:p>
      <w:r>
        <w:t xml:space="preserve">Bob antoi 15 prosenttia tippiä naiselle, jolla oli hattu -</w:t>
      </w:r>
    </w:p>
    <w:p>
      <w:r>
        <w:rPr>
          <w:b/>
        </w:rPr>
        <w:t xml:space="preserve">Esimerkki 1.2683</w:t>
      </w:r>
    </w:p>
    <w:p>
      <w:r>
        <w:t xml:space="preserve">Linda antoi naiselle puheenvuoron</w:t>
      </w:r>
    </w:p>
    <w:p>
      <w:r>
        <w:rPr>
          <w:b/>
        </w:rPr>
        <w:t xml:space="preserve">Tulos</w:t>
      </w:r>
    </w:p>
    <w:p>
      <w:r>
        <w:t xml:space="preserve">Linda luovutti puheenvuoron naiselle</w:t>
      </w:r>
    </w:p>
    <w:p>
      <w:r>
        <w:rPr>
          <w:b/>
        </w:rPr>
        <w:t xml:space="preserve">Esimerkki 1.2684</w:t>
      </w:r>
    </w:p>
    <w:p>
      <w:r>
        <w:t xml:space="preserve">Michael ojensi hänelle pillerin</w:t>
      </w:r>
    </w:p>
    <w:p>
      <w:r>
        <w:rPr>
          <w:b/>
        </w:rPr>
        <w:t xml:space="preserve">Tulos</w:t>
      </w:r>
    </w:p>
    <w:p>
      <w:r>
        <w:t xml:space="preserve">Michael ojensi hänelle pillerin</w:t>
      </w:r>
    </w:p>
    <w:p>
      <w:r>
        <w:rPr>
          <w:b/>
        </w:rPr>
        <w:t xml:space="preserve">Esimerkki 1.2685</w:t>
      </w:r>
    </w:p>
    <w:p>
      <w:r>
        <w:t xml:space="preserve">Alice myönsi eräälle naiselle riitaa töistä -</w:t>
      </w:r>
    </w:p>
    <w:p>
      <w:r>
        <w:rPr>
          <w:b/>
        </w:rPr>
        <w:t xml:space="preserve">Tulos</w:t>
      </w:r>
    </w:p>
    <w:p>
      <w:r>
        <w:t xml:space="preserve">Alice myönsi riidan eräälle naiselle työpaikaltaan.</w:t>
      </w:r>
    </w:p>
    <w:p>
      <w:r>
        <w:rPr>
          <w:b/>
        </w:rPr>
        <w:t xml:space="preserve">Esimerkki 1.2686</w:t>
      </w:r>
    </w:p>
    <w:p>
      <w:r>
        <w:t xml:space="preserve">Linda vihelteli miehelle töistä jotain</w:t>
      </w:r>
    </w:p>
    <w:p>
      <w:r>
        <w:rPr>
          <w:b/>
        </w:rPr>
        <w:t xml:space="preserve">Tulos</w:t>
      </w:r>
    </w:p>
    <w:p>
      <w:r>
        <w:t xml:space="preserve">Linda vihelteli jotain eräälle miehelle töistä -</w:t>
      </w:r>
    </w:p>
    <w:p>
      <w:r>
        <w:rPr>
          <w:b/>
        </w:rPr>
        <w:t xml:space="preserve">Esimerkki 1.2687</w:t>
      </w:r>
    </w:p>
    <w:p>
      <w:r>
        <w:t xml:space="preserve">Maria raahasi naiselle, jolla oli hattu, jotain...</w:t>
      </w:r>
    </w:p>
    <w:p>
      <w:r>
        <w:rPr>
          <w:b/>
        </w:rPr>
        <w:t xml:space="preserve">Tulos</w:t>
      </w:r>
    </w:p>
    <w:p>
      <w:r>
        <w:t xml:space="preserve">Maria raahasi jotain hattua kantavalle naiselle.</w:t>
      </w:r>
    </w:p>
    <w:p>
      <w:r>
        <w:rPr>
          <w:b/>
        </w:rPr>
        <w:t xml:space="preserve">Esimerkki 1.2688</w:t>
      </w:r>
    </w:p>
    <w:p>
      <w:r>
        <w:t xml:space="preserve">Alice jakoi heille kirjoja</w:t>
      </w:r>
    </w:p>
    <w:p>
      <w:r>
        <w:rPr>
          <w:b/>
        </w:rPr>
        <w:t xml:space="preserve">Tulos</w:t>
      </w:r>
    </w:p>
    <w:p>
      <w:r>
        <w:t xml:space="preserve">Alice jakoi heille kirjoja</w:t>
      </w:r>
    </w:p>
    <w:p>
      <w:r>
        <w:rPr>
          <w:b/>
        </w:rPr>
        <w:t xml:space="preserve">Esimerkki 1.2689</w:t>
      </w:r>
    </w:p>
    <w:p>
      <w:r>
        <w:t xml:space="preserve">Alice lainasi töistä tulleelle miehelle polkupyörän...</w:t>
      </w:r>
    </w:p>
    <w:p>
      <w:r>
        <w:rPr>
          <w:b/>
        </w:rPr>
        <w:t xml:space="preserve">Tulos</w:t>
      </w:r>
    </w:p>
    <w:p>
      <w:r>
        <w:t xml:space="preserve">Alice lainasi pyörää miehelle, joka oli töistä tulossa.</w:t>
      </w:r>
    </w:p>
    <w:p>
      <w:r>
        <w:rPr>
          <w:b/>
        </w:rPr>
        <w:t xml:space="preserve">Esimerkki 1.2690</w:t>
      </w:r>
    </w:p>
    <w:p>
      <w:r>
        <w:t xml:space="preserve">Alice murisi hänelle vastauksen</w:t>
      </w:r>
    </w:p>
    <w:p>
      <w:r>
        <w:rPr>
          <w:b/>
        </w:rPr>
        <w:t xml:space="preserve">Tulos</w:t>
      </w:r>
    </w:p>
    <w:p>
      <w:r>
        <w:t xml:space="preserve">Alice murisi vastauksen hänelle</w:t>
      </w:r>
    </w:p>
    <w:p>
      <w:r>
        <w:rPr>
          <w:b/>
        </w:rPr>
        <w:t xml:space="preserve">Esimerkki 1.2691</w:t>
      </w:r>
    </w:p>
    <w:p>
      <w:r>
        <w:t xml:space="preserve">Juan osoitti miehelle, jolla oli hattu päässään jotain.</w:t>
      </w:r>
    </w:p>
    <w:p>
      <w:r>
        <w:rPr>
          <w:b/>
        </w:rPr>
        <w:t xml:space="preserve">Tulos</w:t>
      </w:r>
    </w:p>
    <w:p>
      <w:r>
        <w:t xml:space="preserve">Juan osoitti jotain miehelle, jolla oli hattu päässään, -</w:t>
      </w:r>
    </w:p>
    <w:p>
      <w:r>
        <w:rPr>
          <w:b/>
        </w:rPr>
        <w:t xml:space="preserve">Esimerkki 1.2692</w:t>
      </w:r>
    </w:p>
    <w:p>
      <w:r>
        <w:t xml:space="preserve">Juan ilmoitti miehelle, joka oli töistä ajatus, -</w:t>
      </w:r>
    </w:p>
    <w:p>
      <w:r>
        <w:rPr>
          <w:b/>
        </w:rPr>
        <w:t xml:space="preserve">Tulos</w:t>
      </w:r>
    </w:p>
    <w:p>
      <w:r>
        <w:t xml:space="preserve">Juan kertoi ideasta miehelle, joka oli töistä.</w:t>
      </w:r>
    </w:p>
    <w:p>
      <w:r>
        <w:rPr>
          <w:b/>
        </w:rPr>
        <w:t xml:space="preserve">Esimerkki 1.2693</w:t>
      </w:r>
    </w:p>
    <w:p>
      <w:r>
        <w:t xml:space="preserve">John lähetti hattupäiselle naiselle kirjeen.</w:t>
      </w:r>
    </w:p>
    <w:p>
      <w:r>
        <w:rPr>
          <w:b/>
        </w:rPr>
        <w:t xml:space="preserve">Tulos</w:t>
      </w:r>
    </w:p>
    <w:p>
      <w:r>
        <w:t xml:space="preserve">John lähetti kirjeen naiselle, jolla oli hattu, -</w:t>
      </w:r>
    </w:p>
    <w:p>
      <w:r>
        <w:rPr>
          <w:b/>
        </w:rPr>
        <w:t xml:space="preserve">Esimerkki 1.2694</w:t>
      </w:r>
    </w:p>
    <w:p>
      <w:r>
        <w:t xml:space="preserve">Linda näytti naiselle maalauksen</w:t>
      </w:r>
    </w:p>
    <w:p>
      <w:r>
        <w:rPr>
          <w:b/>
        </w:rPr>
        <w:t xml:space="preserve">Tulos</w:t>
      </w:r>
    </w:p>
    <w:p>
      <w:r>
        <w:t xml:space="preserve">Linda esitteli maalauksen naiselle</w:t>
      </w:r>
    </w:p>
    <w:p>
      <w:r>
        <w:rPr>
          <w:b/>
        </w:rPr>
        <w:t xml:space="preserve">Esimerkki 1.2695</w:t>
      </w:r>
    </w:p>
    <w:p>
      <w:r>
        <w:t xml:space="preserve">Liisa ulvoi nainen valituksen</w:t>
      </w:r>
    </w:p>
    <w:p>
      <w:r>
        <w:rPr>
          <w:b/>
        </w:rPr>
        <w:t xml:space="preserve">Tulos</w:t>
      </w:r>
    </w:p>
    <w:p>
      <w:r>
        <w:t xml:space="preserve">Alice ulvoi valituksen naiselle</w:t>
      </w:r>
    </w:p>
    <w:p>
      <w:r>
        <w:rPr>
          <w:b/>
        </w:rPr>
        <w:t xml:space="preserve">Esimerkki 1.2696</w:t>
      </w:r>
    </w:p>
    <w:p>
      <w:r>
        <w:t xml:space="preserve">Alice oli naiselle jotain velkaa</w:t>
      </w:r>
    </w:p>
    <w:p>
      <w:r>
        <w:rPr>
          <w:b/>
        </w:rPr>
        <w:t xml:space="preserve">Tulos</w:t>
      </w:r>
    </w:p>
    <w:p>
      <w:r>
        <w:t xml:space="preserve">Alice oli jotain velkaa naiselle.</w:t>
      </w:r>
    </w:p>
    <w:p>
      <w:r>
        <w:rPr>
          <w:b/>
        </w:rPr>
        <w:t xml:space="preserve">Esimerkki 1.2697</w:t>
      </w:r>
    </w:p>
    <w:p>
      <w:r>
        <w:t xml:space="preserve">Michael paljasti hattua käyttävälle naiselle uutisia</w:t>
      </w:r>
    </w:p>
    <w:p>
      <w:r>
        <w:rPr>
          <w:b/>
        </w:rPr>
        <w:t xml:space="preserve">Tulos</w:t>
      </w:r>
    </w:p>
    <w:p>
      <w:r>
        <w:t xml:space="preserve">Michael paljasti hattua käyttävälle naiselle uutisia -</w:t>
      </w:r>
    </w:p>
    <w:p>
      <w:r>
        <w:rPr>
          <w:b/>
        </w:rPr>
        <w:t xml:space="preserve">Esimerkki 1.2698</w:t>
      </w:r>
    </w:p>
    <w:p>
      <w:r>
        <w:t xml:space="preserve">Maria lähetti hänelle maksun</w:t>
      </w:r>
    </w:p>
    <w:p>
      <w:r>
        <w:rPr>
          <w:b/>
        </w:rPr>
        <w:t xml:space="preserve">Tulos</w:t>
      </w:r>
    </w:p>
    <w:p>
      <w:r>
        <w:t xml:space="preserve">Maria siirsi maksun hänelle</w:t>
      </w:r>
    </w:p>
    <w:p>
      <w:r>
        <w:rPr>
          <w:b/>
        </w:rPr>
        <w:t xml:space="preserve">Esimerkki 1.2699</w:t>
      </w:r>
    </w:p>
    <w:p>
      <w:r>
        <w:t xml:space="preserve">Linda totesi, että mies, jolla oli hattu, oli jotain</w:t>
      </w:r>
    </w:p>
    <w:p>
      <w:r>
        <w:rPr>
          <w:b/>
        </w:rPr>
        <w:t xml:space="preserve">Tulos</w:t>
      </w:r>
    </w:p>
    <w:p>
      <w:r>
        <w:t xml:space="preserve">Linda sanoi jotain miehelle, jolla oli hattu</w:t>
      </w:r>
    </w:p>
    <w:p>
      <w:r>
        <w:rPr>
          <w:b/>
        </w:rPr>
        <w:t xml:space="preserve">Esimerkki 1.2700</w:t>
      </w:r>
    </w:p>
    <w:p>
      <w:r>
        <w:t xml:space="preserve">Alice myönsi hattua käyttävälle miehelle lipsahduksen -</w:t>
      </w:r>
    </w:p>
    <w:p>
      <w:r>
        <w:rPr>
          <w:b/>
        </w:rPr>
        <w:t xml:space="preserve">Tulos</w:t>
      </w:r>
    </w:p>
    <w:p>
      <w:r>
        <w:t xml:space="preserve">Alice myönsi lipsahduksen miehelle, jolla oli hattu päässään, -</w:t>
      </w:r>
    </w:p>
    <w:p>
      <w:r>
        <w:rPr>
          <w:b/>
        </w:rPr>
        <w:t xml:space="preserve">Esimerkki 1.2701</w:t>
      </w:r>
    </w:p>
    <w:p>
      <w:r>
        <w:t xml:space="preserve">Mary näytti hänelle jotain</w:t>
      </w:r>
    </w:p>
    <w:p>
      <w:r>
        <w:rPr>
          <w:b/>
        </w:rPr>
        <w:t xml:space="preserve">Tulos</w:t>
      </w:r>
    </w:p>
    <w:p>
      <w:r>
        <w:t xml:space="preserve">Mary antoi hänelle merkin</w:t>
      </w:r>
    </w:p>
    <w:p>
      <w:r>
        <w:rPr>
          <w:b/>
        </w:rPr>
        <w:t xml:space="preserve">Esimerkki 1.2702</w:t>
      </w:r>
    </w:p>
    <w:p>
      <w:r>
        <w:t xml:space="preserve">Bob välitti miehelle jotain</w:t>
      </w:r>
    </w:p>
    <w:p>
      <w:r>
        <w:rPr>
          <w:b/>
        </w:rPr>
        <w:t xml:space="preserve">Tulos</w:t>
      </w:r>
    </w:p>
    <w:p>
      <w:r>
        <w:t xml:space="preserve">Bob välitti jotain miehelle</w:t>
      </w:r>
    </w:p>
    <w:p>
      <w:r>
        <w:rPr>
          <w:b/>
        </w:rPr>
        <w:t xml:space="preserve">Esimerkki 1.2703</w:t>
      </w:r>
    </w:p>
    <w:p>
      <w:r>
        <w:t xml:space="preserve">Linda huusi nainen joitakin uutisia</w:t>
      </w:r>
    </w:p>
    <w:p>
      <w:r>
        <w:rPr>
          <w:b/>
        </w:rPr>
        <w:t xml:space="preserve">Tulos</w:t>
      </w:r>
    </w:p>
    <w:p>
      <w:r>
        <w:t xml:space="preserve">Linda huusi uutisia naiselle</w:t>
      </w:r>
    </w:p>
    <w:p>
      <w:r>
        <w:rPr>
          <w:b/>
        </w:rPr>
        <w:t xml:space="preserve">Esimerkki 1.2704</w:t>
      </w:r>
    </w:p>
    <w:p>
      <w:r>
        <w:t xml:space="preserve">Alice heitti naiselle takin</w:t>
      </w:r>
    </w:p>
    <w:p>
      <w:r>
        <w:rPr>
          <w:b/>
        </w:rPr>
        <w:t xml:space="preserve">Tulos</w:t>
      </w:r>
    </w:p>
    <w:p>
      <w:r>
        <w:t xml:space="preserve">Alice heitti takin naiselle</w:t>
      </w:r>
    </w:p>
    <w:p>
      <w:r>
        <w:rPr>
          <w:b/>
        </w:rPr>
        <w:t xml:space="preserve">Esimerkki 1.2705</w:t>
      </w:r>
    </w:p>
    <w:p>
      <w:r>
        <w:t xml:space="preserve">John puhutteli naista, joka oli töistä puhetta</w:t>
      </w:r>
    </w:p>
    <w:p>
      <w:r>
        <w:rPr>
          <w:b/>
        </w:rPr>
        <w:t xml:space="preserve">Tulos</w:t>
      </w:r>
    </w:p>
    <w:p>
      <w:r>
        <w:t xml:space="preserve">John osoitti puheensa naiselle, joka oli töistä tullut</w:t>
      </w:r>
    </w:p>
    <w:p>
      <w:r>
        <w:rPr>
          <w:b/>
        </w:rPr>
        <w:t xml:space="preserve">Esimerkki 1.2706</w:t>
      </w:r>
    </w:p>
    <w:p>
      <w:r>
        <w:t xml:space="preserve">Bob toimitti hänelle jotain</w:t>
      </w:r>
    </w:p>
    <w:p>
      <w:r>
        <w:rPr>
          <w:b/>
        </w:rPr>
        <w:t xml:space="preserve">Tulos</w:t>
      </w:r>
    </w:p>
    <w:p>
      <w:r>
        <w:t xml:space="preserve">Bob toimitti hänelle jotain</w:t>
      </w:r>
    </w:p>
    <w:p>
      <w:r>
        <w:rPr>
          <w:b/>
        </w:rPr>
        <w:t xml:space="preserve">Esimerkki 1.2707</w:t>
      </w:r>
    </w:p>
    <w:p>
      <w:r>
        <w:t xml:space="preserve">Alice korvasi miehelle jotain</w:t>
      </w:r>
    </w:p>
    <w:p>
      <w:r>
        <w:rPr>
          <w:b/>
        </w:rPr>
        <w:t xml:space="preserve">Tulos</w:t>
      </w:r>
    </w:p>
    <w:p>
      <w:r>
        <w:t xml:space="preserve">Alice korvasi jotain eräälle miehelle</w:t>
      </w:r>
    </w:p>
    <w:p>
      <w:r>
        <w:rPr>
          <w:b/>
        </w:rPr>
        <w:t xml:space="preserve">Esimerkki 1.2708</w:t>
      </w:r>
    </w:p>
    <w:p>
      <w:r>
        <w:t xml:space="preserve">Bob kärrätti miehelle ämpärit</w:t>
      </w:r>
    </w:p>
    <w:p>
      <w:r>
        <w:rPr>
          <w:b/>
        </w:rPr>
        <w:t xml:space="preserve">Tulos</w:t>
      </w:r>
    </w:p>
    <w:p>
      <w:r>
        <w:t xml:space="preserve">Bob kärrätti ämpärit miehelle.</w:t>
      </w:r>
    </w:p>
    <w:p>
      <w:r>
        <w:rPr>
          <w:b/>
        </w:rPr>
        <w:t xml:space="preserve">Esimerkki 1.2709</w:t>
      </w:r>
    </w:p>
    <w:p>
      <w:r>
        <w:t xml:space="preserve">John esitteli miehelle ohjelmistoa</w:t>
      </w:r>
    </w:p>
    <w:p>
      <w:r>
        <w:rPr>
          <w:b/>
        </w:rPr>
        <w:t xml:space="preserve">Tulos</w:t>
      </w:r>
    </w:p>
    <w:p>
      <w:r>
        <w:t xml:space="preserve">John esitteli ohjelmistoa miehelle</w:t>
      </w:r>
    </w:p>
    <w:p>
      <w:r>
        <w:rPr>
          <w:b/>
        </w:rPr>
        <w:t xml:space="preserve">Esimerkki 1.2710</w:t>
      </w:r>
    </w:p>
    <w:p>
      <w:r>
        <w:t xml:space="preserve">Bob jakoi hänelle liput</w:t>
      </w:r>
    </w:p>
    <w:p>
      <w:r>
        <w:rPr>
          <w:b/>
        </w:rPr>
        <w:t xml:space="preserve">Tulos</w:t>
      </w:r>
    </w:p>
    <w:p>
      <w:r>
        <w:t xml:space="preserve">Bob jakoi liput hänelle</w:t>
      </w:r>
    </w:p>
    <w:p>
      <w:r>
        <w:rPr>
          <w:b/>
        </w:rPr>
        <w:t xml:space="preserve">Esimerkki 1.2711</w:t>
      </w:r>
    </w:p>
    <w:p>
      <w:r>
        <w:t xml:space="preserve">Alice antoi miehelle viisitoista prosenttia tippiä</w:t>
      </w:r>
    </w:p>
    <w:p>
      <w:r>
        <w:rPr>
          <w:b/>
        </w:rPr>
        <w:t xml:space="preserve">Tulos</w:t>
      </w:r>
    </w:p>
    <w:p>
      <w:r>
        <w:t xml:space="preserve">Alice antoi viisitoista prosenttia tippiä miehelle, -</w:t>
      </w:r>
    </w:p>
    <w:p>
      <w:r>
        <w:rPr>
          <w:b/>
        </w:rPr>
        <w:t xml:space="preserve">Esimerkki 1.2712</w:t>
      </w:r>
    </w:p>
    <w:p>
      <w:r>
        <w:t xml:space="preserve">John luovutti hattua käyttävälle miehelle oikeudet -</w:t>
      </w:r>
    </w:p>
    <w:p>
      <w:r>
        <w:rPr>
          <w:b/>
        </w:rPr>
        <w:t xml:space="preserve">Tulos</w:t>
      </w:r>
    </w:p>
    <w:p>
      <w:r>
        <w:t xml:space="preserve">John luovutti oikeudet miehelle, jolla oli hattu, -</w:t>
      </w:r>
    </w:p>
    <w:p>
      <w:r>
        <w:rPr>
          <w:b/>
        </w:rPr>
        <w:t xml:space="preserve">Esimerkki 1.2713</w:t>
      </w:r>
    </w:p>
    <w:p>
      <w:r>
        <w:t xml:space="preserve">Linda lähetti hänelle kysymykset</w:t>
      </w:r>
    </w:p>
    <w:p>
      <w:r>
        <w:rPr>
          <w:b/>
        </w:rPr>
        <w:t xml:space="preserve">Tulos</w:t>
      </w:r>
    </w:p>
    <w:p>
      <w:r>
        <w:t xml:space="preserve">Linda esitti kysymykset hänelle</w:t>
      </w:r>
    </w:p>
    <w:p>
      <w:r>
        <w:rPr>
          <w:b/>
        </w:rPr>
        <w:t xml:space="preserve">Esimerkki 1.2714</w:t>
      </w:r>
    </w:p>
    <w:p>
      <w:r>
        <w:t xml:space="preserve">Maria huusi naiselle uutisia</w:t>
      </w:r>
    </w:p>
    <w:p>
      <w:r>
        <w:rPr>
          <w:b/>
        </w:rPr>
        <w:t xml:space="preserve">Tulos</w:t>
      </w:r>
    </w:p>
    <w:p>
      <w:r>
        <w:t xml:space="preserve">Maria huusi naiselle uutisia</w:t>
      </w:r>
    </w:p>
    <w:p>
      <w:r>
        <w:rPr>
          <w:b/>
        </w:rPr>
        <w:t xml:space="preserve">Esimerkki 1.2715</w:t>
      </w:r>
    </w:p>
    <w:p>
      <w:r>
        <w:t xml:space="preserve">John heitti miehelle tennispallon</w:t>
      </w:r>
    </w:p>
    <w:p>
      <w:r>
        <w:rPr>
          <w:b/>
        </w:rPr>
        <w:t xml:space="preserve">Tulos</w:t>
      </w:r>
    </w:p>
    <w:p>
      <w:r>
        <w:t xml:space="preserve">John heitti tennispallon miehelle, -</w:t>
      </w:r>
    </w:p>
    <w:p>
      <w:r>
        <w:rPr>
          <w:b/>
        </w:rPr>
        <w:t xml:space="preserve">Esimerkki 1.2716</w:t>
      </w:r>
    </w:p>
    <w:p>
      <w:r>
        <w:t xml:space="preserve">Mikael vinkkasi hattua käyttävälle naiselle sanat, -</w:t>
      </w:r>
    </w:p>
    <w:p>
      <w:r>
        <w:rPr>
          <w:b/>
        </w:rPr>
        <w:t xml:space="preserve">Tulos</w:t>
      </w:r>
    </w:p>
    <w:p>
      <w:r>
        <w:t xml:space="preserve">Michael vinkui sanat hattua käyttävälle naiselle, -</w:t>
      </w:r>
    </w:p>
    <w:p>
      <w:r>
        <w:rPr>
          <w:b/>
        </w:rPr>
        <w:t xml:space="preserve">Esimerkki 1.2717</w:t>
      </w:r>
    </w:p>
    <w:p>
      <w:r>
        <w:t xml:space="preserve">Linda huusi miehelle nimen</w:t>
      </w:r>
    </w:p>
    <w:p>
      <w:r>
        <w:rPr>
          <w:b/>
        </w:rPr>
        <w:t xml:space="preserve">Tulos</w:t>
      </w:r>
    </w:p>
    <w:p>
      <w:r>
        <w:t xml:space="preserve">Linda huusi nimen miehelle</w:t>
      </w:r>
    </w:p>
    <w:p>
      <w:r>
        <w:rPr>
          <w:b/>
        </w:rPr>
        <w:t xml:space="preserve">Esimerkki 1.2718</w:t>
      </w:r>
    </w:p>
    <w:p>
      <w:r>
        <w:t xml:space="preserve">Alice ilmaisi naiselle tunteen</w:t>
      </w:r>
    </w:p>
    <w:p>
      <w:r>
        <w:rPr>
          <w:b/>
        </w:rPr>
        <w:t xml:space="preserve">Tulos</w:t>
      </w:r>
    </w:p>
    <w:p>
      <w:r>
        <w:t xml:space="preserve">Alice ilmaisi naiselle tunteen</w:t>
      </w:r>
    </w:p>
    <w:p>
      <w:r>
        <w:rPr>
          <w:b/>
        </w:rPr>
        <w:t xml:space="preserve">Esimerkki 1.2719</w:t>
      </w:r>
    </w:p>
    <w:p>
      <w:r>
        <w:t xml:space="preserve">Bob teki miehelle ehdotuksen</w:t>
      </w:r>
    </w:p>
    <w:p>
      <w:r>
        <w:rPr>
          <w:b/>
        </w:rPr>
        <w:t xml:space="preserve">Tulos</w:t>
      </w:r>
    </w:p>
    <w:p>
      <w:r>
        <w:t xml:space="preserve">Bob teki ehdotuksen miehelle, -</w:t>
      </w:r>
    </w:p>
    <w:p>
      <w:r>
        <w:rPr>
          <w:b/>
        </w:rPr>
        <w:t xml:space="preserve">Esimerkki 1.2720</w:t>
      </w:r>
    </w:p>
    <w:p>
      <w:r>
        <w:t xml:space="preserve">John antoi miehelle 25 senttiä</w:t>
      </w:r>
    </w:p>
    <w:p>
      <w:r>
        <w:rPr>
          <w:b/>
        </w:rPr>
        <w:t xml:space="preserve">Tulos</w:t>
      </w:r>
    </w:p>
    <w:p>
      <w:r>
        <w:t xml:space="preserve">John näytti kolikkoa miehelle.</w:t>
      </w:r>
    </w:p>
    <w:p>
      <w:r>
        <w:rPr>
          <w:b/>
        </w:rPr>
        <w:t xml:space="preserve">Esimerkki 1.2721</w:t>
      </w:r>
    </w:p>
    <w:p>
      <w:r>
        <w:t xml:space="preserve">Michael kertoi naiselle töistä idean.</w:t>
      </w:r>
    </w:p>
    <w:p>
      <w:r>
        <w:rPr>
          <w:b/>
        </w:rPr>
        <w:t xml:space="preserve">Tulos</w:t>
      </w:r>
    </w:p>
    <w:p>
      <w:r>
        <w:t xml:space="preserve">Michael kertoi idean naiselle töistä, -</w:t>
      </w:r>
    </w:p>
    <w:p>
      <w:r>
        <w:rPr>
          <w:b/>
        </w:rPr>
        <w:t xml:space="preserve">Esimerkki 1.2722</w:t>
      </w:r>
    </w:p>
    <w:p>
      <w:r>
        <w:t xml:space="preserve">Maria salakuljetti tiimille välineitä</w:t>
      </w:r>
    </w:p>
    <w:p>
      <w:r>
        <w:rPr>
          <w:b/>
        </w:rPr>
        <w:t xml:space="preserve">Tulos</w:t>
      </w:r>
    </w:p>
    <w:p>
      <w:r>
        <w:t xml:space="preserve">Maria salakuljetti joitakin instrumentteja tiimille, -</w:t>
      </w:r>
    </w:p>
    <w:p>
      <w:r>
        <w:rPr>
          <w:b/>
        </w:rPr>
        <w:t xml:space="preserve">Esimerkki 1.2723</w:t>
      </w:r>
    </w:p>
    <w:p>
      <w:r>
        <w:t xml:space="preserve">Juan huusi naiselle ohjeet</w:t>
      </w:r>
    </w:p>
    <w:p>
      <w:r>
        <w:rPr>
          <w:b/>
        </w:rPr>
        <w:t xml:space="preserve">Tulos</w:t>
      </w:r>
    </w:p>
    <w:p>
      <w:r>
        <w:t xml:space="preserve">Juan huusi naiselle ohjeet</w:t>
      </w:r>
    </w:p>
    <w:p>
      <w:r>
        <w:rPr>
          <w:b/>
        </w:rPr>
        <w:t xml:space="preserve">Esimerkki 1.2724</w:t>
      </w:r>
    </w:p>
    <w:p>
      <w:r>
        <w:t xml:space="preserve">Linda näytti miehelle liikkeen</w:t>
      </w:r>
    </w:p>
    <w:p>
      <w:r>
        <w:rPr>
          <w:b/>
        </w:rPr>
        <w:t xml:space="preserve">Tulos</w:t>
      </w:r>
    </w:p>
    <w:p>
      <w:r>
        <w:t xml:space="preserve">Linda näytti liikkeen miehelle</w:t>
      </w:r>
    </w:p>
    <w:p>
      <w:r>
        <w:rPr>
          <w:b/>
        </w:rPr>
        <w:t xml:space="preserve">Esimerkki 1.2725</w:t>
      </w:r>
    </w:p>
    <w:p>
      <w:r>
        <w:t xml:space="preserve">Juan karjui mies, joka oli töistä käskynsä</w:t>
      </w:r>
    </w:p>
    <w:p>
      <w:r>
        <w:rPr>
          <w:b/>
        </w:rPr>
        <w:t xml:space="preserve">Tulos</w:t>
      </w:r>
    </w:p>
    <w:p>
      <w:r>
        <w:t xml:space="preserve">Juan huusi käskyn miehelle, joka oli töistä tulossa...</w:t>
      </w:r>
    </w:p>
    <w:p>
      <w:r>
        <w:rPr>
          <w:b/>
        </w:rPr>
        <w:t xml:space="preserve">Esimerkki 1.2726</w:t>
      </w:r>
    </w:p>
    <w:p>
      <w:r>
        <w:t xml:space="preserve">Linda vuokrasi miehelle huoneen</w:t>
      </w:r>
    </w:p>
    <w:p>
      <w:r>
        <w:rPr>
          <w:b/>
        </w:rPr>
        <w:t xml:space="preserve">Tulos</w:t>
      </w:r>
    </w:p>
    <w:p>
      <w:r>
        <w:t xml:space="preserve">Linda vuokrasi huoneen miehelle</w:t>
      </w:r>
    </w:p>
    <w:p>
      <w:r>
        <w:rPr>
          <w:b/>
        </w:rPr>
        <w:t xml:space="preserve">Esimerkki 1.2727</w:t>
      </w:r>
    </w:p>
    <w:p>
      <w:r>
        <w:t xml:space="preserve">Mary kuiskasi miehelle, joka oli töistä tulossa, uutisen...</w:t>
      </w:r>
    </w:p>
    <w:p>
      <w:r>
        <w:rPr>
          <w:b/>
        </w:rPr>
        <w:t xml:space="preserve">Tulos</w:t>
      </w:r>
    </w:p>
    <w:p>
      <w:r>
        <w:t xml:space="preserve">Maria kuiskasi uutisen miehelle, joka oli töistä tulossa.</w:t>
      </w:r>
    </w:p>
    <w:p>
      <w:r>
        <w:rPr>
          <w:b/>
        </w:rPr>
        <w:t xml:space="preserve">Esimerkki 1.2728</w:t>
      </w:r>
    </w:p>
    <w:p>
      <w:r>
        <w:t xml:space="preserve">Michael teki miehelle ehdotuksen</w:t>
      </w:r>
    </w:p>
    <w:p>
      <w:r>
        <w:rPr>
          <w:b/>
        </w:rPr>
        <w:t xml:space="preserve">Tulos</w:t>
      </w:r>
    </w:p>
    <w:p>
      <w:r>
        <w:t xml:space="preserve">Michael ehdotti miehelle työpaikalta, että hän voisi tehdä hänelle ehdotuksen...</w:t>
      </w:r>
    </w:p>
    <w:p>
      <w:r>
        <w:rPr>
          <w:b/>
        </w:rPr>
        <w:t xml:space="preserve">Esimerkki 1.2729</w:t>
      </w:r>
    </w:p>
    <w:p>
      <w:r>
        <w:t xml:space="preserve">Linda lähetti naisen töistä säännön</w:t>
      </w:r>
    </w:p>
    <w:p>
      <w:r>
        <w:rPr>
          <w:b/>
        </w:rPr>
        <w:t xml:space="preserve">Tulos</w:t>
      </w:r>
    </w:p>
    <w:p>
      <w:r>
        <w:t xml:space="preserve">Linda lähetti säännön eräälle naiselle työpaikalta.</w:t>
      </w:r>
    </w:p>
    <w:p>
      <w:r>
        <w:rPr>
          <w:b/>
        </w:rPr>
        <w:t xml:space="preserve">Esimerkki 1.2730</w:t>
      </w:r>
    </w:p>
    <w:p>
      <w:r>
        <w:t xml:space="preserve">Linda työnsi naiselle lasin</w:t>
      </w:r>
    </w:p>
    <w:p>
      <w:r>
        <w:rPr>
          <w:b/>
        </w:rPr>
        <w:t xml:space="preserve">Tulos</w:t>
      </w:r>
    </w:p>
    <w:p>
      <w:r>
        <w:t xml:space="preserve">Linda työnsi lasin naiselle</w:t>
      </w:r>
    </w:p>
    <w:p>
      <w:r>
        <w:rPr>
          <w:b/>
        </w:rPr>
        <w:t xml:space="preserve">Esimerkki 1.2731</w:t>
      </w:r>
    </w:p>
    <w:p>
      <w:r>
        <w:t xml:space="preserve">Alice lainasi hattupäiselle naiselle jotain</w:t>
      </w:r>
    </w:p>
    <w:p>
      <w:r>
        <w:rPr>
          <w:b/>
        </w:rPr>
        <w:t xml:space="preserve">Tulos</w:t>
      </w:r>
    </w:p>
    <w:p>
      <w:r>
        <w:t xml:space="preserve">Alice lainasi jotain hattupäiselle naiselle</w:t>
      </w:r>
    </w:p>
    <w:p>
      <w:r>
        <w:rPr>
          <w:b/>
        </w:rPr>
        <w:t xml:space="preserve">Esimerkki 1.2732</w:t>
      </w:r>
    </w:p>
    <w:p>
      <w:r>
        <w:t xml:space="preserve">Linda hinasi naista jotain</w:t>
      </w:r>
    </w:p>
    <w:p>
      <w:r>
        <w:rPr>
          <w:b/>
        </w:rPr>
        <w:t xml:space="preserve">Tulos</w:t>
      </w:r>
    </w:p>
    <w:p>
      <w:r>
        <w:t xml:space="preserve">Linda hinasi jotain naiselle</w:t>
      </w:r>
    </w:p>
    <w:p>
      <w:r>
        <w:rPr>
          <w:b/>
        </w:rPr>
        <w:t xml:space="preserve">Esimerkki 1.2733</w:t>
      </w:r>
    </w:p>
    <w:p>
      <w:r>
        <w:t xml:space="preserve">John esitteli naisen työstä maalauksen</w:t>
      </w:r>
    </w:p>
    <w:p>
      <w:r>
        <w:rPr>
          <w:b/>
        </w:rPr>
        <w:t xml:space="preserve">Tulos</w:t>
      </w:r>
    </w:p>
    <w:p>
      <w:r>
        <w:t xml:space="preserve">John esitteli maalauksen eräälle naiselle, joka oli töissä.</w:t>
      </w:r>
    </w:p>
    <w:p>
      <w:r>
        <w:rPr>
          <w:b/>
        </w:rPr>
        <w:t xml:space="preserve">Esimerkki 1.2734</w:t>
      </w:r>
    </w:p>
    <w:p>
      <w:r>
        <w:t xml:space="preserve">John toimitti miehen eronpyynnön</w:t>
      </w:r>
    </w:p>
    <w:p>
      <w:r>
        <w:rPr>
          <w:b/>
        </w:rPr>
        <w:t xml:space="preserve">Tulos</w:t>
      </w:r>
    </w:p>
    <w:p>
      <w:r>
        <w:t xml:space="preserve">John jätti eronpyynnön miehelle.</w:t>
      </w:r>
    </w:p>
    <w:p>
      <w:r>
        <w:rPr>
          <w:b/>
        </w:rPr>
        <w:t xml:space="preserve">Esimerkki 1.2735</w:t>
      </w:r>
    </w:p>
    <w:p>
      <w:r>
        <w:t xml:space="preserve">Michael vinkui miehelle, jolla oli hattu päässään jotakin.</w:t>
      </w:r>
    </w:p>
    <w:p>
      <w:r>
        <w:rPr>
          <w:b/>
        </w:rPr>
        <w:t xml:space="preserve">Tulos</w:t>
      </w:r>
    </w:p>
    <w:p>
      <w:r>
        <w:t xml:space="preserve">Michael vinkui jotain miehelle, jolla oli hattu päässään, -</w:t>
      </w:r>
    </w:p>
    <w:p>
      <w:r>
        <w:rPr>
          <w:b/>
        </w:rPr>
        <w:t xml:space="preserve">Esimerkki 1.2736</w:t>
      </w:r>
    </w:p>
    <w:p>
      <w:r>
        <w:t xml:space="preserve">Alice näytti miehelle kirjan</w:t>
      </w:r>
    </w:p>
    <w:p>
      <w:r>
        <w:rPr>
          <w:b/>
        </w:rPr>
        <w:t xml:space="preserve">Tulos</w:t>
      </w:r>
    </w:p>
    <w:p>
      <w:r>
        <w:t xml:space="preserve">Alice näytti kirjaa miehelle</w:t>
      </w:r>
    </w:p>
    <w:p>
      <w:r>
        <w:rPr>
          <w:b/>
        </w:rPr>
        <w:t xml:space="preserve">Esimerkki 1.2737</w:t>
      </w:r>
    </w:p>
    <w:p>
      <w:r>
        <w:t xml:space="preserve">John välitti hänelle jotain</w:t>
      </w:r>
    </w:p>
    <w:p>
      <w:r>
        <w:rPr>
          <w:b/>
        </w:rPr>
        <w:t xml:space="preserve">Tulos</w:t>
      </w:r>
    </w:p>
    <w:p>
      <w:r>
        <w:t xml:space="preserve">John välitti hänelle jotain</w:t>
      </w:r>
    </w:p>
    <w:p>
      <w:r>
        <w:rPr>
          <w:b/>
        </w:rPr>
        <w:t xml:space="preserve">Esimerkki 1.2738</w:t>
      </w:r>
    </w:p>
    <w:p>
      <w:r>
        <w:t xml:space="preserve">Maria luovutti miehelle tien</w:t>
      </w:r>
    </w:p>
    <w:p>
      <w:r>
        <w:rPr>
          <w:b/>
        </w:rPr>
        <w:t xml:space="preserve">Tulos</w:t>
      </w:r>
    </w:p>
    <w:p>
      <w:r>
        <w:t xml:space="preserve">Maria luovutti tien miehelle, -</w:t>
      </w:r>
    </w:p>
    <w:p>
      <w:r>
        <w:rPr>
          <w:b/>
        </w:rPr>
        <w:t xml:space="preserve">Esimerkki 1.2739</w:t>
      </w:r>
    </w:p>
    <w:p>
      <w:r>
        <w:t xml:space="preserve">Juan myönsi naiselle voiton</w:t>
      </w:r>
    </w:p>
    <w:p>
      <w:r>
        <w:rPr>
          <w:b/>
        </w:rPr>
        <w:t xml:space="preserve">Tulos</w:t>
      </w:r>
    </w:p>
    <w:p>
      <w:r>
        <w:t xml:space="preserve">Juan luovutti voiton naiselle</w:t>
      </w:r>
    </w:p>
    <w:p>
      <w:r>
        <w:rPr>
          <w:b/>
        </w:rPr>
        <w:t xml:space="preserve">Esimerkki 1.2740</w:t>
      </w:r>
    </w:p>
    <w:p>
      <w:r>
        <w:t xml:space="preserve">Juan sirkutti hänelle tervehdyksen</w:t>
      </w:r>
    </w:p>
    <w:p>
      <w:r>
        <w:rPr>
          <w:b/>
        </w:rPr>
        <w:t xml:space="preserve">Tulos</w:t>
      </w:r>
    </w:p>
    <w:p>
      <w:r>
        <w:t xml:space="preserve">Juan sirkutti hänelle tervehdyksen</w:t>
      </w:r>
    </w:p>
    <w:p>
      <w:r>
        <w:rPr>
          <w:b/>
        </w:rPr>
        <w:t xml:space="preserve">Esimerkki 1.2741</w:t>
      </w:r>
    </w:p>
    <w:p>
      <w:r>
        <w:t xml:space="preserve">Linda lähetti naiselle aikeensa</w:t>
      </w:r>
    </w:p>
    <w:p>
      <w:r>
        <w:rPr>
          <w:b/>
        </w:rPr>
        <w:t xml:space="preserve">Tulos</w:t>
      </w:r>
    </w:p>
    <w:p>
      <w:r>
        <w:t xml:space="preserve">Linda kertoi aikeistaan naiselle, -</w:t>
      </w:r>
    </w:p>
    <w:p>
      <w:r>
        <w:rPr>
          <w:b/>
        </w:rPr>
        <w:t xml:space="preserve">Esimerkki 1.2742</w:t>
      </w:r>
    </w:p>
    <w:p>
      <w:r>
        <w:t xml:space="preserve">Linda lausui hänelle iskulauseen</w:t>
      </w:r>
    </w:p>
    <w:p>
      <w:r>
        <w:rPr>
          <w:b/>
        </w:rPr>
        <w:t xml:space="preserve">Tulos</w:t>
      </w:r>
    </w:p>
    <w:p>
      <w:r>
        <w:t xml:space="preserve">Linda lausui hänelle iskulauseen</w:t>
      </w:r>
    </w:p>
    <w:p>
      <w:r>
        <w:rPr>
          <w:b/>
        </w:rPr>
        <w:t xml:space="preserve">Esimerkki 1.2743</w:t>
      </w:r>
    </w:p>
    <w:p>
      <w:r>
        <w:t xml:space="preserve">Maria kaupitteli hattupäiselle naiselle taikajuomaa.</w:t>
      </w:r>
    </w:p>
    <w:p>
      <w:r>
        <w:rPr>
          <w:b/>
        </w:rPr>
        <w:t xml:space="preserve">Tulos</w:t>
      </w:r>
    </w:p>
    <w:p>
      <w:r>
        <w:t xml:space="preserve">Maria kaupitteli taikajuomaa hattua käyttävälle naiselle -</w:t>
      </w:r>
    </w:p>
    <w:p>
      <w:r>
        <w:rPr>
          <w:b/>
        </w:rPr>
        <w:t xml:space="preserve">Esimerkki 1.2744</w:t>
      </w:r>
    </w:p>
    <w:p>
      <w:r>
        <w:t xml:space="preserve">John karjui naiselle, jolla oli hattu päässään, joitakin ohjeita.</w:t>
      </w:r>
    </w:p>
    <w:p>
      <w:r>
        <w:rPr>
          <w:b/>
        </w:rPr>
        <w:t xml:space="preserve">Tulos</w:t>
      </w:r>
    </w:p>
    <w:p>
      <w:r>
        <w:t xml:space="preserve">John huusi ohjeita naiselle, jolla oli hattu päässään.</w:t>
      </w:r>
    </w:p>
    <w:p>
      <w:r>
        <w:rPr>
          <w:b/>
        </w:rPr>
        <w:t xml:space="preserve">Esimerkki 1.2745</w:t>
      </w:r>
    </w:p>
    <w:p>
      <w:r>
        <w:t xml:space="preserve">Michael siirsi naiselle, joka oli töistä auton, -</w:t>
      </w:r>
    </w:p>
    <w:p>
      <w:r>
        <w:rPr>
          <w:b/>
        </w:rPr>
        <w:t xml:space="preserve">Tulos</w:t>
      </w:r>
    </w:p>
    <w:p>
      <w:r>
        <w:t xml:space="preserve">Michael siirsi auton naiselle, joka oli töistä.</w:t>
      </w:r>
    </w:p>
    <w:p>
      <w:r>
        <w:rPr>
          <w:b/>
        </w:rPr>
        <w:t xml:space="preserve">Esimerkki 1.2746</w:t>
      </w:r>
    </w:p>
    <w:p>
      <w:r>
        <w:t xml:space="preserve">Maria lähetti hattua käyttäneelle naiselle lahjan.</w:t>
      </w:r>
    </w:p>
    <w:p>
      <w:r>
        <w:rPr>
          <w:b/>
        </w:rPr>
        <w:t xml:space="preserve">Tulos</w:t>
      </w:r>
    </w:p>
    <w:p>
      <w:r>
        <w:t xml:space="preserve">Maria lähetti lahjan naiselle, jolla oli hattu päässään, -</w:t>
      </w:r>
    </w:p>
    <w:p>
      <w:r>
        <w:rPr>
          <w:b/>
        </w:rPr>
        <w:t xml:space="preserve">Esimerkki 1.2747</w:t>
      </w:r>
    </w:p>
    <w:p>
      <w:r>
        <w:t xml:space="preserve">Alice änkytti naiselle jotain</w:t>
      </w:r>
    </w:p>
    <w:p>
      <w:r>
        <w:rPr>
          <w:b/>
        </w:rPr>
        <w:t xml:space="preserve">Tulos</w:t>
      </w:r>
    </w:p>
    <w:p>
      <w:r>
        <w:t xml:space="preserve">Alice änkytti jotain naiselle</w:t>
      </w:r>
    </w:p>
    <w:p>
      <w:r>
        <w:rPr>
          <w:b/>
        </w:rPr>
        <w:t xml:space="preserve">Esimerkki 1.2748</w:t>
      </w:r>
    </w:p>
    <w:p>
      <w:r>
        <w:t xml:space="preserve">Linda antoi merkin naiselle, joka oli töistä jotakin</w:t>
      </w:r>
    </w:p>
    <w:p>
      <w:r>
        <w:rPr>
          <w:b/>
        </w:rPr>
        <w:t xml:space="preserve">Tulos</w:t>
      </w:r>
    </w:p>
    <w:p>
      <w:r>
        <w:t xml:space="preserve">Linda viittasi jotain naiselle, joka oli töistä.</w:t>
      </w:r>
    </w:p>
    <w:p>
      <w:r>
        <w:rPr>
          <w:b/>
        </w:rPr>
        <w:t xml:space="preserve">Esimerkki 1.2749</w:t>
      </w:r>
    </w:p>
    <w:p>
      <w:r>
        <w:t xml:space="preserve">Michael lähetti miehelle laatikon</w:t>
      </w:r>
    </w:p>
    <w:p>
      <w:r>
        <w:rPr>
          <w:b/>
        </w:rPr>
        <w:t xml:space="preserve">Tulos</w:t>
      </w:r>
    </w:p>
    <w:p>
      <w:r>
        <w:t xml:space="preserve">Michael lähetti laatikon miehelle</w:t>
      </w:r>
    </w:p>
    <w:p>
      <w:r>
        <w:rPr>
          <w:b/>
        </w:rPr>
        <w:t xml:space="preserve">Esimerkki 1.2750</w:t>
      </w:r>
    </w:p>
    <w:p>
      <w:r>
        <w:t xml:space="preserve">Juan lähetti tiimille uutisen</w:t>
      </w:r>
    </w:p>
    <w:p>
      <w:r>
        <w:rPr>
          <w:b/>
        </w:rPr>
        <w:t xml:space="preserve">Tulos</w:t>
      </w:r>
    </w:p>
    <w:p>
      <w:r>
        <w:t xml:space="preserve">Juan lähetti uutiset joukkueelle</w:t>
      </w:r>
    </w:p>
    <w:p>
      <w:r>
        <w:rPr>
          <w:b/>
        </w:rPr>
        <w:t xml:space="preserve">Esimerkki 1.2751</w:t>
      </w:r>
    </w:p>
    <w:p>
      <w:r>
        <w:t xml:space="preserve">Juan lausui mies, joka oli töistä iskulauseen</w:t>
      </w:r>
    </w:p>
    <w:p>
      <w:r>
        <w:rPr>
          <w:b/>
        </w:rPr>
        <w:t xml:space="preserve">Tulos</w:t>
      </w:r>
    </w:p>
    <w:p>
      <w:r>
        <w:t xml:space="preserve">Juan lausui iskulauseen miehelle, joka oli töistä tulossa.</w:t>
      </w:r>
    </w:p>
    <w:p>
      <w:r>
        <w:rPr>
          <w:b/>
        </w:rPr>
        <w:t xml:space="preserve">Esimerkki 1.2752</w:t>
      </w:r>
    </w:p>
    <w:p>
      <w:r>
        <w:t xml:space="preserve">Linda lähetti hattumiehelle maksun.</w:t>
      </w:r>
    </w:p>
    <w:p>
      <w:r>
        <w:rPr>
          <w:b/>
        </w:rPr>
        <w:t xml:space="preserve">Tulos</w:t>
      </w:r>
    </w:p>
    <w:p>
      <w:r>
        <w:t xml:space="preserve">Linda siirsi maksun miehelle, jolla oli hattu, -</w:t>
      </w:r>
    </w:p>
    <w:p>
      <w:r>
        <w:rPr>
          <w:b/>
        </w:rPr>
        <w:t xml:space="preserve">Esimerkki 1.2753</w:t>
      </w:r>
    </w:p>
    <w:p>
      <w:r>
        <w:t xml:space="preserve">Juan palautti naiselle, joka oli töistä, jonkin verran voimaa.</w:t>
      </w:r>
    </w:p>
    <w:p>
      <w:r>
        <w:rPr>
          <w:b/>
        </w:rPr>
        <w:t xml:space="preserve">Tulos</w:t>
      </w:r>
    </w:p>
    <w:p>
      <w:r>
        <w:t xml:space="preserve">Juan palautti hieman voimaa naiselle, joka oli töistä.</w:t>
      </w:r>
    </w:p>
    <w:p>
      <w:r>
        <w:rPr>
          <w:b/>
        </w:rPr>
        <w:t xml:space="preserve">Esimerkki 1.2754</w:t>
      </w:r>
    </w:p>
    <w:p>
      <w:r>
        <w:t xml:space="preserve">Juan tönäisi naisen, joka oli töistä lasin</w:t>
      </w:r>
    </w:p>
    <w:p>
      <w:r>
        <w:rPr>
          <w:b/>
        </w:rPr>
        <w:t xml:space="preserve">Tulos</w:t>
      </w:r>
    </w:p>
    <w:p>
      <w:r>
        <w:t xml:space="preserve">Juan työnsi lasin eräälle naiselle, joka oli töistä.</w:t>
      </w:r>
    </w:p>
    <w:p>
      <w:r>
        <w:rPr>
          <w:b/>
        </w:rPr>
        <w:t xml:space="preserve">Esimerkki 1.2755</w:t>
      </w:r>
    </w:p>
    <w:p>
      <w:r>
        <w:t xml:space="preserve">Linda ilmoitti naiselle töistä pisteen</w:t>
      </w:r>
    </w:p>
    <w:p>
      <w:r>
        <w:rPr>
          <w:b/>
        </w:rPr>
        <w:t xml:space="preserve">Tulos</w:t>
      </w:r>
    </w:p>
    <w:p>
      <w:r>
        <w:t xml:space="preserve">Linda kertoi eräälle naiselle, joka oli töissä, -</w:t>
      </w:r>
    </w:p>
    <w:p>
      <w:r>
        <w:rPr>
          <w:b/>
        </w:rPr>
        <w:t xml:space="preserve">Esimerkki 1.2756</w:t>
      </w:r>
    </w:p>
    <w:p>
      <w:r>
        <w:t xml:space="preserve">Linda vei hänelle aterian</w:t>
      </w:r>
    </w:p>
    <w:p>
      <w:r>
        <w:rPr>
          <w:b/>
        </w:rPr>
        <w:t xml:space="preserve">Tulos</w:t>
      </w:r>
    </w:p>
    <w:p>
      <w:r>
        <w:t xml:space="preserve">Linda vei aterian hänelle</w:t>
      </w:r>
    </w:p>
    <w:p>
      <w:r>
        <w:rPr>
          <w:b/>
        </w:rPr>
        <w:t xml:space="preserve">Esimerkki 1.2757</w:t>
      </w:r>
    </w:p>
    <w:p>
      <w:r>
        <w:t xml:space="preserve">Maria myönsi hänelle voiton</w:t>
      </w:r>
    </w:p>
    <w:p>
      <w:r>
        <w:rPr>
          <w:b/>
        </w:rPr>
        <w:t xml:space="preserve">Tulos</w:t>
      </w:r>
    </w:p>
    <w:p>
      <w:r>
        <w:t xml:space="preserve">Maria myönsi voiton hänelle</w:t>
      </w:r>
    </w:p>
    <w:p>
      <w:r>
        <w:rPr>
          <w:b/>
        </w:rPr>
        <w:t xml:space="preserve">Esimerkki 1.2758</w:t>
      </w:r>
    </w:p>
    <w:p>
      <w:r>
        <w:t xml:space="preserve">Linda murisi naiselle käskyn</w:t>
      </w:r>
    </w:p>
    <w:p>
      <w:r>
        <w:rPr>
          <w:b/>
        </w:rPr>
        <w:t xml:space="preserve">Tulos</w:t>
      </w:r>
    </w:p>
    <w:p>
      <w:r>
        <w:t xml:space="preserve">Linda murisi käskyn naiselle</w:t>
      </w:r>
    </w:p>
    <w:p>
      <w:r>
        <w:rPr>
          <w:b/>
        </w:rPr>
        <w:t xml:space="preserve">Esimerkki 1.2759</w:t>
      </w:r>
    </w:p>
    <w:p>
      <w:r>
        <w:t xml:space="preserve">Alice lähetti tiimin töistä uutiset -</w:t>
      </w:r>
    </w:p>
    <w:p>
      <w:r>
        <w:rPr>
          <w:b/>
        </w:rPr>
        <w:t xml:space="preserve">Tulos</w:t>
      </w:r>
    </w:p>
    <w:p>
      <w:r>
        <w:t xml:space="preserve">Alice lähetti uutisen työryhmälle, -</w:t>
      </w:r>
    </w:p>
    <w:p>
      <w:r>
        <w:rPr>
          <w:b/>
        </w:rPr>
        <w:t xml:space="preserve">Esimerkki 1.2760</w:t>
      </w:r>
    </w:p>
    <w:p>
      <w:r>
        <w:t xml:space="preserve">Mary raahasi eräälle naiselle töistä vettä</w:t>
      </w:r>
    </w:p>
    <w:p>
      <w:r>
        <w:rPr>
          <w:b/>
        </w:rPr>
        <w:t xml:space="preserve">Tulos</w:t>
      </w:r>
    </w:p>
    <w:p>
      <w:r>
        <w:t xml:space="preserve">Mary raahasi vettä eräälle naiselle, joka oli töissä -</w:t>
      </w:r>
    </w:p>
    <w:p>
      <w:r>
        <w:rPr>
          <w:b/>
        </w:rPr>
        <w:t xml:space="preserve">Esimerkki 1.2761</w:t>
      </w:r>
    </w:p>
    <w:p>
      <w:r>
        <w:t xml:space="preserve">Michael kuiskasi hänelle jotain</w:t>
      </w:r>
    </w:p>
    <w:p>
      <w:r>
        <w:rPr>
          <w:b/>
        </w:rPr>
        <w:t xml:space="preserve">Tulos</w:t>
      </w:r>
    </w:p>
    <w:p>
      <w:r>
        <w:t xml:space="preserve">Michael kuiskasi hänelle jotain</w:t>
      </w:r>
    </w:p>
    <w:p>
      <w:r>
        <w:rPr>
          <w:b/>
        </w:rPr>
        <w:t xml:space="preserve">Esimerkki 1.2762</w:t>
      </w:r>
    </w:p>
    <w:p>
      <w:r>
        <w:t xml:space="preserve">Maria lähetti naiselle viestin</w:t>
      </w:r>
    </w:p>
    <w:p>
      <w:r>
        <w:rPr>
          <w:b/>
        </w:rPr>
        <w:t xml:space="preserve">Tulos</w:t>
      </w:r>
    </w:p>
    <w:p>
      <w:r>
        <w:t xml:space="preserve">Maria lähetti naiselle viestin</w:t>
      </w:r>
    </w:p>
    <w:p>
      <w:r>
        <w:rPr>
          <w:b/>
        </w:rPr>
        <w:t xml:space="preserve">Esimerkki 1.2763</w:t>
      </w:r>
    </w:p>
    <w:p>
      <w:r>
        <w:t xml:space="preserve">Michael kärrätti hattupäisen naisen ämpäreitä -</w:t>
      </w:r>
    </w:p>
    <w:p>
      <w:r>
        <w:rPr>
          <w:b/>
        </w:rPr>
        <w:t xml:space="preserve">Tulos</w:t>
      </w:r>
    </w:p>
    <w:p>
      <w:r>
        <w:t xml:space="preserve">Michael talutti ämpäreitä hattupäisen naisen luo -</w:t>
      </w:r>
    </w:p>
    <w:p>
      <w:r>
        <w:rPr>
          <w:b/>
        </w:rPr>
        <w:t xml:space="preserve">Esimerkki 1.2764</w:t>
      </w:r>
    </w:p>
    <w:p>
      <w:r>
        <w:t xml:space="preserve">Linda ilmoitti hattua kantavalle naiselle aikeistaan -</w:t>
      </w:r>
    </w:p>
    <w:p>
      <w:r>
        <w:rPr>
          <w:b/>
        </w:rPr>
        <w:t xml:space="preserve">Tulos</w:t>
      </w:r>
    </w:p>
    <w:p>
      <w:r>
        <w:t xml:space="preserve">Linda ilmoitti aikeistaan hattua käyttävälle naiselle, -</w:t>
      </w:r>
    </w:p>
    <w:p>
      <w:r>
        <w:rPr>
          <w:b/>
        </w:rPr>
        <w:t xml:space="preserve">Esimerkki 1.2765</w:t>
      </w:r>
    </w:p>
    <w:p>
      <w:r>
        <w:t xml:space="preserve">Juan huusi mies jotain</w:t>
      </w:r>
    </w:p>
    <w:p>
      <w:r>
        <w:rPr>
          <w:b/>
        </w:rPr>
        <w:t xml:space="preserve">Tulos</w:t>
      </w:r>
    </w:p>
    <w:p>
      <w:r>
        <w:t xml:space="preserve">Juan huusi jotain miehelle</w:t>
      </w:r>
    </w:p>
    <w:p>
      <w:r>
        <w:rPr>
          <w:b/>
        </w:rPr>
        <w:t xml:space="preserve">Esimerkki 1.2766</w:t>
      </w:r>
    </w:p>
    <w:p>
      <w:r>
        <w:t xml:space="preserve">Alice soitti naiselle viestin</w:t>
      </w:r>
    </w:p>
    <w:p>
      <w:r>
        <w:rPr>
          <w:b/>
        </w:rPr>
        <w:t xml:space="preserve">Tulos</w:t>
      </w:r>
    </w:p>
    <w:p>
      <w:r>
        <w:t xml:space="preserve">Alice soitti viestin naiselle, -</w:t>
      </w:r>
    </w:p>
    <w:p>
      <w:r>
        <w:rPr>
          <w:b/>
        </w:rPr>
        <w:t xml:space="preserve">Esimerkki 1.2767</w:t>
      </w:r>
    </w:p>
    <w:p>
      <w:r>
        <w:t xml:space="preserve">Michael näytti naisen työstä kirjan</w:t>
      </w:r>
    </w:p>
    <w:p>
      <w:r>
        <w:rPr>
          <w:b/>
        </w:rPr>
        <w:t xml:space="preserve">Tulos</w:t>
      </w:r>
    </w:p>
    <w:p>
      <w:r>
        <w:t xml:space="preserve">Michael esitteli kirjaa naiselle töistä.</w:t>
      </w:r>
    </w:p>
    <w:p>
      <w:r>
        <w:rPr>
          <w:b/>
        </w:rPr>
        <w:t xml:space="preserve">Esimerkki 1.2768</w:t>
      </w:r>
    </w:p>
    <w:p>
      <w:r>
        <w:t xml:space="preserve">Bob salakuljetti heille instrumentteja</w:t>
      </w:r>
    </w:p>
    <w:p>
      <w:r>
        <w:rPr>
          <w:b/>
        </w:rPr>
        <w:t xml:space="preserve">Tulos</w:t>
      </w:r>
    </w:p>
    <w:p>
      <w:r>
        <w:t xml:space="preserve">Bob salakuljetti heille instrumentteja</w:t>
      </w:r>
    </w:p>
    <w:p>
      <w:r>
        <w:rPr>
          <w:b/>
        </w:rPr>
        <w:t xml:space="preserve">Esimerkki 1.2769</w:t>
      </w:r>
    </w:p>
    <w:p>
      <w:r>
        <w:t xml:space="preserve">John antoi miehelle tilaa</w:t>
      </w:r>
    </w:p>
    <w:p>
      <w:r>
        <w:rPr>
          <w:b/>
        </w:rPr>
        <w:t xml:space="preserve">Tulos</w:t>
      </w:r>
    </w:p>
    <w:p>
      <w:r>
        <w:t xml:space="preserve">Johannes osoitti tilaa miehelle</w:t>
      </w:r>
    </w:p>
    <w:p>
      <w:r>
        <w:rPr>
          <w:b/>
        </w:rPr>
        <w:t xml:space="preserve">Esimerkki 1.2770</w:t>
      </w:r>
    </w:p>
    <w:p>
      <w:r>
        <w:t xml:space="preserve">Juan toi hänelle matkalaukkuja</w:t>
      </w:r>
    </w:p>
    <w:p>
      <w:r>
        <w:rPr>
          <w:b/>
        </w:rPr>
        <w:t xml:space="preserve">Tulos</w:t>
      </w:r>
    </w:p>
    <w:p>
      <w:r>
        <w:t xml:space="preserve">Juan toi hänelle matkalaukkuja</w:t>
      </w:r>
    </w:p>
    <w:p>
      <w:r>
        <w:rPr>
          <w:b/>
        </w:rPr>
        <w:t xml:space="preserve">Esimerkki 1.2771</w:t>
      </w:r>
    </w:p>
    <w:p>
      <w:r>
        <w:t xml:space="preserve">John murisi hänelle käskyn</w:t>
      </w:r>
    </w:p>
    <w:p>
      <w:r>
        <w:rPr>
          <w:b/>
        </w:rPr>
        <w:t xml:space="preserve">Tulos</w:t>
      </w:r>
    </w:p>
    <w:p>
      <w:r>
        <w:t xml:space="preserve">John murisi hänelle käskyn</w:t>
      </w:r>
    </w:p>
    <w:p>
      <w:r>
        <w:rPr>
          <w:b/>
        </w:rPr>
        <w:t xml:space="preserve">Esimerkki 1.2772</w:t>
      </w:r>
    </w:p>
    <w:p>
      <w:r>
        <w:t xml:space="preserve">Maria ulvoi naiselle nimen</w:t>
      </w:r>
    </w:p>
    <w:p>
      <w:r>
        <w:rPr>
          <w:b/>
        </w:rPr>
        <w:t xml:space="preserve">Tulos</w:t>
      </w:r>
    </w:p>
    <w:p>
      <w:r>
        <w:t xml:space="preserve">Maria ulvoi nimen naiselle</w:t>
      </w:r>
    </w:p>
    <w:p>
      <w:r>
        <w:rPr>
          <w:b/>
        </w:rPr>
        <w:t xml:space="preserve">Esimerkki 1.2773</w:t>
      </w:r>
    </w:p>
    <w:p>
      <w:r>
        <w:t xml:space="preserve">Bob pomputteli palloa hattupäiselle miehelle...</w:t>
      </w:r>
    </w:p>
    <w:p>
      <w:r>
        <w:rPr>
          <w:b/>
        </w:rPr>
        <w:t xml:space="preserve">Tulos</w:t>
      </w:r>
    </w:p>
    <w:p>
      <w:r>
        <w:t xml:space="preserve">Bob pomputti pallon miehelle, jolla oli hattu, -</w:t>
      </w:r>
    </w:p>
    <w:p>
      <w:r>
        <w:rPr>
          <w:b/>
        </w:rPr>
        <w:t xml:space="preserve">Esimerkki 1.2774</w:t>
      </w:r>
    </w:p>
    <w:p>
      <w:r>
        <w:t xml:space="preserve">Alice soitti miehelle tietoja</w:t>
      </w:r>
    </w:p>
    <w:p>
      <w:r>
        <w:rPr>
          <w:b/>
        </w:rPr>
        <w:t xml:space="preserve">Tulos</w:t>
      </w:r>
    </w:p>
    <w:p>
      <w:r>
        <w:t xml:space="preserve">Alice soitti puhelimitse tietoja miehelle, -</w:t>
      </w:r>
    </w:p>
    <w:p>
      <w:r>
        <w:rPr>
          <w:b/>
        </w:rPr>
        <w:t xml:space="preserve">Esimerkki 1.2775</w:t>
      </w:r>
    </w:p>
    <w:p>
      <w:r>
        <w:t xml:space="preserve">Bob pyöräytti naisen sementtiä</w:t>
      </w:r>
    </w:p>
    <w:p>
      <w:r>
        <w:rPr>
          <w:b/>
        </w:rPr>
        <w:t xml:space="preserve">Tulos</w:t>
      </w:r>
    </w:p>
    <w:p>
      <w:r>
        <w:t xml:space="preserve">Bob siirsi sementin naisen luo</w:t>
      </w:r>
    </w:p>
    <w:p>
      <w:r>
        <w:rPr>
          <w:b/>
        </w:rPr>
        <w:t xml:space="preserve">Esimerkki 1.2776</w:t>
      </w:r>
    </w:p>
    <w:p>
      <w:r>
        <w:t xml:space="preserve">Bob vinkui nainen vastaus</w:t>
      </w:r>
    </w:p>
    <w:p>
      <w:r>
        <w:rPr>
          <w:b/>
        </w:rPr>
        <w:t xml:space="preserve">Tulos</w:t>
      </w:r>
    </w:p>
    <w:p>
      <w:r>
        <w:t xml:space="preserve">Bob vinkui vastauksen naiselle</w:t>
      </w:r>
    </w:p>
    <w:p>
      <w:r>
        <w:rPr>
          <w:b/>
        </w:rPr>
        <w:t xml:space="preserve">Esimerkki 1.2777</w:t>
      </w:r>
    </w:p>
    <w:p>
      <w:r>
        <w:t xml:space="preserve">John löi miehelle jotain</w:t>
      </w:r>
    </w:p>
    <w:p>
      <w:r>
        <w:rPr>
          <w:b/>
        </w:rPr>
        <w:t xml:space="preserve">Tulos</w:t>
      </w:r>
    </w:p>
    <w:p>
      <w:r>
        <w:t xml:space="preserve">John heitti jotain miehelle</w:t>
      </w:r>
    </w:p>
    <w:p>
      <w:r>
        <w:rPr>
          <w:b/>
        </w:rPr>
        <w:t xml:space="preserve">Esimerkki 1.2778</w:t>
      </w:r>
    </w:p>
    <w:p>
      <w:r>
        <w:t xml:space="preserve">John änkytti nainen, joka oli töistä pyynnön</w:t>
      </w:r>
    </w:p>
    <w:p>
      <w:r>
        <w:rPr>
          <w:b/>
        </w:rPr>
        <w:t xml:space="preserve">Tulos</w:t>
      </w:r>
    </w:p>
    <w:p>
      <w:r>
        <w:t xml:space="preserve">John änkytti pyynnön naiselle, joka oli töistä tulossa</w:t>
      </w:r>
    </w:p>
    <w:p>
      <w:r>
        <w:rPr>
          <w:b/>
        </w:rPr>
        <w:t xml:space="preserve">Esimerkki 1.2779</w:t>
      </w:r>
    </w:p>
    <w:p>
      <w:r>
        <w:t xml:space="preserve">Michael työnsi hänelle lautasen</w:t>
      </w:r>
    </w:p>
    <w:p>
      <w:r>
        <w:rPr>
          <w:b/>
        </w:rPr>
        <w:t xml:space="preserve">Tulos</w:t>
      </w:r>
    </w:p>
    <w:p>
      <w:r>
        <w:t xml:space="preserve">Michael työnsi lautasen hänelle</w:t>
      </w:r>
    </w:p>
    <w:p>
      <w:r>
        <w:rPr>
          <w:b/>
        </w:rPr>
        <w:t xml:space="preserve">Esimerkki 1.2780</w:t>
      </w:r>
    </w:p>
    <w:p>
      <w:r>
        <w:t xml:space="preserve">Michael antoi miehelle aikaa</w:t>
      </w:r>
    </w:p>
    <w:p>
      <w:r>
        <w:rPr>
          <w:b/>
        </w:rPr>
        <w:t xml:space="preserve">Tulos</w:t>
      </w:r>
    </w:p>
    <w:p>
      <w:r>
        <w:t xml:space="preserve">Mikael luovutti ajan miehelle</w:t>
      </w:r>
    </w:p>
    <w:p>
      <w:r>
        <w:rPr>
          <w:b/>
        </w:rPr>
        <w:t xml:space="preserve">Esimerkki 1.2781</w:t>
      </w:r>
    </w:p>
    <w:p>
      <w:r>
        <w:t xml:space="preserve">Alice läimäytti miestä, joka oli töistä pallo</w:t>
      </w:r>
    </w:p>
    <w:p>
      <w:r>
        <w:rPr>
          <w:b/>
        </w:rPr>
        <w:t xml:space="preserve">Tulos</w:t>
      </w:r>
    </w:p>
    <w:p>
      <w:r>
        <w:t xml:space="preserve">Alice löi pallon miehelle, joka oli töistä.</w:t>
      </w:r>
    </w:p>
    <w:p>
      <w:r>
        <w:rPr>
          <w:b/>
        </w:rPr>
        <w:t xml:space="preserve">Esimerkki 1.2782</w:t>
      </w:r>
    </w:p>
    <w:p>
      <w:r>
        <w:t xml:space="preserve">Alice vinkui mies, jolla oli hattu päässään vastaus.</w:t>
      </w:r>
    </w:p>
    <w:p>
      <w:r>
        <w:rPr>
          <w:b/>
        </w:rPr>
        <w:t xml:space="preserve">Tulos</w:t>
      </w:r>
    </w:p>
    <w:p>
      <w:r>
        <w:t xml:space="preserve">Liisa vinkui vastauksen miehelle, jolla oli hattu päässään.</w:t>
      </w:r>
    </w:p>
    <w:p>
      <w:r>
        <w:rPr>
          <w:b/>
        </w:rPr>
        <w:t xml:space="preserve">Esimerkki 1.2783</w:t>
      </w:r>
    </w:p>
    <w:p>
      <w:r>
        <w:t xml:space="preserve">Michael salakuljetti tiimille töistä joitakin instrumentteja -</w:t>
      </w:r>
    </w:p>
    <w:p>
      <w:r>
        <w:rPr>
          <w:b/>
        </w:rPr>
        <w:t xml:space="preserve">Tulos</w:t>
      </w:r>
    </w:p>
    <w:p>
      <w:r>
        <w:t xml:space="preserve">Michael salakuljetti joitakin instrumentteja tiimille töistä -</w:t>
      </w:r>
    </w:p>
    <w:p>
      <w:r>
        <w:rPr>
          <w:b/>
        </w:rPr>
        <w:t xml:space="preserve">Esimerkki 1.2784</w:t>
      </w:r>
    </w:p>
    <w:p>
      <w:r>
        <w:t xml:space="preserve">John vinkui mies, joka oli töistä ajatus</w:t>
      </w:r>
    </w:p>
    <w:p>
      <w:r>
        <w:rPr>
          <w:b/>
        </w:rPr>
        <w:t xml:space="preserve">Tulos</w:t>
      </w:r>
    </w:p>
    <w:p>
      <w:r>
        <w:t xml:space="preserve">John vinkkasi ajatuksen miehelle, joka oli töistä.</w:t>
      </w:r>
    </w:p>
    <w:p>
      <w:r>
        <w:rPr>
          <w:b/>
        </w:rPr>
        <w:t xml:space="preserve">Esimerkki 1.2785</w:t>
      </w:r>
    </w:p>
    <w:p>
      <w:r>
        <w:t xml:space="preserve">Linda lähetti hänelle lahjan</w:t>
      </w:r>
    </w:p>
    <w:p>
      <w:r>
        <w:rPr>
          <w:b/>
        </w:rPr>
        <w:t xml:space="preserve">Tulos</w:t>
      </w:r>
    </w:p>
    <w:p>
      <w:r>
        <w:t xml:space="preserve">Linda lähetti hänelle lahjan</w:t>
      </w:r>
    </w:p>
    <w:p>
      <w:r>
        <w:rPr>
          <w:b/>
        </w:rPr>
        <w:t xml:space="preserve">Esimerkki 1.2786</w:t>
      </w:r>
    </w:p>
    <w:p>
      <w:r>
        <w:t xml:space="preserve">Juan hinasi miehelle, joka oli töistä, pakettiauton.</w:t>
      </w:r>
    </w:p>
    <w:p>
      <w:r>
        <w:rPr>
          <w:b/>
        </w:rPr>
        <w:t xml:space="preserve">Tulos</w:t>
      </w:r>
    </w:p>
    <w:p>
      <w:r>
        <w:t xml:space="preserve">Juan hinasi pakettiautoa miehelle, joka oli töistä tulossa.</w:t>
      </w:r>
    </w:p>
    <w:p>
      <w:r>
        <w:rPr>
          <w:b/>
        </w:rPr>
        <w:t xml:space="preserve">Esimerkki 1.2787</w:t>
      </w:r>
    </w:p>
    <w:p>
      <w:r>
        <w:t xml:space="preserve">Maria vakuutti miehelle, että hänen tunteensa</w:t>
      </w:r>
    </w:p>
    <w:p>
      <w:r>
        <w:rPr>
          <w:b/>
        </w:rPr>
        <w:t xml:space="preserve">Tulos</w:t>
      </w:r>
    </w:p>
    <w:p>
      <w:r>
        <w:t xml:space="preserve">Maria vakuutti tunteitaan miehelle</w:t>
      </w:r>
    </w:p>
    <w:p>
      <w:r>
        <w:rPr>
          <w:b/>
        </w:rPr>
        <w:t xml:space="preserve">Esimerkki 1.2788</w:t>
      </w:r>
    </w:p>
    <w:p>
      <w:r>
        <w:t xml:space="preserve">Alice karjahti mies, joka oli töistä jotain -</w:t>
      </w:r>
    </w:p>
    <w:p>
      <w:r>
        <w:rPr>
          <w:b/>
        </w:rPr>
        <w:t xml:space="preserve">Tulos</w:t>
      </w:r>
    </w:p>
    <w:p>
      <w:r>
        <w:t xml:space="preserve">Alice huusi jotain miehelle, joka oli töistä tulossa.</w:t>
      </w:r>
    </w:p>
    <w:p>
      <w:r>
        <w:rPr>
          <w:b/>
        </w:rPr>
        <w:t xml:space="preserve">Esimerkki 1.2789</w:t>
      </w:r>
    </w:p>
    <w:p>
      <w:r>
        <w:t xml:space="preserve">John raahasi naiselle matkalaukkua</w:t>
      </w:r>
    </w:p>
    <w:p>
      <w:r>
        <w:rPr>
          <w:b/>
        </w:rPr>
        <w:t xml:space="preserve">Tulos</w:t>
      </w:r>
    </w:p>
    <w:p>
      <w:r>
        <w:t xml:space="preserve">John raahasi matkalaukkua naisen luo</w:t>
      </w:r>
    </w:p>
    <w:p>
      <w:r>
        <w:rPr>
          <w:b/>
        </w:rPr>
        <w:t xml:space="preserve">Esimerkki 1.2790</w:t>
      </w:r>
    </w:p>
    <w:p>
      <w:r>
        <w:t xml:space="preserve">Alice ilmoitti naiselle idean</w:t>
      </w:r>
    </w:p>
    <w:p>
      <w:r>
        <w:rPr>
          <w:b/>
        </w:rPr>
        <w:t xml:space="preserve">Tulos</w:t>
      </w:r>
    </w:p>
    <w:p>
      <w:r>
        <w:t xml:space="preserve">Alice kertoi naiselle ideasta</w:t>
      </w:r>
    </w:p>
    <w:p>
      <w:r>
        <w:rPr>
          <w:b/>
        </w:rPr>
        <w:t xml:space="preserve">Esimerkki 1.2791</w:t>
      </w:r>
    </w:p>
    <w:p>
      <w:r>
        <w:t xml:space="preserve">Alice soitti eräälle naiselle töistä ja sai tietoja -</w:t>
      </w:r>
    </w:p>
    <w:p>
      <w:r>
        <w:rPr>
          <w:b/>
        </w:rPr>
        <w:t xml:space="preserve">Tulos</w:t>
      </w:r>
    </w:p>
    <w:p>
      <w:r>
        <w:t xml:space="preserve">Alice soitti tietoja eräälle naiselle töistä, -</w:t>
      </w:r>
    </w:p>
    <w:p>
      <w:r>
        <w:rPr>
          <w:b/>
        </w:rPr>
        <w:t xml:space="preserve">Esimerkki 1.2792</w:t>
      </w:r>
    </w:p>
    <w:p>
      <w:r>
        <w:t xml:space="preserve">Juan sanoi hänelle nimen</w:t>
      </w:r>
    </w:p>
    <w:p>
      <w:r>
        <w:rPr>
          <w:b/>
        </w:rPr>
        <w:t xml:space="preserve">Tulos</w:t>
      </w:r>
    </w:p>
    <w:p>
      <w:r>
        <w:t xml:space="preserve">Juan lausui nimen hänelle</w:t>
      </w:r>
    </w:p>
    <w:p>
      <w:r>
        <w:rPr>
          <w:b/>
        </w:rPr>
        <w:t xml:space="preserve">Esimerkki 1.2793</w:t>
      </w:r>
    </w:p>
    <w:p>
      <w:r>
        <w:t xml:space="preserve">Maria myönsi miehelle joitakin onnistumisia</w:t>
      </w:r>
    </w:p>
    <w:p>
      <w:r>
        <w:rPr>
          <w:b/>
        </w:rPr>
        <w:t xml:space="preserve">Tulos</w:t>
      </w:r>
    </w:p>
    <w:p>
      <w:r>
        <w:t xml:space="preserve">Maria hyvitti joitakin onnistumisia miehelle</w:t>
      </w:r>
    </w:p>
    <w:p>
      <w:r>
        <w:rPr>
          <w:b/>
        </w:rPr>
        <w:t xml:space="preserve">Esimerkki 1.2794</w:t>
      </w:r>
    </w:p>
    <w:p>
      <w:r>
        <w:t xml:space="preserve">Bob osoitti naiselle jotain</w:t>
      </w:r>
    </w:p>
    <w:p>
      <w:r>
        <w:rPr>
          <w:b/>
        </w:rPr>
        <w:t xml:space="preserve">Tulos</w:t>
      </w:r>
    </w:p>
    <w:p>
      <w:r>
        <w:t xml:space="preserve">Bob osoitti jotain naiselle</w:t>
      </w:r>
    </w:p>
    <w:p>
      <w:r>
        <w:rPr>
          <w:b/>
        </w:rPr>
        <w:t xml:space="preserve">Esimerkki 1.2795</w:t>
      </w:r>
    </w:p>
    <w:p>
      <w:r>
        <w:t xml:space="preserve">Mary välitti eräälle miehelle, joka oli töistä, surunvalittelunsa.</w:t>
      </w:r>
    </w:p>
    <w:p>
      <w:r>
        <w:rPr>
          <w:b/>
        </w:rPr>
        <w:t xml:space="preserve">Tulos</w:t>
      </w:r>
    </w:p>
    <w:p>
      <w:r>
        <w:t xml:space="preserve">Mary välitti surunvalittelunsa miehelle, joka oli töissä</w:t>
      </w:r>
    </w:p>
    <w:p>
      <w:r>
        <w:rPr>
          <w:b/>
        </w:rPr>
        <w:t xml:space="preserve">Esimerkki 1.2796</w:t>
      </w:r>
    </w:p>
    <w:p>
      <w:r>
        <w:t xml:space="preserve">Alice lauloi hänelle ääniä</w:t>
      </w:r>
    </w:p>
    <w:p>
      <w:r>
        <w:rPr>
          <w:b/>
        </w:rPr>
        <w:t xml:space="preserve">Tulos</w:t>
      </w:r>
    </w:p>
    <w:p>
      <w:r>
        <w:t xml:space="preserve">Alice viritteli hänelle ääniä</w:t>
      </w:r>
    </w:p>
    <w:p>
      <w:r>
        <w:rPr>
          <w:b/>
        </w:rPr>
        <w:t xml:space="preserve">Esimerkki 1.2797</w:t>
      </w:r>
    </w:p>
    <w:p>
      <w:r>
        <w:t xml:space="preserve">Linda lainasi eräälle työkaverille laitteita</w:t>
      </w:r>
    </w:p>
    <w:p>
      <w:r>
        <w:rPr>
          <w:b/>
        </w:rPr>
        <w:t xml:space="preserve">Tulos</w:t>
      </w:r>
    </w:p>
    <w:p>
      <w:r>
        <w:t xml:space="preserve">Linda lainasi laitteita eräälle työkaverille...</w:t>
      </w:r>
    </w:p>
    <w:p>
      <w:r>
        <w:rPr>
          <w:b/>
        </w:rPr>
        <w:t xml:space="preserve">Esimerkki 1.2798</w:t>
      </w:r>
    </w:p>
    <w:p>
      <w:r>
        <w:t xml:space="preserve">Linda vinkkasi hänelle ajatuksen</w:t>
      </w:r>
    </w:p>
    <w:p>
      <w:r>
        <w:rPr>
          <w:b/>
        </w:rPr>
        <w:t xml:space="preserve">Tulos</w:t>
      </w:r>
    </w:p>
    <w:p>
      <w:r>
        <w:t xml:space="preserve">Linda vinkui ajatuksen hänelle</w:t>
      </w:r>
    </w:p>
    <w:p>
      <w:r>
        <w:rPr>
          <w:b/>
        </w:rPr>
        <w:t xml:space="preserve">Esimerkki 1.2799</w:t>
      </w:r>
    </w:p>
    <w:p>
      <w:r>
        <w:t xml:space="preserve">Linda palautti miehelle, jolla oli hattu, jotain</w:t>
      </w:r>
    </w:p>
    <w:p>
      <w:r>
        <w:rPr>
          <w:b/>
        </w:rPr>
        <w:t xml:space="preserve">Tulos</w:t>
      </w:r>
    </w:p>
    <w:p>
      <w:r>
        <w:t xml:space="preserve">Linda palautti jotain hattupäiselle miehelle</w:t>
      </w:r>
    </w:p>
    <w:p>
      <w:r>
        <w:rPr>
          <w:b/>
        </w:rPr>
        <w:t xml:space="preserve">Esimerkki 1.2800</w:t>
      </w:r>
    </w:p>
    <w:p>
      <w:r>
        <w:t xml:space="preserve">Juan toi miehelle töistä matkalaukkuja, -</w:t>
      </w:r>
    </w:p>
    <w:p>
      <w:r>
        <w:rPr>
          <w:b/>
        </w:rPr>
        <w:t xml:space="preserve">Tulos</w:t>
      </w:r>
    </w:p>
    <w:p>
      <w:r>
        <w:t xml:space="preserve">Juan vei matkalaukkuja miehelle töistä -</w:t>
      </w:r>
    </w:p>
    <w:p>
      <w:r>
        <w:rPr>
          <w:b/>
        </w:rPr>
        <w:t xml:space="preserve">Esimerkki 1.2801</w:t>
      </w:r>
    </w:p>
    <w:p>
      <w:r>
        <w:t xml:space="preserve">Alice vei hänelle jotain</w:t>
      </w:r>
    </w:p>
    <w:p>
      <w:r>
        <w:rPr>
          <w:b/>
        </w:rPr>
        <w:t xml:space="preserve">Tulos</w:t>
      </w:r>
    </w:p>
    <w:p>
      <w:r>
        <w:t xml:space="preserve">Alice toi hänelle jotain</w:t>
      </w:r>
    </w:p>
    <w:p>
      <w:r>
        <w:rPr>
          <w:b/>
        </w:rPr>
        <w:t xml:space="preserve">Esimerkki 1.2802</w:t>
      </w:r>
    </w:p>
    <w:p>
      <w:r>
        <w:t xml:space="preserve">John luovutti naiselle aseita -</w:t>
      </w:r>
    </w:p>
    <w:p>
      <w:r>
        <w:rPr>
          <w:b/>
        </w:rPr>
        <w:t xml:space="preserve">Tulos</w:t>
      </w:r>
    </w:p>
    <w:p>
      <w:r>
        <w:t xml:space="preserve">John luovutti aseita naiselle, -</w:t>
      </w:r>
    </w:p>
    <w:p>
      <w:r>
        <w:rPr>
          <w:b/>
        </w:rPr>
        <w:t xml:space="preserve">Esimerkki 1.2803</w:t>
      </w:r>
    </w:p>
    <w:p>
      <w:r>
        <w:t xml:space="preserve">Juan lähetti miehelle maksun</w:t>
      </w:r>
    </w:p>
    <w:p>
      <w:r>
        <w:rPr>
          <w:b/>
        </w:rPr>
        <w:t xml:space="preserve">Tulos</w:t>
      </w:r>
    </w:p>
    <w:p>
      <w:r>
        <w:t xml:space="preserve">Juan siirsi maksun miehelle.</w:t>
      </w:r>
    </w:p>
    <w:p>
      <w:r>
        <w:rPr>
          <w:b/>
        </w:rPr>
        <w:t xml:space="preserve">Esimerkki 1.2804</w:t>
      </w:r>
    </w:p>
    <w:p>
      <w:r>
        <w:t xml:space="preserve">Linda vei miehelle paketit</w:t>
      </w:r>
    </w:p>
    <w:p>
      <w:r>
        <w:rPr>
          <w:b/>
        </w:rPr>
        <w:t xml:space="preserve">Tulos</w:t>
      </w:r>
    </w:p>
    <w:p>
      <w:r>
        <w:t xml:space="preserve">Linda vei paketit miehelle.</w:t>
      </w:r>
    </w:p>
    <w:p>
      <w:r>
        <w:rPr>
          <w:b/>
        </w:rPr>
        <w:t xml:space="preserve">Esimerkki 1.2805</w:t>
      </w:r>
    </w:p>
    <w:p>
      <w:r>
        <w:t xml:space="preserve">Alice mainitsi miehen, jolla oli hattu.</w:t>
      </w:r>
    </w:p>
    <w:p>
      <w:r>
        <w:rPr>
          <w:b/>
        </w:rPr>
        <w:t xml:space="preserve">Tulos</w:t>
      </w:r>
    </w:p>
    <w:p>
      <w:r>
        <w:t xml:space="preserve">Alice mainitsi uutisen hattupäiselle miehelle, -</w:t>
      </w:r>
    </w:p>
    <w:p>
      <w:r>
        <w:rPr>
          <w:b/>
        </w:rPr>
        <w:t xml:space="preserve">Esimerkki 1.2806</w:t>
      </w:r>
    </w:p>
    <w:p>
      <w:r>
        <w:t xml:space="preserve">Bob karjahti naiselle jotain</w:t>
      </w:r>
    </w:p>
    <w:p>
      <w:r>
        <w:rPr>
          <w:b/>
        </w:rPr>
        <w:t xml:space="preserve">Tulos</w:t>
      </w:r>
    </w:p>
    <w:p>
      <w:r>
        <w:t xml:space="preserve">Bob möläytti jotain naiselle</w:t>
      </w:r>
    </w:p>
    <w:p>
      <w:r>
        <w:rPr>
          <w:b/>
        </w:rPr>
        <w:t xml:space="preserve">Esimerkki 1.2807</w:t>
      </w:r>
    </w:p>
    <w:p>
      <w:r>
        <w:t xml:space="preserve">Linda huokaili mies yllään hattu hänen epämukavuuttaan</w:t>
      </w:r>
    </w:p>
    <w:p>
      <w:r>
        <w:rPr>
          <w:b/>
        </w:rPr>
        <w:t xml:space="preserve">Tulos</w:t>
      </w:r>
    </w:p>
    <w:p>
      <w:r>
        <w:t xml:space="preserve">Linda huokaili epämukavuuttaan miehelle, jolla oli hattu.</w:t>
      </w:r>
    </w:p>
    <w:p>
      <w:r>
        <w:rPr>
          <w:b/>
        </w:rPr>
        <w:t xml:space="preserve">Esimerkki 1.2808</w:t>
      </w:r>
    </w:p>
    <w:p>
      <w:r>
        <w:t xml:space="preserve">Maria osoitti hänelle viestin</w:t>
      </w:r>
    </w:p>
    <w:p>
      <w:r>
        <w:rPr>
          <w:b/>
        </w:rPr>
        <w:t xml:space="preserve">Tulos</w:t>
      </w:r>
    </w:p>
    <w:p>
      <w:r>
        <w:t xml:space="preserve">Maria osoitti viestin hänelle</w:t>
      </w:r>
    </w:p>
    <w:p>
      <w:r>
        <w:rPr>
          <w:b/>
        </w:rPr>
        <w:t xml:space="preserve">Esimerkki 1.2809</w:t>
      </w:r>
    </w:p>
    <w:p>
      <w:r>
        <w:t xml:space="preserve">Maria selitti naiselle ajatuksensa</w:t>
      </w:r>
    </w:p>
    <w:p>
      <w:r>
        <w:rPr>
          <w:b/>
        </w:rPr>
        <w:t xml:space="preserve">Tulos</w:t>
      </w:r>
    </w:p>
    <w:p>
      <w:r>
        <w:t xml:space="preserve">Maria selitti ajatuksensa naiselle</w:t>
      </w:r>
    </w:p>
    <w:p>
      <w:r>
        <w:rPr>
          <w:b/>
        </w:rPr>
        <w:t xml:space="preserve">Esimerkki 1.2810</w:t>
      </w:r>
    </w:p>
    <w:p>
      <w:r>
        <w:t xml:space="preserve">Linda kuljetti hänelle laatikoita</w:t>
      </w:r>
    </w:p>
    <w:p>
      <w:r>
        <w:rPr>
          <w:b/>
        </w:rPr>
        <w:t xml:space="preserve">Tulos</w:t>
      </w:r>
    </w:p>
    <w:p>
      <w:r>
        <w:t xml:space="preserve">Linda kuljetti hänelle laatikoita</w:t>
      </w:r>
    </w:p>
    <w:p>
      <w:r>
        <w:rPr>
          <w:b/>
        </w:rPr>
        <w:t xml:space="preserve">Esimerkki 1.2811</w:t>
      </w:r>
    </w:p>
    <w:p>
      <w:r>
        <w:t xml:space="preserve">Bob lähetti sähköpostitse naiselle, jolla oli hattu päässään, jonkinlaisen kommentin.</w:t>
      </w:r>
    </w:p>
    <w:p>
      <w:r>
        <w:rPr>
          <w:b/>
        </w:rPr>
        <w:t xml:space="preserve">Tulos</w:t>
      </w:r>
    </w:p>
    <w:p>
      <w:r>
        <w:t xml:space="preserve">Bob lähetti sähköpostitse kommentin naiselle, jolla oli hattu päässään, -</w:t>
      </w:r>
    </w:p>
    <w:p>
      <w:r>
        <w:rPr>
          <w:b/>
        </w:rPr>
        <w:t xml:space="preserve">Esimerkki 1.2812</w:t>
      </w:r>
    </w:p>
    <w:p>
      <w:r>
        <w:t xml:space="preserve">Mary haukkui mies töistä vastauksensa</w:t>
      </w:r>
    </w:p>
    <w:p>
      <w:r>
        <w:rPr>
          <w:b/>
        </w:rPr>
        <w:t xml:space="preserve">Tulos</w:t>
      </w:r>
    </w:p>
    <w:p>
      <w:r>
        <w:t xml:space="preserve">Mary haukkui vastauksensa työmiehelle, -</w:t>
      </w:r>
    </w:p>
    <w:p>
      <w:r>
        <w:rPr>
          <w:b/>
        </w:rPr>
        <w:t xml:space="preserve">Esimerkki 1.2813</w:t>
      </w:r>
    </w:p>
    <w:p>
      <w:r>
        <w:t xml:space="preserve">Bob ilmaisi hänelle ajatuksen</w:t>
      </w:r>
    </w:p>
    <w:p>
      <w:r>
        <w:rPr>
          <w:b/>
        </w:rPr>
        <w:t xml:space="preserve">Tulos</w:t>
      </w:r>
    </w:p>
    <w:p>
      <w:r>
        <w:t xml:space="preserve">Bob ilmaisi hänelle ajatuksen</w:t>
      </w:r>
    </w:p>
    <w:p>
      <w:r>
        <w:rPr>
          <w:b/>
        </w:rPr>
        <w:t xml:space="preserve">Esimerkki 1.2814</w:t>
      </w:r>
    </w:p>
    <w:p>
      <w:r>
        <w:t xml:space="preserve">Maria artikuloi miehen pisteen</w:t>
      </w:r>
    </w:p>
    <w:p>
      <w:r>
        <w:rPr>
          <w:b/>
        </w:rPr>
        <w:t xml:space="preserve">Tulos</w:t>
      </w:r>
    </w:p>
    <w:p>
      <w:r>
        <w:t xml:space="preserve">Maria esitti miehelle asian</w:t>
      </w:r>
    </w:p>
    <w:p>
      <w:r>
        <w:rPr>
          <w:b/>
        </w:rPr>
        <w:t xml:space="preserve">Esimerkki 1.2815</w:t>
      </w:r>
    </w:p>
    <w:p>
      <w:r>
        <w:t xml:space="preserve">John pyöräytti naiselle, joka oli töistä, perunoita.</w:t>
      </w:r>
    </w:p>
    <w:p>
      <w:r>
        <w:rPr>
          <w:b/>
        </w:rPr>
        <w:t xml:space="preserve">Tulos</w:t>
      </w:r>
    </w:p>
    <w:p>
      <w:r>
        <w:t xml:space="preserve">John kärräsi perunoita naiselle, joka oli töistä tulossa.</w:t>
      </w:r>
    </w:p>
    <w:p>
      <w:r>
        <w:rPr>
          <w:b/>
        </w:rPr>
        <w:t xml:space="preserve">Esimerkki 1.2816</w:t>
      </w:r>
    </w:p>
    <w:p>
      <w:r>
        <w:t xml:space="preserve">Juan lausui miehelle töistä runon.</w:t>
      </w:r>
    </w:p>
    <w:p>
      <w:r>
        <w:rPr>
          <w:b/>
        </w:rPr>
        <w:t xml:space="preserve">Tulos</w:t>
      </w:r>
    </w:p>
    <w:p>
      <w:r>
        <w:t xml:space="preserve">Juan lausui runon eräälle työmiehelle...</w:t>
      </w:r>
    </w:p>
    <w:p>
      <w:r>
        <w:rPr>
          <w:b/>
        </w:rPr>
        <w:t xml:space="preserve">Esimerkki 1.2817</w:t>
      </w:r>
    </w:p>
    <w:p>
      <w:r>
        <w:t xml:space="preserve">Michael näytti miehelle jotain</w:t>
      </w:r>
    </w:p>
    <w:p>
      <w:r>
        <w:rPr>
          <w:b/>
        </w:rPr>
        <w:t xml:space="preserve">Tulos</w:t>
      </w:r>
    </w:p>
    <w:p>
      <w:r>
        <w:t xml:space="preserve">Michael näytti miehelle jotain</w:t>
      </w:r>
    </w:p>
    <w:p>
      <w:r>
        <w:rPr>
          <w:b/>
        </w:rPr>
        <w:t xml:space="preserve">Esimerkki 1.2818</w:t>
      </w:r>
    </w:p>
    <w:p>
      <w:r>
        <w:t xml:space="preserve">John viritteli miehelle ääniä</w:t>
      </w:r>
    </w:p>
    <w:p>
      <w:r>
        <w:rPr>
          <w:b/>
        </w:rPr>
        <w:t xml:space="preserve">Tulos</w:t>
      </w:r>
    </w:p>
    <w:p>
      <w:r>
        <w:t xml:space="preserve">John viritteli ääniä miehelle</w:t>
      </w:r>
    </w:p>
    <w:p>
      <w:r>
        <w:rPr>
          <w:b/>
        </w:rPr>
        <w:t xml:space="preserve">Esimerkki 1.2819</w:t>
      </w:r>
    </w:p>
    <w:p>
      <w:r>
        <w:t xml:space="preserve">Juan löi miestä, jolla oli hattu päässään jotakin.</w:t>
      </w:r>
    </w:p>
    <w:p>
      <w:r>
        <w:rPr>
          <w:b/>
        </w:rPr>
        <w:t xml:space="preserve">Tulos</w:t>
      </w:r>
    </w:p>
    <w:p>
      <w:r>
        <w:t xml:space="preserve">Juan puntasi jotain miehelle, jolla oli hattu päässään.</w:t>
      </w:r>
    </w:p>
    <w:p>
      <w:r>
        <w:rPr>
          <w:b/>
        </w:rPr>
        <w:t xml:space="preserve">Esimerkki 1.2820</w:t>
      </w:r>
    </w:p>
    <w:p>
      <w:r>
        <w:t xml:space="preserve">Bob lähetti heille jotain</w:t>
      </w:r>
    </w:p>
    <w:p>
      <w:r>
        <w:rPr>
          <w:b/>
        </w:rPr>
        <w:t xml:space="preserve">Tulos</w:t>
      </w:r>
    </w:p>
    <w:p>
      <w:r>
        <w:t xml:space="preserve">Bob lähetti heille jotain</w:t>
      </w:r>
    </w:p>
    <w:p>
      <w:r>
        <w:rPr>
          <w:b/>
        </w:rPr>
        <w:t xml:space="preserve">Esimerkki 1.2821</w:t>
      </w:r>
    </w:p>
    <w:p>
      <w:r>
        <w:t xml:space="preserve">John antoi naiselle ohjeita radiolla</w:t>
      </w:r>
    </w:p>
    <w:p>
      <w:r>
        <w:rPr>
          <w:b/>
        </w:rPr>
        <w:t xml:space="preserve">Tulos</w:t>
      </w:r>
    </w:p>
    <w:p>
      <w:r>
        <w:t xml:space="preserve">John antoi naiselle ohjeita radiolla.</w:t>
      </w:r>
    </w:p>
    <w:p>
      <w:r>
        <w:rPr>
          <w:b/>
        </w:rPr>
        <w:t xml:space="preserve">Esimerkki 1.2822</w:t>
      </w:r>
    </w:p>
    <w:p>
      <w:r>
        <w:t xml:space="preserve">Michael soitti naiselle, joka oli töistä jotain -</w:t>
      </w:r>
    </w:p>
    <w:p>
      <w:r>
        <w:rPr>
          <w:b/>
        </w:rPr>
        <w:t xml:space="preserve">Tulos</w:t>
      </w:r>
    </w:p>
    <w:p>
      <w:r>
        <w:t xml:space="preserve">Michael soitti jotain naiselle, joka oli töistä.</w:t>
      </w:r>
    </w:p>
    <w:p>
      <w:r>
        <w:rPr>
          <w:b/>
        </w:rPr>
        <w:t xml:space="preserve">Esimerkki 1.2823</w:t>
      </w:r>
    </w:p>
    <w:p>
      <w:r>
        <w:t xml:space="preserve">Linda soitti hänelle jotain</w:t>
      </w:r>
    </w:p>
    <w:p>
      <w:r>
        <w:rPr>
          <w:b/>
        </w:rPr>
        <w:t xml:space="preserve">Tulos</w:t>
      </w:r>
    </w:p>
    <w:p>
      <w:r>
        <w:t xml:space="preserve">Linda soitti hänelle jotain</w:t>
      </w:r>
    </w:p>
    <w:p>
      <w:r>
        <w:rPr>
          <w:b/>
        </w:rPr>
        <w:t xml:space="preserve">Esimerkki 1.2824</w:t>
      </w:r>
    </w:p>
    <w:p>
      <w:r>
        <w:t xml:space="preserve">Alice julisti naisen tunteet</w:t>
      </w:r>
    </w:p>
    <w:p>
      <w:r>
        <w:rPr>
          <w:b/>
        </w:rPr>
        <w:t xml:space="preserve">Tulos</w:t>
      </w:r>
    </w:p>
    <w:p>
      <w:r>
        <w:t xml:space="preserve">Alice ilmoitti tunteistaan naiselle</w:t>
      </w:r>
    </w:p>
    <w:p>
      <w:r>
        <w:rPr>
          <w:b/>
        </w:rPr>
        <w:t xml:space="preserve">Esimerkki 1.2825</w:t>
      </w:r>
    </w:p>
    <w:p>
      <w:r>
        <w:t xml:space="preserve">Maria mutisi naiselle terveisiä</w:t>
      </w:r>
    </w:p>
    <w:p>
      <w:r>
        <w:rPr>
          <w:b/>
        </w:rPr>
        <w:t xml:space="preserve">Tulos</w:t>
      </w:r>
    </w:p>
    <w:p>
      <w:r>
        <w:t xml:space="preserve">Maria murahti tervehdyksensä naiselle, -</w:t>
      </w:r>
    </w:p>
    <w:p>
      <w:r>
        <w:rPr>
          <w:b/>
        </w:rPr>
        <w:t xml:space="preserve">Esimerkki 1.2826</w:t>
      </w:r>
    </w:p>
    <w:p>
      <w:r>
        <w:t xml:space="preserve">Maria sähki hänelle uutiset</w:t>
      </w:r>
    </w:p>
    <w:p>
      <w:r>
        <w:rPr>
          <w:b/>
        </w:rPr>
        <w:t xml:space="preserve">Tulos</w:t>
      </w:r>
    </w:p>
    <w:p>
      <w:r>
        <w:t xml:space="preserve">Maria kaapeloi uutiset hänelle</w:t>
      </w:r>
    </w:p>
    <w:p>
      <w:r>
        <w:rPr>
          <w:b/>
        </w:rPr>
        <w:t xml:space="preserve">Esimerkki 1.2827</w:t>
      </w:r>
    </w:p>
    <w:p>
      <w:r>
        <w:t xml:space="preserve">Michael toimitti joukkueelle tarvikkeet</w:t>
      </w:r>
    </w:p>
    <w:p>
      <w:r>
        <w:rPr>
          <w:b/>
        </w:rPr>
        <w:t xml:space="preserve">Tulos</w:t>
      </w:r>
    </w:p>
    <w:p>
      <w:r>
        <w:t xml:space="preserve">Michael toimitti joukkueelle tarvikkeet</w:t>
      </w:r>
    </w:p>
    <w:p>
      <w:r>
        <w:rPr>
          <w:b/>
        </w:rPr>
        <w:t xml:space="preserve">Esimerkki 1.2828</w:t>
      </w:r>
    </w:p>
    <w:p>
      <w:r>
        <w:t xml:space="preserve">Mary ilmoitti hänelle idean</w:t>
      </w:r>
    </w:p>
    <w:p>
      <w:r>
        <w:rPr>
          <w:b/>
        </w:rPr>
        <w:t xml:space="preserve">Tulos</w:t>
      </w:r>
    </w:p>
    <w:p>
      <w:r>
        <w:t xml:space="preserve">Maria kertoi hänelle idean</w:t>
      </w:r>
    </w:p>
    <w:p>
      <w:r>
        <w:rPr>
          <w:b/>
        </w:rPr>
        <w:t xml:space="preserve">Esimerkki 1.2829</w:t>
      </w:r>
    </w:p>
    <w:p>
      <w:r>
        <w:t xml:space="preserve">Juan näytti naiselle töistä valokuvan</w:t>
      </w:r>
    </w:p>
    <w:p>
      <w:r>
        <w:rPr>
          <w:b/>
        </w:rPr>
        <w:t xml:space="preserve">Tulos</w:t>
      </w:r>
    </w:p>
    <w:p>
      <w:r>
        <w:t xml:space="preserve">Juan näytti valokuvan naiselle töistä</w:t>
      </w:r>
    </w:p>
    <w:p>
      <w:r>
        <w:rPr>
          <w:b/>
        </w:rPr>
        <w:t xml:space="preserve">Esimerkki 1.2830</w:t>
      </w:r>
    </w:p>
    <w:p>
      <w:r>
        <w:t xml:space="preserve">Juan huusi mies nimeltä</w:t>
      </w:r>
    </w:p>
    <w:p>
      <w:r>
        <w:rPr>
          <w:b/>
        </w:rPr>
        <w:t xml:space="preserve">Tulos</w:t>
      </w:r>
    </w:p>
    <w:p>
      <w:r>
        <w:t xml:space="preserve">Juan huusi nimeä mieheksi</w:t>
      </w:r>
    </w:p>
    <w:p>
      <w:r>
        <w:rPr>
          <w:b/>
        </w:rPr>
        <w:t xml:space="preserve">Esimerkki 1.2831</w:t>
      </w:r>
    </w:p>
    <w:p>
      <w:r>
        <w:t xml:space="preserve">Alice katapultoi naisen kontin</w:t>
      </w:r>
    </w:p>
    <w:p>
      <w:r>
        <w:rPr>
          <w:b/>
        </w:rPr>
        <w:t xml:space="preserve">Tulos</w:t>
      </w:r>
    </w:p>
    <w:p>
      <w:r>
        <w:t xml:space="preserve">Alice katapultoi kontin naisen luokse -</w:t>
      </w:r>
    </w:p>
    <w:p>
      <w:r>
        <w:rPr>
          <w:b/>
        </w:rPr>
        <w:t xml:space="preserve">Esimerkki 1.2832</w:t>
      </w:r>
    </w:p>
    <w:p>
      <w:r>
        <w:t xml:space="preserve">John heitti miehelle, joka oli töistä juomaa -</w:t>
      </w:r>
    </w:p>
    <w:p>
      <w:r>
        <w:rPr>
          <w:b/>
        </w:rPr>
        <w:t xml:space="preserve">Tulos</w:t>
      </w:r>
    </w:p>
    <w:p>
      <w:r>
        <w:t xml:space="preserve">John heitti juoman miehelle, joka oli töistä.</w:t>
      </w:r>
    </w:p>
    <w:p>
      <w:r>
        <w:rPr>
          <w:b/>
        </w:rPr>
        <w:t xml:space="preserve">Esimerkki 1.2833</w:t>
      </w:r>
    </w:p>
    <w:p>
      <w:r>
        <w:t xml:space="preserve">Juan kertoi hattua käyttävälle miehelle teon, -</w:t>
      </w:r>
    </w:p>
    <w:p>
      <w:r>
        <w:rPr>
          <w:b/>
        </w:rPr>
        <w:t xml:space="preserve">Tulos</w:t>
      </w:r>
    </w:p>
    <w:p>
      <w:r>
        <w:t xml:space="preserve">Juan kertoi hattua kantavalle miehelle erään asian.</w:t>
      </w:r>
    </w:p>
    <w:p>
      <w:r>
        <w:rPr>
          <w:b/>
        </w:rPr>
        <w:t xml:space="preserve">Esimerkki 1.2834</w:t>
      </w:r>
    </w:p>
    <w:p>
      <w:r>
        <w:t xml:space="preserve">Mary ilmoitti hattua käyttävälle naiselle jotakin.</w:t>
      </w:r>
    </w:p>
    <w:p>
      <w:r>
        <w:rPr>
          <w:b/>
        </w:rPr>
        <w:t xml:space="preserve">Tulos</w:t>
      </w:r>
    </w:p>
    <w:p>
      <w:r>
        <w:t xml:space="preserve">Maria kertoi jotain hattua käyttäneelle naiselle, -</w:t>
      </w:r>
    </w:p>
    <w:p>
      <w:r>
        <w:rPr>
          <w:b/>
        </w:rPr>
        <w:t xml:space="preserve">Esimerkki 1.2835</w:t>
      </w:r>
    </w:p>
    <w:p>
      <w:r>
        <w:t xml:space="preserve">Bob vei hattumiehelle aterian</w:t>
      </w:r>
    </w:p>
    <w:p>
      <w:r>
        <w:rPr>
          <w:b/>
        </w:rPr>
        <w:t xml:space="preserve">Tulos</w:t>
      </w:r>
    </w:p>
    <w:p>
      <w:r>
        <w:t xml:space="preserve">Bob vei aterian miehelle, jolla oli hattu...</w:t>
      </w:r>
    </w:p>
    <w:p>
      <w:r>
        <w:rPr>
          <w:b/>
        </w:rPr>
        <w:t xml:space="preserve">Esimerkki 1.2836</w:t>
      </w:r>
    </w:p>
    <w:p>
      <w:r>
        <w:t xml:space="preserve">Linda vihelsi hattupäiselle miehelle merkiksi.</w:t>
      </w:r>
    </w:p>
    <w:p>
      <w:r>
        <w:rPr>
          <w:b/>
        </w:rPr>
        <w:t xml:space="preserve">Tulos</w:t>
      </w:r>
    </w:p>
    <w:p>
      <w:r>
        <w:t xml:space="preserve">Linda vihelsi merkin miehelle, jolla oli hattu, -</w:t>
      </w:r>
    </w:p>
    <w:p>
      <w:r>
        <w:rPr>
          <w:b/>
        </w:rPr>
        <w:t xml:space="preserve">Esimerkki 1.2837</w:t>
      </w:r>
    </w:p>
    <w:p>
      <w:r>
        <w:t xml:space="preserve">Mikael esti miestä työskentelemästä talossa -</w:t>
      </w:r>
    </w:p>
    <w:p>
      <w:r>
        <w:rPr>
          <w:b/>
        </w:rPr>
        <w:t xml:space="preserve">Tulos</w:t>
      </w:r>
    </w:p>
    <w:p>
      <w:r>
        <w:t xml:space="preserve">Michael luovutti talon miehelle, joka oli töissä -</w:t>
      </w:r>
    </w:p>
    <w:p>
      <w:r>
        <w:rPr>
          <w:b/>
        </w:rPr>
        <w:t xml:space="preserve">Esimerkki 1.2838</w:t>
      </w:r>
    </w:p>
    <w:p>
      <w:r>
        <w:t xml:space="preserve">John napsahti nainen, joka oli töistä pallo</w:t>
      </w:r>
    </w:p>
    <w:p>
      <w:r>
        <w:rPr>
          <w:b/>
        </w:rPr>
        <w:t xml:space="preserve">Tulos</w:t>
      </w:r>
    </w:p>
    <w:p>
      <w:r>
        <w:t xml:space="preserve">John antoi pallon eräälle naiselle, joka oli töistä.</w:t>
      </w:r>
    </w:p>
    <w:p>
      <w:r>
        <w:rPr>
          <w:b/>
        </w:rPr>
        <w:t xml:space="preserve">Esimerkki 1.2839</w:t>
      </w:r>
    </w:p>
    <w:p>
      <w:r>
        <w:t xml:space="preserve">Michael mutisi naiselle, jolla oli hattu päässään jotakin.</w:t>
      </w:r>
    </w:p>
    <w:p>
      <w:r>
        <w:rPr>
          <w:b/>
        </w:rPr>
        <w:t xml:space="preserve">Tulos</w:t>
      </w:r>
    </w:p>
    <w:p>
      <w:r>
        <w:t xml:space="preserve">Michael mutisi jotain naiselle, jolla oli hattu, -</w:t>
      </w:r>
    </w:p>
    <w:p>
      <w:r>
        <w:rPr>
          <w:b/>
        </w:rPr>
        <w:t xml:space="preserve">Esimerkki 1.2840</w:t>
      </w:r>
    </w:p>
    <w:p>
      <w:r>
        <w:t xml:space="preserve">Maria hinasi häntä jotain</w:t>
      </w:r>
    </w:p>
    <w:p>
      <w:r>
        <w:rPr>
          <w:b/>
        </w:rPr>
        <w:t xml:space="preserve">Tulos</w:t>
      </w:r>
    </w:p>
    <w:p>
      <w:r>
        <w:t xml:space="preserve">Maria hinasi jotain hänelle</w:t>
      </w:r>
    </w:p>
    <w:p>
      <w:r>
        <w:rPr>
          <w:b/>
        </w:rPr>
        <w:t xml:space="preserve">Esimerkki 1.2841</w:t>
      </w:r>
    </w:p>
    <w:p>
      <w:r>
        <w:t xml:space="preserve">Linda heitti naiselle pallon</w:t>
      </w:r>
    </w:p>
    <w:p>
      <w:r>
        <w:rPr>
          <w:b/>
        </w:rPr>
        <w:t xml:space="preserve">Tulos</w:t>
      </w:r>
    </w:p>
    <w:p>
      <w:r>
        <w:t xml:space="preserve">Linda heitti pallon naiselle</w:t>
      </w:r>
    </w:p>
    <w:p>
      <w:r>
        <w:rPr>
          <w:b/>
        </w:rPr>
        <w:t xml:space="preserve">Esimerkki 1.2842</w:t>
      </w:r>
    </w:p>
    <w:p>
      <w:r>
        <w:t xml:space="preserve">Maria kysyi hattupäiseltä naiselta kysymykset</w:t>
      </w:r>
    </w:p>
    <w:p>
      <w:r>
        <w:rPr>
          <w:b/>
        </w:rPr>
        <w:t xml:space="preserve">Tulos</w:t>
      </w:r>
    </w:p>
    <w:p>
      <w:r>
        <w:t xml:space="preserve">Maria esitti kysymykset naiselle, jolla oli hattu päässään.</w:t>
      </w:r>
    </w:p>
    <w:p>
      <w:r>
        <w:rPr>
          <w:b/>
        </w:rPr>
        <w:t xml:space="preserve">Esimerkki 1.2843</w:t>
      </w:r>
    </w:p>
    <w:p>
      <w:r>
        <w:t xml:space="preserve">Alice myi hänelle taikajuomaa</w:t>
      </w:r>
    </w:p>
    <w:p>
      <w:r>
        <w:rPr>
          <w:b/>
        </w:rPr>
        <w:t xml:space="preserve">Tulos</w:t>
      </w:r>
    </w:p>
    <w:p>
      <w:r>
        <w:t xml:space="preserve">Alice myi hänelle taikajuomaa.</w:t>
      </w:r>
    </w:p>
    <w:p>
      <w:r>
        <w:rPr>
          <w:b/>
        </w:rPr>
        <w:t xml:space="preserve">Esimerkki 1.2844</w:t>
      </w:r>
    </w:p>
    <w:p>
      <w:r>
        <w:t xml:space="preserve">Maria vakuutti hänelle aikomuksensa</w:t>
      </w:r>
    </w:p>
    <w:p>
      <w:r>
        <w:rPr>
          <w:b/>
        </w:rPr>
        <w:t xml:space="preserve">Tulos</w:t>
      </w:r>
    </w:p>
    <w:p>
      <w:r>
        <w:t xml:space="preserve">Maria vakuutti hänelle aikeensa</w:t>
      </w:r>
    </w:p>
    <w:p>
      <w:r>
        <w:rPr>
          <w:b/>
        </w:rPr>
        <w:t xml:space="preserve">Esimerkki 1.2845</w:t>
      </w:r>
    </w:p>
    <w:p>
      <w:r>
        <w:t xml:space="preserve">Mikael kirkaisi erään naisen töistä sanat...</w:t>
      </w:r>
    </w:p>
    <w:p>
      <w:r>
        <w:rPr>
          <w:b/>
        </w:rPr>
        <w:t xml:space="preserve">Tulos</w:t>
      </w:r>
    </w:p>
    <w:p>
      <w:r>
        <w:t xml:space="preserve">Michael kiljui sanat eräälle naiselle töistä.</w:t>
      </w:r>
    </w:p>
    <w:p>
      <w:r>
        <w:rPr>
          <w:b/>
        </w:rPr>
        <w:t xml:space="preserve">Esimerkki 1.2846</w:t>
      </w:r>
    </w:p>
    <w:p>
      <w:r>
        <w:t xml:space="preserve">Linda ulvoi hänelle laulun</w:t>
      </w:r>
    </w:p>
    <w:p>
      <w:r>
        <w:rPr>
          <w:b/>
        </w:rPr>
        <w:t xml:space="preserve">Tulos</w:t>
      </w:r>
    </w:p>
    <w:p>
      <w:r>
        <w:t xml:space="preserve">Linda ulvoi laulun hänelle</w:t>
      </w:r>
    </w:p>
    <w:p>
      <w:r>
        <w:rPr>
          <w:b/>
        </w:rPr>
        <w:t xml:space="preserve">Esimerkki 1.2847</w:t>
      </w:r>
    </w:p>
    <w:p>
      <w:r>
        <w:t xml:space="preserve">Alice raahasi naiselle vettä</w:t>
      </w:r>
    </w:p>
    <w:p>
      <w:r>
        <w:rPr>
          <w:b/>
        </w:rPr>
        <w:t xml:space="preserve">Tulos</w:t>
      </w:r>
    </w:p>
    <w:p>
      <w:r>
        <w:t xml:space="preserve">Alice raahasi vettä naiselle</w:t>
      </w:r>
    </w:p>
    <w:p>
      <w:r>
        <w:rPr>
          <w:b/>
        </w:rPr>
        <w:t xml:space="preserve">Esimerkki 1.2848</w:t>
      </w:r>
    </w:p>
    <w:p>
      <w:r>
        <w:t xml:space="preserve">Maria kaupitteli naiselle käärmeöljyä -</w:t>
      </w:r>
    </w:p>
    <w:p>
      <w:r>
        <w:rPr>
          <w:b/>
        </w:rPr>
        <w:t xml:space="preserve">Tulos</w:t>
      </w:r>
    </w:p>
    <w:p>
      <w:r>
        <w:t xml:space="preserve">Maria myi naiselle käärmeöljyä...</w:t>
      </w:r>
    </w:p>
    <w:p>
      <w:r>
        <w:rPr>
          <w:b/>
        </w:rPr>
        <w:t xml:space="preserve">Esimerkki 1.2849</w:t>
      </w:r>
    </w:p>
    <w:p>
      <w:r>
        <w:t xml:space="preserve">Alice höpötti hänelle tarinan</w:t>
      </w:r>
    </w:p>
    <w:p>
      <w:r>
        <w:rPr>
          <w:b/>
        </w:rPr>
        <w:t xml:space="preserve">Tulos</w:t>
      </w:r>
    </w:p>
    <w:p>
      <w:r>
        <w:t xml:space="preserve">Alice höpötti hänelle tarinaa</w:t>
      </w:r>
    </w:p>
    <w:p>
      <w:r>
        <w:rPr>
          <w:b/>
        </w:rPr>
        <w:t xml:space="preserve">Esimerkki 1.2850</w:t>
      </w:r>
    </w:p>
    <w:p>
      <w:r>
        <w:t xml:space="preserve">Alice antoi naiselle vastalääkettä -</w:t>
      </w:r>
    </w:p>
    <w:p>
      <w:r>
        <w:rPr>
          <w:b/>
        </w:rPr>
        <w:t xml:space="preserve">Tulos</w:t>
      </w:r>
    </w:p>
    <w:p>
      <w:r>
        <w:t xml:space="preserve">Alice antoi naiselle vastalääkettä, -</w:t>
      </w:r>
    </w:p>
    <w:p>
      <w:r>
        <w:rPr>
          <w:b/>
        </w:rPr>
        <w:t xml:space="preserve">Esimerkki 1.2851</w:t>
      </w:r>
    </w:p>
    <w:p>
      <w:r>
        <w:t xml:space="preserve">Alice vei miehelle matkalaukkuja</w:t>
      </w:r>
    </w:p>
    <w:p>
      <w:r>
        <w:rPr>
          <w:b/>
        </w:rPr>
        <w:t xml:space="preserve">Tulos</w:t>
      </w:r>
    </w:p>
    <w:p>
      <w:r>
        <w:t xml:space="preserve">Alice vei matkalaukkuja miehelle, -</w:t>
      </w:r>
    </w:p>
    <w:p>
      <w:r>
        <w:rPr>
          <w:b/>
        </w:rPr>
        <w:t xml:space="preserve">Esimerkki 1.2852</w:t>
      </w:r>
    </w:p>
    <w:p>
      <w:r>
        <w:t xml:space="preserve">Mary toi miehelle maitoa</w:t>
      </w:r>
    </w:p>
    <w:p>
      <w:r>
        <w:rPr>
          <w:b/>
        </w:rPr>
        <w:t xml:space="preserve">Tulos</w:t>
      </w:r>
    </w:p>
    <w:p>
      <w:r>
        <w:t xml:space="preserve">Mary vei maitoa miehelle</w:t>
      </w:r>
    </w:p>
    <w:p>
      <w:r>
        <w:rPr>
          <w:b/>
        </w:rPr>
        <w:t xml:space="preserve">Esimerkki 1.2853</w:t>
      </w:r>
    </w:p>
    <w:p>
      <w:r>
        <w:t xml:space="preserve">Mary pyysi mieheltä anteeksi</w:t>
      </w:r>
    </w:p>
    <w:p>
      <w:r>
        <w:rPr>
          <w:b/>
        </w:rPr>
        <w:t xml:space="preserve">Tulos</w:t>
      </w:r>
    </w:p>
    <w:p>
      <w:r>
        <w:t xml:space="preserve">Mary virkkoi anteeksipyyntöä miehelle</w:t>
      </w:r>
    </w:p>
    <w:p>
      <w:r>
        <w:rPr>
          <w:b/>
        </w:rPr>
        <w:t xml:space="preserve">Esimerkki 1.2854</w:t>
      </w:r>
    </w:p>
    <w:p>
      <w:r>
        <w:t xml:space="preserve">Bob kertoi naiselle töistä uutiset</w:t>
      </w:r>
    </w:p>
    <w:p>
      <w:r>
        <w:rPr>
          <w:b/>
        </w:rPr>
        <w:t xml:space="preserve">Tulos</w:t>
      </w:r>
    </w:p>
    <w:p>
      <w:r>
        <w:t xml:space="preserve">Bob kertoi uutiset naiselle töistä</w:t>
      </w:r>
    </w:p>
    <w:p>
      <w:r>
        <w:rPr>
          <w:b/>
        </w:rPr>
        <w:t xml:space="preserve">Esimerkki 1.2855</w:t>
      </w:r>
    </w:p>
    <w:p>
      <w:r>
        <w:t xml:space="preserve">Juan hyvitti miehelle ihmeen</w:t>
      </w:r>
    </w:p>
    <w:p>
      <w:r>
        <w:rPr>
          <w:b/>
        </w:rPr>
        <w:t xml:space="preserve">Tulos</w:t>
      </w:r>
    </w:p>
    <w:p>
      <w:r>
        <w:t xml:space="preserve">Juan uskoi ihmeen eräälle miehelle</w:t>
      </w:r>
    </w:p>
    <w:p>
      <w:r>
        <w:rPr>
          <w:b/>
        </w:rPr>
        <w:t xml:space="preserve">Esimerkki 1.2856</w:t>
      </w:r>
    </w:p>
    <w:p>
      <w:r>
        <w:t xml:space="preserve">Bob kysyi eräältä mieheltä kysymyksen</w:t>
      </w:r>
    </w:p>
    <w:p>
      <w:r>
        <w:rPr>
          <w:b/>
        </w:rPr>
        <w:t xml:space="preserve">Tulos</w:t>
      </w:r>
    </w:p>
    <w:p>
      <w:r>
        <w:t xml:space="preserve">Bob esitti kysymyksen miehelle</w:t>
      </w:r>
    </w:p>
    <w:p>
      <w:r>
        <w:rPr>
          <w:b/>
        </w:rPr>
        <w:t xml:space="preserve">Esimerkki 1.2857</w:t>
      </w:r>
    </w:p>
    <w:p>
      <w:r>
        <w:t xml:space="preserve">Juan lähetti eräälle naiselle, joka oli töissä, sähköpostia, -</w:t>
      </w:r>
    </w:p>
    <w:p>
      <w:r>
        <w:rPr>
          <w:b/>
        </w:rPr>
        <w:t xml:space="preserve">Tulos</w:t>
      </w:r>
    </w:p>
    <w:p>
      <w:r>
        <w:t xml:space="preserve">Juan lähetti sähköpostia eräälle naiselle, joka oli töistä...</w:t>
      </w:r>
    </w:p>
    <w:p>
      <w:r>
        <w:rPr>
          <w:b/>
        </w:rPr>
        <w:t xml:space="preserve">Esimerkki 1.2858</w:t>
      </w:r>
    </w:p>
    <w:p>
      <w:r>
        <w:t xml:space="preserve">Juan huitaisi miehelle pallon</w:t>
      </w:r>
    </w:p>
    <w:p>
      <w:r>
        <w:rPr>
          <w:b/>
        </w:rPr>
        <w:t xml:space="preserve">Tulos</w:t>
      </w:r>
    </w:p>
    <w:p>
      <w:r>
        <w:t xml:space="preserve">Juan siirsi pallon miehelle</w:t>
      </w:r>
    </w:p>
    <w:p>
      <w:r>
        <w:rPr>
          <w:b/>
        </w:rPr>
        <w:t xml:space="preserve">Esimerkki 1.2859</w:t>
      </w:r>
    </w:p>
    <w:p>
      <w:r>
        <w:t xml:space="preserve">Bob murahti hänelle käskyn</w:t>
      </w:r>
    </w:p>
    <w:p>
      <w:r>
        <w:rPr>
          <w:b/>
        </w:rPr>
        <w:t xml:space="preserve">Tulos</w:t>
      </w:r>
    </w:p>
    <w:p>
      <w:r>
        <w:t xml:space="preserve">Bob murahti käskyn hänelle</w:t>
      </w:r>
    </w:p>
    <w:p>
      <w:r>
        <w:rPr>
          <w:b/>
        </w:rPr>
        <w:t xml:space="preserve">Esimerkki 1.2860</w:t>
      </w:r>
    </w:p>
    <w:p>
      <w:r>
        <w:t xml:space="preserve">Juan puntasi miehelle kysymyksen</w:t>
      </w:r>
    </w:p>
    <w:p>
      <w:r>
        <w:rPr>
          <w:b/>
        </w:rPr>
        <w:t xml:space="preserve">Tulos</w:t>
      </w:r>
    </w:p>
    <w:p>
      <w:r>
        <w:t xml:space="preserve">Juan esitti kysymyksen miehelle</w:t>
      </w:r>
    </w:p>
    <w:p>
      <w:r>
        <w:rPr>
          <w:b/>
        </w:rPr>
        <w:t xml:space="preserve">Esimerkki 1.2861</w:t>
      </w:r>
    </w:p>
    <w:p>
      <w:r>
        <w:t xml:space="preserve">Mary kaapeloi eräälle naiselle uutiset</w:t>
      </w:r>
    </w:p>
    <w:p>
      <w:r>
        <w:rPr>
          <w:b/>
        </w:rPr>
        <w:t xml:space="preserve">Tulos</w:t>
      </w:r>
    </w:p>
    <w:p>
      <w:r>
        <w:t xml:space="preserve">Mary kaapeloi uutisen naiselle, joka oli -</w:t>
      </w:r>
    </w:p>
    <w:p>
      <w:r>
        <w:rPr>
          <w:b/>
        </w:rPr>
        <w:t xml:space="preserve">Esimerkki 1.2862</w:t>
      </w:r>
    </w:p>
    <w:p>
      <w:r>
        <w:t xml:space="preserve">Mary huokaili nainen hänen epämukavuutensa</w:t>
      </w:r>
    </w:p>
    <w:p>
      <w:r>
        <w:rPr>
          <w:b/>
        </w:rPr>
        <w:t xml:space="preserve">Tulos</w:t>
      </w:r>
    </w:p>
    <w:p>
      <w:r>
        <w:t xml:space="preserve">Mary huokaili epämukavuuttaan naiselle, -</w:t>
      </w:r>
    </w:p>
    <w:p>
      <w:r>
        <w:rPr>
          <w:b/>
        </w:rPr>
        <w:t xml:space="preserve">Esimerkki 1.2863</w:t>
      </w:r>
    </w:p>
    <w:p>
      <w:r>
        <w:t xml:space="preserve">John myi hänelle jotain</w:t>
      </w:r>
    </w:p>
    <w:p>
      <w:r>
        <w:rPr>
          <w:b/>
        </w:rPr>
        <w:t xml:space="preserve">Tulos</w:t>
      </w:r>
    </w:p>
    <w:p>
      <w:r>
        <w:t xml:space="preserve">John myi hänelle jotain</w:t>
      </w:r>
    </w:p>
    <w:p>
      <w:r>
        <w:rPr>
          <w:b/>
        </w:rPr>
        <w:t xml:space="preserve">Esimerkki 1.2864</w:t>
      </w:r>
    </w:p>
    <w:p>
      <w:r>
        <w:t xml:space="preserve">Juan korvasi naiselle maksun</w:t>
      </w:r>
    </w:p>
    <w:p>
      <w:r>
        <w:rPr>
          <w:b/>
        </w:rPr>
        <w:t xml:space="preserve">Tulos</w:t>
      </w:r>
    </w:p>
    <w:p>
      <w:r>
        <w:t xml:space="preserve">Juan korvasi naiselle maksun</w:t>
      </w:r>
    </w:p>
    <w:p>
      <w:r>
        <w:rPr>
          <w:b/>
        </w:rPr>
        <w:t xml:space="preserve">Esimerkki 1.2865</w:t>
      </w:r>
    </w:p>
    <w:p>
      <w:r>
        <w:t xml:space="preserve">Maria toi työläisnaiselle aterian</w:t>
      </w:r>
    </w:p>
    <w:p>
      <w:r>
        <w:rPr>
          <w:b/>
        </w:rPr>
        <w:t xml:space="preserve">Tulos</w:t>
      </w:r>
    </w:p>
    <w:p>
      <w:r>
        <w:t xml:space="preserve">Maria toi aterian naiselle töistä</w:t>
      </w:r>
    </w:p>
    <w:p>
      <w:r>
        <w:rPr>
          <w:b/>
        </w:rPr>
        <w:t xml:space="preserve">Esimerkki 1.2866</w:t>
      </w:r>
    </w:p>
    <w:p>
      <w:r>
        <w:t xml:space="preserve">John lähetti hattua pitäneelle naiselle sähkeen, jossa kerrottiin uutiset...</w:t>
      </w:r>
    </w:p>
    <w:p>
      <w:r>
        <w:rPr>
          <w:b/>
        </w:rPr>
        <w:t xml:space="preserve">Tulos</w:t>
      </w:r>
    </w:p>
    <w:p>
      <w:r>
        <w:t xml:space="preserve">John kaapeloi uutisen naiselle, jolla oli hattu päässään.</w:t>
      </w:r>
    </w:p>
    <w:p>
      <w:r>
        <w:rPr>
          <w:b/>
        </w:rPr>
        <w:t xml:space="preserve">Esimerkki 1.2867</w:t>
      </w:r>
    </w:p>
    <w:p>
      <w:r>
        <w:t xml:space="preserve">Juan haukkui hattumiehelle käskyn, -</w:t>
      </w:r>
    </w:p>
    <w:p>
      <w:r>
        <w:rPr>
          <w:b/>
        </w:rPr>
        <w:t xml:space="preserve">Tulos</w:t>
      </w:r>
    </w:p>
    <w:p>
      <w:r>
        <w:t xml:space="preserve">Juan haukkui hattumiehelle käskyn, -</w:t>
      </w:r>
    </w:p>
    <w:p>
      <w:r>
        <w:rPr>
          <w:b/>
        </w:rPr>
        <w:t xml:space="preserve">Esimerkki 1.2868</w:t>
      </w:r>
    </w:p>
    <w:p>
      <w:r>
        <w:t xml:space="preserve">Johannes antoi miehelle jotain</w:t>
      </w:r>
    </w:p>
    <w:p>
      <w:r>
        <w:rPr>
          <w:b/>
        </w:rPr>
        <w:t xml:space="preserve">Tulos</w:t>
      </w:r>
    </w:p>
    <w:p>
      <w:r>
        <w:t xml:space="preserve">Johannes siirsi jotakin eräälle miehelle</w:t>
      </w:r>
    </w:p>
    <w:p>
      <w:r>
        <w:rPr>
          <w:b/>
        </w:rPr>
        <w:t xml:space="preserve">Esimerkki 1.2869</w:t>
      </w:r>
    </w:p>
    <w:p>
      <w:r>
        <w:t xml:space="preserve">Bob myi miehelle, jolla oli hattu päässään, jotakin.</w:t>
      </w:r>
    </w:p>
    <w:p>
      <w:r>
        <w:rPr>
          <w:b/>
        </w:rPr>
        <w:t xml:space="preserve">Tulos</w:t>
      </w:r>
    </w:p>
    <w:p>
      <w:r>
        <w:t xml:space="preserve">Bob myi jotain miehelle, jolla oli hattu päässään, -</w:t>
      </w:r>
    </w:p>
    <w:p>
      <w:r>
        <w:rPr>
          <w:b/>
        </w:rPr>
        <w:t xml:space="preserve">Esimerkki 1.2870</w:t>
      </w:r>
    </w:p>
    <w:p>
      <w:r>
        <w:t xml:space="preserve">Bob palautti naiselle, joka oli töistä paita</w:t>
      </w:r>
    </w:p>
    <w:p>
      <w:r>
        <w:rPr>
          <w:b/>
        </w:rPr>
        <w:t xml:space="preserve">Tulos</w:t>
      </w:r>
    </w:p>
    <w:p>
      <w:r>
        <w:t xml:space="preserve">Bob palautti paidan naiselle, joka oli töistä.</w:t>
      </w:r>
    </w:p>
    <w:p>
      <w:r>
        <w:rPr>
          <w:b/>
        </w:rPr>
        <w:t xml:space="preserve">Esimerkki 1.2871</w:t>
      </w:r>
    </w:p>
    <w:p>
      <w:r>
        <w:t xml:space="preserve">Mary antoi miehen työstä aikaa</w:t>
      </w:r>
    </w:p>
    <w:p>
      <w:r>
        <w:rPr>
          <w:b/>
        </w:rPr>
        <w:t xml:space="preserve">Tulos</w:t>
      </w:r>
    </w:p>
    <w:p>
      <w:r>
        <w:t xml:space="preserve">Mary luovutti ajan eräälle työmiehelle, -</w:t>
      </w:r>
    </w:p>
    <w:p>
      <w:r>
        <w:rPr>
          <w:b/>
        </w:rPr>
        <w:t xml:space="preserve">Esimerkki 1.2872</w:t>
      </w:r>
    </w:p>
    <w:p>
      <w:r>
        <w:t xml:space="preserve">Maria antoi hattua kantavalle naiselle hieman rauhaa -</w:t>
      </w:r>
    </w:p>
    <w:p>
      <w:r>
        <w:rPr>
          <w:b/>
        </w:rPr>
        <w:t xml:space="preserve">Tulos</w:t>
      </w:r>
    </w:p>
    <w:p>
      <w:r>
        <w:t xml:space="preserve">Maria antoi hiukan rauhaa hattupäiselle naiselle.</w:t>
      </w:r>
    </w:p>
    <w:p>
      <w:r>
        <w:rPr>
          <w:b/>
        </w:rPr>
        <w:t xml:space="preserve">Esimerkki 1.2873</w:t>
      </w:r>
    </w:p>
    <w:p>
      <w:r>
        <w:t xml:space="preserve">Michael opetti miehelle repliikkiä</w:t>
      </w:r>
    </w:p>
    <w:p>
      <w:r>
        <w:rPr>
          <w:b/>
        </w:rPr>
        <w:t xml:space="preserve">Tulos</w:t>
      </w:r>
    </w:p>
    <w:p>
      <w:r>
        <w:t xml:space="preserve">Mikael opetti miehelle vuorosanat</w:t>
      </w:r>
    </w:p>
    <w:p>
      <w:r>
        <w:rPr>
          <w:b/>
        </w:rPr>
        <w:t xml:space="preserve">Esimerkki 1.2874</w:t>
      </w:r>
    </w:p>
    <w:p>
      <w:r>
        <w:t xml:space="preserve">Linda ilmiantoi miehen työstä aseman, -</w:t>
      </w:r>
    </w:p>
    <w:p>
      <w:r>
        <w:rPr>
          <w:b/>
        </w:rPr>
        <w:t xml:space="preserve">Tulos</w:t>
      </w:r>
    </w:p>
    <w:p>
      <w:r>
        <w:t xml:space="preserve">Linda ilmiantoi erään työpaikkansa miehelle, -</w:t>
      </w:r>
    </w:p>
    <w:p>
      <w:r>
        <w:rPr>
          <w:b/>
        </w:rPr>
        <w:t xml:space="preserve">Esimerkki 1.2875</w:t>
      </w:r>
    </w:p>
    <w:p>
      <w:r>
        <w:t xml:space="preserve">Alice teki palveluksen miehelle, jolla oli hattu päässään, -</w:t>
      </w:r>
    </w:p>
    <w:p>
      <w:r>
        <w:rPr>
          <w:b/>
        </w:rPr>
        <w:t xml:space="preserve">Tulos</w:t>
      </w:r>
    </w:p>
    <w:p>
      <w:r>
        <w:t xml:space="preserve">Alice teki vastapalveluksen miehelle, jolla oli hattu päässään, -</w:t>
      </w:r>
    </w:p>
    <w:p>
      <w:r>
        <w:rPr>
          <w:b/>
        </w:rPr>
        <w:t xml:space="preserve">Esimerkki 1.2876</w:t>
      </w:r>
    </w:p>
    <w:p>
      <w:r>
        <w:t xml:space="preserve">Maria opetti hattupäiselle miehelle repliikkejä</w:t>
      </w:r>
    </w:p>
    <w:p>
      <w:r>
        <w:rPr>
          <w:b/>
        </w:rPr>
        <w:t xml:space="preserve">Tulos</w:t>
      </w:r>
    </w:p>
    <w:p>
      <w:r>
        <w:t xml:space="preserve">Mary opetti repliikkejä miehelle, jolla oli hattu päässään, -</w:t>
      </w:r>
    </w:p>
    <w:p>
      <w:r>
        <w:rPr>
          <w:b/>
        </w:rPr>
        <w:t xml:space="preserve">Esimerkki 1.2877</w:t>
      </w:r>
    </w:p>
    <w:p>
      <w:r>
        <w:t xml:space="preserve">Maria karjahti miehelle, joka oli työohjeista.</w:t>
      </w:r>
    </w:p>
    <w:p>
      <w:r>
        <w:rPr>
          <w:b/>
        </w:rPr>
        <w:t xml:space="preserve">Tulos</w:t>
      </w:r>
    </w:p>
    <w:p>
      <w:r>
        <w:t xml:space="preserve">Maria huusi ohjeita miehelle, joka oli töistä tulossa.</w:t>
      </w:r>
    </w:p>
    <w:p>
      <w:r>
        <w:rPr>
          <w:b/>
        </w:rPr>
        <w:t xml:space="preserve">Esimerkki 1.2878</w:t>
      </w:r>
    </w:p>
    <w:p>
      <w:r>
        <w:t xml:space="preserve">Bob lausui hänelle jotain</w:t>
      </w:r>
    </w:p>
    <w:p>
      <w:r>
        <w:rPr>
          <w:b/>
        </w:rPr>
        <w:t xml:space="preserve">Tulos</w:t>
      </w:r>
    </w:p>
    <w:p>
      <w:r>
        <w:t xml:space="preserve">Bob lausui hänelle jotain</w:t>
      </w:r>
    </w:p>
    <w:p>
      <w:r>
        <w:rPr>
          <w:b/>
        </w:rPr>
        <w:t xml:space="preserve">Esimerkki 1.2879</w:t>
      </w:r>
    </w:p>
    <w:p>
      <w:r>
        <w:t xml:space="preserve">Juan heitti hattua pitäneelle naiselle kaulakorun -</w:t>
      </w:r>
    </w:p>
    <w:p>
      <w:r>
        <w:rPr>
          <w:b/>
        </w:rPr>
        <w:t xml:space="preserve">Tulos</w:t>
      </w:r>
    </w:p>
    <w:p>
      <w:r>
        <w:t xml:space="preserve">Juan heitti kaulakorun naiselle, jolla oli hattu päässään.</w:t>
      </w:r>
    </w:p>
    <w:p>
      <w:r>
        <w:rPr>
          <w:b/>
        </w:rPr>
        <w:t xml:space="preserve">Esimerkki 1.2880</w:t>
      </w:r>
    </w:p>
    <w:p>
      <w:r>
        <w:t xml:space="preserve">Linda paljasti naisen työstä voittajan</w:t>
      </w:r>
    </w:p>
    <w:p>
      <w:r>
        <w:rPr>
          <w:b/>
        </w:rPr>
        <w:t xml:space="preserve">Tulos</w:t>
      </w:r>
    </w:p>
    <w:p>
      <w:r>
        <w:t xml:space="preserve">Linda paljasti voittajan eräälle naiselle töistä</w:t>
      </w:r>
    </w:p>
    <w:p>
      <w:r>
        <w:rPr>
          <w:b/>
        </w:rPr>
        <w:t xml:space="preserve">Esimerkki 1.2881</w:t>
      </w:r>
    </w:p>
    <w:p>
      <w:r>
        <w:t xml:space="preserve">John totesi hänelle jotain</w:t>
      </w:r>
    </w:p>
    <w:p>
      <w:r>
        <w:rPr>
          <w:b/>
        </w:rPr>
        <w:t xml:space="preserve">Tulos</w:t>
      </w:r>
    </w:p>
    <w:p>
      <w:r>
        <w:t xml:space="preserve">John sanoi hänelle jotain</w:t>
      </w:r>
    </w:p>
    <w:p>
      <w:r>
        <w:rPr>
          <w:b/>
        </w:rPr>
        <w:t xml:space="preserve">Esimerkki 1.2882</w:t>
      </w:r>
    </w:p>
    <w:p>
      <w:r>
        <w:t xml:space="preserve">Juan katsoi häntä</w:t>
      </w:r>
    </w:p>
    <w:p>
      <w:r>
        <w:rPr>
          <w:b/>
        </w:rPr>
        <w:t xml:space="preserve">Tulos</w:t>
      </w:r>
    </w:p>
    <w:p>
      <w:r>
        <w:t xml:space="preserve">Juan katsoi häntä</w:t>
      </w:r>
    </w:p>
    <w:p>
      <w:r>
        <w:rPr>
          <w:b/>
        </w:rPr>
        <w:t xml:space="preserve">Esimerkki 1.2883</w:t>
      </w:r>
    </w:p>
    <w:p>
      <w:r>
        <w:t xml:space="preserve">John sirkutti miehelle, jolla oli hattu päässään joitakin ääniä -</w:t>
      </w:r>
    </w:p>
    <w:p>
      <w:r>
        <w:rPr>
          <w:b/>
        </w:rPr>
        <w:t xml:space="preserve">Tulos</w:t>
      </w:r>
    </w:p>
    <w:p>
      <w:r>
        <w:t xml:space="preserve">John sirkutti ääniä miehelle, jolla oli hattu päässään, -</w:t>
      </w:r>
    </w:p>
    <w:p>
      <w:r>
        <w:rPr>
          <w:b/>
        </w:rPr>
        <w:t xml:space="preserve">Esimerkki 1.2884</w:t>
      </w:r>
    </w:p>
    <w:p>
      <w:r>
        <w:t xml:space="preserve">Linda myönsi hänelle jotain</w:t>
      </w:r>
    </w:p>
    <w:p>
      <w:r>
        <w:rPr>
          <w:b/>
        </w:rPr>
        <w:t xml:space="preserve">Tulos</w:t>
      </w:r>
    </w:p>
    <w:p>
      <w:r>
        <w:t xml:space="preserve">Linda myönsi hänelle jotain</w:t>
      </w:r>
    </w:p>
    <w:p>
      <w:r>
        <w:rPr>
          <w:b/>
        </w:rPr>
        <w:t xml:space="preserve">Esimerkki 1.2885</w:t>
      </w:r>
    </w:p>
    <w:p>
      <w:r>
        <w:t xml:space="preserve">Michael raportoi miehestä, joka oli töistä joitakin numeroita -</w:t>
      </w:r>
    </w:p>
    <w:p>
      <w:r>
        <w:rPr>
          <w:b/>
        </w:rPr>
        <w:t xml:space="preserve">Tulos</w:t>
      </w:r>
    </w:p>
    <w:p>
      <w:r>
        <w:t xml:space="preserve">Michael kertoi joitakin numeroita miehelle, joka oli töistä.</w:t>
      </w:r>
    </w:p>
    <w:p>
      <w:r>
        <w:rPr>
          <w:b/>
        </w:rPr>
        <w:t xml:space="preserve">Esimerkki 1.2886</w:t>
      </w:r>
    </w:p>
    <w:p>
      <w:r>
        <w:t xml:space="preserve">Alice twiittasi naiselle huomautuksen</w:t>
      </w:r>
    </w:p>
    <w:p>
      <w:r>
        <w:rPr>
          <w:b/>
        </w:rPr>
        <w:t xml:space="preserve">Tulos</w:t>
      </w:r>
    </w:p>
    <w:p>
      <w:r>
        <w:t xml:space="preserve">Alice twiittasi huomautuksen naiselle</w:t>
      </w:r>
    </w:p>
    <w:p>
      <w:r>
        <w:rPr>
          <w:b/>
        </w:rPr>
        <w:t xml:space="preserve">Esimerkki 1.2887</w:t>
      </w:r>
    </w:p>
    <w:p>
      <w:r>
        <w:t xml:space="preserve">Johannes jodlasi miestä, joka oli töistä jotain -</w:t>
      </w:r>
    </w:p>
    <w:p>
      <w:r>
        <w:rPr>
          <w:b/>
        </w:rPr>
        <w:t xml:space="preserve">Tulos</w:t>
      </w:r>
    </w:p>
    <w:p>
      <w:r>
        <w:t xml:space="preserve">John jodlasi jotain miehelle, joka oli töistä tulossa.</w:t>
      </w:r>
    </w:p>
    <w:p>
      <w:r>
        <w:rPr>
          <w:b/>
        </w:rPr>
        <w:t xml:space="preserve">Esimerkki 1.2888</w:t>
      </w:r>
    </w:p>
    <w:p>
      <w:r>
        <w:t xml:space="preserve">Maria toivotti miehelle hyvää jatkoa</w:t>
      </w:r>
    </w:p>
    <w:p>
      <w:r>
        <w:rPr>
          <w:b/>
        </w:rPr>
        <w:t xml:space="preserve">Tulos</w:t>
      </w:r>
    </w:p>
    <w:p>
      <w:r>
        <w:t xml:space="preserve">Maria esitti miehelle terveisiä</w:t>
      </w:r>
    </w:p>
    <w:p>
      <w:r>
        <w:rPr>
          <w:b/>
        </w:rPr>
        <w:t xml:space="preserve">Esimerkki 1.2889</w:t>
      </w:r>
    </w:p>
    <w:p>
      <w:r>
        <w:t xml:space="preserve">Linda ampui naiselle katseen</w:t>
      </w:r>
    </w:p>
    <w:p>
      <w:r>
        <w:rPr>
          <w:b/>
        </w:rPr>
        <w:t xml:space="preserve">Tulos</w:t>
      </w:r>
    </w:p>
    <w:p>
      <w:r>
        <w:t xml:space="preserve">Linda ampui katseen naiselle</w:t>
      </w:r>
    </w:p>
    <w:p>
      <w:r>
        <w:rPr>
          <w:b/>
        </w:rPr>
        <w:t xml:space="preserve">Esimerkki 1.2890</w:t>
      </w:r>
    </w:p>
    <w:p>
      <w:r>
        <w:t xml:space="preserve">Maria palautti hänelle jotain</w:t>
      </w:r>
    </w:p>
    <w:p>
      <w:r>
        <w:rPr>
          <w:b/>
        </w:rPr>
        <w:t xml:space="preserve">Tulos</w:t>
      </w:r>
    </w:p>
    <w:p>
      <w:r>
        <w:t xml:space="preserve">Maria palautti hänelle jotain</w:t>
      </w:r>
    </w:p>
    <w:p>
      <w:r>
        <w:rPr>
          <w:b/>
        </w:rPr>
        <w:t xml:space="preserve">Esimerkki 1.2891</w:t>
      </w:r>
    </w:p>
    <w:p>
      <w:r>
        <w:t xml:space="preserve">John lennätti joukkueelle tarvikkeita</w:t>
      </w:r>
    </w:p>
    <w:p>
      <w:r>
        <w:rPr>
          <w:b/>
        </w:rPr>
        <w:t xml:space="preserve">Tulos</w:t>
      </w:r>
    </w:p>
    <w:p>
      <w:r>
        <w:t xml:space="preserve">John lennätti joukkueelle tarvikkeita</w:t>
      </w:r>
    </w:p>
    <w:p>
      <w:r>
        <w:rPr>
          <w:b/>
        </w:rPr>
        <w:t xml:space="preserve">Esimerkki 1.2892</w:t>
      </w:r>
    </w:p>
    <w:p>
      <w:r>
        <w:t xml:space="preserve">Linda valitti miehelle valitusta</w:t>
      </w:r>
    </w:p>
    <w:p>
      <w:r>
        <w:rPr>
          <w:b/>
        </w:rPr>
        <w:t xml:space="preserve">Tulos</w:t>
      </w:r>
    </w:p>
    <w:p>
      <w:r>
        <w:t xml:space="preserve">Linda valitti miehelle</w:t>
      </w:r>
    </w:p>
    <w:p>
      <w:r>
        <w:rPr>
          <w:b/>
        </w:rPr>
        <w:t xml:space="preserve">Esimerkki 1.2893</w:t>
      </w:r>
    </w:p>
    <w:p>
      <w:r>
        <w:t xml:space="preserve">Juan hinasi naisen, joka oli töistä, kuorma-auton -</w:t>
      </w:r>
    </w:p>
    <w:p>
      <w:r>
        <w:rPr>
          <w:b/>
        </w:rPr>
        <w:t xml:space="preserve">Tulos</w:t>
      </w:r>
    </w:p>
    <w:p>
      <w:r>
        <w:t xml:space="preserve">Juan hinasi kuorma-auton naiselle, joka oli töistä tulossa</w:t>
      </w:r>
    </w:p>
    <w:p>
      <w:r>
        <w:rPr>
          <w:b/>
        </w:rPr>
        <w:t xml:space="preserve">Esimerkki 1.2894</w:t>
      </w:r>
    </w:p>
    <w:p>
      <w:r>
        <w:t xml:space="preserve">Linda osoitti naiselle hänen hyväntahtoisuuttaan</w:t>
      </w:r>
    </w:p>
    <w:p>
      <w:r>
        <w:rPr>
          <w:b/>
        </w:rPr>
        <w:t xml:space="preserve">Tulos</w:t>
      </w:r>
    </w:p>
    <w:p>
      <w:r>
        <w:t xml:space="preserve">Linda osoitti hyväntahtoisuuttaan naiselle.</w:t>
      </w:r>
    </w:p>
    <w:p>
      <w:r>
        <w:rPr>
          <w:b/>
        </w:rPr>
        <w:t xml:space="preserve">Esimerkki 1.2895</w:t>
      </w:r>
    </w:p>
    <w:p>
      <w:r>
        <w:t xml:space="preserve">Bob mainitsi naiselle uutiset</w:t>
      </w:r>
    </w:p>
    <w:p>
      <w:r>
        <w:rPr>
          <w:b/>
        </w:rPr>
        <w:t xml:space="preserve">Tulos</w:t>
      </w:r>
    </w:p>
    <w:p>
      <w:r>
        <w:t xml:space="preserve">Bob mainitsi uutisen naiselle</w:t>
      </w:r>
    </w:p>
    <w:p>
      <w:r>
        <w:rPr>
          <w:b/>
        </w:rPr>
        <w:t xml:space="preserve">Esimerkki 1.2896</w:t>
      </w:r>
    </w:p>
    <w:p>
      <w:r>
        <w:t xml:space="preserve">Linda kertoi naisen toiminnan</w:t>
      </w:r>
    </w:p>
    <w:p>
      <w:r>
        <w:rPr>
          <w:b/>
        </w:rPr>
        <w:t xml:space="preserve">Tulos</w:t>
      </w:r>
    </w:p>
    <w:p>
      <w:r>
        <w:t xml:space="preserve">Linda kertoi eräälle naiselle</w:t>
      </w:r>
    </w:p>
    <w:p>
      <w:r>
        <w:rPr>
          <w:b/>
        </w:rPr>
        <w:t xml:space="preserve">Esimerkki 1.2897</w:t>
      </w:r>
    </w:p>
    <w:p>
      <w:r>
        <w:t xml:space="preserve">Bob toisti miehelle töistä viestin</w:t>
      </w:r>
    </w:p>
    <w:p>
      <w:r>
        <w:rPr>
          <w:b/>
        </w:rPr>
        <w:t xml:space="preserve">Tulos</w:t>
      </w:r>
    </w:p>
    <w:p>
      <w:r>
        <w:t xml:space="preserve">Bob toisti viestin miehelle töistä</w:t>
      </w:r>
    </w:p>
    <w:p>
      <w:r>
        <w:rPr>
          <w:b/>
        </w:rPr>
        <w:t xml:space="preserve">Esimerkki 1.2898</w:t>
      </w:r>
    </w:p>
    <w:p>
      <w:r>
        <w:t xml:space="preserve">Maria pyöräytti naiselle tölkin</w:t>
      </w:r>
    </w:p>
    <w:p>
      <w:r>
        <w:rPr>
          <w:b/>
        </w:rPr>
        <w:t xml:space="preserve">Tulos</w:t>
      </w:r>
    </w:p>
    <w:p>
      <w:r>
        <w:t xml:space="preserve">Maria pyöräytti tölkin naiselle</w:t>
      </w:r>
    </w:p>
    <w:p>
      <w:r>
        <w:rPr>
          <w:b/>
        </w:rPr>
        <w:t xml:space="preserve">Esimerkki 1.2899</w:t>
      </w:r>
    </w:p>
    <w:p>
      <w:r>
        <w:t xml:space="preserve">Juan esitti naiselle joitakin kysymyksiä</w:t>
      </w:r>
    </w:p>
    <w:p>
      <w:r>
        <w:rPr>
          <w:b/>
        </w:rPr>
        <w:t xml:space="preserve">Tulos</w:t>
      </w:r>
    </w:p>
    <w:p>
      <w:r>
        <w:t xml:space="preserve">Juan esitti joitakin kysymyksiä naiselle</w:t>
      </w:r>
    </w:p>
    <w:p>
      <w:r>
        <w:rPr>
          <w:b/>
        </w:rPr>
        <w:t xml:space="preserve">Esimerkki 1.2900</w:t>
      </w:r>
    </w:p>
    <w:p>
      <w:r>
        <w:t xml:space="preserve">John siirsi miehelle, jolla oli hattu päässään, omistusoikeuden.</w:t>
      </w:r>
    </w:p>
    <w:p>
      <w:r>
        <w:rPr>
          <w:b/>
        </w:rPr>
        <w:t xml:space="preserve">Tulos</w:t>
      </w:r>
    </w:p>
    <w:p>
      <w:r>
        <w:t xml:space="preserve">John siirsi omistusoikeuden miehelle, jolla oli hattu päässään.</w:t>
      </w:r>
    </w:p>
    <w:p>
      <w:r>
        <w:rPr>
          <w:b/>
        </w:rPr>
        <w:t xml:space="preserve">Esimerkki 1.2901</w:t>
      </w:r>
    </w:p>
    <w:p>
      <w:r>
        <w:t xml:space="preserve">Bob huusi miehelle, joka oli töistä nimi</w:t>
      </w:r>
    </w:p>
    <w:p>
      <w:r>
        <w:rPr>
          <w:b/>
        </w:rPr>
        <w:t xml:space="preserve">Tulos</w:t>
      </w:r>
    </w:p>
    <w:p>
      <w:r>
        <w:t xml:space="preserve">Bob huusi nimen miehelle, joka oli töistä tulossa.</w:t>
      </w:r>
    </w:p>
    <w:p>
      <w:r>
        <w:rPr>
          <w:b/>
        </w:rPr>
        <w:t xml:space="preserve">Esimerkki 1.2902</w:t>
      </w:r>
    </w:p>
    <w:p>
      <w:r>
        <w:t xml:space="preserve">John lennätti tiimille töistä aseita</w:t>
      </w:r>
    </w:p>
    <w:p>
      <w:r>
        <w:rPr>
          <w:b/>
        </w:rPr>
        <w:t xml:space="preserve">Tulos</w:t>
      </w:r>
    </w:p>
    <w:p>
      <w:r>
        <w:t xml:space="preserve">John lennätti joitakin aseita tiimille töistä -</w:t>
      </w:r>
    </w:p>
    <w:p>
      <w:r>
        <w:rPr>
          <w:b/>
        </w:rPr>
        <w:t xml:space="preserve">Esimerkki 1.2903</w:t>
      </w:r>
    </w:p>
    <w:p>
      <w:r>
        <w:t xml:space="preserve">Michael ilmaisi naiselle ajatuksen</w:t>
      </w:r>
    </w:p>
    <w:p>
      <w:r>
        <w:rPr>
          <w:b/>
        </w:rPr>
        <w:t xml:space="preserve">Tulos</w:t>
      </w:r>
    </w:p>
    <w:p>
      <w:r>
        <w:t xml:space="preserve">Michael ilmaisi ajatuksen naiselle</w:t>
      </w:r>
    </w:p>
    <w:p>
      <w:r>
        <w:rPr>
          <w:b/>
        </w:rPr>
        <w:t xml:space="preserve">Esimerkki 1.2904</w:t>
      </w:r>
    </w:p>
    <w:p>
      <w:r>
        <w:t xml:space="preserve">Juan lainasi eräälle miehelle kohdan</w:t>
      </w:r>
    </w:p>
    <w:p>
      <w:r>
        <w:rPr>
          <w:b/>
        </w:rPr>
        <w:t xml:space="preserve">Tulos</w:t>
      </w:r>
    </w:p>
    <w:p>
      <w:r>
        <w:t xml:space="preserve">Juan siteerasi eräälle miehelle</w:t>
      </w:r>
    </w:p>
    <w:p>
      <w:r>
        <w:rPr>
          <w:b/>
        </w:rPr>
        <w:t xml:space="preserve">Esimerkki 1.2905</w:t>
      </w:r>
    </w:p>
    <w:p>
      <w:r>
        <w:t xml:space="preserve">Mary ilmoitti eräälle naiselle töistä ohjeet</w:t>
      </w:r>
    </w:p>
    <w:p>
      <w:r>
        <w:rPr>
          <w:b/>
        </w:rPr>
        <w:t xml:space="preserve">Tulos</w:t>
      </w:r>
    </w:p>
    <w:p>
      <w:r>
        <w:t xml:space="preserve">Mary kertoi ohjeista eräälle naiselle töistä.</w:t>
      </w:r>
    </w:p>
    <w:p>
      <w:r>
        <w:rPr>
          <w:b/>
        </w:rPr>
        <w:t xml:space="preserve">Esimerkki 1.2906</w:t>
      </w:r>
    </w:p>
    <w:p>
      <w:r>
        <w:t xml:space="preserve">Bob lainasi huoneen eräälle miehelle, joka oli töistä...</w:t>
      </w:r>
    </w:p>
    <w:p>
      <w:r>
        <w:rPr>
          <w:b/>
        </w:rPr>
        <w:t xml:space="preserve">Tulos</w:t>
      </w:r>
    </w:p>
    <w:p>
      <w:r>
        <w:t xml:space="preserve">Bob lainasi huoneen eräälle miehelle, joka oli töistä -</w:t>
      </w:r>
    </w:p>
    <w:p>
      <w:r>
        <w:rPr>
          <w:b/>
        </w:rPr>
        <w:t xml:space="preserve">Esimerkki 1.2907</w:t>
      </w:r>
    </w:p>
    <w:p>
      <w:r>
        <w:t xml:space="preserve">Michael menetti naiselta, jolla oli hattu päässään, rahat -</w:t>
      </w:r>
    </w:p>
    <w:p>
      <w:r>
        <w:rPr>
          <w:b/>
        </w:rPr>
        <w:t xml:space="preserve">Tulos</w:t>
      </w:r>
    </w:p>
    <w:p>
      <w:r>
        <w:t xml:space="preserve">Michael luovutti rahat naiselle, jolla oli hattu päässään -</w:t>
      </w:r>
    </w:p>
    <w:p>
      <w:r>
        <w:rPr>
          <w:b/>
        </w:rPr>
        <w:t xml:space="preserve">Esimerkki 1.2908</w:t>
      </w:r>
    </w:p>
    <w:p>
      <w:r>
        <w:t xml:space="preserve">Juan vaihtoi töistä tulleelle naiselle kuvia, -</w:t>
      </w:r>
    </w:p>
    <w:p>
      <w:r>
        <w:rPr>
          <w:b/>
        </w:rPr>
        <w:t xml:space="preserve">Tulos</w:t>
      </w:r>
    </w:p>
    <w:p>
      <w:r>
        <w:t xml:space="preserve">Juan vaihtoi kuvia naiselle, joka oli töistä.</w:t>
      </w:r>
    </w:p>
    <w:p>
      <w:r>
        <w:rPr>
          <w:b/>
        </w:rPr>
        <w:t xml:space="preserve">Esimerkki 1.2909</w:t>
      </w:r>
    </w:p>
    <w:p>
      <w:r>
        <w:t xml:space="preserve">Johannes siteerasi miestä, joka piti hattua.</w:t>
      </w:r>
    </w:p>
    <w:p>
      <w:r>
        <w:rPr>
          <w:b/>
        </w:rPr>
        <w:t xml:space="preserve">Tulos</w:t>
      </w:r>
    </w:p>
    <w:p>
      <w:r>
        <w:t xml:space="preserve">Johannes siteerasi tätä kohtaa miehelle, jolla oli hattu päässään.</w:t>
      </w:r>
    </w:p>
    <w:p>
      <w:r>
        <w:rPr>
          <w:b/>
        </w:rPr>
        <w:t xml:space="preserve">Esimerkki 1.2910</w:t>
      </w:r>
    </w:p>
    <w:p>
      <w:r>
        <w:t xml:space="preserve">Bob toi hänelle lääkettä</w:t>
      </w:r>
    </w:p>
    <w:p>
      <w:r>
        <w:rPr>
          <w:b/>
        </w:rPr>
        <w:t xml:space="preserve">Tulos</w:t>
      </w:r>
    </w:p>
    <w:p>
      <w:r>
        <w:t xml:space="preserve">Bob toi hänelle lääkettä</w:t>
      </w:r>
    </w:p>
    <w:p>
      <w:r>
        <w:rPr>
          <w:b/>
        </w:rPr>
        <w:t xml:space="preserve">Esimerkki 1.2911</w:t>
      </w:r>
    </w:p>
    <w:p>
      <w:r>
        <w:t xml:space="preserve">Linda höpisi eräälle miehelle töistä joitakin sanoja.</w:t>
      </w:r>
    </w:p>
    <w:p>
      <w:r>
        <w:rPr>
          <w:b/>
        </w:rPr>
        <w:t xml:space="preserve">Tulos</w:t>
      </w:r>
    </w:p>
    <w:p>
      <w:r>
        <w:t xml:space="preserve">Linda lörpötteli muutaman sanan eräälle työmiehelle...</w:t>
      </w:r>
    </w:p>
    <w:p>
      <w:r>
        <w:rPr>
          <w:b/>
        </w:rPr>
        <w:t xml:space="preserve">Esimerkki 1.2912</w:t>
      </w:r>
    </w:p>
    <w:p>
      <w:r>
        <w:t xml:space="preserve">Mary kuiskasi hänelle jäähyväiset...</w:t>
      </w:r>
    </w:p>
    <w:p>
      <w:r>
        <w:rPr>
          <w:b/>
        </w:rPr>
        <w:t xml:space="preserve">Tulos</w:t>
      </w:r>
    </w:p>
    <w:p>
      <w:r>
        <w:t xml:space="preserve">Maria kuiskasi hänelle jäähyväiset...</w:t>
      </w:r>
    </w:p>
    <w:p>
      <w:r>
        <w:rPr>
          <w:b/>
        </w:rPr>
        <w:t xml:space="preserve">Esimerkki 1.2913</w:t>
      </w:r>
    </w:p>
    <w:p>
      <w:r>
        <w:t xml:space="preserve">John virkkoi hänelle jotain</w:t>
      </w:r>
    </w:p>
    <w:p>
      <w:r>
        <w:rPr>
          <w:b/>
        </w:rPr>
        <w:t xml:space="preserve">Tulos</w:t>
      </w:r>
    </w:p>
    <w:p>
      <w:r>
        <w:t xml:space="preserve">John murahti jotain hänelle</w:t>
      </w:r>
    </w:p>
    <w:p>
      <w:r>
        <w:rPr>
          <w:b/>
        </w:rPr>
        <w:t xml:space="preserve">Esimerkki 1.2914</w:t>
      </w:r>
    </w:p>
    <w:p>
      <w:r>
        <w:t xml:space="preserve">Mary jakoi joukkueelle kyniä</w:t>
      </w:r>
    </w:p>
    <w:p>
      <w:r>
        <w:rPr>
          <w:b/>
        </w:rPr>
        <w:t xml:space="preserve">Tulos</w:t>
      </w:r>
    </w:p>
    <w:p>
      <w:r>
        <w:t xml:space="preserve">Mary jakoi joukkueelle kyniä</w:t>
      </w:r>
    </w:p>
    <w:p>
      <w:r>
        <w:rPr>
          <w:b/>
        </w:rPr>
        <w:t xml:space="preserve">Esimerkki 1.2915</w:t>
      </w:r>
    </w:p>
    <w:p>
      <w:r>
        <w:t xml:space="preserve">Linda antoi joukkueelle matkalaukkuja</w:t>
      </w:r>
    </w:p>
    <w:p>
      <w:r>
        <w:rPr>
          <w:b/>
        </w:rPr>
        <w:t xml:space="preserve">Tulos</w:t>
      </w:r>
    </w:p>
    <w:p>
      <w:r>
        <w:t xml:space="preserve">Linda vei matkalaukut joukkueelle -</w:t>
      </w:r>
    </w:p>
    <w:p>
      <w:r>
        <w:rPr>
          <w:b/>
        </w:rPr>
        <w:t xml:space="preserve">Esimerkki 1.2916</w:t>
      </w:r>
    </w:p>
    <w:p>
      <w:r>
        <w:t xml:space="preserve">Mary antoi naiselle, joka oli töistä, työpöydän.</w:t>
      </w:r>
    </w:p>
    <w:p>
      <w:r>
        <w:rPr>
          <w:b/>
        </w:rPr>
        <w:t xml:space="preserve">Tulos</w:t>
      </w:r>
    </w:p>
    <w:p>
      <w:r>
        <w:t xml:space="preserve">Mary antoi työpöydän naiselle, joka tuli töistä.</w:t>
      </w:r>
    </w:p>
    <w:p>
      <w:r>
        <w:rPr>
          <w:b/>
        </w:rPr>
        <w:t xml:space="preserve">Esimerkki 1.2917</w:t>
      </w:r>
    </w:p>
    <w:p>
      <w:r>
        <w:t xml:space="preserve">Mikael siirsi miehelle tulot</w:t>
      </w:r>
    </w:p>
    <w:p>
      <w:r>
        <w:rPr>
          <w:b/>
        </w:rPr>
        <w:t xml:space="preserve">Tulos</w:t>
      </w:r>
    </w:p>
    <w:p>
      <w:r>
        <w:t xml:space="preserve">Mikael siirsi tulot miehelle.</w:t>
      </w:r>
    </w:p>
    <w:p>
      <w:r>
        <w:rPr>
          <w:b/>
        </w:rPr>
        <w:t xml:space="preserve">Esimerkki 1.2918</w:t>
      </w:r>
    </w:p>
    <w:p>
      <w:r>
        <w:t xml:space="preserve">Alice luovutti miehelle oikeudet</w:t>
      </w:r>
    </w:p>
    <w:p>
      <w:r>
        <w:rPr>
          <w:b/>
        </w:rPr>
        <w:t xml:space="preserve">Tulos</w:t>
      </w:r>
    </w:p>
    <w:p>
      <w:r>
        <w:t xml:space="preserve">Alice luovutti oikeudet miehelle, -</w:t>
      </w:r>
    </w:p>
    <w:p>
      <w:r>
        <w:rPr>
          <w:b/>
        </w:rPr>
        <w:t xml:space="preserve">Esimerkki 1.2919</w:t>
      </w:r>
    </w:p>
    <w:p>
      <w:r>
        <w:t xml:space="preserve">Juan veti mies sanat</w:t>
      </w:r>
    </w:p>
    <w:p>
      <w:r>
        <w:rPr>
          <w:b/>
        </w:rPr>
        <w:t xml:space="preserve">Tulos</w:t>
      </w:r>
    </w:p>
    <w:p>
      <w:r>
        <w:t xml:space="preserve">Juan veti sanat miehelle</w:t>
      </w:r>
    </w:p>
    <w:p>
      <w:r>
        <w:rPr>
          <w:b/>
        </w:rPr>
        <w:t xml:space="preserve">Esimerkki 1.2920</w:t>
      </w:r>
    </w:p>
    <w:p>
      <w:r>
        <w:t xml:space="preserve">Alice lähetti miehelle töistä ohjeen, -</w:t>
      </w:r>
    </w:p>
    <w:p>
      <w:r>
        <w:rPr>
          <w:b/>
        </w:rPr>
        <w:t xml:space="preserve">Tulos</w:t>
      </w:r>
    </w:p>
    <w:p>
      <w:r>
        <w:t xml:space="preserve">Alice lähetti miehelle ohjeen töistä.</w:t>
      </w:r>
    </w:p>
    <w:p>
      <w:r>
        <w:rPr>
          <w:b/>
        </w:rPr>
        <w:t xml:space="preserve">Esimerkki 1.2921</w:t>
      </w:r>
    </w:p>
    <w:p>
      <w:r>
        <w:t xml:space="preserve">Bob suositteli hattua käyttävälle miehelle kirjaa.</w:t>
      </w:r>
    </w:p>
    <w:p>
      <w:r>
        <w:rPr>
          <w:b/>
        </w:rPr>
        <w:t xml:space="preserve">Tulos</w:t>
      </w:r>
    </w:p>
    <w:p>
      <w:r>
        <w:t xml:space="preserve">Bob suositteli kirjaa miehelle, jolla oli hattu päässään, -</w:t>
      </w:r>
    </w:p>
    <w:p>
      <w:r>
        <w:rPr>
          <w:b/>
        </w:rPr>
        <w:t xml:space="preserve">Esimerkki 1.2922</w:t>
      </w:r>
    </w:p>
    <w:p>
      <w:r>
        <w:t xml:space="preserve">Juan antoi hänelle tippiä.</w:t>
      </w:r>
    </w:p>
    <w:p>
      <w:r>
        <w:rPr>
          <w:b/>
        </w:rPr>
        <w:t xml:space="preserve">Tulos</w:t>
      </w:r>
    </w:p>
    <w:p>
      <w:r>
        <w:t xml:space="preserve">Juan vinkkasi hänelle jotain</w:t>
      </w:r>
    </w:p>
    <w:p>
      <w:r>
        <w:rPr>
          <w:b/>
        </w:rPr>
        <w:t xml:space="preserve">Esimerkki 1.2923</w:t>
      </w:r>
    </w:p>
    <w:p>
      <w:r>
        <w:t xml:space="preserve">Bob katapultoi miehen sisällön</w:t>
      </w:r>
    </w:p>
    <w:p>
      <w:r>
        <w:rPr>
          <w:b/>
        </w:rPr>
        <w:t xml:space="preserve">Tulos</w:t>
      </w:r>
    </w:p>
    <w:p>
      <w:r>
        <w:t xml:space="preserve">Bob katapulttasi sisällön miehelle, -</w:t>
      </w:r>
    </w:p>
    <w:p>
      <w:r>
        <w:rPr>
          <w:b/>
        </w:rPr>
        <w:t xml:space="preserve">Esimerkki 1.2924</w:t>
      </w:r>
    </w:p>
    <w:p>
      <w:r>
        <w:t xml:space="preserve">Maria osoitti miestä sormella</w:t>
      </w:r>
    </w:p>
    <w:p>
      <w:r>
        <w:rPr>
          <w:b/>
        </w:rPr>
        <w:t xml:space="preserve">Tulos</w:t>
      </w:r>
    </w:p>
    <w:p>
      <w:r>
        <w:t xml:space="preserve">Maria osoitti sormella miestä</w:t>
      </w:r>
    </w:p>
    <w:p>
      <w:r>
        <w:rPr>
          <w:b/>
        </w:rPr>
        <w:t xml:space="preserve">Esimerkki 1.2925</w:t>
      </w:r>
    </w:p>
    <w:p>
      <w:r>
        <w:t xml:space="preserve">Michael teki naiselle vastapalveluksen</w:t>
      </w:r>
    </w:p>
    <w:p>
      <w:r>
        <w:rPr>
          <w:b/>
        </w:rPr>
        <w:t xml:space="preserve">Tulos</w:t>
      </w:r>
    </w:p>
    <w:p>
      <w:r>
        <w:t xml:space="preserve">Mikael teki naiselle vastapalveluksen</w:t>
      </w:r>
    </w:p>
    <w:p>
      <w:r>
        <w:rPr>
          <w:b/>
        </w:rPr>
        <w:t xml:space="preserve">Esimerkki 1.2926</w:t>
      </w:r>
    </w:p>
    <w:p>
      <w:r>
        <w:t xml:space="preserve">Mary ilmoitti naisen töistä aikeistaan</w:t>
      </w:r>
    </w:p>
    <w:p>
      <w:r>
        <w:rPr>
          <w:b/>
        </w:rPr>
        <w:t xml:space="preserve">Tulos</w:t>
      </w:r>
    </w:p>
    <w:p>
      <w:r>
        <w:t xml:space="preserve">Mary ilmoitti aikomuksistaan eräälle naiselle töistä -</w:t>
      </w:r>
    </w:p>
    <w:p>
      <w:r>
        <w:rPr>
          <w:b/>
        </w:rPr>
        <w:t xml:space="preserve">Esimerkki 1.2927</w:t>
      </w:r>
    </w:p>
    <w:p>
      <w:r>
        <w:t xml:space="preserve">Bob siteerasi erään naisen puhetta</w:t>
      </w:r>
    </w:p>
    <w:p>
      <w:r>
        <w:rPr>
          <w:b/>
        </w:rPr>
        <w:t xml:space="preserve">Tulos</w:t>
      </w:r>
    </w:p>
    <w:p>
      <w:r>
        <w:t xml:space="preserve">Bob siteerasi puhetta eräälle naiselle töistä.</w:t>
      </w:r>
    </w:p>
    <w:p>
      <w:r>
        <w:rPr>
          <w:b/>
        </w:rPr>
        <w:t xml:space="preserve">Esimerkki 1.2928</w:t>
      </w:r>
    </w:p>
    <w:p>
      <w:r>
        <w:t xml:space="preserve">Bob heitti miehelle pullon</w:t>
      </w:r>
    </w:p>
    <w:p>
      <w:r>
        <w:rPr>
          <w:b/>
        </w:rPr>
        <w:t xml:space="preserve">Tulos</w:t>
      </w:r>
    </w:p>
    <w:p>
      <w:r>
        <w:t xml:space="preserve">Bob pamautti pullon miehelle</w:t>
      </w:r>
    </w:p>
    <w:p>
      <w:r>
        <w:rPr>
          <w:b/>
        </w:rPr>
        <w:t xml:space="preserve">Esimerkki 1.2929</w:t>
      </w:r>
    </w:p>
    <w:p>
      <w:r>
        <w:t xml:space="preserve">Maria totesi nainen jotain</w:t>
      </w:r>
    </w:p>
    <w:p>
      <w:r>
        <w:rPr>
          <w:b/>
        </w:rPr>
        <w:t xml:space="preserve">Tulos</w:t>
      </w:r>
    </w:p>
    <w:p>
      <w:r>
        <w:t xml:space="preserve">Maria sanoi jotain naiselle</w:t>
      </w:r>
    </w:p>
    <w:p>
      <w:r>
        <w:rPr>
          <w:b/>
        </w:rPr>
        <w:t xml:space="preserve">Esimerkki 1.2930</w:t>
      </w:r>
    </w:p>
    <w:p>
      <w:r>
        <w:t xml:space="preserve">Michael osoitti hattua käyttävälle miehelle viestin</w:t>
      </w:r>
    </w:p>
    <w:p>
      <w:r>
        <w:rPr>
          <w:b/>
        </w:rPr>
        <w:t xml:space="preserve">Tulos</w:t>
      </w:r>
    </w:p>
    <w:p>
      <w:r>
        <w:t xml:space="preserve">Michael osoitti viestin miehelle, jolla oli hattu, -</w:t>
      </w:r>
    </w:p>
    <w:p>
      <w:r>
        <w:rPr>
          <w:b/>
        </w:rPr>
        <w:t xml:space="preserve">Esimerkki 1.2931</w:t>
      </w:r>
    </w:p>
    <w:p>
      <w:r>
        <w:t xml:space="preserve">Bob vaihtoi hänelle kuvia</w:t>
      </w:r>
    </w:p>
    <w:p>
      <w:r>
        <w:rPr>
          <w:b/>
        </w:rPr>
        <w:t xml:space="preserve">Tulos</w:t>
      </w:r>
    </w:p>
    <w:p>
      <w:r>
        <w:t xml:space="preserve">Bob vaihtoi hänelle kuvia</w:t>
      </w:r>
    </w:p>
    <w:p>
      <w:r>
        <w:rPr>
          <w:b/>
        </w:rPr>
        <w:t xml:space="preserve">Esimerkki 1.2932</w:t>
      </w:r>
    </w:p>
    <w:p>
      <w:r>
        <w:t xml:space="preserve">John työnsi naiselle kirjeen</w:t>
      </w:r>
    </w:p>
    <w:p>
      <w:r>
        <w:rPr>
          <w:b/>
        </w:rPr>
        <w:t xml:space="preserve">Tulos</w:t>
      </w:r>
    </w:p>
    <w:p>
      <w:r>
        <w:t xml:space="preserve">John työnsi kirjeen naiselle</w:t>
      </w:r>
    </w:p>
    <w:p>
      <w:r>
        <w:rPr>
          <w:b/>
        </w:rPr>
        <w:t xml:space="preserve">Esimerkki 1.2933</w:t>
      </w:r>
    </w:p>
    <w:p>
      <w:r>
        <w:t xml:space="preserve">John siirsi miehelle, jolla oli hattu päässään, käteistä.</w:t>
      </w:r>
    </w:p>
    <w:p>
      <w:r>
        <w:rPr>
          <w:b/>
        </w:rPr>
        <w:t xml:space="preserve">Tulos</w:t>
      </w:r>
    </w:p>
    <w:p>
      <w:r>
        <w:t xml:space="preserve">John siirsi käteistä miehelle, jolla oli hattu päässään, -</w:t>
      </w:r>
    </w:p>
    <w:p>
      <w:r>
        <w:rPr>
          <w:b/>
        </w:rPr>
        <w:t xml:space="preserve">Esimerkki 1.2934</w:t>
      </w:r>
    </w:p>
    <w:p>
      <w:r>
        <w:t xml:space="preserve">Maria antoi naiselle työpöydän</w:t>
      </w:r>
    </w:p>
    <w:p>
      <w:r>
        <w:rPr>
          <w:b/>
        </w:rPr>
        <w:t xml:space="preserve">Tulos</w:t>
      </w:r>
    </w:p>
    <w:p>
      <w:r>
        <w:t xml:space="preserve">Maria osoitti pöydän naiselle.</w:t>
      </w:r>
    </w:p>
    <w:p>
      <w:r>
        <w:rPr>
          <w:b/>
        </w:rPr>
        <w:t xml:space="preserve">Esimerkki 1.2935</w:t>
      </w:r>
    </w:p>
    <w:p>
      <w:r>
        <w:t xml:space="preserve">Michael viittasi hattua käyttävälle naiselle joitakin kysymyksiä.</w:t>
      </w:r>
    </w:p>
    <w:p>
      <w:r>
        <w:rPr>
          <w:b/>
        </w:rPr>
        <w:t xml:space="preserve">Tulos</w:t>
      </w:r>
    </w:p>
    <w:p>
      <w:r>
        <w:t xml:space="preserve">Michael ohjasi joitakin kysymyksiä naiselle, jolla oli hattu päässään, -</w:t>
      </w:r>
    </w:p>
    <w:p>
      <w:r>
        <w:rPr>
          <w:b/>
        </w:rPr>
        <w:t xml:space="preserve">Esimerkki 1.2936</w:t>
      </w:r>
    </w:p>
    <w:p>
      <w:r>
        <w:t xml:space="preserve">Alice ilmoitti hänelle jotain</w:t>
      </w:r>
    </w:p>
    <w:p>
      <w:r>
        <w:rPr>
          <w:b/>
        </w:rPr>
        <w:t xml:space="preserve">Tulos</w:t>
      </w:r>
    </w:p>
    <w:p>
      <w:r>
        <w:t xml:space="preserve">Alice kertoi hänelle jotain</w:t>
      </w:r>
    </w:p>
    <w:p>
      <w:r>
        <w:rPr>
          <w:b/>
        </w:rPr>
        <w:t xml:space="preserve">Esimerkki 1.2937</w:t>
      </w:r>
    </w:p>
    <w:p>
      <w:r>
        <w:t xml:space="preserve">Maria testamenttasi hattua käyttävälle naiselle koko omaisuutensa -</w:t>
      </w:r>
    </w:p>
    <w:p>
      <w:r>
        <w:rPr>
          <w:b/>
        </w:rPr>
        <w:t xml:space="preserve">Tulos</w:t>
      </w:r>
    </w:p>
    <w:p>
      <w:r>
        <w:t xml:space="preserve">Maria testamenttasi koko omaisuutensa naiselle, jolla oli hattu päässään, -</w:t>
      </w:r>
    </w:p>
    <w:p>
      <w:r>
        <w:rPr>
          <w:b/>
        </w:rPr>
        <w:t xml:space="preserve">Esimerkki 1.2938</w:t>
      </w:r>
    </w:p>
    <w:p>
      <w:r>
        <w:t xml:space="preserve">Linda löi naisen rahaa</w:t>
      </w:r>
    </w:p>
    <w:p>
      <w:r>
        <w:rPr>
          <w:b/>
        </w:rPr>
        <w:t xml:space="preserve">Tulos</w:t>
      </w:r>
    </w:p>
    <w:p>
      <w:r>
        <w:t xml:space="preserve">Linda paiskasi rahat naiselle</w:t>
      </w:r>
    </w:p>
    <w:p>
      <w:r>
        <w:rPr>
          <w:b/>
        </w:rPr>
        <w:t xml:space="preserve">Esimerkki 1.2939</w:t>
      </w:r>
    </w:p>
    <w:p>
      <w:r>
        <w:t xml:space="preserve">Maria puhui miehelle puheen</w:t>
      </w:r>
    </w:p>
    <w:p>
      <w:r>
        <w:rPr>
          <w:b/>
        </w:rPr>
        <w:t xml:space="preserve">Tulos</w:t>
      </w:r>
    </w:p>
    <w:p>
      <w:r>
        <w:t xml:space="preserve">Maria osoitti puheen miehelle</w:t>
      </w:r>
    </w:p>
    <w:p>
      <w:r>
        <w:rPr>
          <w:b/>
        </w:rPr>
        <w:t xml:space="preserve">Esimerkki 1.2940</w:t>
      </w:r>
    </w:p>
    <w:p>
      <w:r>
        <w:t xml:space="preserve">Maria löi miestä, jolla oli hattu, pesäpallon</w:t>
      </w:r>
    </w:p>
    <w:p>
      <w:r>
        <w:rPr>
          <w:b/>
        </w:rPr>
        <w:t xml:space="preserve">Tulos</w:t>
      </w:r>
    </w:p>
    <w:p>
      <w:r>
        <w:t xml:space="preserve">Maria löi pesäpalloa hattupäiselle miehelle, -</w:t>
      </w:r>
    </w:p>
    <w:p>
      <w:r>
        <w:rPr>
          <w:b/>
        </w:rPr>
        <w:t xml:space="preserve">Esimerkki 1.2941</w:t>
      </w:r>
    </w:p>
    <w:p>
      <w:r>
        <w:t xml:space="preserve">Alice lähetti naiselle kysymykset</w:t>
      </w:r>
    </w:p>
    <w:p>
      <w:r>
        <w:rPr>
          <w:b/>
        </w:rPr>
        <w:t xml:space="preserve">Tulos</w:t>
      </w:r>
    </w:p>
    <w:p>
      <w:r>
        <w:t xml:space="preserve">Alice siirsi kysymykset naiselle</w:t>
      </w:r>
    </w:p>
    <w:p>
      <w:r>
        <w:rPr>
          <w:b/>
        </w:rPr>
        <w:t xml:space="preserve">Esimerkki 1.2942</w:t>
      </w:r>
    </w:p>
    <w:p>
      <w:r>
        <w:t xml:space="preserve">Linda antoi työporukalle huopia</w:t>
      </w:r>
    </w:p>
    <w:p>
      <w:r>
        <w:rPr>
          <w:b/>
        </w:rPr>
        <w:t xml:space="preserve">Tulos</w:t>
      </w:r>
    </w:p>
    <w:p>
      <w:r>
        <w:t xml:space="preserve">Linda antoi tiimille huopia töistä.</w:t>
      </w:r>
    </w:p>
    <w:p>
      <w:r>
        <w:rPr>
          <w:b/>
        </w:rPr>
        <w:t xml:space="preserve">Esimerkki 1.2943</w:t>
      </w:r>
    </w:p>
    <w:p>
      <w:r>
        <w:t xml:space="preserve">John pompotteli naiselle, joka oli töistä lelun...</w:t>
      </w:r>
    </w:p>
    <w:p>
      <w:r>
        <w:rPr>
          <w:b/>
        </w:rPr>
        <w:t xml:space="preserve">Tulos</w:t>
      </w:r>
    </w:p>
    <w:p>
      <w:r>
        <w:t xml:space="preserve">John pamautti lelun naiselle, joka oli töistä.</w:t>
      </w:r>
    </w:p>
    <w:p>
      <w:r>
        <w:rPr>
          <w:b/>
        </w:rPr>
        <w:t xml:space="preserve">Esimerkki 1.2944</w:t>
      </w:r>
    </w:p>
    <w:p>
      <w:r>
        <w:t xml:space="preserve">Michael osoitti miehelle, joka oli töistä jotain</w:t>
      </w:r>
    </w:p>
    <w:p>
      <w:r>
        <w:rPr>
          <w:b/>
        </w:rPr>
        <w:t xml:space="preserve">Tulos</w:t>
      </w:r>
    </w:p>
    <w:p>
      <w:r>
        <w:t xml:space="preserve">Michael näytti jotain miehelle, joka oli töistä.</w:t>
      </w:r>
    </w:p>
    <w:p>
      <w:r>
        <w:rPr>
          <w:b/>
        </w:rPr>
        <w:t xml:space="preserve">Esimerkki 1.2945</w:t>
      </w:r>
    </w:p>
    <w:p>
      <w:r>
        <w:t xml:space="preserve">Mary napsautti naiselle pallon</w:t>
      </w:r>
    </w:p>
    <w:p>
      <w:r>
        <w:rPr>
          <w:b/>
        </w:rPr>
        <w:t xml:space="preserve">Tulos</w:t>
      </w:r>
    </w:p>
    <w:p>
      <w:r>
        <w:t xml:space="preserve">Mary napsahti pallon naiselle</w:t>
      </w:r>
    </w:p>
    <w:p>
      <w:r>
        <w:rPr>
          <w:b/>
        </w:rPr>
        <w:t xml:space="preserve">Esimerkki 1.2946</w:t>
      </w:r>
    </w:p>
    <w:p>
      <w:r>
        <w:t xml:space="preserve">Linda ilmoitti hänelle tunteistaan</w:t>
      </w:r>
    </w:p>
    <w:p>
      <w:r>
        <w:rPr>
          <w:b/>
        </w:rPr>
        <w:t xml:space="preserve">Tulos</w:t>
      </w:r>
    </w:p>
    <w:p>
      <w:r>
        <w:t xml:space="preserve">Linda kertoi tunteistaan miehelle</w:t>
      </w:r>
    </w:p>
    <w:p>
      <w:r>
        <w:rPr>
          <w:b/>
        </w:rPr>
        <w:t xml:space="preserve">Esimerkki 1.2947</w:t>
      </w:r>
    </w:p>
    <w:p>
      <w:r>
        <w:t xml:space="preserve">Linda ilmaisi hattua käyttävälle naiselle ajatuksen.</w:t>
      </w:r>
    </w:p>
    <w:p>
      <w:r>
        <w:rPr>
          <w:b/>
        </w:rPr>
        <w:t xml:space="preserve">Tulos</w:t>
      </w:r>
    </w:p>
    <w:p>
      <w:r>
        <w:t xml:space="preserve">Linda ilmaisi ajatuksen naiselle, jolla oli hattu päässään...</w:t>
      </w:r>
    </w:p>
    <w:p>
      <w:r>
        <w:rPr>
          <w:b/>
        </w:rPr>
        <w:t xml:space="preserve">Esimerkki 1.2948</w:t>
      </w:r>
    </w:p>
    <w:p>
      <w:r>
        <w:t xml:space="preserve">Juan näytti naiselle veistoksen</w:t>
      </w:r>
    </w:p>
    <w:p>
      <w:r>
        <w:rPr>
          <w:b/>
        </w:rPr>
        <w:t xml:space="preserve">Tulos</w:t>
      </w:r>
    </w:p>
    <w:p>
      <w:r>
        <w:t xml:space="preserve">Juan näytti veistoksen naiselle</w:t>
      </w:r>
    </w:p>
    <w:p>
      <w:r>
        <w:rPr>
          <w:b/>
        </w:rPr>
        <w:t xml:space="preserve">Esimerkki 1.2949</w:t>
      </w:r>
    </w:p>
    <w:p>
      <w:r>
        <w:t xml:space="preserve">Juan siirsi hattupäiselle naiselle rahaa -</w:t>
      </w:r>
    </w:p>
    <w:p>
      <w:r>
        <w:rPr>
          <w:b/>
        </w:rPr>
        <w:t xml:space="preserve">Tulos</w:t>
      </w:r>
    </w:p>
    <w:p>
      <w:r>
        <w:t xml:space="preserve">Juan siirsi rahaa hattupäiselle naiselle, -</w:t>
      </w:r>
    </w:p>
    <w:p>
      <w:r>
        <w:rPr>
          <w:b/>
        </w:rPr>
        <w:t xml:space="preserve">Esimerkki 1.2950</w:t>
      </w:r>
    </w:p>
    <w:p>
      <w:r>
        <w:t xml:space="preserve">Maria karjui mies, jolla oli hattu päässään jotain</w:t>
      </w:r>
    </w:p>
    <w:p>
      <w:r>
        <w:rPr>
          <w:b/>
        </w:rPr>
        <w:t xml:space="preserve">Tulos</w:t>
      </w:r>
    </w:p>
    <w:p>
      <w:r>
        <w:t xml:space="preserve">Maria karjui jotain hattupäiselle miehelle, -</w:t>
      </w:r>
    </w:p>
    <w:p>
      <w:r>
        <w:rPr>
          <w:b/>
        </w:rPr>
        <w:t xml:space="preserve">Esimerkki 1.2951</w:t>
      </w:r>
    </w:p>
    <w:p>
      <w:r>
        <w:t xml:space="preserve">Linda ilmoitti miehelle töistä hänen tunteensa</w:t>
      </w:r>
    </w:p>
    <w:p>
      <w:r>
        <w:rPr>
          <w:b/>
        </w:rPr>
        <w:t xml:space="preserve">Tulos</w:t>
      </w:r>
    </w:p>
    <w:p>
      <w:r>
        <w:t xml:space="preserve">Linda ilmoitti tunteistaan miehelle töistä</w:t>
      </w:r>
    </w:p>
    <w:p>
      <w:r>
        <w:rPr>
          <w:b/>
        </w:rPr>
        <w:t xml:space="preserve">Esimerkki 1.2952</w:t>
      </w:r>
    </w:p>
    <w:p>
      <w:r>
        <w:t xml:space="preserve">Linda siirsi naiselle auton</w:t>
      </w:r>
    </w:p>
    <w:p>
      <w:r>
        <w:rPr>
          <w:b/>
        </w:rPr>
        <w:t xml:space="preserve">Tulos</w:t>
      </w:r>
    </w:p>
    <w:p>
      <w:r>
        <w:t xml:space="preserve">Linda siirsi auton naiselle</w:t>
      </w:r>
    </w:p>
    <w:p>
      <w:r>
        <w:rPr>
          <w:b/>
        </w:rPr>
        <w:t xml:space="preserve">Esimerkki 1.2953</w:t>
      </w:r>
    </w:p>
    <w:p>
      <w:r>
        <w:t xml:space="preserve">Maria pyöräytti hänelle jotain</w:t>
      </w:r>
    </w:p>
    <w:p>
      <w:r>
        <w:rPr>
          <w:b/>
        </w:rPr>
        <w:t xml:space="preserve">Tulos</w:t>
      </w:r>
    </w:p>
    <w:p>
      <w:r>
        <w:t xml:space="preserve">Maria pyöräytti jotain hänelle</w:t>
      </w:r>
    </w:p>
    <w:p>
      <w:r>
        <w:rPr>
          <w:b/>
        </w:rPr>
        <w:t xml:space="preserve">Esimerkki 1.2954</w:t>
      </w:r>
    </w:p>
    <w:p>
      <w:r>
        <w:t xml:space="preserve">Mary näytti miehen työstä veistoksen -</w:t>
      </w:r>
    </w:p>
    <w:p>
      <w:r>
        <w:rPr>
          <w:b/>
        </w:rPr>
        <w:t xml:space="preserve">Tulos</w:t>
      </w:r>
    </w:p>
    <w:p>
      <w:r>
        <w:t xml:space="preserve">Mary esitteli veistosta eräälle miehelle töistä...</w:t>
      </w:r>
    </w:p>
    <w:p>
      <w:r>
        <w:rPr>
          <w:b/>
        </w:rPr>
        <w:t xml:space="preserve">Esimerkki 1.2955</w:t>
      </w:r>
    </w:p>
    <w:p>
      <w:r>
        <w:t xml:space="preserve">Maria kuiskasi miehelle jotain</w:t>
      </w:r>
    </w:p>
    <w:p>
      <w:r>
        <w:rPr>
          <w:b/>
        </w:rPr>
        <w:t xml:space="preserve">Tulos</w:t>
      </w:r>
    </w:p>
    <w:p>
      <w:r>
        <w:t xml:space="preserve">Maria kuiskasi jotain miehelle</w:t>
      </w:r>
    </w:p>
    <w:p>
      <w:r>
        <w:rPr>
          <w:b/>
        </w:rPr>
        <w:t xml:space="preserve">Esimerkki 1.2956</w:t>
      </w:r>
    </w:p>
    <w:p>
      <w:r>
        <w:t xml:space="preserve">Linda vakuutti miehelle töistä hänen aikomuksensa</w:t>
      </w:r>
    </w:p>
    <w:p>
      <w:r>
        <w:rPr>
          <w:b/>
        </w:rPr>
        <w:t xml:space="preserve">Tulos</w:t>
      </w:r>
    </w:p>
    <w:p>
      <w:r>
        <w:t xml:space="preserve">Linda vakuutti aikomuksensa miehelle töistä, -</w:t>
      </w:r>
    </w:p>
    <w:p>
      <w:r>
        <w:rPr>
          <w:b/>
        </w:rPr>
        <w:t xml:space="preserve">Esimerkki 1.2957</w:t>
      </w:r>
    </w:p>
    <w:p>
      <w:r>
        <w:t xml:space="preserve">Maria siirsi hänelle auton</w:t>
      </w:r>
    </w:p>
    <w:p>
      <w:r>
        <w:rPr>
          <w:b/>
        </w:rPr>
        <w:t xml:space="preserve">Tulos</w:t>
      </w:r>
    </w:p>
    <w:p>
      <w:r>
        <w:t xml:space="preserve">Maria siirsi hänelle auton</w:t>
      </w:r>
    </w:p>
    <w:p>
      <w:r>
        <w:rPr>
          <w:b/>
        </w:rPr>
        <w:t xml:space="preserve">Esimerkki 1.2958</w:t>
      </w:r>
    </w:p>
    <w:p>
      <w:r>
        <w:t xml:space="preserve">Alice faksasi naiselle allekirjoituksensa</w:t>
      </w:r>
    </w:p>
    <w:p>
      <w:r>
        <w:rPr>
          <w:b/>
        </w:rPr>
        <w:t xml:space="preserve">Tulos</w:t>
      </w:r>
    </w:p>
    <w:p>
      <w:r>
        <w:t xml:space="preserve">Alice faksasi allekirjoituksensa naiselle.</w:t>
      </w:r>
    </w:p>
    <w:p>
      <w:r>
        <w:rPr>
          <w:b/>
        </w:rPr>
        <w:t xml:space="preserve">Esimerkki 1.2959</w:t>
      </w:r>
    </w:p>
    <w:p>
      <w:r>
        <w:t xml:space="preserve">Maria ilmiantoi hänet säännöt</w:t>
      </w:r>
    </w:p>
    <w:p>
      <w:r>
        <w:rPr>
          <w:b/>
        </w:rPr>
        <w:t xml:space="preserve">Tulos</w:t>
      </w:r>
    </w:p>
    <w:p>
      <w:r>
        <w:t xml:space="preserve">Maria ilmiantoi säännöt hänelle</w:t>
      </w:r>
    </w:p>
    <w:p>
      <w:r>
        <w:rPr>
          <w:b/>
        </w:rPr>
        <w:t xml:space="preserve">Esimerkki 1.2960</w:t>
      </w:r>
    </w:p>
    <w:p>
      <w:r>
        <w:t xml:space="preserve">Linda tönäisi miestä, joka oli töistä jotain -</w:t>
      </w:r>
    </w:p>
    <w:p>
      <w:r>
        <w:rPr>
          <w:b/>
        </w:rPr>
        <w:t xml:space="preserve">Tulos</w:t>
      </w:r>
    </w:p>
    <w:p>
      <w:r>
        <w:t xml:space="preserve">Linda tönäisi jotain miehelle, joka oli töistä.</w:t>
      </w:r>
    </w:p>
    <w:p>
      <w:r>
        <w:rPr>
          <w:b/>
        </w:rPr>
        <w:t xml:space="preserve">Esimerkki 1.2961</w:t>
      </w:r>
    </w:p>
    <w:p>
      <w:r>
        <w:t xml:space="preserve">John nosti naisen, jolla oli hattu päässään jotain -</w:t>
      </w:r>
    </w:p>
    <w:p>
      <w:r>
        <w:rPr>
          <w:b/>
        </w:rPr>
        <w:t xml:space="preserve">Tulos</w:t>
      </w:r>
    </w:p>
    <w:p>
      <w:r>
        <w:t xml:space="preserve">John kohotti jotain naiselle, jolla oli hattu päässään, -</w:t>
      </w:r>
    </w:p>
    <w:p>
      <w:r>
        <w:rPr>
          <w:b/>
        </w:rPr>
        <w:t xml:space="preserve">Esimerkki 1.2962</w:t>
      </w:r>
    </w:p>
    <w:p>
      <w:r>
        <w:t xml:space="preserve">Mary ilmoitti miehelle pisteen</w:t>
      </w:r>
    </w:p>
    <w:p>
      <w:r>
        <w:rPr>
          <w:b/>
        </w:rPr>
        <w:t xml:space="preserve">Tulos</w:t>
      </w:r>
    </w:p>
    <w:p>
      <w:r>
        <w:t xml:space="preserve">Maria ilmoitti miehelle asian</w:t>
      </w:r>
    </w:p>
    <w:p>
      <w:r>
        <w:rPr>
          <w:b/>
        </w:rPr>
        <w:t xml:space="preserve">Esimerkki 1.2963</w:t>
      </w:r>
    </w:p>
    <w:p>
      <w:r>
        <w:t xml:space="preserve">Mary souti miehen paketin</w:t>
      </w:r>
    </w:p>
    <w:p>
      <w:r>
        <w:rPr>
          <w:b/>
        </w:rPr>
        <w:t xml:space="preserve">Tulos</w:t>
      </w:r>
    </w:p>
    <w:p>
      <w:r>
        <w:t xml:space="preserve">Mary souti paketin miehelle</w:t>
      </w:r>
    </w:p>
    <w:p>
      <w:r>
        <w:rPr>
          <w:b/>
        </w:rPr>
        <w:t xml:space="preserve">Esimerkki 1.2964</w:t>
      </w:r>
    </w:p>
    <w:p>
      <w:r>
        <w:t xml:space="preserve">Maria lähetti heille ruokaa</w:t>
      </w:r>
    </w:p>
    <w:p>
      <w:r>
        <w:rPr>
          <w:b/>
        </w:rPr>
        <w:t xml:space="preserve">Tulos</w:t>
      </w:r>
    </w:p>
    <w:p>
      <w:r>
        <w:t xml:space="preserve">Maria lähetti heille ruokaa</w:t>
      </w:r>
    </w:p>
    <w:p>
      <w:r>
        <w:rPr>
          <w:b/>
        </w:rPr>
        <w:t xml:space="preserve">Esimerkki 1.2965</w:t>
      </w:r>
    </w:p>
    <w:p>
      <w:r>
        <w:t xml:space="preserve">Mary antoi naiselle testin</w:t>
      </w:r>
    </w:p>
    <w:p>
      <w:r>
        <w:rPr>
          <w:b/>
        </w:rPr>
        <w:t xml:space="preserve">Tulos</w:t>
      </w:r>
    </w:p>
    <w:p>
      <w:r>
        <w:t xml:space="preserve">Mary suoritti testin naiselle, joka ei ollut vielä valmis.</w:t>
      </w:r>
    </w:p>
    <w:p>
      <w:r>
        <w:rPr>
          <w:b/>
        </w:rPr>
        <w:t xml:space="preserve">Esimerkki 1.2966</w:t>
      </w:r>
    </w:p>
    <w:p>
      <w:r>
        <w:t xml:space="preserve">Linda murisi naiselle valituksen</w:t>
      </w:r>
    </w:p>
    <w:p>
      <w:r>
        <w:rPr>
          <w:b/>
        </w:rPr>
        <w:t xml:space="preserve">Tulos</w:t>
      </w:r>
    </w:p>
    <w:p>
      <w:r>
        <w:t xml:space="preserve">Linda murisi valituksen naiselle</w:t>
      </w:r>
    </w:p>
    <w:p>
      <w:r>
        <w:rPr>
          <w:b/>
        </w:rPr>
        <w:t xml:space="preserve">Esimerkki 1.2967</w:t>
      </w:r>
    </w:p>
    <w:p>
      <w:r>
        <w:t xml:space="preserve">Mary heitti naiselle laukun, joka tuli töistä.</w:t>
      </w:r>
    </w:p>
    <w:p>
      <w:r>
        <w:rPr>
          <w:b/>
        </w:rPr>
        <w:t xml:space="preserve">Tulos</w:t>
      </w:r>
    </w:p>
    <w:p>
      <w:r>
        <w:t xml:space="preserve">Mary heitti laukun naiselle töistä...</w:t>
      </w:r>
    </w:p>
    <w:p>
      <w:r>
        <w:rPr>
          <w:b/>
        </w:rPr>
        <w:t xml:space="preserve">Esimerkki 1.2968</w:t>
      </w:r>
    </w:p>
    <w:p>
      <w:r>
        <w:t xml:space="preserve">Linda vakuutti miehen aikeistaan</w:t>
      </w:r>
    </w:p>
    <w:p>
      <w:r>
        <w:rPr>
          <w:b/>
        </w:rPr>
        <w:t xml:space="preserve">Tulos</w:t>
      </w:r>
    </w:p>
    <w:p>
      <w:r>
        <w:t xml:space="preserve">Linda vakuutti aikeensa miehelle, joka oli ollut hänen luonaan -</w:t>
      </w:r>
    </w:p>
    <w:p>
      <w:r>
        <w:rPr>
          <w:b/>
        </w:rPr>
        <w:t xml:space="preserve">Esimerkki 1.2969</w:t>
      </w:r>
    </w:p>
    <w:p>
      <w:r>
        <w:t xml:space="preserve">Alice ulvoi nainen jotain</w:t>
      </w:r>
    </w:p>
    <w:p>
      <w:r>
        <w:rPr>
          <w:b/>
        </w:rPr>
        <w:t xml:space="preserve">Tulos</w:t>
      </w:r>
    </w:p>
    <w:p>
      <w:r>
        <w:t xml:space="preserve">Alice ulvoi jotain naiselle</w:t>
      </w:r>
    </w:p>
    <w:p>
      <w:r>
        <w:rPr>
          <w:b/>
        </w:rPr>
        <w:t xml:space="preserve">Esimerkki 1.2970</w:t>
      </w:r>
    </w:p>
    <w:p>
      <w:r>
        <w:t xml:space="preserve">Maria hyvitti naisen työstä ihmettä</w:t>
      </w:r>
    </w:p>
    <w:p>
      <w:r>
        <w:rPr>
          <w:b/>
        </w:rPr>
        <w:t xml:space="preserve">Tulos</w:t>
      </w:r>
    </w:p>
    <w:p>
      <w:r>
        <w:t xml:space="preserve">Maria uskoi ihmeen työläisnaisen ansioksi.</w:t>
      </w:r>
    </w:p>
    <w:p>
      <w:r>
        <w:rPr>
          <w:b/>
        </w:rPr>
        <w:t xml:space="preserve">Esimerkki 1.2971</w:t>
      </w:r>
    </w:p>
    <w:p>
      <w:r>
        <w:t xml:space="preserve">Juan kertoi hänelle tapauksen</w:t>
      </w:r>
    </w:p>
    <w:p>
      <w:r>
        <w:rPr>
          <w:b/>
        </w:rPr>
        <w:t xml:space="preserve">Tulos</w:t>
      </w:r>
    </w:p>
    <w:p>
      <w:r>
        <w:t xml:space="preserve">Juan kertoi tapauksen hänelle</w:t>
      </w:r>
    </w:p>
    <w:p>
      <w:r>
        <w:rPr>
          <w:b/>
        </w:rPr>
        <w:t xml:space="preserve">Esimerkki 1.2972</w:t>
      </w:r>
    </w:p>
    <w:p>
      <w:r>
        <w:t xml:space="preserve">Maria testamenttasi hänelle koko omaisuutensa</w:t>
      </w:r>
    </w:p>
    <w:p>
      <w:r>
        <w:rPr>
          <w:b/>
        </w:rPr>
        <w:t xml:space="preserve">Tulos</w:t>
      </w:r>
    </w:p>
    <w:p>
      <w:r>
        <w:t xml:space="preserve">Maria testamenttasi koko omaisuutensa hänelle</w:t>
      </w:r>
    </w:p>
    <w:p>
      <w:r>
        <w:rPr>
          <w:b/>
        </w:rPr>
        <w:t xml:space="preserve">Esimerkki 1.2973</w:t>
      </w:r>
    </w:p>
    <w:p>
      <w:r>
        <w:t xml:space="preserve">Juan antoi naiselle kaksi lippua</w:t>
      </w:r>
    </w:p>
    <w:p>
      <w:r>
        <w:rPr>
          <w:b/>
        </w:rPr>
        <w:t xml:space="preserve">Tulos</w:t>
      </w:r>
    </w:p>
    <w:p>
      <w:r>
        <w:t xml:space="preserve">Juan antoi kaksi lippua naiselle töistä.</w:t>
      </w:r>
    </w:p>
    <w:p>
      <w:r>
        <w:rPr>
          <w:b/>
        </w:rPr>
        <w:t xml:space="preserve">Esimerkki 1.2974</w:t>
      </w:r>
    </w:p>
    <w:p>
      <w:r>
        <w:t xml:space="preserve">Linda kertoi miehelle, joka piti hattua näytelmässä.</w:t>
      </w:r>
    </w:p>
    <w:p>
      <w:r>
        <w:rPr>
          <w:b/>
        </w:rPr>
        <w:t xml:space="preserve">Tulos</w:t>
      </w:r>
    </w:p>
    <w:p>
      <w:r>
        <w:t xml:space="preserve">Linda kertoi näytelmän miehelle, jolla oli hattu päässään, -</w:t>
      </w:r>
    </w:p>
    <w:p>
      <w:r>
        <w:rPr>
          <w:b/>
        </w:rPr>
        <w:t xml:space="preserve">Esimerkki 1.2975</w:t>
      </w:r>
    </w:p>
    <w:p>
      <w:r>
        <w:t xml:space="preserve">John luovutti miehen työstä jotain -</w:t>
      </w:r>
    </w:p>
    <w:p>
      <w:r>
        <w:rPr>
          <w:b/>
        </w:rPr>
        <w:t xml:space="preserve">Tulos</w:t>
      </w:r>
    </w:p>
    <w:p>
      <w:r>
        <w:t xml:space="preserve">John luovutti jotain eräälle miehelle töistä.</w:t>
      </w:r>
    </w:p>
    <w:p>
      <w:r>
        <w:rPr>
          <w:b/>
        </w:rPr>
        <w:t xml:space="preserve">Esimerkki 1.2976</w:t>
      </w:r>
    </w:p>
    <w:p>
      <w:r>
        <w:t xml:space="preserve">Michael myönsi hänelle rikkomuksen</w:t>
      </w:r>
    </w:p>
    <w:p>
      <w:r>
        <w:rPr>
          <w:b/>
        </w:rPr>
        <w:t xml:space="preserve">Tulos</w:t>
      </w:r>
    </w:p>
    <w:p>
      <w:r>
        <w:t xml:space="preserve">Mikael myönsi rikkomuksen hänelle</w:t>
      </w:r>
    </w:p>
    <w:p>
      <w:r>
        <w:rPr>
          <w:b/>
        </w:rPr>
        <w:t xml:space="preserve">Esimerkki 1.2977</w:t>
      </w:r>
    </w:p>
    <w:p>
      <w:r>
        <w:t xml:space="preserve">Juan kärräämällä tiimi töistä vaatteet</w:t>
      </w:r>
    </w:p>
    <w:p>
      <w:r>
        <w:rPr>
          <w:b/>
        </w:rPr>
        <w:t xml:space="preserve">Tulos</w:t>
      </w:r>
    </w:p>
    <w:p>
      <w:r>
        <w:t xml:space="preserve">Juan kärrää vaatteet tiimille töistä...</w:t>
      </w:r>
    </w:p>
    <w:p>
      <w:r>
        <w:rPr>
          <w:b/>
        </w:rPr>
        <w:t xml:space="preserve">Esimerkki 1.2978</w:t>
      </w:r>
    </w:p>
    <w:p>
      <w:r>
        <w:t xml:space="preserve">Maria huokaili hänen epämukavuuttaan</w:t>
      </w:r>
    </w:p>
    <w:p>
      <w:r>
        <w:rPr>
          <w:b/>
        </w:rPr>
        <w:t xml:space="preserve">Tulos</w:t>
      </w:r>
    </w:p>
    <w:p>
      <w:r>
        <w:t xml:space="preserve">Maria huokaili hänelle epämukavuuttaan</w:t>
      </w:r>
    </w:p>
    <w:p>
      <w:r>
        <w:rPr>
          <w:b/>
        </w:rPr>
        <w:t xml:space="preserve">Esimerkki 1.2979</w:t>
      </w:r>
    </w:p>
    <w:p>
      <w:r>
        <w:t xml:space="preserve">John antoi naiselle jotain</w:t>
      </w:r>
    </w:p>
    <w:p>
      <w:r>
        <w:rPr>
          <w:b/>
        </w:rPr>
        <w:t xml:space="preserve">Tulos</w:t>
      </w:r>
    </w:p>
    <w:p>
      <w:r>
        <w:t xml:space="preserve">Johannes antoi jotain naiselle</w:t>
      </w:r>
    </w:p>
    <w:p>
      <w:r>
        <w:rPr>
          <w:b/>
        </w:rPr>
        <w:t xml:space="preserve">Esimerkki 1.2980</w:t>
      </w:r>
    </w:p>
    <w:p>
      <w:r>
        <w:t xml:space="preserve">Maria antoi hattua käyttäneelle naiselle rokotteen, -</w:t>
      </w:r>
    </w:p>
    <w:p>
      <w:r>
        <w:rPr>
          <w:b/>
        </w:rPr>
        <w:t xml:space="preserve">Tulos</w:t>
      </w:r>
    </w:p>
    <w:p>
      <w:r>
        <w:t xml:space="preserve">Maria antoi rokotteen naiselle, jolla oli hattu päässään, -</w:t>
      </w:r>
    </w:p>
    <w:p>
      <w:r>
        <w:rPr>
          <w:b/>
        </w:rPr>
        <w:t xml:space="preserve">Esimerkki 1.2981</w:t>
      </w:r>
    </w:p>
    <w:p>
      <w:r>
        <w:t xml:space="preserve">Bob heitti hänelle tennispallon</w:t>
      </w:r>
    </w:p>
    <w:p>
      <w:r>
        <w:rPr>
          <w:b/>
        </w:rPr>
        <w:t xml:space="preserve">Tulos</w:t>
      </w:r>
    </w:p>
    <w:p>
      <w:r>
        <w:t xml:space="preserve">Bob heitti hänelle tennispallon</w:t>
      </w:r>
    </w:p>
    <w:p>
      <w:r>
        <w:rPr>
          <w:b/>
        </w:rPr>
        <w:t xml:space="preserve">Esimerkki 1.2982</w:t>
      </w:r>
    </w:p>
    <w:p>
      <w:r>
        <w:t xml:space="preserve">Maria kaapeloi miehelle sijainnin</w:t>
      </w:r>
    </w:p>
    <w:p>
      <w:r>
        <w:rPr>
          <w:b/>
        </w:rPr>
        <w:t xml:space="preserve">Tulos</w:t>
      </w:r>
    </w:p>
    <w:p>
      <w:r>
        <w:t xml:space="preserve">Maria kaapeloi sijainnin miehelle.</w:t>
      </w:r>
    </w:p>
    <w:p>
      <w:r>
        <w:rPr>
          <w:b/>
        </w:rPr>
        <w:t xml:space="preserve">Esimerkki 1.2983</w:t>
      </w:r>
    </w:p>
    <w:p>
      <w:r>
        <w:t xml:space="preserve">Juan änkytti hattupäiselle naiselle kysymyksen.</w:t>
      </w:r>
    </w:p>
    <w:p>
      <w:r>
        <w:rPr>
          <w:b/>
        </w:rPr>
        <w:t xml:space="preserve">Tulos</w:t>
      </w:r>
    </w:p>
    <w:p>
      <w:r>
        <w:t xml:space="preserve">Juan änkytti kysymyksen hattupäiselle naiselle.</w:t>
      </w:r>
    </w:p>
    <w:p>
      <w:r>
        <w:rPr>
          <w:b/>
        </w:rPr>
        <w:t xml:space="preserve">Esimerkki 1.2984</w:t>
      </w:r>
    </w:p>
    <w:p>
      <w:r>
        <w:t xml:space="preserve">Linda saneli hattua käyttävälle naiselle tarinan.</w:t>
      </w:r>
    </w:p>
    <w:p>
      <w:r>
        <w:rPr>
          <w:b/>
        </w:rPr>
        <w:t xml:space="preserve">Tulos</w:t>
      </w:r>
    </w:p>
    <w:p>
      <w:r>
        <w:t xml:space="preserve">Linda saneli tarinan naiselle, jolla oli hattu päässään, -</w:t>
      </w:r>
    </w:p>
    <w:p>
      <w:r>
        <w:rPr>
          <w:b/>
        </w:rPr>
        <w:t xml:space="preserve">Esimerkki 1.2985</w:t>
      </w:r>
    </w:p>
    <w:p>
      <w:r>
        <w:t xml:space="preserve">Bob toimitti naiselle raportin</w:t>
      </w:r>
    </w:p>
    <w:p>
      <w:r>
        <w:rPr>
          <w:b/>
        </w:rPr>
        <w:t xml:space="preserve">Tulos</w:t>
      </w:r>
    </w:p>
    <w:p>
      <w:r>
        <w:t xml:space="preserve">Bob toimitti naiselle raportin</w:t>
      </w:r>
    </w:p>
    <w:p>
      <w:r>
        <w:rPr>
          <w:b/>
        </w:rPr>
        <w:t xml:space="preserve">Esimerkki 1.2986</w:t>
      </w:r>
    </w:p>
    <w:p>
      <w:r>
        <w:t xml:space="preserve">Maria kuvaili naiselle tarinan</w:t>
      </w:r>
    </w:p>
    <w:p>
      <w:r>
        <w:rPr>
          <w:b/>
        </w:rPr>
        <w:t xml:space="preserve">Tulos</w:t>
      </w:r>
    </w:p>
    <w:p>
      <w:r>
        <w:t xml:space="preserve">Maria kuvasi tarinan eräälle naiselle</w:t>
      </w:r>
    </w:p>
    <w:p>
      <w:r>
        <w:rPr>
          <w:b/>
        </w:rPr>
        <w:t xml:space="preserve">Esimerkki 1.2987</w:t>
      </w:r>
    </w:p>
    <w:p>
      <w:r>
        <w:t xml:space="preserve">Maria heitti hänelle omenan</w:t>
      </w:r>
    </w:p>
    <w:p>
      <w:r>
        <w:rPr>
          <w:b/>
        </w:rPr>
        <w:t xml:space="preserve">Tulos</w:t>
      </w:r>
    </w:p>
    <w:p>
      <w:r>
        <w:t xml:space="preserve">Maria heitti omenan hänelle</w:t>
      </w:r>
    </w:p>
    <w:p>
      <w:r>
        <w:rPr>
          <w:b/>
        </w:rPr>
        <w:t xml:space="preserve">Esimerkki 1.2988</w:t>
      </w:r>
    </w:p>
    <w:p>
      <w:r>
        <w:t xml:space="preserve">Alice huokaili mies, joka oli yllään hattu hänen kiitos</w:t>
      </w:r>
    </w:p>
    <w:p>
      <w:r>
        <w:rPr>
          <w:b/>
        </w:rPr>
        <w:t xml:space="preserve">Tulos</w:t>
      </w:r>
    </w:p>
    <w:p>
      <w:r>
        <w:t xml:space="preserve">Alice huokaili kiitosta miehelle, jolla oli hattu päässään...</w:t>
      </w:r>
    </w:p>
    <w:p>
      <w:r>
        <w:rPr>
          <w:b/>
        </w:rPr>
        <w:t xml:space="preserve">Esimerkki 1.2989</w:t>
      </w:r>
    </w:p>
    <w:p>
      <w:r>
        <w:t xml:space="preserve">Mary antoi miehelle jotain</w:t>
      </w:r>
    </w:p>
    <w:p>
      <w:r>
        <w:rPr>
          <w:b/>
        </w:rPr>
        <w:t xml:space="preserve">Tulos</w:t>
      </w:r>
    </w:p>
    <w:p>
      <w:r>
        <w:t xml:space="preserve">Mary antoi jotain miehelle</w:t>
      </w:r>
    </w:p>
    <w:p>
      <w:r>
        <w:rPr>
          <w:b/>
        </w:rPr>
        <w:t xml:space="preserve">Esimerkki 1.2990</w:t>
      </w:r>
    </w:p>
    <w:p>
      <w:r>
        <w:t xml:space="preserve">Mary mainitsi miehen, joka piti hattua käsitteenä -</w:t>
      </w:r>
    </w:p>
    <w:p>
      <w:r>
        <w:rPr>
          <w:b/>
        </w:rPr>
        <w:t xml:space="preserve">Tulos</w:t>
      </w:r>
    </w:p>
    <w:p>
      <w:r>
        <w:t xml:space="preserve">Maria mainitsi erään käsitteen miehelle, jolla oli hattu päässään.</w:t>
      </w:r>
    </w:p>
    <w:p>
      <w:r>
        <w:rPr>
          <w:b/>
        </w:rPr>
        <w:t xml:space="preserve">Esimerkki 1.2991</w:t>
      </w:r>
    </w:p>
    <w:p>
      <w:r>
        <w:t xml:space="preserve">John haukkui hänelle käskyn</w:t>
      </w:r>
    </w:p>
    <w:p>
      <w:r>
        <w:rPr>
          <w:b/>
        </w:rPr>
        <w:t xml:space="preserve">Tulos</w:t>
      </w:r>
    </w:p>
    <w:p>
      <w:r>
        <w:t xml:space="preserve">John haukkui hänelle käskyn</w:t>
      </w:r>
    </w:p>
    <w:p>
      <w:r>
        <w:rPr>
          <w:b/>
        </w:rPr>
        <w:t xml:space="preserve">Esimerkki 1.2992</w:t>
      </w:r>
    </w:p>
    <w:p>
      <w:r>
        <w:t xml:space="preserve">Maria antoi hattua käyttävälle naiselle vastalääkettä -</w:t>
      </w:r>
    </w:p>
    <w:p>
      <w:r>
        <w:rPr>
          <w:b/>
        </w:rPr>
        <w:t xml:space="preserve">Tulos</w:t>
      </w:r>
    </w:p>
    <w:p>
      <w:r>
        <w:t xml:space="preserve">Maria antoi vastalääkettä naiselle, jolla oli hattu päässään, -</w:t>
      </w:r>
    </w:p>
    <w:p>
      <w:r>
        <w:rPr>
          <w:b/>
        </w:rPr>
        <w:t xml:space="preserve">Esimerkki 1.2993</w:t>
      </w:r>
    </w:p>
    <w:p>
      <w:r>
        <w:t xml:space="preserve">Linda hyvitti hänelle ihmeen</w:t>
      </w:r>
    </w:p>
    <w:p>
      <w:r>
        <w:rPr>
          <w:b/>
        </w:rPr>
        <w:t xml:space="preserve">Tulos</w:t>
      </w:r>
    </w:p>
    <w:p>
      <w:r>
        <w:t xml:space="preserve">Linda uskoi ihmeen johtuvan hänestä</w:t>
      </w:r>
    </w:p>
    <w:p>
      <w:r>
        <w:rPr>
          <w:b/>
        </w:rPr>
        <w:t xml:space="preserve">Esimerkki 1.2994</w:t>
      </w:r>
    </w:p>
    <w:p>
      <w:r>
        <w:t xml:space="preserve">Michael ilmiantoi naisen aseman</w:t>
      </w:r>
    </w:p>
    <w:p>
      <w:r>
        <w:rPr>
          <w:b/>
        </w:rPr>
        <w:t xml:space="preserve">Tulos</w:t>
      </w:r>
    </w:p>
    <w:p>
      <w:r>
        <w:t xml:space="preserve">Mikael ilmiantoi aseman naiselle</w:t>
      </w:r>
    </w:p>
    <w:p>
      <w:r>
        <w:rPr>
          <w:b/>
        </w:rPr>
        <w:t xml:space="preserve">Esimerkki 1.2995</w:t>
      </w:r>
    </w:p>
    <w:p>
      <w:r>
        <w:t xml:space="preserve">Juan puhutteli naista, jolla oli hattu päässään jotain</w:t>
      </w:r>
    </w:p>
    <w:p>
      <w:r>
        <w:rPr>
          <w:b/>
        </w:rPr>
        <w:t xml:space="preserve">Tulos</w:t>
      </w:r>
    </w:p>
    <w:p>
      <w:r>
        <w:t xml:space="preserve">Juan osoitti jotain hattupäiselle naiselle</w:t>
      </w:r>
    </w:p>
    <w:p>
      <w:r>
        <w:rPr>
          <w:b/>
        </w:rPr>
        <w:t xml:space="preserve">Esimerkki 1.2996</w:t>
      </w:r>
    </w:p>
    <w:p>
      <w:r>
        <w:t xml:space="preserve">Mary luovutti miehelle jotain</w:t>
      </w:r>
    </w:p>
    <w:p>
      <w:r>
        <w:rPr>
          <w:b/>
        </w:rPr>
        <w:t xml:space="preserve">Tulos</w:t>
      </w:r>
    </w:p>
    <w:p>
      <w:r>
        <w:t xml:space="preserve">Mary luovutti jotain miehelle</w:t>
      </w:r>
    </w:p>
    <w:p>
      <w:r>
        <w:rPr>
          <w:b/>
        </w:rPr>
        <w:t xml:space="preserve">Esimerkki 1.2997</w:t>
      </w:r>
    </w:p>
    <w:p>
      <w:r>
        <w:t xml:space="preserve">Alice haukkui naiselle vastauksensa</w:t>
      </w:r>
    </w:p>
    <w:p>
      <w:r>
        <w:rPr>
          <w:b/>
        </w:rPr>
        <w:t xml:space="preserve">Tulos</w:t>
      </w:r>
    </w:p>
    <w:p>
      <w:r>
        <w:t xml:space="preserve">Alice haukkui vastauksensa naiselle</w:t>
      </w:r>
    </w:p>
    <w:p>
      <w:r>
        <w:rPr>
          <w:b/>
        </w:rPr>
        <w:t xml:space="preserve">Esimerkki 1.2998</w:t>
      </w:r>
    </w:p>
    <w:p>
      <w:r>
        <w:t xml:space="preserve">Juan siirsi miehelle rahaa</w:t>
      </w:r>
    </w:p>
    <w:p>
      <w:r>
        <w:rPr>
          <w:b/>
        </w:rPr>
        <w:t xml:space="preserve">Tulos</w:t>
      </w:r>
    </w:p>
    <w:p>
      <w:r>
        <w:t xml:space="preserve">Juan siirsi rahaa miehelle.</w:t>
      </w:r>
    </w:p>
    <w:p>
      <w:r>
        <w:rPr>
          <w:b/>
        </w:rPr>
        <w:t xml:space="preserve">Esimerkki 1.2999</w:t>
      </w:r>
    </w:p>
    <w:p>
      <w:r>
        <w:t xml:space="preserve">Bob ilmoitti hänelle uutiset</w:t>
      </w:r>
    </w:p>
    <w:p>
      <w:r>
        <w:rPr>
          <w:b/>
        </w:rPr>
        <w:t xml:space="preserve">Tulos</w:t>
      </w:r>
    </w:p>
    <w:p>
      <w:r>
        <w:t xml:space="preserve">Bob ilmoitti uutisen hänelle</w:t>
      </w:r>
    </w:p>
    <w:p>
      <w:r>
        <w:rPr>
          <w:b/>
        </w:rPr>
        <w:t xml:space="preserve">Esimerkki 1.3000</w:t>
      </w:r>
    </w:p>
    <w:p>
      <w:r>
        <w:t xml:space="preserve">Bob vinkui nainen hattu päällään jotain</w:t>
      </w:r>
    </w:p>
    <w:p>
      <w:r>
        <w:rPr>
          <w:b/>
        </w:rPr>
        <w:t xml:space="preserve">Tulos</w:t>
      </w:r>
    </w:p>
    <w:p>
      <w:r>
        <w:t xml:space="preserve">Bob vinkui jotain naiselle, jolla oli hattu päässään, -</w:t>
      </w:r>
    </w:p>
    <w:p>
      <w:r>
        <w:rPr>
          <w:b/>
        </w:rPr>
        <w:t xml:space="preserve">Esimerkki 1.3001</w:t>
      </w:r>
    </w:p>
    <w:p>
      <w:r>
        <w:t xml:space="preserve">Maria ilmiantoi miehen lain</w:t>
      </w:r>
    </w:p>
    <w:p>
      <w:r>
        <w:rPr>
          <w:b/>
        </w:rPr>
        <w:t xml:space="preserve">Tulos</w:t>
      </w:r>
    </w:p>
    <w:p>
      <w:r>
        <w:t xml:space="preserve">Maria ilmiantoi lain miehelle</w:t>
      </w:r>
    </w:p>
    <w:p>
      <w:r>
        <w:rPr>
          <w:b/>
        </w:rPr>
        <w:t xml:space="preserve">Esimerkki 1.3002</w:t>
      </w:r>
    </w:p>
    <w:p>
      <w:r>
        <w:t xml:space="preserve">Mary toimitti tiimille uutiset</w:t>
      </w:r>
    </w:p>
    <w:p>
      <w:r>
        <w:rPr>
          <w:b/>
        </w:rPr>
        <w:t xml:space="preserve">Tulos</w:t>
      </w:r>
    </w:p>
    <w:p>
      <w:r>
        <w:t xml:space="preserve">Mary toimitti uutisen tiimille</w:t>
      </w:r>
    </w:p>
    <w:p>
      <w:r>
        <w:rPr>
          <w:b/>
        </w:rPr>
        <w:t xml:space="preserve">Esimerkki 1.3003</w:t>
      </w:r>
    </w:p>
    <w:p>
      <w:r>
        <w:t xml:space="preserve">Mary suositteli hänelle esitystä</w:t>
      </w:r>
    </w:p>
    <w:p>
      <w:r>
        <w:rPr>
          <w:b/>
        </w:rPr>
        <w:t xml:space="preserve">Tulos</w:t>
      </w:r>
    </w:p>
    <w:p>
      <w:r>
        <w:t xml:space="preserve">Mary suositteli hänelle erästä ohjelmaa</w:t>
      </w:r>
    </w:p>
    <w:p>
      <w:r>
        <w:rPr>
          <w:b/>
        </w:rPr>
        <w:t xml:space="preserve">Esimerkki 1.3004</w:t>
      </w:r>
    </w:p>
    <w:p>
      <w:r>
        <w:t xml:space="preserve">Linda höpötti hänelle teoriansa</w:t>
      </w:r>
    </w:p>
    <w:p>
      <w:r>
        <w:rPr>
          <w:b/>
        </w:rPr>
        <w:t xml:space="preserve">Tulos</w:t>
      </w:r>
    </w:p>
    <w:p>
      <w:r>
        <w:t xml:space="preserve">Linda höpisi hänelle teoriaansa</w:t>
      </w:r>
    </w:p>
    <w:p>
      <w:r>
        <w:rPr>
          <w:b/>
        </w:rPr>
        <w:t xml:space="preserve">Esimerkki 1.3005</w:t>
      </w:r>
    </w:p>
    <w:p>
      <w:r>
        <w:t xml:space="preserve">Linda kertoi naisesta, jolla oli hattu päässään jotain -</w:t>
      </w:r>
    </w:p>
    <w:p>
      <w:r>
        <w:rPr>
          <w:b/>
        </w:rPr>
        <w:t xml:space="preserve">Tulos</w:t>
      </w:r>
    </w:p>
    <w:p>
      <w:r>
        <w:t xml:space="preserve">Linda lausui jotain naiselle, jolla oli hattu päässään, -</w:t>
      </w:r>
    </w:p>
    <w:p>
      <w:r>
        <w:rPr>
          <w:b/>
        </w:rPr>
        <w:t xml:space="preserve">Esimerkki 1.3006</w:t>
      </w:r>
    </w:p>
    <w:p>
      <w:r>
        <w:t xml:space="preserve">Bob toisti hattupäiselle naiselle kysymyksen</w:t>
      </w:r>
    </w:p>
    <w:p>
      <w:r>
        <w:rPr>
          <w:b/>
        </w:rPr>
        <w:t xml:space="preserve">Tulos</w:t>
      </w:r>
    </w:p>
    <w:p>
      <w:r>
        <w:t xml:space="preserve">Bob toisti kysymyksen hattua käyttävälle naiselle, -</w:t>
      </w:r>
    </w:p>
    <w:p>
      <w:r>
        <w:rPr>
          <w:b/>
        </w:rPr>
        <w:t xml:space="preserve">Esimerkki 1.3007</w:t>
      </w:r>
    </w:p>
    <w:p>
      <w:r>
        <w:t xml:space="preserve">Bob pyöräytti naisen jotain</w:t>
      </w:r>
    </w:p>
    <w:p>
      <w:r>
        <w:rPr>
          <w:b/>
        </w:rPr>
        <w:t xml:space="preserve">Tulos</w:t>
      </w:r>
    </w:p>
    <w:p>
      <w:r>
        <w:t xml:space="preserve">Bob pyöräytti jotain naiselle</w:t>
      </w:r>
    </w:p>
    <w:p>
      <w:r>
        <w:rPr>
          <w:b/>
        </w:rPr>
        <w:t xml:space="preserve">Esimerkki 1.3008</w:t>
      </w:r>
    </w:p>
    <w:p>
      <w:r>
        <w:t xml:space="preserve">Michael julisti naisen sitoutuneen</w:t>
      </w:r>
    </w:p>
    <w:p>
      <w:r>
        <w:rPr>
          <w:b/>
        </w:rPr>
        <w:t xml:space="preserve">Tulos</w:t>
      </w:r>
    </w:p>
    <w:p>
      <w:r>
        <w:t xml:space="preserve">Michael julisti sitoutuvansa naiseen</w:t>
      </w:r>
    </w:p>
    <w:p>
      <w:r>
        <w:rPr>
          <w:b/>
        </w:rPr>
        <w:t xml:space="preserve">Esimerkki 1.3009</w:t>
      </w:r>
    </w:p>
    <w:p>
      <w:r>
        <w:t xml:space="preserve">Bob valitti mies töistä valitusta</w:t>
      </w:r>
    </w:p>
    <w:p>
      <w:r>
        <w:rPr>
          <w:b/>
        </w:rPr>
        <w:t xml:space="preserve">Tulos</w:t>
      </w:r>
    </w:p>
    <w:p>
      <w:r>
        <w:t xml:space="preserve">Bob valitti miehelle työpaikalta.</w:t>
      </w:r>
    </w:p>
    <w:p>
      <w:r>
        <w:rPr>
          <w:b/>
        </w:rPr>
        <w:t xml:space="preserve">Esimerkki 1.3010</w:t>
      </w:r>
    </w:p>
    <w:p>
      <w:r>
        <w:t xml:space="preserve">Alice faksasi hattua käyttäneelle naiselle kopion, joka oli -</w:t>
      </w:r>
    </w:p>
    <w:p>
      <w:r>
        <w:rPr>
          <w:b/>
        </w:rPr>
        <w:t xml:space="preserve">Tulos</w:t>
      </w:r>
    </w:p>
    <w:p>
      <w:r>
        <w:t xml:space="preserve">Alice faksasi kopion naiselle, jolla oli hattu päässään, -</w:t>
      </w:r>
    </w:p>
    <w:p>
      <w:r>
        <w:rPr>
          <w:b/>
        </w:rPr>
        <w:t xml:space="preserve">Esimerkki 1.3011</w:t>
      </w:r>
    </w:p>
    <w:p>
      <w:r>
        <w:t xml:space="preserve">Maria näytti miehelle jotain</w:t>
      </w:r>
    </w:p>
    <w:p>
      <w:r>
        <w:rPr>
          <w:b/>
        </w:rPr>
        <w:t xml:space="preserve">Tulos</w:t>
      </w:r>
    </w:p>
    <w:p>
      <w:r>
        <w:t xml:space="preserve">Maria näytti jotain miehelle</w:t>
      </w:r>
    </w:p>
    <w:p>
      <w:r>
        <w:rPr>
          <w:b/>
        </w:rPr>
        <w:t xml:space="preserve">Esimerkki 1.3012</w:t>
      </w:r>
    </w:p>
    <w:p>
      <w:r>
        <w:t xml:space="preserve">Bob souti miehelle, jolla oli hattu, lääkettä...</w:t>
      </w:r>
    </w:p>
    <w:p>
      <w:r>
        <w:rPr>
          <w:b/>
        </w:rPr>
        <w:t xml:space="preserve">Tulos</w:t>
      </w:r>
    </w:p>
    <w:p>
      <w:r>
        <w:t xml:space="preserve">Bob souteli lääkettä miehelle, jolla oli hattu päässä -</w:t>
      </w:r>
    </w:p>
    <w:p>
      <w:r>
        <w:rPr>
          <w:b/>
        </w:rPr>
        <w:t xml:space="preserve">Esimerkki 1.3013</w:t>
      </w:r>
    </w:p>
    <w:p>
      <w:r>
        <w:t xml:space="preserve">Michael kertoi naiselle töistä jotain</w:t>
      </w:r>
    </w:p>
    <w:p>
      <w:r>
        <w:rPr>
          <w:b/>
        </w:rPr>
        <w:t xml:space="preserve">Tulos</w:t>
      </w:r>
    </w:p>
    <w:p>
      <w:r>
        <w:t xml:space="preserve">Michael kertoi jotain eräälle naiselle töistä.</w:t>
      </w:r>
    </w:p>
    <w:p>
      <w:r>
        <w:rPr>
          <w:b/>
        </w:rPr>
        <w:t xml:space="preserve">Esimerkki 1.3014</w:t>
      </w:r>
    </w:p>
    <w:p>
      <w:r>
        <w:t xml:space="preserve">Mary twiittasi miehelle, jolla oli hattu päässään, huomautuksen...</w:t>
      </w:r>
    </w:p>
    <w:p>
      <w:r>
        <w:rPr>
          <w:b/>
        </w:rPr>
        <w:t xml:space="preserve">Tulos</w:t>
      </w:r>
    </w:p>
    <w:p>
      <w:r>
        <w:t xml:space="preserve">Mary twiittasi huomautuksen miehelle, jolla oli hattu päässään...</w:t>
      </w:r>
    </w:p>
    <w:p>
      <w:r>
        <w:rPr>
          <w:b/>
        </w:rPr>
        <w:t xml:space="preserve">Esimerkki 1.3015</w:t>
      </w:r>
    </w:p>
    <w:p>
      <w:r>
        <w:t xml:space="preserve">Linda huusi nainen, joka oli päällään hattu joitakin uutisia</w:t>
      </w:r>
    </w:p>
    <w:p>
      <w:r>
        <w:rPr>
          <w:b/>
        </w:rPr>
        <w:t xml:space="preserve">Tulos</w:t>
      </w:r>
    </w:p>
    <w:p>
      <w:r>
        <w:t xml:space="preserve">Linda huusi uutisia naiselle, jolla oli hattu päässään, -</w:t>
      </w:r>
    </w:p>
    <w:p>
      <w:r>
        <w:rPr>
          <w:b/>
        </w:rPr>
        <w:t xml:space="preserve">Esimerkki 1.3016</w:t>
      </w:r>
    </w:p>
    <w:p>
      <w:r>
        <w:t xml:space="preserve">Alice ilmiantoi hänet lain</w:t>
      </w:r>
    </w:p>
    <w:p>
      <w:r>
        <w:rPr>
          <w:b/>
        </w:rPr>
        <w:t xml:space="preserve">Tulos</w:t>
      </w:r>
    </w:p>
    <w:p>
      <w:r>
        <w:t xml:space="preserve">Liisa ilmiantoi hänelle lain</w:t>
      </w:r>
    </w:p>
    <w:p>
      <w:r>
        <w:rPr>
          <w:b/>
        </w:rPr>
        <w:t xml:space="preserve">Esimerkki 1.3017</w:t>
      </w:r>
    </w:p>
    <w:p>
      <w:r>
        <w:t xml:space="preserve">Alice antoi naiselle ohjeet</w:t>
      </w:r>
    </w:p>
    <w:p>
      <w:r>
        <w:rPr>
          <w:b/>
        </w:rPr>
        <w:t xml:space="preserve">Tulos</w:t>
      </w:r>
    </w:p>
    <w:p>
      <w:r>
        <w:t xml:space="preserve">Alice sanoi naiselle ohjeet</w:t>
      </w:r>
    </w:p>
    <w:p>
      <w:r>
        <w:rPr>
          <w:b/>
        </w:rPr>
        <w:t xml:space="preserve">Esimerkki 1.3018</w:t>
      </w:r>
    </w:p>
    <w:p>
      <w:r>
        <w:t xml:space="preserve">Maria toimitti heille uutiset</w:t>
      </w:r>
    </w:p>
    <w:p>
      <w:r>
        <w:rPr>
          <w:b/>
        </w:rPr>
        <w:t xml:space="preserve">Tulos</w:t>
      </w:r>
    </w:p>
    <w:p>
      <w:r>
        <w:t xml:space="preserve">Maria toimitti heille uutisen</w:t>
      </w:r>
    </w:p>
    <w:p>
      <w:r>
        <w:rPr>
          <w:b/>
        </w:rPr>
        <w:t xml:space="preserve">Esimerkki 1.3019</w:t>
      </w:r>
    </w:p>
    <w:p>
      <w:r>
        <w:t xml:space="preserve">Linda huusi miehelle, jolla oli hattu päässään ohjeet.</w:t>
      </w:r>
    </w:p>
    <w:p>
      <w:r>
        <w:rPr>
          <w:b/>
        </w:rPr>
        <w:t xml:space="preserve">Tulos</w:t>
      </w:r>
    </w:p>
    <w:p>
      <w:r>
        <w:t xml:space="preserve">Linda huusi ohjeita miehelle, jolla oli hattu päässään, -</w:t>
      </w:r>
    </w:p>
    <w:p>
      <w:r>
        <w:rPr>
          <w:b/>
        </w:rPr>
        <w:t xml:space="preserve">Esimerkki 1.3020</w:t>
      </w:r>
    </w:p>
    <w:p>
      <w:r>
        <w:t xml:space="preserve">Bob huusi hänelle nimen</w:t>
      </w:r>
    </w:p>
    <w:p>
      <w:r>
        <w:rPr>
          <w:b/>
        </w:rPr>
        <w:t xml:space="preserve">Tulos</w:t>
      </w:r>
    </w:p>
    <w:p>
      <w:r>
        <w:t xml:space="preserve">Bob huusi nimen hänelle</w:t>
      </w:r>
    </w:p>
    <w:p>
      <w:r>
        <w:rPr>
          <w:b/>
        </w:rPr>
        <w:t xml:space="preserve">Esimerkki 1.3021</w:t>
      </w:r>
    </w:p>
    <w:p>
      <w:r>
        <w:t xml:space="preserve">Mary polki naista, jolla oli hattu päässään jotakin.</w:t>
      </w:r>
    </w:p>
    <w:p>
      <w:r>
        <w:rPr>
          <w:b/>
        </w:rPr>
        <w:t xml:space="preserve">Tulos</w:t>
      </w:r>
    </w:p>
    <w:p>
      <w:r>
        <w:t xml:space="preserve">Mary kaupitteli jotain naiselle, jolla oli hattu päässään.</w:t>
      </w:r>
    </w:p>
    <w:p>
      <w:r>
        <w:rPr>
          <w:b/>
        </w:rPr>
        <w:t xml:space="preserve">Esimerkki 1.3022</w:t>
      </w:r>
    </w:p>
    <w:p>
      <w:r>
        <w:t xml:space="preserve">Michael kertoi hänelle toiminnan</w:t>
      </w:r>
    </w:p>
    <w:p>
      <w:r>
        <w:rPr>
          <w:b/>
        </w:rPr>
        <w:t xml:space="preserve">Tulos</w:t>
      </w:r>
    </w:p>
    <w:p>
      <w:r>
        <w:t xml:space="preserve">Mikael kertoi hänelle erään toiminnan</w:t>
      </w:r>
    </w:p>
    <w:p>
      <w:r>
        <w:rPr>
          <w:b/>
        </w:rPr>
        <w:t xml:space="preserve">Esimerkki 1.3023</w:t>
      </w:r>
    </w:p>
    <w:p>
      <w:r>
        <w:t xml:space="preserve">Maria lausui naiselle runon</w:t>
      </w:r>
    </w:p>
    <w:p>
      <w:r>
        <w:rPr>
          <w:b/>
        </w:rPr>
        <w:t xml:space="preserve">Tulos</w:t>
      </w:r>
    </w:p>
    <w:p>
      <w:r>
        <w:t xml:space="preserve">Maria lausui naiselle runon</w:t>
      </w:r>
    </w:p>
    <w:p>
      <w:r>
        <w:rPr>
          <w:b/>
        </w:rPr>
        <w:t xml:space="preserve">Esimerkki 1.3024</w:t>
      </w:r>
    </w:p>
    <w:p>
      <w:r>
        <w:t xml:space="preserve">Bob havainnollisti miestä, jolla oli hattu päässään, käsitteellä</w:t>
      </w:r>
    </w:p>
    <w:p>
      <w:r>
        <w:rPr>
          <w:b/>
        </w:rPr>
        <w:t xml:space="preserve">Tulos</w:t>
      </w:r>
    </w:p>
    <w:p>
      <w:r>
        <w:t xml:space="preserve">Bob havainnollisti erästä käsitettä miehelle, jolla oli hattu päässään...</w:t>
      </w:r>
    </w:p>
    <w:p>
      <w:r>
        <w:rPr>
          <w:b/>
        </w:rPr>
        <w:t xml:space="preserve">Esimerkki 1.3025</w:t>
      </w:r>
    </w:p>
    <w:p>
      <w:r>
        <w:t xml:space="preserve">Mikael kirkaisi hänelle vastauksen</w:t>
      </w:r>
    </w:p>
    <w:p>
      <w:r>
        <w:rPr>
          <w:b/>
        </w:rPr>
        <w:t xml:space="preserve">Tulos</w:t>
      </w:r>
    </w:p>
    <w:p>
      <w:r>
        <w:t xml:space="preserve">Mikael kiljui vastauksen hänelle</w:t>
      </w:r>
    </w:p>
    <w:p>
      <w:r>
        <w:rPr>
          <w:b/>
        </w:rPr>
        <w:t xml:space="preserve">Esimerkki 1.3026</w:t>
      </w:r>
    </w:p>
    <w:p>
      <w:r>
        <w:t xml:space="preserve">Linda lähetti tiimin jotain</w:t>
      </w:r>
    </w:p>
    <w:p>
      <w:r>
        <w:rPr>
          <w:b/>
        </w:rPr>
        <w:t xml:space="preserve">Tulos</w:t>
      </w:r>
    </w:p>
    <w:p>
      <w:r>
        <w:t xml:space="preserve">Linda lähetti jotain tiimille</w:t>
      </w:r>
    </w:p>
    <w:p>
      <w:r>
        <w:rPr>
          <w:b/>
        </w:rPr>
        <w:t xml:space="preserve">Esimerkki 1.3027</w:t>
      </w:r>
    </w:p>
    <w:p>
      <w:r>
        <w:t xml:space="preserve">Bob änkytti naiselle jotain</w:t>
      </w:r>
    </w:p>
    <w:p>
      <w:r>
        <w:rPr>
          <w:b/>
        </w:rPr>
        <w:t xml:space="preserve">Tulos</w:t>
      </w:r>
    </w:p>
    <w:p>
      <w:r>
        <w:t xml:space="preserve">Bob änkytti jotain naiselle</w:t>
      </w:r>
    </w:p>
    <w:p>
      <w:r>
        <w:rPr>
          <w:b/>
        </w:rPr>
        <w:t xml:space="preserve">Esimerkki 1.3028</w:t>
      </w:r>
    </w:p>
    <w:p>
      <w:r>
        <w:t xml:space="preserve">John höpötti miehelle muutaman sanan</w:t>
      </w:r>
    </w:p>
    <w:p>
      <w:r>
        <w:rPr>
          <w:b/>
        </w:rPr>
        <w:t xml:space="preserve">Tulos</w:t>
      </w:r>
    </w:p>
    <w:p>
      <w:r>
        <w:t xml:space="preserve">Johannes lörpötteli miehelle muutaman sanan</w:t>
      </w:r>
    </w:p>
    <w:p>
      <w:r>
        <w:rPr>
          <w:b/>
        </w:rPr>
        <w:t xml:space="preserve">Esimerkki 1.3029</w:t>
      </w:r>
    </w:p>
    <w:p>
      <w:r>
        <w:t xml:space="preserve">Michael väitti, että nainen, joka oli töistä jotain -</w:t>
      </w:r>
    </w:p>
    <w:p>
      <w:r>
        <w:rPr>
          <w:b/>
        </w:rPr>
        <w:t xml:space="preserve">Tulos</w:t>
      </w:r>
    </w:p>
    <w:p>
      <w:r>
        <w:t xml:space="preserve">Michael väitti jotain naiselle, joka oli töistä tulossa.</w:t>
      </w:r>
    </w:p>
    <w:p>
      <w:r>
        <w:rPr>
          <w:b/>
        </w:rPr>
        <w:t xml:space="preserve">Esimerkki 1.3030</w:t>
      </w:r>
    </w:p>
    <w:p>
      <w:r>
        <w:t xml:space="preserve">Maria toimitti naisen, joka oli töistä jotain</w:t>
      </w:r>
    </w:p>
    <w:p>
      <w:r>
        <w:rPr>
          <w:b/>
        </w:rPr>
        <w:t xml:space="preserve">Tulos</w:t>
      </w:r>
    </w:p>
    <w:p>
      <w:r>
        <w:t xml:space="preserve">Maria toimitti jotain naiselle, joka oli töistä...</w:t>
      </w:r>
    </w:p>
    <w:p>
      <w:r>
        <w:rPr>
          <w:b/>
        </w:rPr>
        <w:t xml:space="preserve">Esimerkki 1.3031</w:t>
      </w:r>
    </w:p>
    <w:p>
      <w:r>
        <w:t xml:space="preserve">John toimitti tiimille töistä uutiset</w:t>
      </w:r>
    </w:p>
    <w:p>
      <w:r>
        <w:rPr>
          <w:b/>
        </w:rPr>
        <w:t xml:space="preserve">Tulos</w:t>
      </w:r>
    </w:p>
    <w:p>
      <w:r>
        <w:t xml:space="preserve">John toimitti uutiset tiimille töistä...</w:t>
      </w:r>
    </w:p>
    <w:p>
      <w:r>
        <w:rPr>
          <w:b/>
        </w:rPr>
        <w:t xml:space="preserve">Esimerkki 1.3032</w:t>
      </w:r>
    </w:p>
    <w:p>
      <w:r>
        <w:t xml:space="preserve">Mary menetti miehen talon</w:t>
      </w:r>
    </w:p>
    <w:p>
      <w:r>
        <w:rPr>
          <w:b/>
        </w:rPr>
        <w:t xml:space="preserve">Tulos</w:t>
      </w:r>
    </w:p>
    <w:p>
      <w:r>
        <w:t xml:space="preserve">Mary luovutti talon miehelle, joka oli saanut sen...</w:t>
      </w:r>
    </w:p>
    <w:p>
      <w:r>
        <w:rPr>
          <w:b/>
        </w:rPr>
        <w:t xml:space="preserve">Esimerkki 1.3033</w:t>
      </w:r>
    </w:p>
    <w:p>
      <w:r>
        <w:t xml:space="preserve">Bob tunnusti virheensä</w:t>
      </w:r>
    </w:p>
    <w:p>
      <w:r>
        <w:rPr>
          <w:b/>
        </w:rPr>
        <w:t xml:space="preserve">Tulos</w:t>
      </w:r>
    </w:p>
    <w:p>
      <w:r>
        <w:t xml:space="preserve">Bob tunnusti virheensä hänelle</w:t>
      </w:r>
    </w:p>
    <w:p>
      <w:r>
        <w:rPr>
          <w:b/>
        </w:rPr>
        <w:t xml:space="preserve">Esimerkki 1.3034</w:t>
      </w:r>
    </w:p>
    <w:p>
      <w:r>
        <w:t xml:space="preserve">Maria kiljui mies töistä vastausta</w:t>
      </w:r>
    </w:p>
    <w:p>
      <w:r>
        <w:rPr>
          <w:b/>
        </w:rPr>
        <w:t xml:space="preserve">Tulos</w:t>
      </w:r>
    </w:p>
    <w:p>
      <w:r>
        <w:t xml:space="preserve">Maria kiljui vastauksen miehelle töistä.</w:t>
      </w:r>
    </w:p>
    <w:p>
      <w:r>
        <w:rPr>
          <w:b/>
        </w:rPr>
        <w:t xml:space="preserve">Esimerkki 1.3035</w:t>
      </w:r>
    </w:p>
    <w:p>
      <w:r>
        <w:t xml:space="preserve">Linda lähetti miehelle lahjan</w:t>
      </w:r>
    </w:p>
    <w:p>
      <w:r>
        <w:rPr>
          <w:b/>
        </w:rPr>
        <w:t xml:space="preserve">Tulos</w:t>
      </w:r>
    </w:p>
    <w:p>
      <w:r>
        <w:t xml:space="preserve">Linda lähetti lahjan miehelle</w:t>
      </w:r>
    </w:p>
    <w:p>
      <w:r>
        <w:rPr>
          <w:b/>
        </w:rPr>
        <w:t xml:space="preserve">Esimerkki 1.3036</w:t>
      </w:r>
    </w:p>
    <w:p>
      <w:r>
        <w:t xml:space="preserve">Juan itki nainen töistä valituksen</w:t>
      </w:r>
    </w:p>
    <w:p>
      <w:r>
        <w:rPr>
          <w:b/>
        </w:rPr>
        <w:t xml:space="preserve">Tulos</w:t>
      </w:r>
    </w:p>
    <w:p>
      <w:r>
        <w:t xml:space="preserve">Juan valitti eräälle naiselle työpaikaltaan.</w:t>
      </w:r>
    </w:p>
    <w:p>
      <w:r>
        <w:rPr>
          <w:b/>
        </w:rPr>
        <w:t xml:space="preserve">Esimerkki 1.3037</w:t>
      </w:r>
    </w:p>
    <w:p>
      <w:r>
        <w:t xml:space="preserve">Bob änkytti mies, jolla oli hattu päässään jotakin.</w:t>
      </w:r>
    </w:p>
    <w:p>
      <w:r>
        <w:rPr>
          <w:b/>
        </w:rPr>
        <w:t xml:space="preserve">Tulos</w:t>
      </w:r>
    </w:p>
    <w:p>
      <w:r>
        <w:t xml:space="preserve">Bob änkytti jotain miehelle, jolla oli hattu.</w:t>
      </w:r>
    </w:p>
    <w:p>
      <w:r>
        <w:rPr>
          <w:b/>
        </w:rPr>
        <w:t xml:space="preserve">Esimerkki 1.3038</w:t>
      </w:r>
    </w:p>
    <w:p>
      <w:r>
        <w:t xml:space="preserve">Alice kertoi naiselle tarinan</w:t>
      </w:r>
    </w:p>
    <w:p>
      <w:r>
        <w:rPr>
          <w:b/>
        </w:rPr>
        <w:t xml:space="preserve">Tulos</w:t>
      </w:r>
    </w:p>
    <w:p>
      <w:r>
        <w:t xml:space="preserve">Alice kertoi tarinan naiselle, joka oli ollut hänen kanssaan.</w:t>
      </w:r>
    </w:p>
    <w:p>
      <w:r>
        <w:rPr>
          <w:b/>
        </w:rPr>
        <w:t xml:space="preserve">Esimerkki 1.3039</w:t>
      </w:r>
    </w:p>
    <w:p>
      <w:r>
        <w:t xml:space="preserve">Linda croaked nainen yllään hattu jotain</w:t>
      </w:r>
    </w:p>
    <w:p>
      <w:r>
        <w:rPr>
          <w:b/>
        </w:rPr>
        <w:t xml:space="preserve">Tulos</w:t>
      </w:r>
    </w:p>
    <w:p>
      <w:r>
        <w:t xml:space="preserve">Linda murahti jotain hattupäiselle naiselle, -</w:t>
      </w:r>
    </w:p>
    <w:p>
      <w:r>
        <w:rPr>
          <w:b/>
        </w:rPr>
        <w:t xml:space="preserve">Esimerkki 1.3040</w:t>
      </w:r>
    </w:p>
    <w:p>
      <w:r>
        <w:t xml:space="preserve">Juan virkkoi nainen jotain</w:t>
      </w:r>
    </w:p>
    <w:p>
      <w:r>
        <w:rPr>
          <w:b/>
        </w:rPr>
        <w:t xml:space="preserve">Tulos</w:t>
      </w:r>
    </w:p>
    <w:p>
      <w:r>
        <w:t xml:space="preserve">Juan murahti jotain naiselle</w:t>
      </w:r>
    </w:p>
    <w:p>
      <w:r>
        <w:rPr>
          <w:b/>
        </w:rPr>
        <w:t xml:space="preserve">Esimerkki 1.3041</w:t>
      </w:r>
    </w:p>
    <w:p>
      <w:r>
        <w:t xml:space="preserve">Maria luovutti hänelle talon</w:t>
      </w:r>
    </w:p>
    <w:p>
      <w:r>
        <w:rPr>
          <w:b/>
        </w:rPr>
        <w:t xml:space="preserve">Tulos</w:t>
      </w:r>
    </w:p>
    <w:p>
      <w:r>
        <w:t xml:space="preserve">Maria luovutti talon hänelle</w:t>
      </w:r>
    </w:p>
    <w:p>
      <w:r>
        <w:rPr>
          <w:b/>
        </w:rPr>
        <w:t xml:space="preserve">Esimerkki 1.3042</w:t>
      </w:r>
    </w:p>
    <w:p>
      <w:r>
        <w:t xml:space="preserve">Alice antoi hänelle kaksi lippua</w:t>
      </w:r>
    </w:p>
    <w:p>
      <w:r>
        <w:rPr>
          <w:b/>
        </w:rPr>
        <w:t xml:space="preserve">Tulos</w:t>
      </w:r>
    </w:p>
    <w:p>
      <w:r>
        <w:t xml:space="preserve">Alice antoi hänelle kaksi lippua</w:t>
      </w:r>
    </w:p>
    <w:p>
      <w:r>
        <w:rPr>
          <w:b/>
        </w:rPr>
        <w:t xml:space="preserve">Esimerkki 1.3043</w:t>
      </w:r>
    </w:p>
    <w:p>
      <w:r>
        <w:t xml:space="preserve">Bob kirkaisi naiselle sanat</w:t>
      </w:r>
    </w:p>
    <w:p>
      <w:r>
        <w:rPr>
          <w:b/>
        </w:rPr>
        <w:t xml:space="preserve">Tulos</w:t>
      </w:r>
    </w:p>
    <w:p>
      <w:r>
        <w:t xml:space="preserve">Bob kiljui sanat naiselle</w:t>
      </w:r>
    </w:p>
    <w:p>
      <w:r>
        <w:rPr>
          <w:b/>
        </w:rPr>
        <w:t xml:space="preserve">Esimerkki 1.3044</w:t>
      </w:r>
    </w:p>
    <w:p>
      <w:r>
        <w:t xml:space="preserve">John kuiskasi hänelle nimen</w:t>
      </w:r>
    </w:p>
    <w:p>
      <w:r>
        <w:rPr>
          <w:b/>
        </w:rPr>
        <w:t xml:space="preserve">Tulos</w:t>
      </w:r>
    </w:p>
    <w:p>
      <w:r>
        <w:t xml:space="preserve">John kuiskasi nimen hänelle</w:t>
      </w:r>
    </w:p>
    <w:p>
      <w:r>
        <w:rPr>
          <w:b/>
        </w:rPr>
        <w:t xml:space="preserve">Esimerkki 1.3045</w:t>
      </w:r>
    </w:p>
    <w:p>
      <w:r>
        <w:t xml:space="preserve">Alice saneli naiselle kirjan</w:t>
      </w:r>
    </w:p>
    <w:p>
      <w:r>
        <w:rPr>
          <w:b/>
        </w:rPr>
        <w:t xml:space="preserve">Tulos</w:t>
      </w:r>
    </w:p>
    <w:p>
      <w:r>
        <w:t xml:space="preserve">Alice saneli kirjan naiselle</w:t>
      </w:r>
    </w:p>
    <w:p>
      <w:r>
        <w:rPr>
          <w:b/>
        </w:rPr>
        <w:t xml:space="preserve">Esimerkki 1.3046</w:t>
      </w:r>
    </w:p>
    <w:p>
      <w:r>
        <w:t xml:space="preserve">Johannes höpötti miehelle tarinan</w:t>
      </w:r>
    </w:p>
    <w:p>
      <w:r>
        <w:rPr>
          <w:b/>
        </w:rPr>
        <w:t xml:space="preserve">Tulos</w:t>
      </w:r>
    </w:p>
    <w:p>
      <w:r>
        <w:t xml:space="preserve">Johannes höpisi tarinaa miehelle</w:t>
      </w:r>
    </w:p>
    <w:p>
      <w:r>
        <w:rPr>
          <w:b/>
        </w:rPr>
        <w:t xml:space="preserve">Esimerkki 1.3047</w:t>
      </w:r>
    </w:p>
    <w:p>
      <w:r>
        <w:t xml:space="preserve">Michael haukkui miehelle jotain</w:t>
      </w:r>
    </w:p>
    <w:p>
      <w:r>
        <w:rPr>
          <w:b/>
        </w:rPr>
        <w:t xml:space="preserve">Tulos</w:t>
      </w:r>
    </w:p>
    <w:p>
      <w:r>
        <w:t xml:space="preserve">Michael haukkui jotain miehelle</w:t>
      </w:r>
    </w:p>
    <w:p>
      <w:r>
        <w:rPr>
          <w:b/>
        </w:rPr>
        <w:t xml:space="preserve">Esimerkki 1.3048</w:t>
      </w:r>
    </w:p>
    <w:p>
      <w:r>
        <w:t xml:space="preserve">Bob selitti naiselle jotain</w:t>
      </w:r>
    </w:p>
    <w:p>
      <w:r>
        <w:rPr>
          <w:b/>
        </w:rPr>
        <w:t xml:space="preserve">Tulos</w:t>
      </w:r>
    </w:p>
    <w:p>
      <w:r>
        <w:t xml:space="preserve">Bob selitti jotain naiselle</w:t>
      </w:r>
    </w:p>
    <w:p>
      <w:r>
        <w:rPr>
          <w:b/>
        </w:rPr>
        <w:t xml:space="preserve">Esimerkki 1.3049</w:t>
      </w:r>
    </w:p>
    <w:p>
      <w:r>
        <w:t xml:space="preserve">Alice myi miehelle kahvia</w:t>
      </w:r>
    </w:p>
    <w:p>
      <w:r>
        <w:rPr>
          <w:b/>
        </w:rPr>
        <w:t xml:space="preserve">Tulos</w:t>
      </w:r>
    </w:p>
    <w:p>
      <w:r>
        <w:t xml:space="preserve">Alice myi kahvia miehelle</w:t>
      </w:r>
    </w:p>
    <w:p>
      <w:r>
        <w:rPr>
          <w:b/>
        </w:rPr>
        <w:t xml:space="preserve">Esimerkki 1.3050</w:t>
      </w:r>
    </w:p>
    <w:p>
      <w:r>
        <w:t xml:space="preserve">Maria lähetti hattupäiselle naiselle tulot, -</w:t>
      </w:r>
    </w:p>
    <w:p>
      <w:r>
        <w:rPr>
          <w:b/>
        </w:rPr>
        <w:t xml:space="preserve">Tulos</w:t>
      </w:r>
    </w:p>
    <w:p>
      <w:r>
        <w:t xml:space="preserve">Maria siirsi tulot naiselle, jolla oli hattu päässään.</w:t>
      </w:r>
    </w:p>
    <w:p>
      <w:r>
        <w:rPr>
          <w:b/>
        </w:rPr>
        <w:t xml:space="preserve">Esimerkki 1.3051</w:t>
      </w:r>
    </w:p>
    <w:p>
      <w:r>
        <w:t xml:space="preserve">John lauloi naisen töistä sanat -</w:t>
      </w:r>
    </w:p>
    <w:p>
      <w:r>
        <w:rPr>
          <w:b/>
        </w:rPr>
        <w:t xml:space="preserve">Tulos</w:t>
      </w:r>
    </w:p>
    <w:p>
      <w:r>
        <w:t xml:space="preserve">John lauloi sanat naiselle töistä...</w:t>
      </w:r>
    </w:p>
    <w:p>
      <w:r>
        <w:rPr>
          <w:b/>
        </w:rPr>
        <w:t xml:space="preserve">Esimerkki 1.3052</w:t>
      </w:r>
    </w:p>
    <w:p>
      <w:r>
        <w:t xml:space="preserve">Mikael siirsi hattua käyttäneelle miehelle varat, -</w:t>
      </w:r>
    </w:p>
    <w:p>
      <w:r>
        <w:rPr>
          <w:b/>
        </w:rPr>
        <w:t xml:space="preserve">Tulos</w:t>
      </w:r>
    </w:p>
    <w:p>
      <w:r>
        <w:t xml:space="preserve">Michael siirsi rahat miehelle, jolla oli hattu päässään.</w:t>
      </w:r>
    </w:p>
    <w:p>
      <w:r>
        <w:rPr>
          <w:b/>
        </w:rPr>
        <w:t xml:space="preserve">Esimerkki 1.3053</w:t>
      </w:r>
    </w:p>
    <w:p>
      <w:r>
        <w:t xml:space="preserve">Juan lausui hänelle sanat</w:t>
      </w:r>
    </w:p>
    <w:p>
      <w:r>
        <w:rPr>
          <w:b/>
        </w:rPr>
        <w:t xml:space="preserve">Tulos</w:t>
      </w:r>
    </w:p>
    <w:p>
      <w:r>
        <w:t xml:space="preserve">Juan lausui hänelle sanat</w:t>
      </w:r>
    </w:p>
    <w:p>
      <w:r>
        <w:rPr>
          <w:b/>
        </w:rPr>
        <w:t xml:space="preserve">Esimerkki 1.3054</w:t>
      </w:r>
    </w:p>
    <w:p>
      <w:r>
        <w:t xml:space="preserve">John veti hattua käyttävälle naiselle sanat.</w:t>
      </w:r>
    </w:p>
    <w:p>
      <w:r>
        <w:rPr>
          <w:b/>
        </w:rPr>
        <w:t xml:space="preserve">Tulos</w:t>
      </w:r>
    </w:p>
    <w:p>
      <w:r>
        <w:t xml:space="preserve">John lausui sanat naiselle, jolla oli hattu päässään.</w:t>
      </w:r>
    </w:p>
    <w:p>
      <w:r>
        <w:rPr>
          <w:b/>
        </w:rPr>
        <w:t xml:space="preserve">Esimerkki 1.3055</w:t>
      </w:r>
    </w:p>
    <w:p>
      <w:r>
        <w:t xml:space="preserve">Mikael valitti mies hattu päässään vetoomus</w:t>
      </w:r>
    </w:p>
    <w:p>
      <w:r>
        <w:rPr>
          <w:b/>
        </w:rPr>
        <w:t xml:space="preserve">Tulos</w:t>
      </w:r>
    </w:p>
    <w:p>
      <w:r>
        <w:t xml:space="preserve">Michael valitti vetoomusta miehelle, jolla oli hattu päässään.</w:t>
      </w:r>
    </w:p>
    <w:p>
      <w:r>
        <w:rPr>
          <w:b/>
        </w:rPr>
        <w:t xml:space="preserve">Esimerkki 1.3056</w:t>
      </w:r>
    </w:p>
    <w:p>
      <w:r>
        <w:t xml:space="preserve">Linda veti mies, joka oli töistä kohteliaisuus</w:t>
      </w:r>
    </w:p>
    <w:p>
      <w:r>
        <w:rPr>
          <w:b/>
        </w:rPr>
        <w:t xml:space="preserve">Tulos</w:t>
      </w:r>
    </w:p>
    <w:p>
      <w:r>
        <w:t xml:space="preserve">Linda veti kohteliaisuuden miehelle, joka oli töistä.</w:t>
      </w:r>
    </w:p>
    <w:p>
      <w:r>
        <w:rPr>
          <w:b/>
        </w:rPr>
        <w:t xml:space="preserve">Esimerkki 1.3057</w:t>
      </w:r>
    </w:p>
    <w:p>
      <w:r>
        <w:t xml:space="preserve">Mary twiittasi hänelle nimen</w:t>
      </w:r>
    </w:p>
    <w:p>
      <w:r>
        <w:rPr>
          <w:b/>
        </w:rPr>
        <w:t xml:space="preserve">Tulos</w:t>
      </w:r>
    </w:p>
    <w:p>
      <w:r>
        <w:t xml:space="preserve">Mary twiittasi hänelle nimen</w:t>
      </w:r>
    </w:p>
    <w:p>
      <w:r>
        <w:rPr>
          <w:b/>
        </w:rPr>
        <w:t xml:space="preserve">Esimerkki 1.3058</w:t>
      </w:r>
    </w:p>
    <w:p>
      <w:r>
        <w:t xml:space="preserve">Michael selitti naiselle käsitteen</w:t>
      </w:r>
    </w:p>
    <w:p>
      <w:r>
        <w:rPr>
          <w:b/>
        </w:rPr>
        <w:t xml:space="preserve">Tulos</w:t>
      </w:r>
    </w:p>
    <w:p>
      <w:r>
        <w:t xml:space="preserve">Mikael selitti eräälle naiselle käsitteen</w:t>
      </w:r>
    </w:p>
    <w:p>
      <w:r>
        <w:rPr>
          <w:b/>
        </w:rPr>
        <w:t xml:space="preserve">Esimerkki 1.3059</w:t>
      </w:r>
    </w:p>
    <w:p>
      <w:r>
        <w:t xml:space="preserve">Michael jakoi joukkueelle ruokaa</w:t>
      </w:r>
    </w:p>
    <w:p>
      <w:r>
        <w:rPr>
          <w:b/>
        </w:rPr>
        <w:t xml:space="preserve">Tulos</w:t>
      </w:r>
    </w:p>
    <w:p>
      <w:r>
        <w:t xml:space="preserve">Michael jakoi ruokaa joukkueelle</w:t>
      </w:r>
    </w:p>
    <w:p>
      <w:r>
        <w:rPr>
          <w:b/>
        </w:rPr>
        <w:t xml:space="preserve">Esimerkki 1.3060</w:t>
      </w:r>
    </w:p>
    <w:p>
      <w:r>
        <w:t xml:space="preserve">Maria toimitti joukkueelle jotain</w:t>
      </w:r>
    </w:p>
    <w:p>
      <w:r>
        <w:rPr>
          <w:b/>
        </w:rPr>
        <w:t xml:space="preserve">Tulos</w:t>
      </w:r>
    </w:p>
    <w:p>
      <w:r>
        <w:t xml:space="preserve">Maria toimitti jotain tiimille</w:t>
      </w:r>
    </w:p>
    <w:p>
      <w:r>
        <w:rPr>
          <w:b/>
        </w:rPr>
        <w:t xml:space="preserve">Esimerkki 1.3061</w:t>
      </w:r>
    </w:p>
    <w:p>
      <w:r>
        <w:t xml:space="preserve">Maria uskoi miehelle kartanon</w:t>
      </w:r>
    </w:p>
    <w:p>
      <w:r>
        <w:rPr>
          <w:b/>
        </w:rPr>
        <w:t xml:space="preserve">Tulos</w:t>
      </w:r>
    </w:p>
    <w:p>
      <w:r>
        <w:t xml:space="preserve">Maria uskoi omaisuuden miehelle.</w:t>
      </w:r>
    </w:p>
    <w:p>
      <w:r>
        <w:rPr>
          <w:b/>
        </w:rPr>
        <w:t xml:space="preserve">Esimerkki 1.3062</w:t>
      </w:r>
    </w:p>
    <w:p>
      <w:r>
        <w:t xml:space="preserve">Juan kantoi joukkueelle vaatteet</w:t>
      </w:r>
    </w:p>
    <w:p>
      <w:r>
        <w:rPr>
          <w:b/>
        </w:rPr>
        <w:t xml:space="preserve">Tulos</w:t>
      </w:r>
    </w:p>
    <w:p>
      <w:r>
        <w:t xml:space="preserve">Juan kantoi vaatteet joukkueelle</w:t>
      </w:r>
    </w:p>
    <w:p>
      <w:r>
        <w:rPr>
          <w:b/>
        </w:rPr>
        <w:t xml:space="preserve">Esimerkki 1.3063</w:t>
      </w:r>
    </w:p>
    <w:p>
      <w:r>
        <w:t xml:space="preserve">Mary näytti miehelle valokuvan</w:t>
      </w:r>
    </w:p>
    <w:p>
      <w:r>
        <w:rPr>
          <w:b/>
        </w:rPr>
        <w:t xml:space="preserve">Tulos</w:t>
      </w:r>
    </w:p>
    <w:p>
      <w:r>
        <w:t xml:space="preserve">Mary näytti valokuvaa miehelle</w:t>
      </w:r>
    </w:p>
    <w:p>
      <w:r>
        <w:rPr>
          <w:b/>
        </w:rPr>
        <w:t xml:space="preserve">Esimerkki 1.3064</w:t>
      </w:r>
    </w:p>
    <w:p>
      <w:r>
        <w:t xml:space="preserve">Alice huusi naiselle uutisia</w:t>
      </w:r>
    </w:p>
    <w:p>
      <w:r>
        <w:rPr>
          <w:b/>
        </w:rPr>
        <w:t xml:space="preserve">Tulos</w:t>
      </w:r>
    </w:p>
    <w:p>
      <w:r>
        <w:t xml:space="preserve">Alice huusi uutisia naiselle</w:t>
      </w:r>
    </w:p>
    <w:p>
      <w:r>
        <w:rPr>
          <w:b/>
        </w:rPr>
        <w:t xml:space="preserve">Esimerkki 1.3065</w:t>
      </w:r>
    </w:p>
    <w:p>
      <w:r>
        <w:t xml:space="preserve">Juan heitti miehelle tennispallon</w:t>
      </w:r>
    </w:p>
    <w:p>
      <w:r>
        <w:rPr>
          <w:b/>
        </w:rPr>
        <w:t xml:space="preserve">Tulos</w:t>
      </w:r>
    </w:p>
    <w:p>
      <w:r>
        <w:t xml:space="preserve">Juan heitti tennispalloa miehelle, joka on ollut hänen luonaan...</w:t>
      </w:r>
    </w:p>
    <w:p>
      <w:r>
        <w:rPr>
          <w:b/>
        </w:rPr>
        <w:t xml:space="preserve">Esimerkki 1.3066</w:t>
      </w:r>
    </w:p>
    <w:p>
      <w:r>
        <w:t xml:space="preserve">Bob luovutti naiselle, joka piti hattua jotain...</w:t>
      </w:r>
    </w:p>
    <w:p>
      <w:r>
        <w:rPr>
          <w:b/>
        </w:rPr>
        <w:t xml:space="preserve">Tulos</w:t>
      </w:r>
    </w:p>
    <w:p>
      <w:r>
        <w:t xml:space="preserve">Bob menetti jotain naiselle, jolla oli hattu päässään, -</w:t>
      </w:r>
    </w:p>
    <w:p>
      <w:r>
        <w:rPr>
          <w:b/>
        </w:rPr>
        <w:t xml:space="preserve">Esimerkki 1.3067</w:t>
      </w:r>
    </w:p>
    <w:p>
      <w:r>
        <w:t xml:space="preserve">Alice räksytti miehelle, jolla oli hattu päässään ohjeet</w:t>
      </w:r>
    </w:p>
    <w:p>
      <w:r>
        <w:rPr>
          <w:b/>
        </w:rPr>
        <w:t xml:space="preserve">Tulos</w:t>
      </w:r>
    </w:p>
    <w:p>
      <w:r>
        <w:t xml:space="preserve">Alice räksytti ohjeet miehelle, jolla oli hattu päässään, -</w:t>
      </w:r>
    </w:p>
    <w:p>
      <w:r>
        <w:rPr>
          <w:b/>
        </w:rPr>
        <w:t xml:space="preserve">Esimerkki 1.3068</w:t>
      </w:r>
    </w:p>
    <w:p>
      <w:r>
        <w:t xml:space="preserve">Maria häkellytti häntä uhkauksesta</w:t>
      </w:r>
    </w:p>
    <w:p>
      <w:r>
        <w:rPr>
          <w:b/>
        </w:rPr>
        <w:t xml:space="preserve">Tulos</w:t>
      </w:r>
    </w:p>
    <w:p>
      <w:r>
        <w:t xml:space="preserve">Maria kaakatti uhkauksen hänelle</w:t>
      </w:r>
    </w:p>
    <w:p>
      <w:r>
        <w:rPr>
          <w:b/>
        </w:rPr>
        <w:t xml:space="preserve">Esimerkki 1.3069</w:t>
      </w:r>
    </w:p>
    <w:p>
      <w:r>
        <w:t xml:space="preserve">Alice kuljetti miehelle jotain</w:t>
      </w:r>
    </w:p>
    <w:p>
      <w:r>
        <w:rPr>
          <w:b/>
        </w:rPr>
        <w:t xml:space="preserve">Tulos</w:t>
      </w:r>
    </w:p>
    <w:p>
      <w:r>
        <w:t xml:space="preserve">Alice kuljetti jotain miehelle</w:t>
      </w:r>
    </w:p>
    <w:p>
      <w:r>
        <w:rPr>
          <w:b/>
        </w:rPr>
        <w:t xml:space="preserve">Esimerkki 1.3070</w:t>
      </w:r>
    </w:p>
    <w:p>
      <w:r>
        <w:t xml:space="preserve">Linda lähetti hänelle maksun</w:t>
      </w:r>
    </w:p>
    <w:p>
      <w:r>
        <w:rPr>
          <w:b/>
        </w:rPr>
        <w:t xml:space="preserve">Tulos</w:t>
      </w:r>
    </w:p>
    <w:p>
      <w:r>
        <w:t xml:space="preserve">Linda maksoi hänelle maksun</w:t>
      </w:r>
    </w:p>
    <w:p>
      <w:r>
        <w:rPr>
          <w:b/>
        </w:rPr>
        <w:t xml:space="preserve">Esimerkki 1.3071</w:t>
      </w:r>
    </w:p>
    <w:p>
      <w:r>
        <w:t xml:space="preserve">Alice antoi hattupäiselle naiselle kirjan</w:t>
      </w:r>
    </w:p>
    <w:p>
      <w:r>
        <w:rPr>
          <w:b/>
        </w:rPr>
        <w:t xml:space="preserve">Tulos</w:t>
      </w:r>
    </w:p>
    <w:p>
      <w:r>
        <w:t xml:space="preserve">Liisa antoi kirjan hattupäiselle naiselle, joka piti hattua -</w:t>
      </w:r>
    </w:p>
    <w:p>
      <w:r>
        <w:rPr>
          <w:b/>
        </w:rPr>
        <w:t xml:space="preserve">Esimerkki 1.3072</w:t>
      </w:r>
    </w:p>
    <w:p>
      <w:r>
        <w:t xml:space="preserve">Mary veti miehelle jotain</w:t>
      </w:r>
    </w:p>
    <w:p>
      <w:r>
        <w:rPr>
          <w:b/>
        </w:rPr>
        <w:t xml:space="preserve">Tulos</w:t>
      </w:r>
    </w:p>
    <w:p>
      <w:r>
        <w:t xml:space="preserve">Mary sanoi jotain miehelle.</w:t>
      </w:r>
    </w:p>
    <w:p>
      <w:r>
        <w:rPr>
          <w:b/>
        </w:rPr>
        <w:t xml:space="preserve">Esimerkki 1.3073</w:t>
      </w:r>
    </w:p>
    <w:p>
      <w:r>
        <w:t xml:space="preserve">Linda kirjoitti hänelle viestin</w:t>
      </w:r>
    </w:p>
    <w:p>
      <w:r>
        <w:rPr>
          <w:b/>
        </w:rPr>
        <w:t xml:space="preserve">Tulos</w:t>
      </w:r>
    </w:p>
    <w:p>
      <w:r>
        <w:t xml:space="preserve">Linda kirjoitti hänelle viestin</w:t>
      </w:r>
    </w:p>
    <w:p>
      <w:r>
        <w:rPr>
          <w:b/>
        </w:rPr>
        <w:t xml:space="preserve">Esimerkki 1.3074</w:t>
      </w:r>
    </w:p>
    <w:p>
      <w:r>
        <w:t xml:space="preserve">Linda vei hänelle jotain</w:t>
      </w:r>
    </w:p>
    <w:p>
      <w:r>
        <w:rPr>
          <w:b/>
        </w:rPr>
        <w:t xml:space="preserve">Tulos</w:t>
      </w:r>
    </w:p>
    <w:p>
      <w:r>
        <w:t xml:space="preserve">Linda vei jotain hänelle</w:t>
      </w:r>
    </w:p>
    <w:p>
      <w:r>
        <w:rPr>
          <w:b/>
        </w:rPr>
        <w:t xml:space="preserve">Esimerkki 1.3075</w:t>
      </w:r>
    </w:p>
    <w:p>
      <w:r>
        <w:t xml:space="preserve">Maria otti naiselta jotain</w:t>
      </w:r>
    </w:p>
    <w:p>
      <w:r>
        <w:rPr>
          <w:b/>
        </w:rPr>
        <w:t xml:space="preserve">Tulos</w:t>
      </w:r>
    </w:p>
    <w:p>
      <w:r>
        <w:t xml:space="preserve">Maria vei jotain naiselle</w:t>
      </w:r>
    </w:p>
    <w:p>
      <w:r>
        <w:rPr>
          <w:b/>
        </w:rPr>
        <w:t xml:space="preserve">Esimerkki 1.3076</w:t>
      </w:r>
    </w:p>
    <w:p>
      <w:r>
        <w:t xml:space="preserve">Juan teki miehelle kohteliaisuuden</w:t>
      </w:r>
    </w:p>
    <w:p>
      <w:r>
        <w:rPr>
          <w:b/>
        </w:rPr>
        <w:t xml:space="preserve">Tulos</w:t>
      </w:r>
    </w:p>
    <w:p>
      <w:r>
        <w:t xml:space="preserve">Juan teki kohteliaisuuden miehelle</w:t>
      </w:r>
    </w:p>
    <w:p>
      <w:r>
        <w:rPr>
          <w:b/>
        </w:rPr>
        <w:t xml:space="preserve">Esimerkki 1.3077</w:t>
      </w:r>
    </w:p>
    <w:p>
      <w:r>
        <w:t xml:space="preserve">Mary antoi miehelle jotain</w:t>
      </w:r>
    </w:p>
    <w:p>
      <w:r>
        <w:rPr>
          <w:b/>
        </w:rPr>
        <w:t xml:space="preserve">Tulos</w:t>
      </w:r>
    </w:p>
    <w:p>
      <w:r>
        <w:t xml:space="preserve">Maria antoi jotain miehelle</w:t>
      </w:r>
    </w:p>
    <w:p>
      <w:r>
        <w:rPr>
          <w:b/>
        </w:rPr>
        <w:t xml:space="preserve">Esimerkki 1.3078</w:t>
      </w:r>
    </w:p>
    <w:p>
      <w:r>
        <w:t xml:space="preserve">Johannes näytti naiselle kaupungin</w:t>
      </w:r>
    </w:p>
    <w:p>
      <w:r>
        <w:rPr>
          <w:b/>
        </w:rPr>
        <w:t xml:space="preserve">Tulos</w:t>
      </w:r>
    </w:p>
    <w:p>
      <w:r>
        <w:t xml:space="preserve">Johannes näytti kaupungin naiselle</w:t>
      </w:r>
    </w:p>
    <w:p>
      <w:r>
        <w:rPr>
          <w:b/>
        </w:rPr>
        <w:t xml:space="preserve">Esimerkki 1.3079</w:t>
      </w:r>
    </w:p>
    <w:p>
      <w:r>
        <w:t xml:space="preserve">Mary ojensi miehelle kakkua</w:t>
      </w:r>
    </w:p>
    <w:p>
      <w:r>
        <w:rPr>
          <w:b/>
        </w:rPr>
        <w:t xml:space="preserve">Tulos</w:t>
      </w:r>
    </w:p>
    <w:p>
      <w:r>
        <w:t xml:space="preserve">Mary ojensi kakkua miehelle</w:t>
      </w:r>
    </w:p>
    <w:p>
      <w:r>
        <w:rPr>
          <w:b/>
        </w:rPr>
        <w:t xml:space="preserve">Esimerkki 1.3080</w:t>
      </w:r>
    </w:p>
    <w:p>
      <w:r>
        <w:t xml:space="preserve">Mary lähetti naiselle töistä aikeensa -</w:t>
      </w:r>
    </w:p>
    <w:p>
      <w:r>
        <w:rPr>
          <w:b/>
        </w:rPr>
        <w:t xml:space="preserve">Tulos</w:t>
      </w:r>
    </w:p>
    <w:p>
      <w:r>
        <w:t xml:space="preserve">Mary kertoi aikeistaan naiselle, joka oli töissä -</w:t>
      </w:r>
    </w:p>
    <w:p>
      <w:r>
        <w:rPr>
          <w:b/>
        </w:rPr>
        <w:t xml:space="preserve">Esimerkki 1.3081</w:t>
      </w:r>
    </w:p>
    <w:p>
      <w:r>
        <w:t xml:space="preserve">Alice heitti naiselle pallon</w:t>
      </w:r>
    </w:p>
    <w:p>
      <w:r>
        <w:rPr>
          <w:b/>
        </w:rPr>
        <w:t xml:space="preserve">Tulos</w:t>
      </w:r>
    </w:p>
    <w:p>
      <w:r>
        <w:t xml:space="preserve">Alice heitti pallon naiselle</w:t>
      </w:r>
    </w:p>
    <w:p>
      <w:r>
        <w:rPr>
          <w:b/>
        </w:rPr>
        <w:t xml:space="preserve">Esimerkki 1.3082</w:t>
      </w:r>
    </w:p>
    <w:p>
      <w:r>
        <w:t xml:space="preserve">Juan lähetti naiselle töistä laatikon</w:t>
      </w:r>
    </w:p>
    <w:p>
      <w:r>
        <w:rPr>
          <w:b/>
        </w:rPr>
        <w:t xml:space="preserve">Tulos</w:t>
      </w:r>
    </w:p>
    <w:p>
      <w:r>
        <w:t xml:space="preserve">Juan lähetti laatikon naiselle töistä</w:t>
      </w:r>
    </w:p>
    <w:p>
      <w:r>
        <w:rPr>
          <w:b/>
        </w:rPr>
        <w:t xml:space="preserve">Esimerkki 1.3083</w:t>
      </w:r>
    </w:p>
    <w:p>
      <w:r>
        <w:t xml:space="preserve">Mary veti naisen, joka oli töistä jotain</w:t>
      </w:r>
    </w:p>
    <w:p>
      <w:r>
        <w:rPr>
          <w:b/>
        </w:rPr>
        <w:t xml:space="preserve">Tulos</w:t>
      </w:r>
    </w:p>
    <w:p>
      <w:r>
        <w:t xml:space="preserve">Mary veti jotain naiselle, joka oli töistä, -</w:t>
      </w:r>
    </w:p>
    <w:p>
      <w:r>
        <w:rPr>
          <w:b/>
        </w:rPr>
        <w:t xml:space="preserve">Esimerkki 1.3084</w:t>
      </w:r>
    </w:p>
    <w:p>
      <w:r>
        <w:t xml:space="preserve">John selitti hattumiehelle tarinan</w:t>
      </w:r>
    </w:p>
    <w:p>
      <w:r>
        <w:rPr>
          <w:b/>
        </w:rPr>
        <w:t xml:space="preserve">Tulos</w:t>
      </w:r>
    </w:p>
    <w:p>
      <w:r>
        <w:t xml:space="preserve">John selitti tarinan hattumiehelle.</w:t>
      </w:r>
    </w:p>
    <w:p>
      <w:r>
        <w:rPr>
          <w:b/>
        </w:rPr>
        <w:t xml:space="preserve">Esimerkki 1.3085</w:t>
      </w:r>
    </w:p>
    <w:p>
      <w:r>
        <w:t xml:space="preserve">Michael lupasi töistä tulleelle naiselle auton.</w:t>
      </w:r>
    </w:p>
    <w:p>
      <w:r>
        <w:rPr>
          <w:b/>
        </w:rPr>
        <w:t xml:space="preserve">Tulos</w:t>
      </w:r>
    </w:p>
    <w:p>
      <w:r>
        <w:t xml:space="preserve">Michael lupasi auton naiselle, joka oli töistä tulossa.</w:t>
      </w:r>
    </w:p>
    <w:p>
      <w:r>
        <w:rPr>
          <w:b/>
        </w:rPr>
        <w:t xml:space="preserve">Esimerkki 1.3086</w:t>
      </w:r>
    </w:p>
    <w:p>
      <w:r>
        <w:t xml:space="preserve">Maria luki miehen artikkelin</w:t>
      </w:r>
    </w:p>
    <w:p>
      <w:r>
        <w:rPr>
          <w:b/>
        </w:rPr>
        <w:t xml:space="preserve">Tulos</w:t>
      </w:r>
    </w:p>
    <w:p>
      <w:r>
        <w:t xml:space="preserve">Maria luki artikkelin miehelle</w:t>
      </w:r>
    </w:p>
    <w:p>
      <w:r>
        <w:rPr>
          <w:b/>
        </w:rPr>
        <w:t xml:space="preserve">Esimerkki 1.3087</w:t>
      </w:r>
    </w:p>
    <w:p>
      <w:r>
        <w:t xml:space="preserve">Alice ojensi hänelle jotain</w:t>
      </w:r>
    </w:p>
    <w:p>
      <w:r>
        <w:rPr>
          <w:b/>
        </w:rPr>
        <w:t xml:space="preserve">Tulos</w:t>
      </w:r>
    </w:p>
    <w:p>
      <w:r>
        <w:t xml:space="preserve">Alice ojensi hänelle jotain</w:t>
      </w:r>
    </w:p>
    <w:p>
      <w:r>
        <w:rPr>
          <w:b/>
        </w:rPr>
        <w:t xml:space="preserve">Esimerkki 1.3088</w:t>
      </w:r>
    </w:p>
    <w:p>
      <w:r>
        <w:t xml:space="preserve">Michael ojensi naiselle voileivän</w:t>
      </w:r>
    </w:p>
    <w:p>
      <w:r>
        <w:rPr>
          <w:b/>
        </w:rPr>
        <w:t xml:space="preserve">Tulos</w:t>
      </w:r>
    </w:p>
    <w:p>
      <w:r>
        <w:t xml:space="preserve">Michael ojensi voileivän naiselle</w:t>
      </w:r>
    </w:p>
    <w:p>
      <w:r>
        <w:rPr>
          <w:b/>
        </w:rPr>
        <w:t xml:space="preserve">Esimerkki 1.3089</w:t>
      </w:r>
    </w:p>
    <w:p>
      <w:r>
        <w:t xml:space="preserve">Linda kuvaili naista, jolla oli hattu päässään.</w:t>
      </w:r>
    </w:p>
    <w:p>
      <w:r>
        <w:rPr>
          <w:b/>
        </w:rPr>
        <w:t xml:space="preserve">Tulos</w:t>
      </w:r>
    </w:p>
    <w:p>
      <w:r>
        <w:t xml:space="preserve">Linda kuvaili ideaa hattupäiselle naiselle</w:t>
      </w:r>
    </w:p>
    <w:p>
      <w:r>
        <w:rPr>
          <w:b/>
        </w:rPr>
        <w:t xml:space="preserve">Esimerkki 1.3090</w:t>
      </w:r>
    </w:p>
    <w:p>
      <w:r>
        <w:t xml:space="preserve">Michael tarjosi naiselle, joka oli töistä, maksun, -</w:t>
      </w:r>
    </w:p>
    <w:p>
      <w:r>
        <w:rPr>
          <w:b/>
        </w:rPr>
        <w:t xml:space="preserve">Tulos</w:t>
      </w:r>
    </w:p>
    <w:p>
      <w:r>
        <w:t xml:space="preserve">Michael tarjosi maksua naiselle, joka oli töistä.</w:t>
      </w:r>
    </w:p>
    <w:p>
      <w:r>
        <w:rPr>
          <w:b/>
        </w:rPr>
        <w:t xml:space="preserve">Esimerkki 1.3091</w:t>
      </w:r>
    </w:p>
    <w:p>
      <w:r>
        <w:t xml:space="preserve">Maria näytti naiselle, joka oli töistä, tietä</w:t>
      </w:r>
    </w:p>
    <w:p>
      <w:r>
        <w:rPr>
          <w:b/>
        </w:rPr>
        <w:t xml:space="preserve">Tulos</w:t>
      </w:r>
    </w:p>
    <w:p>
      <w:r>
        <w:t xml:space="preserve">Maria näytti tietä naiselle, joka oli töistä.</w:t>
      </w:r>
    </w:p>
    <w:p>
      <w:r>
        <w:rPr>
          <w:b/>
        </w:rPr>
        <w:t xml:space="preserve">Esimerkki 1.3092</w:t>
      </w:r>
    </w:p>
    <w:p>
      <w:r>
        <w:t xml:space="preserve">Mikael karjui nainen, joka oli töistä tilauksen</w:t>
      </w:r>
    </w:p>
    <w:p>
      <w:r>
        <w:rPr>
          <w:b/>
        </w:rPr>
        <w:t xml:space="preserve">Tulos</w:t>
      </w:r>
    </w:p>
    <w:p>
      <w:r>
        <w:t xml:space="preserve">Michael karjui käskyn naiselle, joka oli töistä tulossa.</w:t>
      </w:r>
    </w:p>
    <w:p>
      <w:r>
        <w:rPr>
          <w:b/>
        </w:rPr>
        <w:t xml:space="preserve">Esimerkki 1.3093</w:t>
      </w:r>
    </w:p>
    <w:p>
      <w:r>
        <w:t xml:space="preserve">Maria heitti miehelle katseen</w:t>
      </w:r>
    </w:p>
    <w:p>
      <w:r>
        <w:rPr>
          <w:b/>
        </w:rPr>
        <w:t xml:space="preserve">Tulos</w:t>
      </w:r>
    </w:p>
    <w:p>
      <w:r>
        <w:t xml:space="preserve">Maria heitti katseen miehelle, -</w:t>
      </w:r>
    </w:p>
    <w:p>
      <w:r>
        <w:rPr>
          <w:b/>
        </w:rPr>
        <w:t xml:space="preserve">Esimerkki 1.3094</w:t>
      </w:r>
    </w:p>
    <w:p>
      <w:r>
        <w:t xml:space="preserve">Maria mainitsi hänelle käsitteen</w:t>
      </w:r>
    </w:p>
    <w:p>
      <w:r>
        <w:rPr>
          <w:b/>
        </w:rPr>
        <w:t xml:space="preserve">Tulos</w:t>
      </w:r>
    </w:p>
    <w:p>
      <w:r>
        <w:t xml:space="preserve">Maria mainitsi hänelle käsitteen</w:t>
      </w:r>
    </w:p>
    <w:p>
      <w:r>
        <w:rPr>
          <w:b/>
        </w:rPr>
        <w:t xml:space="preserve">Esimerkki 1.3095</w:t>
      </w:r>
    </w:p>
    <w:p>
      <w:r>
        <w:t xml:space="preserve">Mary takasi miehelle hyvityksen</w:t>
      </w:r>
    </w:p>
    <w:p>
      <w:r>
        <w:rPr>
          <w:b/>
        </w:rPr>
        <w:t xml:space="preserve">Tulos</w:t>
      </w:r>
    </w:p>
    <w:p>
      <w:r>
        <w:t xml:space="preserve">Mary takasi hyvityksen miehelle</w:t>
      </w:r>
    </w:p>
    <w:p>
      <w:r>
        <w:rPr>
          <w:b/>
        </w:rPr>
        <w:t xml:space="preserve">Esimerkki 1.3096</w:t>
      </w:r>
    </w:p>
    <w:p>
      <w:r>
        <w:t xml:space="preserve">Michael esitti hattua käyttävälle naiselle idean -</w:t>
      </w:r>
    </w:p>
    <w:p>
      <w:r>
        <w:rPr>
          <w:b/>
        </w:rPr>
        <w:t xml:space="preserve">Tulos</w:t>
      </w:r>
    </w:p>
    <w:p>
      <w:r>
        <w:t xml:space="preserve">Michael esitti idean hattua käyttävälle naiselle -</w:t>
      </w:r>
    </w:p>
    <w:p>
      <w:r>
        <w:rPr>
          <w:b/>
        </w:rPr>
        <w:t xml:space="preserve">Esimerkki 1.3097</w:t>
      </w:r>
    </w:p>
    <w:p>
      <w:r>
        <w:t xml:space="preserve">Maria ampui hattupäisen naisen sähköpostin</w:t>
      </w:r>
    </w:p>
    <w:p>
      <w:r>
        <w:rPr>
          <w:b/>
        </w:rPr>
        <w:t xml:space="preserve">Tulos</w:t>
      </w:r>
    </w:p>
    <w:p>
      <w:r>
        <w:t xml:space="preserve">Maria lähetti sähköpostin naiselle, jolla oli hattu päässään, -</w:t>
      </w:r>
    </w:p>
    <w:p>
      <w:r>
        <w:rPr>
          <w:b/>
        </w:rPr>
        <w:t xml:space="preserve">Esimerkki 1.3098</w:t>
      </w:r>
    </w:p>
    <w:p>
      <w:r>
        <w:t xml:space="preserve">Linda lainasi huoneen eräälle naiselle, joka oli töistä...</w:t>
      </w:r>
    </w:p>
    <w:p>
      <w:r>
        <w:rPr>
          <w:b/>
        </w:rPr>
        <w:t xml:space="preserve">Tulos</w:t>
      </w:r>
    </w:p>
    <w:p>
      <w:r>
        <w:t xml:space="preserve">Linda lainasi huoneen eräälle naiselle, joka oli töistä.</w:t>
      </w:r>
    </w:p>
    <w:p>
      <w:r>
        <w:rPr>
          <w:b/>
        </w:rPr>
        <w:t xml:space="preserve">Esimerkki 1.3099</w:t>
      </w:r>
    </w:p>
    <w:p>
      <w:r>
        <w:t xml:space="preserve">Alice kantoi naiselle laatikon</w:t>
      </w:r>
    </w:p>
    <w:p>
      <w:r>
        <w:rPr>
          <w:b/>
        </w:rPr>
        <w:t xml:space="preserve">Tulos</w:t>
      </w:r>
    </w:p>
    <w:p>
      <w:r>
        <w:t xml:space="preserve">Alice kantoi laatikon naiselle töistä</w:t>
      </w:r>
    </w:p>
    <w:p>
      <w:r>
        <w:rPr>
          <w:b/>
        </w:rPr>
        <w:t xml:space="preserve">Esimerkki 1.3100</w:t>
      </w:r>
    </w:p>
    <w:p>
      <w:r>
        <w:t xml:space="preserve">Michael löi naista töistä sakkolappu</w:t>
      </w:r>
    </w:p>
    <w:p>
      <w:r>
        <w:rPr>
          <w:b/>
        </w:rPr>
        <w:t xml:space="preserve">Tulos</w:t>
      </w:r>
    </w:p>
    <w:p>
      <w:r>
        <w:t xml:space="preserve">Michael löi sakkolapun eräälle naiselle töistä -</w:t>
      </w:r>
    </w:p>
    <w:p>
      <w:r>
        <w:rPr>
          <w:b/>
        </w:rPr>
        <w:t xml:space="preserve">Esimerkki 1.3101</w:t>
      </w:r>
    </w:p>
    <w:p>
      <w:r>
        <w:t xml:space="preserve">Bob luki hattupäiselle naiselle tarinan</w:t>
      </w:r>
    </w:p>
    <w:p>
      <w:r>
        <w:rPr>
          <w:b/>
        </w:rPr>
        <w:t xml:space="preserve">Tulos</w:t>
      </w:r>
    </w:p>
    <w:p>
      <w:r>
        <w:t xml:space="preserve">Bob luki tarinaa naiselle, jolla oli hattu päässään.</w:t>
      </w:r>
    </w:p>
    <w:p>
      <w:r>
        <w:rPr>
          <w:b/>
        </w:rPr>
        <w:t xml:space="preserve">Esimerkki 1.3102</w:t>
      </w:r>
    </w:p>
    <w:p>
      <w:r>
        <w:t xml:space="preserve">Michael osoitti miehelle jotain</w:t>
      </w:r>
    </w:p>
    <w:p>
      <w:r>
        <w:rPr>
          <w:b/>
        </w:rPr>
        <w:t xml:space="preserve">Tulos</w:t>
      </w:r>
    </w:p>
    <w:p>
      <w:r>
        <w:t xml:space="preserve">Michael osoitti jotain miehelle</w:t>
      </w:r>
    </w:p>
    <w:p>
      <w:r>
        <w:rPr>
          <w:b/>
        </w:rPr>
        <w:t xml:space="preserve">Esimerkki 1.3103</w:t>
      </w:r>
    </w:p>
    <w:p>
      <w:r>
        <w:t xml:space="preserve">Linda työnsi miehen töistä matkalaukun -</w:t>
      </w:r>
    </w:p>
    <w:p>
      <w:r>
        <w:rPr>
          <w:b/>
        </w:rPr>
        <w:t xml:space="preserve">Tulos</w:t>
      </w:r>
    </w:p>
    <w:p>
      <w:r>
        <w:t xml:space="preserve">Linda työnsi matkalaukun eräälle miehelle, joka oli töissä -</w:t>
      </w:r>
    </w:p>
    <w:p>
      <w:r>
        <w:rPr>
          <w:b/>
        </w:rPr>
        <w:t xml:space="preserve">Esimerkki 1.3104</w:t>
      </w:r>
    </w:p>
    <w:p>
      <w:r>
        <w:t xml:space="preserve">Mary vinkui hänelle vastauksen</w:t>
      </w:r>
    </w:p>
    <w:p>
      <w:r>
        <w:rPr>
          <w:b/>
        </w:rPr>
        <w:t xml:space="preserve">Tulos</w:t>
      </w:r>
    </w:p>
    <w:p>
      <w:r>
        <w:t xml:space="preserve">Mary vinkui vastaukseksi hänelle</w:t>
      </w:r>
    </w:p>
    <w:p>
      <w:r>
        <w:rPr>
          <w:b/>
        </w:rPr>
        <w:t xml:space="preserve">Esimerkki 1.3105</w:t>
      </w:r>
    </w:p>
    <w:p>
      <w:r>
        <w:t xml:space="preserve">Alice syötti hänelle keksejä</w:t>
      </w:r>
    </w:p>
    <w:p>
      <w:r>
        <w:rPr>
          <w:b/>
        </w:rPr>
        <w:t xml:space="preserve">Tulos</w:t>
      </w:r>
    </w:p>
    <w:p>
      <w:r>
        <w:t xml:space="preserve">Alice syötti hänelle keksejä</w:t>
      </w:r>
    </w:p>
    <w:p>
      <w:r>
        <w:rPr>
          <w:b/>
        </w:rPr>
        <w:t xml:space="preserve">Esimerkki 1.3106</w:t>
      </w:r>
    </w:p>
    <w:p>
      <w:r>
        <w:t xml:space="preserve">John ajoi naisen töistä jotain</w:t>
      </w:r>
    </w:p>
    <w:p>
      <w:r>
        <w:rPr>
          <w:b/>
        </w:rPr>
        <w:t xml:space="preserve">Tulos</w:t>
      </w:r>
    </w:p>
    <w:p>
      <w:r>
        <w:t xml:space="preserve">John ajoi jotain eräälle naiselle töistä</w:t>
      </w:r>
    </w:p>
    <w:p>
      <w:r>
        <w:rPr>
          <w:b/>
        </w:rPr>
        <w:t xml:space="preserve">Esimerkki 1.3107</w:t>
      </w:r>
    </w:p>
    <w:p>
      <w:r>
        <w:t xml:space="preserve">Alice potkaisi miestä jalkapallolla</w:t>
      </w:r>
    </w:p>
    <w:p>
      <w:r>
        <w:rPr>
          <w:b/>
        </w:rPr>
        <w:t xml:space="preserve">Tulos</w:t>
      </w:r>
    </w:p>
    <w:p>
      <w:r>
        <w:t xml:space="preserve">Alice potkaisi jalkapalloa miehelle</w:t>
      </w:r>
    </w:p>
    <w:p>
      <w:r>
        <w:rPr>
          <w:b/>
        </w:rPr>
        <w:t xml:space="preserve">Esimerkki 1.3108</w:t>
      </w:r>
    </w:p>
    <w:p>
      <w:r>
        <w:t xml:space="preserve">Michael mutisi miehelle jotain</w:t>
      </w:r>
    </w:p>
    <w:p>
      <w:r>
        <w:rPr>
          <w:b/>
        </w:rPr>
        <w:t xml:space="preserve">Tulos</w:t>
      </w:r>
    </w:p>
    <w:p>
      <w:r>
        <w:t xml:space="preserve">Michael mutisi jotain miehelle.</w:t>
      </w:r>
    </w:p>
    <w:p>
      <w:r>
        <w:rPr>
          <w:b/>
        </w:rPr>
        <w:t xml:space="preserve">Esimerkki 1.3109</w:t>
      </w:r>
    </w:p>
    <w:p>
      <w:r>
        <w:t xml:space="preserve">Mary esitteli naiselle ehdotuksen</w:t>
      </w:r>
    </w:p>
    <w:p>
      <w:r>
        <w:rPr>
          <w:b/>
        </w:rPr>
        <w:t xml:space="preserve">Tulos</w:t>
      </w:r>
    </w:p>
    <w:p>
      <w:r>
        <w:t xml:space="preserve">Maria esitteli ehdotuksen naiselle</w:t>
      </w:r>
    </w:p>
    <w:p>
      <w:r>
        <w:rPr>
          <w:b/>
        </w:rPr>
        <w:t xml:space="preserve">Esimerkki 1.3110</w:t>
      </w:r>
    </w:p>
    <w:p>
      <w:r>
        <w:t xml:space="preserve">Michael liu'utti naiselle pallon</w:t>
      </w:r>
    </w:p>
    <w:p>
      <w:r>
        <w:rPr>
          <w:b/>
        </w:rPr>
        <w:t xml:space="preserve">Tulos</w:t>
      </w:r>
    </w:p>
    <w:p>
      <w:r>
        <w:t xml:space="preserve">Michael liu'utti pallon naiselle</w:t>
      </w:r>
    </w:p>
    <w:p>
      <w:r>
        <w:rPr>
          <w:b/>
        </w:rPr>
        <w:t xml:space="preserve">Esimerkki 1.3111</w:t>
      </w:r>
    </w:p>
    <w:p>
      <w:r>
        <w:t xml:space="preserve">Maria kantoi hänelle laatikon</w:t>
      </w:r>
    </w:p>
    <w:p>
      <w:r>
        <w:rPr>
          <w:b/>
        </w:rPr>
        <w:t xml:space="preserve">Tulos</w:t>
      </w:r>
    </w:p>
    <w:p>
      <w:r>
        <w:t xml:space="preserve">Maria kantoi laatikon hänen luokseen</w:t>
      </w:r>
    </w:p>
    <w:p>
      <w:r>
        <w:rPr>
          <w:b/>
        </w:rPr>
        <w:t xml:space="preserve">Esimerkki 1.3112</w:t>
      </w:r>
    </w:p>
    <w:p>
      <w:r>
        <w:t xml:space="preserve">Michael suositteli naiselle ohjelmaa</w:t>
      </w:r>
    </w:p>
    <w:p>
      <w:r>
        <w:rPr>
          <w:b/>
        </w:rPr>
        <w:t xml:space="preserve">Tulos</w:t>
      </w:r>
    </w:p>
    <w:p>
      <w:r>
        <w:t xml:space="preserve">Michael suositteli eräälle naiselle ohjelmaa</w:t>
      </w:r>
    </w:p>
    <w:p>
      <w:r>
        <w:rPr>
          <w:b/>
        </w:rPr>
        <w:t xml:space="preserve">Esimerkki 1.3113</w:t>
      </w:r>
    </w:p>
    <w:p>
      <w:r>
        <w:t xml:space="preserve">Michael esitti hattua käyttävälle naiselle ehdotuksen.</w:t>
      </w:r>
    </w:p>
    <w:p>
      <w:r>
        <w:rPr>
          <w:b/>
        </w:rPr>
        <w:t xml:space="preserve">Tulos</w:t>
      </w:r>
    </w:p>
    <w:p>
      <w:r>
        <w:t xml:space="preserve">Mikael teki ehdotuksen naiselle, jolla oli hattu päässään.</w:t>
      </w:r>
    </w:p>
    <w:p>
      <w:r>
        <w:rPr>
          <w:b/>
        </w:rPr>
        <w:t xml:space="preserve">Esimerkki 1.3114</w:t>
      </w:r>
    </w:p>
    <w:p>
      <w:r>
        <w:t xml:space="preserve">Alice murisi naiselle vastauksen</w:t>
      </w:r>
    </w:p>
    <w:p>
      <w:r>
        <w:rPr>
          <w:b/>
        </w:rPr>
        <w:t xml:space="preserve">Tulos</w:t>
      </w:r>
    </w:p>
    <w:p>
      <w:r>
        <w:t xml:space="preserve">Alice murisi vastauksen naiselle</w:t>
      </w:r>
    </w:p>
    <w:p>
      <w:r>
        <w:rPr>
          <w:b/>
        </w:rPr>
        <w:t xml:space="preserve">Esimerkki 1.3115</w:t>
      </w:r>
    </w:p>
    <w:p>
      <w:r>
        <w:t xml:space="preserve">Linda julisti hattua käyttävälle naiselle jotain</w:t>
      </w:r>
    </w:p>
    <w:p>
      <w:r>
        <w:rPr>
          <w:b/>
        </w:rPr>
        <w:t xml:space="preserve">Tulos</w:t>
      </w:r>
    </w:p>
    <w:p>
      <w:r>
        <w:t xml:space="preserve">Linda julisti jotain hattupäiselle naiselle</w:t>
      </w:r>
    </w:p>
    <w:p>
      <w:r>
        <w:rPr>
          <w:b/>
        </w:rPr>
        <w:t xml:space="preserve">Esimerkki 1.3116</w:t>
      </w:r>
    </w:p>
    <w:p>
      <w:r>
        <w:t xml:space="preserve">Maria lennätti heille tavarat</w:t>
      </w:r>
    </w:p>
    <w:p>
      <w:r>
        <w:rPr>
          <w:b/>
        </w:rPr>
        <w:t xml:space="preserve">Tulos</w:t>
      </w:r>
    </w:p>
    <w:p>
      <w:r>
        <w:t xml:space="preserve">Maria lennätti tavarat heille</w:t>
      </w:r>
    </w:p>
    <w:p>
      <w:r>
        <w:rPr>
          <w:b/>
        </w:rPr>
        <w:t xml:space="preserve">Esimerkki 1.3117</w:t>
      </w:r>
    </w:p>
    <w:p>
      <w:r>
        <w:t xml:space="preserve">Alice kellutti naisen töistä jotain</w:t>
      </w:r>
    </w:p>
    <w:p>
      <w:r>
        <w:rPr>
          <w:b/>
        </w:rPr>
        <w:t xml:space="preserve">Tulos</w:t>
      </w:r>
    </w:p>
    <w:p>
      <w:r>
        <w:t xml:space="preserve">Alice kertoi jotain eräälle naiselle töistä.</w:t>
      </w:r>
    </w:p>
    <w:p>
      <w:r>
        <w:rPr>
          <w:b/>
        </w:rPr>
        <w:t xml:space="preserve">Esimerkki 1.3118</w:t>
      </w:r>
    </w:p>
    <w:p>
      <w:r>
        <w:t xml:space="preserve">Linda laski naisen, joka oli töistä tikkaat</w:t>
      </w:r>
    </w:p>
    <w:p>
      <w:r>
        <w:rPr>
          <w:b/>
        </w:rPr>
        <w:t xml:space="preserve">Tulos</w:t>
      </w:r>
    </w:p>
    <w:p>
      <w:r>
        <w:t xml:space="preserve">Linda laski tikkaat naiselle, joka oli töistä tulossa.</w:t>
      </w:r>
    </w:p>
    <w:p>
      <w:r>
        <w:rPr>
          <w:b/>
        </w:rPr>
        <w:t xml:space="preserve">Esimerkki 1.3119</w:t>
      </w:r>
    </w:p>
    <w:p>
      <w:r>
        <w:t xml:space="preserve">Mary lähetti hänelle kirjeen</w:t>
      </w:r>
    </w:p>
    <w:p>
      <w:r>
        <w:rPr>
          <w:b/>
        </w:rPr>
        <w:t xml:space="preserve">Tulos</w:t>
      </w:r>
    </w:p>
    <w:p>
      <w:r>
        <w:t xml:space="preserve">Mary lähetti kirjeen hänelle</w:t>
      </w:r>
    </w:p>
    <w:p>
      <w:r>
        <w:rPr>
          <w:b/>
        </w:rPr>
        <w:t xml:space="preserve">Esimerkki 1.3120</w:t>
      </w:r>
    </w:p>
    <w:p>
      <w:r>
        <w:t xml:space="preserve">Maria työnsi naiselle matkalaukun</w:t>
      </w:r>
    </w:p>
    <w:p>
      <w:r>
        <w:rPr>
          <w:b/>
        </w:rPr>
        <w:t xml:space="preserve">Tulos</w:t>
      </w:r>
    </w:p>
    <w:p>
      <w:r>
        <w:t xml:space="preserve">Maria työnsi matkalaukun naiselle</w:t>
      </w:r>
    </w:p>
    <w:p>
      <w:r>
        <w:rPr>
          <w:b/>
        </w:rPr>
        <w:t xml:space="preserve">Esimerkki 1.3121</w:t>
      </w:r>
    </w:p>
    <w:p>
      <w:r>
        <w:t xml:space="preserve">Alice huusi hänelle ohjeita</w:t>
      </w:r>
    </w:p>
    <w:p>
      <w:r>
        <w:rPr>
          <w:b/>
        </w:rPr>
        <w:t xml:space="preserve">Tulos</w:t>
      </w:r>
    </w:p>
    <w:p>
      <w:r>
        <w:t xml:space="preserve">Alice huusi hänelle ohjeita</w:t>
      </w:r>
    </w:p>
    <w:p>
      <w:r>
        <w:rPr>
          <w:b/>
        </w:rPr>
        <w:t xml:space="preserve">Esimerkki 1.3122</w:t>
      </w:r>
    </w:p>
    <w:p>
      <w:r>
        <w:t xml:space="preserve">Michael ulvoi mies valituksen</w:t>
      </w:r>
    </w:p>
    <w:p>
      <w:r>
        <w:rPr>
          <w:b/>
        </w:rPr>
        <w:t xml:space="preserve">Tulos</w:t>
      </w:r>
    </w:p>
    <w:p>
      <w:r>
        <w:t xml:space="preserve">Michael ulvoi valituksen miehelle</w:t>
      </w:r>
    </w:p>
    <w:p>
      <w:r>
        <w:rPr>
          <w:b/>
        </w:rPr>
        <w:t xml:space="preserve">Esimerkki 1.3123</w:t>
      </w:r>
    </w:p>
    <w:p>
      <w:r>
        <w:t xml:space="preserve">Juan vei hänelle keksin</w:t>
      </w:r>
    </w:p>
    <w:p>
      <w:r>
        <w:rPr>
          <w:b/>
        </w:rPr>
        <w:t xml:space="preserve">Tulos</w:t>
      </w:r>
    </w:p>
    <w:p>
      <w:r>
        <w:t xml:space="preserve">Juan vei hänelle keksin</w:t>
      </w:r>
    </w:p>
    <w:p>
      <w:r>
        <w:rPr>
          <w:b/>
        </w:rPr>
        <w:t xml:space="preserve">Esimerkki 1.3124</w:t>
      </w:r>
    </w:p>
    <w:p>
      <w:r>
        <w:t xml:space="preserve">Maria syötti miehelle keksejä</w:t>
      </w:r>
    </w:p>
    <w:p>
      <w:r>
        <w:rPr>
          <w:b/>
        </w:rPr>
        <w:t xml:space="preserve">Tulos</w:t>
      </w:r>
    </w:p>
    <w:p>
      <w:r>
        <w:t xml:space="preserve">Maria syötti keksejä miehelle</w:t>
      </w:r>
    </w:p>
    <w:p>
      <w:r>
        <w:rPr>
          <w:b/>
        </w:rPr>
        <w:t xml:space="preserve">Esimerkki 1.3125</w:t>
      </w:r>
    </w:p>
    <w:p>
      <w:r>
        <w:t xml:space="preserve">Linda piti joukkueelle saarnan</w:t>
      </w:r>
    </w:p>
    <w:p>
      <w:r>
        <w:rPr>
          <w:b/>
        </w:rPr>
        <w:t xml:space="preserve">Tulos</w:t>
      </w:r>
    </w:p>
    <w:p>
      <w:r>
        <w:t xml:space="preserve">Linda piti saarnan joukkueelle -</w:t>
      </w:r>
    </w:p>
    <w:p>
      <w:r>
        <w:rPr>
          <w:b/>
        </w:rPr>
        <w:t xml:space="preserve">Esimerkki 1.3126</w:t>
      </w:r>
    </w:p>
    <w:p>
      <w:r>
        <w:t xml:space="preserve">Maria napsautti hänelle kommentin</w:t>
      </w:r>
    </w:p>
    <w:p>
      <w:r>
        <w:rPr>
          <w:b/>
        </w:rPr>
        <w:t xml:space="preserve">Tulos</w:t>
      </w:r>
    </w:p>
    <w:p>
      <w:r>
        <w:t xml:space="preserve">Maria napsautti hänelle kommentin</w:t>
      </w:r>
    </w:p>
    <w:p>
      <w:r>
        <w:rPr>
          <w:b/>
        </w:rPr>
        <w:t xml:space="preserve">Esimerkki 1.3127</w:t>
      </w:r>
    </w:p>
    <w:p>
      <w:r>
        <w:t xml:space="preserve">Juan vakuutti naiselle jotain</w:t>
      </w:r>
    </w:p>
    <w:p>
      <w:r>
        <w:rPr>
          <w:b/>
        </w:rPr>
        <w:t xml:space="preserve">Tulos</w:t>
      </w:r>
    </w:p>
    <w:p>
      <w:r>
        <w:t xml:space="preserve">Juan väitti jotain naiselle</w:t>
      </w:r>
    </w:p>
    <w:p>
      <w:r>
        <w:rPr>
          <w:b/>
        </w:rPr>
        <w:t xml:space="preserve">Esimerkki 1.3128</w:t>
      </w:r>
    </w:p>
    <w:p>
      <w:r>
        <w:t xml:space="preserve">Linda halusi miehelle jotain</w:t>
      </w:r>
    </w:p>
    <w:p>
      <w:r>
        <w:rPr>
          <w:b/>
        </w:rPr>
        <w:t xml:space="preserve">Tulos</w:t>
      </w:r>
    </w:p>
    <w:p>
      <w:r>
        <w:t xml:space="preserve">Linda halusi jotain miehelle</w:t>
      </w:r>
    </w:p>
    <w:p>
      <w:r>
        <w:rPr>
          <w:b/>
        </w:rPr>
        <w:t xml:space="preserve">Esimerkki 1.3129</w:t>
      </w:r>
    </w:p>
    <w:p>
      <w:r>
        <w:t xml:space="preserve">Maria huusi nainen töistä jotain</w:t>
      </w:r>
    </w:p>
    <w:p>
      <w:r>
        <w:rPr>
          <w:b/>
        </w:rPr>
        <w:t xml:space="preserve">Tulos</w:t>
      </w:r>
    </w:p>
    <w:p>
      <w:r>
        <w:t xml:space="preserve">Maria huusi jotain naiselle töistä.</w:t>
      </w:r>
    </w:p>
    <w:p>
      <w:r>
        <w:rPr>
          <w:b/>
        </w:rPr>
        <w:t xml:space="preserve">Esimerkki 1.3130</w:t>
      </w:r>
    </w:p>
    <w:p>
      <w:r>
        <w:t xml:space="preserve">Mary mainitsi miehelle jotain</w:t>
      </w:r>
    </w:p>
    <w:p>
      <w:r>
        <w:rPr>
          <w:b/>
        </w:rPr>
        <w:t xml:space="preserve">Tulos</w:t>
      </w:r>
    </w:p>
    <w:p>
      <w:r>
        <w:t xml:space="preserve">Mary mainitsi jotain miehelle</w:t>
      </w:r>
    </w:p>
    <w:p>
      <w:r>
        <w:rPr>
          <w:b/>
        </w:rPr>
        <w:t xml:space="preserve">Esimerkki 1.3131</w:t>
      </w:r>
    </w:p>
    <w:p>
      <w:r>
        <w:t xml:space="preserve">Maria soitti miehelle, joka oli töistä terveisiä</w:t>
      </w:r>
    </w:p>
    <w:p>
      <w:r>
        <w:rPr>
          <w:b/>
        </w:rPr>
        <w:t xml:space="preserve">Tulos</w:t>
      </w:r>
    </w:p>
    <w:p>
      <w:r>
        <w:t xml:space="preserve">Maria soitti terveisiä miehelle, joka oli töistä tulossa.</w:t>
      </w:r>
    </w:p>
    <w:p>
      <w:r>
        <w:rPr>
          <w:b/>
        </w:rPr>
        <w:t xml:space="preserve">Esimerkki 1.3132</w:t>
      </w:r>
    </w:p>
    <w:p>
      <w:r>
        <w:t xml:space="preserve">Linda antoi hänelle luvan</w:t>
      </w:r>
    </w:p>
    <w:p>
      <w:r>
        <w:rPr>
          <w:b/>
        </w:rPr>
        <w:t xml:space="preserve">Tulos</w:t>
      </w:r>
    </w:p>
    <w:p>
      <w:r>
        <w:t xml:space="preserve">Linda antoi hänelle luvan</w:t>
      </w:r>
    </w:p>
    <w:p>
      <w:r>
        <w:rPr>
          <w:b/>
        </w:rPr>
        <w:t xml:space="preserve">Esimerkki 1.3133</w:t>
      </w:r>
    </w:p>
    <w:p>
      <w:r>
        <w:t xml:space="preserve">Maria tunnusti miehelle virheen</w:t>
      </w:r>
    </w:p>
    <w:p>
      <w:r>
        <w:rPr>
          <w:b/>
        </w:rPr>
        <w:t xml:space="preserve">Tulos</w:t>
      </w:r>
    </w:p>
    <w:p>
      <w:r>
        <w:t xml:space="preserve">Maria tunnusti erehdyksen miehelle</w:t>
      </w:r>
    </w:p>
    <w:p>
      <w:r>
        <w:rPr>
          <w:b/>
        </w:rPr>
        <w:t xml:space="preserve">Esimerkki 1.3134</w:t>
      </w:r>
    </w:p>
    <w:p>
      <w:r>
        <w:t xml:space="preserve">Mary raahasi miehelle, joka oli töistä kajakki -</w:t>
      </w:r>
    </w:p>
    <w:p>
      <w:r>
        <w:rPr>
          <w:b/>
        </w:rPr>
        <w:t xml:space="preserve">Tulos</w:t>
      </w:r>
    </w:p>
    <w:p>
      <w:r>
        <w:t xml:space="preserve">Mary hinasi kajakkia miehelle, joka oli töistä tulossa.</w:t>
      </w:r>
    </w:p>
    <w:p>
      <w:r>
        <w:rPr>
          <w:b/>
        </w:rPr>
        <w:t xml:space="preserve">Esimerkki 1.3135</w:t>
      </w:r>
    </w:p>
    <w:p>
      <w:r>
        <w:t xml:space="preserve">Alice kertoi naiselle, joka oli töistä, tietoja, -</w:t>
      </w:r>
    </w:p>
    <w:p>
      <w:r>
        <w:rPr>
          <w:b/>
        </w:rPr>
        <w:t xml:space="preserve">Tulos</w:t>
      </w:r>
    </w:p>
    <w:p>
      <w:r>
        <w:t xml:space="preserve">Alice kertoi tietoja naiselle, joka oli töistä...</w:t>
      </w:r>
    </w:p>
    <w:p>
      <w:r>
        <w:rPr>
          <w:b/>
        </w:rPr>
        <w:t xml:space="preserve">Esimerkki 1.3136</w:t>
      </w:r>
    </w:p>
    <w:p>
      <w:r>
        <w:t xml:space="preserve">John änkytti mies, joka oli töistä vastaus</w:t>
      </w:r>
    </w:p>
    <w:p>
      <w:r>
        <w:rPr>
          <w:b/>
        </w:rPr>
        <w:t xml:space="preserve">Tulos</w:t>
      </w:r>
    </w:p>
    <w:p>
      <w:r>
        <w:t xml:space="preserve">John änkytti vastauksen miehelle, joka oli töistä.</w:t>
      </w:r>
    </w:p>
    <w:p>
      <w:r>
        <w:rPr>
          <w:b/>
        </w:rPr>
        <w:t xml:space="preserve">Esimerkki 1.3137</w:t>
      </w:r>
    </w:p>
    <w:p>
      <w:r>
        <w:t xml:space="preserve">Mary vuokrasi miehen, joka oli töistä jotain -</w:t>
      </w:r>
    </w:p>
    <w:p>
      <w:r>
        <w:rPr>
          <w:b/>
        </w:rPr>
        <w:t xml:space="preserve">Tulos</w:t>
      </w:r>
    </w:p>
    <w:p>
      <w:r>
        <w:t xml:space="preserve">Mary vuokrasi jotain miehelle, joka oli töistä.</w:t>
      </w:r>
    </w:p>
    <w:p>
      <w:r>
        <w:rPr>
          <w:b/>
        </w:rPr>
        <w:t xml:space="preserve">Esimerkki 1.3138</w:t>
      </w:r>
    </w:p>
    <w:p>
      <w:r>
        <w:t xml:space="preserve">Mary ojensi naiselle jotain</w:t>
      </w:r>
    </w:p>
    <w:p>
      <w:r>
        <w:rPr>
          <w:b/>
        </w:rPr>
        <w:t xml:space="preserve">Tulos</w:t>
      </w:r>
    </w:p>
    <w:p>
      <w:r>
        <w:t xml:space="preserve">Mary ojensi jotain naiselle</w:t>
      </w:r>
    </w:p>
    <w:p>
      <w:r>
        <w:rPr>
          <w:b/>
        </w:rPr>
        <w:t xml:space="preserve">Esimerkki 1.3139</w:t>
      </w:r>
    </w:p>
    <w:p>
      <w:r>
        <w:t xml:space="preserve">Linda huokaili nainen yllään hattu jotain</w:t>
      </w:r>
    </w:p>
    <w:p>
      <w:r>
        <w:rPr>
          <w:b/>
        </w:rPr>
        <w:t xml:space="preserve">Tulos</w:t>
      </w:r>
    </w:p>
    <w:p>
      <w:r>
        <w:t xml:space="preserve">Linda huokaili jotain hattua kantavalle naiselle, -</w:t>
      </w:r>
    </w:p>
    <w:p>
      <w:r>
        <w:rPr>
          <w:b/>
        </w:rPr>
        <w:t xml:space="preserve">Esimerkki 1.3140</w:t>
      </w:r>
    </w:p>
    <w:p>
      <w:r>
        <w:t xml:space="preserve">Juan välitti hänelle viestin</w:t>
      </w:r>
    </w:p>
    <w:p>
      <w:r>
        <w:rPr>
          <w:b/>
        </w:rPr>
        <w:t xml:space="preserve">Tulos</w:t>
      </w:r>
    </w:p>
    <w:p>
      <w:r>
        <w:t xml:space="preserve">Juan välitti viestin hänelle</w:t>
      </w:r>
    </w:p>
    <w:p>
      <w:r>
        <w:rPr>
          <w:b/>
        </w:rPr>
        <w:t xml:space="preserve">Esimerkki 1.3141</w:t>
      </w:r>
    </w:p>
    <w:p>
      <w:r>
        <w:t xml:space="preserve">Juan raahasi hattupäisen naisen tuoliin...</w:t>
      </w:r>
    </w:p>
    <w:p>
      <w:r>
        <w:rPr>
          <w:b/>
        </w:rPr>
        <w:t xml:space="preserve">Tulos</w:t>
      </w:r>
    </w:p>
    <w:p>
      <w:r>
        <w:t xml:space="preserve">Juan raahasi tuolin hattupäisen naisen luo.</w:t>
      </w:r>
    </w:p>
    <w:p>
      <w:r>
        <w:rPr>
          <w:b/>
        </w:rPr>
        <w:t xml:space="preserve">Esimerkki 1.3142</w:t>
      </w:r>
    </w:p>
    <w:p>
      <w:r>
        <w:t xml:space="preserve">Maria vinkui hänelle vastauksen</w:t>
      </w:r>
    </w:p>
    <w:p>
      <w:r>
        <w:rPr>
          <w:b/>
        </w:rPr>
        <w:t xml:space="preserve">Tulos</w:t>
      </w:r>
    </w:p>
    <w:p>
      <w:r>
        <w:t xml:space="preserve">Maria vinkui vastauksen hänelle</w:t>
      </w:r>
    </w:p>
    <w:p>
      <w:r>
        <w:rPr>
          <w:b/>
        </w:rPr>
        <w:t xml:space="preserve">Esimerkki 1.3143</w:t>
      </w:r>
    </w:p>
    <w:p>
      <w:r>
        <w:t xml:space="preserve">Michael nosti miehelle matkalaukun</w:t>
      </w:r>
    </w:p>
    <w:p>
      <w:r>
        <w:rPr>
          <w:b/>
        </w:rPr>
        <w:t xml:space="preserve">Tulos</w:t>
      </w:r>
    </w:p>
    <w:p>
      <w:r>
        <w:t xml:space="preserve">Michael nosti matkalaukun miehen luo</w:t>
      </w:r>
    </w:p>
    <w:p>
      <w:r>
        <w:rPr>
          <w:b/>
        </w:rPr>
        <w:t xml:space="preserve">Esimerkki 1.3144</w:t>
      </w:r>
    </w:p>
    <w:p>
      <w:r>
        <w:t xml:space="preserve">Mary sujautti eräälle miehelle viestin</w:t>
      </w:r>
    </w:p>
    <w:p>
      <w:r>
        <w:rPr>
          <w:b/>
        </w:rPr>
        <w:t xml:space="preserve">Tulos</w:t>
      </w:r>
    </w:p>
    <w:p>
      <w:r>
        <w:t xml:space="preserve">Mary lähetti viestin miehelle töistä, -</w:t>
      </w:r>
    </w:p>
    <w:p>
      <w:r>
        <w:rPr>
          <w:b/>
        </w:rPr>
        <w:t xml:space="preserve">Esimerkki 1.3145</w:t>
      </w:r>
    </w:p>
    <w:p>
      <w:r>
        <w:t xml:space="preserve">Michael välitti eräälle naiselle sähköpostin</w:t>
      </w:r>
    </w:p>
    <w:p>
      <w:r>
        <w:rPr>
          <w:b/>
        </w:rPr>
        <w:t xml:space="preserve">Tulos</w:t>
      </w:r>
    </w:p>
    <w:p>
      <w:r>
        <w:t xml:space="preserve">Michael välitti sähköpostin naiselle</w:t>
      </w:r>
    </w:p>
    <w:p>
      <w:r>
        <w:rPr>
          <w:b/>
        </w:rPr>
        <w:t xml:space="preserve">Esimerkki 1.3146</w:t>
      </w:r>
    </w:p>
    <w:p>
      <w:r>
        <w:t xml:space="preserve">Bob kertoi eräälle miehelle, joka oli töistä, tarinan.</w:t>
      </w:r>
    </w:p>
    <w:p>
      <w:r>
        <w:rPr>
          <w:b/>
        </w:rPr>
        <w:t xml:space="preserve">Tulos</w:t>
      </w:r>
    </w:p>
    <w:p>
      <w:r>
        <w:t xml:space="preserve">Bob kertoi tarinan eräälle miehelle, joka oli töistä kotoisin.</w:t>
      </w:r>
    </w:p>
    <w:p>
      <w:r>
        <w:rPr>
          <w:b/>
        </w:rPr>
        <w:t xml:space="preserve">Esimerkki 1.3147</w:t>
      </w:r>
    </w:p>
    <w:p>
      <w:r>
        <w:t xml:space="preserve">Maria teki hänelle ehdotuksen</w:t>
      </w:r>
    </w:p>
    <w:p>
      <w:r>
        <w:rPr>
          <w:b/>
        </w:rPr>
        <w:t xml:space="preserve">Tulos</w:t>
      </w:r>
    </w:p>
    <w:p>
      <w:r>
        <w:t xml:space="preserve">Maria teki hänelle ehdotuksen</w:t>
      </w:r>
    </w:p>
    <w:p>
      <w:r>
        <w:rPr>
          <w:b/>
        </w:rPr>
        <w:t xml:space="preserve">Esimerkki 1.3148</w:t>
      </w:r>
    </w:p>
    <w:p>
      <w:r>
        <w:t xml:space="preserve">Michael antoi miehelle jotain</w:t>
      </w:r>
    </w:p>
    <w:p>
      <w:r>
        <w:rPr>
          <w:b/>
        </w:rPr>
        <w:t xml:space="preserve">Tulos</w:t>
      </w:r>
    </w:p>
    <w:p>
      <w:r>
        <w:t xml:space="preserve">Mikael jakoi jotain miehelle, joka oli</w:t>
      </w:r>
    </w:p>
    <w:p>
      <w:r>
        <w:rPr>
          <w:b/>
        </w:rPr>
        <w:t xml:space="preserve">Esimerkki 1.3149</w:t>
      </w:r>
    </w:p>
    <w:p>
      <w:r>
        <w:t xml:space="preserve">Bob lauloi hänelle sanat</w:t>
      </w:r>
    </w:p>
    <w:p>
      <w:r>
        <w:rPr>
          <w:b/>
        </w:rPr>
        <w:t xml:space="preserve">Tulos</w:t>
      </w:r>
    </w:p>
    <w:p>
      <w:r>
        <w:t xml:space="preserve">Bob lauloi hänelle sanat</w:t>
      </w:r>
    </w:p>
    <w:p>
      <w:r>
        <w:rPr>
          <w:b/>
        </w:rPr>
        <w:t xml:space="preserve">Esimerkki 1.3150</w:t>
      </w:r>
    </w:p>
    <w:p>
      <w:r>
        <w:t xml:space="preserve">John huusi hänelle nimen</w:t>
      </w:r>
    </w:p>
    <w:p>
      <w:r>
        <w:rPr>
          <w:b/>
        </w:rPr>
        <w:t xml:space="preserve">Tulos</w:t>
      </w:r>
    </w:p>
    <w:p>
      <w:r>
        <w:t xml:space="preserve">John huusi hänelle nimen</w:t>
      </w:r>
    </w:p>
    <w:p>
      <w:r>
        <w:rPr>
          <w:b/>
        </w:rPr>
        <w:t xml:space="preserve">Esimerkki 1.3151</w:t>
      </w:r>
    </w:p>
    <w:p>
      <w:r>
        <w:t xml:space="preserve">Maria palautti naiselle rahat töistä</w:t>
      </w:r>
    </w:p>
    <w:p>
      <w:r>
        <w:rPr>
          <w:b/>
        </w:rPr>
        <w:t xml:space="preserve">Tulos</w:t>
      </w:r>
    </w:p>
    <w:p>
      <w:r>
        <w:t xml:space="preserve">Maria palautti rahat naiselle töistä, -</w:t>
      </w:r>
    </w:p>
    <w:p>
      <w:r>
        <w:rPr>
          <w:b/>
        </w:rPr>
        <w:t xml:space="preserve">Esimerkki 1.3152</w:t>
      </w:r>
    </w:p>
    <w:p>
      <w:r>
        <w:t xml:space="preserve">Alice antoi naiselle jotain</w:t>
      </w:r>
    </w:p>
    <w:p>
      <w:r>
        <w:rPr>
          <w:b/>
        </w:rPr>
        <w:t xml:space="preserve">Tulos</w:t>
      </w:r>
    </w:p>
    <w:p>
      <w:r>
        <w:t xml:space="preserve">Alice näytti jotain naiselle.</w:t>
      </w:r>
    </w:p>
    <w:p>
      <w:r>
        <w:rPr>
          <w:b/>
        </w:rPr>
        <w:t xml:space="preserve">Esimerkki 1.3153</w:t>
      </w:r>
    </w:p>
    <w:p>
      <w:r>
        <w:t xml:space="preserve">Bob huokasi naisen vetoomuksen</w:t>
      </w:r>
    </w:p>
    <w:p>
      <w:r>
        <w:rPr>
          <w:b/>
        </w:rPr>
        <w:t xml:space="preserve">Tulos</w:t>
      </w:r>
    </w:p>
    <w:p>
      <w:r>
        <w:t xml:space="preserve">Bob huokaili anoen naiselle, -</w:t>
      </w:r>
    </w:p>
    <w:p>
      <w:r>
        <w:rPr>
          <w:b/>
        </w:rPr>
        <w:t xml:space="preserve">Esimerkki 1.3154</w:t>
      </w:r>
    </w:p>
    <w:p>
      <w:r>
        <w:t xml:space="preserve">Maria testamenttasi eräälle miehelle, joka oli töistä tullut, suuren summan.</w:t>
      </w:r>
    </w:p>
    <w:p>
      <w:r>
        <w:rPr>
          <w:b/>
        </w:rPr>
        <w:t xml:space="preserve">Tulos</w:t>
      </w:r>
    </w:p>
    <w:p>
      <w:r>
        <w:t xml:space="preserve">Mary testamenttasi suuren summan miehelle, joka oli töistä lähtenyt</w:t>
      </w:r>
    </w:p>
    <w:p>
      <w:r>
        <w:rPr>
          <w:b/>
        </w:rPr>
        <w:t xml:space="preserve">Esimerkki 1.3155</w:t>
      </w:r>
    </w:p>
    <w:p>
      <w:r>
        <w:t xml:space="preserve">Alice twiittasi naiselle nimen</w:t>
      </w:r>
    </w:p>
    <w:p>
      <w:r>
        <w:rPr>
          <w:b/>
        </w:rPr>
        <w:t xml:space="preserve">Tulos</w:t>
      </w:r>
    </w:p>
    <w:p>
      <w:r>
        <w:t xml:space="preserve">Alice twiittasi nimen naiselle</w:t>
      </w:r>
    </w:p>
    <w:p>
      <w:r>
        <w:rPr>
          <w:b/>
        </w:rPr>
        <w:t xml:space="preserve">Esimerkki 1.3156</w:t>
      </w:r>
    </w:p>
    <w:p>
      <w:r>
        <w:t xml:space="preserve">Linda kuljetti heille matkalaukkuja</w:t>
      </w:r>
    </w:p>
    <w:p>
      <w:r>
        <w:rPr>
          <w:b/>
        </w:rPr>
        <w:t xml:space="preserve">Tulos</w:t>
      </w:r>
    </w:p>
    <w:p>
      <w:r>
        <w:t xml:space="preserve">Linda kuljetti heille matkalaukkuja -</w:t>
      </w:r>
    </w:p>
    <w:p>
      <w:r>
        <w:rPr>
          <w:b/>
        </w:rPr>
        <w:t xml:space="preserve">Esimerkki 1.3157</w:t>
      </w:r>
    </w:p>
    <w:p>
      <w:r>
        <w:t xml:space="preserve">Linda myönsi naiselle pokaalin</w:t>
      </w:r>
    </w:p>
    <w:p>
      <w:r>
        <w:rPr>
          <w:b/>
        </w:rPr>
        <w:t xml:space="preserve">Tulos</w:t>
      </w:r>
    </w:p>
    <w:p>
      <w:r>
        <w:t xml:space="preserve">Linda myönsi pokaalin naiselle.</w:t>
      </w:r>
    </w:p>
    <w:p>
      <w:r>
        <w:rPr>
          <w:b/>
        </w:rPr>
        <w:t xml:space="preserve">Esimerkki 1.3158</w:t>
      </w:r>
    </w:p>
    <w:p>
      <w:r>
        <w:t xml:space="preserve">Alice murahti mies uutinen</w:t>
      </w:r>
    </w:p>
    <w:p>
      <w:r>
        <w:rPr>
          <w:b/>
        </w:rPr>
        <w:t xml:space="preserve">Tulos</w:t>
      </w:r>
    </w:p>
    <w:p>
      <w:r>
        <w:t xml:space="preserve">Alice murahti uutiset miehelle</w:t>
      </w:r>
    </w:p>
    <w:p>
      <w:r>
        <w:rPr>
          <w:b/>
        </w:rPr>
        <w:t xml:space="preserve">Esimerkki 1.3159</w:t>
      </w:r>
    </w:p>
    <w:p>
      <w:r>
        <w:t xml:space="preserve">Mary sanoi miehelle jotain</w:t>
      </w:r>
    </w:p>
    <w:p>
      <w:r>
        <w:rPr>
          <w:b/>
        </w:rPr>
        <w:t xml:space="preserve">Tulos</w:t>
      </w:r>
    </w:p>
    <w:p>
      <w:r>
        <w:t xml:space="preserve">Mary sanoi jotain miehelle</w:t>
      </w:r>
    </w:p>
    <w:p>
      <w:r>
        <w:rPr>
          <w:b/>
        </w:rPr>
        <w:t xml:space="preserve">Esimerkki 1.3160</w:t>
      </w:r>
    </w:p>
    <w:p>
      <w:r>
        <w:t xml:space="preserve">Maria sirkutti naiselle jotain</w:t>
      </w:r>
    </w:p>
    <w:p>
      <w:r>
        <w:rPr>
          <w:b/>
        </w:rPr>
        <w:t xml:space="preserve">Tulos</w:t>
      </w:r>
    </w:p>
    <w:p>
      <w:r>
        <w:t xml:space="preserve">Maria sirkutti jotain naiselle</w:t>
      </w:r>
    </w:p>
    <w:p>
      <w:r>
        <w:rPr>
          <w:b/>
        </w:rPr>
        <w:t xml:space="preserve">Esimerkki 1.3161</w:t>
      </w:r>
    </w:p>
    <w:p>
      <w:r>
        <w:t xml:space="preserve">Linda vei naiselle keksin</w:t>
      </w:r>
    </w:p>
    <w:p>
      <w:r>
        <w:rPr>
          <w:b/>
        </w:rPr>
        <w:t xml:space="preserve">Tulos</w:t>
      </w:r>
    </w:p>
    <w:p>
      <w:r>
        <w:t xml:space="preserve">Linda vei keksin eräälle naiselle</w:t>
      </w:r>
    </w:p>
    <w:p>
      <w:r>
        <w:rPr>
          <w:b/>
        </w:rPr>
        <w:t xml:space="preserve">Esimerkki 1.3162</w:t>
      </w:r>
    </w:p>
    <w:p>
      <w:r>
        <w:t xml:space="preserve">Juan uskoi hattua käyttävälle naiselle salaisuuden, -</w:t>
      </w:r>
    </w:p>
    <w:p>
      <w:r>
        <w:rPr>
          <w:b/>
        </w:rPr>
        <w:t xml:space="preserve">Tulos</w:t>
      </w:r>
    </w:p>
    <w:p>
      <w:r>
        <w:t xml:space="preserve">Juan uskoi salaisuuden naiselle, jolla oli hattu päässään, -</w:t>
      </w:r>
    </w:p>
    <w:p>
      <w:r>
        <w:rPr>
          <w:b/>
        </w:rPr>
        <w:t xml:space="preserve">Esimerkki 1.3163</w:t>
      </w:r>
    </w:p>
    <w:p>
      <w:r>
        <w:t xml:space="preserve">Maria pudotti naiselle kutsun</w:t>
      </w:r>
    </w:p>
    <w:p>
      <w:r>
        <w:rPr>
          <w:b/>
        </w:rPr>
        <w:t xml:space="preserve">Tulos</w:t>
      </w:r>
    </w:p>
    <w:p>
      <w:r>
        <w:t xml:space="preserve">Maria pudotti kutsun naiselle</w:t>
      </w:r>
    </w:p>
    <w:p>
      <w:r>
        <w:rPr>
          <w:b/>
        </w:rPr>
        <w:t xml:space="preserve">Esimerkki 1.3164</w:t>
      </w:r>
    </w:p>
    <w:p>
      <w:r>
        <w:t xml:space="preserve">Maria huusi hattupäiselle miehelle ohjeita.</w:t>
      </w:r>
    </w:p>
    <w:p>
      <w:r>
        <w:rPr>
          <w:b/>
        </w:rPr>
        <w:t xml:space="preserve">Tulos</w:t>
      </w:r>
    </w:p>
    <w:p>
      <w:r>
        <w:t xml:space="preserve">Maria huusi ohjeita miehelle, jolla oli hattu...</w:t>
      </w:r>
    </w:p>
    <w:p>
      <w:r>
        <w:rPr>
          <w:b/>
        </w:rPr>
        <w:t xml:space="preserve">Esimerkki 1.3165</w:t>
      </w:r>
    </w:p>
    <w:p>
      <w:r>
        <w:t xml:space="preserve">John saarnasi tiimille töistä jotain</w:t>
      </w:r>
    </w:p>
    <w:p>
      <w:r>
        <w:rPr>
          <w:b/>
        </w:rPr>
        <w:t xml:space="preserve">Tulos</w:t>
      </w:r>
    </w:p>
    <w:p>
      <w:r>
        <w:t xml:space="preserve">John saarnasi jotain tiimille töistä</w:t>
      </w:r>
    </w:p>
    <w:p>
      <w:r>
        <w:rPr>
          <w:b/>
        </w:rPr>
        <w:t xml:space="preserve">Esimerkki 1.3166</w:t>
      </w:r>
    </w:p>
    <w:p>
      <w:r>
        <w:t xml:space="preserve">Linda selitti naiselle ehdotuksensa</w:t>
      </w:r>
    </w:p>
    <w:p>
      <w:r>
        <w:rPr>
          <w:b/>
        </w:rPr>
        <w:t xml:space="preserve">Tulos</w:t>
      </w:r>
    </w:p>
    <w:p>
      <w:r>
        <w:t xml:space="preserve">Linda selitti ehdotustaan naiselle, joka</w:t>
      </w:r>
    </w:p>
    <w:p>
      <w:r>
        <w:rPr>
          <w:b/>
        </w:rPr>
        <w:t xml:space="preserve">Esimerkki 1.3167</w:t>
      </w:r>
    </w:p>
    <w:p>
      <w:r>
        <w:t xml:space="preserve">Linda menetti häneltä jotain</w:t>
      </w:r>
    </w:p>
    <w:p>
      <w:r>
        <w:rPr>
          <w:b/>
        </w:rPr>
        <w:t xml:space="preserve">Tulos</w:t>
      </w:r>
    </w:p>
    <w:p>
      <w:r>
        <w:t xml:space="preserve">Linda menetti jotain hänelle</w:t>
      </w:r>
    </w:p>
    <w:p>
      <w:r>
        <w:rPr>
          <w:b/>
        </w:rPr>
        <w:t xml:space="preserve">Esimerkki 1.3168</w:t>
      </w:r>
    </w:p>
    <w:p>
      <w:r>
        <w:t xml:space="preserve">Michael esitteli miehelle valokuvan</w:t>
      </w:r>
    </w:p>
    <w:p>
      <w:r>
        <w:rPr>
          <w:b/>
        </w:rPr>
        <w:t xml:space="preserve">Tulos</w:t>
      </w:r>
    </w:p>
    <w:p>
      <w:r>
        <w:t xml:space="preserve">Michael esitteli valokuvan miehelle</w:t>
      </w:r>
    </w:p>
    <w:p>
      <w:r>
        <w:rPr>
          <w:b/>
        </w:rPr>
        <w:t xml:space="preserve">Esimerkki 1.3169</w:t>
      </w:r>
    </w:p>
    <w:p>
      <w:r>
        <w:t xml:space="preserve">Bob vaihtoi naiselle työpaikan</w:t>
      </w:r>
    </w:p>
    <w:p>
      <w:r>
        <w:rPr>
          <w:b/>
        </w:rPr>
        <w:t xml:space="preserve">Tulos</w:t>
      </w:r>
    </w:p>
    <w:p>
      <w:r>
        <w:t xml:space="preserve">Bob vaihtoi työpaikan naiselle</w:t>
      </w:r>
    </w:p>
    <w:p>
      <w:r>
        <w:rPr>
          <w:b/>
        </w:rPr>
        <w:t xml:space="preserve">Esimerkki 1.3170</w:t>
      </w:r>
    </w:p>
    <w:p>
      <w:r>
        <w:t xml:space="preserve">Juan lähetti sähköpostitse eräälle naiselle työpaikalta tiedot</w:t>
      </w:r>
    </w:p>
    <w:p>
      <w:r>
        <w:rPr>
          <w:b/>
        </w:rPr>
        <w:t xml:space="preserve">Tulos</w:t>
      </w:r>
    </w:p>
    <w:p>
      <w:r>
        <w:t xml:space="preserve">Juan lähetti tiedot sähköpostitse eräälle naiselle töistä.</w:t>
      </w:r>
    </w:p>
    <w:p>
      <w:r>
        <w:rPr>
          <w:b/>
        </w:rPr>
        <w:t xml:space="preserve">Esimerkki 1.3171</w:t>
      </w:r>
    </w:p>
    <w:p>
      <w:r>
        <w:t xml:space="preserve">Mary warbled nainen, joka oli töistä joitakin ääniä</w:t>
      </w:r>
    </w:p>
    <w:p>
      <w:r>
        <w:rPr>
          <w:b/>
        </w:rPr>
        <w:t xml:space="preserve">Tulos</w:t>
      </w:r>
    </w:p>
    <w:p>
      <w:r>
        <w:t xml:space="preserve">Mary mutisi jotain ääniä naiselle, joka oli töistä tulossa.</w:t>
      </w:r>
    </w:p>
    <w:p>
      <w:r>
        <w:rPr>
          <w:b/>
        </w:rPr>
        <w:t xml:space="preserve">Esimerkki 1.3172</w:t>
      </w:r>
    </w:p>
    <w:p>
      <w:r>
        <w:t xml:space="preserve">Maria räksytti naiselle ohjeet</w:t>
      </w:r>
    </w:p>
    <w:p>
      <w:r>
        <w:rPr>
          <w:b/>
        </w:rPr>
        <w:t xml:space="preserve">Tulos</w:t>
      </w:r>
    </w:p>
    <w:p>
      <w:r>
        <w:t xml:space="preserve">Maria räksytti ohjeet naiselle</w:t>
      </w:r>
    </w:p>
    <w:p>
      <w:r>
        <w:rPr>
          <w:b/>
        </w:rPr>
        <w:t xml:space="preserve">Esimerkki 1.3173</w:t>
      </w:r>
    </w:p>
    <w:p>
      <w:r>
        <w:t xml:space="preserve">Alice lauloi naiselle, jolla oli hattu päässään, jotakin.</w:t>
      </w:r>
    </w:p>
    <w:p>
      <w:r>
        <w:rPr>
          <w:b/>
        </w:rPr>
        <w:t xml:space="preserve">Tulos</w:t>
      </w:r>
    </w:p>
    <w:p>
      <w:r>
        <w:t xml:space="preserve">Alice lauloi jotain naiselle, jolla oli hattu päässään, -</w:t>
      </w:r>
    </w:p>
    <w:p>
      <w:r>
        <w:rPr>
          <w:b/>
        </w:rPr>
        <w:t xml:space="preserve">Esimerkki 1.3174</w:t>
      </w:r>
    </w:p>
    <w:p>
      <w:r>
        <w:t xml:space="preserve">Maria lauloi miehelle kehtolaulun...</w:t>
      </w:r>
    </w:p>
    <w:p>
      <w:r>
        <w:rPr>
          <w:b/>
        </w:rPr>
        <w:t xml:space="preserve">Tulos</w:t>
      </w:r>
    </w:p>
    <w:p>
      <w:r>
        <w:t xml:space="preserve">Maria lauloi tuutulaulun miehelle...</w:t>
      </w:r>
    </w:p>
    <w:p>
      <w:r>
        <w:rPr>
          <w:b/>
        </w:rPr>
        <w:t xml:space="preserve">Esimerkki 1.3175</w:t>
      </w:r>
    </w:p>
    <w:p>
      <w:r>
        <w:t xml:space="preserve">Juan toimitti naiselle, joka oli töistä, paketin, -</w:t>
      </w:r>
    </w:p>
    <w:p>
      <w:r>
        <w:rPr>
          <w:b/>
        </w:rPr>
        <w:t xml:space="preserve">Tulos</w:t>
      </w:r>
    </w:p>
    <w:p>
      <w:r>
        <w:t xml:space="preserve">Juan toimitti paketin naiselle, joka oli töistä tulossa.</w:t>
      </w:r>
    </w:p>
    <w:p>
      <w:r>
        <w:rPr>
          <w:b/>
        </w:rPr>
        <w:t xml:space="preserve">Esimerkki 1.3176</w:t>
      </w:r>
    </w:p>
    <w:p>
      <w:r>
        <w:t xml:space="preserve">Linda antoi hänelle rahaa</w:t>
      </w:r>
    </w:p>
    <w:p>
      <w:r>
        <w:rPr>
          <w:b/>
        </w:rPr>
        <w:t xml:space="preserve">Tulos</w:t>
      </w:r>
    </w:p>
    <w:p>
      <w:r>
        <w:t xml:space="preserve">Linda antoi rahat hänelle</w:t>
      </w:r>
    </w:p>
    <w:p>
      <w:r>
        <w:rPr>
          <w:b/>
        </w:rPr>
        <w:t xml:space="preserve">Esimerkki 1.3177</w:t>
      </w:r>
    </w:p>
    <w:p>
      <w:r>
        <w:t xml:space="preserve">Juan maksoi eräälle miehelle maksun</w:t>
      </w:r>
    </w:p>
    <w:p>
      <w:r>
        <w:rPr>
          <w:b/>
        </w:rPr>
        <w:t xml:space="preserve">Tulos</w:t>
      </w:r>
    </w:p>
    <w:p>
      <w:r>
        <w:t xml:space="preserve">Juan lähetti maksun miehelle</w:t>
      </w:r>
    </w:p>
    <w:p>
      <w:r>
        <w:rPr>
          <w:b/>
        </w:rPr>
        <w:t xml:space="preserve">Esimerkki 1.3178</w:t>
      </w:r>
    </w:p>
    <w:p>
      <w:r>
        <w:t xml:space="preserve">Juan ehdotti hänelle ideaa</w:t>
      </w:r>
    </w:p>
    <w:p>
      <w:r>
        <w:rPr>
          <w:b/>
        </w:rPr>
        <w:t xml:space="preserve">Tulos</w:t>
      </w:r>
    </w:p>
    <w:p>
      <w:r>
        <w:t xml:space="preserve">Juan ehdotti hänelle ideaa</w:t>
      </w:r>
    </w:p>
    <w:p>
      <w:r>
        <w:rPr>
          <w:b/>
        </w:rPr>
        <w:t xml:space="preserve">Esimerkki 1.3179</w:t>
      </w:r>
    </w:p>
    <w:p>
      <w:r>
        <w:t xml:space="preserve">Michael laski miehelle jotain</w:t>
      </w:r>
    </w:p>
    <w:p>
      <w:r>
        <w:rPr>
          <w:b/>
        </w:rPr>
        <w:t xml:space="preserve">Tulos</w:t>
      </w:r>
    </w:p>
    <w:p>
      <w:r>
        <w:t xml:space="preserve">Michael laski jotain miehelle</w:t>
      </w:r>
    </w:p>
    <w:p>
      <w:r>
        <w:rPr>
          <w:b/>
        </w:rPr>
        <w:t xml:space="preserve">Esimerkki 1.3180</w:t>
      </w:r>
    </w:p>
    <w:p>
      <w:r>
        <w:t xml:space="preserve">Mary toimitti miehelle kertomuksen</w:t>
      </w:r>
    </w:p>
    <w:p>
      <w:r>
        <w:rPr>
          <w:b/>
        </w:rPr>
        <w:t xml:space="preserve">Tulos</w:t>
      </w:r>
    </w:p>
    <w:p>
      <w:r>
        <w:t xml:space="preserve">Mary toimitti raportin miehelle</w:t>
      </w:r>
    </w:p>
    <w:p>
      <w:r>
        <w:rPr>
          <w:b/>
        </w:rPr>
        <w:t xml:space="preserve">Esimerkki 1.3181</w:t>
      </w:r>
    </w:p>
    <w:p>
      <w:r>
        <w:t xml:space="preserve">Maria soitti hänelle terveisiä</w:t>
      </w:r>
    </w:p>
    <w:p>
      <w:r>
        <w:rPr>
          <w:b/>
        </w:rPr>
        <w:t xml:space="preserve">Tulos</w:t>
      </w:r>
    </w:p>
    <w:p>
      <w:r>
        <w:t xml:space="preserve">Maria soitti hänelle tervehdyksen.</w:t>
      </w:r>
    </w:p>
    <w:p>
      <w:r>
        <w:rPr>
          <w:b/>
        </w:rPr>
        <w:t xml:space="preserve">Esimerkki 1.3182</w:t>
      </w:r>
    </w:p>
    <w:p>
      <w:r>
        <w:t xml:space="preserve">Maria palautti naiselle, joka oli töistä, hieman rahaa</w:t>
      </w:r>
    </w:p>
    <w:p>
      <w:r>
        <w:rPr>
          <w:b/>
        </w:rPr>
        <w:t xml:space="preserve">Tulos</w:t>
      </w:r>
    </w:p>
    <w:p>
      <w:r>
        <w:t xml:space="preserve">Maria palautti rahaa naiselle, joka oli töistä.</w:t>
      </w:r>
    </w:p>
    <w:p>
      <w:r>
        <w:rPr>
          <w:b/>
        </w:rPr>
        <w:t xml:space="preserve">Esimerkki 1.3183</w:t>
      </w:r>
    </w:p>
    <w:p>
      <w:r>
        <w:t xml:space="preserve">Linda lahjoitti joukkueelle töistä jotain</w:t>
      </w:r>
    </w:p>
    <w:p>
      <w:r>
        <w:rPr>
          <w:b/>
        </w:rPr>
        <w:t xml:space="preserve">Tulos</w:t>
      </w:r>
    </w:p>
    <w:p>
      <w:r>
        <w:t xml:space="preserve">Linda lahjoitti jotain tiimille töistä</w:t>
      </w:r>
    </w:p>
    <w:p>
      <w:r>
        <w:rPr>
          <w:b/>
        </w:rPr>
        <w:t xml:space="preserve">Esimerkki 1.3184</w:t>
      </w:r>
    </w:p>
    <w:p>
      <w:r>
        <w:t xml:space="preserve">Bob maksoi hänelle varoja takaisin</w:t>
      </w:r>
    </w:p>
    <w:p>
      <w:r>
        <w:rPr>
          <w:b/>
        </w:rPr>
        <w:t xml:space="preserve">Tulos</w:t>
      </w:r>
    </w:p>
    <w:p>
      <w:r>
        <w:t xml:space="preserve">Bob maksoi hänelle takaisin osan varoista</w:t>
      </w:r>
    </w:p>
    <w:p>
      <w:r>
        <w:rPr>
          <w:b/>
        </w:rPr>
        <w:t xml:space="preserve">Esimerkki 1.3185</w:t>
      </w:r>
    </w:p>
    <w:p>
      <w:r>
        <w:t xml:space="preserve">Mary välitti hattupäiselle naiselle terveisiä -</w:t>
      </w:r>
    </w:p>
    <w:p>
      <w:r>
        <w:rPr>
          <w:b/>
        </w:rPr>
        <w:t xml:space="preserve">Tulos</w:t>
      </w:r>
    </w:p>
    <w:p>
      <w:r>
        <w:t xml:space="preserve">Mary välitti terveisiä naiselle, jolla oli hattu päässään.</w:t>
      </w:r>
    </w:p>
    <w:p>
      <w:r>
        <w:rPr>
          <w:b/>
        </w:rPr>
        <w:t xml:space="preserve">Esimerkki 1.3186</w:t>
      </w:r>
    </w:p>
    <w:p>
      <w:r>
        <w:t xml:space="preserve">Mary vuokrasi naiselle jotain</w:t>
      </w:r>
    </w:p>
    <w:p>
      <w:r>
        <w:rPr>
          <w:b/>
        </w:rPr>
        <w:t xml:space="preserve">Tulos</w:t>
      </w:r>
    </w:p>
    <w:p>
      <w:r>
        <w:t xml:space="preserve">Mary vuokrasi jotain naiselle</w:t>
      </w:r>
    </w:p>
    <w:p>
      <w:r>
        <w:rPr>
          <w:b/>
        </w:rPr>
        <w:t xml:space="preserve">Esimerkki 1.3187</w:t>
      </w:r>
    </w:p>
    <w:p>
      <w:r>
        <w:t xml:space="preserve">Bob kuljetti hänelle ruokaa</w:t>
      </w:r>
    </w:p>
    <w:p>
      <w:r>
        <w:rPr>
          <w:b/>
        </w:rPr>
        <w:t xml:space="preserve">Tulos</w:t>
      </w:r>
    </w:p>
    <w:p>
      <w:r>
        <w:t xml:space="preserve">Bob kuljetti ruoan hänelle</w:t>
      </w:r>
    </w:p>
    <w:p>
      <w:r>
        <w:rPr>
          <w:b/>
        </w:rPr>
        <w:t xml:space="preserve">Esimerkki 1.3188</w:t>
      </w:r>
    </w:p>
    <w:p>
      <w:r>
        <w:t xml:space="preserve">Bob välitti miehelle viestin</w:t>
      </w:r>
    </w:p>
    <w:p>
      <w:r>
        <w:rPr>
          <w:b/>
        </w:rPr>
        <w:t xml:space="preserve">Tulos</w:t>
      </w:r>
    </w:p>
    <w:p>
      <w:r>
        <w:t xml:space="preserve">Bob välitti viestin miehelle</w:t>
      </w:r>
    </w:p>
    <w:p>
      <w:r>
        <w:rPr>
          <w:b/>
        </w:rPr>
        <w:t xml:space="preserve">Esimerkki 1.3189</w:t>
      </w:r>
    </w:p>
    <w:p>
      <w:r>
        <w:t xml:space="preserve">Bob artikuloitu mies sääntö</w:t>
      </w:r>
    </w:p>
    <w:p>
      <w:r>
        <w:rPr>
          <w:b/>
        </w:rPr>
        <w:t xml:space="preserve">Tulos</w:t>
      </w:r>
    </w:p>
    <w:p>
      <w:r>
        <w:t xml:space="preserve">Bob esitti miehelle säännön</w:t>
      </w:r>
    </w:p>
    <w:p>
      <w:r>
        <w:rPr>
          <w:b/>
        </w:rPr>
        <w:t xml:space="preserve">Esimerkki 1.3190</w:t>
      </w:r>
    </w:p>
    <w:p>
      <w:r>
        <w:t xml:space="preserve">John mutisi naiselle vastauksen</w:t>
      </w:r>
    </w:p>
    <w:p>
      <w:r>
        <w:rPr>
          <w:b/>
        </w:rPr>
        <w:t xml:space="preserve">Tulos</w:t>
      </w:r>
    </w:p>
    <w:p>
      <w:r>
        <w:t xml:space="preserve">John mutisi vastauksen naiselle</w:t>
      </w:r>
    </w:p>
    <w:p>
      <w:r>
        <w:rPr>
          <w:b/>
        </w:rPr>
        <w:t xml:space="preserve">Esimerkki 1.3191</w:t>
      </w:r>
    </w:p>
    <w:p>
      <w:r>
        <w:t xml:space="preserve">Linda nosti hattumiehelle pahvilaatikon, -</w:t>
      </w:r>
    </w:p>
    <w:p>
      <w:r>
        <w:rPr>
          <w:b/>
        </w:rPr>
        <w:t xml:space="preserve">Tulos</w:t>
      </w:r>
    </w:p>
    <w:p>
      <w:r>
        <w:t xml:space="preserve">Linda heitti kartongin hattupäiselle miehelle, -</w:t>
      </w:r>
    </w:p>
    <w:p>
      <w:r>
        <w:rPr>
          <w:b/>
        </w:rPr>
        <w:t xml:space="preserve">Esimerkki 1.3192</w:t>
      </w:r>
    </w:p>
    <w:p>
      <w:r>
        <w:t xml:space="preserve">Maria mutisi naiselle jäähyväiset.</w:t>
      </w:r>
    </w:p>
    <w:p>
      <w:r>
        <w:rPr>
          <w:b/>
        </w:rPr>
        <w:t xml:space="preserve">Tulos</w:t>
      </w:r>
    </w:p>
    <w:p>
      <w:r>
        <w:t xml:space="preserve">Maria mutisi jäähyväiset naiselle, -</w:t>
      </w:r>
    </w:p>
    <w:p>
      <w:r>
        <w:rPr>
          <w:b/>
        </w:rPr>
        <w:t xml:space="preserve">Esimerkki 1.3193</w:t>
      </w:r>
    </w:p>
    <w:p>
      <w:r>
        <w:t xml:space="preserve">Juan vihelsi miehelle, joka oli töistä, sävelen...</w:t>
      </w:r>
    </w:p>
    <w:p>
      <w:r>
        <w:rPr>
          <w:b/>
        </w:rPr>
        <w:t xml:space="preserve">Tulos</w:t>
      </w:r>
    </w:p>
    <w:p>
      <w:r>
        <w:t xml:space="preserve">Juan vihelteli sävelen miehelle, joka oli töistä tulossa.</w:t>
      </w:r>
    </w:p>
    <w:p>
      <w:r>
        <w:rPr>
          <w:b/>
        </w:rPr>
        <w:t xml:space="preserve">Esimerkki 1.3194</w:t>
      </w:r>
    </w:p>
    <w:p>
      <w:r>
        <w:t xml:space="preserve">Linda luovutti hattupäiselle miehelle jotakin.</w:t>
      </w:r>
    </w:p>
    <w:p>
      <w:r>
        <w:rPr>
          <w:b/>
        </w:rPr>
        <w:t xml:space="preserve">Tulos</w:t>
      </w:r>
    </w:p>
    <w:p>
      <w:r>
        <w:t xml:space="preserve">Linda luovutti jotain hattupäiselle miehelle, -</w:t>
      </w:r>
    </w:p>
    <w:p>
      <w:r>
        <w:rPr>
          <w:b/>
        </w:rPr>
        <w:t xml:space="preserve">Esimerkki 1.3195</w:t>
      </w:r>
    </w:p>
    <w:p>
      <w:r>
        <w:t xml:space="preserve">Bob mutisi miehen, joka oli töistä nimeltä</w:t>
      </w:r>
    </w:p>
    <w:p>
      <w:r>
        <w:rPr>
          <w:b/>
        </w:rPr>
        <w:t xml:space="preserve">Tulos</w:t>
      </w:r>
    </w:p>
    <w:p>
      <w:r>
        <w:t xml:space="preserve">Bob mutisi nimen miehelle, joka oli töistä.</w:t>
      </w:r>
    </w:p>
    <w:p>
      <w:r>
        <w:rPr>
          <w:b/>
        </w:rPr>
        <w:t xml:space="preserve">Esimerkki 1.3196</w:t>
      </w:r>
    </w:p>
    <w:p>
      <w:r>
        <w:t xml:space="preserve">Maria hissutteli hänelle jotain</w:t>
      </w:r>
    </w:p>
    <w:p>
      <w:r>
        <w:rPr>
          <w:b/>
        </w:rPr>
        <w:t xml:space="preserve">Tulos</w:t>
      </w:r>
    </w:p>
    <w:p>
      <w:r>
        <w:t xml:space="preserve">Maria sihisi hänelle jotain</w:t>
      </w:r>
    </w:p>
    <w:p>
      <w:r>
        <w:rPr>
          <w:b/>
        </w:rPr>
        <w:t xml:space="preserve">Esimerkki 1.3197</w:t>
      </w:r>
    </w:p>
    <w:p>
      <w:r>
        <w:t xml:space="preserve">John antoi hattumiehelle avustajan</w:t>
      </w:r>
    </w:p>
    <w:p>
      <w:r>
        <w:rPr>
          <w:b/>
        </w:rPr>
        <w:t xml:space="preserve">Tulos</w:t>
      </w:r>
    </w:p>
    <w:p>
      <w:r>
        <w:t xml:space="preserve">John määräsi avustajan miehelle, jolla oli hattu, -</w:t>
      </w:r>
    </w:p>
    <w:p>
      <w:r>
        <w:rPr>
          <w:b/>
        </w:rPr>
        <w:t xml:space="preserve">Esimerkki 1.3198</w:t>
      </w:r>
    </w:p>
    <w:p>
      <w:r>
        <w:t xml:space="preserve">Bob huusi miehelle ohjeet</w:t>
      </w:r>
    </w:p>
    <w:p>
      <w:r>
        <w:rPr>
          <w:b/>
        </w:rPr>
        <w:t xml:space="preserve">Tulos</w:t>
      </w:r>
    </w:p>
    <w:p>
      <w:r>
        <w:t xml:space="preserve">Bob huusi ohjeet miehelle</w:t>
      </w:r>
    </w:p>
    <w:p>
      <w:r>
        <w:rPr>
          <w:b/>
        </w:rPr>
        <w:t xml:space="preserve">Esimerkki 1.3199</w:t>
      </w:r>
    </w:p>
    <w:p>
      <w:r>
        <w:t xml:space="preserve">Bob bused tiimi työstä paketit</w:t>
      </w:r>
    </w:p>
    <w:p>
      <w:r>
        <w:rPr>
          <w:b/>
        </w:rPr>
        <w:t xml:space="preserve">Tulos</w:t>
      </w:r>
    </w:p>
    <w:p>
      <w:r>
        <w:t xml:space="preserve">Bob vei paketit töistä tulleelle tiimille -</w:t>
      </w:r>
    </w:p>
    <w:p>
      <w:r>
        <w:rPr>
          <w:b/>
        </w:rPr>
        <w:t xml:space="preserve">Esimerkki 1.3200</w:t>
      </w:r>
    </w:p>
    <w:p>
      <w:r>
        <w:t xml:space="preserve">Maria korvasi miehelle summan</w:t>
      </w:r>
    </w:p>
    <w:p>
      <w:r>
        <w:rPr>
          <w:b/>
        </w:rPr>
        <w:t xml:space="preserve">Tulos</w:t>
      </w:r>
    </w:p>
    <w:p>
      <w:r>
        <w:t xml:space="preserve">Maria korvasi miehelle summan.</w:t>
      </w:r>
    </w:p>
    <w:p>
      <w:r>
        <w:rPr>
          <w:b/>
        </w:rPr>
        <w:t xml:space="preserve">Esimerkki 1.3201</w:t>
      </w:r>
    </w:p>
    <w:p>
      <w:r>
        <w:t xml:space="preserve">Johannes antoi miehelle määräajan</w:t>
      </w:r>
    </w:p>
    <w:p>
      <w:r>
        <w:rPr>
          <w:b/>
        </w:rPr>
        <w:t xml:space="preserve">Tulos</w:t>
      </w:r>
    </w:p>
    <w:p>
      <w:r>
        <w:t xml:space="preserve">Johannes antoi määräajan eräälle miehelle</w:t>
      </w:r>
    </w:p>
    <w:p>
      <w:r>
        <w:rPr>
          <w:b/>
        </w:rPr>
        <w:t xml:space="preserve">Esimerkki 1.3202</w:t>
      </w:r>
    </w:p>
    <w:p>
      <w:r>
        <w:t xml:space="preserve">Mary palautti hänelle rahat</w:t>
      </w:r>
    </w:p>
    <w:p>
      <w:r>
        <w:rPr>
          <w:b/>
        </w:rPr>
        <w:t xml:space="preserve">Tulos</w:t>
      </w:r>
    </w:p>
    <w:p>
      <w:r>
        <w:t xml:space="preserve">Mary palautti rahat hänelle</w:t>
      </w:r>
    </w:p>
    <w:p>
      <w:r>
        <w:rPr>
          <w:b/>
        </w:rPr>
        <w:t xml:space="preserve">Esimerkki 1.3203</w:t>
      </w:r>
    </w:p>
    <w:p>
      <w:r>
        <w:t xml:space="preserve">John huusi hattua käyttävälle naiselle ohjeet...</w:t>
      </w:r>
    </w:p>
    <w:p>
      <w:r>
        <w:rPr>
          <w:b/>
        </w:rPr>
        <w:t xml:space="preserve">Tulos</w:t>
      </w:r>
    </w:p>
    <w:p>
      <w:r>
        <w:t xml:space="preserve">John huusi ohjeet hattua käyttävälle naiselle, -</w:t>
      </w:r>
    </w:p>
    <w:p>
      <w:r>
        <w:rPr>
          <w:b/>
        </w:rPr>
        <w:t xml:space="preserve">Esimerkki 1.3204</w:t>
      </w:r>
    </w:p>
    <w:p>
      <w:r>
        <w:t xml:space="preserve">Juan tarjosi naiselle töistä jotain</w:t>
      </w:r>
    </w:p>
    <w:p>
      <w:r>
        <w:rPr>
          <w:b/>
        </w:rPr>
        <w:t xml:space="preserve">Tulos</w:t>
      </w:r>
    </w:p>
    <w:p>
      <w:r>
        <w:t xml:space="preserve">Juan heitti jotain naiselle töistä</w:t>
      </w:r>
    </w:p>
    <w:p>
      <w:r>
        <w:rPr>
          <w:b/>
        </w:rPr>
        <w:t xml:space="preserve">Esimerkki 1.3205</w:t>
      </w:r>
    </w:p>
    <w:p>
      <w:r>
        <w:t xml:space="preserve">John testamenttasi naiselle suuren summan -</w:t>
      </w:r>
    </w:p>
    <w:p>
      <w:r>
        <w:rPr>
          <w:b/>
        </w:rPr>
        <w:t xml:space="preserve">Tulos</w:t>
      </w:r>
    </w:p>
    <w:p>
      <w:r>
        <w:t xml:space="preserve">John testamenttasi suuren summan naiselle, -</w:t>
      </w:r>
    </w:p>
    <w:p>
      <w:r>
        <w:rPr>
          <w:b/>
        </w:rPr>
        <w:t xml:space="preserve">Esimerkki 1.3206</w:t>
      </w:r>
    </w:p>
    <w:p>
      <w:r>
        <w:t xml:space="preserve">Linda sirkutti hattupäinen nainen tervehdyksensä.</w:t>
      </w:r>
    </w:p>
    <w:p>
      <w:r>
        <w:rPr>
          <w:b/>
        </w:rPr>
        <w:t xml:space="preserve">Tulos</w:t>
      </w:r>
    </w:p>
    <w:p>
      <w:r>
        <w:t xml:space="preserve">Linda tirskahti tervehdyksensä hattupäiselle naiselle.</w:t>
      </w:r>
    </w:p>
    <w:p>
      <w:r>
        <w:rPr>
          <w:b/>
        </w:rPr>
        <w:t xml:space="preserve">Esimerkki 1.3207</w:t>
      </w:r>
    </w:p>
    <w:p>
      <w:r>
        <w:t xml:space="preserve">Linda kuljetti joukkueelle matkalaukkuja -</w:t>
      </w:r>
    </w:p>
    <w:p>
      <w:r>
        <w:rPr>
          <w:b/>
        </w:rPr>
        <w:t xml:space="preserve">Tulos</w:t>
      </w:r>
    </w:p>
    <w:p>
      <w:r>
        <w:t xml:space="preserve">Linda kuljetti matkalaukkuja tiimille, -</w:t>
      </w:r>
    </w:p>
    <w:p>
      <w:r>
        <w:rPr>
          <w:b/>
        </w:rPr>
        <w:t xml:space="preserve">Esimerkki 1.3208</w:t>
      </w:r>
    </w:p>
    <w:p>
      <w:r>
        <w:t xml:space="preserve">Maria jodlasi naiselle, jolla oli hattu päässään joitakin uutisia</w:t>
      </w:r>
    </w:p>
    <w:p>
      <w:r>
        <w:rPr>
          <w:b/>
        </w:rPr>
        <w:t xml:space="preserve">Tulos</w:t>
      </w:r>
    </w:p>
    <w:p>
      <w:r>
        <w:t xml:space="preserve">Maria jodlasi uutisia naiselle, jolla oli hattu päässään, -</w:t>
      </w:r>
    </w:p>
    <w:p>
      <w:r>
        <w:rPr>
          <w:b/>
        </w:rPr>
        <w:t xml:space="preserve">Esimerkki 1.3209</w:t>
      </w:r>
    </w:p>
    <w:p>
      <w:r>
        <w:t xml:space="preserve">Michael nosti naisen ongelman</w:t>
      </w:r>
    </w:p>
    <w:p>
      <w:r>
        <w:rPr>
          <w:b/>
        </w:rPr>
        <w:t xml:space="preserve">Tulos</w:t>
      </w:r>
    </w:p>
    <w:p>
      <w:r>
        <w:t xml:space="preserve">Michael otti ongelman esille naiselle</w:t>
      </w:r>
    </w:p>
    <w:p>
      <w:r>
        <w:rPr>
          <w:b/>
        </w:rPr>
        <w:t xml:space="preserve">Esimerkki 1.3210</w:t>
      </w:r>
    </w:p>
    <w:p>
      <w:r>
        <w:t xml:space="preserve">Bob pudotti miehelle, joka oli töistä, korin -</w:t>
      </w:r>
    </w:p>
    <w:p>
      <w:r>
        <w:rPr>
          <w:b/>
        </w:rPr>
        <w:t xml:space="preserve">Tulos</w:t>
      </w:r>
    </w:p>
    <w:p>
      <w:r>
        <w:t xml:space="preserve">Bob pudotti korin miehelle, joka oli töistä tulossa</w:t>
      </w:r>
    </w:p>
    <w:p>
      <w:r>
        <w:rPr>
          <w:b/>
        </w:rPr>
        <w:t xml:space="preserve">Esimerkki 1.3211</w:t>
      </w:r>
    </w:p>
    <w:p>
      <w:r>
        <w:t xml:space="preserve">Juan lahjoitti eräälle naiselle maalauksen</w:t>
      </w:r>
    </w:p>
    <w:p>
      <w:r>
        <w:rPr>
          <w:b/>
        </w:rPr>
        <w:t xml:space="preserve">Tulos</w:t>
      </w:r>
    </w:p>
    <w:p>
      <w:r>
        <w:t xml:space="preserve">Juan lahjoitti maalauksen eräälle naiselle töistä</w:t>
      </w:r>
    </w:p>
    <w:p>
      <w:r>
        <w:rPr>
          <w:b/>
        </w:rPr>
        <w:t xml:space="preserve">Esimerkki 1.3212</w:t>
      </w:r>
    </w:p>
    <w:p>
      <w:r>
        <w:t xml:space="preserve">Maria lauloi hänelle jotain</w:t>
      </w:r>
    </w:p>
    <w:p>
      <w:r>
        <w:rPr>
          <w:b/>
        </w:rPr>
        <w:t xml:space="preserve">Tulos</w:t>
      </w:r>
    </w:p>
    <w:p>
      <w:r>
        <w:t xml:space="preserve">Maria lauloi hänelle jotain</w:t>
      </w:r>
    </w:p>
    <w:p>
      <w:r>
        <w:rPr>
          <w:b/>
        </w:rPr>
        <w:t xml:space="preserve">Esimerkki 1.3213</w:t>
      </w:r>
    </w:p>
    <w:p>
      <w:r>
        <w:t xml:space="preserve">Linda toimitti miehelle paketin</w:t>
      </w:r>
    </w:p>
    <w:p>
      <w:r>
        <w:rPr>
          <w:b/>
        </w:rPr>
        <w:t xml:space="preserve">Tulos</w:t>
      </w:r>
    </w:p>
    <w:p>
      <w:r>
        <w:t xml:space="preserve">Linda toimitti paketin miehelle</w:t>
      </w:r>
    </w:p>
    <w:p>
      <w:r>
        <w:rPr>
          <w:b/>
        </w:rPr>
        <w:t xml:space="preserve">Esimerkki 1.3214</w:t>
      </w:r>
    </w:p>
    <w:p>
      <w:r>
        <w:t xml:space="preserve">John nosti naiselle työkalun</w:t>
      </w:r>
    </w:p>
    <w:p>
      <w:r>
        <w:rPr>
          <w:b/>
        </w:rPr>
        <w:t xml:space="preserve">Tulos</w:t>
      </w:r>
    </w:p>
    <w:p>
      <w:r>
        <w:t xml:space="preserve">John nosti työkalun naista kohti</w:t>
      </w:r>
    </w:p>
    <w:p>
      <w:r>
        <w:rPr>
          <w:b/>
        </w:rPr>
        <w:t xml:space="preserve">Esimerkki 1.3215</w:t>
      </w:r>
    </w:p>
    <w:p>
      <w:r>
        <w:t xml:space="preserve">Mary ehdotti miehelle ideaa</w:t>
      </w:r>
    </w:p>
    <w:p>
      <w:r>
        <w:rPr>
          <w:b/>
        </w:rPr>
        <w:t xml:space="preserve">Tulos</w:t>
      </w:r>
    </w:p>
    <w:p>
      <w:r>
        <w:t xml:space="preserve">Mary ehdotti eräälle miehelle ideaa</w:t>
      </w:r>
    </w:p>
    <w:p>
      <w:r>
        <w:rPr>
          <w:b/>
        </w:rPr>
        <w:t xml:space="preserve">Esimerkki 1.3216</w:t>
      </w:r>
    </w:p>
    <w:p>
      <w:r>
        <w:t xml:space="preserve">Bob huusi naiselle töistä ohjeet, -</w:t>
      </w:r>
    </w:p>
    <w:p>
      <w:r>
        <w:rPr>
          <w:b/>
        </w:rPr>
        <w:t xml:space="preserve">Tulos</w:t>
      </w:r>
    </w:p>
    <w:p>
      <w:r>
        <w:t xml:space="preserve">Bob huusi ohjeet naiselle työpaikalta.</w:t>
      </w:r>
    </w:p>
    <w:p>
      <w:r>
        <w:rPr>
          <w:b/>
        </w:rPr>
        <w:t xml:space="preserve">Esimerkki 1.3217</w:t>
      </w:r>
    </w:p>
    <w:p>
      <w:r>
        <w:t xml:space="preserve">Mary toimitti miehen työstä irtisanoutuminen</w:t>
      </w:r>
    </w:p>
    <w:p>
      <w:r>
        <w:rPr>
          <w:b/>
        </w:rPr>
        <w:t xml:space="preserve">Tulos</w:t>
      </w:r>
    </w:p>
    <w:p>
      <w:r>
        <w:t xml:space="preserve">Mary jätti irtisanoutumisilmoituksen eräälle miehelle, joka oli töissä -</w:t>
      </w:r>
    </w:p>
    <w:p>
      <w:r>
        <w:rPr>
          <w:b/>
        </w:rPr>
        <w:t xml:space="preserve">Esimerkki 1.3218</w:t>
      </w:r>
    </w:p>
    <w:p>
      <w:r>
        <w:t xml:space="preserve">Maria toimitti miehelle töistä ruokaa</w:t>
      </w:r>
    </w:p>
    <w:p>
      <w:r>
        <w:rPr>
          <w:b/>
        </w:rPr>
        <w:t xml:space="preserve">Tulos</w:t>
      </w:r>
    </w:p>
    <w:p>
      <w:r>
        <w:t xml:space="preserve">Maria toimitti ruokaa eräälle työmiehelle</w:t>
      </w:r>
    </w:p>
    <w:p>
      <w:r>
        <w:rPr>
          <w:b/>
        </w:rPr>
        <w:t xml:space="preserve">Esimerkki 1.3219</w:t>
      </w:r>
    </w:p>
    <w:p>
      <w:r>
        <w:t xml:space="preserve">Bob löi naisen, joka oli töistä pallon</w:t>
      </w:r>
    </w:p>
    <w:p>
      <w:r>
        <w:rPr>
          <w:b/>
        </w:rPr>
        <w:t xml:space="preserve">Tulos</w:t>
      </w:r>
    </w:p>
    <w:p>
      <w:r>
        <w:t xml:space="preserve">Bob löi pallon naiselle, joka oli töistä tulleelle</w:t>
      </w:r>
    </w:p>
    <w:p>
      <w:r>
        <w:rPr>
          <w:b/>
        </w:rPr>
        <w:t xml:space="preserve">Esimerkki 1.3220</w:t>
      </w:r>
    </w:p>
    <w:p>
      <w:r>
        <w:t xml:space="preserve">Maria lahjoitti heille jotain</w:t>
      </w:r>
    </w:p>
    <w:p>
      <w:r>
        <w:rPr>
          <w:b/>
        </w:rPr>
        <w:t xml:space="preserve">Tulos</w:t>
      </w:r>
    </w:p>
    <w:p>
      <w:r>
        <w:t xml:space="preserve">Maria lahjoitti heille jotain</w:t>
      </w:r>
    </w:p>
    <w:p>
      <w:r>
        <w:rPr>
          <w:b/>
        </w:rPr>
        <w:t xml:space="preserve">Esimerkki 1.3221</w:t>
      </w:r>
    </w:p>
    <w:p>
      <w:r>
        <w:t xml:space="preserve">Michael kertoi miehelle uutiset</w:t>
      </w:r>
    </w:p>
    <w:p>
      <w:r>
        <w:rPr>
          <w:b/>
        </w:rPr>
        <w:t xml:space="preserve">Tulos</w:t>
      </w:r>
    </w:p>
    <w:p>
      <w:r>
        <w:t xml:space="preserve">Michael kertoi uutiset miehelle</w:t>
      </w:r>
    </w:p>
    <w:p>
      <w:r>
        <w:rPr>
          <w:b/>
        </w:rPr>
        <w:t xml:space="preserve">Esimerkki 1.3222</w:t>
      </w:r>
    </w:p>
    <w:p>
      <w:r>
        <w:t xml:space="preserve">Linda välitti naiselle terveisiä</w:t>
      </w:r>
    </w:p>
    <w:p>
      <w:r>
        <w:rPr>
          <w:b/>
        </w:rPr>
        <w:t xml:space="preserve">Tulos</w:t>
      </w:r>
    </w:p>
    <w:p>
      <w:r>
        <w:t xml:space="preserve">Linda välitti terveisensä naiselle, joka ei ollut vielä valmis...</w:t>
      </w:r>
    </w:p>
    <w:p>
      <w:r>
        <w:rPr>
          <w:b/>
        </w:rPr>
        <w:t xml:space="preserve">Esimerkki 1.3223</w:t>
      </w:r>
    </w:p>
    <w:p>
      <w:r>
        <w:t xml:space="preserve">John antoi hänelle kengän</w:t>
      </w:r>
    </w:p>
    <w:p>
      <w:r>
        <w:rPr>
          <w:b/>
        </w:rPr>
        <w:t xml:space="preserve">Tulos</w:t>
      </w:r>
    </w:p>
    <w:p>
      <w:r>
        <w:t xml:space="preserve">John pompautti kengän hänelle</w:t>
      </w:r>
    </w:p>
    <w:p>
      <w:r>
        <w:rPr>
          <w:b/>
        </w:rPr>
        <w:t xml:space="preserve">Esimerkki 1.3224</w:t>
      </w:r>
    </w:p>
    <w:p>
      <w:r>
        <w:t xml:space="preserve">Alice kuljetti miehelle ruokaa</w:t>
      </w:r>
    </w:p>
    <w:p>
      <w:r>
        <w:rPr>
          <w:b/>
        </w:rPr>
        <w:t xml:space="preserve">Tulos</w:t>
      </w:r>
    </w:p>
    <w:p>
      <w:r>
        <w:t xml:space="preserve">Alice vei ruoan miehelle</w:t>
      </w:r>
    </w:p>
    <w:p>
      <w:r>
        <w:rPr>
          <w:b/>
        </w:rPr>
        <w:t xml:space="preserve">Esimerkki 1.3225</w:t>
      </w:r>
    </w:p>
    <w:p>
      <w:r>
        <w:t xml:space="preserve">Johannes luki naiselle tarinan</w:t>
      </w:r>
    </w:p>
    <w:p>
      <w:r>
        <w:rPr>
          <w:b/>
        </w:rPr>
        <w:t xml:space="preserve">Tulos</w:t>
      </w:r>
    </w:p>
    <w:p>
      <w:r>
        <w:t xml:space="preserve">Johannes luki naiselle tarinan</w:t>
      </w:r>
    </w:p>
    <w:p>
      <w:r>
        <w:rPr>
          <w:b/>
        </w:rPr>
        <w:t xml:space="preserve">Esimerkki 1.3226</w:t>
      </w:r>
    </w:p>
    <w:p>
      <w:r>
        <w:t xml:space="preserve">Alice tarjosi naiselle maksun</w:t>
      </w:r>
    </w:p>
    <w:p>
      <w:r>
        <w:rPr>
          <w:b/>
        </w:rPr>
        <w:t xml:space="preserve">Tulos</w:t>
      </w:r>
    </w:p>
    <w:p>
      <w:r>
        <w:t xml:space="preserve">Alice tarjosi maksun naiselle</w:t>
      </w:r>
    </w:p>
    <w:p>
      <w:r>
        <w:rPr>
          <w:b/>
        </w:rPr>
        <w:t xml:space="preserve">Esimerkki 1.3227</w:t>
      </w:r>
    </w:p>
    <w:p>
      <w:r>
        <w:t xml:space="preserve">Bob artikuloitu mies, joka oli töistä pisteen</w:t>
      </w:r>
    </w:p>
    <w:p>
      <w:r>
        <w:rPr>
          <w:b/>
        </w:rPr>
        <w:t xml:space="preserve">Tulos</w:t>
      </w:r>
    </w:p>
    <w:p>
      <w:r>
        <w:t xml:space="preserve">Bob esitti erään asian miehelle, joka oli töistä.</w:t>
      </w:r>
    </w:p>
    <w:p>
      <w:r>
        <w:rPr>
          <w:b/>
        </w:rPr>
        <w:t xml:space="preserve">Esimerkki 1.3228</w:t>
      </w:r>
    </w:p>
    <w:p>
      <w:r>
        <w:t xml:space="preserve">Michael kertoi miehelle jotain</w:t>
      </w:r>
    </w:p>
    <w:p>
      <w:r>
        <w:rPr>
          <w:b/>
        </w:rPr>
        <w:t xml:space="preserve">Tulos</w:t>
      </w:r>
    </w:p>
    <w:p>
      <w:r>
        <w:t xml:space="preserve">Michael kertoi jotain miehelle</w:t>
      </w:r>
    </w:p>
    <w:p>
      <w:r>
        <w:rPr>
          <w:b/>
        </w:rPr>
        <w:t xml:space="preserve">Esimerkki 1.3229</w:t>
      </w:r>
    </w:p>
    <w:p>
      <w:r>
        <w:t xml:space="preserve">Mary työnsi miehelle laatikon</w:t>
      </w:r>
    </w:p>
    <w:p>
      <w:r>
        <w:rPr>
          <w:b/>
        </w:rPr>
        <w:t xml:space="preserve">Tulos</w:t>
      </w:r>
    </w:p>
    <w:p>
      <w:r>
        <w:t xml:space="preserve">Mary työnsi laatikon miehelle</w:t>
      </w:r>
    </w:p>
    <w:p>
      <w:r>
        <w:rPr>
          <w:b/>
        </w:rPr>
        <w:t xml:space="preserve">Esimerkki 1.3230</w:t>
      </w:r>
    </w:p>
    <w:p>
      <w:r>
        <w:t xml:space="preserve">Michael vinkui mies töistä valituksen</w:t>
      </w:r>
    </w:p>
    <w:p>
      <w:r>
        <w:rPr>
          <w:b/>
        </w:rPr>
        <w:t xml:space="preserve">Tulos</w:t>
      </w:r>
    </w:p>
    <w:p>
      <w:r>
        <w:t xml:space="preserve">Michael valitti valituksesta miehelle töistä.</w:t>
      </w:r>
    </w:p>
    <w:p>
      <w:r>
        <w:rPr>
          <w:b/>
        </w:rPr>
        <w:t xml:space="preserve">Esimerkki 1.3231</w:t>
      </w:r>
    </w:p>
    <w:p>
      <w:r>
        <w:t xml:space="preserve">Alice murahti mies, joka oli töistä hänen terveisensä</w:t>
      </w:r>
    </w:p>
    <w:p>
      <w:r>
        <w:rPr>
          <w:b/>
        </w:rPr>
        <w:t xml:space="preserve">Tulos</w:t>
      </w:r>
    </w:p>
    <w:p>
      <w:r>
        <w:t xml:space="preserve">Alice mutisi terveisiä miehelle, joka oli töistä tulossa</w:t>
      </w:r>
    </w:p>
    <w:p>
      <w:r>
        <w:rPr>
          <w:b/>
        </w:rPr>
        <w:t xml:space="preserve">Esimerkki 1.3232</w:t>
      </w:r>
    </w:p>
    <w:p>
      <w:r>
        <w:t xml:space="preserve">Mary kirjoitti miehelle kirjeen</w:t>
      </w:r>
    </w:p>
    <w:p>
      <w:r>
        <w:rPr>
          <w:b/>
        </w:rPr>
        <w:t xml:space="preserve">Tulos</w:t>
      </w:r>
    </w:p>
    <w:p>
      <w:r>
        <w:t xml:space="preserve">Maria kirjoitti kirjeen miehelle</w:t>
      </w:r>
    </w:p>
    <w:p>
      <w:r>
        <w:rPr>
          <w:b/>
        </w:rPr>
        <w:t xml:space="preserve">Esimerkki 1.3233</w:t>
      </w:r>
    </w:p>
    <w:p>
      <w:r>
        <w:t xml:space="preserve">Michael vihelteli hänelle sävelen</w:t>
      </w:r>
    </w:p>
    <w:p>
      <w:r>
        <w:rPr>
          <w:b/>
        </w:rPr>
        <w:t xml:space="preserve">Tulos</w:t>
      </w:r>
    </w:p>
    <w:p>
      <w:r>
        <w:t xml:space="preserve">Mikael vihelteli hänelle sävelen</w:t>
      </w:r>
    </w:p>
    <w:p>
      <w:r>
        <w:rPr>
          <w:b/>
        </w:rPr>
        <w:t xml:space="preserve">Esimerkki 1.3234</w:t>
      </w:r>
    </w:p>
    <w:p>
      <w:r>
        <w:t xml:space="preserve">Michael antoi hattua käyttävälle miehelle kohteliaisuuden.</w:t>
      </w:r>
    </w:p>
    <w:p>
      <w:r>
        <w:rPr>
          <w:b/>
        </w:rPr>
        <w:t xml:space="preserve">Tulos</w:t>
      </w:r>
    </w:p>
    <w:p>
      <w:r>
        <w:t xml:space="preserve">Michael antoi kohteliaisuuden miehelle, jolla oli hattu päässään.</w:t>
      </w:r>
    </w:p>
    <w:p>
      <w:r>
        <w:rPr>
          <w:b/>
        </w:rPr>
        <w:t xml:space="preserve">Esimerkki 1.3235</w:t>
      </w:r>
    </w:p>
    <w:p>
      <w:r>
        <w:t xml:space="preserve">Bob mutisi naiselle nimen</w:t>
      </w:r>
    </w:p>
    <w:p>
      <w:r>
        <w:rPr>
          <w:b/>
        </w:rPr>
        <w:t xml:space="preserve">Tulos</w:t>
      </w:r>
    </w:p>
    <w:p>
      <w:r>
        <w:t xml:space="preserve">Bob mutisi naiselle nimen</w:t>
      </w:r>
    </w:p>
    <w:p>
      <w:r>
        <w:rPr>
          <w:b/>
        </w:rPr>
        <w:t xml:space="preserve">Esimerkki 1.3236</w:t>
      </w:r>
    </w:p>
    <w:p>
      <w:r>
        <w:t xml:space="preserve">Mary murahti miehen ohjeet</w:t>
      </w:r>
    </w:p>
    <w:p>
      <w:r>
        <w:rPr>
          <w:b/>
        </w:rPr>
        <w:t xml:space="preserve">Tulos</w:t>
      </w:r>
    </w:p>
    <w:p>
      <w:r>
        <w:t xml:space="preserve">Mary murahti ohjeet miehelle</w:t>
      </w:r>
    </w:p>
    <w:p>
      <w:r>
        <w:rPr>
          <w:b/>
        </w:rPr>
        <w:t xml:space="preserve">Esimerkki 1.3237</w:t>
      </w:r>
    </w:p>
    <w:p>
      <w:r>
        <w:t xml:space="preserve">John korvasi hattua käyttäneelle naiselle maksun.</w:t>
      </w:r>
    </w:p>
    <w:p>
      <w:r>
        <w:rPr>
          <w:b/>
        </w:rPr>
        <w:t xml:space="preserve">Tulos</w:t>
      </w:r>
    </w:p>
    <w:p>
      <w:r>
        <w:t xml:space="preserve">John korvasi maksun naiselle, jolla oli hattu päässään.</w:t>
      </w:r>
    </w:p>
    <w:p>
      <w:r>
        <w:rPr>
          <w:b/>
        </w:rPr>
        <w:t xml:space="preserve">Esimerkki 1.3238</w:t>
      </w:r>
    </w:p>
    <w:p>
      <w:r>
        <w:t xml:space="preserve">Alice löi miestä töistä jotain</w:t>
      </w:r>
    </w:p>
    <w:p>
      <w:r>
        <w:rPr>
          <w:b/>
        </w:rPr>
        <w:t xml:space="preserve">Tulos</w:t>
      </w:r>
    </w:p>
    <w:p>
      <w:r>
        <w:t xml:space="preserve">Alice löi jotain miehelle töistä</w:t>
      </w:r>
    </w:p>
    <w:p>
      <w:r>
        <w:rPr>
          <w:b/>
        </w:rPr>
        <w:t xml:space="preserve">Esimerkki 1.3239</w:t>
      </w:r>
    </w:p>
    <w:p>
      <w:r>
        <w:t xml:space="preserve">Alice heitti pallon hattupäiselle naiselle.</w:t>
      </w:r>
    </w:p>
    <w:p>
      <w:r>
        <w:rPr>
          <w:b/>
        </w:rPr>
        <w:t xml:space="preserve">Tulos</w:t>
      </w:r>
    </w:p>
    <w:p>
      <w:r>
        <w:t xml:space="preserve">Alice heitti pallon naiselle, jolla oli hattu, -</w:t>
      </w:r>
    </w:p>
    <w:p>
      <w:r>
        <w:rPr>
          <w:b/>
        </w:rPr>
        <w:t xml:space="preserve">Esimerkki 1.3240</w:t>
      </w:r>
    </w:p>
    <w:p>
      <w:r>
        <w:t xml:space="preserve">Johannes siirsi miehen töistä jotain</w:t>
      </w:r>
    </w:p>
    <w:p>
      <w:r>
        <w:rPr>
          <w:b/>
        </w:rPr>
        <w:t xml:space="preserve">Tulos</w:t>
      </w:r>
    </w:p>
    <w:p>
      <w:r>
        <w:t xml:space="preserve">Johannes siirsi jotakin eräälle miehelle töistä</w:t>
      </w:r>
    </w:p>
    <w:p>
      <w:r>
        <w:rPr>
          <w:b/>
        </w:rPr>
        <w:t xml:space="preserve">Esimerkki 1.3241</w:t>
      </w:r>
    </w:p>
    <w:p>
      <w:r>
        <w:t xml:space="preserve">Juan huusi hänelle ohjeet</w:t>
      </w:r>
    </w:p>
    <w:p>
      <w:r>
        <w:rPr>
          <w:b/>
        </w:rPr>
        <w:t xml:space="preserve">Tulos</w:t>
      </w:r>
    </w:p>
    <w:p>
      <w:r>
        <w:t xml:space="preserve">Juan huusi hänelle ohjeet</w:t>
      </w:r>
    </w:p>
    <w:p>
      <w:r>
        <w:rPr>
          <w:b/>
        </w:rPr>
        <w:t xml:space="preserve">Esimerkki 1.3242</w:t>
      </w:r>
    </w:p>
    <w:p>
      <w:r>
        <w:t xml:space="preserve">Bob änkytti hänelle kysymyksen</w:t>
      </w:r>
    </w:p>
    <w:p>
      <w:r>
        <w:rPr>
          <w:b/>
        </w:rPr>
        <w:t xml:space="preserve">Tulos</w:t>
      </w:r>
    </w:p>
    <w:p>
      <w:r>
        <w:t xml:space="preserve">Bob änkytti hänelle kysymyksen</w:t>
      </w:r>
    </w:p>
    <w:p>
      <w:r>
        <w:rPr>
          <w:b/>
        </w:rPr>
        <w:t xml:space="preserve">Esimerkki 1.3243</w:t>
      </w:r>
    </w:p>
    <w:p>
      <w:r>
        <w:t xml:space="preserve">Mary lähetti hänelle paketin</w:t>
      </w:r>
    </w:p>
    <w:p>
      <w:r>
        <w:rPr>
          <w:b/>
        </w:rPr>
        <w:t xml:space="preserve">Tulos</w:t>
      </w:r>
    </w:p>
    <w:p>
      <w:r>
        <w:t xml:space="preserve">Mary lähetti paketin hänelle</w:t>
      </w:r>
    </w:p>
    <w:p>
      <w:r>
        <w:rPr>
          <w:b/>
        </w:rPr>
        <w:t xml:space="preserve">Esimerkki 1.3244</w:t>
      </w:r>
    </w:p>
    <w:p>
      <w:r>
        <w:t xml:space="preserve">Alice lupasi naiselle mahdollisuuden</w:t>
      </w:r>
    </w:p>
    <w:p>
      <w:r>
        <w:rPr>
          <w:b/>
        </w:rPr>
        <w:t xml:space="preserve">Tulos</w:t>
      </w:r>
    </w:p>
    <w:p>
      <w:r>
        <w:t xml:space="preserve">Alice lupasi naiselle mahdollisuuden</w:t>
      </w:r>
    </w:p>
    <w:p>
      <w:r>
        <w:rPr>
          <w:b/>
        </w:rPr>
        <w:t xml:space="preserve">Esimerkki 1.3245</w:t>
      </w:r>
    </w:p>
    <w:p>
      <w:r>
        <w:t xml:space="preserve">Linda toivotti naisen lämpimästi tervetulleeksi</w:t>
      </w:r>
    </w:p>
    <w:p>
      <w:r>
        <w:rPr>
          <w:b/>
        </w:rPr>
        <w:t xml:space="preserve">Tulos</w:t>
      </w:r>
    </w:p>
    <w:p>
      <w:r>
        <w:t xml:space="preserve">Linda toivotti lämpimästi tervetulleeksi naisen</w:t>
      </w:r>
    </w:p>
    <w:p>
      <w:r>
        <w:rPr>
          <w:b/>
        </w:rPr>
        <w:t xml:space="preserve">Esimerkki 1.3246</w:t>
      </w:r>
    </w:p>
    <w:p>
      <w:r>
        <w:t xml:space="preserve">John oli eräälle miehelle velkaa rahaa</w:t>
      </w:r>
    </w:p>
    <w:p>
      <w:r>
        <w:rPr>
          <w:b/>
        </w:rPr>
        <w:t xml:space="preserve">Tulos</w:t>
      </w:r>
    </w:p>
    <w:p>
      <w:r>
        <w:t xml:space="preserve">John oli velkaa rahat miehelle.</w:t>
      </w:r>
    </w:p>
    <w:p>
      <w:r>
        <w:rPr>
          <w:b/>
        </w:rPr>
        <w:t xml:space="preserve">Esimerkki 1.3247</w:t>
      </w:r>
    </w:p>
    <w:p>
      <w:r>
        <w:t xml:space="preserve">Juan löi naisen työstä pallon</w:t>
      </w:r>
    </w:p>
    <w:p>
      <w:r>
        <w:rPr>
          <w:b/>
        </w:rPr>
        <w:t xml:space="preserve">Tulos</w:t>
      </w:r>
    </w:p>
    <w:p>
      <w:r>
        <w:t xml:space="preserve">Juan löi pallon naiselle töistä</w:t>
      </w:r>
    </w:p>
    <w:p>
      <w:r>
        <w:rPr>
          <w:b/>
        </w:rPr>
        <w:t xml:space="preserve">Esimerkki 1.3248</w:t>
      </w:r>
    </w:p>
    <w:p>
      <w:r>
        <w:t xml:space="preserve">Juan kantoi naiselle, jolla oli hattu päässään, matkalaukun.</w:t>
      </w:r>
    </w:p>
    <w:p>
      <w:r>
        <w:rPr>
          <w:b/>
        </w:rPr>
        <w:t xml:space="preserve">Tulos</w:t>
      </w:r>
    </w:p>
    <w:p>
      <w:r>
        <w:t xml:space="preserve">Juan kantoi matkalaukun naiselle, jolla oli hattu päässään, -</w:t>
      </w:r>
    </w:p>
    <w:p>
      <w:r>
        <w:rPr>
          <w:b/>
        </w:rPr>
        <w:t xml:space="preserve">Esimerkki 1.3249</w:t>
      </w:r>
    </w:p>
    <w:p>
      <w:r>
        <w:t xml:space="preserve">Linda syötti eräälle miehelle töistä tähteitä</w:t>
      </w:r>
    </w:p>
    <w:p>
      <w:r>
        <w:rPr>
          <w:b/>
        </w:rPr>
        <w:t xml:space="preserve">Tulos</w:t>
      </w:r>
    </w:p>
    <w:p>
      <w:r>
        <w:t xml:space="preserve">Linda syötti tähteitä eräälle työkaverille, -</w:t>
      </w:r>
    </w:p>
    <w:p>
      <w:r>
        <w:rPr>
          <w:b/>
        </w:rPr>
        <w:t xml:space="preserve">Esimerkki 1.3250</w:t>
      </w:r>
    </w:p>
    <w:p>
      <w:r>
        <w:t xml:space="preserve">John heitti hattua käyttävälle miehelle vilkaisun, -</w:t>
      </w:r>
    </w:p>
    <w:p>
      <w:r>
        <w:rPr>
          <w:b/>
        </w:rPr>
        <w:t xml:space="preserve">Tulos</w:t>
      </w:r>
    </w:p>
    <w:p>
      <w:r>
        <w:t xml:space="preserve">John vilkaisi hattua kantavaa miestä...</w:t>
      </w:r>
    </w:p>
    <w:p>
      <w:r>
        <w:rPr>
          <w:b/>
        </w:rPr>
        <w:t xml:space="preserve">Esimerkki 1.3251</w:t>
      </w:r>
    </w:p>
    <w:p>
      <w:r>
        <w:t xml:space="preserve">Linda potkaisi häntä jotain</w:t>
      </w:r>
    </w:p>
    <w:p>
      <w:r>
        <w:rPr>
          <w:b/>
        </w:rPr>
        <w:t xml:space="preserve">Tulos</w:t>
      </w:r>
    </w:p>
    <w:p>
      <w:r>
        <w:t xml:space="preserve">Linda potkaisi jotain hänelle</w:t>
      </w:r>
    </w:p>
    <w:p>
      <w:r>
        <w:rPr>
          <w:b/>
        </w:rPr>
        <w:t xml:space="preserve">Esimerkki 1.3252</w:t>
      </w:r>
    </w:p>
    <w:p>
      <w:r>
        <w:t xml:space="preserve">Juan jodlasi naiselle uutisia</w:t>
      </w:r>
    </w:p>
    <w:p>
      <w:r>
        <w:rPr>
          <w:b/>
        </w:rPr>
        <w:t xml:space="preserve">Tulos</w:t>
      </w:r>
    </w:p>
    <w:p>
      <w:r>
        <w:t xml:space="preserve">Juan jodlasi naiselle uutisia</w:t>
      </w:r>
    </w:p>
    <w:p>
      <w:r>
        <w:rPr>
          <w:b/>
        </w:rPr>
        <w:t xml:space="preserve">Esimerkki 1.3253</w:t>
      </w:r>
    </w:p>
    <w:p>
      <w:r>
        <w:t xml:space="preserve">Michael sujautti naiselle voileivän</w:t>
      </w:r>
    </w:p>
    <w:p>
      <w:r>
        <w:rPr>
          <w:b/>
        </w:rPr>
        <w:t xml:space="preserve">Tulos</w:t>
      </w:r>
    </w:p>
    <w:p>
      <w:r>
        <w:t xml:space="preserve">Michael sujautti voileivän naiselle</w:t>
      </w:r>
    </w:p>
    <w:p>
      <w:r>
        <w:rPr>
          <w:b/>
        </w:rPr>
        <w:t xml:space="preserve">Esimerkki 1.3254</w:t>
      </w:r>
    </w:p>
    <w:p>
      <w:r>
        <w:t xml:space="preserve">Bob raahasi naisen tuoliin</w:t>
      </w:r>
    </w:p>
    <w:p>
      <w:r>
        <w:rPr>
          <w:b/>
        </w:rPr>
        <w:t xml:space="preserve">Tulos</w:t>
      </w:r>
    </w:p>
    <w:p>
      <w:r>
        <w:t xml:space="preserve">Bob raahasi tuolin naisen luo</w:t>
      </w:r>
    </w:p>
    <w:p>
      <w:r>
        <w:rPr>
          <w:b/>
        </w:rPr>
        <w:t xml:space="preserve">Esimerkki 1.3255</w:t>
      </w:r>
    </w:p>
    <w:p>
      <w:r>
        <w:t xml:space="preserve">Michael sujautti hattupäiselle naiselle drinkin -</w:t>
      </w:r>
    </w:p>
    <w:p>
      <w:r>
        <w:rPr>
          <w:b/>
        </w:rPr>
        <w:t xml:space="preserve">Tulos</w:t>
      </w:r>
    </w:p>
    <w:p>
      <w:r>
        <w:t xml:space="preserve">Michael lipsautti juoman hattua käyttävälle naiselle...</w:t>
      </w:r>
    </w:p>
    <w:p>
      <w:r>
        <w:rPr>
          <w:b/>
        </w:rPr>
        <w:t xml:space="preserve">Esimerkki 1.3256</w:t>
      </w:r>
    </w:p>
    <w:p>
      <w:r>
        <w:t xml:space="preserve">Juan vuokrasi asunnon naiselle, jolla oli hattu päässään, -</w:t>
      </w:r>
    </w:p>
    <w:p>
      <w:r>
        <w:rPr>
          <w:b/>
        </w:rPr>
        <w:t xml:space="preserve">Tulos</w:t>
      </w:r>
    </w:p>
    <w:p>
      <w:r>
        <w:t xml:space="preserve">Juan vuokrasi asunnon naiselle, jolla oli hattu päässään, -</w:t>
      </w:r>
    </w:p>
    <w:p>
      <w:r>
        <w:rPr>
          <w:b/>
        </w:rPr>
        <w:t xml:space="preserve">Esimerkki 1.3257</w:t>
      </w:r>
    </w:p>
    <w:p>
      <w:r>
        <w:t xml:space="preserve">Maria antoi miehelle, jolla oli hattu, lahjan.</w:t>
      </w:r>
    </w:p>
    <w:p>
      <w:r>
        <w:rPr>
          <w:b/>
        </w:rPr>
        <w:t xml:space="preserve">Tulos</w:t>
      </w:r>
    </w:p>
    <w:p>
      <w:r>
        <w:t xml:space="preserve">Maria antoi lahjan miehelle, jolla oli hattu päässään.</w:t>
      </w:r>
    </w:p>
    <w:p>
      <w:r>
        <w:rPr>
          <w:b/>
        </w:rPr>
        <w:t xml:space="preserve">Esimerkki 1.3258</w:t>
      </w:r>
    </w:p>
    <w:p>
      <w:r>
        <w:t xml:space="preserve">Maria lähetti naisen työstä nykyhetken</w:t>
      </w:r>
    </w:p>
    <w:p>
      <w:r>
        <w:rPr>
          <w:b/>
        </w:rPr>
        <w:t xml:space="preserve">Tulos</w:t>
      </w:r>
    </w:p>
    <w:p>
      <w:r>
        <w:t xml:space="preserve">Maria lähetti lahjan eräälle naiselle töistä.</w:t>
      </w:r>
    </w:p>
    <w:p>
      <w:r>
        <w:rPr>
          <w:b/>
        </w:rPr>
        <w:t xml:space="preserve">Esimerkki 1.3259</w:t>
      </w:r>
    </w:p>
    <w:p>
      <w:r>
        <w:t xml:space="preserve">Mary takasi eräälle miehelle töistä palautuksen</w:t>
      </w:r>
    </w:p>
    <w:p>
      <w:r>
        <w:rPr>
          <w:b/>
        </w:rPr>
        <w:t xml:space="preserve">Tulos</w:t>
      </w:r>
    </w:p>
    <w:p>
      <w:r>
        <w:t xml:space="preserve">Mary takasi hyvityksen eräälle miehelle töistä</w:t>
      </w:r>
    </w:p>
    <w:p>
      <w:r>
        <w:rPr>
          <w:b/>
        </w:rPr>
        <w:t xml:space="preserve">Esimerkki 1.3260</w:t>
      </w:r>
    </w:p>
    <w:p>
      <w:r>
        <w:t xml:space="preserve">Juan myönsi hänelle palkankorotuksen</w:t>
      </w:r>
    </w:p>
    <w:p>
      <w:r>
        <w:rPr>
          <w:b/>
        </w:rPr>
        <w:t xml:space="preserve">Tulos</w:t>
      </w:r>
    </w:p>
    <w:p>
      <w:r>
        <w:t xml:space="preserve">Juan myönsi hänelle palkankorotuksen</w:t>
      </w:r>
    </w:p>
    <w:p>
      <w:r>
        <w:rPr>
          <w:b/>
        </w:rPr>
        <w:t xml:space="preserve">Esimerkki 1.3261</w:t>
      </w:r>
    </w:p>
    <w:p>
      <w:r>
        <w:t xml:space="preserve">Juan maksoi hattumiehelle jotain</w:t>
      </w:r>
    </w:p>
    <w:p>
      <w:r>
        <w:rPr>
          <w:b/>
        </w:rPr>
        <w:t xml:space="preserve">Tulos</w:t>
      </w:r>
    </w:p>
    <w:p>
      <w:r>
        <w:t xml:space="preserve">Juan maksoi jotain hattumiehelle</w:t>
      </w:r>
    </w:p>
    <w:p>
      <w:r>
        <w:rPr>
          <w:b/>
        </w:rPr>
        <w:t xml:space="preserve">Esimerkki 1.3262</w:t>
      </w:r>
    </w:p>
    <w:p>
      <w:r>
        <w:t xml:space="preserve">Mary vuokrasi hänelle jotain</w:t>
      </w:r>
    </w:p>
    <w:p>
      <w:r>
        <w:rPr>
          <w:b/>
        </w:rPr>
        <w:t xml:space="preserve">Tulos</w:t>
      </w:r>
    </w:p>
    <w:p>
      <w:r>
        <w:t xml:space="preserve">Mary vuokrasi hänelle jotain</w:t>
      </w:r>
    </w:p>
    <w:p>
      <w:r>
        <w:rPr>
          <w:b/>
        </w:rPr>
        <w:t xml:space="preserve">Esimerkki 1.3263</w:t>
      </w:r>
    </w:p>
    <w:p>
      <w:r>
        <w:t xml:space="preserve">Juan vilkaisi naista</w:t>
      </w:r>
    </w:p>
    <w:p>
      <w:r>
        <w:rPr>
          <w:b/>
        </w:rPr>
        <w:t xml:space="preserve">Tulos</w:t>
      </w:r>
    </w:p>
    <w:p>
      <w:r>
        <w:t xml:space="preserve">Juan vilkaisi naista</w:t>
      </w:r>
    </w:p>
    <w:p>
      <w:r>
        <w:rPr>
          <w:b/>
        </w:rPr>
        <w:t xml:space="preserve">Esimerkki 1.3264</w:t>
      </w:r>
    </w:p>
    <w:p>
      <w:r>
        <w:t xml:space="preserve">Mary myi hattupäiselle miehelle auton</w:t>
      </w:r>
    </w:p>
    <w:p>
      <w:r>
        <w:rPr>
          <w:b/>
        </w:rPr>
        <w:t xml:space="preserve">Tulos</w:t>
      </w:r>
    </w:p>
    <w:p>
      <w:r>
        <w:t xml:space="preserve">Mary myi auton miehelle, jolla oli hattu, -</w:t>
      </w:r>
    </w:p>
    <w:p>
      <w:r>
        <w:rPr>
          <w:b/>
        </w:rPr>
        <w:t xml:space="preserve">Esimerkki 1.3265</w:t>
      </w:r>
    </w:p>
    <w:p>
      <w:r>
        <w:t xml:space="preserve">John soitti miehelle terveisiä</w:t>
      </w:r>
    </w:p>
    <w:p>
      <w:r>
        <w:rPr>
          <w:b/>
        </w:rPr>
        <w:t xml:space="preserve">Tulos</w:t>
      </w:r>
    </w:p>
    <w:p>
      <w:r>
        <w:t xml:space="preserve">John soitti tervehdyksen miehelle, -</w:t>
      </w:r>
    </w:p>
    <w:p>
      <w:r>
        <w:rPr>
          <w:b/>
        </w:rPr>
        <w:t xml:space="preserve">Esimerkki 1.3266</w:t>
      </w:r>
    </w:p>
    <w:p>
      <w:r>
        <w:t xml:space="preserve">Juan lainasi naiselle asunnon</w:t>
      </w:r>
    </w:p>
    <w:p>
      <w:r>
        <w:rPr>
          <w:b/>
        </w:rPr>
        <w:t xml:space="preserve">Tulos</w:t>
      </w:r>
    </w:p>
    <w:p>
      <w:r>
        <w:t xml:space="preserve">Juan lainasi asunnon naiselle</w:t>
      </w:r>
    </w:p>
    <w:p>
      <w:r>
        <w:rPr>
          <w:b/>
        </w:rPr>
        <w:t xml:space="preserve">Esimerkki 1.3267</w:t>
      </w:r>
    </w:p>
    <w:p>
      <w:r>
        <w:t xml:space="preserve">Mary hinasi miestä, joka oli töistä kanootti</w:t>
      </w:r>
    </w:p>
    <w:p>
      <w:r>
        <w:rPr>
          <w:b/>
        </w:rPr>
        <w:t xml:space="preserve">Tulos</w:t>
      </w:r>
    </w:p>
    <w:p>
      <w:r>
        <w:t xml:space="preserve">Mary hinasi kanootin miehelle, joka oli töistä tulossa.</w:t>
      </w:r>
    </w:p>
    <w:p>
      <w:r>
        <w:rPr>
          <w:b/>
        </w:rPr>
        <w:t xml:space="preserve">Esimerkki 1.3268</w:t>
      </w:r>
    </w:p>
    <w:p>
      <w:r>
        <w:t xml:space="preserve">Bob veti hänet veneeseen</w:t>
      </w:r>
    </w:p>
    <w:p>
      <w:r>
        <w:rPr>
          <w:b/>
        </w:rPr>
        <w:t xml:space="preserve">Tulos</w:t>
      </w:r>
    </w:p>
    <w:p>
      <w:r>
        <w:t xml:space="preserve">Bob veti veneen luokseen</w:t>
      </w:r>
    </w:p>
    <w:p>
      <w:r>
        <w:rPr>
          <w:b/>
        </w:rPr>
        <w:t xml:space="preserve">Esimerkki 1.3269</w:t>
      </w:r>
    </w:p>
    <w:p>
      <w:r>
        <w:t xml:space="preserve">John myönsi naiselle paikan</w:t>
      </w:r>
    </w:p>
    <w:p>
      <w:r>
        <w:rPr>
          <w:b/>
        </w:rPr>
        <w:t xml:space="preserve">Tulos</w:t>
      </w:r>
    </w:p>
    <w:p>
      <w:r>
        <w:t xml:space="preserve">John myönsi paikan naiselle</w:t>
      </w:r>
    </w:p>
    <w:p>
      <w:r>
        <w:rPr>
          <w:b/>
        </w:rPr>
        <w:t xml:space="preserve">Esimerkki 1.3270</w:t>
      </w:r>
    </w:p>
    <w:p>
      <w:r>
        <w:t xml:space="preserve">Maria maksoi naiselle, jolla oli hattu päässään jotain</w:t>
      </w:r>
    </w:p>
    <w:p>
      <w:r>
        <w:rPr>
          <w:b/>
        </w:rPr>
        <w:t xml:space="preserve">Tulos</w:t>
      </w:r>
    </w:p>
    <w:p>
      <w:r>
        <w:t xml:space="preserve">Maria maksoi jotain hattupäiselle naiselle, -</w:t>
      </w:r>
    </w:p>
    <w:p>
      <w:r>
        <w:rPr>
          <w:b/>
        </w:rPr>
        <w:t xml:space="preserve">Esimerkki 1.3271</w:t>
      </w:r>
    </w:p>
    <w:p>
      <w:r>
        <w:t xml:space="preserve">Linda heitti hänelle avaimen</w:t>
      </w:r>
    </w:p>
    <w:p>
      <w:r>
        <w:rPr>
          <w:b/>
        </w:rPr>
        <w:t xml:space="preserve">Tulos</w:t>
      </w:r>
    </w:p>
    <w:p>
      <w:r>
        <w:t xml:space="preserve">Linda heitti avaimen hänelle</w:t>
      </w:r>
    </w:p>
    <w:p>
      <w:r>
        <w:rPr>
          <w:b/>
        </w:rPr>
        <w:t xml:space="preserve">Esimerkki 1.3272</w:t>
      </w:r>
    </w:p>
    <w:p>
      <w:r>
        <w:t xml:space="preserve">Juan läimäytti miestä hienosti</w:t>
      </w:r>
    </w:p>
    <w:p>
      <w:r>
        <w:rPr>
          <w:b/>
        </w:rPr>
        <w:t xml:space="preserve">Tulos</w:t>
      </w:r>
    </w:p>
    <w:p>
      <w:r>
        <w:t xml:space="preserve">Juan lätkäisi miehelle sakon</w:t>
      </w:r>
    </w:p>
    <w:p>
      <w:r>
        <w:rPr>
          <w:b/>
        </w:rPr>
        <w:t xml:space="preserve">Esimerkki 1.3273</w:t>
      </w:r>
    </w:p>
    <w:p>
      <w:r>
        <w:t xml:space="preserve">Bob heitti naiselle kirjan</w:t>
      </w:r>
    </w:p>
    <w:p>
      <w:r>
        <w:rPr>
          <w:b/>
        </w:rPr>
        <w:t xml:space="preserve">Tulos</w:t>
      </w:r>
    </w:p>
    <w:p>
      <w:r>
        <w:t xml:space="preserve">Bob heitti kirjan naiselle</w:t>
      </w:r>
    </w:p>
    <w:p>
      <w:r>
        <w:rPr>
          <w:b/>
        </w:rPr>
        <w:t xml:space="preserve">Esimerkki 1.3274</w:t>
      </w:r>
    </w:p>
    <w:p>
      <w:r>
        <w:t xml:space="preserve">Michael raahasi naiselle huonekaluja</w:t>
      </w:r>
    </w:p>
    <w:p>
      <w:r>
        <w:rPr>
          <w:b/>
        </w:rPr>
        <w:t xml:space="preserve">Tulos</w:t>
      </w:r>
    </w:p>
    <w:p>
      <w:r>
        <w:t xml:space="preserve">Michael raahasi huonekaluja naiselle.</w:t>
      </w:r>
    </w:p>
    <w:p>
      <w:r>
        <w:rPr>
          <w:b/>
        </w:rPr>
        <w:t xml:space="preserve">Esimerkki 1.3275</w:t>
      </w:r>
    </w:p>
    <w:p>
      <w:r>
        <w:t xml:space="preserve">John nosti hänelle pahvilaatikon</w:t>
      </w:r>
    </w:p>
    <w:p>
      <w:r>
        <w:rPr>
          <w:b/>
        </w:rPr>
        <w:t xml:space="preserve">Tulos</w:t>
      </w:r>
    </w:p>
    <w:p>
      <w:r>
        <w:t xml:space="preserve">John nosti pahvilaatikon hänen luokseen</w:t>
      </w:r>
    </w:p>
    <w:p>
      <w:r>
        <w:rPr>
          <w:b/>
        </w:rPr>
        <w:t xml:space="preserve">Esimerkki 1.3276</w:t>
      </w:r>
    </w:p>
    <w:p>
      <w:r>
        <w:t xml:space="preserve">Bob lähetti naiselle papereita</w:t>
      </w:r>
    </w:p>
    <w:p>
      <w:r>
        <w:rPr>
          <w:b/>
        </w:rPr>
        <w:t xml:space="preserve">Tulos</w:t>
      </w:r>
    </w:p>
    <w:p>
      <w:r>
        <w:t xml:space="preserve">Bob lähetti papereita naiselle</w:t>
      </w:r>
    </w:p>
    <w:p>
      <w:r>
        <w:rPr>
          <w:b/>
        </w:rPr>
        <w:t xml:space="preserve">Esimerkki 1.3277</w:t>
      </w:r>
    </w:p>
    <w:p>
      <w:r>
        <w:t xml:space="preserve">Mary toimitti miehelle paketin</w:t>
      </w:r>
    </w:p>
    <w:p>
      <w:r>
        <w:rPr>
          <w:b/>
        </w:rPr>
        <w:t xml:space="preserve">Tulos</w:t>
      </w:r>
    </w:p>
    <w:p>
      <w:r>
        <w:t xml:space="preserve">Mary lähetti paketin miehelle.</w:t>
      </w:r>
    </w:p>
    <w:p>
      <w:r>
        <w:rPr>
          <w:b/>
        </w:rPr>
        <w:t xml:space="preserve">Esimerkki 1.3278</w:t>
      </w:r>
    </w:p>
    <w:p>
      <w:r>
        <w:t xml:space="preserve">Michael luovutti naiselle jotain</w:t>
      </w:r>
    </w:p>
    <w:p>
      <w:r>
        <w:rPr>
          <w:b/>
        </w:rPr>
        <w:t xml:space="preserve">Tulos</w:t>
      </w:r>
    </w:p>
    <w:p>
      <w:r>
        <w:t xml:space="preserve">Michael luovutti jotain naiselle</w:t>
      </w:r>
    </w:p>
    <w:p>
      <w:r>
        <w:rPr>
          <w:b/>
        </w:rPr>
        <w:t xml:space="preserve">Esimerkki 1.3279</w:t>
      </w:r>
    </w:p>
    <w:p>
      <w:r>
        <w:t xml:space="preserve">Maria antoi naiselle mahdollisuuden</w:t>
      </w:r>
    </w:p>
    <w:p>
      <w:r>
        <w:rPr>
          <w:b/>
        </w:rPr>
        <w:t xml:space="preserve">Tulos</w:t>
      </w:r>
    </w:p>
    <w:p>
      <w:r>
        <w:t xml:space="preserve">Maria myönsi mahdollisuuden naiselle</w:t>
      </w:r>
    </w:p>
    <w:p>
      <w:r>
        <w:rPr>
          <w:b/>
        </w:rPr>
        <w:t xml:space="preserve">Esimerkki 1.3280</w:t>
      </w:r>
    </w:p>
    <w:p>
      <w:r>
        <w:t xml:space="preserve">John heitti miehelle takin</w:t>
      </w:r>
    </w:p>
    <w:p>
      <w:r>
        <w:rPr>
          <w:b/>
        </w:rPr>
        <w:t xml:space="preserve">Tulos</w:t>
      </w:r>
    </w:p>
    <w:p>
      <w:r>
        <w:t xml:space="preserve">John heitti takin miehelle.</w:t>
      </w:r>
    </w:p>
    <w:p>
      <w:r>
        <w:rPr>
          <w:b/>
        </w:rPr>
        <w:t xml:space="preserve">Esimerkki 1.3281</w:t>
      </w:r>
    </w:p>
    <w:p>
      <w:r>
        <w:t xml:space="preserve">Bob bussilla joukkue töistä oppilaat</w:t>
      </w:r>
    </w:p>
    <w:p>
      <w:r>
        <w:rPr>
          <w:b/>
        </w:rPr>
        <w:t xml:space="preserve">Tulos</w:t>
      </w:r>
    </w:p>
    <w:p>
      <w:r>
        <w:t xml:space="preserve">Bob toi oppilaat joukkueeseen töistä...</w:t>
      </w:r>
    </w:p>
    <w:p>
      <w:r>
        <w:rPr>
          <w:b/>
        </w:rPr>
        <w:t xml:space="preserve">Esimerkki 1.3282</w:t>
      </w:r>
    </w:p>
    <w:p>
      <w:r>
        <w:t xml:space="preserve">John palautti hattupäiselle miehelle summan.</w:t>
      </w:r>
    </w:p>
    <w:p>
      <w:r>
        <w:rPr>
          <w:b/>
        </w:rPr>
        <w:t xml:space="preserve">Tulos</w:t>
      </w:r>
    </w:p>
    <w:p>
      <w:r>
        <w:t xml:space="preserve">John palautti summan miehelle, jolla oli hattu, -</w:t>
      </w:r>
    </w:p>
    <w:p>
      <w:r>
        <w:rPr>
          <w:b/>
        </w:rPr>
        <w:t xml:space="preserve">Esimerkki 1.3283</w:t>
      </w:r>
    </w:p>
    <w:p>
      <w:r>
        <w:t xml:space="preserve">Linda antoi hattupäiselle miehelle ohjeet.</w:t>
      </w:r>
    </w:p>
    <w:p>
      <w:r>
        <w:rPr>
          <w:b/>
        </w:rPr>
        <w:t xml:space="preserve">Tulos</w:t>
      </w:r>
    </w:p>
    <w:p>
      <w:r>
        <w:t xml:space="preserve">Linda antoi hattua kantavalle miehelle ohjeet...</w:t>
      </w:r>
    </w:p>
    <w:p>
      <w:r>
        <w:rPr>
          <w:b/>
        </w:rPr>
        <w:t xml:space="preserve">Esimerkki 1.3284</w:t>
      </w:r>
    </w:p>
    <w:p>
      <w:r>
        <w:t xml:space="preserve">Alice kuljetti tiimin töistä jotain</w:t>
      </w:r>
    </w:p>
    <w:p>
      <w:r>
        <w:rPr>
          <w:b/>
        </w:rPr>
        <w:t xml:space="preserve">Tulos</w:t>
      </w:r>
    </w:p>
    <w:p>
      <w:r>
        <w:t xml:space="preserve">Alice toimitti jotain tiimille töistä -</w:t>
      </w:r>
    </w:p>
    <w:p>
      <w:r>
        <w:rPr>
          <w:b/>
        </w:rPr>
        <w:t xml:space="preserve">Esimerkki 1.3285</w:t>
      </w:r>
    </w:p>
    <w:p>
      <w:r>
        <w:t xml:space="preserve">Alice toimitti heille raportin</w:t>
      </w:r>
    </w:p>
    <w:p>
      <w:r>
        <w:rPr>
          <w:b/>
        </w:rPr>
        <w:t xml:space="preserve">Tulos</w:t>
      </w:r>
    </w:p>
    <w:p>
      <w:r>
        <w:t xml:space="preserve">Alice toimitti heille raportin</w:t>
      </w:r>
    </w:p>
    <w:p>
      <w:r>
        <w:rPr>
          <w:b/>
        </w:rPr>
        <w:t xml:space="preserve">Esimerkki 1.3286</w:t>
      </w:r>
    </w:p>
    <w:p>
      <w:r>
        <w:t xml:space="preserve">Maria lähetti miehelle töistä kirjeen</w:t>
      </w:r>
    </w:p>
    <w:p>
      <w:r>
        <w:rPr>
          <w:b/>
        </w:rPr>
        <w:t xml:space="preserve">Tulos</w:t>
      </w:r>
    </w:p>
    <w:p>
      <w:r>
        <w:t xml:space="preserve">Maria lähetti kirjeen miehelle töistä...</w:t>
      </w:r>
    </w:p>
    <w:p>
      <w:r>
        <w:rPr>
          <w:b/>
        </w:rPr>
        <w:t xml:space="preserve">Esimerkki 1.3287</w:t>
      </w:r>
    </w:p>
    <w:p>
      <w:r>
        <w:t xml:space="preserve">Bob nosti miehen tikkaat</w:t>
      </w:r>
    </w:p>
    <w:p>
      <w:r>
        <w:rPr>
          <w:b/>
        </w:rPr>
        <w:t xml:space="preserve">Tulos</w:t>
      </w:r>
    </w:p>
    <w:p>
      <w:r>
        <w:t xml:space="preserve">Bob nosti tikkaat miehen luo</w:t>
      </w:r>
    </w:p>
    <w:p>
      <w:r>
        <w:rPr>
          <w:b/>
        </w:rPr>
        <w:t xml:space="preserve">Esimerkki 1.3288</w:t>
      </w:r>
    </w:p>
    <w:p>
      <w:r>
        <w:t xml:space="preserve">Johannes pudotti naiselle korin</w:t>
      </w:r>
    </w:p>
    <w:p>
      <w:r>
        <w:rPr>
          <w:b/>
        </w:rPr>
        <w:t xml:space="preserve">Tulos</w:t>
      </w:r>
    </w:p>
    <w:p>
      <w:r>
        <w:t xml:space="preserve">Johannes pudotti korin naiselle</w:t>
      </w:r>
    </w:p>
    <w:p>
      <w:r>
        <w:rPr>
          <w:b/>
        </w:rPr>
        <w:t xml:space="preserve">Esimerkki 1.3289</w:t>
      </w:r>
    </w:p>
    <w:p>
      <w:r>
        <w:t xml:space="preserve">Linda oli velkaa hattua käyttävälle naiselle työpaikan.</w:t>
      </w:r>
    </w:p>
    <w:p>
      <w:r>
        <w:rPr>
          <w:b/>
        </w:rPr>
        <w:t xml:space="preserve">Tulos</w:t>
      </w:r>
    </w:p>
    <w:p>
      <w:r>
        <w:t xml:space="preserve">Linda oli velkaa työpaikan hattupäiselle naiselle, -</w:t>
      </w:r>
    </w:p>
    <w:p>
      <w:r>
        <w:rPr>
          <w:b/>
        </w:rPr>
        <w:t xml:space="preserve">Esimerkki 1.3290</w:t>
      </w:r>
    </w:p>
    <w:p>
      <w:r>
        <w:t xml:space="preserve">Alice lauloi naiselle jotain</w:t>
      </w:r>
    </w:p>
    <w:p>
      <w:r>
        <w:rPr>
          <w:b/>
        </w:rPr>
        <w:t xml:space="preserve">Tulos</w:t>
      </w:r>
    </w:p>
    <w:p>
      <w:r>
        <w:t xml:space="preserve">Alice lauloi jotain naiselle</w:t>
      </w:r>
    </w:p>
    <w:p>
      <w:r>
        <w:rPr>
          <w:b/>
        </w:rPr>
        <w:t xml:space="preserve">Esimerkki 1.3291</w:t>
      </w:r>
    </w:p>
    <w:p>
      <w:r>
        <w:t xml:space="preserve">Bob jakoi naiselle töistä liput</w:t>
      </w:r>
    </w:p>
    <w:p>
      <w:r>
        <w:rPr>
          <w:b/>
        </w:rPr>
        <w:t xml:space="preserve">Tulos</w:t>
      </w:r>
    </w:p>
    <w:p>
      <w:r>
        <w:t xml:space="preserve">Bob antoi liput eräälle naiselle töistä</w:t>
      </w:r>
    </w:p>
    <w:p>
      <w:r>
        <w:rPr>
          <w:b/>
        </w:rPr>
        <w:t xml:space="preserve">Esimerkki 1.3292</w:t>
      </w:r>
    </w:p>
    <w:p>
      <w:r>
        <w:t xml:space="preserve">Linda toimitti hattupäiselle miehelle ruokaa</w:t>
      </w:r>
    </w:p>
    <w:p>
      <w:r>
        <w:rPr>
          <w:b/>
        </w:rPr>
        <w:t xml:space="preserve">Tulos</w:t>
      </w:r>
    </w:p>
    <w:p>
      <w:r>
        <w:t xml:space="preserve">Linda toimitti ruoan hattupäiselle miehelle, -</w:t>
      </w:r>
    </w:p>
    <w:p>
      <w:r>
        <w:rPr>
          <w:b/>
        </w:rPr>
        <w:t xml:space="preserve">Esimerkki 1.3293</w:t>
      </w:r>
    </w:p>
    <w:p>
      <w:r>
        <w:t xml:space="preserve">Michael antoi naiselle, joka tuli töistä, ruokaa...</w:t>
      </w:r>
    </w:p>
    <w:p>
      <w:r>
        <w:rPr>
          <w:b/>
        </w:rPr>
        <w:t xml:space="preserve">Tulos</w:t>
      </w:r>
    </w:p>
    <w:p>
      <w:r>
        <w:t xml:space="preserve">Michael antoi ruokaa naiselle, joka oli töistä tulossa.</w:t>
      </w:r>
    </w:p>
    <w:p>
      <w:r>
        <w:rPr>
          <w:b/>
        </w:rPr>
        <w:t xml:space="preserve">Esimerkki 1.3294</w:t>
      </w:r>
    </w:p>
    <w:p>
      <w:r>
        <w:t xml:space="preserve">Linda nosti hänelle instrumentin</w:t>
      </w:r>
    </w:p>
    <w:p>
      <w:r>
        <w:rPr>
          <w:b/>
        </w:rPr>
        <w:t xml:space="preserve">Tulos</w:t>
      </w:r>
    </w:p>
    <w:p>
      <w:r>
        <w:t xml:space="preserve">Linda nosti instrumentin hänen luokseen</w:t>
      </w:r>
    </w:p>
    <w:p>
      <w:r>
        <w:rPr>
          <w:b/>
        </w:rPr>
        <w:t xml:space="preserve">Esimerkki 1.3295</w:t>
      </w:r>
    </w:p>
    <w:p>
      <w:r>
        <w:t xml:space="preserve">Bob ehdotti naiselle jotain</w:t>
      </w:r>
    </w:p>
    <w:p>
      <w:r>
        <w:rPr>
          <w:b/>
        </w:rPr>
        <w:t xml:space="preserve">Tulos</w:t>
      </w:r>
    </w:p>
    <w:p>
      <w:r>
        <w:t xml:space="preserve">Bob ehdotti naiselle jotain</w:t>
      </w:r>
    </w:p>
    <w:p>
      <w:r>
        <w:rPr>
          <w:b/>
        </w:rPr>
        <w:t xml:space="preserve">Esimerkki 1.3296</w:t>
      </w:r>
    </w:p>
    <w:p>
      <w:r>
        <w:t xml:space="preserve">Linda lipsautti miehelle, joka oli töistä tulossa, neljännesosan</w:t>
      </w:r>
    </w:p>
    <w:p>
      <w:r>
        <w:rPr>
          <w:b/>
        </w:rPr>
        <w:t xml:space="preserve">Tulos</w:t>
      </w:r>
    </w:p>
    <w:p>
      <w:r>
        <w:t xml:space="preserve">Linda näytti neljännesdollarin miehelle, joka oli töistä tulossa.</w:t>
      </w:r>
    </w:p>
    <w:p>
      <w:r>
        <w:rPr>
          <w:b/>
        </w:rPr>
        <w:t xml:space="preserve">Esimerkki 1.3297</w:t>
      </w:r>
    </w:p>
    <w:p>
      <w:r>
        <w:t xml:space="preserve">Mary jätti naiselle eronpyynnön</w:t>
      </w:r>
    </w:p>
    <w:p>
      <w:r>
        <w:rPr>
          <w:b/>
        </w:rPr>
        <w:t xml:space="preserve">Tulos</w:t>
      </w:r>
    </w:p>
    <w:p>
      <w:r>
        <w:t xml:space="preserve">Mary jätti eronpyynnön naiselle, joka</w:t>
      </w:r>
    </w:p>
    <w:p>
      <w:r>
        <w:rPr>
          <w:b/>
        </w:rPr>
        <w:t xml:space="preserve">Esimerkki 1.3298</w:t>
      </w:r>
    </w:p>
    <w:p>
      <w:r>
        <w:t xml:space="preserve">Bob palautti miehelle rahaa</w:t>
      </w:r>
    </w:p>
    <w:p>
      <w:r>
        <w:rPr>
          <w:b/>
        </w:rPr>
        <w:t xml:space="preserve">Tulos</w:t>
      </w:r>
    </w:p>
    <w:p>
      <w:r>
        <w:t xml:space="preserve">Bob palautti rahaa eräälle miehelle</w:t>
      </w:r>
    </w:p>
    <w:p>
      <w:r>
        <w:rPr>
          <w:b/>
        </w:rPr>
        <w:t xml:space="preserve">Esimerkki 1.3299</w:t>
      </w:r>
    </w:p>
    <w:p>
      <w:r>
        <w:t xml:space="preserve">Linda toimitti miehelle, joka oli töistä jotain</w:t>
      </w:r>
    </w:p>
    <w:p>
      <w:r>
        <w:rPr>
          <w:b/>
        </w:rPr>
        <w:t xml:space="preserve">Tulos</w:t>
      </w:r>
    </w:p>
    <w:p>
      <w:r>
        <w:t xml:space="preserve">Linda toimitti jotain miehelle, joka oli töistä.</w:t>
      </w:r>
    </w:p>
    <w:p>
      <w:r>
        <w:rPr>
          <w:b/>
        </w:rPr>
        <w:t xml:space="preserve">Esimerkki 1.3300</w:t>
      </w:r>
    </w:p>
    <w:p>
      <w:r>
        <w:t xml:space="preserve">Linda heitti hänelle jotain</w:t>
      </w:r>
    </w:p>
    <w:p>
      <w:r>
        <w:rPr>
          <w:b/>
        </w:rPr>
        <w:t xml:space="preserve">Tulos</w:t>
      </w:r>
    </w:p>
    <w:p>
      <w:r>
        <w:t xml:space="preserve">Linda heitti hänelle jotain</w:t>
      </w:r>
    </w:p>
    <w:p>
      <w:r>
        <w:rPr>
          <w:b/>
        </w:rPr>
        <w:t xml:space="preserve">Esimerkki 1.3301</w:t>
      </w:r>
    </w:p>
    <w:p>
      <w:r>
        <w:t xml:space="preserve">Bob esitteli naisen työstä kirjan</w:t>
      </w:r>
    </w:p>
    <w:p>
      <w:r>
        <w:rPr>
          <w:b/>
        </w:rPr>
        <w:t xml:space="preserve">Tulos</w:t>
      </w:r>
    </w:p>
    <w:p>
      <w:r>
        <w:t xml:space="preserve">Bob esitteli kirjaa eräälle naiselle töistä, -</w:t>
      </w:r>
    </w:p>
    <w:p>
      <w:r>
        <w:rPr>
          <w:b/>
        </w:rPr>
        <w:t xml:space="preserve">Esimerkki 1.3302</w:t>
      </w:r>
    </w:p>
    <w:p>
      <w:r>
        <w:t xml:space="preserve">Linda välitti hänelle surunvalittelunsa</w:t>
      </w:r>
    </w:p>
    <w:p>
      <w:r>
        <w:rPr>
          <w:b/>
        </w:rPr>
        <w:t xml:space="preserve">Tulos</w:t>
      </w:r>
    </w:p>
    <w:p>
      <w:r>
        <w:t xml:space="preserve">Linda välitti hänelle surunvalittelunsa</w:t>
      </w:r>
    </w:p>
    <w:p>
      <w:r>
        <w:rPr>
          <w:b/>
        </w:rPr>
        <w:t xml:space="preserve">Esimerkki 1.3303</w:t>
      </w:r>
    </w:p>
    <w:p>
      <w:r>
        <w:t xml:space="preserve">Alice artikuloi hänelle pisteen</w:t>
      </w:r>
    </w:p>
    <w:p>
      <w:r>
        <w:rPr>
          <w:b/>
        </w:rPr>
        <w:t xml:space="preserve">Tulos</w:t>
      </w:r>
    </w:p>
    <w:p>
      <w:r>
        <w:t xml:space="preserve">Alice kertoi hänelle erään asian.</w:t>
      </w:r>
    </w:p>
    <w:p>
      <w:r>
        <w:rPr>
          <w:b/>
        </w:rPr>
        <w:t xml:space="preserve">Esimerkki 1.3304</w:t>
      </w:r>
    </w:p>
    <w:p>
      <w:r>
        <w:t xml:space="preserve">Alice mutisi miehelle jotain</w:t>
      </w:r>
    </w:p>
    <w:p>
      <w:r>
        <w:rPr>
          <w:b/>
        </w:rPr>
        <w:t xml:space="preserve">Tulos</w:t>
      </w:r>
    </w:p>
    <w:p>
      <w:r>
        <w:t xml:space="preserve">Alice mutisi jotain miehelle</w:t>
      </w:r>
    </w:p>
    <w:p>
      <w:r>
        <w:rPr>
          <w:b/>
        </w:rPr>
        <w:t xml:space="preserve">Esimerkki 1.3305</w:t>
      </w:r>
    </w:p>
    <w:p>
      <w:r>
        <w:t xml:space="preserve">Michael antoi naiselle kymmenen taalaa tippiä</w:t>
      </w:r>
    </w:p>
    <w:p>
      <w:r>
        <w:rPr>
          <w:b/>
        </w:rPr>
        <w:t xml:space="preserve">Tulos</w:t>
      </w:r>
    </w:p>
    <w:p>
      <w:r>
        <w:t xml:space="preserve">Michael antoi naiselle kymmenen taalaa tippiä.</w:t>
      </w:r>
    </w:p>
    <w:p>
      <w:r>
        <w:rPr>
          <w:b/>
        </w:rPr>
        <w:t xml:space="preserve">Esimerkki 1.3306</w:t>
      </w:r>
    </w:p>
    <w:p>
      <w:r>
        <w:t xml:space="preserve">Bob vinkui nainen valituksen</w:t>
      </w:r>
    </w:p>
    <w:p>
      <w:r>
        <w:rPr>
          <w:b/>
        </w:rPr>
        <w:t xml:space="preserve">Tulos</w:t>
      </w:r>
    </w:p>
    <w:p>
      <w:r>
        <w:t xml:space="preserve">Bob valitteli naiselle</w:t>
      </w:r>
    </w:p>
    <w:p>
      <w:r>
        <w:rPr>
          <w:b/>
        </w:rPr>
        <w:t xml:space="preserve">Esimerkki 1.3307</w:t>
      </w:r>
    </w:p>
    <w:p>
      <w:r>
        <w:t xml:space="preserve">John heitti hänelle jotain</w:t>
      </w:r>
    </w:p>
    <w:p>
      <w:r>
        <w:rPr>
          <w:b/>
        </w:rPr>
        <w:t xml:space="preserve">Tulos</w:t>
      </w:r>
    </w:p>
    <w:p>
      <w:r>
        <w:t xml:space="preserve">John heitti hänelle jotain</w:t>
      </w:r>
    </w:p>
    <w:p>
      <w:r>
        <w:rPr>
          <w:b/>
        </w:rPr>
        <w:t xml:space="preserve">Esimerkki 1.3308</w:t>
      </w:r>
    </w:p>
    <w:p>
      <w:r>
        <w:t xml:space="preserve">Mary mutisi naiselle töistä tervehdyksen.</w:t>
      </w:r>
    </w:p>
    <w:p>
      <w:r>
        <w:rPr>
          <w:b/>
        </w:rPr>
        <w:t xml:space="preserve">Tulos</w:t>
      </w:r>
    </w:p>
    <w:p>
      <w:r>
        <w:t xml:space="preserve">Mary murahti tervehdyksen naiselle töistä.</w:t>
      </w:r>
    </w:p>
    <w:p>
      <w:r>
        <w:rPr>
          <w:b/>
        </w:rPr>
        <w:t xml:space="preserve">Esimerkki 1.3309</w:t>
      </w:r>
    </w:p>
    <w:p>
      <w:r>
        <w:t xml:space="preserve">Juan mutisi hattupäinen mies jotain.</w:t>
      </w:r>
    </w:p>
    <w:p>
      <w:r>
        <w:rPr>
          <w:b/>
        </w:rPr>
        <w:t xml:space="preserve">Tulos</w:t>
      </w:r>
    </w:p>
    <w:p>
      <w:r>
        <w:t xml:space="preserve">Juan mutisi jotain hattumiehelle, joka piti hattua.</w:t>
      </w:r>
    </w:p>
    <w:p>
      <w:r>
        <w:rPr>
          <w:b/>
        </w:rPr>
        <w:t xml:space="preserve">Esimerkki 1.3310</w:t>
      </w:r>
    </w:p>
    <w:p>
      <w:r>
        <w:t xml:space="preserve">Maria ulvoi mies töistä laulun</w:t>
      </w:r>
    </w:p>
    <w:p>
      <w:r>
        <w:rPr>
          <w:b/>
        </w:rPr>
        <w:t xml:space="preserve">Tulos</w:t>
      </w:r>
    </w:p>
    <w:p>
      <w:r>
        <w:t xml:space="preserve">Mary ulvoi laulun miehelle töistä...</w:t>
      </w:r>
    </w:p>
    <w:p>
      <w:r>
        <w:rPr>
          <w:b/>
        </w:rPr>
        <w:t xml:space="preserve">Esimerkki 1.3311</w:t>
      </w:r>
    </w:p>
    <w:p>
      <w:r>
        <w:t xml:space="preserve">Michael lainasi miehelle rahaa</w:t>
      </w:r>
    </w:p>
    <w:p>
      <w:r>
        <w:rPr>
          <w:b/>
        </w:rPr>
        <w:t xml:space="preserve">Tulos</w:t>
      </w:r>
    </w:p>
    <w:p>
      <w:r>
        <w:t xml:space="preserve">Michael lainasi rahaa miehelle</w:t>
      </w:r>
    </w:p>
    <w:p>
      <w:r>
        <w:rPr>
          <w:b/>
        </w:rPr>
        <w:t xml:space="preserve">Esimerkki 1.3312</w:t>
      </w:r>
    </w:p>
    <w:p>
      <w:r>
        <w:t xml:space="preserve">Mary huusi hänelle nimeä</w:t>
      </w:r>
    </w:p>
    <w:p>
      <w:r>
        <w:rPr>
          <w:b/>
        </w:rPr>
        <w:t xml:space="preserve">Tulos</w:t>
      </w:r>
    </w:p>
    <w:p>
      <w:r>
        <w:t xml:space="preserve">Maria huusi hänelle nimen</w:t>
      </w:r>
    </w:p>
    <w:p>
      <w:r>
        <w:rPr>
          <w:b/>
        </w:rPr>
        <w:t xml:space="preserve">Esimerkki 1.3313</w:t>
      </w:r>
    </w:p>
    <w:p>
      <w:r>
        <w:t xml:space="preserve">Michael murahti naiselle käskyn</w:t>
      </w:r>
    </w:p>
    <w:p>
      <w:r>
        <w:rPr>
          <w:b/>
        </w:rPr>
        <w:t xml:space="preserve">Tulos</w:t>
      </w:r>
    </w:p>
    <w:p>
      <w:r>
        <w:t xml:space="preserve">Michael murahti käskyn naiselle</w:t>
      </w:r>
    </w:p>
    <w:p>
      <w:r>
        <w:rPr>
          <w:b/>
        </w:rPr>
        <w:t xml:space="preserve">Esimerkki 1.3314</w:t>
      </w:r>
    </w:p>
    <w:p>
      <w:r>
        <w:t xml:space="preserve">Juan korvasi naiselle maksun</w:t>
      </w:r>
    </w:p>
    <w:p>
      <w:r>
        <w:rPr>
          <w:b/>
        </w:rPr>
        <w:t xml:space="preserve">Tulos</w:t>
      </w:r>
    </w:p>
    <w:p>
      <w:r>
        <w:t xml:space="preserve">Juan korvasi eräälle naiselle maksun</w:t>
      </w:r>
    </w:p>
    <w:p>
      <w:r>
        <w:rPr>
          <w:b/>
        </w:rPr>
        <w:t xml:space="preserve">Esimerkki 1.3315</w:t>
      </w:r>
    </w:p>
    <w:p>
      <w:r>
        <w:t xml:space="preserve">Linda huusi naiselle ohjeet</w:t>
      </w:r>
    </w:p>
    <w:p>
      <w:r>
        <w:rPr>
          <w:b/>
        </w:rPr>
        <w:t xml:space="preserve">Tulos</w:t>
      </w:r>
    </w:p>
    <w:p>
      <w:r>
        <w:t xml:space="preserve">Linda huusi ohjeet naiselle</w:t>
      </w:r>
    </w:p>
    <w:p>
      <w:r>
        <w:rPr>
          <w:b/>
        </w:rPr>
        <w:t xml:space="preserve">Esimerkki 1.3316</w:t>
      </w:r>
    </w:p>
    <w:p>
      <w:r>
        <w:t xml:space="preserve">Bob antoi naiselle merkin muodostelmasta</w:t>
      </w:r>
    </w:p>
    <w:p>
      <w:r>
        <w:rPr>
          <w:b/>
        </w:rPr>
        <w:t xml:space="preserve">Tulos</w:t>
      </w:r>
    </w:p>
    <w:p>
      <w:r>
        <w:t xml:space="preserve">Bob antoi merkin muodostelmasta naiselle.</w:t>
      </w:r>
    </w:p>
    <w:p>
      <w:r>
        <w:rPr>
          <w:b/>
        </w:rPr>
        <w:t xml:space="preserve">Esimerkki 1.3317</w:t>
      </w:r>
    </w:p>
    <w:p>
      <w:r>
        <w:t xml:space="preserve">Mary sirkutti mies, joka oli töistä joitakin ääniä</w:t>
      </w:r>
    </w:p>
    <w:p>
      <w:r>
        <w:rPr>
          <w:b/>
        </w:rPr>
        <w:t xml:space="preserve">Tulos</w:t>
      </w:r>
    </w:p>
    <w:p>
      <w:r>
        <w:t xml:space="preserve">Mary sirkutti ääniä miehelle, joka oli töistä tulossa.</w:t>
      </w:r>
    </w:p>
    <w:p>
      <w:r>
        <w:rPr>
          <w:b/>
        </w:rPr>
        <w:t xml:space="preserve">Esimerkki 1.3318</w:t>
      </w:r>
    </w:p>
    <w:p>
      <w:r>
        <w:t xml:space="preserve">Linda soitti naiselle viestin</w:t>
      </w:r>
    </w:p>
    <w:p>
      <w:r>
        <w:rPr>
          <w:b/>
        </w:rPr>
        <w:t xml:space="preserve">Tulos</w:t>
      </w:r>
    </w:p>
    <w:p>
      <w:r>
        <w:t xml:space="preserve">Linda soitti viestin naiselle, -</w:t>
      </w:r>
    </w:p>
    <w:p>
      <w:r>
        <w:rPr>
          <w:b/>
        </w:rPr>
        <w:t xml:space="preserve">Esimerkki 1.3319</w:t>
      </w:r>
    </w:p>
    <w:p>
      <w:r>
        <w:t xml:space="preserve">Bob änkytti nainen hattu päässään ajatus -</w:t>
      </w:r>
    </w:p>
    <w:p>
      <w:r>
        <w:rPr>
          <w:b/>
        </w:rPr>
        <w:t xml:space="preserve">Tulos</w:t>
      </w:r>
    </w:p>
    <w:p>
      <w:r>
        <w:t xml:space="preserve">Bob änkytti ajatuksen naiselle, jolla oli hattu päässään, -</w:t>
      </w:r>
    </w:p>
    <w:p>
      <w:r>
        <w:rPr>
          <w:b/>
        </w:rPr>
        <w:t xml:space="preserve">Esimerkki 1.3320</w:t>
      </w:r>
    </w:p>
    <w:p>
      <w:r>
        <w:t xml:space="preserve">John jodlasi hänelle jotain</w:t>
      </w:r>
    </w:p>
    <w:p>
      <w:r>
        <w:rPr>
          <w:b/>
        </w:rPr>
        <w:t xml:space="preserve">Tulos</w:t>
      </w:r>
    </w:p>
    <w:p>
      <w:r>
        <w:t xml:space="preserve">John jodlasi hänelle jotain</w:t>
      </w:r>
    </w:p>
    <w:p>
      <w:r>
        <w:rPr>
          <w:b/>
        </w:rPr>
        <w:t xml:space="preserve">Esimerkki 1.3321</w:t>
      </w:r>
    </w:p>
    <w:p>
      <w:r>
        <w:t xml:space="preserve">Mary tönäisi naisen, joka oli töistä lasin</w:t>
      </w:r>
    </w:p>
    <w:p>
      <w:r>
        <w:rPr>
          <w:b/>
        </w:rPr>
        <w:t xml:space="preserve">Tulos</w:t>
      </w:r>
    </w:p>
    <w:p>
      <w:r>
        <w:t xml:space="preserve">Mary työnsi lasin naiselle, joka oli töistä.</w:t>
      </w:r>
    </w:p>
    <w:p>
      <w:r>
        <w:rPr>
          <w:b/>
        </w:rPr>
        <w:t xml:space="preserve">Esimerkki 1.3322</w:t>
      </w:r>
    </w:p>
    <w:p>
      <w:r>
        <w:t xml:space="preserve">Alice hinasi miehen auton</w:t>
      </w:r>
    </w:p>
    <w:p>
      <w:r>
        <w:rPr>
          <w:b/>
        </w:rPr>
        <w:t xml:space="preserve">Tulos</w:t>
      </w:r>
    </w:p>
    <w:p>
      <w:r>
        <w:t xml:space="preserve">Alice hinasi auton miehen luo</w:t>
      </w:r>
    </w:p>
    <w:p>
      <w:r>
        <w:rPr>
          <w:b/>
        </w:rPr>
        <w:t xml:space="preserve">Esimerkki 1.3323</w:t>
      </w:r>
    </w:p>
    <w:p>
      <w:r>
        <w:t xml:space="preserve">Juan myönsi hattupäisen miehen voiton -</w:t>
      </w:r>
    </w:p>
    <w:p>
      <w:r>
        <w:rPr>
          <w:b/>
        </w:rPr>
        <w:t xml:space="preserve">Tulos</w:t>
      </w:r>
    </w:p>
    <w:p>
      <w:r>
        <w:t xml:space="preserve">Juan luovutti voiton hattupäiselle miehelle.</w:t>
      </w:r>
    </w:p>
    <w:p>
      <w:r>
        <w:rPr>
          <w:b/>
        </w:rPr>
        <w:t xml:space="preserve">Esimerkki 1.3324</w:t>
      </w:r>
    </w:p>
    <w:p>
      <w:r>
        <w:t xml:space="preserve">Alice myönsi miehelle töistä tilaa</w:t>
      </w:r>
    </w:p>
    <w:p>
      <w:r>
        <w:rPr>
          <w:b/>
        </w:rPr>
        <w:t xml:space="preserve">Tulos</w:t>
      </w:r>
    </w:p>
    <w:p>
      <w:r>
        <w:t xml:space="preserve">Alice antoi tilaa eräälle työmiehelle</w:t>
      </w:r>
    </w:p>
    <w:p>
      <w:r>
        <w:rPr>
          <w:b/>
        </w:rPr>
        <w:t xml:space="preserve">Esimerkki 1.3325</w:t>
      </w:r>
    </w:p>
    <w:p>
      <w:r>
        <w:t xml:space="preserve">Michael heitti hänelle jotain</w:t>
      </w:r>
    </w:p>
    <w:p>
      <w:r>
        <w:rPr>
          <w:b/>
        </w:rPr>
        <w:t xml:space="preserve">Tulos</w:t>
      </w:r>
    </w:p>
    <w:p>
      <w:r>
        <w:t xml:space="preserve">Michael heitti hänelle jotain</w:t>
      </w:r>
    </w:p>
    <w:p>
      <w:r>
        <w:rPr>
          <w:b/>
        </w:rPr>
        <w:t xml:space="preserve">Esimerkki 1.3326</w:t>
      </w:r>
    </w:p>
    <w:p>
      <w:r>
        <w:t xml:space="preserve">Linda lainasi naiselle työpaikalta joitakin laitteita</w:t>
      </w:r>
    </w:p>
    <w:p>
      <w:r>
        <w:rPr>
          <w:b/>
        </w:rPr>
        <w:t xml:space="preserve">Tulos</w:t>
      </w:r>
    </w:p>
    <w:p>
      <w:r>
        <w:t xml:space="preserve">Linda lainasi joitakin laitteita naiselle töistä.</w:t>
      </w:r>
    </w:p>
    <w:p>
      <w:r>
        <w:rPr>
          <w:b/>
        </w:rPr>
        <w:t xml:space="preserve">Esimerkki 1.3327</w:t>
      </w:r>
    </w:p>
    <w:p>
      <w:r>
        <w:t xml:space="preserve">Maria antoi miehelle lahjan</w:t>
      </w:r>
    </w:p>
    <w:p>
      <w:r>
        <w:rPr>
          <w:b/>
        </w:rPr>
        <w:t xml:space="preserve">Tulos</w:t>
      </w:r>
    </w:p>
    <w:p>
      <w:r>
        <w:t xml:space="preserve">Maria antoi lahjan miehelle</w:t>
      </w:r>
    </w:p>
    <w:p>
      <w:r>
        <w:rPr>
          <w:b/>
        </w:rPr>
        <w:t xml:space="preserve">Esimerkki 1.3328</w:t>
      </w:r>
    </w:p>
    <w:p>
      <w:r>
        <w:t xml:space="preserve">Linda kärrätti naisen sementtiä</w:t>
      </w:r>
    </w:p>
    <w:p>
      <w:r>
        <w:rPr>
          <w:b/>
        </w:rPr>
        <w:t xml:space="preserve">Tulos</w:t>
      </w:r>
    </w:p>
    <w:p>
      <w:r>
        <w:t xml:space="preserve">Linda pyöräytti sementin naisen luo</w:t>
      </w:r>
    </w:p>
    <w:p>
      <w:r>
        <w:rPr>
          <w:b/>
        </w:rPr>
        <w:t xml:space="preserve">Esimerkki 1.3329</w:t>
      </w:r>
    </w:p>
    <w:p>
      <w:r>
        <w:t xml:space="preserve">Maria rekkasi miehelle, jolla oli hattu päässään, paketit</w:t>
      </w:r>
    </w:p>
    <w:p>
      <w:r>
        <w:rPr>
          <w:b/>
        </w:rPr>
        <w:t xml:space="preserve">Tulos</w:t>
      </w:r>
    </w:p>
    <w:p>
      <w:r>
        <w:t xml:space="preserve">Maria vei paketit miehelle, jolla oli hattu päässään, -</w:t>
      </w:r>
    </w:p>
    <w:p>
      <w:r>
        <w:rPr>
          <w:b/>
        </w:rPr>
        <w:t xml:space="preserve">Esimerkki 1.3330</w:t>
      </w:r>
    </w:p>
    <w:p>
      <w:r>
        <w:t xml:space="preserve">Michael kirjoitti hattua käyttäneelle naiselle jotain, -</w:t>
      </w:r>
    </w:p>
    <w:p>
      <w:r>
        <w:rPr>
          <w:b/>
        </w:rPr>
        <w:t xml:space="preserve">Tulos</w:t>
      </w:r>
    </w:p>
    <w:p>
      <w:r>
        <w:t xml:space="preserve">Michael kirjoitti jotain naiselle, jolla oli hattu päässään, -</w:t>
      </w:r>
    </w:p>
    <w:p>
      <w:r>
        <w:rPr>
          <w:b/>
        </w:rPr>
        <w:t xml:space="preserve">Esimerkki 1.3331</w:t>
      </w:r>
    </w:p>
    <w:p>
      <w:r>
        <w:t xml:space="preserve">Linda puntti mies, joka oli töistä jalkapalloa</w:t>
      </w:r>
    </w:p>
    <w:p>
      <w:r>
        <w:rPr>
          <w:b/>
        </w:rPr>
        <w:t xml:space="preserve">Tulos</w:t>
      </w:r>
    </w:p>
    <w:p>
      <w:r>
        <w:t xml:space="preserve">Linda punnersi jalkapallon miehelle, joka oli töistä.</w:t>
      </w:r>
    </w:p>
    <w:p>
      <w:r>
        <w:rPr>
          <w:b/>
        </w:rPr>
        <w:t xml:space="preserve">Esimerkki 1.3332</w:t>
      </w:r>
    </w:p>
    <w:p>
      <w:r>
        <w:t xml:space="preserve">Mary salakuljetti joukkueen opiskelijoita</w:t>
      </w:r>
    </w:p>
    <w:p>
      <w:r>
        <w:rPr>
          <w:b/>
        </w:rPr>
        <w:t xml:space="preserve">Tulos</w:t>
      </w:r>
    </w:p>
    <w:p>
      <w:r>
        <w:t xml:space="preserve">Mary salakuljetti opiskelijat tiimiin, -</w:t>
      </w:r>
    </w:p>
    <w:p>
      <w:r>
        <w:rPr>
          <w:b/>
        </w:rPr>
        <w:t xml:space="preserve">Esimerkki 1.3333</w:t>
      </w:r>
    </w:p>
    <w:p>
      <w:r>
        <w:t xml:space="preserve">Juan soitti hattua käyttävälle miehelle tietoja, -</w:t>
      </w:r>
    </w:p>
    <w:p>
      <w:r>
        <w:rPr>
          <w:b/>
        </w:rPr>
        <w:t xml:space="preserve">Tulos</w:t>
      </w:r>
    </w:p>
    <w:p>
      <w:r>
        <w:t xml:space="preserve">Juan soitti tietoja hattumiehelle, jolla oli hattu, -</w:t>
      </w:r>
    </w:p>
    <w:p>
      <w:r>
        <w:rPr>
          <w:b/>
        </w:rPr>
        <w:t xml:space="preserve">Esimerkki 1.3334</w:t>
      </w:r>
    </w:p>
    <w:p>
      <w:r>
        <w:t xml:space="preserve">Juan antoi hänelle radiolla ohjeita</w:t>
      </w:r>
    </w:p>
    <w:p>
      <w:r>
        <w:rPr>
          <w:b/>
        </w:rPr>
        <w:t xml:space="preserve">Tulos</w:t>
      </w:r>
    </w:p>
    <w:p>
      <w:r>
        <w:t xml:space="preserve">Juan lähetti hänelle radiolla ohjeita</w:t>
      </w:r>
    </w:p>
    <w:p>
      <w:r>
        <w:rPr>
          <w:b/>
        </w:rPr>
        <w:t xml:space="preserve">Esimerkki 1.3335</w:t>
      </w:r>
    </w:p>
    <w:p>
      <w:r>
        <w:t xml:space="preserve">John kaupitteli naiselle, jolla oli hattu päässään, käärmeöljyä -</w:t>
      </w:r>
    </w:p>
    <w:p>
      <w:r>
        <w:rPr>
          <w:b/>
        </w:rPr>
        <w:t xml:space="preserve">Tulos</w:t>
      </w:r>
    </w:p>
    <w:p>
      <w:r>
        <w:t xml:space="preserve">John myi käärmeöljyä naiselle, jolla oli hattu päässään, -</w:t>
      </w:r>
    </w:p>
    <w:p>
      <w:r>
        <w:rPr>
          <w:b/>
        </w:rPr>
        <w:t xml:space="preserve">Esimerkki 1.3336</w:t>
      </w:r>
    </w:p>
    <w:p>
      <w:r>
        <w:t xml:space="preserve">Maria katapultoi miehen kontin</w:t>
      </w:r>
    </w:p>
    <w:p>
      <w:r>
        <w:rPr>
          <w:b/>
        </w:rPr>
        <w:t xml:space="preserve">Tulos</w:t>
      </w:r>
    </w:p>
    <w:p>
      <w:r>
        <w:t xml:space="preserve">Maria katapultoi kontin miehen luokse.</w:t>
      </w:r>
    </w:p>
    <w:p>
      <w:r>
        <w:rPr>
          <w:b/>
        </w:rPr>
        <w:t xml:space="preserve">Esimerkki 1.3337</w:t>
      </w:r>
    </w:p>
    <w:p>
      <w:r>
        <w:t xml:space="preserve">John lähetti töistä tulleelle naiselle rahaa.</w:t>
      </w:r>
    </w:p>
    <w:p>
      <w:r>
        <w:rPr>
          <w:b/>
        </w:rPr>
        <w:t xml:space="preserve">Tulos</w:t>
      </w:r>
    </w:p>
    <w:p>
      <w:r>
        <w:t xml:space="preserve">John siirsi rahaa naiselle, joka oli töistä...</w:t>
      </w:r>
    </w:p>
    <w:p>
      <w:r>
        <w:rPr>
          <w:b/>
        </w:rPr>
        <w:t xml:space="preserve">Esimerkki 1.3338</w:t>
      </w:r>
    </w:p>
    <w:p>
      <w:r>
        <w:t xml:space="preserve">Alice raahasi hattupäisen miehen matkalaukkua -</w:t>
      </w:r>
    </w:p>
    <w:p>
      <w:r>
        <w:rPr>
          <w:b/>
        </w:rPr>
        <w:t xml:space="preserve">Tulos</w:t>
      </w:r>
    </w:p>
    <w:p>
      <w:r>
        <w:t xml:space="preserve">Alice raahasi matkalaukkua hattupäisen miehen luokse.</w:t>
      </w:r>
    </w:p>
    <w:p>
      <w:r>
        <w:rPr>
          <w:b/>
        </w:rPr>
        <w:t xml:space="preserve">Esimerkki 1.3339</w:t>
      </w:r>
    </w:p>
    <w:p>
      <w:r>
        <w:t xml:space="preserve">Mary ilmoitti miehelle tosiasiat</w:t>
      </w:r>
    </w:p>
    <w:p>
      <w:r>
        <w:rPr>
          <w:b/>
        </w:rPr>
        <w:t xml:space="preserve">Tulos</w:t>
      </w:r>
    </w:p>
    <w:p>
      <w:r>
        <w:t xml:space="preserve">Maria kertoi tosiasiat eräälle miehelle</w:t>
      </w:r>
    </w:p>
    <w:p>
      <w:r>
        <w:rPr>
          <w:b/>
        </w:rPr>
        <w:t xml:space="preserve">Esimerkki 1.3340</w:t>
      </w:r>
    </w:p>
    <w:p>
      <w:r>
        <w:t xml:space="preserve">Maria lähetti eräälle naiselle, joka oli töistä, kirjeen.</w:t>
      </w:r>
    </w:p>
    <w:p>
      <w:r>
        <w:rPr>
          <w:b/>
        </w:rPr>
        <w:t xml:space="preserve">Tulos</w:t>
      </w:r>
    </w:p>
    <w:p>
      <w:r>
        <w:t xml:space="preserve">Maria lähetti kirjeen eräälle naiselle, joka oli töistä.</w:t>
      </w:r>
    </w:p>
    <w:p>
      <w:r>
        <w:rPr>
          <w:b/>
        </w:rPr>
        <w:t xml:space="preserve">Esimerkki 1.3341</w:t>
      </w:r>
    </w:p>
    <w:p>
      <w:r>
        <w:t xml:space="preserve">John toi hänelle maitoa</w:t>
      </w:r>
    </w:p>
    <w:p>
      <w:r>
        <w:rPr>
          <w:b/>
        </w:rPr>
        <w:t xml:space="preserve">Tulos</w:t>
      </w:r>
    </w:p>
    <w:p>
      <w:r>
        <w:t xml:space="preserve">John toi hänelle maitoa</w:t>
      </w:r>
    </w:p>
    <w:p>
      <w:r>
        <w:rPr>
          <w:b/>
        </w:rPr>
        <w:t xml:space="preserve">Esimerkki 1.3342</w:t>
      </w:r>
    </w:p>
    <w:p>
      <w:r>
        <w:t xml:space="preserve">Alice pyöräytti hattupäiselle miehelle hedelmiä -</w:t>
      </w:r>
    </w:p>
    <w:p>
      <w:r>
        <w:rPr>
          <w:b/>
        </w:rPr>
        <w:t xml:space="preserve">Tulos</w:t>
      </w:r>
    </w:p>
    <w:p>
      <w:r>
        <w:t xml:space="preserve">Alice pyöräytti hedelmiä hattupäiselle miehelle, -</w:t>
      </w:r>
    </w:p>
    <w:p>
      <w:r>
        <w:rPr>
          <w:b/>
        </w:rPr>
        <w:t xml:space="preserve">Esimerkki 1.3343</w:t>
      </w:r>
    </w:p>
    <w:p>
      <w:r>
        <w:t xml:space="preserve">Juan paljasti miehen työstä voittajaksi</w:t>
      </w:r>
    </w:p>
    <w:p>
      <w:r>
        <w:rPr>
          <w:b/>
        </w:rPr>
        <w:t xml:space="preserve">Tulos</w:t>
      </w:r>
    </w:p>
    <w:p>
      <w:r>
        <w:t xml:space="preserve">Juan paljasti voittajan miehelle töistä</w:t>
      </w:r>
    </w:p>
    <w:p>
      <w:r>
        <w:rPr>
          <w:b/>
        </w:rPr>
        <w:t xml:space="preserve">Esimerkki 1.3344</w:t>
      </w:r>
    </w:p>
    <w:p>
      <w:r>
        <w:t xml:space="preserve">Maria myi hänelle talon</w:t>
      </w:r>
    </w:p>
    <w:p>
      <w:r>
        <w:rPr>
          <w:b/>
        </w:rPr>
        <w:t xml:space="preserve">Tulos</w:t>
      </w:r>
    </w:p>
    <w:p>
      <w:r>
        <w:t xml:space="preserve">Maria myi talon hänelle</w:t>
      </w:r>
    </w:p>
    <w:p>
      <w:r>
        <w:rPr>
          <w:b/>
        </w:rPr>
        <w:t xml:space="preserve">Esimerkki 1.3345</w:t>
      </w:r>
    </w:p>
    <w:p>
      <w:r>
        <w:t xml:space="preserve">Alice esitti miehelle kysymyksen</w:t>
      </w:r>
    </w:p>
    <w:p>
      <w:r>
        <w:rPr>
          <w:b/>
        </w:rPr>
        <w:t xml:space="preserve">Tulos</w:t>
      </w:r>
    </w:p>
    <w:p>
      <w:r>
        <w:t xml:space="preserve">Alice esitti miehelle kysymyksen</w:t>
      </w:r>
    </w:p>
    <w:p>
      <w:r>
        <w:rPr>
          <w:b/>
        </w:rPr>
        <w:t xml:space="preserve">Esimerkki 1.3346</w:t>
      </w:r>
    </w:p>
    <w:p>
      <w:r>
        <w:t xml:space="preserve">Bob heitti hänelle limonadin</w:t>
      </w:r>
    </w:p>
    <w:p>
      <w:r>
        <w:rPr>
          <w:b/>
        </w:rPr>
        <w:t xml:space="preserve">Tulos</w:t>
      </w:r>
    </w:p>
    <w:p>
      <w:r>
        <w:t xml:space="preserve">Bob heitti limsan hänelle</w:t>
      </w:r>
    </w:p>
    <w:p>
      <w:r>
        <w:rPr>
          <w:b/>
        </w:rPr>
        <w:t xml:space="preserve">Esimerkki 1.3347</w:t>
      </w:r>
    </w:p>
    <w:p>
      <w:r>
        <w:t xml:space="preserve">Juan salakuljetti heille jotain</w:t>
      </w:r>
    </w:p>
    <w:p>
      <w:r>
        <w:rPr>
          <w:b/>
        </w:rPr>
        <w:t xml:space="preserve">Tulos</w:t>
      </w:r>
    </w:p>
    <w:p>
      <w:r>
        <w:t xml:space="preserve">Juan salakuljetti heille jotain</w:t>
      </w:r>
    </w:p>
    <w:p>
      <w:r>
        <w:rPr>
          <w:b/>
        </w:rPr>
        <w:t xml:space="preserve">Esimerkki 1.3348</w:t>
      </w:r>
    </w:p>
    <w:p>
      <w:r>
        <w:t xml:space="preserve">Maria myönsi miehelle, jolla oli hattu päässä jotain</w:t>
      </w:r>
    </w:p>
    <w:p>
      <w:r>
        <w:rPr>
          <w:b/>
        </w:rPr>
        <w:t xml:space="preserve">Tulos</w:t>
      </w:r>
    </w:p>
    <w:p>
      <w:r>
        <w:t xml:space="preserve">Maria myönsi jotain hattupäiselle miehelle</w:t>
      </w:r>
    </w:p>
    <w:p>
      <w:r>
        <w:rPr>
          <w:b/>
        </w:rPr>
        <w:t xml:space="preserve">Esimerkki 1.3349</w:t>
      </w:r>
    </w:p>
    <w:p>
      <w:r>
        <w:t xml:space="preserve">Linda ilmoitti naiselle tiedot</w:t>
      </w:r>
    </w:p>
    <w:p>
      <w:r>
        <w:rPr>
          <w:b/>
        </w:rPr>
        <w:t xml:space="preserve">Tulos</w:t>
      </w:r>
    </w:p>
    <w:p>
      <w:r>
        <w:t xml:space="preserve">Linda kertoi tiedon naiselle, joka</w:t>
      </w:r>
    </w:p>
    <w:p>
      <w:r>
        <w:rPr>
          <w:b/>
        </w:rPr>
        <w:t xml:space="preserve">Esimerkki 1.3350</w:t>
      </w:r>
    </w:p>
    <w:p>
      <w:r>
        <w:t xml:space="preserve">Maria esitti hänelle terveisiä</w:t>
      </w:r>
    </w:p>
    <w:p>
      <w:r>
        <w:rPr>
          <w:b/>
        </w:rPr>
        <w:t xml:space="preserve">Tulos</w:t>
      </w:r>
    </w:p>
    <w:p>
      <w:r>
        <w:t xml:space="preserve">Maria esitti hänelle terveisiä</w:t>
      </w:r>
    </w:p>
    <w:p>
      <w:r>
        <w:rPr>
          <w:b/>
        </w:rPr>
        <w:t xml:space="preserve">Esimerkki 1.3351</w:t>
      </w:r>
    </w:p>
    <w:p>
      <w:r>
        <w:t xml:space="preserve">John souti naiselle tarvikkeet</w:t>
      </w:r>
    </w:p>
    <w:p>
      <w:r>
        <w:rPr>
          <w:b/>
        </w:rPr>
        <w:t xml:space="preserve">Tulos</w:t>
      </w:r>
    </w:p>
    <w:p>
      <w:r>
        <w:t xml:space="preserve">John souti tarvikkeet naiselle</w:t>
      </w:r>
    </w:p>
    <w:p>
      <w:r>
        <w:rPr>
          <w:b/>
        </w:rPr>
        <w:t xml:space="preserve">Esimerkki 1.3352</w:t>
      </w:r>
    </w:p>
    <w:p>
      <w:r>
        <w:t xml:space="preserve">Linda lähetti miehelle jotain</w:t>
      </w:r>
    </w:p>
    <w:p>
      <w:r>
        <w:rPr>
          <w:b/>
        </w:rPr>
        <w:t xml:space="preserve">Tulos</w:t>
      </w:r>
    </w:p>
    <w:p>
      <w:r>
        <w:t xml:space="preserve">Linda kirjoitti miehelle jotain</w:t>
      </w:r>
    </w:p>
    <w:p>
      <w:r>
        <w:rPr>
          <w:b/>
        </w:rPr>
        <w:t xml:space="preserve">Esimerkki 1.3353</w:t>
      </w:r>
    </w:p>
    <w:p>
      <w:r>
        <w:t xml:space="preserve">John teki hattua käyttäneelle miehelle palveluksen, -</w:t>
      </w:r>
    </w:p>
    <w:p>
      <w:r>
        <w:rPr>
          <w:b/>
        </w:rPr>
        <w:t xml:space="preserve">Tulos</w:t>
      </w:r>
    </w:p>
    <w:p>
      <w:r>
        <w:t xml:space="preserve">John teki vastapalveluksen miehelle, jolla oli hattu päässään, -</w:t>
      </w:r>
    </w:p>
    <w:p>
      <w:r>
        <w:rPr>
          <w:b/>
        </w:rPr>
        <w:t xml:space="preserve">Esimerkki 1.3354</w:t>
      </w:r>
    </w:p>
    <w:p>
      <w:r>
        <w:t xml:space="preserve">Bob toisti hänelle joitakin sanoja</w:t>
      </w:r>
    </w:p>
    <w:p>
      <w:r>
        <w:rPr>
          <w:b/>
        </w:rPr>
        <w:t xml:space="preserve">Tulos</w:t>
      </w:r>
    </w:p>
    <w:p>
      <w:r>
        <w:t xml:space="preserve">Bob toisti hänelle joitakin sanoja</w:t>
      </w:r>
    </w:p>
    <w:p>
      <w:r>
        <w:rPr>
          <w:b/>
        </w:rPr>
        <w:t xml:space="preserve">Esimerkki 1.3355</w:t>
      </w:r>
    </w:p>
    <w:p>
      <w:r>
        <w:t xml:space="preserve">Michael heitti miehelle noppaa</w:t>
      </w:r>
    </w:p>
    <w:p>
      <w:r>
        <w:rPr>
          <w:b/>
        </w:rPr>
        <w:t xml:space="preserve">Tulos</w:t>
      </w:r>
    </w:p>
    <w:p>
      <w:r>
        <w:t xml:space="preserve">Michael heitti noppaa mieheen asti</w:t>
      </w:r>
    </w:p>
    <w:p>
      <w:r>
        <w:rPr>
          <w:b/>
        </w:rPr>
        <w:t xml:space="preserve">Esimerkki 1.3356</w:t>
      </w:r>
    </w:p>
    <w:p>
      <w:r>
        <w:t xml:space="preserve">Mary kaupitteli miehelle matkamuistoja -</w:t>
      </w:r>
    </w:p>
    <w:p>
      <w:r>
        <w:rPr>
          <w:b/>
        </w:rPr>
        <w:t xml:space="preserve">Tulos</w:t>
      </w:r>
    </w:p>
    <w:p>
      <w:r>
        <w:t xml:space="preserve">Mary kaupitteli matkamuistoja miehelle, -</w:t>
      </w:r>
    </w:p>
    <w:p>
      <w:r>
        <w:rPr>
          <w:b/>
        </w:rPr>
        <w:t xml:space="preserve">Esimerkki 1.3357</w:t>
      </w:r>
    </w:p>
    <w:p>
      <w:r>
        <w:t xml:space="preserve">Bob huusi naiselle nimeä</w:t>
      </w:r>
    </w:p>
    <w:p>
      <w:r>
        <w:rPr>
          <w:b/>
        </w:rPr>
        <w:t xml:space="preserve">Tulos</w:t>
      </w:r>
    </w:p>
    <w:p>
      <w:r>
        <w:t xml:space="preserve">Bob huusi nimen naiselle</w:t>
      </w:r>
    </w:p>
    <w:p>
      <w:r>
        <w:rPr>
          <w:b/>
        </w:rPr>
        <w:t xml:space="preserve">Esimerkki 1.3358</w:t>
      </w:r>
    </w:p>
    <w:p>
      <w:r>
        <w:t xml:space="preserve">Michael totesi mies töistä jotain</w:t>
      </w:r>
    </w:p>
    <w:p>
      <w:r>
        <w:rPr>
          <w:b/>
        </w:rPr>
        <w:t xml:space="preserve">Tulos</w:t>
      </w:r>
    </w:p>
    <w:p>
      <w:r>
        <w:t xml:space="preserve">Michael sanoi jotain eräälle miehelle töistä</w:t>
      </w:r>
    </w:p>
    <w:p>
      <w:r>
        <w:rPr>
          <w:b/>
        </w:rPr>
        <w:t xml:space="preserve">Esimerkki 1.3359</w:t>
      </w:r>
    </w:p>
    <w:p>
      <w:r>
        <w:t xml:space="preserve">Linda antoi hattua kantavalle naiselle toisen mahdollisuuden</w:t>
      </w:r>
    </w:p>
    <w:p>
      <w:r>
        <w:rPr>
          <w:b/>
        </w:rPr>
        <w:t xml:space="preserve">Tulos</w:t>
      </w:r>
    </w:p>
    <w:p>
      <w:r>
        <w:t xml:space="preserve">Linda antoi toisen mahdollisuuden hattua käyttävälle naiselle, -</w:t>
      </w:r>
    </w:p>
    <w:p>
      <w:r>
        <w:rPr>
          <w:b/>
        </w:rPr>
        <w:t xml:space="preserve">Esimerkki 1.3360</w:t>
      </w:r>
    </w:p>
    <w:p>
      <w:r>
        <w:t xml:space="preserve">Mary raahasi naiselle ruokatarvikkeita</w:t>
      </w:r>
    </w:p>
    <w:p>
      <w:r>
        <w:rPr>
          <w:b/>
        </w:rPr>
        <w:t xml:space="preserve">Tulos</w:t>
      </w:r>
    </w:p>
    <w:p>
      <w:r>
        <w:t xml:space="preserve">Mary raahasi ruokatarvikkeita naiselle, -</w:t>
      </w:r>
    </w:p>
    <w:p>
      <w:r>
        <w:rPr>
          <w:b/>
        </w:rPr>
        <w:t xml:space="preserve">Esimerkki 1.3361</w:t>
      </w:r>
    </w:p>
    <w:p>
      <w:r>
        <w:t xml:space="preserve">Michael huusi miehelle jotain</w:t>
      </w:r>
    </w:p>
    <w:p>
      <w:r>
        <w:rPr>
          <w:b/>
        </w:rPr>
        <w:t xml:space="preserve">Tulos</w:t>
      </w:r>
    </w:p>
    <w:p>
      <w:r>
        <w:t xml:space="preserve">Michael huusi jotain miehelle</w:t>
      </w:r>
    </w:p>
    <w:p>
      <w:r>
        <w:rPr>
          <w:b/>
        </w:rPr>
        <w:t xml:space="preserve">Esimerkki 1.3362</w:t>
      </w:r>
    </w:p>
    <w:p>
      <w:r>
        <w:t xml:space="preserve">John osoitti hänelle puheen</w:t>
      </w:r>
    </w:p>
    <w:p>
      <w:r>
        <w:rPr>
          <w:b/>
        </w:rPr>
        <w:t xml:space="preserve">Tulos</w:t>
      </w:r>
    </w:p>
    <w:p>
      <w:r>
        <w:t xml:space="preserve">John osoitti puheensa hänelle</w:t>
      </w:r>
    </w:p>
    <w:p>
      <w:r>
        <w:rPr>
          <w:b/>
        </w:rPr>
        <w:t xml:space="preserve">Esimerkki 1.3363</w:t>
      </w:r>
    </w:p>
    <w:p>
      <w:r>
        <w:t xml:space="preserve">Bob kärräsi tiimin töistä hedelmät</w:t>
      </w:r>
    </w:p>
    <w:p>
      <w:r>
        <w:rPr>
          <w:b/>
        </w:rPr>
        <w:t xml:space="preserve">Tulos</w:t>
      </w:r>
    </w:p>
    <w:p>
      <w:r>
        <w:t xml:space="preserve">Bob kantoi hedelmät tiimille töistä -</w:t>
      </w:r>
    </w:p>
    <w:p>
      <w:r>
        <w:rPr>
          <w:b/>
        </w:rPr>
        <w:t xml:space="preserve">Esimerkki 1.3364</w:t>
      </w:r>
    </w:p>
    <w:p>
      <w:r>
        <w:t xml:space="preserve">John oli töistä tulleelle miehelle velkaa jotain.</w:t>
      </w:r>
    </w:p>
    <w:p>
      <w:r>
        <w:rPr>
          <w:b/>
        </w:rPr>
        <w:t xml:space="preserve">Tulos</w:t>
      </w:r>
    </w:p>
    <w:p>
      <w:r>
        <w:t xml:space="preserve">John oli jotain velkaa miehelle, joka oli töistä.</w:t>
      </w:r>
    </w:p>
    <w:p>
      <w:r>
        <w:rPr>
          <w:b/>
        </w:rPr>
        <w:t xml:space="preserve">Esimerkki 1.3365</w:t>
      </w:r>
    </w:p>
    <w:p>
      <w:r>
        <w:t xml:space="preserve">Bob ilmaisi hänelle tunteen</w:t>
      </w:r>
    </w:p>
    <w:p>
      <w:r>
        <w:rPr>
          <w:b/>
        </w:rPr>
        <w:t xml:space="preserve">Tulos</w:t>
      </w:r>
    </w:p>
    <w:p>
      <w:r>
        <w:t xml:space="preserve">Bob ilmaisi hänelle tunteen</w:t>
      </w:r>
    </w:p>
    <w:p>
      <w:r>
        <w:rPr>
          <w:b/>
        </w:rPr>
        <w:t xml:space="preserve">Esimerkki 1.3366</w:t>
      </w:r>
    </w:p>
    <w:p>
      <w:r>
        <w:t xml:space="preserve">Mikael ilmoitti hattua käyttävälle miehelle suuntaviivat.</w:t>
      </w:r>
    </w:p>
    <w:p>
      <w:r>
        <w:rPr>
          <w:b/>
        </w:rPr>
        <w:t xml:space="preserve">Tulos</w:t>
      </w:r>
    </w:p>
    <w:p>
      <w:r>
        <w:t xml:space="preserve">Mikael kertoi ohjeet miehelle, jolla oli hattu päässään.</w:t>
      </w:r>
    </w:p>
    <w:p>
      <w:r>
        <w:rPr>
          <w:b/>
        </w:rPr>
        <w:t xml:space="preserve">Esimerkki 1.3367</w:t>
      </w:r>
    </w:p>
    <w:p>
      <w:r>
        <w:t xml:space="preserve">Alice heitti pallon hattupäiselle miehelle, -</w:t>
      </w:r>
    </w:p>
    <w:p>
      <w:r>
        <w:rPr>
          <w:b/>
        </w:rPr>
        <w:t xml:space="preserve">Tulos</w:t>
      </w:r>
    </w:p>
    <w:p>
      <w:r>
        <w:t xml:space="preserve">Alice heitti pallon miehelle, jolla oli hattu...</w:t>
      </w:r>
    </w:p>
    <w:p>
      <w:r>
        <w:rPr>
          <w:b/>
        </w:rPr>
        <w:t xml:space="preserve">Esimerkki 1.3368</w:t>
      </w:r>
    </w:p>
    <w:p>
      <w:r>
        <w:t xml:space="preserve">John näytti miehelle liikkeen</w:t>
      </w:r>
    </w:p>
    <w:p>
      <w:r>
        <w:rPr>
          <w:b/>
        </w:rPr>
        <w:t xml:space="preserve">Tulos</w:t>
      </w:r>
    </w:p>
    <w:p>
      <w:r>
        <w:t xml:space="preserve">John näytti miehelle liikkeen</w:t>
      </w:r>
    </w:p>
    <w:p>
      <w:r>
        <w:rPr>
          <w:b/>
        </w:rPr>
        <w:t xml:space="preserve">Esimerkki 1.3369</w:t>
      </w:r>
    </w:p>
    <w:p>
      <w:r>
        <w:t xml:space="preserve">Maria antoi naiselle töistä hieman lohtua</w:t>
      </w:r>
    </w:p>
    <w:p>
      <w:r>
        <w:rPr>
          <w:b/>
        </w:rPr>
        <w:t xml:space="preserve">Tulos</w:t>
      </w:r>
    </w:p>
    <w:p>
      <w:r>
        <w:t xml:space="preserve">Maria antoi hieman lohtua eräälle naiselle töistä, -</w:t>
      </w:r>
    </w:p>
    <w:p>
      <w:r>
        <w:rPr>
          <w:b/>
        </w:rPr>
        <w:t xml:space="preserve">Esimerkki 1.3370</w:t>
      </w:r>
    </w:p>
    <w:p>
      <w:r>
        <w:t xml:space="preserve">John ilmoitti hänelle jotain</w:t>
      </w:r>
    </w:p>
    <w:p>
      <w:r>
        <w:rPr>
          <w:b/>
        </w:rPr>
        <w:t xml:space="preserve">Tulos</w:t>
      </w:r>
    </w:p>
    <w:p>
      <w:r>
        <w:t xml:space="preserve">John kertoi hänelle jotain</w:t>
      </w:r>
    </w:p>
    <w:p>
      <w:r>
        <w:rPr>
          <w:b/>
        </w:rPr>
        <w:t xml:space="preserve">Esimerkki 1.3371</w:t>
      </w:r>
    </w:p>
    <w:p>
      <w:r>
        <w:t xml:space="preserve">Juan kuvaili miehen ongelmaa</w:t>
      </w:r>
    </w:p>
    <w:p>
      <w:r>
        <w:rPr>
          <w:b/>
        </w:rPr>
        <w:t xml:space="preserve">Tulos</w:t>
      </w:r>
    </w:p>
    <w:p>
      <w:r>
        <w:t xml:space="preserve">Juan kuvaili ongelman miehelle</w:t>
      </w:r>
    </w:p>
    <w:p>
      <w:r>
        <w:rPr>
          <w:b/>
        </w:rPr>
        <w:t xml:space="preserve">Esimerkki 1.3372</w:t>
      </w:r>
    </w:p>
    <w:p>
      <w:r>
        <w:t xml:space="preserve">Johannes antoi hattua käyttävälle miehelle tehtäväksi -</w:t>
      </w:r>
    </w:p>
    <w:p>
      <w:r>
        <w:rPr>
          <w:b/>
        </w:rPr>
        <w:t xml:space="preserve">Tulos</w:t>
      </w:r>
    </w:p>
    <w:p>
      <w:r>
        <w:t xml:space="preserve">John antoi työn miehelle, jolla oli hattu päässään, -</w:t>
      </w:r>
    </w:p>
    <w:p>
      <w:r>
        <w:rPr>
          <w:b/>
        </w:rPr>
        <w:t xml:space="preserve">Esimerkki 1.3373</w:t>
      </w:r>
    </w:p>
    <w:p>
      <w:r>
        <w:t xml:space="preserve">Bob mainitsi miehen, jonka juorut</w:t>
      </w:r>
    </w:p>
    <w:p>
      <w:r>
        <w:rPr>
          <w:b/>
        </w:rPr>
        <w:t xml:space="preserve">Tulos</w:t>
      </w:r>
    </w:p>
    <w:p>
      <w:r>
        <w:t xml:space="preserve">Bob mainitsi juorun miehelle, joka oli</w:t>
      </w:r>
    </w:p>
    <w:p>
      <w:r>
        <w:rPr>
          <w:b/>
        </w:rPr>
        <w:t xml:space="preserve">Esimerkki 1.3374</w:t>
      </w:r>
    </w:p>
    <w:p>
      <w:r>
        <w:t xml:space="preserve">Maria puhutteli miestä, joka oli töistä kohta</w:t>
      </w:r>
    </w:p>
    <w:p>
      <w:r>
        <w:rPr>
          <w:b/>
        </w:rPr>
        <w:t xml:space="preserve">Tulos</w:t>
      </w:r>
    </w:p>
    <w:p>
      <w:r>
        <w:t xml:space="preserve">Maria osoitti pisteen miehelle, joka oli töistä.</w:t>
      </w:r>
    </w:p>
    <w:p>
      <w:r>
        <w:rPr>
          <w:b/>
        </w:rPr>
        <w:t xml:space="preserve">Esimerkki 1.3375</w:t>
      </w:r>
    </w:p>
    <w:p>
      <w:r>
        <w:t xml:space="preserve">Michael toisti naiselle jotain</w:t>
      </w:r>
    </w:p>
    <w:p>
      <w:r>
        <w:rPr>
          <w:b/>
        </w:rPr>
        <w:t xml:space="preserve">Tulos</w:t>
      </w:r>
    </w:p>
    <w:p>
      <w:r>
        <w:t xml:space="preserve">Michael toisti jotain naiselle</w:t>
      </w:r>
    </w:p>
    <w:p>
      <w:r>
        <w:rPr>
          <w:b/>
        </w:rPr>
        <w:t xml:space="preserve">Esimerkki 1.3376</w:t>
      </w:r>
    </w:p>
    <w:p>
      <w:r>
        <w:t xml:space="preserve">Maria kuiskasi hattupäiselle naiselle jäähyväiset -</w:t>
      </w:r>
    </w:p>
    <w:p>
      <w:r>
        <w:rPr>
          <w:b/>
        </w:rPr>
        <w:t xml:space="preserve">Tulos</w:t>
      </w:r>
    </w:p>
    <w:p>
      <w:r>
        <w:t xml:space="preserve">Maria kuiskasi jäähyväiset naiselle, jolla oli hattu päässään.</w:t>
      </w:r>
    </w:p>
    <w:p>
      <w:r>
        <w:rPr>
          <w:b/>
        </w:rPr>
        <w:t xml:space="preserve">Esimerkki 1.3377</w:t>
      </w:r>
    </w:p>
    <w:p>
      <w:r>
        <w:t xml:space="preserve">Maria esitteli naisen, joka oli töistä ehdotus.</w:t>
      </w:r>
    </w:p>
    <w:p>
      <w:r>
        <w:rPr>
          <w:b/>
        </w:rPr>
        <w:t xml:space="preserve">Tulos</w:t>
      </w:r>
    </w:p>
    <w:p>
      <w:r>
        <w:t xml:space="preserve">Maria esitteli ehdotuksen naiselle, joka oli töistä.</w:t>
      </w:r>
    </w:p>
    <w:p>
      <w:r>
        <w:rPr>
          <w:b/>
        </w:rPr>
        <w:t xml:space="preserve">Esimerkki 1.3378</w:t>
      </w:r>
    </w:p>
    <w:p>
      <w:r>
        <w:t xml:space="preserve">Maria suositteli naiselle, jolla oli hattu päässään, elokuvaa -</w:t>
      </w:r>
    </w:p>
    <w:p>
      <w:r>
        <w:rPr>
          <w:b/>
        </w:rPr>
        <w:t xml:space="preserve">Tulos</w:t>
      </w:r>
    </w:p>
    <w:p>
      <w:r>
        <w:t xml:space="preserve">Maria suositteli elokuvaa naiselle, jolla oli hattu päässään, -</w:t>
      </w:r>
    </w:p>
    <w:p>
      <w:r>
        <w:rPr>
          <w:b/>
        </w:rPr>
        <w:t xml:space="preserve">Esimerkki 1.3379</w:t>
      </w:r>
    </w:p>
    <w:p>
      <w:r>
        <w:t xml:space="preserve">Linda julisti hänelle uskollisuutta</w:t>
      </w:r>
    </w:p>
    <w:p>
      <w:r>
        <w:rPr>
          <w:b/>
        </w:rPr>
        <w:t xml:space="preserve">Tulos</w:t>
      </w:r>
    </w:p>
    <w:p>
      <w:r>
        <w:t xml:space="preserve">Linda julisti hänelle uskollisuutta</w:t>
      </w:r>
    </w:p>
    <w:p>
      <w:r>
        <w:rPr>
          <w:b/>
        </w:rPr>
        <w:t xml:space="preserve">Esimerkki 1.3380</w:t>
      </w:r>
    </w:p>
    <w:p>
      <w:r>
        <w:t xml:space="preserve">Mary näytti naiselle, jolla oli hattu, veistoksen, -</w:t>
      </w:r>
    </w:p>
    <w:p>
      <w:r>
        <w:rPr>
          <w:b/>
        </w:rPr>
        <w:t xml:space="preserve">Tulos</w:t>
      </w:r>
    </w:p>
    <w:p>
      <w:r>
        <w:t xml:space="preserve">Maria näytti veistoksen hattua kantavalle naiselle.</w:t>
      </w:r>
    </w:p>
    <w:p>
      <w:r>
        <w:rPr>
          <w:b/>
        </w:rPr>
        <w:t xml:space="preserve">Esimerkki 1.3381</w:t>
      </w:r>
    </w:p>
    <w:p>
      <w:r>
        <w:t xml:space="preserve">Maria näytti naiselle maalauksen</w:t>
      </w:r>
    </w:p>
    <w:p>
      <w:r>
        <w:rPr>
          <w:b/>
        </w:rPr>
        <w:t xml:space="preserve">Tulos</w:t>
      </w:r>
    </w:p>
    <w:p>
      <w:r>
        <w:t xml:space="preserve">Maria näytti naiselle maalauksen</w:t>
      </w:r>
    </w:p>
    <w:p>
      <w:r>
        <w:rPr>
          <w:b/>
        </w:rPr>
        <w:t xml:space="preserve">Esimerkki 1.3382</w:t>
      </w:r>
    </w:p>
    <w:p>
      <w:r>
        <w:t xml:space="preserve">Juan antoi hänelle 15 prosenttia tippiä.</w:t>
      </w:r>
    </w:p>
    <w:p>
      <w:r>
        <w:rPr>
          <w:b/>
        </w:rPr>
        <w:t xml:space="preserve">Tulos</w:t>
      </w:r>
    </w:p>
    <w:p>
      <w:r>
        <w:t xml:space="preserve">Juan antoi hänelle 15 prosenttia tippiä.</w:t>
      </w:r>
    </w:p>
    <w:p>
      <w:r>
        <w:rPr>
          <w:b/>
        </w:rPr>
        <w:t xml:space="preserve">Esimerkki 1.3383</w:t>
      </w:r>
    </w:p>
    <w:p>
      <w:r>
        <w:t xml:space="preserve">Mary näytti miehelle, joka oli töistä jotakin.</w:t>
      </w:r>
    </w:p>
    <w:p>
      <w:r>
        <w:rPr>
          <w:b/>
        </w:rPr>
        <w:t xml:space="preserve">Tulos</w:t>
      </w:r>
    </w:p>
    <w:p>
      <w:r>
        <w:t xml:space="preserve">Maria näytti jotain miehelle, joka oli töistä tulossa.</w:t>
      </w:r>
    </w:p>
    <w:p>
      <w:r>
        <w:rPr>
          <w:b/>
        </w:rPr>
        <w:t xml:space="preserve">Esimerkki 1.3384</w:t>
      </w:r>
    </w:p>
    <w:p>
      <w:r>
        <w:t xml:space="preserve">Maria siirsi hattupäisen miehen autoon.</w:t>
      </w:r>
    </w:p>
    <w:p>
      <w:r>
        <w:rPr>
          <w:b/>
        </w:rPr>
        <w:t xml:space="preserve">Tulos</w:t>
      </w:r>
    </w:p>
    <w:p>
      <w:r>
        <w:t xml:space="preserve">Maria siirsi auton miehelle, jolla oli hattu päässään, -</w:t>
      </w:r>
    </w:p>
    <w:p>
      <w:r>
        <w:rPr>
          <w:b/>
        </w:rPr>
        <w:t xml:space="preserve">Esimerkki 1.3385</w:t>
      </w:r>
    </w:p>
    <w:p>
      <w:r>
        <w:t xml:space="preserve">Juan teki miehelle ehdotuksen</w:t>
      </w:r>
    </w:p>
    <w:p>
      <w:r>
        <w:rPr>
          <w:b/>
        </w:rPr>
        <w:t xml:space="preserve">Tulos</w:t>
      </w:r>
    </w:p>
    <w:p>
      <w:r>
        <w:t xml:space="preserve">Juan teki miehelle ehdotuksen</w:t>
      </w:r>
    </w:p>
    <w:p>
      <w:r>
        <w:rPr>
          <w:b/>
        </w:rPr>
        <w:t xml:space="preserve">Esimerkki 1.3386</w:t>
      </w:r>
    </w:p>
    <w:p>
      <w:r>
        <w:t xml:space="preserve">Linda kuiskasi miehelle, jolla oli hattu päässään jotakin.</w:t>
      </w:r>
    </w:p>
    <w:p>
      <w:r>
        <w:rPr>
          <w:b/>
        </w:rPr>
        <w:t xml:space="preserve">Tulos</w:t>
      </w:r>
    </w:p>
    <w:p>
      <w:r>
        <w:t xml:space="preserve">Linda kuiskasi jotain miehelle, jolla oli hattu päässään, -</w:t>
      </w:r>
    </w:p>
    <w:p>
      <w:r>
        <w:rPr>
          <w:b/>
        </w:rPr>
        <w:t xml:space="preserve">Esimerkki 1.3387</w:t>
      </w:r>
    </w:p>
    <w:p>
      <w:r>
        <w:t xml:space="preserve">Mary vakuutti hänelle tunteensa</w:t>
      </w:r>
    </w:p>
    <w:p>
      <w:r>
        <w:rPr>
          <w:b/>
        </w:rPr>
        <w:t xml:space="preserve">Tulos</w:t>
      </w:r>
    </w:p>
    <w:p>
      <w:r>
        <w:t xml:space="preserve">Mary vakuutti tunteitaan miehelle</w:t>
      </w:r>
    </w:p>
    <w:p>
      <w:r>
        <w:rPr>
          <w:b/>
        </w:rPr>
        <w:t xml:space="preserve">Esimerkki 1.3388</w:t>
      </w:r>
    </w:p>
    <w:p>
      <w:r>
        <w:t xml:space="preserve">Linda suoritti naiselle testin</w:t>
      </w:r>
    </w:p>
    <w:p>
      <w:r>
        <w:rPr>
          <w:b/>
        </w:rPr>
        <w:t xml:space="preserve">Tulos</w:t>
      </w:r>
    </w:p>
    <w:p>
      <w:r>
        <w:t xml:space="preserve">Linda suoritti testin naiselle</w:t>
      </w:r>
    </w:p>
    <w:p>
      <w:r>
        <w:rPr>
          <w:b/>
        </w:rPr>
        <w:t xml:space="preserve">Esimerkki 1.3389</w:t>
      </w:r>
    </w:p>
    <w:p>
      <w:r>
        <w:t xml:space="preserve">Alice lainasi naiselle polkupyörän</w:t>
      </w:r>
    </w:p>
    <w:p>
      <w:r>
        <w:rPr>
          <w:b/>
        </w:rPr>
        <w:t xml:space="preserve">Tulos</w:t>
      </w:r>
    </w:p>
    <w:p>
      <w:r>
        <w:t xml:space="preserve">Alice lainasi pyörää naiselle</w:t>
      </w:r>
    </w:p>
    <w:p>
      <w:r>
        <w:rPr>
          <w:b/>
        </w:rPr>
        <w:t xml:space="preserve">Esimerkki 1.3390</w:t>
      </w:r>
    </w:p>
    <w:p>
      <w:r>
        <w:t xml:space="preserve">John hyvitti miehelle joitakin onnistumisia</w:t>
      </w:r>
    </w:p>
    <w:p>
      <w:r>
        <w:rPr>
          <w:b/>
        </w:rPr>
        <w:t xml:space="preserve">Tulos</w:t>
      </w:r>
    </w:p>
    <w:p>
      <w:r>
        <w:t xml:space="preserve">John antoi joitakin onnistumisia erään miehen ansioksi.</w:t>
      </w:r>
    </w:p>
    <w:p>
      <w:r>
        <w:rPr>
          <w:b/>
        </w:rPr>
        <w:t xml:space="preserve">Esimerkki 1.3391</w:t>
      </w:r>
    </w:p>
    <w:p>
      <w:r>
        <w:t xml:space="preserve">Juan lähetti miehelle jotain</w:t>
      </w:r>
    </w:p>
    <w:p>
      <w:r>
        <w:rPr>
          <w:b/>
        </w:rPr>
        <w:t xml:space="preserve">Tulos</w:t>
      </w:r>
    </w:p>
    <w:p>
      <w:r>
        <w:t xml:space="preserve">Juan lähetti jotain miehelle</w:t>
      </w:r>
    </w:p>
    <w:p>
      <w:r>
        <w:rPr>
          <w:b/>
        </w:rPr>
        <w:t xml:space="preserve">Esimerkki 1.3392</w:t>
      </w:r>
    </w:p>
    <w:p>
      <w:r>
        <w:t xml:space="preserve">Linda haukkui hattua käyttävälle miehelle vastauksensa.</w:t>
      </w:r>
    </w:p>
    <w:p>
      <w:r>
        <w:rPr>
          <w:b/>
        </w:rPr>
        <w:t xml:space="preserve">Tulos</w:t>
      </w:r>
    </w:p>
    <w:p>
      <w:r>
        <w:t xml:space="preserve">Linda haukkui vastauksensa hattupäiselle miehelle, -</w:t>
      </w:r>
    </w:p>
    <w:p>
      <w:r>
        <w:rPr>
          <w:b/>
        </w:rPr>
        <w:t xml:space="preserve">Esimerkki 1.3393</w:t>
      </w:r>
    </w:p>
    <w:p>
      <w:r>
        <w:t xml:space="preserve">Alice tönäisi naiselle lasin</w:t>
      </w:r>
    </w:p>
    <w:p>
      <w:r>
        <w:rPr>
          <w:b/>
        </w:rPr>
        <w:t xml:space="preserve">Tulos</w:t>
      </w:r>
    </w:p>
    <w:p>
      <w:r>
        <w:t xml:space="preserve">Alice työnsi lasin naiselle</w:t>
      </w:r>
    </w:p>
    <w:p>
      <w:r>
        <w:rPr>
          <w:b/>
        </w:rPr>
        <w:t xml:space="preserve">Esimerkki 1.3394</w:t>
      </w:r>
    </w:p>
    <w:p>
      <w:r>
        <w:t xml:space="preserve">Mary myönsi hattua käyttävälle naiselle riidan...</w:t>
      </w:r>
    </w:p>
    <w:p>
      <w:r>
        <w:rPr>
          <w:b/>
        </w:rPr>
        <w:t xml:space="preserve">Tulos</w:t>
      </w:r>
    </w:p>
    <w:p>
      <w:r>
        <w:t xml:space="preserve">Mary myönsi väittelyn naiselle, jolla oli hattu päässään, -</w:t>
      </w:r>
    </w:p>
    <w:p>
      <w:r>
        <w:rPr>
          <w:b/>
        </w:rPr>
        <w:t xml:space="preserve">Esimerkki 1.3395</w:t>
      </w:r>
    </w:p>
    <w:p>
      <w:r>
        <w:t xml:space="preserve">Maria ilmiantoi miehen työstä laki</w:t>
      </w:r>
    </w:p>
    <w:p>
      <w:r>
        <w:rPr>
          <w:b/>
        </w:rPr>
        <w:t xml:space="preserve">Tulos</w:t>
      </w:r>
    </w:p>
    <w:p>
      <w:r>
        <w:t xml:space="preserve">Maria ilmiantoi lain miehelle työstä, -</w:t>
      </w:r>
    </w:p>
    <w:p>
      <w:r>
        <w:rPr>
          <w:b/>
        </w:rPr>
        <w:t xml:space="preserve">Esimerkki 1.3396</w:t>
      </w:r>
    </w:p>
    <w:p>
      <w:r>
        <w:t xml:space="preserve">Bob hyvitti hänelle palautuksen</w:t>
      </w:r>
    </w:p>
    <w:p>
      <w:r>
        <w:rPr>
          <w:b/>
        </w:rPr>
        <w:t xml:space="preserve">Tulos</w:t>
      </w:r>
    </w:p>
    <w:p>
      <w:r>
        <w:t xml:space="preserve">Bob hyvitti palautuksen</w:t>
      </w:r>
    </w:p>
    <w:p>
      <w:r>
        <w:rPr>
          <w:b/>
        </w:rPr>
        <w:t xml:space="preserve">Esimerkki 1.3397</w:t>
      </w:r>
    </w:p>
    <w:p>
      <w:r>
        <w:t xml:space="preserve">Michael lausui hänelle runon</w:t>
      </w:r>
    </w:p>
    <w:p>
      <w:r>
        <w:rPr>
          <w:b/>
        </w:rPr>
        <w:t xml:space="preserve">Tulos</w:t>
      </w:r>
    </w:p>
    <w:p>
      <w:r>
        <w:t xml:space="preserve">Michael lausui hänelle runon</w:t>
      </w:r>
    </w:p>
    <w:p>
      <w:r>
        <w:rPr>
          <w:b/>
        </w:rPr>
        <w:t xml:space="preserve">Esimerkki 1.3398</w:t>
      </w:r>
    </w:p>
    <w:p>
      <w:r>
        <w:t xml:space="preserve">Michael lähetti tiimille jotain</w:t>
      </w:r>
    </w:p>
    <w:p>
      <w:r>
        <w:rPr>
          <w:b/>
        </w:rPr>
        <w:t xml:space="preserve">Tulos</w:t>
      </w:r>
    </w:p>
    <w:p>
      <w:r>
        <w:t xml:space="preserve">Michael lähetti jotain tiimille</w:t>
      </w:r>
    </w:p>
    <w:p>
      <w:r>
        <w:rPr>
          <w:b/>
        </w:rPr>
        <w:t xml:space="preserve">Esimerkki 1.3399</w:t>
      </w:r>
    </w:p>
    <w:p>
      <w:r>
        <w:t xml:space="preserve">Alice lähetti työmiehelle lahjan</w:t>
      </w:r>
    </w:p>
    <w:p>
      <w:r>
        <w:rPr>
          <w:b/>
        </w:rPr>
        <w:t xml:space="preserve">Tulos</w:t>
      </w:r>
    </w:p>
    <w:p>
      <w:r>
        <w:t xml:space="preserve">Alice lähetti lahjan miehelle töistä...</w:t>
      </w:r>
    </w:p>
    <w:p>
      <w:r>
        <w:rPr>
          <w:b/>
        </w:rPr>
        <w:t xml:space="preserve">Esimerkki 1.3400</w:t>
      </w:r>
    </w:p>
    <w:p>
      <w:r>
        <w:t xml:space="preserve">Maria valitti miehelle nimeä</w:t>
      </w:r>
    </w:p>
    <w:p>
      <w:r>
        <w:rPr>
          <w:b/>
        </w:rPr>
        <w:t xml:space="preserve">Tulos</w:t>
      </w:r>
    </w:p>
    <w:p>
      <w:r>
        <w:t xml:space="preserve">Maria huusi nimeä miehelle</w:t>
      </w:r>
    </w:p>
    <w:p>
      <w:r>
        <w:rPr>
          <w:b/>
        </w:rPr>
        <w:t xml:space="preserve">Esimerkki 1.3401</w:t>
      </w:r>
    </w:p>
    <w:p>
      <w:r>
        <w:t xml:space="preserve">Bob luovutti miehelle oikeudet</w:t>
      </w:r>
    </w:p>
    <w:p>
      <w:r>
        <w:rPr>
          <w:b/>
        </w:rPr>
        <w:t xml:space="preserve">Tulos</w:t>
      </w:r>
    </w:p>
    <w:p>
      <w:r>
        <w:t xml:space="preserve">Bob luovutti oikeudet miehelle, -</w:t>
      </w:r>
    </w:p>
    <w:p>
      <w:r>
        <w:rPr>
          <w:b/>
        </w:rPr>
        <w:t xml:space="preserve">Esimerkki 1.3402</w:t>
      </w:r>
    </w:p>
    <w:p>
      <w:r>
        <w:t xml:space="preserve">Linda jakoi hänelle jotain</w:t>
      </w:r>
    </w:p>
    <w:p>
      <w:r>
        <w:rPr>
          <w:b/>
        </w:rPr>
        <w:t xml:space="preserve">Tulos</w:t>
      </w:r>
    </w:p>
    <w:p>
      <w:r>
        <w:t xml:space="preserve">Linda jakoi hänelle jotain</w:t>
      </w:r>
    </w:p>
    <w:p>
      <w:r>
        <w:rPr>
          <w:b/>
        </w:rPr>
        <w:t xml:space="preserve">Esimerkki 1.3403</w:t>
      </w:r>
    </w:p>
    <w:p>
      <w:r>
        <w:t xml:space="preserve">Maria kertoi miehen esityksen</w:t>
      </w:r>
    </w:p>
    <w:p>
      <w:r>
        <w:rPr>
          <w:b/>
        </w:rPr>
        <w:t xml:space="preserve">Tulos</w:t>
      </w:r>
    </w:p>
    <w:p>
      <w:r>
        <w:t xml:space="preserve">Maria kertoi esityksen miehelle</w:t>
      </w:r>
    </w:p>
    <w:p>
      <w:r>
        <w:rPr>
          <w:b/>
        </w:rPr>
        <w:t xml:space="preserve">Esimerkki 1.3404</w:t>
      </w:r>
    </w:p>
    <w:p>
      <w:r>
        <w:t xml:space="preserve">Michael lähetti miehelle säännön</w:t>
      </w:r>
    </w:p>
    <w:p>
      <w:r>
        <w:rPr>
          <w:b/>
        </w:rPr>
        <w:t xml:space="preserve">Tulos</w:t>
      </w:r>
    </w:p>
    <w:p>
      <w:r>
        <w:t xml:space="preserve">Mikael lähetti säännön miehelle</w:t>
      </w:r>
    </w:p>
    <w:p>
      <w:r>
        <w:rPr>
          <w:b/>
        </w:rPr>
        <w:t xml:space="preserve">Esimerkki 1.3405</w:t>
      </w:r>
    </w:p>
    <w:p>
      <w:r>
        <w:t xml:space="preserve">Alice lähetti miehelle maksun</w:t>
      </w:r>
    </w:p>
    <w:p>
      <w:r>
        <w:rPr>
          <w:b/>
        </w:rPr>
        <w:t xml:space="preserve">Tulos</w:t>
      </w:r>
    </w:p>
    <w:p>
      <w:r>
        <w:t xml:space="preserve">Alice siirsi maksun miehelle.</w:t>
      </w:r>
    </w:p>
    <w:p>
      <w:r>
        <w:rPr>
          <w:b/>
        </w:rPr>
        <w:t xml:space="preserve">Esimerkki 1.3406</w:t>
      </w:r>
    </w:p>
    <w:p>
      <w:r>
        <w:t xml:space="preserve">Juan änkytti mies töistä jotain</w:t>
      </w:r>
    </w:p>
    <w:p>
      <w:r>
        <w:rPr>
          <w:b/>
        </w:rPr>
        <w:t xml:space="preserve">Tulos</w:t>
      </w:r>
    </w:p>
    <w:p>
      <w:r>
        <w:t xml:space="preserve">Juan änkytti jotain miehelle töistä.</w:t>
      </w:r>
    </w:p>
    <w:p>
      <w:r>
        <w:rPr>
          <w:b/>
        </w:rPr>
        <w:t xml:space="preserve">Esimerkki 1.3407</w:t>
      </w:r>
    </w:p>
    <w:p>
      <w:r>
        <w:t xml:space="preserve">John vinkui naiselle jotain</w:t>
      </w:r>
    </w:p>
    <w:p>
      <w:r>
        <w:rPr>
          <w:b/>
        </w:rPr>
        <w:t xml:space="preserve">Tulos</w:t>
      </w:r>
    </w:p>
    <w:p>
      <w:r>
        <w:t xml:space="preserve">John valitti jotain naiselle</w:t>
      </w:r>
    </w:p>
    <w:p>
      <w:r>
        <w:rPr>
          <w:b/>
        </w:rPr>
        <w:t xml:space="preserve">Esimerkki 1.3408</w:t>
      </w:r>
    </w:p>
    <w:p>
      <w:r>
        <w:t xml:space="preserve">John menetti naisen, jolla oli hattu päässään, talosta.</w:t>
      </w:r>
    </w:p>
    <w:p>
      <w:r>
        <w:rPr>
          <w:b/>
        </w:rPr>
        <w:t xml:space="preserve">Tulos</w:t>
      </w:r>
    </w:p>
    <w:p>
      <w:r>
        <w:t xml:space="preserve">John luovutti talon naiselle, jolla oli hattu päässään -</w:t>
      </w:r>
    </w:p>
    <w:p>
      <w:r>
        <w:rPr>
          <w:b/>
        </w:rPr>
        <w:t xml:space="preserve">Esimerkki 1.3409</w:t>
      </w:r>
    </w:p>
    <w:p>
      <w:r>
        <w:t xml:space="preserve">Mary salakuljetti tiimille instrumentteja</w:t>
      </w:r>
    </w:p>
    <w:p>
      <w:r>
        <w:rPr>
          <w:b/>
        </w:rPr>
        <w:t xml:space="preserve">Tulos</w:t>
      </w:r>
    </w:p>
    <w:p>
      <w:r>
        <w:t xml:space="preserve">Mary salakuljetti joitakin instrumentteja tiimille -</w:t>
      </w:r>
    </w:p>
    <w:p>
      <w:r>
        <w:rPr>
          <w:b/>
        </w:rPr>
        <w:t xml:space="preserve">Esimerkki 1.3410</w:t>
      </w:r>
    </w:p>
    <w:p>
      <w:r>
        <w:t xml:space="preserve">Bob myi hattupäiselle miehelle pyörän</w:t>
      </w:r>
    </w:p>
    <w:p>
      <w:r>
        <w:rPr>
          <w:b/>
        </w:rPr>
        <w:t xml:space="preserve">Tulos</w:t>
      </w:r>
    </w:p>
    <w:p>
      <w:r>
        <w:t xml:space="preserve">Bob myi polkupyörän miehelle, jolla oli hattu.</w:t>
      </w:r>
    </w:p>
    <w:p>
      <w:r>
        <w:rPr>
          <w:b/>
        </w:rPr>
        <w:t xml:space="preserve">Esimerkki 1.3411</w:t>
      </w:r>
    </w:p>
    <w:p>
      <w:r>
        <w:t xml:space="preserve">Linda soitti eräälle miehelle tietoja</w:t>
      </w:r>
    </w:p>
    <w:p>
      <w:r>
        <w:rPr>
          <w:b/>
        </w:rPr>
        <w:t xml:space="preserve">Tulos</w:t>
      </w:r>
    </w:p>
    <w:p>
      <w:r>
        <w:t xml:space="preserve">Linda soitti puhelimitse tietoja miehelle, -</w:t>
      </w:r>
    </w:p>
    <w:p>
      <w:r>
        <w:rPr>
          <w:b/>
        </w:rPr>
        <w:t xml:space="preserve">Esimerkki 1.3412</w:t>
      </w:r>
    </w:p>
    <w:p>
      <w:r>
        <w:t xml:space="preserve">Maria kertoi miehelle, joka oli töistä, tarinan.</w:t>
      </w:r>
    </w:p>
    <w:p>
      <w:r>
        <w:rPr>
          <w:b/>
        </w:rPr>
        <w:t xml:space="preserve">Tulos</w:t>
      </w:r>
    </w:p>
    <w:p>
      <w:r>
        <w:t xml:space="preserve">Maria kertoi tarinan miehelle, joka oli töistä tulossa.</w:t>
      </w:r>
    </w:p>
    <w:p>
      <w:r>
        <w:rPr>
          <w:b/>
        </w:rPr>
        <w:t xml:space="preserve">Esimerkki 1.3413</w:t>
      </w:r>
    </w:p>
    <w:p>
      <w:r>
        <w:t xml:space="preserve">John kirkaisi hänelle sanat</w:t>
      </w:r>
    </w:p>
    <w:p>
      <w:r>
        <w:rPr>
          <w:b/>
        </w:rPr>
        <w:t xml:space="preserve">Tulos</w:t>
      </w:r>
    </w:p>
    <w:p>
      <w:r>
        <w:t xml:space="preserve">John kirkaisi hänelle sanat</w:t>
      </w:r>
    </w:p>
    <w:p>
      <w:r>
        <w:rPr>
          <w:b/>
        </w:rPr>
        <w:t xml:space="preserve">Esimerkki 1.3414</w:t>
      </w:r>
    </w:p>
    <w:p>
      <w:r>
        <w:t xml:space="preserve">Michael heitti miehelle, joka oli töistä, juoman.</w:t>
      </w:r>
    </w:p>
    <w:p>
      <w:r>
        <w:rPr>
          <w:b/>
        </w:rPr>
        <w:t xml:space="preserve">Tulos</w:t>
      </w:r>
    </w:p>
    <w:p>
      <w:r>
        <w:t xml:space="preserve">Michael heitti juoman miehelle, joka oli töistä tulossa.</w:t>
      </w:r>
    </w:p>
    <w:p>
      <w:r>
        <w:rPr>
          <w:b/>
        </w:rPr>
        <w:t xml:space="preserve">Esimerkki 1.3415</w:t>
      </w:r>
    </w:p>
    <w:p>
      <w:r>
        <w:t xml:space="preserve">Juan ampui miehelle töistä sähköpostia</w:t>
      </w:r>
    </w:p>
    <w:p>
      <w:r>
        <w:rPr>
          <w:b/>
        </w:rPr>
        <w:t xml:space="preserve">Tulos</w:t>
      </w:r>
    </w:p>
    <w:p>
      <w:r>
        <w:t xml:space="preserve">Juan lähetti sähköpostin miehelle töistä</w:t>
      </w:r>
    </w:p>
    <w:p>
      <w:r>
        <w:rPr>
          <w:b/>
        </w:rPr>
        <w:t xml:space="preserve">Esimerkki 1.3416</w:t>
      </w:r>
    </w:p>
    <w:p>
      <w:r>
        <w:t xml:space="preserve">Juan virkkoi hänelle anteeksipyynnön</w:t>
      </w:r>
    </w:p>
    <w:p>
      <w:r>
        <w:rPr>
          <w:b/>
        </w:rPr>
        <w:t xml:space="preserve">Tulos</w:t>
      </w:r>
    </w:p>
    <w:p>
      <w:r>
        <w:t xml:space="preserve">Juan virkkoi hänelle anteeksipyynnön</w:t>
      </w:r>
    </w:p>
    <w:p>
      <w:r>
        <w:rPr>
          <w:b/>
        </w:rPr>
        <w:t xml:space="preserve">Esimerkki 1.3417</w:t>
      </w:r>
    </w:p>
    <w:p>
      <w:r>
        <w:t xml:space="preserve">John lähetti tiimin töistä ruokaa -</w:t>
      </w:r>
    </w:p>
    <w:p>
      <w:r>
        <w:rPr>
          <w:b/>
        </w:rPr>
        <w:t xml:space="preserve">Tulos</w:t>
      </w:r>
    </w:p>
    <w:p>
      <w:r>
        <w:t xml:space="preserve">John lähetti ruokaa työryhmälle, -</w:t>
      </w:r>
    </w:p>
    <w:p>
      <w:r>
        <w:rPr>
          <w:b/>
        </w:rPr>
        <w:t xml:space="preserve">Esimerkki 1.3418</w:t>
      </w:r>
    </w:p>
    <w:p>
      <w:r>
        <w:t xml:space="preserve">Michael selitti miehelle jotain</w:t>
      </w:r>
    </w:p>
    <w:p>
      <w:r>
        <w:rPr>
          <w:b/>
        </w:rPr>
        <w:t xml:space="preserve">Tulos</w:t>
      </w:r>
    </w:p>
    <w:p>
      <w:r>
        <w:t xml:space="preserve">Michael selitti miehelle jotain</w:t>
      </w:r>
    </w:p>
    <w:p>
      <w:r>
        <w:rPr>
          <w:b/>
        </w:rPr>
        <w:t xml:space="preserve">Esimerkki 1.3419</w:t>
      </w:r>
    </w:p>
    <w:p>
      <w:r>
        <w:t xml:space="preserve">John lensi tiimi työstä tavarat</w:t>
      </w:r>
    </w:p>
    <w:p>
      <w:r>
        <w:rPr>
          <w:b/>
        </w:rPr>
        <w:t xml:space="preserve">Tulos</w:t>
      </w:r>
    </w:p>
    <w:p>
      <w:r>
        <w:t xml:space="preserve">John lennätti tavaroita työporukalle, -</w:t>
      </w:r>
    </w:p>
    <w:p>
      <w:r>
        <w:rPr>
          <w:b/>
        </w:rPr>
        <w:t xml:space="preserve">Esimerkki 1.3420</w:t>
      </w:r>
    </w:p>
    <w:p>
      <w:r>
        <w:t xml:space="preserve">Juan kaupitteli miehelle töistä taikajuomaa -</w:t>
      </w:r>
    </w:p>
    <w:p>
      <w:r>
        <w:rPr>
          <w:b/>
        </w:rPr>
        <w:t xml:space="preserve">Tulos</w:t>
      </w:r>
    </w:p>
    <w:p>
      <w:r>
        <w:t xml:space="preserve">Juan kaupitteli taikajuomaa eräälle miehelle töistä -</w:t>
      </w:r>
    </w:p>
    <w:p>
      <w:r>
        <w:rPr>
          <w:b/>
        </w:rPr>
        <w:t xml:space="preserve">Esimerkki 1.3421</w:t>
      </w:r>
    </w:p>
    <w:p>
      <w:r>
        <w:t xml:space="preserve">Alice murisi hänelle valituksen</w:t>
      </w:r>
    </w:p>
    <w:p>
      <w:r>
        <w:rPr>
          <w:b/>
        </w:rPr>
        <w:t xml:space="preserve">Tulos</w:t>
      </w:r>
    </w:p>
    <w:p>
      <w:r>
        <w:t xml:space="preserve">Alice murisi hänelle valituksen</w:t>
      </w:r>
    </w:p>
    <w:p>
      <w:r>
        <w:rPr>
          <w:b/>
        </w:rPr>
        <w:t xml:space="preserve">Esimerkki 1.3422</w:t>
      </w:r>
    </w:p>
    <w:p>
      <w:r>
        <w:t xml:space="preserve">Bob veti miehelle käskyn</w:t>
      </w:r>
    </w:p>
    <w:p>
      <w:r>
        <w:rPr>
          <w:b/>
        </w:rPr>
        <w:t xml:space="preserve">Tulos</w:t>
      </w:r>
    </w:p>
    <w:p>
      <w:r>
        <w:t xml:space="preserve">Bob veti käskyn miehelle</w:t>
      </w:r>
    </w:p>
    <w:p>
      <w:r>
        <w:rPr>
          <w:b/>
        </w:rPr>
        <w:t xml:space="preserve">Esimerkki 1.3423</w:t>
      </w:r>
    </w:p>
    <w:p>
      <w:r>
        <w:t xml:space="preserve">Juan ulvoi naiselle jotain</w:t>
      </w:r>
    </w:p>
    <w:p>
      <w:r>
        <w:rPr>
          <w:b/>
        </w:rPr>
        <w:t xml:space="preserve">Tulos</w:t>
      </w:r>
    </w:p>
    <w:p>
      <w:r>
        <w:t xml:space="preserve">Juan ulvoi jotain naiselle</w:t>
      </w:r>
    </w:p>
    <w:p>
      <w:r>
        <w:rPr>
          <w:b/>
        </w:rPr>
        <w:t xml:space="preserve">Esimerkki 1.3424</w:t>
      </w:r>
    </w:p>
    <w:p>
      <w:r>
        <w:t xml:space="preserve">Linda heitti hänelle pesäpallon</w:t>
      </w:r>
    </w:p>
    <w:p>
      <w:r>
        <w:rPr>
          <w:b/>
        </w:rPr>
        <w:t xml:space="preserve">Tulos</w:t>
      </w:r>
    </w:p>
    <w:p>
      <w:r>
        <w:t xml:space="preserve">Linda heitti hänelle pesäpallon</w:t>
      </w:r>
    </w:p>
    <w:p>
      <w:r>
        <w:rPr>
          <w:b/>
        </w:rPr>
        <w:t xml:space="preserve">Esimerkki 1.3425</w:t>
      </w:r>
    </w:p>
    <w:p>
      <w:r>
        <w:t xml:space="preserve">Linda vei miehelle, jolla oli hattu päässään, muutamia matkalaukkuja -</w:t>
      </w:r>
    </w:p>
    <w:p>
      <w:r>
        <w:rPr>
          <w:b/>
        </w:rPr>
        <w:t xml:space="preserve">Tulos</w:t>
      </w:r>
    </w:p>
    <w:p>
      <w:r>
        <w:t xml:space="preserve">Linda kantoi matkalaukkuja miehelle, jolla oli hattu päässään -</w:t>
      </w:r>
    </w:p>
    <w:p>
      <w:r>
        <w:rPr>
          <w:b/>
        </w:rPr>
        <w:t xml:space="preserve">Esimerkki 1.3426</w:t>
      </w:r>
    </w:p>
    <w:p>
      <w:r>
        <w:t xml:space="preserve">Linda kysyi mieheltä, joka oli töistä, kysymykset</w:t>
      </w:r>
    </w:p>
    <w:p>
      <w:r>
        <w:rPr>
          <w:b/>
        </w:rPr>
        <w:t xml:space="preserve">Tulos</w:t>
      </w:r>
    </w:p>
    <w:p>
      <w:r>
        <w:t xml:space="preserve">Linda esitti kysymykset miehelle, joka oli töistä.</w:t>
      </w:r>
    </w:p>
    <w:p>
      <w:r>
        <w:rPr>
          <w:b/>
        </w:rPr>
        <w:t xml:space="preserve">Esimerkki 1.3427</w:t>
      </w:r>
    </w:p>
    <w:p>
      <w:r>
        <w:t xml:space="preserve">Juan änkytti naiselle pyynnön</w:t>
      </w:r>
    </w:p>
    <w:p>
      <w:r>
        <w:rPr>
          <w:b/>
        </w:rPr>
        <w:t xml:space="preserve">Tulos</w:t>
      </w:r>
    </w:p>
    <w:p>
      <w:r>
        <w:t xml:space="preserve">Juan änkytti pyynnön naiselle</w:t>
      </w:r>
    </w:p>
    <w:p>
      <w:r>
        <w:rPr>
          <w:b/>
        </w:rPr>
        <w:t xml:space="preserve">Esimerkki 1.3428</w:t>
      </w:r>
    </w:p>
    <w:p>
      <w:r>
        <w:t xml:space="preserve">Alice löi hänelle jotain</w:t>
      </w:r>
    </w:p>
    <w:p>
      <w:r>
        <w:rPr>
          <w:b/>
        </w:rPr>
        <w:t xml:space="preserve">Tulos</w:t>
      </w:r>
    </w:p>
    <w:p>
      <w:r>
        <w:t xml:space="preserve">Alice punnersi jotain hänelle</w:t>
      </w:r>
    </w:p>
    <w:p>
      <w:r>
        <w:rPr>
          <w:b/>
        </w:rPr>
        <w:t xml:space="preserve">Esimerkki 1.3429</w:t>
      </w:r>
    </w:p>
    <w:p>
      <w:r>
        <w:t xml:space="preserve">Michael toi eräälle miehelle aterian</w:t>
      </w:r>
    </w:p>
    <w:p>
      <w:r>
        <w:rPr>
          <w:b/>
        </w:rPr>
        <w:t xml:space="preserve">Tulos</w:t>
      </w:r>
    </w:p>
    <w:p>
      <w:r>
        <w:t xml:space="preserve">Michael toi aterian eräälle miehelle töistä</w:t>
      </w:r>
    </w:p>
    <w:p>
      <w:r>
        <w:rPr>
          <w:b/>
        </w:rPr>
        <w:t xml:space="preserve">Esimerkki 1.3430</w:t>
      </w:r>
    </w:p>
    <w:p>
      <w:r>
        <w:t xml:space="preserve">Maria antoi naiselle luvan</w:t>
      </w:r>
    </w:p>
    <w:p>
      <w:r>
        <w:rPr>
          <w:b/>
        </w:rPr>
        <w:t xml:space="preserve">Tulos</w:t>
      </w:r>
    </w:p>
    <w:p>
      <w:r>
        <w:t xml:space="preserve">Maria antoi naiselle luvan</w:t>
      </w:r>
    </w:p>
    <w:p>
      <w:r>
        <w:rPr>
          <w:b/>
        </w:rPr>
        <w:t xml:space="preserve">Esimerkki 1.3431</w:t>
      </w:r>
    </w:p>
    <w:p>
      <w:r>
        <w:t xml:space="preserve">Mary vinkui nainen vastaus</w:t>
      </w:r>
    </w:p>
    <w:p>
      <w:r>
        <w:rPr>
          <w:b/>
        </w:rPr>
        <w:t xml:space="preserve">Tulos</w:t>
      </w:r>
    </w:p>
    <w:p>
      <w:r>
        <w:t xml:space="preserve">Mary vinkui vastauksen naiselle</w:t>
      </w:r>
    </w:p>
    <w:p>
      <w:r>
        <w:rPr>
          <w:b/>
        </w:rPr>
        <w:t xml:space="preserve">Esimerkki 1.3432</w:t>
      </w:r>
    </w:p>
    <w:p>
      <w:r>
        <w:t xml:space="preserve">Michael sähki naiselle uutiset</w:t>
      </w:r>
    </w:p>
    <w:p>
      <w:r>
        <w:rPr>
          <w:b/>
        </w:rPr>
        <w:t xml:space="preserve">Tulos</w:t>
      </w:r>
    </w:p>
    <w:p>
      <w:r>
        <w:t xml:space="preserve">Michael kaapeloi uutiset naiselle, joka oli ollut</w:t>
      </w:r>
    </w:p>
    <w:p>
      <w:r>
        <w:rPr>
          <w:b/>
        </w:rPr>
        <w:t xml:space="preserve">Esimerkki 1.3433</w:t>
      </w:r>
    </w:p>
    <w:p>
      <w:r>
        <w:t xml:space="preserve">Linda antoi naiselle vastuun</w:t>
      </w:r>
    </w:p>
    <w:p>
      <w:r>
        <w:rPr>
          <w:b/>
        </w:rPr>
        <w:t xml:space="preserve">Tulos</w:t>
      </w:r>
    </w:p>
    <w:p>
      <w:r>
        <w:t xml:space="preserve">Linda antoi vastuun naiselle</w:t>
      </w:r>
    </w:p>
    <w:p>
      <w:r>
        <w:rPr>
          <w:b/>
        </w:rPr>
        <w:t xml:space="preserve">Esimerkki 1.3434</w:t>
      </w:r>
    </w:p>
    <w:p>
      <w:r>
        <w:t xml:space="preserve">Linda lähetti hänelle sähköpostia</w:t>
      </w:r>
    </w:p>
    <w:p>
      <w:r>
        <w:rPr>
          <w:b/>
        </w:rPr>
        <w:t xml:space="preserve">Tulos</w:t>
      </w:r>
    </w:p>
    <w:p>
      <w:r>
        <w:t xml:space="preserve">Linda lähetti hänelle sähköpostia</w:t>
      </w:r>
    </w:p>
    <w:p>
      <w:r>
        <w:rPr>
          <w:b/>
        </w:rPr>
        <w:t xml:space="preserve">Esimerkki 1.3435</w:t>
      </w:r>
    </w:p>
    <w:p>
      <w:r>
        <w:t xml:space="preserve">Mary vinkui naiselle, jolla oli hattu päässään jotakin.</w:t>
      </w:r>
    </w:p>
    <w:p>
      <w:r>
        <w:rPr>
          <w:b/>
        </w:rPr>
        <w:t xml:space="preserve">Tulos</w:t>
      </w:r>
    </w:p>
    <w:p>
      <w:r>
        <w:t xml:space="preserve">Mary vinkui jotain hattua kantavalle naiselle -</w:t>
      </w:r>
    </w:p>
    <w:p>
      <w:r>
        <w:rPr>
          <w:b/>
        </w:rPr>
        <w:t xml:space="preserve">Esimerkki 1.3436</w:t>
      </w:r>
    </w:p>
    <w:p>
      <w:r>
        <w:t xml:space="preserve">Michael myi naiselle jotain</w:t>
      </w:r>
    </w:p>
    <w:p>
      <w:r>
        <w:rPr>
          <w:b/>
        </w:rPr>
        <w:t xml:space="preserve">Tulos</w:t>
      </w:r>
    </w:p>
    <w:p>
      <w:r>
        <w:t xml:space="preserve">Michael myi jotain naiselle</w:t>
      </w:r>
    </w:p>
    <w:p>
      <w:r>
        <w:rPr>
          <w:b/>
        </w:rPr>
        <w:t xml:space="preserve">Esimerkki 1.3437</w:t>
      </w:r>
    </w:p>
    <w:p>
      <w:r>
        <w:t xml:space="preserve">John antoi naiselle dollarin tippiä</w:t>
      </w:r>
    </w:p>
    <w:p>
      <w:r>
        <w:rPr>
          <w:b/>
        </w:rPr>
        <w:t xml:space="preserve">Tulos</w:t>
      </w:r>
    </w:p>
    <w:p>
      <w:r>
        <w:t xml:space="preserve">John antoi dollarin tippiä naiselle töistä.</w:t>
      </w:r>
    </w:p>
    <w:p>
      <w:r>
        <w:rPr>
          <w:b/>
        </w:rPr>
        <w:t xml:space="preserve">Esimerkki 1.3438</w:t>
      </w:r>
    </w:p>
    <w:p>
      <w:r>
        <w:t xml:space="preserve">Mary höpötti nainen töistä hänen teoriansa -</w:t>
      </w:r>
    </w:p>
    <w:p>
      <w:r>
        <w:rPr>
          <w:b/>
        </w:rPr>
        <w:t xml:space="preserve">Tulos</w:t>
      </w:r>
    </w:p>
    <w:p>
      <w:r>
        <w:t xml:space="preserve">Mary höpisi teoriaansa eräälle naiselle, joka oli töissä -</w:t>
      </w:r>
    </w:p>
    <w:p>
      <w:r>
        <w:rPr>
          <w:b/>
        </w:rPr>
        <w:t xml:space="preserve">Esimerkki 1.3439</w:t>
      </w:r>
    </w:p>
    <w:p>
      <w:r>
        <w:t xml:space="preserve">Juan antoi naiselle aikaa</w:t>
      </w:r>
    </w:p>
    <w:p>
      <w:r>
        <w:rPr>
          <w:b/>
        </w:rPr>
        <w:t xml:space="preserve">Tulos</w:t>
      </w:r>
    </w:p>
    <w:p>
      <w:r>
        <w:t xml:space="preserve">Juan luovutti ajan naiselle</w:t>
      </w:r>
    </w:p>
    <w:p>
      <w:r>
        <w:rPr>
          <w:b/>
        </w:rPr>
        <w:t xml:space="preserve">Esimerkki 1.3440</w:t>
      </w:r>
    </w:p>
    <w:p>
      <w:r>
        <w:t xml:space="preserve">Michael antoi hänelle ohjeet</w:t>
      </w:r>
    </w:p>
    <w:p>
      <w:r>
        <w:rPr>
          <w:b/>
        </w:rPr>
        <w:t xml:space="preserve">Tulos</w:t>
      </w:r>
    </w:p>
    <w:p>
      <w:r>
        <w:t xml:space="preserve">Mikael lausui hänelle ohjeet</w:t>
      </w:r>
    </w:p>
    <w:p>
      <w:r>
        <w:rPr>
          <w:b/>
        </w:rPr>
        <w:t xml:space="preserve">Esimerkki 1.3441</w:t>
      </w:r>
    </w:p>
    <w:p>
      <w:r>
        <w:t xml:space="preserve">Michael katsoi miestä</w:t>
      </w:r>
    </w:p>
    <w:p>
      <w:r>
        <w:rPr>
          <w:b/>
        </w:rPr>
        <w:t xml:space="preserve">Tulos</w:t>
      </w:r>
    </w:p>
    <w:p>
      <w:r>
        <w:t xml:space="preserve">Michael katsoi miestä</w:t>
      </w:r>
    </w:p>
    <w:p>
      <w:r>
        <w:rPr>
          <w:b/>
        </w:rPr>
        <w:t xml:space="preserve">Esimerkki 1.3442</w:t>
      </w:r>
    </w:p>
    <w:p>
      <w:r>
        <w:t xml:space="preserve">Mary heitti naiselle, jolla oli hattu päässään jotain</w:t>
      </w:r>
    </w:p>
    <w:p>
      <w:r>
        <w:rPr>
          <w:b/>
        </w:rPr>
        <w:t xml:space="preserve">Tulos</w:t>
      </w:r>
    </w:p>
    <w:p>
      <w:r>
        <w:t xml:space="preserve">Mary heitti jotain naiselle, jolla oli hattu päässään.</w:t>
      </w:r>
    </w:p>
    <w:p>
      <w:r>
        <w:rPr>
          <w:b/>
        </w:rPr>
        <w:t xml:space="preserve">Esimerkki 1.3443</w:t>
      </w:r>
    </w:p>
    <w:p>
      <w:r>
        <w:t xml:space="preserve">Alice viritti hänelle tervehdyksen</w:t>
      </w:r>
    </w:p>
    <w:p>
      <w:r>
        <w:rPr>
          <w:b/>
        </w:rPr>
        <w:t xml:space="preserve">Tulos</w:t>
      </w:r>
    </w:p>
    <w:p>
      <w:r>
        <w:t xml:space="preserve">Alice viritti hänelle tervehdyksen</w:t>
      </w:r>
    </w:p>
    <w:p>
      <w:r>
        <w:rPr>
          <w:b/>
        </w:rPr>
        <w:t xml:space="preserve">Esimerkki 1.3444</w:t>
      </w:r>
    </w:p>
    <w:p>
      <w:r>
        <w:t xml:space="preserve">Michael ilmoitti miehelle, jolla oli hattu päässään, joitakin numeroita, -</w:t>
      </w:r>
    </w:p>
    <w:p>
      <w:r>
        <w:rPr>
          <w:b/>
        </w:rPr>
        <w:t xml:space="preserve">Tulos</w:t>
      </w:r>
    </w:p>
    <w:p>
      <w:r>
        <w:t xml:space="preserve">Michael kertoi joitakin numeroita miehelle, jolla oli hattu päässään, -</w:t>
      </w:r>
    </w:p>
    <w:p>
      <w:r>
        <w:rPr>
          <w:b/>
        </w:rPr>
        <w:t xml:space="preserve">Esimerkki 1.3445</w:t>
      </w:r>
    </w:p>
    <w:p>
      <w:r>
        <w:t xml:space="preserve">Linda mainitsi naisen töistä uutisissa</w:t>
      </w:r>
    </w:p>
    <w:p>
      <w:r>
        <w:rPr>
          <w:b/>
        </w:rPr>
        <w:t xml:space="preserve">Tulos</w:t>
      </w:r>
    </w:p>
    <w:p>
      <w:r>
        <w:t xml:space="preserve">Linda mainitsi uutiset naiselle töistä</w:t>
      </w:r>
    </w:p>
    <w:p>
      <w:r>
        <w:rPr>
          <w:b/>
        </w:rPr>
        <w:t xml:space="preserve">Esimerkki 1.3446</w:t>
      </w:r>
    </w:p>
    <w:p>
      <w:r>
        <w:t xml:space="preserve">Juan lennätti joukkueelle tarvikkeita</w:t>
      </w:r>
    </w:p>
    <w:p>
      <w:r>
        <w:rPr>
          <w:b/>
        </w:rPr>
        <w:t xml:space="preserve">Tulos</w:t>
      </w:r>
    </w:p>
    <w:p>
      <w:r>
        <w:t xml:space="preserve">Juan lennätti tarvikkeita tiimille</w:t>
      </w:r>
    </w:p>
    <w:p>
      <w:r>
        <w:rPr>
          <w:b/>
        </w:rPr>
        <w:t xml:space="preserve">Esimerkki 1.3447</w:t>
      </w:r>
    </w:p>
    <w:p>
      <w:r>
        <w:t xml:space="preserve">Bob löi hänelle pallon</w:t>
      </w:r>
    </w:p>
    <w:p>
      <w:r>
        <w:rPr>
          <w:b/>
        </w:rPr>
        <w:t xml:space="preserve">Tulos</w:t>
      </w:r>
    </w:p>
    <w:p>
      <w:r>
        <w:t xml:space="preserve">Bob löi pallon hänen</w:t>
      </w:r>
    </w:p>
    <w:p>
      <w:r>
        <w:rPr>
          <w:b/>
        </w:rPr>
        <w:t xml:space="preserve">Esimerkki 1.3448</w:t>
      </w:r>
    </w:p>
    <w:p>
      <w:r>
        <w:t xml:space="preserve">Michael työnsi hänelle laatikon</w:t>
      </w:r>
    </w:p>
    <w:p>
      <w:r>
        <w:rPr>
          <w:b/>
        </w:rPr>
        <w:t xml:space="preserve">Tulos</w:t>
      </w:r>
    </w:p>
    <w:p>
      <w:r>
        <w:t xml:space="preserve">Michael työnsi hänelle laatikon</w:t>
      </w:r>
    </w:p>
    <w:p>
      <w:r>
        <w:rPr>
          <w:b/>
        </w:rPr>
        <w:t xml:space="preserve">Esimerkki 1.3449</w:t>
      </w:r>
    </w:p>
    <w:p>
      <w:r>
        <w:t xml:space="preserve">Linda osoitti hattupäiselle naiselle viestin</w:t>
      </w:r>
    </w:p>
    <w:p>
      <w:r>
        <w:rPr>
          <w:b/>
        </w:rPr>
        <w:t xml:space="preserve">Tulos</w:t>
      </w:r>
    </w:p>
    <w:p>
      <w:r>
        <w:t xml:space="preserve">Linda osoitti viestin hattupäiselle naiselle.</w:t>
      </w:r>
    </w:p>
    <w:p>
      <w:r>
        <w:rPr>
          <w:b/>
        </w:rPr>
        <w:t xml:space="preserve">Esimerkki 1.3450</w:t>
      </w:r>
    </w:p>
    <w:p>
      <w:r>
        <w:t xml:space="preserve">Linda pyöräytti naisen, joka oli töistä jotain</w:t>
      </w:r>
    </w:p>
    <w:p>
      <w:r>
        <w:rPr>
          <w:b/>
        </w:rPr>
        <w:t xml:space="preserve">Tulos</w:t>
      </w:r>
    </w:p>
    <w:p>
      <w:r>
        <w:t xml:space="preserve">Linda pyöräytti jotain naiselle, joka oli töistä.</w:t>
      </w:r>
    </w:p>
    <w:p>
      <w:r>
        <w:rPr>
          <w:b/>
        </w:rPr>
        <w:t xml:space="preserve">Esimerkki 1.3451</w:t>
      </w:r>
    </w:p>
    <w:p>
      <w:r>
        <w:t xml:space="preserve">Bob esitti hänelle joitakin kysymyksiä</w:t>
      </w:r>
    </w:p>
    <w:p>
      <w:r>
        <w:rPr>
          <w:b/>
        </w:rPr>
        <w:t xml:space="preserve">Tulos</w:t>
      </w:r>
    </w:p>
    <w:p>
      <w:r>
        <w:t xml:space="preserve">Bob esitti hänelle joitakin kysymyksiä</w:t>
      </w:r>
    </w:p>
    <w:p>
      <w:r>
        <w:rPr>
          <w:b/>
        </w:rPr>
        <w:t xml:space="preserve">Esimerkki 1.3452</w:t>
      </w:r>
    </w:p>
    <w:p>
      <w:r>
        <w:t xml:space="preserve">Alice myönsi miehelle paikan</w:t>
      </w:r>
    </w:p>
    <w:p>
      <w:r>
        <w:rPr>
          <w:b/>
        </w:rPr>
        <w:t xml:space="preserve">Tulos</w:t>
      </w:r>
    </w:p>
    <w:p>
      <w:r>
        <w:t xml:space="preserve">Alice myönsi paikan miehelle.</w:t>
      </w:r>
    </w:p>
    <w:p>
      <w:r>
        <w:rPr>
          <w:b/>
        </w:rPr>
        <w:t xml:space="preserve">Esimerkki 1.3453</w:t>
      </w:r>
    </w:p>
    <w:p>
      <w:r>
        <w:t xml:space="preserve">Bob ilmaisi miehelle ajatuksen</w:t>
      </w:r>
    </w:p>
    <w:p>
      <w:r>
        <w:rPr>
          <w:b/>
        </w:rPr>
        <w:t xml:space="preserve">Tulos</w:t>
      </w:r>
    </w:p>
    <w:p>
      <w:r>
        <w:t xml:space="preserve">Bob esitti miehelle ajatuksen</w:t>
      </w:r>
    </w:p>
    <w:p>
      <w:r>
        <w:rPr>
          <w:b/>
        </w:rPr>
        <w:t xml:space="preserve">Esimerkki 1.3454</w:t>
      </w:r>
    </w:p>
    <w:p>
      <w:r>
        <w:t xml:space="preserve">Maria mainitsi miehen, jolla oli hattu, joka oli kulkueessa</w:t>
      </w:r>
    </w:p>
    <w:p>
      <w:r>
        <w:rPr>
          <w:b/>
        </w:rPr>
        <w:t xml:space="preserve">Tulos</w:t>
      </w:r>
    </w:p>
    <w:p>
      <w:r>
        <w:t xml:space="preserve">Maria siteerasi kohtaa hattua käyttävälle miehelle.</w:t>
      </w:r>
    </w:p>
    <w:p>
      <w:r>
        <w:rPr>
          <w:b/>
        </w:rPr>
        <w:t xml:space="preserve">Esimerkki 1.3455</w:t>
      </w:r>
    </w:p>
    <w:p>
      <w:r>
        <w:t xml:space="preserve">Alice lähetti miehelle jotain</w:t>
      </w:r>
    </w:p>
    <w:p>
      <w:r>
        <w:rPr>
          <w:b/>
        </w:rPr>
        <w:t xml:space="preserve">Tulos</w:t>
      </w:r>
    </w:p>
    <w:p>
      <w:r>
        <w:t xml:space="preserve">Alice lähetti jotain miehelle</w:t>
      </w:r>
    </w:p>
    <w:p>
      <w:r>
        <w:rPr>
          <w:b/>
        </w:rPr>
        <w:t xml:space="preserve">Esimerkki 1.3456</w:t>
      </w:r>
    </w:p>
    <w:p>
      <w:r>
        <w:t xml:space="preserve">Maria näytti miehelle veistoksen</w:t>
      </w:r>
    </w:p>
    <w:p>
      <w:r>
        <w:rPr>
          <w:b/>
        </w:rPr>
        <w:t xml:space="preserve">Tulos</w:t>
      </w:r>
    </w:p>
    <w:p>
      <w:r>
        <w:t xml:space="preserve">Maria näytti veistoksen miehelle, joka oli</w:t>
      </w:r>
    </w:p>
    <w:p>
      <w:r>
        <w:rPr>
          <w:b/>
        </w:rPr>
        <w:t xml:space="preserve">Esimerkki 1.3457</w:t>
      </w:r>
    </w:p>
    <w:p>
      <w:r>
        <w:t xml:space="preserve">Juan vei naiselle, jolla oli hattu, huovan...</w:t>
      </w:r>
    </w:p>
    <w:p>
      <w:r>
        <w:rPr>
          <w:b/>
        </w:rPr>
        <w:t xml:space="preserve">Tulos</w:t>
      </w:r>
    </w:p>
    <w:p>
      <w:r>
        <w:t xml:space="preserve">Juan vei huovan hattupäisen naisen luo.</w:t>
      </w:r>
    </w:p>
    <w:p>
      <w:r>
        <w:rPr>
          <w:b/>
        </w:rPr>
        <w:t xml:space="preserve">Esimerkki 1.3458</w:t>
      </w:r>
    </w:p>
    <w:p>
      <w:r>
        <w:t xml:space="preserve">Maria lainasi hänelle puhetta</w:t>
      </w:r>
    </w:p>
    <w:p>
      <w:r>
        <w:rPr>
          <w:b/>
        </w:rPr>
        <w:t xml:space="preserve">Tulos</w:t>
      </w:r>
    </w:p>
    <w:p>
      <w:r>
        <w:t xml:space="preserve">Maria siteerasi puhetta hänelle</w:t>
      </w:r>
    </w:p>
    <w:p>
      <w:r>
        <w:rPr>
          <w:b/>
        </w:rPr>
        <w:t xml:space="preserve">Esimerkki 1.3459</w:t>
      </w:r>
    </w:p>
    <w:p>
      <w:r>
        <w:t xml:space="preserve">Michael kysyi hattupäiseltä naiselta kysymyksen.</w:t>
      </w:r>
    </w:p>
    <w:p>
      <w:r>
        <w:rPr>
          <w:b/>
        </w:rPr>
        <w:t xml:space="preserve">Tulos</w:t>
      </w:r>
    </w:p>
    <w:p>
      <w:r>
        <w:t xml:space="preserve">Michael kysyi kysymyksen naiselta, jolla oli hattu päässään...</w:t>
      </w:r>
    </w:p>
    <w:p>
      <w:r>
        <w:rPr>
          <w:b/>
        </w:rPr>
        <w:t xml:space="preserve">Esimerkki 1.3460</w:t>
      </w:r>
    </w:p>
    <w:p>
      <w:r>
        <w:t xml:space="preserve">Mary heitti hattua kantavalle naiselle sanomalehden, -</w:t>
      </w:r>
    </w:p>
    <w:p>
      <w:r>
        <w:rPr>
          <w:b/>
        </w:rPr>
        <w:t xml:space="preserve">Tulos</w:t>
      </w:r>
    </w:p>
    <w:p>
      <w:r>
        <w:t xml:space="preserve">Mary heitti sanomalehden hattupäiselle naiselle, -</w:t>
      </w:r>
    </w:p>
    <w:p>
      <w:r>
        <w:rPr>
          <w:b/>
        </w:rPr>
        <w:t xml:space="preserve">Esimerkki 1.3461</w:t>
      </w:r>
    </w:p>
    <w:p>
      <w:r>
        <w:t xml:space="preserve">Maria siirsi hattua käyttäneelle naiselle käteistä.</w:t>
      </w:r>
    </w:p>
    <w:p>
      <w:r>
        <w:rPr>
          <w:b/>
        </w:rPr>
        <w:t xml:space="preserve">Tulos</w:t>
      </w:r>
    </w:p>
    <w:p>
      <w:r>
        <w:t xml:space="preserve">Maria siirsi käteistä naiselle, jolla oli hattu päässään, -</w:t>
      </w:r>
    </w:p>
    <w:p>
      <w:r>
        <w:rPr>
          <w:b/>
        </w:rPr>
        <w:t xml:space="preserve">Esimerkki 1.3462</w:t>
      </w:r>
    </w:p>
    <w:p>
      <w:r>
        <w:t xml:space="preserve">John antoi hänelle työpöydän</w:t>
      </w:r>
    </w:p>
    <w:p>
      <w:r>
        <w:rPr>
          <w:b/>
        </w:rPr>
        <w:t xml:space="preserve">Tulos</w:t>
      </w:r>
    </w:p>
    <w:p>
      <w:r>
        <w:t xml:space="preserve">John antoi hänelle työpöydän</w:t>
      </w:r>
    </w:p>
    <w:p>
      <w:r>
        <w:rPr>
          <w:b/>
        </w:rPr>
        <w:t xml:space="preserve">Esimerkki 1.3463</w:t>
      </w:r>
    </w:p>
    <w:p>
      <w:r>
        <w:t xml:space="preserve">Bob lähetti naiselle, joka oli töistä, jotain</w:t>
      </w:r>
    </w:p>
    <w:p>
      <w:r>
        <w:rPr>
          <w:b/>
        </w:rPr>
        <w:t xml:space="preserve">Tulos</w:t>
      </w:r>
    </w:p>
    <w:p>
      <w:r>
        <w:t xml:space="preserve">Bob lähetti jotain eräälle naiselle, joka oli töistä...</w:t>
      </w:r>
    </w:p>
    <w:p>
      <w:r>
        <w:rPr>
          <w:b/>
        </w:rPr>
        <w:t xml:space="preserve">Esimerkki 1.3464</w:t>
      </w:r>
    </w:p>
    <w:p>
      <w:r>
        <w:t xml:space="preserve">John ajoi hänet autolla</w:t>
      </w:r>
    </w:p>
    <w:p>
      <w:r>
        <w:rPr>
          <w:b/>
        </w:rPr>
        <w:t xml:space="preserve">Tulos</w:t>
      </w:r>
    </w:p>
    <w:p>
      <w:r>
        <w:t xml:space="preserve">John ajoi auton hänen luokseen</w:t>
      </w:r>
    </w:p>
    <w:p>
      <w:r>
        <w:rPr>
          <w:b/>
        </w:rPr>
        <w:t xml:space="preserve">Esimerkki 1.3465</w:t>
      </w:r>
    </w:p>
    <w:p>
      <w:r>
        <w:t xml:space="preserve">Mary ilmoitti miehelle, jolla oli hattu päässään jotain.</w:t>
      </w:r>
    </w:p>
    <w:p>
      <w:r>
        <w:rPr>
          <w:b/>
        </w:rPr>
        <w:t xml:space="preserve">Tulos</w:t>
      </w:r>
    </w:p>
    <w:p>
      <w:r>
        <w:t xml:space="preserve">Maria kertoi jotain miehelle, jolla oli hattu päässään, -</w:t>
      </w:r>
    </w:p>
    <w:p>
      <w:r>
        <w:rPr>
          <w:b/>
        </w:rPr>
        <w:t xml:space="preserve">Esimerkki 1.3466</w:t>
      </w:r>
    </w:p>
    <w:p>
      <w:r>
        <w:t xml:space="preserve">Bob vei naiselle lahjan</w:t>
      </w:r>
    </w:p>
    <w:p>
      <w:r>
        <w:rPr>
          <w:b/>
        </w:rPr>
        <w:t xml:space="preserve">Tulos</w:t>
      </w:r>
    </w:p>
    <w:p>
      <w:r>
        <w:t xml:space="preserve">Bob vei lahjan naiselle</w:t>
      </w:r>
    </w:p>
    <w:p>
      <w:r>
        <w:rPr>
          <w:b/>
        </w:rPr>
        <w:t xml:space="preserve">Esimerkki 1.3467</w:t>
      </w:r>
    </w:p>
    <w:p>
      <w:r>
        <w:t xml:space="preserve">Michael siirsi hattupäiselle miehelle rahaa -</w:t>
      </w:r>
    </w:p>
    <w:p>
      <w:r>
        <w:rPr>
          <w:b/>
        </w:rPr>
        <w:t xml:space="preserve">Tulos</w:t>
      </w:r>
    </w:p>
    <w:p>
      <w:r>
        <w:t xml:space="preserve">Michael siirsi rahaa miehelle, jolla oli hattu, -</w:t>
      </w:r>
    </w:p>
    <w:p>
      <w:r>
        <w:rPr>
          <w:b/>
        </w:rPr>
        <w:t xml:space="preserve">Esimerkki 1.3468</w:t>
      </w:r>
    </w:p>
    <w:p>
      <w:r>
        <w:t xml:space="preserve">Linda opetti miehelle kappaleen</w:t>
      </w:r>
    </w:p>
    <w:p>
      <w:r>
        <w:rPr>
          <w:b/>
        </w:rPr>
        <w:t xml:space="preserve">Tulos</w:t>
      </w:r>
    </w:p>
    <w:p>
      <w:r>
        <w:t xml:space="preserve">Linda opetti kappaleen miehelle</w:t>
      </w:r>
    </w:p>
    <w:p>
      <w:r>
        <w:rPr>
          <w:b/>
        </w:rPr>
        <w:t xml:space="preserve">Esimerkki 1.3469</w:t>
      </w:r>
    </w:p>
    <w:p>
      <w:r>
        <w:t xml:space="preserve">Juan antoi naiselle juomarahaa</w:t>
      </w:r>
    </w:p>
    <w:p>
      <w:r>
        <w:rPr>
          <w:b/>
        </w:rPr>
        <w:t xml:space="preserve">Tulos</w:t>
      </w:r>
    </w:p>
    <w:p>
      <w:r>
        <w:t xml:space="preserve">Juan antoi jotain naiselle</w:t>
      </w:r>
    </w:p>
    <w:p>
      <w:r>
        <w:rPr>
          <w:b/>
        </w:rPr>
        <w:t xml:space="preserve">Esimerkki 1.3470</w:t>
      </w:r>
    </w:p>
    <w:p>
      <w:r>
        <w:t xml:space="preserve">Michael antoi hänelle pallon</w:t>
      </w:r>
    </w:p>
    <w:p>
      <w:r>
        <w:rPr>
          <w:b/>
        </w:rPr>
        <w:t xml:space="preserve">Tulos</w:t>
      </w:r>
    </w:p>
    <w:p>
      <w:r>
        <w:t xml:space="preserve">Michael antoi pallon hänelle</w:t>
      </w:r>
    </w:p>
    <w:p>
      <w:r>
        <w:rPr>
          <w:b/>
        </w:rPr>
        <w:t xml:space="preserve">Esimerkki 1.3471</w:t>
      </w:r>
    </w:p>
    <w:p>
      <w:r>
        <w:t xml:space="preserve">Bob kysyi eräältä mieheltä kysymyksiä</w:t>
      </w:r>
    </w:p>
    <w:p>
      <w:r>
        <w:rPr>
          <w:b/>
        </w:rPr>
        <w:t xml:space="preserve">Tulos</w:t>
      </w:r>
    </w:p>
    <w:p>
      <w:r>
        <w:t xml:space="preserve">Bob esitti kysymyksiä eräälle miehelle</w:t>
      </w:r>
    </w:p>
    <w:p>
      <w:r>
        <w:rPr>
          <w:b/>
        </w:rPr>
        <w:t xml:space="preserve">Esimerkki 1.3472</w:t>
      </w:r>
    </w:p>
    <w:p>
      <w:r>
        <w:t xml:space="preserve">Alice lähetti naiselle tekstiviestin</w:t>
      </w:r>
    </w:p>
    <w:p>
      <w:r>
        <w:rPr>
          <w:b/>
        </w:rPr>
        <w:t xml:space="preserve">Tulos</w:t>
      </w:r>
    </w:p>
    <w:p>
      <w:r>
        <w:t xml:space="preserve">Alice lähetti tekstiviestin naiselle</w:t>
      </w:r>
    </w:p>
    <w:p>
      <w:r>
        <w:rPr>
          <w:b/>
        </w:rPr>
        <w:t xml:space="preserve">Esimerkki 1.3473</w:t>
      </w:r>
    </w:p>
    <w:p>
      <w:r>
        <w:t xml:space="preserve">Juan antoi hänelle vastalääkettä</w:t>
      </w:r>
    </w:p>
    <w:p>
      <w:r>
        <w:rPr>
          <w:b/>
        </w:rPr>
        <w:t xml:space="preserve">Tulos</w:t>
      </w:r>
    </w:p>
    <w:p>
      <w:r>
        <w:t xml:space="preserve">Juan antoi hänelle vastalääkettä, -</w:t>
      </w:r>
    </w:p>
    <w:p>
      <w:r>
        <w:rPr>
          <w:b/>
        </w:rPr>
        <w:t xml:space="preserve">Esimerkki 1.3474</w:t>
      </w:r>
    </w:p>
    <w:p>
      <w:r>
        <w:t xml:space="preserve">Michael osoitti naista sormella</w:t>
      </w:r>
    </w:p>
    <w:p>
      <w:r>
        <w:rPr>
          <w:b/>
        </w:rPr>
        <w:t xml:space="preserve">Tulos</w:t>
      </w:r>
    </w:p>
    <w:p>
      <w:r>
        <w:t xml:space="preserve">Michael näytti sormella naiselle, joka oli</w:t>
      </w:r>
    </w:p>
    <w:p>
      <w:r>
        <w:rPr>
          <w:b/>
        </w:rPr>
        <w:t xml:space="preserve">Esimerkki 1.3475</w:t>
      </w:r>
    </w:p>
    <w:p>
      <w:r>
        <w:t xml:space="preserve">Juan salakuljetti tiimin töistä jotain -</w:t>
      </w:r>
    </w:p>
    <w:p>
      <w:r>
        <w:rPr>
          <w:b/>
        </w:rPr>
        <w:t xml:space="preserve">Tulos</w:t>
      </w:r>
    </w:p>
    <w:p>
      <w:r>
        <w:t xml:space="preserve">Juan salakuljetti jotain tiimille töistä.</w:t>
      </w:r>
    </w:p>
    <w:p>
      <w:r>
        <w:rPr>
          <w:b/>
        </w:rPr>
        <w:t xml:space="preserve">Esimerkki 1.3476</w:t>
      </w:r>
    </w:p>
    <w:p>
      <w:r>
        <w:t xml:space="preserve">Juan tarjosi miehelle lahjan</w:t>
      </w:r>
    </w:p>
    <w:p>
      <w:r>
        <w:rPr>
          <w:b/>
        </w:rPr>
        <w:t xml:space="preserve">Tulos</w:t>
      </w:r>
    </w:p>
    <w:p>
      <w:r>
        <w:t xml:space="preserve">Juan tarjosi lahjan miehelle</w:t>
      </w:r>
    </w:p>
    <w:p>
      <w:r>
        <w:rPr>
          <w:b/>
        </w:rPr>
        <w:t xml:space="preserve">Esimerkki 1.3477</w:t>
      </w:r>
    </w:p>
    <w:p>
      <w:r>
        <w:t xml:space="preserve">Maria uskoi miehelle ihmeen</w:t>
      </w:r>
    </w:p>
    <w:p>
      <w:r>
        <w:rPr>
          <w:b/>
        </w:rPr>
        <w:t xml:space="preserve">Tulos</w:t>
      </w:r>
    </w:p>
    <w:p>
      <w:r>
        <w:t xml:space="preserve">Maria uskoi miehen tehneen ihmeen</w:t>
      </w:r>
    </w:p>
    <w:p>
      <w:r>
        <w:rPr>
          <w:b/>
        </w:rPr>
        <w:t xml:space="preserve">Esimerkki 1.3478</w:t>
      </w:r>
    </w:p>
    <w:p>
      <w:r>
        <w:t xml:space="preserve">Michael luovutti miehelle jotain</w:t>
      </w:r>
    </w:p>
    <w:p>
      <w:r>
        <w:rPr>
          <w:b/>
        </w:rPr>
        <w:t xml:space="preserve">Tulos</w:t>
      </w:r>
    </w:p>
    <w:p>
      <w:r>
        <w:t xml:space="preserve">Mikael luovutti jotain miehelle.</w:t>
      </w:r>
    </w:p>
    <w:p>
      <w:r>
        <w:rPr>
          <w:b/>
        </w:rPr>
        <w:t xml:space="preserve">Esimerkki 1.3479</w:t>
      </w:r>
    </w:p>
    <w:p>
      <w:r>
        <w:t xml:space="preserve">Maria rullaa nainen jotain</w:t>
      </w:r>
    </w:p>
    <w:p>
      <w:r>
        <w:rPr>
          <w:b/>
        </w:rPr>
        <w:t xml:space="preserve">Tulos</w:t>
      </w:r>
    </w:p>
    <w:p>
      <w:r>
        <w:t xml:space="preserve">Maria vieritti jotain naiselle</w:t>
      </w:r>
    </w:p>
    <w:p>
      <w:r>
        <w:rPr>
          <w:b/>
        </w:rPr>
        <w:t xml:space="preserve">Esimerkki 1.3480</w:t>
      </w:r>
    </w:p>
    <w:p>
      <w:r>
        <w:t xml:space="preserve">Maria souti hänelle tarvikkeet</w:t>
      </w:r>
    </w:p>
    <w:p>
      <w:r>
        <w:rPr>
          <w:b/>
        </w:rPr>
        <w:t xml:space="preserve">Tulos</w:t>
      </w:r>
    </w:p>
    <w:p>
      <w:r>
        <w:t xml:space="preserve">Maria souti tarvikkeet hänelle</w:t>
      </w:r>
    </w:p>
    <w:p>
      <w:r>
        <w:rPr>
          <w:b/>
        </w:rPr>
        <w:t xml:space="preserve">Esimerkki 1.3481</w:t>
      </w:r>
    </w:p>
    <w:p>
      <w:r>
        <w:t xml:space="preserve">John iski miehelle, joka oli töistä pikapalloa -</w:t>
      </w:r>
    </w:p>
    <w:p>
      <w:r>
        <w:rPr>
          <w:b/>
        </w:rPr>
        <w:t xml:space="preserve">Tulos</w:t>
      </w:r>
    </w:p>
    <w:p>
      <w:r>
        <w:t xml:space="preserve">John löi nopean pallon miehelle, joka oli töistä tullut</w:t>
      </w:r>
    </w:p>
    <w:p>
      <w:r>
        <w:rPr>
          <w:b/>
        </w:rPr>
        <w:t xml:space="preserve">Esimerkki 1.3482</w:t>
      </w:r>
    </w:p>
    <w:p>
      <w:r>
        <w:t xml:space="preserve">Alice heitti naiselle pallon</w:t>
      </w:r>
    </w:p>
    <w:p>
      <w:r>
        <w:rPr>
          <w:b/>
        </w:rPr>
        <w:t xml:space="preserve">Tulos</w:t>
      </w:r>
    </w:p>
    <w:p>
      <w:r>
        <w:t xml:space="preserve">Alice heitti pallon naiselle</w:t>
      </w:r>
    </w:p>
    <w:p>
      <w:r>
        <w:rPr>
          <w:b/>
        </w:rPr>
        <w:t xml:space="preserve">Esimerkki 1.3483</w:t>
      </w:r>
    </w:p>
    <w:p>
      <w:r>
        <w:t xml:space="preserve">Mary huokaili nainen, joka oli yllään hattu hänen kiitoksensa</w:t>
      </w:r>
    </w:p>
    <w:p>
      <w:r>
        <w:rPr>
          <w:b/>
        </w:rPr>
        <w:t xml:space="preserve">Tulos</w:t>
      </w:r>
    </w:p>
    <w:p>
      <w:r>
        <w:t xml:space="preserve">Maria huokasi kiitosta naiselle, joka piti hattua päässään.</w:t>
      </w:r>
    </w:p>
    <w:p>
      <w:r>
        <w:rPr>
          <w:b/>
        </w:rPr>
        <w:t xml:space="preserve">Esimerkki 1.3484</w:t>
      </w:r>
    </w:p>
    <w:p>
      <w:r>
        <w:t xml:space="preserve">Linda mainitsi miehen työstä kirjan</w:t>
      </w:r>
    </w:p>
    <w:p>
      <w:r>
        <w:rPr>
          <w:b/>
        </w:rPr>
        <w:t xml:space="preserve">Tulos</w:t>
      </w:r>
    </w:p>
    <w:p>
      <w:r>
        <w:t xml:space="preserve">Linda siteerasi kirjaa miehelle työpaikalta.</w:t>
      </w:r>
    </w:p>
    <w:p>
      <w:r>
        <w:rPr>
          <w:b/>
        </w:rPr>
        <w:t xml:space="preserve">Esimerkki 1.3485</w:t>
      </w:r>
    </w:p>
    <w:p>
      <w:r>
        <w:t xml:space="preserve">Linda tönäisi miestä, joka oli töistä jotain -</w:t>
      </w:r>
    </w:p>
    <w:p>
      <w:r>
        <w:rPr>
          <w:b/>
        </w:rPr>
        <w:t xml:space="preserve">Tulos</w:t>
      </w:r>
    </w:p>
    <w:p>
      <w:r>
        <w:t xml:space="preserve">Linda tönäisi jotain miehelle, joka oli töistä.</w:t>
      </w:r>
    </w:p>
    <w:p>
      <w:r>
        <w:rPr>
          <w:b/>
        </w:rPr>
        <w:t xml:space="preserve">Esimerkki 1.3486</w:t>
      </w:r>
    </w:p>
    <w:p>
      <w:r>
        <w:t xml:space="preserve">Linda haukkui hattua käyttävän miehen käskyn.</w:t>
      </w:r>
    </w:p>
    <w:p>
      <w:r>
        <w:rPr>
          <w:b/>
        </w:rPr>
        <w:t xml:space="preserve">Tulos</w:t>
      </w:r>
    </w:p>
    <w:p>
      <w:r>
        <w:t xml:space="preserve">Linda haukkui käskyn miehelle, jolla oli hattu päässään, -</w:t>
      </w:r>
    </w:p>
    <w:p>
      <w:r>
        <w:rPr>
          <w:b/>
        </w:rPr>
        <w:t xml:space="preserve">Esimerkki 1.3487</w:t>
      </w:r>
    </w:p>
    <w:p>
      <w:r>
        <w:t xml:space="preserve">John lainasi hattua käyttävälle miehelle lauseen, -</w:t>
      </w:r>
    </w:p>
    <w:p>
      <w:r>
        <w:rPr>
          <w:b/>
        </w:rPr>
        <w:t xml:space="preserve">Tulos</w:t>
      </w:r>
    </w:p>
    <w:p>
      <w:r>
        <w:t xml:space="preserve">John lainasi lauseen miehelle, jolla oli hattu päässään.</w:t>
      </w:r>
    </w:p>
    <w:p>
      <w:r>
        <w:rPr>
          <w:b/>
        </w:rPr>
        <w:t xml:space="preserve">Esimerkki 1.3488</w:t>
      </w:r>
    </w:p>
    <w:p>
      <w:r>
        <w:t xml:space="preserve">Bob ajoi miehen töistä nopealla pallolla -</w:t>
      </w:r>
    </w:p>
    <w:p>
      <w:r>
        <w:rPr>
          <w:b/>
        </w:rPr>
        <w:t xml:space="preserve">Tulos</w:t>
      </w:r>
    </w:p>
    <w:p>
      <w:r>
        <w:t xml:space="preserve">Bob heitti nopean pallon miehelle töistä -</w:t>
      </w:r>
    </w:p>
    <w:p>
      <w:r>
        <w:rPr>
          <w:b/>
        </w:rPr>
        <w:t xml:space="preserve">Esimerkki 1.3489</w:t>
      </w:r>
    </w:p>
    <w:p>
      <w:r>
        <w:t xml:space="preserve">Maria vaihtoi hänelle ruokaa</w:t>
      </w:r>
    </w:p>
    <w:p>
      <w:r>
        <w:rPr>
          <w:b/>
        </w:rPr>
        <w:t xml:space="preserve">Tulos</w:t>
      </w:r>
    </w:p>
    <w:p>
      <w:r>
        <w:t xml:space="preserve">Maria vaihtoi hänelle ruokaa</w:t>
      </w:r>
    </w:p>
    <w:p>
      <w:r>
        <w:rPr>
          <w:b/>
        </w:rPr>
        <w:t xml:space="preserve">Esimerkki 1.3490</w:t>
      </w:r>
    </w:p>
    <w:p>
      <w:r>
        <w:t xml:space="preserve">Mary kertoi naisesta, jolla oli hattu päässään jotain -</w:t>
      </w:r>
    </w:p>
    <w:p>
      <w:r>
        <w:rPr>
          <w:b/>
        </w:rPr>
        <w:t xml:space="preserve">Tulos</w:t>
      </w:r>
    </w:p>
    <w:p>
      <w:r>
        <w:t xml:space="preserve">Maria lausui jotain naiselle, jolla oli hattu päässään.</w:t>
      </w:r>
    </w:p>
    <w:p>
      <w:r>
        <w:rPr>
          <w:b/>
        </w:rPr>
        <w:t xml:space="preserve">Esimerkki 1.3491</w:t>
      </w:r>
    </w:p>
    <w:p>
      <w:r>
        <w:t xml:space="preserve">Linda kaupitteli miehelle matkamuistoja -</w:t>
      </w:r>
    </w:p>
    <w:p>
      <w:r>
        <w:rPr>
          <w:b/>
        </w:rPr>
        <w:t xml:space="preserve">Tulos</w:t>
      </w:r>
    </w:p>
    <w:p>
      <w:r>
        <w:t xml:space="preserve">Linda kaupitteli matkamuistoja miehelle, -</w:t>
      </w:r>
    </w:p>
    <w:p>
      <w:r>
        <w:rPr>
          <w:b/>
        </w:rPr>
        <w:t xml:space="preserve">Esimerkki 1.3492</w:t>
      </w:r>
    </w:p>
    <w:p>
      <w:r>
        <w:t xml:space="preserve">Linda opetti eräälle naiselle, joka oli töistä, idean, jonka mukaan -</w:t>
      </w:r>
    </w:p>
    <w:p>
      <w:r>
        <w:rPr>
          <w:b/>
        </w:rPr>
        <w:t xml:space="preserve">Tulos</w:t>
      </w:r>
    </w:p>
    <w:p>
      <w:r>
        <w:t xml:space="preserve">Linda opetti idean eräälle naiselle, joka oli töistä tulleella</w:t>
      </w:r>
    </w:p>
    <w:p>
      <w:r>
        <w:rPr>
          <w:b/>
        </w:rPr>
        <w:t xml:space="preserve">Esimerkki 1.3493</w:t>
      </w:r>
    </w:p>
    <w:p>
      <w:r>
        <w:t xml:space="preserve">Linda testamenttasi hattua käyttävälle naiselle koko omaisuutensa -</w:t>
      </w:r>
    </w:p>
    <w:p>
      <w:r>
        <w:rPr>
          <w:b/>
        </w:rPr>
        <w:t xml:space="preserve">Tulos</w:t>
      </w:r>
    </w:p>
    <w:p>
      <w:r>
        <w:t xml:space="preserve">Linda testamenttasi koko omaisuutensa naiselle, jolla oli hattu päässään -</w:t>
      </w:r>
    </w:p>
    <w:p>
      <w:r>
        <w:rPr>
          <w:b/>
        </w:rPr>
        <w:t xml:space="preserve">Esimerkki 1.3494</w:t>
      </w:r>
    </w:p>
    <w:p>
      <w:r>
        <w:t xml:space="preserve">Maria twiittasi hänelle huomautuksen</w:t>
      </w:r>
    </w:p>
    <w:p>
      <w:r>
        <w:rPr>
          <w:b/>
        </w:rPr>
        <w:t xml:space="preserve">Tulos</w:t>
      </w:r>
    </w:p>
    <w:p>
      <w:r>
        <w:t xml:space="preserve">Maria twiittasi hänelle huomautuksen</w:t>
      </w:r>
    </w:p>
    <w:p>
      <w:r>
        <w:rPr>
          <w:b/>
        </w:rPr>
        <w:t xml:space="preserve">Esimerkki 1.3495</w:t>
      </w:r>
    </w:p>
    <w:p>
      <w:r>
        <w:t xml:space="preserve">Michael ampui hänelle jotain</w:t>
      </w:r>
    </w:p>
    <w:p>
      <w:r>
        <w:rPr>
          <w:b/>
        </w:rPr>
        <w:t xml:space="preserve">Tulos</w:t>
      </w:r>
    </w:p>
    <w:p>
      <w:r>
        <w:t xml:space="preserve">Michael ampui jotain hänelle</w:t>
      </w:r>
    </w:p>
    <w:p>
      <w:r>
        <w:rPr>
          <w:b/>
        </w:rPr>
        <w:t xml:space="preserve">Esimerkki 1.3496</w:t>
      </w:r>
    </w:p>
    <w:p>
      <w:r>
        <w:t xml:space="preserve">Juan antoi miehelle jotain</w:t>
      </w:r>
    </w:p>
    <w:p>
      <w:r>
        <w:rPr>
          <w:b/>
        </w:rPr>
        <w:t xml:space="preserve">Tulos</w:t>
      </w:r>
    </w:p>
    <w:p>
      <w:r>
        <w:t xml:space="preserve">Juan osoitti miehelle jotain</w:t>
      </w:r>
    </w:p>
    <w:p>
      <w:r>
        <w:rPr>
          <w:b/>
        </w:rPr>
        <w:t xml:space="preserve">Esimerkki 1.3497</w:t>
      </w:r>
    </w:p>
    <w:p>
      <w:r>
        <w:t xml:space="preserve">Alice vei naiselle jotain</w:t>
      </w:r>
    </w:p>
    <w:p>
      <w:r>
        <w:rPr>
          <w:b/>
        </w:rPr>
        <w:t xml:space="preserve">Tulos</w:t>
      </w:r>
    </w:p>
    <w:p>
      <w:r>
        <w:t xml:space="preserve">Alice vei jotain naiselle, joka ei tiennyt, että hän oli kuorma-autossa.</w:t>
      </w:r>
    </w:p>
    <w:p>
      <w:r>
        <w:rPr>
          <w:b/>
        </w:rPr>
        <w:t xml:space="preserve">Esimerkki 1.3498</w:t>
      </w:r>
    </w:p>
    <w:p>
      <w:r>
        <w:t xml:space="preserve">Linda toimitti tiimille uutiset</w:t>
      </w:r>
    </w:p>
    <w:p>
      <w:r>
        <w:rPr>
          <w:b/>
        </w:rPr>
        <w:t xml:space="preserve">Tulos</w:t>
      </w:r>
    </w:p>
    <w:p>
      <w:r>
        <w:t xml:space="preserve">Linda toimitti uutiset tiimille</w:t>
      </w:r>
    </w:p>
    <w:p>
      <w:r>
        <w:rPr>
          <w:b/>
        </w:rPr>
        <w:t xml:space="preserve">Esimerkki 1.3499</w:t>
      </w:r>
    </w:p>
    <w:p>
      <w:r>
        <w:t xml:space="preserve">Maria löi hänelle pesäpalloa</w:t>
      </w:r>
    </w:p>
    <w:p>
      <w:r>
        <w:rPr>
          <w:b/>
        </w:rPr>
        <w:t xml:space="preserve">Tulos</w:t>
      </w:r>
    </w:p>
    <w:p>
      <w:r>
        <w:t xml:space="preserve">Maria löi pesäpalloa hänelle</w:t>
      </w:r>
    </w:p>
    <w:p>
      <w:r>
        <w:rPr>
          <w:b/>
        </w:rPr>
        <w:t xml:space="preserve">Esimerkki 1.3500</w:t>
      </w:r>
    </w:p>
    <w:p>
      <w:r>
        <w:t xml:space="preserve">Johannes antoi miehelle ruokaa</w:t>
      </w:r>
    </w:p>
    <w:p>
      <w:r>
        <w:rPr>
          <w:b/>
        </w:rPr>
        <w:t xml:space="preserve">Tulos</w:t>
      </w:r>
    </w:p>
    <w:p>
      <w:r>
        <w:t xml:space="preserve">Johannes antoi ruokaa miehelle</w:t>
      </w:r>
    </w:p>
    <w:p>
      <w:r>
        <w:rPr>
          <w:b/>
        </w:rPr>
        <w:t xml:space="preserve">Esimerkki 1.3501</w:t>
      </w:r>
    </w:p>
    <w:p>
      <w:r>
        <w:t xml:space="preserve">Maria näytti naiselle lintua</w:t>
      </w:r>
    </w:p>
    <w:p>
      <w:r>
        <w:rPr>
          <w:b/>
        </w:rPr>
        <w:t xml:space="preserve">Tulos</w:t>
      </w:r>
    </w:p>
    <w:p>
      <w:r>
        <w:t xml:space="preserve">Maria käänsi lintua naiselle</w:t>
      </w:r>
    </w:p>
    <w:p>
      <w:r>
        <w:rPr>
          <w:b/>
        </w:rPr>
        <w:t xml:space="preserve">Esimerkki 1.3502</w:t>
      </w:r>
    </w:p>
    <w:p>
      <w:r>
        <w:t xml:space="preserve">Mary heitti pallon naiselle, joka oli töistä, -</w:t>
      </w:r>
    </w:p>
    <w:p>
      <w:r>
        <w:rPr>
          <w:b/>
        </w:rPr>
        <w:t xml:space="preserve">Tulos</w:t>
      </w:r>
    </w:p>
    <w:p>
      <w:r>
        <w:t xml:space="preserve">Mary heitti pallon naiselle, joka oli töistä.</w:t>
      </w:r>
    </w:p>
    <w:p>
      <w:r>
        <w:rPr>
          <w:b/>
        </w:rPr>
        <w:t xml:space="preserve">Esimerkki 1.3503</w:t>
      </w:r>
    </w:p>
    <w:p>
      <w:r>
        <w:t xml:space="preserve">Bob heitti miehelle omenan</w:t>
      </w:r>
    </w:p>
    <w:p>
      <w:r>
        <w:rPr>
          <w:b/>
        </w:rPr>
        <w:t xml:space="preserve">Tulos</w:t>
      </w:r>
    </w:p>
    <w:p>
      <w:r>
        <w:t xml:space="preserve">Bob heitti omenan miehelle</w:t>
      </w:r>
    </w:p>
    <w:p>
      <w:r>
        <w:rPr>
          <w:b/>
        </w:rPr>
        <w:t xml:space="preserve">Esimerkki 1.3504</w:t>
      </w:r>
    </w:p>
    <w:p>
      <w:r>
        <w:t xml:space="preserve">Maria siteerasi naista lainaus</w:t>
      </w:r>
    </w:p>
    <w:p>
      <w:r>
        <w:rPr>
          <w:b/>
        </w:rPr>
        <w:t xml:space="preserve">Tulos</w:t>
      </w:r>
    </w:p>
    <w:p>
      <w:r>
        <w:t xml:space="preserve">Maria lainasi naiselle</w:t>
      </w:r>
    </w:p>
    <w:p>
      <w:r>
        <w:rPr>
          <w:b/>
        </w:rPr>
        <w:t xml:space="preserve">Esimerkki 1.3505</w:t>
      </w:r>
    </w:p>
    <w:p>
      <w:r>
        <w:t xml:space="preserve">Bob löi naiselle nopean pallon</w:t>
      </w:r>
    </w:p>
    <w:p>
      <w:r>
        <w:rPr>
          <w:b/>
        </w:rPr>
        <w:t xml:space="preserve">Tulos</w:t>
      </w:r>
    </w:p>
    <w:p>
      <w:r>
        <w:t xml:space="preserve">Bob löi nopean pallon naiselle</w:t>
      </w:r>
    </w:p>
    <w:p>
      <w:r>
        <w:rPr>
          <w:b/>
        </w:rPr>
        <w:t xml:space="preserve">Esimerkki 1.3506</w:t>
      </w:r>
    </w:p>
    <w:p>
      <w:r>
        <w:t xml:space="preserve">Johannes valitti mies valitusta</w:t>
      </w:r>
    </w:p>
    <w:p>
      <w:r>
        <w:rPr>
          <w:b/>
        </w:rPr>
        <w:t xml:space="preserve">Tulos</w:t>
      </w:r>
    </w:p>
    <w:p>
      <w:r>
        <w:t xml:space="preserve">Johannes valitti miehelle</w:t>
      </w:r>
    </w:p>
    <w:p>
      <w:r>
        <w:rPr>
          <w:b/>
        </w:rPr>
        <w:t xml:space="preserve">Esimerkki 1.3507</w:t>
      </w:r>
    </w:p>
    <w:p>
      <w:r>
        <w:t xml:space="preserve">Alice pompotti hattua kantavaa naista jotakin</w:t>
      </w:r>
    </w:p>
    <w:p>
      <w:r>
        <w:rPr>
          <w:b/>
        </w:rPr>
        <w:t xml:space="preserve">Tulos</w:t>
      </w:r>
    </w:p>
    <w:p>
      <w:r>
        <w:t xml:space="preserve">Alice pamautti jotain hattua käyttävälle naiselle, -</w:t>
      </w:r>
    </w:p>
    <w:p>
      <w:r>
        <w:rPr>
          <w:b/>
        </w:rPr>
        <w:t xml:space="preserve">Esimerkki 1.3508</w:t>
      </w:r>
    </w:p>
    <w:p>
      <w:r>
        <w:t xml:space="preserve">Alice lähetti miehelle töistä sähkeellä ohjeet -</w:t>
      </w:r>
    </w:p>
    <w:p>
      <w:r>
        <w:rPr>
          <w:b/>
        </w:rPr>
        <w:t xml:space="preserve">Tulos</w:t>
      </w:r>
    </w:p>
    <w:p>
      <w:r>
        <w:t xml:space="preserve">Alice lähetti kaapelilla ohjeet eräälle miehelle töistä -</w:t>
      </w:r>
    </w:p>
    <w:p>
      <w:r>
        <w:rPr>
          <w:b/>
        </w:rPr>
        <w:t xml:space="preserve">Esimerkki 1.3509</w:t>
      </w:r>
    </w:p>
    <w:p>
      <w:r>
        <w:t xml:space="preserve">Maria lainasi naiselle joitakin tuloksia</w:t>
      </w:r>
    </w:p>
    <w:p>
      <w:r>
        <w:rPr>
          <w:b/>
        </w:rPr>
        <w:t xml:space="preserve">Tulos</w:t>
      </w:r>
    </w:p>
    <w:p>
      <w:r>
        <w:t xml:space="preserve">Maria lainasi eräälle naiselle joitakin tuloksia</w:t>
      </w:r>
    </w:p>
    <w:p>
      <w:r>
        <w:rPr>
          <w:b/>
        </w:rPr>
        <w:t xml:space="preserve">Esimerkki 1.3510</w:t>
      </w:r>
    </w:p>
    <w:p>
      <w:r>
        <w:t xml:space="preserve">Linda saarnasi työryhmälle totuuden</w:t>
      </w:r>
    </w:p>
    <w:p>
      <w:r>
        <w:rPr>
          <w:b/>
        </w:rPr>
        <w:t xml:space="preserve">Tulos</w:t>
      </w:r>
    </w:p>
    <w:p>
      <w:r>
        <w:t xml:space="preserve">Linda saarnasi totuutta työryhmälle.</w:t>
      </w:r>
    </w:p>
    <w:p>
      <w:r>
        <w:rPr>
          <w:b/>
        </w:rPr>
        <w:t xml:space="preserve">Esimerkki 1.3511</w:t>
      </w:r>
    </w:p>
    <w:p>
      <w:r>
        <w:t xml:space="preserve">Maria lähetti miehelle varoja</w:t>
      </w:r>
    </w:p>
    <w:p>
      <w:r>
        <w:rPr>
          <w:b/>
        </w:rPr>
        <w:t xml:space="preserve">Tulos</w:t>
      </w:r>
    </w:p>
    <w:p>
      <w:r>
        <w:t xml:space="preserve">Maria siirsi varoja miehelle, joka oli</w:t>
      </w:r>
    </w:p>
    <w:p>
      <w:r>
        <w:rPr>
          <w:b/>
        </w:rPr>
        <w:t xml:space="preserve">Esimerkki 1.3512</w:t>
      </w:r>
    </w:p>
    <w:p>
      <w:r>
        <w:t xml:space="preserve">Mary änkytti naiselle jotain</w:t>
      </w:r>
    </w:p>
    <w:p>
      <w:r>
        <w:rPr>
          <w:b/>
        </w:rPr>
        <w:t xml:space="preserve">Tulos</w:t>
      </w:r>
    </w:p>
    <w:p>
      <w:r>
        <w:t xml:space="preserve">Mary änkytti jotain naiselle</w:t>
      </w:r>
    </w:p>
    <w:p>
      <w:r>
        <w:rPr>
          <w:b/>
        </w:rPr>
        <w:t xml:space="preserve">Esimerkki 1.3513</w:t>
      </w:r>
    </w:p>
    <w:p>
      <w:r>
        <w:t xml:space="preserve">John työnsi noppaa naiselle töistä.</w:t>
      </w:r>
    </w:p>
    <w:p>
      <w:r>
        <w:rPr>
          <w:b/>
        </w:rPr>
        <w:t xml:space="preserve">Tulos</w:t>
      </w:r>
    </w:p>
    <w:p>
      <w:r>
        <w:t xml:space="preserve">John työnsi nopan naiselle, joka oli töissä.</w:t>
      </w:r>
    </w:p>
    <w:p>
      <w:r>
        <w:rPr>
          <w:b/>
        </w:rPr>
        <w:t xml:space="preserve">Esimerkki 1.3514</w:t>
      </w:r>
    </w:p>
    <w:p>
      <w:r>
        <w:t xml:space="preserve">Mikael antoi hänelle lohtua</w:t>
      </w:r>
    </w:p>
    <w:p>
      <w:r>
        <w:rPr>
          <w:b/>
        </w:rPr>
        <w:t xml:space="preserve">Tulos</w:t>
      </w:r>
    </w:p>
    <w:p>
      <w:r>
        <w:t xml:space="preserve">Mikael lohdutti häntä</w:t>
      </w:r>
    </w:p>
    <w:p>
      <w:r>
        <w:rPr>
          <w:b/>
        </w:rPr>
        <w:t xml:space="preserve">Esimerkki 1.3515</w:t>
      </w:r>
    </w:p>
    <w:p>
      <w:r>
        <w:t xml:space="preserve">Alice testamenttasi hänelle omaisuuden</w:t>
      </w:r>
    </w:p>
    <w:p>
      <w:r>
        <w:rPr>
          <w:b/>
        </w:rPr>
        <w:t xml:space="preserve">Tulos</w:t>
      </w:r>
    </w:p>
    <w:p>
      <w:r>
        <w:t xml:space="preserve">Alice testamenttasi omaisuuden hänelle</w:t>
      </w:r>
    </w:p>
    <w:p>
      <w:r>
        <w:rPr>
          <w:b/>
        </w:rPr>
        <w:t xml:space="preserve">Esimerkki 1.3516</w:t>
      </w:r>
    </w:p>
    <w:p>
      <w:r>
        <w:t xml:space="preserve">Linda menetti hattua käyttävältä mieheltä rahat...</w:t>
      </w:r>
    </w:p>
    <w:p>
      <w:r>
        <w:rPr>
          <w:b/>
        </w:rPr>
        <w:t xml:space="preserve">Tulos</w:t>
      </w:r>
    </w:p>
    <w:p>
      <w:r>
        <w:t xml:space="preserve">Linda luovutti rahat miehelle, jolla oli hattu päässään, -</w:t>
      </w:r>
    </w:p>
    <w:p>
      <w:r>
        <w:rPr>
          <w:b/>
        </w:rPr>
        <w:t xml:space="preserve">Esimerkki 1.3517</w:t>
      </w:r>
    </w:p>
    <w:p>
      <w:r>
        <w:t xml:space="preserve">Linda heitti hänelle huovan</w:t>
      </w:r>
    </w:p>
    <w:p>
      <w:r>
        <w:rPr>
          <w:b/>
        </w:rPr>
        <w:t xml:space="preserve">Tulos</w:t>
      </w:r>
    </w:p>
    <w:p>
      <w:r>
        <w:t xml:space="preserve">Linda heitti hänelle peiton</w:t>
      </w:r>
    </w:p>
    <w:p>
      <w:r>
        <w:rPr>
          <w:b/>
        </w:rPr>
        <w:t xml:space="preserve">Esimerkki 1.3518</w:t>
      </w:r>
    </w:p>
    <w:p>
      <w:r>
        <w:t xml:space="preserve">Michael maksoi hattupäiselle naiselle lainaa</w:t>
      </w:r>
    </w:p>
    <w:p>
      <w:r>
        <w:rPr>
          <w:b/>
        </w:rPr>
        <w:t xml:space="preserve">Tulos</w:t>
      </w:r>
    </w:p>
    <w:p>
      <w:r>
        <w:t xml:space="preserve">Michael maksoi lainaa naiselle, jolla oli hattu.</w:t>
      </w:r>
    </w:p>
    <w:p>
      <w:r>
        <w:rPr>
          <w:b/>
        </w:rPr>
        <w:t xml:space="preserve">Esimerkki 1.3519</w:t>
      </w:r>
    </w:p>
    <w:p>
      <w:r>
        <w:t xml:space="preserve">Michael ilmoitti naiselle jotain</w:t>
      </w:r>
    </w:p>
    <w:p>
      <w:r>
        <w:rPr>
          <w:b/>
        </w:rPr>
        <w:t xml:space="preserve">Tulos</w:t>
      </w:r>
    </w:p>
    <w:p>
      <w:r>
        <w:t xml:space="preserve">Michael kertoi naiselle jotain</w:t>
      </w:r>
    </w:p>
    <w:p>
      <w:r>
        <w:rPr>
          <w:b/>
        </w:rPr>
        <w:t xml:space="preserve">Esimerkki 1.3520</w:t>
      </w:r>
    </w:p>
    <w:p>
      <w:r>
        <w:t xml:space="preserve">Bob antoi miehelle sähkeen.</w:t>
      </w:r>
    </w:p>
    <w:p>
      <w:r>
        <w:rPr>
          <w:b/>
        </w:rPr>
        <w:t xml:space="preserve">Tulos</w:t>
      </w:r>
    </w:p>
    <w:p>
      <w:r>
        <w:t xml:space="preserve">Bob johdotti miehelle jotain</w:t>
      </w:r>
    </w:p>
    <w:p>
      <w:r>
        <w:rPr>
          <w:b/>
        </w:rPr>
        <w:t xml:space="preserve">Esimerkki 1.3521</w:t>
      </w:r>
    </w:p>
    <w:p>
      <w:r>
        <w:t xml:space="preserve">Mary faksasi naiselle allekirjoituksensa</w:t>
      </w:r>
    </w:p>
    <w:p>
      <w:r>
        <w:rPr>
          <w:b/>
        </w:rPr>
        <w:t xml:space="preserve">Tulos</w:t>
      </w:r>
    </w:p>
    <w:p>
      <w:r>
        <w:t xml:space="preserve">Mary faksasi allekirjoituksensa naiselle.</w:t>
      </w:r>
    </w:p>
    <w:p>
      <w:r>
        <w:rPr>
          <w:b/>
        </w:rPr>
        <w:t xml:space="preserve">Esimerkki 1.3522</w:t>
      </w:r>
    </w:p>
    <w:p>
      <w:r>
        <w:t xml:space="preserve">Alice kiljui mies töistä vastausta</w:t>
      </w:r>
    </w:p>
    <w:p>
      <w:r>
        <w:rPr>
          <w:b/>
        </w:rPr>
        <w:t xml:space="preserve">Tulos</w:t>
      </w:r>
    </w:p>
    <w:p>
      <w:r>
        <w:t xml:space="preserve">Alice kiljui vastauksen eräälle työmiehelle...</w:t>
      </w:r>
    </w:p>
    <w:p>
      <w:r>
        <w:rPr>
          <w:b/>
        </w:rPr>
        <w:t xml:space="preserve">Esimerkki 1.3523</w:t>
      </w:r>
    </w:p>
    <w:p>
      <w:r>
        <w:t xml:space="preserve">Alice käänsi miehelle töistä kepin</w:t>
      </w:r>
    </w:p>
    <w:p>
      <w:r>
        <w:rPr>
          <w:b/>
        </w:rPr>
        <w:t xml:space="preserve">Tulos</w:t>
      </w:r>
    </w:p>
    <w:p>
      <w:r>
        <w:t xml:space="preserve">Alice antoi tikun eräälle miehelle töistä, -</w:t>
      </w:r>
    </w:p>
    <w:p>
      <w:r>
        <w:rPr>
          <w:b/>
        </w:rPr>
        <w:t xml:space="preserve">Esimerkki 1.3524</w:t>
      </w:r>
    </w:p>
    <w:p>
      <w:r>
        <w:t xml:space="preserve">Linda vuokrasi naiselle asunnon</w:t>
      </w:r>
    </w:p>
    <w:p>
      <w:r>
        <w:rPr>
          <w:b/>
        </w:rPr>
        <w:t xml:space="preserve">Tulos</w:t>
      </w:r>
    </w:p>
    <w:p>
      <w:r>
        <w:t xml:space="preserve">Linda vuokrasi asunnon naiselle.</w:t>
      </w:r>
    </w:p>
    <w:p>
      <w:r>
        <w:rPr>
          <w:b/>
        </w:rPr>
        <w:t xml:space="preserve">Esimerkki 1.3525</w:t>
      </w:r>
    </w:p>
    <w:p>
      <w:r>
        <w:t xml:space="preserve">Linda mainitsi miehen juorut</w:t>
      </w:r>
    </w:p>
    <w:p>
      <w:r>
        <w:rPr>
          <w:b/>
        </w:rPr>
        <w:t xml:space="preserve">Tulos</w:t>
      </w:r>
    </w:p>
    <w:p>
      <w:r>
        <w:t xml:space="preserve">Linda mainitsi juorut miehelle</w:t>
      </w:r>
    </w:p>
    <w:p>
      <w:r>
        <w:rPr>
          <w:b/>
        </w:rPr>
        <w:t xml:space="preserve">Esimerkki 1.3526</w:t>
      </w:r>
    </w:p>
    <w:p>
      <w:r>
        <w:t xml:space="preserve">Alice faksasi naiselle työpaikalta kirjeen.</w:t>
      </w:r>
    </w:p>
    <w:p>
      <w:r>
        <w:rPr>
          <w:b/>
        </w:rPr>
        <w:t xml:space="preserve">Tulos</w:t>
      </w:r>
    </w:p>
    <w:p>
      <w:r>
        <w:t xml:space="preserve">Alice faksasi kirjeen naiselle työpaikalta.</w:t>
      </w:r>
    </w:p>
    <w:p>
      <w:r>
        <w:rPr>
          <w:b/>
        </w:rPr>
        <w:t xml:space="preserve">Esimerkki 1.3527</w:t>
      </w:r>
    </w:p>
    <w:p>
      <w:r>
        <w:t xml:space="preserve">Juan höpötti hänelle muutaman sanan</w:t>
      </w:r>
    </w:p>
    <w:p>
      <w:r>
        <w:rPr>
          <w:b/>
        </w:rPr>
        <w:t xml:space="preserve">Tulos</w:t>
      </w:r>
    </w:p>
    <w:p>
      <w:r>
        <w:t xml:space="preserve">Juan lörpötteli hänelle joitakin sanoja</w:t>
      </w:r>
    </w:p>
    <w:p>
      <w:r>
        <w:rPr>
          <w:b/>
        </w:rPr>
        <w:t xml:space="preserve">Esimerkki 1.3528</w:t>
      </w:r>
    </w:p>
    <w:p>
      <w:r>
        <w:t xml:space="preserve">Maria löi hänelle jotain</w:t>
      </w:r>
    </w:p>
    <w:p>
      <w:r>
        <w:rPr>
          <w:b/>
        </w:rPr>
        <w:t xml:space="preserve">Tulos</w:t>
      </w:r>
    </w:p>
    <w:p>
      <w:r>
        <w:t xml:space="preserve">Maria löi hänelle jotain</w:t>
      </w:r>
    </w:p>
    <w:p>
      <w:r>
        <w:rPr>
          <w:b/>
        </w:rPr>
        <w:t xml:space="preserve">Esimerkki 1.3529</w:t>
      </w:r>
    </w:p>
    <w:p>
      <w:r>
        <w:t xml:space="preserve">Mary slung mies työstä jotain</w:t>
      </w:r>
    </w:p>
    <w:p>
      <w:r>
        <w:rPr>
          <w:b/>
        </w:rPr>
        <w:t xml:space="preserve">Tulos</w:t>
      </w:r>
    </w:p>
    <w:p>
      <w:r>
        <w:t xml:space="preserve">Mary heitti jotain miehelle töistä</w:t>
      </w:r>
    </w:p>
    <w:p>
      <w:r>
        <w:rPr>
          <w:b/>
        </w:rPr>
        <w:t xml:space="preserve">Esimerkki 1.3530</w:t>
      </w:r>
    </w:p>
    <w:p>
      <w:r>
        <w:t xml:space="preserve">Bob virkkoi naiselle jotain</w:t>
      </w:r>
    </w:p>
    <w:p>
      <w:r>
        <w:rPr>
          <w:b/>
        </w:rPr>
        <w:t xml:space="preserve">Tulos</w:t>
      </w:r>
    </w:p>
    <w:p>
      <w:r>
        <w:t xml:space="preserve">Bob murahti jotain naiselle</w:t>
      </w:r>
    </w:p>
    <w:p>
      <w:r>
        <w:rPr>
          <w:b/>
        </w:rPr>
        <w:t xml:space="preserve">Esimerkki 1.3531</w:t>
      </w:r>
    </w:p>
    <w:p>
      <w:r>
        <w:t xml:space="preserve">Mary vei miehelle juoman</w:t>
      </w:r>
    </w:p>
    <w:p>
      <w:r>
        <w:rPr>
          <w:b/>
        </w:rPr>
        <w:t xml:space="preserve">Tulos</w:t>
      </w:r>
    </w:p>
    <w:p>
      <w:r>
        <w:t xml:space="preserve">Mary vei juoman miehelle</w:t>
      </w:r>
    </w:p>
    <w:p>
      <w:r>
        <w:rPr>
          <w:b/>
        </w:rPr>
        <w:t xml:space="preserve">Esimerkki 1.3532</w:t>
      </w:r>
    </w:p>
    <w:p>
      <w:r>
        <w:t xml:space="preserve">Alice osoitti naiselle viestin</w:t>
      </w:r>
    </w:p>
    <w:p>
      <w:r>
        <w:rPr>
          <w:b/>
        </w:rPr>
        <w:t xml:space="preserve">Tulos</w:t>
      </w:r>
    </w:p>
    <w:p>
      <w:r>
        <w:t xml:space="preserve">Alice lähetti viestin naiselle</w:t>
      </w:r>
    </w:p>
    <w:p>
      <w:r>
        <w:rPr>
          <w:b/>
        </w:rPr>
        <w:t xml:space="preserve">Esimerkki 1.3533</w:t>
      </w:r>
    </w:p>
    <w:p>
      <w:r>
        <w:t xml:space="preserve">Alice souti hattupäiselle naiselle lääkettä.</w:t>
      </w:r>
    </w:p>
    <w:p>
      <w:r>
        <w:rPr>
          <w:b/>
        </w:rPr>
        <w:t xml:space="preserve">Tulos</w:t>
      </w:r>
    </w:p>
    <w:p>
      <w:r>
        <w:t xml:space="preserve">Alice souteli lääkettä hattupäiselle naiselle, -</w:t>
      </w:r>
    </w:p>
    <w:p>
      <w:r>
        <w:rPr>
          <w:b/>
        </w:rPr>
        <w:t xml:space="preserve">Esimerkki 1.3534</w:t>
      </w:r>
    </w:p>
    <w:p>
      <w:r>
        <w:t xml:space="preserve">Linda saarnasi joukkueelle evankeliumia</w:t>
      </w:r>
    </w:p>
    <w:p>
      <w:r>
        <w:rPr>
          <w:b/>
        </w:rPr>
        <w:t xml:space="preserve">Tulos</w:t>
      </w:r>
    </w:p>
    <w:p>
      <w:r>
        <w:t xml:space="preserve">Linda saarnasi evankeliumia tiimille</w:t>
      </w:r>
    </w:p>
    <w:p>
      <w:r>
        <w:rPr>
          <w:b/>
        </w:rPr>
        <w:t xml:space="preserve">Esimerkki 1.3535</w:t>
      </w:r>
    </w:p>
    <w:p>
      <w:r>
        <w:t xml:space="preserve">Juan tarjosi naiselle maksun</w:t>
      </w:r>
    </w:p>
    <w:p>
      <w:r>
        <w:rPr>
          <w:b/>
        </w:rPr>
        <w:t xml:space="preserve">Tulos</w:t>
      </w:r>
    </w:p>
    <w:p>
      <w:r>
        <w:t xml:space="preserve">Juan tarjosi naiselle maksun</w:t>
      </w:r>
    </w:p>
    <w:p>
      <w:r>
        <w:rPr>
          <w:b/>
        </w:rPr>
        <w:t xml:space="preserve">Esimerkki 1.3536</w:t>
      </w:r>
    </w:p>
    <w:p>
      <w:r>
        <w:t xml:space="preserve">Bob veti miehelle sanat</w:t>
      </w:r>
    </w:p>
    <w:p>
      <w:r>
        <w:rPr>
          <w:b/>
        </w:rPr>
        <w:t xml:space="preserve">Tulos</w:t>
      </w:r>
    </w:p>
    <w:p>
      <w:r>
        <w:t xml:space="preserve">Bob lausui sanat miehelle</w:t>
      </w:r>
    </w:p>
    <w:p>
      <w:r>
        <w:rPr>
          <w:b/>
        </w:rPr>
        <w:t xml:space="preserve">Esimerkki 1.3537</w:t>
      </w:r>
    </w:p>
    <w:p>
      <w:r>
        <w:t xml:space="preserve">Mary viittasi hattua käyttävälle naiselle jotakin.</w:t>
      </w:r>
    </w:p>
    <w:p>
      <w:r>
        <w:rPr>
          <w:b/>
        </w:rPr>
        <w:t xml:space="preserve">Tulos</w:t>
      </w:r>
    </w:p>
    <w:p>
      <w:r>
        <w:t xml:space="preserve">Maria viittasi jotain naiselle, jolla oli hattu päässään, -</w:t>
      </w:r>
    </w:p>
    <w:p>
      <w:r>
        <w:rPr>
          <w:b/>
        </w:rPr>
        <w:t xml:space="preserve">Esimerkki 1.3538</w:t>
      </w:r>
    </w:p>
    <w:p>
      <w:r>
        <w:t xml:space="preserve">Michael testamenttasi naiselle maalauksen -</w:t>
      </w:r>
    </w:p>
    <w:p>
      <w:r>
        <w:rPr>
          <w:b/>
        </w:rPr>
        <w:t xml:space="preserve">Tulos</w:t>
      </w:r>
    </w:p>
    <w:p>
      <w:r>
        <w:t xml:space="preserve">Michael testamenttasi maalauksen naiselle, joka oli töissä -</w:t>
      </w:r>
    </w:p>
    <w:p>
      <w:r>
        <w:rPr>
          <w:b/>
        </w:rPr>
        <w:t xml:space="preserve">Esimerkki 1.3539</w:t>
      </w:r>
    </w:p>
    <w:p>
      <w:r>
        <w:t xml:space="preserve">Michael työnsi miehelle matkalaukun</w:t>
      </w:r>
    </w:p>
    <w:p>
      <w:r>
        <w:rPr>
          <w:b/>
        </w:rPr>
        <w:t xml:space="preserve">Tulos</w:t>
      </w:r>
    </w:p>
    <w:p>
      <w:r>
        <w:t xml:space="preserve">Michael työnsi matkalaukun miehelle.</w:t>
      </w:r>
    </w:p>
    <w:p>
      <w:r>
        <w:rPr>
          <w:b/>
        </w:rPr>
        <w:t xml:space="preserve">Esimerkki 1.3540</w:t>
      </w:r>
    </w:p>
    <w:p>
      <w:r>
        <w:t xml:space="preserve">Mary luovutti miehelle, jolla oli hattu päässään, pisteen, -</w:t>
      </w:r>
    </w:p>
    <w:p>
      <w:r>
        <w:rPr>
          <w:b/>
        </w:rPr>
        <w:t xml:space="preserve">Tulos</w:t>
      </w:r>
    </w:p>
    <w:p>
      <w:r>
        <w:t xml:space="preserve">Mary luovutti pisteen miehelle, jolla oli hattu päässään -</w:t>
      </w:r>
    </w:p>
    <w:p>
      <w:r>
        <w:rPr>
          <w:b/>
        </w:rPr>
        <w:t xml:space="preserve">Esimerkki 1.3541</w:t>
      </w:r>
    </w:p>
    <w:p>
      <w:r>
        <w:t xml:space="preserve">Michael esitteli naisen, jolla oli hattu, joka ehdotti -</w:t>
      </w:r>
    </w:p>
    <w:p>
      <w:r>
        <w:rPr>
          <w:b/>
        </w:rPr>
        <w:t xml:space="preserve">Tulos</w:t>
      </w:r>
    </w:p>
    <w:p>
      <w:r>
        <w:t xml:space="preserve">Michael esitteli ehdotuksen naiselle, jolla oli hattu päässään.</w:t>
      </w:r>
    </w:p>
    <w:p>
      <w:r>
        <w:rPr>
          <w:b/>
        </w:rPr>
        <w:t xml:space="preserve">Esimerkki 1.3542</w:t>
      </w:r>
    </w:p>
    <w:p>
      <w:r>
        <w:t xml:space="preserve">Maria syötti hattua käyttäneelle naiselle tähteitä, -</w:t>
      </w:r>
    </w:p>
    <w:p>
      <w:r>
        <w:rPr>
          <w:b/>
        </w:rPr>
        <w:t xml:space="preserve">Tulos</w:t>
      </w:r>
    </w:p>
    <w:p>
      <w:r>
        <w:t xml:space="preserve">Maria syötti tähteitä naiselle, jolla oli hattu päässään, -</w:t>
      </w:r>
    </w:p>
    <w:p>
      <w:r>
        <w:rPr>
          <w:b/>
        </w:rPr>
        <w:t xml:space="preserve">Esimerkki 1.3543</w:t>
      </w:r>
    </w:p>
    <w:p>
      <w:r>
        <w:t xml:space="preserve">Juan myönsi hänelle bonuksen</w:t>
      </w:r>
    </w:p>
    <w:p>
      <w:r>
        <w:rPr>
          <w:b/>
        </w:rPr>
        <w:t xml:space="preserve">Tulos</w:t>
      </w:r>
    </w:p>
    <w:p>
      <w:r>
        <w:t xml:space="preserve">Juan jakoi bonuksen hänelle</w:t>
      </w:r>
    </w:p>
    <w:p>
      <w:r>
        <w:rPr>
          <w:b/>
        </w:rPr>
        <w:t xml:space="preserve">Esimerkki 1.3544</w:t>
      </w:r>
    </w:p>
    <w:p>
      <w:r>
        <w:t xml:space="preserve">Bob heitti miehelle, jolla oli hattu päässään, laukun -</w:t>
      </w:r>
    </w:p>
    <w:p>
      <w:r>
        <w:rPr>
          <w:b/>
        </w:rPr>
        <w:t xml:space="preserve">Tulos</w:t>
      </w:r>
    </w:p>
    <w:p>
      <w:r>
        <w:t xml:space="preserve">Bob heitti laukun miehelle, jolla oli hattu, -</w:t>
      </w:r>
    </w:p>
    <w:p>
      <w:r>
        <w:rPr>
          <w:b/>
        </w:rPr>
        <w:t xml:space="preserve">Esimerkki 1.3545</w:t>
      </w:r>
    </w:p>
    <w:p>
      <w:r>
        <w:t xml:space="preserve">Linda kertoi hänelle tarinan</w:t>
      </w:r>
    </w:p>
    <w:p>
      <w:r>
        <w:rPr>
          <w:b/>
        </w:rPr>
        <w:t xml:space="preserve">Tulos</w:t>
      </w:r>
    </w:p>
    <w:p>
      <w:r>
        <w:t xml:space="preserve">Linda kertoi hänelle tarinan</w:t>
      </w:r>
    </w:p>
    <w:p>
      <w:r>
        <w:rPr>
          <w:b/>
        </w:rPr>
        <w:t xml:space="preserve">Esimerkki 1.3546</w:t>
      </w:r>
    </w:p>
    <w:p>
      <w:r>
        <w:t xml:space="preserve">Linda kantoi joukkueelle lääkkeitä</w:t>
      </w:r>
    </w:p>
    <w:p>
      <w:r>
        <w:rPr>
          <w:b/>
        </w:rPr>
        <w:t xml:space="preserve">Tulos</w:t>
      </w:r>
    </w:p>
    <w:p>
      <w:r>
        <w:t xml:space="preserve">Linda kantoi lääkkeitä tiimille</w:t>
      </w:r>
    </w:p>
    <w:p>
      <w:r>
        <w:rPr>
          <w:b/>
        </w:rPr>
        <w:t xml:space="preserve">Esimerkki 1.3547</w:t>
      </w:r>
    </w:p>
    <w:p>
      <w:r>
        <w:t xml:space="preserve">Michael näytti miehelle tempun</w:t>
      </w:r>
    </w:p>
    <w:p>
      <w:r>
        <w:rPr>
          <w:b/>
        </w:rPr>
        <w:t xml:space="preserve">Tulos</w:t>
      </w:r>
    </w:p>
    <w:p>
      <w:r>
        <w:t xml:space="preserve">Michael näytti miehelle tempun</w:t>
      </w:r>
    </w:p>
    <w:p>
      <w:r>
        <w:rPr>
          <w:b/>
        </w:rPr>
        <w:t xml:space="preserve">Esimerkki 1.3548</w:t>
      </w:r>
    </w:p>
    <w:p>
      <w:r>
        <w:t xml:space="preserve">Linda nykäisi hattua käyttävän naisen tuoliin, -</w:t>
      </w:r>
    </w:p>
    <w:p>
      <w:r>
        <w:rPr>
          <w:b/>
        </w:rPr>
        <w:t xml:space="preserve">Tulos</w:t>
      </w:r>
    </w:p>
    <w:p>
      <w:r>
        <w:t xml:space="preserve">Linda nykäisi tuolin hattupäisen naisen luo.</w:t>
      </w:r>
    </w:p>
    <w:p>
      <w:r>
        <w:rPr>
          <w:b/>
        </w:rPr>
        <w:t xml:space="preserve">Esimerkki 1.3549</w:t>
      </w:r>
    </w:p>
    <w:p>
      <w:r>
        <w:t xml:space="preserve">Linda kertoi naiselle uutiset</w:t>
      </w:r>
    </w:p>
    <w:p>
      <w:r>
        <w:rPr>
          <w:b/>
        </w:rPr>
        <w:t xml:space="preserve">Tulos</w:t>
      </w:r>
    </w:p>
    <w:p>
      <w:r>
        <w:t xml:space="preserve">Linda kertoi uutiset naiselle</w:t>
      </w:r>
    </w:p>
    <w:p>
      <w:r>
        <w:rPr>
          <w:b/>
        </w:rPr>
        <w:t xml:space="preserve">Esimerkki 1.3550</w:t>
      </w:r>
    </w:p>
    <w:p>
      <w:r>
        <w:t xml:space="preserve">Maria heitti naiselle kysymyksen</w:t>
      </w:r>
    </w:p>
    <w:p>
      <w:r>
        <w:rPr>
          <w:b/>
        </w:rPr>
        <w:t xml:space="preserve">Tulos</w:t>
      </w:r>
    </w:p>
    <w:p>
      <w:r>
        <w:t xml:space="preserve">Maria heitti kysymyksen naiselle</w:t>
      </w:r>
    </w:p>
    <w:p>
      <w:r>
        <w:rPr>
          <w:b/>
        </w:rPr>
        <w:t xml:space="preserve">Esimerkki 1.3551</w:t>
      </w:r>
    </w:p>
    <w:p>
      <w:r>
        <w:t xml:space="preserve">Bob suositteli hänelle elokuvaa</w:t>
      </w:r>
    </w:p>
    <w:p>
      <w:r>
        <w:rPr>
          <w:b/>
        </w:rPr>
        <w:t xml:space="preserve">Tulos</w:t>
      </w:r>
    </w:p>
    <w:p>
      <w:r>
        <w:t xml:space="preserve">Bob suositteli elokuvaa hänelle</w:t>
      </w:r>
    </w:p>
    <w:p>
      <w:r>
        <w:rPr>
          <w:b/>
        </w:rPr>
        <w:t xml:space="preserve">Esimerkki 1.3552</w:t>
      </w:r>
    </w:p>
    <w:p>
      <w:r>
        <w:t xml:space="preserve">Michael myi hänelle jotain</w:t>
      </w:r>
    </w:p>
    <w:p>
      <w:r>
        <w:rPr>
          <w:b/>
        </w:rPr>
        <w:t xml:space="preserve">Tulos</w:t>
      </w:r>
    </w:p>
    <w:p>
      <w:r>
        <w:t xml:space="preserve">Michael kaupitteli hänelle jotain</w:t>
      </w:r>
    </w:p>
    <w:p>
      <w:r>
        <w:rPr>
          <w:b/>
        </w:rPr>
        <w:t xml:space="preserve">Esimerkki 1.3553</w:t>
      </w:r>
    </w:p>
    <w:p>
      <w:r>
        <w:t xml:space="preserve">Mikael maksoi miehelle vuokraa töistä</w:t>
      </w:r>
    </w:p>
    <w:p>
      <w:r>
        <w:rPr>
          <w:b/>
        </w:rPr>
        <w:t xml:space="preserve">Tulos</w:t>
      </w:r>
    </w:p>
    <w:p>
      <w:r>
        <w:t xml:space="preserve">Michael maksoi vuokran takaisin miehelle, joka oli töissä -</w:t>
      </w:r>
    </w:p>
    <w:p>
      <w:r>
        <w:rPr>
          <w:b/>
        </w:rPr>
        <w:t xml:space="preserve">Esimerkki 1.3554</w:t>
      </w:r>
    </w:p>
    <w:p>
      <w:r>
        <w:t xml:space="preserve">Mary potkaisi miehen töistä jotain</w:t>
      </w:r>
    </w:p>
    <w:p>
      <w:r>
        <w:rPr>
          <w:b/>
        </w:rPr>
        <w:t xml:space="preserve">Tulos</w:t>
      </w:r>
    </w:p>
    <w:p>
      <w:r>
        <w:t xml:space="preserve">Mary potkaisi jotain miehelle töistä</w:t>
      </w:r>
    </w:p>
    <w:p>
      <w:r>
        <w:rPr>
          <w:b/>
        </w:rPr>
        <w:t xml:space="preserve">Esimerkki 1.3555</w:t>
      </w:r>
    </w:p>
    <w:p>
      <w:r>
        <w:t xml:space="preserve">Bob löi miestä jalkapallolla</w:t>
      </w:r>
    </w:p>
    <w:p>
      <w:r>
        <w:rPr>
          <w:b/>
        </w:rPr>
        <w:t xml:space="preserve">Tulos</w:t>
      </w:r>
    </w:p>
    <w:p>
      <w:r>
        <w:t xml:space="preserve">Bob löi jalkapalloa mieheen</w:t>
      </w:r>
    </w:p>
    <w:p>
      <w:r>
        <w:rPr>
          <w:b/>
        </w:rPr>
        <w:t xml:space="preserve">Esimerkki 1.3556</w:t>
      </w:r>
    </w:p>
    <w:p>
      <w:r>
        <w:t xml:space="preserve">Mary näytti hänelle maalauksen</w:t>
      </w:r>
    </w:p>
    <w:p>
      <w:r>
        <w:rPr>
          <w:b/>
        </w:rPr>
        <w:t xml:space="preserve">Tulos</w:t>
      </w:r>
    </w:p>
    <w:p>
      <w:r>
        <w:t xml:space="preserve">Maria näytti hänelle maalauksen</w:t>
      </w:r>
    </w:p>
    <w:p>
      <w:r>
        <w:rPr>
          <w:b/>
        </w:rPr>
        <w:t xml:space="preserve">Esimerkki 1.3557</w:t>
      </w:r>
    </w:p>
    <w:p>
      <w:r>
        <w:t xml:space="preserve">Mary sanoi miehelle hyvästit</w:t>
      </w:r>
    </w:p>
    <w:p>
      <w:r>
        <w:rPr>
          <w:b/>
        </w:rPr>
        <w:t xml:space="preserve">Tulos</w:t>
      </w:r>
    </w:p>
    <w:p>
      <w:r>
        <w:t xml:space="preserve">Mary hyvästeli miehen</w:t>
      </w:r>
    </w:p>
    <w:p>
      <w:r>
        <w:rPr>
          <w:b/>
        </w:rPr>
        <w:t xml:space="preserve">Esimerkki 1.3558</w:t>
      </w:r>
    </w:p>
    <w:p>
      <w:r>
        <w:t xml:space="preserve">Bob näytti hattua käyttävälle naiselle kuvan</w:t>
      </w:r>
    </w:p>
    <w:p>
      <w:r>
        <w:rPr>
          <w:b/>
        </w:rPr>
        <w:t xml:space="preserve">Tulos</w:t>
      </w:r>
    </w:p>
    <w:p>
      <w:r>
        <w:t xml:space="preserve">Bob näytti kuvaa naiselle, jolla oli hattu, -</w:t>
      </w:r>
    </w:p>
    <w:p>
      <w:r>
        <w:rPr>
          <w:b/>
        </w:rPr>
        <w:t xml:space="preserve">Esimerkki 1.3559</w:t>
      </w:r>
    </w:p>
    <w:p>
      <w:r>
        <w:t xml:space="preserve">Mary sujautti hänelle voileivän</w:t>
      </w:r>
    </w:p>
    <w:p>
      <w:r>
        <w:rPr>
          <w:b/>
        </w:rPr>
        <w:t xml:space="preserve">Tulos</w:t>
      </w:r>
    </w:p>
    <w:p>
      <w:r>
        <w:t xml:space="preserve">Mary sujautti voileivän hänelle</w:t>
      </w:r>
    </w:p>
    <w:p>
      <w:r>
        <w:rPr>
          <w:b/>
        </w:rPr>
        <w:t xml:space="preserve">Esimerkki 1.3560</w:t>
      </w:r>
    </w:p>
    <w:p>
      <w:r>
        <w:t xml:space="preserve">Michael antoi naiselle kaksi lippua</w:t>
      </w:r>
    </w:p>
    <w:p>
      <w:r>
        <w:rPr>
          <w:b/>
        </w:rPr>
        <w:t xml:space="preserve">Tulos</w:t>
      </w:r>
    </w:p>
    <w:p>
      <w:r>
        <w:t xml:space="preserve">Michael jakoi kaksi lippua naiselle</w:t>
      </w:r>
    </w:p>
    <w:p>
      <w:r>
        <w:rPr>
          <w:b/>
        </w:rPr>
        <w:t xml:space="preserve">Esimerkki 1.3561</w:t>
      </w:r>
    </w:p>
    <w:p>
      <w:r>
        <w:t xml:space="preserve">Juan vuokrasi hänelle tilan</w:t>
      </w:r>
    </w:p>
    <w:p>
      <w:r>
        <w:rPr>
          <w:b/>
        </w:rPr>
        <w:t xml:space="preserve">Tulos</w:t>
      </w:r>
    </w:p>
    <w:p>
      <w:r>
        <w:t xml:space="preserve">Juan vuokrasi hänelle tilan</w:t>
      </w:r>
    </w:p>
    <w:p>
      <w:r>
        <w:rPr>
          <w:b/>
        </w:rPr>
        <w:t xml:space="preserve">Esimerkki 1.3562</w:t>
      </w:r>
    </w:p>
    <w:p>
      <w:r>
        <w:t xml:space="preserve">Linda faksasi miehelle lomakkeen</w:t>
      </w:r>
    </w:p>
    <w:p>
      <w:r>
        <w:rPr>
          <w:b/>
        </w:rPr>
        <w:t xml:space="preserve">Tulos</w:t>
      </w:r>
    </w:p>
    <w:p>
      <w:r>
        <w:t xml:space="preserve">Linda faksasi lomakkeen miehelle</w:t>
      </w:r>
    </w:p>
    <w:p>
      <w:r>
        <w:rPr>
          <w:b/>
        </w:rPr>
        <w:t xml:space="preserve">Esimerkki 1.3563</w:t>
      </w:r>
    </w:p>
    <w:p>
      <w:r>
        <w:t xml:space="preserve">John kantoi naiselle, joka oli töistä tulossa, lautasen.</w:t>
      </w:r>
    </w:p>
    <w:p>
      <w:r>
        <w:rPr>
          <w:b/>
        </w:rPr>
        <w:t xml:space="preserve">Tulos</w:t>
      </w:r>
    </w:p>
    <w:p>
      <w:r>
        <w:t xml:space="preserve">John kantoi lautasen naiselle, joka oli töistä tulossa.</w:t>
      </w:r>
    </w:p>
    <w:p>
      <w:r>
        <w:rPr>
          <w:b/>
        </w:rPr>
        <w:t xml:space="preserve">Esimerkki 1.3564</w:t>
      </w:r>
    </w:p>
    <w:p>
      <w:r>
        <w:t xml:space="preserve">Linda tarjosi naiselle töistä jotain</w:t>
      </w:r>
    </w:p>
    <w:p>
      <w:r>
        <w:rPr>
          <w:b/>
        </w:rPr>
        <w:t xml:space="preserve">Tulos</w:t>
      </w:r>
    </w:p>
    <w:p>
      <w:r>
        <w:t xml:space="preserve">Linda tarjosi jotain naiselle töistä</w:t>
      </w:r>
    </w:p>
    <w:p>
      <w:r>
        <w:rPr>
          <w:b/>
        </w:rPr>
        <w:t xml:space="preserve">Esimerkki 1.3565</w:t>
      </w:r>
    </w:p>
    <w:p>
      <w:r>
        <w:t xml:space="preserve">Alice siirsi naiselle jotain</w:t>
      </w:r>
    </w:p>
    <w:p>
      <w:r>
        <w:rPr>
          <w:b/>
        </w:rPr>
        <w:t xml:space="preserve">Tulos</w:t>
      </w:r>
    </w:p>
    <w:p>
      <w:r>
        <w:t xml:space="preserve">Alice siirsi jotain naiselle</w:t>
      </w:r>
    </w:p>
    <w:p>
      <w:r>
        <w:rPr>
          <w:b/>
        </w:rPr>
        <w:t xml:space="preserve">Esimerkki 1.3566</w:t>
      </w:r>
    </w:p>
    <w:p>
      <w:r>
        <w:t xml:space="preserve">Juan sujautti hänelle viestin</w:t>
      </w:r>
    </w:p>
    <w:p>
      <w:r>
        <w:rPr>
          <w:b/>
        </w:rPr>
        <w:t xml:space="preserve">Tulos</w:t>
      </w:r>
    </w:p>
    <w:p>
      <w:r>
        <w:t xml:space="preserve">Juan sujautti hänelle viestin</w:t>
      </w:r>
    </w:p>
    <w:p>
      <w:r>
        <w:rPr>
          <w:b/>
        </w:rPr>
        <w:t xml:space="preserve">Esimerkki 1.3567</w:t>
      </w:r>
    </w:p>
    <w:p>
      <w:r>
        <w:t xml:space="preserve">Mary luovutti miehelle puheenvuoron</w:t>
      </w:r>
    </w:p>
    <w:p>
      <w:r>
        <w:rPr>
          <w:b/>
        </w:rPr>
        <w:t xml:space="preserve">Tulos</w:t>
      </w:r>
    </w:p>
    <w:p>
      <w:r>
        <w:t xml:space="preserve">Mary luovutti puheenvuoron miehelle</w:t>
      </w:r>
    </w:p>
    <w:p>
      <w:r>
        <w:rPr>
          <w:b/>
        </w:rPr>
        <w:t xml:space="preserve">Esimerkki 1.3568</w:t>
      </w:r>
    </w:p>
    <w:p>
      <w:r>
        <w:t xml:space="preserve">Maria löi naista, jolla oli hattu päässään, pallon...</w:t>
      </w:r>
    </w:p>
    <w:p>
      <w:r>
        <w:rPr>
          <w:b/>
        </w:rPr>
        <w:t xml:space="preserve">Tulos</w:t>
      </w:r>
    </w:p>
    <w:p>
      <w:r>
        <w:t xml:space="preserve">Maria löi pallon naiselle, jolla oli hattu päässään, -</w:t>
      </w:r>
    </w:p>
    <w:p>
      <w:r>
        <w:rPr>
          <w:b/>
        </w:rPr>
        <w:t xml:space="preserve">Esimerkki 1.3569</w:t>
      </w:r>
    </w:p>
    <w:p>
      <w:r>
        <w:t xml:space="preserve">Juan heitti miehelle tennispallon</w:t>
      </w:r>
    </w:p>
    <w:p>
      <w:r>
        <w:rPr>
          <w:b/>
        </w:rPr>
        <w:t xml:space="preserve">Tulos</w:t>
      </w:r>
    </w:p>
    <w:p>
      <w:r>
        <w:t xml:space="preserve">Juan heitti tennispallon miehelle, -</w:t>
      </w:r>
    </w:p>
    <w:p>
      <w:r>
        <w:rPr>
          <w:b/>
        </w:rPr>
        <w:t xml:space="preserve">Esimerkki 1.3570</w:t>
      </w:r>
    </w:p>
    <w:p>
      <w:r>
        <w:t xml:space="preserve">Juan havainnollisti naiselle asian</w:t>
      </w:r>
    </w:p>
    <w:p>
      <w:r>
        <w:rPr>
          <w:b/>
        </w:rPr>
        <w:t xml:space="preserve">Tulos</w:t>
      </w:r>
    </w:p>
    <w:p>
      <w:r>
        <w:t xml:space="preserve">Juan havainnollisti asiaa eräälle naiselle</w:t>
      </w:r>
    </w:p>
    <w:p>
      <w:r>
        <w:rPr>
          <w:b/>
        </w:rPr>
        <w:t xml:space="preserve">Esimerkki 1.3571</w:t>
      </w:r>
    </w:p>
    <w:p>
      <w:r>
        <w:t xml:space="preserve">Maria kantoi hänelle matkalaukun</w:t>
      </w:r>
    </w:p>
    <w:p>
      <w:r>
        <w:rPr>
          <w:b/>
        </w:rPr>
        <w:t xml:space="preserve">Tulos</w:t>
      </w:r>
    </w:p>
    <w:p>
      <w:r>
        <w:t xml:space="preserve">Maria kantoi matkalaukun hänelle</w:t>
      </w:r>
    </w:p>
    <w:p>
      <w:r>
        <w:rPr>
          <w:b/>
        </w:rPr>
        <w:t xml:space="preserve">Esimerkki 1.3572</w:t>
      </w:r>
    </w:p>
    <w:p>
      <w:r>
        <w:t xml:space="preserve">Maria selitti hattupäiselle naiselle idean</w:t>
      </w:r>
    </w:p>
    <w:p>
      <w:r>
        <w:rPr>
          <w:b/>
        </w:rPr>
        <w:t xml:space="preserve">Tulos</w:t>
      </w:r>
    </w:p>
    <w:p>
      <w:r>
        <w:t xml:space="preserve">Maria selitti hattua kantavalle naiselle idean.</w:t>
      </w:r>
    </w:p>
    <w:p>
      <w:r>
        <w:rPr>
          <w:b/>
        </w:rPr>
        <w:t xml:space="preserve">Esimerkki 1.3573</w:t>
      </w:r>
    </w:p>
    <w:p>
      <w:r>
        <w:t xml:space="preserve">Alice antoi naiselle töistä hieman bensaa</w:t>
      </w:r>
    </w:p>
    <w:p>
      <w:r>
        <w:rPr>
          <w:b/>
        </w:rPr>
        <w:t xml:space="preserve">Tulos</w:t>
      </w:r>
    </w:p>
    <w:p>
      <w:r>
        <w:t xml:space="preserve">Alice antoi bensaa naiselle, joka oli töissä -</w:t>
      </w:r>
    </w:p>
    <w:p>
      <w:r>
        <w:rPr>
          <w:b/>
        </w:rPr>
        <w:t xml:space="preserve">Esimerkki 1.3574</w:t>
      </w:r>
    </w:p>
    <w:p>
      <w:r>
        <w:t xml:space="preserve">Juan tönäisi naista, jolla oli hattu päässään jotakin.</w:t>
      </w:r>
    </w:p>
    <w:p>
      <w:r>
        <w:rPr>
          <w:b/>
        </w:rPr>
        <w:t xml:space="preserve">Tulos</w:t>
      </w:r>
    </w:p>
    <w:p>
      <w:r>
        <w:t xml:space="preserve">Juan työnsi jotain naiselle, jolla oli hattu päässään.</w:t>
      </w:r>
    </w:p>
    <w:p>
      <w:r>
        <w:rPr>
          <w:b/>
        </w:rPr>
        <w:t xml:space="preserve">Esimerkki 1.3575</w:t>
      </w:r>
    </w:p>
    <w:p>
      <w:r>
        <w:t xml:space="preserve">Maria teki miehelle ehdotuksen</w:t>
      </w:r>
    </w:p>
    <w:p>
      <w:r>
        <w:rPr>
          <w:b/>
        </w:rPr>
        <w:t xml:space="preserve">Tulos</w:t>
      </w:r>
    </w:p>
    <w:p>
      <w:r>
        <w:t xml:space="preserve">Maria teki miehelle ehdotuksen</w:t>
      </w:r>
    </w:p>
    <w:p>
      <w:r>
        <w:rPr>
          <w:b/>
        </w:rPr>
        <w:t xml:space="preserve">Esimerkki 1.3576</w:t>
      </w:r>
    </w:p>
    <w:p>
      <w:r>
        <w:t xml:space="preserve">John napsautti hattua käyttävälle naiselle vastauksen.</w:t>
      </w:r>
    </w:p>
    <w:p>
      <w:r>
        <w:rPr>
          <w:b/>
        </w:rPr>
        <w:t xml:space="preserve">Tulos</w:t>
      </w:r>
    </w:p>
    <w:p>
      <w:r>
        <w:t xml:space="preserve">John napsautti vastauksen hattua käyttäneelle naiselle.</w:t>
      </w:r>
    </w:p>
    <w:p>
      <w:r>
        <w:rPr>
          <w:b/>
        </w:rPr>
        <w:t xml:space="preserve">Esimerkki 1.3577</w:t>
      </w:r>
    </w:p>
    <w:p>
      <w:r>
        <w:t xml:space="preserve">Mary kuvaili miestä, jolla oli hattu päässään, otsikoksi...</w:t>
      </w:r>
    </w:p>
    <w:p>
      <w:r>
        <w:rPr>
          <w:b/>
        </w:rPr>
        <w:t xml:space="preserve">Tulos</w:t>
      </w:r>
    </w:p>
    <w:p>
      <w:r>
        <w:t xml:space="preserve">Mary kuvaili hattupäiselle miehelle otsikkoa, jossa luki: -</w:t>
      </w:r>
    </w:p>
    <w:p>
      <w:r>
        <w:rPr>
          <w:b/>
        </w:rPr>
        <w:t xml:space="preserve">Esimerkki 1.3578</w:t>
      </w:r>
    </w:p>
    <w:p>
      <w:r>
        <w:t xml:space="preserve">John lupasi hänelle loman</w:t>
      </w:r>
    </w:p>
    <w:p>
      <w:r>
        <w:rPr>
          <w:b/>
        </w:rPr>
        <w:t xml:space="preserve">Tulos</w:t>
      </w:r>
    </w:p>
    <w:p>
      <w:r>
        <w:t xml:space="preserve">John lupasi loman hänelle</w:t>
      </w:r>
    </w:p>
    <w:p>
      <w:r>
        <w:rPr>
          <w:b/>
        </w:rPr>
        <w:t xml:space="preserve">Esimerkki 1.3579</w:t>
      </w:r>
    </w:p>
    <w:p>
      <w:r>
        <w:t xml:space="preserve">Mary kaapeloi eräälle naiselle sijainnin</w:t>
      </w:r>
    </w:p>
    <w:p>
      <w:r>
        <w:rPr>
          <w:b/>
        </w:rPr>
        <w:t xml:space="preserve">Tulos</w:t>
      </w:r>
    </w:p>
    <w:p>
      <w:r>
        <w:t xml:space="preserve">Mary kaapeloi sijainnin naiselle.</w:t>
      </w:r>
    </w:p>
    <w:p>
      <w:r>
        <w:rPr>
          <w:b/>
        </w:rPr>
        <w:t xml:space="preserve">Esimerkki 1.3580</w:t>
      </w:r>
    </w:p>
    <w:p>
      <w:r>
        <w:t xml:space="preserve">John kärräsi tiimin töistä jotain</w:t>
      </w:r>
    </w:p>
    <w:p>
      <w:r>
        <w:rPr>
          <w:b/>
        </w:rPr>
        <w:t xml:space="preserve">Tulos</w:t>
      </w:r>
    </w:p>
    <w:p>
      <w:r>
        <w:t xml:space="preserve">John kärräsi jotain tiimille töistä</w:t>
      </w:r>
    </w:p>
    <w:p>
      <w:r>
        <w:rPr>
          <w:b/>
        </w:rPr>
        <w:t xml:space="preserve">Esimerkki 1.3581</w:t>
      </w:r>
    </w:p>
    <w:p>
      <w:r>
        <w:t xml:space="preserve">John mainitsi hänelle jotain</w:t>
      </w:r>
    </w:p>
    <w:p>
      <w:r>
        <w:rPr>
          <w:b/>
        </w:rPr>
        <w:t xml:space="preserve">Tulos</w:t>
      </w:r>
    </w:p>
    <w:p>
      <w:r>
        <w:t xml:space="preserve">John mainitsi hänelle jotain</w:t>
      </w:r>
    </w:p>
    <w:p>
      <w:r>
        <w:rPr>
          <w:b/>
        </w:rPr>
        <w:t xml:space="preserve">Esimerkki 1.3582</w:t>
      </w:r>
    </w:p>
    <w:p>
      <w:r>
        <w:t xml:space="preserve">Alice kellui nainen jotain</w:t>
      </w:r>
    </w:p>
    <w:p>
      <w:r>
        <w:rPr>
          <w:b/>
        </w:rPr>
        <w:t xml:space="preserve">Tulos</w:t>
      </w:r>
    </w:p>
    <w:p>
      <w:r>
        <w:t xml:space="preserve">Alice näytti jotain naiselle.</w:t>
      </w:r>
    </w:p>
    <w:p>
      <w:r>
        <w:rPr>
          <w:b/>
        </w:rPr>
        <w:t xml:space="preserve">Esimerkki 1.3583</w:t>
      </w:r>
    </w:p>
    <w:p>
      <w:r>
        <w:t xml:space="preserve">Bob antoi hänelle ohjeet</w:t>
      </w:r>
    </w:p>
    <w:p>
      <w:r>
        <w:rPr>
          <w:b/>
        </w:rPr>
        <w:t xml:space="preserve">Tulos</w:t>
      </w:r>
    </w:p>
    <w:p>
      <w:r>
        <w:t xml:space="preserve">Bob sujautti hänelle muutaman ohjeen</w:t>
      </w:r>
    </w:p>
    <w:p>
      <w:r>
        <w:rPr>
          <w:b/>
        </w:rPr>
        <w:t xml:space="preserve">Esimerkki 1.3584</w:t>
      </w:r>
    </w:p>
    <w:p>
      <w:r>
        <w:t xml:space="preserve">Maria antoi naiselle töistä jotain</w:t>
      </w:r>
    </w:p>
    <w:p>
      <w:r>
        <w:rPr>
          <w:b/>
        </w:rPr>
        <w:t xml:space="preserve">Tulos</w:t>
      </w:r>
    </w:p>
    <w:p>
      <w:r>
        <w:t xml:space="preserve">Maria antoi jotain naiselle töistä.</w:t>
      </w:r>
    </w:p>
    <w:p>
      <w:r>
        <w:rPr>
          <w:b/>
        </w:rPr>
        <w:t xml:space="preserve">Esimerkki 1.3585</w:t>
      </w:r>
    </w:p>
    <w:p>
      <w:r>
        <w:t xml:space="preserve">Juan testamenttasi hänelle</w:t>
      </w:r>
    </w:p>
    <w:p>
      <w:r>
        <w:rPr>
          <w:b/>
        </w:rPr>
        <w:t xml:space="preserve">Tulos</w:t>
      </w:r>
    </w:p>
    <w:p>
      <w:r>
        <w:t xml:space="preserve">Juan testamenttasi omaisuuden hänelle</w:t>
      </w:r>
    </w:p>
    <w:p>
      <w:r>
        <w:rPr>
          <w:b/>
        </w:rPr>
        <w:t xml:space="preserve">Esimerkki 1.3586</w:t>
      </w:r>
    </w:p>
    <w:p>
      <w:r>
        <w:t xml:space="preserve">Juan lauloi miehelle laulun</w:t>
      </w:r>
    </w:p>
    <w:p>
      <w:r>
        <w:rPr>
          <w:b/>
        </w:rPr>
        <w:t xml:space="preserve">Tulos</w:t>
      </w:r>
    </w:p>
    <w:p>
      <w:r>
        <w:t xml:space="preserve">Juan lauloi laulun miehelle</w:t>
      </w:r>
    </w:p>
    <w:p>
      <w:r>
        <w:rPr>
          <w:b/>
        </w:rPr>
        <w:t xml:space="preserve">Esimerkki 1.3587</w:t>
      </w:r>
    </w:p>
    <w:p>
      <w:r>
        <w:t xml:space="preserve">Linda sanoi mies, joka oli töistä hänen hyvästit</w:t>
      </w:r>
    </w:p>
    <w:p>
      <w:r>
        <w:rPr>
          <w:b/>
        </w:rPr>
        <w:t xml:space="preserve">Tulos</w:t>
      </w:r>
    </w:p>
    <w:p>
      <w:r>
        <w:t xml:space="preserve">Linda hyvästeli miehen, joka oli töistä.</w:t>
      </w:r>
    </w:p>
    <w:p>
      <w:r>
        <w:rPr>
          <w:b/>
        </w:rPr>
        <w:t xml:space="preserve">Esimerkki 1.3588</w:t>
      </w:r>
    </w:p>
    <w:p>
      <w:r>
        <w:t xml:space="preserve">John raahasi naisen istumaan</w:t>
      </w:r>
    </w:p>
    <w:p>
      <w:r>
        <w:rPr>
          <w:b/>
        </w:rPr>
        <w:t xml:space="preserve">Tulos</w:t>
      </w:r>
    </w:p>
    <w:p>
      <w:r>
        <w:t xml:space="preserve">John raahasi istuimen naisen luo</w:t>
      </w:r>
    </w:p>
    <w:p>
      <w:r>
        <w:rPr>
          <w:b/>
        </w:rPr>
        <w:t xml:space="preserve">Esimerkki 1.3589</w:t>
      </w:r>
    </w:p>
    <w:p>
      <w:r>
        <w:t xml:space="preserve">Linda työnsi miehelle lautasen</w:t>
      </w:r>
    </w:p>
    <w:p>
      <w:r>
        <w:rPr>
          <w:b/>
        </w:rPr>
        <w:t xml:space="preserve">Tulos</w:t>
      </w:r>
    </w:p>
    <w:p>
      <w:r>
        <w:t xml:space="preserve">Linda työnsi lautasen miehelle</w:t>
      </w:r>
    </w:p>
    <w:p>
      <w:r>
        <w:rPr>
          <w:b/>
        </w:rPr>
        <w:t xml:space="preserve">Esimerkki 1.3590</w:t>
      </w:r>
    </w:p>
    <w:p>
      <w:r>
        <w:t xml:space="preserve">Michael esitteli miehen ehdokkaaksi</w:t>
      </w:r>
    </w:p>
    <w:p>
      <w:r>
        <w:rPr>
          <w:b/>
        </w:rPr>
        <w:t xml:space="preserve">Tulos</w:t>
      </w:r>
    </w:p>
    <w:p>
      <w:r>
        <w:t xml:space="preserve">Michael esitteli ehdokkaan miehelle</w:t>
      </w:r>
    </w:p>
    <w:p>
      <w:r>
        <w:rPr>
          <w:b/>
        </w:rPr>
        <w:t xml:space="preserve">Esimerkki 1.3591</w:t>
      </w:r>
    </w:p>
    <w:p>
      <w:r>
        <w:t xml:space="preserve">Maria sanoi hänelle sanan</w:t>
      </w:r>
    </w:p>
    <w:p>
      <w:r>
        <w:rPr>
          <w:b/>
        </w:rPr>
        <w:t xml:space="preserve">Tulos</w:t>
      </w:r>
    </w:p>
    <w:p>
      <w:r>
        <w:t xml:space="preserve">Maria sanoi hänelle sanan</w:t>
      </w:r>
    </w:p>
    <w:p>
      <w:r>
        <w:rPr>
          <w:b/>
        </w:rPr>
        <w:t xml:space="preserve">Esimerkki 1.3592</w:t>
      </w:r>
    </w:p>
    <w:p>
      <w:r>
        <w:t xml:space="preserve">Maria räpläsi naiselle, jolla oli hattu päässään juorut -</w:t>
      </w:r>
    </w:p>
    <w:p>
      <w:r>
        <w:rPr>
          <w:b/>
        </w:rPr>
        <w:t xml:space="preserve">Tulos</w:t>
      </w:r>
    </w:p>
    <w:p>
      <w:r>
        <w:t xml:space="preserve">Maria kertoi juorun naiselle, jolla oli hattu päässään...</w:t>
      </w:r>
    </w:p>
    <w:p>
      <w:r>
        <w:rPr>
          <w:b/>
        </w:rPr>
        <w:t xml:space="preserve">Esimerkki 1.3593</w:t>
      </w:r>
    </w:p>
    <w:p>
      <w:r>
        <w:t xml:space="preserve">Michael toimitti miehelle lahjaksi</w:t>
      </w:r>
    </w:p>
    <w:p>
      <w:r>
        <w:rPr>
          <w:b/>
        </w:rPr>
        <w:t xml:space="preserve">Tulos</w:t>
      </w:r>
    </w:p>
    <w:p>
      <w:r>
        <w:t xml:space="preserve">Michael lähetti lahjan miehelle töistä...</w:t>
      </w:r>
    </w:p>
    <w:p>
      <w:r>
        <w:rPr>
          <w:b/>
        </w:rPr>
        <w:t xml:space="preserve">Esimerkki 1.3594</w:t>
      </w:r>
    </w:p>
    <w:p>
      <w:r>
        <w:t xml:space="preserve">Mary sujautti naiselle jotain</w:t>
      </w:r>
    </w:p>
    <w:p>
      <w:r>
        <w:rPr>
          <w:b/>
        </w:rPr>
        <w:t xml:space="preserve">Tulos</w:t>
      </w:r>
    </w:p>
    <w:p>
      <w:r>
        <w:t xml:space="preserve">Mary sujautti jotain naiselle</w:t>
      </w:r>
    </w:p>
    <w:p>
      <w:r>
        <w:rPr>
          <w:b/>
        </w:rPr>
        <w:t xml:space="preserve">Esimerkki 1.3595</w:t>
      </w:r>
    </w:p>
    <w:p>
      <w:r>
        <w:t xml:space="preserve">Linda syötti miehelle tähteitä</w:t>
      </w:r>
    </w:p>
    <w:p>
      <w:r>
        <w:rPr>
          <w:b/>
        </w:rPr>
        <w:t xml:space="preserve">Tulos</w:t>
      </w:r>
    </w:p>
    <w:p>
      <w:r>
        <w:t xml:space="preserve">Linda syötti tähteitä eräälle miehelle.</w:t>
      </w:r>
    </w:p>
    <w:p>
      <w:r>
        <w:rPr>
          <w:b/>
        </w:rPr>
        <w:t xml:space="preserve">Esimerkki 1.3596</w:t>
      </w:r>
    </w:p>
    <w:p>
      <w:r>
        <w:t xml:space="preserve">Maria suositteli naiselle bändiä</w:t>
      </w:r>
    </w:p>
    <w:p>
      <w:r>
        <w:rPr>
          <w:b/>
        </w:rPr>
        <w:t xml:space="preserve">Tulos</w:t>
      </w:r>
    </w:p>
    <w:p>
      <w:r>
        <w:t xml:space="preserve">Maria suositteli bändiä naiselle</w:t>
      </w:r>
    </w:p>
    <w:p>
      <w:r>
        <w:rPr>
          <w:b/>
        </w:rPr>
        <w:t xml:space="preserve">Esimerkki 1.3597</w:t>
      </w:r>
    </w:p>
    <w:p>
      <w:r>
        <w:t xml:space="preserve">John myönsi hattupäiselle naiselle palkankorotuksen</w:t>
      </w:r>
    </w:p>
    <w:p>
      <w:r>
        <w:rPr>
          <w:b/>
        </w:rPr>
        <w:t xml:space="preserve">Tulos</w:t>
      </w:r>
    </w:p>
    <w:p>
      <w:r>
        <w:t xml:space="preserve">John myönsi palkankorotuksen naiselle, jolla oli hattu päässään, -</w:t>
      </w:r>
    </w:p>
    <w:p>
      <w:r>
        <w:rPr>
          <w:b/>
        </w:rPr>
        <w:t xml:space="preserve">Esimerkki 1.3598</w:t>
      </w:r>
    </w:p>
    <w:p>
      <w:r>
        <w:t xml:space="preserve">Maria selitti hattupäiselle miehelle tarinan</w:t>
      </w:r>
    </w:p>
    <w:p>
      <w:r>
        <w:rPr>
          <w:b/>
        </w:rPr>
        <w:t xml:space="preserve">Tulos</w:t>
      </w:r>
    </w:p>
    <w:p>
      <w:r>
        <w:t xml:space="preserve">Maria selitti tarinan hattupäiselle miehelle.</w:t>
      </w:r>
    </w:p>
    <w:p>
      <w:r>
        <w:rPr>
          <w:b/>
        </w:rPr>
        <w:t xml:space="preserve">Esimerkki 1.3599</w:t>
      </w:r>
    </w:p>
    <w:p>
      <w:r>
        <w:t xml:space="preserve">Linda saneli hänelle kirjeen</w:t>
      </w:r>
    </w:p>
    <w:p>
      <w:r>
        <w:rPr>
          <w:b/>
        </w:rPr>
        <w:t xml:space="preserve">Tulos</w:t>
      </w:r>
    </w:p>
    <w:p>
      <w:r>
        <w:t xml:space="preserve">Linda saneli hänelle kirjeen</w:t>
      </w:r>
    </w:p>
    <w:p>
      <w:r>
        <w:rPr>
          <w:b/>
        </w:rPr>
        <w:t xml:space="preserve">Esimerkki 1.3600</w:t>
      </w:r>
    </w:p>
    <w:p>
      <w:r>
        <w:t xml:space="preserve">Maria takasi hattua käyttävälle naiselle maksun.</w:t>
      </w:r>
    </w:p>
    <w:p>
      <w:r>
        <w:rPr>
          <w:b/>
        </w:rPr>
        <w:t xml:space="preserve">Tulos</w:t>
      </w:r>
    </w:p>
    <w:p>
      <w:r>
        <w:t xml:space="preserve">Maria takasi maksun naiselle, jolla oli hattu päässään.</w:t>
      </w:r>
    </w:p>
    <w:p>
      <w:r>
        <w:rPr>
          <w:b/>
        </w:rPr>
        <w:t xml:space="preserve">Esimerkki 1.3601</w:t>
      </w:r>
    </w:p>
    <w:p>
      <w:r>
        <w:t xml:space="preserve">Bob sujautti miehelle voileivän</w:t>
      </w:r>
    </w:p>
    <w:p>
      <w:r>
        <w:rPr>
          <w:b/>
        </w:rPr>
        <w:t xml:space="preserve">Tulos</w:t>
      </w:r>
    </w:p>
    <w:p>
      <w:r>
        <w:t xml:space="preserve">Bob sujautti voileivän miehelle.</w:t>
      </w:r>
    </w:p>
    <w:p>
      <w:r>
        <w:rPr>
          <w:b/>
        </w:rPr>
        <w:t xml:space="preserve">Esimerkki 1.3602</w:t>
      </w:r>
    </w:p>
    <w:p>
      <w:r>
        <w:t xml:space="preserve">Alice kertoi naiselle tarinan</w:t>
      </w:r>
    </w:p>
    <w:p>
      <w:r>
        <w:rPr>
          <w:b/>
        </w:rPr>
        <w:t xml:space="preserve">Tulos</w:t>
      </w:r>
    </w:p>
    <w:p>
      <w:r>
        <w:t xml:space="preserve">Alice kertoi tarinan naiselle</w:t>
      </w:r>
    </w:p>
    <w:p>
      <w:r>
        <w:rPr>
          <w:b/>
        </w:rPr>
        <w:t xml:space="preserve">Esimerkki 1.3603</w:t>
      </w:r>
    </w:p>
    <w:p>
      <w:r>
        <w:t xml:space="preserve">Mary ehdotti hattupäiselle miehelle, että hän olisi saanut -</w:t>
      </w:r>
    </w:p>
    <w:p>
      <w:r>
        <w:rPr>
          <w:b/>
        </w:rPr>
        <w:t xml:space="preserve">Tulos</w:t>
      </w:r>
    </w:p>
    <w:p>
      <w:r>
        <w:t xml:space="preserve">Mary ehdotti hattupäiselle miehelle, että hän olisi voinut tehdä ehdotuksen -</w:t>
      </w:r>
    </w:p>
    <w:p>
      <w:r>
        <w:rPr>
          <w:b/>
        </w:rPr>
        <w:t xml:space="preserve">Esimerkki 1.3604</w:t>
      </w:r>
    </w:p>
    <w:p>
      <w:r>
        <w:t xml:space="preserve">Alice selitti naiselle joitakin otsikoita</w:t>
      </w:r>
    </w:p>
    <w:p>
      <w:r>
        <w:rPr>
          <w:b/>
        </w:rPr>
        <w:t xml:space="preserve">Tulos</w:t>
      </w:r>
    </w:p>
    <w:p>
      <w:r>
        <w:t xml:space="preserve">Alice selitti naiselle joitakin otsikoita</w:t>
      </w:r>
    </w:p>
    <w:p>
      <w:r>
        <w:rPr>
          <w:b/>
        </w:rPr>
        <w:t xml:space="preserve">Esimerkki 1.3605</w:t>
      </w:r>
    </w:p>
    <w:p>
      <w:r>
        <w:t xml:space="preserve">Mikael huokaisi miehelle vastauksen</w:t>
      </w:r>
    </w:p>
    <w:p>
      <w:r>
        <w:rPr>
          <w:b/>
        </w:rPr>
        <w:t xml:space="preserve">Tulos</w:t>
      </w:r>
    </w:p>
    <w:p>
      <w:r>
        <w:t xml:space="preserve">Michael huokaisi vastaukseksi miehelle</w:t>
      </w:r>
    </w:p>
    <w:p>
      <w:r>
        <w:rPr>
          <w:b/>
        </w:rPr>
        <w:t xml:space="preserve">Esimerkki 1.3606</w:t>
      </w:r>
    </w:p>
    <w:p>
      <w:r>
        <w:t xml:space="preserve">Michael saarnasi tiimille töistä jotain</w:t>
      </w:r>
    </w:p>
    <w:p>
      <w:r>
        <w:rPr>
          <w:b/>
        </w:rPr>
        <w:t xml:space="preserve">Tulos</w:t>
      </w:r>
    </w:p>
    <w:p>
      <w:r>
        <w:t xml:space="preserve">Michael saarnasi jotain työporukalle</w:t>
      </w:r>
    </w:p>
    <w:p>
      <w:r>
        <w:rPr>
          <w:b/>
        </w:rPr>
        <w:t xml:space="preserve">Esimerkki 1.3607</w:t>
      </w:r>
    </w:p>
    <w:p>
      <w:r>
        <w:t xml:space="preserve">Juan kuvaili naiselle jotain</w:t>
      </w:r>
    </w:p>
    <w:p>
      <w:r>
        <w:rPr>
          <w:b/>
        </w:rPr>
        <w:t xml:space="preserve">Tulos</w:t>
      </w:r>
    </w:p>
    <w:p>
      <w:r>
        <w:t xml:space="preserve">Juan kuvaili jotain naiselle</w:t>
      </w:r>
    </w:p>
    <w:p>
      <w:r>
        <w:rPr>
          <w:b/>
        </w:rPr>
        <w:t xml:space="preserve">Esimerkki 1.3608</w:t>
      </w:r>
    </w:p>
    <w:p>
      <w:r>
        <w:t xml:space="preserve">Michael vuokrasi huoneen miehelle, jolla oli hattu.</w:t>
      </w:r>
    </w:p>
    <w:p>
      <w:r>
        <w:rPr>
          <w:b/>
        </w:rPr>
        <w:t xml:space="preserve">Tulos</w:t>
      </w:r>
    </w:p>
    <w:p>
      <w:r>
        <w:t xml:space="preserve">Michael vuokrasi huoneen miehelle, jolla oli hattu -</w:t>
      </w:r>
    </w:p>
    <w:p>
      <w:r>
        <w:rPr>
          <w:b/>
        </w:rPr>
        <w:t xml:space="preserve">Esimerkki 1.3609</w:t>
      </w:r>
    </w:p>
    <w:p>
      <w:r>
        <w:t xml:space="preserve">Alice mainitsi naisen, jolla oli hattu päässään käsite -</w:t>
      </w:r>
    </w:p>
    <w:p>
      <w:r>
        <w:rPr>
          <w:b/>
        </w:rPr>
        <w:t xml:space="preserve">Tulos</w:t>
      </w:r>
    </w:p>
    <w:p>
      <w:r>
        <w:t xml:space="preserve">Alice mainitsi erään käsitteen naiselle, jolla oli hattu päässään, -</w:t>
      </w:r>
    </w:p>
    <w:p>
      <w:r>
        <w:rPr>
          <w:b/>
        </w:rPr>
        <w:t xml:space="preserve">Esimerkki 1.3610</w:t>
      </w:r>
    </w:p>
    <w:p>
      <w:r>
        <w:t xml:space="preserve">Mary laski mies, joka oli töistä ämpäriin</w:t>
      </w:r>
    </w:p>
    <w:p>
      <w:r>
        <w:rPr>
          <w:b/>
        </w:rPr>
        <w:t xml:space="preserve">Tulos</w:t>
      </w:r>
    </w:p>
    <w:p>
      <w:r>
        <w:t xml:space="preserve">Maria laski ämpärin miehelle, joka oli töistä tulossa.</w:t>
      </w:r>
    </w:p>
    <w:p>
      <w:r>
        <w:rPr>
          <w:b/>
        </w:rPr>
        <w:t xml:space="preserve">Esimerkki 1.3611</w:t>
      </w:r>
    </w:p>
    <w:p>
      <w:r>
        <w:t xml:space="preserve">Bob raahasi miehen töistä jalkatuen -</w:t>
      </w:r>
    </w:p>
    <w:p>
      <w:r>
        <w:rPr>
          <w:b/>
        </w:rPr>
        <w:t xml:space="preserve">Tulos</w:t>
      </w:r>
    </w:p>
    <w:p>
      <w:r>
        <w:t xml:space="preserve">Bob raahasi jalkatuen miehelle töistä -</w:t>
      </w:r>
    </w:p>
    <w:p>
      <w:r>
        <w:rPr>
          <w:b/>
        </w:rPr>
        <w:t xml:space="preserve">Esimerkki 1.3612</w:t>
      </w:r>
    </w:p>
    <w:p>
      <w:r>
        <w:t xml:space="preserve">Michael haukkui miehelle ohjeita</w:t>
      </w:r>
    </w:p>
    <w:p>
      <w:r>
        <w:rPr>
          <w:b/>
        </w:rPr>
        <w:t xml:space="preserve">Tulos</w:t>
      </w:r>
    </w:p>
    <w:p>
      <w:r>
        <w:t xml:space="preserve">Michael haukkui ohjeita miehelle.</w:t>
      </w:r>
    </w:p>
    <w:p>
      <w:r>
        <w:rPr>
          <w:b/>
        </w:rPr>
        <w:t xml:space="preserve">Esimerkki 1.3613</w:t>
      </w:r>
    </w:p>
    <w:p>
      <w:r>
        <w:t xml:space="preserve">Bob lähetti hänelle sähköpostitse tiedot</w:t>
      </w:r>
    </w:p>
    <w:p>
      <w:r>
        <w:rPr>
          <w:b/>
        </w:rPr>
        <w:t xml:space="preserve">Tulos</w:t>
      </w:r>
    </w:p>
    <w:p>
      <w:r>
        <w:t xml:space="preserve">Bob lähetti tiedot hänelle sähköpostitse</w:t>
      </w:r>
    </w:p>
    <w:p>
      <w:r>
        <w:rPr>
          <w:b/>
        </w:rPr>
        <w:t xml:space="preserve">Esimerkki 1.3614</w:t>
      </w:r>
    </w:p>
    <w:p>
      <w:r>
        <w:t xml:space="preserve">John myönsi miehelle töistä jotain</w:t>
      </w:r>
    </w:p>
    <w:p>
      <w:r>
        <w:rPr>
          <w:b/>
        </w:rPr>
        <w:t xml:space="preserve">Tulos</w:t>
      </w:r>
    </w:p>
    <w:p>
      <w:r>
        <w:t xml:space="preserve">John palkitsi erään miehen töistä</w:t>
      </w:r>
    </w:p>
    <w:p>
      <w:r>
        <w:rPr>
          <w:b/>
        </w:rPr>
        <w:t xml:space="preserve">Esimerkki 1.3615</w:t>
      </w:r>
    </w:p>
    <w:p>
      <w:r>
        <w:t xml:space="preserve">Michael kertoi eräälle naiselle, joka oli töissä, tietoja -</w:t>
      </w:r>
    </w:p>
    <w:p>
      <w:r>
        <w:rPr>
          <w:b/>
        </w:rPr>
        <w:t xml:space="preserve">Tulos</w:t>
      </w:r>
    </w:p>
    <w:p>
      <w:r>
        <w:t xml:space="preserve">Michael kertoi tietoja naiselle, joka oli töistä...</w:t>
      </w:r>
    </w:p>
    <w:p>
      <w:r>
        <w:rPr>
          <w:b/>
        </w:rPr>
        <w:t xml:space="preserve">Esimerkki 1.3616</w:t>
      </w:r>
    </w:p>
    <w:p>
      <w:r>
        <w:t xml:space="preserve">Mary havainnollisti hattupäiselle miehelle tanssiliikkeen, -</w:t>
      </w:r>
    </w:p>
    <w:p>
      <w:r>
        <w:rPr>
          <w:b/>
        </w:rPr>
        <w:t xml:space="preserve">Tulos</w:t>
      </w:r>
    </w:p>
    <w:p>
      <w:r>
        <w:t xml:space="preserve">Mary näytti tanssiliikkeen hattupäiselle miehelle.</w:t>
      </w:r>
    </w:p>
    <w:p>
      <w:r>
        <w:rPr>
          <w:b/>
        </w:rPr>
        <w:t xml:space="preserve">Esimerkki 1.3617</w:t>
      </w:r>
    </w:p>
    <w:p>
      <w:r>
        <w:t xml:space="preserve">Michael esitti hattua kantavalle naiselle raportin</w:t>
      </w:r>
    </w:p>
    <w:p>
      <w:r>
        <w:rPr>
          <w:b/>
        </w:rPr>
        <w:t xml:space="preserve">Tulos</w:t>
      </w:r>
    </w:p>
    <w:p>
      <w:r>
        <w:t xml:space="preserve">Michael esitteli raportin hattua käyttävälle naiselle.</w:t>
      </w:r>
    </w:p>
    <w:p>
      <w:r>
        <w:rPr>
          <w:b/>
        </w:rPr>
        <w:t xml:space="preserve">Esimerkki 1.3618</w:t>
      </w:r>
    </w:p>
    <w:p>
      <w:r>
        <w:t xml:space="preserve">Maria luki miehelle jotain</w:t>
      </w:r>
    </w:p>
    <w:p>
      <w:r>
        <w:rPr>
          <w:b/>
        </w:rPr>
        <w:t xml:space="preserve">Tulos</w:t>
      </w:r>
    </w:p>
    <w:p>
      <w:r>
        <w:t xml:space="preserve">Maria luki jotain miehelle</w:t>
      </w:r>
    </w:p>
    <w:p>
      <w:r>
        <w:rPr>
          <w:b/>
        </w:rPr>
        <w:t xml:space="preserve">Esimerkki 1.3619</w:t>
      </w:r>
    </w:p>
    <w:p>
      <w:r>
        <w:t xml:space="preserve">Michael napsautti hänelle jotain</w:t>
      </w:r>
    </w:p>
    <w:p>
      <w:r>
        <w:rPr>
          <w:b/>
        </w:rPr>
        <w:t xml:space="preserve">Tulos</w:t>
      </w:r>
    </w:p>
    <w:p>
      <w:r>
        <w:t xml:space="preserve">Michael napsautti hänelle jotain</w:t>
      </w:r>
    </w:p>
    <w:p>
      <w:r>
        <w:rPr>
          <w:b/>
        </w:rPr>
        <w:t xml:space="preserve">Esimerkki 1.3620</w:t>
      </w:r>
    </w:p>
    <w:p>
      <w:r>
        <w:t xml:space="preserve">Mary puhutteli häntä jotain</w:t>
      </w:r>
    </w:p>
    <w:p>
      <w:r>
        <w:rPr>
          <w:b/>
        </w:rPr>
        <w:t xml:space="preserve">Tulos</w:t>
      </w:r>
    </w:p>
    <w:p>
      <w:r>
        <w:t xml:space="preserve">Maria osoitti hänelle jotakin</w:t>
      </w:r>
    </w:p>
    <w:p>
      <w:r>
        <w:rPr>
          <w:b/>
        </w:rPr>
        <w:t xml:space="preserve">Esimerkki 1.3621</w:t>
      </w:r>
    </w:p>
    <w:p>
      <w:r>
        <w:t xml:space="preserve">Alice huokaili mies vastaus</w:t>
      </w:r>
    </w:p>
    <w:p>
      <w:r>
        <w:rPr>
          <w:b/>
        </w:rPr>
        <w:t xml:space="preserve">Tulos</w:t>
      </w:r>
    </w:p>
    <w:p>
      <w:r>
        <w:t xml:space="preserve">Alice huokaili vastausta miehelle</w:t>
      </w:r>
    </w:p>
    <w:p>
      <w:r>
        <w:rPr>
          <w:b/>
        </w:rPr>
        <w:t xml:space="preserve">Esimerkki 1.3622</w:t>
      </w:r>
    </w:p>
    <w:p>
      <w:r>
        <w:t xml:space="preserve">Bob läimäytti hänelle paketin</w:t>
      </w:r>
    </w:p>
    <w:p>
      <w:r>
        <w:rPr>
          <w:b/>
        </w:rPr>
        <w:t xml:space="preserve">Tulos</w:t>
      </w:r>
    </w:p>
    <w:p>
      <w:r>
        <w:t xml:space="preserve">Bob löi paketin hänen</w:t>
      </w:r>
    </w:p>
    <w:p>
      <w:r>
        <w:rPr>
          <w:b/>
        </w:rPr>
        <w:t xml:space="preserve">Esimerkki 1.3623</w:t>
      </w:r>
    </w:p>
    <w:p>
      <w:r>
        <w:t xml:space="preserve">Bob lauloi tuutulaulun naiselle, joka oli töistä tulossa.</w:t>
      </w:r>
    </w:p>
    <w:p>
      <w:r>
        <w:rPr>
          <w:b/>
        </w:rPr>
        <w:t xml:space="preserve">Tulos</w:t>
      </w:r>
    </w:p>
    <w:p>
      <w:r>
        <w:t xml:space="preserve">Bob lauloi tuutulaulun naiselle, joka oli töistä tulossa.</w:t>
      </w:r>
    </w:p>
    <w:p>
      <w:r>
        <w:rPr>
          <w:b/>
        </w:rPr>
        <w:t xml:space="preserve">Esimerkki 1.3624</w:t>
      </w:r>
    </w:p>
    <w:p>
      <w:r>
        <w:t xml:space="preserve">Mary lahjoitti joukkueelle kirjan</w:t>
      </w:r>
    </w:p>
    <w:p>
      <w:r>
        <w:rPr>
          <w:b/>
        </w:rPr>
        <w:t xml:space="preserve">Tulos</w:t>
      </w:r>
    </w:p>
    <w:p>
      <w:r>
        <w:t xml:space="preserve">Mary lahjoitti kirjan joukkueelle</w:t>
      </w:r>
    </w:p>
    <w:p>
      <w:r>
        <w:rPr>
          <w:b/>
        </w:rPr>
        <w:t xml:space="preserve">Esimerkki 1.3625</w:t>
      </w:r>
    </w:p>
    <w:p>
      <w:r>
        <w:t xml:space="preserve">Linda soitti naiselle tervehdykset</w:t>
      </w:r>
    </w:p>
    <w:p>
      <w:r>
        <w:rPr>
          <w:b/>
        </w:rPr>
        <w:t xml:space="preserve">Tulos</w:t>
      </w:r>
    </w:p>
    <w:p>
      <w:r>
        <w:t xml:space="preserve">Linda soitti tervehdyksensä naiselle.</w:t>
      </w:r>
    </w:p>
    <w:p>
      <w:r>
        <w:rPr>
          <w:b/>
        </w:rPr>
        <w:t xml:space="preserve">Esimerkki 1.3626</w:t>
      </w:r>
    </w:p>
    <w:p>
      <w:r>
        <w:t xml:space="preserve">Michael twiittasi miehelle, joka oli töistä, artikkelin, -</w:t>
      </w:r>
    </w:p>
    <w:p>
      <w:r>
        <w:rPr>
          <w:b/>
        </w:rPr>
        <w:t xml:space="preserve">Tulos</w:t>
      </w:r>
    </w:p>
    <w:p>
      <w:r>
        <w:t xml:space="preserve">Michael twiittasi artikkelin miehelle, joka oli töistä.</w:t>
      </w:r>
    </w:p>
    <w:p>
      <w:r>
        <w:rPr>
          <w:b/>
        </w:rPr>
        <w:t xml:space="preserve">Esimerkki 1.3627</w:t>
      </w:r>
    </w:p>
    <w:p>
      <w:r>
        <w:t xml:space="preserve">Alice ilmoitti naiselle uutisen</w:t>
      </w:r>
    </w:p>
    <w:p>
      <w:r>
        <w:rPr>
          <w:b/>
        </w:rPr>
        <w:t xml:space="preserve">Tulos</w:t>
      </w:r>
    </w:p>
    <w:p>
      <w:r>
        <w:t xml:space="preserve">Alice ilmoitti uutisen naiselle</w:t>
      </w:r>
    </w:p>
    <w:p>
      <w:r>
        <w:rPr>
          <w:b/>
        </w:rPr>
        <w:t xml:space="preserve">Esimerkki 1.3628</w:t>
      </w:r>
    </w:p>
    <w:p>
      <w:r>
        <w:t xml:space="preserve">John näytti hänelle jotain</w:t>
      </w:r>
    </w:p>
    <w:p>
      <w:r>
        <w:rPr>
          <w:b/>
        </w:rPr>
        <w:t xml:space="preserve">Tulos</w:t>
      </w:r>
    </w:p>
    <w:p>
      <w:r>
        <w:t xml:space="preserve">John näytti hänelle jotain</w:t>
      </w:r>
    </w:p>
    <w:p>
      <w:r>
        <w:rPr>
          <w:b/>
        </w:rPr>
        <w:t xml:space="preserve">Esimerkki 1.3629</w:t>
      </w:r>
    </w:p>
    <w:p>
      <w:r>
        <w:t xml:space="preserve">Michael lipsautti töistä tulleelle naiselle drinkin.</w:t>
      </w:r>
    </w:p>
    <w:p>
      <w:r>
        <w:rPr>
          <w:b/>
        </w:rPr>
        <w:t xml:space="preserve">Tulos</w:t>
      </w:r>
    </w:p>
    <w:p>
      <w:r>
        <w:t xml:space="preserve">Michael lipsautti juoman naiselle, joka oli töistä.</w:t>
      </w:r>
    </w:p>
    <w:p>
      <w:r>
        <w:rPr>
          <w:b/>
        </w:rPr>
        <w:t xml:space="preserve">Esimerkki 1.3630</w:t>
      </w:r>
    </w:p>
    <w:p>
      <w:r>
        <w:t xml:space="preserve">Bob raahasi miehelle hedelmät</w:t>
      </w:r>
    </w:p>
    <w:p>
      <w:r>
        <w:rPr>
          <w:b/>
        </w:rPr>
        <w:t xml:space="preserve">Tulos</w:t>
      </w:r>
    </w:p>
    <w:p>
      <w:r>
        <w:t xml:space="preserve">Bob raahasi hedelmät miehelle</w:t>
      </w:r>
    </w:p>
    <w:p>
      <w:r>
        <w:rPr>
          <w:b/>
        </w:rPr>
        <w:t xml:space="preserve">Esimerkki 1.3631</w:t>
      </w:r>
    </w:p>
    <w:p>
      <w:r>
        <w:t xml:space="preserve">Mikael tunnusti naiselle rikkomuksen -</w:t>
      </w:r>
    </w:p>
    <w:p>
      <w:r>
        <w:rPr>
          <w:b/>
        </w:rPr>
        <w:t xml:space="preserve">Tulos</w:t>
      </w:r>
    </w:p>
    <w:p>
      <w:r>
        <w:t xml:space="preserve">Mikael tunnusti rikkomuksen naiselle, joka oli tehnyt sen...</w:t>
      </w:r>
    </w:p>
    <w:p>
      <w:r>
        <w:rPr>
          <w:b/>
        </w:rPr>
        <w:t xml:space="preserve">Esimerkki 1.3632</w:t>
      </w:r>
    </w:p>
    <w:p>
      <w:r>
        <w:t xml:space="preserve">Maria esitteli miehen, jolla oli hattu päässään jotakin -</w:t>
      </w:r>
    </w:p>
    <w:p>
      <w:r>
        <w:rPr>
          <w:b/>
        </w:rPr>
        <w:t xml:space="preserve">Tulos</w:t>
      </w:r>
    </w:p>
    <w:p>
      <w:r>
        <w:t xml:space="preserve">Maria esitteli jotain miehelle, jolla oli hattu päässään, -</w:t>
      </w:r>
    </w:p>
    <w:p>
      <w:r>
        <w:rPr>
          <w:b/>
        </w:rPr>
        <w:t xml:space="preserve">Esimerkki 1.3633</w:t>
      </w:r>
    </w:p>
    <w:p>
      <w:r>
        <w:t xml:space="preserve">John ojensi hattua käyttävälle naiselle hatun</w:t>
      </w:r>
    </w:p>
    <w:p>
      <w:r>
        <w:rPr>
          <w:b/>
        </w:rPr>
        <w:t xml:space="preserve">Tulos</w:t>
      </w:r>
    </w:p>
    <w:p>
      <w:r>
        <w:t xml:space="preserve">John ojensi hatun hattua käyttävälle naiselle, -</w:t>
      </w:r>
    </w:p>
    <w:p>
      <w:r>
        <w:rPr>
          <w:b/>
        </w:rPr>
        <w:t xml:space="preserve">Esimerkki 1.3634</w:t>
      </w:r>
    </w:p>
    <w:p>
      <w:r>
        <w:t xml:space="preserve">Alice lähetti miehelle sähköpostitse ohjeet</w:t>
      </w:r>
    </w:p>
    <w:p>
      <w:r>
        <w:rPr>
          <w:b/>
        </w:rPr>
        <w:t xml:space="preserve">Tulos</w:t>
      </w:r>
    </w:p>
    <w:p>
      <w:r>
        <w:t xml:space="preserve">Alice lähetti sähköpostitse ohjeita miehelle</w:t>
      </w:r>
    </w:p>
    <w:p>
      <w:r>
        <w:rPr>
          <w:b/>
        </w:rPr>
        <w:t xml:space="preserve">Esimerkki 1.3635</w:t>
      </w:r>
    </w:p>
    <w:p>
      <w:r>
        <w:t xml:space="preserve">Linda kertoi hattua käyttävälle miehelle uutisia.</w:t>
      </w:r>
    </w:p>
    <w:p>
      <w:r>
        <w:rPr>
          <w:b/>
        </w:rPr>
        <w:t xml:space="preserve">Tulos</w:t>
      </w:r>
    </w:p>
    <w:p>
      <w:r>
        <w:t xml:space="preserve">Linda kertoi uutisia miehelle, jolla oli hattu päässään, -</w:t>
      </w:r>
    </w:p>
    <w:p>
      <w:r>
        <w:rPr>
          <w:b/>
        </w:rPr>
        <w:t xml:space="preserve">Esimerkki 1.3636</w:t>
      </w:r>
    </w:p>
    <w:p>
      <w:r>
        <w:t xml:space="preserve">Linda nykäisi miehelle jotain</w:t>
      </w:r>
    </w:p>
    <w:p>
      <w:r>
        <w:rPr>
          <w:b/>
        </w:rPr>
        <w:t xml:space="preserve">Tulos</w:t>
      </w:r>
    </w:p>
    <w:p>
      <w:r>
        <w:t xml:space="preserve">Linda nykäisi jotain miehelle</w:t>
      </w:r>
    </w:p>
    <w:p>
      <w:r>
        <w:rPr>
          <w:b/>
        </w:rPr>
        <w:t xml:space="preserve">Esimerkki 1.3637</w:t>
      </w:r>
    </w:p>
    <w:p>
      <w:r>
        <w:t xml:space="preserve">Bob esitteli naiselle ehdotuksen</w:t>
      </w:r>
    </w:p>
    <w:p>
      <w:r>
        <w:rPr>
          <w:b/>
        </w:rPr>
        <w:t xml:space="preserve">Tulos</w:t>
      </w:r>
    </w:p>
    <w:p>
      <w:r>
        <w:t xml:space="preserve">Bob esitteli ehdotuksen naiselle</w:t>
      </w:r>
    </w:p>
    <w:p>
      <w:r>
        <w:rPr>
          <w:b/>
        </w:rPr>
        <w:t xml:space="preserve">Esimerkki 1.3638</w:t>
      </w:r>
    </w:p>
    <w:p>
      <w:r>
        <w:t xml:space="preserve">Mary toimitti työryhmälle joitakin lomakkeita</w:t>
      </w:r>
    </w:p>
    <w:p>
      <w:r>
        <w:rPr>
          <w:b/>
        </w:rPr>
        <w:t xml:space="preserve">Tulos</w:t>
      </w:r>
    </w:p>
    <w:p>
      <w:r>
        <w:t xml:space="preserve">Mary toimitti joitakin lomakkeita työryhmälle.</w:t>
      </w:r>
    </w:p>
    <w:p>
      <w:r>
        <w:rPr>
          <w:b/>
        </w:rPr>
        <w:t xml:space="preserve">Esimerkki 1.3639</w:t>
      </w:r>
    </w:p>
    <w:p>
      <w:r>
        <w:t xml:space="preserve">Maria nosti köyden</w:t>
      </w:r>
    </w:p>
    <w:p>
      <w:r>
        <w:rPr>
          <w:b/>
        </w:rPr>
        <w:t xml:space="preserve">Tulos</w:t>
      </w:r>
    </w:p>
    <w:p>
      <w:r>
        <w:t xml:space="preserve">Maria nosti köyden hänen luokseen</w:t>
      </w:r>
    </w:p>
    <w:p>
      <w:r>
        <w:rPr>
          <w:b/>
        </w:rPr>
        <w:t xml:space="preserve">Esimerkki 1.3640</w:t>
      </w:r>
    </w:p>
    <w:p>
      <w:r>
        <w:t xml:space="preserve">Michael mutisi hattua käyttävälle miehelle huomautuksia.</w:t>
      </w:r>
    </w:p>
    <w:p>
      <w:r>
        <w:rPr>
          <w:b/>
        </w:rPr>
        <w:t xml:space="preserve">Tulos</w:t>
      </w:r>
    </w:p>
    <w:p>
      <w:r>
        <w:t xml:space="preserve">Michael mutisi huomautuksen hattumiehelle, jolla oli hattu.</w:t>
      </w:r>
    </w:p>
    <w:p>
      <w:r>
        <w:rPr>
          <w:b/>
        </w:rPr>
        <w:t xml:space="preserve">Esimerkki 1.3641</w:t>
      </w:r>
    </w:p>
    <w:p>
      <w:r>
        <w:t xml:space="preserve">John huitaisi miehen työstä pallon -</w:t>
      </w:r>
    </w:p>
    <w:p>
      <w:r>
        <w:rPr>
          <w:b/>
        </w:rPr>
        <w:t xml:space="preserve">Tulos</w:t>
      </w:r>
    </w:p>
    <w:p>
      <w:r>
        <w:t xml:space="preserve">John siirsi pallon työmiehelle, -</w:t>
      </w:r>
    </w:p>
    <w:p>
      <w:r>
        <w:rPr>
          <w:b/>
        </w:rPr>
        <w:t xml:space="preserve">Esimerkki 1.3642</w:t>
      </w:r>
    </w:p>
    <w:p>
      <w:r>
        <w:t xml:space="preserve">Mary hinasi miestä kajakilla</w:t>
      </w:r>
    </w:p>
    <w:p>
      <w:r>
        <w:rPr>
          <w:b/>
        </w:rPr>
        <w:t xml:space="preserve">Tulos</w:t>
      </w:r>
    </w:p>
    <w:p>
      <w:r>
        <w:t xml:space="preserve">Mary hinasi kajakkia miehelle, -</w:t>
      </w:r>
    </w:p>
    <w:p>
      <w:r>
        <w:rPr>
          <w:b/>
        </w:rPr>
        <w:t xml:space="preserve">Esimerkki 1.3643</w:t>
      </w:r>
    </w:p>
    <w:p>
      <w:r>
        <w:t xml:space="preserve">Juan ehdotti miehelle suunnitelmaa</w:t>
      </w:r>
    </w:p>
    <w:p>
      <w:r>
        <w:rPr>
          <w:b/>
        </w:rPr>
        <w:t xml:space="preserve">Tulos</w:t>
      </w:r>
    </w:p>
    <w:p>
      <w:r>
        <w:t xml:space="preserve">Juan ehdotti suunnitelmaa miehelle</w:t>
      </w:r>
    </w:p>
    <w:p>
      <w:r>
        <w:rPr>
          <w:b/>
        </w:rPr>
        <w:t xml:space="preserve">Esimerkki 1.3644</w:t>
      </w:r>
    </w:p>
    <w:p>
      <w:r>
        <w:t xml:space="preserve">Liisa kertoi eräälle miehelle töistä tarinan, -</w:t>
      </w:r>
    </w:p>
    <w:p>
      <w:r>
        <w:rPr>
          <w:b/>
        </w:rPr>
        <w:t xml:space="preserve">Tulos</w:t>
      </w:r>
    </w:p>
    <w:p>
      <w:r>
        <w:t xml:space="preserve">Alice kertoi tarinan eräälle miehelle töistä.</w:t>
      </w:r>
    </w:p>
    <w:p>
      <w:r>
        <w:rPr>
          <w:b/>
        </w:rPr>
        <w:t xml:space="preserve">Esimerkki 1.3645</w:t>
      </w:r>
    </w:p>
    <w:p>
      <w:r>
        <w:t xml:space="preserve">John heitti naisen töistä pallon</w:t>
      </w:r>
    </w:p>
    <w:p>
      <w:r>
        <w:rPr>
          <w:b/>
        </w:rPr>
        <w:t xml:space="preserve">Tulos</w:t>
      </w:r>
    </w:p>
    <w:p>
      <w:r>
        <w:t xml:space="preserve">John heitti pallon eräälle naiselle, joka oli töissä -</w:t>
      </w:r>
    </w:p>
    <w:p>
      <w:r>
        <w:rPr>
          <w:b/>
        </w:rPr>
        <w:t xml:space="preserve">Esimerkki 1.3646</w:t>
      </w:r>
    </w:p>
    <w:p>
      <w:r>
        <w:t xml:space="preserve">Bob antoi hänelle jotain</w:t>
      </w:r>
    </w:p>
    <w:p>
      <w:r>
        <w:rPr>
          <w:b/>
        </w:rPr>
        <w:t xml:space="preserve">Tulos</w:t>
      </w:r>
    </w:p>
    <w:p>
      <w:r>
        <w:t xml:space="preserve">Bob antoi hänelle jotain</w:t>
      </w:r>
    </w:p>
    <w:p>
      <w:r>
        <w:rPr>
          <w:b/>
        </w:rPr>
        <w:t xml:space="preserve">Esimerkki 1.3647</w:t>
      </w:r>
    </w:p>
    <w:p>
      <w:r>
        <w:t xml:space="preserve">Michael valitti hänelle jotain</w:t>
      </w:r>
    </w:p>
    <w:p>
      <w:r>
        <w:rPr>
          <w:b/>
        </w:rPr>
        <w:t xml:space="preserve">Tulos</w:t>
      </w:r>
    </w:p>
    <w:p>
      <w:r>
        <w:t xml:space="preserve">Mikael valitti hänelle jotain</w:t>
      </w:r>
    </w:p>
    <w:p>
      <w:r>
        <w:rPr>
          <w:b/>
        </w:rPr>
        <w:t xml:space="preserve">Esimerkki 1.3648</w:t>
      </w:r>
    </w:p>
    <w:p>
      <w:r>
        <w:t xml:space="preserve">Mikael lausui hänelle rukouksen</w:t>
      </w:r>
    </w:p>
    <w:p>
      <w:r>
        <w:rPr>
          <w:b/>
        </w:rPr>
        <w:t xml:space="preserve">Tulos</w:t>
      </w:r>
    </w:p>
    <w:p>
      <w:r>
        <w:t xml:space="preserve">Mikael lausui hänelle rukouksen</w:t>
      </w:r>
    </w:p>
    <w:p>
      <w:r>
        <w:rPr>
          <w:b/>
        </w:rPr>
        <w:t xml:space="preserve">Esimerkki 1.3649</w:t>
      </w:r>
    </w:p>
    <w:p>
      <w:r>
        <w:t xml:space="preserve">Juan suositteli hattua kantavalle miehelle bändiä</w:t>
      </w:r>
    </w:p>
    <w:p>
      <w:r>
        <w:rPr>
          <w:b/>
        </w:rPr>
        <w:t xml:space="preserve">Tulos</w:t>
      </w:r>
    </w:p>
    <w:p>
      <w:r>
        <w:t xml:space="preserve">Juan suositteli bändiä miehelle, jolla oli hattu, -</w:t>
      </w:r>
    </w:p>
    <w:p>
      <w:r>
        <w:rPr>
          <w:b/>
        </w:rPr>
        <w:t xml:space="preserve">Esimerkki 1.3650</w:t>
      </w:r>
    </w:p>
    <w:p>
      <w:r>
        <w:t xml:space="preserve">Michael löi miestä, jolla oli hattu päässään, baseball-pallolla -</w:t>
      </w:r>
    </w:p>
    <w:p>
      <w:r>
        <w:rPr>
          <w:b/>
        </w:rPr>
        <w:t xml:space="preserve">Tulos</w:t>
      </w:r>
    </w:p>
    <w:p>
      <w:r>
        <w:t xml:space="preserve">Michael löi pesäpalloa hattupäiselle miehelle, -</w:t>
      </w:r>
    </w:p>
    <w:p>
      <w:r>
        <w:rPr>
          <w:b/>
        </w:rPr>
        <w:t xml:space="preserve">Esimerkki 1.3651</w:t>
      </w:r>
    </w:p>
    <w:p>
      <w:r>
        <w:t xml:space="preserve">Juan välitti hänelle joitakin tietoja</w:t>
      </w:r>
    </w:p>
    <w:p>
      <w:r>
        <w:rPr>
          <w:b/>
        </w:rPr>
        <w:t xml:space="preserve">Tulos</w:t>
      </w:r>
    </w:p>
    <w:p>
      <w:r>
        <w:t xml:space="preserve">Juan välitti hänelle joitakin tietoja</w:t>
      </w:r>
    </w:p>
    <w:p>
      <w:r>
        <w:rPr>
          <w:b/>
        </w:rPr>
        <w:t xml:space="preserve">Esimerkki 1.3652</w:t>
      </w:r>
    </w:p>
    <w:p>
      <w:r>
        <w:t xml:space="preserve">Michael laski miehen vasaran</w:t>
      </w:r>
    </w:p>
    <w:p>
      <w:r>
        <w:rPr>
          <w:b/>
        </w:rPr>
        <w:t xml:space="preserve">Tulos</w:t>
      </w:r>
    </w:p>
    <w:p>
      <w:r>
        <w:t xml:space="preserve">Mikael laski vasaran mieheen</w:t>
      </w:r>
    </w:p>
    <w:p>
      <w:r>
        <w:rPr>
          <w:b/>
        </w:rPr>
        <w:t xml:space="preserve">Esimerkki 1.3653</w:t>
      </w:r>
    </w:p>
    <w:p>
      <w:r>
        <w:t xml:space="preserve">Maria vuokrasi miehelle asunnon</w:t>
      </w:r>
    </w:p>
    <w:p>
      <w:r>
        <w:rPr>
          <w:b/>
        </w:rPr>
        <w:t xml:space="preserve">Tulos</w:t>
      </w:r>
    </w:p>
    <w:p>
      <w:r>
        <w:t xml:space="preserve">Maria vuokrasi asunnon miehelle</w:t>
      </w:r>
    </w:p>
    <w:p>
      <w:r>
        <w:rPr>
          <w:b/>
        </w:rPr>
        <w:t xml:space="preserve">Esimerkki 1.3654</w:t>
      </w:r>
    </w:p>
    <w:p>
      <w:r>
        <w:t xml:space="preserve">Bob huusi miehelle nimeä</w:t>
      </w:r>
    </w:p>
    <w:p>
      <w:r>
        <w:rPr>
          <w:b/>
        </w:rPr>
        <w:t xml:space="preserve">Tulos</w:t>
      </w:r>
    </w:p>
    <w:p>
      <w:r>
        <w:t xml:space="preserve">Bob huusi nimen miehelle</w:t>
      </w:r>
    </w:p>
    <w:p>
      <w:r>
        <w:rPr>
          <w:b/>
        </w:rPr>
        <w:t xml:space="preserve">Esimerkki 1.3655</w:t>
      </w:r>
    </w:p>
    <w:p>
      <w:r>
        <w:t xml:space="preserve">Linda kuvitti naiselle jotain</w:t>
      </w:r>
    </w:p>
    <w:p>
      <w:r>
        <w:rPr>
          <w:b/>
        </w:rPr>
        <w:t xml:space="preserve">Tulos</w:t>
      </w:r>
    </w:p>
    <w:p>
      <w:r>
        <w:t xml:space="preserve">Linda havainnollisti jotain naiselle</w:t>
      </w:r>
    </w:p>
    <w:p>
      <w:r>
        <w:rPr>
          <w:b/>
        </w:rPr>
        <w:t xml:space="preserve">Esimerkki 1.3656</w:t>
      </w:r>
    </w:p>
    <w:p>
      <w:r>
        <w:t xml:space="preserve">Bob maksoi miehelle rahat</w:t>
      </w:r>
    </w:p>
    <w:p>
      <w:r>
        <w:rPr>
          <w:b/>
        </w:rPr>
        <w:t xml:space="preserve">Tulos</w:t>
      </w:r>
    </w:p>
    <w:p>
      <w:r>
        <w:t xml:space="preserve">Bob maksoi rahat miehelle</w:t>
      </w:r>
    </w:p>
    <w:p>
      <w:r>
        <w:rPr>
          <w:b/>
        </w:rPr>
        <w:t xml:space="preserve">Esimerkki 1.3657</w:t>
      </w:r>
    </w:p>
    <w:p>
      <w:r>
        <w:t xml:space="preserve">Juan vuokrasi naiselle jotain</w:t>
      </w:r>
    </w:p>
    <w:p>
      <w:r>
        <w:rPr>
          <w:b/>
        </w:rPr>
        <w:t xml:space="preserve">Tulos</w:t>
      </w:r>
    </w:p>
    <w:p>
      <w:r>
        <w:t xml:space="preserve">Juan vuokrasi jotain naiselle</w:t>
      </w:r>
    </w:p>
    <w:p>
      <w:r>
        <w:rPr>
          <w:b/>
        </w:rPr>
        <w:t xml:space="preserve">Esimerkki 1.3658</w:t>
      </w:r>
    </w:p>
    <w:p>
      <w:r>
        <w:t xml:space="preserve">Bob murisi naisen ohjeet</w:t>
      </w:r>
    </w:p>
    <w:p>
      <w:r>
        <w:rPr>
          <w:b/>
        </w:rPr>
        <w:t xml:space="preserve">Tulos</w:t>
      </w:r>
    </w:p>
    <w:p>
      <w:r>
        <w:t xml:space="preserve">Bob murisi ohjeita naiselle</w:t>
      </w:r>
    </w:p>
    <w:p>
      <w:r>
        <w:rPr>
          <w:b/>
        </w:rPr>
        <w:t xml:space="preserve">Esimerkki 1.3659</w:t>
      </w:r>
    </w:p>
    <w:p>
      <w:r>
        <w:t xml:space="preserve">Juan nosti miehelle jotain</w:t>
      </w:r>
    </w:p>
    <w:p>
      <w:r>
        <w:rPr>
          <w:b/>
        </w:rPr>
        <w:t xml:space="preserve">Tulos</w:t>
      </w:r>
    </w:p>
    <w:p>
      <w:r>
        <w:t xml:space="preserve">Juan heitti jotain miehelle</w:t>
      </w:r>
    </w:p>
    <w:p>
      <w:r>
        <w:rPr>
          <w:b/>
        </w:rPr>
        <w:t xml:space="preserve">Esimerkki 1.3660</w:t>
      </w:r>
    </w:p>
    <w:p>
      <w:r>
        <w:t xml:space="preserve">John laski hattua käyttävän naisen tikkaita pitkin -</w:t>
      </w:r>
    </w:p>
    <w:p>
      <w:r>
        <w:rPr>
          <w:b/>
        </w:rPr>
        <w:t xml:space="preserve">Tulos</w:t>
      </w:r>
    </w:p>
    <w:p>
      <w:r>
        <w:t xml:space="preserve">John laski tikkaat hattua käyttävän naisen luo -</w:t>
      </w:r>
    </w:p>
    <w:p>
      <w:r>
        <w:rPr>
          <w:b/>
        </w:rPr>
        <w:t xml:space="preserve">Esimerkki 1.3661</w:t>
      </w:r>
    </w:p>
    <w:p>
      <w:r>
        <w:t xml:space="preserve">Juan myönsi miehelle palkankorotuksen</w:t>
      </w:r>
    </w:p>
    <w:p>
      <w:r>
        <w:rPr>
          <w:b/>
        </w:rPr>
        <w:t xml:space="preserve">Tulos</w:t>
      </w:r>
    </w:p>
    <w:p>
      <w:r>
        <w:t xml:space="preserve">Juan myönsi miehelle palkankorotuksen</w:t>
      </w:r>
    </w:p>
    <w:p>
      <w:r>
        <w:rPr>
          <w:b/>
        </w:rPr>
        <w:t xml:space="preserve">Esimerkki 1.3662</w:t>
      </w:r>
    </w:p>
    <w:p>
      <w:r>
        <w:t xml:space="preserve">Maria uskoi miehelle lapsen</w:t>
      </w:r>
    </w:p>
    <w:p>
      <w:r>
        <w:rPr>
          <w:b/>
        </w:rPr>
        <w:t xml:space="preserve">Tulos</w:t>
      </w:r>
    </w:p>
    <w:p>
      <w:r>
        <w:t xml:space="preserve">Maria uskoi lapsen miehelle</w:t>
      </w:r>
    </w:p>
    <w:p>
      <w:r>
        <w:rPr>
          <w:b/>
        </w:rPr>
        <w:t xml:space="preserve">Esimerkki 1.3663</w:t>
      </w:r>
    </w:p>
    <w:p>
      <w:r>
        <w:t xml:space="preserve">Mikael uskoi hattua käyttävälle naiselle hierloomia -</w:t>
      </w:r>
    </w:p>
    <w:p>
      <w:r>
        <w:rPr>
          <w:b/>
        </w:rPr>
        <w:t xml:space="preserve">Tulos</w:t>
      </w:r>
    </w:p>
    <w:p>
      <w:r>
        <w:t xml:space="preserve">Mikael uskoi hierokumin hattua käyttävälle naiselle, -</w:t>
      </w:r>
    </w:p>
    <w:p>
      <w:r>
        <w:rPr>
          <w:b/>
        </w:rPr>
        <w:t xml:space="preserve">Esimerkki 1.3664</w:t>
      </w:r>
    </w:p>
    <w:p>
      <w:r>
        <w:t xml:space="preserve">Linda toimitti miehelle, joka oli töistä, raportin.</w:t>
      </w:r>
    </w:p>
    <w:p>
      <w:r>
        <w:rPr>
          <w:b/>
        </w:rPr>
        <w:t xml:space="preserve">Tulos</w:t>
      </w:r>
    </w:p>
    <w:p>
      <w:r>
        <w:t xml:space="preserve">Linda toimitti raportin miehelle, joka oli töistä.</w:t>
      </w:r>
    </w:p>
    <w:p>
      <w:r>
        <w:rPr>
          <w:b/>
        </w:rPr>
        <w:t xml:space="preserve">Esimerkki 1.3665</w:t>
      </w:r>
    </w:p>
    <w:p>
      <w:r>
        <w:t xml:space="preserve">John huusi naiselle, jolla oli hattu päässään jotakin.</w:t>
      </w:r>
    </w:p>
    <w:p>
      <w:r>
        <w:rPr>
          <w:b/>
        </w:rPr>
        <w:t xml:space="preserve">Tulos</w:t>
      </w:r>
    </w:p>
    <w:p>
      <w:r>
        <w:t xml:space="preserve">John huusi jotain naiselle, jolla oli hattu päässään, -</w:t>
      </w:r>
    </w:p>
    <w:p>
      <w:r>
        <w:rPr>
          <w:b/>
        </w:rPr>
        <w:t xml:space="preserve">Esimerkki 1.3666</w:t>
      </w:r>
    </w:p>
    <w:p>
      <w:r>
        <w:t xml:space="preserve">Michael vilkaisi naista</w:t>
      </w:r>
    </w:p>
    <w:p>
      <w:r>
        <w:rPr>
          <w:b/>
        </w:rPr>
        <w:t xml:space="preserve">Tulos</w:t>
      </w:r>
    </w:p>
    <w:p>
      <w:r>
        <w:t xml:space="preserve">Michael vilkaisi naista, -</w:t>
      </w:r>
    </w:p>
    <w:p>
      <w:r>
        <w:rPr>
          <w:b/>
        </w:rPr>
        <w:t xml:space="preserve">Esimerkki 1.3667</w:t>
      </w:r>
    </w:p>
    <w:p>
      <w:r>
        <w:t xml:space="preserve">Alice välitti naiselle, joka oli töistä tulleet tulokset.</w:t>
      </w:r>
    </w:p>
    <w:p>
      <w:r>
        <w:rPr>
          <w:b/>
        </w:rPr>
        <w:t xml:space="preserve">Tulos</w:t>
      </w:r>
    </w:p>
    <w:p>
      <w:r>
        <w:t xml:space="preserve">Alice kertoi tulokset naiselle, joka oli töistä.</w:t>
      </w:r>
    </w:p>
    <w:p>
      <w:r>
        <w:rPr>
          <w:b/>
        </w:rPr>
        <w:t xml:space="preserve">Esimerkki 1.3668</w:t>
      </w:r>
    </w:p>
    <w:p>
      <w:r>
        <w:t xml:space="preserve">Maria kantoi hänelle lautasen</w:t>
      </w:r>
    </w:p>
    <w:p>
      <w:r>
        <w:rPr>
          <w:b/>
        </w:rPr>
        <w:t xml:space="preserve">Tulos</w:t>
      </w:r>
    </w:p>
    <w:p>
      <w:r>
        <w:t xml:space="preserve">Maria kantoi hänelle lautasen</w:t>
      </w:r>
    </w:p>
    <w:p>
      <w:r>
        <w:rPr>
          <w:b/>
        </w:rPr>
        <w:t xml:space="preserve">Esimerkki 1.3669</w:t>
      </w:r>
    </w:p>
    <w:p>
      <w:r>
        <w:t xml:space="preserve">John menetti miehelle pisteen</w:t>
      </w:r>
    </w:p>
    <w:p>
      <w:r>
        <w:rPr>
          <w:b/>
        </w:rPr>
        <w:t xml:space="preserve">Tulos</w:t>
      </w:r>
    </w:p>
    <w:p>
      <w:r>
        <w:t xml:space="preserve">John menetti pisteen miehelle, -</w:t>
      </w:r>
    </w:p>
    <w:p>
      <w:r>
        <w:rPr>
          <w:b/>
        </w:rPr>
        <w:t xml:space="preserve">Esimerkki 1.3670</w:t>
      </w:r>
    </w:p>
    <w:p>
      <w:r>
        <w:t xml:space="preserve">Juan huusi miehelle, joka oli työohjeista.</w:t>
      </w:r>
    </w:p>
    <w:p>
      <w:r>
        <w:rPr>
          <w:b/>
        </w:rPr>
        <w:t xml:space="preserve">Tulos</w:t>
      </w:r>
    </w:p>
    <w:p>
      <w:r>
        <w:t xml:space="preserve">Juan huusi ohjeita miehelle, joka oli töistä tulossa.</w:t>
      </w:r>
    </w:p>
    <w:p>
      <w:r>
        <w:rPr>
          <w:b/>
        </w:rPr>
        <w:t xml:space="preserve">Esimerkki 1.3671</w:t>
      </w:r>
    </w:p>
    <w:p>
      <w:r>
        <w:t xml:space="preserve">Mary lahjoitti työryhmälle valokuvan</w:t>
      </w:r>
    </w:p>
    <w:p>
      <w:r>
        <w:rPr>
          <w:b/>
        </w:rPr>
        <w:t xml:space="preserve">Tulos</w:t>
      </w:r>
    </w:p>
    <w:p>
      <w:r>
        <w:t xml:space="preserve">Mary lahjoitti valokuvan työryhmälle.</w:t>
      </w:r>
    </w:p>
    <w:p>
      <w:r>
        <w:rPr>
          <w:b/>
        </w:rPr>
        <w:t xml:space="preserve">Esimerkki 1.3672</w:t>
      </w:r>
    </w:p>
    <w:p>
      <w:r>
        <w:t xml:space="preserve">Michael vei miehelle paketin</w:t>
      </w:r>
    </w:p>
    <w:p>
      <w:r>
        <w:rPr>
          <w:b/>
        </w:rPr>
        <w:t xml:space="preserve">Tulos</w:t>
      </w:r>
    </w:p>
    <w:p>
      <w:r>
        <w:t xml:space="preserve">Michael kuljetti paketin miehelle.</w:t>
      </w:r>
    </w:p>
    <w:p>
      <w:r>
        <w:rPr>
          <w:b/>
        </w:rPr>
        <w:t xml:space="preserve">Esimerkki 1.3673</w:t>
      </w:r>
    </w:p>
    <w:p>
      <w:r>
        <w:t xml:space="preserve">Juan siirsi vastuunsa</w:t>
      </w:r>
    </w:p>
    <w:p>
      <w:r>
        <w:rPr>
          <w:b/>
        </w:rPr>
        <w:t xml:space="preserve">Tulos</w:t>
      </w:r>
    </w:p>
    <w:p>
      <w:r>
        <w:t xml:space="preserve">Juan siirsi vastuun hänelle</w:t>
      </w:r>
    </w:p>
    <w:p>
      <w:r>
        <w:rPr>
          <w:b/>
        </w:rPr>
        <w:t xml:space="preserve">Esimerkki 1.3674</w:t>
      </w:r>
    </w:p>
    <w:p>
      <w:r>
        <w:t xml:space="preserve">Juan tunnusti lipsahduksen</w:t>
      </w:r>
    </w:p>
    <w:p>
      <w:r>
        <w:rPr>
          <w:b/>
        </w:rPr>
        <w:t xml:space="preserve">Tulos</w:t>
      </w:r>
    </w:p>
    <w:p>
      <w:r>
        <w:t xml:space="preserve">Juan tunnusti erään lipsahduksen hänelle.</w:t>
      </w:r>
    </w:p>
    <w:p>
      <w:r>
        <w:rPr>
          <w:b/>
        </w:rPr>
        <w:t xml:space="preserve">Esimerkki 1.3675</w:t>
      </w:r>
    </w:p>
    <w:p>
      <w:r>
        <w:t xml:space="preserve">John ojensi naiselle hatun</w:t>
      </w:r>
    </w:p>
    <w:p>
      <w:r>
        <w:rPr>
          <w:b/>
        </w:rPr>
        <w:t xml:space="preserve">Tulos</w:t>
      </w:r>
    </w:p>
    <w:p>
      <w:r>
        <w:t xml:space="preserve">John ojensi hatun naiselle</w:t>
      </w:r>
    </w:p>
    <w:p>
      <w:r>
        <w:rPr>
          <w:b/>
        </w:rPr>
        <w:t xml:space="preserve">Esimerkki 1.3676</w:t>
      </w:r>
    </w:p>
    <w:p>
      <w:r>
        <w:t xml:space="preserve">Maria työnsi naiselle jotain</w:t>
      </w:r>
    </w:p>
    <w:p>
      <w:r>
        <w:rPr>
          <w:b/>
        </w:rPr>
        <w:t xml:space="preserve">Tulos</w:t>
      </w:r>
    </w:p>
    <w:p>
      <w:r>
        <w:t xml:space="preserve">Maria työnsi jotain naiselle</w:t>
      </w:r>
    </w:p>
    <w:p>
      <w:r>
        <w:rPr>
          <w:b/>
        </w:rPr>
        <w:t xml:space="preserve">Esimerkki 1.3677</w:t>
      </w:r>
    </w:p>
    <w:p>
      <w:r>
        <w:t xml:space="preserve">Michael nosti hattua käyttävälle miehelle pahvilaatikon -</w:t>
      </w:r>
    </w:p>
    <w:p>
      <w:r>
        <w:rPr>
          <w:b/>
        </w:rPr>
        <w:t xml:space="preserve">Tulos</w:t>
      </w:r>
    </w:p>
    <w:p>
      <w:r>
        <w:t xml:space="preserve">Michael nosti laatikon miehelle, jolla oli hattu päässään, -</w:t>
      </w:r>
    </w:p>
    <w:p>
      <w:r>
        <w:rPr>
          <w:b/>
        </w:rPr>
        <w:t xml:space="preserve">Esimerkki 1.3678</w:t>
      </w:r>
    </w:p>
    <w:p>
      <w:r>
        <w:t xml:space="preserve">Maria kiljui mies ajatus</w:t>
      </w:r>
    </w:p>
    <w:p>
      <w:r>
        <w:rPr>
          <w:b/>
        </w:rPr>
        <w:t xml:space="preserve">Tulos</w:t>
      </w:r>
    </w:p>
    <w:p>
      <w:r>
        <w:t xml:space="preserve">Maria huusi ajatuksen miehelle</w:t>
      </w:r>
    </w:p>
    <w:p>
      <w:r>
        <w:rPr>
          <w:b/>
        </w:rPr>
        <w:t xml:space="preserve">Esimerkki 1.3679</w:t>
      </w:r>
    </w:p>
    <w:p>
      <w:r>
        <w:t xml:space="preserve">Linda havainnollisti hänelle konseptin</w:t>
      </w:r>
    </w:p>
    <w:p>
      <w:r>
        <w:rPr>
          <w:b/>
        </w:rPr>
        <w:t xml:space="preserve">Tulos</w:t>
      </w:r>
    </w:p>
    <w:p>
      <w:r>
        <w:t xml:space="preserve">Linda havainnollisti hänelle erästä käsitettä</w:t>
      </w:r>
    </w:p>
    <w:p>
      <w:r>
        <w:rPr>
          <w:b/>
        </w:rPr>
        <w:t xml:space="preserve">Esimerkki 1.3680</w:t>
      </w:r>
    </w:p>
    <w:p>
      <w:r>
        <w:t xml:space="preserve">Juan raahasi naisen, joka oli töistä banaanit</w:t>
      </w:r>
    </w:p>
    <w:p>
      <w:r>
        <w:rPr>
          <w:b/>
        </w:rPr>
        <w:t xml:space="preserve">Tulos</w:t>
      </w:r>
    </w:p>
    <w:p>
      <w:r>
        <w:t xml:space="preserve">Juan raahasi banaanit naiselle, joka oli töistä tulossa.</w:t>
      </w:r>
    </w:p>
    <w:p>
      <w:r>
        <w:rPr>
          <w:b/>
        </w:rPr>
        <w:t xml:space="preserve">Esimerkki 1.3681</w:t>
      </w:r>
    </w:p>
    <w:p>
      <w:r>
        <w:t xml:space="preserve">Maria kirosi hänet</w:t>
      </w:r>
    </w:p>
    <w:p>
      <w:r>
        <w:rPr>
          <w:b/>
        </w:rPr>
        <w:t xml:space="preserve">Tulos</w:t>
      </w:r>
    </w:p>
    <w:p>
      <w:r>
        <w:t xml:space="preserve">Maria kirosi hänet</w:t>
      </w:r>
    </w:p>
    <w:p>
      <w:r>
        <w:rPr>
          <w:b/>
        </w:rPr>
        <w:t xml:space="preserve">Esimerkki 1.3682</w:t>
      </w:r>
    </w:p>
    <w:p>
      <w:r>
        <w:t xml:space="preserve">Mary bussilla joukkue joitakin välineitä</w:t>
      </w:r>
    </w:p>
    <w:p>
      <w:r>
        <w:rPr>
          <w:b/>
        </w:rPr>
        <w:t xml:space="preserve">Tulos</w:t>
      </w:r>
    </w:p>
    <w:p>
      <w:r>
        <w:t xml:space="preserve">Mary vei joitakin instrumentteja joukkueeseen</w:t>
      </w:r>
    </w:p>
    <w:p>
      <w:r>
        <w:rPr>
          <w:b/>
        </w:rPr>
        <w:t xml:space="preserve">Esimerkki 1.3683</w:t>
      </w:r>
    </w:p>
    <w:p>
      <w:r>
        <w:t xml:space="preserve">Juan kertoi miehelle jotain</w:t>
      </w:r>
    </w:p>
    <w:p>
      <w:r>
        <w:rPr>
          <w:b/>
        </w:rPr>
        <w:t xml:space="preserve">Tulos</w:t>
      </w:r>
    </w:p>
    <w:p>
      <w:r>
        <w:t xml:space="preserve">Juan puhui jotain miehelle</w:t>
      </w:r>
    </w:p>
    <w:p>
      <w:r>
        <w:rPr>
          <w:b/>
        </w:rPr>
        <w:t xml:space="preserve">Esimerkki 1.3684</w:t>
      </w:r>
    </w:p>
    <w:p>
      <w:r>
        <w:t xml:space="preserve">Maria palautti miehelle, joka oli töistä jotain...</w:t>
      </w:r>
    </w:p>
    <w:p>
      <w:r>
        <w:rPr>
          <w:b/>
        </w:rPr>
        <w:t xml:space="preserve">Tulos</w:t>
      </w:r>
    </w:p>
    <w:p>
      <w:r>
        <w:t xml:space="preserve">Maria palautti jotain miehelle, joka oli töistä.</w:t>
      </w:r>
    </w:p>
    <w:p>
      <w:r>
        <w:rPr>
          <w:b/>
        </w:rPr>
        <w:t xml:space="preserve">Esimerkki 1.3685</w:t>
      </w:r>
    </w:p>
    <w:p>
      <w:r>
        <w:t xml:space="preserve">John lauloi miehelle melodian</w:t>
      </w:r>
    </w:p>
    <w:p>
      <w:r>
        <w:rPr>
          <w:b/>
        </w:rPr>
        <w:t xml:space="preserve">Tulos</w:t>
      </w:r>
    </w:p>
    <w:p>
      <w:r>
        <w:t xml:space="preserve">John lauloi miehelle melodian...</w:t>
      </w:r>
    </w:p>
    <w:p>
      <w:r>
        <w:rPr>
          <w:b/>
        </w:rPr>
        <w:t xml:space="preserve">Esimerkki 1.3686</w:t>
      </w:r>
    </w:p>
    <w:p>
      <w:r>
        <w:t xml:space="preserve">Michael lähetti hänelle paketin</w:t>
      </w:r>
    </w:p>
    <w:p>
      <w:r>
        <w:rPr>
          <w:b/>
        </w:rPr>
        <w:t xml:space="preserve">Tulos</w:t>
      </w:r>
    </w:p>
    <w:p>
      <w:r>
        <w:t xml:space="preserve">Michael lähetti hänelle paketin</w:t>
      </w:r>
    </w:p>
    <w:p>
      <w:r>
        <w:rPr>
          <w:b/>
        </w:rPr>
        <w:t xml:space="preserve">Esimerkki 1.3687</w:t>
      </w:r>
    </w:p>
    <w:p>
      <w:r>
        <w:t xml:space="preserve">Maria lähetti miehelle sähköpostitse viestin</w:t>
      </w:r>
    </w:p>
    <w:p>
      <w:r>
        <w:rPr>
          <w:b/>
        </w:rPr>
        <w:t xml:space="preserve">Tulos</w:t>
      </w:r>
    </w:p>
    <w:p>
      <w:r>
        <w:t xml:space="preserve">Maria lähetti viestin sähköpostitse eräälle miehelle töistä.</w:t>
      </w:r>
    </w:p>
    <w:p>
      <w:r>
        <w:rPr>
          <w:b/>
        </w:rPr>
        <w:t xml:space="preserve">Esimerkki 1.3688</w:t>
      </w:r>
    </w:p>
    <w:p>
      <w:r>
        <w:t xml:space="preserve">Linda kaakatti mies, joka oli töistä ääniä</w:t>
      </w:r>
    </w:p>
    <w:p>
      <w:r>
        <w:rPr>
          <w:b/>
        </w:rPr>
        <w:t xml:space="preserve">Tulos</w:t>
      </w:r>
    </w:p>
    <w:p>
      <w:r>
        <w:t xml:space="preserve">Linda kaakatti ääniä miehelle, joka oli töistä tulossa.</w:t>
      </w:r>
    </w:p>
    <w:p>
      <w:r>
        <w:rPr>
          <w:b/>
        </w:rPr>
        <w:t xml:space="preserve">Esimerkki 1.3689</w:t>
      </w:r>
    </w:p>
    <w:p>
      <w:r>
        <w:t xml:space="preserve">Bob lähetti naiselle jotain</w:t>
      </w:r>
    </w:p>
    <w:p>
      <w:r>
        <w:rPr>
          <w:b/>
        </w:rPr>
        <w:t xml:space="preserve">Tulos</w:t>
      </w:r>
    </w:p>
    <w:p>
      <w:r>
        <w:t xml:space="preserve">Bob lähetti jotain eräälle naiselle</w:t>
      </w:r>
    </w:p>
    <w:p>
      <w:r>
        <w:rPr>
          <w:b/>
        </w:rPr>
        <w:t xml:space="preserve">Esimerkki 1.3690</w:t>
      </w:r>
    </w:p>
    <w:p>
      <w:r>
        <w:t xml:space="preserve">Mary kertoi radiolla töistä tulleelle naiselle uutiset...</w:t>
      </w:r>
    </w:p>
    <w:p>
      <w:r>
        <w:rPr>
          <w:b/>
        </w:rPr>
        <w:t xml:space="preserve">Tulos</w:t>
      </w:r>
    </w:p>
    <w:p>
      <w:r>
        <w:t xml:space="preserve">Mary kertoi uutiset radiolla eräälle naiselle, joka oli töistä -</w:t>
      </w:r>
    </w:p>
    <w:p>
      <w:r>
        <w:rPr>
          <w:b/>
        </w:rPr>
        <w:t xml:space="preserve">Esimerkki 1.3691</w:t>
      </w:r>
    </w:p>
    <w:p>
      <w:r>
        <w:t xml:space="preserve">Michael napsautti miehelle kommentin</w:t>
      </w:r>
    </w:p>
    <w:p>
      <w:r>
        <w:rPr>
          <w:b/>
        </w:rPr>
        <w:t xml:space="preserve">Tulos</w:t>
      </w:r>
    </w:p>
    <w:p>
      <w:r>
        <w:t xml:space="preserve">Michael napsautti miehelle kommentin</w:t>
      </w:r>
    </w:p>
    <w:p>
      <w:r>
        <w:rPr>
          <w:b/>
        </w:rPr>
        <w:t xml:space="preserve">Esimerkki 1.3692</w:t>
      </w:r>
    </w:p>
    <w:p>
      <w:r>
        <w:t xml:space="preserve">Bob katapultoi hänelle sisällön</w:t>
      </w:r>
    </w:p>
    <w:p>
      <w:r>
        <w:rPr>
          <w:b/>
        </w:rPr>
        <w:t xml:space="preserve">Tulos</w:t>
      </w:r>
    </w:p>
    <w:p>
      <w:r>
        <w:t xml:space="preserve">Bob katapultoi sisällön hänen</w:t>
      </w:r>
    </w:p>
    <w:p>
      <w:r>
        <w:rPr>
          <w:b/>
        </w:rPr>
        <w:t xml:space="preserve">Esimerkki 1.3693</w:t>
      </w:r>
    </w:p>
    <w:p>
      <w:r>
        <w:t xml:space="preserve">Maria nosti kätensä</w:t>
      </w:r>
    </w:p>
    <w:p>
      <w:r>
        <w:rPr>
          <w:b/>
        </w:rPr>
        <w:t xml:space="preserve">Tulos</w:t>
      </w:r>
    </w:p>
    <w:p>
      <w:r>
        <w:t xml:space="preserve">Maria nosti kätensä häntä kohti</w:t>
      </w:r>
    </w:p>
    <w:p>
      <w:r>
        <w:rPr>
          <w:b/>
        </w:rPr>
        <w:t xml:space="preserve">Esimerkki 1.3694</w:t>
      </w:r>
    </w:p>
    <w:p>
      <w:r>
        <w:t xml:space="preserve">Mary luovutti miehelle jotain</w:t>
      </w:r>
    </w:p>
    <w:p>
      <w:r>
        <w:rPr>
          <w:b/>
        </w:rPr>
        <w:t xml:space="preserve">Tulos</w:t>
      </w:r>
    </w:p>
    <w:p>
      <w:r>
        <w:t xml:space="preserve">Mary luovutti jotain miehelle</w:t>
      </w:r>
    </w:p>
    <w:p>
      <w:r>
        <w:rPr>
          <w:b/>
        </w:rPr>
        <w:t xml:space="preserve">Esimerkki 1.3695</w:t>
      </w:r>
    </w:p>
    <w:p>
      <w:r>
        <w:t xml:space="preserve">Linda mutisi naiselle terveisiä</w:t>
      </w:r>
    </w:p>
    <w:p>
      <w:r>
        <w:rPr>
          <w:b/>
        </w:rPr>
        <w:t xml:space="preserve">Tulos</w:t>
      </w:r>
    </w:p>
    <w:p>
      <w:r>
        <w:t xml:space="preserve">Linda mutisi terveisiä naiselle, -</w:t>
      </w:r>
    </w:p>
    <w:p>
      <w:r>
        <w:rPr>
          <w:b/>
        </w:rPr>
        <w:t xml:space="preserve">Esimerkki 1.3696</w:t>
      </w:r>
    </w:p>
    <w:p>
      <w:r>
        <w:t xml:space="preserve">Maria lauloi mies, joka oli töistä aariaa</w:t>
      </w:r>
    </w:p>
    <w:p>
      <w:r>
        <w:rPr>
          <w:b/>
        </w:rPr>
        <w:t xml:space="preserve">Tulos</w:t>
      </w:r>
    </w:p>
    <w:p>
      <w:r>
        <w:t xml:space="preserve">Maria lauloi aariaa miehelle, joka oli töistä tulossa</w:t>
      </w:r>
    </w:p>
    <w:p>
      <w:r>
        <w:rPr>
          <w:b/>
        </w:rPr>
        <w:t xml:space="preserve">Esimerkki 1.3697</w:t>
      </w:r>
    </w:p>
    <w:p>
      <w:r>
        <w:t xml:space="preserve">Mary pudotti miehelle jotain</w:t>
      </w:r>
    </w:p>
    <w:p>
      <w:r>
        <w:rPr>
          <w:b/>
        </w:rPr>
        <w:t xml:space="preserve">Tulos</w:t>
      </w:r>
    </w:p>
    <w:p>
      <w:r>
        <w:t xml:space="preserve">Mary pudotti jotain miehelle</w:t>
      </w:r>
    </w:p>
    <w:p>
      <w:r>
        <w:rPr>
          <w:b/>
        </w:rPr>
        <w:t xml:space="preserve">Esimerkki 1.3698</w:t>
      </w:r>
    </w:p>
    <w:p>
      <w:r>
        <w:t xml:space="preserve">Maria paljasti miehelle tarinan</w:t>
      </w:r>
    </w:p>
    <w:p>
      <w:r>
        <w:rPr>
          <w:b/>
        </w:rPr>
        <w:t xml:space="preserve">Tulos</w:t>
      </w:r>
    </w:p>
    <w:p>
      <w:r>
        <w:t xml:space="preserve">Maria kertoi tarinan miehelle, joka oli kuollut ja kuollut.</w:t>
      </w:r>
    </w:p>
    <w:p>
      <w:r>
        <w:rPr>
          <w:b/>
        </w:rPr>
        <w:t xml:space="preserve">Esimerkki 1.3699</w:t>
      </w:r>
    </w:p>
    <w:p>
      <w:r>
        <w:t xml:space="preserve">Maria paljasti miehen lopun</w:t>
      </w:r>
    </w:p>
    <w:p>
      <w:r>
        <w:rPr>
          <w:b/>
        </w:rPr>
        <w:t xml:space="preserve">Tulos</w:t>
      </w:r>
    </w:p>
    <w:p>
      <w:r>
        <w:t xml:space="preserve">Maria paljasti lopun miehelle</w:t>
      </w:r>
    </w:p>
    <w:p>
      <w:r>
        <w:rPr>
          <w:b/>
        </w:rPr>
        <w:t xml:space="preserve">Esimerkki 1.3700</w:t>
      </w:r>
    </w:p>
    <w:p>
      <w:r>
        <w:t xml:space="preserve">Mary palautti miehelle rahat</w:t>
      </w:r>
    </w:p>
    <w:p>
      <w:r>
        <w:rPr>
          <w:b/>
        </w:rPr>
        <w:t xml:space="preserve">Tulos</w:t>
      </w:r>
    </w:p>
    <w:p>
      <w:r>
        <w:t xml:space="preserve">Mary palautti rahat miehelle</w:t>
      </w:r>
    </w:p>
    <w:p>
      <w:r>
        <w:rPr>
          <w:b/>
        </w:rPr>
        <w:t xml:space="preserve">Esimerkki 1.3701</w:t>
      </w:r>
    </w:p>
    <w:p>
      <w:r>
        <w:t xml:space="preserve">Michael kertoi miehelle uutisia</w:t>
      </w:r>
    </w:p>
    <w:p>
      <w:r>
        <w:rPr>
          <w:b/>
        </w:rPr>
        <w:t xml:space="preserve">Tulos</w:t>
      </w:r>
    </w:p>
    <w:p>
      <w:r>
        <w:t xml:space="preserve">Mikael kertoi uutisia eräälle miehelle.</w:t>
      </w:r>
    </w:p>
    <w:p>
      <w:r>
        <w:rPr>
          <w:b/>
        </w:rPr>
        <w:t xml:space="preserve">Esimerkki 1.3702</w:t>
      </w:r>
    </w:p>
    <w:p>
      <w:r>
        <w:t xml:space="preserve">Linda myönsi miehelle, jolla oli hattu, rikkomuksen...</w:t>
      </w:r>
    </w:p>
    <w:p>
      <w:r>
        <w:rPr>
          <w:b/>
        </w:rPr>
        <w:t xml:space="preserve">Tulos</w:t>
      </w:r>
    </w:p>
    <w:p>
      <w:r>
        <w:t xml:space="preserve">Linda myönsi rikkomuksen hattua käyttävälle miehelle.</w:t>
      </w:r>
    </w:p>
    <w:p>
      <w:r>
        <w:rPr>
          <w:b/>
        </w:rPr>
        <w:t xml:space="preserve">Esimerkki 1.3703</w:t>
      </w:r>
    </w:p>
    <w:p>
      <w:r>
        <w:t xml:space="preserve">Alice oli kohteliaimmin myöntänyt naiselle</w:t>
      </w:r>
    </w:p>
    <w:p>
      <w:r>
        <w:rPr>
          <w:b/>
        </w:rPr>
        <w:t xml:space="preserve">Tulos</w:t>
      </w:r>
    </w:p>
    <w:p>
      <w:r>
        <w:t xml:space="preserve">Alice jatkoi kohteliaisuuttaan naiselle</w:t>
      </w:r>
    </w:p>
    <w:p>
      <w:r>
        <w:rPr>
          <w:b/>
        </w:rPr>
        <w:t xml:space="preserve">Esimerkki 1.3704</w:t>
      </w:r>
    </w:p>
    <w:p>
      <w:r>
        <w:t xml:space="preserve">Alice testamenttasi miehelle suuren summan -</w:t>
      </w:r>
    </w:p>
    <w:p>
      <w:r>
        <w:rPr>
          <w:b/>
        </w:rPr>
        <w:t xml:space="preserve">Tulos</w:t>
      </w:r>
    </w:p>
    <w:p>
      <w:r>
        <w:t xml:space="preserve">Alice testamenttasi suuren summan eräälle miehelle, -</w:t>
      </w:r>
    </w:p>
    <w:p>
      <w:r>
        <w:rPr>
          <w:b/>
        </w:rPr>
        <w:t xml:space="preserve">Esimerkki 1.3705</w:t>
      </w:r>
    </w:p>
    <w:p>
      <w:r>
        <w:t xml:space="preserve">John lauloi naiselle, jolla oli hattu päässään jotain.</w:t>
      </w:r>
    </w:p>
    <w:p>
      <w:r>
        <w:rPr>
          <w:b/>
        </w:rPr>
        <w:t xml:space="preserve">Tulos</w:t>
      </w:r>
    </w:p>
    <w:p>
      <w:r>
        <w:t xml:space="preserve">John lauloi jotain naiselle, jolla oli hattu päässään...</w:t>
      </w:r>
    </w:p>
    <w:p>
      <w:r>
        <w:rPr>
          <w:b/>
        </w:rPr>
        <w:t xml:space="preserve">Esimerkki 1.3706</w:t>
      </w:r>
    </w:p>
    <w:p>
      <w:r>
        <w:t xml:space="preserve">Linda veti hattupäisen miehen tervehdykseksi</w:t>
      </w:r>
    </w:p>
    <w:p>
      <w:r>
        <w:rPr>
          <w:b/>
        </w:rPr>
        <w:t xml:space="preserve">Tulos</w:t>
      </w:r>
    </w:p>
    <w:p>
      <w:r>
        <w:t xml:space="preserve">Linda tervehti hattupäistä miestä.</w:t>
      </w:r>
    </w:p>
    <w:p>
      <w:r>
        <w:rPr>
          <w:b/>
        </w:rPr>
        <w:t xml:space="preserve">Esimerkki 1.3707</w:t>
      </w:r>
    </w:p>
    <w:p>
      <w:r>
        <w:t xml:space="preserve">Juan kuljetti tiimin töistä jotain</w:t>
      </w:r>
    </w:p>
    <w:p>
      <w:r>
        <w:rPr>
          <w:b/>
        </w:rPr>
        <w:t xml:space="preserve">Tulos</w:t>
      </w:r>
    </w:p>
    <w:p>
      <w:r>
        <w:t xml:space="preserve">Juan toi jotain tiimille töistä -</w:t>
      </w:r>
    </w:p>
    <w:p>
      <w:r>
        <w:rPr>
          <w:b/>
        </w:rPr>
        <w:t xml:space="preserve">Esimerkki 1.3708</w:t>
      </w:r>
    </w:p>
    <w:p>
      <w:r>
        <w:t xml:space="preserve">Maria myötävaikutti siihen, että mies, joka oli töistä jotain</w:t>
      </w:r>
    </w:p>
    <w:p>
      <w:r>
        <w:rPr>
          <w:b/>
        </w:rPr>
        <w:t xml:space="preserve">Tulos</w:t>
      </w:r>
    </w:p>
    <w:p>
      <w:r>
        <w:t xml:space="preserve">Maria antoi jotain miehelle, joka oli töistä tulossa</w:t>
      </w:r>
    </w:p>
    <w:p>
      <w:r>
        <w:rPr>
          <w:b/>
        </w:rPr>
        <w:t xml:space="preserve">Esimerkki 1.3709</w:t>
      </w:r>
    </w:p>
    <w:p>
      <w:r>
        <w:t xml:space="preserve">John vihelsi miehelle, jolla oli hattu päässä hyväksyntä.</w:t>
      </w:r>
    </w:p>
    <w:p>
      <w:r>
        <w:rPr>
          <w:b/>
        </w:rPr>
        <w:t xml:space="preserve">Tulos</w:t>
      </w:r>
    </w:p>
    <w:p>
      <w:r>
        <w:t xml:space="preserve">John vihelsi hyväksyntää miehelle, jolla oli hattu päässään, -</w:t>
      </w:r>
    </w:p>
    <w:p>
      <w:r>
        <w:rPr>
          <w:b/>
        </w:rPr>
        <w:t xml:space="preserve">Esimerkki 1.3710</w:t>
      </w:r>
    </w:p>
    <w:p>
      <w:r>
        <w:t xml:space="preserve">Bob saneli hattua käyttäneelle naiselle raportin, joka oli -</w:t>
      </w:r>
    </w:p>
    <w:p>
      <w:r>
        <w:rPr>
          <w:b/>
        </w:rPr>
        <w:t xml:space="preserve">Tulos</w:t>
      </w:r>
    </w:p>
    <w:p>
      <w:r>
        <w:t xml:space="preserve">Bob saneli raportin naiselle, jolla oli hattu päässään, -</w:t>
      </w:r>
    </w:p>
    <w:p>
      <w:r>
        <w:rPr>
          <w:b/>
        </w:rPr>
        <w:t xml:space="preserve">Esimerkki 1.3711</w:t>
      </w:r>
    </w:p>
    <w:p>
      <w:r>
        <w:t xml:space="preserve">Maria hinasi hattupäisen miehen kanootin -</w:t>
      </w:r>
    </w:p>
    <w:p>
      <w:r>
        <w:rPr>
          <w:b/>
        </w:rPr>
        <w:t xml:space="preserve">Tulos</w:t>
      </w:r>
    </w:p>
    <w:p>
      <w:r>
        <w:t xml:space="preserve">Maria hinasi kanootin hattupäiselle miehelle, -</w:t>
      </w:r>
    </w:p>
    <w:p>
      <w:r>
        <w:rPr>
          <w:b/>
        </w:rPr>
        <w:t xml:space="preserve">Esimerkki 1.3712</w:t>
      </w:r>
    </w:p>
    <w:p>
      <w:r>
        <w:t xml:space="preserve">Maria antoi miehelle ohjeet</w:t>
      </w:r>
    </w:p>
    <w:p>
      <w:r>
        <w:rPr>
          <w:b/>
        </w:rPr>
        <w:t xml:space="preserve">Tulos</w:t>
      </w:r>
    </w:p>
    <w:p>
      <w:r>
        <w:t xml:space="preserve">Maria sujautti eräälle miehelle ohjeita</w:t>
      </w:r>
    </w:p>
    <w:p>
      <w:r>
        <w:rPr>
          <w:b/>
        </w:rPr>
        <w:t xml:space="preserve">Esimerkki 1.3713</w:t>
      </w:r>
    </w:p>
    <w:p>
      <w:r>
        <w:t xml:space="preserve">Maria toisti hattua käyttävälle miehelle vastauksen.</w:t>
      </w:r>
    </w:p>
    <w:p>
      <w:r>
        <w:rPr>
          <w:b/>
        </w:rPr>
        <w:t xml:space="preserve">Tulos</w:t>
      </w:r>
    </w:p>
    <w:p>
      <w:r>
        <w:t xml:space="preserve">Maria toisti vastauksen miehelle, jolla oli hattu päässään.</w:t>
      </w:r>
    </w:p>
    <w:p>
      <w:r>
        <w:rPr>
          <w:b/>
        </w:rPr>
        <w:t xml:space="preserve">Esimerkki 1.3714</w:t>
      </w:r>
    </w:p>
    <w:p>
      <w:r>
        <w:t xml:space="preserve">Bob mutisi hänelle ohjeet</w:t>
      </w:r>
    </w:p>
    <w:p>
      <w:r>
        <w:rPr>
          <w:b/>
        </w:rPr>
        <w:t xml:space="preserve">Tulos</w:t>
      </w:r>
    </w:p>
    <w:p>
      <w:r>
        <w:t xml:space="preserve">Bob mutisi hänelle ohjeet</w:t>
      </w:r>
    </w:p>
    <w:p>
      <w:r>
        <w:rPr>
          <w:b/>
        </w:rPr>
        <w:t xml:space="preserve">Esimerkki 1.3715</w:t>
      </w:r>
    </w:p>
    <w:p>
      <w:r>
        <w:t xml:space="preserve">Maria toimitti työryhmälle raportin</w:t>
      </w:r>
    </w:p>
    <w:p>
      <w:r>
        <w:rPr>
          <w:b/>
        </w:rPr>
        <w:t xml:space="preserve">Tulos</w:t>
      </w:r>
    </w:p>
    <w:p>
      <w:r>
        <w:t xml:space="preserve">Maria toimitti raportin työryhmälle</w:t>
      </w:r>
    </w:p>
    <w:p>
      <w:r>
        <w:rPr>
          <w:b/>
        </w:rPr>
        <w:t xml:space="preserve">Esimerkki 1.3716</w:t>
      </w:r>
    </w:p>
    <w:p>
      <w:r>
        <w:t xml:space="preserve">John maksoi hänelle jotain takaisin</w:t>
      </w:r>
    </w:p>
    <w:p>
      <w:r>
        <w:rPr>
          <w:b/>
        </w:rPr>
        <w:t xml:space="preserve">Tulos</w:t>
      </w:r>
    </w:p>
    <w:p>
      <w:r>
        <w:t xml:space="preserve">John maksoi jotain takaisin hänelle</w:t>
      </w:r>
    </w:p>
    <w:p>
      <w:r>
        <w:rPr>
          <w:b/>
        </w:rPr>
        <w:t xml:space="preserve">Esimerkki 1.3717</w:t>
      </w:r>
    </w:p>
    <w:p>
      <w:r>
        <w:t xml:space="preserve">Maria murahti hänelle nimen</w:t>
      </w:r>
    </w:p>
    <w:p>
      <w:r>
        <w:rPr>
          <w:b/>
        </w:rPr>
        <w:t xml:space="preserve">Tulos</w:t>
      </w:r>
    </w:p>
    <w:p>
      <w:r>
        <w:t xml:space="preserve">Maria murahti hänelle nimen</w:t>
      </w:r>
    </w:p>
    <w:p>
      <w:r>
        <w:rPr>
          <w:b/>
        </w:rPr>
        <w:t xml:space="preserve">Esimerkki 1.3718</w:t>
      </w:r>
    </w:p>
    <w:p>
      <w:r>
        <w:t xml:space="preserve">Mary huokaili nainen, jolla oli hattu päässään jotakin.</w:t>
      </w:r>
    </w:p>
    <w:p>
      <w:r>
        <w:rPr>
          <w:b/>
        </w:rPr>
        <w:t xml:space="preserve">Tulos</w:t>
      </w:r>
    </w:p>
    <w:p>
      <w:r>
        <w:t xml:space="preserve">Mary huokaili jotain naiselle, jolla oli hattu päässään, -</w:t>
      </w:r>
    </w:p>
    <w:p>
      <w:r>
        <w:rPr>
          <w:b/>
        </w:rPr>
        <w:t xml:space="preserve">Esimerkki 1.3719</w:t>
      </w:r>
    </w:p>
    <w:p>
      <w:r>
        <w:t xml:space="preserve">Maria nosti hänelle tikkaat</w:t>
      </w:r>
    </w:p>
    <w:p>
      <w:r>
        <w:rPr>
          <w:b/>
        </w:rPr>
        <w:t xml:space="preserve">Tulos</w:t>
      </w:r>
    </w:p>
    <w:p>
      <w:r>
        <w:t xml:space="preserve">Maria nosti tikkaat hänen luokseen</w:t>
      </w:r>
    </w:p>
    <w:p>
      <w:r>
        <w:rPr>
          <w:b/>
        </w:rPr>
        <w:t xml:space="preserve">Esimerkki 1.3720</w:t>
      </w:r>
    </w:p>
    <w:p>
      <w:r>
        <w:t xml:space="preserve">Linda raahasi naiselle, jolla oli hattu päässään, jotakin</w:t>
      </w:r>
    </w:p>
    <w:p>
      <w:r>
        <w:rPr>
          <w:b/>
        </w:rPr>
        <w:t xml:space="preserve">Tulos</w:t>
      </w:r>
    </w:p>
    <w:p>
      <w:r>
        <w:t xml:space="preserve">Linda raahasi jotain hattua käyttävälle naiselle, -</w:t>
      </w:r>
    </w:p>
    <w:p>
      <w:r>
        <w:rPr>
          <w:b/>
        </w:rPr>
        <w:t xml:space="preserve">Esimerkki 1.3721</w:t>
      </w:r>
    </w:p>
    <w:p>
      <w:r>
        <w:t xml:space="preserve">Mary huusi hänelle ohjeet</w:t>
      </w:r>
    </w:p>
    <w:p>
      <w:r>
        <w:rPr>
          <w:b/>
        </w:rPr>
        <w:t xml:space="preserve">Tulos</w:t>
      </w:r>
    </w:p>
    <w:p>
      <w:r>
        <w:t xml:space="preserve">Maria huusi hänelle ohjeet</w:t>
      </w:r>
    </w:p>
    <w:p>
      <w:r>
        <w:rPr>
          <w:b/>
        </w:rPr>
        <w:t xml:space="preserve">Esimerkki 1.3722</w:t>
      </w:r>
    </w:p>
    <w:p>
      <w:r>
        <w:t xml:space="preserve">Linda uskoi miehelle jotain</w:t>
      </w:r>
    </w:p>
    <w:p>
      <w:r>
        <w:rPr>
          <w:b/>
        </w:rPr>
        <w:t xml:space="preserve">Tulos</w:t>
      </w:r>
    </w:p>
    <w:p>
      <w:r>
        <w:t xml:space="preserve">Linda uskoi jotain miehelle.</w:t>
      </w:r>
    </w:p>
    <w:p>
      <w:r>
        <w:rPr>
          <w:b/>
        </w:rPr>
        <w:t xml:space="preserve">Esimerkki 1.3723</w:t>
      </w:r>
    </w:p>
    <w:p>
      <w:r>
        <w:t xml:space="preserve">John lahjoitti hänelle maalauksen</w:t>
      </w:r>
    </w:p>
    <w:p>
      <w:r>
        <w:rPr>
          <w:b/>
        </w:rPr>
        <w:t xml:space="preserve">Tulos</w:t>
      </w:r>
    </w:p>
    <w:p>
      <w:r>
        <w:t xml:space="preserve">John lahjoitti hänelle maalauksen</w:t>
      </w:r>
    </w:p>
    <w:p>
      <w:r>
        <w:rPr>
          <w:b/>
        </w:rPr>
        <w:t xml:space="preserve">Esimerkki 1.3724</w:t>
      </w:r>
    </w:p>
    <w:p>
      <w:r>
        <w:t xml:space="preserve">Maria huusi naiselle uutisia</w:t>
      </w:r>
    </w:p>
    <w:p>
      <w:r>
        <w:rPr>
          <w:b/>
        </w:rPr>
        <w:t xml:space="preserve">Tulos</w:t>
      </w:r>
    </w:p>
    <w:p>
      <w:r>
        <w:t xml:space="preserve">Maria huusi naiselle uutisia</w:t>
      </w:r>
    </w:p>
    <w:p>
      <w:r>
        <w:rPr>
          <w:b/>
        </w:rPr>
        <w:t xml:space="preserve">Esimerkki 1.3725</w:t>
      </w:r>
    </w:p>
    <w:p>
      <w:r>
        <w:t xml:space="preserve">Alice teki naiselle ehdotuksen</w:t>
      </w:r>
    </w:p>
    <w:p>
      <w:r>
        <w:rPr>
          <w:b/>
        </w:rPr>
        <w:t xml:space="preserve">Tulos</w:t>
      </w:r>
    </w:p>
    <w:p>
      <w:r>
        <w:t xml:space="preserve">Alice teki ehdotuksen naiselle</w:t>
      </w:r>
    </w:p>
    <w:p>
      <w:r>
        <w:rPr>
          <w:b/>
        </w:rPr>
        <w:t xml:space="preserve">Esimerkki 1.3726</w:t>
      </w:r>
    </w:p>
    <w:p>
      <w:r>
        <w:t xml:space="preserve">Maria korvasi miehelle rahat</w:t>
      </w:r>
    </w:p>
    <w:p>
      <w:r>
        <w:rPr>
          <w:b/>
        </w:rPr>
        <w:t xml:space="preserve">Tulos</w:t>
      </w:r>
    </w:p>
    <w:p>
      <w:r>
        <w:t xml:space="preserve">Maria palautti rahat miehelle.</w:t>
      </w:r>
    </w:p>
    <w:p>
      <w:r>
        <w:rPr>
          <w:b/>
        </w:rPr>
        <w:t xml:space="preserve">Esimerkki 1.3727</w:t>
      </w:r>
    </w:p>
    <w:p>
      <w:r>
        <w:t xml:space="preserve">Bob jakoi ryhmälle lentolehtisiä</w:t>
      </w:r>
    </w:p>
    <w:p>
      <w:r>
        <w:rPr>
          <w:b/>
        </w:rPr>
        <w:t xml:space="preserve">Tulos</w:t>
      </w:r>
    </w:p>
    <w:p>
      <w:r>
        <w:t xml:space="preserve">Bob jakoi esitteitä joukkueelle</w:t>
      </w:r>
    </w:p>
    <w:p>
      <w:r>
        <w:rPr>
          <w:b/>
        </w:rPr>
        <w:t xml:space="preserve">Esimerkki 1.3728</w:t>
      </w:r>
    </w:p>
    <w:p>
      <w:r>
        <w:t xml:space="preserve">Maria lauloi naiselle jotain</w:t>
      </w:r>
    </w:p>
    <w:p>
      <w:r>
        <w:rPr>
          <w:b/>
        </w:rPr>
        <w:t xml:space="preserve">Tulos</w:t>
      </w:r>
    </w:p>
    <w:p>
      <w:r>
        <w:t xml:space="preserve">Maria lauloi jotain naiselle</w:t>
      </w:r>
    </w:p>
    <w:p>
      <w:r>
        <w:rPr>
          <w:b/>
        </w:rPr>
        <w:t xml:space="preserve">Esimerkki 1.3729</w:t>
      </w:r>
    </w:p>
    <w:p>
      <w:r>
        <w:t xml:space="preserve">John näytti hattua käyttävälle naiselle valokuvan, -</w:t>
      </w:r>
    </w:p>
    <w:p>
      <w:r>
        <w:rPr>
          <w:b/>
        </w:rPr>
        <w:t xml:space="preserve">Tulos</w:t>
      </w:r>
    </w:p>
    <w:p>
      <w:r>
        <w:t xml:space="preserve">John näytti valokuvaa hattua käyttävälle naiselle, -</w:t>
      </w:r>
    </w:p>
    <w:p>
      <w:r>
        <w:rPr>
          <w:b/>
        </w:rPr>
        <w:t xml:space="preserve">Esimerkki 1.3730</w:t>
      </w:r>
    </w:p>
    <w:p>
      <w:r>
        <w:t xml:space="preserve">Maria kertoi hänelle tarinan</w:t>
      </w:r>
    </w:p>
    <w:p>
      <w:r>
        <w:rPr>
          <w:b/>
        </w:rPr>
        <w:t xml:space="preserve">Tulos</w:t>
      </w:r>
    </w:p>
    <w:p>
      <w:r>
        <w:t xml:space="preserve">Maria kertoi hänelle tarinan</w:t>
      </w:r>
    </w:p>
    <w:p>
      <w:r>
        <w:rPr>
          <w:b/>
        </w:rPr>
        <w:t xml:space="preserve">Esimerkki 1.3731</w:t>
      </w:r>
    </w:p>
    <w:p>
      <w:r>
        <w:t xml:space="preserve">Bob antoi töistä tulleelle naiselle tehtävän.</w:t>
      </w:r>
    </w:p>
    <w:p>
      <w:r>
        <w:rPr>
          <w:b/>
        </w:rPr>
        <w:t xml:space="preserve">Tulos</w:t>
      </w:r>
    </w:p>
    <w:p>
      <w:r>
        <w:t xml:space="preserve">Bob delegoi tehtävän naiselle, joka oli töistä tulossa.</w:t>
      </w:r>
    </w:p>
    <w:p>
      <w:r>
        <w:rPr>
          <w:b/>
        </w:rPr>
        <w:t xml:space="preserve">Esimerkki 1.3732</w:t>
      </w:r>
    </w:p>
    <w:p>
      <w:r>
        <w:t xml:space="preserve">Linda toimitti miehelle paketin</w:t>
      </w:r>
    </w:p>
    <w:p>
      <w:r>
        <w:rPr>
          <w:b/>
        </w:rPr>
        <w:t xml:space="preserve">Tulos</w:t>
      </w:r>
    </w:p>
    <w:p>
      <w:r>
        <w:t xml:space="preserve">Linda toimitti paketin miehelle.</w:t>
      </w:r>
    </w:p>
    <w:p>
      <w:r>
        <w:rPr>
          <w:b/>
        </w:rPr>
        <w:t xml:space="preserve">Esimerkki 1.3733</w:t>
      </w:r>
    </w:p>
    <w:p>
      <w:r>
        <w:t xml:space="preserve">Juan välitti miehelle työstä ajatuksen</w:t>
      </w:r>
    </w:p>
    <w:p>
      <w:r>
        <w:rPr>
          <w:b/>
        </w:rPr>
        <w:t xml:space="preserve">Tulos</w:t>
      </w:r>
    </w:p>
    <w:p>
      <w:r>
        <w:t xml:space="preserve">Juan välitti ajatuksen eräälle miehelle töistä, -</w:t>
      </w:r>
    </w:p>
    <w:p>
      <w:r>
        <w:rPr>
          <w:b/>
        </w:rPr>
        <w:t xml:space="preserve">Esimerkki 1.3734</w:t>
      </w:r>
    </w:p>
    <w:p>
      <w:r>
        <w:t xml:space="preserve">Linda heitti eräälle naiselle, joka oli töistä, takin, -</w:t>
      </w:r>
    </w:p>
    <w:p>
      <w:r>
        <w:rPr>
          <w:b/>
        </w:rPr>
        <w:t xml:space="preserve">Tulos</w:t>
      </w:r>
    </w:p>
    <w:p>
      <w:r>
        <w:t xml:space="preserve">Linda heitti takin eräälle naiselle, joka oli töistä.</w:t>
      </w:r>
    </w:p>
    <w:p>
      <w:r>
        <w:rPr>
          <w:b/>
        </w:rPr>
        <w:t xml:space="preserve">Esimerkki 1.3735</w:t>
      </w:r>
    </w:p>
    <w:p>
      <w:r>
        <w:t xml:space="preserve">Linda häkelteli miehelle, jolla oli hattu päässään jotakin.</w:t>
      </w:r>
    </w:p>
    <w:p>
      <w:r>
        <w:rPr>
          <w:b/>
        </w:rPr>
        <w:t xml:space="preserve">Tulos</w:t>
      </w:r>
    </w:p>
    <w:p>
      <w:r>
        <w:t xml:space="preserve">Linda naureskeli jotain miehelle, jolla oli hattu, -</w:t>
      </w:r>
    </w:p>
    <w:p>
      <w:r>
        <w:rPr>
          <w:b/>
        </w:rPr>
        <w:t xml:space="preserve">Esimerkki 1.3736</w:t>
      </w:r>
    </w:p>
    <w:p>
      <w:r>
        <w:t xml:space="preserve">John huokasi hänelle vetoomuksen</w:t>
      </w:r>
    </w:p>
    <w:p>
      <w:r>
        <w:rPr>
          <w:b/>
        </w:rPr>
        <w:t xml:space="preserve">Tulos</w:t>
      </w:r>
    </w:p>
    <w:p>
      <w:r>
        <w:t xml:space="preserve">John huokaili anoen häntä</w:t>
      </w:r>
    </w:p>
    <w:p>
      <w:r>
        <w:rPr>
          <w:b/>
        </w:rPr>
        <w:t xml:space="preserve">Esimerkki 1.3737</w:t>
      </w:r>
    </w:p>
    <w:p>
      <w:r>
        <w:t xml:space="preserve">Maria antoi hattupäiselle miehelle ruokaa</w:t>
      </w:r>
    </w:p>
    <w:p>
      <w:r>
        <w:rPr>
          <w:b/>
        </w:rPr>
        <w:t xml:space="preserve">Tulos</w:t>
      </w:r>
    </w:p>
    <w:p>
      <w:r>
        <w:t xml:space="preserve">Maria antoi ruokaa hattupäiselle miehelle, -</w:t>
      </w:r>
    </w:p>
    <w:p>
      <w:r>
        <w:rPr>
          <w:b/>
        </w:rPr>
        <w:t xml:space="preserve">Esimerkki 1.3738</w:t>
      </w:r>
    </w:p>
    <w:p>
      <w:r>
        <w:t xml:space="preserve">Mikael änkytti hattupäinen mies vastauksen.</w:t>
      </w:r>
    </w:p>
    <w:p>
      <w:r>
        <w:rPr>
          <w:b/>
        </w:rPr>
        <w:t xml:space="preserve">Tulos</w:t>
      </w:r>
    </w:p>
    <w:p>
      <w:r>
        <w:t xml:space="preserve">Michael änkytti vastauksen miehelle, jolla oli hattu päässään.</w:t>
      </w:r>
    </w:p>
    <w:p>
      <w:r>
        <w:rPr>
          <w:b/>
        </w:rPr>
        <w:t xml:space="preserve">Esimerkki 1.3739</w:t>
      </w:r>
    </w:p>
    <w:p>
      <w:r>
        <w:t xml:space="preserve">Bob heitti miehelle avaimen</w:t>
      </w:r>
    </w:p>
    <w:p>
      <w:r>
        <w:rPr>
          <w:b/>
        </w:rPr>
        <w:t xml:space="preserve">Tulos</w:t>
      </w:r>
    </w:p>
    <w:p>
      <w:r>
        <w:t xml:space="preserve">Bob heitti avaimen miehelle</w:t>
      </w:r>
    </w:p>
    <w:p>
      <w:r>
        <w:rPr>
          <w:b/>
        </w:rPr>
        <w:t xml:space="preserve">Esimerkki 1.3740</w:t>
      </w:r>
    </w:p>
    <w:p>
      <w:r>
        <w:t xml:space="preserve">Juan kuljetti hänelle jotain</w:t>
      </w:r>
    </w:p>
    <w:p>
      <w:r>
        <w:rPr>
          <w:b/>
        </w:rPr>
        <w:t xml:space="preserve">Tulos</w:t>
      </w:r>
    </w:p>
    <w:p>
      <w:r>
        <w:t xml:space="preserve">Juan kuljetti hänelle jotain</w:t>
      </w:r>
    </w:p>
    <w:p>
      <w:r>
        <w:rPr>
          <w:b/>
        </w:rPr>
        <w:t xml:space="preserve">Esimerkki 1.3741</w:t>
      </w:r>
    </w:p>
    <w:p>
      <w:r>
        <w:t xml:space="preserve">Michael takasi hänelle maksun</w:t>
      </w:r>
    </w:p>
    <w:p>
      <w:r>
        <w:rPr>
          <w:b/>
        </w:rPr>
        <w:t xml:space="preserve">Tulos</w:t>
      </w:r>
    </w:p>
    <w:p>
      <w:r>
        <w:t xml:space="preserve">Michael takasi maksun hänelle</w:t>
      </w:r>
    </w:p>
    <w:p>
      <w:r>
        <w:rPr>
          <w:b/>
        </w:rPr>
        <w:t xml:space="preserve">Esimerkki 1.3742</w:t>
      </w:r>
    </w:p>
    <w:p>
      <w:r>
        <w:t xml:space="preserve">Juan jodlasi hänelle melodian</w:t>
      </w:r>
    </w:p>
    <w:p>
      <w:r>
        <w:rPr>
          <w:b/>
        </w:rPr>
        <w:t xml:space="preserve">Tulos</w:t>
      </w:r>
    </w:p>
    <w:p>
      <w:r>
        <w:t xml:space="preserve">Juan jodlasi melodian hänelle</w:t>
      </w:r>
    </w:p>
    <w:p>
      <w:r>
        <w:rPr>
          <w:b/>
        </w:rPr>
        <w:t xml:space="preserve">Esimerkki 1.3743</w:t>
      </w:r>
    </w:p>
    <w:p>
      <w:r>
        <w:t xml:space="preserve">Juan twiittasi miehelle nimen</w:t>
      </w:r>
    </w:p>
    <w:p>
      <w:r>
        <w:rPr>
          <w:b/>
        </w:rPr>
        <w:t xml:space="preserve">Tulos</w:t>
      </w:r>
    </w:p>
    <w:p>
      <w:r>
        <w:t xml:space="preserve">Juan twiittasi miehelle nimen</w:t>
      </w:r>
    </w:p>
    <w:p>
      <w:r>
        <w:rPr>
          <w:b/>
        </w:rPr>
        <w:t xml:space="preserve">Esimerkki 1.3744</w:t>
      </w:r>
    </w:p>
    <w:p>
      <w:r>
        <w:t xml:space="preserve">Maria ilmoitti miehelle tyytymättömyytensä</w:t>
      </w:r>
    </w:p>
    <w:p>
      <w:r>
        <w:rPr>
          <w:b/>
        </w:rPr>
        <w:t xml:space="preserve">Tulos</w:t>
      </w:r>
    </w:p>
    <w:p>
      <w:r>
        <w:t xml:space="preserve">Maria ilmoitti tyytymättömyytensä miehelle, -</w:t>
      </w:r>
    </w:p>
    <w:p>
      <w:r>
        <w:rPr>
          <w:b/>
        </w:rPr>
        <w:t xml:space="preserve">Esimerkki 1.3745</w:t>
      </w:r>
    </w:p>
    <w:p>
      <w:r>
        <w:t xml:space="preserve">Alice vinkui miehelle valittamista</w:t>
      </w:r>
    </w:p>
    <w:p>
      <w:r>
        <w:rPr>
          <w:b/>
        </w:rPr>
        <w:t xml:space="preserve">Tulos</w:t>
      </w:r>
    </w:p>
    <w:p>
      <w:r>
        <w:t xml:space="preserve">Alice vinkui miehelle, että hän oli väärässä.</w:t>
      </w:r>
    </w:p>
    <w:p>
      <w:r>
        <w:rPr>
          <w:b/>
        </w:rPr>
        <w:t xml:space="preserve">Esimerkki 1.3746</w:t>
      </w:r>
    </w:p>
    <w:p>
      <w:r>
        <w:t xml:space="preserve">Alice kalustettu joukkue jotain</w:t>
      </w:r>
    </w:p>
    <w:p>
      <w:r>
        <w:rPr>
          <w:b/>
        </w:rPr>
        <w:t xml:space="preserve">Tulos</w:t>
      </w:r>
    </w:p>
    <w:p>
      <w:r>
        <w:t xml:space="preserve">Alice toimitti jotain tiimille</w:t>
      </w:r>
    </w:p>
    <w:p>
      <w:r>
        <w:rPr>
          <w:b/>
        </w:rPr>
        <w:t xml:space="preserve">Esimerkki 1.3747</w:t>
      </w:r>
    </w:p>
    <w:p>
      <w:r>
        <w:t xml:space="preserve">Bob ehdotti hattupäiselle miehelle jotain</w:t>
      </w:r>
    </w:p>
    <w:p>
      <w:r>
        <w:rPr>
          <w:b/>
        </w:rPr>
        <w:t xml:space="preserve">Tulos</w:t>
      </w:r>
    </w:p>
    <w:p>
      <w:r>
        <w:t xml:space="preserve">Bob ehdotti jotain hattumiehelle</w:t>
      </w:r>
    </w:p>
    <w:p>
      <w:r>
        <w:rPr>
          <w:b/>
        </w:rPr>
        <w:t xml:space="preserve">Esimerkki 1.3748</w:t>
      </w:r>
    </w:p>
    <w:p>
      <w:r>
        <w:t xml:space="preserve">Mary mutisi naiselle kommentin</w:t>
      </w:r>
    </w:p>
    <w:p>
      <w:r>
        <w:rPr>
          <w:b/>
        </w:rPr>
        <w:t xml:space="preserve">Tulos</w:t>
      </w:r>
    </w:p>
    <w:p>
      <w:r>
        <w:t xml:space="preserve">Mary mutisi naiselle kommentin</w:t>
      </w:r>
    </w:p>
    <w:p>
      <w:r>
        <w:rPr>
          <w:b/>
        </w:rPr>
        <w:t xml:space="preserve">Esimerkki 1.3749</w:t>
      </w:r>
    </w:p>
    <w:p>
      <w:r>
        <w:t xml:space="preserve">Juan välitti miehelle tulokset</w:t>
      </w:r>
    </w:p>
    <w:p>
      <w:r>
        <w:rPr>
          <w:b/>
        </w:rPr>
        <w:t xml:space="preserve">Tulos</w:t>
      </w:r>
    </w:p>
    <w:p>
      <w:r>
        <w:t xml:space="preserve">Juan kertoi tulokset miehelle.</w:t>
      </w:r>
    </w:p>
    <w:p>
      <w:r>
        <w:rPr>
          <w:b/>
        </w:rPr>
        <w:t xml:space="preserve">Esimerkki 1.3750</w:t>
      </w:r>
    </w:p>
    <w:p>
      <w:r>
        <w:t xml:space="preserve">Michael lähetti hänelle laatikon</w:t>
      </w:r>
    </w:p>
    <w:p>
      <w:r>
        <w:rPr>
          <w:b/>
        </w:rPr>
        <w:t xml:space="preserve">Tulos</w:t>
      </w:r>
    </w:p>
    <w:p>
      <w:r>
        <w:t xml:space="preserve">Michael lähetti hänelle laatikon</w:t>
      </w:r>
    </w:p>
    <w:p>
      <w:r>
        <w:rPr>
          <w:b/>
        </w:rPr>
        <w:t xml:space="preserve">Esimerkki 1.3751</w:t>
      </w:r>
    </w:p>
    <w:p>
      <w:r>
        <w:t xml:space="preserve">Juan huusi miehelle, joka oli töistä suunnat</w:t>
      </w:r>
    </w:p>
    <w:p>
      <w:r>
        <w:rPr>
          <w:b/>
        </w:rPr>
        <w:t xml:space="preserve">Tulos</w:t>
      </w:r>
    </w:p>
    <w:p>
      <w:r>
        <w:t xml:space="preserve">Juan huusi ohjeet miehelle, joka oli töistä tulossa.</w:t>
      </w:r>
    </w:p>
    <w:p>
      <w:r>
        <w:rPr>
          <w:b/>
        </w:rPr>
        <w:t xml:space="preserve">Esimerkki 1.3752</w:t>
      </w:r>
    </w:p>
    <w:p>
      <w:r>
        <w:t xml:space="preserve">Maria murahti miehen työohjeista</w:t>
      </w:r>
    </w:p>
    <w:p>
      <w:r>
        <w:rPr>
          <w:b/>
        </w:rPr>
        <w:t xml:space="preserve">Tulos</w:t>
      </w:r>
    </w:p>
    <w:p>
      <w:r>
        <w:t xml:space="preserve">Maria murahti ohjeet miehelle töistä.</w:t>
      </w:r>
    </w:p>
    <w:p>
      <w:r>
        <w:rPr>
          <w:b/>
        </w:rPr>
        <w:t xml:space="preserve">Esimerkki 1.3753</w:t>
      </w:r>
    </w:p>
    <w:p>
      <w:r>
        <w:t xml:space="preserve">Mary toimitti hänelle eronpyynnön</w:t>
      </w:r>
    </w:p>
    <w:p>
      <w:r>
        <w:rPr>
          <w:b/>
        </w:rPr>
        <w:t xml:space="preserve">Tulos</w:t>
      </w:r>
    </w:p>
    <w:p>
      <w:r>
        <w:t xml:space="preserve">Mary toimitti hänelle eronpyynnön</w:t>
      </w:r>
    </w:p>
    <w:p>
      <w:r>
        <w:rPr>
          <w:b/>
        </w:rPr>
        <w:t xml:space="preserve">Esimerkki 1.3754</w:t>
      </w:r>
    </w:p>
    <w:p>
      <w:r>
        <w:t xml:space="preserve">Alice nosti naisen töistä pallon</w:t>
      </w:r>
    </w:p>
    <w:p>
      <w:r>
        <w:rPr>
          <w:b/>
        </w:rPr>
        <w:t xml:space="preserve">Tulos</w:t>
      </w:r>
    </w:p>
    <w:p>
      <w:r>
        <w:t xml:space="preserve">Alice heitti pallon naiselle töistä.</w:t>
      </w:r>
    </w:p>
    <w:p>
      <w:r>
        <w:rPr>
          <w:b/>
        </w:rPr>
        <w:t xml:space="preserve">Esimerkki 1.3755</w:t>
      </w:r>
    </w:p>
    <w:p>
      <w:r>
        <w:t xml:space="preserve">Bob myönsi miehelle jotain</w:t>
      </w:r>
    </w:p>
    <w:p>
      <w:r>
        <w:rPr>
          <w:b/>
        </w:rPr>
        <w:t xml:space="preserve">Tulos</w:t>
      </w:r>
    </w:p>
    <w:p>
      <w:r>
        <w:t xml:space="preserve">Bob myönsi miehelle jotain</w:t>
      </w:r>
    </w:p>
    <w:p>
      <w:r>
        <w:rPr>
          <w:b/>
        </w:rPr>
        <w:t xml:space="preserve">Esimerkki 1.3756</w:t>
      </w:r>
    </w:p>
    <w:p>
      <w:r>
        <w:t xml:space="preserve">Maria uskoi eräälle naiselle työstään salaisuuden, -</w:t>
      </w:r>
    </w:p>
    <w:p>
      <w:r>
        <w:rPr>
          <w:b/>
        </w:rPr>
        <w:t xml:space="preserve">Tulos</w:t>
      </w:r>
    </w:p>
    <w:p>
      <w:r>
        <w:t xml:space="preserve">Maria uskoi salaisuuden eräälle naiselle työpaikaltaan.</w:t>
      </w:r>
    </w:p>
    <w:p>
      <w:r>
        <w:rPr>
          <w:b/>
        </w:rPr>
        <w:t xml:space="preserve">Esimerkki 1.3757</w:t>
      </w:r>
    </w:p>
    <w:p>
      <w:r>
        <w:t xml:space="preserve">Bob lähetti tiimin töistä sotilaat -</w:t>
      </w:r>
    </w:p>
    <w:p>
      <w:r>
        <w:rPr>
          <w:b/>
        </w:rPr>
        <w:t xml:space="preserve">Tulos</w:t>
      </w:r>
    </w:p>
    <w:p>
      <w:r>
        <w:t xml:space="preserve">Bob lähetti sotilaat tiimille töistä -</w:t>
      </w:r>
    </w:p>
    <w:p>
      <w:r>
        <w:rPr>
          <w:b/>
        </w:rPr>
        <w:t xml:space="preserve">Esimerkki 1.3758</w:t>
      </w:r>
    </w:p>
    <w:p>
      <w:r>
        <w:t xml:space="preserve">Alice palautti miehelle rahaa</w:t>
      </w:r>
    </w:p>
    <w:p>
      <w:r>
        <w:rPr>
          <w:b/>
        </w:rPr>
        <w:t xml:space="preserve">Tulos</w:t>
      </w:r>
    </w:p>
    <w:p>
      <w:r>
        <w:t xml:space="preserve">Alice palautti miehelle rahaa</w:t>
      </w:r>
    </w:p>
    <w:p>
      <w:r>
        <w:rPr>
          <w:b/>
        </w:rPr>
        <w:t xml:space="preserve">Esimerkki 1.3759</w:t>
      </w:r>
    </w:p>
    <w:p>
      <w:r>
        <w:t xml:space="preserve">Maria antoi miehelle ruokaa</w:t>
      </w:r>
    </w:p>
    <w:p>
      <w:r>
        <w:rPr>
          <w:b/>
        </w:rPr>
        <w:t xml:space="preserve">Tulos</w:t>
      </w:r>
    </w:p>
    <w:p>
      <w:r>
        <w:t xml:space="preserve">Maria toimitti ruokaa miehelle</w:t>
      </w:r>
    </w:p>
    <w:p>
      <w:r>
        <w:rPr>
          <w:b/>
        </w:rPr>
        <w:t xml:space="preserve">Esimerkki 1.3760</w:t>
      </w:r>
    </w:p>
    <w:p>
      <w:r>
        <w:t xml:space="preserve">Linda kuljetti hattua käyttävälle naiselle tarvikkeet...</w:t>
      </w:r>
    </w:p>
    <w:p>
      <w:r>
        <w:rPr>
          <w:b/>
        </w:rPr>
        <w:t xml:space="preserve">Tulos</w:t>
      </w:r>
    </w:p>
    <w:p>
      <w:r>
        <w:t xml:space="preserve">Linda kuljetti tarvikkeet naiselle, jolla oli hattu päässään, -</w:t>
      </w:r>
    </w:p>
    <w:p>
      <w:r>
        <w:rPr>
          <w:b/>
        </w:rPr>
        <w:t xml:space="preserve">Esimerkki 1.3761</w:t>
      </w:r>
    </w:p>
    <w:p>
      <w:r>
        <w:t xml:space="preserve">Bob murisi mies töistä vastauksen</w:t>
      </w:r>
    </w:p>
    <w:p>
      <w:r>
        <w:rPr>
          <w:b/>
        </w:rPr>
        <w:t xml:space="preserve">Tulos</w:t>
      </w:r>
    </w:p>
    <w:p>
      <w:r>
        <w:t xml:space="preserve">Bob murisi vastauksen eräälle työmiehelle...</w:t>
      </w:r>
    </w:p>
    <w:p>
      <w:r>
        <w:rPr>
          <w:b/>
        </w:rPr>
        <w:t xml:space="preserve">Esimerkki 1.3762</w:t>
      </w:r>
    </w:p>
    <w:p>
      <w:r>
        <w:t xml:space="preserve">Maria läimäytti naiselle paketin</w:t>
      </w:r>
    </w:p>
    <w:p>
      <w:r>
        <w:rPr>
          <w:b/>
        </w:rPr>
        <w:t xml:space="preserve">Tulos</w:t>
      </w:r>
    </w:p>
    <w:p>
      <w:r>
        <w:t xml:space="preserve">Maria löi paketin naiselle</w:t>
      </w:r>
    </w:p>
    <w:p>
      <w:r>
        <w:rPr>
          <w:b/>
        </w:rPr>
        <w:t xml:space="preserve">Esimerkki 1.3763</w:t>
      </w:r>
    </w:p>
    <w:p>
      <w:r>
        <w:t xml:space="preserve">Mikael huusi hattupäiselle miehelle ohjeita.</w:t>
      </w:r>
    </w:p>
    <w:p>
      <w:r>
        <w:rPr>
          <w:b/>
        </w:rPr>
        <w:t xml:space="preserve">Tulos</w:t>
      </w:r>
    </w:p>
    <w:p>
      <w:r>
        <w:t xml:space="preserve">Michael huusi jotain ohjeita miehelle, jolla oli hattu...</w:t>
      </w:r>
    </w:p>
    <w:p>
      <w:r>
        <w:rPr>
          <w:b/>
        </w:rPr>
        <w:t xml:space="preserve">Esimerkki 1.3764</w:t>
      </w:r>
    </w:p>
    <w:p>
      <w:r>
        <w:t xml:space="preserve">Bob menetti naisen, joka oli töistä jotain -</w:t>
      </w:r>
    </w:p>
    <w:p>
      <w:r>
        <w:rPr>
          <w:b/>
        </w:rPr>
        <w:t xml:space="preserve">Tulos</w:t>
      </w:r>
    </w:p>
    <w:p>
      <w:r>
        <w:t xml:space="preserve">Bob menetti jotain eräälle naiselle, joka oli töistä -</w:t>
      </w:r>
    </w:p>
    <w:p>
      <w:r>
        <w:rPr>
          <w:b/>
        </w:rPr>
        <w:t xml:space="preserve">Esimerkki 1.3765</w:t>
      </w:r>
    </w:p>
    <w:p>
      <w:r>
        <w:t xml:space="preserve">Maria bussilla tiimi työstä opiskelijoiden</w:t>
      </w:r>
    </w:p>
    <w:p>
      <w:r>
        <w:rPr>
          <w:b/>
        </w:rPr>
        <w:t xml:space="preserve">Tulos</w:t>
      </w:r>
    </w:p>
    <w:p>
      <w:r>
        <w:t xml:space="preserve">Maria bussilla oppilaat tiimin töistä -</w:t>
      </w:r>
    </w:p>
    <w:p>
      <w:r>
        <w:rPr>
          <w:b/>
        </w:rPr>
        <w:t xml:space="preserve">Esimerkki 1.3766</w:t>
      </w:r>
    </w:p>
    <w:p>
      <w:r>
        <w:t xml:space="preserve">John murahti hänelle jotain</w:t>
      </w:r>
    </w:p>
    <w:p>
      <w:r>
        <w:rPr>
          <w:b/>
        </w:rPr>
        <w:t xml:space="preserve">Tulos</w:t>
      </w:r>
    </w:p>
    <w:p>
      <w:r>
        <w:t xml:space="preserve">John murahti jotain hänelle</w:t>
      </w:r>
    </w:p>
    <w:p>
      <w:r>
        <w:rPr>
          <w:b/>
        </w:rPr>
        <w:t xml:space="preserve">Esimerkki 1.3767</w:t>
      </w:r>
    </w:p>
    <w:p>
      <w:r>
        <w:t xml:space="preserve">Linda räksytti hänelle ohjeet</w:t>
      </w:r>
    </w:p>
    <w:p>
      <w:r>
        <w:rPr>
          <w:b/>
        </w:rPr>
        <w:t xml:space="preserve">Tulos</w:t>
      </w:r>
    </w:p>
    <w:p>
      <w:r>
        <w:t xml:space="preserve">Linda räksytti hänelle ohjeet</w:t>
      </w:r>
    </w:p>
    <w:p>
      <w:r>
        <w:rPr>
          <w:b/>
        </w:rPr>
        <w:t xml:space="preserve">Esimerkki 1.3768</w:t>
      </w:r>
    </w:p>
    <w:p>
      <w:r>
        <w:t xml:space="preserve">John palautti hänelle summan</w:t>
      </w:r>
    </w:p>
    <w:p>
      <w:r>
        <w:rPr>
          <w:b/>
        </w:rPr>
        <w:t xml:space="preserve">Tulos</w:t>
      </w:r>
    </w:p>
    <w:p>
      <w:r>
        <w:t xml:space="preserve">John palautti hänelle summan</w:t>
      </w:r>
    </w:p>
    <w:p>
      <w:r>
        <w:rPr>
          <w:b/>
        </w:rPr>
        <w:t xml:space="preserve">Esimerkki 1.3769</w:t>
      </w:r>
    </w:p>
    <w:p>
      <w:r>
        <w:t xml:space="preserve">Maria vinkui miehelle terveisiä</w:t>
      </w:r>
    </w:p>
    <w:p>
      <w:r>
        <w:rPr>
          <w:b/>
        </w:rPr>
        <w:t xml:space="preserve">Tulos</w:t>
      </w:r>
    </w:p>
    <w:p>
      <w:r>
        <w:t xml:space="preserve">Maria huusi miehelle terveisiä.</w:t>
      </w:r>
    </w:p>
    <w:p>
      <w:r>
        <w:rPr>
          <w:b/>
        </w:rPr>
        <w:t xml:space="preserve">Esimerkki 1.3770</w:t>
      </w:r>
    </w:p>
    <w:p>
      <w:r>
        <w:t xml:space="preserve">Juan vinkui mies sanat</w:t>
      </w:r>
    </w:p>
    <w:p>
      <w:r>
        <w:rPr>
          <w:b/>
        </w:rPr>
        <w:t xml:space="preserve">Tulos</w:t>
      </w:r>
    </w:p>
    <w:p>
      <w:r>
        <w:t xml:space="preserve">Juan vinkui sanat miehelle</w:t>
      </w:r>
    </w:p>
    <w:p>
      <w:r>
        <w:rPr>
          <w:b/>
        </w:rPr>
        <w:t xml:space="preserve">Esimerkki 1.3771</w:t>
      </w:r>
    </w:p>
    <w:p>
      <w:r>
        <w:t xml:space="preserve">Bob testamenttasi miehelle muotokuvan -</w:t>
      </w:r>
    </w:p>
    <w:p>
      <w:r>
        <w:rPr>
          <w:b/>
        </w:rPr>
        <w:t xml:space="preserve">Tulos</w:t>
      </w:r>
    </w:p>
    <w:p>
      <w:r>
        <w:t xml:space="preserve">Bob testamenttasi muotokuvan miehelle, -</w:t>
      </w:r>
    </w:p>
    <w:p>
      <w:r>
        <w:rPr>
          <w:b/>
        </w:rPr>
        <w:t xml:space="preserve">Esimerkki 1.3772</w:t>
      </w:r>
    </w:p>
    <w:p>
      <w:r>
        <w:t xml:space="preserve">Alice raahasi miehen töistä lähetyksen -</w:t>
      </w:r>
    </w:p>
    <w:p>
      <w:r>
        <w:rPr>
          <w:b/>
        </w:rPr>
        <w:t xml:space="preserve">Tulos</w:t>
      </w:r>
    </w:p>
    <w:p>
      <w:r>
        <w:t xml:space="preserve">Alice raahasi miehelle lähetyksen töistä.</w:t>
      </w:r>
    </w:p>
    <w:p>
      <w:r>
        <w:rPr>
          <w:b/>
        </w:rPr>
        <w:t xml:space="preserve">Esimerkki 1.3773</w:t>
      </w:r>
    </w:p>
    <w:p>
      <w:r>
        <w:t xml:space="preserve">Linda huusi hattua käyttävälle miehelle nimeä.</w:t>
      </w:r>
    </w:p>
    <w:p>
      <w:r>
        <w:rPr>
          <w:b/>
        </w:rPr>
        <w:t xml:space="preserve">Tulos</w:t>
      </w:r>
    </w:p>
    <w:p>
      <w:r>
        <w:t xml:space="preserve">Linda huusi nimen miehelle, jolla oli hattu päässään.</w:t>
      </w:r>
    </w:p>
    <w:p>
      <w:r>
        <w:rPr>
          <w:b/>
        </w:rPr>
        <w:t xml:space="preserve">Esimerkki 1.3774</w:t>
      </w:r>
    </w:p>
    <w:p>
      <w:r>
        <w:t xml:space="preserve">Bob kaakatti naiselle uhkauksen</w:t>
      </w:r>
    </w:p>
    <w:p>
      <w:r>
        <w:rPr>
          <w:b/>
        </w:rPr>
        <w:t xml:space="preserve">Tulos</w:t>
      </w:r>
    </w:p>
    <w:p>
      <w:r>
        <w:t xml:space="preserve">Bob kaakatti uhkauksen naiselle</w:t>
      </w:r>
    </w:p>
    <w:p>
      <w:r>
        <w:rPr>
          <w:b/>
        </w:rPr>
        <w:t xml:space="preserve">Esimerkki 1.3775</w:t>
      </w:r>
    </w:p>
    <w:p>
      <w:r>
        <w:t xml:space="preserve">Maria välitti miehelle terveisiä</w:t>
      </w:r>
    </w:p>
    <w:p>
      <w:r>
        <w:rPr>
          <w:b/>
        </w:rPr>
        <w:t xml:space="preserve">Tulos</w:t>
      </w:r>
    </w:p>
    <w:p>
      <w:r>
        <w:t xml:space="preserve">Maria välitti terveisensä miehelle, joka oli -</w:t>
      </w:r>
    </w:p>
    <w:p>
      <w:r>
        <w:rPr>
          <w:b/>
        </w:rPr>
        <w:t xml:space="preserve">Esimerkki 1.3776</w:t>
      </w:r>
    </w:p>
    <w:p>
      <w:r>
        <w:t xml:space="preserve">Linda selitti miehelle, jolla oli hattu päässään, hänen ehdotuksensa.</w:t>
      </w:r>
    </w:p>
    <w:p>
      <w:r>
        <w:rPr>
          <w:b/>
        </w:rPr>
        <w:t xml:space="preserve">Tulos</w:t>
      </w:r>
    </w:p>
    <w:p>
      <w:r>
        <w:t xml:space="preserve">Linda selitti ehdotuksensa miehelle, jolla oli hattu päässään, -</w:t>
      </w:r>
    </w:p>
    <w:p>
      <w:r>
        <w:rPr>
          <w:b/>
        </w:rPr>
        <w:t xml:space="preserve">Esimerkki 1.3777</w:t>
      </w:r>
    </w:p>
    <w:p>
      <w:r>
        <w:t xml:space="preserve">Maria lauloi miehelle kehtolaulun...</w:t>
      </w:r>
    </w:p>
    <w:p>
      <w:r>
        <w:rPr>
          <w:b/>
        </w:rPr>
        <w:t xml:space="preserve">Tulos</w:t>
      </w:r>
    </w:p>
    <w:p>
      <w:r>
        <w:t xml:space="preserve">Maria lauloi tuutulaulun miehelle...</w:t>
      </w:r>
    </w:p>
    <w:p>
      <w:r>
        <w:rPr>
          <w:b/>
        </w:rPr>
        <w:t xml:space="preserve">Esimerkki 1.3778</w:t>
      </w:r>
    </w:p>
    <w:p>
      <w:r>
        <w:t xml:space="preserve">Juan warbled nainen töistä melodia</w:t>
      </w:r>
    </w:p>
    <w:p>
      <w:r>
        <w:rPr>
          <w:b/>
        </w:rPr>
        <w:t xml:space="preserve">Tulos</w:t>
      </w:r>
    </w:p>
    <w:p>
      <w:r>
        <w:t xml:space="preserve">Juan viritteli melodian eräälle naiselle töistä...</w:t>
      </w:r>
    </w:p>
    <w:p>
      <w:r>
        <w:rPr>
          <w:b/>
        </w:rPr>
        <w:t xml:space="preserve">Esimerkki 1.3779</w:t>
      </w:r>
    </w:p>
    <w:p>
      <w:r>
        <w:t xml:space="preserve">Alice soitti miehelle, jolla oli hattu päässä jotain -</w:t>
      </w:r>
    </w:p>
    <w:p>
      <w:r>
        <w:rPr>
          <w:b/>
        </w:rPr>
        <w:t xml:space="preserve">Tulos</w:t>
      </w:r>
    </w:p>
    <w:p>
      <w:r>
        <w:t xml:space="preserve">Alice soitti jotain miehelle, jolla oli hattu päässään, -</w:t>
      </w:r>
    </w:p>
    <w:p>
      <w:r>
        <w:rPr>
          <w:b/>
        </w:rPr>
        <w:t xml:space="preserve">Esimerkki 1.3780</w:t>
      </w:r>
    </w:p>
    <w:p>
      <w:r>
        <w:t xml:space="preserve">Bob nosti naisen tikkaat</w:t>
      </w:r>
    </w:p>
    <w:p>
      <w:r>
        <w:rPr>
          <w:b/>
        </w:rPr>
        <w:t xml:space="preserve">Tulos</w:t>
      </w:r>
    </w:p>
    <w:p>
      <w:r>
        <w:t xml:space="preserve">Bob nosti tikkaat naisen luo</w:t>
      </w:r>
    </w:p>
    <w:p>
      <w:r>
        <w:rPr>
          <w:b/>
        </w:rPr>
        <w:t xml:space="preserve">Esimerkki 1.3781</w:t>
      </w:r>
    </w:p>
    <w:p>
      <w:r>
        <w:t xml:space="preserve">Linda kuljetti miehelle, joka oli töistä, laatikoita, -</w:t>
      </w:r>
    </w:p>
    <w:p>
      <w:r>
        <w:rPr>
          <w:b/>
        </w:rPr>
        <w:t xml:space="preserve">Tulos</w:t>
      </w:r>
    </w:p>
    <w:p>
      <w:r>
        <w:t xml:space="preserve">Linda kuljetti joitakin laatikoita miehelle, joka oli töistä</w:t>
      </w:r>
    </w:p>
    <w:p>
      <w:r>
        <w:rPr>
          <w:b/>
        </w:rPr>
        <w:t xml:space="preserve">Esimerkki 1.3782</w:t>
      </w:r>
    </w:p>
    <w:p>
      <w:r>
        <w:t xml:space="preserve">Michael löi työmiehelle kurvipallon -</w:t>
      </w:r>
    </w:p>
    <w:p>
      <w:r>
        <w:rPr>
          <w:b/>
        </w:rPr>
        <w:t xml:space="preserve">Tulos</w:t>
      </w:r>
    </w:p>
    <w:p>
      <w:r>
        <w:t xml:space="preserve">Michael löi kurvipallon miehelle töistä -</w:t>
      </w:r>
    </w:p>
    <w:p>
      <w:r>
        <w:rPr>
          <w:b/>
        </w:rPr>
        <w:t xml:space="preserve">Esimerkki 1.3783</w:t>
      </w:r>
    </w:p>
    <w:p>
      <w:r>
        <w:t xml:space="preserve">Alice niveltää miehen, jolla on hattu päässään, pisteen.</w:t>
      </w:r>
    </w:p>
    <w:p>
      <w:r>
        <w:rPr>
          <w:b/>
        </w:rPr>
        <w:t xml:space="preserve">Tulos</w:t>
      </w:r>
    </w:p>
    <w:p>
      <w:r>
        <w:t xml:space="preserve">Alice esitti asian hattupäiselle miehelle, -</w:t>
      </w:r>
    </w:p>
    <w:p>
      <w:r>
        <w:rPr>
          <w:b/>
        </w:rPr>
        <w:t xml:space="preserve">Esimerkki 1.3784</w:t>
      </w:r>
    </w:p>
    <w:p>
      <w:r>
        <w:t xml:space="preserve">Mary mutisi hänelle jotain</w:t>
      </w:r>
    </w:p>
    <w:p>
      <w:r>
        <w:rPr>
          <w:b/>
        </w:rPr>
        <w:t xml:space="preserve">Tulos</w:t>
      </w:r>
    </w:p>
    <w:p>
      <w:r>
        <w:t xml:space="preserve">Mary mutisi hänelle jotain</w:t>
      </w:r>
    </w:p>
    <w:p>
      <w:r>
        <w:rPr>
          <w:b/>
        </w:rPr>
        <w:t xml:space="preserve">Esimerkki 1.3785</w:t>
      </w:r>
    </w:p>
    <w:p>
      <w:r>
        <w:t xml:space="preserve">Mary veti nainen jotain</w:t>
      </w:r>
    </w:p>
    <w:p>
      <w:r>
        <w:rPr>
          <w:b/>
        </w:rPr>
        <w:t xml:space="preserve">Tulos</w:t>
      </w:r>
    </w:p>
    <w:p>
      <w:r>
        <w:t xml:space="preserve">Mary puhui jotain naiselle.</w:t>
      </w:r>
    </w:p>
    <w:p>
      <w:r>
        <w:rPr>
          <w:b/>
        </w:rPr>
        <w:t xml:space="preserve">Esimerkki 1.3786</w:t>
      </w:r>
    </w:p>
    <w:p>
      <w:r>
        <w:t xml:space="preserve">Bob vinkui miehelle valituksen</w:t>
      </w:r>
    </w:p>
    <w:p>
      <w:r>
        <w:rPr>
          <w:b/>
        </w:rPr>
        <w:t xml:space="preserve">Tulos</w:t>
      </w:r>
    </w:p>
    <w:p>
      <w:r>
        <w:t xml:space="preserve">Bob valitti miehelle</w:t>
      </w:r>
    </w:p>
    <w:p>
      <w:r>
        <w:rPr>
          <w:b/>
        </w:rPr>
        <w:t xml:space="preserve">Esimerkki 1.3787</w:t>
      </w:r>
    </w:p>
    <w:p>
      <w:r>
        <w:t xml:space="preserve">Juan pudotti hattua pitäneelle naiselle paketin...</w:t>
      </w:r>
    </w:p>
    <w:p>
      <w:r>
        <w:rPr>
          <w:b/>
        </w:rPr>
        <w:t xml:space="preserve">Tulos</w:t>
      </w:r>
    </w:p>
    <w:p>
      <w:r>
        <w:t xml:space="preserve">Juan pudotti paketin naiselle, jolla oli hattu päässään, -</w:t>
      </w:r>
    </w:p>
    <w:p>
      <w:r>
        <w:rPr>
          <w:b/>
        </w:rPr>
        <w:t xml:space="preserve">Esimerkki 1.3788</w:t>
      </w:r>
    </w:p>
    <w:p>
      <w:r>
        <w:t xml:space="preserve">John heitti pallon naiselle, jolla oli hattu päässään...</w:t>
      </w:r>
    </w:p>
    <w:p>
      <w:r>
        <w:rPr>
          <w:b/>
        </w:rPr>
        <w:t xml:space="preserve">Tulos</w:t>
      </w:r>
    </w:p>
    <w:p>
      <w:r>
        <w:t xml:space="preserve">John heitti pallon naiselle, jolla oli hattu päässään, -</w:t>
      </w:r>
    </w:p>
    <w:p>
      <w:r>
        <w:rPr>
          <w:b/>
        </w:rPr>
        <w:t xml:space="preserve">Esimerkki 1.3789</w:t>
      </w:r>
    </w:p>
    <w:p>
      <w:r>
        <w:t xml:space="preserve">John vihelteli miehelle sävelen</w:t>
      </w:r>
    </w:p>
    <w:p>
      <w:r>
        <w:rPr>
          <w:b/>
        </w:rPr>
        <w:t xml:space="preserve">Tulos</w:t>
      </w:r>
    </w:p>
    <w:p>
      <w:r>
        <w:t xml:space="preserve">John vihelteli miehelle sävelen, -</w:t>
      </w:r>
    </w:p>
    <w:p>
      <w:r>
        <w:rPr>
          <w:b/>
        </w:rPr>
        <w:t xml:space="preserve">Esimerkki 1.3790</w:t>
      </w:r>
    </w:p>
    <w:p>
      <w:r>
        <w:t xml:space="preserve">Bob mutisi naiselle nimen</w:t>
      </w:r>
    </w:p>
    <w:p>
      <w:r>
        <w:rPr>
          <w:b/>
        </w:rPr>
        <w:t xml:space="preserve">Tulos</w:t>
      </w:r>
    </w:p>
    <w:p>
      <w:r>
        <w:t xml:space="preserve">Bob mutisi eräälle naiselle nimen</w:t>
      </w:r>
    </w:p>
    <w:p>
      <w:r>
        <w:rPr>
          <w:b/>
        </w:rPr>
        <w:t xml:space="preserve">Esimerkki 1.3791</w:t>
      </w:r>
    </w:p>
    <w:p>
      <w:r>
        <w:t xml:space="preserve">Mary lähetti naiselle töistä kirjeen</w:t>
      </w:r>
    </w:p>
    <w:p>
      <w:r>
        <w:rPr>
          <w:b/>
        </w:rPr>
        <w:t xml:space="preserve">Tulos</w:t>
      </w:r>
    </w:p>
    <w:p>
      <w:r>
        <w:t xml:space="preserve">Mary lähetti kirjeen naiselle töistä</w:t>
      </w:r>
    </w:p>
    <w:p>
      <w:r>
        <w:rPr>
          <w:b/>
        </w:rPr>
        <w:t xml:space="preserve">Esimerkki 1.3792</w:t>
      </w:r>
    </w:p>
    <w:p>
      <w:r>
        <w:t xml:space="preserve">Juan antoi hänelle pallon</w:t>
      </w:r>
    </w:p>
    <w:p>
      <w:r>
        <w:rPr>
          <w:b/>
        </w:rPr>
        <w:t xml:space="preserve">Tulos</w:t>
      </w:r>
    </w:p>
    <w:p>
      <w:r>
        <w:t xml:space="preserve">Juan siirsi pallon hänelle</w:t>
      </w:r>
    </w:p>
    <w:p>
      <w:r>
        <w:rPr>
          <w:b/>
        </w:rPr>
        <w:t xml:space="preserve">Esimerkki 1.3793</w:t>
      </w:r>
    </w:p>
    <w:p>
      <w:r>
        <w:t xml:space="preserve">Juan ulvoi nainen, joka oli töistä laulu</w:t>
      </w:r>
    </w:p>
    <w:p>
      <w:r>
        <w:rPr>
          <w:b/>
        </w:rPr>
        <w:t xml:space="preserve">Tulos</w:t>
      </w:r>
    </w:p>
    <w:p>
      <w:r>
        <w:t xml:space="preserve">Juan ulvoi laulun naiselle, joka oli töistä tulossa.</w:t>
      </w:r>
    </w:p>
    <w:p>
      <w:r>
        <w:rPr>
          <w:b/>
        </w:rPr>
        <w:t xml:space="preserve">Esimerkki 1.3794</w:t>
      </w:r>
    </w:p>
    <w:p>
      <w:r>
        <w:t xml:space="preserve">John lupasi eräälle miehelle työpaikan</w:t>
      </w:r>
    </w:p>
    <w:p>
      <w:r>
        <w:rPr>
          <w:b/>
        </w:rPr>
        <w:t xml:space="preserve">Tulos</w:t>
      </w:r>
    </w:p>
    <w:p>
      <w:r>
        <w:t xml:space="preserve">John lupasi työn eräälle miehelle töistä</w:t>
      </w:r>
    </w:p>
    <w:p>
      <w:r>
        <w:rPr>
          <w:b/>
        </w:rPr>
        <w:t xml:space="preserve">Esimerkki 1.3795</w:t>
      </w:r>
    </w:p>
    <w:p>
      <w:r>
        <w:t xml:space="preserve">Bob huusi mies, jolla oli hattu nimeltä</w:t>
      </w:r>
    </w:p>
    <w:p>
      <w:r>
        <w:rPr>
          <w:b/>
        </w:rPr>
        <w:t xml:space="preserve">Tulos</w:t>
      </w:r>
    </w:p>
    <w:p>
      <w:r>
        <w:t xml:space="preserve">Bob huusi nimen miehelle, jolla oli hattu päässään...</w:t>
      </w:r>
    </w:p>
    <w:p>
      <w:r>
        <w:rPr>
          <w:b/>
        </w:rPr>
        <w:t xml:space="preserve">Esimerkki 1.3796</w:t>
      </w:r>
    </w:p>
    <w:p>
      <w:r>
        <w:t xml:space="preserve">Linda heitti miehelle pallon</w:t>
      </w:r>
    </w:p>
    <w:p>
      <w:r>
        <w:rPr>
          <w:b/>
        </w:rPr>
        <w:t xml:space="preserve">Tulos</w:t>
      </w:r>
    </w:p>
    <w:p>
      <w:r>
        <w:t xml:space="preserve">Linda heitti pallon miehelle</w:t>
      </w:r>
    </w:p>
    <w:p>
      <w:r>
        <w:rPr>
          <w:b/>
        </w:rPr>
        <w:t xml:space="preserve">Esimerkki 1.3797</w:t>
      </w:r>
    </w:p>
    <w:p>
      <w:r>
        <w:t xml:space="preserve">Mary esitteli miehelle, joka oli töistä jotain</w:t>
      </w:r>
    </w:p>
    <w:p>
      <w:r>
        <w:rPr>
          <w:b/>
        </w:rPr>
        <w:t xml:space="preserve">Tulos</w:t>
      </w:r>
    </w:p>
    <w:p>
      <w:r>
        <w:t xml:space="preserve">Maria esitteli jotain miehelle, joka oli töistä.</w:t>
      </w:r>
    </w:p>
    <w:p>
      <w:r>
        <w:rPr>
          <w:b/>
        </w:rPr>
        <w:t xml:space="preserve">Esimerkki 1.3798</w:t>
      </w:r>
    </w:p>
    <w:p>
      <w:r>
        <w:t xml:space="preserve">Johannes korvasi miehelle työstä maksun</w:t>
      </w:r>
    </w:p>
    <w:p>
      <w:r>
        <w:rPr>
          <w:b/>
        </w:rPr>
        <w:t xml:space="preserve">Tulos</w:t>
      </w:r>
    </w:p>
    <w:p>
      <w:r>
        <w:t xml:space="preserve">John korvasi eräälle miehelle maksun työstä...</w:t>
      </w:r>
    </w:p>
    <w:p>
      <w:r>
        <w:rPr>
          <w:b/>
        </w:rPr>
        <w:t xml:space="preserve">Esimerkki 1.3799</w:t>
      </w:r>
    </w:p>
    <w:p>
      <w:r>
        <w:t xml:space="preserve">Bob välitti naiselle tietoja</w:t>
      </w:r>
    </w:p>
    <w:p>
      <w:r>
        <w:rPr>
          <w:b/>
        </w:rPr>
        <w:t xml:space="preserve">Tulos</w:t>
      </w:r>
    </w:p>
    <w:p>
      <w:r>
        <w:t xml:space="preserve">Bob välitti eräälle naiselle tietoja</w:t>
      </w:r>
    </w:p>
    <w:p>
      <w:r>
        <w:rPr>
          <w:b/>
        </w:rPr>
        <w:t xml:space="preserve">Esimerkki 1.3800</w:t>
      </w:r>
    </w:p>
    <w:p>
      <w:r>
        <w:t xml:space="preserve">Michael myönsi hänelle virheen</w:t>
      </w:r>
    </w:p>
    <w:p>
      <w:r>
        <w:rPr>
          <w:b/>
        </w:rPr>
        <w:t xml:space="preserve">Tulos</w:t>
      </w:r>
    </w:p>
    <w:p>
      <w:r>
        <w:t xml:space="preserve">Michael myönsi virheensä hänelle</w:t>
      </w:r>
    </w:p>
    <w:p>
      <w:r>
        <w:rPr>
          <w:b/>
        </w:rPr>
        <w:t xml:space="preserve">Esimerkki 1.3801</w:t>
      </w:r>
    </w:p>
    <w:p>
      <w:r>
        <w:t xml:space="preserve">Maria antoi hänelle ruokaa</w:t>
      </w:r>
    </w:p>
    <w:p>
      <w:r>
        <w:rPr>
          <w:b/>
        </w:rPr>
        <w:t xml:space="preserve">Tulos</w:t>
      </w:r>
    </w:p>
    <w:p>
      <w:r>
        <w:t xml:space="preserve">Maria antoi hänelle ruokaa</w:t>
      </w:r>
    </w:p>
    <w:p>
      <w:r>
        <w:rPr>
          <w:b/>
        </w:rPr>
        <w:t xml:space="preserve">Esimerkki 1.3802</w:t>
      </w:r>
    </w:p>
    <w:p>
      <w:r>
        <w:t xml:space="preserve">Juan antoi hänelle jotain</w:t>
      </w:r>
    </w:p>
    <w:p>
      <w:r>
        <w:rPr>
          <w:b/>
        </w:rPr>
        <w:t xml:space="preserve">Tulos</w:t>
      </w:r>
    </w:p>
    <w:p>
      <w:r>
        <w:t xml:space="preserve">Juan delegoi jotain hänelle</w:t>
      </w:r>
    </w:p>
    <w:p>
      <w:r>
        <w:rPr>
          <w:b/>
        </w:rPr>
        <w:t xml:space="preserve">Esimerkki 1.3803</w:t>
      </w:r>
    </w:p>
    <w:p>
      <w:r>
        <w:t xml:space="preserve">Bob lainasi erään naisen asunnon</w:t>
      </w:r>
    </w:p>
    <w:p>
      <w:r>
        <w:rPr>
          <w:b/>
        </w:rPr>
        <w:t xml:space="preserve">Tulos</w:t>
      </w:r>
    </w:p>
    <w:p>
      <w:r>
        <w:t xml:space="preserve">Bob lainasi asunnon naiselle.</w:t>
      </w:r>
    </w:p>
    <w:p>
      <w:r>
        <w:rPr>
          <w:b/>
        </w:rPr>
        <w:t xml:space="preserve">Esimerkki 1.3804</w:t>
      </w:r>
    </w:p>
    <w:p>
      <w:r>
        <w:t xml:space="preserve">Linda huusi miehelle ohjeet</w:t>
      </w:r>
    </w:p>
    <w:p>
      <w:r>
        <w:rPr>
          <w:b/>
        </w:rPr>
        <w:t xml:space="preserve">Tulos</w:t>
      </w:r>
    </w:p>
    <w:p>
      <w:r>
        <w:t xml:space="preserve">Linda huusi ohjeet miehelle</w:t>
      </w:r>
    </w:p>
    <w:p>
      <w:r>
        <w:rPr>
          <w:b/>
        </w:rPr>
        <w:t xml:space="preserve">Esimerkki 1.3805</w:t>
      </w:r>
    </w:p>
    <w:p>
      <w:r>
        <w:t xml:space="preserve">Alice teki hänelle tarjouksen</w:t>
      </w:r>
    </w:p>
    <w:p>
      <w:r>
        <w:rPr>
          <w:b/>
        </w:rPr>
        <w:t xml:space="preserve">Tulos</w:t>
      </w:r>
    </w:p>
    <w:p>
      <w:r>
        <w:t xml:space="preserve">Alice teki hänelle tarjouksen</w:t>
      </w:r>
    </w:p>
    <w:p>
      <w:r>
        <w:rPr>
          <w:b/>
        </w:rPr>
        <w:t xml:space="preserve">Esimerkki 1.3806</w:t>
      </w:r>
    </w:p>
    <w:p>
      <w:r>
        <w:t xml:space="preserve">Maria nosti naiselle välineen</w:t>
      </w:r>
    </w:p>
    <w:p>
      <w:r>
        <w:rPr>
          <w:b/>
        </w:rPr>
        <w:t xml:space="preserve">Tulos</w:t>
      </w:r>
    </w:p>
    <w:p>
      <w:r>
        <w:t xml:space="preserve">Maria nosti välineen naisen eteen</w:t>
      </w:r>
    </w:p>
    <w:p>
      <w:r>
        <w:rPr>
          <w:b/>
        </w:rPr>
        <w:t xml:space="preserve">Esimerkki 1.3807</w:t>
      </w:r>
    </w:p>
    <w:p>
      <w:r>
        <w:t xml:space="preserve">Maria sirkutti naisen tervehdyksensä</w:t>
      </w:r>
    </w:p>
    <w:p>
      <w:r>
        <w:rPr>
          <w:b/>
        </w:rPr>
        <w:t xml:space="preserve">Tulos</w:t>
      </w:r>
    </w:p>
    <w:p>
      <w:r>
        <w:t xml:space="preserve">Mary sirkutti tervehdyksensä naiselle, joka oli -</w:t>
      </w:r>
    </w:p>
    <w:p>
      <w:r>
        <w:rPr>
          <w:b/>
        </w:rPr>
        <w:t xml:space="preserve">Esimerkki 1.3808</w:t>
      </w:r>
    </w:p>
    <w:p>
      <w:r>
        <w:t xml:space="preserve">Maria ehdotti miehelle jotain</w:t>
      </w:r>
    </w:p>
    <w:p>
      <w:r>
        <w:rPr>
          <w:b/>
        </w:rPr>
        <w:t xml:space="preserve">Tulos</w:t>
      </w:r>
    </w:p>
    <w:p>
      <w:r>
        <w:t xml:space="preserve">Maria ehdotti jotain miehelle</w:t>
      </w:r>
    </w:p>
    <w:p>
      <w:r>
        <w:rPr>
          <w:b/>
        </w:rPr>
        <w:t xml:space="preserve">Esimerkki 1.3809</w:t>
      </w:r>
    </w:p>
    <w:p>
      <w:r>
        <w:t xml:space="preserve">John vei miehelle, joka oli töistä, lääkettä...</w:t>
      </w:r>
    </w:p>
    <w:p>
      <w:r>
        <w:rPr>
          <w:b/>
        </w:rPr>
        <w:t xml:space="preserve">Tulos</w:t>
      </w:r>
    </w:p>
    <w:p>
      <w:r>
        <w:t xml:space="preserve">John vei lääkettä miehelle, joka oli töistä tulossa.</w:t>
      </w:r>
    </w:p>
    <w:p>
      <w:r>
        <w:rPr>
          <w:b/>
        </w:rPr>
        <w:t xml:space="preserve">Esimerkki 1.3810</w:t>
      </w:r>
    </w:p>
    <w:p>
      <w:r>
        <w:t xml:space="preserve">Bob huusi miehelle töistä ohjeet, -</w:t>
      </w:r>
    </w:p>
    <w:p>
      <w:r>
        <w:rPr>
          <w:b/>
        </w:rPr>
        <w:t xml:space="preserve">Tulos</w:t>
      </w:r>
    </w:p>
    <w:p>
      <w:r>
        <w:t xml:space="preserve">Bob huusi työmiehelle ohjeet, -</w:t>
      </w:r>
    </w:p>
    <w:p>
      <w:r>
        <w:rPr>
          <w:b/>
        </w:rPr>
        <w:t xml:space="preserve">Esimerkki 1.3811</w:t>
      </w:r>
    </w:p>
    <w:p>
      <w:r>
        <w:t xml:space="preserve">Juan änkytti mies, joka oli työstä ajatus</w:t>
      </w:r>
    </w:p>
    <w:p>
      <w:r>
        <w:rPr>
          <w:b/>
        </w:rPr>
        <w:t xml:space="preserve">Tulos</w:t>
      </w:r>
    </w:p>
    <w:p>
      <w:r>
        <w:t xml:space="preserve">Juan änkytti ajatuksen miehelle, joka oli töistä.</w:t>
      </w:r>
    </w:p>
    <w:p>
      <w:r>
        <w:rPr>
          <w:b/>
        </w:rPr>
        <w:t xml:space="preserve">Esimerkki 1.3812</w:t>
      </w:r>
    </w:p>
    <w:p>
      <w:r>
        <w:t xml:space="preserve">Michael toimitti miehelle, jolla oli hattu päässään, kansion.</w:t>
      </w:r>
    </w:p>
    <w:p>
      <w:r>
        <w:rPr>
          <w:b/>
        </w:rPr>
        <w:t xml:space="preserve">Tulos</w:t>
      </w:r>
    </w:p>
    <w:p>
      <w:r>
        <w:t xml:space="preserve">Michael toimitti tiedoston miehelle, jolla oli hattu päässään.</w:t>
      </w:r>
    </w:p>
    <w:p>
      <w:r>
        <w:rPr>
          <w:b/>
        </w:rPr>
        <w:t xml:space="preserve">Esimerkki 1.3813</w:t>
      </w:r>
    </w:p>
    <w:p>
      <w:r>
        <w:t xml:space="preserve">Maria lähetti työporukalle matkalaukkuja -</w:t>
      </w:r>
    </w:p>
    <w:p>
      <w:r>
        <w:rPr>
          <w:b/>
        </w:rPr>
        <w:t xml:space="preserve">Tulos</w:t>
      </w:r>
    </w:p>
    <w:p>
      <w:r>
        <w:t xml:space="preserve">Maria vei matkalaukkuja työporukalle -</w:t>
      </w:r>
    </w:p>
    <w:p>
      <w:r>
        <w:rPr>
          <w:b/>
        </w:rPr>
        <w:t xml:space="preserve">Esimerkki 1.3814</w:t>
      </w:r>
    </w:p>
    <w:p>
      <w:r>
        <w:t xml:space="preserve">Mary toimitti naiselle, jolla oli hattu päässään jotain</w:t>
      </w:r>
    </w:p>
    <w:p>
      <w:r>
        <w:rPr>
          <w:b/>
        </w:rPr>
        <w:t xml:space="preserve">Tulos</w:t>
      </w:r>
    </w:p>
    <w:p>
      <w:r>
        <w:t xml:space="preserve">Maria toimitti jotain naiselle, jolla oli hattu päässään.</w:t>
      </w:r>
    </w:p>
    <w:p>
      <w:r>
        <w:rPr>
          <w:b/>
        </w:rPr>
        <w:t xml:space="preserve">Esimerkki 1.3815</w:t>
      </w:r>
    </w:p>
    <w:p>
      <w:r>
        <w:t xml:space="preserve">Maria antoi miehelle pillerin</w:t>
      </w:r>
    </w:p>
    <w:p>
      <w:r>
        <w:rPr>
          <w:b/>
        </w:rPr>
        <w:t xml:space="preserve">Tulos</w:t>
      </w:r>
    </w:p>
    <w:p>
      <w:r>
        <w:t xml:space="preserve">Maria sujautti miehelle pillerin</w:t>
      </w:r>
    </w:p>
    <w:p>
      <w:r>
        <w:rPr>
          <w:b/>
        </w:rPr>
        <w:t xml:space="preserve">Esimerkki 1.3816</w:t>
      </w:r>
    </w:p>
    <w:p>
      <w:r>
        <w:t xml:space="preserve">Alice palautti hänelle jotain</w:t>
      </w:r>
    </w:p>
    <w:p>
      <w:r>
        <w:rPr>
          <w:b/>
        </w:rPr>
        <w:t xml:space="preserve">Tulos</w:t>
      </w:r>
    </w:p>
    <w:p>
      <w:r>
        <w:t xml:space="preserve">Alice palautti hänelle jotain</w:t>
      </w:r>
    </w:p>
    <w:p>
      <w:r>
        <w:rPr>
          <w:b/>
        </w:rPr>
        <w:t xml:space="preserve">Esimerkki 1.3817</w:t>
      </w:r>
    </w:p>
    <w:p>
      <w:r>
        <w:t xml:space="preserve">Michael näytti hänelle kirjan</w:t>
      </w:r>
    </w:p>
    <w:p>
      <w:r>
        <w:rPr>
          <w:b/>
        </w:rPr>
        <w:t xml:space="preserve">Tulos</w:t>
      </w:r>
    </w:p>
    <w:p>
      <w:r>
        <w:t xml:space="preserve">Michael näytti kirjaa hänelle</w:t>
      </w:r>
    </w:p>
    <w:p>
      <w:r>
        <w:rPr>
          <w:b/>
        </w:rPr>
        <w:t xml:space="preserve">Esimerkki 1.3818</w:t>
      </w:r>
    </w:p>
    <w:p>
      <w:r>
        <w:t xml:space="preserve">Mary kertoi miehelle radiolla uutiset</w:t>
      </w:r>
    </w:p>
    <w:p>
      <w:r>
        <w:rPr>
          <w:b/>
        </w:rPr>
        <w:t xml:space="preserve">Tulos</w:t>
      </w:r>
    </w:p>
    <w:p>
      <w:r>
        <w:t xml:space="preserve">Mary kertoi radiolla uutiset miehelle.</w:t>
      </w:r>
    </w:p>
    <w:p>
      <w:r>
        <w:rPr>
          <w:b/>
        </w:rPr>
        <w:t xml:space="preserve">Esimerkki 1.3819</w:t>
      </w:r>
    </w:p>
    <w:p>
      <w:r>
        <w:t xml:space="preserve">Mary välitti miehelle surunvalittelunsa</w:t>
      </w:r>
    </w:p>
    <w:p>
      <w:r>
        <w:rPr>
          <w:b/>
        </w:rPr>
        <w:t xml:space="preserve">Tulos</w:t>
      </w:r>
    </w:p>
    <w:p>
      <w:r>
        <w:t xml:space="preserve">Mary välitti surunvalittelunsa miehelle, -</w:t>
      </w:r>
    </w:p>
    <w:p>
      <w:r>
        <w:rPr>
          <w:b/>
        </w:rPr>
        <w:t xml:space="preserve">Esimerkki 1.3820</w:t>
      </w:r>
    </w:p>
    <w:p>
      <w:r>
        <w:t xml:space="preserve">Juan kuljetti naiselle laatikoita</w:t>
      </w:r>
    </w:p>
    <w:p>
      <w:r>
        <w:rPr>
          <w:b/>
        </w:rPr>
        <w:t xml:space="preserve">Tulos</w:t>
      </w:r>
    </w:p>
    <w:p>
      <w:r>
        <w:t xml:space="preserve">Juan kuljetti laatikoita naiselle</w:t>
      </w:r>
    </w:p>
    <w:p>
      <w:r>
        <w:rPr>
          <w:b/>
        </w:rPr>
        <w:t xml:space="preserve">Esimerkki 1.3821</w:t>
      </w:r>
    </w:p>
    <w:p>
      <w:r>
        <w:t xml:space="preserve">Alice mutisi naiselle jotain</w:t>
      </w:r>
    </w:p>
    <w:p>
      <w:r>
        <w:rPr>
          <w:b/>
        </w:rPr>
        <w:t xml:space="preserve">Tulos</w:t>
      </w:r>
    </w:p>
    <w:p>
      <w:r>
        <w:t xml:space="preserve">Alice mutisi jotain naiselle</w:t>
      </w:r>
    </w:p>
    <w:p>
      <w:r>
        <w:rPr>
          <w:b/>
        </w:rPr>
        <w:t xml:space="preserve">Esimerkki 1.3822</w:t>
      </w:r>
    </w:p>
    <w:p>
      <w:r>
        <w:t xml:space="preserve">Juan antoi ryhmälle joitakin tietoja</w:t>
      </w:r>
    </w:p>
    <w:p>
      <w:r>
        <w:rPr>
          <w:b/>
        </w:rPr>
        <w:t xml:space="preserve">Tulos</w:t>
      </w:r>
    </w:p>
    <w:p>
      <w:r>
        <w:t xml:space="preserve">Juan antoi ryhmälle joitakin tietoja</w:t>
      </w:r>
    </w:p>
    <w:p>
      <w:r>
        <w:rPr>
          <w:b/>
        </w:rPr>
        <w:t xml:space="preserve">Esimerkki 1.3823</w:t>
      </w:r>
    </w:p>
    <w:p>
      <w:r>
        <w:t xml:space="preserve">Linda takasi miehelle maksun</w:t>
      </w:r>
    </w:p>
    <w:p>
      <w:r>
        <w:rPr>
          <w:b/>
        </w:rPr>
        <w:t xml:space="preserve">Tulos</w:t>
      </w:r>
    </w:p>
    <w:p>
      <w:r>
        <w:t xml:space="preserve">Linda takasi maksun miehelle</w:t>
      </w:r>
    </w:p>
    <w:p>
      <w:r>
        <w:rPr>
          <w:b/>
        </w:rPr>
        <w:t xml:space="preserve">Esimerkki 1.3824</w:t>
      </w:r>
    </w:p>
    <w:p>
      <w:r>
        <w:t xml:space="preserve">Michael vinkui miehelle, joka oli päässään hattu kommentti</w:t>
      </w:r>
    </w:p>
    <w:p>
      <w:r>
        <w:rPr>
          <w:b/>
        </w:rPr>
        <w:t xml:space="preserve">Tulos</w:t>
      </w:r>
    </w:p>
    <w:p>
      <w:r>
        <w:t xml:space="preserve">Michael vinkkasi kommentin miehelle, jolla oli hattu päässään.</w:t>
      </w:r>
    </w:p>
    <w:p>
      <w:r>
        <w:rPr>
          <w:b/>
        </w:rPr>
        <w:t xml:space="preserve">Esimerkki 1.3825</w:t>
      </w:r>
    </w:p>
    <w:p>
      <w:r>
        <w:t xml:space="preserve">Mary vuokrasi miehelle, jolla oli hattu, joitakin varusteita...</w:t>
      </w:r>
    </w:p>
    <w:p>
      <w:r>
        <w:rPr>
          <w:b/>
        </w:rPr>
        <w:t xml:space="preserve">Tulos</w:t>
      </w:r>
    </w:p>
    <w:p>
      <w:r>
        <w:t xml:space="preserve">Mary vuokrasi joitakin laitteita miehelle, jolla oli hattu päässään.</w:t>
      </w:r>
    </w:p>
    <w:p>
      <w:r>
        <w:rPr>
          <w:b/>
        </w:rPr>
        <w:t xml:space="preserve">Esimerkki 1.3826</w:t>
      </w:r>
    </w:p>
    <w:p>
      <w:r>
        <w:t xml:space="preserve">Maria nosti miehen kätensä</w:t>
      </w:r>
    </w:p>
    <w:p>
      <w:r>
        <w:rPr>
          <w:b/>
        </w:rPr>
        <w:t xml:space="preserve">Tulos</w:t>
      </w:r>
    </w:p>
    <w:p>
      <w:r>
        <w:t xml:space="preserve">Maria nosti kätensä miehelle</w:t>
      </w:r>
    </w:p>
    <w:p>
      <w:r>
        <w:rPr>
          <w:b/>
        </w:rPr>
        <w:t xml:space="preserve">Esimerkki 1.3827</w:t>
      </w:r>
    </w:p>
    <w:p>
      <w:r>
        <w:t xml:space="preserve">Liisa mutisi mies töistä tervehdyksensä</w:t>
      </w:r>
    </w:p>
    <w:p>
      <w:r>
        <w:rPr>
          <w:b/>
        </w:rPr>
        <w:t xml:space="preserve">Tulos</w:t>
      </w:r>
    </w:p>
    <w:p>
      <w:r>
        <w:t xml:space="preserve">Alice mutisi tervehdyksen eräälle miehelle töistä.</w:t>
      </w:r>
    </w:p>
    <w:p>
      <w:r>
        <w:rPr>
          <w:b/>
        </w:rPr>
        <w:t xml:space="preserve">Esimerkki 1.3828</w:t>
      </w:r>
    </w:p>
    <w:p>
      <w:r>
        <w:t xml:space="preserve">Bob lähetti miehelle, joka oli töistä jotain...</w:t>
      </w:r>
    </w:p>
    <w:p>
      <w:r>
        <w:rPr>
          <w:b/>
        </w:rPr>
        <w:t xml:space="preserve">Tulos</w:t>
      </w:r>
    </w:p>
    <w:p>
      <w:r>
        <w:t xml:space="preserve">Bob lähetti jotain miehelle, joka oli töistä.</w:t>
      </w:r>
    </w:p>
    <w:p>
      <w:r>
        <w:rPr>
          <w:b/>
        </w:rPr>
        <w:t xml:space="preserve">Esimerkki 1.3829</w:t>
      </w:r>
    </w:p>
    <w:p>
      <w:r>
        <w:t xml:space="preserve">Alice totesi, että mies, jolla oli hattu, oli tapaus</w:t>
      </w:r>
    </w:p>
    <w:p>
      <w:r>
        <w:rPr>
          <w:b/>
        </w:rPr>
        <w:t xml:space="preserve">Tulos</w:t>
      </w:r>
    </w:p>
    <w:p>
      <w:r>
        <w:t xml:space="preserve">Alice kertoi asian hattupäiselle miehelle, -</w:t>
      </w:r>
    </w:p>
    <w:p>
      <w:r>
        <w:rPr>
          <w:b/>
        </w:rPr>
        <w:t xml:space="preserve">Esimerkki 1.3830</w:t>
      </w:r>
    </w:p>
    <w:p>
      <w:r>
        <w:t xml:space="preserve">John paljasti eräälle naiselle töistä tarinan</w:t>
      </w:r>
    </w:p>
    <w:p>
      <w:r>
        <w:rPr>
          <w:b/>
        </w:rPr>
        <w:t xml:space="preserve">Tulos</w:t>
      </w:r>
    </w:p>
    <w:p>
      <w:r>
        <w:t xml:space="preserve">John paljasti tarinan eräälle naiselle töistä</w:t>
      </w:r>
    </w:p>
    <w:p>
      <w:r>
        <w:rPr>
          <w:b/>
        </w:rPr>
        <w:t xml:space="preserve">Esimerkki 1.3831</w:t>
      </w:r>
    </w:p>
    <w:p>
      <w:r>
        <w:t xml:space="preserve">Michael vihelsi hänelle merkin</w:t>
      </w:r>
    </w:p>
    <w:p>
      <w:r>
        <w:rPr>
          <w:b/>
        </w:rPr>
        <w:t xml:space="preserve">Tulos</w:t>
      </w:r>
    </w:p>
    <w:p>
      <w:r>
        <w:t xml:space="preserve">Mikael vihelteli hänelle merkin</w:t>
      </w:r>
    </w:p>
    <w:p>
      <w:r>
        <w:rPr>
          <w:b/>
        </w:rPr>
        <w:t xml:space="preserve">Esimerkki 1.3832</w:t>
      </w:r>
    </w:p>
    <w:p>
      <w:r>
        <w:t xml:space="preserve">John mutisi miehelle jotain</w:t>
      </w:r>
    </w:p>
    <w:p>
      <w:r>
        <w:rPr>
          <w:b/>
        </w:rPr>
        <w:t xml:space="preserve">Tulos</w:t>
      </w:r>
    </w:p>
    <w:p>
      <w:r>
        <w:t xml:space="preserve">John mutisi jotain miehelle</w:t>
      </w:r>
    </w:p>
    <w:p>
      <w:r>
        <w:rPr>
          <w:b/>
        </w:rPr>
        <w:t xml:space="preserve">Esimerkki 1.3833</w:t>
      </w:r>
    </w:p>
    <w:p>
      <w:r>
        <w:t xml:space="preserve">Alice osoitti hänelle aikomuksensa</w:t>
      </w:r>
    </w:p>
    <w:p>
      <w:r>
        <w:rPr>
          <w:b/>
        </w:rPr>
        <w:t xml:space="preserve">Tulos</w:t>
      </w:r>
    </w:p>
    <w:p>
      <w:r>
        <w:t xml:space="preserve">Alice ilmoitti aikomuksistaan hänelle</w:t>
      </w:r>
    </w:p>
    <w:p>
      <w:r>
        <w:rPr>
          <w:b/>
        </w:rPr>
        <w:t xml:space="preserve">Esimerkki 1.3834</w:t>
      </w:r>
    </w:p>
    <w:p>
      <w:r>
        <w:t xml:space="preserve">Maria toimitti naiselle töistä raportin</w:t>
      </w:r>
    </w:p>
    <w:p>
      <w:r>
        <w:rPr>
          <w:b/>
        </w:rPr>
        <w:t xml:space="preserve">Tulos</w:t>
      </w:r>
    </w:p>
    <w:p>
      <w:r>
        <w:t xml:space="preserve">Maria toimitti raportin eräälle naiselle töistä</w:t>
      </w:r>
    </w:p>
    <w:p>
      <w:r>
        <w:rPr>
          <w:b/>
        </w:rPr>
        <w:t xml:space="preserve">Esimerkki 1.3835</w:t>
      </w:r>
    </w:p>
    <w:p>
      <w:r>
        <w:t xml:space="preserve">Alice huusi miehelle nimeä</w:t>
      </w:r>
    </w:p>
    <w:p>
      <w:r>
        <w:rPr>
          <w:b/>
        </w:rPr>
        <w:t xml:space="preserve">Tulos</w:t>
      </w:r>
    </w:p>
    <w:p>
      <w:r>
        <w:t xml:space="preserve">Alice huusi nimen miehelle</w:t>
      </w:r>
    </w:p>
    <w:p>
      <w:r>
        <w:rPr>
          <w:b/>
        </w:rPr>
        <w:t xml:space="preserve">Esimerkki 1.3836</w:t>
      </w:r>
    </w:p>
    <w:p>
      <w:r>
        <w:t xml:space="preserve">Michael raahasi hänelle lastin</w:t>
      </w:r>
    </w:p>
    <w:p>
      <w:r>
        <w:rPr>
          <w:b/>
        </w:rPr>
        <w:t xml:space="preserve">Tulos</w:t>
      </w:r>
    </w:p>
    <w:p>
      <w:r>
        <w:t xml:space="preserve">Michael raahasi lähetyksen hänen luokseen</w:t>
      </w:r>
    </w:p>
    <w:p>
      <w:r>
        <w:rPr>
          <w:b/>
        </w:rPr>
        <w:t xml:space="preserve">Esimerkki 1.3837</w:t>
      </w:r>
    </w:p>
    <w:p>
      <w:r>
        <w:t xml:space="preserve">Bob lähetti naiselle sähköpostitse kommentin</w:t>
      </w:r>
    </w:p>
    <w:p>
      <w:r>
        <w:rPr>
          <w:b/>
        </w:rPr>
        <w:t xml:space="preserve">Tulos</w:t>
      </w:r>
    </w:p>
    <w:p>
      <w:r>
        <w:t xml:space="preserve">Bob lähetti naiselle sähköpostitse kommentin</w:t>
      </w:r>
    </w:p>
    <w:p>
      <w:r>
        <w:rPr>
          <w:b/>
        </w:rPr>
        <w:t xml:space="preserve">Esimerkki 1.3838</w:t>
      </w:r>
    </w:p>
    <w:p>
      <w:r>
        <w:t xml:space="preserve">Maria murahti naiselle käskyn</w:t>
      </w:r>
    </w:p>
    <w:p>
      <w:r>
        <w:rPr>
          <w:b/>
        </w:rPr>
        <w:t xml:space="preserve">Tulos</w:t>
      </w:r>
    </w:p>
    <w:p>
      <w:r>
        <w:t xml:space="preserve">Maria murahti käskyn naiselle.</w:t>
      </w:r>
    </w:p>
    <w:p>
      <w:r>
        <w:rPr>
          <w:b/>
        </w:rPr>
        <w:t xml:space="preserve">Esimerkki 1.3839</w:t>
      </w:r>
    </w:p>
    <w:p>
      <w:r>
        <w:t xml:space="preserve">Juan korvasi miehelle, joka oli töistä jotain -</w:t>
      </w:r>
    </w:p>
    <w:p>
      <w:r>
        <w:rPr>
          <w:b/>
        </w:rPr>
        <w:t xml:space="preserve">Tulos</w:t>
      </w:r>
    </w:p>
    <w:p>
      <w:r>
        <w:t xml:space="preserve">Juan korvasi jotain miehelle, joka oli töistä.</w:t>
      </w:r>
    </w:p>
    <w:p>
      <w:r>
        <w:rPr>
          <w:b/>
        </w:rPr>
        <w:t xml:space="preserve">Esimerkki 1.3840</w:t>
      </w:r>
    </w:p>
    <w:p>
      <w:r>
        <w:t xml:space="preserve">Mary soitti naiselle jotain</w:t>
      </w:r>
    </w:p>
    <w:p>
      <w:r>
        <w:rPr>
          <w:b/>
        </w:rPr>
        <w:t xml:space="preserve">Tulos</w:t>
      </w:r>
    </w:p>
    <w:p>
      <w:r>
        <w:t xml:space="preserve">Mary soitti eräälle naiselle</w:t>
      </w:r>
    </w:p>
    <w:p>
      <w:r>
        <w:rPr>
          <w:b/>
        </w:rPr>
        <w:t xml:space="preserve">Esimerkki 1.3841</w:t>
      </w:r>
    </w:p>
    <w:p>
      <w:r>
        <w:t xml:space="preserve">Mary antoi hänelle jotain</w:t>
      </w:r>
    </w:p>
    <w:p>
      <w:r>
        <w:rPr>
          <w:b/>
        </w:rPr>
        <w:t xml:space="preserve">Tulos</w:t>
      </w:r>
    </w:p>
    <w:p>
      <w:r>
        <w:t xml:space="preserve">Mary antoi hänelle jotakin</w:t>
      </w:r>
    </w:p>
    <w:p>
      <w:r>
        <w:rPr>
          <w:b/>
        </w:rPr>
        <w:t xml:space="preserve">Esimerkki 1.3842</w:t>
      </w:r>
    </w:p>
    <w:p>
      <w:r>
        <w:t xml:space="preserve">Linda vinkui miehelle töistä hänen nimensä</w:t>
      </w:r>
    </w:p>
    <w:p>
      <w:r>
        <w:rPr>
          <w:b/>
        </w:rPr>
        <w:t xml:space="preserve">Tulos</w:t>
      </w:r>
    </w:p>
    <w:p>
      <w:r>
        <w:t xml:space="preserve">Linda vinkkasi nimensä eräälle miehelle töistä, -</w:t>
      </w:r>
    </w:p>
    <w:p>
      <w:r>
        <w:rPr>
          <w:b/>
        </w:rPr>
        <w:t xml:space="preserve">Esimerkki 1.3843</w:t>
      </w:r>
    </w:p>
    <w:p>
      <w:r>
        <w:t xml:space="preserve">Juan toisti miehelle vastauksen</w:t>
      </w:r>
    </w:p>
    <w:p>
      <w:r>
        <w:rPr>
          <w:b/>
        </w:rPr>
        <w:t xml:space="preserve">Tulos</w:t>
      </w:r>
    </w:p>
    <w:p>
      <w:r>
        <w:t xml:space="preserve">Juan toisti vastauksen miehelle</w:t>
      </w:r>
    </w:p>
    <w:p>
      <w:r>
        <w:rPr>
          <w:b/>
        </w:rPr>
        <w:t xml:space="preserve">Esimerkki 1.3844</w:t>
      </w:r>
    </w:p>
    <w:p>
      <w:r>
        <w:t xml:space="preserve">Maria heitti miehelle, jolla oli hattu päässään, pesäpallon</w:t>
      </w:r>
    </w:p>
    <w:p>
      <w:r>
        <w:rPr>
          <w:b/>
        </w:rPr>
        <w:t xml:space="preserve">Tulos</w:t>
      </w:r>
    </w:p>
    <w:p>
      <w:r>
        <w:t xml:space="preserve">Maria heitti pesäpallon miehelle, jolla oli hattu päässään, -</w:t>
      </w:r>
    </w:p>
    <w:p>
      <w:r>
        <w:rPr>
          <w:b/>
        </w:rPr>
        <w:t xml:space="preserve">Esimerkki 1.3845</w:t>
      </w:r>
    </w:p>
    <w:p>
      <w:r>
        <w:t xml:space="preserve">John huusi hänelle ohjeita</w:t>
      </w:r>
    </w:p>
    <w:p>
      <w:r>
        <w:rPr>
          <w:b/>
        </w:rPr>
        <w:t xml:space="preserve">Tulos</w:t>
      </w:r>
    </w:p>
    <w:p>
      <w:r>
        <w:t xml:space="preserve">John huusi hänelle ohjeita</w:t>
      </w:r>
    </w:p>
    <w:p>
      <w:r>
        <w:rPr>
          <w:b/>
        </w:rPr>
        <w:t xml:space="preserve">Esimerkki 1.3846</w:t>
      </w:r>
    </w:p>
    <w:p>
      <w:r>
        <w:t xml:space="preserve">Mary änkytti hänelle ajatuksen</w:t>
      </w:r>
    </w:p>
    <w:p>
      <w:r>
        <w:rPr>
          <w:b/>
        </w:rPr>
        <w:t xml:space="preserve">Tulos</w:t>
      </w:r>
    </w:p>
    <w:p>
      <w:r>
        <w:t xml:space="preserve">Mary änkytti ajatuksen hänelle</w:t>
      </w:r>
    </w:p>
    <w:p>
      <w:r>
        <w:rPr>
          <w:b/>
        </w:rPr>
        <w:t xml:space="preserve">Esimerkki 1.3847</w:t>
      </w:r>
    </w:p>
    <w:p>
      <w:r>
        <w:t xml:space="preserve">Linda huusi miehelle ohjeet</w:t>
      </w:r>
    </w:p>
    <w:p>
      <w:r>
        <w:rPr>
          <w:b/>
        </w:rPr>
        <w:t xml:space="preserve">Tulos</w:t>
      </w:r>
    </w:p>
    <w:p>
      <w:r>
        <w:t xml:space="preserve">Linda huusi ohjeet miehelle</w:t>
      </w:r>
    </w:p>
    <w:p>
      <w:r>
        <w:rPr>
          <w:b/>
        </w:rPr>
        <w:t xml:space="preserve">Esimerkki 1.3848</w:t>
      </w:r>
    </w:p>
    <w:p>
      <w:r>
        <w:t xml:space="preserve">Mary vilkaisi töistä tulleelle miehelle, -</w:t>
      </w:r>
    </w:p>
    <w:p>
      <w:r>
        <w:rPr>
          <w:b/>
        </w:rPr>
        <w:t xml:space="preserve">Tulos</w:t>
      </w:r>
    </w:p>
    <w:p>
      <w:r>
        <w:t xml:space="preserve">Mary vilkaisi miestä, joka oli töistä.</w:t>
      </w:r>
    </w:p>
    <w:p>
      <w:r>
        <w:rPr>
          <w:b/>
        </w:rPr>
        <w:t xml:space="preserve">Esimerkki 1.3849</w:t>
      </w:r>
    </w:p>
    <w:p>
      <w:r>
        <w:t xml:space="preserve">Maria jodlasi miehelle jotain</w:t>
      </w:r>
    </w:p>
    <w:p>
      <w:r>
        <w:rPr>
          <w:b/>
        </w:rPr>
        <w:t xml:space="preserve">Tulos</w:t>
      </w:r>
    </w:p>
    <w:p>
      <w:r>
        <w:t xml:space="preserve">Maria jodlasi jotain miehelle</w:t>
      </w:r>
    </w:p>
    <w:p>
      <w:r>
        <w:rPr>
          <w:b/>
        </w:rPr>
        <w:t xml:space="preserve">Esimerkki 1.3850</w:t>
      </w:r>
    </w:p>
    <w:p>
      <w:r>
        <w:t xml:space="preserve">Alice huusi miehelle, joka oli töistä, nimen</w:t>
      </w:r>
    </w:p>
    <w:p>
      <w:r>
        <w:rPr>
          <w:b/>
        </w:rPr>
        <w:t xml:space="preserve">Tulos</w:t>
      </w:r>
    </w:p>
    <w:p>
      <w:r>
        <w:t xml:space="preserve">Alice huusi nimen miehelle, joka oli töistä.</w:t>
      </w:r>
    </w:p>
    <w:p>
      <w:r>
        <w:rPr>
          <w:b/>
        </w:rPr>
        <w:t xml:space="preserve">Esimerkki 1.3851</w:t>
      </w:r>
    </w:p>
    <w:p>
      <w:r>
        <w:t xml:space="preserve">Bob kertoi, että mies, joka oli töistä, -</w:t>
      </w:r>
    </w:p>
    <w:p>
      <w:r>
        <w:rPr>
          <w:b/>
        </w:rPr>
        <w:t xml:space="preserve">Tulos</w:t>
      </w:r>
    </w:p>
    <w:p>
      <w:r>
        <w:t xml:space="preserve">Bob välitti jotain miehelle, joka oli töistä...</w:t>
      </w:r>
    </w:p>
    <w:p>
      <w:r>
        <w:rPr>
          <w:b/>
        </w:rPr>
        <w:t xml:space="preserve">Esimerkki 1.3852</w:t>
      </w:r>
    </w:p>
    <w:p>
      <w:r>
        <w:t xml:space="preserve">Mary hinasi hänelle kuorma-auton</w:t>
      </w:r>
    </w:p>
    <w:p>
      <w:r>
        <w:rPr>
          <w:b/>
        </w:rPr>
        <w:t xml:space="preserve">Tulos</w:t>
      </w:r>
    </w:p>
    <w:p>
      <w:r>
        <w:t xml:space="preserve">Mary hinasi kuorma-auton hänen luokseen</w:t>
      </w:r>
    </w:p>
    <w:p>
      <w:r>
        <w:rPr>
          <w:b/>
        </w:rPr>
        <w:t xml:space="preserve">Esimerkki 1.3853</w:t>
      </w:r>
    </w:p>
    <w:p>
      <w:r>
        <w:t xml:space="preserve">Mikael kuiskasi miehelle, joka oli töistä kotoisin.</w:t>
      </w:r>
    </w:p>
    <w:p>
      <w:r>
        <w:rPr>
          <w:b/>
        </w:rPr>
        <w:t xml:space="preserve">Tulos</w:t>
      </w:r>
    </w:p>
    <w:p>
      <w:r>
        <w:t xml:space="preserve">Michael kuiskasi nimen miehelle, joka oli töistä.</w:t>
      </w:r>
    </w:p>
    <w:p>
      <w:r>
        <w:rPr>
          <w:b/>
        </w:rPr>
        <w:t xml:space="preserve">Esimerkki 1.3854</w:t>
      </w:r>
    </w:p>
    <w:p>
      <w:r>
        <w:t xml:space="preserve">Mary lainasi naiselle huoneen</w:t>
      </w:r>
    </w:p>
    <w:p>
      <w:r>
        <w:rPr>
          <w:b/>
        </w:rPr>
        <w:t xml:space="preserve">Tulos</w:t>
      </w:r>
    </w:p>
    <w:p>
      <w:r>
        <w:t xml:space="preserve">Mary lainasi huoneen naiselle.</w:t>
      </w:r>
    </w:p>
    <w:p>
      <w:r>
        <w:rPr>
          <w:b/>
        </w:rPr>
        <w:t xml:space="preserve">Esimerkki 1.3855</w:t>
      </w:r>
    </w:p>
    <w:p>
      <w:r>
        <w:t xml:space="preserve">Maria vei miehelle lääkettä</w:t>
      </w:r>
    </w:p>
    <w:p>
      <w:r>
        <w:rPr>
          <w:b/>
        </w:rPr>
        <w:t xml:space="preserve">Tulos</w:t>
      </w:r>
    </w:p>
    <w:p>
      <w:r>
        <w:t xml:space="preserve">Maria vei lääkettä miehelle.</w:t>
      </w:r>
    </w:p>
    <w:p>
      <w:r>
        <w:rPr>
          <w:b/>
        </w:rPr>
        <w:t xml:space="preserve">Esimerkki 1.3856</w:t>
      </w:r>
    </w:p>
    <w:p>
      <w:r>
        <w:t xml:space="preserve">Juan jakoi tiimi työstä ruokaa</w:t>
      </w:r>
    </w:p>
    <w:p>
      <w:r>
        <w:rPr>
          <w:b/>
        </w:rPr>
        <w:t xml:space="preserve">Tulos</w:t>
      </w:r>
    </w:p>
    <w:p>
      <w:r>
        <w:t xml:space="preserve">Juan jakoi ruokaa työryhmälle</w:t>
      </w:r>
    </w:p>
    <w:p>
      <w:r>
        <w:rPr>
          <w:b/>
        </w:rPr>
        <w:t xml:space="preserve">Esimerkki 1.3857</w:t>
      </w:r>
    </w:p>
    <w:p>
      <w:r>
        <w:t xml:space="preserve">Maria palautti miehelle jotain</w:t>
      </w:r>
    </w:p>
    <w:p>
      <w:r>
        <w:rPr>
          <w:b/>
        </w:rPr>
        <w:t xml:space="preserve">Tulos</w:t>
      </w:r>
    </w:p>
    <w:p>
      <w:r>
        <w:t xml:space="preserve">Maria palautti jotain miehelle</w:t>
      </w:r>
    </w:p>
    <w:p>
      <w:r>
        <w:rPr>
          <w:b/>
        </w:rPr>
        <w:t xml:space="preserve">Esimerkki 1.3858</w:t>
      </w:r>
    </w:p>
    <w:p>
      <w:r>
        <w:t xml:space="preserve">Bob antoi naiselle viestin</w:t>
      </w:r>
    </w:p>
    <w:p>
      <w:r>
        <w:rPr>
          <w:b/>
        </w:rPr>
        <w:t xml:space="preserve">Tulos</w:t>
      </w:r>
    </w:p>
    <w:p>
      <w:r>
        <w:t xml:space="preserve">Bob antoi viestin naiselle</w:t>
      </w:r>
    </w:p>
    <w:p>
      <w:r>
        <w:rPr>
          <w:b/>
        </w:rPr>
        <w:t xml:space="preserve">Esimerkki 1.3859</w:t>
      </w:r>
    </w:p>
    <w:p>
      <w:r>
        <w:t xml:space="preserve">Linda toi miehelle, joka oli töistä, lahjan.</w:t>
      </w:r>
    </w:p>
    <w:p>
      <w:r>
        <w:rPr>
          <w:b/>
        </w:rPr>
        <w:t xml:space="preserve">Tulos</w:t>
      </w:r>
    </w:p>
    <w:p>
      <w:r>
        <w:t xml:space="preserve">Linda toi lahjan miehelle, joka oli töistä.</w:t>
      </w:r>
    </w:p>
    <w:p>
      <w:r>
        <w:rPr>
          <w:b/>
        </w:rPr>
        <w:t xml:space="preserve">Esimerkki 1.3860</w:t>
      </w:r>
    </w:p>
    <w:p>
      <w:r>
        <w:t xml:space="preserve">Juan näytti hänelle valokuvan</w:t>
      </w:r>
    </w:p>
    <w:p>
      <w:r>
        <w:rPr>
          <w:b/>
        </w:rPr>
        <w:t xml:space="preserve">Tulos</w:t>
      </w:r>
    </w:p>
    <w:p>
      <w:r>
        <w:t xml:space="preserve">Juan näytti hänelle valokuvan</w:t>
      </w:r>
    </w:p>
    <w:p>
      <w:r>
        <w:rPr>
          <w:b/>
        </w:rPr>
        <w:t xml:space="preserve">Esimerkki 1.3861</w:t>
      </w:r>
    </w:p>
    <w:p>
      <w:r>
        <w:t xml:space="preserve">Maria lähetti naiselle, jolla oli hattu päässään, lahjaksi</w:t>
      </w:r>
    </w:p>
    <w:p>
      <w:r>
        <w:rPr>
          <w:b/>
        </w:rPr>
        <w:t xml:space="preserve">Tulos</w:t>
      </w:r>
    </w:p>
    <w:p>
      <w:r>
        <w:t xml:space="preserve">Maria lähetti lahjan naiselle, jolla oli hattu päässään...</w:t>
      </w:r>
    </w:p>
    <w:p>
      <w:r>
        <w:rPr>
          <w:b/>
        </w:rPr>
        <w:t xml:space="preserve">Esimerkki 1.3862</w:t>
      </w:r>
    </w:p>
    <w:p>
      <w:r>
        <w:t xml:space="preserve">Alice välitti naiselle ajatuksen</w:t>
      </w:r>
    </w:p>
    <w:p>
      <w:r>
        <w:rPr>
          <w:b/>
        </w:rPr>
        <w:t xml:space="preserve">Tulos</w:t>
      </w:r>
    </w:p>
    <w:p>
      <w:r>
        <w:t xml:space="preserve">Alice välitti naiselle ajatuksen</w:t>
      </w:r>
    </w:p>
    <w:p>
      <w:r>
        <w:rPr>
          <w:b/>
        </w:rPr>
        <w:t xml:space="preserve">Esimerkki 1.3863</w:t>
      </w:r>
    </w:p>
    <w:p>
      <w:r>
        <w:t xml:space="preserve">Linda veti hattupäisen miehen istumaan.</w:t>
      </w:r>
    </w:p>
    <w:p>
      <w:r>
        <w:rPr>
          <w:b/>
        </w:rPr>
        <w:t xml:space="preserve">Tulos</w:t>
      </w:r>
    </w:p>
    <w:p>
      <w:r>
        <w:t xml:space="preserve">Linda vetäytyi istumaan miehen viereen, jolla oli hattu päässään...</w:t>
      </w:r>
    </w:p>
    <w:p>
      <w:r>
        <w:rPr>
          <w:b/>
        </w:rPr>
        <w:t xml:space="preserve">Esimerkki 1.3864</w:t>
      </w:r>
    </w:p>
    <w:p>
      <w:r>
        <w:t xml:space="preserve">John heitti hänelle jotain</w:t>
      </w:r>
    </w:p>
    <w:p>
      <w:r>
        <w:rPr>
          <w:b/>
        </w:rPr>
        <w:t xml:space="preserve">Tulos</w:t>
      </w:r>
    </w:p>
    <w:p>
      <w:r>
        <w:t xml:space="preserve">John heitti hänelle jotain</w:t>
      </w:r>
    </w:p>
    <w:p>
      <w:r>
        <w:rPr>
          <w:b/>
        </w:rPr>
        <w:t xml:space="preserve">Esimerkki 1.3865</w:t>
      </w:r>
    </w:p>
    <w:p>
      <w:r>
        <w:t xml:space="preserve">Michael lennätti joukkueen reservit</w:t>
      </w:r>
    </w:p>
    <w:p>
      <w:r>
        <w:rPr>
          <w:b/>
        </w:rPr>
        <w:t xml:space="preserve">Tulos</w:t>
      </w:r>
    </w:p>
    <w:p>
      <w:r>
        <w:t xml:space="preserve">Michael lennätti reservit joukkueelle</w:t>
      </w:r>
    </w:p>
    <w:p>
      <w:r>
        <w:rPr>
          <w:b/>
        </w:rPr>
        <w:t xml:space="preserve">Esimerkki 1.3866</w:t>
      </w:r>
    </w:p>
    <w:p>
      <w:r>
        <w:t xml:space="preserve">Maria pyöräytti naiselle pallon</w:t>
      </w:r>
    </w:p>
    <w:p>
      <w:r>
        <w:rPr>
          <w:b/>
        </w:rPr>
        <w:t xml:space="preserve">Tulos</w:t>
      </w:r>
    </w:p>
    <w:p>
      <w:r>
        <w:t xml:space="preserve">Mary heitti pallon naiselle</w:t>
      </w:r>
    </w:p>
    <w:p>
      <w:r>
        <w:rPr>
          <w:b/>
        </w:rPr>
        <w:t xml:space="preserve">Esimerkki 1.3867</w:t>
      </w:r>
    </w:p>
    <w:p>
      <w:r>
        <w:t xml:space="preserve">Maria karjui nainen vastauksensa</w:t>
      </w:r>
    </w:p>
    <w:p>
      <w:r>
        <w:rPr>
          <w:b/>
        </w:rPr>
        <w:t xml:space="preserve">Tulos</w:t>
      </w:r>
    </w:p>
    <w:p>
      <w:r>
        <w:t xml:space="preserve">Maria karjui vastauksensa naiselle</w:t>
      </w:r>
    </w:p>
    <w:p>
      <w:r>
        <w:rPr>
          <w:b/>
        </w:rPr>
        <w:t xml:space="preserve">Esimerkki 1.3868</w:t>
      </w:r>
    </w:p>
    <w:p>
      <w:r>
        <w:t xml:space="preserve">Juan antoi hattua käyttävälle miehelle luvan -</w:t>
      </w:r>
    </w:p>
    <w:p>
      <w:r>
        <w:rPr>
          <w:b/>
        </w:rPr>
        <w:t xml:space="preserve">Tulos</w:t>
      </w:r>
    </w:p>
    <w:p>
      <w:r>
        <w:t xml:space="preserve">Juan antoi luvan miehelle, jolla oli hattu, -</w:t>
      </w:r>
    </w:p>
    <w:p>
      <w:r>
        <w:rPr>
          <w:b/>
        </w:rPr>
        <w:t xml:space="preserve">Esimerkki 1.3869</w:t>
      </w:r>
    </w:p>
    <w:p>
      <w:r>
        <w:t xml:space="preserve">Mary vinkui nainen, joka oli töistä vastaus</w:t>
      </w:r>
    </w:p>
    <w:p>
      <w:r>
        <w:rPr>
          <w:b/>
        </w:rPr>
        <w:t xml:space="preserve">Tulos</w:t>
      </w:r>
    </w:p>
    <w:p>
      <w:r>
        <w:t xml:space="preserve">Maria vinkui vastauksen naiselle, joka oli töistä.</w:t>
      </w:r>
    </w:p>
    <w:p>
      <w:r>
        <w:rPr>
          <w:b/>
        </w:rPr>
        <w:t xml:space="preserve">Esimerkki 1.3870</w:t>
      </w:r>
    </w:p>
    <w:p>
      <w:r>
        <w:t xml:space="preserve">Juan vaihtoi työpaikan naiselle, joka oli töistä.</w:t>
      </w:r>
    </w:p>
    <w:p>
      <w:r>
        <w:rPr>
          <w:b/>
        </w:rPr>
        <w:t xml:space="preserve">Tulos</w:t>
      </w:r>
    </w:p>
    <w:p>
      <w:r>
        <w:t xml:space="preserve">Juan vaihtoi työpaikan naiselle, joka oli töistä.</w:t>
      </w:r>
    </w:p>
    <w:p>
      <w:r>
        <w:rPr>
          <w:b/>
        </w:rPr>
        <w:t xml:space="preserve">Esimerkki 1.3871</w:t>
      </w:r>
    </w:p>
    <w:p>
      <w:r>
        <w:t xml:space="preserve">Juan mutisi mies, jolla oli hattu päässään jotakin.</w:t>
      </w:r>
    </w:p>
    <w:p>
      <w:r>
        <w:rPr>
          <w:b/>
        </w:rPr>
        <w:t xml:space="preserve">Tulos</w:t>
      </w:r>
    </w:p>
    <w:p>
      <w:r>
        <w:t xml:space="preserve">Juan mutisi jotain miehelle, jolla oli hattu...</w:t>
      </w:r>
    </w:p>
    <w:p>
      <w:r>
        <w:rPr>
          <w:b/>
        </w:rPr>
        <w:t xml:space="preserve">Esimerkki 1.3872</w:t>
      </w:r>
    </w:p>
    <w:p>
      <w:r>
        <w:t xml:space="preserve">Juan määräsi miehen, joka oli töistä, vastuuseen siitä.</w:t>
      </w:r>
    </w:p>
    <w:p>
      <w:r>
        <w:rPr>
          <w:b/>
        </w:rPr>
        <w:t xml:space="preserve">Tulos</w:t>
      </w:r>
    </w:p>
    <w:p>
      <w:r>
        <w:t xml:space="preserve">Juan antoi vastuun eräälle miehelle, joka oli töistä.</w:t>
      </w:r>
    </w:p>
    <w:p>
      <w:r>
        <w:rPr>
          <w:b/>
        </w:rPr>
        <w:t xml:space="preserve">Esimerkki 1.3873</w:t>
      </w:r>
    </w:p>
    <w:p>
      <w:r>
        <w:t xml:space="preserve">Alice antoi hänelle tonnin tippiä</w:t>
      </w:r>
    </w:p>
    <w:p>
      <w:r>
        <w:rPr>
          <w:b/>
        </w:rPr>
        <w:t xml:space="preserve">Tulos</w:t>
      </w:r>
    </w:p>
    <w:p>
      <w:r>
        <w:t xml:space="preserve">Alice antoi hänelle tonnin</w:t>
      </w:r>
    </w:p>
    <w:p>
      <w:r>
        <w:rPr>
          <w:b/>
        </w:rPr>
        <w:t xml:space="preserve">Esimerkki 1.3874</w:t>
      </w:r>
    </w:p>
    <w:p>
      <w:r>
        <w:t xml:space="preserve">Linda lähetti heidät sotilaat</w:t>
      </w:r>
    </w:p>
    <w:p>
      <w:r>
        <w:rPr>
          <w:b/>
        </w:rPr>
        <w:t xml:space="preserve">Tulos</w:t>
      </w:r>
    </w:p>
    <w:p>
      <w:r>
        <w:t xml:space="preserve">Linda lähetti sotilaat heidän luokseen</w:t>
      </w:r>
    </w:p>
    <w:p>
      <w:r>
        <w:rPr>
          <w:b/>
        </w:rPr>
        <w:t xml:space="preserve">Esimerkki 1.3875</w:t>
      </w:r>
    </w:p>
    <w:p>
      <w:r>
        <w:t xml:space="preserve">Maria ulvoi hänelle valituksen</w:t>
      </w:r>
    </w:p>
    <w:p>
      <w:r>
        <w:rPr>
          <w:b/>
        </w:rPr>
        <w:t xml:space="preserve">Tulos</w:t>
      </w:r>
    </w:p>
    <w:p>
      <w:r>
        <w:t xml:space="preserve">Maria ulvoi valituksen hänelle</w:t>
      </w:r>
    </w:p>
    <w:p>
      <w:r>
        <w:rPr>
          <w:b/>
        </w:rPr>
        <w:t xml:space="preserve">Esimerkki 1.3876</w:t>
      </w:r>
    </w:p>
    <w:p>
      <w:r>
        <w:t xml:space="preserve">Juan huusi miehelle joitakin ohjeita</w:t>
      </w:r>
    </w:p>
    <w:p>
      <w:r>
        <w:rPr>
          <w:b/>
        </w:rPr>
        <w:t xml:space="preserve">Tulos</w:t>
      </w:r>
    </w:p>
    <w:p>
      <w:r>
        <w:t xml:space="preserve">Juan huusi miehelle joitakin ohjeita</w:t>
      </w:r>
    </w:p>
    <w:p>
      <w:r>
        <w:rPr>
          <w:b/>
        </w:rPr>
        <w:t xml:space="preserve">Esimerkki 1.3877</w:t>
      </w:r>
    </w:p>
    <w:p>
      <w:r>
        <w:t xml:space="preserve">Maria murahti mies jotain</w:t>
      </w:r>
    </w:p>
    <w:p>
      <w:r>
        <w:rPr>
          <w:b/>
        </w:rPr>
        <w:t xml:space="preserve">Tulos</w:t>
      </w:r>
    </w:p>
    <w:p>
      <w:r>
        <w:t xml:space="preserve">Maria murahti jotain miehelle</w:t>
      </w:r>
    </w:p>
    <w:p>
      <w:r>
        <w:rPr>
          <w:b/>
        </w:rPr>
        <w:t xml:space="preserve">Esimerkki 1.3878</w:t>
      </w:r>
    </w:p>
    <w:p>
      <w:r>
        <w:t xml:space="preserve">Michael vinkui mies yllään hattu vastaus</w:t>
      </w:r>
    </w:p>
    <w:p>
      <w:r>
        <w:rPr>
          <w:b/>
        </w:rPr>
        <w:t xml:space="preserve">Tulos</w:t>
      </w:r>
    </w:p>
    <w:p>
      <w:r>
        <w:t xml:space="preserve">Michael vinkui vastauksen hattua käyttävälle miehelle.</w:t>
      </w:r>
    </w:p>
    <w:p>
      <w:r>
        <w:rPr>
          <w:b/>
        </w:rPr>
        <w:t xml:space="preserve">Esimerkki 1.3879</w:t>
      </w:r>
    </w:p>
    <w:p>
      <w:r>
        <w:t xml:space="preserve">Juan esitti miehelle ehdokasta</w:t>
      </w:r>
    </w:p>
    <w:p>
      <w:r>
        <w:rPr>
          <w:b/>
        </w:rPr>
        <w:t xml:space="preserve">Tulos</w:t>
      </w:r>
    </w:p>
    <w:p>
      <w:r>
        <w:t xml:space="preserve">Juan esitti ehdokasta miehelle</w:t>
      </w:r>
    </w:p>
    <w:p>
      <w:r>
        <w:rPr>
          <w:b/>
        </w:rPr>
        <w:t xml:space="preserve">Esimerkki 1.3880</w:t>
      </w:r>
    </w:p>
    <w:p>
      <w:r>
        <w:t xml:space="preserve">Juan työnsi miehen lautaselle</w:t>
      </w:r>
    </w:p>
    <w:p>
      <w:r>
        <w:rPr>
          <w:b/>
        </w:rPr>
        <w:t xml:space="preserve">Tulos</w:t>
      </w:r>
    </w:p>
    <w:p>
      <w:r>
        <w:t xml:space="preserve">Juan työnsi lautasen miehelle</w:t>
      </w:r>
    </w:p>
    <w:p>
      <w:r>
        <w:rPr>
          <w:b/>
        </w:rPr>
        <w:t xml:space="preserve">Esimerkki 1.3881</w:t>
      </w:r>
    </w:p>
    <w:p>
      <w:r>
        <w:t xml:space="preserve">Maria vinkkasi miehelle töistä vastauksen.</w:t>
      </w:r>
    </w:p>
    <w:p>
      <w:r>
        <w:rPr>
          <w:b/>
        </w:rPr>
        <w:t xml:space="preserve">Tulos</w:t>
      </w:r>
    </w:p>
    <w:p>
      <w:r>
        <w:t xml:space="preserve">Maria vinkui vastauksen työmiehelle.</w:t>
      </w:r>
    </w:p>
    <w:p>
      <w:r>
        <w:rPr>
          <w:b/>
        </w:rPr>
        <w:t xml:space="preserve">Esimerkki 1.3882</w:t>
      </w:r>
    </w:p>
    <w:p>
      <w:r>
        <w:t xml:space="preserve">John myönsi naiselle paikan töistä.</w:t>
      </w:r>
    </w:p>
    <w:p>
      <w:r>
        <w:rPr>
          <w:b/>
        </w:rPr>
        <w:t xml:space="preserve">Tulos</w:t>
      </w:r>
    </w:p>
    <w:p>
      <w:r>
        <w:t xml:space="preserve">John myönsi paikan naiselle töistä.</w:t>
      </w:r>
    </w:p>
    <w:p>
      <w:r>
        <w:rPr>
          <w:b/>
        </w:rPr>
        <w:t xml:space="preserve">Esimerkki 1.3883</w:t>
      </w:r>
    </w:p>
    <w:p>
      <w:r>
        <w:t xml:space="preserve">Mary sirkutti nainen, joka oli töistä jotain</w:t>
      </w:r>
    </w:p>
    <w:p>
      <w:r>
        <w:rPr>
          <w:b/>
        </w:rPr>
        <w:t xml:space="preserve">Tulos</w:t>
      </w:r>
    </w:p>
    <w:p>
      <w:r>
        <w:t xml:space="preserve">Mary sirkutti jotain naiselle, joka oli töistä.</w:t>
      </w:r>
    </w:p>
    <w:p>
      <w:r>
        <w:rPr>
          <w:b/>
        </w:rPr>
        <w:t xml:space="preserve">Esimerkki 1.3884</w:t>
      </w:r>
    </w:p>
    <w:p>
      <w:r>
        <w:t xml:space="preserve">Juan lähetti miehelle, jolla oli hattu päässään, postitse jotain</w:t>
      </w:r>
    </w:p>
    <w:p>
      <w:r>
        <w:rPr>
          <w:b/>
        </w:rPr>
        <w:t xml:space="preserve">Tulos</w:t>
      </w:r>
    </w:p>
    <w:p>
      <w:r>
        <w:t xml:space="preserve">Juan lähetti jotain miehelle, jolla oli hattu päässään...</w:t>
      </w:r>
    </w:p>
    <w:p>
      <w:r>
        <w:rPr>
          <w:b/>
        </w:rPr>
        <w:t xml:space="preserve">Esimerkki 1.3885</w:t>
      </w:r>
    </w:p>
    <w:p>
      <w:r>
        <w:t xml:space="preserve">Linda selitti hänelle ehdotuksensa</w:t>
      </w:r>
    </w:p>
    <w:p>
      <w:r>
        <w:rPr>
          <w:b/>
        </w:rPr>
        <w:t xml:space="preserve">Tulos</w:t>
      </w:r>
    </w:p>
    <w:p>
      <w:r>
        <w:t xml:space="preserve">Linda selitti miehelle ehdotuksensa</w:t>
      </w:r>
    </w:p>
    <w:p>
      <w:r>
        <w:rPr>
          <w:b/>
        </w:rPr>
        <w:t xml:space="preserve">Esimerkki 1.3886</w:t>
      </w:r>
    </w:p>
    <w:p>
      <w:r>
        <w:t xml:space="preserve">Michael heitti hänelle takin</w:t>
      </w:r>
    </w:p>
    <w:p>
      <w:r>
        <w:rPr>
          <w:b/>
        </w:rPr>
        <w:t xml:space="preserve">Tulos</w:t>
      </w:r>
    </w:p>
    <w:p>
      <w:r>
        <w:t xml:space="preserve">Michael heitti takin hänelle</w:t>
      </w:r>
    </w:p>
    <w:p>
      <w:r>
        <w:rPr>
          <w:b/>
        </w:rPr>
        <w:t xml:space="preserve">Esimerkki 1.3887</w:t>
      </w:r>
    </w:p>
    <w:p>
      <w:r>
        <w:t xml:space="preserve">Maria toi hänelle perunoita</w:t>
      </w:r>
    </w:p>
    <w:p>
      <w:r>
        <w:rPr>
          <w:b/>
        </w:rPr>
        <w:t xml:space="preserve">Tulos</w:t>
      </w:r>
    </w:p>
    <w:p>
      <w:r>
        <w:t xml:space="preserve">Maria kärrätti hänelle perunoita</w:t>
      </w:r>
    </w:p>
    <w:p>
      <w:r>
        <w:rPr>
          <w:b/>
        </w:rPr>
        <w:t xml:space="preserve">Esimerkki 1.3888</w:t>
      </w:r>
    </w:p>
    <w:p>
      <w:r>
        <w:t xml:space="preserve">John lauloi naiselle melodian</w:t>
      </w:r>
    </w:p>
    <w:p>
      <w:r>
        <w:rPr>
          <w:b/>
        </w:rPr>
        <w:t xml:space="preserve">Tulos</w:t>
      </w:r>
    </w:p>
    <w:p>
      <w:r>
        <w:t xml:space="preserve">John viritteli melodian naiselle...</w:t>
      </w:r>
    </w:p>
    <w:p>
      <w:r>
        <w:rPr>
          <w:b/>
        </w:rPr>
        <w:t xml:space="preserve">Esimerkki 1.3889</w:t>
      </w:r>
    </w:p>
    <w:p>
      <w:r>
        <w:t xml:space="preserve">Juan antoi hänelle viestin</w:t>
      </w:r>
    </w:p>
    <w:p>
      <w:r>
        <w:rPr>
          <w:b/>
        </w:rPr>
        <w:t xml:space="preserve">Tulos</w:t>
      </w:r>
    </w:p>
    <w:p>
      <w:r>
        <w:t xml:space="preserve">Juan antoi hänelle viestin</w:t>
      </w:r>
    </w:p>
    <w:p>
      <w:r>
        <w:rPr>
          <w:b/>
        </w:rPr>
        <w:t xml:space="preserve">Esimerkki 1.3890</w:t>
      </w:r>
    </w:p>
    <w:p>
      <w:r>
        <w:t xml:space="preserve">Alice kirjoitti naiselle jotain</w:t>
      </w:r>
    </w:p>
    <w:p>
      <w:r>
        <w:rPr>
          <w:b/>
        </w:rPr>
        <w:t xml:space="preserve">Tulos</w:t>
      </w:r>
    </w:p>
    <w:p>
      <w:r>
        <w:t xml:space="preserve">Alice kirjoitti jotain naiselle</w:t>
      </w:r>
    </w:p>
    <w:p>
      <w:r>
        <w:rPr>
          <w:b/>
        </w:rPr>
        <w:t xml:space="preserve">Esimerkki 1.3891</w:t>
      </w:r>
    </w:p>
    <w:p>
      <w:r>
        <w:t xml:space="preserve">Michael lähetti miehelle kirjeen</w:t>
      </w:r>
    </w:p>
    <w:p>
      <w:r>
        <w:rPr>
          <w:b/>
        </w:rPr>
        <w:t xml:space="preserve">Tulos</w:t>
      </w:r>
    </w:p>
    <w:p>
      <w:r>
        <w:t xml:space="preserve">Michael lähetti kirjeen miehelle.</w:t>
      </w:r>
    </w:p>
    <w:p>
      <w:r>
        <w:rPr>
          <w:b/>
        </w:rPr>
        <w:t xml:space="preserve">Esimerkki 1.3892</w:t>
      </w:r>
    </w:p>
    <w:p>
      <w:r>
        <w:t xml:space="preserve">Mary myi töistä tulleelle miehelle kahvia.</w:t>
      </w:r>
    </w:p>
    <w:p>
      <w:r>
        <w:rPr>
          <w:b/>
        </w:rPr>
        <w:t xml:space="preserve">Tulos</w:t>
      </w:r>
    </w:p>
    <w:p>
      <w:r>
        <w:t xml:space="preserve">Mary myi kahvia miehelle, joka oli töistä tulossa.</w:t>
      </w:r>
    </w:p>
    <w:p>
      <w:r>
        <w:rPr>
          <w:b/>
        </w:rPr>
        <w:t xml:space="preserve">Esimerkki 1.3893</w:t>
      </w:r>
    </w:p>
    <w:p>
      <w:r>
        <w:t xml:space="preserve">Alice heitti hattua pitäneelle naiselle jotain, -</w:t>
      </w:r>
    </w:p>
    <w:p>
      <w:r>
        <w:rPr>
          <w:b/>
        </w:rPr>
        <w:t xml:space="preserve">Tulos</w:t>
      </w:r>
    </w:p>
    <w:p>
      <w:r>
        <w:t xml:space="preserve">Alice heitti jotain naiselle, jolla oli hattu päässään, -</w:t>
      </w:r>
    </w:p>
    <w:p>
      <w:r>
        <w:rPr>
          <w:b/>
        </w:rPr>
        <w:t xml:space="preserve">Esimerkki 1.3894</w:t>
      </w:r>
    </w:p>
    <w:p>
      <w:r>
        <w:t xml:space="preserve">Michael lennätti reserviläisjoukkueen</w:t>
      </w:r>
    </w:p>
    <w:p>
      <w:r>
        <w:rPr>
          <w:b/>
        </w:rPr>
        <w:t xml:space="preserve">Tulos</w:t>
      </w:r>
    </w:p>
    <w:p>
      <w:r>
        <w:t xml:space="preserve">Michael lennätti reservit tiimille töistä, -</w:t>
      </w:r>
    </w:p>
    <w:p>
      <w:r>
        <w:rPr>
          <w:b/>
        </w:rPr>
        <w:t xml:space="preserve">Esimerkki 1.3895</w:t>
      </w:r>
    </w:p>
    <w:p>
      <w:r>
        <w:t xml:space="preserve">Bob heitti hänelle pallon</w:t>
      </w:r>
    </w:p>
    <w:p>
      <w:r>
        <w:rPr>
          <w:b/>
        </w:rPr>
        <w:t xml:space="preserve">Tulos</w:t>
      </w:r>
    </w:p>
    <w:p>
      <w:r>
        <w:t xml:space="preserve">Bob heitti pallon hänelle</w:t>
      </w:r>
    </w:p>
    <w:p>
      <w:r>
        <w:rPr>
          <w:b/>
        </w:rPr>
        <w:t xml:space="preserve">Esimerkki 1.3896</w:t>
      </w:r>
    </w:p>
    <w:p>
      <w:r>
        <w:t xml:space="preserve">Maria napsautti miehelle kuminauhan</w:t>
      </w:r>
    </w:p>
    <w:p>
      <w:r>
        <w:rPr>
          <w:b/>
        </w:rPr>
        <w:t xml:space="preserve">Tulos</w:t>
      </w:r>
    </w:p>
    <w:p>
      <w:r>
        <w:t xml:space="preserve">Maria napsautti kuminauhan miehelle</w:t>
      </w:r>
    </w:p>
    <w:p>
      <w:r>
        <w:rPr>
          <w:b/>
        </w:rPr>
        <w:t xml:space="preserve">Esimerkki 1.3897</w:t>
      </w:r>
    </w:p>
    <w:p>
      <w:r>
        <w:t xml:space="preserve">Maria vakuutti miehen, joka oli työstä uskomus</w:t>
      </w:r>
    </w:p>
    <w:p>
      <w:r>
        <w:rPr>
          <w:b/>
        </w:rPr>
        <w:t xml:space="preserve">Tulos</w:t>
      </w:r>
    </w:p>
    <w:p>
      <w:r>
        <w:t xml:space="preserve">Maria vakuutti uskovansa miehelle, joka oli töistä tullut</w:t>
      </w:r>
    </w:p>
    <w:p>
      <w:r>
        <w:rPr>
          <w:b/>
        </w:rPr>
        <w:t xml:space="preserve">Esimerkki 1.3898</w:t>
      </w:r>
    </w:p>
    <w:p>
      <w:r>
        <w:t xml:space="preserve">Mary antoi naiselle töistä jotain</w:t>
      </w:r>
    </w:p>
    <w:p>
      <w:r>
        <w:rPr>
          <w:b/>
        </w:rPr>
        <w:t xml:space="preserve">Tulos</w:t>
      </w:r>
    </w:p>
    <w:p>
      <w:r>
        <w:t xml:space="preserve">Mary antoi jotain eräälle naiselle töistä -</w:t>
      </w:r>
    </w:p>
    <w:p>
      <w:r>
        <w:rPr>
          <w:b/>
        </w:rPr>
        <w:t xml:space="preserve">Esimerkki 1.3899</w:t>
      </w:r>
    </w:p>
    <w:p>
      <w:r>
        <w:t xml:space="preserve">Alice kertoi hänelle juorut</w:t>
      </w:r>
    </w:p>
    <w:p>
      <w:r>
        <w:rPr>
          <w:b/>
        </w:rPr>
        <w:t xml:space="preserve">Tulos</w:t>
      </w:r>
    </w:p>
    <w:p>
      <w:r>
        <w:t xml:space="preserve">Alice kertoi juorut hänelle...</w:t>
      </w:r>
    </w:p>
    <w:p>
      <w:r>
        <w:rPr>
          <w:b/>
        </w:rPr>
        <w:t xml:space="preserve">Esimerkki 1.3900</w:t>
      </w:r>
    </w:p>
    <w:p>
      <w:r>
        <w:t xml:space="preserve">Alice huokaisi hänelle vastauksen</w:t>
      </w:r>
    </w:p>
    <w:p>
      <w:r>
        <w:rPr>
          <w:b/>
        </w:rPr>
        <w:t xml:space="preserve">Tulos</w:t>
      </w:r>
    </w:p>
    <w:p>
      <w:r>
        <w:t xml:space="preserve">Alice huokaisi vastaukseksi hänelle</w:t>
      </w:r>
    </w:p>
    <w:p>
      <w:r>
        <w:rPr>
          <w:b/>
        </w:rPr>
        <w:t xml:space="preserve">Esimerkki 1.3901</w:t>
      </w:r>
    </w:p>
    <w:p>
      <w:r>
        <w:t xml:space="preserve">Bob haukkui miehelle ohjeita</w:t>
      </w:r>
    </w:p>
    <w:p>
      <w:r>
        <w:rPr>
          <w:b/>
        </w:rPr>
        <w:t xml:space="preserve">Tulos</w:t>
      </w:r>
    </w:p>
    <w:p>
      <w:r>
        <w:t xml:space="preserve">Bob haukkui miehelle ohjeita</w:t>
      </w:r>
    </w:p>
    <w:p>
      <w:r>
        <w:rPr>
          <w:b/>
        </w:rPr>
        <w:t xml:space="preserve">Esimerkki 1.3902</w:t>
      </w:r>
    </w:p>
    <w:p>
      <w:r>
        <w:t xml:space="preserve">Johannes ilmiantoi naisen jotain</w:t>
      </w:r>
    </w:p>
    <w:p>
      <w:r>
        <w:rPr>
          <w:b/>
        </w:rPr>
        <w:t xml:space="preserve">Tulos</w:t>
      </w:r>
    </w:p>
    <w:p>
      <w:r>
        <w:t xml:space="preserve">Johannes ilmiantoi jotain naiselle</w:t>
      </w:r>
    </w:p>
    <w:p>
      <w:r>
        <w:rPr>
          <w:b/>
        </w:rPr>
        <w:t xml:space="preserve">Esimerkki 1.3903</w:t>
      </w:r>
    </w:p>
    <w:p>
      <w:r>
        <w:t xml:space="preserve">Mary valitti mies hattu päässään valitus</w:t>
      </w:r>
    </w:p>
    <w:p>
      <w:r>
        <w:rPr>
          <w:b/>
        </w:rPr>
        <w:t xml:space="preserve">Tulos</w:t>
      </w:r>
    </w:p>
    <w:p>
      <w:r>
        <w:t xml:space="preserve">Mary valitti miehelle, jolla oli hattu päässään, -</w:t>
      </w:r>
    </w:p>
    <w:p>
      <w:r>
        <w:rPr>
          <w:b/>
        </w:rPr>
        <w:t xml:space="preserve">Esimerkki 1.3904</w:t>
      </w:r>
    </w:p>
    <w:p>
      <w:r>
        <w:t xml:space="preserve">John twiittasi eräälle naiselle artikkelin</w:t>
      </w:r>
    </w:p>
    <w:p>
      <w:r>
        <w:rPr>
          <w:b/>
        </w:rPr>
        <w:t xml:space="preserve">Tulos</w:t>
      </w:r>
    </w:p>
    <w:p>
      <w:r>
        <w:t xml:space="preserve">John twiittasi artikkelin eräälle naiselle työpaikaltaan.</w:t>
      </w:r>
    </w:p>
    <w:p>
      <w:r>
        <w:rPr>
          <w:b/>
        </w:rPr>
        <w:t xml:space="preserve">Esimerkki 1.3905</w:t>
      </w:r>
    </w:p>
    <w:p>
      <w:r>
        <w:t xml:space="preserve">Maria huusi nainen, jolla oli hattu päässään jotain...</w:t>
      </w:r>
    </w:p>
    <w:p>
      <w:r>
        <w:rPr>
          <w:b/>
        </w:rPr>
        <w:t xml:space="preserve">Tulos</w:t>
      </w:r>
    </w:p>
    <w:p>
      <w:r>
        <w:t xml:space="preserve">Maria valitti jotain naiselle, jolla oli hattu päässään, -</w:t>
      </w:r>
    </w:p>
    <w:p>
      <w:r>
        <w:rPr>
          <w:b/>
        </w:rPr>
        <w:t xml:space="preserve">Esimerkki 1.3906</w:t>
      </w:r>
    </w:p>
    <w:p>
      <w:r>
        <w:t xml:space="preserve">Alice uskoi hänelle lapsen</w:t>
      </w:r>
    </w:p>
    <w:p>
      <w:r>
        <w:rPr>
          <w:b/>
        </w:rPr>
        <w:t xml:space="preserve">Tulos</w:t>
      </w:r>
    </w:p>
    <w:p>
      <w:r>
        <w:t xml:space="preserve">Alice uskoi lapsen hänelle</w:t>
      </w:r>
    </w:p>
    <w:p>
      <w:r>
        <w:rPr>
          <w:b/>
        </w:rPr>
        <w:t xml:space="preserve">Esimerkki 1.3907</w:t>
      </w:r>
    </w:p>
    <w:p>
      <w:r>
        <w:t xml:space="preserve">Mary huusi miehelle ohjeet</w:t>
      </w:r>
    </w:p>
    <w:p>
      <w:r>
        <w:rPr>
          <w:b/>
        </w:rPr>
        <w:t xml:space="preserve">Tulos</w:t>
      </w:r>
    </w:p>
    <w:p>
      <w:r>
        <w:t xml:space="preserve">Mary huusi miehelle ohjeet</w:t>
      </w:r>
    </w:p>
    <w:p>
      <w:r>
        <w:rPr>
          <w:b/>
        </w:rPr>
        <w:t xml:space="preserve">Esimerkki 1.3908</w:t>
      </w:r>
    </w:p>
    <w:p>
      <w:r>
        <w:t xml:space="preserve">Alice menetti miehen pisteen</w:t>
      </w:r>
    </w:p>
    <w:p>
      <w:r>
        <w:rPr>
          <w:b/>
        </w:rPr>
        <w:t xml:space="preserve">Tulos</w:t>
      </w:r>
    </w:p>
    <w:p>
      <w:r>
        <w:t xml:space="preserve">Alice menetti pisteen miehelle.</w:t>
      </w:r>
    </w:p>
    <w:p>
      <w:r>
        <w:rPr>
          <w:b/>
        </w:rPr>
        <w:t xml:space="preserve">Esimerkki 1.3909</w:t>
      </w:r>
    </w:p>
    <w:p>
      <w:r>
        <w:t xml:space="preserve">Bob höpisi miehelle jotain</w:t>
      </w:r>
    </w:p>
    <w:p>
      <w:r>
        <w:rPr>
          <w:b/>
        </w:rPr>
        <w:t xml:space="preserve">Tulos</w:t>
      </w:r>
    </w:p>
    <w:p>
      <w:r>
        <w:t xml:space="preserve">Bob höpisi jotain miehelle</w:t>
      </w:r>
    </w:p>
    <w:p>
      <w:r>
        <w:rPr>
          <w:b/>
        </w:rPr>
        <w:t xml:space="preserve">Esimerkki 1.3910</w:t>
      </w:r>
    </w:p>
    <w:p>
      <w:r>
        <w:t xml:space="preserve">Alice lauloi hattumiehelle aariaa, -</w:t>
      </w:r>
    </w:p>
    <w:p>
      <w:r>
        <w:rPr>
          <w:b/>
        </w:rPr>
        <w:t xml:space="preserve">Tulos</w:t>
      </w:r>
    </w:p>
    <w:p>
      <w:r>
        <w:t xml:space="preserve">Alice lauloi aariaa hattumiehelle, jolla oli hattu.</w:t>
      </w:r>
    </w:p>
    <w:p>
      <w:r>
        <w:rPr>
          <w:b/>
        </w:rPr>
        <w:t xml:space="preserve">Esimerkki 1.3911</w:t>
      </w:r>
    </w:p>
    <w:p>
      <w:r>
        <w:t xml:space="preserve">John faksasi naiselle kopion</w:t>
      </w:r>
    </w:p>
    <w:p>
      <w:r>
        <w:rPr>
          <w:b/>
        </w:rPr>
        <w:t xml:space="preserve">Tulos</w:t>
      </w:r>
    </w:p>
    <w:p>
      <w:r>
        <w:t xml:space="preserve">John faksasi kopion naiselle.</w:t>
      </w:r>
    </w:p>
    <w:p>
      <w:r>
        <w:rPr>
          <w:b/>
        </w:rPr>
        <w:t xml:space="preserve">Esimerkki 1.3912</w:t>
      </w:r>
    </w:p>
    <w:p>
      <w:r>
        <w:t xml:space="preserve">John souti miehelle töistä tavaroita</w:t>
      </w:r>
    </w:p>
    <w:p>
      <w:r>
        <w:rPr>
          <w:b/>
        </w:rPr>
        <w:t xml:space="preserve">Tulos</w:t>
      </w:r>
    </w:p>
    <w:p>
      <w:r>
        <w:t xml:space="preserve">John souteli tavaroita miehelle töistä -</w:t>
      </w:r>
    </w:p>
    <w:p>
      <w:r>
        <w:rPr>
          <w:b/>
        </w:rPr>
        <w:t xml:space="preserve">Esimerkki 1.3913</w:t>
      </w:r>
    </w:p>
    <w:p>
      <w:r>
        <w:t xml:space="preserve">Linda lähetti eräälle naiselle, joka oli töistä, prosenttiosuuden, -</w:t>
      </w:r>
    </w:p>
    <w:p>
      <w:r>
        <w:rPr>
          <w:b/>
        </w:rPr>
        <w:t xml:space="preserve">Tulos</w:t>
      </w:r>
    </w:p>
    <w:p>
      <w:r>
        <w:t xml:space="preserve">Linda lähetti prosenttiosuuden eräälle naiselle, joka oli töistä tullut</w:t>
      </w:r>
    </w:p>
    <w:p>
      <w:r>
        <w:rPr>
          <w:b/>
        </w:rPr>
        <w:t xml:space="preserve">Esimerkki 1.3914</w:t>
      </w:r>
    </w:p>
    <w:p>
      <w:r>
        <w:t xml:space="preserve">Maria heitti naiselle, jolla oli hattu päässään jotain</w:t>
      </w:r>
    </w:p>
    <w:p>
      <w:r>
        <w:rPr>
          <w:b/>
        </w:rPr>
        <w:t xml:space="preserve">Tulos</w:t>
      </w:r>
    </w:p>
    <w:p>
      <w:r>
        <w:t xml:space="preserve">Maria heitti jotain naiselle, jolla oli hattu päässään, -</w:t>
      </w:r>
    </w:p>
    <w:p>
      <w:r>
        <w:rPr>
          <w:b/>
        </w:rPr>
        <w:t xml:space="preserve">Esimerkki 1.3915</w:t>
      </w:r>
    </w:p>
    <w:p>
      <w:r>
        <w:t xml:space="preserve">Michael tervehti häntä</w:t>
      </w:r>
    </w:p>
    <w:p>
      <w:r>
        <w:rPr>
          <w:b/>
        </w:rPr>
        <w:t xml:space="preserve">Tulos</w:t>
      </w:r>
    </w:p>
    <w:p>
      <w:r>
        <w:t xml:space="preserve">Michael tervehti häntä</w:t>
      </w:r>
    </w:p>
    <w:p>
      <w:r>
        <w:rPr>
          <w:b/>
        </w:rPr>
        <w:t xml:space="preserve">Esimerkki 1.3916</w:t>
      </w:r>
    </w:p>
    <w:p>
      <w:r>
        <w:t xml:space="preserve">Alice luovutti hänelle pisteen</w:t>
      </w:r>
    </w:p>
    <w:p>
      <w:r>
        <w:rPr>
          <w:b/>
        </w:rPr>
        <w:t xml:space="preserve">Tulos</w:t>
      </w:r>
    </w:p>
    <w:p>
      <w:r>
        <w:t xml:space="preserve">Alice luovutti asian hänelle</w:t>
      </w:r>
    </w:p>
    <w:p>
      <w:r>
        <w:rPr>
          <w:b/>
        </w:rPr>
        <w:t xml:space="preserve">Esimerkki 1.3917</w:t>
      </w:r>
    </w:p>
    <w:p>
      <w:r>
        <w:t xml:space="preserve">Maria näytti naiselle tien</w:t>
      </w:r>
    </w:p>
    <w:p>
      <w:r>
        <w:rPr>
          <w:b/>
        </w:rPr>
        <w:t xml:space="preserve">Tulos</w:t>
      </w:r>
    </w:p>
    <w:p>
      <w:r>
        <w:t xml:space="preserve">Maria näytti tietä naiselle</w:t>
      </w:r>
    </w:p>
    <w:p>
      <w:r>
        <w:rPr>
          <w:b/>
        </w:rPr>
        <w:t xml:space="preserve">Esimerkki 1.3918</w:t>
      </w:r>
    </w:p>
    <w:p>
      <w:r>
        <w:t xml:space="preserve">Juan luki naiselle viestin</w:t>
      </w:r>
    </w:p>
    <w:p>
      <w:r>
        <w:rPr>
          <w:b/>
        </w:rPr>
        <w:t xml:space="preserve">Tulos</w:t>
      </w:r>
    </w:p>
    <w:p>
      <w:r>
        <w:t xml:space="preserve">Juan luki viestin naiselle töistä</w:t>
      </w:r>
    </w:p>
    <w:p>
      <w:r>
        <w:rPr>
          <w:b/>
        </w:rPr>
        <w:t xml:space="preserve">Esimerkki 1.3919</w:t>
      </w:r>
    </w:p>
    <w:p>
      <w:r>
        <w:t xml:space="preserve">Alice lauloi mies töistä laulua</w:t>
      </w:r>
    </w:p>
    <w:p>
      <w:r>
        <w:rPr>
          <w:b/>
        </w:rPr>
        <w:t xml:space="preserve">Tulos</w:t>
      </w:r>
    </w:p>
    <w:p>
      <w:r>
        <w:t xml:space="preserve">Alice lauloi laulun eräälle miehelle töistä...</w:t>
      </w:r>
    </w:p>
    <w:p>
      <w:r>
        <w:rPr>
          <w:b/>
        </w:rPr>
        <w:t xml:space="preserve">Esimerkki 1.3920</w:t>
      </w:r>
    </w:p>
    <w:p>
      <w:r>
        <w:t xml:space="preserve">Maria kantoi heille lääkkeitä</w:t>
      </w:r>
    </w:p>
    <w:p>
      <w:r>
        <w:rPr>
          <w:b/>
        </w:rPr>
        <w:t xml:space="preserve">Tulos</w:t>
      </w:r>
    </w:p>
    <w:p>
      <w:r>
        <w:t xml:space="preserve">Maria kantoi heille lääkkeitä</w:t>
      </w:r>
    </w:p>
    <w:p>
      <w:r>
        <w:rPr>
          <w:b/>
        </w:rPr>
        <w:t xml:space="preserve">Esimerkki 1.3921</w:t>
      </w:r>
    </w:p>
    <w:p>
      <w:r>
        <w:t xml:space="preserve">Bob tarjosi naiselle, joka oli töistä, jotain</w:t>
      </w:r>
    </w:p>
    <w:p>
      <w:r>
        <w:rPr>
          <w:b/>
        </w:rPr>
        <w:t xml:space="preserve">Tulos</w:t>
      </w:r>
    </w:p>
    <w:p>
      <w:r>
        <w:t xml:space="preserve">Bob tarjosi jotain naiselle, joka oli töistä tulossa.</w:t>
      </w:r>
    </w:p>
    <w:p>
      <w:r>
        <w:rPr>
          <w:b/>
        </w:rPr>
        <w:t xml:space="preserve">Esimerkki 1.3922</w:t>
      </w:r>
    </w:p>
    <w:p>
      <w:r>
        <w:t xml:space="preserve">Mary valitti hänelle valitusta</w:t>
      </w:r>
    </w:p>
    <w:p>
      <w:r>
        <w:rPr>
          <w:b/>
        </w:rPr>
        <w:t xml:space="preserve">Tulos</w:t>
      </w:r>
    </w:p>
    <w:p>
      <w:r>
        <w:t xml:space="preserve">Maria valitti hänelle</w:t>
      </w:r>
    </w:p>
    <w:p>
      <w:r>
        <w:rPr>
          <w:b/>
        </w:rPr>
        <w:t xml:space="preserve">Esimerkki 1.3923</w:t>
      </w:r>
    </w:p>
    <w:p>
      <w:r>
        <w:t xml:space="preserve">Michael esitti naiselle kysymyksen</w:t>
      </w:r>
    </w:p>
    <w:p>
      <w:r>
        <w:rPr>
          <w:b/>
        </w:rPr>
        <w:t xml:space="preserve">Tulos</w:t>
      </w:r>
    </w:p>
    <w:p>
      <w:r>
        <w:t xml:space="preserve">Michael esitti naiselle kysymyksen</w:t>
      </w:r>
    </w:p>
    <w:p>
      <w:r>
        <w:rPr>
          <w:b/>
        </w:rPr>
        <w:t xml:space="preserve">Esimerkki 1.3924</w:t>
      </w:r>
    </w:p>
    <w:p>
      <w:r>
        <w:t xml:space="preserve">Alice toimitti heille lomakkeita</w:t>
      </w:r>
    </w:p>
    <w:p>
      <w:r>
        <w:rPr>
          <w:b/>
        </w:rPr>
        <w:t xml:space="preserve">Tulos</w:t>
      </w:r>
    </w:p>
    <w:p>
      <w:r>
        <w:t xml:space="preserve">Alice toimitti heille joitakin lomakkeita</w:t>
      </w:r>
    </w:p>
    <w:p>
      <w:r>
        <w:rPr>
          <w:b/>
        </w:rPr>
        <w:t xml:space="preserve">Esimerkki 1.3925</w:t>
      </w:r>
    </w:p>
    <w:p>
      <w:r>
        <w:t xml:space="preserve">Mary löi hänelle pallon</w:t>
      </w:r>
    </w:p>
    <w:p>
      <w:r>
        <w:rPr>
          <w:b/>
        </w:rPr>
        <w:t xml:space="preserve">Tulos</w:t>
      </w:r>
    </w:p>
    <w:p>
      <w:r>
        <w:t xml:space="preserve">Mary löi pallon hänelle</w:t>
      </w:r>
    </w:p>
    <w:p>
      <w:r>
        <w:rPr>
          <w:b/>
        </w:rPr>
        <w:t xml:space="preserve">Esimerkki 1.3926</w:t>
      </w:r>
    </w:p>
    <w:p>
      <w:r>
        <w:t xml:space="preserve">John kaapeloi miehelle jotain</w:t>
      </w:r>
    </w:p>
    <w:p>
      <w:r>
        <w:rPr>
          <w:b/>
        </w:rPr>
        <w:t xml:space="preserve">Tulos</w:t>
      </w:r>
    </w:p>
    <w:p>
      <w:r>
        <w:t xml:space="preserve">John kaapeloi jotain eräälle miehelle.</w:t>
      </w:r>
    </w:p>
    <w:p>
      <w:r>
        <w:rPr>
          <w:b/>
        </w:rPr>
        <w:t xml:space="preserve">Esimerkki 1.3927</w:t>
      </w:r>
    </w:p>
    <w:p>
      <w:r>
        <w:t xml:space="preserve">Alice valitti naiselle jotain</w:t>
      </w:r>
    </w:p>
    <w:p>
      <w:r>
        <w:rPr>
          <w:b/>
        </w:rPr>
        <w:t xml:space="preserve">Tulos</w:t>
      </w:r>
    </w:p>
    <w:p>
      <w:r>
        <w:t xml:space="preserve">Alice valitti jotain naiselle</w:t>
      </w:r>
    </w:p>
    <w:p>
      <w:r>
        <w:rPr>
          <w:b/>
        </w:rPr>
        <w:t xml:space="preserve">Esimerkki 1.3928</w:t>
      </w:r>
    </w:p>
    <w:p>
      <w:r>
        <w:t xml:space="preserve">Maria työnsi hänelle lautasen</w:t>
      </w:r>
    </w:p>
    <w:p>
      <w:r>
        <w:rPr>
          <w:b/>
        </w:rPr>
        <w:t xml:space="preserve">Tulos</w:t>
      </w:r>
    </w:p>
    <w:p>
      <w:r>
        <w:t xml:space="preserve">Maria työnsi lautasen hänen luokseen</w:t>
      </w:r>
    </w:p>
    <w:p>
      <w:r>
        <w:rPr>
          <w:b/>
        </w:rPr>
        <w:t xml:space="preserve">Esimerkki 1.3929</w:t>
      </w:r>
    </w:p>
    <w:p>
      <w:r>
        <w:t xml:space="preserve">Maria uskoi miehelle lapsen</w:t>
      </w:r>
    </w:p>
    <w:p>
      <w:r>
        <w:rPr>
          <w:b/>
        </w:rPr>
        <w:t xml:space="preserve">Tulos</w:t>
      </w:r>
    </w:p>
    <w:p>
      <w:r>
        <w:t xml:space="preserve">Maria uskoi lapsen eräälle miehelle.</w:t>
      </w:r>
    </w:p>
    <w:p>
      <w:r>
        <w:rPr>
          <w:b/>
        </w:rPr>
        <w:t xml:space="preserve">Esimerkki 1.3930</w:t>
      </w:r>
    </w:p>
    <w:p>
      <w:r>
        <w:t xml:space="preserve">Juan sanoi hattua käyttävän naisen sanat</w:t>
      </w:r>
    </w:p>
    <w:p>
      <w:r>
        <w:rPr>
          <w:b/>
        </w:rPr>
        <w:t xml:space="preserve">Tulos</w:t>
      </w:r>
    </w:p>
    <w:p>
      <w:r>
        <w:t xml:space="preserve">Juan sanoi sanat hattua käyttävälle naiselle, -</w:t>
      </w:r>
    </w:p>
    <w:p>
      <w:r>
        <w:rPr>
          <w:b/>
        </w:rPr>
        <w:t xml:space="preserve">Esimerkki 1.3931</w:t>
      </w:r>
    </w:p>
    <w:p>
      <w:r>
        <w:t xml:space="preserve">Linda huusi hattua kantavalle naiselle uutisia, -</w:t>
      </w:r>
    </w:p>
    <w:p>
      <w:r>
        <w:rPr>
          <w:b/>
        </w:rPr>
        <w:t xml:space="preserve">Tulos</w:t>
      </w:r>
    </w:p>
    <w:p>
      <w:r>
        <w:t xml:space="preserve">Linda huusi uutisia hattua kantavalle naiselle...</w:t>
      </w:r>
    </w:p>
    <w:p>
      <w:r>
        <w:rPr>
          <w:b/>
        </w:rPr>
        <w:t xml:space="preserve">Esimerkki 1.3932</w:t>
      </w:r>
    </w:p>
    <w:p>
      <w:r>
        <w:t xml:space="preserve">Bob syötti miehelle tähteitä</w:t>
      </w:r>
    </w:p>
    <w:p>
      <w:r>
        <w:rPr>
          <w:b/>
        </w:rPr>
        <w:t xml:space="preserve">Tulos</w:t>
      </w:r>
    </w:p>
    <w:p>
      <w:r>
        <w:t xml:space="preserve">Bob syötti miehelle tähteitä</w:t>
      </w:r>
    </w:p>
    <w:p>
      <w:r>
        <w:rPr>
          <w:b/>
        </w:rPr>
        <w:t xml:space="preserve">Esimerkki 1.3933</w:t>
      </w:r>
    </w:p>
    <w:p>
      <w:r>
        <w:t xml:space="preserve">Maria selitti eräälle naiselle töistä idean</w:t>
      </w:r>
    </w:p>
    <w:p>
      <w:r>
        <w:rPr>
          <w:b/>
        </w:rPr>
        <w:t xml:space="preserve">Tulos</w:t>
      </w:r>
    </w:p>
    <w:p>
      <w:r>
        <w:t xml:space="preserve">Maria selitti eräälle naiselle idean</w:t>
      </w:r>
    </w:p>
    <w:p>
      <w:r>
        <w:rPr>
          <w:b/>
        </w:rPr>
        <w:t xml:space="preserve">Esimerkki 1.3934</w:t>
      </w:r>
    </w:p>
    <w:p>
      <w:r>
        <w:t xml:space="preserve">Michael potkaisi naista jotain</w:t>
      </w:r>
    </w:p>
    <w:p>
      <w:r>
        <w:rPr>
          <w:b/>
        </w:rPr>
        <w:t xml:space="preserve">Tulos</w:t>
      </w:r>
    </w:p>
    <w:p>
      <w:r>
        <w:t xml:space="preserve">Michael potkaisi jotain naiselle</w:t>
      </w:r>
    </w:p>
    <w:p>
      <w:r>
        <w:rPr>
          <w:b/>
        </w:rPr>
        <w:t xml:space="preserve">Esimerkki 1.3935</w:t>
      </w:r>
    </w:p>
    <w:p>
      <w:r>
        <w:t xml:space="preserve">Bob mainitsi naisen, jolla oli hattu päässään jotain -</w:t>
      </w:r>
    </w:p>
    <w:p>
      <w:r>
        <w:rPr>
          <w:b/>
        </w:rPr>
        <w:t xml:space="preserve">Tulos</w:t>
      </w:r>
    </w:p>
    <w:p>
      <w:r>
        <w:t xml:space="preserve">Bob mainitsi jotain naiselle, jolla oli hattu päässään, -</w:t>
      </w:r>
    </w:p>
    <w:p>
      <w:r>
        <w:rPr>
          <w:b/>
        </w:rPr>
        <w:t xml:space="preserve">Esimerkki 1.3936</w:t>
      </w:r>
    </w:p>
    <w:p>
      <w:r>
        <w:t xml:space="preserve">Maria kiljui nainen, joka oli töistä jotain -</w:t>
      </w:r>
    </w:p>
    <w:p>
      <w:r>
        <w:rPr>
          <w:b/>
        </w:rPr>
        <w:t xml:space="preserve">Tulos</w:t>
      </w:r>
    </w:p>
    <w:p>
      <w:r>
        <w:t xml:space="preserve">Maria kiljui jotain naiselle, joka oli töistä.</w:t>
      </w:r>
    </w:p>
    <w:p>
      <w:r>
        <w:rPr>
          <w:b/>
        </w:rPr>
        <w:t xml:space="preserve">Esimerkki 1.3937</w:t>
      </w:r>
    </w:p>
    <w:p>
      <w:r>
        <w:t xml:space="preserve">Bob lauloi hänelle laulun</w:t>
      </w:r>
    </w:p>
    <w:p>
      <w:r>
        <w:rPr>
          <w:b/>
        </w:rPr>
        <w:t xml:space="preserve">Tulos</w:t>
      </w:r>
    </w:p>
    <w:p>
      <w:r>
        <w:t xml:space="preserve">Bob lauloi laulun hänelle</w:t>
      </w:r>
    </w:p>
    <w:p>
      <w:r>
        <w:rPr>
          <w:b/>
        </w:rPr>
        <w:t xml:space="preserve">Esimerkki 1.3938</w:t>
      </w:r>
    </w:p>
    <w:p>
      <w:r>
        <w:t xml:space="preserve">Juan cackled nainen, joka oli töistä ääniä</w:t>
      </w:r>
    </w:p>
    <w:p>
      <w:r>
        <w:rPr>
          <w:b/>
        </w:rPr>
        <w:t xml:space="preserve">Tulos</w:t>
      </w:r>
    </w:p>
    <w:p>
      <w:r>
        <w:t xml:space="preserve">Juan kaakatti ääniä eräälle naiselle, joka oli töissä</w:t>
      </w:r>
    </w:p>
    <w:p>
      <w:r>
        <w:rPr>
          <w:b/>
        </w:rPr>
        <w:t xml:space="preserve">Esimerkki 1.3939</w:t>
      </w:r>
    </w:p>
    <w:p>
      <w:r>
        <w:t xml:space="preserve">Michael ilmoitti miehelle tuloksen</w:t>
      </w:r>
    </w:p>
    <w:p>
      <w:r>
        <w:rPr>
          <w:b/>
        </w:rPr>
        <w:t xml:space="preserve">Tulos</w:t>
      </w:r>
    </w:p>
    <w:p>
      <w:r>
        <w:t xml:space="preserve">Michael ilmoitti tuloksen miehelle</w:t>
      </w:r>
    </w:p>
    <w:p>
      <w:r>
        <w:rPr>
          <w:b/>
        </w:rPr>
        <w:t xml:space="preserve">Esimerkki 1.3940</w:t>
      </w:r>
    </w:p>
    <w:p>
      <w:r>
        <w:t xml:space="preserve">Juan sujautti hattua kantavalle naiselle lapun, -</w:t>
      </w:r>
    </w:p>
    <w:p>
      <w:r>
        <w:rPr>
          <w:b/>
        </w:rPr>
        <w:t xml:space="preserve">Tulos</w:t>
      </w:r>
    </w:p>
    <w:p>
      <w:r>
        <w:t xml:space="preserve">Juan sujautti viestin hattua käyttävälle naiselle, -</w:t>
      </w:r>
    </w:p>
    <w:p>
      <w:r>
        <w:rPr>
          <w:b/>
        </w:rPr>
        <w:t xml:space="preserve">Esimerkki 1.3941</w:t>
      </w:r>
    </w:p>
    <w:p>
      <w:r>
        <w:t xml:space="preserve">Maria lauloi hänelle aarian</w:t>
      </w:r>
    </w:p>
    <w:p>
      <w:r>
        <w:rPr>
          <w:b/>
        </w:rPr>
        <w:t xml:space="preserve">Tulos</w:t>
      </w:r>
    </w:p>
    <w:p>
      <w:r>
        <w:t xml:space="preserve">Maria lauloi hänelle aarian</w:t>
      </w:r>
    </w:p>
    <w:p>
      <w:r>
        <w:rPr>
          <w:b/>
        </w:rPr>
        <w:t xml:space="preserve">Esimerkki 1.3942</w:t>
      </w:r>
    </w:p>
    <w:p>
      <w:r>
        <w:t xml:space="preserve">Maria esitteli miehen ehdokkaaksi</w:t>
      </w:r>
    </w:p>
    <w:p>
      <w:r>
        <w:rPr>
          <w:b/>
        </w:rPr>
        <w:t xml:space="preserve">Tulos</w:t>
      </w:r>
    </w:p>
    <w:p>
      <w:r>
        <w:t xml:space="preserve">Maria esitteli ehdokkaan eräälle miehelle</w:t>
      </w:r>
    </w:p>
    <w:p>
      <w:r>
        <w:rPr>
          <w:b/>
        </w:rPr>
        <w:t xml:space="preserve">Esimerkki 1.3943</w:t>
      </w:r>
    </w:p>
    <w:p>
      <w:r>
        <w:t xml:space="preserve">Bob maksoi naiselle prosenttiosuuden</w:t>
      </w:r>
    </w:p>
    <w:p>
      <w:r>
        <w:rPr>
          <w:b/>
        </w:rPr>
        <w:t xml:space="preserve">Tulos</w:t>
      </w:r>
    </w:p>
    <w:p>
      <w:r>
        <w:t xml:space="preserve">Bob maksoi prosentuaalisen osuuden naiselle</w:t>
      </w:r>
    </w:p>
    <w:p>
      <w:r>
        <w:rPr>
          <w:b/>
        </w:rPr>
        <w:t xml:space="preserve">Esimerkki 1.3944</w:t>
      </w:r>
    </w:p>
    <w:p>
      <w:r>
        <w:t xml:space="preserve">Michael raahasi naisen, joka oli töistä jalkatuki</w:t>
      </w:r>
    </w:p>
    <w:p>
      <w:r>
        <w:rPr>
          <w:b/>
        </w:rPr>
        <w:t xml:space="preserve">Tulos</w:t>
      </w:r>
    </w:p>
    <w:p>
      <w:r>
        <w:t xml:space="preserve">Michael raahasi jalkatuen naiselle, joka oli töistä tulossa.</w:t>
      </w:r>
    </w:p>
    <w:p>
      <w:r>
        <w:rPr>
          <w:b/>
        </w:rPr>
        <w:t xml:space="preserve">Esimerkki 1.3945</w:t>
      </w:r>
    </w:p>
    <w:p>
      <w:r>
        <w:t xml:space="preserve">John veti miehelle tervehdyksen</w:t>
      </w:r>
    </w:p>
    <w:p>
      <w:r>
        <w:rPr>
          <w:b/>
        </w:rPr>
        <w:t xml:space="preserve">Tulos</w:t>
      </w:r>
    </w:p>
    <w:p>
      <w:r>
        <w:t xml:space="preserve">John sanoi tervehdyksen miehelle.</w:t>
      </w:r>
    </w:p>
    <w:p>
      <w:r>
        <w:rPr>
          <w:b/>
        </w:rPr>
        <w:t xml:space="preserve">Esimerkki 1.3946</w:t>
      </w:r>
    </w:p>
    <w:p>
      <w:r>
        <w:t xml:space="preserve">Alice eteni mies työstä jotain</w:t>
      </w:r>
    </w:p>
    <w:p>
      <w:r>
        <w:rPr>
          <w:b/>
        </w:rPr>
        <w:t xml:space="preserve">Tulos</w:t>
      </w:r>
    </w:p>
    <w:p>
      <w:r>
        <w:t xml:space="preserve">Alice eteni jotain miehelle töistä</w:t>
      </w:r>
    </w:p>
    <w:p>
      <w:r>
        <w:rPr>
          <w:b/>
        </w:rPr>
        <w:t xml:space="preserve">Esimerkki 1.3947</w:t>
      </w:r>
    </w:p>
    <w:p>
      <w:r>
        <w:t xml:space="preserve">Mary vuokrasi hänelle asunnon</w:t>
      </w:r>
    </w:p>
    <w:p>
      <w:r>
        <w:rPr>
          <w:b/>
        </w:rPr>
        <w:t xml:space="preserve">Tulos</w:t>
      </w:r>
    </w:p>
    <w:p>
      <w:r>
        <w:t xml:space="preserve">Mary vuokrasi asunnon hänelle</w:t>
      </w:r>
    </w:p>
    <w:p>
      <w:r>
        <w:rPr>
          <w:b/>
        </w:rPr>
        <w:t xml:space="preserve">Esimerkki 1.3948</w:t>
      </w:r>
    </w:p>
    <w:p>
      <w:r>
        <w:t xml:space="preserve">Bob toimitti naiselle lahjan</w:t>
      </w:r>
    </w:p>
    <w:p>
      <w:r>
        <w:rPr>
          <w:b/>
        </w:rPr>
        <w:t xml:space="preserve">Tulos</w:t>
      </w:r>
    </w:p>
    <w:p>
      <w:r>
        <w:t xml:space="preserve">Bob toimitti lahjan naiselle</w:t>
      </w:r>
    </w:p>
    <w:p>
      <w:r>
        <w:rPr>
          <w:b/>
        </w:rPr>
        <w:t xml:space="preserve">Esimerkki 1.3949</w:t>
      </w:r>
    </w:p>
    <w:p>
      <w:r>
        <w:t xml:space="preserve">Michael myönsi naiselle palkankorotuksen</w:t>
      </w:r>
    </w:p>
    <w:p>
      <w:r>
        <w:rPr>
          <w:b/>
        </w:rPr>
        <w:t xml:space="preserve">Tulos</w:t>
      </w:r>
    </w:p>
    <w:p>
      <w:r>
        <w:t xml:space="preserve">Michael myönsi palkankorotuksen naiselle</w:t>
      </w:r>
    </w:p>
    <w:p>
      <w:r>
        <w:rPr>
          <w:b/>
        </w:rPr>
        <w:t xml:space="preserve">Esimerkki 1.3950</w:t>
      </w:r>
    </w:p>
    <w:p>
      <w:r>
        <w:t xml:space="preserve">Alice saarnasi joukkueelle jotain</w:t>
      </w:r>
    </w:p>
    <w:p>
      <w:r>
        <w:rPr>
          <w:b/>
        </w:rPr>
        <w:t xml:space="preserve">Tulos</w:t>
      </w:r>
    </w:p>
    <w:p>
      <w:r>
        <w:t xml:space="preserve">Alice saarnasi jotain tiimille</w:t>
      </w:r>
    </w:p>
    <w:p>
      <w:r>
        <w:rPr>
          <w:b/>
        </w:rPr>
        <w:t xml:space="preserve">Esimerkki 1.3951</w:t>
      </w:r>
    </w:p>
    <w:p>
      <w:r>
        <w:t xml:space="preserve">Linda lähetti hattua käyttäneelle miehelle sähköpostitse viestin.</w:t>
      </w:r>
    </w:p>
    <w:p>
      <w:r>
        <w:rPr>
          <w:b/>
        </w:rPr>
        <w:t xml:space="preserve">Tulos</w:t>
      </w:r>
    </w:p>
    <w:p>
      <w:r>
        <w:t xml:space="preserve">Linda lähetti sähköpostitse viestin miehelle, jolla oli hattu päässään.</w:t>
      </w:r>
    </w:p>
    <w:p>
      <w:r>
        <w:rPr>
          <w:b/>
        </w:rPr>
        <w:t xml:space="preserve">Esimerkki 1.3952</w:t>
      </w:r>
    </w:p>
    <w:p>
      <w:r>
        <w:t xml:space="preserve">Linda soitti eräälle naiselle töistä tervetulleeksi</w:t>
      </w:r>
    </w:p>
    <w:p>
      <w:r>
        <w:rPr>
          <w:b/>
        </w:rPr>
        <w:t xml:space="preserve">Tulos</w:t>
      </w:r>
    </w:p>
    <w:p>
      <w:r>
        <w:t xml:space="preserve">Linda soitti tervetulotoivotuksen eräälle naiselle töistä.</w:t>
      </w:r>
    </w:p>
    <w:p>
      <w:r>
        <w:rPr>
          <w:b/>
        </w:rPr>
        <w:t xml:space="preserve">Esimerkki 1.3953</w:t>
      </w:r>
    </w:p>
    <w:p>
      <w:r>
        <w:t xml:space="preserve">Bob hinasi hänelle kanootin</w:t>
      </w:r>
    </w:p>
    <w:p>
      <w:r>
        <w:rPr>
          <w:b/>
        </w:rPr>
        <w:t xml:space="preserve">Tulos</w:t>
      </w:r>
    </w:p>
    <w:p>
      <w:r>
        <w:t xml:space="preserve">Bob hinasi kanootin hänen luokseen</w:t>
      </w:r>
    </w:p>
    <w:p>
      <w:r>
        <w:rPr>
          <w:b/>
        </w:rPr>
        <w:t xml:space="preserve">Esimerkki 1.3954</w:t>
      </w:r>
    </w:p>
    <w:p>
      <w:r>
        <w:t xml:space="preserve">Maria lennätti tiimin töistä jotain</w:t>
      </w:r>
    </w:p>
    <w:p>
      <w:r>
        <w:rPr>
          <w:b/>
        </w:rPr>
        <w:t xml:space="preserve">Tulos</w:t>
      </w:r>
    </w:p>
    <w:p>
      <w:r>
        <w:t xml:space="preserve">Maria lensi jotain tiimille töistä</w:t>
      </w:r>
    </w:p>
    <w:p>
      <w:r>
        <w:rPr>
          <w:b/>
        </w:rPr>
        <w:t xml:space="preserve">Esimerkki 1.3955</w:t>
      </w:r>
    </w:p>
    <w:p>
      <w:r>
        <w:t xml:space="preserve">Linda maksoi miehelle jotain takaisin</w:t>
      </w:r>
    </w:p>
    <w:p>
      <w:r>
        <w:rPr>
          <w:b/>
        </w:rPr>
        <w:t xml:space="preserve">Tulos</w:t>
      </w:r>
    </w:p>
    <w:p>
      <w:r>
        <w:t xml:space="preserve">Linda maksoi jotain miehelle</w:t>
      </w:r>
    </w:p>
    <w:p>
      <w:r>
        <w:rPr>
          <w:b/>
        </w:rPr>
        <w:t xml:space="preserve">Esimerkki 1.3956</w:t>
      </w:r>
    </w:p>
    <w:p>
      <w:r>
        <w:t xml:space="preserve">Alice potkaisi häntä aseella</w:t>
      </w:r>
    </w:p>
    <w:p>
      <w:r>
        <w:rPr>
          <w:b/>
        </w:rPr>
        <w:t xml:space="preserve">Tulos</w:t>
      </w:r>
    </w:p>
    <w:p>
      <w:r>
        <w:t xml:space="preserve">Alice potkaisi aseen hänelle</w:t>
      </w:r>
    </w:p>
    <w:p>
      <w:r>
        <w:rPr>
          <w:b/>
        </w:rPr>
        <w:t xml:space="preserve">Esimerkki 1.3957</w:t>
      </w:r>
    </w:p>
    <w:p>
      <w:r>
        <w:t xml:space="preserve">Juan lainasi hänelle lauseen</w:t>
      </w:r>
    </w:p>
    <w:p>
      <w:r>
        <w:rPr>
          <w:b/>
        </w:rPr>
        <w:t xml:space="preserve">Tulos</w:t>
      </w:r>
    </w:p>
    <w:p>
      <w:r>
        <w:t xml:space="preserve">Juan lainasi hänelle lauseen</w:t>
      </w:r>
    </w:p>
    <w:p>
      <w:r>
        <w:rPr>
          <w:b/>
        </w:rPr>
        <w:t xml:space="preserve">Esimerkki 1.3958</w:t>
      </w:r>
    </w:p>
    <w:p>
      <w:r>
        <w:t xml:space="preserve">Bob kertoi miehelle tulokset</w:t>
      </w:r>
    </w:p>
    <w:p>
      <w:r>
        <w:rPr>
          <w:b/>
        </w:rPr>
        <w:t xml:space="preserve">Tulos</w:t>
      </w:r>
    </w:p>
    <w:p>
      <w:r>
        <w:t xml:space="preserve">Bob kertoi tulokset miehelle</w:t>
      </w:r>
    </w:p>
    <w:p>
      <w:r>
        <w:rPr>
          <w:b/>
        </w:rPr>
        <w:t xml:space="preserve">Esimerkki 1.3959</w:t>
      </w:r>
    </w:p>
    <w:p>
      <w:r>
        <w:t xml:space="preserve">John heitti miehelle pahvilaatikon</w:t>
      </w:r>
    </w:p>
    <w:p>
      <w:r>
        <w:rPr>
          <w:b/>
        </w:rPr>
        <w:t xml:space="preserve">Tulos</w:t>
      </w:r>
    </w:p>
    <w:p>
      <w:r>
        <w:t xml:space="preserve">John nosti laatikon miehelle</w:t>
      </w:r>
    </w:p>
    <w:p>
      <w:r>
        <w:rPr>
          <w:b/>
        </w:rPr>
        <w:t xml:space="preserve">Esimerkki 1.3960</w:t>
      </w:r>
    </w:p>
    <w:p>
      <w:r>
        <w:t xml:space="preserve">Juan vaihtoi miehelle ruokaa</w:t>
      </w:r>
    </w:p>
    <w:p>
      <w:r>
        <w:rPr>
          <w:b/>
        </w:rPr>
        <w:t xml:space="preserve">Tulos</w:t>
      </w:r>
    </w:p>
    <w:p>
      <w:r>
        <w:t xml:space="preserve">Juan vaihtoi ruokaa miehelle</w:t>
      </w:r>
    </w:p>
    <w:p>
      <w:r>
        <w:rPr>
          <w:b/>
        </w:rPr>
        <w:t xml:space="preserve">Esimerkki 1.3961</w:t>
      </w:r>
    </w:p>
    <w:p>
      <w:r>
        <w:t xml:space="preserve">John antoi naiselle jotain</w:t>
      </w:r>
    </w:p>
    <w:p>
      <w:r>
        <w:rPr>
          <w:b/>
        </w:rPr>
        <w:t xml:space="preserve">Tulos</w:t>
      </w:r>
    </w:p>
    <w:p>
      <w:r>
        <w:t xml:space="preserve">John antoi jotain naiselle</w:t>
      </w:r>
    </w:p>
    <w:p>
      <w:r>
        <w:rPr>
          <w:b/>
        </w:rPr>
        <w:t xml:space="preserve">Esimerkki 1.3962</w:t>
      </w:r>
    </w:p>
    <w:p>
      <w:r>
        <w:t xml:space="preserve">Juan välitti naiselle, jolla oli hattu päässään, jotain -</w:t>
      </w:r>
    </w:p>
    <w:p>
      <w:r>
        <w:rPr>
          <w:b/>
        </w:rPr>
        <w:t xml:space="preserve">Tulos</w:t>
      </w:r>
    </w:p>
    <w:p>
      <w:r>
        <w:t xml:space="preserve">Juan välitti jotain naiselle, jolla oli hattu päässään.</w:t>
      </w:r>
    </w:p>
    <w:p>
      <w:r>
        <w:rPr>
          <w:b/>
        </w:rPr>
        <w:t xml:space="preserve">Esimerkki 1.3963</w:t>
      </w:r>
    </w:p>
    <w:p>
      <w:r>
        <w:t xml:space="preserve">John kuljetti naiselle, jolla oli hattu päässään, tarvikkeita.</w:t>
      </w:r>
    </w:p>
    <w:p>
      <w:r>
        <w:rPr>
          <w:b/>
        </w:rPr>
        <w:t xml:space="preserve">Tulos</w:t>
      </w:r>
    </w:p>
    <w:p>
      <w:r>
        <w:t xml:space="preserve">John vei tarvikkeet naiselle, jolla oli hattu päässään.</w:t>
      </w:r>
    </w:p>
    <w:p>
      <w:r>
        <w:rPr>
          <w:b/>
        </w:rPr>
        <w:t xml:space="preserve">Esimerkki 1.3964</w:t>
      </w:r>
    </w:p>
    <w:p>
      <w:r>
        <w:t xml:space="preserve">Linda antoi naiselle töistä ehdotuksen, -</w:t>
      </w:r>
    </w:p>
    <w:p>
      <w:r>
        <w:rPr>
          <w:b/>
        </w:rPr>
        <w:t xml:space="preserve">Tulos</w:t>
      </w:r>
    </w:p>
    <w:p>
      <w:r>
        <w:t xml:space="preserve">Linda ehdotti naiselle työpaikalta, että hän olisi saanut tietää, -</w:t>
      </w:r>
    </w:p>
    <w:p>
      <w:r>
        <w:rPr>
          <w:b/>
        </w:rPr>
        <w:t xml:space="preserve">Esimerkki 1.3965</w:t>
      </w:r>
    </w:p>
    <w:p>
      <w:r>
        <w:t xml:space="preserve">Mary antoi töistä tulleelle naiselle karkkia, -</w:t>
      </w:r>
    </w:p>
    <w:p>
      <w:r>
        <w:rPr>
          <w:b/>
        </w:rPr>
        <w:t xml:space="preserve">Tulos</w:t>
      </w:r>
    </w:p>
    <w:p>
      <w:r>
        <w:t xml:space="preserve">Mary antoi karkkia naiselle, joka oli töistä tulossa, -</w:t>
      </w:r>
    </w:p>
    <w:p>
      <w:r>
        <w:rPr>
          <w:b/>
        </w:rPr>
        <w:t xml:space="preserve">Esimerkki 1.3966</w:t>
      </w:r>
    </w:p>
    <w:p>
      <w:r>
        <w:t xml:space="preserve">Maria pompotti naista, jolla oli hattu päässään jotakin.</w:t>
      </w:r>
    </w:p>
    <w:p>
      <w:r>
        <w:rPr>
          <w:b/>
        </w:rPr>
        <w:t xml:space="preserve">Tulos</w:t>
      </w:r>
    </w:p>
    <w:p>
      <w:r>
        <w:t xml:space="preserve">Maria pamautti jotain naiselle, jolla oli hattu päässään, -</w:t>
      </w:r>
    </w:p>
    <w:p>
      <w:r>
        <w:rPr>
          <w:b/>
        </w:rPr>
        <w:t xml:space="preserve">Esimerkki 1.3967</w:t>
      </w:r>
    </w:p>
    <w:p>
      <w:r>
        <w:t xml:space="preserve">Linda vei oppilaat bussilla</w:t>
      </w:r>
    </w:p>
    <w:p>
      <w:r>
        <w:rPr>
          <w:b/>
        </w:rPr>
        <w:t xml:space="preserve">Tulos</w:t>
      </w:r>
    </w:p>
    <w:p>
      <w:r>
        <w:t xml:space="preserve">Linda vei oppilaat sinne bussilla</w:t>
      </w:r>
    </w:p>
    <w:p>
      <w:r>
        <w:rPr>
          <w:b/>
        </w:rPr>
        <w:t xml:space="preserve">Esimerkki 1.3968</w:t>
      </w:r>
    </w:p>
    <w:p>
      <w:r>
        <w:t xml:space="preserve">Linda saarnasi heille totuutta</w:t>
      </w:r>
    </w:p>
    <w:p>
      <w:r>
        <w:rPr>
          <w:b/>
        </w:rPr>
        <w:t xml:space="preserve">Tulos</w:t>
      </w:r>
    </w:p>
    <w:p>
      <w:r>
        <w:t xml:space="preserve">Linda saarnasi heille totuutta</w:t>
      </w:r>
    </w:p>
    <w:p>
      <w:r>
        <w:rPr>
          <w:b/>
        </w:rPr>
        <w:t xml:space="preserve">Esimerkki 1.3969</w:t>
      </w:r>
    </w:p>
    <w:p>
      <w:r>
        <w:t xml:space="preserve">Mary testamenttasi hänelle muotokuvan</w:t>
      </w:r>
    </w:p>
    <w:p>
      <w:r>
        <w:rPr>
          <w:b/>
        </w:rPr>
        <w:t xml:space="preserve">Tulos</w:t>
      </w:r>
    </w:p>
    <w:p>
      <w:r>
        <w:t xml:space="preserve">Mary testamenttasi hänelle muotokuvan -</w:t>
      </w:r>
    </w:p>
    <w:p>
      <w:r>
        <w:rPr>
          <w:b/>
        </w:rPr>
        <w:t xml:space="preserve">Esimerkki 1.3970</w:t>
      </w:r>
    </w:p>
    <w:p>
      <w:r>
        <w:t xml:space="preserve">Maria julisti naiselle jotain</w:t>
      </w:r>
    </w:p>
    <w:p>
      <w:r>
        <w:rPr>
          <w:b/>
        </w:rPr>
        <w:t xml:space="preserve">Tulos</w:t>
      </w:r>
    </w:p>
    <w:p>
      <w:r>
        <w:t xml:space="preserve">Maria ilmoitti jotain naiselle</w:t>
      </w:r>
    </w:p>
    <w:p>
      <w:r>
        <w:rPr>
          <w:b/>
        </w:rPr>
        <w:t xml:space="preserve">Esimerkki 1.3971</w:t>
      </w:r>
    </w:p>
    <w:p>
      <w:r>
        <w:t xml:space="preserve">Juan laski naisen työstä ämpärin alas.</w:t>
      </w:r>
    </w:p>
    <w:p>
      <w:r>
        <w:rPr>
          <w:b/>
        </w:rPr>
        <w:t xml:space="preserve">Tulos</w:t>
      </w:r>
    </w:p>
    <w:p>
      <w:r>
        <w:t xml:space="preserve">Juan laski ämpärin naiselle töistä, -</w:t>
      </w:r>
    </w:p>
    <w:p>
      <w:r>
        <w:rPr>
          <w:b/>
        </w:rPr>
        <w:t xml:space="preserve">Esimerkki 1.3972</w:t>
      </w:r>
    </w:p>
    <w:p>
      <w:r>
        <w:t xml:space="preserve">Juan kuljetti joukkueelle jotain</w:t>
      </w:r>
    </w:p>
    <w:p>
      <w:r>
        <w:rPr>
          <w:b/>
        </w:rPr>
        <w:t xml:space="preserve">Tulos</w:t>
      </w:r>
    </w:p>
    <w:p>
      <w:r>
        <w:t xml:space="preserve">Juan toimitti jotain tiimille</w:t>
      </w:r>
    </w:p>
    <w:p>
      <w:r>
        <w:rPr>
          <w:b/>
        </w:rPr>
        <w:t xml:space="preserve">Esimerkki 1.3973</w:t>
      </w:r>
    </w:p>
    <w:p>
      <w:r>
        <w:t xml:space="preserve">John huusi eräälle naiselle töistä ohjeita</w:t>
      </w:r>
    </w:p>
    <w:p>
      <w:r>
        <w:rPr>
          <w:b/>
        </w:rPr>
        <w:t xml:space="preserve">Tulos</w:t>
      </w:r>
    </w:p>
    <w:p>
      <w:r>
        <w:t xml:space="preserve">John huusi ohjeita eräälle naiselle töistä -</w:t>
      </w:r>
    </w:p>
    <w:p>
      <w:r>
        <w:rPr>
          <w:b/>
        </w:rPr>
        <w:t xml:space="preserve">Esimerkki 1.3974</w:t>
      </w:r>
    </w:p>
    <w:p>
      <w:r>
        <w:t xml:space="preserve">Linda testamenttasi naiselle kuolinpesän</w:t>
      </w:r>
    </w:p>
    <w:p>
      <w:r>
        <w:rPr>
          <w:b/>
        </w:rPr>
        <w:t xml:space="preserve">Tulos</w:t>
      </w:r>
    </w:p>
    <w:p>
      <w:r>
        <w:t xml:space="preserve">Linda testamenttasi kuolinpesän naiselle.</w:t>
      </w:r>
    </w:p>
    <w:p>
      <w:r>
        <w:rPr>
          <w:b/>
        </w:rPr>
        <w:t xml:space="preserve">Esimerkki 1.3975</w:t>
      </w:r>
    </w:p>
    <w:p>
      <w:r>
        <w:t xml:space="preserve">Linda toimitti tiimin raportin</w:t>
      </w:r>
    </w:p>
    <w:p>
      <w:r>
        <w:rPr>
          <w:b/>
        </w:rPr>
        <w:t xml:space="preserve">Tulos</w:t>
      </w:r>
    </w:p>
    <w:p>
      <w:r>
        <w:t xml:space="preserve">Linda toimitti raportin ryhmälle</w:t>
      </w:r>
    </w:p>
    <w:p>
      <w:r>
        <w:rPr>
          <w:b/>
        </w:rPr>
        <w:t xml:space="preserve">Esimerkki 1.3976</w:t>
      </w:r>
    </w:p>
    <w:p>
      <w:r>
        <w:t xml:space="preserve">Michael näytti hänelle tanssiliikkeen</w:t>
      </w:r>
    </w:p>
    <w:p>
      <w:r>
        <w:rPr>
          <w:b/>
        </w:rPr>
        <w:t xml:space="preserve">Tulos</w:t>
      </w:r>
    </w:p>
    <w:p>
      <w:r>
        <w:t xml:space="preserve">Michael näytti tanssiliikkeen hänelle</w:t>
      </w:r>
    </w:p>
    <w:p>
      <w:r>
        <w:rPr>
          <w:b/>
        </w:rPr>
        <w:t xml:space="preserve">Esimerkki 1.3977</w:t>
      </w:r>
    </w:p>
    <w:p>
      <w:r>
        <w:t xml:space="preserve">Bob napsautti naiselle jotain</w:t>
      </w:r>
    </w:p>
    <w:p>
      <w:r>
        <w:rPr>
          <w:b/>
        </w:rPr>
        <w:t xml:space="preserve">Tulos</w:t>
      </w:r>
    </w:p>
    <w:p>
      <w:r>
        <w:t xml:space="preserve">Bob napsautti jotain naiselle</w:t>
      </w:r>
    </w:p>
    <w:p>
      <w:r>
        <w:rPr>
          <w:b/>
        </w:rPr>
        <w:t xml:space="preserve">Esimerkki 1.3978</w:t>
      </w:r>
    </w:p>
    <w:p>
      <w:r>
        <w:t xml:space="preserve">Linda tunnusti miehelle rikkomuksen, -</w:t>
      </w:r>
    </w:p>
    <w:p>
      <w:r>
        <w:rPr>
          <w:b/>
        </w:rPr>
        <w:t xml:space="preserve">Tulos</w:t>
      </w:r>
    </w:p>
    <w:p>
      <w:r>
        <w:t xml:space="preserve">Linda tunnusti rikkomuksen miehelle...</w:t>
      </w:r>
    </w:p>
    <w:p>
      <w:r>
        <w:rPr>
          <w:b/>
        </w:rPr>
        <w:t xml:space="preserve">Esimerkki 1.3979</w:t>
      </w:r>
    </w:p>
    <w:p>
      <w:r>
        <w:t xml:space="preserve">Mary löi naiselle kurvipallon -</w:t>
      </w:r>
    </w:p>
    <w:p>
      <w:r>
        <w:rPr>
          <w:b/>
        </w:rPr>
        <w:t xml:space="preserve">Tulos</w:t>
      </w:r>
    </w:p>
    <w:p>
      <w:r>
        <w:t xml:space="preserve">Mary löi kurvipallon naiselle, -</w:t>
      </w:r>
    </w:p>
    <w:p>
      <w:r>
        <w:rPr>
          <w:b/>
        </w:rPr>
        <w:t xml:space="preserve">Esimerkki 1.3980</w:t>
      </w:r>
    </w:p>
    <w:p>
      <w:r>
        <w:t xml:space="preserve">Michael paljasti naiselle tietoja</w:t>
      </w:r>
    </w:p>
    <w:p>
      <w:r>
        <w:rPr>
          <w:b/>
        </w:rPr>
        <w:t xml:space="preserve">Tulos</w:t>
      </w:r>
    </w:p>
    <w:p>
      <w:r>
        <w:t xml:space="preserve">Michael paljasti tietoja naiselle, joka oli kuollut.</w:t>
      </w:r>
    </w:p>
    <w:p>
      <w:r>
        <w:rPr>
          <w:b/>
        </w:rPr>
        <w:t xml:space="preserve">Esimerkki 1.3981</w:t>
      </w:r>
    </w:p>
    <w:p>
      <w:r>
        <w:t xml:space="preserve">Mary saneli miehelle, jolla oli hattu päässään, jotakin.</w:t>
      </w:r>
    </w:p>
    <w:p>
      <w:r>
        <w:rPr>
          <w:b/>
        </w:rPr>
        <w:t xml:space="preserve">Tulos</w:t>
      </w:r>
    </w:p>
    <w:p>
      <w:r>
        <w:t xml:space="preserve">Mary saneli jotain miehelle, jolla oli hattu päässään, -</w:t>
      </w:r>
    </w:p>
    <w:p>
      <w:r>
        <w:rPr>
          <w:b/>
        </w:rPr>
        <w:t xml:space="preserve">Esimerkki 1.3982</w:t>
      </w:r>
    </w:p>
    <w:p>
      <w:r>
        <w:t xml:space="preserve">Juan mutisi nainen, joka oli töistä huomautuksia.</w:t>
      </w:r>
    </w:p>
    <w:p>
      <w:r>
        <w:rPr>
          <w:b/>
        </w:rPr>
        <w:t xml:space="preserve">Tulos</w:t>
      </w:r>
    </w:p>
    <w:p>
      <w:r>
        <w:t xml:space="preserve">Juan mutisi huomautuksia naiselle, joka oli töistä tulossa.</w:t>
      </w:r>
    </w:p>
    <w:p>
      <w:r>
        <w:rPr>
          <w:b/>
        </w:rPr>
        <w:t xml:space="preserve">Esimerkki 1.3983</w:t>
      </w:r>
    </w:p>
    <w:p>
      <w:r>
        <w:t xml:space="preserve">Juan kertoi hänelle tarinan</w:t>
      </w:r>
    </w:p>
    <w:p>
      <w:r>
        <w:rPr>
          <w:b/>
        </w:rPr>
        <w:t xml:space="preserve">Tulos</w:t>
      </w:r>
    </w:p>
    <w:p>
      <w:r>
        <w:t xml:space="preserve">Juan kertoi hänelle tarinan</w:t>
      </w:r>
    </w:p>
    <w:p>
      <w:r>
        <w:rPr>
          <w:b/>
        </w:rPr>
        <w:t xml:space="preserve">Esimerkki 1.3984</w:t>
      </w:r>
    </w:p>
    <w:p>
      <w:r>
        <w:t xml:space="preserve">Mary johdotti miehelle jotain</w:t>
      </w:r>
    </w:p>
    <w:p>
      <w:r>
        <w:rPr>
          <w:b/>
        </w:rPr>
        <w:t xml:space="preserve">Tulos</w:t>
      </w:r>
    </w:p>
    <w:p>
      <w:r>
        <w:t xml:space="preserve">Mary johdotti jotain miehelle</w:t>
      </w:r>
    </w:p>
    <w:p>
      <w:r>
        <w:rPr>
          <w:b/>
        </w:rPr>
        <w:t xml:space="preserve">Esimerkki 1.3985</w:t>
      </w:r>
    </w:p>
    <w:p>
      <w:r>
        <w:t xml:space="preserve">Maria huusi hänelle nimen</w:t>
      </w:r>
    </w:p>
    <w:p>
      <w:r>
        <w:rPr>
          <w:b/>
        </w:rPr>
        <w:t xml:space="preserve">Tulos</w:t>
      </w:r>
    </w:p>
    <w:p>
      <w:r>
        <w:t xml:space="preserve">Maria huusi hänelle nimen</w:t>
      </w:r>
    </w:p>
    <w:p>
      <w:r>
        <w:rPr>
          <w:b/>
        </w:rPr>
        <w:t xml:space="preserve">Esimerkki 1.3986</w:t>
      </w:r>
    </w:p>
    <w:p>
      <w:r>
        <w:t xml:space="preserve">Bob twiittasi naiselle jotain</w:t>
      </w:r>
    </w:p>
    <w:p>
      <w:r>
        <w:rPr>
          <w:b/>
        </w:rPr>
        <w:t xml:space="preserve">Tulos</w:t>
      </w:r>
    </w:p>
    <w:p>
      <w:r>
        <w:t xml:space="preserve">Bob twiittasi jotain naiselle</w:t>
      </w:r>
    </w:p>
    <w:p>
      <w:r>
        <w:rPr>
          <w:b/>
        </w:rPr>
        <w:t xml:space="preserve">Esimerkki 1.3987</w:t>
      </w:r>
    </w:p>
    <w:p>
      <w:r>
        <w:t xml:space="preserve">Juan nosti miehelle, joka oli töistä, ämpärin -</w:t>
      </w:r>
    </w:p>
    <w:p>
      <w:r>
        <w:rPr>
          <w:b/>
        </w:rPr>
        <w:t xml:space="preserve">Tulos</w:t>
      </w:r>
    </w:p>
    <w:p>
      <w:r>
        <w:t xml:space="preserve">Juan nosti ämpärin miehelle, joka oli töistä tulossa.</w:t>
      </w:r>
    </w:p>
    <w:p>
      <w:r>
        <w:rPr>
          <w:b/>
        </w:rPr>
        <w:t xml:space="preserve">Esimerkki 1.3988</w:t>
      </w:r>
    </w:p>
    <w:p>
      <w:r>
        <w:t xml:space="preserve">Alice vuokrasi hattua käyttävälle miehelle kodin, -</w:t>
      </w:r>
    </w:p>
    <w:p>
      <w:r>
        <w:rPr>
          <w:b/>
        </w:rPr>
        <w:t xml:space="preserve">Tulos</w:t>
      </w:r>
    </w:p>
    <w:p>
      <w:r>
        <w:t xml:space="preserve">Alice vuokrasi kodin miehelle, jolla oli hattu päässään...</w:t>
      </w:r>
    </w:p>
    <w:p>
      <w:r>
        <w:rPr>
          <w:b/>
        </w:rPr>
        <w:t xml:space="preserve">Esimerkki 1.3989</w:t>
      </w:r>
    </w:p>
    <w:p>
      <w:r>
        <w:t xml:space="preserve">Maria sihisi miehelle vastauksen</w:t>
      </w:r>
    </w:p>
    <w:p>
      <w:r>
        <w:rPr>
          <w:b/>
        </w:rPr>
        <w:t xml:space="preserve">Tulos</w:t>
      </w:r>
    </w:p>
    <w:p>
      <w:r>
        <w:t xml:space="preserve">Maria sihisi vastauksen miehelle</w:t>
      </w:r>
    </w:p>
    <w:p>
      <w:r>
        <w:rPr>
          <w:b/>
        </w:rPr>
        <w:t xml:space="preserve">Esimerkki 1.3990</w:t>
      </w:r>
    </w:p>
    <w:p>
      <w:r>
        <w:t xml:space="preserve">Bob murahti mies töistä joitakin ohjeita, -</w:t>
      </w:r>
    </w:p>
    <w:p>
      <w:r>
        <w:rPr>
          <w:b/>
        </w:rPr>
        <w:t xml:space="preserve">Tulos</w:t>
      </w:r>
    </w:p>
    <w:p>
      <w:r>
        <w:t xml:space="preserve">Bob murahti joitain ohjeita miehelle töistä, -</w:t>
      </w:r>
    </w:p>
    <w:p>
      <w:r>
        <w:rPr>
          <w:b/>
        </w:rPr>
        <w:t xml:space="preserve">Esimerkki 1.3991</w:t>
      </w:r>
    </w:p>
    <w:p>
      <w:r>
        <w:t xml:space="preserve">Juan faksasi naiselle, jolla oli hattu päässään, kirjeen.</w:t>
      </w:r>
    </w:p>
    <w:p>
      <w:r>
        <w:rPr>
          <w:b/>
        </w:rPr>
        <w:t xml:space="preserve">Tulos</w:t>
      </w:r>
    </w:p>
    <w:p>
      <w:r>
        <w:t xml:space="preserve">Juan faksasi kirjeen naiselle, jolla oli hattu päässään, -</w:t>
      </w:r>
    </w:p>
    <w:p>
      <w:r>
        <w:rPr>
          <w:b/>
        </w:rPr>
        <w:t xml:space="preserve">Esimerkki 1.3992</w:t>
      </w:r>
    </w:p>
    <w:p>
      <w:r>
        <w:t xml:space="preserve">Michael esitteli hattua kantavalle naiselle jotain</w:t>
      </w:r>
    </w:p>
    <w:p>
      <w:r>
        <w:rPr>
          <w:b/>
        </w:rPr>
        <w:t xml:space="preserve">Tulos</w:t>
      </w:r>
    </w:p>
    <w:p>
      <w:r>
        <w:t xml:space="preserve">Michael esitteli jotain hattupäiselle naiselle.</w:t>
      </w:r>
    </w:p>
    <w:p>
      <w:r>
        <w:rPr>
          <w:b/>
        </w:rPr>
        <w:t xml:space="preserve">Esimerkki 1.3993</w:t>
      </w:r>
    </w:p>
    <w:p>
      <w:r>
        <w:t xml:space="preserve">Bob huusi hattumiehelle jotain</w:t>
      </w:r>
    </w:p>
    <w:p>
      <w:r>
        <w:rPr>
          <w:b/>
        </w:rPr>
        <w:t xml:space="preserve">Tulos</w:t>
      </w:r>
    </w:p>
    <w:p>
      <w:r>
        <w:t xml:space="preserve">Bob huusi jotain miehelle, jolla oli hattu, -</w:t>
      </w:r>
    </w:p>
    <w:p>
      <w:r>
        <w:rPr>
          <w:b/>
        </w:rPr>
        <w:t xml:space="preserve">Esimerkki 1.3994</w:t>
      </w:r>
    </w:p>
    <w:p>
      <w:r>
        <w:t xml:space="preserve">Maria delegoi miehelle, joka oli työstä vastuussa, -</w:t>
      </w:r>
    </w:p>
    <w:p>
      <w:r>
        <w:rPr>
          <w:b/>
        </w:rPr>
        <w:t xml:space="preserve">Tulos</w:t>
      </w:r>
    </w:p>
    <w:p>
      <w:r>
        <w:t xml:space="preserve">Maria siirsi vastuun miehelle, joka oli töistä tullut</w:t>
      </w:r>
    </w:p>
    <w:p>
      <w:r>
        <w:rPr>
          <w:b/>
        </w:rPr>
        <w:t xml:space="preserve">Esimerkki 1.3995</w:t>
      </w:r>
    </w:p>
    <w:p>
      <w:r>
        <w:t xml:space="preserve">Linda tiuskaisi hänelle ohjeita</w:t>
      </w:r>
    </w:p>
    <w:p>
      <w:r>
        <w:rPr>
          <w:b/>
        </w:rPr>
        <w:t xml:space="preserve">Tulos</w:t>
      </w:r>
    </w:p>
    <w:p>
      <w:r>
        <w:t xml:space="preserve">Linda räksytti hänelle ohjeita</w:t>
      </w:r>
    </w:p>
    <w:p>
      <w:r>
        <w:rPr>
          <w:b/>
        </w:rPr>
        <w:t xml:space="preserve">Esimerkki 1.3996</w:t>
      </w:r>
    </w:p>
    <w:p>
      <w:r>
        <w:t xml:space="preserve">Maria kirosi miehen</w:t>
      </w:r>
    </w:p>
    <w:p>
      <w:r>
        <w:rPr>
          <w:b/>
        </w:rPr>
        <w:t xml:space="preserve">Tulos</w:t>
      </w:r>
    </w:p>
    <w:p>
      <w:r>
        <w:t xml:space="preserve">Maria kirosi miehen...</w:t>
      </w:r>
    </w:p>
    <w:p>
      <w:r>
        <w:rPr>
          <w:b/>
        </w:rPr>
        <w:t xml:space="preserve">Esimerkki 1.3997</w:t>
      </w:r>
    </w:p>
    <w:p>
      <w:r>
        <w:t xml:space="preserve">Bob lauloi naiselle melodian</w:t>
      </w:r>
    </w:p>
    <w:p>
      <w:r>
        <w:rPr>
          <w:b/>
        </w:rPr>
        <w:t xml:space="preserve">Tulos</w:t>
      </w:r>
    </w:p>
    <w:p>
      <w:r>
        <w:t xml:space="preserve">Bob lauloi melodian naiselle...</w:t>
      </w:r>
    </w:p>
    <w:p>
      <w:r>
        <w:rPr>
          <w:b/>
        </w:rPr>
        <w:t xml:space="preserve">Esimerkki 1.3998</w:t>
      </w:r>
    </w:p>
    <w:p>
      <w:r>
        <w:t xml:space="preserve">Mary souti hänelle tavaroita</w:t>
      </w:r>
    </w:p>
    <w:p>
      <w:r>
        <w:rPr>
          <w:b/>
        </w:rPr>
        <w:t xml:space="preserve">Tulos</w:t>
      </w:r>
    </w:p>
    <w:p>
      <w:r>
        <w:t xml:space="preserve">Maria souti hänelle tavaroita</w:t>
      </w:r>
    </w:p>
    <w:p>
      <w:r>
        <w:rPr>
          <w:b/>
        </w:rPr>
        <w:t xml:space="preserve">Esimerkki 1.3999</w:t>
      </w:r>
    </w:p>
    <w:p>
      <w:r>
        <w:t xml:space="preserve">John heitti miehelle jotain</w:t>
      </w:r>
    </w:p>
    <w:p>
      <w:r>
        <w:rPr>
          <w:b/>
        </w:rPr>
        <w:t xml:space="preserve">Tulos</w:t>
      </w:r>
    </w:p>
    <w:p>
      <w:r>
        <w:t xml:space="preserve">John heitti jotain miehelle</w:t>
      </w:r>
    </w:p>
    <w:p>
      <w:r>
        <w:rPr>
          <w:b/>
        </w:rPr>
        <w:t xml:space="preserve">Esimerkki 1.4000</w:t>
      </w:r>
    </w:p>
    <w:p>
      <w:r>
        <w:t xml:space="preserve">John myönsi naiselle bonuksen</w:t>
      </w:r>
    </w:p>
    <w:p>
      <w:r>
        <w:rPr>
          <w:b/>
        </w:rPr>
        <w:t xml:space="preserve">Tulos</w:t>
      </w:r>
    </w:p>
    <w:p>
      <w:r>
        <w:t xml:space="preserve">John jakoi bonuksen naiselle</w:t>
      </w:r>
    </w:p>
    <w:p>
      <w:r>
        <w:rPr>
          <w:b/>
        </w:rPr>
        <w:t xml:space="preserve">Esimerkki 1.4001</w:t>
      </w:r>
    </w:p>
    <w:p>
      <w:r>
        <w:t xml:space="preserve">Juan myönsi erään naisen töistä erehdyksen</w:t>
      </w:r>
    </w:p>
    <w:p>
      <w:r>
        <w:rPr>
          <w:b/>
        </w:rPr>
        <w:t xml:space="preserve">Tulos</w:t>
      </w:r>
    </w:p>
    <w:p>
      <w:r>
        <w:t xml:space="preserve">Juan myönsi virheen eräälle työkaverilleen</w:t>
      </w:r>
    </w:p>
    <w:p>
      <w:r>
        <w:rPr>
          <w:b/>
        </w:rPr>
        <w:t xml:space="preserve">Esimerkki 1.4002</w:t>
      </w:r>
    </w:p>
    <w:p>
      <w:r>
        <w:t xml:space="preserve">Linda kantoi tiimille lääkkeitä</w:t>
      </w:r>
    </w:p>
    <w:p>
      <w:r>
        <w:rPr>
          <w:b/>
        </w:rPr>
        <w:t xml:space="preserve">Tulos</w:t>
      </w:r>
    </w:p>
    <w:p>
      <w:r>
        <w:t xml:space="preserve">Linda kantoi lääkkeitä tiimille</w:t>
      </w:r>
    </w:p>
    <w:p>
      <w:r>
        <w:rPr>
          <w:b/>
        </w:rPr>
        <w:t xml:space="preserve">Esimerkki 1.4003</w:t>
      </w:r>
    </w:p>
    <w:p>
      <w:r>
        <w:t xml:space="preserve">Bob toimitti hänelle ruokaa</w:t>
      </w:r>
    </w:p>
    <w:p>
      <w:r>
        <w:rPr>
          <w:b/>
        </w:rPr>
        <w:t xml:space="preserve">Tulos</w:t>
      </w:r>
    </w:p>
    <w:p>
      <w:r>
        <w:t xml:space="preserve">Bob toimitti ruoan hänelle</w:t>
      </w:r>
    </w:p>
    <w:p>
      <w:r>
        <w:rPr>
          <w:b/>
        </w:rPr>
        <w:t xml:space="preserve">Esimerkki 1.4004</w:t>
      </w:r>
    </w:p>
    <w:p>
      <w:r>
        <w:t xml:space="preserve">John antoi miehelle ruokaa</w:t>
      </w:r>
    </w:p>
    <w:p>
      <w:r>
        <w:rPr>
          <w:b/>
        </w:rPr>
        <w:t xml:space="preserve">Tulos</w:t>
      </w:r>
    </w:p>
    <w:p>
      <w:r>
        <w:t xml:space="preserve">John antoi miehelle ruokaa</w:t>
      </w:r>
    </w:p>
    <w:p>
      <w:r>
        <w:rPr>
          <w:b/>
        </w:rPr>
        <w:t xml:space="preserve">Esimerkki 1.4005</w:t>
      </w:r>
    </w:p>
    <w:p>
      <w:r>
        <w:t xml:space="preserve">Alice heitti hattua kantavalle naiselle jotain -</w:t>
      </w:r>
    </w:p>
    <w:p>
      <w:r>
        <w:rPr>
          <w:b/>
        </w:rPr>
        <w:t xml:space="preserve">Tulos</w:t>
      </w:r>
    </w:p>
    <w:p>
      <w:r>
        <w:t xml:space="preserve">Alice heitti jotain hattua käyttävälle naiselle, -</w:t>
      </w:r>
    </w:p>
    <w:p>
      <w:r>
        <w:rPr>
          <w:b/>
        </w:rPr>
        <w:t xml:space="preserve">Esimerkki 1.4006</w:t>
      </w:r>
    </w:p>
    <w:p>
      <w:r>
        <w:t xml:space="preserve">Maria nosti miehen välineeksi</w:t>
      </w:r>
    </w:p>
    <w:p>
      <w:r>
        <w:rPr>
          <w:b/>
        </w:rPr>
        <w:t xml:space="preserve">Tulos</w:t>
      </w:r>
    </w:p>
    <w:p>
      <w:r>
        <w:t xml:space="preserve">Maria nosti instrumentin miehelle</w:t>
      </w:r>
    </w:p>
    <w:p>
      <w:r>
        <w:rPr>
          <w:b/>
        </w:rPr>
        <w:t xml:space="preserve">Esimerkki 1.4007</w:t>
      </w:r>
    </w:p>
    <w:p>
      <w:r>
        <w:t xml:space="preserve">Juan sukkuloi tiimi työstä paketit -</w:t>
      </w:r>
    </w:p>
    <w:p>
      <w:r>
        <w:rPr>
          <w:b/>
        </w:rPr>
        <w:t xml:space="preserve">Tulos</w:t>
      </w:r>
    </w:p>
    <w:p>
      <w:r>
        <w:t xml:space="preserve">Juan kuljetti paketit työporukalle, joka oli töissä</w:t>
      </w:r>
    </w:p>
    <w:p>
      <w:r>
        <w:rPr>
          <w:b/>
        </w:rPr>
        <w:t xml:space="preserve">Esimerkki 1.4008</w:t>
      </w:r>
    </w:p>
    <w:p>
      <w:r>
        <w:t xml:space="preserve">John huusi naiselle ohjeet</w:t>
      </w:r>
    </w:p>
    <w:p>
      <w:r>
        <w:rPr>
          <w:b/>
        </w:rPr>
        <w:t xml:space="preserve">Tulos</w:t>
      </w:r>
    </w:p>
    <w:p>
      <w:r>
        <w:t xml:space="preserve">John huusi ohjeet naiselle</w:t>
      </w:r>
    </w:p>
    <w:p>
      <w:r>
        <w:rPr>
          <w:b/>
        </w:rPr>
        <w:t xml:space="preserve">Esimerkki 1.4009</w:t>
      </w:r>
    </w:p>
    <w:p>
      <w:r>
        <w:t xml:space="preserve">Maria sanoi hänelle sanat</w:t>
      </w:r>
    </w:p>
    <w:p>
      <w:r>
        <w:rPr>
          <w:b/>
        </w:rPr>
        <w:t xml:space="preserve">Tulos</w:t>
      </w:r>
    </w:p>
    <w:p>
      <w:r>
        <w:t xml:space="preserve">Maria sanoi hänelle sanat</w:t>
      </w:r>
    </w:p>
    <w:p>
      <w:r>
        <w:rPr>
          <w:b/>
        </w:rPr>
        <w:t xml:space="preserve">Esimerkki 1.4010</w:t>
      </w:r>
    </w:p>
    <w:p>
      <w:r>
        <w:t xml:space="preserve">Maria kuvaili häntä otsikoksi</w:t>
      </w:r>
    </w:p>
    <w:p>
      <w:r>
        <w:rPr>
          <w:b/>
        </w:rPr>
        <w:t xml:space="preserve">Tulos</w:t>
      </w:r>
    </w:p>
    <w:p>
      <w:r>
        <w:t xml:space="preserve">Maria kuvaili hänelle otsikkoa</w:t>
      </w:r>
    </w:p>
    <w:p>
      <w:r>
        <w:rPr>
          <w:b/>
        </w:rPr>
        <w:t xml:space="preserve">Esimerkki 1.4011</w:t>
      </w:r>
    </w:p>
    <w:p>
      <w:r>
        <w:t xml:space="preserve">Alice toimitti hattua käyttäneelle naiselle kansion, joka oli -</w:t>
      </w:r>
    </w:p>
    <w:p>
      <w:r>
        <w:rPr>
          <w:b/>
        </w:rPr>
        <w:t xml:space="preserve">Tulos</w:t>
      </w:r>
    </w:p>
    <w:p>
      <w:r>
        <w:t xml:space="preserve">Alice toimitti asiakirjan naiselle, jolla oli hattu päässään, -</w:t>
      </w:r>
    </w:p>
    <w:p>
      <w:r>
        <w:rPr>
          <w:b/>
        </w:rPr>
        <w:t xml:space="preserve">Esimerkki 1.4012</w:t>
      </w:r>
    </w:p>
    <w:p>
      <w:r>
        <w:t xml:space="preserve">Mary mainitsi miehelle jotain</w:t>
      </w:r>
    </w:p>
    <w:p>
      <w:r>
        <w:rPr>
          <w:b/>
        </w:rPr>
        <w:t xml:space="preserve">Tulos</w:t>
      </w:r>
    </w:p>
    <w:p>
      <w:r>
        <w:t xml:space="preserve">Mary mainitsi miehelle jotain</w:t>
      </w:r>
    </w:p>
    <w:p>
      <w:r>
        <w:rPr>
          <w:b/>
        </w:rPr>
        <w:t xml:space="preserve">Esimerkki 1.4013</w:t>
      </w:r>
    </w:p>
    <w:p>
      <w:r>
        <w:t xml:space="preserve">Maria palautti naiselle työstä jonkin verran valtaa</w:t>
      </w:r>
    </w:p>
    <w:p>
      <w:r>
        <w:rPr>
          <w:b/>
        </w:rPr>
        <w:t xml:space="preserve">Tulos</w:t>
      </w:r>
    </w:p>
    <w:p>
      <w:r>
        <w:t xml:space="preserve">Maria palautti hieman voimaa naiselle työstä.</w:t>
      </w:r>
    </w:p>
    <w:p>
      <w:r>
        <w:rPr>
          <w:b/>
        </w:rPr>
        <w:t xml:space="preserve">Esimerkki 1.4014</w:t>
      </w:r>
    </w:p>
    <w:p>
      <w:r>
        <w:t xml:space="preserve">Maria lauloi miehelle laulun</w:t>
      </w:r>
    </w:p>
    <w:p>
      <w:r>
        <w:rPr>
          <w:b/>
        </w:rPr>
        <w:t xml:space="preserve">Tulos</w:t>
      </w:r>
    </w:p>
    <w:p>
      <w:r>
        <w:t xml:space="preserve">Maria lauloi laulun miehelle</w:t>
      </w:r>
    </w:p>
    <w:p>
      <w:r>
        <w:rPr>
          <w:b/>
        </w:rPr>
        <w:t xml:space="preserve">Esimerkki 1.4015</w:t>
      </w:r>
    </w:p>
    <w:p>
      <w:r>
        <w:t xml:space="preserve">Juan otti naisen, jolla oli hattu, jotain</w:t>
      </w:r>
    </w:p>
    <w:p>
      <w:r>
        <w:rPr>
          <w:b/>
        </w:rPr>
        <w:t xml:space="preserve">Tulos</w:t>
      </w:r>
    </w:p>
    <w:p>
      <w:r>
        <w:t xml:space="preserve">Juan vei jotain hattupäiselle naiselle</w:t>
      </w:r>
    </w:p>
    <w:p>
      <w:r>
        <w:rPr>
          <w:b/>
        </w:rPr>
        <w:t xml:space="preserve">Esimerkki 1.4016</w:t>
      </w:r>
    </w:p>
    <w:p>
      <w:r>
        <w:t xml:space="preserve">Michael toimitti hänelle jotain</w:t>
      </w:r>
    </w:p>
    <w:p>
      <w:r>
        <w:rPr>
          <w:b/>
        </w:rPr>
        <w:t xml:space="preserve">Tulos</w:t>
      </w:r>
    </w:p>
    <w:p>
      <w:r>
        <w:t xml:space="preserve">Michael toimitti hänelle jotain</w:t>
      </w:r>
    </w:p>
    <w:p>
      <w:r>
        <w:rPr>
          <w:b/>
        </w:rPr>
        <w:t xml:space="preserve">Esimerkki 1.4017</w:t>
      </w:r>
    </w:p>
    <w:p>
      <w:r>
        <w:t xml:space="preserve">Juan näytti hänelle kaupungin</w:t>
      </w:r>
    </w:p>
    <w:p>
      <w:r>
        <w:rPr>
          <w:b/>
        </w:rPr>
        <w:t xml:space="preserve">Tulos</w:t>
      </w:r>
    </w:p>
    <w:p>
      <w:r>
        <w:t xml:space="preserve">Juan näytti kaupunkia hänelle</w:t>
      </w:r>
    </w:p>
    <w:p>
      <w:r>
        <w:rPr>
          <w:b/>
        </w:rPr>
        <w:t xml:space="preserve">Esimerkki 1.4018</w:t>
      </w:r>
    </w:p>
    <w:p>
      <w:r>
        <w:t xml:space="preserve">Maria antoi hänelle neuvoja</w:t>
      </w:r>
    </w:p>
    <w:p>
      <w:r>
        <w:rPr>
          <w:b/>
        </w:rPr>
        <w:t xml:space="preserve">Tulos</w:t>
      </w:r>
    </w:p>
    <w:p>
      <w:r>
        <w:t xml:space="preserve">Maria antoi hänelle neuvoja</w:t>
      </w:r>
    </w:p>
    <w:p>
      <w:r>
        <w:rPr>
          <w:b/>
        </w:rPr>
        <w:t xml:space="preserve">Esimerkki 1.4019</w:t>
      </w:r>
    </w:p>
    <w:p>
      <w:r>
        <w:t xml:space="preserve">Maria näytti miehelle kirjan</w:t>
      </w:r>
    </w:p>
    <w:p>
      <w:r>
        <w:rPr>
          <w:b/>
        </w:rPr>
        <w:t xml:space="preserve">Tulos</w:t>
      </w:r>
    </w:p>
    <w:p>
      <w:r>
        <w:t xml:space="preserve">Maria näytti kirjan miehelle</w:t>
      </w:r>
    </w:p>
    <w:p>
      <w:r>
        <w:rPr>
          <w:b/>
        </w:rPr>
        <w:t xml:space="preserve">Esimerkki 1.4020</w:t>
      </w:r>
    </w:p>
    <w:p>
      <w:r>
        <w:t xml:space="preserve">John kysyi mieheltä jotain</w:t>
      </w:r>
    </w:p>
    <w:p>
      <w:r>
        <w:rPr>
          <w:b/>
        </w:rPr>
        <w:t xml:space="preserve">Tulos</w:t>
      </w:r>
    </w:p>
    <w:p>
      <w:r>
        <w:t xml:space="preserve">John kysyi jotain mieheltä</w:t>
      </w:r>
    </w:p>
    <w:p>
      <w:r>
        <w:rPr>
          <w:b/>
        </w:rPr>
        <w:t xml:space="preserve">Esimerkki 1.4021</w:t>
      </w:r>
    </w:p>
    <w:p>
      <w:r>
        <w:t xml:space="preserve">Linda ajoi miehelle skootterin</w:t>
      </w:r>
    </w:p>
    <w:p>
      <w:r>
        <w:rPr>
          <w:b/>
        </w:rPr>
        <w:t xml:space="preserve">Tulos</w:t>
      </w:r>
    </w:p>
    <w:p>
      <w:r>
        <w:t xml:space="preserve">Linda ajoi skootterilla miehen luo.</w:t>
      </w:r>
    </w:p>
    <w:p>
      <w:r>
        <w:rPr>
          <w:b/>
        </w:rPr>
        <w:t xml:space="preserve">Esimerkki 1.4022</w:t>
      </w:r>
    </w:p>
    <w:p>
      <w:r>
        <w:t xml:space="preserve">Bob kuljetti naiselle laatikoita</w:t>
      </w:r>
    </w:p>
    <w:p>
      <w:r>
        <w:rPr>
          <w:b/>
        </w:rPr>
        <w:t xml:space="preserve">Tulos</w:t>
      </w:r>
    </w:p>
    <w:p>
      <w:r>
        <w:t xml:space="preserve">Bob kuljetti laatikoita naiselle</w:t>
      </w:r>
    </w:p>
    <w:p>
      <w:r>
        <w:rPr>
          <w:b/>
        </w:rPr>
        <w:t xml:space="preserve">Esimerkki 1.4023</w:t>
      </w:r>
    </w:p>
    <w:p>
      <w:r>
        <w:t xml:space="preserve">Maria opetti naiselle jotain</w:t>
      </w:r>
    </w:p>
    <w:p>
      <w:r>
        <w:rPr>
          <w:b/>
        </w:rPr>
        <w:t xml:space="preserve">Tulos</w:t>
      </w:r>
    </w:p>
    <w:p>
      <w:r>
        <w:t xml:space="preserve">Maria opetti jotain naiselle</w:t>
      </w:r>
    </w:p>
    <w:p>
      <w:r>
        <w:rPr>
          <w:b/>
        </w:rPr>
        <w:t xml:space="preserve">Esimerkki 1.4024</w:t>
      </w:r>
    </w:p>
    <w:p>
      <w:r>
        <w:t xml:space="preserve">Michael luki hattua käyttävälle miehelle artikkelin, -</w:t>
      </w:r>
    </w:p>
    <w:p>
      <w:r>
        <w:rPr>
          <w:b/>
        </w:rPr>
        <w:t xml:space="preserve">Tulos</w:t>
      </w:r>
    </w:p>
    <w:p>
      <w:r>
        <w:t xml:space="preserve">Michael luki artikkelin miehelle, jolla oli hattu päässään.</w:t>
      </w:r>
    </w:p>
    <w:p>
      <w:r>
        <w:rPr>
          <w:b/>
        </w:rPr>
        <w:t xml:space="preserve">Esimerkki 1.4025</w:t>
      </w:r>
    </w:p>
    <w:p>
      <w:r>
        <w:t xml:space="preserve">Bob ilmoitti hattua käyttävälle miehelle uusia tuloksia.</w:t>
      </w:r>
    </w:p>
    <w:p>
      <w:r>
        <w:rPr>
          <w:b/>
        </w:rPr>
        <w:t xml:space="preserve">Tulos</w:t>
      </w:r>
    </w:p>
    <w:p>
      <w:r>
        <w:t xml:space="preserve">Bob ilmoitti uusia tuloksia miehelle, jolla oli hattu päässään, -</w:t>
      </w:r>
    </w:p>
    <w:p>
      <w:r>
        <w:rPr>
          <w:b/>
        </w:rPr>
        <w:t xml:space="preserve">Esimerkki 1.4026</w:t>
      </w:r>
    </w:p>
    <w:p>
      <w:r>
        <w:t xml:space="preserve">Bob antoi eräälle naiselle neuvoja</w:t>
      </w:r>
    </w:p>
    <w:p>
      <w:r>
        <w:rPr>
          <w:b/>
        </w:rPr>
        <w:t xml:space="preserve">Tulos</w:t>
      </w:r>
    </w:p>
    <w:p>
      <w:r>
        <w:t xml:space="preserve">Bob antoi neuvoja eräälle naiselle töistä</w:t>
      </w:r>
    </w:p>
    <w:p>
      <w:r>
        <w:rPr>
          <w:b/>
        </w:rPr>
        <w:t xml:space="preserve">Esimerkki 1.4027</w:t>
      </w:r>
    </w:p>
    <w:p>
      <w:r>
        <w:t xml:space="preserve">Bob työnsi naiselle matkalaukun -</w:t>
      </w:r>
    </w:p>
    <w:p>
      <w:r>
        <w:rPr>
          <w:b/>
        </w:rPr>
        <w:t xml:space="preserve">Tulos</w:t>
      </w:r>
    </w:p>
    <w:p>
      <w:r>
        <w:t xml:space="preserve">Bob työnsi matkalaukun naiselle töistä.</w:t>
      </w:r>
    </w:p>
    <w:p>
      <w:r>
        <w:rPr>
          <w:b/>
        </w:rPr>
        <w:t xml:space="preserve">Esimerkki 1.4028</w:t>
      </w:r>
    </w:p>
    <w:p>
      <w:r>
        <w:t xml:space="preserve">Bob ajoi hänelle skootterin</w:t>
      </w:r>
    </w:p>
    <w:p>
      <w:r>
        <w:rPr>
          <w:b/>
        </w:rPr>
        <w:t xml:space="preserve">Tulos</w:t>
      </w:r>
    </w:p>
    <w:p>
      <w:r>
        <w:t xml:space="preserve">Bob ajoi skootterilla hänen luokseen</w:t>
      </w:r>
    </w:p>
    <w:p>
      <w:r>
        <w:rPr>
          <w:b/>
        </w:rPr>
        <w:t xml:space="preserve">Esimerkki 1.4029</w:t>
      </w:r>
    </w:p>
    <w:p>
      <w:r>
        <w:t xml:space="preserve">Alice suositteli hattupäiselle naiselle jotain</w:t>
      </w:r>
    </w:p>
    <w:p>
      <w:r>
        <w:rPr>
          <w:b/>
        </w:rPr>
        <w:t xml:space="preserve">Tulos</w:t>
      </w:r>
    </w:p>
    <w:p>
      <w:r>
        <w:t xml:space="preserve">Alice suositteli jotain hattupäiselle naiselle</w:t>
      </w:r>
    </w:p>
    <w:p>
      <w:r>
        <w:rPr>
          <w:b/>
        </w:rPr>
        <w:t xml:space="preserve">Esimerkki 1.4030</w:t>
      </w:r>
    </w:p>
    <w:p>
      <w:r>
        <w:t xml:space="preserve">Bob antoi töistä tulleelle miehelle keksejä, -</w:t>
      </w:r>
    </w:p>
    <w:p>
      <w:r>
        <w:rPr>
          <w:b/>
        </w:rPr>
        <w:t xml:space="preserve">Tulos</w:t>
      </w:r>
    </w:p>
    <w:p>
      <w:r>
        <w:t xml:space="preserve">Bob syötti keksejä miehelle, joka oli töistä tulossa.</w:t>
      </w:r>
    </w:p>
    <w:p>
      <w:r>
        <w:rPr>
          <w:b/>
        </w:rPr>
        <w:t xml:space="preserve">Esimerkki 1.4031</w:t>
      </w:r>
    </w:p>
    <w:p>
      <w:r>
        <w:t xml:space="preserve">Maria artikuloi miehen pisteen</w:t>
      </w:r>
    </w:p>
    <w:p>
      <w:r>
        <w:rPr>
          <w:b/>
        </w:rPr>
        <w:t xml:space="preserve">Tulos</w:t>
      </w:r>
    </w:p>
    <w:p>
      <w:r>
        <w:t xml:space="preserve">Maria artikuloi asiaa miehelle</w:t>
      </w:r>
    </w:p>
    <w:p>
      <w:r>
        <w:rPr>
          <w:b/>
        </w:rPr>
        <w:t xml:space="preserve">Esimerkki 1.4032</w:t>
      </w:r>
    </w:p>
    <w:p>
      <w:r>
        <w:t xml:space="preserve">Mikael ehdotti miehelle, joka oli töistä, että hän ehdotti -</w:t>
      </w:r>
    </w:p>
    <w:p>
      <w:r>
        <w:rPr>
          <w:b/>
        </w:rPr>
        <w:t xml:space="preserve">Tulos</w:t>
      </w:r>
    </w:p>
    <w:p>
      <w:r>
        <w:t xml:space="preserve">Michael ehdotti ehdotusta eräälle miehelle, joka oli töistä.</w:t>
      </w:r>
    </w:p>
    <w:p>
      <w:r>
        <w:rPr>
          <w:b/>
        </w:rPr>
        <w:t xml:space="preserve">Esimerkki 1.4033</w:t>
      </w:r>
    </w:p>
    <w:p>
      <w:r>
        <w:t xml:space="preserve">Johannes opetti miehelle jotain</w:t>
      </w:r>
    </w:p>
    <w:p>
      <w:r>
        <w:rPr>
          <w:b/>
        </w:rPr>
        <w:t xml:space="preserve">Tulos</w:t>
      </w:r>
    </w:p>
    <w:p>
      <w:r>
        <w:t xml:space="preserve">Johannes opetti miehelle jotain</w:t>
      </w:r>
    </w:p>
    <w:p>
      <w:r>
        <w:rPr>
          <w:b/>
        </w:rPr>
        <w:t xml:space="preserve">Esimerkki 1.4034</w:t>
      </w:r>
    </w:p>
    <w:p>
      <w:r>
        <w:t xml:space="preserve">Bob mainitsi miehen, jolla oli hattu päässään jotain -</w:t>
      </w:r>
    </w:p>
    <w:p>
      <w:r>
        <w:rPr>
          <w:b/>
        </w:rPr>
        <w:t xml:space="preserve">Tulos</w:t>
      </w:r>
    </w:p>
    <w:p>
      <w:r>
        <w:t xml:space="preserve">Bob mainitsi jotain miehelle, jolla oli hattu päässään, -</w:t>
      </w:r>
    </w:p>
    <w:p>
      <w:r>
        <w:rPr>
          <w:b/>
        </w:rPr>
        <w:t xml:space="preserve">Esimerkki 1.4035</w:t>
      </w:r>
    </w:p>
    <w:p>
      <w:r>
        <w:t xml:space="preserve">Linda laski hänelle ämpärin</w:t>
      </w:r>
    </w:p>
    <w:p>
      <w:r>
        <w:rPr>
          <w:b/>
        </w:rPr>
        <w:t xml:space="preserve">Tulos</w:t>
      </w:r>
    </w:p>
    <w:p>
      <w:r>
        <w:t xml:space="preserve">Linda laski ämpärin hänen luokseen</w:t>
      </w:r>
    </w:p>
    <w:p>
      <w:r>
        <w:rPr>
          <w:b/>
        </w:rPr>
        <w:t xml:space="preserve">Esimerkki 1.4036</w:t>
      </w:r>
    </w:p>
    <w:p>
      <w:r>
        <w:t xml:space="preserve">Juan raahasi hänelle laatikon</w:t>
      </w:r>
    </w:p>
    <w:p>
      <w:r>
        <w:rPr>
          <w:b/>
        </w:rPr>
        <w:t xml:space="preserve">Tulos</w:t>
      </w:r>
    </w:p>
    <w:p>
      <w:r>
        <w:t xml:space="preserve">Juan raahasi laatikon hänen luokseen</w:t>
      </w:r>
    </w:p>
    <w:p>
      <w:r>
        <w:rPr>
          <w:b/>
        </w:rPr>
        <w:t xml:space="preserve">Esimerkki 1.4037</w:t>
      </w:r>
    </w:p>
    <w:p>
      <w:r>
        <w:t xml:space="preserve">Michael liu'utti miehelle pallon</w:t>
      </w:r>
    </w:p>
    <w:p>
      <w:r>
        <w:rPr>
          <w:b/>
        </w:rPr>
        <w:t xml:space="preserve">Tulos</w:t>
      </w:r>
    </w:p>
    <w:p>
      <w:r>
        <w:t xml:space="preserve">Michael liu'utti pallon miehelle</w:t>
      </w:r>
    </w:p>
    <w:p>
      <w:r>
        <w:rPr>
          <w:b/>
        </w:rPr>
        <w:t xml:space="preserve">Esimerkki 1.4038</w:t>
      </w:r>
    </w:p>
    <w:p>
      <w:r>
        <w:t xml:space="preserve">Bob huusi naiselle ohjeita</w:t>
      </w:r>
    </w:p>
    <w:p>
      <w:r>
        <w:rPr>
          <w:b/>
        </w:rPr>
        <w:t xml:space="preserve">Tulos</w:t>
      </w:r>
    </w:p>
    <w:p>
      <w:r>
        <w:t xml:space="preserve">Bob huusi naiselle ohjeita</w:t>
      </w:r>
    </w:p>
    <w:p>
      <w:r>
        <w:rPr>
          <w:b/>
        </w:rPr>
        <w:t xml:space="preserve">Esimerkki 1.4039</w:t>
      </w:r>
    </w:p>
    <w:p>
      <w:r>
        <w:t xml:space="preserve">John karjui mies hattu päässään ohjeet</w:t>
      </w:r>
    </w:p>
    <w:p>
      <w:r>
        <w:rPr>
          <w:b/>
        </w:rPr>
        <w:t xml:space="preserve">Tulos</w:t>
      </w:r>
    </w:p>
    <w:p>
      <w:r>
        <w:t xml:space="preserve">John karjui ohjeet hattumiehelle.</w:t>
      </w:r>
    </w:p>
    <w:p>
      <w:r>
        <w:rPr>
          <w:b/>
        </w:rPr>
        <w:t xml:space="preserve">Esimerkki 1.4040</w:t>
      </w:r>
    </w:p>
    <w:p>
      <w:r>
        <w:t xml:space="preserve">Juan maksoi miehelle maksun</w:t>
      </w:r>
    </w:p>
    <w:p>
      <w:r>
        <w:rPr>
          <w:b/>
        </w:rPr>
        <w:t xml:space="preserve">Tulos</w:t>
      </w:r>
    </w:p>
    <w:p>
      <w:r>
        <w:t xml:space="preserve">Juan maksoi eräälle miehelle</w:t>
      </w:r>
    </w:p>
    <w:p>
      <w:r>
        <w:rPr>
          <w:b/>
        </w:rPr>
        <w:t xml:space="preserve">Esimerkki 1.4041</w:t>
      </w:r>
    </w:p>
    <w:p>
      <w:r>
        <w:t xml:space="preserve">Juan syötti naiselle päivällisen</w:t>
      </w:r>
    </w:p>
    <w:p>
      <w:r>
        <w:rPr>
          <w:b/>
        </w:rPr>
        <w:t xml:space="preserve">Tulos</w:t>
      </w:r>
    </w:p>
    <w:p>
      <w:r>
        <w:t xml:space="preserve">Juan syötti päivällisen naiselle</w:t>
      </w:r>
    </w:p>
    <w:p>
      <w:r>
        <w:rPr>
          <w:b/>
        </w:rPr>
        <w:t xml:space="preserve">Esimerkki 1.4042</w:t>
      </w:r>
    </w:p>
    <w:p>
      <w:r>
        <w:t xml:space="preserve">Mary käänsi miehelle jotain</w:t>
      </w:r>
    </w:p>
    <w:p>
      <w:r>
        <w:rPr>
          <w:b/>
        </w:rPr>
        <w:t xml:space="preserve">Tulos</w:t>
      </w:r>
    </w:p>
    <w:p>
      <w:r>
        <w:t xml:space="preserve">Mary näytti jotain miehelle</w:t>
      </w:r>
    </w:p>
    <w:p>
      <w:r>
        <w:rPr>
          <w:b/>
        </w:rPr>
        <w:t xml:space="preserve">Esimerkki 1.4043</w:t>
      </w:r>
    </w:p>
    <w:p>
      <w:r>
        <w:t xml:space="preserve">Juan näytti naiselle tanssiliikkeen</w:t>
      </w:r>
    </w:p>
    <w:p>
      <w:r>
        <w:rPr>
          <w:b/>
        </w:rPr>
        <w:t xml:space="preserve">Tulos</w:t>
      </w:r>
    </w:p>
    <w:p>
      <w:r>
        <w:t xml:space="preserve">Juan näytti tanssiliikkeen naiselle</w:t>
      </w:r>
    </w:p>
    <w:p>
      <w:r>
        <w:rPr>
          <w:b/>
        </w:rPr>
        <w:t xml:space="preserve">Esimerkki 1.4044</w:t>
      </w:r>
    </w:p>
    <w:p>
      <w:r>
        <w:t xml:space="preserve">Michael lahjoitti joukkueelle kirjan</w:t>
      </w:r>
    </w:p>
    <w:p>
      <w:r>
        <w:rPr>
          <w:b/>
        </w:rPr>
        <w:t xml:space="preserve">Tulos</w:t>
      </w:r>
    </w:p>
    <w:p>
      <w:r>
        <w:t xml:space="preserve">Michael lahjoitti kirjan tiimille, -</w:t>
      </w:r>
    </w:p>
    <w:p>
      <w:r>
        <w:rPr>
          <w:b/>
        </w:rPr>
        <w:t xml:space="preserve">Esimerkki 1.4045</w:t>
      </w:r>
    </w:p>
    <w:p>
      <w:r>
        <w:t xml:space="preserve">Juan potkaisi miestä aseella</w:t>
      </w:r>
    </w:p>
    <w:p>
      <w:r>
        <w:rPr>
          <w:b/>
        </w:rPr>
        <w:t xml:space="preserve">Tulos</w:t>
      </w:r>
    </w:p>
    <w:p>
      <w:r>
        <w:t xml:space="preserve">Juan potkaisi asetta miehelle</w:t>
      </w:r>
    </w:p>
    <w:p>
      <w:r>
        <w:rPr>
          <w:b/>
        </w:rPr>
        <w:t xml:space="preserve">Esimerkki 1.4046</w:t>
      </w:r>
    </w:p>
    <w:p>
      <w:r>
        <w:t xml:space="preserve">Maria palkitsi hattua käyttäneen miehen pokaalilla.</w:t>
      </w:r>
    </w:p>
    <w:p>
      <w:r>
        <w:rPr>
          <w:b/>
        </w:rPr>
        <w:t xml:space="preserve">Tulos</w:t>
      </w:r>
    </w:p>
    <w:p>
      <w:r>
        <w:t xml:space="preserve">Maria myönsi pokaalin miehelle, jolla oli hattu päässään, -</w:t>
      </w:r>
    </w:p>
    <w:p>
      <w:r>
        <w:rPr>
          <w:b/>
        </w:rPr>
        <w:t xml:space="preserve">Esimerkki 1.4047</w:t>
      </w:r>
    </w:p>
    <w:p>
      <w:r>
        <w:t xml:space="preserve">Bob vei töistä tulleelle naiselle keksin -</w:t>
      </w:r>
    </w:p>
    <w:p>
      <w:r>
        <w:rPr>
          <w:b/>
        </w:rPr>
        <w:t xml:space="preserve">Tulos</w:t>
      </w:r>
    </w:p>
    <w:p>
      <w:r>
        <w:t xml:space="preserve">Bob vei keksin eräälle naiselle, joka oli töistä tulossa.</w:t>
      </w:r>
    </w:p>
    <w:p>
      <w:r>
        <w:rPr>
          <w:b/>
        </w:rPr>
        <w:t xml:space="preserve">Esimerkki 1.4048</w:t>
      </w:r>
    </w:p>
    <w:p>
      <w:r>
        <w:t xml:space="preserve">Linda mainitsi naisen, joka oli töistä jotain -</w:t>
      </w:r>
    </w:p>
    <w:p>
      <w:r>
        <w:rPr>
          <w:b/>
        </w:rPr>
        <w:t xml:space="preserve">Tulos</w:t>
      </w:r>
    </w:p>
    <w:p>
      <w:r>
        <w:t xml:space="preserve">Linda mainitsi jotain naiselle, joka oli töistä, -</w:t>
      </w:r>
    </w:p>
    <w:p>
      <w:r>
        <w:rPr>
          <w:b/>
        </w:rPr>
        <w:t xml:space="preserve">Esimerkki 1.4049</w:t>
      </w:r>
    </w:p>
    <w:p>
      <w:r>
        <w:t xml:space="preserve">Maria tunnusti, että hattua käyttävä mies oli erehtynyt.</w:t>
      </w:r>
    </w:p>
    <w:p>
      <w:r>
        <w:rPr>
          <w:b/>
        </w:rPr>
        <w:t xml:space="preserve">Tulos</w:t>
      </w:r>
    </w:p>
    <w:p>
      <w:r>
        <w:t xml:space="preserve">Maria tunnusti virheen hattumiehelle.</w:t>
      </w:r>
    </w:p>
    <w:p>
      <w:r>
        <w:rPr>
          <w:b/>
        </w:rPr>
        <w:t xml:space="preserve">Esimerkki 1.4050</w:t>
      </w:r>
    </w:p>
    <w:p>
      <w:r>
        <w:t xml:space="preserve">Bob vinkui mies, joka oli yllään hattu kommentti</w:t>
      </w:r>
    </w:p>
    <w:p>
      <w:r>
        <w:rPr>
          <w:b/>
        </w:rPr>
        <w:t xml:space="preserve">Tulos</w:t>
      </w:r>
    </w:p>
    <w:p>
      <w:r>
        <w:t xml:space="preserve">Bob vinkkasi kommentin miehelle, jolla oli hattu päässään, -</w:t>
      </w:r>
    </w:p>
    <w:p>
      <w:r>
        <w:rPr>
          <w:b/>
        </w:rPr>
        <w:t xml:space="preserve">Esimerkki 1.4051</w:t>
      </w:r>
    </w:p>
    <w:p>
      <w:r>
        <w:t xml:space="preserve">Johannes piti heille saarnan</w:t>
      </w:r>
    </w:p>
    <w:p>
      <w:r>
        <w:rPr>
          <w:b/>
        </w:rPr>
        <w:t xml:space="preserve">Tulos</w:t>
      </w:r>
    </w:p>
    <w:p>
      <w:r>
        <w:t xml:space="preserve">Johannes piti heille saarnan</w:t>
      </w:r>
    </w:p>
    <w:p>
      <w:r>
        <w:rPr>
          <w:b/>
        </w:rPr>
        <w:t xml:space="preserve">Esimerkki 1.4052</w:t>
      </w:r>
    </w:p>
    <w:p>
      <w:r>
        <w:t xml:space="preserve">Juan kertoi töistä tulleelle naiselle uutisia.</w:t>
      </w:r>
    </w:p>
    <w:p>
      <w:r>
        <w:rPr>
          <w:b/>
        </w:rPr>
        <w:t xml:space="preserve">Tulos</w:t>
      </w:r>
    </w:p>
    <w:p>
      <w:r>
        <w:t xml:space="preserve">Juan kertoi uutisia eräälle naiselle, joka oli töistä...</w:t>
      </w:r>
    </w:p>
    <w:p>
      <w:r>
        <w:rPr>
          <w:b/>
        </w:rPr>
        <w:t xml:space="preserve">Esimerkki 1.4053</w:t>
      </w:r>
    </w:p>
    <w:p>
      <w:r>
        <w:t xml:space="preserve">John halusi naiselle jotain</w:t>
      </w:r>
    </w:p>
    <w:p>
      <w:r>
        <w:rPr>
          <w:b/>
        </w:rPr>
        <w:t xml:space="preserve">Tulos</w:t>
      </w:r>
    </w:p>
    <w:p>
      <w:r>
        <w:t xml:space="preserve">Johannes tahtoi jotain naiselle</w:t>
      </w:r>
    </w:p>
    <w:p>
      <w:r>
        <w:rPr>
          <w:b/>
        </w:rPr>
        <w:t xml:space="preserve">Esimerkki 1.4054</w:t>
      </w:r>
    </w:p>
    <w:p>
      <w:r>
        <w:t xml:space="preserve">Michael vihelsi eräälle naiselle töistä merkin...</w:t>
      </w:r>
    </w:p>
    <w:p>
      <w:r>
        <w:rPr>
          <w:b/>
        </w:rPr>
        <w:t xml:space="preserve">Tulos</w:t>
      </w:r>
    </w:p>
    <w:p>
      <w:r>
        <w:t xml:space="preserve">Michael vihelteli merkin naiselle töistä -</w:t>
      </w:r>
    </w:p>
    <w:p>
      <w:r>
        <w:rPr>
          <w:b/>
        </w:rPr>
        <w:t xml:space="preserve">Esimerkki 1.4055</w:t>
      </w:r>
    </w:p>
    <w:p>
      <w:r>
        <w:t xml:space="preserve">Bob veti miehelle korin</w:t>
      </w:r>
    </w:p>
    <w:p>
      <w:r>
        <w:rPr>
          <w:b/>
        </w:rPr>
        <w:t xml:space="preserve">Tulos</w:t>
      </w:r>
    </w:p>
    <w:p>
      <w:r>
        <w:t xml:space="preserve">Bob raahasi korin miehen luo</w:t>
      </w:r>
    </w:p>
    <w:p>
      <w:r>
        <w:rPr>
          <w:b/>
        </w:rPr>
        <w:t xml:space="preserve">Esimerkki 1.4056</w:t>
      </w:r>
    </w:p>
    <w:p>
      <w:r>
        <w:t xml:space="preserve">Juan mutisi hänelle jotain</w:t>
      </w:r>
    </w:p>
    <w:p>
      <w:r>
        <w:rPr>
          <w:b/>
        </w:rPr>
        <w:t xml:space="preserve">Tulos</w:t>
      </w:r>
    </w:p>
    <w:p>
      <w:r>
        <w:t xml:space="preserve">Juan mutisi hänelle jotain</w:t>
      </w:r>
    </w:p>
    <w:p>
      <w:r>
        <w:rPr>
          <w:b/>
        </w:rPr>
        <w:t xml:space="preserve">Esimerkki 1.4057</w:t>
      </w:r>
    </w:p>
    <w:p>
      <w:r>
        <w:t xml:space="preserve">Maria raahasi naisen työstä laatikon</w:t>
      </w:r>
    </w:p>
    <w:p>
      <w:r>
        <w:rPr>
          <w:b/>
        </w:rPr>
        <w:t xml:space="preserve">Tulos</w:t>
      </w:r>
    </w:p>
    <w:p>
      <w:r>
        <w:t xml:space="preserve">Mary raahasi laatikon eräälle naiselle töistä.</w:t>
      </w:r>
    </w:p>
    <w:p>
      <w:r>
        <w:rPr>
          <w:b/>
        </w:rPr>
        <w:t xml:space="preserve">Esimerkki 1.4058</w:t>
      </w:r>
    </w:p>
    <w:p>
      <w:r>
        <w:t xml:space="preserve">Maria maksoi naiselle rahaa takaisin</w:t>
      </w:r>
    </w:p>
    <w:p>
      <w:r>
        <w:rPr>
          <w:b/>
        </w:rPr>
        <w:t xml:space="preserve">Tulos</w:t>
      </w:r>
    </w:p>
    <w:p>
      <w:r>
        <w:t xml:space="preserve">Maria maksoi rahaa eräälle naiselle</w:t>
      </w:r>
    </w:p>
    <w:p>
      <w:r>
        <w:rPr>
          <w:b/>
        </w:rPr>
        <w:t xml:space="preserve">Esimerkki 1.4059</w:t>
      </w:r>
    </w:p>
    <w:p>
      <w:r>
        <w:t xml:space="preserve">Alice sujautti pallon hänelle</w:t>
      </w:r>
    </w:p>
    <w:p>
      <w:r>
        <w:rPr>
          <w:b/>
        </w:rPr>
        <w:t xml:space="preserve">Tulos</w:t>
      </w:r>
    </w:p>
    <w:p>
      <w:r>
        <w:t xml:space="preserve">Alice liu'utti pallon hänelle</w:t>
      </w:r>
    </w:p>
    <w:p>
      <w:r>
        <w:rPr>
          <w:b/>
        </w:rPr>
        <w:t xml:space="preserve">Esimerkki 1.4060</w:t>
      </w:r>
    </w:p>
    <w:p>
      <w:r>
        <w:t xml:space="preserve">John ulvoi naiselle laulun</w:t>
      </w:r>
    </w:p>
    <w:p>
      <w:r>
        <w:rPr>
          <w:b/>
        </w:rPr>
        <w:t xml:space="preserve">Tulos</w:t>
      </w:r>
    </w:p>
    <w:p>
      <w:r>
        <w:t xml:space="preserve">John ulvoi laulun naiselle</w:t>
      </w:r>
    </w:p>
    <w:p>
      <w:r>
        <w:rPr>
          <w:b/>
        </w:rPr>
        <w:t xml:space="preserve">Esimerkki 1.4061</w:t>
      </w:r>
    </w:p>
    <w:p>
      <w:r>
        <w:t xml:space="preserve">Mary vuokrasi naiselle, joka piti hattua, jotakin.</w:t>
      </w:r>
    </w:p>
    <w:p>
      <w:r>
        <w:rPr>
          <w:b/>
        </w:rPr>
        <w:t xml:space="preserve">Tulos</w:t>
      </w:r>
    </w:p>
    <w:p>
      <w:r>
        <w:t xml:space="preserve">Mary vuokrasi jotain naiselle, jolla oli hattu päässään.</w:t>
      </w:r>
    </w:p>
    <w:p>
      <w:r>
        <w:rPr>
          <w:b/>
        </w:rPr>
        <w:t xml:space="preserve">Esimerkki 1.4062</w:t>
      </w:r>
    </w:p>
    <w:p>
      <w:r>
        <w:t xml:space="preserve">Michael saneli hänelle jotain</w:t>
      </w:r>
    </w:p>
    <w:p>
      <w:r>
        <w:rPr>
          <w:b/>
        </w:rPr>
        <w:t xml:space="preserve">Tulos</w:t>
      </w:r>
    </w:p>
    <w:p>
      <w:r>
        <w:t xml:space="preserve">Michael saneli hänelle jotain</w:t>
      </w:r>
    </w:p>
    <w:p>
      <w:r>
        <w:rPr>
          <w:b/>
        </w:rPr>
        <w:t xml:space="preserve">Esimerkki 1.4063</w:t>
      </w:r>
    </w:p>
    <w:p>
      <w:r>
        <w:t xml:space="preserve">Alice toi hänelle pullon</w:t>
      </w:r>
    </w:p>
    <w:p>
      <w:r>
        <w:rPr>
          <w:b/>
        </w:rPr>
        <w:t xml:space="preserve">Tulos</w:t>
      </w:r>
    </w:p>
    <w:p>
      <w:r>
        <w:t xml:space="preserve">Alice kellutti pullon hänelle</w:t>
      </w:r>
    </w:p>
    <w:p>
      <w:r>
        <w:rPr>
          <w:b/>
        </w:rPr>
        <w:t xml:space="preserve">Esimerkki 1.4064</w:t>
      </w:r>
    </w:p>
    <w:p>
      <w:r>
        <w:t xml:space="preserve">Bob näytti naiselle jotain</w:t>
      </w:r>
    </w:p>
    <w:p>
      <w:r>
        <w:rPr>
          <w:b/>
        </w:rPr>
        <w:t xml:space="preserve">Tulos</w:t>
      </w:r>
    </w:p>
    <w:p>
      <w:r>
        <w:t xml:space="preserve">Bob näytti jotain naiselle</w:t>
      </w:r>
    </w:p>
    <w:p>
      <w:r>
        <w:rPr>
          <w:b/>
        </w:rPr>
        <w:t xml:space="preserve">Esimerkki 1.4065</w:t>
      </w:r>
    </w:p>
    <w:p>
      <w:r>
        <w:t xml:space="preserve">Bob välitti eräälle naiselle, joka oli töistä, viestin.</w:t>
      </w:r>
    </w:p>
    <w:p>
      <w:r>
        <w:rPr>
          <w:b/>
        </w:rPr>
        <w:t xml:space="preserve">Tulos</w:t>
      </w:r>
    </w:p>
    <w:p>
      <w:r>
        <w:t xml:space="preserve">Bob välitti viestin eräälle naiselle, joka oli töistä.</w:t>
      </w:r>
    </w:p>
    <w:p>
      <w:r>
        <w:rPr>
          <w:b/>
        </w:rPr>
        <w:t xml:space="preserve">Esimerkki 1.4066</w:t>
      </w:r>
    </w:p>
    <w:p>
      <w:r>
        <w:t xml:space="preserve">Linda myönsi miehelle työpaikan</w:t>
      </w:r>
    </w:p>
    <w:p>
      <w:r>
        <w:rPr>
          <w:b/>
        </w:rPr>
        <w:t xml:space="preserve">Tulos</w:t>
      </w:r>
    </w:p>
    <w:p>
      <w:r>
        <w:t xml:space="preserve">Linda myönsi työn miehelle</w:t>
      </w:r>
    </w:p>
    <w:p>
      <w:r>
        <w:rPr>
          <w:b/>
        </w:rPr>
        <w:t xml:space="preserve">Esimerkki 1.4067</w:t>
      </w:r>
    </w:p>
    <w:p>
      <w:r>
        <w:t xml:space="preserve">Alice mutisi miehelle huomautuksia</w:t>
      </w:r>
    </w:p>
    <w:p>
      <w:r>
        <w:rPr>
          <w:b/>
        </w:rPr>
        <w:t xml:space="preserve">Tulos</w:t>
      </w:r>
    </w:p>
    <w:p>
      <w:r>
        <w:t xml:space="preserve">Alice mutisi miehelle huomautuksen.</w:t>
      </w:r>
    </w:p>
    <w:p>
      <w:r>
        <w:rPr>
          <w:b/>
        </w:rPr>
        <w:t xml:space="preserve">Esimerkki 1.4068</w:t>
      </w:r>
    </w:p>
    <w:p>
      <w:r>
        <w:t xml:space="preserve">Linda nosti hänelle matkalaukun</w:t>
      </w:r>
    </w:p>
    <w:p>
      <w:r>
        <w:rPr>
          <w:b/>
        </w:rPr>
        <w:t xml:space="preserve">Tulos</w:t>
      </w:r>
    </w:p>
    <w:p>
      <w:r>
        <w:t xml:space="preserve">Linda nosti matkalaukun hänen luokseen</w:t>
      </w:r>
    </w:p>
    <w:p>
      <w:r>
        <w:rPr>
          <w:b/>
        </w:rPr>
        <w:t xml:space="preserve">Esimerkki 1.4069</w:t>
      </w:r>
    </w:p>
    <w:p>
      <w:r>
        <w:t xml:space="preserve">Bob antoi hattua käyttävälle naiselle keksin.</w:t>
      </w:r>
    </w:p>
    <w:p>
      <w:r>
        <w:rPr>
          <w:b/>
        </w:rPr>
        <w:t xml:space="preserve">Tulos</w:t>
      </w:r>
    </w:p>
    <w:p>
      <w:r>
        <w:t xml:space="preserve">Bob vei keksin naiselle, jolla oli hattu päässään, -</w:t>
      </w:r>
    </w:p>
    <w:p>
      <w:r>
        <w:rPr>
          <w:b/>
        </w:rPr>
        <w:t xml:space="preserve">Esimerkki 1.4070</w:t>
      </w:r>
    </w:p>
    <w:p>
      <w:r>
        <w:t xml:space="preserve">Alice lauloi naiselle rukouksen</w:t>
      </w:r>
    </w:p>
    <w:p>
      <w:r>
        <w:rPr>
          <w:b/>
        </w:rPr>
        <w:t xml:space="preserve">Tulos</w:t>
      </w:r>
    </w:p>
    <w:p>
      <w:r>
        <w:t xml:space="preserve">Alice lausui rukouksen naiselle</w:t>
      </w:r>
    </w:p>
    <w:p>
      <w:r>
        <w:rPr>
          <w:b/>
        </w:rPr>
        <w:t xml:space="preserve">Esimerkki 1.4071</w:t>
      </w:r>
    </w:p>
    <w:p>
      <w:r>
        <w:t xml:space="preserve">Maria huusi naisen nimeä</w:t>
      </w:r>
    </w:p>
    <w:p>
      <w:r>
        <w:rPr>
          <w:b/>
        </w:rPr>
        <w:t xml:space="preserve">Tulos</w:t>
      </w:r>
    </w:p>
    <w:p>
      <w:r>
        <w:t xml:space="preserve">Maria huusi nimen naiselle</w:t>
      </w:r>
    </w:p>
    <w:p>
      <w:r>
        <w:rPr>
          <w:b/>
        </w:rPr>
        <w:t xml:space="preserve">Esimerkki 1.4072</w:t>
      </w:r>
    </w:p>
    <w:p>
      <w:r>
        <w:t xml:space="preserve">John luovutti hänelle voiton</w:t>
      </w:r>
    </w:p>
    <w:p>
      <w:r>
        <w:rPr>
          <w:b/>
        </w:rPr>
        <w:t xml:space="preserve">Tulos</w:t>
      </w:r>
    </w:p>
    <w:p>
      <w:r>
        <w:t xml:space="preserve">John luovutti voiton hänelle</w:t>
      </w:r>
    </w:p>
    <w:p>
      <w:r>
        <w:rPr>
          <w:b/>
        </w:rPr>
        <w:t xml:space="preserve">Esimerkki 1.4073</w:t>
      </w:r>
    </w:p>
    <w:p>
      <w:r>
        <w:t xml:space="preserve">Maria huokaili nainen nimi</w:t>
      </w:r>
    </w:p>
    <w:p>
      <w:r>
        <w:rPr>
          <w:b/>
        </w:rPr>
        <w:t xml:space="preserve">Tulos</w:t>
      </w:r>
    </w:p>
    <w:p>
      <w:r>
        <w:t xml:space="preserve">Maria huusi nimen naiselle</w:t>
      </w:r>
    </w:p>
    <w:p>
      <w:r>
        <w:rPr>
          <w:b/>
        </w:rPr>
        <w:t xml:space="preserve">Esimerkki 1.4074</w:t>
      </w:r>
    </w:p>
    <w:p>
      <w:r>
        <w:t xml:space="preserve">Linda antoi miehelle jotain</w:t>
      </w:r>
    </w:p>
    <w:p>
      <w:r>
        <w:rPr>
          <w:b/>
        </w:rPr>
        <w:t xml:space="preserve">Tulos</w:t>
      </w:r>
    </w:p>
    <w:p>
      <w:r>
        <w:t xml:space="preserve">Linda antoi jotain miehelle</w:t>
      </w:r>
    </w:p>
    <w:p>
      <w:r>
        <w:rPr>
          <w:b/>
        </w:rPr>
        <w:t xml:space="preserve">Esimerkki 1.4075</w:t>
      </w:r>
    </w:p>
    <w:p>
      <w:r>
        <w:t xml:space="preserve">Linda murahti mies, joka oli töistä nimi</w:t>
      </w:r>
    </w:p>
    <w:p>
      <w:r>
        <w:rPr>
          <w:b/>
        </w:rPr>
        <w:t xml:space="preserve">Tulos</w:t>
      </w:r>
    </w:p>
    <w:p>
      <w:r>
        <w:t xml:space="preserve">Linda murahti nimeltä miehelle, joka oli töistä.</w:t>
      </w:r>
    </w:p>
    <w:p>
      <w:r>
        <w:rPr>
          <w:b/>
        </w:rPr>
        <w:t xml:space="preserve">Esimerkki 1.4076</w:t>
      </w:r>
    </w:p>
    <w:p>
      <w:r>
        <w:t xml:space="preserve">John palautti eräälle naiselle summan</w:t>
      </w:r>
    </w:p>
    <w:p>
      <w:r>
        <w:rPr>
          <w:b/>
        </w:rPr>
        <w:t xml:space="preserve">Tulos</w:t>
      </w:r>
    </w:p>
    <w:p>
      <w:r>
        <w:t xml:space="preserve">John palautti summan naiselle</w:t>
      </w:r>
    </w:p>
    <w:p>
      <w:r>
        <w:rPr>
          <w:b/>
        </w:rPr>
        <w:t xml:space="preserve">Esimerkki 1.4077</w:t>
      </w:r>
    </w:p>
    <w:p>
      <w:r>
        <w:t xml:space="preserve">Linda mutisi miehelle töistä ohjeet...</w:t>
      </w:r>
    </w:p>
    <w:p>
      <w:r>
        <w:rPr>
          <w:b/>
        </w:rPr>
        <w:t xml:space="preserve">Tulos</w:t>
      </w:r>
    </w:p>
    <w:p>
      <w:r>
        <w:t xml:space="preserve">Linda mutisi työmiehelle ohjeet, -</w:t>
      </w:r>
    </w:p>
    <w:p>
      <w:r>
        <w:rPr>
          <w:b/>
        </w:rPr>
        <w:t xml:space="preserve">Esimerkki 1.4078</w:t>
      </w:r>
    </w:p>
    <w:p>
      <w:r>
        <w:t xml:space="preserve">Linda testamenttasi hattua kantavalle naiselle suuren summan -</w:t>
      </w:r>
    </w:p>
    <w:p>
      <w:r>
        <w:rPr>
          <w:b/>
        </w:rPr>
        <w:t xml:space="preserve">Tulos</w:t>
      </w:r>
    </w:p>
    <w:p>
      <w:r>
        <w:t xml:space="preserve">Linda testamenttasi suuren summan hattua käyttävälle naiselle -</w:t>
      </w:r>
    </w:p>
    <w:p>
      <w:r>
        <w:rPr>
          <w:b/>
        </w:rPr>
        <w:t xml:space="preserve">Esimerkki 1.4079</w:t>
      </w:r>
    </w:p>
    <w:p>
      <w:r>
        <w:t xml:space="preserve">Linda vinkui miehelle, joka oli töistä hänen nimensä</w:t>
      </w:r>
    </w:p>
    <w:p>
      <w:r>
        <w:rPr>
          <w:b/>
        </w:rPr>
        <w:t xml:space="preserve">Tulos</w:t>
      </w:r>
    </w:p>
    <w:p>
      <w:r>
        <w:t xml:space="preserve">Linda vinkui nimensä miehelle, joka oli töistä.</w:t>
      </w:r>
    </w:p>
    <w:p>
      <w:r>
        <w:rPr>
          <w:b/>
        </w:rPr>
        <w:t xml:space="preserve">Esimerkki 1.4080</w:t>
      </w:r>
    </w:p>
    <w:p>
      <w:r>
        <w:t xml:space="preserve">Mikael hyssytteli naiselle, joka oli töistä vastauksen.</w:t>
      </w:r>
    </w:p>
    <w:p>
      <w:r>
        <w:rPr>
          <w:b/>
        </w:rPr>
        <w:t xml:space="preserve">Tulos</w:t>
      </w:r>
    </w:p>
    <w:p>
      <w:r>
        <w:t xml:space="preserve">Michael sihisi vastauksen naiselle, joka oli töistä.</w:t>
      </w:r>
    </w:p>
    <w:p>
      <w:r>
        <w:rPr>
          <w:b/>
        </w:rPr>
        <w:t xml:space="preserve">Esimerkki 1.4081</w:t>
      </w:r>
    </w:p>
    <w:p>
      <w:r>
        <w:t xml:space="preserve">Alice sanoi, että mies, joka oli töistä jotain</w:t>
      </w:r>
    </w:p>
    <w:p>
      <w:r>
        <w:rPr>
          <w:b/>
        </w:rPr>
        <w:t xml:space="preserve">Tulos</w:t>
      </w:r>
    </w:p>
    <w:p>
      <w:r>
        <w:t xml:space="preserve">Alice sanoi jotakin miehelle, joka oli töistä.</w:t>
      </w:r>
    </w:p>
    <w:p>
      <w:r>
        <w:rPr>
          <w:b/>
        </w:rPr>
        <w:t xml:space="preserve">Esimerkki 1.4082</w:t>
      </w:r>
    </w:p>
    <w:p>
      <w:r>
        <w:t xml:space="preserve">Juan näytti hänelle kuvan</w:t>
      </w:r>
    </w:p>
    <w:p>
      <w:r>
        <w:rPr>
          <w:b/>
        </w:rPr>
        <w:t xml:space="preserve">Tulos</w:t>
      </w:r>
    </w:p>
    <w:p>
      <w:r>
        <w:t xml:space="preserve">Juan näytti hänelle kuvan</w:t>
      </w:r>
    </w:p>
    <w:p>
      <w:r>
        <w:rPr>
          <w:b/>
        </w:rPr>
        <w:t xml:space="preserve">Esimerkki 1.4083</w:t>
      </w:r>
    </w:p>
    <w:p>
      <w:r>
        <w:t xml:space="preserve">Mikael uskoi naiselle työstä hierloomia.</w:t>
      </w:r>
    </w:p>
    <w:p>
      <w:r>
        <w:rPr>
          <w:b/>
        </w:rPr>
        <w:t xml:space="preserve">Tulos</w:t>
      </w:r>
    </w:p>
    <w:p>
      <w:r>
        <w:t xml:space="preserve">Michael uskoi hierloomansa eräälle naiselle, joka oli töissä -</w:t>
      </w:r>
    </w:p>
    <w:p>
      <w:r>
        <w:rPr>
          <w:b/>
        </w:rPr>
        <w:t xml:space="preserve">Esimerkki 1.4084</w:t>
      </w:r>
    </w:p>
    <w:p>
      <w:r>
        <w:t xml:space="preserve">Mikael möläytti naiselle, joka oli työohjeista.</w:t>
      </w:r>
    </w:p>
    <w:p>
      <w:r>
        <w:rPr>
          <w:b/>
        </w:rPr>
        <w:t xml:space="preserve">Tulos</w:t>
      </w:r>
    </w:p>
    <w:p>
      <w:r>
        <w:t xml:space="preserve">Michael huusi ohjeita naiselle, joka oli töistä tulossa.</w:t>
      </w:r>
    </w:p>
    <w:p>
      <w:r>
        <w:rPr>
          <w:b/>
        </w:rPr>
        <w:t xml:space="preserve">Esimerkki 1.4085</w:t>
      </w:r>
    </w:p>
    <w:p>
      <w:r>
        <w:t xml:space="preserve">Maria sirkutti hänelle ääniä</w:t>
      </w:r>
    </w:p>
    <w:p>
      <w:r>
        <w:rPr>
          <w:b/>
        </w:rPr>
        <w:t xml:space="preserve">Tulos</w:t>
      </w:r>
    </w:p>
    <w:p>
      <w:r>
        <w:t xml:space="preserve">Maria sirkutti hänelle jotain ääniä</w:t>
      </w:r>
    </w:p>
    <w:p>
      <w:r>
        <w:rPr>
          <w:b/>
        </w:rPr>
        <w:t xml:space="preserve">Esimerkki 1.4086</w:t>
      </w:r>
    </w:p>
    <w:p>
      <w:r>
        <w:t xml:space="preserve">Johannes nosti miehen, joka oli työstä ongelmaan</w:t>
      </w:r>
    </w:p>
    <w:p>
      <w:r>
        <w:rPr>
          <w:b/>
        </w:rPr>
        <w:t xml:space="preserve">Tulos</w:t>
      </w:r>
    </w:p>
    <w:p>
      <w:r>
        <w:t xml:space="preserve">John otti ongelman esille eräälle miehelle, joka oli töissä.</w:t>
      </w:r>
    </w:p>
    <w:p>
      <w:r>
        <w:rPr>
          <w:b/>
        </w:rPr>
        <w:t xml:space="preserve">Esimerkki 1.4087</w:t>
      </w:r>
    </w:p>
    <w:p>
      <w:r>
        <w:t xml:space="preserve">Michael luki miehelle viestin</w:t>
      </w:r>
    </w:p>
    <w:p>
      <w:r>
        <w:rPr>
          <w:b/>
        </w:rPr>
        <w:t xml:space="preserve">Tulos</w:t>
      </w:r>
    </w:p>
    <w:p>
      <w:r>
        <w:t xml:space="preserve">Michael luki miehelle viestin</w:t>
      </w:r>
    </w:p>
    <w:p>
      <w:r>
        <w:rPr>
          <w:b/>
        </w:rPr>
        <w:t xml:space="preserve">Esimerkki 1.4088</w:t>
      </w:r>
    </w:p>
    <w:p>
      <w:r>
        <w:t xml:space="preserve">Juan änkytti miehelle ajatuksen</w:t>
      </w:r>
    </w:p>
    <w:p>
      <w:r>
        <w:rPr>
          <w:b/>
        </w:rPr>
        <w:t xml:space="preserve">Tulos</w:t>
      </w:r>
    </w:p>
    <w:p>
      <w:r>
        <w:t xml:space="preserve">Juan änkytti ajatuksen miehelle</w:t>
      </w:r>
    </w:p>
    <w:p>
      <w:r>
        <w:rPr>
          <w:b/>
        </w:rPr>
        <w:t xml:space="preserve">Esimerkki 1.4089</w:t>
      </w:r>
    </w:p>
    <w:p>
      <w:r>
        <w:t xml:space="preserve">Juan pudotti hänelle kutsun</w:t>
      </w:r>
    </w:p>
    <w:p>
      <w:r>
        <w:rPr>
          <w:b/>
        </w:rPr>
        <w:t xml:space="preserve">Tulos</w:t>
      </w:r>
    </w:p>
    <w:p>
      <w:r>
        <w:t xml:space="preserve">Juan pudotti kutsun hänelle</w:t>
      </w:r>
    </w:p>
    <w:p>
      <w:r>
        <w:rPr>
          <w:b/>
        </w:rPr>
        <w:t xml:space="preserve">Esimerkki 1.4090</w:t>
      </w:r>
    </w:p>
    <w:p>
      <w:r>
        <w:t xml:space="preserve">Juan tarjosi miehelle jotain</w:t>
      </w:r>
    </w:p>
    <w:p>
      <w:r>
        <w:rPr>
          <w:b/>
        </w:rPr>
        <w:t xml:space="preserve">Tulos</w:t>
      </w:r>
    </w:p>
    <w:p>
      <w:r>
        <w:t xml:space="preserve">Juan tarjosi jotain miehelle</w:t>
      </w:r>
    </w:p>
    <w:p>
      <w:r>
        <w:rPr>
          <w:b/>
        </w:rPr>
        <w:t xml:space="preserve">Esimerkki 1.4091</w:t>
      </w:r>
    </w:p>
    <w:p>
      <w:r>
        <w:t xml:space="preserve">Bob huusi hänelle jotain</w:t>
      </w:r>
    </w:p>
    <w:p>
      <w:r>
        <w:rPr>
          <w:b/>
        </w:rPr>
        <w:t xml:space="preserve">Tulos</w:t>
      </w:r>
    </w:p>
    <w:p>
      <w:r>
        <w:t xml:space="preserve">Bob huusi hänelle jotain</w:t>
      </w:r>
    </w:p>
    <w:p>
      <w:r>
        <w:rPr>
          <w:b/>
        </w:rPr>
        <w:t xml:space="preserve">Esimerkki 1.4092</w:t>
      </w:r>
    </w:p>
    <w:p>
      <w:r>
        <w:t xml:space="preserve">Linda esitteli miehelle valokuvan</w:t>
      </w:r>
    </w:p>
    <w:p>
      <w:r>
        <w:rPr>
          <w:b/>
        </w:rPr>
        <w:t xml:space="preserve">Tulos</w:t>
      </w:r>
    </w:p>
    <w:p>
      <w:r>
        <w:t xml:space="preserve">Linda esitteli miehelle valokuvan</w:t>
      </w:r>
    </w:p>
    <w:p>
      <w:r>
        <w:rPr>
          <w:b/>
        </w:rPr>
        <w:t xml:space="preserve">Esimerkki 1.4093</w:t>
      </w:r>
    </w:p>
    <w:p>
      <w:r>
        <w:t xml:space="preserve">Mary halusi hattua kantavalle naiselle jotain</w:t>
      </w:r>
    </w:p>
    <w:p>
      <w:r>
        <w:rPr>
          <w:b/>
        </w:rPr>
        <w:t xml:space="preserve">Tulos</w:t>
      </w:r>
    </w:p>
    <w:p>
      <w:r>
        <w:t xml:space="preserve">Mary halusi jotain hattua käyttävälle naiselle -</w:t>
      </w:r>
    </w:p>
    <w:p>
      <w:r>
        <w:rPr>
          <w:b/>
        </w:rPr>
        <w:t xml:space="preserve">Esimerkki 1.4094</w:t>
      </w:r>
    </w:p>
    <w:p>
      <w:r>
        <w:t xml:space="preserve">Mikael antoi miehelle vastuun</w:t>
      </w:r>
    </w:p>
    <w:p>
      <w:r>
        <w:rPr>
          <w:b/>
        </w:rPr>
        <w:t xml:space="preserve">Tulos</w:t>
      </w:r>
    </w:p>
    <w:p>
      <w:r>
        <w:t xml:space="preserve">Mikael siirsi vastuun miehelle</w:t>
      </w:r>
    </w:p>
    <w:p>
      <w:r>
        <w:rPr>
          <w:b/>
        </w:rPr>
        <w:t xml:space="preserve">Esimerkki 1.4095</w:t>
      </w:r>
    </w:p>
    <w:p>
      <w:r>
        <w:t xml:space="preserve">Mikael lauloi miehelle melodian</w:t>
      </w:r>
    </w:p>
    <w:p>
      <w:r>
        <w:rPr>
          <w:b/>
        </w:rPr>
        <w:t xml:space="preserve">Tulos</w:t>
      </w:r>
    </w:p>
    <w:p>
      <w:r>
        <w:t xml:space="preserve">Mikael lauloi melodian miehelle</w:t>
      </w:r>
    </w:p>
    <w:p>
      <w:r>
        <w:rPr>
          <w:b/>
        </w:rPr>
        <w:t xml:space="preserve">Esimerkki 1.4096</w:t>
      </w:r>
    </w:p>
    <w:p>
      <w:r>
        <w:t xml:space="preserve">Mary soitti eräälle naiselle töistä ja sai viestin.</w:t>
      </w:r>
    </w:p>
    <w:p>
      <w:r>
        <w:rPr>
          <w:b/>
        </w:rPr>
        <w:t xml:space="preserve">Tulos</w:t>
      </w:r>
    </w:p>
    <w:p>
      <w:r>
        <w:t xml:space="preserve">Mary soitti viestin eräälle naiselle töistä.</w:t>
      </w:r>
    </w:p>
    <w:p>
      <w:r>
        <w:rPr>
          <w:b/>
        </w:rPr>
        <w:t xml:space="preserve">Esimerkki 1.4097</w:t>
      </w:r>
    </w:p>
    <w:p>
      <w:r>
        <w:t xml:space="preserve">Linda räksytti naisen ohjeita</w:t>
      </w:r>
    </w:p>
    <w:p>
      <w:r>
        <w:rPr>
          <w:b/>
        </w:rPr>
        <w:t xml:space="preserve">Tulos</w:t>
      </w:r>
    </w:p>
    <w:p>
      <w:r>
        <w:t xml:space="preserve">Linda räksytti ohjeita naiselle</w:t>
      </w:r>
    </w:p>
    <w:p>
      <w:r>
        <w:rPr>
          <w:b/>
        </w:rPr>
        <w:t xml:space="preserve">Esimerkki 1.4098</w:t>
      </w:r>
    </w:p>
    <w:p>
      <w:r>
        <w:t xml:space="preserve">Linda antoi naiselle asiakirjat</w:t>
      </w:r>
    </w:p>
    <w:p>
      <w:r>
        <w:rPr>
          <w:b/>
        </w:rPr>
        <w:t xml:space="preserve">Tulos</w:t>
      </w:r>
    </w:p>
    <w:p>
      <w:r>
        <w:t xml:space="preserve">Linda toimitti asiakirjat naiselle</w:t>
      </w:r>
    </w:p>
    <w:p>
      <w:r>
        <w:rPr>
          <w:b/>
        </w:rPr>
        <w:t xml:space="preserve">Esimerkki 1.4099</w:t>
      </w:r>
    </w:p>
    <w:p>
      <w:r>
        <w:t xml:space="preserve">Bob kiskoi hänelle korin</w:t>
      </w:r>
    </w:p>
    <w:p>
      <w:r>
        <w:rPr>
          <w:b/>
        </w:rPr>
        <w:t xml:space="preserve">Tulos</w:t>
      </w:r>
    </w:p>
    <w:p>
      <w:r>
        <w:t xml:space="preserve">Bob veti korin hänen luokseen</w:t>
      </w:r>
    </w:p>
    <w:p>
      <w:r>
        <w:rPr>
          <w:b/>
        </w:rPr>
        <w:t xml:space="preserve">Esimerkki 1.4100</w:t>
      </w:r>
    </w:p>
    <w:p>
      <w:r>
        <w:t xml:space="preserve">Mary kakisteli nainen, joka oli töistä joitakin ääniä</w:t>
      </w:r>
    </w:p>
    <w:p>
      <w:r>
        <w:rPr>
          <w:b/>
        </w:rPr>
        <w:t xml:space="preserve">Tulos</w:t>
      </w:r>
    </w:p>
    <w:p>
      <w:r>
        <w:t xml:space="preserve">Mary naureskeli jotain ääniä naiselle, joka oli töistä.</w:t>
      </w:r>
    </w:p>
    <w:p>
      <w:r>
        <w:rPr>
          <w:b/>
        </w:rPr>
        <w:t xml:space="preserve">Esimerkki 1.4101</w:t>
      </w:r>
    </w:p>
    <w:p>
      <w:r>
        <w:t xml:space="preserve">Alice nosti naisen työstä työkalun</w:t>
      </w:r>
    </w:p>
    <w:p>
      <w:r>
        <w:rPr>
          <w:b/>
        </w:rPr>
        <w:t xml:space="preserve">Tulos</w:t>
      </w:r>
    </w:p>
    <w:p>
      <w:r>
        <w:t xml:space="preserve">Alice nosti työkalun naiselle töistä.</w:t>
      </w:r>
    </w:p>
    <w:p>
      <w:r>
        <w:rPr>
          <w:b/>
        </w:rPr>
        <w:t xml:space="preserve">Esimerkki 1.4102</w:t>
      </w:r>
    </w:p>
    <w:p>
      <w:r>
        <w:t xml:space="preserve">Alice maksoi naiselle rahaa takaisin</w:t>
      </w:r>
    </w:p>
    <w:p>
      <w:r>
        <w:rPr>
          <w:b/>
        </w:rPr>
        <w:t xml:space="preserve">Tulos</w:t>
      </w:r>
    </w:p>
    <w:p>
      <w:r>
        <w:t xml:space="preserve">Alice maksoi naiselle rahaa takaisin</w:t>
      </w:r>
    </w:p>
    <w:p>
      <w:r>
        <w:rPr>
          <w:b/>
        </w:rPr>
        <w:t xml:space="preserve">Esimerkki 1.4103</w:t>
      </w:r>
    </w:p>
    <w:p>
      <w:r>
        <w:t xml:space="preserve">John ehdotti eräälle naiselle ideaa</w:t>
      </w:r>
    </w:p>
    <w:p>
      <w:r>
        <w:rPr>
          <w:b/>
        </w:rPr>
        <w:t xml:space="preserve">Tulos</w:t>
      </w:r>
    </w:p>
    <w:p>
      <w:r>
        <w:t xml:space="preserve">John ehdotti eräälle naiselle ideaa</w:t>
      </w:r>
    </w:p>
    <w:p>
      <w:r>
        <w:rPr>
          <w:b/>
        </w:rPr>
        <w:t xml:space="preserve">Esimerkki 1.4104</w:t>
      </w:r>
    </w:p>
    <w:p>
      <w:r>
        <w:t xml:space="preserve">Juan jodlasi hattua käyttävälle miehelle laulun.</w:t>
      </w:r>
    </w:p>
    <w:p>
      <w:r>
        <w:rPr>
          <w:b/>
        </w:rPr>
        <w:t xml:space="preserve">Tulos</w:t>
      </w:r>
    </w:p>
    <w:p>
      <w:r>
        <w:t xml:space="preserve">Juan jodlasi laulun miehelle, jolla oli hattu päässään, -</w:t>
      </w:r>
    </w:p>
    <w:p>
      <w:r>
        <w:rPr>
          <w:b/>
        </w:rPr>
        <w:t xml:space="preserve">Esimerkki 1.4105</w:t>
      </w:r>
    </w:p>
    <w:p>
      <w:r>
        <w:t xml:space="preserve">John laski hänelle jotain</w:t>
      </w:r>
    </w:p>
    <w:p>
      <w:r>
        <w:rPr>
          <w:b/>
        </w:rPr>
        <w:t xml:space="preserve">Tulos</w:t>
      </w:r>
    </w:p>
    <w:p>
      <w:r>
        <w:t xml:space="preserve">John laski jotain hänelle</w:t>
      </w:r>
    </w:p>
    <w:p>
      <w:r>
        <w:rPr>
          <w:b/>
        </w:rPr>
        <w:t xml:space="preserve">Esimerkki 1.4106</w:t>
      </w:r>
    </w:p>
    <w:p>
      <w:r>
        <w:t xml:space="preserve">Mary löi hattupäistä naista jalkapallolla</w:t>
      </w:r>
    </w:p>
    <w:p>
      <w:r>
        <w:rPr>
          <w:b/>
        </w:rPr>
        <w:t xml:space="preserve">Tulos</w:t>
      </w:r>
    </w:p>
    <w:p>
      <w:r>
        <w:t xml:space="preserve">Mary löi jalkapallon hattupäiselle naiselle -</w:t>
      </w:r>
    </w:p>
    <w:p>
      <w:r>
        <w:rPr>
          <w:b/>
        </w:rPr>
        <w:t xml:space="preserve">Esimerkki 1.4107</w:t>
      </w:r>
    </w:p>
    <w:p>
      <w:r>
        <w:t xml:space="preserve">Alice toimitti miehelle raportin</w:t>
      </w:r>
    </w:p>
    <w:p>
      <w:r>
        <w:rPr>
          <w:b/>
        </w:rPr>
        <w:t xml:space="preserve">Tulos</w:t>
      </w:r>
    </w:p>
    <w:p>
      <w:r>
        <w:t xml:space="preserve">Alice toimitti raportin miehelle</w:t>
      </w:r>
    </w:p>
    <w:p>
      <w:r>
        <w:rPr>
          <w:b/>
        </w:rPr>
        <w:t xml:space="preserve">Esimerkki 1.4108</w:t>
      </w:r>
    </w:p>
    <w:p>
      <w:r>
        <w:t xml:space="preserve">Johannes toimitti miehelle joitakin kirjoja</w:t>
      </w:r>
    </w:p>
    <w:p>
      <w:r>
        <w:rPr>
          <w:b/>
        </w:rPr>
        <w:t xml:space="preserve">Tulos</w:t>
      </w:r>
    </w:p>
    <w:p>
      <w:r>
        <w:t xml:space="preserve">Johannes toimitti miehelle joitakin kirjoja</w:t>
      </w:r>
    </w:p>
    <w:p>
      <w:r>
        <w:rPr>
          <w:b/>
        </w:rPr>
        <w:t xml:space="preserve">Esimerkki 1.4109</w:t>
      </w:r>
    </w:p>
    <w:p>
      <w:r>
        <w:t xml:space="preserve">Bob lahjoitti joukkueelle maalauksen</w:t>
      </w:r>
    </w:p>
    <w:p>
      <w:r>
        <w:rPr>
          <w:b/>
        </w:rPr>
        <w:t xml:space="preserve">Tulos</w:t>
      </w:r>
    </w:p>
    <w:p>
      <w:r>
        <w:t xml:space="preserve">Bob lahjoitti maalauksen joukkueelle</w:t>
      </w:r>
    </w:p>
    <w:p>
      <w:r>
        <w:rPr>
          <w:b/>
        </w:rPr>
        <w:t xml:space="preserve">Esimerkki 1.4110</w:t>
      </w:r>
    </w:p>
    <w:p>
      <w:r>
        <w:t xml:space="preserve">Bob kantoi miehelle, jolla oli hattu ja kynttilä.</w:t>
      </w:r>
    </w:p>
    <w:p>
      <w:r>
        <w:rPr>
          <w:b/>
        </w:rPr>
        <w:t xml:space="preserve">Tulos</w:t>
      </w:r>
    </w:p>
    <w:p>
      <w:r>
        <w:t xml:space="preserve">Bob kantoi kynttilää hattupäiselle miehelle.</w:t>
      </w:r>
    </w:p>
    <w:p>
      <w:r>
        <w:rPr>
          <w:b/>
        </w:rPr>
        <w:t xml:space="preserve">Esimerkki 1.4111</w:t>
      </w:r>
    </w:p>
    <w:p>
      <w:r>
        <w:t xml:space="preserve">Maria välitti hattua käyttävälle naiselle terveisiä -</w:t>
      </w:r>
    </w:p>
    <w:p>
      <w:r>
        <w:rPr>
          <w:b/>
        </w:rPr>
        <w:t xml:space="preserve">Tulos</w:t>
      </w:r>
    </w:p>
    <w:p>
      <w:r>
        <w:t xml:space="preserve">Maria välitti terveisiä hattua kantavalle naiselle, -</w:t>
      </w:r>
    </w:p>
    <w:p>
      <w:r>
        <w:rPr>
          <w:b/>
        </w:rPr>
        <w:t xml:space="preserve">Esimerkki 1.4112</w:t>
      </w:r>
    </w:p>
    <w:p>
      <w:r>
        <w:t xml:space="preserve">Michael kuljetti naisen, joka oli töistä ruokaa -</w:t>
      </w:r>
    </w:p>
    <w:p>
      <w:r>
        <w:rPr>
          <w:b/>
        </w:rPr>
        <w:t xml:space="preserve">Tulos</w:t>
      </w:r>
    </w:p>
    <w:p>
      <w:r>
        <w:t xml:space="preserve">Michael kuljetti ruokaa naiselle, joka oli töistä tulossa.</w:t>
      </w:r>
    </w:p>
    <w:p>
      <w:r>
        <w:rPr>
          <w:b/>
        </w:rPr>
        <w:t xml:space="preserve">Esimerkki 1.4113</w:t>
      </w:r>
    </w:p>
    <w:p>
      <w:r>
        <w:t xml:space="preserve">John ruokki miestä, jolla oli hattu päässään jotain...</w:t>
      </w:r>
    </w:p>
    <w:p>
      <w:r>
        <w:rPr>
          <w:b/>
        </w:rPr>
        <w:t xml:space="preserve">Tulos</w:t>
      </w:r>
    </w:p>
    <w:p>
      <w:r>
        <w:t xml:space="preserve">John syötti jotain miehelle, jolla oli hattu päässään, -</w:t>
      </w:r>
    </w:p>
    <w:p>
      <w:r>
        <w:rPr>
          <w:b/>
        </w:rPr>
        <w:t xml:space="preserve">Esimerkki 1.4114</w:t>
      </w:r>
    </w:p>
    <w:p>
      <w:r>
        <w:t xml:space="preserve">Linda mutisi mies, joka oli töistä vastauksen.</w:t>
      </w:r>
    </w:p>
    <w:p>
      <w:r>
        <w:rPr>
          <w:b/>
        </w:rPr>
        <w:t xml:space="preserve">Tulos</w:t>
      </w:r>
    </w:p>
    <w:p>
      <w:r>
        <w:t xml:space="preserve">Linda mutisi vastauksen miehelle, joka oli töistä tulossa.</w:t>
      </w:r>
    </w:p>
    <w:p>
      <w:r>
        <w:rPr>
          <w:b/>
        </w:rPr>
        <w:t xml:space="preserve">Esimerkki 1.4115</w:t>
      </w:r>
    </w:p>
    <w:p>
      <w:r>
        <w:t xml:space="preserve">Michael kertoi hänelle jotain</w:t>
      </w:r>
    </w:p>
    <w:p>
      <w:r>
        <w:rPr>
          <w:b/>
        </w:rPr>
        <w:t xml:space="preserve">Tulos</w:t>
      </w:r>
    </w:p>
    <w:p>
      <w:r>
        <w:t xml:space="preserve">Michael kertoi hänelle jotain</w:t>
      </w:r>
    </w:p>
    <w:p>
      <w:r>
        <w:rPr>
          <w:b/>
        </w:rPr>
        <w:t xml:space="preserve">Esimerkki 1.4116</w:t>
      </w:r>
    </w:p>
    <w:p>
      <w:r>
        <w:t xml:space="preserve">Linda ojensi hänelle kätensä</w:t>
      </w:r>
    </w:p>
    <w:p>
      <w:r>
        <w:rPr>
          <w:b/>
        </w:rPr>
        <w:t xml:space="preserve">Tulos</w:t>
      </w:r>
    </w:p>
    <w:p>
      <w:r>
        <w:t xml:space="preserve">Linda ojensi kätensä hänelle</w:t>
      </w:r>
    </w:p>
    <w:p>
      <w:r>
        <w:rPr>
          <w:b/>
        </w:rPr>
        <w:t xml:space="preserve">Esimerkki 1.4117</w:t>
      </w:r>
    </w:p>
    <w:p>
      <w:r>
        <w:t xml:space="preserve">Linda mutisi naiselle jäähyväiset...</w:t>
      </w:r>
    </w:p>
    <w:p>
      <w:r>
        <w:rPr>
          <w:b/>
        </w:rPr>
        <w:t xml:space="preserve">Tulos</w:t>
      </w:r>
    </w:p>
    <w:p>
      <w:r>
        <w:t xml:space="preserve">Linda mutisi jäähyväiset naiselle, -</w:t>
      </w:r>
    </w:p>
    <w:p>
      <w:r>
        <w:rPr>
          <w:b/>
        </w:rPr>
        <w:t xml:space="preserve">Esimerkki 1.4118</w:t>
      </w:r>
    </w:p>
    <w:p>
      <w:r>
        <w:t xml:space="preserve">Linda vihelteli naiselle laulun</w:t>
      </w:r>
    </w:p>
    <w:p>
      <w:r>
        <w:rPr>
          <w:b/>
        </w:rPr>
        <w:t xml:space="preserve">Tulos</w:t>
      </w:r>
    </w:p>
    <w:p>
      <w:r>
        <w:t xml:space="preserve">Linda vihelteli laulun naiselle</w:t>
      </w:r>
    </w:p>
    <w:p>
      <w:r>
        <w:rPr>
          <w:b/>
        </w:rPr>
        <w:t xml:space="preserve">Esimerkki 1.4119</w:t>
      </w:r>
    </w:p>
    <w:p>
      <w:r>
        <w:t xml:space="preserve">Juan ojensi naiselle lapun</w:t>
      </w:r>
    </w:p>
    <w:p>
      <w:r>
        <w:rPr>
          <w:b/>
        </w:rPr>
        <w:t xml:space="preserve">Tulos</w:t>
      </w:r>
    </w:p>
    <w:p>
      <w:r>
        <w:t xml:space="preserve">Juan sujautti viestin naiselle</w:t>
      </w:r>
    </w:p>
    <w:p>
      <w:r>
        <w:rPr>
          <w:b/>
        </w:rPr>
        <w:t xml:space="preserve">Esimerkki 1.4120</w:t>
      </w:r>
    </w:p>
    <w:p>
      <w:r>
        <w:t xml:space="preserve">John mutisi naiselle, joka oli töistä kotoisin nimen</w:t>
      </w:r>
    </w:p>
    <w:p>
      <w:r>
        <w:rPr>
          <w:b/>
        </w:rPr>
        <w:t xml:space="preserve">Tulos</w:t>
      </w:r>
    </w:p>
    <w:p>
      <w:r>
        <w:t xml:space="preserve">John mutisi nimen naiselle, joka oli töistä.</w:t>
      </w:r>
    </w:p>
    <w:p>
      <w:r>
        <w:rPr>
          <w:b/>
        </w:rPr>
        <w:t xml:space="preserve">Esimerkki 1.4121</w:t>
      </w:r>
    </w:p>
    <w:p>
      <w:r>
        <w:t xml:space="preserve">Mikael raahasi miehelle jalkatuen</w:t>
      </w:r>
    </w:p>
    <w:p>
      <w:r>
        <w:rPr>
          <w:b/>
        </w:rPr>
        <w:t xml:space="preserve">Tulos</w:t>
      </w:r>
    </w:p>
    <w:p>
      <w:r>
        <w:t xml:space="preserve">Michael raahasi jalkatukea miehelle</w:t>
      </w:r>
    </w:p>
    <w:p>
      <w:r>
        <w:rPr>
          <w:b/>
        </w:rPr>
        <w:t xml:space="preserve">Esimerkki 1.4122</w:t>
      </w:r>
    </w:p>
    <w:p>
      <w:r>
        <w:t xml:space="preserve">Juan huusi mies töistä ohjeet</w:t>
      </w:r>
    </w:p>
    <w:p>
      <w:r>
        <w:rPr>
          <w:b/>
        </w:rPr>
        <w:t xml:space="preserve">Tulos</w:t>
      </w:r>
    </w:p>
    <w:p>
      <w:r>
        <w:t xml:space="preserve">Juan huusi ohjeet miehelle töistä...</w:t>
      </w:r>
    </w:p>
    <w:p>
      <w:r>
        <w:rPr>
          <w:b/>
        </w:rPr>
        <w:t xml:space="preserve">Esimerkki 1.4123</w:t>
      </w:r>
    </w:p>
    <w:p>
      <w:r>
        <w:t xml:space="preserve">John murahti mies, joka oli työstä ohjeet</w:t>
      </w:r>
    </w:p>
    <w:p>
      <w:r>
        <w:rPr>
          <w:b/>
        </w:rPr>
        <w:t xml:space="preserve">Tulos</w:t>
      </w:r>
    </w:p>
    <w:p>
      <w:r>
        <w:t xml:space="preserve">John murahti ohjeet miehelle, joka oli töistä tullut</w:t>
      </w:r>
    </w:p>
    <w:p>
      <w:r>
        <w:rPr>
          <w:b/>
        </w:rPr>
        <w:t xml:space="preserve">Esimerkki 1.4124</w:t>
      </w:r>
    </w:p>
    <w:p>
      <w:r>
        <w:t xml:space="preserve">Maria eteni naiselle jotain</w:t>
      </w:r>
    </w:p>
    <w:p>
      <w:r>
        <w:rPr>
          <w:b/>
        </w:rPr>
        <w:t xml:space="preserve">Tulos</w:t>
      </w:r>
    </w:p>
    <w:p>
      <w:r>
        <w:t xml:space="preserve">Maria edisti jotain naiselle</w:t>
      </w:r>
    </w:p>
    <w:p>
      <w:r>
        <w:rPr>
          <w:b/>
        </w:rPr>
        <w:t xml:space="preserve">Esimerkki 1.4125</w:t>
      </w:r>
    </w:p>
    <w:p>
      <w:r>
        <w:t xml:space="preserve">Mary vuokrasi eräälle naiselle laitteita</w:t>
      </w:r>
    </w:p>
    <w:p>
      <w:r>
        <w:rPr>
          <w:b/>
        </w:rPr>
        <w:t xml:space="preserve">Tulos</w:t>
      </w:r>
    </w:p>
    <w:p>
      <w:r>
        <w:t xml:space="preserve">Mary vuokrasi joitakin laitteita naiselle, joka oli vuokrannut ne.</w:t>
      </w:r>
    </w:p>
    <w:p>
      <w:r>
        <w:rPr>
          <w:b/>
        </w:rPr>
        <w:t xml:space="preserve">Esimerkki 1.4126</w:t>
      </w:r>
    </w:p>
    <w:p>
      <w:r>
        <w:t xml:space="preserve">Maria korvasi hänelle summan</w:t>
      </w:r>
    </w:p>
    <w:p>
      <w:r>
        <w:rPr>
          <w:b/>
        </w:rPr>
        <w:t xml:space="preserve">Tulos</w:t>
      </w:r>
    </w:p>
    <w:p>
      <w:r>
        <w:t xml:space="preserve">Maria korvasi hänelle summan</w:t>
      </w:r>
    </w:p>
    <w:p>
      <w:r>
        <w:rPr>
          <w:b/>
        </w:rPr>
        <w:t xml:space="preserve">Esimerkki 1.4127</w:t>
      </w:r>
    </w:p>
    <w:p>
      <w:r>
        <w:t xml:space="preserve">Maria nosti naisen korin</w:t>
      </w:r>
    </w:p>
    <w:p>
      <w:r>
        <w:rPr>
          <w:b/>
        </w:rPr>
        <w:t xml:space="preserve">Tulos</w:t>
      </w:r>
    </w:p>
    <w:p>
      <w:r>
        <w:t xml:space="preserve">Maria nosti korin naiselle</w:t>
      </w:r>
    </w:p>
    <w:p>
      <w:r>
        <w:rPr>
          <w:b/>
        </w:rPr>
        <w:t xml:space="preserve">Esimerkki 1.4128</w:t>
      </w:r>
    </w:p>
    <w:p>
      <w:r>
        <w:t xml:space="preserve">Alice välitti miehelle sähköpostin, jossa hän kirjoitti</w:t>
      </w:r>
    </w:p>
    <w:p>
      <w:r>
        <w:rPr>
          <w:b/>
        </w:rPr>
        <w:t xml:space="preserve">Tulos</w:t>
      </w:r>
    </w:p>
    <w:p>
      <w:r>
        <w:t xml:space="preserve">Alice lähetti sähköpostin miehelle töistä...</w:t>
      </w:r>
    </w:p>
    <w:p>
      <w:r>
        <w:rPr>
          <w:b/>
        </w:rPr>
        <w:t xml:space="preserve">Esimerkki 1.4129</w:t>
      </w:r>
    </w:p>
    <w:p>
      <w:r>
        <w:t xml:space="preserve">Alice antoi miehelle määräajan</w:t>
      </w:r>
    </w:p>
    <w:p>
      <w:r>
        <w:rPr>
          <w:b/>
        </w:rPr>
        <w:t xml:space="preserve">Tulos</w:t>
      </w:r>
    </w:p>
    <w:p>
      <w:r>
        <w:t xml:space="preserve">Alice antoi miehelle määräajan</w:t>
      </w:r>
    </w:p>
    <w:p>
      <w:r>
        <w:rPr>
          <w:b/>
        </w:rPr>
        <w:t xml:space="preserve">Esimerkki 1.4130</w:t>
      </w:r>
    </w:p>
    <w:p>
      <w:r>
        <w:t xml:space="preserve">Alice vuokrasi hattua käyttävälle naiselle tilan, -</w:t>
      </w:r>
    </w:p>
    <w:p>
      <w:r>
        <w:rPr>
          <w:b/>
        </w:rPr>
        <w:t xml:space="preserve">Tulos</w:t>
      </w:r>
    </w:p>
    <w:p>
      <w:r>
        <w:t xml:space="preserve">Alice vuokrasi tilan naiselle, jolla oli hattu.</w:t>
      </w:r>
    </w:p>
    <w:p>
      <w:r>
        <w:rPr>
          <w:b/>
        </w:rPr>
        <w:t xml:space="preserve">Esimerkki 1.4131</w:t>
      </w:r>
    </w:p>
    <w:p>
      <w:r>
        <w:t xml:space="preserve">Juan änkytti mies pyynnön</w:t>
      </w:r>
    </w:p>
    <w:p>
      <w:r>
        <w:rPr>
          <w:b/>
        </w:rPr>
        <w:t xml:space="preserve">Tulos</w:t>
      </w:r>
    </w:p>
    <w:p>
      <w:r>
        <w:t xml:space="preserve">Juan änkytti pyynnön miehelle</w:t>
      </w:r>
    </w:p>
    <w:p>
      <w:r>
        <w:rPr>
          <w:b/>
        </w:rPr>
        <w:t xml:space="preserve">Esimerkki 1.4132</w:t>
      </w:r>
    </w:p>
    <w:p>
      <w:r>
        <w:t xml:space="preserve">Juan luovutti miehen työstä voiton</w:t>
      </w:r>
    </w:p>
    <w:p>
      <w:r>
        <w:rPr>
          <w:b/>
        </w:rPr>
        <w:t xml:space="preserve">Tulos</w:t>
      </w:r>
    </w:p>
    <w:p>
      <w:r>
        <w:t xml:space="preserve">Juan luovutti voiton työmiehelle, -</w:t>
      </w:r>
    </w:p>
    <w:p>
      <w:r>
        <w:rPr>
          <w:b/>
        </w:rPr>
        <w:t xml:space="preserve">Esimerkki 1.4133</w:t>
      </w:r>
    </w:p>
    <w:p>
      <w:r>
        <w:t xml:space="preserve">Mary jodlasi miehelle, joka oli töistä tulossa, jotain uutisia.</w:t>
      </w:r>
    </w:p>
    <w:p>
      <w:r>
        <w:rPr>
          <w:b/>
        </w:rPr>
        <w:t xml:space="preserve">Tulos</w:t>
      </w:r>
    </w:p>
    <w:p>
      <w:r>
        <w:t xml:space="preserve">Maria jodlasi uutisia miehelle, joka oli töistä tulossa.</w:t>
      </w:r>
    </w:p>
    <w:p>
      <w:r>
        <w:rPr>
          <w:b/>
        </w:rPr>
        <w:t xml:space="preserve">Esimerkki 1.4134</w:t>
      </w:r>
    </w:p>
    <w:p>
      <w:r>
        <w:t xml:space="preserve">Juan lähetti eräälle miehelle paketin</w:t>
      </w:r>
    </w:p>
    <w:p>
      <w:r>
        <w:rPr>
          <w:b/>
        </w:rPr>
        <w:t xml:space="preserve">Tulos</w:t>
      </w:r>
    </w:p>
    <w:p>
      <w:r>
        <w:t xml:space="preserve">Juan lähetti paketin eräälle miehelle töistä, -</w:t>
      </w:r>
    </w:p>
    <w:p>
      <w:r>
        <w:rPr>
          <w:b/>
        </w:rPr>
        <w:t xml:space="preserve">Esimerkki 1.4135</w:t>
      </w:r>
    </w:p>
    <w:p>
      <w:r>
        <w:t xml:space="preserve">Juan myönsi hänelle lippuja</w:t>
      </w:r>
    </w:p>
    <w:p>
      <w:r>
        <w:rPr>
          <w:b/>
        </w:rPr>
        <w:t xml:space="preserve">Tulos</w:t>
      </w:r>
    </w:p>
    <w:p>
      <w:r>
        <w:t xml:space="preserve">Juan myönsi hänelle lippuja</w:t>
      </w:r>
    </w:p>
    <w:p>
      <w:r>
        <w:rPr>
          <w:b/>
        </w:rPr>
        <w:t xml:space="preserve">Esimerkki 1.4136</w:t>
      </w:r>
    </w:p>
    <w:p>
      <w:r>
        <w:t xml:space="preserve">Alice lähetti radiolla miehelle, joka oli töistä tulleita ohjeita.</w:t>
      </w:r>
    </w:p>
    <w:p>
      <w:r>
        <w:rPr>
          <w:b/>
        </w:rPr>
        <w:t xml:space="preserve">Tulos</w:t>
      </w:r>
    </w:p>
    <w:p>
      <w:r>
        <w:t xml:space="preserve">Alice lähetti radiolla ohjeet miehelle, joka oli töistä.</w:t>
      </w:r>
    </w:p>
    <w:p>
      <w:r>
        <w:rPr>
          <w:b/>
        </w:rPr>
        <w:t xml:space="preserve">Esimerkki 1.4137</w:t>
      </w:r>
    </w:p>
    <w:p>
      <w:r>
        <w:t xml:space="preserve">Juan antoi hänelle jotain</w:t>
      </w:r>
    </w:p>
    <w:p>
      <w:r>
        <w:rPr>
          <w:b/>
        </w:rPr>
        <w:t xml:space="preserve">Tulos</w:t>
      </w:r>
    </w:p>
    <w:p>
      <w:r>
        <w:t xml:space="preserve">Juan antoi hänelle jotain</w:t>
      </w:r>
    </w:p>
    <w:p>
      <w:r>
        <w:rPr>
          <w:b/>
        </w:rPr>
        <w:t xml:space="preserve">Esimerkki 1.4138</w:t>
      </w:r>
    </w:p>
    <w:p>
      <w:r>
        <w:t xml:space="preserve">Alice palautti miehelle summan</w:t>
      </w:r>
    </w:p>
    <w:p>
      <w:r>
        <w:rPr>
          <w:b/>
        </w:rPr>
        <w:t xml:space="preserve">Tulos</w:t>
      </w:r>
    </w:p>
    <w:p>
      <w:r>
        <w:t xml:space="preserve">Alice palautti summan miehelle</w:t>
      </w:r>
    </w:p>
    <w:p>
      <w:r>
        <w:rPr>
          <w:b/>
        </w:rPr>
        <w:t xml:space="preserve">Esimerkki 1.4139</w:t>
      </w:r>
    </w:p>
    <w:p>
      <w:r>
        <w:t xml:space="preserve">Alice katapultoi naisen töistä pallon -</w:t>
      </w:r>
    </w:p>
    <w:p>
      <w:r>
        <w:rPr>
          <w:b/>
        </w:rPr>
        <w:t xml:space="preserve">Tulos</w:t>
      </w:r>
    </w:p>
    <w:p>
      <w:r>
        <w:t xml:space="preserve">Alice heitti pallon eräälle naiselle, joka oli töissä -</w:t>
      </w:r>
    </w:p>
    <w:p>
      <w:r>
        <w:rPr>
          <w:b/>
        </w:rPr>
        <w:t xml:space="preserve">Esimerkki 1.4140</w:t>
      </w:r>
    </w:p>
    <w:p>
      <w:r>
        <w:t xml:space="preserve">Alice vei tiimille joitakin välineitä</w:t>
      </w:r>
    </w:p>
    <w:p>
      <w:r>
        <w:rPr>
          <w:b/>
        </w:rPr>
        <w:t xml:space="preserve">Tulos</w:t>
      </w:r>
    </w:p>
    <w:p>
      <w:r>
        <w:t xml:space="preserve">Alice toimitti joitakin instrumentteja tiimille -</w:t>
      </w:r>
    </w:p>
    <w:p>
      <w:r>
        <w:rPr>
          <w:b/>
        </w:rPr>
        <w:t xml:space="preserve">Esimerkki 1.4141</w:t>
      </w:r>
    </w:p>
    <w:p>
      <w:r>
        <w:t xml:space="preserve">Juan sujautti miehelle jotain</w:t>
      </w:r>
    </w:p>
    <w:p>
      <w:r>
        <w:rPr>
          <w:b/>
        </w:rPr>
        <w:t xml:space="preserve">Tulos</w:t>
      </w:r>
    </w:p>
    <w:p>
      <w:r>
        <w:t xml:space="preserve">Juan hiipi jotain miehelle</w:t>
      </w:r>
    </w:p>
    <w:p>
      <w:r>
        <w:rPr>
          <w:b/>
        </w:rPr>
        <w:t xml:space="preserve">Esimerkki 1.4142</w:t>
      </w:r>
    </w:p>
    <w:p>
      <w:r>
        <w:t xml:space="preserve">Maria sanoi miehelle rukouksen</w:t>
      </w:r>
    </w:p>
    <w:p>
      <w:r>
        <w:rPr>
          <w:b/>
        </w:rPr>
        <w:t xml:space="preserve">Tulos</w:t>
      </w:r>
    </w:p>
    <w:p>
      <w:r>
        <w:t xml:space="preserve">Maria sanoi rukouksen miehelle</w:t>
      </w:r>
    </w:p>
    <w:p>
      <w:r>
        <w:rPr>
          <w:b/>
        </w:rPr>
        <w:t xml:space="preserve">Esimerkki 1.4143</w:t>
      </w:r>
    </w:p>
    <w:p>
      <w:r>
        <w:t xml:space="preserve">Maria nosti naisen, joka oli työstä ongelmaan</w:t>
      </w:r>
    </w:p>
    <w:p>
      <w:r>
        <w:rPr>
          <w:b/>
        </w:rPr>
        <w:t xml:space="preserve">Tulos</w:t>
      </w:r>
    </w:p>
    <w:p>
      <w:r>
        <w:t xml:space="preserve">Maria otti ongelman esille naiselle, joka oli töistä tulossa.</w:t>
      </w:r>
    </w:p>
    <w:p>
      <w:r>
        <w:rPr>
          <w:b/>
        </w:rPr>
        <w:t xml:space="preserve">Esimerkki 1.4144</w:t>
      </w:r>
    </w:p>
    <w:p>
      <w:r>
        <w:t xml:space="preserve">Juan antoi heille huopia</w:t>
      </w:r>
    </w:p>
    <w:p>
      <w:r>
        <w:rPr>
          <w:b/>
        </w:rPr>
        <w:t xml:space="preserve">Tulos</w:t>
      </w:r>
    </w:p>
    <w:p>
      <w:r>
        <w:t xml:space="preserve">Juan antoi heille huopia</w:t>
      </w:r>
    </w:p>
    <w:p>
      <w:r>
        <w:rPr>
          <w:b/>
        </w:rPr>
        <w:t xml:space="preserve">Esimerkki 1.4145</w:t>
      </w:r>
    </w:p>
    <w:p>
      <w:r>
        <w:t xml:space="preserve">Linda pudotti eräälle naiselle työpaikalta kutsun</w:t>
      </w:r>
    </w:p>
    <w:p>
      <w:r>
        <w:rPr>
          <w:b/>
        </w:rPr>
        <w:t xml:space="preserve">Tulos</w:t>
      </w:r>
    </w:p>
    <w:p>
      <w:r>
        <w:t xml:space="preserve">Linda jätti kutsun eräälle naiselle töistä</w:t>
      </w:r>
    </w:p>
    <w:p>
      <w:r>
        <w:rPr>
          <w:b/>
        </w:rPr>
        <w:t xml:space="preserve">Esimerkki 1.4146</w:t>
      </w:r>
    </w:p>
    <w:p>
      <w:r>
        <w:t xml:space="preserve">Michael nosti miehelle jotain</w:t>
      </w:r>
    </w:p>
    <w:p>
      <w:r>
        <w:rPr>
          <w:b/>
        </w:rPr>
        <w:t xml:space="preserve">Tulos</w:t>
      </w:r>
    </w:p>
    <w:p>
      <w:r>
        <w:t xml:space="preserve">Michael nosti jotain miehelle</w:t>
      </w:r>
    </w:p>
    <w:p>
      <w:r>
        <w:rPr>
          <w:b/>
        </w:rPr>
        <w:t xml:space="preserve">Esimerkki 1.4147</w:t>
      </w:r>
    </w:p>
    <w:p>
      <w:r>
        <w:t xml:space="preserve">Linda lauloi miehelle, joka oli töistä melodian, -</w:t>
      </w:r>
    </w:p>
    <w:p>
      <w:r>
        <w:rPr>
          <w:b/>
        </w:rPr>
        <w:t xml:space="preserve">Tulos</w:t>
      </w:r>
    </w:p>
    <w:p>
      <w:r>
        <w:t xml:space="preserve">Linda lauloi melodian miehelle, joka oli töistä tulossa.</w:t>
      </w:r>
    </w:p>
    <w:p>
      <w:r>
        <w:rPr>
          <w:b/>
        </w:rPr>
        <w:t xml:space="preserve">Esimerkki 1.4148</w:t>
      </w:r>
    </w:p>
    <w:p>
      <w:r>
        <w:t xml:space="preserve">Johannes paljasti naiselle tarinan</w:t>
      </w:r>
    </w:p>
    <w:p>
      <w:r>
        <w:rPr>
          <w:b/>
        </w:rPr>
        <w:t xml:space="preserve">Tulos</w:t>
      </w:r>
    </w:p>
    <w:p>
      <w:r>
        <w:t xml:space="preserve">Johannes paljasti naiselle tarinan</w:t>
      </w:r>
    </w:p>
    <w:p>
      <w:r>
        <w:rPr>
          <w:b/>
        </w:rPr>
        <w:t xml:space="preserve">Esimerkki 1.4149</w:t>
      </w:r>
    </w:p>
    <w:p>
      <w:r>
        <w:t xml:space="preserve">John lähetti naiselle sähköpostitse viestin</w:t>
      </w:r>
    </w:p>
    <w:p>
      <w:r>
        <w:rPr>
          <w:b/>
        </w:rPr>
        <w:t xml:space="preserve">Tulos</w:t>
      </w:r>
    </w:p>
    <w:p>
      <w:r>
        <w:t xml:space="preserve">John lähetti viestin naiselle sähköpostitse</w:t>
      </w:r>
    </w:p>
    <w:p>
      <w:r>
        <w:rPr>
          <w:b/>
        </w:rPr>
        <w:t xml:space="preserve">Esimerkki 1.4150</w:t>
      </w:r>
    </w:p>
    <w:p>
      <w:r>
        <w:t xml:space="preserve">Linda myönsi miehelle rikkomuksen</w:t>
      </w:r>
    </w:p>
    <w:p>
      <w:r>
        <w:rPr>
          <w:b/>
        </w:rPr>
        <w:t xml:space="preserve">Tulos</w:t>
      </w:r>
    </w:p>
    <w:p>
      <w:r>
        <w:t xml:space="preserve">Linda myönsi rikkomuksen miehelle</w:t>
      </w:r>
    </w:p>
    <w:p>
      <w:r>
        <w:rPr>
          <w:b/>
        </w:rPr>
        <w:t xml:space="preserve">Esimerkki 1.4151</w:t>
      </w:r>
    </w:p>
    <w:p>
      <w:r>
        <w:t xml:space="preserve">Alice ilmoitti hänelle jotain</w:t>
      </w:r>
    </w:p>
    <w:p>
      <w:r>
        <w:rPr>
          <w:b/>
        </w:rPr>
        <w:t xml:space="preserve">Tulos</w:t>
      </w:r>
    </w:p>
    <w:p>
      <w:r>
        <w:t xml:space="preserve">Alice ilmoitti hänelle jotain</w:t>
      </w:r>
    </w:p>
    <w:p>
      <w:r>
        <w:rPr>
          <w:b/>
        </w:rPr>
        <w:t xml:space="preserve">Esimerkki 1.4152</w:t>
      </w:r>
    </w:p>
    <w:p>
      <w:r>
        <w:t xml:space="preserve">Linda toimitti naiselle töistä jotain</w:t>
      </w:r>
    </w:p>
    <w:p>
      <w:r>
        <w:rPr>
          <w:b/>
        </w:rPr>
        <w:t xml:space="preserve">Tulos</w:t>
      </w:r>
    </w:p>
    <w:p>
      <w:r>
        <w:t xml:space="preserve">Linda toimitti jotain naiselle töistä</w:t>
      </w:r>
    </w:p>
    <w:p>
      <w:r>
        <w:rPr>
          <w:b/>
        </w:rPr>
        <w:t xml:space="preserve">Esimerkki 1.4153</w:t>
      </w:r>
    </w:p>
    <w:p>
      <w:r>
        <w:t xml:space="preserve">Michael antoi miehelle asiakirjat</w:t>
      </w:r>
    </w:p>
    <w:p>
      <w:r>
        <w:rPr>
          <w:b/>
        </w:rPr>
        <w:t xml:space="preserve">Tulos</w:t>
      </w:r>
    </w:p>
    <w:p>
      <w:r>
        <w:t xml:space="preserve">Michael toimitti asiakirjat miehelle</w:t>
      </w:r>
    </w:p>
    <w:p>
      <w:r>
        <w:rPr>
          <w:b/>
        </w:rPr>
        <w:t xml:space="preserve">Esimerkki 1.4154</w:t>
      </w:r>
    </w:p>
    <w:p>
      <w:r>
        <w:t xml:space="preserve">Bob nosti miehelle ämpärin</w:t>
      </w:r>
    </w:p>
    <w:p>
      <w:r>
        <w:rPr>
          <w:b/>
        </w:rPr>
        <w:t xml:space="preserve">Tulos</w:t>
      </w:r>
    </w:p>
    <w:p>
      <w:r>
        <w:t xml:space="preserve">Bob nosti ämpärin miehelle</w:t>
      </w:r>
    </w:p>
    <w:p>
      <w:r>
        <w:rPr>
          <w:b/>
        </w:rPr>
        <w:t xml:space="preserve">Esimerkki 1.4155</w:t>
      </w:r>
    </w:p>
    <w:p>
      <w:r>
        <w:t xml:space="preserve">Bob esitteli miehelle, jolla oli hattu päässään, ohjelmiston</w:t>
      </w:r>
    </w:p>
    <w:p>
      <w:r>
        <w:rPr>
          <w:b/>
        </w:rPr>
        <w:t xml:space="preserve">Tulos</w:t>
      </w:r>
    </w:p>
    <w:p>
      <w:r>
        <w:t xml:space="preserve">Bob esitteli ohjelmistoa miehelle, jolla oli hattu päässään...</w:t>
      </w:r>
    </w:p>
    <w:p>
      <w:r>
        <w:rPr>
          <w:b/>
        </w:rPr>
        <w:t xml:space="preserve">Esimerkki 1.4156</w:t>
      </w:r>
    </w:p>
    <w:p>
      <w:r>
        <w:t xml:space="preserve">Bob ehdotti naiselle ideaa</w:t>
      </w:r>
    </w:p>
    <w:p>
      <w:r>
        <w:rPr>
          <w:b/>
        </w:rPr>
        <w:t xml:space="preserve">Tulos</w:t>
      </w:r>
    </w:p>
    <w:p>
      <w:r>
        <w:t xml:space="preserve">Bob ehdotti ideaa naiselle töistä</w:t>
      </w:r>
    </w:p>
    <w:p>
      <w:r>
        <w:rPr>
          <w:b/>
        </w:rPr>
        <w:t xml:space="preserve">Esimerkki 1.4157</w:t>
      </w:r>
    </w:p>
    <w:p>
      <w:r>
        <w:t xml:space="preserve">Juan toisti hänelle kysymyksen</w:t>
      </w:r>
    </w:p>
    <w:p>
      <w:r>
        <w:rPr>
          <w:b/>
        </w:rPr>
        <w:t xml:space="preserve">Tulos</w:t>
      </w:r>
    </w:p>
    <w:p>
      <w:r>
        <w:t xml:space="preserve">Juan toisti kysymyksen hänelle</w:t>
      </w:r>
    </w:p>
    <w:p>
      <w:r>
        <w:rPr>
          <w:b/>
        </w:rPr>
        <w:t xml:space="preserve">Esimerkki 1.4158</w:t>
      </w:r>
    </w:p>
    <w:p>
      <w:r>
        <w:t xml:space="preserve">Juan huusi hänelle nimen</w:t>
      </w:r>
    </w:p>
    <w:p>
      <w:r>
        <w:rPr>
          <w:b/>
        </w:rPr>
        <w:t xml:space="preserve">Tulos</w:t>
      </w:r>
    </w:p>
    <w:p>
      <w:r>
        <w:t xml:space="preserve">Juan huusi hänelle nimen</w:t>
      </w:r>
    </w:p>
    <w:p>
      <w:r>
        <w:rPr>
          <w:b/>
        </w:rPr>
        <w:t xml:space="preserve">Esimerkki 1.4159</w:t>
      </w:r>
    </w:p>
    <w:p>
      <w:r>
        <w:t xml:space="preserve">Linda toimitti hattua käyttävälle miehelle raportin</w:t>
      </w:r>
    </w:p>
    <w:p>
      <w:r>
        <w:rPr>
          <w:b/>
        </w:rPr>
        <w:t xml:space="preserve">Tulos</w:t>
      </w:r>
    </w:p>
    <w:p>
      <w:r>
        <w:t xml:space="preserve">Linda toimitti raportin miehelle, jolla oli hattu, -</w:t>
      </w:r>
    </w:p>
    <w:p>
      <w:r>
        <w:rPr>
          <w:b/>
        </w:rPr>
        <w:t xml:space="preserve">Esimerkki 1.4160</w:t>
      </w:r>
    </w:p>
    <w:p>
      <w:r>
        <w:t xml:space="preserve">Linda toimitti miehelle jotain</w:t>
      </w:r>
    </w:p>
    <w:p>
      <w:r>
        <w:rPr>
          <w:b/>
        </w:rPr>
        <w:t xml:space="preserve">Tulos</w:t>
      </w:r>
    </w:p>
    <w:p>
      <w:r>
        <w:t xml:space="preserve">Linda esitti miehelle jotain</w:t>
      </w:r>
    </w:p>
    <w:p>
      <w:r>
        <w:rPr>
          <w:b/>
        </w:rPr>
        <w:t xml:space="preserve">Esimerkki 1.4161</w:t>
      </w:r>
    </w:p>
    <w:p>
      <w:r>
        <w:t xml:space="preserve">Alice palautti miehen, jolla oli hattu päässään, vakautta.</w:t>
      </w:r>
    </w:p>
    <w:p>
      <w:r>
        <w:rPr>
          <w:b/>
        </w:rPr>
        <w:t xml:space="preserve">Tulos</w:t>
      </w:r>
    </w:p>
    <w:p>
      <w:r>
        <w:t xml:space="preserve">Alice palautti vakauden miehelle, jolla oli hattu päässään.</w:t>
      </w:r>
    </w:p>
    <w:p>
      <w:r>
        <w:rPr>
          <w:b/>
        </w:rPr>
        <w:t xml:space="preserve">Esimerkki 1.4162</w:t>
      </w:r>
    </w:p>
    <w:p>
      <w:r>
        <w:t xml:space="preserve">Alice kuiskasi miehelle nimen</w:t>
      </w:r>
    </w:p>
    <w:p>
      <w:r>
        <w:rPr>
          <w:b/>
        </w:rPr>
        <w:t xml:space="preserve">Tulos</w:t>
      </w:r>
    </w:p>
    <w:p>
      <w:r>
        <w:t xml:space="preserve">Alice kuiskasi nimen miehelle, -</w:t>
      </w:r>
    </w:p>
    <w:p>
      <w:r>
        <w:rPr>
          <w:b/>
        </w:rPr>
        <w:t xml:space="preserve">Esimerkki 1.4163</w:t>
      </w:r>
    </w:p>
    <w:p>
      <w:r>
        <w:t xml:space="preserve">Bob toimitti hänelle kirjoja</w:t>
      </w:r>
    </w:p>
    <w:p>
      <w:r>
        <w:rPr>
          <w:b/>
        </w:rPr>
        <w:t xml:space="preserve">Tulos</w:t>
      </w:r>
    </w:p>
    <w:p>
      <w:r>
        <w:t xml:space="preserve">Bob toimitti hänelle joitakin kirjoja</w:t>
      </w:r>
    </w:p>
    <w:p>
      <w:r>
        <w:rPr>
          <w:b/>
        </w:rPr>
        <w:t xml:space="preserve">Esimerkki 1.4164</w:t>
      </w:r>
    </w:p>
    <w:p>
      <w:r>
        <w:t xml:space="preserve">John soitti naiselle tervetulotoivotuksen</w:t>
      </w:r>
    </w:p>
    <w:p>
      <w:r>
        <w:rPr>
          <w:b/>
        </w:rPr>
        <w:t xml:space="preserve">Tulos</w:t>
      </w:r>
    </w:p>
    <w:p>
      <w:r>
        <w:t xml:space="preserve">John soitti tervetulotoivotuksen naiselle</w:t>
      </w:r>
    </w:p>
    <w:p>
      <w:r>
        <w:rPr>
          <w:b/>
        </w:rPr>
        <w:t xml:space="preserve">Esimerkki 1.4165</w:t>
      </w:r>
    </w:p>
    <w:p>
      <w:r>
        <w:t xml:space="preserve">Juan maksoi miehelle maksun</w:t>
      </w:r>
    </w:p>
    <w:p>
      <w:r>
        <w:rPr>
          <w:b/>
        </w:rPr>
        <w:t xml:space="preserve">Tulos</w:t>
      </w:r>
    </w:p>
    <w:p>
      <w:r>
        <w:t xml:space="preserve">Juan maksoi maksun miehelle</w:t>
      </w:r>
    </w:p>
    <w:p>
      <w:r>
        <w:rPr>
          <w:b/>
        </w:rPr>
        <w:t xml:space="preserve">Esimerkki 1.4166</w:t>
      </w:r>
    </w:p>
    <w:p>
      <w:r>
        <w:t xml:space="preserve">Linda jakoi työporukalle kirjoja</w:t>
      </w:r>
    </w:p>
    <w:p>
      <w:r>
        <w:rPr>
          <w:b/>
        </w:rPr>
        <w:t xml:space="preserve">Tulos</w:t>
      </w:r>
    </w:p>
    <w:p>
      <w:r>
        <w:t xml:space="preserve">Linda jakoi joitakin kirjoja tiimille töistä</w:t>
      </w:r>
    </w:p>
    <w:p>
      <w:r>
        <w:rPr>
          <w:b/>
        </w:rPr>
        <w:t xml:space="preserve">Esimerkki 1.4167</w:t>
      </w:r>
    </w:p>
    <w:p>
      <w:r>
        <w:t xml:space="preserve">Bob lahjoitti joukkueelle maalauksen</w:t>
      </w:r>
    </w:p>
    <w:p>
      <w:r>
        <w:rPr>
          <w:b/>
        </w:rPr>
        <w:t xml:space="preserve">Tulos</w:t>
      </w:r>
    </w:p>
    <w:p>
      <w:r>
        <w:t xml:space="preserve">Bob lahjoitti maalauksen joukkueelle</w:t>
      </w:r>
    </w:p>
    <w:p>
      <w:r>
        <w:rPr>
          <w:b/>
        </w:rPr>
        <w:t xml:space="preserve">Esimerkki 1.4168</w:t>
      </w:r>
    </w:p>
    <w:p>
      <w:r>
        <w:t xml:space="preserve">Alice artikuloitu nainen suuntaviivat</w:t>
      </w:r>
    </w:p>
    <w:p>
      <w:r>
        <w:rPr>
          <w:b/>
        </w:rPr>
        <w:t xml:space="preserve">Tulos</w:t>
      </w:r>
    </w:p>
    <w:p>
      <w:r>
        <w:t xml:space="preserve">Alice esitti suuntaviivat naiselle</w:t>
      </w:r>
    </w:p>
    <w:p>
      <w:r>
        <w:rPr>
          <w:b/>
        </w:rPr>
        <w:t xml:space="preserve">Esimerkki 1.4169</w:t>
      </w:r>
    </w:p>
    <w:p>
      <w:r>
        <w:t xml:space="preserve">Maria mutisi hattua käyttävälle naiselle vastauksen.</w:t>
      </w:r>
    </w:p>
    <w:p>
      <w:r>
        <w:rPr>
          <w:b/>
        </w:rPr>
        <w:t xml:space="preserve">Tulos</w:t>
      </w:r>
    </w:p>
    <w:p>
      <w:r>
        <w:t xml:space="preserve">Maria mutisi vastauksen naiselle, jolla oli hattu päässään.</w:t>
      </w:r>
    </w:p>
    <w:p>
      <w:r>
        <w:rPr>
          <w:b/>
        </w:rPr>
        <w:t xml:space="preserve">Esimerkki 1.4170</w:t>
      </w:r>
    </w:p>
    <w:p>
      <w:r>
        <w:t xml:space="preserve">Michael välitti miehelle, jolla oli hattu, jotain</w:t>
      </w:r>
    </w:p>
    <w:p>
      <w:r>
        <w:rPr>
          <w:b/>
        </w:rPr>
        <w:t xml:space="preserve">Tulos</w:t>
      </w:r>
    </w:p>
    <w:p>
      <w:r>
        <w:t xml:space="preserve">Michael välitti jotain hattumiehelle, joka piti hattua.</w:t>
      </w:r>
    </w:p>
    <w:p>
      <w:r>
        <w:rPr>
          <w:b/>
        </w:rPr>
        <w:t xml:space="preserve">Esimerkki 1.4171</w:t>
      </w:r>
    </w:p>
    <w:p>
      <w:r>
        <w:t xml:space="preserve">Alice kertoi miehestä, jolla oli hattu päässään jotain -</w:t>
      </w:r>
    </w:p>
    <w:p>
      <w:r>
        <w:rPr>
          <w:b/>
        </w:rPr>
        <w:t xml:space="preserve">Tulos</w:t>
      </w:r>
    </w:p>
    <w:p>
      <w:r>
        <w:t xml:space="preserve">Alice kertoi jotain miehelle, jolla oli hattu päässään, -</w:t>
      </w:r>
    </w:p>
    <w:p>
      <w:r>
        <w:rPr>
          <w:b/>
        </w:rPr>
        <w:t xml:space="preserve">Esimerkki 1.4172</w:t>
      </w:r>
    </w:p>
    <w:p>
      <w:r>
        <w:t xml:space="preserve">Michael luovutti miehen työstä tieltä -</w:t>
      </w:r>
    </w:p>
    <w:p>
      <w:r>
        <w:rPr>
          <w:b/>
        </w:rPr>
        <w:t xml:space="preserve">Tulos</w:t>
      </w:r>
    </w:p>
    <w:p>
      <w:r>
        <w:t xml:space="preserve">Mikael luovutti tien eräälle miehelle, joka oli töissä -</w:t>
      </w:r>
    </w:p>
    <w:p>
      <w:r>
        <w:rPr>
          <w:b/>
        </w:rPr>
        <w:t xml:space="preserve">Esimerkki 1.4173</w:t>
      </w:r>
    </w:p>
    <w:p>
      <w:r>
        <w:t xml:space="preserve">Linda nykäisi hattumiehelle jotain</w:t>
      </w:r>
    </w:p>
    <w:p>
      <w:r>
        <w:rPr>
          <w:b/>
        </w:rPr>
        <w:t xml:space="preserve">Tulos</w:t>
      </w:r>
    </w:p>
    <w:p>
      <w:r>
        <w:t xml:space="preserve">Linda nykäisi jotain hattupäiselle miehelle, -</w:t>
      </w:r>
    </w:p>
    <w:p>
      <w:r>
        <w:rPr>
          <w:b/>
        </w:rPr>
        <w:t xml:space="preserve">Esimerkki 1.4174</w:t>
      </w:r>
    </w:p>
    <w:p>
      <w:r>
        <w:t xml:space="preserve">Maria kertoi hänelle aikeistaan</w:t>
      </w:r>
    </w:p>
    <w:p>
      <w:r>
        <w:rPr>
          <w:b/>
        </w:rPr>
        <w:t xml:space="preserve">Tulos</w:t>
      </w:r>
    </w:p>
    <w:p>
      <w:r>
        <w:t xml:space="preserve">Maria kertoi aikeistaan hänelle</w:t>
      </w:r>
    </w:p>
    <w:p>
      <w:r>
        <w:rPr>
          <w:b/>
        </w:rPr>
        <w:t xml:space="preserve">Esimerkki 1.4175</w:t>
      </w:r>
    </w:p>
    <w:p>
      <w:r>
        <w:t xml:space="preserve">Alice ojensi hattupäiselle miehelle kakkua</w:t>
      </w:r>
    </w:p>
    <w:p>
      <w:r>
        <w:rPr>
          <w:b/>
        </w:rPr>
        <w:t xml:space="preserve">Tulos</w:t>
      </w:r>
    </w:p>
    <w:p>
      <w:r>
        <w:t xml:space="preserve">Alice ojensi kakkua miehelle, jolla oli hattu, -</w:t>
      </w:r>
    </w:p>
    <w:p>
      <w:r>
        <w:rPr>
          <w:b/>
        </w:rPr>
        <w:t xml:space="preserve">Esimerkki 1.4176</w:t>
      </w:r>
    </w:p>
    <w:p>
      <w:r>
        <w:t xml:space="preserve">Linda mutisi hänelle jäähyväiset</w:t>
      </w:r>
    </w:p>
    <w:p>
      <w:r>
        <w:rPr>
          <w:b/>
        </w:rPr>
        <w:t xml:space="preserve">Tulos</w:t>
      </w:r>
    </w:p>
    <w:p>
      <w:r>
        <w:t xml:space="preserve">Linda mutisi hänelle jäähyväiset.</w:t>
      </w:r>
    </w:p>
    <w:p>
      <w:r>
        <w:rPr>
          <w:b/>
        </w:rPr>
        <w:t xml:space="preserve">Esimerkki 1.4177</w:t>
      </w:r>
    </w:p>
    <w:p>
      <w:r>
        <w:t xml:space="preserve">Alice karjui miehelle käskyn</w:t>
      </w:r>
    </w:p>
    <w:p>
      <w:r>
        <w:rPr>
          <w:b/>
        </w:rPr>
        <w:t xml:space="preserve">Tulos</w:t>
      </w:r>
    </w:p>
    <w:p>
      <w:r>
        <w:t xml:space="preserve">Alice karjui käskyn miehelle</w:t>
      </w:r>
    </w:p>
    <w:p>
      <w:r>
        <w:rPr>
          <w:b/>
        </w:rPr>
        <w:t xml:space="preserve">Esimerkki 1.4178</w:t>
      </w:r>
    </w:p>
    <w:p>
      <w:r>
        <w:t xml:space="preserve">Linda mutisi hänelle uutisia</w:t>
      </w:r>
    </w:p>
    <w:p>
      <w:r>
        <w:rPr>
          <w:b/>
        </w:rPr>
        <w:t xml:space="preserve">Tulos</w:t>
      </w:r>
    </w:p>
    <w:p>
      <w:r>
        <w:t xml:space="preserve">Linda mutisi hänelle jotain uutisia</w:t>
      </w:r>
    </w:p>
    <w:p>
      <w:r>
        <w:rPr>
          <w:b/>
        </w:rPr>
        <w:t xml:space="preserve">Esimerkki 1.4179</w:t>
      </w:r>
    </w:p>
    <w:p>
      <w:r>
        <w:t xml:space="preserve">Maria näpäytti naisen työstä kolikkoa -</w:t>
      </w:r>
    </w:p>
    <w:p>
      <w:r>
        <w:rPr>
          <w:b/>
        </w:rPr>
        <w:t xml:space="preserve">Tulos</w:t>
      </w:r>
    </w:p>
    <w:p>
      <w:r>
        <w:t xml:space="preserve">Maria heilautti kolikkoa eräälle naiselle töistä, -</w:t>
      </w:r>
    </w:p>
    <w:p>
      <w:r>
        <w:rPr>
          <w:b/>
        </w:rPr>
        <w:t xml:space="preserve">Esimerkki 1.4180</w:t>
      </w:r>
    </w:p>
    <w:p>
      <w:r>
        <w:t xml:space="preserve">Bob sivalsi naiselle valituksen</w:t>
      </w:r>
    </w:p>
    <w:p>
      <w:r>
        <w:rPr>
          <w:b/>
        </w:rPr>
        <w:t xml:space="preserve">Tulos</w:t>
      </w:r>
    </w:p>
    <w:p>
      <w:r>
        <w:t xml:space="preserve">Bob hyssytteli valituksen naiselle</w:t>
      </w:r>
    </w:p>
    <w:p>
      <w:r>
        <w:rPr>
          <w:b/>
        </w:rPr>
        <w:t xml:space="preserve">Esimerkki 1.4181</w:t>
      </w:r>
    </w:p>
    <w:p>
      <w:r>
        <w:t xml:space="preserve">Michael murahti nainen jotain</w:t>
      </w:r>
    </w:p>
    <w:p>
      <w:r>
        <w:rPr>
          <w:b/>
        </w:rPr>
        <w:t xml:space="preserve">Tulos</w:t>
      </w:r>
    </w:p>
    <w:p>
      <w:r>
        <w:t xml:space="preserve">Michael murahti jotain naiselle</w:t>
      </w:r>
    </w:p>
    <w:p>
      <w:r>
        <w:rPr>
          <w:b/>
        </w:rPr>
        <w:t xml:space="preserve">Esimerkki 1.4182</w:t>
      </w:r>
    </w:p>
    <w:p>
      <w:r>
        <w:t xml:space="preserve">Mary vinkui miehelle vastauksen</w:t>
      </w:r>
    </w:p>
    <w:p>
      <w:r>
        <w:rPr>
          <w:b/>
        </w:rPr>
        <w:t xml:space="preserve">Tulos</w:t>
      </w:r>
    </w:p>
    <w:p>
      <w:r>
        <w:t xml:space="preserve">Mary vinkui vastauksen miehelle</w:t>
      </w:r>
    </w:p>
    <w:p>
      <w:r>
        <w:rPr>
          <w:b/>
        </w:rPr>
        <w:t xml:space="preserve">Esimerkki 1.4183</w:t>
      </w:r>
    </w:p>
    <w:p>
      <w:r>
        <w:t xml:space="preserve">Mary lähetti joukkueen sotilaita</w:t>
      </w:r>
    </w:p>
    <w:p>
      <w:r>
        <w:rPr>
          <w:b/>
        </w:rPr>
        <w:t xml:space="preserve">Tulos</w:t>
      </w:r>
    </w:p>
    <w:p>
      <w:r>
        <w:t xml:space="preserve">Mary lähetti sotilaat joukkueeseen</w:t>
      </w:r>
    </w:p>
    <w:p>
      <w:r>
        <w:rPr>
          <w:b/>
        </w:rPr>
        <w:t xml:space="preserve">Esimerkki 1.4184</w:t>
      </w:r>
    </w:p>
    <w:p>
      <w:r>
        <w:t xml:space="preserve">Michael murisi miehelle käskyn</w:t>
      </w:r>
    </w:p>
    <w:p>
      <w:r>
        <w:rPr>
          <w:b/>
        </w:rPr>
        <w:t xml:space="preserve">Tulos</w:t>
      </w:r>
    </w:p>
    <w:p>
      <w:r>
        <w:t xml:space="preserve">Michael murisi käskyn miehelle töistä, -</w:t>
      </w:r>
    </w:p>
    <w:p>
      <w:r>
        <w:rPr>
          <w:b/>
        </w:rPr>
        <w:t xml:space="preserve">Esimerkki 1.4185</w:t>
      </w:r>
    </w:p>
    <w:p>
      <w:r>
        <w:t xml:space="preserve">John heitti hänelle laukun</w:t>
      </w:r>
    </w:p>
    <w:p>
      <w:r>
        <w:rPr>
          <w:b/>
        </w:rPr>
        <w:t xml:space="preserve">Tulos</w:t>
      </w:r>
    </w:p>
    <w:p>
      <w:r>
        <w:t xml:space="preserve">John heitti kassin hänelle</w:t>
      </w:r>
    </w:p>
    <w:p>
      <w:r>
        <w:rPr>
          <w:b/>
        </w:rPr>
        <w:t xml:space="preserve">Esimerkki 1.4186</w:t>
      </w:r>
    </w:p>
    <w:p>
      <w:r>
        <w:t xml:space="preserve">Mary ulvoi nainen hattu päässään nimi</w:t>
      </w:r>
    </w:p>
    <w:p>
      <w:r>
        <w:rPr>
          <w:b/>
        </w:rPr>
        <w:t xml:space="preserve">Tulos</w:t>
      </w:r>
    </w:p>
    <w:p>
      <w:r>
        <w:t xml:space="preserve">Mary ulvoi nimen naiselle, jolla oli hattu päässään, -</w:t>
      </w:r>
    </w:p>
    <w:p>
      <w:r>
        <w:rPr>
          <w:b/>
        </w:rPr>
        <w:t xml:space="preserve">Esimerkki 1.4187</w:t>
      </w:r>
    </w:p>
    <w:p>
      <w:r>
        <w:t xml:space="preserve">Alice osui naiseen, jolla oli hattu päässään jotain -</w:t>
      </w:r>
    </w:p>
    <w:p>
      <w:r>
        <w:rPr>
          <w:b/>
        </w:rPr>
        <w:t xml:space="preserve">Tulos</w:t>
      </w:r>
    </w:p>
    <w:p>
      <w:r>
        <w:t xml:space="preserve">Alice löi jotain naiselle, jolla oli hattu päässään, -</w:t>
      </w:r>
    </w:p>
    <w:p>
      <w:r>
        <w:rPr>
          <w:b/>
        </w:rPr>
        <w:t xml:space="preserve">Esimerkki 1.4188</w:t>
      </w:r>
    </w:p>
    <w:p>
      <w:r>
        <w:t xml:space="preserve">Michael huusi hänelle jotain</w:t>
      </w:r>
    </w:p>
    <w:p>
      <w:r>
        <w:rPr>
          <w:b/>
        </w:rPr>
        <w:t xml:space="preserve">Tulos</w:t>
      </w:r>
    </w:p>
    <w:p>
      <w:r>
        <w:t xml:space="preserve">Michael huusi hänelle jotain</w:t>
      </w:r>
    </w:p>
    <w:p>
      <w:r>
        <w:rPr>
          <w:b/>
        </w:rPr>
        <w:t xml:space="preserve">Esimerkki 1.4189</w:t>
      </w:r>
    </w:p>
    <w:p>
      <w:r>
        <w:t xml:space="preserve">Alice heitti hänelle pallon</w:t>
      </w:r>
    </w:p>
    <w:p>
      <w:r>
        <w:rPr>
          <w:b/>
        </w:rPr>
        <w:t xml:space="preserve">Tulos</w:t>
      </w:r>
    </w:p>
    <w:p>
      <w:r>
        <w:t xml:space="preserve">Alice heitti pallon hänelle</w:t>
      </w:r>
    </w:p>
    <w:p>
      <w:r>
        <w:rPr>
          <w:b/>
        </w:rPr>
        <w:t xml:space="preserve">Esimerkki 1.4190</w:t>
      </w:r>
    </w:p>
    <w:p>
      <w:r>
        <w:t xml:space="preserve">Juan änkytti miehelle vastauksen</w:t>
      </w:r>
    </w:p>
    <w:p>
      <w:r>
        <w:rPr>
          <w:b/>
        </w:rPr>
        <w:t xml:space="preserve">Tulos</w:t>
      </w:r>
    </w:p>
    <w:p>
      <w:r>
        <w:t xml:space="preserve">Juan änkytti vastauksen miehelle</w:t>
      </w:r>
    </w:p>
    <w:p>
      <w:r>
        <w:rPr>
          <w:b/>
        </w:rPr>
        <w:t xml:space="preserve">Esimerkki 1.4191</w:t>
      </w:r>
    </w:p>
    <w:p>
      <w:r>
        <w:t xml:space="preserve">Alice heitti hänelle pallon</w:t>
      </w:r>
    </w:p>
    <w:p>
      <w:r>
        <w:rPr>
          <w:b/>
        </w:rPr>
        <w:t xml:space="preserve">Tulos</w:t>
      </w:r>
    </w:p>
    <w:p>
      <w:r>
        <w:t xml:space="preserve">Alice heitti pallon hänelle</w:t>
      </w:r>
    </w:p>
    <w:p>
      <w:r>
        <w:rPr>
          <w:b/>
        </w:rPr>
        <w:t xml:space="preserve">Esimerkki 1.4192</w:t>
      </w:r>
    </w:p>
    <w:p>
      <w:r>
        <w:t xml:space="preserve">Juan vinkui naiselle vastauksen</w:t>
      </w:r>
    </w:p>
    <w:p>
      <w:r>
        <w:rPr>
          <w:b/>
        </w:rPr>
        <w:t xml:space="preserve">Tulos</w:t>
      </w:r>
    </w:p>
    <w:p>
      <w:r>
        <w:t xml:space="preserve">Juan vinkui vastauksen naiselle</w:t>
      </w:r>
    </w:p>
    <w:p>
      <w:r>
        <w:rPr>
          <w:b/>
        </w:rPr>
        <w:t xml:space="preserve">Esimerkki 1.4193</w:t>
      </w:r>
    </w:p>
    <w:p>
      <w:r>
        <w:t xml:space="preserve">Bob huusi naiselle nimeä</w:t>
      </w:r>
    </w:p>
    <w:p>
      <w:r>
        <w:rPr>
          <w:b/>
        </w:rPr>
        <w:t xml:space="preserve">Tulos</w:t>
      </w:r>
    </w:p>
    <w:p>
      <w:r>
        <w:t xml:space="preserve">Bob huusi eräälle naiselle nimeä</w:t>
      </w:r>
    </w:p>
    <w:p>
      <w:r>
        <w:rPr>
          <w:b/>
        </w:rPr>
        <w:t xml:space="preserve">Esimerkki 1.4194</w:t>
      </w:r>
    </w:p>
    <w:p>
      <w:r>
        <w:t xml:space="preserve">Juan lupasi hänelle mahdollisuuden</w:t>
      </w:r>
    </w:p>
    <w:p>
      <w:r>
        <w:rPr>
          <w:b/>
        </w:rPr>
        <w:t xml:space="preserve">Tulos</w:t>
      </w:r>
    </w:p>
    <w:p>
      <w:r>
        <w:t xml:space="preserve">Juan lupasi hänelle mahdollisuuden</w:t>
      </w:r>
    </w:p>
    <w:p>
      <w:r>
        <w:rPr>
          <w:b/>
        </w:rPr>
        <w:t xml:space="preserve">Esimerkki 1.4195</w:t>
      </w:r>
    </w:p>
    <w:p>
      <w:r>
        <w:t xml:space="preserve">Linda murahti hattua käyttävälle miehelle ohjeet</w:t>
      </w:r>
    </w:p>
    <w:p>
      <w:r>
        <w:rPr>
          <w:b/>
        </w:rPr>
        <w:t xml:space="preserve">Tulos</w:t>
      </w:r>
    </w:p>
    <w:p>
      <w:r>
        <w:t xml:space="preserve">Linda murahti ohjeet hattumiehelle.</w:t>
      </w:r>
    </w:p>
    <w:p>
      <w:r>
        <w:rPr>
          <w:b/>
        </w:rPr>
        <w:t xml:space="preserve">Esimerkki 1.4196</w:t>
      </w:r>
    </w:p>
    <w:p>
      <w:r>
        <w:t xml:space="preserve">Mary virkkoi miehelle, joka piti hattua nimeltä</w:t>
      </w:r>
    </w:p>
    <w:p>
      <w:r>
        <w:rPr>
          <w:b/>
        </w:rPr>
        <w:t xml:space="preserve">Tulos</w:t>
      </w:r>
    </w:p>
    <w:p>
      <w:r>
        <w:t xml:space="preserve">Mary sanoi nimen miehelle, jolla oli hattu päässään, -</w:t>
      </w:r>
    </w:p>
    <w:p>
      <w:r>
        <w:rPr>
          <w:b/>
        </w:rPr>
        <w:t xml:space="preserve">Esimerkki 1.4197</w:t>
      </w:r>
    </w:p>
    <w:p>
      <w:r>
        <w:t xml:space="preserve">Bob korvasi eräälle miehelle töistä summan</w:t>
      </w:r>
    </w:p>
    <w:p>
      <w:r>
        <w:rPr>
          <w:b/>
        </w:rPr>
        <w:t xml:space="preserve">Tulos</w:t>
      </w:r>
    </w:p>
    <w:p>
      <w:r>
        <w:t xml:space="preserve">Bob korvasi eräälle miehelle erään summan.</w:t>
      </w:r>
    </w:p>
    <w:p>
      <w:r>
        <w:rPr>
          <w:b/>
        </w:rPr>
        <w:t xml:space="preserve">Esimerkki 1.4198</w:t>
      </w:r>
    </w:p>
    <w:p>
      <w:r>
        <w:t xml:space="preserve">Michael välitti naiselle jotain</w:t>
      </w:r>
    </w:p>
    <w:p>
      <w:r>
        <w:rPr>
          <w:b/>
        </w:rPr>
        <w:t xml:space="preserve">Tulos</w:t>
      </w:r>
    </w:p>
    <w:p>
      <w:r>
        <w:t xml:space="preserve">Michael välitti naiselle jotain</w:t>
      </w:r>
    </w:p>
    <w:p>
      <w:r>
        <w:rPr>
          <w:b/>
        </w:rPr>
        <w:t xml:space="preserve">Esimerkki 1.4199</w:t>
      </w:r>
    </w:p>
    <w:p>
      <w:r>
        <w:t xml:space="preserve">Maria selitti naiselle, jolla oli hattu päässään, hänen ajatuksensa</w:t>
      </w:r>
    </w:p>
    <w:p>
      <w:r>
        <w:rPr>
          <w:b/>
        </w:rPr>
        <w:t xml:space="preserve">Tulos</w:t>
      </w:r>
    </w:p>
    <w:p>
      <w:r>
        <w:t xml:space="preserve">Maria selitti ideaansa naiselle, jolla oli hattu päässään, -</w:t>
      </w:r>
    </w:p>
    <w:p>
      <w:r>
        <w:rPr>
          <w:b/>
        </w:rPr>
        <w:t xml:space="preserve">Esimerkki 1.4200</w:t>
      </w:r>
    </w:p>
    <w:p>
      <w:r>
        <w:t xml:space="preserve">Maria räksytti mies, joka oli töistä jotain</w:t>
      </w:r>
    </w:p>
    <w:p>
      <w:r>
        <w:rPr>
          <w:b/>
        </w:rPr>
        <w:t xml:space="preserve">Tulos</w:t>
      </w:r>
    </w:p>
    <w:p>
      <w:r>
        <w:t xml:space="preserve">Maria räksytti jotain miehelle, joka oli töistä.</w:t>
      </w:r>
    </w:p>
    <w:p>
      <w:r>
        <w:rPr>
          <w:b/>
        </w:rPr>
        <w:t xml:space="preserve">Esimerkki 1.4201</w:t>
      </w:r>
    </w:p>
    <w:p>
      <w:r>
        <w:t xml:space="preserve">Mikael lauloi hänelle melodian</w:t>
      </w:r>
    </w:p>
    <w:p>
      <w:r>
        <w:rPr>
          <w:b/>
        </w:rPr>
        <w:t xml:space="preserve">Tulos</w:t>
      </w:r>
    </w:p>
    <w:p>
      <w:r>
        <w:t xml:space="preserve">Mikael sävelsi melodian hänelle</w:t>
      </w:r>
    </w:p>
    <w:p>
      <w:r>
        <w:rPr>
          <w:b/>
        </w:rPr>
        <w:t xml:space="preserve">Esimerkki 1.4202</w:t>
      </w:r>
    </w:p>
    <w:p>
      <w:r>
        <w:t xml:space="preserve">Mary änkytti naiselle pyynnön</w:t>
      </w:r>
    </w:p>
    <w:p>
      <w:r>
        <w:rPr>
          <w:b/>
        </w:rPr>
        <w:t xml:space="preserve">Tulos</w:t>
      </w:r>
    </w:p>
    <w:p>
      <w:r>
        <w:t xml:space="preserve">Maria änkytti pyynnön naiselle</w:t>
      </w:r>
    </w:p>
    <w:p>
      <w:r>
        <w:rPr>
          <w:b/>
        </w:rPr>
        <w:t xml:space="preserve">Esimerkki 1.4203</w:t>
      </w:r>
    </w:p>
    <w:p>
      <w:r>
        <w:t xml:space="preserve">Bob jodlasi miehelle tervehdyksen</w:t>
      </w:r>
    </w:p>
    <w:p>
      <w:r>
        <w:rPr>
          <w:b/>
        </w:rPr>
        <w:t xml:space="preserve">Tulos</w:t>
      </w:r>
    </w:p>
    <w:p>
      <w:r>
        <w:t xml:space="preserve">Bob jodlasi tervehdyksen miehelle, -</w:t>
      </w:r>
    </w:p>
    <w:p>
      <w:r>
        <w:rPr>
          <w:b/>
        </w:rPr>
        <w:t xml:space="preserve">Esimerkki 1.4204</w:t>
      </w:r>
    </w:p>
    <w:p>
      <w:r>
        <w:t xml:space="preserve">Alice kuljetti miehelle tarvikkeita</w:t>
      </w:r>
    </w:p>
    <w:p>
      <w:r>
        <w:rPr>
          <w:b/>
        </w:rPr>
        <w:t xml:space="preserve">Tulos</w:t>
      </w:r>
    </w:p>
    <w:p>
      <w:r>
        <w:t xml:space="preserve">Alice vei tarvikkeet miehelle.</w:t>
      </w:r>
    </w:p>
    <w:p>
      <w:r>
        <w:rPr>
          <w:b/>
        </w:rPr>
        <w:t xml:space="preserve">Esimerkki 1.4205</w:t>
      </w:r>
    </w:p>
    <w:p>
      <w:r>
        <w:t xml:space="preserve">John toivotti miehen lämpimästi tervetulleeksi</w:t>
      </w:r>
    </w:p>
    <w:p>
      <w:r>
        <w:rPr>
          <w:b/>
        </w:rPr>
        <w:t xml:space="preserve">Tulos</w:t>
      </w:r>
    </w:p>
    <w:p>
      <w:r>
        <w:t xml:space="preserve">John toivotti miehen lämpimästi tervetulleeksi</w:t>
      </w:r>
    </w:p>
    <w:p>
      <w:r>
        <w:rPr>
          <w:b/>
        </w:rPr>
        <w:t xml:space="preserve">Esimerkki 1.4206</w:t>
      </w:r>
    </w:p>
    <w:p>
      <w:r>
        <w:t xml:space="preserve">Bob bussilla tiimi töistä joitakin välineitä</w:t>
      </w:r>
    </w:p>
    <w:p>
      <w:r>
        <w:rPr>
          <w:b/>
        </w:rPr>
        <w:t xml:space="preserve">Tulos</w:t>
      </w:r>
    </w:p>
    <w:p>
      <w:r>
        <w:t xml:space="preserve">Bob lähetti joitakin instrumentteja joukkueelle töistä...</w:t>
      </w:r>
    </w:p>
    <w:p>
      <w:r>
        <w:rPr>
          <w:b/>
        </w:rPr>
        <w:t xml:space="preserve">Esimerkki 1.4207</w:t>
      </w:r>
    </w:p>
    <w:p>
      <w:r>
        <w:t xml:space="preserve">Alice sujautti naiselle jotain</w:t>
      </w:r>
    </w:p>
    <w:p>
      <w:r>
        <w:rPr>
          <w:b/>
        </w:rPr>
        <w:t xml:space="preserve">Tulos</w:t>
      </w:r>
    </w:p>
    <w:p>
      <w:r>
        <w:t xml:space="preserve">Alice sujautti jotain naiselle</w:t>
      </w:r>
    </w:p>
    <w:p>
      <w:r>
        <w:rPr>
          <w:b/>
        </w:rPr>
        <w:t xml:space="preserve">Esimerkki 1.4208</w:t>
      </w:r>
    </w:p>
    <w:p>
      <w:r>
        <w:t xml:space="preserve">Maria oli velkaa naiselle työpaikaltaan varoja</w:t>
      </w:r>
    </w:p>
    <w:p>
      <w:r>
        <w:rPr>
          <w:b/>
        </w:rPr>
        <w:t xml:space="preserve">Tulos</w:t>
      </w:r>
    </w:p>
    <w:p>
      <w:r>
        <w:t xml:space="preserve">Maria oli velkaa varoja naiselle töistä...</w:t>
      </w:r>
    </w:p>
    <w:p>
      <w:r>
        <w:rPr>
          <w:b/>
        </w:rPr>
        <w:t xml:space="preserve">Esimerkki 1.4209</w:t>
      </w:r>
    </w:p>
    <w:p>
      <w:r>
        <w:t xml:space="preserve">John testamenttasi naiselle, joka oli töistä, jotain -</w:t>
      </w:r>
    </w:p>
    <w:p>
      <w:r>
        <w:rPr>
          <w:b/>
        </w:rPr>
        <w:t xml:space="preserve">Tulos</w:t>
      </w:r>
    </w:p>
    <w:p>
      <w:r>
        <w:t xml:space="preserve">John testamenttasi jotakin naiselle, joka oli töistä.</w:t>
      </w:r>
    </w:p>
    <w:p>
      <w:r>
        <w:rPr>
          <w:b/>
        </w:rPr>
        <w:t xml:space="preserve">Esimerkki 1.4210</w:t>
      </w:r>
    </w:p>
    <w:p>
      <w:r>
        <w:t xml:space="preserve">Michael raahasi hänelle jotain</w:t>
      </w:r>
    </w:p>
    <w:p>
      <w:r>
        <w:rPr>
          <w:b/>
        </w:rPr>
        <w:t xml:space="preserve">Tulos</w:t>
      </w:r>
    </w:p>
    <w:p>
      <w:r>
        <w:t xml:space="preserve">Michael raahasi jotain hänelle</w:t>
      </w:r>
    </w:p>
    <w:p>
      <w:r>
        <w:rPr>
          <w:b/>
        </w:rPr>
        <w:t xml:space="preserve">Esimerkki 1.4211</w:t>
      </w:r>
    </w:p>
    <w:p>
      <w:r>
        <w:t xml:space="preserve">Michael vilkaisi erästä naista töistä -</w:t>
      </w:r>
    </w:p>
    <w:p>
      <w:r>
        <w:rPr>
          <w:b/>
        </w:rPr>
        <w:t xml:space="preserve">Tulos</w:t>
      </w:r>
    </w:p>
    <w:p>
      <w:r>
        <w:t xml:space="preserve">Michael heitti vilkaisun eräälle naiselle, joka oli töissä -</w:t>
      </w:r>
    </w:p>
    <w:p>
      <w:r>
        <w:rPr>
          <w:b/>
        </w:rPr>
        <w:t xml:space="preserve">Esimerkki 1.4212</w:t>
      </w:r>
    </w:p>
    <w:p>
      <w:r>
        <w:t xml:space="preserve">Alice katapultoi miehen, joka oli töistä laatikko</w:t>
      </w:r>
    </w:p>
    <w:p>
      <w:r>
        <w:rPr>
          <w:b/>
        </w:rPr>
        <w:t xml:space="preserve">Tulos</w:t>
      </w:r>
    </w:p>
    <w:p>
      <w:r>
        <w:t xml:space="preserve">Liisa heitti laatikon miehelle, joka oli töistä tulossa.</w:t>
      </w:r>
    </w:p>
    <w:p>
      <w:r>
        <w:rPr>
          <w:b/>
        </w:rPr>
        <w:t xml:space="preserve">Esimerkki 1.4213</w:t>
      </w:r>
    </w:p>
    <w:p>
      <w:r>
        <w:t xml:space="preserve">Mary lähetti miehelle kirjeen</w:t>
      </w:r>
    </w:p>
    <w:p>
      <w:r>
        <w:rPr>
          <w:b/>
        </w:rPr>
        <w:t xml:space="preserve">Tulos</w:t>
      </w:r>
    </w:p>
    <w:p>
      <w:r>
        <w:t xml:space="preserve">Mary lähetti kirjeen miehelle</w:t>
      </w:r>
    </w:p>
    <w:p>
      <w:r>
        <w:rPr>
          <w:b/>
        </w:rPr>
        <w:t xml:space="preserve">Esimerkki 1.4214</w:t>
      </w:r>
    </w:p>
    <w:p>
      <w:r>
        <w:t xml:space="preserve">Bob tarjosi heille ruokaa</w:t>
      </w:r>
    </w:p>
    <w:p>
      <w:r>
        <w:rPr>
          <w:b/>
        </w:rPr>
        <w:t xml:space="preserve">Tulos</w:t>
      </w:r>
    </w:p>
    <w:p>
      <w:r>
        <w:t xml:space="preserve">Bob tarjosi heille ruokaa</w:t>
      </w:r>
    </w:p>
    <w:p>
      <w:r>
        <w:rPr>
          <w:b/>
        </w:rPr>
        <w:t xml:space="preserve">Esimerkki 1.4215</w:t>
      </w:r>
    </w:p>
    <w:p>
      <w:r>
        <w:t xml:space="preserve">John jakoi naiselle liput</w:t>
      </w:r>
    </w:p>
    <w:p>
      <w:r>
        <w:rPr>
          <w:b/>
        </w:rPr>
        <w:t xml:space="preserve">Tulos</w:t>
      </w:r>
    </w:p>
    <w:p>
      <w:r>
        <w:t xml:space="preserve">John jakoi liput naiselle</w:t>
      </w:r>
    </w:p>
    <w:p>
      <w:r>
        <w:rPr>
          <w:b/>
        </w:rPr>
        <w:t xml:space="preserve">Esimerkki 1.4216</w:t>
      </w:r>
    </w:p>
    <w:p>
      <w:r>
        <w:t xml:space="preserve">John vuokrasi naiselta töistä jotain</w:t>
      </w:r>
    </w:p>
    <w:p>
      <w:r>
        <w:rPr>
          <w:b/>
        </w:rPr>
        <w:t xml:space="preserve">Tulos</w:t>
      </w:r>
    </w:p>
    <w:p>
      <w:r>
        <w:t xml:space="preserve">John vuokrasi jotain eräälle naiselle töistä</w:t>
      </w:r>
    </w:p>
    <w:p>
      <w:r>
        <w:rPr>
          <w:b/>
        </w:rPr>
        <w:t xml:space="preserve">Esimerkki 1.4217</w:t>
      </w:r>
    </w:p>
    <w:p>
      <w:r>
        <w:t xml:space="preserve">Michael nosti naiselle ämpärin</w:t>
      </w:r>
    </w:p>
    <w:p>
      <w:r>
        <w:rPr>
          <w:b/>
        </w:rPr>
        <w:t xml:space="preserve">Tulos</w:t>
      </w:r>
    </w:p>
    <w:p>
      <w:r>
        <w:t xml:space="preserve">Michael nosti ämpärin naiselle</w:t>
      </w:r>
    </w:p>
    <w:p>
      <w:r>
        <w:rPr>
          <w:b/>
        </w:rPr>
        <w:t xml:space="preserve">Esimerkki 1.4218</w:t>
      </w:r>
    </w:p>
    <w:p>
      <w:r>
        <w:t xml:space="preserve">John heitti naiselle, joka oli töistä, kassin -</w:t>
      </w:r>
    </w:p>
    <w:p>
      <w:r>
        <w:rPr>
          <w:b/>
        </w:rPr>
        <w:t xml:space="preserve">Tulos</w:t>
      </w:r>
    </w:p>
    <w:p>
      <w:r>
        <w:t xml:space="preserve">John heitti pussin naiselle, joka oli töistä.</w:t>
      </w:r>
    </w:p>
    <w:p>
      <w:r>
        <w:rPr>
          <w:b/>
        </w:rPr>
        <w:t xml:space="preserve">Esimerkki 1.4219</w:t>
      </w:r>
    </w:p>
    <w:p>
      <w:r>
        <w:t xml:space="preserve">Maria lainasi hänelle asunnon</w:t>
      </w:r>
    </w:p>
    <w:p>
      <w:r>
        <w:rPr>
          <w:b/>
        </w:rPr>
        <w:t xml:space="preserve">Tulos</w:t>
      </w:r>
    </w:p>
    <w:p>
      <w:r>
        <w:t xml:space="preserve">Maria lainasi asunnon hänelle</w:t>
      </w:r>
    </w:p>
    <w:p>
      <w:r>
        <w:rPr>
          <w:b/>
        </w:rPr>
        <w:t xml:space="preserve">Esimerkki 1.4220</w:t>
      </w:r>
    </w:p>
    <w:p>
      <w:r>
        <w:t xml:space="preserve">Juan pudotti naiselle paketin</w:t>
      </w:r>
    </w:p>
    <w:p>
      <w:r>
        <w:rPr>
          <w:b/>
        </w:rPr>
        <w:t xml:space="preserve">Tulos</w:t>
      </w:r>
    </w:p>
    <w:p>
      <w:r>
        <w:t xml:space="preserve">Juan pudotti paketin naiselle</w:t>
      </w:r>
    </w:p>
    <w:p>
      <w:r>
        <w:rPr>
          <w:b/>
        </w:rPr>
        <w:t xml:space="preserve">Esimerkki 1.4221</w:t>
      </w:r>
    </w:p>
    <w:p>
      <w:r>
        <w:t xml:space="preserve">Maria salakuljetti tiimin töistä paketit -</w:t>
      </w:r>
    </w:p>
    <w:p>
      <w:r>
        <w:rPr>
          <w:b/>
        </w:rPr>
        <w:t xml:space="preserve">Tulos</w:t>
      </w:r>
    </w:p>
    <w:p>
      <w:r>
        <w:t xml:space="preserve">Maria salakuljetti paketit tiimille töistä.</w:t>
      </w:r>
    </w:p>
    <w:p>
      <w:r>
        <w:rPr>
          <w:b/>
        </w:rPr>
        <w:t xml:space="preserve">Esimerkki 1.4222</w:t>
      </w:r>
    </w:p>
    <w:p>
      <w:r>
        <w:t xml:space="preserve">Alice myönsi naiselle virheen</w:t>
      </w:r>
    </w:p>
    <w:p>
      <w:r>
        <w:rPr>
          <w:b/>
        </w:rPr>
        <w:t xml:space="preserve">Tulos</w:t>
      </w:r>
    </w:p>
    <w:p>
      <w:r>
        <w:t xml:space="preserve">Alice myönsi virheensä naiselle</w:t>
      </w:r>
    </w:p>
    <w:p>
      <w:r>
        <w:rPr>
          <w:b/>
        </w:rPr>
        <w:t xml:space="preserve">Esimerkki 1.4223</w:t>
      </w:r>
    </w:p>
    <w:p>
      <w:r>
        <w:t xml:space="preserve">Alice soitti naiselle, jolla oli hattu päässään tulokset</w:t>
      </w:r>
    </w:p>
    <w:p>
      <w:r>
        <w:rPr>
          <w:b/>
        </w:rPr>
        <w:t xml:space="preserve">Tulos</w:t>
      </w:r>
    </w:p>
    <w:p>
      <w:r>
        <w:t xml:space="preserve">Alice soitti tulokset naiselle, jolla oli hattu päässään, -</w:t>
      </w:r>
    </w:p>
    <w:p>
      <w:r>
        <w:rPr>
          <w:b/>
        </w:rPr>
        <w:t xml:space="preserve">Esimerkki 1.4224</w:t>
      </w:r>
    </w:p>
    <w:p>
      <w:r>
        <w:t xml:space="preserve">Alice näytti naiselle aikaa</w:t>
      </w:r>
    </w:p>
    <w:p>
      <w:r>
        <w:rPr>
          <w:b/>
        </w:rPr>
        <w:t xml:space="preserve">Tulos</w:t>
      </w:r>
    </w:p>
    <w:p>
      <w:r>
        <w:t xml:space="preserve">Alice näytti aikaa naiselle</w:t>
      </w:r>
    </w:p>
    <w:p>
      <w:r>
        <w:rPr>
          <w:b/>
        </w:rPr>
        <w:t xml:space="preserve">Esimerkki 1.4225</w:t>
      </w:r>
    </w:p>
    <w:p>
      <w:r>
        <w:t xml:space="preserve">Linda toimitti hattua käyttävälle naiselle kirjan, -</w:t>
      </w:r>
    </w:p>
    <w:p>
      <w:r>
        <w:rPr>
          <w:b/>
        </w:rPr>
        <w:t xml:space="preserve">Tulos</w:t>
      </w:r>
    </w:p>
    <w:p>
      <w:r>
        <w:t xml:space="preserve">Linda toimitti kirjan naiselle, jolla oli hattu päässään, -</w:t>
      </w:r>
    </w:p>
    <w:p>
      <w:r>
        <w:rPr>
          <w:b/>
        </w:rPr>
        <w:t xml:space="preserve">Esimerkki 1.4226</w:t>
      </w:r>
    </w:p>
    <w:p>
      <w:r>
        <w:t xml:space="preserve">Maria hinasi hänelle pakettiauton</w:t>
      </w:r>
    </w:p>
    <w:p>
      <w:r>
        <w:rPr>
          <w:b/>
        </w:rPr>
        <w:t xml:space="preserve">Tulos</w:t>
      </w:r>
    </w:p>
    <w:p>
      <w:r>
        <w:t xml:space="preserve">Maria hinasi pakettiauton hänen luokseen</w:t>
      </w:r>
    </w:p>
    <w:p>
      <w:r>
        <w:rPr>
          <w:b/>
        </w:rPr>
        <w:t xml:space="preserve">Esimerkki 1.4227</w:t>
      </w:r>
    </w:p>
    <w:p>
      <w:r>
        <w:t xml:space="preserve">Michael antoi eräälle naiselle töistä joitakin maalauksia</w:t>
      </w:r>
    </w:p>
    <w:p>
      <w:r>
        <w:rPr>
          <w:b/>
        </w:rPr>
        <w:t xml:space="preserve">Tulos</w:t>
      </w:r>
    </w:p>
    <w:p>
      <w:r>
        <w:t xml:space="preserve">Michael lahjoitti joitakin maalauksia eräälle naiselle, joka oli töissä -</w:t>
      </w:r>
    </w:p>
    <w:p>
      <w:r>
        <w:rPr>
          <w:b/>
        </w:rPr>
        <w:t xml:space="preserve">Esimerkki 1.4228</w:t>
      </w:r>
    </w:p>
    <w:p>
      <w:r>
        <w:t xml:space="preserve">Maria läimäytti miestä hienosti</w:t>
      </w:r>
    </w:p>
    <w:p>
      <w:r>
        <w:rPr>
          <w:b/>
        </w:rPr>
        <w:t xml:space="preserve">Tulos</w:t>
      </w:r>
    </w:p>
    <w:p>
      <w:r>
        <w:t xml:space="preserve">Maria lätkäisi sakon miehelle</w:t>
      </w:r>
    </w:p>
    <w:p>
      <w:r>
        <w:rPr>
          <w:b/>
        </w:rPr>
        <w:t xml:space="preserve">Esimerkki 1.4229</w:t>
      </w:r>
    </w:p>
    <w:p>
      <w:r>
        <w:t xml:space="preserve">Michael lainasi miehelle varusteita</w:t>
      </w:r>
    </w:p>
    <w:p>
      <w:r>
        <w:rPr>
          <w:b/>
        </w:rPr>
        <w:t xml:space="preserve">Tulos</w:t>
      </w:r>
    </w:p>
    <w:p>
      <w:r>
        <w:t xml:space="preserve">Michael lainasi miehelle varusteita</w:t>
      </w:r>
    </w:p>
    <w:p>
      <w:r>
        <w:rPr>
          <w:b/>
        </w:rPr>
        <w:t xml:space="preserve">Esimerkki 1.4230</w:t>
      </w:r>
    </w:p>
    <w:p>
      <w:r>
        <w:t xml:space="preserve">Alice nosti hänelle jotain</w:t>
      </w:r>
    </w:p>
    <w:p>
      <w:r>
        <w:rPr>
          <w:b/>
        </w:rPr>
        <w:t xml:space="preserve">Tulos</w:t>
      </w:r>
    </w:p>
    <w:p>
      <w:r>
        <w:t xml:space="preserve">Alice nosti jotain hänelle</w:t>
      </w:r>
    </w:p>
    <w:p>
      <w:r>
        <w:rPr>
          <w:b/>
        </w:rPr>
        <w:t xml:space="preserve">Esimerkki 1.4231</w:t>
      </w:r>
    </w:p>
    <w:p>
      <w:r>
        <w:t xml:space="preserve">Juan heitti naiselle jalkapallon</w:t>
      </w:r>
    </w:p>
    <w:p>
      <w:r>
        <w:rPr>
          <w:b/>
        </w:rPr>
        <w:t xml:space="preserve">Tulos</w:t>
      </w:r>
    </w:p>
    <w:p>
      <w:r>
        <w:t xml:space="preserve">Juan heitti jalkapallon naiselle</w:t>
      </w:r>
    </w:p>
    <w:p>
      <w:r>
        <w:rPr>
          <w:b/>
        </w:rPr>
        <w:t xml:space="preserve">Esimerkki 1.4232</w:t>
      </w:r>
    </w:p>
    <w:p>
      <w:r>
        <w:t xml:space="preserve">Alice lähetti naiselle sähköpostia</w:t>
      </w:r>
    </w:p>
    <w:p>
      <w:r>
        <w:rPr>
          <w:b/>
        </w:rPr>
        <w:t xml:space="preserve">Tulos</w:t>
      </w:r>
    </w:p>
    <w:p>
      <w:r>
        <w:t xml:space="preserve">Alice lähetti sähköpostitse jotain naiselle</w:t>
      </w:r>
    </w:p>
    <w:p>
      <w:r>
        <w:rPr>
          <w:b/>
        </w:rPr>
        <w:t xml:space="preserve">Esimerkki 1.4233</w:t>
      </w:r>
    </w:p>
    <w:p>
      <w:r>
        <w:t xml:space="preserve">Mary huusi miehelle ohjeet</w:t>
      </w:r>
    </w:p>
    <w:p>
      <w:r>
        <w:rPr>
          <w:b/>
        </w:rPr>
        <w:t xml:space="preserve">Tulos</w:t>
      </w:r>
    </w:p>
    <w:p>
      <w:r>
        <w:t xml:space="preserve">Mary huusi miehelle ohjeet</w:t>
      </w:r>
    </w:p>
    <w:p>
      <w:r>
        <w:rPr>
          <w:b/>
        </w:rPr>
        <w:t xml:space="preserve">Esimerkki 1.4234</w:t>
      </w:r>
    </w:p>
    <w:p>
      <w:r>
        <w:t xml:space="preserve">John toimitti naiselle tiedoston</w:t>
      </w:r>
    </w:p>
    <w:p>
      <w:r>
        <w:rPr>
          <w:b/>
        </w:rPr>
        <w:t xml:space="preserve">Tulos</w:t>
      </w:r>
    </w:p>
    <w:p>
      <w:r>
        <w:t xml:space="preserve">John toimitti asiakirjan naiselle</w:t>
      </w:r>
    </w:p>
    <w:p>
      <w:r>
        <w:rPr>
          <w:b/>
        </w:rPr>
        <w:t xml:space="preserve">Esimerkki 1.4235</w:t>
      </w:r>
    </w:p>
    <w:p>
      <w:r>
        <w:t xml:space="preserve">Linda ilmoitti hattua käyttävälle miehelle radiolla sijainnin -</w:t>
      </w:r>
    </w:p>
    <w:p>
      <w:r>
        <w:rPr>
          <w:b/>
        </w:rPr>
        <w:t xml:space="preserve">Tulos</w:t>
      </w:r>
    </w:p>
    <w:p>
      <w:r>
        <w:t xml:space="preserve">Linda ilmoitti radiolla sijainnin miehelle, jolla oli hattu päässään, -</w:t>
      </w:r>
    </w:p>
    <w:p>
      <w:r>
        <w:rPr>
          <w:b/>
        </w:rPr>
        <w:t xml:space="preserve">Esimerkki 1.4236</w:t>
      </w:r>
    </w:p>
    <w:p>
      <w:r>
        <w:t xml:space="preserve">Michael jakoi liput miehelle, jolla oli hattu päässään.</w:t>
      </w:r>
    </w:p>
    <w:p>
      <w:r>
        <w:rPr>
          <w:b/>
        </w:rPr>
        <w:t xml:space="preserve">Tulos</w:t>
      </w:r>
    </w:p>
    <w:p>
      <w:r>
        <w:t xml:space="preserve">Michael jakoi liput miehelle, jolla oli hattu päässään.</w:t>
      </w:r>
    </w:p>
    <w:p>
      <w:r>
        <w:rPr>
          <w:b/>
        </w:rPr>
        <w:t xml:space="preserve">Esimerkki 1.4237</w:t>
      </w:r>
    </w:p>
    <w:p>
      <w:r>
        <w:t xml:space="preserve">Bob katapulttasi naisen, jolla oli hattu päässään jotain -</w:t>
      </w:r>
    </w:p>
    <w:p>
      <w:r>
        <w:rPr>
          <w:b/>
        </w:rPr>
        <w:t xml:space="preserve">Tulos</w:t>
      </w:r>
    </w:p>
    <w:p>
      <w:r>
        <w:t xml:space="preserve">Bob katapultoi jotain hattupäiselle naiselle, -</w:t>
      </w:r>
    </w:p>
    <w:p>
      <w:r>
        <w:rPr>
          <w:b/>
        </w:rPr>
        <w:t xml:space="preserve">Esimerkki 1.4238</w:t>
      </w:r>
    </w:p>
    <w:p>
      <w:r>
        <w:t xml:space="preserve">Linda kertoi hänelle uutiset</w:t>
      </w:r>
    </w:p>
    <w:p>
      <w:r>
        <w:rPr>
          <w:b/>
        </w:rPr>
        <w:t xml:space="preserve">Tulos</w:t>
      </w:r>
    </w:p>
    <w:p>
      <w:r>
        <w:t xml:space="preserve">Linda kertoi uutiset hänelle</w:t>
      </w:r>
    </w:p>
    <w:p>
      <w:r>
        <w:rPr>
          <w:b/>
        </w:rPr>
        <w:t xml:space="preserve">Esimerkki 1.4239</w:t>
      </w:r>
    </w:p>
    <w:p>
      <w:r>
        <w:t xml:space="preserve">John heitti hattupäiselle miehelle tennispalloa.</w:t>
      </w:r>
    </w:p>
    <w:p>
      <w:r>
        <w:rPr>
          <w:b/>
        </w:rPr>
        <w:t xml:space="preserve">Tulos</w:t>
      </w:r>
    </w:p>
    <w:p>
      <w:r>
        <w:t xml:space="preserve">John heitti tennispallon hattupäiselle miehelle, -</w:t>
      </w:r>
    </w:p>
    <w:p>
      <w:r>
        <w:rPr>
          <w:b/>
        </w:rPr>
        <w:t xml:space="preserve">Esimerkki 1.4240</w:t>
      </w:r>
    </w:p>
    <w:p>
      <w:r>
        <w:t xml:space="preserve">Maria antoi naiselle toisen mahdollisuuden</w:t>
      </w:r>
    </w:p>
    <w:p>
      <w:r>
        <w:rPr>
          <w:b/>
        </w:rPr>
        <w:t xml:space="preserve">Tulos</w:t>
      </w:r>
    </w:p>
    <w:p>
      <w:r>
        <w:t xml:space="preserve">Maria antoi naiselle toisen mahdollisuuden</w:t>
      </w:r>
    </w:p>
    <w:p>
      <w:r>
        <w:rPr>
          <w:b/>
        </w:rPr>
        <w:t xml:space="preserve">Esimerkki 1.4241</w:t>
      </w:r>
    </w:p>
    <w:p>
      <w:r>
        <w:t xml:space="preserve">Bob palautti naiselle hieman valtaa</w:t>
      </w:r>
    </w:p>
    <w:p>
      <w:r>
        <w:rPr>
          <w:b/>
        </w:rPr>
        <w:t xml:space="preserve">Tulos</w:t>
      </w:r>
    </w:p>
    <w:p>
      <w:r>
        <w:t xml:space="preserve">Bob palautti naiselle hieman valtaa</w:t>
      </w:r>
    </w:p>
    <w:p>
      <w:r>
        <w:rPr>
          <w:b/>
        </w:rPr>
        <w:t xml:space="preserve">Esimerkki 1.4242</w:t>
      </w:r>
    </w:p>
    <w:p>
      <w:r>
        <w:t xml:space="preserve">Maria ojensi naiselle pillerin</w:t>
      </w:r>
    </w:p>
    <w:p>
      <w:r>
        <w:rPr>
          <w:b/>
        </w:rPr>
        <w:t xml:space="preserve">Tulos</w:t>
      </w:r>
    </w:p>
    <w:p>
      <w:r>
        <w:t xml:space="preserve">Maria ojensi pillerin naiselle</w:t>
      </w:r>
    </w:p>
    <w:p>
      <w:r>
        <w:rPr>
          <w:b/>
        </w:rPr>
        <w:t xml:space="preserve">Esimerkki 1.4243</w:t>
      </w:r>
    </w:p>
    <w:p>
      <w:r>
        <w:t xml:space="preserve">Michael ilmoitti hänelle idean</w:t>
      </w:r>
    </w:p>
    <w:p>
      <w:r>
        <w:rPr>
          <w:b/>
        </w:rPr>
        <w:t xml:space="preserve">Tulos</w:t>
      </w:r>
    </w:p>
    <w:p>
      <w:r>
        <w:t xml:space="preserve">Michael esitti hänelle ajatuksen</w:t>
      </w:r>
    </w:p>
    <w:p>
      <w:r>
        <w:rPr>
          <w:b/>
        </w:rPr>
        <w:t xml:space="preserve">Esimerkki 1.4244</w:t>
      </w:r>
    </w:p>
    <w:p>
      <w:r>
        <w:t xml:space="preserve">Alice antoi naiselle tehtävän</w:t>
      </w:r>
    </w:p>
    <w:p>
      <w:r>
        <w:rPr>
          <w:b/>
        </w:rPr>
        <w:t xml:space="preserve">Tulos</w:t>
      </w:r>
    </w:p>
    <w:p>
      <w:r>
        <w:t xml:space="preserve">Alice antoi työn naiselle</w:t>
      </w:r>
    </w:p>
    <w:p>
      <w:r>
        <w:rPr>
          <w:b/>
        </w:rPr>
        <w:t xml:space="preserve">Esimerkki 1.4245</w:t>
      </w:r>
    </w:p>
    <w:p>
      <w:r>
        <w:t xml:space="preserve">Juan antoi naiselle tonnin tippiä</w:t>
      </w:r>
    </w:p>
    <w:p>
      <w:r>
        <w:rPr>
          <w:b/>
        </w:rPr>
        <w:t xml:space="preserve">Tulos</w:t>
      </w:r>
    </w:p>
    <w:p>
      <w:r>
        <w:t xml:space="preserve">Juan antoi tonnin naiselle töistä.</w:t>
      </w:r>
    </w:p>
    <w:p>
      <w:r>
        <w:rPr>
          <w:b/>
        </w:rPr>
        <w:t xml:space="preserve">Esimerkki 1.4246</w:t>
      </w:r>
    </w:p>
    <w:p>
      <w:r>
        <w:t xml:space="preserve">Alice esitti naiselle, joka oli töistä ehdokkaana, -</w:t>
      </w:r>
    </w:p>
    <w:p>
      <w:r>
        <w:rPr>
          <w:b/>
        </w:rPr>
        <w:t xml:space="preserve">Tulos</w:t>
      </w:r>
    </w:p>
    <w:p>
      <w:r>
        <w:t xml:space="preserve">Alice esitteli ehdokasta naiselle, joka oli töistä.</w:t>
      </w:r>
    </w:p>
    <w:p>
      <w:r>
        <w:rPr>
          <w:b/>
        </w:rPr>
        <w:t xml:space="preserve">Esimerkki 1.4247</w:t>
      </w:r>
    </w:p>
    <w:p>
      <w:r>
        <w:t xml:space="preserve">Juan antoi hänelle kolikon</w:t>
      </w:r>
    </w:p>
    <w:p>
      <w:r>
        <w:rPr>
          <w:b/>
        </w:rPr>
        <w:t xml:space="preserve">Tulos</w:t>
      </w:r>
    </w:p>
    <w:p>
      <w:r>
        <w:t xml:space="preserve">Juan näytti neljännesdollaria</w:t>
      </w:r>
    </w:p>
    <w:p>
      <w:r>
        <w:rPr>
          <w:b/>
        </w:rPr>
        <w:t xml:space="preserve">Esimerkki 1.4248</w:t>
      </w:r>
    </w:p>
    <w:p>
      <w:r>
        <w:t xml:space="preserve">Alice jakoi tiimille työpaikalta lentolehtiset</w:t>
      </w:r>
    </w:p>
    <w:p>
      <w:r>
        <w:rPr>
          <w:b/>
        </w:rPr>
        <w:t xml:space="preserve">Tulos</w:t>
      </w:r>
    </w:p>
    <w:p>
      <w:r>
        <w:t xml:space="preserve">Alice jakoi esitteitä tiimille töistä.</w:t>
      </w:r>
    </w:p>
    <w:p>
      <w:r>
        <w:rPr>
          <w:b/>
        </w:rPr>
        <w:t xml:space="preserve">Esimerkki 1.4249</w:t>
      </w:r>
    </w:p>
    <w:p>
      <w:r>
        <w:t xml:space="preserve">Linda paljasti miehen voittajaksi</w:t>
      </w:r>
    </w:p>
    <w:p>
      <w:r>
        <w:rPr>
          <w:b/>
        </w:rPr>
        <w:t xml:space="preserve">Tulos</w:t>
      </w:r>
    </w:p>
    <w:p>
      <w:r>
        <w:t xml:space="preserve">Linda paljasti miehelle voittajan</w:t>
      </w:r>
    </w:p>
    <w:p>
      <w:r>
        <w:rPr>
          <w:b/>
        </w:rPr>
        <w:t xml:space="preserve">Esimerkki 1.4250</w:t>
      </w:r>
    </w:p>
    <w:p>
      <w:r>
        <w:t xml:space="preserve">Michael lainasi hänelle jotain</w:t>
      </w:r>
    </w:p>
    <w:p>
      <w:r>
        <w:rPr>
          <w:b/>
        </w:rPr>
        <w:t xml:space="preserve">Tulos</w:t>
      </w:r>
    </w:p>
    <w:p>
      <w:r>
        <w:t xml:space="preserve">Michael lainasi hänelle jotain</w:t>
      </w:r>
    </w:p>
    <w:p>
      <w:r>
        <w:rPr>
          <w:b/>
        </w:rPr>
        <w:t xml:space="preserve">Esimerkki 1.4251</w:t>
      </w:r>
    </w:p>
    <w:p>
      <w:r>
        <w:t xml:space="preserve">Michael antoi miehelle pallon</w:t>
      </w:r>
    </w:p>
    <w:p>
      <w:r>
        <w:rPr>
          <w:b/>
        </w:rPr>
        <w:t xml:space="preserve">Tulos</w:t>
      </w:r>
    </w:p>
    <w:p>
      <w:r>
        <w:t xml:space="preserve">Michael pomputti pallon miehelle.</w:t>
      </w:r>
    </w:p>
    <w:p>
      <w:r>
        <w:rPr>
          <w:b/>
        </w:rPr>
        <w:t xml:space="preserve">Esimerkki 1.4252</w:t>
      </w:r>
    </w:p>
    <w:p>
      <w:r>
        <w:t xml:space="preserve">Michael myönsi naiselle riidan</w:t>
      </w:r>
    </w:p>
    <w:p>
      <w:r>
        <w:rPr>
          <w:b/>
        </w:rPr>
        <w:t xml:space="preserve">Tulos</w:t>
      </w:r>
    </w:p>
    <w:p>
      <w:r>
        <w:t xml:space="preserve">Michael myönsi riidan naiselle</w:t>
      </w:r>
    </w:p>
    <w:p>
      <w:r>
        <w:rPr>
          <w:b/>
        </w:rPr>
        <w:t xml:space="preserve">Esimerkki 1.4253</w:t>
      </w:r>
    </w:p>
    <w:p>
      <w:r>
        <w:t xml:space="preserve">Linda myönsi miehelle jotain</w:t>
      </w:r>
    </w:p>
    <w:p>
      <w:r>
        <w:rPr>
          <w:b/>
        </w:rPr>
        <w:t xml:space="preserve">Tulos</w:t>
      </w:r>
    </w:p>
    <w:p>
      <w:r>
        <w:t xml:space="preserve">Linda myönsi jotain miehelle</w:t>
      </w:r>
    </w:p>
    <w:p>
      <w:r>
        <w:rPr>
          <w:b/>
        </w:rPr>
        <w:t xml:space="preserve">Esimerkki 1.4254</w:t>
      </w:r>
    </w:p>
    <w:p>
      <w:r>
        <w:t xml:space="preserve">Alice heitti naiselle jotain</w:t>
      </w:r>
    </w:p>
    <w:p>
      <w:r>
        <w:rPr>
          <w:b/>
        </w:rPr>
        <w:t xml:space="preserve">Tulos</w:t>
      </w:r>
    </w:p>
    <w:p>
      <w:r>
        <w:t xml:space="preserve">Alice heitti jotain naiselle</w:t>
      </w:r>
    </w:p>
    <w:p>
      <w:r>
        <w:rPr>
          <w:b/>
        </w:rPr>
        <w:t xml:space="preserve">Esimerkki 1.4255</w:t>
      </w:r>
    </w:p>
    <w:p>
      <w:r>
        <w:t xml:space="preserve">Alice lähetti miehelle lahjan</w:t>
      </w:r>
    </w:p>
    <w:p>
      <w:r>
        <w:rPr>
          <w:b/>
        </w:rPr>
        <w:t xml:space="preserve">Tulos</w:t>
      </w:r>
    </w:p>
    <w:p>
      <w:r>
        <w:t xml:space="preserve">Alice lähetti lahjan miehelle</w:t>
      </w:r>
    </w:p>
    <w:p>
      <w:r>
        <w:rPr>
          <w:b/>
        </w:rPr>
        <w:t xml:space="preserve">Esimerkki 1.4256</w:t>
      </w:r>
    </w:p>
    <w:p>
      <w:r>
        <w:t xml:space="preserve">John heitti miehen työstä takki</w:t>
      </w:r>
    </w:p>
    <w:p>
      <w:r>
        <w:rPr>
          <w:b/>
        </w:rPr>
        <w:t xml:space="preserve">Tulos</w:t>
      </w:r>
    </w:p>
    <w:p>
      <w:r>
        <w:t xml:space="preserve">John heitti takin miehelle, joka oli töissä -</w:t>
      </w:r>
    </w:p>
    <w:p>
      <w:r>
        <w:rPr>
          <w:b/>
        </w:rPr>
        <w:t xml:space="preserve">Esimerkki 1.4257</w:t>
      </w:r>
    </w:p>
    <w:p>
      <w:r>
        <w:t xml:space="preserve">Alice lähetti miehelle töistä vuokran</w:t>
      </w:r>
    </w:p>
    <w:p>
      <w:r>
        <w:rPr>
          <w:b/>
        </w:rPr>
        <w:t xml:space="preserve">Tulos</w:t>
      </w:r>
    </w:p>
    <w:p>
      <w:r>
        <w:t xml:space="preserve">Alice siirsi vuokran eräälle miehelle, joka oli töissä -</w:t>
      </w:r>
    </w:p>
    <w:p>
      <w:r>
        <w:rPr>
          <w:b/>
        </w:rPr>
        <w:t xml:space="preserve">Esimerkki 1.4258</w:t>
      </w:r>
    </w:p>
    <w:p>
      <w:r>
        <w:t xml:space="preserve">Maria esitti hattua käyttäneelle naiselle surunvalittelunsa -</w:t>
      </w:r>
    </w:p>
    <w:p>
      <w:r>
        <w:rPr>
          <w:b/>
        </w:rPr>
        <w:t xml:space="preserve">Tulos</w:t>
      </w:r>
    </w:p>
    <w:p>
      <w:r>
        <w:t xml:space="preserve">Maria esitti surunvalittelunsa hattua käyttäneelle naiselle.</w:t>
      </w:r>
    </w:p>
    <w:p>
      <w:r>
        <w:rPr>
          <w:b/>
        </w:rPr>
        <w:t xml:space="preserve">Esimerkki 1.4259</w:t>
      </w:r>
    </w:p>
    <w:p>
      <w:r>
        <w:t xml:space="preserve">Alice näytteille mies, joka oli työstä veistos</w:t>
      </w:r>
    </w:p>
    <w:p>
      <w:r>
        <w:rPr>
          <w:b/>
        </w:rPr>
        <w:t xml:space="preserve">Tulos</w:t>
      </w:r>
    </w:p>
    <w:p>
      <w:r>
        <w:t xml:space="preserve">Alice esitteli veistoksen miehelle, joka oli töistä tullut</w:t>
      </w:r>
    </w:p>
    <w:p>
      <w:r>
        <w:rPr>
          <w:b/>
        </w:rPr>
        <w:t xml:space="preserve">Esimerkki 1.4260</w:t>
      </w:r>
    </w:p>
    <w:p>
      <w:r>
        <w:t xml:space="preserve">Maria näytti miehelle työstä työkalun</w:t>
      </w:r>
    </w:p>
    <w:p>
      <w:r>
        <w:rPr>
          <w:b/>
        </w:rPr>
        <w:t xml:space="preserve">Tulos</w:t>
      </w:r>
    </w:p>
    <w:p>
      <w:r>
        <w:t xml:space="preserve">Maria esitteli työkalua eräälle työmiehelle</w:t>
      </w:r>
    </w:p>
    <w:p>
      <w:r>
        <w:rPr>
          <w:b/>
        </w:rPr>
        <w:t xml:space="preserve">Esimerkki 1.4261</w:t>
      </w:r>
    </w:p>
    <w:p>
      <w:r>
        <w:t xml:space="preserve">Mary kuljetti erään naisen töistä kuorma-autoja, -</w:t>
      </w:r>
    </w:p>
    <w:p>
      <w:r>
        <w:rPr>
          <w:b/>
        </w:rPr>
        <w:t xml:space="preserve">Tulos</w:t>
      </w:r>
    </w:p>
    <w:p>
      <w:r>
        <w:t xml:space="preserve">Mary kuljetti kuorma-autoja eräälle naiselle töistä.</w:t>
      </w:r>
    </w:p>
    <w:p>
      <w:r>
        <w:rPr>
          <w:b/>
        </w:rPr>
        <w:t xml:space="preserve">Esimerkki 1.4262</w:t>
      </w:r>
    </w:p>
    <w:p>
      <w:r>
        <w:t xml:space="preserve">Mary huusi mies, jolla oli hattu päässään jotain</w:t>
      </w:r>
    </w:p>
    <w:p>
      <w:r>
        <w:rPr>
          <w:b/>
        </w:rPr>
        <w:t xml:space="preserve">Tulos</w:t>
      </w:r>
    </w:p>
    <w:p>
      <w:r>
        <w:t xml:space="preserve">Mary huusi jotain miehelle, jolla oli hattu päässään, -</w:t>
      </w:r>
    </w:p>
    <w:p>
      <w:r>
        <w:rPr>
          <w:b/>
        </w:rPr>
        <w:t xml:space="preserve">Esimerkki 1.4263</w:t>
      </w:r>
    </w:p>
    <w:p>
      <w:r>
        <w:t xml:space="preserve">Juan hinasi naisen auton</w:t>
      </w:r>
    </w:p>
    <w:p>
      <w:r>
        <w:rPr>
          <w:b/>
        </w:rPr>
        <w:t xml:space="preserve">Tulos</w:t>
      </w:r>
    </w:p>
    <w:p>
      <w:r>
        <w:t xml:space="preserve">Juan hinasi auton naisen luo</w:t>
      </w:r>
    </w:p>
    <w:p>
      <w:r>
        <w:rPr>
          <w:b/>
        </w:rPr>
        <w:t xml:space="preserve">Esimerkki 1.4264</w:t>
      </w:r>
    </w:p>
    <w:p>
      <w:r>
        <w:t xml:space="preserve">Mary artikuloi hänelle jotain</w:t>
      </w:r>
    </w:p>
    <w:p>
      <w:r>
        <w:rPr>
          <w:b/>
        </w:rPr>
        <w:t xml:space="preserve">Tulos</w:t>
      </w:r>
    </w:p>
    <w:p>
      <w:r>
        <w:t xml:space="preserve">Mary sanoi hänelle jotain</w:t>
      </w:r>
    </w:p>
    <w:p>
      <w:r>
        <w:rPr>
          <w:b/>
        </w:rPr>
        <w:t xml:space="preserve">Esimerkki 1.4265</w:t>
      </w:r>
    </w:p>
    <w:p>
      <w:r>
        <w:t xml:space="preserve">Maria siirsi hänelle omistusoikeuden</w:t>
      </w:r>
    </w:p>
    <w:p>
      <w:r>
        <w:rPr>
          <w:b/>
        </w:rPr>
        <w:t xml:space="preserve">Tulos</w:t>
      </w:r>
    </w:p>
    <w:p>
      <w:r>
        <w:t xml:space="preserve">Maria siirsi omistusoikeuden hänelle</w:t>
      </w:r>
    </w:p>
    <w:p>
      <w:r>
        <w:rPr>
          <w:b/>
        </w:rPr>
        <w:t xml:space="preserve">Esimerkki 1.4266</w:t>
      </w:r>
    </w:p>
    <w:p>
      <w:r>
        <w:t xml:space="preserve">Linda lainasi miehelle tilaa</w:t>
      </w:r>
    </w:p>
    <w:p>
      <w:r>
        <w:rPr>
          <w:b/>
        </w:rPr>
        <w:t xml:space="preserve">Tulos</w:t>
      </w:r>
    </w:p>
    <w:p>
      <w:r>
        <w:t xml:space="preserve">Linda lainasi tilaa miehelle</w:t>
      </w:r>
    </w:p>
    <w:p>
      <w:r>
        <w:rPr>
          <w:b/>
        </w:rPr>
        <w:t xml:space="preserve">Esimerkki 1.4267</w:t>
      </w:r>
    </w:p>
    <w:p>
      <w:r>
        <w:t xml:space="preserve">Maria karjui miehelle ohjeet</w:t>
      </w:r>
    </w:p>
    <w:p>
      <w:r>
        <w:rPr>
          <w:b/>
        </w:rPr>
        <w:t xml:space="preserve">Tulos</w:t>
      </w:r>
    </w:p>
    <w:p>
      <w:r>
        <w:t xml:space="preserve">Maria huusi miehelle ohjeet</w:t>
      </w:r>
    </w:p>
    <w:p>
      <w:r>
        <w:rPr>
          <w:b/>
        </w:rPr>
        <w:t xml:space="preserve">Esimerkki 1.4268</w:t>
      </w:r>
    </w:p>
    <w:p>
      <w:r>
        <w:t xml:space="preserve">Maria ilmoitti miehelle ohjeet</w:t>
      </w:r>
    </w:p>
    <w:p>
      <w:r>
        <w:rPr>
          <w:b/>
        </w:rPr>
        <w:t xml:space="preserve">Tulos</w:t>
      </w:r>
    </w:p>
    <w:p>
      <w:r>
        <w:t xml:space="preserve">Maria kertoi miehelle ohjeet</w:t>
      </w:r>
    </w:p>
    <w:p>
      <w:r>
        <w:rPr>
          <w:b/>
        </w:rPr>
        <w:t xml:space="preserve">Esimerkki 1.4269</w:t>
      </w:r>
    </w:p>
    <w:p>
      <w:r>
        <w:t xml:space="preserve">Alice vinkui nainen kommentti</w:t>
      </w:r>
    </w:p>
    <w:p>
      <w:r>
        <w:rPr>
          <w:b/>
        </w:rPr>
        <w:t xml:space="preserve">Tulos</w:t>
      </w:r>
    </w:p>
    <w:p>
      <w:r>
        <w:t xml:space="preserve">Alice vinkkasi kommentin naiselle</w:t>
      </w:r>
    </w:p>
    <w:p>
      <w:r>
        <w:rPr>
          <w:b/>
        </w:rPr>
        <w:t xml:space="preserve">Esimerkki 1.4270</w:t>
      </w:r>
    </w:p>
    <w:p>
      <w:r>
        <w:t xml:space="preserve">Juan kuljetti naisen, joka oli töistä jotakin.</w:t>
      </w:r>
    </w:p>
    <w:p>
      <w:r>
        <w:rPr>
          <w:b/>
        </w:rPr>
        <w:t xml:space="preserve">Tulos</w:t>
      </w:r>
    </w:p>
    <w:p>
      <w:r>
        <w:t xml:space="preserve">Juan vei jotain naiselle, joka oli töistä.</w:t>
      </w:r>
    </w:p>
    <w:p>
      <w:r>
        <w:rPr>
          <w:b/>
        </w:rPr>
        <w:t xml:space="preserve">Esimerkki 1.4271</w:t>
      </w:r>
    </w:p>
    <w:p>
      <w:r>
        <w:t xml:space="preserve">Maria kuiskasi naiselle jäähyväiset -</w:t>
      </w:r>
    </w:p>
    <w:p>
      <w:r>
        <w:rPr>
          <w:b/>
        </w:rPr>
        <w:t xml:space="preserve">Tulos</w:t>
      </w:r>
    </w:p>
    <w:p>
      <w:r>
        <w:t xml:space="preserve">Maria kuiskasi jäähyväiset naiselle, -</w:t>
      </w:r>
    </w:p>
    <w:p>
      <w:r>
        <w:rPr>
          <w:b/>
        </w:rPr>
        <w:t xml:space="preserve">Esimerkki 1.4272</w:t>
      </w:r>
    </w:p>
    <w:p>
      <w:r>
        <w:t xml:space="preserve">Mikael murahti hattua käyttävälle naiselle kommentin.</w:t>
      </w:r>
    </w:p>
    <w:p>
      <w:r>
        <w:rPr>
          <w:b/>
        </w:rPr>
        <w:t xml:space="preserve">Tulos</w:t>
      </w:r>
    </w:p>
    <w:p>
      <w:r>
        <w:t xml:space="preserve">Mikael murahti kommentin naiselle, jolla oli hattu päässään, -</w:t>
      </w:r>
    </w:p>
    <w:p>
      <w:r>
        <w:rPr>
          <w:b/>
        </w:rPr>
        <w:t xml:space="preserve">Esimerkki 1.4273</w:t>
      </w:r>
    </w:p>
    <w:p>
      <w:r>
        <w:t xml:space="preserve">Linda näytti naiselle jotain</w:t>
      </w:r>
    </w:p>
    <w:p>
      <w:r>
        <w:rPr>
          <w:b/>
        </w:rPr>
        <w:t xml:space="preserve">Tulos</w:t>
      </w:r>
    </w:p>
    <w:p>
      <w:r>
        <w:t xml:space="preserve">Linda näytti jotain naiselle</w:t>
      </w:r>
    </w:p>
    <w:p>
      <w:r>
        <w:rPr>
          <w:b/>
        </w:rPr>
        <w:t xml:space="preserve">Esimerkki 1.4274</w:t>
      </w:r>
    </w:p>
    <w:p>
      <w:r>
        <w:t xml:space="preserve">John hyvitti miehelle työstä rahat</w:t>
      </w:r>
    </w:p>
    <w:p>
      <w:r>
        <w:rPr>
          <w:b/>
        </w:rPr>
        <w:t xml:space="preserve">Tulos</w:t>
      </w:r>
    </w:p>
    <w:p>
      <w:r>
        <w:t xml:space="preserve">John hyvitti rahat miehelle töistä, -</w:t>
      </w:r>
    </w:p>
    <w:p>
      <w:r>
        <w:rPr>
          <w:b/>
        </w:rPr>
        <w:t xml:space="preserve">Esimerkki 1.4275</w:t>
      </w:r>
    </w:p>
    <w:p>
      <w:r>
        <w:t xml:space="preserve">Maria murahti nainen, joka oli päässään hattu vastaus</w:t>
      </w:r>
    </w:p>
    <w:p>
      <w:r>
        <w:rPr>
          <w:b/>
        </w:rPr>
        <w:t xml:space="preserve">Tulos</w:t>
      </w:r>
    </w:p>
    <w:p>
      <w:r>
        <w:t xml:space="preserve">Maria murisi vastauksen hattua kantavalle naiselle.</w:t>
      </w:r>
    </w:p>
    <w:p>
      <w:r>
        <w:rPr>
          <w:b/>
        </w:rPr>
        <w:t xml:space="preserve">Esimerkki 1.4276</w:t>
      </w:r>
    </w:p>
    <w:p>
      <w:r>
        <w:t xml:space="preserve">Mary vei miehelle paketit töistä</w:t>
      </w:r>
    </w:p>
    <w:p>
      <w:r>
        <w:rPr>
          <w:b/>
        </w:rPr>
        <w:t xml:space="preserve">Tulos</w:t>
      </w:r>
    </w:p>
    <w:p>
      <w:r>
        <w:t xml:space="preserve">Mary vei paketit eräälle miehelle, joka oli töissä -</w:t>
      </w:r>
    </w:p>
    <w:p>
      <w:r>
        <w:rPr>
          <w:b/>
        </w:rPr>
        <w:t xml:space="preserve">Esimerkki 1.4277</w:t>
      </w:r>
    </w:p>
    <w:p>
      <w:r>
        <w:t xml:space="preserve">Alice luovutti naiselle töistä rahaa -</w:t>
      </w:r>
    </w:p>
    <w:p>
      <w:r>
        <w:rPr>
          <w:b/>
        </w:rPr>
        <w:t xml:space="preserve">Tulos</w:t>
      </w:r>
    </w:p>
    <w:p>
      <w:r>
        <w:t xml:space="preserve">Alice luovutti rahaa eräälle naiselle, joka oli töissä -</w:t>
      </w:r>
    </w:p>
    <w:p>
      <w:r>
        <w:rPr>
          <w:b/>
        </w:rPr>
        <w:t xml:space="preserve">Esimerkki 1.4278</w:t>
      </w:r>
    </w:p>
    <w:p>
      <w:r>
        <w:t xml:space="preserve">Bob ulvoi mies, joka oli päässään hattu valituksen</w:t>
      </w:r>
    </w:p>
    <w:p>
      <w:r>
        <w:rPr>
          <w:b/>
        </w:rPr>
        <w:t xml:space="preserve">Tulos</w:t>
      </w:r>
    </w:p>
    <w:p>
      <w:r>
        <w:t xml:space="preserve">Bob ulvoi valituksen miehelle, jolla oli hattu päässään, -</w:t>
      </w:r>
    </w:p>
    <w:p>
      <w:r>
        <w:rPr>
          <w:b/>
        </w:rPr>
        <w:t xml:space="preserve">Esimerkki 1.4279</w:t>
      </w:r>
    </w:p>
    <w:p>
      <w:r>
        <w:t xml:space="preserve">Juan heitti hänelle jalkapallon</w:t>
      </w:r>
    </w:p>
    <w:p>
      <w:r>
        <w:rPr>
          <w:b/>
        </w:rPr>
        <w:t xml:space="preserve">Tulos</w:t>
      </w:r>
    </w:p>
    <w:p>
      <w:r>
        <w:t xml:space="preserve">Juan heitti jalkapallon hänelle</w:t>
      </w:r>
    </w:p>
    <w:p>
      <w:r>
        <w:rPr>
          <w:b/>
        </w:rPr>
        <w:t xml:space="preserve">Esimerkki 1.4280</w:t>
      </w:r>
    </w:p>
    <w:p>
      <w:r>
        <w:t xml:space="preserve">Bob lähetti hänelle ohjeen</w:t>
      </w:r>
    </w:p>
    <w:p>
      <w:r>
        <w:rPr>
          <w:b/>
        </w:rPr>
        <w:t xml:space="preserve">Tulos</w:t>
      </w:r>
    </w:p>
    <w:p>
      <w:r>
        <w:t xml:space="preserve">Bob lähetti hänelle ohjeen</w:t>
      </w:r>
    </w:p>
    <w:p>
      <w:r>
        <w:rPr>
          <w:b/>
        </w:rPr>
        <w:t xml:space="preserve">Esimerkki 1.4281</w:t>
      </w:r>
    </w:p>
    <w:p>
      <w:r>
        <w:t xml:space="preserve">Linda huusi hänelle uutisia</w:t>
      </w:r>
    </w:p>
    <w:p>
      <w:r>
        <w:rPr>
          <w:b/>
        </w:rPr>
        <w:t xml:space="preserve">Tulos</w:t>
      </w:r>
    </w:p>
    <w:p>
      <w:r>
        <w:t xml:space="preserve">Linda huusi hänelle uutisia</w:t>
      </w:r>
    </w:p>
    <w:p>
      <w:r>
        <w:rPr>
          <w:b/>
        </w:rPr>
        <w:t xml:space="preserve">Esimerkki 1.4282</w:t>
      </w:r>
    </w:p>
    <w:p>
      <w:r>
        <w:t xml:space="preserve">Michael heitti hänelle kontin</w:t>
      </w:r>
    </w:p>
    <w:p>
      <w:r>
        <w:rPr>
          <w:b/>
        </w:rPr>
        <w:t xml:space="preserve">Tulos</w:t>
      </w:r>
    </w:p>
    <w:p>
      <w:r>
        <w:t xml:space="preserve">Mikael katapultoi kontin hänen luokseen</w:t>
      </w:r>
    </w:p>
    <w:p>
      <w:r>
        <w:rPr>
          <w:b/>
        </w:rPr>
        <w:t xml:space="preserve">Esimerkki 1.4283</w:t>
      </w:r>
    </w:p>
    <w:p>
      <w:r>
        <w:t xml:space="preserve">Bob antoi joukkueelle jotain</w:t>
      </w:r>
    </w:p>
    <w:p>
      <w:r>
        <w:rPr>
          <w:b/>
        </w:rPr>
        <w:t xml:space="preserve">Tulos</w:t>
      </w:r>
    </w:p>
    <w:p>
      <w:r>
        <w:t xml:space="preserve">Bob tarjosi jotain tiimille</w:t>
      </w:r>
    </w:p>
    <w:p>
      <w:r>
        <w:rPr>
          <w:b/>
        </w:rPr>
        <w:t xml:space="preserve">Esimerkki 1.4284</w:t>
      </w:r>
    </w:p>
    <w:p>
      <w:r>
        <w:t xml:space="preserve">Mary karjui miehelle jotain</w:t>
      </w:r>
    </w:p>
    <w:p>
      <w:r>
        <w:rPr>
          <w:b/>
        </w:rPr>
        <w:t xml:space="preserve">Tulos</w:t>
      </w:r>
    </w:p>
    <w:p>
      <w:r>
        <w:t xml:space="preserve">Mary karjui jotain miehelle</w:t>
      </w:r>
    </w:p>
    <w:p>
      <w:r>
        <w:rPr>
          <w:b/>
        </w:rPr>
        <w:t xml:space="preserve">Esimerkki 1.4285</w:t>
      </w:r>
    </w:p>
    <w:p>
      <w:r>
        <w:t xml:space="preserve">Johannes palautti miehelle kirjan</w:t>
      </w:r>
    </w:p>
    <w:p>
      <w:r>
        <w:rPr>
          <w:b/>
        </w:rPr>
        <w:t xml:space="preserve">Tulos</w:t>
      </w:r>
    </w:p>
    <w:p>
      <w:r>
        <w:t xml:space="preserve">Johannes palautti kirjan miehelle</w:t>
      </w:r>
    </w:p>
    <w:p>
      <w:r>
        <w:rPr>
          <w:b/>
        </w:rPr>
        <w:t xml:space="preserve">Esimerkki 1.4286</w:t>
      </w:r>
    </w:p>
    <w:p>
      <w:r>
        <w:t xml:space="preserve">Linda kertoi naiselle tarinan</w:t>
      </w:r>
    </w:p>
    <w:p>
      <w:r>
        <w:rPr>
          <w:b/>
        </w:rPr>
        <w:t xml:space="preserve">Tulos</w:t>
      </w:r>
    </w:p>
    <w:p>
      <w:r>
        <w:t xml:space="preserve">Linda kertoi tarinan naiselle</w:t>
      </w:r>
    </w:p>
    <w:p>
      <w:r>
        <w:rPr>
          <w:b/>
        </w:rPr>
        <w:t xml:space="preserve">Esimerkki 1.4287</w:t>
      </w:r>
    </w:p>
    <w:p>
      <w:r>
        <w:t xml:space="preserve">Maria murahti miehelle nimen</w:t>
      </w:r>
    </w:p>
    <w:p>
      <w:r>
        <w:rPr>
          <w:b/>
        </w:rPr>
        <w:t xml:space="preserve">Tulos</w:t>
      </w:r>
    </w:p>
    <w:p>
      <w:r>
        <w:t xml:space="preserve">Maria murahti nimeltä miehelle</w:t>
      </w:r>
    </w:p>
    <w:p>
      <w:r>
        <w:rPr>
          <w:b/>
        </w:rPr>
        <w:t xml:space="preserve">Esimerkki 1.4288</w:t>
      </w:r>
    </w:p>
    <w:p>
      <w:r>
        <w:t xml:space="preserve">Michael lähetti ryhmän ruokaa</w:t>
      </w:r>
    </w:p>
    <w:p>
      <w:r>
        <w:rPr>
          <w:b/>
        </w:rPr>
        <w:t xml:space="preserve">Tulos</w:t>
      </w:r>
    </w:p>
    <w:p>
      <w:r>
        <w:t xml:space="preserve">Michael lähetti ruokaa tiimille.</w:t>
      </w:r>
    </w:p>
    <w:p>
      <w:r>
        <w:rPr>
          <w:b/>
        </w:rPr>
        <w:t xml:space="preserve">Esimerkki 1.4289</w:t>
      </w:r>
    </w:p>
    <w:p>
      <w:r>
        <w:t xml:space="preserve">Maria karjui miehen ohjeita</w:t>
      </w:r>
    </w:p>
    <w:p>
      <w:r>
        <w:rPr>
          <w:b/>
        </w:rPr>
        <w:t xml:space="preserve">Tulos</w:t>
      </w:r>
    </w:p>
    <w:p>
      <w:r>
        <w:t xml:space="preserve">Maria huusi ohjeita miehelle</w:t>
      </w:r>
    </w:p>
    <w:p>
      <w:r>
        <w:rPr>
          <w:b/>
        </w:rPr>
        <w:t xml:space="preserve">Esimerkki 1.4290</w:t>
      </w:r>
    </w:p>
    <w:p>
      <w:r>
        <w:t xml:space="preserve">Juan murisi miehelle töistä jotain</w:t>
      </w:r>
    </w:p>
    <w:p>
      <w:r>
        <w:rPr>
          <w:b/>
        </w:rPr>
        <w:t xml:space="preserve">Tulos</w:t>
      </w:r>
    </w:p>
    <w:p>
      <w:r>
        <w:t xml:space="preserve">Juan murisi jotain miehelle töistä</w:t>
      </w:r>
    </w:p>
    <w:p>
      <w:r>
        <w:rPr>
          <w:b/>
        </w:rPr>
        <w:t xml:space="preserve">Esimerkki 1.4291</w:t>
      </w:r>
    </w:p>
    <w:p>
      <w:r>
        <w:t xml:space="preserve">Alice totesi miehen työstä idea</w:t>
      </w:r>
    </w:p>
    <w:p>
      <w:r>
        <w:rPr>
          <w:b/>
        </w:rPr>
        <w:t xml:space="preserve">Tulos</w:t>
      </w:r>
    </w:p>
    <w:p>
      <w:r>
        <w:t xml:space="preserve">Alice kertoi idean miehelle töistä</w:t>
      </w:r>
    </w:p>
    <w:p>
      <w:r>
        <w:rPr>
          <w:b/>
        </w:rPr>
        <w:t xml:space="preserve">Esimerkki 1.4292</w:t>
      </w:r>
    </w:p>
    <w:p>
      <w:r>
        <w:t xml:space="preserve">John sirkutti hattumiehelle tervehdyksen.</w:t>
      </w:r>
    </w:p>
    <w:p>
      <w:r>
        <w:rPr>
          <w:b/>
        </w:rPr>
        <w:t xml:space="preserve">Tulos</w:t>
      </w:r>
    </w:p>
    <w:p>
      <w:r>
        <w:t xml:space="preserve">John sanoi tervehdyksen hattupäiselle miehelle...</w:t>
      </w:r>
    </w:p>
    <w:p>
      <w:r>
        <w:rPr>
          <w:b/>
        </w:rPr>
        <w:t xml:space="preserve">Esimerkki 1.4293</w:t>
      </w:r>
    </w:p>
    <w:p>
      <w:r>
        <w:t xml:space="preserve">Maria itki nainen työstä laulun</w:t>
      </w:r>
    </w:p>
    <w:p>
      <w:r>
        <w:rPr>
          <w:b/>
        </w:rPr>
        <w:t xml:space="preserve">Tulos</w:t>
      </w:r>
    </w:p>
    <w:p>
      <w:r>
        <w:t xml:space="preserve">Maria lauloi laulun eräälle naiselle töistä...</w:t>
      </w:r>
    </w:p>
    <w:p>
      <w:r>
        <w:rPr>
          <w:b/>
        </w:rPr>
        <w:t xml:space="preserve">Esimerkki 1.4294</w:t>
      </w:r>
    </w:p>
    <w:p>
      <w:r>
        <w:t xml:space="preserve">Maria myönsi miehelle töistä jotain</w:t>
      </w:r>
    </w:p>
    <w:p>
      <w:r>
        <w:rPr>
          <w:b/>
        </w:rPr>
        <w:t xml:space="preserve">Tulos</w:t>
      </w:r>
    </w:p>
    <w:p>
      <w:r>
        <w:t xml:space="preserve">Maria myönsi jotain miehelle töistä</w:t>
      </w:r>
    </w:p>
    <w:p>
      <w:r>
        <w:rPr>
          <w:b/>
        </w:rPr>
        <w:t xml:space="preserve">Esimerkki 1.4295</w:t>
      </w:r>
    </w:p>
    <w:p>
      <w:r>
        <w:t xml:space="preserve">Juan kertoi hänelle näytelmän</w:t>
      </w:r>
    </w:p>
    <w:p>
      <w:r>
        <w:rPr>
          <w:b/>
        </w:rPr>
        <w:t xml:space="preserve">Tulos</w:t>
      </w:r>
    </w:p>
    <w:p>
      <w:r>
        <w:t xml:space="preserve">Juan kertoi näytelmän hänelle</w:t>
      </w:r>
    </w:p>
    <w:p>
      <w:r>
        <w:rPr>
          <w:b/>
        </w:rPr>
        <w:t xml:space="preserve">Esimerkki 1.4296</w:t>
      </w:r>
    </w:p>
    <w:p>
      <w:r>
        <w:t xml:space="preserve">Alice vinkui hänelle vastauksen</w:t>
      </w:r>
    </w:p>
    <w:p>
      <w:r>
        <w:rPr>
          <w:b/>
        </w:rPr>
        <w:t xml:space="preserve">Tulos</w:t>
      </w:r>
    </w:p>
    <w:p>
      <w:r>
        <w:t xml:space="preserve">Liisa vinkui hänelle vastaukseksi</w:t>
      </w:r>
    </w:p>
    <w:p>
      <w:r>
        <w:rPr>
          <w:b/>
        </w:rPr>
        <w:t xml:space="preserve">Esimerkki 1.4297</w:t>
      </w:r>
    </w:p>
    <w:p>
      <w:r>
        <w:t xml:space="preserve">Liisa esitti miehelle, jolla oli hattu päässään, terveisiä -</w:t>
      </w:r>
    </w:p>
    <w:p>
      <w:r>
        <w:rPr>
          <w:b/>
        </w:rPr>
        <w:t xml:space="preserve">Tulos</w:t>
      </w:r>
    </w:p>
    <w:p>
      <w:r>
        <w:t xml:space="preserve">Liisa esitti terveisiä miehelle, jolla oli hattu päässään...</w:t>
      </w:r>
    </w:p>
    <w:p>
      <w:r>
        <w:rPr>
          <w:b/>
        </w:rPr>
        <w:t xml:space="preserve">Esimerkki 1.4298</w:t>
      </w:r>
    </w:p>
    <w:p>
      <w:r>
        <w:t xml:space="preserve">Mary vinkui naiselle jotain</w:t>
      </w:r>
    </w:p>
    <w:p>
      <w:r>
        <w:rPr>
          <w:b/>
        </w:rPr>
        <w:t xml:space="preserve">Tulos</w:t>
      </w:r>
    </w:p>
    <w:p>
      <w:r>
        <w:t xml:space="preserve">Mary vinkui jotain naiselle</w:t>
      </w:r>
    </w:p>
    <w:p>
      <w:r>
        <w:rPr>
          <w:b/>
        </w:rPr>
        <w:t xml:space="preserve">Esimerkki 1.4299</w:t>
      </w:r>
    </w:p>
    <w:p>
      <w:r>
        <w:t xml:space="preserve">Maria osoitti hänelle hyväntahtoisuuttaan</w:t>
      </w:r>
    </w:p>
    <w:p>
      <w:r>
        <w:rPr>
          <w:b/>
        </w:rPr>
        <w:t xml:space="preserve">Tulos</w:t>
      </w:r>
    </w:p>
    <w:p>
      <w:r>
        <w:t xml:space="preserve">Maria osoitti hänelle hyvää tahtoa</w:t>
      </w:r>
    </w:p>
    <w:p>
      <w:r>
        <w:rPr>
          <w:b/>
        </w:rPr>
        <w:t xml:space="preserve">Esimerkki 1.4300</w:t>
      </w:r>
    </w:p>
    <w:p>
      <w:r>
        <w:t xml:space="preserve">Maria antoi miehelle työn</w:t>
      </w:r>
    </w:p>
    <w:p>
      <w:r>
        <w:rPr>
          <w:b/>
        </w:rPr>
        <w:t xml:space="preserve">Tulos</w:t>
      </w:r>
    </w:p>
    <w:p>
      <w:r>
        <w:t xml:space="preserve">Maria antoi työn miehelle</w:t>
      </w:r>
    </w:p>
    <w:p>
      <w:r>
        <w:rPr>
          <w:b/>
        </w:rPr>
        <w:t xml:space="preserve">Esimerkki 1.4301</w:t>
      </w:r>
    </w:p>
    <w:p>
      <w:r>
        <w:t xml:space="preserve">Alice höpisi naisen teoriaa</w:t>
      </w:r>
    </w:p>
    <w:p>
      <w:r>
        <w:rPr>
          <w:b/>
        </w:rPr>
        <w:t xml:space="preserve">Tulos</w:t>
      </w:r>
    </w:p>
    <w:p>
      <w:r>
        <w:t xml:space="preserve">Alice höpisi teoriaansa naiselle, joka oli -</w:t>
      </w:r>
    </w:p>
    <w:p>
      <w:r>
        <w:rPr>
          <w:b/>
        </w:rPr>
        <w:t xml:space="preserve">Esimerkki 1.4302</w:t>
      </w:r>
    </w:p>
    <w:p>
      <w:r>
        <w:t xml:space="preserve">John antoi hattupäiselle naiselle jotain</w:t>
      </w:r>
    </w:p>
    <w:p>
      <w:r>
        <w:rPr>
          <w:b/>
        </w:rPr>
        <w:t xml:space="preserve">Tulos</w:t>
      </w:r>
    </w:p>
    <w:p>
      <w:r>
        <w:t xml:space="preserve">John antoi jotain hattupäiselle naiselle</w:t>
      </w:r>
    </w:p>
    <w:p>
      <w:r>
        <w:rPr>
          <w:b/>
        </w:rPr>
        <w:t xml:space="preserve">Esimerkki 1.4303</w:t>
      </w:r>
    </w:p>
    <w:p>
      <w:r>
        <w:t xml:space="preserve">John kirjoitti naiselle shekin</w:t>
      </w:r>
    </w:p>
    <w:p>
      <w:r>
        <w:rPr>
          <w:b/>
        </w:rPr>
        <w:t xml:space="preserve">Tulos</w:t>
      </w:r>
    </w:p>
    <w:p>
      <w:r>
        <w:t xml:space="preserve">John kirjoitti sekin naiselle</w:t>
      </w:r>
    </w:p>
    <w:p>
      <w:r>
        <w:rPr>
          <w:b/>
        </w:rPr>
        <w:t xml:space="preserve">Esimerkki 1.4304</w:t>
      </w:r>
    </w:p>
    <w:p>
      <w:r>
        <w:t xml:space="preserve">John ohitti naisen jotain</w:t>
      </w:r>
    </w:p>
    <w:p>
      <w:r>
        <w:rPr>
          <w:b/>
        </w:rPr>
        <w:t xml:space="preserve">Tulos</w:t>
      </w:r>
    </w:p>
    <w:p>
      <w:r>
        <w:t xml:space="preserve">John ojensi jotain naiselle</w:t>
      </w:r>
    </w:p>
    <w:p>
      <w:r>
        <w:rPr>
          <w:b/>
        </w:rPr>
        <w:t xml:space="preserve">Esimerkki 1.4305</w:t>
      </w:r>
    </w:p>
    <w:p>
      <w:r>
        <w:t xml:space="preserve">Bob toisti naiselle joitakin sanoja</w:t>
      </w:r>
    </w:p>
    <w:p>
      <w:r>
        <w:rPr>
          <w:b/>
        </w:rPr>
        <w:t xml:space="preserve">Tulos</w:t>
      </w:r>
    </w:p>
    <w:p>
      <w:r>
        <w:t xml:space="preserve">Bob toisti naiselle joitakin sanoja</w:t>
      </w:r>
    </w:p>
    <w:p>
      <w:r>
        <w:rPr>
          <w:b/>
        </w:rPr>
        <w:t xml:space="preserve">Esimerkki 1.4306</w:t>
      </w:r>
    </w:p>
    <w:p>
      <w:r>
        <w:t xml:space="preserve">John toi hattupäiselle naiselle lahjan</w:t>
      </w:r>
    </w:p>
    <w:p>
      <w:r>
        <w:rPr>
          <w:b/>
        </w:rPr>
        <w:t xml:space="preserve">Tulos</w:t>
      </w:r>
    </w:p>
    <w:p>
      <w:r>
        <w:t xml:space="preserve">John toi lahjan naiselle, jolla oli hattu päässään.</w:t>
      </w:r>
    </w:p>
    <w:p>
      <w:r>
        <w:rPr>
          <w:b/>
        </w:rPr>
        <w:t xml:space="preserve">Esimerkki 1.4307</w:t>
      </w:r>
    </w:p>
    <w:p>
      <w:r>
        <w:t xml:space="preserve">Linda virkkoi hattua käyttävälle naiselle pyynnön.</w:t>
      </w:r>
    </w:p>
    <w:p>
      <w:r>
        <w:rPr>
          <w:b/>
        </w:rPr>
        <w:t xml:space="preserve">Tulos</w:t>
      </w:r>
    </w:p>
    <w:p>
      <w:r>
        <w:t xml:space="preserve">Linda lausui pyynnön hattua käyttävälle naiselle.</w:t>
      </w:r>
    </w:p>
    <w:p>
      <w:r>
        <w:rPr>
          <w:b/>
        </w:rPr>
        <w:t xml:space="preserve">Esimerkki 1.4308</w:t>
      </w:r>
    </w:p>
    <w:p>
      <w:r>
        <w:t xml:space="preserve">Alice lähetti hänelle lahjan</w:t>
      </w:r>
    </w:p>
    <w:p>
      <w:r>
        <w:rPr>
          <w:b/>
        </w:rPr>
        <w:t xml:space="preserve">Tulos</w:t>
      </w:r>
    </w:p>
    <w:p>
      <w:r>
        <w:t xml:space="preserve">Alice lähetti hänelle lahjan</w:t>
      </w:r>
    </w:p>
    <w:p>
      <w:r>
        <w:rPr>
          <w:b/>
        </w:rPr>
        <w:t xml:space="preserve">Esimerkki 1.4309</w:t>
      </w:r>
    </w:p>
    <w:p>
      <w:r>
        <w:t xml:space="preserve">Bob warbled mies yllään hattu jotain</w:t>
      </w:r>
    </w:p>
    <w:p>
      <w:r>
        <w:rPr>
          <w:b/>
        </w:rPr>
        <w:t xml:space="preserve">Tulos</w:t>
      </w:r>
    </w:p>
    <w:p>
      <w:r>
        <w:t xml:space="preserve">Bob viritteli jotain hattupäiselle miehelle.</w:t>
      </w:r>
    </w:p>
    <w:p>
      <w:r>
        <w:rPr>
          <w:b/>
        </w:rPr>
        <w:t xml:space="preserve">Esimerkki 1.4310</w:t>
      </w:r>
    </w:p>
    <w:p>
      <w:r>
        <w:t xml:space="preserve">Juan veti hattupäisen naisen veneeseen</w:t>
      </w:r>
    </w:p>
    <w:p>
      <w:r>
        <w:rPr>
          <w:b/>
        </w:rPr>
        <w:t xml:space="preserve">Tulos</w:t>
      </w:r>
    </w:p>
    <w:p>
      <w:r>
        <w:t xml:space="preserve">Juan veti veneen hattupäisen naisen luo.</w:t>
      </w:r>
    </w:p>
    <w:p>
      <w:r>
        <w:rPr>
          <w:b/>
        </w:rPr>
        <w:t xml:space="preserve">Esimerkki 1.4311</w:t>
      </w:r>
    </w:p>
    <w:p>
      <w:r>
        <w:t xml:space="preserve">Alice myi naiselle kahvia</w:t>
      </w:r>
    </w:p>
    <w:p>
      <w:r>
        <w:rPr>
          <w:b/>
        </w:rPr>
        <w:t xml:space="preserve">Tulos</w:t>
      </w:r>
    </w:p>
    <w:p>
      <w:r>
        <w:t xml:space="preserve">Alice myi kahvia naiselle</w:t>
      </w:r>
    </w:p>
    <w:p>
      <w:r>
        <w:rPr>
          <w:b/>
        </w:rPr>
        <w:t xml:space="preserve">Esimerkki 1.4312</w:t>
      </w:r>
    </w:p>
    <w:p>
      <w:r>
        <w:t xml:space="preserve">John heitti hattua käyttävälle naiselle kirjan.</w:t>
      </w:r>
    </w:p>
    <w:p>
      <w:r>
        <w:rPr>
          <w:b/>
        </w:rPr>
        <w:t xml:space="preserve">Tulos</w:t>
      </w:r>
    </w:p>
    <w:p>
      <w:r>
        <w:t xml:space="preserve">John heitti kirjan naiselle, jolla oli hattu, -</w:t>
      </w:r>
    </w:p>
    <w:p>
      <w:r>
        <w:rPr>
          <w:b/>
        </w:rPr>
        <w:t xml:space="preserve">Esimerkki 1.4313</w:t>
      </w:r>
    </w:p>
    <w:p>
      <w:r>
        <w:t xml:space="preserve">Linda huusi miehelle nimeä</w:t>
      </w:r>
    </w:p>
    <w:p>
      <w:r>
        <w:rPr>
          <w:b/>
        </w:rPr>
        <w:t xml:space="preserve">Tulos</w:t>
      </w:r>
    </w:p>
    <w:p>
      <w:r>
        <w:t xml:space="preserve">Linda huusi nimeä miehelle</w:t>
      </w:r>
    </w:p>
    <w:p>
      <w:r>
        <w:rPr>
          <w:b/>
        </w:rPr>
        <w:t xml:space="preserve">Esimerkki 1.4314</w:t>
      </w:r>
    </w:p>
    <w:p>
      <w:r>
        <w:t xml:space="preserve">Michael veti miehen istumaan</w:t>
      </w:r>
    </w:p>
    <w:p>
      <w:r>
        <w:rPr>
          <w:b/>
        </w:rPr>
        <w:t xml:space="preserve">Tulos</w:t>
      </w:r>
    </w:p>
    <w:p>
      <w:r>
        <w:t xml:space="preserve">Michael veti istuimen miehen luo</w:t>
      </w:r>
    </w:p>
    <w:p>
      <w:r>
        <w:rPr>
          <w:b/>
        </w:rPr>
        <w:t xml:space="preserve">Esimerkki 1.4315</w:t>
      </w:r>
    </w:p>
    <w:p>
      <w:r>
        <w:t xml:space="preserve">Linda lennätti joukkueen reservit</w:t>
      </w:r>
    </w:p>
    <w:p>
      <w:r>
        <w:rPr>
          <w:b/>
        </w:rPr>
        <w:t xml:space="preserve">Tulos</w:t>
      </w:r>
    </w:p>
    <w:p>
      <w:r>
        <w:t xml:space="preserve">Linda lennätti reservit joukkueeseen</w:t>
      </w:r>
    </w:p>
    <w:p>
      <w:r>
        <w:rPr>
          <w:b/>
        </w:rPr>
        <w:t xml:space="preserve">Esimerkki 1.4316</w:t>
      </w:r>
    </w:p>
    <w:p>
      <w:r>
        <w:t xml:space="preserve">Alice pyöräytti naiselle, jolla oli hattu päässään, pesäpallopallon</w:t>
      </w:r>
    </w:p>
    <w:p>
      <w:r>
        <w:rPr>
          <w:b/>
        </w:rPr>
        <w:t xml:space="preserve">Tulos</w:t>
      </w:r>
    </w:p>
    <w:p>
      <w:r>
        <w:t xml:space="preserve">Alice heitti pesäpallon naiselle, joka piti hattua -</w:t>
      </w:r>
    </w:p>
    <w:p>
      <w:r>
        <w:rPr>
          <w:b/>
        </w:rPr>
        <w:t xml:space="preserve">Esimerkki 1.4317</w:t>
      </w:r>
    </w:p>
    <w:p>
      <w:r>
        <w:t xml:space="preserve">Michael myönsi naiselle töistä luvan</w:t>
      </w:r>
    </w:p>
    <w:p>
      <w:r>
        <w:rPr>
          <w:b/>
        </w:rPr>
        <w:t xml:space="preserve">Tulos</w:t>
      </w:r>
    </w:p>
    <w:p>
      <w:r>
        <w:t xml:space="preserve">Michael antoi luvan naiselle töistä</w:t>
      </w:r>
    </w:p>
    <w:p>
      <w:r>
        <w:rPr>
          <w:b/>
        </w:rPr>
        <w:t xml:space="preserve">Esimerkki 1.4318</w:t>
      </w:r>
    </w:p>
    <w:p>
      <w:r>
        <w:t xml:space="preserve">Mary lähetti hänelle papereita</w:t>
      </w:r>
    </w:p>
    <w:p>
      <w:r>
        <w:rPr>
          <w:b/>
        </w:rPr>
        <w:t xml:space="preserve">Tulos</w:t>
      </w:r>
    </w:p>
    <w:p>
      <w:r>
        <w:t xml:space="preserve">Mary lähetti hänelle papereita</w:t>
      </w:r>
    </w:p>
    <w:p>
      <w:r>
        <w:rPr>
          <w:b/>
        </w:rPr>
        <w:t xml:space="preserve">Esimerkki 1.4319</w:t>
      </w:r>
    </w:p>
    <w:p>
      <w:r>
        <w:t xml:space="preserve">Alice ojensi hänelle jotain</w:t>
      </w:r>
    </w:p>
    <w:p>
      <w:r>
        <w:rPr>
          <w:b/>
        </w:rPr>
        <w:t xml:space="preserve">Tulos</w:t>
      </w:r>
    </w:p>
    <w:p>
      <w:r>
        <w:t xml:space="preserve">Alice ojensi hänelle jotain</w:t>
      </w:r>
    </w:p>
    <w:p>
      <w:r>
        <w:rPr>
          <w:b/>
        </w:rPr>
        <w:t xml:space="preserve">Esimerkki 1.4320</w:t>
      </w:r>
    </w:p>
    <w:p>
      <w:r>
        <w:t xml:space="preserve">Maria välitti miehelle ajatuksen</w:t>
      </w:r>
    </w:p>
    <w:p>
      <w:r>
        <w:rPr>
          <w:b/>
        </w:rPr>
        <w:t xml:space="preserve">Tulos</w:t>
      </w:r>
    </w:p>
    <w:p>
      <w:r>
        <w:t xml:space="preserve">Maria kertoi idean miehelle</w:t>
      </w:r>
    </w:p>
    <w:p>
      <w:r>
        <w:rPr>
          <w:b/>
        </w:rPr>
        <w:t xml:space="preserve">Esimerkki 1.4321</w:t>
      </w:r>
    </w:p>
    <w:p>
      <w:r>
        <w:t xml:space="preserve">Mary vaihtoi naiselle työn</w:t>
      </w:r>
    </w:p>
    <w:p>
      <w:r>
        <w:rPr>
          <w:b/>
        </w:rPr>
        <w:t xml:space="preserve">Tulos</w:t>
      </w:r>
    </w:p>
    <w:p>
      <w:r>
        <w:t xml:space="preserve">Mary vaihtoi työn naiselle, joka</w:t>
      </w:r>
    </w:p>
    <w:p>
      <w:r>
        <w:rPr>
          <w:b/>
        </w:rPr>
        <w:t xml:space="preserve">Esimerkki 1.4322</w:t>
      </w:r>
    </w:p>
    <w:p>
      <w:r>
        <w:t xml:space="preserve">Michael kertoi hänelle jotain</w:t>
      </w:r>
    </w:p>
    <w:p>
      <w:r>
        <w:rPr>
          <w:b/>
        </w:rPr>
        <w:t xml:space="preserve">Tulos</w:t>
      </w:r>
    </w:p>
    <w:p>
      <w:r>
        <w:t xml:space="preserve">Michael kertoi hänelle jotain</w:t>
      </w:r>
    </w:p>
    <w:p>
      <w:r>
        <w:rPr>
          <w:b/>
        </w:rPr>
        <w:t xml:space="preserve">Esimerkki 1.4323</w:t>
      </w:r>
    </w:p>
    <w:p>
      <w:r>
        <w:t xml:space="preserve">Alice lupasi miehelle jotain</w:t>
      </w:r>
    </w:p>
    <w:p>
      <w:r>
        <w:rPr>
          <w:b/>
        </w:rPr>
        <w:t xml:space="preserve">Tulos</w:t>
      </w:r>
    </w:p>
    <w:p>
      <w:r>
        <w:t xml:space="preserve">Alice lupasi miehelle jotain</w:t>
      </w:r>
    </w:p>
    <w:p>
      <w:r>
        <w:rPr>
          <w:b/>
        </w:rPr>
        <w:t xml:space="preserve">Esimerkki 1.4324</w:t>
      </w:r>
    </w:p>
    <w:p>
      <w:r>
        <w:t xml:space="preserve">Alice antoi naiselle tonnin tippiä</w:t>
      </w:r>
    </w:p>
    <w:p>
      <w:r>
        <w:rPr>
          <w:b/>
        </w:rPr>
        <w:t xml:space="preserve">Tulos</w:t>
      </w:r>
    </w:p>
    <w:p>
      <w:r>
        <w:t xml:space="preserve">Alice antoi tonnin naiselle.</w:t>
      </w:r>
    </w:p>
    <w:p>
      <w:r>
        <w:rPr>
          <w:b/>
        </w:rPr>
        <w:t xml:space="preserve">Esimerkki 1.4325</w:t>
      </w:r>
    </w:p>
    <w:p>
      <w:r>
        <w:t xml:space="preserve">Maria heitti miehelle ehdokkaan</w:t>
      </w:r>
    </w:p>
    <w:p>
      <w:r>
        <w:rPr>
          <w:b/>
        </w:rPr>
        <w:t xml:space="preserve">Tulos</w:t>
      </w:r>
    </w:p>
    <w:p>
      <w:r>
        <w:t xml:space="preserve">Maria esitti ehdokasta miehelle</w:t>
      </w:r>
    </w:p>
    <w:p>
      <w:r>
        <w:rPr>
          <w:b/>
        </w:rPr>
        <w:t xml:space="preserve">Esimerkki 1.4326</w:t>
      </w:r>
    </w:p>
    <w:p>
      <w:r>
        <w:t xml:space="preserve">Maria ojensi miehelle lapun</w:t>
      </w:r>
    </w:p>
    <w:p>
      <w:r>
        <w:rPr>
          <w:b/>
        </w:rPr>
        <w:t xml:space="preserve">Tulos</w:t>
      </w:r>
    </w:p>
    <w:p>
      <w:r>
        <w:t xml:space="preserve">Maria ojensi viestin miehelle</w:t>
      </w:r>
    </w:p>
    <w:p>
      <w:r>
        <w:rPr>
          <w:b/>
        </w:rPr>
        <w:t xml:space="preserve">Esimerkki 1.4327</w:t>
      </w:r>
    </w:p>
    <w:p>
      <w:r>
        <w:t xml:space="preserve">Juan kirjoitti miehelle kirjeen</w:t>
      </w:r>
    </w:p>
    <w:p>
      <w:r>
        <w:rPr>
          <w:b/>
        </w:rPr>
        <w:t xml:space="preserve">Tulos</w:t>
      </w:r>
    </w:p>
    <w:p>
      <w:r>
        <w:t xml:space="preserve">Juan kirjoitti kirjeen miehelle</w:t>
      </w:r>
    </w:p>
    <w:p>
      <w:r>
        <w:rPr>
          <w:b/>
        </w:rPr>
        <w:t xml:space="preserve">Esimerkki 1.4328</w:t>
      </w:r>
    </w:p>
    <w:p>
      <w:r>
        <w:t xml:space="preserve">Maria ojensi naiselle lapun</w:t>
      </w:r>
    </w:p>
    <w:p>
      <w:r>
        <w:rPr>
          <w:b/>
        </w:rPr>
        <w:t xml:space="preserve">Tulos</w:t>
      </w:r>
    </w:p>
    <w:p>
      <w:r>
        <w:t xml:space="preserve">Maria ojensi naiselle lapun</w:t>
      </w:r>
    </w:p>
    <w:p>
      <w:r>
        <w:rPr>
          <w:b/>
        </w:rPr>
        <w:t xml:space="preserve">Esimerkki 1.4329</w:t>
      </w:r>
    </w:p>
    <w:p>
      <w:r>
        <w:t xml:space="preserve">Michael kuiskasi hattumiehelle jäähyväiset.</w:t>
      </w:r>
    </w:p>
    <w:p>
      <w:r>
        <w:rPr>
          <w:b/>
        </w:rPr>
        <w:t xml:space="preserve">Tulos</w:t>
      </w:r>
    </w:p>
    <w:p>
      <w:r>
        <w:t xml:space="preserve">Michael kuiskasi jäähyväiset miehelle, jolla oli hattu, -</w:t>
      </w:r>
    </w:p>
    <w:p>
      <w:r>
        <w:rPr>
          <w:b/>
        </w:rPr>
        <w:t xml:space="preserve">Esimerkki 1.4330</w:t>
      </w:r>
    </w:p>
    <w:p>
      <w:r>
        <w:t xml:space="preserve">Alice oli miehelle palveluksen velkaa</w:t>
      </w:r>
    </w:p>
    <w:p>
      <w:r>
        <w:rPr>
          <w:b/>
        </w:rPr>
        <w:t xml:space="preserve">Tulos</w:t>
      </w:r>
    </w:p>
    <w:p>
      <w:r>
        <w:t xml:space="preserve">Alice oli palveluksen velkaa eräälle miehelle.</w:t>
      </w:r>
    </w:p>
    <w:p>
      <w:r>
        <w:rPr>
          <w:b/>
        </w:rPr>
        <w:t xml:space="preserve">Esimerkki 1.4331</w:t>
      </w:r>
    </w:p>
    <w:p>
      <w:r>
        <w:t xml:space="preserve">Bob löi naiselle kurvipallon</w:t>
      </w:r>
    </w:p>
    <w:p>
      <w:r>
        <w:rPr>
          <w:b/>
        </w:rPr>
        <w:t xml:space="preserve">Tulos</w:t>
      </w:r>
    </w:p>
    <w:p>
      <w:r>
        <w:t xml:space="preserve">Bob löi naiselle kurvipallon</w:t>
      </w:r>
    </w:p>
    <w:p>
      <w:r>
        <w:rPr>
          <w:b/>
        </w:rPr>
        <w:t xml:space="preserve">Esimerkki 1.4332</w:t>
      </w:r>
    </w:p>
    <w:p>
      <w:r>
        <w:t xml:space="preserve">Maria heitti hattupäiselle miehelle jotakin.</w:t>
      </w:r>
    </w:p>
    <w:p>
      <w:r>
        <w:rPr>
          <w:b/>
        </w:rPr>
        <w:t xml:space="preserve">Tulos</w:t>
      </w:r>
    </w:p>
    <w:p>
      <w:r>
        <w:t xml:space="preserve">Maria heitti jotain hattupäiselle miehelle, -</w:t>
      </w:r>
    </w:p>
    <w:p>
      <w:r>
        <w:rPr>
          <w:b/>
        </w:rPr>
        <w:t xml:space="preserve">Esimerkki 1.4333</w:t>
      </w:r>
    </w:p>
    <w:p>
      <w:r>
        <w:t xml:space="preserve">John jakoi työryhmälle kyniä, -</w:t>
      </w:r>
    </w:p>
    <w:p>
      <w:r>
        <w:rPr>
          <w:b/>
        </w:rPr>
        <w:t xml:space="preserve">Tulos</w:t>
      </w:r>
    </w:p>
    <w:p>
      <w:r>
        <w:t xml:space="preserve">John jakoi kyniä työryhmälle.</w:t>
      </w:r>
    </w:p>
    <w:p>
      <w:r>
        <w:rPr>
          <w:b/>
        </w:rPr>
        <w:t xml:space="preserve">Esimerkki 1.4334</w:t>
      </w:r>
    </w:p>
    <w:p>
      <w:r>
        <w:t xml:space="preserve">Bob antoi töissä olleelle miehelle kymmenen taalaa tippiä -</w:t>
      </w:r>
    </w:p>
    <w:p>
      <w:r>
        <w:rPr>
          <w:b/>
        </w:rPr>
        <w:t xml:space="preserve">Tulos</w:t>
      </w:r>
    </w:p>
    <w:p>
      <w:r>
        <w:t xml:space="preserve">Bob antoi kymmenen taalaa tippiä eräälle miehelle töistä.</w:t>
      </w:r>
    </w:p>
    <w:p>
      <w:r>
        <w:rPr>
          <w:b/>
        </w:rPr>
        <w:t xml:space="preserve">Esimerkki 1.4335</w:t>
      </w:r>
    </w:p>
    <w:p>
      <w:r>
        <w:t xml:space="preserve">Alice löi naisen, joka oli päässään hattu pallo</w:t>
      </w:r>
    </w:p>
    <w:p>
      <w:r>
        <w:rPr>
          <w:b/>
        </w:rPr>
        <w:t xml:space="preserve">Tulos</w:t>
      </w:r>
    </w:p>
    <w:p>
      <w:r>
        <w:t xml:space="preserve">Alice löi pallon hattua käyttävälle naiselle, -</w:t>
      </w:r>
    </w:p>
    <w:p>
      <w:r>
        <w:rPr>
          <w:b/>
        </w:rPr>
        <w:t xml:space="preserve">Esimerkki 1.4336</w:t>
      </w:r>
    </w:p>
    <w:p>
      <w:r>
        <w:t xml:space="preserve">Mary ehdotti hänelle</w:t>
      </w:r>
    </w:p>
    <w:p>
      <w:r>
        <w:rPr>
          <w:b/>
        </w:rPr>
        <w:t xml:space="preserve">Tulos</w:t>
      </w:r>
    </w:p>
    <w:p>
      <w:r>
        <w:t xml:space="preserve">Mary ehdotti hänelle</w:t>
      </w:r>
    </w:p>
    <w:p>
      <w:r>
        <w:rPr>
          <w:b/>
        </w:rPr>
        <w:t xml:space="preserve">Esimerkki 1.4337</w:t>
      </w:r>
    </w:p>
    <w:p>
      <w:r>
        <w:t xml:space="preserve">Michael antoi hänelle merkin muodostelmasta</w:t>
      </w:r>
    </w:p>
    <w:p>
      <w:r>
        <w:rPr>
          <w:b/>
        </w:rPr>
        <w:t xml:space="preserve">Tulos</w:t>
      </w:r>
    </w:p>
    <w:p>
      <w:r>
        <w:t xml:space="preserve">Mikael osoitti hänelle muodostelman</w:t>
      </w:r>
    </w:p>
    <w:p>
      <w:r>
        <w:rPr>
          <w:b/>
        </w:rPr>
        <w:t xml:space="preserve">Esimerkki 1.4338</w:t>
      </w:r>
    </w:p>
    <w:p>
      <w:r>
        <w:t xml:space="preserve">John näytti hänelle jotain</w:t>
      </w:r>
    </w:p>
    <w:p>
      <w:r>
        <w:rPr>
          <w:b/>
        </w:rPr>
        <w:t xml:space="preserve">Tulos</w:t>
      </w:r>
    </w:p>
    <w:p>
      <w:r>
        <w:t xml:space="preserve">John näytti hänelle jotain</w:t>
      </w:r>
    </w:p>
    <w:p>
      <w:r>
        <w:rPr>
          <w:b/>
        </w:rPr>
        <w:t xml:space="preserve">Esimerkki 1.4339</w:t>
      </w:r>
    </w:p>
    <w:p>
      <w:r>
        <w:t xml:space="preserve">Maria heitti pallon hattua käyttävälle naiselle.</w:t>
      </w:r>
    </w:p>
    <w:p>
      <w:r>
        <w:rPr>
          <w:b/>
        </w:rPr>
        <w:t xml:space="preserve">Tulos</w:t>
      </w:r>
    </w:p>
    <w:p>
      <w:r>
        <w:t xml:space="preserve">Maria heitti pallon naiselle, jolla oli hattu, -</w:t>
      </w:r>
    </w:p>
    <w:p>
      <w:r>
        <w:rPr>
          <w:b/>
        </w:rPr>
        <w:t xml:space="preserve">Esimerkki 1.4340</w:t>
      </w:r>
    </w:p>
    <w:p>
      <w:r>
        <w:t xml:space="preserve">John löi miestä jotain</w:t>
      </w:r>
    </w:p>
    <w:p>
      <w:r>
        <w:rPr>
          <w:b/>
        </w:rPr>
        <w:t xml:space="preserve">Tulos</w:t>
      </w:r>
    </w:p>
    <w:p>
      <w:r>
        <w:t xml:space="preserve">John löi jotain miehelle</w:t>
      </w:r>
    </w:p>
    <w:p>
      <w:r>
        <w:rPr>
          <w:b/>
        </w:rPr>
        <w:t xml:space="preserve">Esimerkki 1.4341</w:t>
      </w:r>
    </w:p>
    <w:p>
      <w:r>
        <w:t xml:space="preserve">Michael myönsi naiselle pisteen</w:t>
      </w:r>
    </w:p>
    <w:p>
      <w:r>
        <w:rPr>
          <w:b/>
        </w:rPr>
        <w:t xml:space="preserve">Tulos</w:t>
      </w:r>
    </w:p>
    <w:p>
      <w:r>
        <w:t xml:space="preserve">Michael myönsi pisteen naiselle</w:t>
      </w:r>
    </w:p>
    <w:p>
      <w:r>
        <w:rPr>
          <w:b/>
        </w:rPr>
        <w:t xml:space="preserve">Esimerkki 1.4342</w:t>
      </w:r>
    </w:p>
    <w:p>
      <w:r>
        <w:t xml:space="preserve">Juan lähetti naiselle, joka oli töistä, viestin, jossa luki</w:t>
      </w:r>
    </w:p>
    <w:p>
      <w:r>
        <w:rPr>
          <w:b/>
        </w:rPr>
        <w:t xml:space="preserve">Tulos</w:t>
      </w:r>
    </w:p>
    <w:p>
      <w:r>
        <w:t xml:space="preserve">Juan lähetti viestin naiselle, joka oli töistä.</w:t>
      </w:r>
    </w:p>
    <w:p>
      <w:r>
        <w:rPr>
          <w:b/>
        </w:rPr>
        <w:t xml:space="preserve">Esimerkki 1.4343</w:t>
      </w:r>
    </w:p>
    <w:p>
      <w:r>
        <w:t xml:space="preserve">Alice pomppasi naiselle, jolla oli hattu päässään, kenkää</w:t>
      </w:r>
    </w:p>
    <w:p>
      <w:r>
        <w:rPr>
          <w:b/>
        </w:rPr>
        <w:t xml:space="preserve">Tulos</w:t>
      </w:r>
    </w:p>
    <w:p>
      <w:r>
        <w:t xml:space="preserve">Alice pompautti kengän naiselle, jolla oli hattu...</w:t>
      </w:r>
    </w:p>
    <w:p>
      <w:r>
        <w:rPr>
          <w:b/>
        </w:rPr>
        <w:t xml:space="preserve">Esimerkki 1.4344</w:t>
      </w:r>
    </w:p>
    <w:p>
      <w:r>
        <w:t xml:space="preserve">Juan hyvitti miehelle palautuksen</w:t>
      </w:r>
    </w:p>
    <w:p>
      <w:r>
        <w:rPr>
          <w:b/>
        </w:rPr>
        <w:t xml:space="preserve">Tulos</w:t>
      </w:r>
    </w:p>
    <w:p>
      <w:r>
        <w:t xml:space="preserve">Juan hyvitti palautuksen miehelle</w:t>
      </w:r>
    </w:p>
    <w:p>
      <w:r>
        <w:rPr>
          <w:b/>
        </w:rPr>
        <w:t xml:space="preserve">Esimerkki 1.4345</w:t>
      </w:r>
    </w:p>
    <w:p>
      <w:r>
        <w:t xml:space="preserve">Maria lähetti miehelle, jolla oli hattu päässään paketti</w:t>
      </w:r>
    </w:p>
    <w:p>
      <w:r>
        <w:rPr>
          <w:b/>
        </w:rPr>
        <w:t xml:space="preserve">Tulos</w:t>
      </w:r>
    </w:p>
    <w:p>
      <w:r>
        <w:t xml:space="preserve">Maria lähetti paketin miehelle, jolla oli hattu päässään, -</w:t>
      </w:r>
    </w:p>
    <w:p>
      <w:r>
        <w:rPr>
          <w:b/>
        </w:rPr>
        <w:t xml:space="preserve">Esimerkki 1.4346</w:t>
      </w:r>
    </w:p>
    <w:p>
      <w:r>
        <w:t xml:space="preserve">Maria myönsi eräälle naiselle, joka oli töistä paikalle.</w:t>
      </w:r>
    </w:p>
    <w:p>
      <w:r>
        <w:rPr>
          <w:b/>
        </w:rPr>
        <w:t xml:space="preserve">Tulos</w:t>
      </w:r>
    </w:p>
    <w:p>
      <w:r>
        <w:t xml:space="preserve">Maria myönsi paikan eräälle naiselle, joka oli töistä.</w:t>
      </w:r>
    </w:p>
    <w:p>
      <w:r>
        <w:rPr>
          <w:b/>
        </w:rPr>
        <w:t xml:space="preserve">Esimerkki 1.4347</w:t>
      </w:r>
    </w:p>
    <w:p>
      <w:r>
        <w:t xml:space="preserve">Michael toivotti töistä tulleen naisen lämpimästi tervetulleeksi -</w:t>
      </w:r>
    </w:p>
    <w:p>
      <w:r>
        <w:rPr>
          <w:b/>
        </w:rPr>
        <w:t xml:space="preserve">Tulos</w:t>
      </w:r>
    </w:p>
    <w:p>
      <w:r>
        <w:t xml:space="preserve">Michael toivotti lämpimästi tervetulleeksi naisen, joka oli töistä tulossa.</w:t>
      </w:r>
    </w:p>
    <w:p>
      <w:r>
        <w:rPr>
          <w:b/>
        </w:rPr>
        <w:t xml:space="preserve">Esimerkki 1.4348</w:t>
      </w:r>
    </w:p>
    <w:p>
      <w:r>
        <w:t xml:space="preserve">Maria heitti hattua käyttävälle naiselle jotakin</w:t>
      </w:r>
    </w:p>
    <w:p>
      <w:r>
        <w:rPr>
          <w:b/>
        </w:rPr>
        <w:t xml:space="preserve">Tulos</w:t>
      </w:r>
    </w:p>
    <w:p>
      <w:r>
        <w:t xml:space="preserve">Maria heitti jotain naiselle, jolla oli hattu päässään, -</w:t>
      </w:r>
    </w:p>
    <w:p>
      <w:r>
        <w:rPr>
          <w:b/>
        </w:rPr>
        <w:t xml:space="preserve">Esimerkki 1.4349</w:t>
      </w:r>
    </w:p>
    <w:p>
      <w:r>
        <w:t xml:space="preserve">Linda lähetti naiselle säännön</w:t>
      </w:r>
    </w:p>
    <w:p>
      <w:r>
        <w:rPr>
          <w:b/>
        </w:rPr>
        <w:t xml:space="preserve">Tulos</w:t>
      </w:r>
    </w:p>
    <w:p>
      <w:r>
        <w:t xml:space="preserve">Linda lähetti naiselle säännön</w:t>
      </w:r>
    </w:p>
    <w:p>
      <w:r>
        <w:rPr>
          <w:b/>
        </w:rPr>
        <w:t xml:space="preserve">Esimerkki 1.4350</w:t>
      </w:r>
    </w:p>
    <w:p>
      <w:r>
        <w:t xml:space="preserve">Juan antoi hänelle jotain</w:t>
      </w:r>
    </w:p>
    <w:p>
      <w:r>
        <w:rPr>
          <w:b/>
        </w:rPr>
        <w:t xml:space="preserve">Tulos</w:t>
      </w:r>
    </w:p>
    <w:p>
      <w:r>
        <w:t xml:space="preserve">Juan sujautti hänelle jotain</w:t>
      </w:r>
    </w:p>
    <w:p>
      <w:r>
        <w:rPr>
          <w:b/>
        </w:rPr>
        <w:t xml:space="preserve">Esimerkki 1.4351</w:t>
      </w:r>
    </w:p>
    <w:p>
      <w:r>
        <w:t xml:space="preserve">Michael karjui nainen joitakin ohjeita</w:t>
      </w:r>
    </w:p>
    <w:p>
      <w:r>
        <w:rPr>
          <w:b/>
        </w:rPr>
        <w:t xml:space="preserve">Tulos</w:t>
      </w:r>
    </w:p>
    <w:p>
      <w:r>
        <w:t xml:space="preserve">Mikael huusi ohjeita naiselle.</w:t>
      </w:r>
    </w:p>
    <w:p>
      <w:r>
        <w:rPr>
          <w:b/>
        </w:rPr>
        <w:t xml:space="preserve">Esimerkki 1.4352</w:t>
      </w:r>
    </w:p>
    <w:p>
      <w:r>
        <w:t xml:space="preserve">Maria pyöräili nainen, joka oli töistä sementti</w:t>
      </w:r>
    </w:p>
    <w:p>
      <w:r>
        <w:rPr>
          <w:b/>
        </w:rPr>
        <w:t xml:space="preserve">Tulos</w:t>
      </w:r>
    </w:p>
    <w:p>
      <w:r>
        <w:t xml:space="preserve">Maria kärrätti sementin eräälle naiselle, joka oli töistä tullut</w:t>
      </w:r>
    </w:p>
    <w:p>
      <w:r>
        <w:rPr>
          <w:b/>
        </w:rPr>
        <w:t xml:space="preserve">Esimerkki 1.4353</w:t>
      </w:r>
    </w:p>
    <w:p>
      <w:r>
        <w:t xml:space="preserve">Linda oli naiselle velkaa rahat</w:t>
      </w:r>
    </w:p>
    <w:p>
      <w:r>
        <w:rPr>
          <w:b/>
        </w:rPr>
        <w:t xml:space="preserve">Tulos</w:t>
      </w:r>
    </w:p>
    <w:p>
      <w:r>
        <w:t xml:space="preserve">Linda oli velkaa rahat naiselle.</w:t>
      </w:r>
    </w:p>
    <w:p>
      <w:r>
        <w:rPr>
          <w:b/>
        </w:rPr>
        <w:t xml:space="preserve">Esimerkki 1.4354</w:t>
      </w:r>
    </w:p>
    <w:p>
      <w:r>
        <w:t xml:space="preserve">Alice salakuljetti heille oppilaat</w:t>
      </w:r>
    </w:p>
    <w:p>
      <w:r>
        <w:rPr>
          <w:b/>
        </w:rPr>
        <w:t xml:space="preserve">Tulos</w:t>
      </w:r>
    </w:p>
    <w:p>
      <w:r>
        <w:t xml:space="preserve">Alice salakuljetti oppilaat heille</w:t>
      </w:r>
    </w:p>
    <w:p>
      <w:r>
        <w:rPr>
          <w:b/>
        </w:rPr>
        <w:t xml:space="preserve">Esimerkki 1.4355</w:t>
      </w:r>
    </w:p>
    <w:p>
      <w:r>
        <w:t xml:space="preserve">Maria ilmiantoi naisen, joka piti hattua sääntöjen mukaan</w:t>
      </w:r>
    </w:p>
    <w:p>
      <w:r>
        <w:rPr>
          <w:b/>
        </w:rPr>
        <w:t xml:space="preserve">Tulos</w:t>
      </w:r>
    </w:p>
    <w:p>
      <w:r>
        <w:t xml:space="preserve">Maria ilmiantoi säännöt naiselle, jolla oli hattu päässään.</w:t>
      </w:r>
    </w:p>
    <w:p>
      <w:r>
        <w:rPr>
          <w:b/>
        </w:rPr>
        <w:t xml:space="preserve">Esimerkki 1.4356</w:t>
      </w:r>
    </w:p>
    <w:p>
      <w:r>
        <w:t xml:space="preserve">Alice soitti naiselle uutisia</w:t>
      </w:r>
    </w:p>
    <w:p>
      <w:r>
        <w:rPr>
          <w:b/>
        </w:rPr>
        <w:t xml:space="preserve">Tulos</w:t>
      </w:r>
    </w:p>
    <w:p>
      <w:r>
        <w:t xml:space="preserve">Alice soitti uutisia naiselle, -</w:t>
      </w:r>
    </w:p>
    <w:p>
      <w:r>
        <w:rPr>
          <w:b/>
        </w:rPr>
        <w:t xml:space="preserve">Esimerkki 1.4357</w:t>
      </w:r>
    </w:p>
    <w:p>
      <w:r>
        <w:t xml:space="preserve">Michael heitti miehelle pallon</w:t>
      </w:r>
    </w:p>
    <w:p>
      <w:r>
        <w:rPr>
          <w:b/>
        </w:rPr>
        <w:t xml:space="preserve">Tulos</w:t>
      </w:r>
    </w:p>
    <w:p>
      <w:r>
        <w:t xml:space="preserve">Michael heitti pallon miehelle.</w:t>
      </w:r>
    </w:p>
    <w:p>
      <w:r>
        <w:rPr>
          <w:b/>
        </w:rPr>
        <w:t xml:space="preserve">Esimerkki 1.4358</w:t>
      </w:r>
    </w:p>
    <w:p>
      <w:r>
        <w:t xml:space="preserve">Alice hinasi naista veneellä</w:t>
      </w:r>
    </w:p>
    <w:p>
      <w:r>
        <w:rPr>
          <w:b/>
        </w:rPr>
        <w:t xml:space="preserve">Tulos</w:t>
      </w:r>
    </w:p>
    <w:p>
      <w:r>
        <w:t xml:space="preserve">Alice hinasi venettä naisen luo</w:t>
      </w:r>
    </w:p>
    <w:p>
      <w:r>
        <w:rPr>
          <w:b/>
        </w:rPr>
        <w:t xml:space="preserve">Esimerkki 1.4359</w:t>
      </w:r>
    </w:p>
    <w:p>
      <w:r>
        <w:t xml:space="preserve">Bob lausui hattupäisen naisen tarinan -</w:t>
      </w:r>
    </w:p>
    <w:p>
      <w:r>
        <w:rPr>
          <w:b/>
        </w:rPr>
        <w:t xml:space="preserve">Tulos</w:t>
      </w:r>
    </w:p>
    <w:p>
      <w:r>
        <w:t xml:space="preserve">Bob kertoi tarinan naiselle, jolla oli hattu päässään.</w:t>
      </w:r>
    </w:p>
    <w:p>
      <w:r>
        <w:rPr>
          <w:b/>
        </w:rPr>
        <w:t xml:space="preserve">Esimerkki 1.4360</w:t>
      </w:r>
    </w:p>
    <w:p>
      <w:r>
        <w:t xml:space="preserve">Juan raahasi miehelle puuta</w:t>
      </w:r>
    </w:p>
    <w:p>
      <w:r>
        <w:rPr>
          <w:b/>
        </w:rPr>
        <w:t xml:space="preserve">Tulos</w:t>
      </w:r>
    </w:p>
    <w:p>
      <w:r>
        <w:t xml:space="preserve">Juan raahasi puuta miehelle</w:t>
      </w:r>
    </w:p>
    <w:p>
      <w:r>
        <w:rPr>
          <w:b/>
        </w:rPr>
        <w:t xml:space="preserve">Esimerkki 1.4361</w:t>
      </w:r>
    </w:p>
    <w:p>
      <w:r>
        <w:t xml:space="preserve">Maria lähetti hänelle jotain</w:t>
      </w:r>
    </w:p>
    <w:p>
      <w:r>
        <w:rPr>
          <w:b/>
        </w:rPr>
        <w:t xml:space="preserve">Tulos</w:t>
      </w:r>
    </w:p>
    <w:p>
      <w:r>
        <w:t xml:space="preserve">Maria lähetti hänelle jotain</w:t>
      </w:r>
    </w:p>
    <w:p>
      <w:r>
        <w:rPr>
          <w:b/>
        </w:rPr>
        <w:t xml:space="preserve">Esimerkki 1.4362</w:t>
      </w:r>
    </w:p>
    <w:p>
      <w:r>
        <w:t xml:space="preserve">Juan toi hänelle aterian</w:t>
      </w:r>
    </w:p>
    <w:p>
      <w:r>
        <w:rPr>
          <w:b/>
        </w:rPr>
        <w:t xml:space="preserve">Tulos</w:t>
      </w:r>
    </w:p>
    <w:p>
      <w:r>
        <w:t xml:space="preserve">Juan toi hänelle aterian</w:t>
      </w:r>
    </w:p>
    <w:p>
      <w:r>
        <w:rPr>
          <w:b/>
        </w:rPr>
        <w:t xml:space="preserve">Esimerkki 1.4363</w:t>
      </w:r>
    </w:p>
    <w:p>
      <w:r>
        <w:t xml:space="preserve">Alice takasi hattua käyttäneelle naiselle hyvityksen...</w:t>
      </w:r>
    </w:p>
    <w:p>
      <w:r>
        <w:rPr>
          <w:b/>
        </w:rPr>
        <w:t xml:space="preserve">Tulos</w:t>
      </w:r>
    </w:p>
    <w:p>
      <w:r>
        <w:t xml:space="preserve">Alice takasi hyvityksen naiselle, jolla oli hattu päässään, -</w:t>
      </w:r>
    </w:p>
    <w:p>
      <w:r>
        <w:rPr>
          <w:b/>
        </w:rPr>
        <w:t xml:space="preserve">Esimerkki 1.4364</w:t>
      </w:r>
    </w:p>
    <w:p>
      <w:r>
        <w:t xml:space="preserve">Juan toi miehelle, joka oli töistä, maitoa...</w:t>
      </w:r>
    </w:p>
    <w:p>
      <w:r>
        <w:rPr>
          <w:b/>
        </w:rPr>
        <w:t xml:space="preserve">Tulos</w:t>
      </w:r>
    </w:p>
    <w:p>
      <w:r>
        <w:t xml:space="preserve">Juan vei maitoa miehelle, joka oli töistä tulossa.</w:t>
      </w:r>
    </w:p>
    <w:p>
      <w:r>
        <w:rPr>
          <w:b/>
        </w:rPr>
        <w:t xml:space="preserve">Esimerkki 1.4365</w:t>
      </w:r>
    </w:p>
    <w:p>
      <w:r>
        <w:t xml:space="preserve">Alice heitti naiselle takin</w:t>
      </w:r>
    </w:p>
    <w:p>
      <w:r>
        <w:rPr>
          <w:b/>
        </w:rPr>
        <w:t xml:space="preserve">Tulos</w:t>
      </w:r>
    </w:p>
    <w:p>
      <w:r>
        <w:t xml:space="preserve">Alice heitti takin naiselle</w:t>
      </w:r>
    </w:p>
    <w:p>
      <w:r>
        <w:rPr>
          <w:b/>
        </w:rPr>
        <w:t xml:space="preserve">Esimerkki 1.4366</w:t>
      </w:r>
    </w:p>
    <w:p>
      <w:r>
        <w:t xml:space="preserve">Bob murahti mies, joka oli työstä valituksen</w:t>
      </w:r>
    </w:p>
    <w:p>
      <w:r>
        <w:rPr>
          <w:b/>
        </w:rPr>
        <w:t xml:space="preserve">Tulos</w:t>
      </w:r>
    </w:p>
    <w:p>
      <w:r>
        <w:t xml:space="preserve">Bob murisi valituksen miehelle, joka oli töistä tulleena</w:t>
      </w:r>
    </w:p>
    <w:p>
      <w:r>
        <w:rPr>
          <w:b/>
        </w:rPr>
        <w:t xml:space="preserve">Esimerkki 1.4367</w:t>
      </w:r>
    </w:p>
    <w:p>
      <w:r>
        <w:t xml:space="preserve">Linda maksoi miehelle vuokran</w:t>
      </w:r>
    </w:p>
    <w:p>
      <w:r>
        <w:rPr>
          <w:b/>
        </w:rPr>
        <w:t xml:space="preserve">Tulos</w:t>
      </w:r>
    </w:p>
    <w:p>
      <w:r>
        <w:t xml:space="preserve">Linda siirsi vuokran miehelle.</w:t>
      </w:r>
    </w:p>
    <w:p>
      <w:r>
        <w:rPr>
          <w:b/>
        </w:rPr>
        <w:t xml:space="preserve">Esimerkki 1.4368</w:t>
      </w:r>
    </w:p>
    <w:p>
      <w:r>
        <w:t xml:space="preserve">Alice ulvoi hänelle jotain</w:t>
      </w:r>
    </w:p>
    <w:p>
      <w:r>
        <w:rPr>
          <w:b/>
        </w:rPr>
        <w:t xml:space="preserve">Tulos</w:t>
      </w:r>
    </w:p>
    <w:p>
      <w:r>
        <w:t xml:space="preserve">Alice ulvoi jotain hänelle</w:t>
      </w:r>
    </w:p>
    <w:p>
      <w:r>
        <w:rPr>
          <w:b/>
        </w:rPr>
        <w:t xml:space="preserve">Esimerkki 1.4369</w:t>
      </w:r>
    </w:p>
    <w:p>
      <w:r>
        <w:t xml:space="preserve">Mary pisti hattua käyttävälle miehelle kysymyksen, -</w:t>
      </w:r>
    </w:p>
    <w:p>
      <w:r>
        <w:rPr>
          <w:b/>
        </w:rPr>
        <w:t xml:space="preserve">Tulos</w:t>
      </w:r>
    </w:p>
    <w:p>
      <w:r>
        <w:t xml:space="preserve">Mary esitti kysymyksen miehelle, jolla oli hattu päässään, -</w:t>
      </w:r>
    </w:p>
    <w:p>
      <w:r>
        <w:rPr>
          <w:b/>
        </w:rPr>
        <w:t xml:space="preserve">Esimerkki 1.4370</w:t>
      </w:r>
    </w:p>
    <w:p>
      <w:r>
        <w:t xml:space="preserve">Michael lainasi hattua pitäneelle naiselle asunnon -</w:t>
      </w:r>
    </w:p>
    <w:p>
      <w:r>
        <w:rPr>
          <w:b/>
        </w:rPr>
        <w:t xml:space="preserve">Tulos</w:t>
      </w:r>
    </w:p>
    <w:p>
      <w:r>
        <w:t xml:space="preserve">Michael lainasi asunnon naiselle, joka piti hattua -</w:t>
      </w:r>
    </w:p>
    <w:p>
      <w:r>
        <w:rPr>
          <w:b/>
        </w:rPr>
        <w:t xml:space="preserve">Esimerkki 1.4371</w:t>
      </w:r>
    </w:p>
    <w:p>
      <w:r>
        <w:t xml:space="preserve">Mary pyöräytti hattua kantavalle naiselle hedelmiä.</w:t>
      </w:r>
    </w:p>
    <w:p>
      <w:r>
        <w:rPr>
          <w:b/>
        </w:rPr>
        <w:t xml:space="preserve">Tulos</w:t>
      </w:r>
    </w:p>
    <w:p>
      <w:r>
        <w:t xml:space="preserve">Mary pyöräytti hedelmiä naiselle, jolla oli hattu...</w:t>
      </w:r>
    </w:p>
    <w:p>
      <w:r>
        <w:rPr>
          <w:b/>
        </w:rPr>
        <w:t xml:space="preserve">Esimerkki 1.4372</w:t>
      </w:r>
    </w:p>
    <w:p>
      <w:r>
        <w:t xml:space="preserve">Alice lähetti miehelle sähköpostia</w:t>
      </w:r>
    </w:p>
    <w:p>
      <w:r>
        <w:rPr>
          <w:b/>
        </w:rPr>
        <w:t xml:space="preserve">Tulos</w:t>
      </w:r>
    </w:p>
    <w:p>
      <w:r>
        <w:t xml:space="preserve">Alice lähetti miehelle sähköpostia</w:t>
      </w:r>
    </w:p>
    <w:p>
      <w:r>
        <w:rPr>
          <w:b/>
        </w:rPr>
        <w:t xml:space="preserve">Esimerkki 1.4373</w:t>
      </w:r>
    </w:p>
    <w:p>
      <w:r>
        <w:t xml:space="preserve">Bob kertoi miehelle tarinan</w:t>
      </w:r>
    </w:p>
    <w:p>
      <w:r>
        <w:rPr>
          <w:b/>
        </w:rPr>
        <w:t xml:space="preserve">Tulos</w:t>
      </w:r>
    </w:p>
    <w:p>
      <w:r>
        <w:t xml:space="preserve">Bob kertoi tarinan miehelle</w:t>
      </w:r>
    </w:p>
    <w:p>
      <w:r>
        <w:rPr>
          <w:b/>
        </w:rPr>
        <w:t xml:space="preserve">Esimerkki 1.4374</w:t>
      </w:r>
    </w:p>
    <w:p>
      <w:r>
        <w:t xml:space="preserve">Maria souti miehen töistä tarvikkeet</w:t>
      </w:r>
    </w:p>
    <w:p>
      <w:r>
        <w:rPr>
          <w:b/>
        </w:rPr>
        <w:t xml:space="preserve">Tulos</w:t>
      </w:r>
    </w:p>
    <w:p>
      <w:r>
        <w:t xml:space="preserve">Maria souti tarvikkeet miehelle töistä.</w:t>
      </w:r>
    </w:p>
    <w:p>
      <w:r>
        <w:rPr>
          <w:b/>
        </w:rPr>
        <w:t xml:space="preserve">Esimerkki 1.4375</w:t>
      </w:r>
    </w:p>
    <w:p>
      <w:r>
        <w:t xml:space="preserve">Linda lähetti hänelle radiolla jotain</w:t>
      </w:r>
    </w:p>
    <w:p>
      <w:r>
        <w:rPr>
          <w:b/>
        </w:rPr>
        <w:t xml:space="preserve">Tulos</w:t>
      </w:r>
    </w:p>
    <w:p>
      <w:r>
        <w:t xml:space="preserve">Linda lähetti hänelle jotain radiolla</w:t>
      </w:r>
    </w:p>
    <w:p>
      <w:r>
        <w:rPr>
          <w:b/>
        </w:rPr>
        <w:t xml:space="preserve">Esimerkki 1.4376</w:t>
      </w:r>
    </w:p>
    <w:p>
      <w:r>
        <w:t xml:space="preserve">Bob antoi merkin miehelle, joka oli töistä tulossa, kun -</w:t>
      </w:r>
    </w:p>
    <w:p>
      <w:r>
        <w:rPr>
          <w:b/>
        </w:rPr>
        <w:t xml:space="preserve">Tulos</w:t>
      </w:r>
    </w:p>
    <w:p>
      <w:r>
        <w:t xml:space="preserve">Bob näytti aikaa miehelle, joka oli töistä tulossa...</w:t>
      </w:r>
    </w:p>
    <w:p>
      <w:r>
        <w:rPr>
          <w:b/>
        </w:rPr>
        <w:t xml:space="preserve">Esimerkki 1.4377</w:t>
      </w:r>
    </w:p>
    <w:p>
      <w:r>
        <w:t xml:space="preserve">Alice heitti miehelle, jolla oli hattu päässään, pallon -</w:t>
      </w:r>
    </w:p>
    <w:p>
      <w:r>
        <w:rPr>
          <w:b/>
        </w:rPr>
        <w:t xml:space="preserve">Tulos</w:t>
      </w:r>
    </w:p>
    <w:p>
      <w:r>
        <w:t xml:space="preserve">Alice heitti pallon miehelle, jolla oli hattu päässään, -</w:t>
      </w:r>
    </w:p>
    <w:p>
      <w:r>
        <w:rPr>
          <w:b/>
        </w:rPr>
        <w:t xml:space="preserve">Esimerkki 1.4378</w:t>
      </w:r>
    </w:p>
    <w:p>
      <w:r>
        <w:t xml:space="preserve">Mary antoi miehelle puheenvuoron</w:t>
      </w:r>
    </w:p>
    <w:p>
      <w:r>
        <w:rPr>
          <w:b/>
        </w:rPr>
        <w:t xml:space="preserve">Tulos</w:t>
      </w:r>
    </w:p>
    <w:p>
      <w:r>
        <w:t xml:space="preserve">Mary antoi puheenvuoron miehelle</w:t>
      </w:r>
    </w:p>
    <w:p>
      <w:r>
        <w:rPr>
          <w:b/>
        </w:rPr>
        <w:t xml:space="preserve">Esimerkki 1.4379</w:t>
      </w:r>
    </w:p>
    <w:p>
      <w:r>
        <w:t xml:space="preserve">Alice myi hänelle matkamuistoja</w:t>
      </w:r>
    </w:p>
    <w:p>
      <w:r>
        <w:rPr>
          <w:b/>
        </w:rPr>
        <w:t xml:space="preserve">Tulos</w:t>
      </w:r>
    </w:p>
    <w:p>
      <w:r>
        <w:t xml:space="preserve">Alice kaupitteli hänelle matkamuistoja -</w:t>
      </w:r>
    </w:p>
    <w:p>
      <w:r>
        <w:rPr>
          <w:b/>
        </w:rPr>
        <w:t xml:space="preserve">Esimerkki 1.4380</w:t>
      </w:r>
    </w:p>
    <w:p>
      <w:r>
        <w:t xml:space="preserve">John palautti miehelle joitakin astioita</w:t>
      </w:r>
    </w:p>
    <w:p>
      <w:r>
        <w:rPr>
          <w:b/>
        </w:rPr>
        <w:t xml:space="preserve">Tulos</w:t>
      </w:r>
    </w:p>
    <w:p>
      <w:r>
        <w:t xml:space="preserve">John palautti miehelle joitakin astioita</w:t>
      </w:r>
    </w:p>
    <w:p>
      <w:r>
        <w:rPr>
          <w:b/>
        </w:rPr>
        <w:t xml:space="preserve">Esimerkki 1.4381</w:t>
      </w:r>
    </w:p>
    <w:p>
      <w:r>
        <w:t xml:space="preserve">John raahasi miehelle ruokatarvikkeita</w:t>
      </w:r>
    </w:p>
    <w:p>
      <w:r>
        <w:rPr>
          <w:b/>
        </w:rPr>
        <w:t xml:space="preserve">Tulos</w:t>
      </w:r>
    </w:p>
    <w:p>
      <w:r>
        <w:t xml:space="preserve">John raahasi ruokatarvikkeita miehelle, -</w:t>
      </w:r>
    </w:p>
    <w:p>
      <w:r>
        <w:rPr>
          <w:b/>
        </w:rPr>
        <w:t xml:space="preserve">Esimerkki 1.4382</w:t>
      </w:r>
    </w:p>
    <w:p>
      <w:r>
        <w:t xml:space="preserve">Alice myi naiselle jotain</w:t>
      </w:r>
    </w:p>
    <w:p>
      <w:r>
        <w:rPr>
          <w:b/>
        </w:rPr>
        <w:t xml:space="preserve">Tulos</w:t>
      </w:r>
    </w:p>
    <w:p>
      <w:r>
        <w:t xml:space="preserve">Alice myi jotain naiselle</w:t>
      </w:r>
    </w:p>
    <w:p>
      <w:r>
        <w:rPr>
          <w:b/>
        </w:rPr>
        <w:t xml:space="preserve">Esimerkki 1.4383</w:t>
      </w:r>
    </w:p>
    <w:p>
      <w:r>
        <w:t xml:space="preserve">Michael läimäytti häntä hienosti</w:t>
      </w:r>
    </w:p>
    <w:p>
      <w:r>
        <w:rPr>
          <w:b/>
        </w:rPr>
        <w:t xml:space="preserve">Tulos</w:t>
      </w:r>
    </w:p>
    <w:p>
      <w:r>
        <w:t xml:space="preserve">Michael löi sakkoa hänelle</w:t>
      </w:r>
    </w:p>
    <w:p>
      <w:r>
        <w:rPr>
          <w:b/>
        </w:rPr>
        <w:t xml:space="preserve">Esimerkki 1.4384</w:t>
      </w:r>
    </w:p>
    <w:p>
      <w:r>
        <w:t xml:space="preserve">Alice totesi nainen tulos</w:t>
      </w:r>
    </w:p>
    <w:p>
      <w:r>
        <w:rPr>
          <w:b/>
        </w:rPr>
        <w:t xml:space="preserve">Tulos</w:t>
      </w:r>
    </w:p>
    <w:p>
      <w:r>
        <w:t xml:space="preserve">Alice ilmoitti tuloksen naiselle</w:t>
      </w:r>
    </w:p>
    <w:p>
      <w:r>
        <w:rPr>
          <w:b/>
        </w:rPr>
        <w:t xml:space="preserve">Esimerkki 1.4385</w:t>
      </w:r>
    </w:p>
    <w:p>
      <w:r>
        <w:t xml:space="preserve">Maria änkytti naisen pyynnön</w:t>
      </w:r>
    </w:p>
    <w:p>
      <w:r>
        <w:rPr>
          <w:b/>
        </w:rPr>
        <w:t xml:space="preserve">Tulos</w:t>
      </w:r>
    </w:p>
    <w:p>
      <w:r>
        <w:t xml:space="preserve">Maria änkytti pyynnön naiselle</w:t>
      </w:r>
    </w:p>
    <w:p>
      <w:r>
        <w:rPr>
          <w:b/>
        </w:rPr>
        <w:t xml:space="preserve">Esimerkki 1.4386</w:t>
      </w:r>
    </w:p>
    <w:p>
      <w:r>
        <w:t xml:space="preserve">Linda puhui miehelle, jolla oli hattu päässään puhe.</w:t>
      </w:r>
    </w:p>
    <w:p>
      <w:r>
        <w:rPr>
          <w:b/>
        </w:rPr>
        <w:t xml:space="preserve">Tulos</w:t>
      </w:r>
    </w:p>
    <w:p>
      <w:r>
        <w:t xml:space="preserve">Linda osoitti puheen miehelle, jolla oli hattu päässään.</w:t>
      </w:r>
    </w:p>
    <w:p>
      <w:r>
        <w:rPr>
          <w:b/>
        </w:rPr>
        <w:t xml:space="preserve">Esimerkki 1.4387</w:t>
      </w:r>
    </w:p>
    <w:p>
      <w:r>
        <w:t xml:space="preserve">Alice raahasi naiselle huonekaluja</w:t>
      </w:r>
    </w:p>
    <w:p>
      <w:r>
        <w:rPr>
          <w:b/>
        </w:rPr>
        <w:t xml:space="preserve">Tulos</w:t>
      </w:r>
    </w:p>
    <w:p>
      <w:r>
        <w:t xml:space="preserve">Alice raahasi huonekaluja naisen luo</w:t>
      </w:r>
    </w:p>
    <w:p>
      <w:r>
        <w:rPr>
          <w:b/>
        </w:rPr>
        <w:t xml:space="preserve">Esimerkki 1.4388</w:t>
      </w:r>
    </w:p>
    <w:p>
      <w:r>
        <w:t xml:space="preserve">John lähetti hattupäiselle naiselle kysymykset</w:t>
      </w:r>
    </w:p>
    <w:p>
      <w:r>
        <w:rPr>
          <w:b/>
        </w:rPr>
        <w:t xml:space="preserve">Tulos</w:t>
      </w:r>
    </w:p>
    <w:p>
      <w:r>
        <w:t xml:space="preserve">John siirsi kysymykset hattupäiselle naiselle, joka oli pukeutunut hattuun.</w:t>
      </w:r>
    </w:p>
    <w:p>
      <w:r>
        <w:rPr>
          <w:b/>
        </w:rPr>
        <w:t xml:space="preserve">Esimerkki 1.4389</w:t>
      </w:r>
    </w:p>
    <w:p>
      <w:r>
        <w:t xml:space="preserve">Alice vinkui nainen töistä vastaus</w:t>
      </w:r>
    </w:p>
    <w:p>
      <w:r>
        <w:rPr>
          <w:b/>
        </w:rPr>
        <w:t xml:space="preserve">Tulos</w:t>
      </w:r>
    </w:p>
    <w:p>
      <w:r>
        <w:t xml:space="preserve">Liisa vinkui vastaukseksi naiselle töistä...</w:t>
      </w:r>
    </w:p>
    <w:p>
      <w:r>
        <w:rPr>
          <w:b/>
        </w:rPr>
        <w:t xml:space="preserve">Esimerkki 1.4390</w:t>
      </w:r>
    </w:p>
    <w:p>
      <w:r>
        <w:t xml:space="preserve">Juan näytti miehelle, jolla oli hattu, liikkeen</w:t>
      </w:r>
    </w:p>
    <w:p>
      <w:r>
        <w:rPr>
          <w:b/>
        </w:rPr>
        <w:t xml:space="preserve">Tulos</w:t>
      </w:r>
    </w:p>
    <w:p>
      <w:r>
        <w:t xml:space="preserve">Juan näytti liikkeen hattupäiselle miehelle.</w:t>
      </w:r>
    </w:p>
    <w:p>
      <w:r>
        <w:rPr>
          <w:b/>
        </w:rPr>
        <w:t xml:space="preserve">Esimerkki 1.4391</w:t>
      </w:r>
    </w:p>
    <w:p>
      <w:r>
        <w:t xml:space="preserve">Linda toisti hänelle jotain</w:t>
      </w:r>
    </w:p>
    <w:p>
      <w:r>
        <w:rPr>
          <w:b/>
        </w:rPr>
        <w:t xml:space="preserve">Tulos</w:t>
      </w:r>
    </w:p>
    <w:p>
      <w:r>
        <w:t xml:space="preserve">Linda toisti hänelle jotain</w:t>
      </w:r>
    </w:p>
    <w:p>
      <w:r>
        <w:rPr>
          <w:b/>
        </w:rPr>
        <w:t xml:space="preserve">Esimerkki 1.4392</w:t>
      </w:r>
    </w:p>
    <w:p>
      <w:r>
        <w:t xml:space="preserve">Alice opetti hattua käyttävälle naiselle kappaleen, joka oli -</w:t>
      </w:r>
    </w:p>
    <w:p>
      <w:r>
        <w:rPr>
          <w:b/>
        </w:rPr>
        <w:t xml:space="preserve">Tulos</w:t>
      </w:r>
    </w:p>
    <w:p>
      <w:r>
        <w:t xml:space="preserve">Alice opetti kappaleen naiselle, jolla oli hattu päässään, -</w:t>
      </w:r>
    </w:p>
    <w:p>
      <w:r>
        <w:rPr>
          <w:b/>
        </w:rPr>
        <w:t xml:space="preserve">Esimerkki 1.4393</w:t>
      </w:r>
    </w:p>
    <w:p>
      <w:r>
        <w:t xml:space="preserve">Linda näytti naiselle kirjan</w:t>
      </w:r>
    </w:p>
    <w:p>
      <w:r>
        <w:rPr>
          <w:b/>
        </w:rPr>
        <w:t xml:space="preserve">Tulos</w:t>
      </w:r>
    </w:p>
    <w:p>
      <w:r>
        <w:t xml:space="preserve">Linda näytti kirjaa naiselle</w:t>
      </w:r>
    </w:p>
    <w:p>
      <w:r>
        <w:rPr>
          <w:b/>
        </w:rPr>
        <w:t xml:space="preserve">Esimerkki 1.4394</w:t>
      </w:r>
    </w:p>
    <w:p>
      <w:r>
        <w:t xml:space="preserve">Alice heitti naiselle pesäpallon</w:t>
      </w:r>
    </w:p>
    <w:p>
      <w:r>
        <w:rPr>
          <w:b/>
        </w:rPr>
        <w:t xml:space="preserve">Tulos</w:t>
      </w:r>
    </w:p>
    <w:p>
      <w:r>
        <w:t xml:space="preserve">Alice heitti pesäpallon naiselle, -</w:t>
      </w:r>
    </w:p>
    <w:p>
      <w:r>
        <w:rPr>
          <w:b/>
        </w:rPr>
        <w:t xml:space="preserve">Esimerkki 1.4395</w:t>
      </w:r>
    </w:p>
    <w:p>
      <w:r>
        <w:t xml:space="preserve">Juan siirsi naiselle talon</w:t>
      </w:r>
    </w:p>
    <w:p>
      <w:r>
        <w:rPr>
          <w:b/>
        </w:rPr>
        <w:t xml:space="preserve">Tulos</w:t>
      </w:r>
    </w:p>
    <w:p>
      <w:r>
        <w:t xml:space="preserve">Juan siirsi talon naiselle</w:t>
      </w:r>
    </w:p>
    <w:p>
      <w:r>
        <w:rPr>
          <w:b/>
        </w:rPr>
        <w:t xml:space="preserve">Esimerkki 1.4396</w:t>
      </w:r>
    </w:p>
    <w:p>
      <w:r>
        <w:t xml:space="preserve">Linda höpötti mies, joka oli töistä hänen teoriansa -</w:t>
      </w:r>
    </w:p>
    <w:p>
      <w:r>
        <w:rPr>
          <w:b/>
        </w:rPr>
        <w:t xml:space="preserve">Tulos</w:t>
      </w:r>
    </w:p>
    <w:p>
      <w:r>
        <w:t xml:space="preserve">Linda höpötti teoriansa miehelle, joka oli töistä.</w:t>
      </w:r>
    </w:p>
    <w:p>
      <w:r>
        <w:rPr>
          <w:b/>
        </w:rPr>
        <w:t xml:space="preserve">Esimerkki 1.4397</w:t>
      </w:r>
    </w:p>
    <w:p>
      <w:r>
        <w:t xml:space="preserve">Alice ilmoitti miehelle töistä pisteen</w:t>
      </w:r>
    </w:p>
    <w:p>
      <w:r>
        <w:rPr>
          <w:b/>
        </w:rPr>
        <w:t xml:space="preserve">Tulos</w:t>
      </w:r>
    </w:p>
    <w:p>
      <w:r>
        <w:t xml:space="preserve">Liisa kertoi työmiehelle, että hänellä oli asiaa...</w:t>
      </w:r>
    </w:p>
    <w:p>
      <w:r>
        <w:rPr>
          <w:b/>
        </w:rPr>
        <w:t xml:space="preserve">Esimerkki 1.4398</w:t>
      </w:r>
    </w:p>
    <w:p>
      <w:r>
        <w:t xml:space="preserve">Bob ampui hattua käyttäneelle naiselle tekstiviestin...</w:t>
      </w:r>
    </w:p>
    <w:p>
      <w:r>
        <w:rPr>
          <w:b/>
        </w:rPr>
        <w:t xml:space="preserve">Tulos</w:t>
      </w:r>
    </w:p>
    <w:p>
      <w:r>
        <w:t xml:space="preserve">Bob lähetti tekstiviestin naiselle, jolla oli hattu päässään...</w:t>
      </w:r>
    </w:p>
    <w:p>
      <w:r>
        <w:rPr>
          <w:b/>
        </w:rPr>
        <w:t xml:space="preserve">Esimerkki 1.4399</w:t>
      </w:r>
    </w:p>
    <w:p>
      <w:r>
        <w:t xml:space="preserve">Linda näpäytti hattumiehelle neljännesdollaria, -</w:t>
      </w:r>
    </w:p>
    <w:p>
      <w:r>
        <w:rPr>
          <w:b/>
        </w:rPr>
        <w:t xml:space="preserve">Tulos</w:t>
      </w:r>
    </w:p>
    <w:p>
      <w:r>
        <w:t xml:space="preserve">Linda heilautti kolikkoa hattumiehelle, -</w:t>
      </w:r>
    </w:p>
    <w:p>
      <w:r>
        <w:rPr>
          <w:b/>
        </w:rPr>
        <w:t xml:space="preserve">Esimerkki 1.4400</w:t>
      </w:r>
    </w:p>
    <w:p>
      <w:r>
        <w:t xml:space="preserve">Alice kysyi häneltä kysymyksen</w:t>
      </w:r>
    </w:p>
    <w:p>
      <w:r>
        <w:rPr>
          <w:b/>
        </w:rPr>
        <w:t xml:space="preserve">Tulos</w:t>
      </w:r>
    </w:p>
    <w:p>
      <w:r>
        <w:t xml:space="preserve">Alice esitti hänelle kysymyksen</w:t>
      </w:r>
    </w:p>
    <w:p>
      <w:r>
        <w:rPr>
          <w:b/>
        </w:rPr>
        <w:t xml:space="preserve">Esimerkki 1.4401</w:t>
      </w:r>
    </w:p>
    <w:p>
      <w:r>
        <w:t xml:space="preserve">Linda vakuutti miehen, joka oli töistä hänen tunteensa -</w:t>
      </w:r>
    </w:p>
    <w:p>
      <w:r>
        <w:rPr>
          <w:b/>
        </w:rPr>
        <w:t xml:space="preserve">Tulos</w:t>
      </w:r>
    </w:p>
    <w:p>
      <w:r>
        <w:t xml:space="preserve">Linda vakuutti tunteensa miehelle, joka oli töistä.</w:t>
      </w:r>
    </w:p>
    <w:p>
      <w:r>
        <w:rPr>
          <w:b/>
        </w:rPr>
        <w:t xml:space="preserve">Esimerkki 1.4402</w:t>
      </w:r>
    </w:p>
    <w:p>
      <w:r>
        <w:t xml:space="preserve">Linda heitti miehelle, jolla oli hattu päässään jotain</w:t>
      </w:r>
    </w:p>
    <w:p>
      <w:r>
        <w:rPr>
          <w:b/>
        </w:rPr>
        <w:t xml:space="preserve">Tulos</w:t>
      </w:r>
    </w:p>
    <w:p>
      <w:r>
        <w:t xml:space="preserve">Linda heitti jotain hattupäiselle miehelle, -</w:t>
      </w:r>
    </w:p>
    <w:p>
      <w:r>
        <w:rPr>
          <w:b/>
        </w:rPr>
        <w:t xml:space="preserve">Esimerkki 1.4403</w:t>
      </w:r>
    </w:p>
    <w:p>
      <w:r>
        <w:t xml:space="preserve">Michael suoritti miehelle, jolla oli hattu päässään, testin...</w:t>
      </w:r>
    </w:p>
    <w:p>
      <w:r>
        <w:rPr>
          <w:b/>
        </w:rPr>
        <w:t xml:space="preserve">Tulos</w:t>
      </w:r>
    </w:p>
    <w:p>
      <w:r>
        <w:t xml:space="preserve">Michael suoritti testin miehelle, jolla oli hattu päässään, -</w:t>
      </w:r>
    </w:p>
    <w:p>
      <w:r>
        <w:rPr>
          <w:b/>
        </w:rPr>
        <w:t xml:space="preserve">Esimerkki 1.4404</w:t>
      </w:r>
    </w:p>
    <w:p>
      <w:r>
        <w:t xml:space="preserve">Juan croaked mies, joka oli töistä ohjeet</w:t>
      </w:r>
    </w:p>
    <w:p>
      <w:r>
        <w:rPr>
          <w:b/>
        </w:rPr>
        <w:t xml:space="preserve">Tulos</w:t>
      </w:r>
    </w:p>
    <w:p>
      <w:r>
        <w:t xml:space="preserve">Juan rutisti ohjeet miehelle, joka oli töistä tulossa.</w:t>
      </w:r>
    </w:p>
    <w:p>
      <w:r>
        <w:rPr>
          <w:b/>
        </w:rPr>
        <w:t xml:space="preserve">Esimerkki 1.4405</w:t>
      </w:r>
    </w:p>
    <w:p>
      <w:r>
        <w:t xml:space="preserve">Bob kertoi hänelle joitakin onnistumisia</w:t>
      </w:r>
    </w:p>
    <w:p>
      <w:r>
        <w:rPr>
          <w:b/>
        </w:rPr>
        <w:t xml:space="preserve">Tulos</w:t>
      </w:r>
    </w:p>
    <w:p>
      <w:r>
        <w:t xml:space="preserve">Bob kiitti häntä joistakin onnistumisista</w:t>
      </w:r>
    </w:p>
    <w:p>
      <w:r>
        <w:rPr>
          <w:b/>
        </w:rPr>
        <w:t xml:space="preserve">Esimerkki 1.4406</w:t>
      </w:r>
    </w:p>
    <w:p>
      <w:r>
        <w:t xml:space="preserve">Linda pyöräytti naisen, joka oli töistä jotain -</w:t>
      </w:r>
    </w:p>
    <w:p>
      <w:r>
        <w:rPr>
          <w:b/>
        </w:rPr>
        <w:t xml:space="preserve">Tulos</w:t>
      </w:r>
    </w:p>
    <w:p>
      <w:r>
        <w:t xml:space="preserve">Linda pyöräytti jotain naiselle, joka oli töistä.</w:t>
      </w:r>
    </w:p>
    <w:p>
      <w:r>
        <w:rPr>
          <w:b/>
        </w:rPr>
        <w:t xml:space="preserve">Esimerkki 1.4407</w:t>
      </w:r>
    </w:p>
    <w:p>
      <w:r>
        <w:t xml:space="preserve">Maria soitti hänelle viestin</w:t>
      </w:r>
    </w:p>
    <w:p>
      <w:r>
        <w:rPr>
          <w:b/>
        </w:rPr>
        <w:t xml:space="preserve">Tulos</w:t>
      </w:r>
    </w:p>
    <w:p>
      <w:r>
        <w:t xml:space="preserve">Maria soitti viestin hänelle</w:t>
      </w:r>
    </w:p>
    <w:p>
      <w:r>
        <w:rPr>
          <w:b/>
        </w:rPr>
        <w:t xml:space="preserve">Esimerkki 1.4408</w:t>
      </w:r>
    </w:p>
    <w:p>
      <w:r>
        <w:t xml:space="preserve">Juan lainasi hänelle tilaa</w:t>
      </w:r>
    </w:p>
    <w:p>
      <w:r>
        <w:rPr>
          <w:b/>
        </w:rPr>
        <w:t xml:space="preserve">Tulos</w:t>
      </w:r>
    </w:p>
    <w:p>
      <w:r>
        <w:t xml:space="preserve">Juan lainasi tilaa hänelle</w:t>
      </w:r>
    </w:p>
    <w:p>
      <w:r>
        <w:rPr>
          <w:b/>
        </w:rPr>
        <w:t xml:space="preserve">Esimerkki 1.4409</w:t>
      </w:r>
    </w:p>
    <w:p>
      <w:r>
        <w:t xml:space="preserve">Juan selitti hänelle käsitteen</w:t>
      </w:r>
    </w:p>
    <w:p>
      <w:r>
        <w:rPr>
          <w:b/>
        </w:rPr>
        <w:t xml:space="preserve">Tulos</w:t>
      </w:r>
    </w:p>
    <w:p>
      <w:r>
        <w:t xml:space="preserve">Juan selitti hänelle erään käsitteen</w:t>
      </w:r>
    </w:p>
    <w:p>
      <w:r>
        <w:rPr>
          <w:b/>
        </w:rPr>
        <w:t xml:space="preserve">Esimerkki 1.4410</w:t>
      </w:r>
    </w:p>
    <w:p>
      <w:r>
        <w:t xml:space="preserve">Maria siteerasi hänelle kohtaa</w:t>
      </w:r>
    </w:p>
    <w:p>
      <w:r>
        <w:rPr>
          <w:b/>
        </w:rPr>
        <w:t xml:space="preserve">Tulos</w:t>
      </w:r>
    </w:p>
    <w:p>
      <w:r>
        <w:t xml:space="preserve">Maria siteerasi hänelle tätä kohtaa</w:t>
      </w:r>
    </w:p>
    <w:p>
      <w:r>
        <w:rPr>
          <w:b/>
        </w:rPr>
        <w:t xml:space="preserve">Esimerkki 1.4411</w:t>
      </w:r>
    </w:p>
    <w:p>
      <w:r>
        <w:t xml:space="preserve">John luovutti naiselle aseita -</w:t>
      </w:r>
    </w:p>
    <w:p>
      <w:r>
        <w:rPr>
          <w:b/>
        </w:rPr>
        <w:t xml:space="preserve">Tulos</w:t>
      </w:r>
    </w:p>
    <w:p>
      <w:r>
        <w:t xml:space="preserve">John luovutti aseita naiselle, joka oli ollut siellä...</w:t>
      </w:r>
    </w:p>
    <w:p>
      <w:r>
        <w:rPr>
          <w:b/>
        </w:rPr>
        <w:t xml:space="preserve">Esimerkki 1.4412</w:t>
      </w:r>
    </w:p>
    <w:p>
      <w:r>
        <w:t xml:space="preserve">Alice vei naiselle tavaroita</w:t>
      </w:r>
    </w:p>
    <w:p>
      <w:r>
        <w:rPr>
          <w:b/>
        </w:rPr>
        <w:t xml:space="preserve">Tulos</w:t>
      </w:r>
    </w:p>
    <w:p>
      <w:r>
        <w:t xml:space="preserve">Alice vei tavaroita naiselle</w:t>
      </w:r>
    </w:p>
    <w:p>
      <w:r>
        <w:rPr>
          <w:b/>
        </w:rPr>
        <w:t xml:space="preserve">Esimerkki 1.4413</w:t>
      </w:r>
    </w:p>
    <w:p>
      <w:r>
        <w:t xml:space="preserve">Mary bussilla joukkue jotain</w:t>
      </w:r>
    </w:p>
    <w:p>
      <w:r>
        <w:rPr>
          <w:b/>
        </w:rPr>
        <w:t xml:space="preserve">Tulos</w:t>
      </w:r>
    </w:p>
    <w:p>
      <w:r>
        <w:t xml:space="preserve">Mary bused jotain joukkueelle</w:t>
      </w:r>
    </w:p>
    <w:p>
      <w:r>
        <w:rPr>
          <w:b/>
        </w:rPr>
        <w:t xml:space="preserve">Esimerkki 1.4414</w:t>
      </w:r>
    </w:p>
    <w:p>
      <w:r>
        <w:t xml:space="preserve">Liisa viritti miehelle tervehdyksen</w:t>
      </w:r>
    </w:p>
    <w:p>
      <w:r>
        <w:rPr>
          <w:b/>
        </w:rPr>
        <w:t xml:space="preserve">Tulos</w:t>
      </w:r>
    </w:p>
    <w:p>
      <w:r>
        <w:t xml:space="preserve">Alice tervehti miestä -</w:t>
      </w:r>
    </w:p>
    <w:p>
      <w:r>
        <w:rPr>
          <w:b/>
        </w:rPr>
        <w:t xml:space="preserve">Esimerkki 1.4415</w:t>
      </w:r>
    </w:p>
    <w:p>
      <w:r>
        <w:t xml:space="preserve">Maria tuomitsi miehen päätöksen</w:t>
      </w:r>
    </w:p>
    <w:p>
      <w:r>
        <w:rPr>
          <w:b/>
        </w:rPr>
        <w:t xml:space="preserve">Tulos</w:t>
      </w:r>
    </w:p>
    <w:p>
      <w:r>
        <w:t xml:space="preserve">Maria ilmiantoi päätöksen miehelle</w:t>
      </w:r>
    </w:p>
    <w:p>
      <w:r>
        <w:rPr>
          <w:b/>
        </w:rPr>
        <w:t xml:space="preserve">Esimerkki 1.4416</w:t>
      </w:r>
    </w:p>
    <w:p>
      <w:r>
        <w:t xml:space="preserve">John lausui naiselle, joka piti hattua, runon, -</w:t>
      </w:r>
    </w:p>
    <w:p>
      <w:r>
        <w:rPr>
          <w:b/>
        </w:rPr>
        <w:t xml:space="preserve">Tulos</w:t>
      </w:r>
    </w:p>
    <w:p>
      <w:r>
        <w:t xml:space="preserve">John lausui runon naiselle, jolla oli hattu päässään, -</w:t>
      </w:r>
    </w:p>
    <w:p>
      <w:r>
        <w:rPr>
          <w:b/>
        </w:rPr>
        <w:t xml:space="preserve">Esimerkki 1.4417</w:t>
      </w:r>
    </w:p>
    <w:p>
      <w:r>
        <w:t xml:space="preserve">Juan lainasi miehen puhetta</w:t>
      </w:r>
    </w:p>
    <w:p>
      <w:r>
        <w:rPr>
          <w:b/>
        </w:rPr>
        <w:t xml:space="preserve">Tulos</w:t>
      </w:r>
    </w:p>
    <w:p>
      <w:r>
        <w:t xml:space="preserve">Juan siteerasi puhetta miehelle</w:t>
      </w:r>
    </w:p>
    <w:p>
      <w:r>
        <w:rPr>
          <w:b/>
        </w:rPr>
        <w:t xml:space="preserve">Esimerkki 1.4418</w:t>
      </w:r>
    </w:p>
    <w:p>
      <w:r>
        <w:t xml:space="preserve">Maria punnersi miehelle töistä jalkapalloa -</w:t>
      </w:r>
    </w:p>
    <w:p>
      <w:r>
        <w:rPr>
          <w:b/>
        </w:rPr>
        <w:t xml:space="preserve">Tulos</w:t>
      </w:r>
    </w:p>
    <w:p>
      <w:r>
        <w:t xml:space="preserve">Maria heitti jalkapallon työmiehelle, -</w:t>
      </w:r>
    </w:p>
    <w:p>
      <w:r>
        <w:rPr>
          <w:b/>
        </w:rPr>
        <w:t xml:space="preserve">Esimerkki 1.4419</w:t>
      </w:r>
    </w:p>
    <w:p>
      <w:r>
        <w:t xml:space="preserve">Bob lähetti tiimin töistä jotain</w:t>
      </w:r>
    </w:p>
    <w:p>
      <w:r>
        <w:rPr>
          <w:b/>
        </w:rPr>
        <w:t xml:space="preserve">Tulos</w:t>
      </w:r>
    </w:p>
    <w:p>
      <w:r>
        <w:t xml:space="preserve">Bob lähetti jotakin tiimille töistä -</w:t>
      </w:r>
    </w:p>
    <w:p>
      <w:r>
        <w:rPr>
          <w:b/>
        </w:rPr>
        <w:t xml:space="preserve">Esimerkki 1.4420</w:t>
      </w:r>
    </w:p>
    <w:p>
      <w:r>
        <w:t xml:space="preserve">Mary salakuljetti joukkueelle veitsen -</w:t>
      </w:r>
    </w:p>
    <w:p>
      <w:r>
        <w:rPr>
          <w:b/>
        </w:rPr>
        <w:t xml:space="preserve">Tulos</w:t>
      </w:r>
    </w:p>
    <w:p>
      <w:r>
        <w:t xml:space="preserve">Mary salakuljetti veitsen tiimiin -</w:t>
      </w:r>
    </w:p>
    <w:p>
      <w:r>
        <w:rPr>
          <w:b/>
        </w:rPr>
        <w:t xml:space="preserve">Esimerkki 1.4421</w:t>
      </w:r>
    </w:p>
    <w:p>
      <w:r>
        <w:t xml:space="preserve">Juan kertoi hänelle esityksen</w:t>
      </w:r>
    </w:p>
    <w:p>
      <w:r>
        <w:rPr>
          <w:b/>
        </w:rPr>
        <w:t xml:space="preserve">Tulos</w:t>
      </w:r>
    </w:p>
    <w:p>
      <w:r>
        <w:t xml:space="preserve">Juan kertoi hänelle esityksen</w:t>
      </w:r>
    </w:p>
    <w:p>
      <w:r>
        <w:rPr>
          <w:b/>
        </w:rPr>
        <w:t xml:space="preserve">Esimerkki 1.4422</w:t>
      </w:r>
    </w:p>
    <w:p>
      <w:r>
        <w:t xml:space="preserve">Alice änkytti naiselle vastauksen</w:t>
      </w:r>
    </w:p>
    <w:p>
      <w:r>
        <w:rPr>
          <w:b/>
        </w:rPr>
        <w:t xml:space="preserve">Tulos</w:t>
      </w:r>
    </w:p>
    <w:p>
      <w:r>
        <w:t xml:space="preserve">Alice änkytti vastauksen naiselle</w:t>
      </w:r>
    </w:p>
    <w:p>
      <w:r>
        <w:rPr>
          <w:b/>
        </w:rPr>
        <w:t xml:space="preserve">Esimerkki 1.4423</w:t>
      </w:r>
    </w:p>
    <w:p>
      <w:r>
        <w:t xml:space="preserve">Mary soitti miehelle jotain</w:t>
      </w:r>
    </w:p>
    <w:p>
      <w:r>
        <w:rPr>
          <w:b/>
        </w:rPr>
        <w:t xml:space="preserve">Tulos</w:t>
      </w:r>
    </w:p>
    <w:p>
      <w:r>
        <w:t xml:space="preserve">Mary soitti eräälle miehelle.</w:t>
      </w:r>
    </w:p>
    <w:p>
      <w:r>
        <w:rPr>
          <w:b/>
        </w:rPr>
        <w:t xml:space="preserve">Esimerkki 1.4424</w:t>
      </w:r>
    </w:p>
    <w:p>
      <w:r>
        <w:t xml:space="preserve">Alice antoi hattupäiselle naiselle ohjeita -</w:t>
      </w:r>
    </w:p>
    <w:p>
      <w:r>
        <w:rPr>
          <w:b/>
        </w:rPr>
        <w:t xml:space="preserve">Tulos</w:t>
      </w:r>
    </w:p>
    <w:p>
      <w:r>
        <w:t xml:space="preserve">Alice antoi radiolla ohjeita hattupäiselle naiselle, -</w:t>
      </w:r>
    </w:p>
    <w:p>
      <w:r>
        <w:rPr>
          <w:b/>
        </w:rPr>
        <w:t xml:space="preserve">Esimerkki 1.4425</w:t>
      </w:r>
    </w:p>
    <w:p>
      <w:r>
        <w:t xml:space="preserve">Michael lähetti eräälle naiselle sähkeellä ohjeet</w:t>
      </w:r>
    </w:p>
    <w:p>
      <w:r>
        <w:rPr>
          <w:b/>
        </w:rPr>
        <w:t xml:space="preserve">Tulos</w:t>
      </w:r>
    </w:p>
    <w:p>
      <w:r>
        <w:t xml:space="preserve">Michael kaapeloi ohjeet naiselle, -</w:t>
      </w:r>
    </w:p>
    <w:p>
      <w:r>
        <w:rPr>
          <w:b/>
        </w:rPr>
        <w:t xml:space="preserve">Esimerkki 1.4426</w:t>
      </w:r>
    </w:p>
    <w:p>
      <w:r>
        <w:t xml:space="preserve">Bob antoi hattua käyttävälle naiselle hieman lohtua -</w:t>
      </w:r>
    </w:p>
    <w:p>
      <w:r>
        <w:rPr>
          <w:b/>
        </w:rPr>
        <w:t xml:space="preserve">Tulos</w:t>
      </w:r>
    </w:p>
    <w:p>
      <w:r>
        <w:t xml:space="preserve">Bob antoi hieman lohtua naiselle, jolla oli hattu päässään.</w:t>
      </w:r>
    </w:p>
    <w:p>
      <w:r>
        <w:rPr>
          <w:b/>
        </w:rPr>
        <w:t xml:space="preserve">Esimerkki 1.4427</w:t>
      </w:r>
    </w:p>
    <w:p>
      <w:r>
        <w:t xml:space="preserve">Bob toi miehelle kakun</w:t>
      </w:r>
    </w:p>
    <w:p>
      <w:r>
        <w:rPr>
          <w:b/>
        </w:rPr>
        <w:t xml:space="preserve">Tulos</w:t>
      </w:r>
    </w:p>
    <w:p>
      <w:r>
        <w:t xml:space="preserve">Bob toi kakun miehelle</w:t>
      </w:r>
    </w:p>
    <w:p>
      <w:r>
        <w:rPr>
          <w:b/>
        </w:rPr>
        <w:t xml:space="preserve">Esimerkki 1.4428</w:t>
      </w:r>
    </w:p>
    <w:p>
      <w:r>
        <w:t xml:space="preserve">Juan kertoi, että nainen, jolla oli hattu päässään jotain</w:t>
      </w:r>
    </w:p>
    <w:p>
      <w:r>
        <w:rPr>
          <w:b/>
        </w:rPr>
        <w:t xml:space="preserve">Tulos</w:t>
      </w:r>
    </w:p>
    <w:p>
      <w:r>
        <w:t xml:space="preserve">Juan ilmoitti jotain hattupäiselle naiselle</w:t>
      </w:r>
    </w:p>
    <w:p>
      <w:r>
        <w:rPr>
          <w:b/>
        </w:rPr>
        <w:t xml:space="preserve">Esimerkki 1.4429</w:t>
      </w:r>
    </w:p>
    <w:p>
      <w:r>
        <w:t xml:space="preserve">Juan tarjosi työryhmälle jotain</w:t>
      </w:r>
    </w:p>
    <w:p>
      <w:r>
        <w:rPr>
          <w:b/>
        </w:rPr>
        <w:t xml:space="preserve">Tulos</w:t>
      </w:r>
    </w:p>
    <w:p>
      <w:r>
        <w:t xml:space="preserve">Juan tarjosi jotain työryhmälle</w:t>
      </w:r>
    </w:p>
    <w:p>
      <w:r>
        <w:rPr>
          <w:b/>
        </w:rPr>
        <w:t xml:space="preserve">Esimerkki 1.4430</w:t>
      </w:r>
    </w:p>
    <w:p>
      <w:r>
        <w:t xml:space="preserve">Mary kuvaili hänelle ongelmaa</w:t>
      </w:r>
    </w:p>
    <w:p>
      <w:r>
        <w:rPr>
          <w:b/>
        </w:rPr>
        <w:t xml:space="preserve">Tulos</w:t>
      </w:r>
    </w:p>
    <w:p>
      <w:r>
        <w:t xml:space="preserve">Maria kuvasi hänelle ongelman</w:t>
      </w:r>
    </w:p>
    <w:p>
      <w:r>
        <w:rPr>
          <w:b/>
        </w:rPr>
        <w:t xml:space="preserve">Esimerkki 1.4431</w:t>
      </w:r>
    </w:p>
    <w:p>
      <w:r>
        <w:t xml:space="preserve">Linda heitti hattua käyttävälle naiselle pallon -</w:t>
      </w:r>
    </w:p>
    <w:p>
      <w:r>
        <w:rPr>
          <w:b/>
        </w:rPr>
        <w:t xml:space="preserve">Tulos</w:t>
      </w:r>
    </w:p>
    <w:p>
      <w:r>
        <w:t xml:space="preserve">Linda heitti pallon naiselle, jolla oli hattu, -</w:t>
      </w:r>
    </w:p>
    <w:p>
      <w:r>
        <w:rPr>
          <w:b/>
        </w:rPr>
        <w:t xml:space="preserve">Esimerkki 1.4432</w:t>
      </w:r>
    </w:p>
    <w:p>
      <w:r>
        <w:t xml:space="preserve">Bob lähetti hänelle viestin</w:t>
      </w:r>
    </w:p>
    <w:p>
      <w:r>
        <w:rPr>
          <w:b/>
        </w:rPr>
        <w:t xml:space="preserve">Tulos</w:t>
      </w:r>
    </w:p>
    <w:p>
      <w:r>
        <w:t xml:space="preserve">Bob lähetti hänelle viestin</w:t>
      </w:r>
    </w:p>
    <w:p>
      <w:r>
        <w:rPr>
          <w:b/>
        </w:rPr>
        <w:t xml:space="preserve">Esimerkki 1.4433</w:t>
      </w:r>
    </w:p>
    <w:p>
      <w:r>
        <w:t xml:space="preserve">Michael vaihtoi miehelle kuvia</w:t>
      </w:r>
    </w:p>
    <w:p>
      <w:r>
        <w:rPr>
          <w:b/>
        </w:rPr>
        <w:t xml:space="preserve">Tulos</w:t>
      </w:r>
    </w:p>
    <w:p>
      <w:r>
        <w:t xml:space="preserve">Michael vaihtoi kuvia eräälle miehelle</w:t>
      </w:r>
    </w:p>
    <w:p>
      <w:r>
        <w:rPr>
          <w:b/>
        </w:rPr>
        <w:t xml:space="preserve">Esimerkki 1.4434</w:t>
      </w:r>
    </w:p>
    <w:p>
      <w:r>
        <w:t xml:space="preserve">John kaupitteli hattupäiselle miehelle matkamuistoja -</w:t>
      </w:r>
    </w:p>
    <w:p>
      <w:r>
        <w:rPr>
          <w:b/>
        </w:rPr>
        <w:t xml:space="preserve">Tulos</w:t>
      </w:r>
    </w:p>
    <w:p>
      <w:r>
        <w:t xml:space="preserve">John kaupitteli matkamuistoja miehelle, jolla oli hattu...</w:t>
      </w:r>
    </w:p>
    <w:p>
      <w:r>
        <w:rPr>
          <w:b/>
        </w:rPr>
        <w:t xml:space="preserve">Esimerkki 1.4435</w:t>
      </w:r>
    </w:p>
    <w:p>
      <w:r>
        <w:t xml:space="preserve">John palautti hänelle kirjan</w:t>
      </w:r>
    </w:p>
    <w:p>
      <w:r>
        <w:rPr>
          <w:b/>
        </w:rPr>
        <w:t xml:space="preserve">Tulos</w:t>
      </w:r>
    </w:p>
    <w:p>
      <w:r>
        <w:t xml:space="preserve">John palautti kirjan hänelle</w:t>
      </w:r>
    </w:p>
    <w:p>
      <w:r>
        <w:rPr>
          <w:b/>
        </w:rPr>
        <w:t xml:space="preserve">Esimerkki 1.4436</w:t>
      </w:r>
    </w:p>
    <w:p>
      <w:r>
        <w:t xml:space="preserve">John kertoi miehelle tosiasiat</w:t>
      </w:r>
    </w:p>
    <w:p>
      <w:r>
        <w:rPr>
          <w:b/>
        </w:rPr>
        <w:t xml:space="preserve">Tulos</w:t>
      </w:r>
    </w:p>
    <w:p>
      <w:r>
        <w:t xml:space="preserve">Johannes kertoi miehelle tosiasiat</w:t>
      </w:r>
    </w:p>
    <w:p>
      <w:r>
        <w:rPr>
          <w:b/>
        </w:rPr>
        <w:t xml:space="preserve">Esimerkki 1.4437</w:t>
      </w:r>
    </w:p>
    <w:p>
      <w:r>
        <w:t xml:space="preserve">Bob kaahasi naisen, jolla oli hattu päässään jotain</w:t>
      </w:r>
    </w:p>
    <w:p>
      <w:r>
        <w:rPr>
          <w:b/>
        </w:rPr>
        <w:t xml:space="preserve">Tulos</w:t>
      </w:r>
    </w:p>
    <w:p>
      <w:r>
        <w:t xml:space="preserve">Bob toi jotain hattupäiselle naiselle, joka ei tiennyt, että hänellä oli hattu...</w:t>
      </w:r>
    </w:p>
    <w:p>
      <w:r>
        <w:rPr>
          <w:b/>
        </w:rPr>
        <w:t xml:space="preserve">Esimerkki 1.4438</w:t>
      </w:r>
    </w:p>
    <w:p>
      <w:r>
        <w:t xml:space="preserve">Bob lähetti miehelle joitakin valituksia</w:t>
      </w:r>
    </w:p>
    <w:p>
      <w:r>
        <w:rPr>
          <w:b/>
        </w:rPr>
        <w:t xml:space="preserve">Tulos</w:t>
      </w:r>
    </w:p>
    <w:p>
      <w:r>
        <w:t xml:space="preserve">Bob lähetti joitakin valituksia miehelle</w:t>
      </w:r>
    </w:p>
    <w:p>
      <w:r>
        <w:rPr>
          <w:b/>
        </w:rPr>
        <w:t xml:space="preserve">Esimerkki 1.4439</w:t>
      </w:r>
    </w:p>
    <w:p>
      <w:r>
        <w:t xml:space="preserve">John antoi hänelle idean</w:t>
      </w:r>
    </w:p>
    <w:p>
      <w:r>
        <w:rPr>
          <w:b/>
        </w:rPr>
        <w:t xml:space="preserve">Tulos</w:t>
      </w:r>
    </w:p>
    <w:p>
      <w:r>
        <w:t xml:space="preserve">John esitti hänelle ajatuksen</w:t>
      </w:r>
    </w:p>
    <w:p>
      <w:r>
        <w:rPr>
          <w:b/>
        </w:rPr>
        <w:t xml:space="preserve">Esimerkki 1.4440</w:t>
      </w:r>
    </w:p>
    <w:p>
      <w:r>
        <w:t xml:space="preserve">Mary ilmaisi naiselle jotain</w:t>
      </w:r>
    </w:p>
    <w:p>
      <w:r>
        <w:rPr>
          <w:b/>
        </w:rPr>
        <w:t xml:space="preserve">Tulos</w:t>
      </w:r>
    </w:p>
    <w:p>
      <w:r>
        <w:t xml:space="preserve">Maria ilmaisi eräälle naiselle jotain</w:t>
      </w:r>
    </w:p>
    <w:p>
      <w:r>
        <w:rPr>
          <w:b/>
        </w:rPr>
        <w:t xml:space="preserve">Esimerkki 1.4441</w:t>
      </w:r>
    </w:p>
    <w:p>
      <w:r>
        <w:t xml:space="preserve">Bob lähetti naiselle tekstiviestin</w:t>
      </w:r>
    </w:p>
    <w:p>
      <w:r>
        <w:rPr>
          <w:b/>
        </w:rPr>
        <w:t xml:space="preserve">Tulos</w:t>
      </w:r>
    </w:p>
    <w:p>
      <w:r>
        <w:t xml:space="preserve">Bob lähetti tekstiviestin naiselle</w:t>
      </w:r>
    </w:p>
    <w:p>
      <w:r>
        <w:rPr>
          <w:b/>
        </w:rPr>
        <w:t xml:space="preserve">Esimerkki 1.4442</w:t>
      </w:r>
    </w:p>
    <w:p>
      <w:r>
        <w:t xml:space="preserve">Juan suositteli miehelle töistä elokuvaa</w:t>
      </w:r>
    </w:p>
    <w:p>
      <w:r>
        <w:rPr>
          <w:b/>
        </w:rPr>
        <w:t xml:space="preserve">Tulos</w:t>
      </w:r>
    </w:p>
    <w:p>
      <w:r>
        <w:t xml:space="preserve">Juan suositteli elokuvaa miehelle töistä</w:t>
      </w:r>
    </w:p>
    <w:p>
      <w:r>
        <w:rPr>
          <w:b/>
        </w:rPr>
        <w:t xml:space="preserve">Esimerkki 1.4443</w:t>
      </w:r>
    </w:p>
    <w:p>
      <w:r>
        <w:t xml:space="preserve">Mary lähetti miehelle sähkeellä ohjeet</w:t>
      </w:r>
    </w:p>
    <w:p>
      <w:r>
        <w:rPr>
          <w:b/>
        </w:rPr>
        <w:t xml:space="preserve">Tulos</w:t>
      </w:r>
    </w:p>
    <w:p>
      <w:r>
        <w:t xml:space="preserve">Mary kaapeloi ohjeet miehelle, -</w:t>
      </w:r>
    </w:p>
    <w:p>
      <w:r>
        <w:rPr>
          <w:b/>
        </w:rPr>
        <w:t xml:space="preserve">Esimerkki 1.4444</w:t>
      </w:r>
    </w:p>
    <w:p>
      <w:r>
        <w:t xml:space="preserve">Linda julisti hattua käyttävän miehen uskolliseksi -</w:t>
      </w:r>
    </w:p>
    <w:p>
      <w:r>
        <w:rPr>
          <w:b/>
        </w:rPr>
        <w:t xml:space="preserve">Tulos</w:t>
      </w:r>
    </w:p>
    <w:p>
      <w:r>
        <w:t xml:space="preserve">Linda julisti uskollisuutta miehelle, jolla oli hattu päässään, -</w:t>
      </w:r>
    </w:p>
    <w:p>
      <w:r>
        <w:rPr>
          <w:b/>
        </w:rPr>
        <w:t xml:space="preserve">Esimerkki 1.4445</w:t>
      </w:r>
    </w:p>
    <w:p>
      <w:r>
        <w:t xml:space="preserve">Juan siirsi naiselle töistä jotain</w:t>
      </w:r>
    </w:p>
    <w:p>
      <w:r>
        <w:rPr>
          <w:b/>
        </w:rPr>
        <w:t xml:space="preserve">Tulos</w:t>
      </w:r>
    </w:p>
    <w:p>
      <w:r>
        <w:t xml:space="preserve">Juan siirsi jotain eräälle naiselle töistä</w:t>
      </w:r>
    </w:p>
    <w:p>
      <w:r>
        <w:rPr>
          <w:b/>
        </w:rPr>
        <w:t xml:space="preserve">Esimerkki 1.4446</w:t>
      </w:r>
    </w:p>
    <w:p>
      <w:r>
        <w:t xml:space="preserve">Mikael antoi miehelle rauhan</w:t>
      </w:r>
    </w:p>
    <w:p>
      <w:r>
        <w:rPr>
          <w:b/>
        </w:rPr>
        <w:t xml:space="preserve">Tulos</w:t>
      </w:r>
    </w:p>
    <w:p>
      <w:r>
        <w:t xml:space="preserve">Mikael antoi rauhan miehelle.</w:t>
      </w:r>
    </w:p>
    <w:p>
      <w:r>
        <w:rPr>
          <w:b/>
        </w:rPr>
        <w:t xml:space="preserve">Esimerkki 1.4447</w:t>
      </w:r>
    </w:p>
    <w:p>
      <w:r>
        <w:t xml:space="preserve">Linda havainnollisti hänelle asian</w:t>
      </w:r>
    </w:p>
    <w:p>
      <w:r>
        <w:rPr>
          <w:b/>
        </w:rPr>
        <w:t xml:space="preserve">Tulos</w:t>
      </w:r>
    </w:p>
    <w:p>
      <w:r>
        <w:t xml:space="preserve">Linda havainnollisti asiaa hänelle</w:t>
      </w:r>
    </w:p>
    <w:p>
      <w:r>
        <w:rPr>
          <w:b/>
        </w:rPr>
        <w:t xml:space="preserve">Esimerkki 1.4448</w:t>
      </w:r>
    </w:p>
    <w:p>
      <w:r>
        <w:t xml:space="preserve">Juan antoi miehelle juomarahaa</w:t>
      </w:r>
    </w:p>
    <w:p>
      <w:r>
        <w:rPr>
          <w:b/>
        </w:rPr>
        <w:t xml:space="preserve">Tulos</w:t>
      </w:r>
    </w:p>
    <w:p>
      <w:r>
        <w:t xml:space="preserve">Juan antoi jotain miehelle</w:t>
      </w:r>
    </w:p>
    <w:p>
      <w:r>
        <w:rPr>
          <w:b/>
        </w:rPr>
        <w:t xml:space="preserve">Esimerkki 1.4449</w:t>
      </w:r>
    </w:p>
    <w:p>
      <w:r>
        <w:t xml:space="preserve">Juan napsautti naiselle kuminauhan</w:t>
      </w:r>
    </w:p>
    <w:p>
      <w:r>
        <w:rPr>
          <w:b/>
        </w:rPr>
        <w:t xml:space="preserve">Tulos</w:t>
      </w:r>
    </w:p>
    <w:p>
      <w:r>
        <w:t xml:space="preserve">Juan napsautti kuminauhan naiselle</w:t>
      </w:r>
    </w:p>
    <w:p>
      <w:r>
        <w:rPr>
          <w:b/>
        </w:rPr>
        <w:t xml:space="preserve">Esimerkki 1.4450</w:t>
      </w:r>
    </w:p>
    <w:p>
      <w:r>
        <w:t xml:space="preserve">Linda väitti miehen olevan tosiasia</w:t>
      </w:r>
    </w:p>
    <w:p>
      <w:r>
        <w:rPr>
          <w:b/>
        </w:rPr>
        <w:t xml:space="preserve">Tulos</w:t>
      </w:r>
    </w:p>
    <w:p>
      <w:r>
        <w:t xml:space="preserve">Linda väitti miehelle tosiasian</w:t>
      </w:r>
    </w:p>
    <w:p>
      <w:r>
        <w:rPr>
          <w:b/>
        </w:rPr>
        <w:t xml:space="preserve">Esimerkki 1.4451</w:t>
      </w:r>
    </w:p>
    <w:p>
      <w:r>
        <w:t xml:space="preserve">Mary näytti töistä tulleelle miehelle lintua -</w:t>
      </w:r>
    </w:p>
    <w:p>
      <w:r>
        <w:rPr>
          <w:b/>
        </w:rPr>
        <w:t xml:space="preserve">Tulos</w:t>
      </w:r>
    </w:p>
    <w:p>
      <w:r>
        <w:t xml:space="preserve">Mary näytti lintua miehelle, joka oli töistä tulossa.</w:t>
      </w:r>
    </w:p>
    <w:p>
      <w:r>
        <w:rPr>
          <w:b/>
        </w:rPr>
        <w:t xml:space="preserve">Esimerkki 1.4452</w:t>
      </w:r>
    </w:p>
    <w:p>
      <w:r>
        <w:t xml:space="preserve">Linda paljasti naiselle uutisia</w:t>
      </w:r>
    </w:p>
    <w:p>
      <w:r>
        <w:rPr>
          <w:b/>
        </w:rPr>
        <w:t xml:space="preserve">Tulos</w:t>
      </w:r>
    </w:p>
    <w:p>
      <w:r>
        <w:t xml:space="preserve">Linda paljasti eräälle naiselle uutisia</w:t>
      </w:r>
    </w:p>
    <w:p>
      <w:r>
        <w:rPr>
          <w:b/>
        </w:rPr>
        <w:t xml:space="preserve">Esimerkki 1.4453</w:t>
      </w:r>
    </w:p>
    <w:p>
      <w:r>
        <w:t xml:space="preserve">Maria hyvitti naiselle jotain</w:t>
      </w:r>
    </w:p>
    <w:p>
      <w:r>
        <w:rPr>
          <w:b/>
        </w:rPr>
        <w:t xml:space="preserve">Tulos</w:t>
      </w:r>
    </w:p>
    <w:p>
      <w:r>
        <w:t xml:space="preserve">Maria kirjoitti jotain naiselle</w:t>
      </w:r>
    </w:p>
    <w:p>
      <w:r>
        <w:rPr>
          <w:b/>
        </w:rPr>
        <w:t xml:space="preserve">Esimerkki 1.4454</w:t>
      </w:r>
    </w:p>
    <w:p>
      <w:r>
        <w:t xml:space="preserve">Linda saneli miehelle, joka oli töistä, kirjeen.</w:t>
      </w:r>
    </w:p>
    <w:p>
      <w:r>
        <w:rPr>
          <w:b/>
        </w:rPr>
        <w:t xml:space="preserve">Tulos</w:t>
      </w:r>
    </w:p>
    <w:p>
      <w:r>
        <w:t xml:space="preserve">Linda saneli kirjeen miehelle, joka oli töistä tulossa.</w:t>
      </w:r>
    </w:p>
    <w:p>
      <w:r>
        <w:rPr>
          <w:b/>
        </w:rPr>
        <w:t xml:space="preserve">Esimerkki 1.4455</w:t>
      </w:r>
    </w:p>
    <w:p>
      <w:r>
        <w:t xml:space="preserve">John palautti naiselle jotain</w:t>
      </w:r>
    </w:p>
    <w:p>
      <w:r>
        <w:rPr>
          <w:b/>
        </w:rPr>
        <w:t xml:space="preserve">Tulos</w:t>
      </w:r>
    </w:p>
    <w:p>
      <w:r>
        <w:t xml:space="preserve">John palautti jotain naiselle</w:t>
      </w:r>
    </w:p>
    <w:p>
      <w:r>
        <w:rPr>
          <w:b/>
        </w:rPr>
        <w:t xml:space="preserve">Esimerkki 1.4456</w:t>
      </w:r>
    </w:p>
    <w:p>
      <w:r>
        <w:t xml:space="preserve">Bob huokaili nainen yllään hattu vastaus</w:t>
      </w:r>
    </w:p>
    <w:p>
      <w:r>
        <w:rPr>
          <w:b/>
        </w:rPr>
        <w:t xml:space="preserve">Tulos</w:t>
      </w:r>
    </w:p>
    <w:p>
      <w:r>
        <w:t xml:space="preserve">Bob huokaili vastaukseksi hattupäiselle naiselle...</w:t>
      </w:r>
    </w:p>
    <w:p>
      <w:r>
        <w:rPr>
          <w:b/>
        </w:rPr>
        <w:t xml:space="preserve">Esimerkki 1.4457</w:t>
      </w:r>
    </w:p>
    <w:p>
      <w:r>
        <w:t xml:space="preserve">Alice toimitti miehelle jotain</w:t>
      </w:r>
    </w:p>
    <w:p>
      <w:r>
        <w:rPr>
          <w:b/>
        </w:rPr>
        <w:t xml:space="preserve">Tulos</w:t>
      </w:r>
    </w:p>
    <w:p>
      <w:r>
        <w:t xml:space="preserve">Alice toimitti jotain miehelle</w:t>
      </w:r>
    </w:p>
    <w:p>
      <w:r>
        <w:rPr>
          <w:b/>
        </w:rPr>
        <w:t xml:space="preserve">Esimerkki 1.4458</w:t>
      </w:r>
    </w:p>
    <w:p>
      <w:r>
        <w:t xml:space="preserve">John mainitsi miehen töistä juorut -</w:t>
      </w:r>
    </w:p>
    <w:p>
      <w:r>
        <w:rPr>
          <w:b/>
        </w:rPr>
        <w:t xml:space="preserve">Tulos</w:t>
      </w:r>
    </w:p>
    <w:p>
      <w:r>
        <w:t xml:space="preserve">John mainitsi juorut työmiehelle, -</w:t>
      </w:r>
    </w:p>
    <w:p>
      <w:r>
        <w:rPr>
          <w:b/>
        </w:rPr>
        <w:t xml:space="preserve">Esimerkki 1.4459</w:t>
      </w:r>
    </w:p>
    <w:p>
      <w:r>
        <w:t xml:space="preserve">Juan haukkui hänelle ohjeita</w:t>
      </w:r>
    </w:p>
    <w:p>
      <w:r>
        <w:rPr>
          <w:b/>
        </w:rPr>
        <w:t xml:space="preserve">Tulos</w:t>
      </w:r>
    </w:p>
    <w:p>
      <w:r>
        <w:t xml:space="preserve">Juan haukkui hänelle ohjeita</w:t>
      </w:r>
    </w:p>
    <w:p>
      <w:r>
        <w:rPr>
          <w:b/>
        </w:rPr>
        <w:t xml:space="preserve">Esimerkki 1.4460</w:t>
      </w:r>
    </w:p>
    <w:p>
      <w:r>
        <w:t xml:space="preserve">Bob ilmiantoi naisen jotain</w:t>
      </w:r>
    </w:p>
    <w:p>
      <w:r>
        <w:rPr>
          <w:b/>
        </w:rPr>
        <w:t xml:space="preserve">Tulos</w:t>
      </w:r>
    </w:p>
    <w:p>
      <w:r>
        <w:t xml:space="preserve">Bob ilmiantoi jotain naiselle</w:t>
      </w:r>
    </w:p>
    <w:p>
      <w:r>
        <w:rPr>
          <w:b/>
        </w:rPr>
        <w:t xml:space="preserve">Esimerkki 1.4461</w:t>
      </w:r>
    </w:p>
    <w:p>
      <w:r>
        <w:t xml:space="preserve">Alice veti naiselle jotain</w:t>
      </w:r>
    </w:p>
    <w:p>
      <w:r>
        <w:rPr>
          <w:b/>
        </w:rPr>
        <w:t xml:space="preserve">Tulos</w:t>
      </w:r>
    </w:p>
    <w:p>
      <w:r>
        <w:t xml:space="preserve">Alice veti jotain naiselle</w:t>
      </w:r>
    </w:p>
    <w:p>
      <w:r>
        <w:rPr>
          <w:b/>
        </w:rPr>
        <w:t xml:space="preserve">Esimerkki 1.4462</w:t>
      </w:r>
    </w:p>
    <w:p>
      <w:r>
        <w:t xml:space="preserve">Bob twiittasi miehelle uutiset</w:t>
      </w:r>
    </w:p>
    <w:p>
      <w:r>
        <w:rPr>
          <w:b/>
        </w:rPr>
        <w:t xml:space="preserve">Tulos</w:t>
      </w:r>
    </w:p>
    <w:p>
      <w:r>
        <w:t xml:space="preserve">Bob twiittasi uutisen miehelle</w:t>
      </w:r>
    </w:p>
    <w:p>
      <w:r>
        <w:rPr>
          <w:b/>
        </w:rPr>
        <w:t xml:space="preserve">Esimerkki 1.4463</w:t>
      </w:r>
    </w:p>
    <w:p>
      <w:r>
        <w:t xml:space="preserve">Bob osoitti hattua käyttävälle miehelle viestin</w:t>
      </w:r>
    </w:p>
    <w:p>
      <w:r>
        <w:rPr>
          <w:b/>
        </w:rPr>
        <w:t xml:space="preserve">Tulos</w:t>
      </w:r>
    </w:p>
    <w:p>
      <w:r>
        <w:t xml:space="preserve">Bob lähetti viestin miehelle, jolla oli hattu päässään.</w:t>
      </w:r>
    </w:p>
    <w:p>
      <w:r>
        <w:rPr>
          <w:b/>
        </w:rPr>
        <w:t xml:space="preserve">Esimerkki 1.4464</w:t>
      </w:r>
    </w:p>
    <w:p>
      <w:r>
        <w:t xml:space="preserve">Linda toimitti tiimille jonkin verran tukea</w:t>
      </w:r>
    </w:p>
    <w:p>
      <w:r>
        <w:rPr>
          <w:b/>
        </w:rPr>
        <w:t xml:space="preserve">Tulos</w:t>
      </w:r>
    </w:p>
    <w:p>
      <w:r>
        <w:t xml:space="preserve">Linda antoi tukea joukkueelle</w:t>
      </w:r>
    </w:p>
    <w:p>
      <w:r>
        <w:rPr>
          <w:b/>
        </w:rPr>
        <w:t xml:space="preserve">Esimerkki 1.4465</w:t>
      </w:r>
    </w:p>
    <w:p>
      <w:r>
        <w:t xml:space="preserve">Maria valitti miehelle, jolla oli hattu päässä jotain...</w:t>
      </w:r>
    </w:p>
    <w:p>
      <w:r>
        <w:rPr>
          <w:b/>
        </w:rPr>
        <w:t xml:space="preserve">Tulos</w:t>
      </w:r>
    </w:p>
    <w:p>
      <w:r>
        <w:t xml:space="preserve">Maria huusi jotain miehelle, jolla oli hattu päässään, -</w:t>
      </w:r>
    </w:p>
    <w:p>
      <w:r>
        <w:rPr>
          <w:b/>
        </w:rPr>
        <w:t xml:space="preserve">Esimerkki 1.4466</w:t>
      </w:r>
    </w:p>
    <w:p>
      <w:r>
        <w:t xml:space="preserve">Maria osoitti naiselle työstään hänen hyväntahtoisuutensa</w:t>
      </w:r>
    </w:p>
    <w:p>
      <w:r>
        <w:rPr>
          <w:b/>
        </w:rPr>
        <w:t xml:space="preserve">Tulos</w:t>
      </w:r>
    </w:p>
    <w:p>
      <w:r>
        <w:t xml:space="preserve">Maria osoitti hyväntahtoisuuttaan naiselle työpaikalta.</w:t>
      </w:r>
    </w:p>
    <w:p>
      <w:r>
        <w:rPr>
          <w:b/>
        </w:rPr>
        <w:t xml:space="preserve">Esimerkki 1.4467</w:t>
      </w:r>
    </w:p>
    <w:p>
      <w:r>
        <w:t xml:space="preserve">John lähetti hänelle joitakin valituksia</w:t>
      </w:r>
    </w:p>
    <w:p>
      <w:r>
        <w:rPr>
          <w:b/>
        </w:rPr>
        <w:t xml:space="preserve">Tulos</w:t>
      </w:r>
    </w:p>
    <w:p>
      <w:r>
        <w:t xml:space="preserve">John lähetti hänelle joitakin valituksia</w:t>
      </w:r>
    </w:p>
    <w:p>
      <w:r>
        <w:rPr>
          <w:b/>
        </w:rPr>
        <w:t xml:space="preserve">Esimerkki 1.4468</w:t>
      </w:r>
    </w:p>
    <w:p>
      <w:r>
        <w:t xml:space="preserve">John löi naisen, joka oli töistä pikapalloa</w:t>
      </w:r>
    </w:p>
    <w:p>
      <w:r>
        <w:rPr>
          <w:b/>
        </w:rPr>
        <w:t xml:space="preserve">Tulos</w:t>
      </w:r>
    </w:p>
    <w:p>
      <w:r>
        <w:t xml:space="preserve">John löi nopean pallon naiselle, joka oli töistä tullut</w:t>
      </w:r>
    </w:p>
    <w:p>
      <w:r>
        <w:rPr>
          <w:b/>
        </w:rPr>
        <w:t xml:space="preserve">Esimerkki 1.4469</w:t>
      </w:r>
    </w:p>
    <w:p>
      <w:r>
        <w:t xml:space="preserve">Johannes uskoi miehen työstä lapsi</w:t>
      </w:r>
    </w:p>
    <w:p>
      <w:r>
        <w:rPr>
          <w:b/>
        </w:rPr>
        <w:t xml:space="preserve">Tulos</w:t>
      </w:r>
    </w:p>
    <w:p>
      <w:r>
        <w:t xml:space="preserve">Johannes uskoi lapsen eräälle työmiehelle.</w:t>
      </w:r>
    </w:p>
    <w:p>
      <w:r>
        <w:rPr>
          <w:b/>
        </w:rPr>
        <w:t xml:space="preserve">Esimerkki 1.4470</w:t>
      </w:r>
    </w:p>
    <w:p>
      <w:r>
        <w:t xml:space="preserve">Michael ampui hattua käyttävälle miehelle katseen.</w:t>
      </w:r>
    </w:p>
    <w:p>
      <w:r>
        <w:rPr>
          <w:b/>
        </w:rPr>
        <w:t xml:space="preserve">Tulos</w:t>
      </w:r>
    </w:p>
    <w:p>
      <w:r>
        <w:t xml:space="preserve">Michael katsoi hattua käyttävää miestä -</w:t>
      </w:r>
    </w:p>
    <w:p>
      <w:r>
        <w:rPr>
          <w:b/>
        </w:rPr>
        <w:t xml:space="preserve">Esimerkki 1.4471</w:t>
      </w:r>
    </w:p>
    <w:p>
      <w:r>
        <w:t xml:space="preserve">Michael huusi hänelle ohjeet</w:t>
      </w:r>
    </w:p>
    <w:p>
      <w:r>
        <w:rPr>
          <w:b/>
        </w:rPr>
        <w:t xml:space="preserve">Tulos</w:t>
      </w:r>
    </w:p>
    <w:p>
      <w:r>
        <w:t xml:space="preserve">Michael huusi hänelle ohjeet</w:t>
      </w:r>
    </w:p>
    <w:p>
      <w:r>
        <w:rPr>
          <w:b/>
        </w:rPr>
        <w:t xml:space="preserve">Esimerkki 1.4472</w:t>
      </w:r>
    </w:p>
    <w:p>
      <w:r>
        <w:t xml:space="preserve">Bob ilmaisi miehelle jotain</w:t>
      </w:r>
    </w:p>
    <w:p>
      <w:r>
        <w:rPr>
          <w:b/>
        </w:rPr>
        <w:t xml:space="preserve">Tulos</w:t>
      </w:r>
    </w:p>
    <w:p>
      <w:r>
        <w:t xml:space="preserve">Bob ilmaisi miehelle jotain</w:t>
      </w:r>
    </w:p>
    <w:p>
      <w:r>
        <w:rPr>
          <w:b/>
        </w:rPr>
        <w:t xml:space="preserve">Esimerkki 1.4473</w:t>
      </w:r>
    </w:p>
    <w:p>
      <w:r>
        <w:t xml:space="preserve">Michael toisti hattupäiselle miehelle joitakin sanoja</w:t>
      </w:r>
    </w:p>
    <w:p>
      <w:r>
        <w:rPr>
          <w:b/>
        </w:rPr>
        <w:t xml:space="preserve">Tulos</w:t>
      </w:r>
    </w:p>
    <w:p>
      <w:r>
        <w:t xml:space="preserve">Mikael toisti joitakin sanoja hattupäiselle miehelle, -</w:t>
      </w:r>
    </w:p>
    <w:p>
      <w:r>
        <w:rPr>
          <w:b/>
        </w:rPr>
        <w:t xml:space="preserve">Esimerkki 1.4474</w:t>
      </w:r>
    </w:p>
    <w:p>
      <w:r>
        <w:t xml:space="preserve">Alice huusi hänelle ajatuksen</w:t>
      </w:r>
    </w:p>
    <w:p>
      <w:r>
        <w:rPr>
          <w:b/>
        </w:rPr>
        <w:t xml:space="preserve">Tulos</w:t>
      </w:r>
    </w:p>
    <w:p>
      <w:r>
        <w:t xml:space="preserve">Liisa kiljui ajatuksen hänelle</w:t>
      </w:r>
    </w:p>
    <w:p>
      <w:r>
        <w:rPr>
          <w:b/>
        </w:rPr>
        <w:t xml:space="preserve">Esimerkki 1.4475</w:t>
      </w:r>
    </w:p>
    <w:p>
      <w:r>
        <w:t xml:space="preserve">Linda ilmoitti miehelle aikeistaan</w:t>
      </w:r>
    </w:p>
    <w:p>
      <w:r>
        <w:rPr>
          <w:b/>
        </w:rPr>
        <w:t xml:space="preserve">Tulos</w:t>
      </w:r>
    </w:p>
    <w:p>
      <w:r>
        <w:t xml:space="preserve">Linda ilmoitti aikeistaan miehelle</w:t>
      </w:r>
    </w:p>
    <w:p>
      <w:r>
        <w:rPr>
          <w:b/>
        </w:rPr>
        <w:t xml:space="preserve">Esimerkki 1.4476</w:t>
      </w:r>
    </w:p>
    <w:p>
      <w:r>
        <w:t xml:space="preserve">Juan lennätti työryhmälle tarvikkeita</w:t>
      </w:r>
    </w:p>
    <w:p>
      <w:r>
        <w:rPr>
          <w:b/>
        </w:rPr>
        <w:t xml:space="preserve">Tulos</w:t>
      </w:r>
    </w:p>
    <w:p>
      <w:r>
        <w:t xml:space="preserve">Juan lennätti tarvikkeita työryhmälle.</w:t>
      </w:r>
    </w:p>
    <w:p>
      <w:r>
        <w:rPr>
          <w:b/>
        </w:rPr>
        <w:t xml:space="preserve">Esimerkki 1.4477</w:t>
      </w:r>
    </w:p>
    <w:p>
      <w:r>
        <w:t xml:space="preserve">John höpötti naiselle jotain</w:t>
      </w:r>
    </w:p>
    <w:p>
      <w:r>
        <w:rPr>
          <w:b/>
        </w:rPr>
        <w:t xml:space="preserve">Tulos</w:t>
      </w:r>
    </w:p>
    <w:p>
      <w:r>
        <w:t xml:space="preserve">John lörpötteli jotain naiselle</w:t>
      </w:r>
    </w:p>
    <w:p>
      <w:r>
        <w:rPr>
          <w:b/>
        </w:rPr>
        <w:t xml:space="preserve">Esimerkki 1.4478</w:t>
      </w:r>
    </w:p>
    <w:p>
      <w:r>
        <w:t xml:space="preserve">Maria lauloi naiselle laulun</w:t>
      </w:r>
    </w:p>
    <w:p>
      <w:r>
        <w:rPr>
          <w:b/>
        </w:rPr>
        <w:t xml:space="preserve">Tulos</w:t>
      </w:r>
    </w:p>
    <w:p>
      <w:r>
        <w:t xml:space="preserve">Maria lauloi laulun naiselle</w:t>
      </w:r>
    </w:p>
    <w:p>
      <w:r>
        <w:rPr>
          <w:b/>
        </w:rPr>
        <w:t xml:space="preserve">Esimerkki 1.4479</w:t>
      </w:r>
    </w:p>
    <w:p>
      <w:r>
        <w:t xml:space="preserve">Juan näytti miehelle valokuvan</w:t>
      </w:r>
    </w:p>
    <w:p>
      <w:r>
        <w:rPr>
          <w:b/>
        </w:rPr>
        <w:t xml:space="preserve">Tulos</w:t>
      </w:r>
    </w:p>
    <w:p>
      <w:r>
        <w:t xml:space="preserve">Juan näytti valokuvaa miehelle</w:t>
      </w:r>
    </w:p>
    <w:p>
      <w:r>
        <w:rPr>
          <w:b/>
        </w:rPr>
        <w:t xml:space="preserve">Esimerkki 1.4480</w:t>
      </w:r>
    </w:p>
    <w:p>
      <w:r>
        <w:t xml:space="preserve">Juan vapautti miehen työstä prosenttiosuuden</w:t>
      </w:r>
    </w:p>
    <w:p>
      <w:r>
        <w:rPr>
          <w:b/>
        </w:rPr>
        <w:t xml:space="preserve">Tulos</w:t>
      </w:r>
    </w:p>
    <w:p>
      <w:r>
        <w:t xml:space="preserve">Juan lähetti miehelle prosenttiosuuden työstään.</w:t>
      </w:r>
    </w:p>
    <w:p>
      <w:r>
        <w:rPr>
          <w:b/>
        </w:rPr>
        <w:t xml:space="preserve">Esimerkki 1.4481</w:t>
      </w:r>
    </w:p>
    <w:p>
      <w:r>
        <w:t xml:space="preserve">Juan pyöräytti hänelle tölkin</w:t>
      </w:r>
    </w:p>
    <w:p>
      <w:r>
        <w:rPr>
          <w:b/>
        </w:rPr>
        <w:t xml:space="preserve">Tulos</w:t>
      </w:r>
    </w:p>
    <w:p>
      <w:r>
        <w:t xml:space="preserve">Juan pyöräytti tölkin hänelle</w:t>
      </w:r>
    </w:p>
    <w:p>
      <w:r>
        <w:rPr>
          <w:b/>
        </w:rPr>
        <w:t xml:space="preserve">Esimerkki 1.4482</w:t>
      </w:r>
    </w:p>
    <w:p>
      <w:r>
        <w:t xml:space="preserve">Linda antoi hänelle lelun</w:t>
      </w:r>
    </w:p>
    <w:p>
      <w:r>
        <w:rPr>
          <w:b/>
        </w:rPr>
        <w:t xml:space="preserve">Tulos</w:t>
      </w:r>
    </w:p>
    <w:p>
      <w:r>
        <w:t xml:space="preserve">Linda antoi hänelle lelun</w:t>
      </w:r>
    </w:p>
    <w:p>
      <w:r>
        <w:rPr>
          <w:b/>
        </w:rPr>
        <w:t xml:space="preserve">Esimerkki 1.4483</w:t>
      </w:r>
    </w:p>
    <w:p>
      <w:r>
        <w:t xml:space="preserve">John siirsi miehen, joka oli töistä jotain</w:t>
      </w:r>
    </w:p>
    <w:p>
      <w:r>
        <w:rPr>
          <w:b/>
        </w:rPr>
        <w:t xml:space="preserve">Tulos</w:t>
      </w:r>
    </w:p>
    <w:p>
      <w:r>
        <w:t xml:space="preserve">John siirsi jotain miehelle, joka oli töistä.</w:t>
      </w:r>
    </w:p>
    <w:p>
      <w:r>
        <w:rPr>
          <w:b/>
        </w:rPr>
        <w:t xml:space="preserve">Esimerkki 1.4484</w:t>
      </w:r>
    </w:p>
    <w:p>
      <w:r>
        <w:t xml:space="preserve">Maria huusi hänelle nimeä</w:t>
      </w:r>
    </w:p>
    <w:p>
      <w:r>
        <w:rPr>
          <w:b/>
        </w:rPr>
        <w:t xml:space="preserve">Tulos</w:t>
      </w:r>
    </w:p>
    <w:p>
      <w:r>
        <w:t xml:space="preserve">Maria huusi hänelle nimen</w:t>
      </w:r>
    </w:p>
    <w:p>
      <w:r>
        <w:rPr>
          <w:b/>
        </w:rPr>
        <w:t xml:space="preserve">Esimerkki 1.4485</w:t>
      </w:r>
    </w:p>
    <w:p>
      <w:r>
        <w:t xml:space="preserve">Juan huusi miehelle jotain</w:t>
      </w:r>
    </w:p>
    <w:p>
      <w:r>
        <w:rPr>
          <w:b/>
        </w:rPr>
        <w:t xml:space="preserve">Tulos</w:t>
      </w:r>
    </w:p>
    <w:p>
      <w:r>
        <w:t xml:space="preserve">Juan huusi jotain miehelle</w:t>
      </w:r>
    </w:p>
    <w:p>
      <w:r>
        <w:rPr>
          <w:b/>
        </w:rPr>
        <w:t xml:space="preserve">Esimerkki 1.4486</w:t>
      </w:r>
    </w:p>
    <w:p>
      <w:r>
        <w:t xml:space="preserve">Linda antoi työpaikan naiselle</w:t>
      </w:r>
    </w:p>
    <w:p>
      <w:r>
        <w:rPr>
          <w:b/>
        </w:rPr>
        <w:t xml:space="preserve">Tulos</w:t>
      </w:r>
    </w:p>
    <w:p>
      <w:r>
        <w:t xml:space="preserve">Linda antoi työn naiselle töistä</w:t>
      </w:r>
    </w:p>
    <w:p>
      <w:r>
        <w:rPr>
          <w:b/>
        </w:rPr>
        <w:t xml:space="preserve">Esimerkki 1.4487</w:t>
      </w:r>
    </w:p>
    <w:p>
      <w:r>
        <w:t xml:space="preserve">Michael myönsi naiselle jotain</w:t>
      </w:r>
    </w:p>
    <w:p>
      <w:r>
        <w:rPr>
          <w:b/>
        </w:rPr>
        <w:t xml:space="preserve">Tulos</w:t>
      </w:r>
    </w:p>
    <w:p>
      <w:r>
        <w:t xml:space="preserve">Mikael myönsi naiselle jotain</w:t>
      </w:r>
    </w:p>
    <w:p>
      <w:r>
        <w:rPr>
          <w:b/>
        </w:rPr>
        <w:t xml:space="preserve">Esimerkki 1.4488</w:t>
      </w:r>
    </w:p>
    <w:p>
      <w:r>
        <w:t xml:space="preserve">Linda kirjoitti miehelle, jolla oli hattu päässään, shekin...</w:t>
      </w:r>
    </w:p>
    <w:p>
      <w:r>
        <w:rPr>
          <w:b/>
        </w:rPr>
        <w:t xml:space="preserve">Tulos</w:t>
      </w:r>
    </w:p>
    <w:p>
      <w:r>
        <w:t xml:space="preserve">Linda kirjoitti shekin miehelle, jolla oli hattu päässään, -</w:t>
      </w:r>
    </w:p>
    <w:p>
      <w:r>
        <w:rPr>
          <w:b/>
        </w:rPr>
        <w:t xml:space="preserve">Esimerkki 1.4489</w:t>
      </w:r>
    </w:p>
    <w:p>
      <w:r>
        <w:t xml:space="preserve">Maria antoi naiselle omenat</w:t>
      </w:r>
    </w:p>
    <w:p>
      <w:r>
        <w:rPr>
          <w:b/>
        </w:rPr>
        <w:t xml:space="preserve">Tulos</w:t>
      </w:r>
    </w:p>
    <w:p>
      <w:r>
        <w:t xml:space="preserve">Maria vaihtoi omenat naiselle</w:t>
      </w:r>
    </w:p>
    <w:p>
      <w:r>
        <w:rPr>
          <w:b/>
        </w:rPr>
        <w:t xml:space="preserve">Esimerkki 1.4490</w:t>
      </w:r>
    </w:p>
    <w:p>
      <w:r>
        <w:t xml:space="preserve">Bob tönäisi naiselle jotain</w:t>
      </w:r>
    </w:p>
    <w:p>
      <w:r>
        <w:rPr>
          <w:b/>
        </w:rPr>
        <w:t xml:space="preserve">Tulos</w:t>
      </w:r>
    </w:p>
    <w:p>
      <w:r>
        <w:t xml:space="preserve">Bob työnsi jotain naiselle</w:t>
      </w:r>
    </w:p>
    <w:p>
      <w:r>
        <w:rPr>
          <w:b/>
        </w:rPr>
        <w:t xml:space="preserve">Esimerkki 1.4491</w:t>
      </w:r>
    </w:p>
    <w:p>
      <w:r>
        <w:t xml:space="preserve">Michael havainnollistaa naisen, joka oli töistä kohta</w:t>
      </w:r>
    </w:p>
    <w:p>
      <w:r>
        <w:rPr>
          <w:b/>
        </w:rPr>
        <w:t xml:space="preserve">Tulos</w:t>
      </w:r>
    </w:p>
    <w:p>
      <w:r>
        <w:t xml:space="preserve">Michael havainnollisti asiaa eräälle naiselle, joka oli töistä kotoisin</w:t>
      </w:r>
    </w:p>
    <w:p>
      <w:r>
        <w:rPr>
          <w:b/>
        </w:rPr>
        <w:t xml:space="preserve">Esimerkki 1.4492</w:t>
      </w:r>
    </w:p>
    <w:p>
      <w:r>
        <w:t xml:space="preserve">Maria antoi miehelle avustajan</w:t>
      </w:r>
    </w:p>
    <w:p>
      <w:r>
        <w:rPr>
          <w:b/>
        </w:rPr>
        <w:t xml:space="preserve">Tulos</w:t>
      </w:r>
    </w:p>
    <w:p>
      <w:r>
        <w:t xml:space="preserve">Maria antoi avustajan eräälle miehelle</w:t>
      </w:r>
    </w:p>
    <w:p>
      <w:r>
        <w:rPr>
          <w:b/>
        </w:rPr>
        <w:t xml:space="preserve">Esimerkki 1.4493</w:t>
      </w:r>
    </w:p>
    <w:p>
      <w:r>
        <w:t xml:space="preserve">Mary napsautti hänelle kuminauhan</w:t>
      </w:r>
    </w:p>
    <w:p>
      <w:r>
        <w:rPr>
          <w:b/>
        </w:rPr>
        <w:t xml:space="preserve">Tulos</w:t>
      </w:r>
    </w:p>
    <w:p>
      <w:r>
        <w:t xml:space="preserve">Mary napsautti kuminauhan hänelle</w:t>
      </w:r>
    </w:p>
    <w:p>
      <w:r>
        <w:rPr>
          <w:b/>
        </w:rPr>
        <w:t xml:space="preserve">Esimerkki 1.4494</w:t>
      </w:r>
    </w:p>
    <w:p>
      <w:r>
        <w:t xml:space="preserve">Mary löi naiselle pesäpalloa</w:t>
      </w:r>
    </w:p>
    <w:p>
      <w:r>
        <w:rPr>
          <w:b/>
        </w:rPr>
        <w:t xml:space="preserve">Tulos</w:t>
      </w:r>
    </w:p>
    <w:p>
      <w:r>
        <w:t xml:space="preserve">Mary löi pesäpalloa naiselle.</w:t>
      </w:r>
    </w:p>
    <w:p>
      <w:r>
        <w:rPr>
          <w:b/>
        </w:rPr>
        <w:t xml:space="preserve">Esimerkki 1.4495</w:t>
      </w:r>
    </w:p>
    <w:p>
      <w:r>
        <w:t xml:space="preserve">Linda kuiskasi miehelle uutisen</w:t>
      </w:r>
    </w:p>
    <w:p>
      <w:r>
        <w:rPr>
          <w:b/>
        </w:rPr>
        <w:t xml:space="preserve">Tulos</w:t>
      </w:r>
    </w:p>
    <w:p>
      <w:r>
        <w:t xml:space="preserve">Linda kuiskasi uutisen miehelle, -</w:t>
      </w:r>
    </w:p>
    <w:p>
      <w:r>
        <w:rPr>
          <w:b/>
        </w:rPr>
        <w:t xml:space="preserve">Esimerkki 1.4496</w:t>
      </w:r>
    </w:p>
    <w:p>
      <w:r>
        <w:t xml:space="preserve">Maria antoi miehelle tippiä töistä jotain</w:t>
      </w:r>
    </w:p>
    <w:p>
      <w:r>
        <w:rPr>
          <w:b/>
        </w:rPr>
        <w:t xml:space="preserve">Tulos</w:t>
      </w:r>
    </w:p>
    <w:p>
      <w:r>
        <w:t xml:space="preserve">Maria antoi tippiä miehelle töistä.</w:t>
      </w:r>
    </w:p>
    <w:p>
      <w:r>
        <w:rPr>
          <w:b/>
        </w:rPr>
        <w:t xml:space="preserve">Esimerkki 1.4497</w:t>
      </w:r>
    </w:p>
    <w:p>
      <w:r>
        <w:t xml:space="preserve">Juan ohitti naisen, jolla oli hattu päässään jotakin.</w:t>
      </w:r>
    </w:p>
    <w:p>
      <w:r>
        <w:rPr>
          <w:b/>
        </w:rPr>
        <w:t xml:space="preserve">Tulos</w:t>
      </w:r>
    </w:p>
    <w:p>
      <w:r>
        <w:t xml:space="preserve">Juan ojensi jotain naiselle, jolla oli hattu päässään, -</w:t>
      </w:r>
    </w:p>
    <w:p>
      <w:r>
        <w:rPr>
          <w:b/>
        </w:rPr>
        <w:t xml:space="preserve">Esimerkki 1.4498</w:t>
      </w:r>
    </w:p>
    <w:p>
      <w:r>
        <w:t xml:space="preserve">Bob antoi hänelle rokotteen</w:t>
      </w:r>
    </w:p>
    <w:p>
      <w:r>
        <w:rPr>
          <w:b/>
        </w:rPr>
        <w:t xml:space="preserve">Tulos</w:t>
      </w:r>
    </w:p>
    <w:p>
      <w:r>
        <w:t xml:space="preserve">Bob antoi hänelle rokotteen</w:t>
      </w:r>
    </w:p>
    <w:p>
      <w:r>
        <w:rPr>
          <w:b/>
        </w:rPr>
        <w:t xml:space="preserve">Esimerkki 1.4499</w:t>
      </w:r>
    </w:p>
    <w:p>
      <w:r>
        <w:t xml:space="preserve">Maria hyvitti naiselle jotain</w:t>
      </w:r>
    </w:p>
    <w:p>
      <w:r>
        <w:rPr>
          <w:b/>
        </w:rPr>
        <w:t xml:space="preserve">Tulos</w:t>
      </w:r>
    </w:p>
    <w:p>
      <w:r>
        <w:t xml:space="preserve">Maria uskoi jotain naiselle</w:t>
      </w:r>
    </w:p>
    <w:p>
      <w:r>
        <w:rPr>
          <w:b/>
        </w:rPr>
        <w:t xml:space="preserve">Esimerkki 1.4500</w:t>
      </w:r>
    </w:p>
    <w:p>
      <w:r>
        <w:t xml:space="preserve">Maria osoitti hattua käyttävälle naiselle sormella -</w:t>
      </w:r>
    </w:p>
    <w:p>
      <w:r>
        <w:rPr>
          <w:b/>
        </w:rPr>
        <w:t xml:space="preserve">Tulos</w:t>
      </w:r>
    </w:p>
    <w:p>
      <w:r>
        <w:t xml:space="preserve">Maria osoitti sormella naista, jolla oli hattu päässään, -</w:t>
      </w:r>
    </w:p>
    <w:p>
      <w:r>
        <w:rPr>
          <w:b/>
        </w:rPr>
        <w:t xml:space="preserve">Esimerkki 1.4501</w:t>
      </w:r>
    </w:p>
    <w:p>
      <w:r>
        <w:t xml:space="preserve">Linda heitti miehelle omenan</w:t>
      </w:r>
    </w:p>
    <w:p>
      <w:r>
        <w:rPr>
          <w:b/>
        </w:rPr>
        <w:t xml:space="preserve">Tulos</w:t>
      </w:r>
    </w:p>
    <w:p>
      <w:r>
        <w:t xml:space="preserve">Linda heitti omenan miehelle</w:t>
      </w:r>
    </w:p>
    <w:p>
      <w:r>
        <w:rPr>
          <w:b/>
        </w:rPr>
        <w:t xml:space="preserve">Esimerkki 1.4502</w:t>
      </w:r>
    </w:p>
    <w:p>
      <w:r>
        <w:t xml:space="preserve">Linda veti hänet tuoliin</w:t>
      </w:r>
    </w:p>
    <w:p>
      <w:r>
        <w:rPr>
          <w:b/>
        </w:rPr>
        <w:t xml:space="preserve">Tulos</w:t>
      </w:r>
    </w:p>
    <w:p>
      <w:r>
        <w:t xml:space="preserve">Linda veti tuolin hänen luokseen</w:t>
      </w:r>
    </w:p>
    <w:p>
      <w:r>
        <w:rPr>
          <w:b/>
        </w:rPr>
        <w:t xml:space="preserve">Esimerkki 1.4503</w:t>
      </w:r>
    </w:p>
    <w:p>
      <w:r>
        <w:t xml:space="preserve">Linda jakoi joukkueelle joitakin kirjoja</w:t>
      </w:r>
    </w:p>
    <w:p>
      <w:r>
        <w:rPr>
          <w:b/>
        </w:rPr>
        <w:t xml:space="preserve">Tulos</w:t>
      </w:r>
    </w:p>
    <w:p>
      <w:r>
        <w:t xml:space="preserve">Linda jakoi kirjoja joukkueelle</w:t>
      </w:r>
    </w:p>
    <w:p>
      <w:r>
        <w:rPr>
          <w:b/>
        </w:rPr>
        <w:t xml:space="preserve">Esimerkki 1.4504</w:t>
      </w:r>
    </w:p>
    <w:p>
      <w:r>
        <w:t xml:space="preserve">Bob löi hänelle rahaa</w:t>
      </w:r>
    </w:p>
    <w:p>
      <w:r>
        <w:rPr>
          <w:b/>
        </w:rPr>
        <w:t xml:space="preserve">Tulos</w:t>
      </w:r>
    </w:p>
    <w:p>
      <w:r>
        <w:t xml:space="preserve">Bob paiskasi rahat hänelle</w:t>
      </w:r>
    </w:p>
    <w:p>
      <w:r>
        <w:rPr>
          <w:b/>
        </w:rPr>
        <w:t xml:space="preserve">Esimerkki 1.4505</w:t>
      </w:r>
    </w:p>
    <w:p>
      <w:r>
        <w:t xml:space="preserve">Juan saneli miehelle tarinan</w:t>
      </w:r>
    </w:p>
    <w:p>
      <w:r>
        <w:rPr>
          <w:b/>
        </w:rPr>
        <w:t xml:space="preserve">Tulos</w:t>
      </w:r>
    </w:p>
    <w:p>
      <w:r>
        <w:t xml:space="preserve">Juan saneli tarinan miehelle</w:t>
      </w:r>
    </w:p>
    <w:p>
      <w:r>
        <w:rPr>
          <w:b/>
        </w:rPr>
        <w:t xml:space="preserve">Esimerkki 1.4506</w:t>
      </w:r>
    </w:p>
    <w:p>
      <w:r>
        <w:t xml:space="preserve">Michael näytti hattupäiselle naiselle jotain</w:t>
      </w:r>
    </w:p>
    <w:p>
      <w:r>
        <w:rPr>
          <w:b/>
        </w:rPr>
        <w:t xml:space="preserve">Tulos</w:t>
      </w:r>
    </w:p>
    <w:p>
      <w:r>
        <w:t xml:space="preserve">Michael näytti jotain hattua kantavalle naiselle.</w:t>
      </w:r>
    </w:p>
    <w:p>
      <w:r>
        <w:rPr>
          <w:b/>
        </w:rPr>
        <w:t xml:space="preserve">Esimerkki 1.4507</w:t>
      </w:r>
    </w:p>
    <w:p>
      <w:r>
        <w:t xml:space="preserve">Bob sähkäisi miehelle, joka piti hattua, jotakin.</w:t>
      </w:r>
    </w:p>
    <w:p>
      <w:r>
        <w:rPr>
          <w:b/>
        </w:rPr>
        <w:t xml:space="preserve">Tulos</w:t>
      </w:r>
    </w:p>
    <w:p>
      <w:r>
        <w:t xml:space="preserve">Bob sanoi jotain miehelle, jolla oli hattu päässään, -</w:t>
      </w:r>
    </w:p>
    <w:p>
      <w:r>
        <w:rPr>
          <w:b/>
        </w:rPr>
        <w:t xml:space="preserve">Esimerkki 1.4508</w:t>
      </w:r>
    </w:p>
    <w:p>
      <w:r>
        <w:t xml:space="preserve">Maria heitti naiselle peiton</w:t>
      </w:r>
    </w:p>
    <w:p>
      <w:r>
        <w:rPr>
          <w:b/>
        </w:rPr>
        <w:t xml:space="preserve">Tulos</w:t>
      </w:r>
    </w:p>
    <w:p>
      <w:r>
        <w:t xml:space="preserve">Maria heitti huovan naiselle</w:t>
      </w:r>
    </w:p>
    <w:p>
      <w:r>
        <w:rPr>
          <w:b/>
        </w:rPr>
        <w:t xml:space="preserve">Esimerkki 1.4509</w:t>
      </w:r>
    </w:p>
    <w:p>
      <w:r>
        <w:t xml:space="preserve">Maria huokaili hattua kantavan miehen vastaukseksi</w:t>
      </w:r>
    </w:p>
    <w:p>
      <w:r>
        <w:rPr>
          <w:b/>
        </w:rPr>
        <w:t xml:space="preserve">Tulos</w:t>
      </w:r>
    </w:p>
    <w:p>
      <w:r>
        <w:t xml:space="preserve">Maria huokaisi vastaukseksi miehelle, joka piti hattua.</w:t>
      </w:r>
    </w:p>
    <w:p>
      <w:r>
        <w:rPr>
          <w:b/>
        </w:rPr>
        <w:t xml:space="preserve">Esimerkki 1.4510</w:t>
      </w:r>
    </w:p>
    <w:p>
      <w:r>
        <w:t xml:space="preserve">Michael työnsi hänelle kirjeen</w:t>
      </w:r>
    </w:p>
    <w:p>
      <w:r>
        <w:rPr>
          <w:b/>
        </w:rPr>
        <w:t xml:space="preserve">Tulos</w:t>
      </w:r>
    </w:p>
    <w:p>
      <w:r>
        <w:t xml:space="preserve">Michael työnsi hänelle kirjeen</w:t>
      </w:r>
    </w:p>
    <w:p>
      <w:r>
        <w:rPr>
          <w:b/>
        </w:rPr>
        <w:t xml:space="preserve">Esimerkki 1.4511</w:t>
      </w:r>
    </w:p>
    <w:p>
      <w:r>
        <w:t xml:space="preserve">Juan ilmiantoi naisen, joka oli töistä jotain -</w:t>
      </w:r>
    </w:p>
    <w:p>
      <w:r>
        <w:rPr>
          <w:b/>
        </w:rPr>
        <w:t xml:space="preserve">Tulos</w:t>
      </w:r>
    </w:p>
    <w:p>
      <w:r>
        <w:t xml:space="preserve">Juan ilmiantoi jotain naiselle, joka oli töistä tulossa</w:t>
      </w:r>
    </w:p>
    <w:p>
      <w:r>
        <w:rPr>
          <w:b/>
        </w:rPr>
        <w:t xml:space="preserve">Esimerkki 1.4512</w:t>
      </w:r>
    </w:p>
    <w:p>
      <w:r>
        <w:t xml:space="preserve">Maria myönsi miehelle jotain</w:t>
      </w:r>
    </w:p>
    <w:p>
      <w:r>
        <w:rPr>
          <w:b/>
        </w:rPr>
        <w:t xml:space="preserve">Tulos</w:t>
      </w:r>
    </w:p>
    <w:p>
      <w:r>
        <w:t xml:space="preserve">Maria myönsi jotain miehelle</w:t>
      </w:r>
    </w:p>
    <w:p>
      <w:r>
        <w:rPr>
          <w:b/>
        </w:rPr>
        <w:t xml:space="preserve">Esimerkki 1.4513</w:t>
      </w:r>
    </w:p>
    <w:p>
      <w:r>
        <w:t xml:space="preserve">Michael vuokrasi miehelle, joka oli töistä, asunnon -</w:t>
      </w:r>
    </w:p>
    <w:p>
      <w:r>
        <w:rPr>
          <w:b/>
        </w:rPr>
        <w:t xml:space="preserve">Tulos</w:t>
      </w:r>
    </w:p>
    <w:p>
      <w:r>
        <w:t xml:space="preserve">Michael vuokrasi asunnon miehelle, joka oli töistä -</w:t>
      </w:r>
    </w:p>
    <w:p>
      <w:r>
        <w:rPr>
          <w:b/>
        </w:rPr>
        <w:t xml:space="preserve">Esimerkki 1.4514</w:t>
      </w:r>
    </w:p>
    <w:p>
      <w:r>
        <w:t xml:space="preserve">Alice huokaili mies päässään hattu vastaus</w:t>
      </w:r>
    </w:p>
    <w:p>
      <w:r>
        <w:rPr>
          <w:b/>
        </w:rPr>
        <w:t xml:space="preserve">Tulos</w:t>
      </w:r>
    </w:p>
    <w:p>
      <w:r>
        <w:t xml:space="preserve">Liisa huokaili vastausta hattupäiselle miehelle, -</w:t>
      </w:r>
    </w:p>
    <w:p>
      <w:r>
        <w:rPr>
          <w:b/>
        </w:rPr>
        <w:t xml:space="preserve">Esimerkki 1.4515</w:t>
      </w:r>
    </w:p>
    <w:p>
      <w:r>
        <w:t xml:space="preserve">Michael lähetti mies laatikko</w:t>
      </w:r>
    </w:p>
    <w:p>
      <w:r>
        <w:rPr>
          <w:b/>
        </w:rPr>
        <w:t xml:space="preserve">Tulos</w:t>
      </w:r>
    </w:p>
    <w:p>
      <w:r>
        <w:t xml:space="preserve">Michael lähetti laatikon miehelle</w:t>
      </w:r>
    </w:p>
    <w:p>
      <w:r>
        <w:rPr>
          <w:b/>
        </w:rPr>
        <w:t xml:space="preserve">Esimerkki 1.4516</w:t>
      </w:r>
    </w:p>
    <w:p>
      <w:r>
        <w:t xml:space="preserve">John twiittasi hänelle uutisen</w:t>
      </w:r>
    </w:p>
    <w:p>
      <w:r>
        <w:rPr>
          <w:b/>
        </w:rPr>
        <w:t xml:space="preserve">Tulos</w:t>
      </w:r>
    </w:p>
    <w:p>
      <w:r>
        <w:t xml:space="preserve">John twiittasi uutisen hänelle</w:t>
      </w:r>
    </w:p>
    <w:p>
      <w:r>
        <w:rPr>
          <w:b/>
        </w:rPr>
        <w:t xml:space="preserve">Esimerkki 1.4517</w:t>
      </w:r>
    </w:p>
    <w:p>
      <w:r>
        <w:t xml:space="preserve">Maria hyvitti hattupäiselle miehelle palautuksen.</w:t>
      </w:r>
    </w:p>
    <w:p>
      <w:r>
        <w:rPr>
          <w:b/>
        </w:rPr>
        <w:t xml:space="preserve">Tulos</w:t>
      </w:r>
    </w:p>
    <w:p>
      <w:r>
        <w:t xml:space="preserve">Maria hyvitti hyvityksen miehelle, jolla oli hattu päässään.</w:t>
      </w:r>
    </w:p>
    <w:p>
      <w:r>
        <w:rPr>
          <w:b/>
        </w:rPr>
        <w:t xml:space="preserve">Esimerkki 1.4518</w:t>
      </w:r>
    </w:p>
    <w:p>
      <w:r>
        <w:t xml:space="preserve">Juan faksasi hänelle kopion</w:t>
      </w:r>
    </w:p>
    <w:p>
      <w:r>
        <w:rPr>
          <w:b/>
        </w:rPr>
        <w:t xml:space="preserve">Tulos</w:t>
      </w:r>
    </w:p>
    <w:p>
      <w:r>
        <w:t xml:space="preserve">Juan faksasi kopion hänelle</w:t>
      </w:r>
    </w:p>
    <w:p>
      <w:r>
        <w:rPr>
          <w:b/>
        </w:rPr>
        <w:t xml:space="preserve">Esimerkki 1.4519</w:t>
      </w:r>
    </w:p>
    <w:p>
      <w:r>
        <w:t xml:space="preserve">John luovutti hänelle oikeudet</w:t>
      </w:r>
    </w:p>
    <w:p>
      <w:r>
        <w:rPr>
          <w:b/>
        </w:rPr>
        <w:t xml:space="preserve">Tulos</w:t>
      </w:r>
    </w:p>
    <w:p>
      <w:r>
        <w:t xml:space="preserve">John luopui oikeuksistaan</w:t>
      </w:r>
    </w:p>
    <w:p>
      <w:r>
        <w:rPr>
          <w:b/>
        </w:rPr>
        <w:t xml:space="preserve">Esimerkki 1.4520</w:t>
      </w:r>
    </w:p>
    <w:p>
      <w:r>
        <w:t xml:space="preserve">Alice antoi joukkueelle tukea</w:t>
      </w:r>
    </w:p>
    <w:p>
      <w:r>
        <w:rPr>
          <w:b/>
        </w:rPr>
        <w:t xml:space="preserve">Tulos</w:t>
      </w:r>
    </w:p>
    <w:p>
      <w:r>
        <w:t xml:space="preserve">Alice antoi tiimille hieman tukea</w:t>
      </w:r>
    </w:p>
    <w:p>
      <w:r>
        <w:rPr>
          <w:b/>
        </w:rPr>
        <w:t xml:space="preserve">Esimerkki 1.4521</w:t>
      </w:r>
    </w:p>
    <w:p>
      <w:r>
        <w:t xml:space="preserve">Bob ojensi naiselle jotain</w:t>
      </w:r>
    </w:p>
    <w:p>
      <w:r>
        <w:rPr>
          <w:b/>
        </w:rPr>
        <w:t xml:space="preserve">Tulos</w:t>
      </w:r>
    </w:p>
    <w:p>
      <w:r>
        <w:t xml:space="preserve">Bob ojensi jotain naiselle</w:t>
      </w:r>
    </w:p>
    <w:p>
      <w:r>
        <w:rPr>
          <w:b/>
        </w:rPr>
        <w:t xml:space="preserve">Esimerkki 1.4522</w:t>
      </w:r>
    </w:p>
    <w:p>
      <w:r>
        <w:t xml:space="preserve">Michael heitti hänelle laukun</w:t>
      </w:r>
    </w:p>
    <w:p>
      <w:r>
        <w:rPr>
          <w:b/>
        </w:rPr>
        <w:t xml:space="preserve">Tulos</w:t>
      </w:r>
    </w:p>
    <w:p>
      <w:r>
        <w:t xml:space="preserve">Michael heitti laukun hänelle</w:t>
      </w:r>
    </w:p>
    <w:p>
      <w:r>
        <w:rPr>
          <w:b/>
        </w:rPr>
        <w:t xml:space="preserve">Esimerkki 1.4523</w:t>
      </w:r>
    </w:p>
    <w:p>
      <w:r>
        <w:t xml:space="preserve">Maria itki miehen valitusta</w:t>
      </w:r>
    </w:p>
    <w:p>
      <w:r>
        <w:rPr>
          <w:b/>
        </w:rPr>
        <w:t xml:space="preserve">Tulos</w:t>
      </w:r>
    </w:p>
    <w:p>
      <w:r>
        <w:t xml:space="preserve">Maria itki valitusta miehelle</w:t>
      </w:r>
    </w:p>
    <w:p>
      <w:r>
        <w:rPr>
          <w:b/>
        </w:rPr>
        <w:t xml:space="preserve">Esimerkki 1.4524</w:t>
      </w:r>
    </w:p>
    <w:p>
      <w:r>
        <w:t xml:space="preserve">Alice karjui hänelle joitakin ohjeita</w:t>
      </w:r>
    </w:p>
    <w:p>
      <w:r>
        <w:rPr>
          <w:b/>
        </w:rPr>
        <w:t xml:space="preserve">Tulos</w:t>
      </w:r>
    </w:p>
    <w:p>
      <w:r>
        <w:t xml:space="preserve">Alice huusi hänelle ohjeita</w:t>
      </w:r>
    </w:p>
    <w:p>
      <w:r>
        <w:rPr>
          <w:b/>
        </w:rPr>
        <w:t xml:space="preserve">Esimerkki 1.4525</w:t>
      </w:r>
    </w:p>
    <w:p>
      <w:r>
        <w:t xml:space="preserve">Michael kaupitteli naiselle jotain</w:t>
      </w:r>
    </w:p>
    <w:p>
      <w:r>
        <w:rPr>
          <w:b/>
        </w:rPr>
        <w:t xml:space="preserve">Tulos</w:t>
      </w:r>
    </w:p>
    <w:p>
      <w:r>
        <w:t xml:space="preserve">Michael kaupitteli jotain naiselle</w:t>
      </w:r>
    </w:p>
    <w:p>
      <w:r>
        <w:rPr>
          <w:b/>
        </w:rPr>
        <w:t xml:space="preserve">Esimerkki 1.4526</w:t>
      </w:r>
    </w:p>
    <w:p>
      <w:r>
        <w:t xml:space="preserve">Alice huusi naiselle nimeä</w:t>
      </w:r>
    </w:p>
    <w:p>
      <w:r>
        <w:rPr>
          <w:b/>
        </w:rPr>
        <w:t xml:space="preserve">Tulos</w:t>
      </w:r>
    </w:p>
    <w:p>
      <w:r>
        <w:t xml:space="preserve">Alice huusi nimen naiselle</w:t>
      </w:r>
    </w:p>
    <w:p>
      <w:r>
        <w:rPr>
          <w:b/>
        </w:rPr>
        <w:t xml:space="preserve">Esimerkki 1.4527</w:t>
      </w:r>
    </w:p>
    <w:p>
      <w:r>
        <w:t xml:space="preserve">Michael ojensi hattua käyttäneelle miehelle lapun.</w:t>
      </w:r>
    </w:p>
    <w:p>
      <w:r>
        <w:rPr>
          <w:b/>
        </w:rPr>
        <w:t xml:space="preserve">Tulos</w:t>
      </w:r>
    </w:p>
    <w:p>
      <w:r>
        <w:t xml:space="preserve">Michael ojensi viestin miehelle, jolla oli hattu päässään...</w:t>
      </w:r>
    </w:p>
    <w:p>
      <w:r>
        <w:rPr>
          <w:b/>
        </w:rPr>
        <w:t xml:space="preserve">Esimerkki 1.4528</w:t>
      </w:r>
    </w:p>
    <w:p>
      <w:r>
        <w:t xml:space="preserve">Mary menetti naisen työstä pisteen...</w:t>
      </w:r>
    </w:p>
    <w:p>
      <w:r>
        <w:rPr>
          <w:b/>
        </w:rPr>
        <w:t xml:space="preserve">Tulos</w:t>
      </w:r>
    </w:p>
    <w:p>
      <w:r>
        <w:t xml:space="preserve">Mary menetti pisteen työläisnaiselle -</w:t>
      </w:r>
    </w:p>
    <w:p>
      <w:r>
        <w:rPr>
          <w:b/>
        </w:rPr>
        <w:t xml:space="preserve">Esimerkki 1.4529</w:t>
      </w:r>
    </w:p>
    <w:p>
      <w:r>
        <w:t xml:space="preserve">Maria vinkui naiselle jotain</w:t>
      </w:r>
    </w:p>
    <w:p>
      <w:r>
        <w:rPr>
          <w:b/>
        </w:rPr>
        <w:t xml:space="preserve">Tulos</w:t>
      </w:r>
    </w:p>
    <w:p>
      <w:r>
        <w:t xml:space="preserve">Maria vinkui jotain naiselle</w:t>
      </w:r>
    </w:p>
    <w:p>
      <w:r>
        <w:rPr>
          <w:b/>
        </w:rPr>
        <w:t xml:space="preserve">Esimerkki 1.4530</w:t>
      </w:r>
    </w:p>
    <w:p>
      <w:r>
        <w:t xml:space="preserve">John antoi miehelle kaksi lippua</w:t>
      </w:r>
    </w:p>
    <w:p>
      <w:r>
        <w:rPr>
          <w:b/>
        </w:rPr>
        <w:t xml:space="preserve">Tulos</w:t>
      </w:r>
    </w:p>
    <w:p>
      <w:r>
        <w:t xml:space="preserve">John jakoi kaksi lippua miehelle</w:t>
      </w:r>
    </w:p>
    <w:p>
      <w:r>
        <w:rPr>
          <w:b/>
        </w:rPr>
        <w:t xml:space="preserve">Esimerkki 1.4531</w:t>
      </w:r>
    </w:p>
    <w:p>
      <w:r>
        <w:t xml:space="preserve">Mary kiljui nainen hattu päässä ajatus</w:t>
      </w:r>
    </w:p>
    <w:p>
      <w:r>
        <w:rPr>
          <w:b/>
        </w:rPr>
        <w:t xml:space="preserve">Tulos</w:t>
      </w:r>
    </w:p>
    <w:p>
      <w:r>
        <w:t xml:space="preserve">Mary huusi ajatuksen hattupäiselle naiselle, joka oli pukeutunut hattuun</w:t>
      </w:r>
    </w:p>
    <w:p>
      <w:r>
        <w:rPr>
          <w:b/>
        </w:rPr>
        <w:t xml:space="preserve">Esimerkki 1.4532</w:t>
      </w:r>
    </w:p>
    <w:p>
      <w:r>
        <w:t xml:space="preserve">Linda löi miestä palloa</w:t>
      </w:r>
    </w:p>
    <w:p>
      <w:r>
        <w:rPr>
          <w:b/>
        </w:rPr>
        <w:t xml:space="preserve">Tulos</w:t>
      </w:r>
    </w:p>
    <w:p>
      <w:r>
        <w:t xml:space="preserve">Linda löi palloa miehelle</w:t>
      </w:r>
    </w:p>
    <w:p>
      <w:r>
        <w:rPr>
          <w:b/>
        </w:rPr>
        <w:t xml:space="preserve">Esimerkki 1.4533</w:t>
      </w:r>
    </w:p>
    <w:p>
      <w:r>
        <w:t xml:space="preserve">Juan höpötti hänelle jotain</w:t>
      </w:r>
    </w:p>
    <w:p>
      <w:r>
        <w:rPr>
          <w:b/>
        </w:rPr>
        <w:t xml:space="preserve">Tulos</w:t>
      </w:r>
    </w:p>
    <w:p>
      <w:r>
        <w:t xml:space="preserve">Juan höpisi hänelle jotain</w:t>
      </w:r>
    </w:p>
    <w:p>
      <w:r>
        <w:rPr>
          <w:b/>
        </w:rPr>
        <w:t xml:space="preserve">Esimerkki 1.4534</w:t>
      </w:r>
    </w:p>
    <w:p>
      <w:r>
        <w:t xml:space="preserve">Juan heitti naiselle työstä omenan -</w:t>
      </w:r>
    </w:p>
    <w:p>
      <w:r>
        <w:rPr>
          <w:b/>
        </w:rPr>
        <w:t xml:space="preserve">Tulos</w:t>
      </w:r>
    </w:p>
    <w:p>
      <w:r>
        <w:t xml:space="preserve">Juan heitti omenan naiselle töistä.</w:t>
      </w:r>
    </w:p>
    <w:p>
      <w:r>
        <w:rPr>
          <w:b/>
        </w:rPr>
        <w:t xml:space="preserve">Esimerkki 1.4535</w:t>
      </w:r>
    </w:p>
    <w:p>
      <w:r>
        <w:t xml:space="preserve">Juan kantoi tiimille töistä lääkettä</w:t>
      </w:r>
    </w:p>
    <w:p>
      <w:r>
        <w:rPr>
          <w:b/>
        </w:rPr>
        <w:t xml:space="preserve">Tulos</w:t>
      </w:r>
    </w:p>
    <w:p>
      <w:r>
        <w:t xml:space="preserve">Juan kärrää lääkkeitä tiimille töistä -</w:t>
      </w:r>
    </w:p>
    <w:p>
      <w:r>
        <w:rPr>
          <w:b/>
        </w:rPr>
        <w:t xml:space="preserve">Esimerkki 1.4536</w:t>
      </w:r>
    </w:p>
    <w:p>
      <w:r>
        <w:t xml:space="preserve">Linda oli palveluksen velkaa naiselle, jolla oli hattu päässään, -</w:t>
      </w:r>
    </w:p>
    <w:p>
      <w:r>
        <w:rPr>
          <w:b/>
        </w:rPr>
        <w:t xml:space="preserve">Tulos</w:t>
      </w:r>
    </w:p>
    <w:p>
      <w:r>
        <w:t xml:space="preserve">Linda oli palveluksen velkaa naiselle, joka piti hattua -</w:t>
      </w:r>
    </w:p>
    <w:p>
      <w:r>
        <w:rPr>
          <w:b/>
        </w:rPr>
        <w:t xml:space="preserve">Esimerkki 1.4537</w:t>
      </w:r>
    </w:p>
    <w:p>
      <w:r>
        <w:t xml:space="preserve">Maria lauloi miehelle laulun</w:t>
      </w:r>
    </w:p>
    <w:p>
      <w:r>
        <w:rPr>
          <w:b/>
        </w:rPr>
        <w:t xml:space="preserve">Tulos</w:t>
      </w:r>
    </w:p>
    <w:p>
      <w:r>
        <w:t xml:space="preserve">Maria lauloi laulun miehelle</w:t>
      </w:r>
    </w:p>
    <w:p>
      <w:r>
        <w:rPr>
          <w:b/>
        </w:rPr>
        <w:t xml:space="preserve">Esimerkki 1.4538</w:t>
      </w:r>
    </w:p>
    <w:p>
      <w:r>
        <w:t xml:space="preserve">Michael lausui miehen iskulauseen</w:t>
      </w:r>
    </w:p>
    <w:p>
      <w:r>
        <w:rPr>
          <w:b/>
        </w:rPr>
        <w:t xml:space="preserve">Tulos</w:t>
      </w:r>
    </w:p>
    <w:p>
      <w:r>
        <w:t xml:space="preserve">Michael lausui iskulauseen miehelle</w:t>
      </w:r>
    </w:p>
    <w:p>
      <w:r>
        <w:rPr>
          <w:b/>
        </w:rPr>
        <w:t xml:space="preserve">Esimerkki 1.4539</w:t>
      </w:r>
    </w:p>
    <w:p>
      <w:r>
        <w:t xml:space="preserve">Bob teki miehelle kohteliaisuuden</w:t>
      </w:r>
    </w:p>
    <w:p>
      <w:r>
        <w:rPr>
          <w:b/>
        </w:rPr>
        <w:t xml:space="preserve">Tulos</w:t>
      </w:r>
    </w:p>
    <w:p>
      <w:r>
        <w:t xml:space="preserve">Bob vetäisi kohteliaisuuden miehelle</w:t>
      </w:r>
    </w:p>
    <w:p>
      <w:r>
        <w:rPr>
          <w:b/>
        </w:rPr>
        <w:t xml:space="preserve">Esimerkki 1.4540</w:t>
      </w:r>
    </w:p>
    <w:p>
      <w:r>
        <w:t xml:space="preserve">Michael kaapeloi naiselle, joka oli töistä jotain.</w:t>
      </w:r>
    </w:p>
    <w:p>
      <w:r>
        <w:rPr>
          <w:b/>
        </w:rPr>
        <w:t xml:space="preserve">Tulos</w:t>
      </w:r>
    </w:p>
    <w:p>
      <w:r>
        <w:t xml:space="preserve">Michael kaapeloi jotain naiselle, joka oli töistä.</w:t>
      </w:r>
    </w:p>
    <w:p>
      <w:r>
        <w:rPr>
          <w:b/>
        </w:rPr>
        <w:t xml:space="preserve">Esimerkki 1.4541</w:t>
      </w:r>
    </w:p>
    <w:p>
      <w:r>
        <w:t xml:space="preserve">Juan heitti hänelle avaimen</w:t>
      </w:r>
    </w:p>
    <w:p>
      <w:r>
        <w:rPr>
          <w:b/>
        </w:rPr>
        <w:t xml:space="preserve">Tulos</w:t>
      </w:r>
    </w:p>
    <w:p>
      <w:r>
        <w:t xml:space="preserve">Juan heitti hänelle avaimen</w:t>
      </w:r>
    </w:p>
    <w:p>
      <w:r>
        <w:rPr>
          <w:b/>
        </w:rPr>
        <w:t xml:space="preserve">Esimerkki 1.4542</w:t>
      </w:r>
    </w:p>
    <w:p>
      <w:r>
        <w:t xml:space="preserve">Alice pyöräytti naisen, jolla oli hattu päässään jotain</w:t>
      </w:r>
    </w:p>
    <w:p>
      <w:r>
        <w:rPr>
          <w:b/>
        </w:rPr>
        <w:t xml:space="preserve">Tulos</w:t>
      </w:r>
    </w:p>
    <w:p>
      <w:r>
        <w:t xml:space="preserve">Alice pyöräytti jotain hattua käyttävälle naiselle, -</w:t>
      </w:r>
    </w:p>
    <w:p>
      <w:r>
        <w:rPr>
          <w:b/>
        </w:rPr>
        <w:t xml:space="preserve">Esimerkki 1.4543</w:t>
      </w:r>
    </w:p>
    <w:p>
      <w:r>
        <w:t xml:space="preserve">John takasi miehelle jotain</w:t>
      </w:r>
    </w:p>
    <w:p>
      <w:r>
        <w:rPr>
          <w:b/>
        </w:rPr>
        <w:t xml:space="preserve">Tulos</w:t>
      </w:r>
    </w:p>
    <w:p>
      <w:r>
        <w:t xml:space="preserve">John takasi jotain miehelle</w:t>
      </w:r>
    </w:p>
    <w:p>
      <w:r>
        <w:rPr>
          <w:b/>
        </w:rPr>
        <w:t xml:space="preserve">Esimerkki 1.4544</w:t>
      </w:r>
    </w:p>
    <w:p>
      <w:r>
        <w:t xml:space="preserve">Linda sanoi miehen, joka oli pukeutunut hattu hänen hyvästit</w:t>
      </w:r>
    </w:p>
    <w:p>
      <w:r>
        <w:rPr>
          <w:b/>
        </w:rPr>
        <w:t xml:space="preserve">Tulos</w:t>
      </w:r>
    </w:p>
    <w:p>
      <w:r>
        <w:t xml:space="preserve">Linda hyvästeli miehen, jolla oli hattu päässään, -</w:t>
      </w:r>
    </w:p>
    <w:p>
      <w:r>
        <w:rPr>
          <w:b/>
        </w:rPr>
        <w:t xml:space="preserve">Esimerkki 1.4545</w:t>
      </w:r>
    </w:p>
    <w:p>
      <w:r>
        <w:t xml:space="preserve">Mary faksasi naiselle, jolla oli hattu päässään, hänen allekirjoituksensa.</w:t>
      </w:r>
    </w:p>
    <w:p>
      <w:r>
        <w:rPr>
          <w:b/>
        </w:rPr>
        <w:t xml:space="preserve">Tulos</w:t>
      </w:r>
    </w:p>
    <w:p>
      <w:r>
        <w:t xml:space="preserve">Mary faksasi allekirjoituksensa naiselle, jolla oli hattu päässään, -</w:t>
      </w:r>
    </w:p>
    <w:p>
      <w:r>
        <w:rPr>
          <w:b/>
        </w:rPr>
        <w:t xml:space="preserve">Esimerkki 1.4546</w:t>
      </w:r>
    </w:p>
    <w:p>
      <w:r>
        <w:t xml:space="preserve">John lähetti tiimille töistä ruokaa -</w:t>
      </w:r>
    </w:p>
    <w:p>
      <w:r>
        <w:rPr>
          <w:b/>
        </w:rPr>
        <w:t xml:space="preserve">Tulos</w:t>
      </w:r>
    </w:p>
    <w:p>
      <w:r>
        <w:t xml:space="preserve">John lähetti tiimille ruokaa töistä -</w:t>
      </w:r>
    </w:p>
    <w:p>
      <w:r>
        <w:rPr>
          <w:b/>
        </w:rPr>
        <w:t xml:space="preserve">Esimerkki 1.4547</w:t>
      </w:r>
    </w:p>
    <w:p>
      <w:r>
        <w:t xml:space="preserve">Linda selitti hänelle tarinan</w:t>
      </w:r>
    </w:p>
    <w:p>
      <w:r>
        <w:rPr>
          <w:b/>
        </w:rPr>
        <w:t xml:space="preserve">Tulos</w:t>
      </w:r>
    </w:p>
    <w:p>
      <w:r>
        <w:t xml:space="preserve">Linda selitti hänelle tarinan</w:t>
      </w:r>
    </w:p>
    <w:p>
      <w:r>
        <w:rPr>
          <w:b/>
        </w:rPr>
        <w:t xml:space="preserve">Esimerkki 1.4548</w:t>
      </w:r>
    </w:p>
    <w:p>
      <w:r>
        <w:t xml:space="preserve">Mary souti hänelle paketin</w:t>
      </w:r>
    </w:p>
    <w:p>
      <w:r>
        <w:rPr>
          <w:b/>
        </w:rPr>
        <w:t xml:space="preserve">Tulos</w:t>
      </w:r>
    </w:p>
    <w:p>
      <w:r>
        <w:t xml:space="preserve">Mary souti paketin hänelle</w:t>
      </w:r>
    </w:p>
    <w:p>
      <w:r>
        <w:rPr>
          <w:b/>
        </w:rPr>
        <w:t xml:space="preserve">Esimerkki 1.4549</w:t>
      </w:r>
    </w:p>
    <w:p>
      <w:r>
        <w:t xml:space="preserve">Michael ulvoi naiselle, jolla oli hattu päässään jotain.</w:t>
      </w:r>
    </w:p>
    <w:p>
      <w:r>
        <w:rPr>
          <w:b/>
        </w:rPr>
        <w:t xml:space="preserve">Tulos</w:t>
      </w:r>
    </w:p>
    <w:p>
      <w:r>
        <w:t xml:space="preserve">Michael ulvoi jotain naiselle, jolla oli hattu päässään, -</w:t>
      </w:r>
    </w:p>
    <w:p>
      <w:r>
        <w:rPr>
          <w:b/>
        </w:rPr>
        <w:t xml:space="preserve">Esimerkki 1.4550</w:t>
      </w:r>
    </w:p>
    <w:p>
      <w:r>
        <w:t xml:space="preserve">Alice kuvaili naiselle ajatusta</w:t>
      </w:r>
    </w:p>
    <w:p>
      <w:r>
        <w:rPr>
          <w:b/>
        </w:rPr>
        <w:t xml:space="preserve">Tulos</w:t>
      </w:r>
    </w:p>
    <w:p>
      <w:r>
        <w:t xml:space="preserve">Alice kuvaili naiselle ideaa</w:t>
      </w:r>
    </w:p>
    <w:p>
      <w:r>
        <w:rPr>
          <w:b/>
        </w:rPr>
        <w:t xml:space="preserve">Esimerkki 1.4551</w:t>
      </w:r>
    </w:p>
    <w:p>
      <w:r>
        <w:t xml:space="preserve">Michael mainitsi miehen käsitteen</w:t>
      </w:r>
    </w:p>
    <w:p>
      <w:r>
        <w:rPr>
          <w:b/>
        </w:rPr>
        <w:t xml:space="preserve">Tulos</w:t>
      </w:r>
    </w:p>
    <w:p>
      <w:r>
        <w:t xml:space="preserve">Michael mainitsi eräälle miehelle käsitteen</w:t>
      </w:r>
    </w:p>
    <w:p>
      <w:r>
        <w:rPr>
          <w:b/>
        </w:rPr>
        <w:t xml:space="preserve">Esimerkki 1.4552</w:t>
      </w:r>
    </w:p>
    <w:p>
      <w:r>
        <w:t xml:space="preserve">Linda heitti miehelle katseen</w:t>
      </w:r>
    </w:p>
    <w:p>
      <w:r>
        <w:rPr>
          <w:b/>
        </w:rPr>
        <w:t xml:space="preserve">Tulos</w:t>
      </w:r>
    </w:p>
    <w:p>
      <w:r>
        <w:t xml:space="preserve">Linda vilkaisi miestä</w:t>
      </w:r>
    </w:p>
    <w:p>
      <w:r>
        <w:rPr>
          <w:b/>
        </w:rPr>
        <w:t xml:space="preserve">Esimerkki 1.4553</w:t>
      </w:r>
    </w:p>
    <w:p>
      <w:r>
        <w:t xml:space="preserve">Michael ilmoitti naiselle uutisen</w:t>
      </w:r>
    </w:p>
    <w:p>
      <w:r>
        <w:rPr>
          <w:b/>
        </w:rPr>
        <w:t xml:space="preserve">Tulos</w:t>
      </w:r>
    </w:p>
    <w:p>
      <w:r>
        <w:t xml:space="preserve">Michael ilmoitti uutisen naiselle</w:t>
      </w:r>
    </w:p>
    <w:p>
      <w:r>
        <w:rPr>
          <w:b/>
        </w:rPr>
        <w:t xml:space="preserve">Esimerkki 1.4554</w:t>
      </w:r>
    </w:p>
    <w:p>
      <w:r>
        <w:t xml:space="preserve">Linda kertoi miehelle, jolla oli hattu päässään, tarinan, -</w:t>
      </w:r>
    </w:p>
    <w:p>
      <w:r>
        <w:rPr>
          <w:b/>
        </w:rPr>
        <w:t xml:space="preserve">Tulos</w:t>
      </w:r>
    </w:p>
    <w:p>
      <w:r>
        <w:t xml:space="preserve">Linda kertoi tarinan miehelle, jolla oli hattu päässään, -</w:t>
      </w:r>
    </w:p>
    <w:p>
      <w:r>
        <w:rPr>
          <w:b/>
        </w:rPr>
        <w:t xml:space="preserve">Esimerkki 1.4555</w:t>
      </w:r>
    </w:p>
    <w:p>
      <w:r>
        <w:t xml:space="preserve">Maria änkytti hänelle pyynnön</w:t>
      </w:r>
    </w:p>
    <w:p>
      <w:r>
        <w:rPr>
          <w:b/>
        </w:rPr>
        <w:t xml:space="preserve">Tulos</w:t>
      </w:r>
    </w:p>
    <w:p>
      <w:r>
        <w:t xml:space="preserve">Maria änkytti pyynnön hänelle</w:t>
      </w:r>
    </w:p>
    <w:p>
      <w:r>
        <w:rPr>
          <w:b/>
        </w:rPr>
        <w:t xml:space="preserve">Esimerkki 1.4556</w:t>
      </w:r>
    </w:p>
    <w:p>
      <w:r>
        <w:t xml:space="preserve">Maria esitteli hattupäisen miehen ehdokkaaksi</w:t>
      </w:r>
    </w:p>
    <w:p>
      <w:r>
        <w:rPr>
          <w:b/>
        </w:rPr>
        <w:t xml:space="preserve">Tulos</w:t>
      </w:r>
    </w:p>
    <w:p>
      <w:r>
        <w:t xml:space="preserve">Maria esitteli ehdokkaan hattupäiselle miehelle.</w:t>
      </w:r>
    </w:p>
    <w:p>
      <w:r>
        <w:rPr>
          <w:b/>
        </w:rPr>
        <w:t xml:space="preserve">Esimerkki 1.4557</w:t>
      </w:r>
    </w:p>
    <w:p>
      <w:r>
        <w:t xml:space="preserve">John vinkui naiselle vastauksen</w:t>
      </w:r>
    </w:p>
    <w:p>
      <w:r>
        <w:rPr>
          <w:b/>
        </w:rPr>
        <w:t xml:space="preserve">Tulos</w:t>
      </w:r>
    </w:p>
    <w:p>
      <w:r>
        <w:t xml:space="preserve">John vinkui vastaukseksi naiselle</w:t>
      </w:r>
    </w:p>
    <w:p>
      <w:r>
        <w:rPr>
          <w:b/>
        </w:rPr>
        <w:t xml:space="preserve">Esimerkki 1.4558</w:t>
      </w:r>
    </w:p>
    <w:p>
      <w:r>
        <w:t xml:space="preserve">John lainasi naiselle huoneen</w:t>
      </w:r>
    </w:p>
    <w:p>
      <w:r>
        <w:rPr>
          <w:b/>
        </w:rPr>
        <w:t xml:space="preserve">Tulos</w:t>
      </w:r>
    </w:p>
    <w:p>
      <w:r>
        <w:t xml:space="preserve">John lainasi huoneen naiselle</w:t>
      </w:r>
    </w:p>
    <w:p>
      <w:r>
        <w:rPr>
          <w:b/>
        </w:rPr>
        <w:t xml:space="preserve">Esimerkki 1.4559</w:t>
      </w:r>
    </w:p>
    <w:p>
      <w:r>
        <w:t xml:space="preserve">Bob vinkui miehelle ajatuksen</w:t>
      </w:r>
    </w:p>
    <w:p>
      <w:r>
        <w:rPr>
          <w:b/>
        </w:rPr>
        <w:t xml:space="preserve">Tulos</w:t>
      </w:r>
    </w:p>
    <w:p>
      <w:r>
        <w:t xml:space="preserve">Bob vinkui ajatuksen miehelle</w:t>
      </w:r>
    </w:p>
    <w:p>
      <w:r>
        <w:rPr>
          <w:b/>
        </w:rPr>
        <w:t xml:space="preserve">Esimerkki 1.4560</w:t>
      </w:r>
    </w:p>
    <w:p>
      <w:r>
        <w:t xml:space="preserve">Bob suositteli naiselle, jolla oli hattu, bändiä</w:t>
      </w:r>
    </w:p>
    <w:p>
      <w:r>
        <w:rPr>
          <w:b/>
        </w:rPr>
        <w:t xml:space="preserve">Tulos</w:t>
      </w:r>
    </w:p>
    <w:p>
      <w:r>
        <w:t xml:space="preserve">Bob suositteli bändiä naiselle, jolla oli hattu päässään.</w:t>
      </w:r>
    </w:p>
    <w:p>
      <w:r>
        <w:rPr>
          <w:b/>
        </w:rPr>
        <w:t xml:space="preserve">Esimerkki 1.4561</w:t>
      </w:r>
    </w:p>
    <w:p>
      <w:r>
        <w:t xml:space="preserve">Michael kaupitteli naiselle käsilaukkuja -</w:t>
      </w:r>
    </w:p>
    <w:p>
      <w:r>
        <w:rPr>
          <w:b/>
        </w:rPr>
        <w:t xml:space="preserve">Tulos</w:t>
      </w:r>
    </w:p>
    <w:p>
      <w:r>
        <w:t xml:space="preserve">Michael kaupitteli käsilaukkuja naiselle, -</w:t>
      </w:r>
    </w:p>
    <w:p>
      <w:r>
        <w:rPr>
          <w:b/>
        </w:rPr>
        <w:t xml:space="preserve">Esimerkki 1.4562</w:t>
      </w:r>
    </w:p>
    <w:p>
      <w:r>
        <w:t xml:space="preserve">Linda näytti naiselle pisteet</w:t>
      </w:r>
    </w:p>
    <w:p>
      <w:r>
        <w:rPr>
          <w:b/>
        </w:rPr>
        <w:t xml:space="preserve">Tulos</w:t>
      </w:r>
    </w:p>
    <w:p>
      <w:r>
        <w:t xml:space="preserve">Linda antoi merkin naiselle</w:t>
      </w:r>
    </w:p>
    <w:p>
      <w:r>
        <w:rPr>
          <w:b/>
        </w:rPr>
        <w:t xml:space="preserve">Esimerkki 1.4563</w:t>
      </w:r>
    </w:p>
    <w:p>
      <w:r>
        <w:t xml:space="preserve">Michael julisti hänelle jotain</w:t>
      </w:r>
    </w:p>
    <w:p>
      <w:r>
        <w:rPr>
          <w:b/>
        </w:rPr>
        <w:t xml:space="preserve">Tulos</w:t>
      </w:r>
    </w:p>
    <w:p>
      <w:r>
        <w:t xml:space="preserve">Michael julisti hänelle jotain</w:t>
      </w:r>
    </w:p>
    <w:p>
      <w:r>
        <w:rPr>
          <w:b/>
        </w:rPr>
        <w:t xml:space="preserve">Esimerkki 1.4564</w:t>
      </w:r>
    </w:p>
    <w:p>
      <w:r>
        <w:t xml:space="preserve">Bob kärräämällä tiimi hedelmiä</w:t>
      </w:r>
    </w:p>
    <w:p>
      <w:r>
        <w:rPr>
          <w:b/>
        </w:rPr>
        <w:t xml:space="preserve">Tulos</w:t>
      </w:r>
    </w:p>
    <w:p>
      <w:r>
        <w:t xml:space="preserve">Bob kantoi hedelmät tiimille.</w:t>
      </w:r>
    </w:p>
    <w:p>
      <w:r>
        <w:rPr>
          <w:b/>
        </w:rPr>
        <w:t xml:space="preserve">Esimerkki 1.4565</w:t>
      </w:r>
    </w:p>
    <w:p>
      <w:r>
        <w:t xml:space="preserve">Maria virkkoi mies nimeltä</w:t>
      </w:r>
    </w:p>
    <w:p>
      <w:r>
        <w:rPr>
          <w:b/>
        </w:rPr>
        <w:t xml:space="preserve">Tulos</w:t>
      </w:r>
    </w:p>
    <w:p>
      <w:r>
        <w:t xml:space="preserve">Maria virkkoi nimen miehelle</w:t>
      </w:r>
    </w:p>
    <w:p>
      <w:r>
        <w:rPr>
          <w:b/>
        </w:rPr>
        <w:t xml:space="preserve">Esimerkki 1.4566</w:t>
      </w:r>
    </w:p>
    <w:p>
      <w:r>
        <w:t xml:space="preserve">Bob laski naisen tikkaat</w:t>
      </w:r>
    </w:p>
    <w:p>
      <w:r>
        <w:rPr>
          <w:b/>
        </w:rPr>
        <w:t xml:space="preserve">Tulos</w:t>
      </w:r>
    </w:p>
    <w:p>
      <w:r>
        <w:t xml:space="preserve">Bob laski tikkaat naisen luo</w:t>
      </w:r>
    </w:p>
    <w:p>
      <w:r>
        <w:rPr>
          <w:b/>
        </w:rPr>
        <w:t xml:space="preserve">Esimerkki 1.4567</w:t>
      </w:r>
    </w:p>
    <w:p>
      <w:r>
        <w:t xml:space="preserve">Maria heitti töistä tulleelle miehelle tennispallon...</w:t>
      </w:r>
    </w:p>
    <w:p>
      <w:r>
        <w:rPr>
          <w:b/>
        </w:rPr>
        <w:t xml:space="preserve">Tulos</w:t>
      </w:r>
    </w:p>
    <w:p>
      <w:r>
        <w:t xml:space="preserve">Maria heitti tennispallon miehelle, joka oli töistä tulossa</w:t>
      </w:r>
    </w:p>
    <w:p>
      <w:r>
        <w:rPr>
          <w:b/>
        </w:rPr>
        <w:t xml:space="preserve">Esimerkki 1.4568</w:t>
      </w:r>
    </w:p>
    <w:p>
      <w:r>
        <w:t xml:space="preserve">Juan selitti miehelle, joka oli töistä käsite</w:t>
      </w:r>
    </w:p>
    <w:p>
      <w:r>
        <w:rPr>
          <w:b/>
        </w:rPr>
        <w:t xml:space="preserve">Tulos</w:t>
      </w:r>
    </w:p>
    <w:p>
      <w:r>
        <w:t xml:space="preserve">Juan selitti erästä käsitettä miehelle, joka oli töistä tulossa.</w:t>
      </w:r>
    </w:p>
    <w:p>
      <w:r>
        <w:rPr>
          <w:b/>
        </w:rPr>
        <w:t xml:space="preserve">Esimerkki 1.4569</w:t>
      </w:r>
    </w:p>
    <w:p>
      <w:r>
        <w:t xml:space="preserve">Linda löi naista töistä jotain</w:t>
      </w:r>
    </w:p>
    <w:p>
      <w:r>
        <w:rPr>
          <w:b/>
        </w:rPr>
        <w:t xml:space="preserve">Tulos</w:t>
      </w:r>
    </w:p>
    <w:p>
      <w:r>
        <w:t xml:space="preserve">Linda läimäytti jotain naiselle töistä</w:t>
      </w:r>
    </w:p>
    <w:p>
      <w:r>
        <w:rPr>
          <w:b/>
        </w:rPr>
        <w:t xml:space="preserve">Esimerkki 1.4570</w:t>
      </w:r>
    </w:p>
    <w:p>
      <w:r>
        <w:t xml:space="preserve">Johannes esitteli naiselle käsitteen</w:t>
      </w:r>
    </w:p>
    <w:p>
      <w:r>
        <w:rPr>
          <w:b/>
        </w:rPr>
        <w:t xml:space="preserve">Tulos</w:t>
      </w:r>
    </w:p>
    <w:p>
      <w:r>
        <w:t xml:space="preserve">Johannes havainnollisti naiselle käsitteen</w:t>
      </w:r>
    </w:p>
    <w:p>
      <w:r>
        <w:rPr>
          <w:b/>
        </w:rPr>
        <w:t xml:space="preserve">Esimerkki 1.4571</w:t>
      </w:r>
    </w:p>
    <w:p>
      <w:r>
        <w:t xml:space="preserve">John myönsi hattupäiselle miehelle pisteen.</w:t>
      </w:r>
    </w:p>
    <w:p>
      <w:r>
        <w:rPr>
          <w:b/>
        </w:rPr>
        <w:t xml:space="preserve">Tulos</w:t>
      </w:r>
    </w:p>
    <w:p>
      <w:r>
        <w:t xml:space="preserve">John myönsi asian hattupäiselle miehelle.</w:t>
      </w:r>
    </w:p>
    <w:p>
      <w:r>
        <w:rPr>
          <w:b/>
        </w:rPr>
        <w:t xml:space="preserve">Esimerkki 1.4572</w:t>
      </w:r>
    </w:p>
    <w:p>
      <w:r>
        <w:t xml:space="preserve">Michael lähetti hänelle paketin</w:t>
      </w:r>
    </w:p>
    <w:p>
      <w:r>
        <w:rPr>
          <w:b/>
        </w:rPr>
        <w:t xml:space="preserve">Tulos</w:t>
      </w:r>
    </w:p>
    <w:p>
      <w:r>
        <w:t xml:space="preserve">Michael lähetti paketin hänelle</w:t>
      </w:r>
    </w:p>
    <w:p>
      <w:r>
        <w:rPr>
          <w:b/>
        </w:rPr>
        <w:t xml:space="preserve">Esimerkki 1.4573</w:t>
      </w:r>
    </w:p>
    <w:p>
      <w:r>
        <w:t xml:space="preserve">Michael napsautti miehelle kommentin</w:t>
      </w:r>
    </w:p>
    <w:p>
      <w:r>
        <w:rPr>
          <w:b/>
        </w:rPr>
        <w:t xml:space="preserve">Tulos</w:t>
      </w:r>
    </w:p>
    <w:p>
      <w:r>
        <w:t xml:space="preserve">Michael napsautti kommentin miehelle</w:t>
      </w:r>
    </w:p>
    <w:p>
      <w:r>
        <w:rPr>
          <w:b/>
        </w:rPr>
        <w:t xml:space="preserve">Esimerkki 1.4574</w:t>
      </w:r>
    </w:p>
    <w:p>
      <w:r>
        <w:t xml:space="preserve">John warbled mies töistä tervehdys</w:t>
      </w:r>
    </w:p>
    <w:p>
      <w:r>
        <w:rPr>
          <w:b/>
        </w:rPr>
        <w:t xml:space="preserve">Tulos</w:t>
      </w:r>
    </w:p>
    <w:p>
      <w:r>
        <w:t xml:space="preserve">John viritti tervehdyksen eräälle miehelle töistä.</w:t>
      </w:r>
    </w:p>
    <w:p>
      <w:r>
        <w:rPr>
          <w:b/>
        </w:rPr>
        <w:t xml:space="preserve">Esimerkki 1.4575</w:t>
      </w:r>
    </w:p>
    <w:p>
      <w:r>
        <w:t xml:space="preserve">Bob heitti hänelle pussin</w:t>
      </w:r>
    </w:p>
    <w:p>
      <w:r>
        <w:rPr>
          <w:b/>
        </w:rPr>
        <w:t xml:space="preserve">Tulos</w:t>
      </w:r>
    </w:p>
    <w:p>
      <w:r>
        <w:t xml:space="preserve">Bob heitti hänelle pussin</w:t>
      </w:r>
    </w:p>
    <w:p>
      <w:r>
        <w:rPr>
          <w:b/>
        </w:rPr>
        <w:t xml:space="preserve">Esimerkki 1.4576</w:t>
      </w:r>
    </w:p>
    <w:p>
      <w:r>
        <w:t xml:space="preserve">Mary näpäytti naiselle jotain</w:t>
      </w:r>
    </w:p>
    <w:p>
      <w:r>
        <w:rPr>
          <w:b/>
        </w:rPr>
        <w:t xml:space="preserve">Tulos</w:t>
      </w:r>
    </w:p>
    <w:p>
      <w:r>
        <w:t xml:space="preserve">Mary näpäytti jotain naiselle</w:t>
      </w:r>
    </w:p>
    <w:p>
      <w:r>
        <w:rPr>
          <w:b/>
        </w:rPr>
        <w:t xml:space="preserve">Esimerkki 1.4577</w:t>
      </w:r>
    </w:p>
    <w:p>
      <w:r>
        <w:t xml:space="preserve">Alice kaapeloi miehelle, jolla oli hattu päässään, paikan, -</w:t>
      </w:r>
    </w:p>
    <w:p>
      <w:r>
        <w:rPr>
          <w:b/>
        </w:rPr>
        <w:t xml:space="preserve">Tulos</w:t>
      </w:r>
    </w:p>
    <w:p>
      <w:r>
        <w:t xml:space="preserve">Alice kaapeloi sijainnin miehelle, jolla oli hattu päässään -</w:t>
      </w:r>
    </w:p>
    <w:p>
      <w:r>
        <w:rPr>
          <w:b/>
        </w:rPr>
        <w:t xml:space="preserve">Esimerkki 1.4578</w:t>
      </w:r>
    </w:p>
    <w:p>
      <w:r>
        <w:t xml:space="preserve">John lahjoitti työryhmälle kirjan</w:t>
      </w:r>
    </w:p>
    <w:p>
      <w:r>
        <w:rPr>
          <w:b/>
        </w:rPr>
        <w:t xml:space="preserve">Tulos</w:t>
      </w:r>
    </w:p>
    <w:p>
      <w:r>
        <w:t xml:space="preserve">John lahjoitti kirjan tiimille työstään.</w:t>
      </w:r>
    </w:p>
    <w:p>
      <w:r>
        <w:rPr>
          <w:b/>
        </w:rPr>
        <w:t xml:space="preserve">Esimerkki 1.4579</w:t>
      </w:r>
    </w:p>
    <w:p>
      <w:r>
        <w:t xml:space="preserve">Alice antoi hänelle jotain</w:t>
      </w:r>
    </w:p>
    <w:p>
      <w:r>
        <w:rPr>
          <w:b/>
        </w:rPr>
        <w:t xml:space="preserve">Tulos</w:t>
      </w:r>
    </w:p>
    <w:p>
      <w:r>
        <w:t xml:space="preserve">Alice antoi hänelle jotain</w:t>
      </w:r>
    </w:p>
    <w:p>
      <w:r>
        <w:rPr>
          <w:b/>
        </w:rPr>
        <w:t xml:space="preserve">Esimerkki 1.4580</w:t>
      </w:r>
    </w:p>
    <w:p>
      <w:r>
        <w:t xml:space="preserve">Mary salakuljetti paketit joukkueelle</w:t>
      </w:r>
    </w:p>
    <w:p>
      <w:r>
        <w:rPr>
          <w:b/>
        </w:rPr>
        <w:t xml:space="preserve">Tulos</w:t>
      </w:r>
    </w:p>
    <w:p>
      <w:r>
        <w:t xml:space="preserve">Mary salakuljetti paketit tiimille, -</w:t>
      </w:r>
    </w:p>
    <w:p>
      <w:r>
        <w:rPr>
          <w:b/>
        </w:rPr>
        <w:t xml:space="preserve">Esimerkki 1.4581</w:t>
      </w:r>
    </w:p>
    <w:p>
      <w:r>
        <w:t xml:space="preserve">Bob tunnusti naiselle, jolla oli hattu päässään, rikkomuksen -</w:t>
      </w:r>
    </w:p>
    <w:p>
      <w:r>
        <w:rPr>
          <w:b/>
        </w:rPr>
        <w:t xml:space="preserve">Tulos</w:t>
      </w:r>
    </w:p>
    <w:p>
      <w:r>
        <w:t xml:space="preserve">Bob tunnusti rikkomuksensa naiselle, jolla oli hattu päässään, -</w:t>
      </w:r>
    </w:p>
    <w:p>
      <w:r>
        <w:rPr>
          <w:b/>
        </w:rPr>
        <w:t xml:space="preserve">Esimerkki 1.4582</w:t>
      </w:r>
    </w:p>
    <w:p>
      <w:r>
        <w:t xml:space="preserve">Michael saneli naiselle, jolla oli hattu päässään, raportin, -</w:t>
      </w:r>
    </w:p>
    <w:p>
      <w:r>
        <w:rPr>
          <w:b/>
        </w:rPr>
        <w:t xml:space="preserve">Tulos</w:t>
      </w:r>
    </w:p>
    <w:p>
      <w:r>
        <w:t xml:space="preserve">Michael saneli raportin naiselle, jolla oli hattu päässään...</w:t>
      </w:r>
    </w:p>
    <w:p>
      <w:r>
        <w:rPr>
          <w:b/>
        </w:rPr>
        <w:t xml:space="preserve">Esimerkki 1.4583</w:t>
      </w:r>
    </w:p>
    <w:p>
      <w:r>
        <w:t xml:space="preserve">Alice soitti hattua käyttäneelle naiselle uutisia, -</w:t>
      </w:r>
    </w:p>
    <w:p>
      <w:r>
        <w:rPr>
          <w:b/>
        </w:rPr>
        <w:t xml:space="preserve">Tulos</w:t>
      </w:r>
    </w:p>
    <w:p>
      <w:r>
        <w:t xml:space="preserve">Alice soitti uutisia naiselle, jolla oli hattu päässään, -</w:t>
      </w:r>
    </w:p>
    <w:p>
      <w:r>
        <w:rPr>
          <w:b/>
        </w:rPr>
        <w:t xml:space="preserve">Esimerkki 1.4584</w:t>
      </w:r>
    </w:p>
    <w:p>
      <w:r>
        <w:t xml:space="preserve">Michael huokaili hänelle jotain</w:t>
      </w:r>
    </w:p>
    <w:p>
      <w:r>
        <w:rPr>
          <w:b/>
        </w:rPr>
        <w:t xml:space="preserve">Tulos</w:t>
      </w:r>
    </w:p>
    <w:p>
      <w:r>
        <w:t xml:space="preserve">Mikael huokaili jotain hänelle</w:t>
      </w:r>
    </w:p>
    <w:p>
      <w:r>
        <w:rPr>
          <w:b/>
        </w:rPr>
        <w:t xml:space="preserve">Esimerkki 1.4585</w:t>
      </w:r>
    </w:p>
    <w:p>
      <w:r>
        <w:t xml:space="preserve">Alice lainasi hattupäiselle naiselle jotain</w:t>
      </w:r>
    </w:p>
    <w:p>
      <w:r>
        <w:rPr>
          <w:b/>
        </w:rPr>
        <w:t xml:space="preserve">Tulos</w:t>
      </w:r>
    </w:p>
    <w:p>
      <w:r>
        <w:t xml:space="preserve">Alice lainasi jotain hattua kantavalle naiselle, -</w:t>
      </w:r>
    </w:p>
    <w:p>
      <w:r>
        <w:rPr>
          <w:b/>
        </w:rPr>
        <w:t xml:space="preserve">Esimerkki 1.4586</w:t>
      </w:r>
    </w:p>
    <w:p>
      <w:r>
        <w:t xml:space="preserve">Juan selitti naiselle ongelman</w:t>
      </w:r>
    </w:p>
    <w:p>
      <w:r>
        <w:rPr>
          <w:b/>
        </w:rPr>
        <w:t xml:space="preserve">Tulos</w:t>
      </w:r>
    </w:p>
    <w:p>
      <w:r>
        <w:t xml:space="preserve">Juan selitti naiselle ongelman</w:t>
      </w:r>
    </w:p>
    <w:p>
      <w:r>
        <w:rPr>
          <w:b/>
        </w:rPr>
        <w:t xml:space="preserve">Esimerkki 1.4587</w:t>
      </w:r>
    </w:p>
    <w:p>
      <w:r>
        <w:t xml:space="preserve">Michael kertoi miehelle tarinan</w:t>
      </w:r>
    </w:p>
    <w:p>
      <w:r>
        <w:rPr>
          <w:b/>
        </w:rPr>
        <w:t xml:space="preserve">Tulos</w:t>
      </w:r>
    </w:p>
    <w:p>
      <w:r>
        <w:t xml:space="preserve">Michael kertoi miehelle tarinan</w:t>
      </w:r>
    </w:p>
    <w:p>
      <w:r>
        <w:rPr>
          <w:b/>
        </w:rPr>
        <w:t xml:space="preserve">Esimerkki 1.4588</w:t>
      </w:r>
    </w:p>
    <w:p>
      <w:r>
        <w:t xml:space="preserve">Juan raahasi naisen hattu päässään puun -</w:t>
      </w:r>
    </w:p>
    <w:p>
      <w:r>
        <w:rPr>
          <w:b/>
        </w:rPr>
        <w:t xml:space="preserve">Tulos</w:t>
      </w:r>
    </w:p>
    <w:p>
      <w:r>
        <w:t xml:space="preserve">Juan raahasi puuta hattupäiselle naiselle, -</w:t>
      </w:r>
    </w:p>
    <w:p>
      <w:r>
        <w:rPr>
          <w:b/>
        </w:rPr>
        <w:t xml:space="preserve">Esimerkki 1.4589</w:t>
      </w:r>
    </w:p>
    <w:p>
      <w:r>
        <w:t xml:space="preserve">Michael mainitsi naiselle huhun</w:t>
      </w:r>
    </w:p>
    <w:p>
      <w:r>
        <w:rPr>
          <w:b/>
        </w:rPr>
        <w:t xml:space="preserve">Tulos</w:t>
      </w:r>
    </w:p>
    <w:p>
      <w:r>
        <w:t xml:space="preserve">Michael mainitsi naiselle huhun</w:t>
      </w:r>
    </w:p>
    <w:p>
      <w:r>
        <w:rPr>
          <w:b/>
        </w:rPr>
        <w:t xml:space="preserve">Esimerkki 1.4590</w:t>
      </w:r>
    </w:p>
    <w:p>
      <w:r>
        <w:t xml:space="preserve">John lauloi naisen sanat</w:t>
      </w:r>
    </w:p>
    <w:p>
      <w:r>
        <w:rPr>
          <w:b/>
        </w:rPr>
        <w:t xml:space="preserve">Tulos</w:t>
      </w:r>
    </w:p>
    <w:p>
      <w:r>
        <w:t xml:space="preserve">John lauloi sanat naiselle, -</w:t>
      </w:r>
    </w:p>
    <w:p>
      <w:r>
        <w:rPr>
          <w:b/>
        </w:rPr>
        <w:t xml:space="preserve">Esimerkki 1.4591</w:t>
      </w:r>
    </w:p>
    <w:p>
      <w:r>
        <w:t xml:space="preserve">Mary antoi hänelle hedelmät</w:t>
      </w:r>
    </w:p>
    <w:p>
      <w:r>
        <w:rPr>
          <w:b/>
        </w:rPr>
        <w:t xml:space="preserve">Tulos</w:t>
      </w:r>
    </w:p>
    <w:p>
      <w:r>
        <w:t xml:space="preserve">Maria vei hedelmät hänelle kuorma-autolla</w:t>
      </w:r>
    </w:p>
    <w:p>
      <w:r>
        <w:rPr>
          <w:b/>
        </w:rPr>
        <w:t xml:space="preserve">Esimerkki 1.4592</w:t>
      </w:r>
    </w:p>
    <w:p>
      <w:r>
        <w:t xml:space="preserve">Liisa huokaili nainen, joka oli töistä nimeltä</w:t>
      </w:r>
    </w:p>
    <w:p>
      <w:r>
        <w:rPr>
          <w:b/>
        </w:rPr>
        <w:t xml:space="preserve">Tulos</w:t>
      </w:r>
    </w:p>
    <w:p>
      <w:r>
        <w:t xml:space="preserve">Liisa huokaili nimeä naiselle, joka oli töistä.</w:t>
      </w:r>
    </w:p>
    <w:p>
      <w:r>
        <w:rPr>
          <w:b/>
        </w:rPr>
        <w:t xml:space="preserve">Esimerkki 1.4593</w:t>
      </w:r>
    </w:p>
    <w:p>
      <w:r>
        <w:t xml:space="preserve">Michael heitti miehelle pallon</w:t>
      </w:r>
    </w:p>
    <w:p>
      <w:r>
        <w:rPr>
          <w:b/>
        </w:rPr>
        <w:t xml:space="preserve">Tulos</w:t>
      </w:r>
    </w:p>
    <w:p>
      <w:r>
        <w:t xml:space="preserve">Michael punnersi pallon miehelle.</w:t>
      </w:r>
    </w:p>
    <w:p>
      <w:r>
        <w:rPr>
          <w:b/>
        </w:rPr>
        <w:t xml:space="preserve">Esimerkki 1.4594</w:t>
      </w:r>
    </w:p>
    <w:p>
      <w:r>
        <w:t xml:space="preserve">Johannes puhui naiselle pisteen</w:t>
      </w:r>
    </w:p>
    <w:p>
      <w:r>
        <w:rPr>
          <w:b/>
        </w:rPr>
        <w:t xml:space="preserve">Tulos</w:t>
      </w:r>
    </w:p>
    <w:p>
      <w:r>
        <w:t xml:space="preserve">Johannes osoitti eräälle naiselle</w:t>
      </w:r>
    </w:p>
    <w:p>
      <w:r>
        <w:rPr>
          <w:b/>
        </w:rPr>
        <w:t xml:space="preserve">Esimerkki 1.4595</w:t>
      </w:r>
    </w:p>
    <w:p>
      <w:r>
        <w:t xml:space="preserve">Juan ilmoitti naiselle radiolla sijainnin</w:t>
      </w:r>
    </w:p>
    <w:p>
      <w:r>
        <w:rPr>
          <w:b/>
        </w:rPr>
        <w:t xml:space="preserve">Tulos</w:t>
      </w:r>
    </w:p>
    <w:p>
      <w:r>
        <w:t xml:space="preserve">Juan ilmoitti sijainnin radiolla naiselle, -</w:t>
      </w:r>
    </w:p>
    <w:p>
      <w:r>
        <w:rPr>
          <w:b/>
        </w:rPr>
        <w:t xml:space="preserve">Esimerkki 1.4596</w:t>
      </w:r>
    </w:p>
    <w:p>
      <w:r>
        <w:t xml:space="preserve">John ilmoitti naiselle, joka oli töistä uutisen...</w:t>
      </w:r>
    </w:p>
    <w:p>
      <w:r>
        <w:rPr>
          <w:b/>
        </w:rPr>
        <w:t xml:space="preserve">Tulos</w:t>
      </w:r>
    </w:p>
    <w:p>
      <w:r>
        <w:t xml:space="preserve">John ilmoitti uutiset naiselle, joka oli töistä tulossa.</w:t>
      </w:r>
    </w:p>
    <w:p>
      <w:r>
        <w:rPr>
          <w:b/>
        </w:rPr>
        <w:t xml:space="preserve">Esimerkki 1.4597</w:t>
      </w:r>
    </w:p>
    <w:p>
      <w:r>
        <w:t xml:space="preserve">Alice kertoi naiselle uutiset</w:t>
      </w:r>
    </w:p>
    <w:p>
      <w:r>
        <w:rPr>
          <w:b/>
        </w:rPr>
        <w:t xml:space="preserve">Tulos</w:t>
      </w:r>
    </w:p>
    <w:p>
      <w:r>
        <w:t xml:space="preserve">Alice kertoi uutiset naiselle</w:t>
      </w:r>
    </w:p>
    <w:p>
      <w:r>
        <w:rPr>
          <w:b/>
        </w:rPr>
        <w:t xml:space="preserve">Esimerkki 1.4598</w:t>
      </w:r>
    </w:p>
    <w:p>
      <w:r>
        <w:t xml:space="preserve">Mary hyssytteli hattua kantavalle miehelle vastauksen...</w:t>
      </w:r>
    </w:p>
    <w:p>
      <w:r>
        <w:rPr>
          <w:b/>
        </w:rPr>
        <w:t xml:space="preserve">Tulos</w:t>
      </w:r>
    </w:p>
    <w:p>
      <w:r>
        <w:t xml:space="preserve">Mary sihisi vastauksen hattupäiselle miehelle, -</w:t>
      </w:r>
    </w:p>
    <w:p>
      <w:r>
        <w:rPr>
          <w:b/>
        </w:rPr>
        <w:t xml:space="preserve">Esimerkki 1.4599</w:t>
      </w:r>
    </w:p>
    <w:p>
      <w:r>
        <w:t xml:space="preserve">Bob esitteli naisen, jolla oli hattu päässään ehdotus</w:t>
      </w:r>
    </w:p>
    <w:p>
      <w:r>
        <w:rPr>
          <w:b/>
        </w:rPr>
        <w:t xml:space="preserve">Tulos</w:t>
      </w:r>
    </w:p>
    <w:p>
      <w:r>
        <w:t xml:space="preserve">Bob esitteli ehdotuksen naiselle, jolla oli hattu päässään, -</w:t>
      </w:r>
    </w:p>
    <w:p>
      <w:r>
        <w:rPr>
          <w:b/>
        </w:rPr>
        <w:t xml:space="preserve">Esimerkki 1.4600</w:t>
      </w:r>
    </w:p>
    <w:p>
      <w:r>
        <w:t xml:space="preserve">John palautti miehelle töistä joitakin kontteja</w:t>
      </w:r>
    </w:p>
    <w:p>
      <w:r>
        <w:rPr>
          <w:b/>
        </w:rPr>
        <w:t xml:space="preserve">Tulos</w:t>
      </w:r>
    </w:p>
    <w:p>
      <w:r>
        <w:t xml:space="preserve">John palautti joitakin kontteja miehelle töistä</w:t>
      </w:r>
    </w:p>
    <w:p>
      <w:r>
        <w:rPr>
          <w:b/>
        </w:rPr>
        <w:t xml:space="preserve">Esimerkki 1.4601</w:t>
      </w:r>
    </w:p>
    <w:p>
      <w:r>
        <w:t xml:space="preserve">Bob julisti hattua käyttävän naisen sitoutuneeksi</w:t>
      </w:r>
    </w:p>
    <w:p>
      <w:r>
        <w:rPr>
          <w:b/>
        </w:rPr>
        <w:t xml:space="preserve">Tulos</w:t>
      </w:r>
    </w:p>
    <w:p>
      <w:r>
        <w:t xml:space="preserve">Bob ilmoitti sitoutuvansa hattua käyttävään naiseen -</w:t>
      </w:r>
    </w:p>
    <w:p>
      <w:r>
        <w:rPr>
          <w:b/>
        </w:rPr>
        <w:t xml:space="preserve">Esimerkki 1.4602</w:t>
      </w:r>
    </w:p>
    <w:p>
      <w:r>
        <w:t xml:space="preserve">John näytti hänelle jotain</w:t>
      </w:r>
    </w:p>
    <w:p>
      <w:r>
        <w:rPr>
          <w:b/>
        </w:rPr>
        <w:t xml:space="preserve">Tulos</w:t>
      </w:r>
    </w:p>
    <w:p>
      <w:r>
        <w:t xml:space="preserve">John näytti hänelle jotain</w:t>
      </w:r>
    </w:p>
    <w:p>
      <w:r>
        <w:rPr>
          <w:b/>
        </w:rPr>
        <w:t xml:space="preserve">Esimerkki 1.4603</w:t>
      </w:r>
    </w:p>
    <w:p>
      <w:r>
        <w:t xml:space="preserve">Maria murahti nainen, joka oli työohjeista.</w:t>
      </w:r>
    </w:p>
    <w:p>
      <w:r>
        <w:rPr>
          <w:b/>
        </w:rPr>
        <w:t xml:space="preserve">Tulos</w:t>
      </w:r>
    </w:p>
    <w:p>
      <w:r>
        <w:t xml:space="preserve">Maria murisi ohjeita naiselle, joka oli töistä tulossa</w:t>
      </w:r>
    </w:p>
    <w:p>
      <w:r>
        <w:rPr>
          <w:b/>
        </w:rPr>
        <w:t xml:space="preserve">Esimerkki 1.4604</w:t>
      </w:r>
    </w:p>
    <w:p>
      <w:r>
        <w:t xml:space="preserve">Bob totesi, että mies, jolla oli hattu päässään, -</w:t>
      </w:r>
    </w:p>
    <w:p>
      <w:r>
        <w:rPr>
          <w:b/>
        </w:rPr>
        <w:t xml:space="preserve">Tulos</w:t>
      </w:r>
    </w:p>
    <w:p>
      <w:r>
        <w:t xml:space="preserve">Bob ilmoitti tuloksen miehelle, jolla oli hattu päässään.</w:t>
      </w:r>
    </w:p>
    <w:p>
      <w:r>
        <w:rPr>
          <w:b/>
        </w:rPr>
        <w:t xml:space="preserve">Esimerkki 1.4605</w:t>
      </w:r>
    </w:p>
    <w:p>
      <w:r>
        <w:t xml:space="preserve">Michael uskoi hänelle salaisuuden.</w:t>
      </w:r>
    </w:p>
    <w:p>
      <w:r>
        <w:rPr>
          <w:b/>
        </w:rPr>
        <w:t xml:space="preserve">Tulos</w:t>
      </w:r>
    </w:p>
    <w:p>
      <w:r>
        <w:t xml:space="preserve">Michael uskoi hänelle salaisuuden</w:t>
      </w:r>
    </w:p>
    <w:p>
      <w:r>
        <w:rPr>
          <w:b/>
        </w:rPr>
        <w:t xml:space="preserve">Esimerkki 1.4606</w:t>
      </w:r>
    </w:p>
    <w:p>
      <w:r>
        <w:t xml:space="preserve">Juan paljasti hänelle jotain</w:t>
      </w:r>
    </w:p>
    <w:p>
      <w:r>
        <w:rPr>
          <w:b/>
        </w:rPr>
        <w:t xml:space="preserve">Tulos</w:t>
      </w:r>
    </w:p>
    <w:p>
      <w:r>
        <w:t xml:space="preserve">Juan paljasti hänelle jotain</w:t>
      </w:r>
    </w:p>
    <w:p>
      <w:r>
        <w:rPr>
          <w:b/>
        </w:rPr>
        <w:t xml:space="preserve">Esimerkki 1.4607</w:t>
      </w:r>
    </w:p>
    <w:p>
      <w:r>
        <w:t xml:space="preserve">Juan huusi naiselle uutiset</w:t>
      </w:r>
    </w:p>
    <w:p>
      <w:r>
        <w:rPr>
          <w:b/>
        </w:rPr>
        <w:t xml:space="preserve">Tulos</w:t>
      </w:r>
    </w:p>
    <w:p>
      <w:r>
        <w:t xml:space="preserve">Juan huusi uutiset naiselle</w:t>
      </w:r>
    </w:p>
    <w:p>
      <w:r>
        <w:rPr>
          <w:b/>
        </w:rPr>
        <w:t xml:space="preserve">Esimerkki 1.4608</w:t>
      </w:r>
    </w:p>
    <w:p>
      <w:r>
        <w:t xml:space="preserve">John huusi naiselle ohjeita</w:t>
      </w:r>
    </w:p>
    <w:p>
      <w:r>
        <w:rPr>
          <w:b/>
        </w:rPr>
        <w:t xml:space="preserve">Tulos</w:t>
      </w:r>
    </w:p>
    <w:p>
      <w:r>
        <w:t xml:space="preserve">John huusi naiselle ohjeita</w:t>
      </w:r>
    </w:p>
    <w:p>
      <w:r>
        <w:rPr>
          <w:b/>
        </w:rPr>
        <w:t xml:space="preserve">Esimerkki 1.4609</w:t>
      </w:r>
    </w:p>
    <w:p>
      <w:r>
        <w:t xml:space="preserve">Alice lähetti naiselle hakijat</w:t>
      </w:r>
    </w:p>
    <w:p>
      <w:r>
        <w:rPr>
          <w:b/>
        </w:rPr>
        <w:t xml:space="preserve">Tulos</w:t>
      </w:r>
    </w:p>
    <w:p>
      <w:r>
        <w:t xml:space="preserve">Alice ohjasi hakijat naiselle</w:t>
      </w:r>
    </w:p>
    <w:p>
      <w:r>
        <w:rPr>
          <w:b/>
        </w:rPr>
        <w:t xml:space="preserve">Esimerkki 1.4610</w:t>
      </w:r>
    </w:p>
    <w:p>
      <w:r>
        <w:t xml:space="preserve">John cackled nainen uhka</w:t>
      </w:r>
    </w:p>
    <w:p>
      <w:r>
        <w:rPr>
          <w:b/>
        </w:rPr>
        <w:t xml:space="preserve">Tulos</w:t>
      </w:r>
    </w:p>
    <w:p>
      <w:r>
        <w:t xml:space="preserve">John kaakatti uhkauksen naiselle</w:t>
      </w:r>
    </w:p>
    <w:p>
      <w:r>
        <w:rPr>
          <w:b/>
        </w:rPr>
        <w:t xml:space="preserve">Esimerkki 1.4611</w:t>
      </w:r>
    </w:p>
    <w:p>
      <w:r>
        <w:t xml:space="preserve">Maria näytti naiselle työkalun</w:t>
      </w:r>
    </w:p>
    <w:p>
      <w:r>
        <w:rPr>
          <w:b/>
        </w:rPr>
        <w:t xml:space="preserve">Tulos</w:t>
      </w:r>
    </w:p>
    <w:p>
      <w:r>
        <w:t xml:space="preserve">Maria näytti naiselle työkalun</w:t>
      </w:r>
    </w:p>
    <w:p>
      <w:r>
        <w:rPr>
          <w:b/>
        </w:rPr>
        <w:t xml:space="preserve">Esimerkki 1.4612</w:t>
      </w:r>
    </w:p>
    <w:p>
      <w:r>
        <w:t xml:space="preserve">Maria toisti naiselle viestin</w:t>
      </w:r>
    </w:p>
    <w:p>
      <w:r>
        <w:rPr>
          <w:b/>
        </w:rPr>
        <w:t xml:space="preserve">Tulos</w:t>
      </w:r>
    </w:p>
    <w:p>
      <w:r>
        <w:t xml:space="preserve">Maria toisti viestin naiselle</w:t>
      </w:r>
    </w:p>
    <w:p>
      <w:r>
        <w:rPr>
          <w:b/>
        </w:rPr>
        <w:t xml:space="preserve">Esimerkki 1.4613</w:t>
      </w:r>
    </w:p>
    <w:p>
      <w:r>
        <w:t xml:space="preserve">Bob kuvitti naisen artikkelin</w:t>
      </w:r>
    </w:p>
    <w:p>
      <w:r>
        <w:rPr>
          <w:b/>
        </w:rPr>
        <w:t xml:space="preserve">Tulos</w:t>
      </w:r>
    </w:p>
    <w:p>
      <w:r>
        <w:t xml:space="preserve">Bob kuvitti artikkelin naiselle</w:t>
      </w:r>
    </w:p>
    <w:p>
      <w:r>
        <w:rPr>
          <w:b/>
        </w:rPr>
        <w:t xml:space="preserve">Esimerkki 1.4614</w:t>
      </w:r>
    </w:p>
    <w:p>
      <w:r>
        <w:t xml:space="preserve">Mary lauloi miehelle, joka piti hattua, melodian, -</w:t>
      </w:r>
    </w:p>
    <w:p>
      <w:r>
        <w:rPr>
          <w:b/>
        </w:rPr>
        <w:t xml:space="preserve">Tulos</w:t>
      </w:r>
    </w:p>
    <w:p>
      <w:r>
        <w:t xml:space="preserve">Mary lauloi melodian miehelle, jolla oli hattu päässään, -</w:t>
      </w:r>
    </w:p>
    <w:p>
      <w:r>
        <w:rPr>
          <w:b/>
        </w:rPr>
        <w:t xml:space="preserve">Esimerkki 1.4615</w:t>
      </w:r>
    </w:p>
    <w:p>
      <w:r>
        <w:t xml:space="preserve">Alice napsautti miehelle töistä kommentin</w:t>
      </w:r>
    </w:p>
    <w:p>
      <w:r>
        <w:rPr>
          <w:b/>
        </w:rPr>
        <w:t xml:space="preserve">Tulos</w:t>
      </w:r>
    </w:p>
    <w:p>
      <w:r>
        <w:t xml:space="preserve">Alice napsautti kommentin miehelle töistä, -</w:t>
      </w:r>
    </w:p>
    <w:p>
      <w:r>
        <w:rPr>
          <w:b/>
        </w:rPr>
        <w:t xml:space="preserve">Esimerkki 1.4616</w:t>
      </w:r>
    </w:p>
    <w:p>
      <w:r>
        <w:t xml:space="preserve">Mary lähetti naiselle, jolla oli hattu päässään jotain</w:t>
      </w:r>
    </w:p>
    <w:p>
      <w:r>
        <w:rPr>
          <w:b/>
        </w:rPr>
        <w:t xml:space="preserve">Tulos</w:t>
      </w:r>
    </w:p>
    <w:p>
      <w:r>
        <w:t xml:space="preserve">Mary lähetti jotain hattupäiselle naiselle.</w:t>
      </w:r>
    </w:p>
    <w:p>
      <w:r>
        <w:rPr>
          <w:b/>
        </w:rPr>
        <w:t xml:space="preserve">Esimerkki 1.4617</w:t>
      </w:r>
    </w:p>
    <w:p>
      <w:r>
        <w:t xml:space="preserve">Maria tunnusti, että mies, jolla oli hattu päässään, teki virheen, -</w:t>
      </w:r>
    </w:p>
    <w:p>
      <w:r>
        <w:rPr>
          <w:b/>
        </w:rPr>
        <w:t xml:space="preserve">Tulos</w:t>
      </w:r>
    </w:p>
    <w:p>
      <w:r>
        <w:t xml:space="preserve">Maria tunnusti erehdyksensä hattumiehelle.</w:t>
      </w:r>
    </w:p>
    <w:p>
      <w:r>
        <w:rPr>
          <w:b/>
        </w:rPr>
        <w:t xml:space="preserve">Esimerkki 1.4618</w:t>
      </w:r>
    </w:p>
    <w:p>
      <w:r>
        <w:t xml:space="preserve">Juan näytti naiselle, joka oli töistä kirjaa</w:t>
      </w:r>
    </w:p>
    <w:p>
      <w:r>
        <w:rPr>
          <w:b/>
        </w:rPr>
        <w:t xml:space="preserve">Tulos</w:t>
      </w:r>
    </w:p>
    <w:p>
      <w:r>
        <w:t xml:space="preserve">Juan näytti kirjaa naiselle, joka oli töistä tulossa.</w:t>
      </w:r>
    </w:p>
    <w:p>
      <w:r>
        <w:rPr>
          <w:b/>
        </w:rPr>
        <w:t xml:space="preserve">Esimerkki 1.4619</w:t>
      </w:r>
    </w:p>
    <w:p>
      <w:r>
        <w:t xml:space="preserve">Michael siirsi naisen töistä talon</w:t>
      </w:r>
    </w:p>
    <w:p>
      <w:r>
        <w:rPr>
          <w:b/>
        </w:rPr>
        <w:t xml:space="preserve">Tulos</w:t>
      </w:r>
    </w:p>
    <w:p>
      <w:r>
        <w:t xml:space="preserve">Michael siirsi talon eräälle naiselle, joka oli töissä</w:t>
      </w:r>
    </w:p>
    <w:p>
      <w:r>
        <w:rPr>
          <w:b/>
        </w:rPr>
        <w:t xml:space="preserve">Esimerkki 1.4620</w:t>
      </w:r>
    </w:p>
    <w:p>
      <w:r>
        <w:t xml:space="preserve">Linda kuiskasi miehelle, jolla oli hattu päässä, kohteliaisuuden.</w:t>
      </w:r>
    </w:p>
    <w:p>
      <w:r>
        <w:rPr>
          <w:b/>
        </w:rPr>
        <w:t xml:space="preserve">Tulos</w:t>
      </w:r>
    </w:p>
    <w:p>
      <w:r>
        <w:t xml:space="preserve">Linda kuiskasi kohteliaisuuden miehelle, jolla oli hattu päässään, -</w:t>
      </w:r>
    </w:p>
    <w:p>
      <w:r>
        <w:rPr>
          <w:b/>
        </w:rPr>
        <w:t xml:space="preserve">Esimerkki 1.4621</w:t>
      </w:r>
    </w:p>
    <w:p>
      <w:r>
        <w:t xml:space="preserve">Linda jakoi heille jotain</w:t>
      </w:r>
    </w:p>
    <w:p>
      <w:r>
        <w:rPr>
          <w:b/>
        </w:rPr>
        <w:t xml:space="preserve">Tulos</w:t>
      </w:r>
    </w:p>
    <w:p>
      <w:r>
        <w:t xml:space="preserve">Linda jakoi heille jotain</w:t>
      </w:r>
    </w:p>
    <w:p>
      <w:r>
        <w:rPr>
          <w:b/>
        </w:rPr>
        <w:t xml:space="preserve">Esimerkki 1.4622</w:t>
      </w:r>
    </w:p>
    <w:p>
      <w:r>
        <w:t xml:space="preserve">Maria antoi naiselle ensiapua</w:t>
      </w:r>
    </w:p>
    <w:p>
      <w:r>
        <w:rPr>
          <w:b/>
        </w:rPr>
        <w:t xml:space="preserve">Tulos</w:t>
      </w:r>
    </w:p>
    <w:p>
      <w:r>
        <w:t xml:space="preserve">Maria antoi naiselle ensiapua.</w:t>
      </w:r>
    </w:p>
    <w:p>
      <w:r>
        <w:rPr>
          <w:b/>
        </w:rPr>
        <w:t xml:space="preserve">Esimerkki 1.4623</w:t>
      </w:r>
    </w:p>
    <w:p>
      <w:r>
        <w:t xml:space="preserve">Mary hyvitti miehelle rahaa</w:t>
      </w:r>
    </w:p>
    <w:p>
      <w:r>
        <w:rPr>
          <w:b/>
        </w:rPr>
        <w:t xml:space="preserve">Tulos</w:t>
      </w:r>
    </w:p>
    <w:p>
      <w:r>
        <w:t xml:space="preserve">Mary antoi rahat eräälle miehelle.</w:t>
      </w:r>
    </w:p>
    <w:p>
      <w:r>
        <w:rPr>
          <w:b/>
        </w:rPr>
        <w:t xml:space="preserve">Esimerkki 1.4624</w:t>
      </w:r>
    </w:p>
    <w:p>
      <w:r>
        <w:t xml:space="preserve">Liisa räpläsi hattua käyttävälle naiselle tarinan.</w:t>
      </w:r>
    </w:p>
    <w:p>
      <w:r>
        <w:rPr>
          <w:b/>
        </w:rPr>
        <w:t xml:space="preserve">Tulos</w:t>
      </w:r>
    </w:p>
    <w:p>
      <w:r>
        <w:t xml:space="preserve">Alice kertoi tarinan naiselle, jolla oli hattu päässään -</w:t>
      </w:r>
    </w:p>
    <w:p>
      <w:r>
        <w:rPr>
          <w:b/>
        </w:rPr>
        <w:t xml:space="preserve">Esimerkki 1.4625</w:t>
      </w:r>
    </w:p>
    <w:p>
      <w:r>
        <w:t xml:space="preserve">John saneli hänelle kirjan</w:t>
      </w:r>
    </w:p>
    <w:p>
      <w:r>
        <w:rPr>
          <w:b/>
        </w:rPr>
        <w:t xml:space="preserve">Tulos</w:t>
      </w:r>
    </w:p>
    <w:p>
      <w:r>
        <w:t xml:space="preserve">John saneli hänelle kirjan</w:t>
      </w:r>
    </w:p>
    <w:p>
      <w:r>
        <w:rPr>
          <w:b/>
        </w:rPr>
        <w:t xml:space="preserve">Esimerkki 1.4626</w:t>
      </w:r>
    </w:p>
    <w:p>
      <w:r>
        <w:t xml:space="preserve">Juan luovutti naiselle, joka oli töistä, joitakin aseita -</w:t>
      </w:r>
    </w:p>
    <w:p>
      <w:r>
        <w:rPr>
          <w:b/>
        </w:rPr>
        <w:t xml:space="preserve">Tulos</w:t>
      </w:r>
    </w:p>
    <w:p>
      <w:r>
        <w:t xml:space="preserve">Juan luovutti aseita naiselle, joka oli töistä tulossa.</w:t>
      </w:r>
    </w:p>
    <w:p>
      <w:r>
        <w:rPr>
          <w:b/>
        </w:rPr>
        <w:t xml:space="preserve">Esimerkki 1.4627</w:t>
      </w:r>
    </w:p>
    <w:p>
      <w:r>
        <w:t xml:space="preserve">Linda huokaisi miehelle vastauksen</w:t>
      </w:r>
    </w:p>
    <w:p>
      <w:r>
        <w:rPr>
          <w:b/>
        </w:rPr>
        <w:t xml:space="preserve">Tulos</w:t>
      </w:r>
    </w:p>
    <w:p>
      <w:r>
        <w:t xml:space="preserve">Linda huokaisi vastaukseksi miehelle</w:t>
      </w:r>
    </w:p>
    <w:p>
      <w:r>
        <w:rPr>
          <w:b/>
        </w:rPr>
        <w:t xml:space="preserve">Esimerkki 1.4628</w:t>
      </w:r>
    </w:p>
    <w:p>
      <w:r>
        <w:t xml:space="preserve">Juan haukkui työmiehelle ohjeet.</w:t>
      </w:r>
    </w:p>
    <w:p>
      <w:r>
        <w:rPr>
          <w:b/>
        </w:rPr>
        <w:t xml:space="preserve">Tulos</w:t>
      </w:r>
    </w:p>
    <w:p>
      <w:r>
        <w:t xml:space="preserve">Juan haukkui työmiehelle ohjeet, -</w:t>
      </w:r>
    </w:p>
    <w:p>
      <w:r>
        <w:rPr>
          <w:b/>
        </w:rPr>
        <w:t xml:space="preserve">Esimerkki 1.4629</w:t>
      </w:r>
    </w:p>
    <w:p>
      <w:r>
        <w:t xml:space="preserve">Bob huokasi mies valituksen</w:t>
      </w:r>
    </w:p>
    <w:p>
      <w:r>
        <w:rPr>
          <w:b/>
        </w:rPr>
        <w:t xml:space="preserve">Tulos</w:t>
      </w:r>
    </w:p>
    <w:p>
      <w:r>
        <w:t xml:space="preserve">Bob valitteli miehelle</w:t>
      </w:r>
    </w:p>
    <w:p>
      <w:r>
        <w:rPr>
          <w:b/>
        </w:rPr>
        <w:t xml:space="preserve">Esimerkki 1.4630</w:t>
      </w:r>
    </w:p>
    <w:p>
      <w:r>
        <w:t xml:space="preserve">Alice ilmiantoi naisen, joka oli työstä päätös</w:t>
      </w:r>
    </w:p>
    <w:p>
      <w:r>
        <w:rPr>
          <w:b/>
        </w:rPr>
        <w:t xml:space="preserve">Tulos</w:t>
      </w:r>
    </w:p>
    <w:p>
      <w:r>
        <w:t xml:space="preserve">Alice ilmiantoi päätöksen eräälle naiselle, joka oli töistä tullut</w:t>
      </w:r>
    </w:p>
    <w:p>
      <w:r>
        <w:rPr>
          <w:b/>
        </w:rPr>
        <w:t xml:space="preserve">Esimerkki 1.4631</w:t>
      </w:r>
    </w:p>
    <w:p>
      <w:r>
        <w:t xml:space="preserve">Mary twiittasi naiselle, joka oli töistä, nimen, -</w:t>
      </w:r>
    </w:p>
    <w:p>
      <w:r>
        <w:rPr>
          <w:b/>
        </w:rPr>
        <w:t xml:space="preserve">Tulos</w:t>
      </w:r>
    </w:p>
    <w:p>
      <w:r>
        <w:t xml:space="preserve">Mary twiittasi nimen naiselle, joka oli töistä.</w:t>
      </w:r>
    </w:p>
    <w:p>
      <w:r>
        <w:rPr>
          <w:b/>
        </w:rPr>
        <w:t xml:space="preserve">Esimerkki 1.4632</w:t>
      </w:r>
    </w:p>
    <w:p>
      <w:r>
        <w:t xml:space="preserve">John lausui hänelle rukouksen</w:t>
      </w:r>
    </w:p>
    <w:p>
      <w:r>
        <w:rPr>
          <w:b/>
        </w:rPr>
        <w:t xml:space="preserve">Tulos</w:t>
      </w:r>
    </w:p>
    <w:p>
      <w:r>
        <w:t xml:space="preserve">John lausui hänelle rukouksen</w:t>
      </w:r>
    </w:p>
    <w:p>
      <w:r>
        <w:rPr>
          <w:b/>
        </w:rPr>
        <w:t xml:space="preserve">Esimerkki 1.4633</w:t>
      </w:r>
    </w:p>
    <w:p>
      <w:r>
        <w:t xml:space="preserve">Maria kalustettu tiimi työstä jotain</w:t>
      </w:r>
    </w:p>
    <w:p>
      <w:r>
        <w:rPr>
          <w:b/>
        </w:rPr>
        <w:t xml:space="preserve">Tulos</w:t>
      </w:r>
    </w:p>
    <w:p>
      <w:r>
        <w:t xml:space="preserve">Maria toimitti jotain työryhmälle</w:t>
      </w:r>
    </w:p>
    <w:p>
      <w:r>
        <w:rPr>
          <w:b/>
        </w:rPr>
        <w:t xml:space="preserve">Esimerkki 1.4634</w:t>
      </w:r>
    </w:p>
    <w:p>
      <w:r>
        <w:t xml:space="preserve">Bob lähetti tiimille aterioita</w:t>
      </w:r>
    </w:p>
    <w:p>
      <w:r>
        <w:rPr>
          <w:b/>
        </w:rPr>
        <w:t xml:space="preserve">Tulos</w:t>
      </w:r>
    </w:p>
    <w:p>
      <w:r>
        <w:t xml:space="preserve">Bob lähetti joukkueelle aterioita</w:t>
      </w:r>
    </w:p>
    <w:p>
      <w:r>
        <w:rPr>
          <w:b/>
        </w:rPr>
        <w:t xml:space="preserve">Esimerkki 1.4635</w:t>
      </w:r>
    </w:p>
    <w:p>
      <w:r>
        <w:t xml:space="preserve">Linda kertoi miehen näytelmän</w:t>
      </w:r>
    </w:p>
    <w:p>
      <w:r>
        <w:rPr>
          <w:b/>
        </w:rPr>
        <w:t xml:space="preserve">Tulos</w:t>
      </w:r>
    </w:p>
    <w:p>
      <w:r>
        <w:t xml:space="preserve">Linda kertoi näytelmän miehelle</w:t>
      </w:r>
    </w:p>
    <w:p>
      <w:r>
        <w:rPr>
          <w:b/>
        </w:rPr>
        <w:t xml:space="preserve">Esimerkki 1.4636</w:t>
      </w:r>
    </w:p>
    <w:p>
      <w:r>
        <w:t xml:space="preserve">John murahti hänelle uutiset</w:t>
      </w:r>
    </w:p>
    <w:p>
      <w:r>
        <w:rPr>
          <w:b/>
        </w:rPr>
        <w:t xml:space="preserve">Tulos</w:t>
      </w:r>
    </w:p>
    <w:p>
      <w:r>
        <w:t xml:space="preserve">John murahti uutiset hänelle</w:t>
      </w:r>
    </w:p>
    <w:p>
      <w:r>
        <w:rPr>
          <w:b/>
        </w:rPr>
        <w:t xml:space="preserve">Esimerkki 1.4637</w:t>
      </w:r>
    </w:p>
    <w:p>
      <w:r>
        <w:t xml:space="preserve">Bob huusi hänelle uutisia</w:t>
      </w:r>
    </w:p>
    <w:p>
      <w:r>
        <w:rPr>
          <w:b/>
        </w:rPr>
        <w:t xml:space="preserve">Tulos</w:t>
      </w:r>
    </w:p>
    <w:p>
      <w:r>
        <w:t xml:space="preserve">Bob huusi hänelle uutisia</w:t>
      </w:r>
    </w:p>
    <w:p>
      <w:r>
        <w:rPr>
          <w:b/>
        </w:rPr>
        <w:t xml:space="preserve">Esimerkki 1.4638</w:t>
      </w:r>
    </w:p>
    <w:p>
      <w:r>
        <w:t xml:space="preserve">Michael hävisi naiselle pelin</w:t>
      </w:r>
    </w:p>
    <w:p>
      <w:r>
        <w:rPr>
          <w:b/>
        </w:rPr>
        <w:t xml:space="preserve">Tulos</w:t>
      </w:r>
    </w:p>
    <w:p>
      <w:r>
        <w:t xml:space="preserve">Michael hävisi pelin naiselle, -</w:t>
      </w:r>
    </w:p>
    <w:p>
      <w:r>
        <w:rPr>
          <w:b/>
        </w:rPr>
        <w:t xml:space="preserve">Esimerkki 1.4639</w:t>
      </w:r>
    </w:p>
    <w:p>
      <w:r>
        <w:t xml:space="preserve">Alice kiljui mies jotain</w:t>
      </w:r>
    </w:p>
    <w:p>
      <w:r>
        <w:rPr>
          <w:b/>
        </w:rPr>
        <w:t xml:space="preserve">Tulos</w:t>
      </w:r>
    </w:p>
    <w:p>
      <w:r>
        <w:t xml:space="preserve">Alice kiljui jotain miehelle</w:t>
      </w:r>
    </w:p>
    <w:p>
      <w:r>
        <w:rPr>
          <w:b/>
        </w:rPr>
        <w:t xml:space="preserve">Esimerkki 1.4640</w:t>
      </w:r>
    </w:p>
    <w:p>
      <w:r>
        <w:t xml:space="preserve">Maria änkytti naiselle, joka oli töistä vastauksen.</w:t>
      </w:r>
    </w:p>
    <w:p>
      <w:r>
        <w:rPr>
          <w:b/>
        </w:rPr>
        <w:t xml:space="preserve">Tulos</w:t>
      </w:r>
    </w:p>
    <w:p>
      <w:r>
        <w:t xml:space="preserve">Maria änkytti vastauksen naiselle, joka oli töistä.</w:t>
      </w:r>
    </w:p>
    <w:p>
      <w:r>
        <w:rPr>
          <w:b/>
        </w:rPr>
        <w:t xml:space="preserve">Esimerkki 1.4641</w:t>
      </w:r>
    </w:p>
    <w:p>
      <w:r>
        <w:t xml:space="preserve">Linda vinkui nainen töistä jotain</w:t>
      </w:r>
    </w:p>
    <w:p>
      <w:r>
        <w:rPr>
          <w:b/>
        </w:rPr>
        <w:t xml:space="preserve">Tulos</w:t>
      </w:r>
    </w:p>
    <w:p>
      <w:r>
        <w:t xml:space="preserve">Linda vinkui jotain eräälle naiselle töistä, -</w:t>
      </w:r>
    </w:p>
    <w:p>
      <w:r>
        <w:rPr>
          <w:b/>
        </w:rPr>
        <w:t xml:space="preserve">Esimerkki 1.4642</w:t>
      </w:r>
    </w:p>
    <w:p>
      <w:r>
        <w:t xml:space="preserve">Linda huusi hänelle nimensä</w:t>
      </w:r>
    </w:p>
    <w:p>
      <w:r>
        <w:rPr>
          <w:b/>
        </w:rPr>
        <w:t xml:space="preserve">Tulos</w:t>
      </w:r>
    </w:p>
    <w:p>
      <w:r>
        <w:t xml:space="preserve">Linda huusi nimensä hänelle</w:t>
      </w:r>
    </w:p>
    <w:p>
      <w:r>
        <w:rPr>
          <w:b/>
        </w:rPr>
        <w:t xml:space="preserve">Esimerkki 1.4643</w:t>
      </w:r>
    </w:p>
    <w:p>
      <w:r>
        <w:t xml:space="preserve">Maria kaakatti miehen työstä uhkauksen</w:t>
      </w:r>
    </w:p>
    <w:p>
      <w:r>
        <w:rPr>
          <w:b/>
        </w:rPr>
        <w:t xml:space="preserve">Tulos</w:t>
      </w:r>
    </w:p>
    <w:p>
      <w:r>
        <w:t xml:space="preserve">Maria kaakatti uhkauksen miehelle töistä.</w:t>
      </w:r>
    </w:p>
    <w:p>
      <w:r>
        <w:rPr>
          <w:b/>
        </w:rPr>
        <w:t xml:space="preserve">Esimerkki 1.4644</w:t>
      </w:r>
    </w:p>
    <w:p>
      <w:r>
        <w:t xml:space="preserve">Michael pyysi häntä</w:t>
      </w:r>
    </w:p>
    <w:p>
      <w:r>
        <w:rPr>
          <w:b/>
        </w:rPr>
        <w:t xml:space="preserve">Tulos</w:t>
      </w:r>
    </w:p>
    <w:p>
      <w:r>
        <w:t xml:space="preserve">Mikael lausui hänelle pyynnön</w:t>
      </w:r>
    </w:p>
    <w:p>
      <w:r>
        <w:rPr>
          <w:b/>
        </w:rPr>
        <w:t xml:space="preserve">Esimerkki 1.4645</w:t>
      </w:r>
    </w:p>
    <w:p>
      <w:r>
        <w:t xml:space="preserve">Maria selitti naiselle säännön</w:t>
      </w:r>
    </w:p>
    <w:p>
      <w:r>
        <w:rPr>
          <w:b/>
        </w:rPr>
        <w:t xml:space="preserve">Tulos</w:t>
      </w:r>
    </w:p>
    <w:p>
      <w:r>
        <w:t xml:space="preserve">Maria selitti naiselle säännön</w:t>
      </w:r>
    </w:p>
    <w:p>
      <w:r>
        <w:rPr>
          <w:b/>
        </w:rPr>
        <w:t xml:space="preserve">Esimerkki 1.4646</w:t>
      </w:r>
    </w:p>
    <w:p>
      <w:r>
        <w:t xml:space="preserve">Linda murahti miehelle jotain</w:t>
      </w:r>
    </w:p>
    <w:p>
      <w:r>
        <w:rPr>
          <w:b/>
        </w:rPr>
        <w:t xml:space="preserve">Tulos</w:t>
      </w:r>
    </w:p>
    <w:p>
      <w:r>
        <w:t xml:space="preserve">Linda viritteli jotain miehelle</w:t>
      </w:r>
    </w:p>
    <w:p>
      <w:r>
        <w:rPr>
          <w:b/>
        </w:rPr>
        <w:t xml:space="preserve">Esimerkki 1.4647</w:t>
      </w:r>
    </w:p>
    <w:p>
      <w:r>
        <w:t xml:space="preserve">Linda lauloi tuutulaulua naiselle, jolla oli hattu päässään, -</w:t>
      </w:r>
    </w:p>
    <w:p>
      <w:r>
        <w:rPr>
          <w:b/>
        </w:rPr>
        <w:t xml:space="preserve">Tulos</w:t>
      </w:r>
    </w:p>
    <w:p>
      <w:r>
        <w:t xml:space="preserve">Linda lauloi tuutulaulun naiselle, jolla oli hattu päässään.</w:t>
      </w:r>
    </w:p>
    <w:p>
      <w:r>
        <w:rPr>
          <w:b/>
        </w:rPr>
        <w:t xml:space="preserve">Esimerkki 1.4648</w:t>
      </w:r>
    </w:p>
    <w:p>
      <w:r>
        <w:t xml:space="preserve">Mikael veti naiselle, jolla oli hattu päässään jotakin.</w:t>
      </w:r>
    </w:p>
    <w:p>
      <w:r>
        <w:rPr>
          <w:b/>
        </w:rPr>
        <w:t xml:space="preserve">Tulos</w:t>
      </w:r>
    </w:p>
    <w:p>
      <w:r>
        <w:t xml:space="preserve">Michael puhui jotain naiselle, jolla oli hattu päässään, -</w:t>
      </w:r>
    </w:p>
    <w:p>
      <w:r>
        <w:rPr>
          <w:b/>
        </w:rPr>
        <w:t xml:space="preserve">Esimerkki 1.4649</w:t>
      </w:r>
    </w:p>
    <w:p>
      <w:r>
        <w:t xml:space="preserve">Juan änkytti nainen töistä jotain</w:t>
      </w:r>
    </w:p>
    <w:p>
      <w:r>
        <w:rPr>
          <w:b/>
        </w:rPr>
        <w:t xml:space="preserve">Tulos</w:t>
      </w:r>
    </w:p>
    <w:p>
      <w:r>
        <w:t xml:space="preserve">Juan änkytti jotain eräälle naiselle töistä, -</w:t>
      </w:r>
    </w:p>
    <w:p>
      <w:r>
        <w:rPr>
          <w:b/>
        </w:rPr>
        <w:t xml:space="preserve">Esimerkki 1.4650</w:t>
      </w:r>
    </w:p>
    <w:p>
      <w:r>
        <w:t xml:space="preserve">Maria lauloi hänelle laulun</w:t>
      </w:r>
    </w:p>
    <w:p>
      <w:r>
        <w:rPr>
          <w:b/>
        </w:rPr>
        <w:t xml:space="preserve">Tulos</w:t>
      </w:r>
    </w:p>
    <w:p>
      <w:r>
        <w:t xml:space="preserve">Maria lauloi hänelle laulun</w:t>
      </w:r>
    </w:p>
    <w:p>
      <w:r>
        <w:rPr>
          <w:b/>
        </w:rPr>
        <w:t xml:space="preserve">Esimerkki 1.4651</w:t>
      </w:r>
    </w:p>
    <w:p>
      <w:r>
        <w:t xml:space="preserve">Michael kirjoitti eräälle naiselle viestin</w:t>
      </w:r>
    </w:p>
    <w:p>
      <w:r>
        <w:rPr>
          <w:b/>
        </w:rPr>
        <w:t xml:space="preserve">Tulos</w:t>
      </w:r>
    </w:p>
    <w:p>
      <w:r>
        <w:t xml:space="preserve">Michael kirjoitti viestin eräälle naiselle töistä</w:t>
      </w:r>
    </w:p>
    <w:p>
      <w:r>
        <w:rPr>
          <w:b/>
        </w:rPr>
        <w:t xml:space="preserve">Esimerkki 1.4652</w:t>
      </w:r>
    </w:p>
    <w:p>
      <w:r>
        <w:t xml:space="preserve">Michael maksoi hänelle jotain</w:t>
      </w:r>
    </w:p>
    <w:p>
      <w:r>
        <w:rPr>
          <w:b/>
        </w:rPr>
        <w:t xml:space="preserve">Tulos</w:t>
      </w:r>
    </w:p>
    <w:p>
      <w:r>
        <w:t xml:space="preserve">Michael maksoi jotain hänelle</w:t>
      </w:r>
    </w:p>
    <w:p>
      <w:r>
        <w:rPr>
          <w:b/>
        </w:rPr>
        <w:t xml:space="preserve">Esimerkki 1.4653</w:t>
      </w:r>
    </w:p>
    <w:p>
      <w:r>
        <w:t xml:space="preserve">Juan myi naiselle auton</w:t>
      </w:r>
    </w:p>
    <w:p>
      <w:r>
        <w:rPr>
          <w:b/>
        </w:rPr>
        <w:t xml:space="preserve">Tulos</w:t>
      </w:r>
    </w:p>
    <w:p>
      <w:r>
        <w:t xml:space="preserve">Juan myi auton naiselle.</w:t>
      </w:r>
    </w:p>
    <w:p>
      <w:r>
        <w:rPr>
          <w:b/>
        </w:rPr>
        <w:t xml:space="preserve">Esimerkki 1.4654</w:t>
      </w:r>
    </w:p>
    <w:p>
      <w:r>
        <w:t xml:space="preserve">Michael otti naiselle jotain</w:t>
      </w:r>
    </w:p>
    <w:p>
      <w:r>
        <w:rPr>
          <w:b/>
        </w:rPr>
        <w:t xml:space="preserve">Tulos</w:t>
      </w:r>
    </w:p>
    <w:p>
      <w:r>
        <w:t xml:space="preserve">Michael vei jotain naiselle</w:t>
      </w:r>
    </w:p>
    <w:p>
      <w:r>
        <w:rPr>
          <w:b/>
        </w:rPr>
        <w:t xml:space="preserve">Esimerkki 1.4655</w:t>
      </w:r>
    </w:p>
    <w:p>
      <w:r>
        <w:t xml:space="preserve">Maria veti miehen veneeseen</w:t>
      </w:r>
    </w:p>
    <w:p>
      <w:r>
        <w:rPr>
          <w:b/>
        </w:rPr>
        <w:t xml:space="preserve">Tulos</w:t>
      </w:r>
    </w:p>
    <w:p>
      <w:r>
        <w:t xml:space="preserve">Maria veti veneen mieheen</w:t>
      </w:r>
    </w:p>
    <w:p>
      <w:r>
        <w:rPr>
          <w:b/>
        </w:rPr>
        <w:t xml:space="preserve">Esimerkki 1.4656</w:t>
      </w:r>
    </w:p>
    <w:p>
      <w:r>
        <w:t xml:space="preserve">Alice luki naiselle artikkelin</w:t>
      </w:r>
    </w:p>
    <w:p>
      <w:r>
        <w:rPr>
          <w:b/>
        </w:rPr>
        <w:t xml:space="preserve">Tulos</w:t>
      </w:r>
    </w:p>
    <w:p>
      <w:r>
        <w:t xml:space="preserve">Alice luki artikkelin naiselle</w:t>
      </w:r>
    </w:p>
    <w:p>
      <w:r>
        <w:rPr>
          <w:b/>
        </w:rPr>
        <w:t xml:space="preserve">Esimerkki 1.4657</w:t>
      </w:r>
    </w:p>
    <w:p>
      <w:r>
        <w:t xml:space="preserve">Mary heitti naiselle töistä limonadin -</w:t>
      </w:r>
    </w:p>
    <w:p>
      <w:r>
        <w:rPr>
          <w:b/>
        </w:rPr>
        <w:t xml:space="preserve">Tulos</w:t>
      </w:r>
    </w:p>
    <w:p>
      <w:r>
        <w:t xml:space="preserve">Mary heitti limsan naiselle töistä, -</w:t>
      </w:r>
    </w:p>
    <w:p>
      <w:r>
        <w:rPr>
          <w:b/>
        </w:rPr>
        <w:t xml:space="preserve">Esimerkki 1.4658</w:t>
      </w:r>
    </w:p>
    <w:p>
      <w:r>
        <w:t xml:space="preserve">Bob heitti noppaa miehelle, jolla oli hattu, -</w:t>
      </w:r>
    </w:p>
    <w:p>
      <w:r>
        <w:rPr>
          <w:b/>
        </w:rPr>
        <w:t xml:space="preserve">Tulos</w:t>
      </w:r>
    </w:p>
    <w:p>
      <w:r>
        <w:t xml:space="preserve">Bob heitti noppaa miehelle, jolla oli hattu, -</w:t>
      </w:r>
    </w:p>
    <w:p>
      <w:r>
        <w:rPr>
          <w:b/>
        </w:rPr>
        <w:t xml:space="preserve">Esimerkki 1.4659</w:t>
      </w:r>
    </w:p>
    <w:p>
      <w:r>
        <w:t xml:space="preserve">Linda antoi miehelle neuvoja</w:t>
      </w:r>
    </w:p>
    <w:p>
      <w:r>
        <w:rPr>
          <w:b/>
        </w:rPr>
        <w:t xml:space="preserve">Tulos</w:t>
      </w:r>
    </w:p>
    <w:p>
      <w:r>
        <w:t xml:space="preserve">Linda antoi miehelle neuvoja</w:t>
      </w:r>
    </w:p>
    <w:p>
      <w:r>
        <w:rPr>
          <w:b/>
        </w:rPr>
        <w:t xml:space="preserve">Esimerkki 1.4660</w:t>
      </w:r>
    </w:p>
    <w:p>
      <w:r>
        <w:t xml:space="preserve">Maria ajoi naisen, joka oli töistä jotain -</w:t>
      </w:r>
    </w:p>
    <w:p>
      <w:r>
        <w:rPr>
          <w:b/>
        </w:rPr>
        <w:t xml:space="preserve">Tulos</w:t>
      </w:r>
    </w:p>
    <w:p>
      <w:r>
        <w:t xml:space="preserve">Maria ajoi jotain naiselle, joka oli töistä.</w:t>
      </w:r>
    </w:p>
    <w:p>
      <w:r>
        <w:rPr>
          <w:b/>
        </w:rPr>
        <w:t xml:space="preserve">Esimerkki 1.4661</w:t>
      </w:r>
    </w:p>
    <w:p>
      <w:r>
        <w:t xml:space="preserve">Alice myönsi miehelle työstä oikeudet</w:t>
      </w:r>
    </w:p>
    <w:p>
      <w:r>
        <w:rPr>
          <w:b/>
        </w:rPr>
        <w:t xml:space="preserve">Tulos</w:t>
      </w:r>
    </w:p>
    <w:p>
      <w:r>
        <w:t xml:space="preserve">Alice myönsi oikeudet miehelle, joka oli töissä</w:t>
      </w:r>
    </w:p>
    <w:p>
      <w:r>
        <w:rPr>
          <w:b/>
        </w:rPr>
        <w:t xml:space="preserve">Esimerkki 1.4662</w:t>
      </w:r>
    </w:p>
    <w:p>
      <w:r>
        <w:t xml:space="preserve">Linda kertoi hattua käyttäneelle miehelle tarinan, -</w:t>
      </w:r>
    </w:p>
    <w:p>
      <w:r>
        <w:rPr>
          <w:b/>
        </w:rPr>
        <w:t xml:space="preserve">Tulos</w:t>
      </w:r>
    </w:p>
    <w:p>
      <w:r>
        <w:t xml:space="preserve">Linda kertoi tarinan miehelle, jolla oli hattu päässään, -</w:t>
      </w:r>
    </w:p>
    <w:p>
      <w:r>
        <w:rPr>
          <w:b/>
        </w:rPr>
        <w:t xml:space="preserve">Esimerkki 1.4663</w:t>
      </w:r>
    </w:p>
    <w:p>
      <w:r>
        <w:t xml:space="preserve">Mikael kantoi naiselle, joka oli töistä laatikko</w:t>
      </w:r>
    </w:p>
    <w:p>
      <w:r>
        <w:rPr>
          <w:b/>
        </w:rPr>
        <w:t xml:space="preserve">Tulos</w:t>
      </w:r>
    </w:p>
    <w:p>
      <w:r>
        <w:t xml:space="preserve">Michael kantoi laatikon eräälle naiselle, joka oli töistä.</w:t>
      </w:r>
    </w:p>
    <w:p>
      <w:r>
        <w:rPr>
          <w:b/>
        </w:rPr>
        <w:t xml:space="preserve">Esimerkki 1.4664</w:t>
      </w:r>
    </w:p>
    <w:p>
      <w:r>
        <w:t xml:space="preserve">Michael antoi hänelle ohjeet</w:t>
      </w:r>
    </w:p>
    <w:p>
      <w:r>
        <w:rPr>
          <w:b/>
        </w:rPr>
        <w:t xml:space="preserve">Tulos</w:t>
      </w:r>
    </w:p>
    <w:p>
      <w:r>
        <w:t xml:space="preserve">Mikael ojensi hänelle ohjeet</w:t>
      </w:r>
    </w:p>
    <w:p>
      <w:r>
        <w:rPr>
          <w:b/>
        </w:rPr>
        <w:t xml:space="preserve">Esimerkki 1.4665</w:t>
      </w:r>
    </w:p>
    <w:p>
      <w:r>
        <w:t xml:space="preserve">Bob työnsi hänelle matkalaukun</w:t>
      </w:r>
    </w:p>
    <w:p>
      <w:r>
        <w:rPr>
          <w:b/>
        </w:rPr>
        <w:t xml:space="preserve">Tulos</w:t>
      </w:r>
    </w:p>
    <w:p>
      <w:r>
        <w:t xml:space="preserve">Bob työnsi matkalaukun hänen luokseen</w:t>
      </w:r>
    </w:p>
    <w:p>
      <w:r>
        <w:rPr>
          <w:b/>
        </w:rPr>
        <w:t xml:space="preserve">Esimerkki 1.4666</w:t>
      </w:r>
    </w:p>
    <w:p>
      <w:r>
        <w:t xml:space="preserve">Bob näytti miehelle, jolla oli hattu, tempun</w:t>
      </w:r>
    </w:p>
    <w:p>
      <w:r>
        <w:rPr>
          <w:b/>
        </w:rPr>
        <w:t xml:space="preserve">Tulos</w:t>
      </w:r>
    </w:p>
    <w:p>
      <w:r>
        <w:t xml:space="preserve">Bob näytti tempun miehelle, jolla oli hattu päässään, -</w:t>
      </w:r>
    </w:p>
    <w:p>
      <w:r>
        <w:rPr>
          <w:b/>
        </w:rPr>
        <w:t xml:space="preserve">Esimerkki 1.4667</w:t>
      </w:r>
    </w:p>
    <w:p>
      <w:r>
        <w:t xml:space="preserve">John oli miehelle velkaa työn</w:t>
      </w:r>
    </w:p>
    <w:p>
      <w:r>
        <w:rPr>
          <w:b/>
        </w:rPr>
        <w:t xml:space="preserve">Tulos</w:t>
      </w:r>
    </w:p>
    <w:p>
      <w:r>
        <w:t xml:space="preserve">John oli työpaikan velkaa miehelle</w:t>
      </w:r>
    </w:p>
    <w:p>
      <w:r>
        <w:rPr>
          <w:b/>
        </w:rPr>
        <w:t xml:space="preserve">Esimerkki 1.4668</w:t>
      </w:r>
    </w:p>
    <w:p>
      <w:r>
        <w:t xml:space="preserve">Mary antoi naiselle ehdotuksen</w:t>
      </w:r>
    </w:p>
    <w:p>
      <w:r>
        <w:rPr>
          <w:b/>
        </w:rPr>
        <w:t xml:space="preserve">Tulos</w:t>
      </w:r>
    </w:p>
    <w:p>
      <w:r>
        <w:t xml:space="preserve">Mary esitti ehdotuksen naiselle.</w:t>
      </w:r>
    </w:p>
    <w:p>
      <w:r>
        <w:rPr>
          <w:b/>
        </w:rPr>
        <w:t xml:space="preserve">Esimerkki 1.4669</w:t>
      </w:r>
    </w:p>
    <w:p>
      <w:r>
        <w:t xml:space="preserve">Michael potkaisi häntä jalkapallolla</w:t>
      </w:r>
    </w:p>
    <w:p>
      <w:r>
        <w:rPr>
          <w:b/>
        </w:rPr>
        <w:t xml:space="preserve">Tulos</w:t>
      </w:r>
    </w:p>
    <w:p>
      <w:r>
        <w:t xml:space="preserve">Michael potkaisi jalkapalloa hänelle</w:t>
      </w:r>
    </w:p>
    <w:p>
      <w:r>
        <w:rPr>
          <w:b/>
        </w:rPr>
        <w:t xml:space="preserve">Esimerkki 1.4670</w:t>
      </w:r>
    </w:p>
    <w:p>
      <w:r>
        <w:t xml:space="preserve">Mary lainasi töistä tulleelle miehelle polkupyörän.</w:t>
      </w:r>
    </w:p>
    <w:p>
      <w:r>
        <w:rPr>
          <w:b/>
        </w:rPr>
        <w:t xml:space="preserve">Tulos</w:t>
      </w:r>
    </w:p>
    <w:p>
      <w:r>
        <w:t xml:space="preserve">Mary lainasi pyörän miehelle, joka oli töistä tulossa.</w:t>
      </w:r>
    </w:p>
    <w:p>
      <w:r>
        <w:rPr>
          <w:b/>
        </w:rPr>
        <w:t xml:space="preserve">Esimerkki 1.4671</w:t>
      </w:r>
    </w:p>
    <w:p>
      <w:r>
        <w:t xml:space="preserve">Linda mainitsi miehelle jotain</w:t>
      </w:r>
    </w:p>
    <w:p>
      <w:r>
        <w:rPr>
          <w:b/>
        </w:rPr>
        <w:t xml:space="preserve">Tulos</w:t>
      </w:r>
    </w:p>
    <w:p>
      <w:r>
        <w:t xml:space="preserve">Linda mainitsi jotain miehelle</w:t>
      </w:r>
    </w:p>
    <w:p>
      <w:r>
        <w:rPr>
          <w:b/>
        </w:rPr>
        <w:t xml:space="preserve">Esimerkki 1.4672</w:t>
      </w:r>
    </w:p>
    <w:p>
      <w:r>
        <w:t xml:space="preserve">Mary viittasi naiselle, jolla oli hattu päässään jotain...</w:t>
      </w:r>
    </w:p>
    <w:p>
      <w:r>
        <w:rPr>
          <w:b/>
        </w:rPr>
        <w:t xml:space="preserve">Tulos</w:t>
      </w:r>
    </w:p>
    <w:p>
      <w:r>
        <w:t xml:space="preserve">Maria viittasi jotain naiselle, jolla oli hattu päässään...</w:t>
      </w:r>
    </w:p>
    <w:p>
      <w:r>
        <w:rPr>
          <w:b/>
        </w:rPr>
        <w:t xml:space="preserve">Esimerkki 1.4673</w:t>
      </w:r>
    </w:p>
    <w:p>
      <w:r>
        <w:t xml:space="preserve">Alice työnsi hänelle lasin</w:t>
      </w:r>
    </w:p>
    <w:p>
      <w:r>
        <w:rPr>
          <w:b/>
        </w:rPr>
        <w:t xml:space="preserve">Tulos</w:t>
      </w:r>
    </w:p>
    <w:p>
      <w:r>
        <w:t xml:space="preserve">Alice työnsi lasin hänelle</w:t>
      </w:r>
    </w:p>
    <w:p>
      <w:r>
        <w:rPr>
          <w:b/>
        </w:rPr>
        <w:t xml:space="preserve">Esimerkki 1.4674</w:t>
      </w:r>
    </w:p>
    <w:p>
      <w:r>
        <w:t xml:space="preserve">John luki hänelle jotain</w:t>
      </w:r>
    </w:p>
    <w:p>
      <w:r>
        <w:rPr>
          <w:b/>
        </w:rPr>
        <w:t xml:space="preserve">Tulos</w:t>
      </w:r>
    </w:p>
    <w:p>
      <w:r>
        <w:t xml:space="preserve">John luki hänelle jotain</w:t>
      </w:r>
    </w:p>
    <w:p>
      <w:r>
        <w:rPr>
          <w:b/>
        </w:rPr>
        <w:t xml:space="preserve">Esimerkki 1.4675</w:t>
      </w:r>
    </w:p>
    <w:p>
      <w:r>
        <w:t xml:space="preserve">Mary lähetti hänelle viestin</w:t>
      </w:r>
    </w:p>
    <w:p>
      <w:r>
        <w:rPr>
          <w:b/>
        </w:rPr>
        <w:t xml:space="preserve">Tulos</w:t>
      </w:r>
    </w:p>
    <w:p>
      <w:r>
        <w:t xml:space="preserve">Mary lähetti hänelle viestin</w:t>
      </w:r>
    </w:p>
    <w:p>
      <w:r>
        <w:rPr>
          <w:b/>
        </w:rPr>
        <w:t xml:space="preserve">Esimerkki 1.4676</w:t>
      </w:r>
    </w:p>
    <w:p>
      <w:r>
        <w:t xml:space="preserve">Mary raahasi miehelle laatikon</w:t>
      </w:r>
    </w:p>
    <w:p>
      <w:r>
        <w:rPr>
          <w:b/>
        </w:rPr>
        <w:t xml:space="preserve">Tulos</w:t>
      </w:r>
    </w:p>
    <w:p>
      <w:r>
        <w:t xml:space="preserve">Mary raahasi laatikon miehen luo</w:t>
      </w:r>
    </w:p>
    <w:p>
      <w:r>
        <w:rPr>
          <w:b/>
        </w:rPr>
        <w:t xml:space="preserve">Esimerkki 1.4677</w:t>
      </w:r>
    </w:p>
    <w:p>
      <w:r>
        <w:t xml:space="preserve">Maria ojensi miehelle suolan</w:t>
      </w:r>
    </w:p>
    <w:p>
      <w:r>
        <w:rPr>
          <w:b/>
        </w:rPr>
        <w:t xml:space="preserve">Tulos</w:t>
      </w:r>
    </w:p>
    <w:p>
      <w:r>
        <w:t xml:space="preserve">Maria ojensi suolan miehelle</w:t>
      </w:r>
    </w:p>
    <w:p>
      <w:r>
        <w:rPr>
          <w:b/>
        </w:rPr>
        <w:t xml:space="preserve">Esimerkki 1.4678</w:t>
      </w:r>
    </w:p>
    <w:p>
      <w:r>
        <w:t xml:space="preserve">Maria antoi naiselle tilaa</w:t>
      </w:r>
    </w:p>
    <w:p>
      <w:r>
        <w:rPr>
          <w:b/>
        </w:rPr>
        <w:t xml:space="preserve">Tulos</w:t>
      </w:r>
    </w:p>
    <w:p>
      <w:r>
        <w:t xml:space="preserve">Maria antoi naiselle tilaa</w:t>
      </w:r>
    </w:p>
    <w:p>
      <w:r>
        <w:rPr>
          <w:b/>
        </w:rPr>
        <w:t xml:space="preserve">Esimerkki 1.4679</w:t>
      </w:r>
    </w:p>
    <w:p>
      <w:r>
        <w:t xml:space="preserve">John sujautti hattua käyttävälle miehelle lapun, -</w:t>
      </w:r>
    </w:p>
    <w:p>
      <w:r>
        <w:rPr>
          <w:b/>
        </w:rPr>
        <w:t xml:space="preserve">Tulos</w:t>
      </w:r>
    </w:p>
    <w:p>
      <w:r>
        <w:t xml:space="preserve">John sujautti viestin miehelle, jolla oli hattu päässään, -</w:t>
      </w:r>
    </w:p>
    <w:p>
      <w:r>
        <w:rPr>
          <w:b/>
        </w:rPr>
        <w:t xml:space="preserve">Esimerkki 1.4680</w:t>
      </w:r>
    </w:p>
    <w:p>
      <w:r>
        <w:t xml:space="preserve">Juan heitti miehelle jotain</w:t>
      </w:r>
    </w:p>
    <w:p>
      <w:r>
        <w:rPr>
          <w:b/>
        </w:rPr>
        <w:t xml:space="preserve">Tulos</w:t>
      </w:r>
    </w:p>
    <w:p>
      <w:r>
        <w:t xml:space="preserve">Juan heitti jotain miehelle</w:t>
      </w:r>
    </w:p>
    <w:p>
      <w:r>
        <w:rPr>
          <w:b/>
        </w:rPr>
        <w:t xml:space="preserve">Esimerkki 1.4681</w:t>
      </w:r>
    </w:p>
    <w:p>
      <w:r>
        <w:t xml:space="preserve">Juan kantoi naiselle kynttilän</w:t>
      </w:r>
    </w:p>
    <w:p>
      <w:r>
        <w:rPr>
          <w:b/>
        </w:rPr>
        <w:t xml:space="preserve">Tulos</w:t>
      </w:r>
    </w:p>
    <w:p>
      <w:r>
        <w:t xml:space="preserve">Juan kantoi kynttilän naiselle</w:t>
      </w:r>
    </w:p>
    <w:p>
      <w:r>
        <w:rPr>
          <w:b/>
        </w:rPr>
        <w:t xml:space="preserve">Esimerkki 1.4682</w:t>
      </w:r>
    </w:p>
    <w:p>
      <w:r>
        <w:t xml:space="preserve">Mary ajoi naisen töistä jotain</w:t>
      </w:r>
    </w:p>
    <w:p>
      <w:r>
        <w:rPr>
          <w:b/>
        </w:rPr>
        <w:t xml:space="preserve">Tulos</w:t>
      </w:r>
    </w:p>
    <w:p>
      <w:r>
        <w:t xml:space="preserve">Mary kertoi jotain naiselle töistä.</w:t>
      </w:r>
    </w:p>
    <w:p>
      <w:r>
        <w:rPr>
          <w:b/>
        </w:rPr>
        <w:t xml:space="preserve">Esimerkki 1.4683</w:t>
      </w:r>
    </w:p>
    <w:p>
      <w:r>
        <w:t xml:space="preserve">Alice pyöräytti naisen töistä ämpärit -</w:t>
      </w:r>
    </w:p>
    <w:p>
      <w:r>
        <w:rPr>
          <w:b/>
        </w:rPr>
        <w:t xml:space="preserve">Tulos</w:t>
      </w:r>
    </w:p>
    <w:p>
      <w:r>
        <w:t xml:space="preserve">Alice kärrätti ämpärit naiselle töistä.</w:t>
      </w:r>
    </w:p>
    <w:p>
      <w:r>
        <w:rPr>
          <w:b/>
        </w:rPr>
        <w:t xml:space="preserve">Esimerkki 1.4684</w:t>
      </w:r>
    </w:p>
    <w:p>
      <w:r>
        <w:t xml:space="preserve">Juan lähetti hattupäiselle naiselle kirjeen.</w:t>
      </w:r>
    </w:p>
    <w:p>
      <w:r>
        <w:rPr>
          <w:b/>
        </w:rPr>
        <w:t xml:space="preserve">Tulos</w:t>
      </w:r>
    </w:p>
    <w:p>
      <w:r>
        <w:t xml:space="preserve">Juan lähetti kirjeen naiselle, jolla oli hattu.</w:t>
      </w:r>
    </w:p>
    <w:p>
      <w:r>
        <w:rPr>
          <w:b/>
        </w:rPr>
        <w:t xml:space="preserve">Esimerkki 1.4685</w:t>
      </w:r>
    </w:p>
    <w:p>
      <w:r>
        <w:t xml:space="preserve">Linda salakuljetti tiimille töistä joitakin instrumentteja -</w:t>
      </w:r>
    </w:p>
    <w:p>
      <w:r>
        <w:rPr>
          <w:b/>
        </w:rPr>
        <w:t xml:space="preserve">Tulos</w:t>
      </w:r>
    </w:p>
    <w:p>
      <w:r>
        <w:t xml:space="preserve">Linda salakuljetti joitain välineitä tiimille töistä.</w:t>
      </w:r>
    </w:p>
    <w:p>
      <w:r>
        <w:rPr>
          <w:b/>
        </w:rPr>
        <w:t xml:space="preserve">Esimerkki 1.4686</w:t>
      </w:r>
    </w:p>
    <w:p>
      <w:r>
        <w:t xml:space="preserve">Alice myönsi hänelle pokaalin</w:t>
      </w:r>
    </w:p>
    <w:p>
      <w:r>
        <w:rPr>
          <w:b/>
        </w:rPr>
        <w:t xml:space="preserve">Tulos</w:t>
      </w:r>
    </w:p>
    <w:p>
      <w:r>
        <w:t xml:space="preserve">Alice myönsi hänelle pokaalin</w:t>
      </w:r>
    </w:p>
    <w:p>
      <w:r>
        <w:rPr>
          <w:b/>
        </w:rPr>
        <w:t xml:space="preserve">Esimerkki 1.4687</w:t>
      </w:r>
    </w:p>
    <w:p>
      <w:r>
        <w:t xml:space="preserve">Juan salakuljetti tiimille töistä veitsen...</w:t>
      </w:r>
    </w:p>
    <w:p>
      <w:r>
        <w:rPr>
          <w:b/>
        </w:rPr>
        <w:t xml:space="preserve">Tulos</w:t>
      </w:r>
    </w:p>
    <w:p>
      <w:r>
        <w:t xml:space="preserve">Juan salakuljetti veitsen tiimille töistä</w:t>
      </w:r>
    </w:p>
    <w:p>
      <w:r>
        <w:rPr>
          <w:b/>
        </w:rPr>
        <w:t xml:space="preserve">Esimerkki 1.4688</w:t>
      </w:r>
    </w:p>
    <w:p>
      <w:r>
        <w:t xml:space="preserve">Juan työnsi miehelle kirjan</w:t>
      </w:r>
    </w:p>
    <w:p>
      <w:r>
        <w:rPr>
          <w:b/>
        </w:rPr>
        <w:t xml:space="preserve">Tulos</w:t>
      </w:r>
    </w:p>
    <w:p>
      <w:r>
        <w:t xml:space="preserve">Juan työnsi kirjan miehelle</w:t>
      </w:r>
    </w:p>
    <w:p>
      <w:r>
        <w:rPr>
          <w:b/>
        </w:rPr>
        <w:t xml:space="preserve">Esimerkki 1.4689</w:t>
      </w:r>
    </w:p>
    <w:p>
      <w:r>
        <w:t xml:space="preserve">Bob soitti hänelle jotain</w:t>
      </w:r>
    </w:p>
    <w:p>
      <w:r>
        <w:rPr>
          <w:b/>
        </w:rPr>
        <w:t xml:space="preserve">Tulos</w:t>
      </w:r>
    </w:p>
    <w:p>
      <w:r>
        <w:t xml:space="preserve">Bob soitti hänelle jotain</w:t>
      </w:r>
    </w:p>
    <w:p>
      <w:r>
        <w:rPr>
          <w:b/>
        </w:rPr>
        <w:t xml:space="preserve">Esimerkki 1.4690</w:t>
      </w:r>
    </w:p>
    <w:p>
      <w:r>
        <w:t xml:space="preserve">Michael hinasi naista, jolla oli hattu päässään jotain -</w:t>
      </w:r>
    </w:p>
    <w:p>
      <w:r>
        <w:rPr>
          <w:b/>
        </w:rPr>
        <w:t xml:space="preserve">Tulos</w:t>
      </w:r>
    </w:p>
    <w:p>
      <w:r>
        <w:t xml:space="preserve">Michael hinasi jotain naiselle, jolla oli hattu päässään, -</w:t>
      </w:r>
    </w:p>
    <w:p>
      <w:r>
        <w:rPr>
          <w:b/>
        </w:rPr>
        <w:t xml:space="preserve">Esimerkki 1.4691</w:t>
      </w:r>
    </w:p>
    <w:p>
      <w:r>
        <w:t xml:space="preserve">Michael vei miehelle keksin</w:t>
      </w:r>
    </w:p>
    <w:p>
      <w:r>
        <w:rPr>
          <w:b/>
        </w:rPr>
        <w:t xml:space="preserve">Tulos</w:t>
      </w:r>
    </w:p>
    <w:p>
      <w:r>
        <w:t xml:space="preserve">Michael antoi miehelle keksin</w:t>
      </w:r>
    </w:p>
    <w:p>
      <w:r>
        <w:rPr>
          <w:b/>
        </w:rPr>
        <w:t xml:space="preserve">Esimerkki 1.4692</w:t>
      </w:r>
    </w:p>
    <w:p>
      <w:r>
        <w:t xml:space="preserve">Mary heitti miehelle juoman</w:t>
      </w:r>
    </w:p>
    <w:p>
      <w:r>
        <w:rPr>
          <w:b/>
        </w:rPr>
        <w:t xml:space="preserve">Tulos</w:t>
      </w:r>
    </w:p>
    <w:p>
      <w:r>
        <w:t xml:space="preserve">Mary heitti juoman miehelle</w:t>
      </w:r>
    </w:p>
    <w:p>
      <w:r>
        <w:rPr>
          <w:b/>
        </w:rPr>
        <w:t xml:space="preserve">Esimerkki 1.4693</w:t>
      </w:r>
    </w:p>
    <w:p>
      <w:r>
        <w:t xml:space="preserve">Bob kaupitteli naiselle taikajuomaa -</w:t>
      </w:r>
    </w:p>
    <w:p>
      <w:r>
        <w:rPr>
          <w:b/>
        </w:rPr>
        <w:t xml:space="preserve">Tulos</w:t>
      </w:r>
    </w:p>
    <w:p>
      <w:r>
        <w:t xml:space="preserve">Bob kaupitteli taikajuomaa naiselle, joka ei tiennyt, mitä tehdä...</w:t>
      </w:r>
    </w:p>
    <w:p>
      <w:r>
        <w:rPr>
          <w:b/>
        </w:rPr>
        <w:t xml:space="preserve">Esimerkki 1.4694</w:t>
      </w:r>
    </w:p>
    <w:p>
      <w:r>
        <w:t xml:space="preserve">Juan lupasi miehelle, joka piti hattua, lomaa...</w:t>
      </w:r>
    </w:p>
    <w:p>
      <w:r>
        <w:rPr>
          <w:b/>
        </w:rPr>
        <w:t xml:space="preserve">Tulos</w:t>
      </w:r>
    </w:p>
    <w:p>
      <w:r>
        <w:t xml:space="preserve">Juan lupasi loman miehelle, jolla oli hattu päässään.</w:t>
      </w:r>
    </w:p>
    <w:p>
      <w:r>
        <w:rPr>
          <w:b/>
        </w:rPr>
        <w:t xml:space="preserve">Esimerkki 1.4695</w:t>
      </w:r>
    </w:p>
    <w:p>
      <w:r>
        <w:t xml:space="preserve">Bob saarnasi tiimille saarnan</w:t>
      </w:r>
    </w:p>
    <w:p>
      <w:r>
        <w:rPr>
          <w:b/>
        </w:rPr>
        <w:t xml:space="preserve">Tulos</w:t>
      </w:r>
    </w:p>
    <w:p>
      <w:r>
        <w:t xml:space="preserve">Bob piti saarnan tiimille -</w:t>
      </w:r>
    </w:p>
    <w:p>
      <w:r>
        <w:rPr>
          <w:b/>
        </w:rPr>
        <w:t xml:space="preserve">Esimerkki 1.4696</w:t>
      </w:r>
    </w:p>
    <w:p>
      <w:r>
        <w:t xml:space="preserve">Michael myi käärmeöljyä -</w:t>
      </w:r>
    </w:p>
    <w:p>
      <w:r>
        <w:rPr>
          <w:b/>
        </w:rPr>
        <w:t xml:space="preserve">Tulos</w:t>
      </w:r>
    </w:p>
    <w:p>
      <w:r>
        <w:t xml:space="preserve">Michael myi hänelle käärmeöljyä.</w:t>
      </w:r>
    </w:p>
    <w:p>
      <w:r>
        <w:rPr>
          <w:b/>
        </w:rPr>
        <w:t xml:space="preserve">Esimerkki 1.4697</w:t>
      </w:r>
    </w:p>
    <w:p>
      <w:r>
        <w:t xml:space="preserve">Mary osoitti hattua käyttävälle miehelle kohteliaisuutta, -</w:t>
      </w:r>
    </w:p>
    <w:p>
      <w:r>
        <w:rPr>
          <w:b/>
        </w:rPr>
        <w:t xml:space="preserve">Tulos</w:t>
      </w:r>
    </w:p>
    <w:p>
      <w:r>
        <w:t xml:space="preserve">Mary osoitti kohteliaisuutta miehelle, jolla oli hattu päässään.</w:t>
      </w:r>
    </w:p>
    <w:p>
      <w:r>
        <w:rPr>
          <w:b/>
        </w:rPr>
        <w:t xml:space="preserve">Esimerkki 1.4698</w:t>
      </w:r>
    </w:p>
    <w:p>
      <w:r>
        <w:t xml:space="preserve">John raahasi miehelle matkalaukun</w:t>
      </w:r>
    </w:p>
    <w:p>
      <w:r>
        <w:rPr>
          <w:b/>
        </w:rPr>
        <w:t xml:space="preserve">Tulos</w:t>
      </w:r>
    </w:p>
    <w:p>
      <w:r>
        <w:t xml:space="preserve">John raahasi matkalaukun miehen luo</w:t>
      </w:r>
    </w:p>
    <w:p>
      <w:r>
        <w:rPr>
          <w:b/>
        </w:rPr>
        <w:t xml:space="preserve">Esimerkki 1.4699</w:t>
      </w:r>
    </w:p>
    <w:p>
      <w:r>
        <w:t xml:space="preserve">Mary raahasi hattupäisen miehen istumaan.</w:t>
      </w:r>
    </w:p>
    <w:p>
      <w:r>
        <w:rPr>
          <w:b/>
        </w:rPr>
        <w:t xml:space="preserve">Tulos</w:t>
      </w:r>
    </w:p>
    <w:p>
      <w:r>
        <w:t xml:space="preserve">Mary raahasi istuimen hattupäisen miehen luo.</w:t>
      </w:r>
    </w:p>
    <w:p>
      <w:r>
        <w:rPr>
          <w:b/>
        </w:rPr>
        <w:t xml:space="preserve">Esimerkki 1.4700</w:t>
      </w:r>
    </w:p>
    <w:p>
      <w:r>
        <w:t xml:space="preserve">Michael soitti miehelle viestin</w:t>
      </w:r>
    </w:p>
    <w:p>
      <w:r>
        <w:rPr>
          <w:b/>
        </w:rPr>
        <w:t xml:space="preserve">Tulos</w:t>
      </w:r>
    </w:p>
    <w:p>
      <w:r>
        <w:t xml:space="preserve">Michael soitti viestin miehelle.</w:t>
      </w:r>
    </w:p>
    <w:p>
      <w:r>
        <w:rPr>
          <w:b/>
        </w:rPr>
        <w:t xml:space="preserve">Esimerkki 1.4701</w:t>
      </w:r>
    </w:p>
    <w:p>
      <w:r>
        <w:t xml:space="preserve">Maria sujautti hänelle jotain</w:t>
      </w:r>
    </w:p>
    <w:p>
      <w:r>
        <w:rPr>
          <w:b/>
        </w:rPr>
        <w:t xml:space="preserve">Tulos</w:t>
      </w:r>
    </w:p>
    <w:p>
      <w:r>
        <w:t xml:space="preserve">Maria sujautti hänelle jotain</w:t>
      </w:r>
    </w:p>
    <w:p>
      <w:r>
        <w:rPr>
          <w:b/>
        </w:rPr>
        <w:t xml:space="preserve">Esimerkki 1.4702</w:t>
      </w:r>
    </w:p>
    <w:p>
      <w:r>
        <w:t xml:space="preserve">Maria raahasi hattua käyttävälle naiselle ruokatarvikkeita.</w:t>
      </w:r>
    </w:p>
    <w:p>
      <w:r>
        <w:rPr>
          <w:b/>
        </w:rPr>
        <w:t xml:space="preserve">Tulos</w:t>
      </w:r>
    </w:p>
    <w:p>
      <w:r>
        <w:t xml:space="preserve">Maria raahasi ruokatarvikkeita naiselle, jolla oli hattu päässään.</w:t>
      </w:r>
    </w:p>
    <w:p>
      <w:r>
        <w:rPr>
          <w:b/>
        </w:rPr>
        <w:t xml:space="preserve">Esimerkki 1.4703</w:t>
      </w:r>
    </w:p>
    <w:p>
      <w:r>
        <w:t xml:space="preserve">Bob toi miehelle maitoa</w:t>
      </w:r>
    </w:p>
    <w:p>
      <w:r>
        <w:rPr>
          <w:b/>
        </w:rPr>
        <w:t xml:space="preserve">Tulos</w:t>
      </w:r>
    </w:p>
    <w:p>
      <w:r>
        <w:t xml:space="preserve">Bob vei maitoa eräälle miehelle</w:t>
      </w:r>
    </w:p>
    <w:p>
      <w:r>
        <w:rPr>
          <w:b/>
        </w:rPr>
        <w:t xml:space="preserve">Esimerkki 1.4704</w:t>
      </w:r>
    </w:p>
    <w:p>
      <w:r>
        <w:t xml:space="preserve">Juan veti miehen töistä kajakilla -</w:t>
      </w:r>
    </w:p>
    <w:p>
      <w:r>
        <w:rPr>
          <w:b/>
        </w:rPr>
        <w:t xml:space="preserve">Tulos</w:t>
      </w:r>
    </w:p>
    <w:p>
      <w:r>
        <w:t xml:space="preserve">Juan hinasi kajakin miehelle töistä...</w:t>
      </w:r>
    </w:p>
    <w:p>
      <w:r>
        <w:rPr>
          <w:b/>
        </w:rPr>
        <w:t xml:space="preserve">Esimerkki 1.4705</w:t>
      </w:r>
    </w:p>
    <w:p>
      <w:r>
        <w:t xml:space="preserve">Linda takasi naiselle työpaikan</w:t>
      </w:r>
    </w:p>
    <w:p>
      <w:r>
        <w:rPr>
          <w:b/>
        </w:rPr>
        <w:t xml:space="preserve">Tulos</w:t>
      </w:r>
    </w:p>
    <w:p>
      <w:r>
        <w:t xml:space="preserve">Linda takasi työpaikan naiselle</w:t>
      </w:r>
    </w:p>
    <w:p>
      <w:r>
        <w:rPr>
          <w:b/>
        </w:rPr>
        <w:t xml:space="preserve">Esimerkki 1.4706</w:t>
      </w:r>
    </w:p>
    <w:p>
      <w:r>
        <w:t xml:space="preserve">Juan lähetti radiolla miehelle jotain</w:t>
      </w:r>
    </w:p>
    <w:p>
      <w:r>
        <w:rPr>
          <w:b/>
        </w:rPr>
        <w:t xml:space="preserve">Tulos</w:t>
      </w:r>
    </w:p>
    <w:p>
      <w:r>
        <w:t xml:space="preserve">Juan kertoi radiolla jotain miehelle.</w:t>
      </w:r>
    </w:p>
    <w:p>
      <w:r>
        <w:rPr>
          <w:b/>
        </w:rPr>
        <w:t xml:space="preserve">Esimerkki 1.4707</w:t>
      </w:r>
    </w:p>
    <w:p>
      <w:r>
        <w:t xml:space="preserve">Maria maksoi naiselle, jolla oli hattu päässään, rahaa takaisin...</w:t>
      </w:r>
    </w:p>
    <w:p>
      <w:r>
        <w:rPr>
          <w:b/>
        </w:rPr>
        <w:t xml:space="preserve">Tulos</w:t>
      </w:r>
    </w:p>
    <w:p>
      <w:r>
        <w:t xml:space="preserve">Maria maksoi varoja naiselle, jolla oli hattu päässään, -</w:t>
      </w:r>
    </w:p>
    <w:p>
      <w:r>
        <w:rPr>
          <w:b/>
        </w:rPr>
        <w:t xml:space="preserve">Esimerkki 1.4708</w:t>
      </w:r>
    </w:p>
    <w:p>
      <w:r>
        <w:t xml:space="preserve">Juan antoi hattua käyttävälle naiselle idean -</w:t>
      </w:r>
    </w:p>
    <w:p>
      <w:r>
        <w:rPr>
          <w:b/>
        </w:rPr>
        <w:t xml:space="preserve">Tulos</w:t>
      </w:r>
    </w:p>
    <w:p>
      <w:r>
        <w:t xml:space="preserve">Juan esitti ajatuksen hattua käyttävälle naiselle.</w:t>
      </w:r>
    </w:p>
    <w:p>
      <w:r>
        <w:rPr>
          <w:b/>
        </w:rPr>
        <w:t xml:space="preserve">Esimerkki 1.4709</w:t>
      </w:r>
    </w:p>
    <w:p>
      <w:r>
        <w:t xml:space="preserve">Michael kaapeloi naiselle, joka oli töistä, ohjeet -</w:t>
      </w:r>
    </w:p>
    <w:p>
      <w:r>
        <w:rPr>
          <w:b/>
        </w:rPr>
        <w:t xml:space="preserve">Tulos</w:t>
      </w:r>
    </w:p>
    <w:p>
      <w:r>
        <w:t xml:space="preserve">Michael kaapeloi ohjeet naiselle, joka oli töistä -</w:t>
      </w:r>
    </w:p>
    <w:p>
      <w:r>
        <w:rPr>
          <w:b/>
        </w:rPr>
        <w:t xml:space="preserve">Esimerkki 1.4710</w:t>
      </w:r>
    </w:p>
    <w:p>
      <w:r>
        <w:t xml:space="preserve">John vuokrasi hänelle jotain</w:t>
      </w:r>
    </w:p>
    <w:p>
      <w:r>
        <w:rPr>
          <w:b/>
        </w:rPr>
        <w:t xml:space="preserve">Tulos</w:t>
      </w:r>
    </w:p>
    <w:p>
      <w:r>
        <w:t xml:space="preserve">John vuokrasi hänelle jotain</w:t>
      </w:r>
    </w:p>
    <w:p>
      <w:r>
        <w:rPr>
          <w:b/>
        </w:rPr>
        <w:t xml:space="preserve">Esimerkki 1.4711</w:t>
      </w:r>
    </w:p>
    <w:p>
      <w:r>
        <w:t xml:space="preserve">Linda antoi hänelle rauhan</w:t>
      </w:r>
    </w:p>
    <w:p>
      <w:r>
        <w:rPr>
          <w:b/>
        </w:rPr>
        <w:t xml:space="preserve">Tulos</w:t>
      </w:r>
    </w:p>
    <w:p>
      <w:r>
        <w:t xml:space="preserve">Linda antoi hänelle hieman rauhaa</w:t>
      </w:r>
    </w:p>
    <w:p>
      <w:r>
        <w:rPr>
          <w:b/>
        </w:rPr>
        <w:t xml:space="preserve">Esimerkki 1.4712</w:t>
      </w:r>
    </w:p>
    <w:p>
      <w:r>
        <w:t xml:space="preserve">Mary antoi naisen, joka oli töistä aika -</w:t>
      </w:r>
    </w:p>
    <w:p>
      <w:r>
        <w:rPr>
          <w:b/>
        </w:rPr>
        <w:t xml:space="preserve">Tulos</w:t>
      </w:r>
    </w:p>
    <w:p>
      <w:r>
        <w:t xml:space="preserve">Mary antoi aikaa naiselle, joka oli töistä tulossa.</w:t>
      </w:r>
    </w:p>
    <w:p>
      <w:r>
        <w:rPr>
          <w:b/>
        </w:rPr>
        <w:t xml:space="preserve">Esimerkki 1.4713</w:t>
      </w:r>
    </w:p>
    <w:p>
      <w:r>
        <w:t xml:space="preserve">Mary ilmoitti miehelle joitakin numeroita</w:t>
      </w:r>
    </w:p>
    <w:p>
      <w:r>
        <w:rPr>
          <w:b/>
        </w:rPr>
        <w:t xml:space="preserve">Tulos</w:t>
      </w:r>
    </w:p>
    <w:p>
      <w:r>
        <w:t xml:space="preserve">Maria kertoi miehelle joitakin numeroita</w:t>
      </w:r>
    </w:p>
    <w:p>
      <w:r>
        <w:rPr>
          <w:b/>
        </w:rPr>
        <w:t xml:space="preserve">Esimerkki 1.4714</w:t>
      </w:r>
    </w:p>
    <w:p>
      <w:r>
        <w:t xml:space="preserve">John osoitti naiselle viestin</w:t>
      </w:r>
    </w:p>
    <w:p>
      <w:r>
        <w:rPr>
          <w:b/>
        </w:rPr>
        <w:t xml:space="preserve">Tulos</w:t>
      </w:r>
    </w:p>
    <w:p>
      <w:r>
        <w:t xml:space="preserve">John osoitti viestin naiselle</w:t>
      </w:r>
    </w:p>
    <w:p>
      <w:r>
        <w:rPr>
          <w:b/>
        </w:rPr>
        <w:t xml:space="preserve">Esimerkki 1.4715</w:t>
      </w:r>
    </w:p>
    <w:p>
      <w:r>
        <w:t xml:space="preserve">Juan ilmoitti mies, joka oli töistä idea</w:t>
      </w:r>
    </w:p>
    <w:p>
      <w:r>
        <w:rPr>
          <w:b/>
        </w:rPr>
        <w:t xml:space="preserve">Tulos</w:t>
      </w:r>
    </w:p>
    <w:p>
      <w:r>
        <w:t xml:space="preserve">Juan kertoi ideasta miehelle, joka oli töistä.</w:t>
      </w:r>
    </w:p>
    <w:p>
      <w:r>
        <w:rPr>
          <w:b/>
        </w:rPr>
        <w:t xml:space="preserve">Esimerkki 1.4716</w:t>
      </w:r>
    </w:p>
    <w:p>
      <w:r>
        <w:t xml:space="preserve">Bob välitti miehelle viestin</w:t>
      </w:r>
    </w:p>
    <w:p>
      <w:r>
        <w:rPr>
          <w:b/>
        </w:rPr>
        <w:t xml:space="preserve">Tulos</w:t>
      </w:r>
    </w:p>
    <w:p>
      <w:r>
        <w:t xml:space="preserve">Bob välitti viestin miehelle</w:t>
      </w:r>
    </w:p>
    <w:p>
      <w:r>
        <w:rPr>
          <w:b/>
        </w:rPr>
        <w:t xml:space="preserve">Esimerkki 1.4717</w:t>
      </w:r>
    </w:p>
    <w:p>
      <w:r>
        <w:t xml:space="preserve">Michael lähetti naiselle töistä valituksia</w:t>
      </w:r>
    </w:p>
    <w:p>
      <w:r>
        <w:rPr>
          <w:b/>
        </w:rPr>
        <w:t xml:space="preserve">Tulos</w:t>
      </w:r>
    </w:p>
    <w:p>
      <w:r>
        <w:t xml:space="preserve">Michael lähetti valituksia naiselle, joka oli töissä</w:t>
      </w:r>
    </w:p>
    <w:p>
      <w:r>
        <w:rPr>
          <w:b/>
        </w:rPr>
        <w:t xml:space="preserve">Esimerkki 1.4718</w:t>
      </w:r>
    </w:p>
    <w:p>
      <w:r>
        <w:t xml:space="preserve">John teki hänelle vastapalveluksen</w:t>
      </w:r>
    </w:p>
    <w:p>
      <w:r>
        <w:rPr>
          <w:b/>
        </w:rPr>
        <w:t xml:space="preserve">Tulos</w:t>
      </w:r>
    </w:p>
    <w:p>
      <w:r>
        <w:t xml:space="preserve">John teki hänelle vastapalveluksen</w:t>
      </w:r>
    </w:p>
    <w:p>
      <w:r>
        <w:rPr>
          <w:b/>
        </w:rPr>
        <w:t xml:space="preserve">Esimerkki 1.4719</w:t>
      </w:r>
    </w:p>
    <w:p>
      <w:r>
        <w:t xml:space="preserve">John vuokrasi naiselle tilan</w:t>
      </w:r>
    </w:p>
    <w:p>
      <w:r>
        <w:rPr>
          <w:b/>
        </w:rPr>
        <w:t xml:space="preserve">Tulos</w:t>
      </w:r>
    </w:p>
    <w:p>
      <w:r>
        <w:t xml:space="preserve">John vuokrasi tilan naiselle.</w:t>
      </w:r>
    </w:p>
    <w:p>
      <w:r>
        <w:rPr>
          <w:b/>
        </w:rPr>
        <w:t xml:space="preserve">Esimerkki 1.4720</w:t>
      </w:r>
    </w:p>
    <w:p>
      <w:r>
        <w:t xml:space="preserve">Alice totesi naiselle jotain</w:t>
      </w:r>
    </w:p>
    <w:p>
      <w:r>
        <w:rPr>
          <w:b/>
        </w:rPr>
        <w:t xml:space="preserve">Tulos</w:t>
      </w:r>
    </w:p>
    <w:p>
      <w:r>
        <w:t xml:space="preserve">Alice sanoi jotain naiselle</w:t>
      </w:r>
    </w:p>
    <w:p>
      <w:r>
        <w:rPr>
          <w:b/>
        </w:rPr>
        <w:t xml:space="preserve">Esimerkki 1.4721</w:t>
      </w:r>
    </w:p>
    <w:p>
      <w:r>
        <w:t xml:space="preserve">John esitti naiselle kysymykset</w:t>
      </w:r>
    </w:p>
    <w:p>
      <w:r>
        <w:rPr>
          <w:b/>
        </w:rPr>
        <w:t xml:space="preserve">Tulos</w:t>
      </w:r>
    </w:p>
    <w:p>
      <w:r>
        <w:t xml:space="preserve">John siirsi kysymykset naiselle</w:t>
      </w:r>
    </w:p>
    <w:p>
      <w:r>
        <w:rPr>
          <w:b/>
        </w:rPr>
        <w:t xml:space="preserve">Esimerkki 1.4722</w:t>
      </w:r>
    </w:p>
    <w:p>
      <w:r>
        <w:t xml:space="preserve">John välitti naiselle sähköpostin</w:t>
      </w:r>
    </w:p>
    <w:p>
      <w:r>
        <w:rPr>
          <w:b/>
        </w:rPr>
        <w:t xml:space="preserve">Tulos</w:t>
      </w:r>
    </w:p>
    <w:p>
      <w:r>
        <w:t xml:space="preserve">John välitti sähköpostin naiselle</w:t>
      </w:r>
    </w:p>
    <w:p>
      <w:r>
        <w:rPr>
          <w:b/>
        </w:rPr>
        <w:t xml:space="preserve">Esimerkki 1.4723</w:t>
      </w:r>
    </w:p>
    <w:p>
      <w:r>
        <w:t xml:space="preserve">John ilmaisi naisen tunteen</w:t>
      </w:r>
    </w:p>
    <w:p>
      <w:r>
        <w:rPr>
          <w:b/>
        </w:rPr>
        <w:t xml:space="preserve">Tulos</w:t>
      </w:r>
    </w:p>
    <w:p>
      <w:r>
        <w:t xml:space="preserve">John ilmaisi eräälle naiselle tunteen</w:t>
      </w:r>
    </w:p>
    <w:p>
      <w:r>
        <w:rPr>
          <w:b/>
        </w:rPr>
        <w:t xml:space="preserve">Esimerkki 1.4724</w:t>
      </w:r>
    </w:p>
    <w:p>
      <w:r>
        <w:t xml:space="preserve">Alice ilmaisi miehelle, jolla oli hattu päässään jotakin.</w:t>
      </w:r>
    </w:p>
    <w:p>
      <w:r>
        <w:rPr>
          <w:b/>
        </w:rPr>
        <w:t xml:space="preserve">Tulos</w:t>
      </w:r>
    </w:p>
    <w:p>
      <w:r>
        <w:t xml:space="preserve">Alice ilmaisi jotain miehelle, jolla oli hattu päässään, -</w:t>
      </w:r>
    </w:p>
    <w:p>
      <w:r>
        <w:rPr>
          <w:b/>
        </w:rPr>
        <w:t xml:space="preserve">Esimerkki 1.4725</w:t>
      </w:r>
    </w:p>
    <w:p>
      <w:r>
        <w:t xml:space="preserve">Alice luovutti naiselle voiton</w:t>
      </w:r>
    </w:p>
    <w:p>
      <w:r>
        <w:rPr>
          <w:b/>
        </w:rPr>
        <w:t xml:space="preserve">Tulos</w:t>
      </w:r>
    </w:p>
    <w:p>
      <w:r>
        <w:t xml:space="preserve">Alice luovutti voiton naiselle</w:t>
      </w:r>
    </w:p>
    <w:p>
      <w:r>
        <w:rPr>
          <w:b/>
        </w:rPr>
        <w:t xml:space="preserve">Esimerkki 1.4726</w:t>
      </w:r>
    </w:p>
    <w:p>
      <w:r>
        <w:t xml:space="preserve">John lähetti naiselle, joka oli töistä, laatikon, -</w:t>
      </w:r>
    </w:p>
    <w:p>
      <w:r>
        <w:rPr>
          <w:b/>
        </w:rPr>
        <w:t xml:space="preserve">Tulos</w:t>
      </w:r>
    </w:p>
    <w:p>
      <w:r>
        <w:t xml:space="preserve">John lähetti laatikon naiselle, joka oli töistä.</w:t>
      </w:r>
    </w:p>
    <w:p>
      <w:r>
        <w:rPr>
          <w:b/>
        </w:rPr>
        <w:t xml:space="preserve">Esimerkki 1.4727</w:t>
      </w:r>
    </w:p>
    <w:p>
      <w:r>
        <w:t xml:space="preserve">Juan suositteli hänelle kirjaa</w:t>
      </w:r>
    </w:p>
    <w:p>
      <w:r>
        <w:rPr>
          <w:b/>
        </w:rPr>
        <w:t xml:space="preserve">Tulos</w:t>
      </w:r>
    </w:p>
    <w:p>
      <w:r>
        <w:t xml:space="preserve">Juan suositteli kirjaa hänelle</w:t>
      </w:r>
    </w:p>
    <w:p>
      <w:r>
        <w:rPr>
          <w:b/>
        </w:rPr>
        <w:t xml:space="preserve">Esimerkki 1.4728</w:t>
      </w:r>
    </w:p>
    <w:p>
      <w:r>
        <w:t xml:space="preserve">Maria osoitti miehelle, joka oli töistä jotain</w:t>
      </w:r>
    </w:p>
    <w:p>
      <w:r>
        <w:rPr>
          <w:b/>
        </w:rPr>
        <w:t xml:space="preserve">Tulos</w:t>
      </w:r>
    </w:p>
    <w:p>
      <w:r>
        <w:t xml:space="preserve">Maria näytti jotain miehelle, joka oli töistä.</w:t>
      </w:r>
    </w:p>
    <w:p>
      <w:r>
        <w:rPr>
          <w:b/>
        </w:rPr>
        <w:t xml:space="preserve">Esimerkki 1.4729</w:t>
      </w:r>
    </w:p>
    <w:p>
      <w:r>
        <w:t xml:space="preserve">Michael näytti hänelle valokuvan</w:t>
      </w:r>
    </w:p>
    <w:p>
      <w:r>
        <w:rPr>
          <w:b/>
        </w:rPr>
        <w:t xml:space="preserve">Tulos</w:t>
      </w:r>
    </w:p>
    <w:p>
      <w:r>
        <w:t xml:space="preserve">Michael näytti hänelle valokuvan</w:t>
      </w:r>
    </w:p>
    <w:p>
      <w:r>
        <w:rPr>
          <w:b/>
        </w:rPr>
        <w:t xml:space="preserve">Esimerkki 1.4730</w:t>
      </w:r>
    </w:p>
    <w:p>
      <w:r>
        <w:t xml:space="preserve">Bob läimäytti miestä työstä paketti</w:t>
      </w:r>
    </w:p>
    <w:p>
      <w:r>
        <w:rPr>
          <w:b/>
        </w:rPr>
        <w:t xml:space="preserve">Tulos</w:t>
      </w:r>
    </w:p>
    <w:p>
      <w:r>
        <w:t xml:space="preserve">Bob löi paketin työmiehelle, -</w:t>
      </w:r>
    </w:p>
    <w:p>
      <w:r>
        <w:rPr>
          <w:b/>
        </w:rPr>
        <w:t xml:space="preserve">Esimerkki 1.4731</w:t>
      </w:r>
    </w:p>
    <w:p>
      <w:r>
        <w:t xml:space="preserve">Maria julisti naisen, joka oli töistä hänen tunteensa</w:t>
      </w:r>
    </w:p>
    <w:p>
      <w:r>
        <w:rPr>
          <w:b/>
        </w:rPr>
        <w:t xml:space="preserve">Tulos</w:t>
      </w:r>
    </w:p>
    <w:p>
      <w:r>
        <w:t xml:space="preserve">Maria kertoi tunteistaan naiselle, joka oli töissä</w:t>
      </w:r>
    </w:p>
    <w:p>
      <w:r>
        <w:rPr>
          <w:b/>
        </w:rPr>
        <w:t xml:space="preserve">Esimerkki 1.4732</w:t>
      </w:r>
    </w:p>
    <w:p>
      <w:r>
        <w:t xml:space="preserve">Linda siirsi miehelle käteistä</w:t>
      </w:r>
    </w:p>
    <w:p>
      <w:r>
        <w:rPr>
          <w:b/>
        </w:rPr>
        <w:t xml:space="preserve">Tulos</w:t>
      </w:r>
    </w:p>
    <w:p>
      <w:r>
        <w:t xml:space="preserve">Linda siirsi miehelle käteistä</w:t>
      </w:r>
    </w:p>
    <w:p>
      <w:r>
        <w:rPr>
          <w:b/>
        </w:rPr>
        <w:t xml:space="preserve">Esimerkki 1.4733</w:t>
      </w:r>
    </w:p>
    <w:p>
      <w:r>
        <w:t xml:space="preserve">Linda ilmoitti naiselle jotain</w:t>
      </w:r>
    </w:p>
    <w:p>
      <w:r>
        <w:rPr>
          <w:b/>
        </w:rPr>
        <w:t xml:space="preserve">Tulos</w:t>
      </w:r>
    </w:p>
    <w:p>
      <w:r>
        <w:t xml:space="preserve">Linda kertoi jotain naiselle</w:t>
      </w:r>
    </w:p>
    <w:p>
      <w:r>
        <w:rPr>
          <w:b/>
        </w:rPr>
        <w:t xml:space="preserve">Esimerkki 1.4734</w:t>
      </w:r>
    </w:p>
    <w:p>
      <w:r>
        <w:t xml:space="preserve">Maria bussilla tiimi töistä paketit</w:t>
      </w:r>
    </w:p>
    <w:p>
      <w:r>
        <w:rPr>
          <w:b/>
        </w:rPr>
        <w:t xml:space="preserve">Tulos</w:t>
      </w:r>
    </w:p>
    <w:p>
      <w:r>
        <w:t xml:space="preserve">Maria vei paketit joukkueelle töistä...</w:t>
      </w:r>
    </w:p>
    <w:p>
      <w:r>
        <w:rPr>
          <w:b/>
        </w:rPr>
        <w:t xml:space="preserve">Esimerkki 1.4735</w:t>
      </w:r>
    </w:p>
    <w:p>
      <w:r>
        <w:t xml:space="preserve">Michael näytti hänelle veistoksen</w:t>
      </w:r>
    </w:p>
    <w:p>
      <w:r>
        <w:rPr>
          <w:b/>
        </w:rPr>
        <w:t xml:space="preserve">Tulos</w:t>
      </w:r>
    </w:p>
    <w:p>
      <w:r>
        <w:t xml:space="preserve">Michael näytti veistoksen hänelle</w:t>
      </w:r>
    </w:p>
    <w:p>
      <w:r>
        <w:rPr>
          <w:b/>
        </w:rPr>
        <w:t xml:space="preserve">Esimerkki 1.4736</w:t>
      </w:r>
    </w:p>
    <w:p>
      <w:r>
        <w:t xml:space="preserve">John ilmoitti hänelle pisteen</w:t>
      </w:r>
    </w:p>
    <w:p>
      <w:r>
        <w:rPr>
          <w:b/>
        </w:rPr>
        <w:t xml:space="preserve">Tulos</w:t>
      </w:r>
    </w:p>
    <w:p>
      <w:r>
        <w:t xml:space="preserve">John kertoi hänelle erään asian</w:t>
      </w:r>
    </w:p>
    <w:p>
      <w:r>
        <w:rPr>
          <w:b/>
        </w:rPr>
        <w:t xml:space="preserve">Esimerkki 1.4737</w:t>
      </w:r>
    </w:p>
    <w:p>
      <w:r>
        <w:t xml:space="preserve">Maria napsautti miehelle, jolla oli hattu päässään, kuminauhan...</w:t>
      </w:r>
    </w:p>
    <w:p>
      <w:r>
        <w:rPr>
          <w:b/>
        </w:rPr>
        <w:t xml:space="preserve">Tulos</w:t>
      </w:r>
    </w:p>
    <w:p>
      <w:r>
        <w:t xml:space="preserve">Maria napsautti kuminauhan miehelle, jolla oli hattu päässään, -</w:t>
      </w:r>
    </w:p>
    <w:p>
      <w:r>
        <w:rPr>
          <w:b/>
        </w:rPr>
        <w:t xml:space="preserve">Esimerkki 1.4738</w:t>
      </w:r>
    </w:p>
    <w:p>
      <w:r>
        <w:t xml:space="preserve">Maria väitti miehen työstä tosiasiaa.</w:t>
      </w:r>
    </w:p>
    <w:p>
      <w:r>
        <w:rPr>
          <w:b/>
        </w:rPr>
        <w:t xml:space="preserve">Tulos</w:t>
      </w:r>
    </w:p>
    <w:p>
      <w:r>
        <w:t xml:space="preserve">Maria väitti eräälle työmiehelle tosiasian.</w:t>
      </w:r>
    </w:p>
    <w:p>
      <w:r>
        <w:rPr>
          <w:b/>
        </w:rPr>
        <w:t xml:space="preserve">Esimerkki 1.4739</w:t>
      </w:r>
    </w:p>
    <w:p>
      <w:r>
        <w:t xml:space="preserve">Maria kuiskasi naiselle jotain</w:t>
      </w:r>
    </w:p>
    <w:p>
      <w:r>
        <w:rPr>
          <w:b/>
        </w:rPr>
        <w:t xml:space="preserve">Tulos</w:t>
      </w:r>
    </w:p>
    <w:p>
      <w:r>
        <w:t xml:space="preserve">Maria kuiskasi jotain naiselle</w:t>
      </w:r>
    </w:p>
    <w:p>
      <w:r>
        <w:rPr>
          <w:b/>
        </w:rPr>
        <w:t xml:space="preserve">Esimerkki 1.4740</w:t>
      </w:r>
    </w:p>
    <w:p>
      <w:r>
        <w:t xml:space="preserve">Alice kirjoitti naiselle, joka oli töistä, kirjeen.</w:t>
      </w:r>
    </w:p>
    <w:p>
      <w:r>
        <w:rPr>
          <w:b/>
        </w:rPr>
        <w:t xml:space="preserve">Tulos</w:t>
      </w:r>
    </w:p>
    <w:p>
      <w:r>
        <w:t xml:space="preserve">Alice kirjoitti kirjeen naiselle, joka oli töistä.</w:t>
      </w:r>
    </w:p>
    <w:p>
      <w:r>
        <w:rPr>
          <w:b/>
        </w:rPr>
        <w:t xml:space="preserve">Esimerkki 1.4741</w:t>
      </w:r>
    </w:p>
    <w:p>
      <w:r>
        <w:t xml:space="preserve">Bob luotti miestä, joka oli töistä jotain -</w:t>
      </w:r>
    </w:p>
    <w:p>
      <w:r>
        <w:rPr>
          <w:b/>
        </w:rPr>
        <w:t xml:space="preserve">Tulos</w:t>
      </w:r>
    </w:p>
    <w:p>
      <w:r>
        <w:t xml:space="preserve">Bob kertoi jotain miehelle, joka oli töistä.</w:t>
      </w:r>
    </w:p>
    <w:p>
      <w:r>
        <w:rPr>
          <w:b/>
        </w:rPr>
        <w:t xml:space="preserve">Esimerkki 1.4742</w:t>
      </w:r>
    </w:p>
    <w:p>
      <w:r>
        <w:t xml:space="preserve">Linda vakuutti naisen tunteitaan</w:t>
      </w:r>
    </w:p>
    <w:p>
      <w:r>
        <w:rPr>
          <w:b/>
        </w:rPr>
        <w:t xml:space="preserve">Tulos</w:t>
      </w:r>
    </w:p>
    <w:p>
      <w:r>
        <w:t xml:space="preserve">Linda vakuutti tunteensa naiselle</w:t>
      </w:r>
    </w:p>
    <w:p>
      <w:r>
        <w:rPr>
          <w:b/>
        </w:rPr>
        <w:t xml:space="preserve">Esimerkki 1.4743</w:t>
      </w:r>
    </w:p>
    <w:p>
      <w:r>
        <w:t xml:space="preserve">Alice maksoi hattua kantavalle naiselle maksun.</w:t>
      </w:r>
    </w:p>
    <w:p>
      <w:r>
        <w:rPr>
          <w:b/>
        </w:rPr>
        <w:t xml:space="preserve">Tulos</w:t>
      </w:r>
    </w:p>
    <w:p>
      <w:r>
        <w:t xml:space="preserve">Liisa maksoi maksun naiselle, jolla oli hattu päässään.</w:t>
      </w:r>
    </w:p>
    <w:p>
      <w:r>
        <w:rPr>
          <w:b/>
        </w:rPr>
        <w:t xml:space="preserve">Esimerkki 1.4744</w:t>
      </w:r>
    </w:p>
    <w:p>
      <w:r>
        <w:t xml:space="preserve">Alice saneli hänelle tarinan</w:t>
      </w:r>
    </w:p>
    <w:p>
      <w:r>
        <w:rPr>
          <w:b/>
        </w:rPr>
        <w:t xml:space="preserve">Tulos</w:t>
      </w:r>
    </w:p>
    <w:p>
      <w:r>
        <w:t xml:space="preserve">Alice saneli tarinan hänelle</w:t>
      </w:r>
    </w:p>
    <w:p>
      <w:r>
        <w:rPr>
          <w:b/>
        </w:rPr>
        <w:t xml:space="preserve">Esimerkki 1.4745</w:t>
      </w:r>
    </w:p>
    <w:p>
      <w:r>
        <w:t xml:space="preserve">Linda antoi työmiehelle vastalääkettä -</w:t>
      </w:r>
    </w:p>
    <w:p>
      <w:r>
        <w:rPr>
          <w:b/>
        </w:rPr>
        <w:t xml:space="preserve">Tulos</w:t>
      </w:r>
    </w:p>
    <w:p>
      <w:r>
        <w:t xml:space="preserve">Linda antoi vastalääkettä miehelle töistä -</w:t>
      </w:r>
    </w:p>
    <w:p>
      <w:r>
        <w:rPr>
          <w:b/>
        </w:rPr>
        <w:t xml:space="preserve">Esimerkki 1.4746</w:t>
      </w:r>
    </w:p>
    <w:p>
      <w:r>
        <w:t xml:space="preserve">Linda huokaisi nainen hänen kiitos</w:t>
      </w:r>
    </w:p>
    <w:p>
      <w:r>
        <w:rPr>
          <w:b/>
        </w:rPr>
        <w:t xml:space="preserve">Tulos</w:t>
      </w:r>
    </w:p>
    <w:p>
      <w:r>
        <w:t xml:space="preserve">Linda huokasi kiitosta naiselle</w:t>
      </w:r>
    </w:p>
    <w:p>
      <w:r>
        <w:rPr>
          <w:b/>
        </w:rPr>
        <w:t xml:space="preserve">Esimerkki 1.4747</w:t>
      </w:r>
    </w:p>
    <w:p>
      <w:r>
        <w:t xml:space="preserve">John hauled mies, joka oli töistä hedelmiä</w:t>
      </w:r>
    </w:p>
    <w:p>
      <w:r>
        <w:rPr>
          <w:b/>
        </w:rPr>
        <w:t xml:space="preserve">Tulos</w:t>
      </w:r>
    </w:p>
    <w:p>
      <w:r>
        <w:t xml:space="preserve">Johannes raahasi hedelmät miehelle, joka oli töistä tulossa.</w:t>
      </w:r>
    </w:p>
    <w:p>
      <w:r>
        <w:rPr>
          <w:b/>
        </w:rPr>
        <w:t xml:space="preserve">Esimerkki 1.4748</w:t>
      </w:r>
    </w:p>
    <w:p>
      <w:r>
        <w:t xml:space="preserve">Maria ojensi hänelle viestin</w:t>
      </w:r>
    </w:p>
    <w:p>
      <w:r>
        <w:rPr>
          <w:b/>
        </w:rPr>
        <w:t xml:space="preserve">Tulos</w:t>
      </w:r>
    </w:p>
    <w:p>
      <w:r>
        <w:t xml:space="preserve">Maria ojensi hänelle viestin</w:t>
      </w:r>
    </w:p>
    <w:p>
      <w:r>
        <w:rPr>
          <w:b/>
        </w:rPr>
        <w:t xml:space="preserve">Esimerkki 1.4749</w:t>
      </w:r>
    </w:p>
    <w:p>
      <w:r>
        <w:t xml:space="preserve">Linda luovutti naisen, joka oli töistä jotain -</w:t>
      </w:r>
    </w:p>
    <w:p>
      <w:r>
        <w:rPr>
          <w:b/>
        </w:rPr>
        <w:t xml:space="preserve">Tulos</w:t>
      </w:r>
    </w:p>
    <w:p>
      <w:r>
        <w:t xml:space="preserve">Linda luovutti jotain naiselle, joka oli töistä.</w:t>
      </w:r>
    </w:p>
    <w:p>
      <w:r>
        <w:rPr>
          <w:b/>
        </w:rPr>
        <w:t xml:space="preserve">Esimerkki 1.4750</w:t>
      </w:r>
    </w:p>
    <w:p>
      <w:r>
        <w:t xml:space="preserve">Bob palautti hattua käyttävälle naiselle rahat, -</w:t>
      </w:r>
    </w:p>
    <w:p>
      <w:r>
        <w:rPr>
          <w:b/>
        </w:rPr>
        <w:t xml:space="preserve">Tulos</w:t>
      </w:r>
    </w:p>
    <w:p>
      <w:r>
        <w:t xml:space="preserve">Bob palautti rahat naiselle, jolla oli hattu päässään, -</w:t>
      </w:r>
    </w:p>
    <w:p>
      <w:r>
        <w:rPr>
          <w:b/>
        </w:rPr>
        <w:t xml:space="preserve">Esimerkki 1.4751</w:t>
      </w:r>
    </w:p>
    <w:p>
      <w:r>
        <w:t xml:space="preserve">John lähetti hänelle sähköpostitse ohjeet</w:t>
      </w:r>
    </w:p>
    <w:p>
      <w:r>
        <w:rPr>
          <w:b/>
        </w:rPr>
        <w:t xml:space="preserve">Tulos</w:t>
      </w:r>
    </w:p>
    <w:p>
      <w:r>
        <w:t xml:space="preserve">John lähetti hänelle sähköpostitse joitakin ohjeita</w:t>
      </w:r>
    </w:p>
    <w:p>
      <w:r>
        <w:rPr>
          <w:b/>
        </w:rPr>
        <w:t xml:space="preserve">Esimerkki 1.4752</w:t>
      </w:r>
    </w:p>
    <w:p>
      <w:r>
        <w:t xml:space="preserve">Mary löi miehelle kaaripallon</w:t>
      </w:r>
    </w:p>
    <w:p>
      <w:r>
        <w:rPr>
          <w:b/>
        </w:rPr>
        <w:t xml:space="preserve">Tulos</w:t>
      </w:r>
    </w:p>
    <w:p>
      <w:r>
        <w:t xml:space="preserve">Mary löi miehelle kaaripallon</w:t>
      </w:r>
    </w:p>
    <w:p>
      <w:r>
        <w:rPr>
          <w:b/>
        </w:rPr>
        <w:t xml:space="preserve">Esimerkki 1.4753</w:t>
      </w:r>
    </w:p>
    <w:p>
      <w:r>
        <w:t xml:space="preserve">Juan haukkui miehelle käskyn</w:t>
      </w:r>
    </w:p>
    <w:p>
      <w:r>
        <w:rPr>
          <w:b/>
        </w:rPr>
        <w:t xml:space="preserve">Tulos</w:t>
      </w:r>
    </w:p>
    <w:p>
      <w:r>
        <w:t xml:space="preserve">Juan haukkui käskyn miehelle.</w:t>
      </w:r>
    </w:p>
    <w:p>
      <w:r>
        <w:rPr>
          <w:b/>
        </w:rPr>
        <w:t xml:space="preserve">Esimerkki 1.4754</w:t>
      </w:r>
    </w:p>
    <w:p>
      <w:r>
        <w:t xml:space="preserve">Mary huokaili mies työstään hänen epämukavuuttaan -</w:t>
      </w:r>
    </w:p>
    <w:p>
      <w:r>
        <w:rPr>
          <w:b/>
        </w:rPr>
        <w:t xml:space="preserve">Tulos</w:t>
      </w:r>
    </w:p>
    <w:p>
      <w:r>
        <w:t xml:space="preserve">Mary huokaili epämukavuuttaan eräälle miehelle töistä -</w:t>
      </w:r>
    </w:p>
    <w:p>
      <w:r>
        <w:rPr>
          <w:b/>
        </w:rPr>
        <w:t xml:space="preserve">Esimerkki 1.4755</w:t>
      </w:r>
    </w:p>
    <w:p>
      <w:r>
        <w:t xml:space="preserve">Linda lupasi miehelle työpaikan</w:t>
      </w:r>
    </w:p>
    <w:p>
      <w:r>
        <w:rPr>
          <w:b/>
        </w:rPr>
        <w:t xml:space="preserve">Tulos</w:t>
      </w:r>
    </w:p>
    <w:p>
      <w:r>
        <w:t xml:space="preserve">Linda lupasi työn miehelle</w:t>
      </w:r>
    </w:p>
    <w:p>
      <w:r>
        <w:rPr>
          <w:b/>
        </w:rPr>
        <w:t xml:space="preserve">Esimerkki 1.4756</w:t>
      </w:r>
    </w:p>
    <w:p>
      <w:r>
        <w:t xml:space="preserve">Michael lausui miehelle jotain</w:t>
      </w:r>
    </w:p>
    <w:p>
      <w:r>
        <w:rPr>
          <w:b/>
        </w:rPr>
        <w:t xml:space="preserve">Tulos</w:t>
      </w:r>
    </w:p>
    <w:p>
      <w:r>
        <w:t xml:space="preserve">Michael lausui jotain miehelle</w:t>
      </w:r>
    </w:p>
    <w:p>
      <w:r>
        <w:rPr>
          <w:b/>
        </w:rPr>
        <w:t xml:space="preserve">Esimerkki 1.4757</w:t>
      </w:r>
    </w:p>
    <w:p>
      <w:r>
        <w:t xml:space="preserve">Bob soitti miehelle pyynnön</w:t>
      </w:r>
    </w:p>
    <w:p>
      <w:r>
        <w:rPr>
          <w:b/>
        </w:rPr>
        <w:t xml:space="preserve">Tulos</w:t>
      </w:r>
    </w:p>
    <w:p>
      <w:r>
        <w:t xml:space="preserve">Bob soitti pyynnön miehelle</w:t>
      </w:r>
    </w:p>
    <w:p>
      <w:r>
        <w:rPr>
          <w:b/>
        </w:rPr>
        <w:t xml:space="preserve">Esimerkki 1.4758</w:t>
      </w:r>
    </w:p>
    <w:p>
      <w:r>
        <w:t xml:space="preserve">Alice haukkui hänelle vastauksensa</w:t>
      </w:r>
    </w:p>
    <w:p>
      <w:r>
        <w:rPr>
          <w:b/>
        </w:rPr>
        <w:t xml:space="preserve">Tulos</w:t>
      </w:r>
    </w:p>
    <w:p>
      <w:r>
        <w:t xml:space="preserve">Alice haukkui vastauksensa hänelle</w:t>
      </w:r>
    </w:p>
    <w:p>
      <w:r>
        <w:rPr>
          <w:b/>
        </w:rPr>
        <w:t xml:space="preserve">Esimerkki 1.4759</w:t>
      </w:r>
    </w:p>
    <w:p>
      <w:r>
        <w:t xml:space="preserve">Maria twiittasi miehelle, joka oli töistä uutisen</w:t>
      </w:r>
    </w:p>
    <w:p>
      <w:r>
        <w:rPr>
          <w:b/>
        </w:rPr>
        <w:t xml:space="preserve">Tulos</w:t>
      </w:r>
    </w:p>
    <w:p>
      <w:r>
        <w:t xml:space="preserve">Maria twiittasi uutisen miehelle, joka oli töistä tullut</w:t>
      </w:r>
    </w:p>
    <w:p>
      <w:r>
        <w:rPr>
          <w:b/>
        </w:rPr>
        <w:t xml:space="preserve">Esimerkki 1.4760</w:t>
      </w:r>
    </w:p>
    <w:p>
      <w:r>
        <w:t xml:space="preserve">Michael kuljetti työporukalle matkalaukkuja -</w:t>
      </w:r>
    </w:p>
    <w:p>
      <w:r>
        <w:rPr>
          <w:b/>
        </w:rPr>
        <w:t xml:space="preserve">Tulos</w:t>
      </w:r>
    </w:p>
    <w:p>
      <w:r>
        <w:t xml:space="preserve">Michael kuljetti matkalaukkuja työporukalle -</w:t>
      </w:r>
    </w:p>
    <w:p>
      <w:r>
        <w:rPr>
          <w:b/>
        </w:rPr>
        <w:t xml:space="preserve">Esimerkki 1.4761</w:t>
      </w:r>
    </w:p>
    <w:p>
      <w:r>
        <w:t xml:space="preserve">Michael ilmiantoi naisen lain</w:t>
      </w:r>
    </w:p>
    <w:p>
      <w:r>
        <w:rPr>
          <w:b/>
        </w:rPr>
        <w:t xml:space="preserve">Tulos</w:t>
      </w:r>
    </w:p>
    <w:p>
      <w:r>
        <w:t xml:space="preserve">Mikael ilmiantoi lain naiselle</w:t>
      </w:r>
    </w:p>
    <w:p>
      <w:r>
        <w:rPr>
          <w:b/>
        </w:rPr>
        <w:t xml:space="preserve">Esimerkki 1.4762</w:t>
      </w:r>
    </w:p>
    <w:p>
      <w:r>
        <w:t xml:space="preserve">Alice toivotti hattua kantavan miehen lämpimästi tervetulleeksi...</w:t>
      </w:r>
    </w:p>
    <w:p>
      <w:r>
        <w:rPr>
          <w:b/>
        </w:rPr>
        <w:t xml:space="preserve">Tulos</w:t>
      </w:r>
    </w:p>
    <w:p>
      <w:r>
        <w:t xml:space="preserve">Alice toivotti hattua kantavan miehen lämpimästi tervetulleeksi...</w:t>
      </w:r>
    </w:p>
    <w:p>
      <w:r>
        <w:rPr>
          <w:b/>
        </w:rPr>
        <w:t xml:space="preserve">Esimerkki 1.4763</w:t>
      </w:r>
    </w:p>
    <w:p>
      <w:r>
        <w:t xml:space="preserve">Mary sanoi hänelle jotain</w:t>
      </w:r>
    </w:p>
    <w:p>
      <w:r>
        <w:rPr>
          <w:b/>
        </w:rPr>
        <w:t xml:space="preserve">Tulos</w:t>
      </w:r>
    </w:p>
    <w:p>
      <w:r>
        <w:t xml:space="preserve">Mary sanoi hänelle jotain</w:t>
      </w:r>
    </w:p>
    <w:p>
      <w:r>
        <w:rPr>
          <w:b/>
        </w:rPr>
        <w:t xml:space="preserve">Esimerkki 1.4764</w:t>
      </w:r>
    </w:p>
    <w:p>
      <w:r>
        <w:t xml:space="preserve">John lausui naiselle runon</w:t>
      </w:r>
    </w:p>
    <w:p>
      <w:r>
        <w:rPr>
          <w:b/>
        </w:rPr>
        <w:t xml:space="preserve">Tulos</w:t>
      </w:r>
    </w:p>
    <w:p>
      <w:r>
        <w:t xml:space="preserve">John lausui runon naiselle</w:t>
      </w:r>
    </w:p>
    <w:p>
      <w:r>
        <w:rPr>
          <w:b/>
        </w:rPr>
        <w:t xml:space="preserve">Esimerkki 1.4765</w:t>
      </w:r>
    </w:p>
    <w:p>
      <w:r>
        <w:t xml:space="preserve">Maria toimitti työryhmälle jonkin verran tukea</w:t>
      </w:r>
    </w:p>
    <w:p>
      <w:r>
        <w:rPr>
          <w:b/>
        </w:rPr>
        <w:t xml:space="preserve">Tulos</w:t>
      </w:r>
    </w:p>
    <w:p>
      <w:r>
        <w:t xml:space="preserve">Maria antoi tukea työryhmälle työpaikalla</w:t>
      </w:r>
    </w:p>
    <w:p>
      <w:r>
        <w:rPr>
          <w:b/>
        </w:rPr>
        <w:t xml:space="preserve">Esimerkki 1.4766</w:t>
      </w:r>
    </w:p>
    <w:p>
      <w:r>
        <w:t xml:space="preserve">Michael sujautti hattupäiselle naiselle jotain</w:t>
      </w:r>
    </w:p>
    <w:p>
      <w:r>
        <w:rPr>
          <w:b/>
        </w:rPr>
        <w:t xml:space="preserve">Tulos</w:t>
      </w:r>
    </w:p>
    <w:p>
      <w:r>
        <w:t xml:space="preserve">Michael sujautti jotain naiselle, jolla oli hattu, -</w:t>
      </w:r>
    </w:p>
    <w:p>
      <w:r>
        <w:rPr>
          <w:b/>
        </w:rPr>
        <w:t xml:space="preserve">Esimerkki 1.4767</w:t>
      </w:r>
    </w:p>
    <w:p>
      <w:r>
        <w:t xml:space="preserve">Bob nosti naisen ongelman</w:t>
      </w:r>
    </w:p>
    <w:p>
      <w:r>
        <w:rPr>
          <w:b/>
        </w:rPr>
        <w:t xml:space="preserve">Tulos</w:t>
      </w:r>
    </w:p>
    <w:p>
      <w:r>
        <w:t xml:space="preserve">Bob otti ongelman esille naiselle</w:t>
      </w:r>
    </w:p>
    <w:p>
      <w:r>
        <w:rPr>
          <w:b/>
        </w:rPr>
        <w:t xml:space="preserve">Esimerkki 1.4768</w:t>
      </w:r>
    </w:p>
    <w:p>
      <w:r>
        <w:t xml:space="preserve">Juan heitti miehelle pussin</w:t>
      </w:r>
    </w:p>
    <w:p>
      <w:r>
        <w:rPr>
          <w:b/>
        </w:rPr>
        <w:t xml:space="preserve">Tulos</w:t>
      </w:r>
    </w:p>
    <w:p>
      <w:r>
        <w:t xml:space="preserve">Juan heitti kassin miehelle</w:t>
      </w:r>
    </w:p>
    <w:p>
      <w:r>
        <w:rPr>
          <w:b/>
        </w:rPr>
        <w:t xml:space="preserve">Esimerkki 1.4769</w:t>
      </w:r>
    </w:p>
    <w:p>
      <w:r>
        <w:t xml:space="preserve">Linda varusti tiimin tarvikkeilla</w:t>
      </w:r>
    </w:p>
    <w:p>
      <w:r>
        <w:rPr>
          <w:b/>
        </w:rPr>
        <w:t xml:space="preserve">Tulos</w:t>
      </w:r>
    </w:p>
    <w:p>
      <w:r>
        <w:t xml:space="preserve">Linda toimitti tarvikkeet joukkueelle</w:t>
      </w:r>
    </w:p>
    <w:p>
      <w:r>
        <w:rPr>
          <w:b/>
        </w:rPr>
        <w:t xml:space="preserve">Esimerkki 1.4770</w:t>
      </w:r>
    </w:p>
    <w:p>
      <w:r>
        <w:t xml:space="preserve">Alice oli hänelle velkaa rahat</w:t>
      </w:r>
    </w:p>
    <w:p>
      <w:r>
        <w:rPr>
          <w:b/>
        </w:rPr>
        <w:t xml:space="preserve">Tulos</w:t>
      </w:r>
    </w:p>
    <w:p>
      <w:r>
        <w:t xml:space="preserve">Alice oli hänelle velkaa rahat</w:t>
      </w:r>
    </w:p>
    <w:p>
      <w:r>
        <w:rPr>
          <w:b/>
        </w:rPr>
        <w:t xml:space="preserve">Esimerkki 1.4771</w:t>
      </w:r>
    </w:p>
    <w:p>
      <w:r>
        <w:t xml:space="preserve">Alice valitti hänelle valitusta</w:t>
      </w:r>
    </w:p>
    <w:p>
      <w:r>
        <w:rPr>
          <w:b/>
        </w:rPr>
        <w:t xml:space="preserve">Tulos</w:t>
      </w:r>
    </w:p>
    <w:p>
      <w:r>
        <w:t xml:space="preserve">Alice itki hänelle valittaen</w:t>
      </w:r>
    </w:p>
    <w:p>
      <w:r>
        <w:rPr>
          <w:b/>
        </w:rPr>
        <w:t xml:space="preserve">Esimerkki 1.4772</w:t>
      </w:r>
    </w:p>
    <w:p>
      <w:r>
        <w:t xml:space="preserve">Maria kertoi naiselle jotain</w:t>
      </w:r>
    </w:p>
    <w:p>
      <w:r>
        <w:rPr>
          <w:b/>
        </w:rPr>
        <w:t xml:space="preserve">Tulos</w:t>
      </w:r>
    </w:p>
    <w:p>
      <w:r>
        <w:t xml:space="preserve">Maria kertoi naiselle jotain</w:t>
      </w:r>
    </w:p>
    <w:p>
      <w:r>
        <w:rPr>
          <w:b/>
        </w:rPr>
        <w:t xml:space="preserve">Esimerkki 1.4773</w:t>
      </w:r>
    </w:p>
    <w:p>
      <w:r>
        <w:t xml:space="preserve">Bob takasi hänelle paikan</w:t>
      </w:r>
    </w:p>
    <w:p>
      <w:r>
        <w:rPr>
          <w:b/>
        </w:rPr>
        <w:t xml:space="preserve">Tulos</w:t>
      </w:r>
    </w:p>
    <w:p>
      <w:r>
        <w:t xml:space="preserve">Bob takasi hänelle paikan</w:t>
      </w:r>
    </w:p>
    <w:p>
      <w:r>
        <w:rPr>
          <w:b/>
        </w:rPr>
        <w:t xml:space="preserve">Esimerkki 1.4774</w:t>
      </w:r>
    </w:p>
    <w:p>
      <w:r>
        <w:t xml:space="preserve">Liisa valitti hattua käyttävälle naiselle valituksesta.</w:t>
      </w:r>
    </w:p>
    <w:p>
      <w:r>
        <w:rPr>
          <w:b/>
        </w:rPr>
        <w:t xml:space="preserve">Tulos</w:t>
      </w:r>
    </w:p>
    <w:p>
      <w:r>
        <w:t xml:space="preserve">Alice valitti hattua käyttävälle naiselle.</w:t>
      </w:r>
    </w:p>
    <w:p>
      <w:r>
        <w:rPr>
          <w:b/>
        </w:rPr>
        <w:t xml:space="preserve">Esimerkki 1.4775</w:t>
      </w:r>
    </w:p>
    <w:p>
      <w:r>
        <w:t xml:space="preserve">Alice pudotti miehelle kutsun</w:t>
      </w:r>
    </w:p>
    <w:p>
      <w:r>
        <w:rPr>
          <w:b/>
        </w:rPr>
        <w:t xml:space="preserve">Tulos</w:t>
      </w:r>
    </w:p>
    <w:p>
      <w:r>
        <w:t xml:space="preserve">Alice pudotti kutsun miehelle</w:t>
      </w:r>
    </w:p>
    <w:p>
      <w:r>
        <w:rPr>
          <w:b/>
        </w:rPr>
        <w:t xml:space="preserve">Esimerkki 1.4776</w:t>
      </w:r>
    </w:p>
    <w:p>
      <w:r>
        <w:t xml:space="preserve">Alice menetti naiselta rahat</w:t>
      </w:r>
    </w:p>
    <w:p>
      <w:r>
        <w:rPr>
          <w:b/>
        </w:rPr>
        <w:t xml:space="preserve">Tulos</w:t>
      </w:r>
    </w:p>
    <w:p>
      <w:r>
        <w:t xml:space="preserve">Alice menetti rahat naiselle, -</w:t>
      </w:r>
    </w:p>
    <w:p>
      <w:r>
        <w:rPr>
          <w:b/>
        </w:rPr>
        <w:t xml:space="preserve">Esimerkki 1.4777</w:t>
      </w:r>
    </w:p>
    <w:p>
      <w:r>
        <w:t xml:space="preserve">Juan välitti miehelle töistä joitakin tietoja, -</w:t>
      </w:r>
    </w:p>
    <w:p>
      <w:r>
        <w:rPr>
          <w:b/>
        </w:rPr>
        <w:t xml:space="preserve">Tulos</w:t>
      </w:r>
    </w:p>
    <w:p>
      <w:r>
        <w:t xml:space="preserve">Juan välitti joitakin tietoja miehelle töistä.</w:t>
      </w:r>
    </w:p>
    <w:p>
      <w:r>
        <w:rPr>
          <w:b/>
        </w:rPr>
        <w:t xml:space="preserve">Esimerkki 1.4778</w:t>
      </w:r>
    </w:p>
    <w:p>
      <w:r>
        <w:t xml:space="preserve">Michael vuokrasi miehelle varusteita</w:t>
      </w:r>
    </w:p>
    <w:p>
      <w:r>
        <w:rPr>
          <w:b/>
        </w:rPr>
        <w:t xml:space="preserve">Tulos</w:t>
      </w:r>
    </w:p>
    <w:p>
      <w:r>
        <w:t xml:space="preserve">Michael vuokrasi joitakin laitteita miehelle.</w:t>
      </w:r>
    </w:p>
    <w:p>
      <w:r>
        <w:rPr>
          <w:b/>
        </w:rPr>
        <w:t xml:space="preserve">Esimerkki 1.4779</w:t>
      </w:r>
    </w:p>
    <w:p>
      <w:r>
        <w:t xml:space="preserve">Bob kertoi naiselle, jolla oli hattu päässään, toiminnan, -</w:t>
      </w:r>
    </w:p>
    <w:p>
      <w:r>
        <w:rPr>
          <w:b/>
        </w:rPr>
        <w:t xml:space="preserve">Tulos</w:t>
      </w:r>
    </w:p>
    <w:p>
      <w:r>
        <w:t xml:space="preserve">Bob kertoi toiminnon naiselle, jolla oli hattu päässään.</w:t>
      </w:r>
    </w:p>
    <w:p>
      <w:r>
        <w:rPr>
          <w:b/>
        </w:rPr>
        <w:t xml:space="preserve">Esimerkki 1.4780</w:t>
      </w:r>
    </w:p>
    <w:p>
      <w:r>
        <w:t xml:space="preserve">Alice kiljui mies vastauksen</w:t>
      </w:r>
    </w:p>
    <w:p>
      <w:r>
        <w:rPr>
          <w:b/>
        </w:rPr>
        <w:t xml:space="preserve">Tulos</w:t>
      </w:r>
    </w:p>
    <w:p>
      <w:r>
        <w:t xml:space="preserve">Alice kiljui vastauksen miehelle</w:t>
      </w:r>
    </w:p>
    <w:p>
      <w:r>
        <w:rPr>
          <w:b/>
        </w:rPr>
        <w:t xml:space="preserve">Esimerkki 1.4781</w:t>
      </w:r>
    </w:p>
    <w:p>
      <w:r>
        <w:t xml:space="preserve">Alice nostatti miehen työstä jotain</w:t>
      </w:r>
    </w:p>
    <w:p>
      <w:r>
        <w:rPr>
          <w:b/>
        </w:rPr>
        <w:t xml:space="preserve">Tulos</w:t>
      </w:r>
    </w:p>
    <w:p>
      <w:r>
        <w:t xml:space="preserve">Alice heitti jotain miehelle töistä</w:t>
      </w:r>
    </w:p>
    <w:p>
      <w:r>
        <w:rPr>
          <w:b/>
        </w:rPr>
        <w:t xml:space="preserve">Esimerkki 1.4782</w:t>
      </w:r>
    </w:p>
    <w:p>
      <w:r>
        <w:t xml:space="preserve">Bob lähetti miehelle jotain</w:t>
      </w:r>
    </w:p>
    <w:p>
      <w:r>
        <w:rPr>
          <w:b/>
        </w:rPr>
        <w:t xml:space="preserve">Tulos</w:t>
      </w:r>
    </w:p>
    <w:p>
      <w:r>
        <w:t xml:space="preserve">Bob lähetti jotain miehelle</w:t>
      </w:r>
    </w:p>
    <w:p>
      <w:r>
        <w:rPr>
          <w:b/>
        </w:rPr>
        <w:t xml:space="preserve">Esimerkki 1.4783</w:t>
      </w:r>
    </w:p>
    <w:p>
      <w:r>
        <w:t xml:space="preserve">Alice änkytti hänelle jotain</w:t>
      </w:r>
    </w:p>
    <w:p>
      <w:r>
        <w:rPr>
          <w:b/>
        </w:rPr>
        <w:t xml:space="preserve">Tulos</w:t>
      </w:r>
    </w:p>
    <w:p>
      <w:r>
        <w:t xml:space="preserve">Alice änkytti hänelle jotain</w:t>
      </w:r>
    </w:p>
    <w:p>
      <w:r>
        <w:rPr>
          <w:b/>
        </w:rPr>
        <w:t xml:space="preserve">Esimerkki 1.4784</w:t>
      </w:r>
    </w:p>
    <w:p>
      <w:r>
        <w:t xml:space="preserve">John lahjoitti hattumiehelle maalauksen</w:t>
      </w:r>
    </w:p>
    <w:p>
      <w:r>
        <w:rPr>
          <w:b/>
        </w:rPr>
        <w:t xml:space="preserve">Tulos</w:t>
      </w:r>
    </w:p>
    <w:p>
      <w:r>
        <w:t xml:space="preserve">John ojensi maalauksen hattupäiselle miehelle...</w:t>
      </w:r>
    </w:p>
    <w:p>
      <w:r>
        <w:rPr>
          <w:b/>
        </w:rPr>
        <w:t xml:space="preserve">Esimerkki 1.4785</w:t>
      </w:r>
    </w:p>
    <w:p>
      <w:r>
        <w:t xml:space="preserve">Michael höpisi naiselle töistä jotain</w:t>
      </w:r>
    </w:p>
    <w:p>
      <w:r>
        <w:rPr>
          <w:b/>
        </w:rPr>
        <w:t xml:space="preserve">Tulos</w:t>
      </w:r>
    </w:p>
    <w:p>
      <w:r>
        <w:t xml:space="preserve">Michael höpisi jotain naiselle töistä -</w:t>
      </w:r>
    </w:p>
    <w:p>
      <w:r>
        <w:rPr>
          <w:b/>
        </w:rPr>
        <w:t xml:space="preserve">Esimerkki 1.4786</w:t>
      </w:r>
    </w:p>
    <w:p>
      <w:r>
        <w:t xml:space="preserve">Linda lainasi hänelle asunnon</w:t>
      </w:r>
    </w:p>
    <w:p>
      <w:r>
        <w:rPr>
          <w:b/>
        </w:rPr>
        <w:t xml:space="preserve">Tulos</w:t>
      </w:r>
    </w:p>
    <w:p>
      <w:r>
        <w:t xml:space="preserve">Linda lainasi asunnon hänelle</w:t>
      </w:r>
    </w:p>
    <w:p>
      <w:r>
        <w:rPr>
          <w:b/>
        </w:rPr>
        <w:t xml:space="preserve">Esimerkki 1.4787</w:t>
      </w:r>
    </w:p>
    <w:p>
      <w:r>
        <w:t xml:space="preserve">John antoi merkin naiselle, joka oli töistä tulossa, kun -</w:t>
      </w:r>
    </w:p>
    <w:p>
      <w:r>
        <w:rPr>
          <w:b/>
        </w:rPr>
        <w:t xml:space="preserve">Tulos</w:t>
      </w:r>
    </w:p>
    <w:p>
      <w:r>
        <w:t xml:space="preserve">John näytti aikaa naiselle, joka oli töistä tulossa.</w:t>
      </w:r>
    </w:p>
    <w:p>
      <w:r>
        <w:rPr>
          <w:b/>
        </w:rPr>
        <w:t xml:space="preserve">Esimerkki 1.4788</w:t>
      </w:r>
    </w:p>
    <w:p>
      <w:r>
        <w:t xml:space="preserve">Bob lauloi hattupäisen naisen laulun...</w:t>
      </w:r>
    </w:p>
    <w:p>
      <w:r>
        <w:rPr>
          <w:b/>
        </w:rPr>
        <w:t xml:space="preserve">Tulos</w:t>
      </w:r>
    </w:p>
    <w:p>
      <w:r>
        <w:t xml:space="preserve">Bob lauloi laulun naiselle, jolla oli hattu päässään, -</w:t>
      </w:r>
    </w:p>
    <w:p>
      <w:r>
        <w:rPr>
          <w:b/>
        </w:rPr>
        <w:t xml:space="preserve">Esimerkki 1.4789</w:t>
      </w:r>
    </w:p>
    <w:p>
      <w:r>
        <w:t xml:space="preserve">Alice luovutti miehelle talon</w:t>
      </w:r>
    </w:p>
    <w:p>
      <w:r>
        <w:rPr>
          <w:b/>
        </w:rPr>
        <w:t xml:space="preserve">Tulos</w:t>
      </w:r>
    </w:p>
    <w:p>
      <w:r>
        <w:t xml:space="preserve">Alice luovutti talon miehelle, -</w:t>
      </w:r>
    </w:p>
    <w:p>
      <w:r>
        <w:rPr>
          <w:b/>
        </w:rPr>
        <w:t xml:space="preserve">Esimerkki 1.4790</w:t>
      </w:r>
    </w:p>
    <w:p>
      <w:r>
        <w:t xml:space="preserve">Alice lähetti hänelle varat</w:t>
      </w:r>
    </w:p>
    <w:p>
      <w:r>
        <w:rPr>
          <w:b/>
        </w:rPr>
        <w:t xml:space="preserve">Tulos</w:t>
      </w:r>
    </w:p>
    <w:p>
      <w:r>
        <w:t xml:space="preserve">Alice siirsi varat hänelle</w:t>
      </w:r>
    </w:p>
    <w:p>
      <w:r>
        <w:rPr>
          <w:b/>
        </w:rPr>
        <w:t xml:space="preserve">Esimerkki 1.4791</w:t>
      </w:r>
    </w:p>
    <w:p>
      <w:r>
        <w:t xml:space="preserve">John käytti heille instrumentteja</w:t>
      </w:r>
    </w:p>
    <w:p>
      <w:r>
        <w:rPr>
          <w:b/>
        </w:rPr>
        <w:t xml:space="preserve">Tulos</w:t>
      </w:r>
    </w:p>
    <w:p>
      <w:r>
        <w:t xml:space="preserve">John toimitti heille soittimia</w:t>
      </w:r>
    </w:p>
    <w:p>
      <w:r>
        <w:rPr>
          <w:b/>
        </w:rPr>
        <w:t xml:space="preserve">Esimerkki 1.4792</w:t>
      </w:r>
    </w:p>
    <w:p>
      <w:r>
        <w:t xml:space="preserve">John toimitti paketin naiselle, jolla oli hattu päässään, -</w:t>
      </w:r>
    </w:p>
    <w:p>
      <w:r>
        <w:rPr>
          <w:b/>
        </w:rPr>
        <w:t xml:space="preserve">Tulos</w:t>
      </w:r>
    </w:p>
    <w:p>
      <w:r>
        <w:t xml:space="preserve">John toimitti paketin naiselle, jolla oli hattu päässään, -</w:t>
      </w:r>
    </w:p>
    <w:p>
      <w:r>
        <w:rPr>
          <w:b/>
        </w:rPr>
        <w:t xml:space="preserve">Esimerkki 1.4793</w:t>
      </w:r>
    </w:p>
    <w:p>
      <w:r>
        <w:t xml:space="preserve">John läimäytti naista, jolla oli hattu päässään hieno</w:t>
      </w:r>
    </w:p>
    <w:p>
      <w:r>
        <w:rPr>
          <w:b/>
        </w:rPr>
        <w:t xml:space="preserve">Tulos</w:t>
      </w:r>
    </w:p>
    <w:p>
      <w:r>
        <w:t xml:space="preserve">John löi sakkoa naiselle, jolla oli hattu päässään.</w:t>
      </w:r>
    </w:p>
    <w:p>
      <w:r>
        <w:rPr>
          <w:b/>
        </w:rPr>
        <w:t xml:space="preserve">Esimerkki 1.4794</w:t>
      </w:r>
    </w:p>
    <w:p>
      <w:r>
        <w:t xml:space="preserve">John höpötti miehelle tarinan</w:t>
      </w:r>
    </w:p>
    <w:p>
      <w:r>
        <w:rPr>
          <w:b/>
        </w:rPr>
        <w:t xml:space="preserve">Tulos</w:t>
      </w:r>
    </w:p>
    <w:p>
      <w:r>
        <w:t xml:space="preserve">Johannes höpötti miehelle tarinan</w:t>
      </w:r>
    </w:p>
    <w:p>
      <w:r>
        <w:rPr>
          <w:b/>
        </w:rPr>
        <w:t xml:space="preserve">Esimerkki 1.4795</w:t>
      </w:r>
    </w:p>
    <w:p>
      <w:r>
        <w:t xml:space="preserve">John palautti naiselle maksun</w:t>
      </w:r>
    </w:p>
    <w:p>
      <w:r>
        <w:rPr>
          <w:b/>
        </w:rPr>
        <w:t xml:space="preserve">Tulos</w:t>
      </w:r>
    </w:p>
    <w:p>
      <w:r>
        <w:t xml:space="preserve">John palautti naiselle maksun</w:t>
      </w:r>
    </w:p>
    <w:p>
      <w:r>
        <w:rPr>
          <w:b/>
        </w:rPr>
        <w:t xml:space="preserve">Esimerkki 1.4796</w:t>
      </w:r>
    </w:p>
    <w:p>
      <w:r>
        <w:t xml:space="preserve">John pyysi mieheltä anteeksi</w:t>
      </w:r>
    </w:p>
    <w:p>
      <w:r>
        <w:rPr>
          <w:b/>
        </w:rPr>
        <w:t xml:space="preserve">Tulos</w:t>
      </w:r>
    </w:p>
    <w:p>
      <w:r>
        <w:t xml:space="preserve">John kuiskasi anteeksipyynnön miehelle.</w:t>
      </w:r>
    </w:p>
    <w:p>
      <w:r>
        <w:rPr>
          <w:b/>
        </w:rPr>
        <w:t xml:space="preserve">Esimerkki 1.4797</w:t>
      </w:r>
    </w:p>
    <w:p>
      <w:r>
        <w:t xml:space="preserve">Mary lähetti sähköpostia eräälle naiselle, joka oli töistä jotain -</w:t>
      </w:r>
    </w:p>
    <w:p>
      <w:r>
        <w:rPr>
          <w:b/>
        </w:rPr>
        <w:t xml:space="preserve">Tulos</w:t>
      </w:r>
    </w:p>
    <w:p>
      <w:r>
        <w:t xml:space="preserve">Mary lähetti sähköpostitse jotain eräälle naiselle, joka oli töistä.</w:t>
      </w:r>
    </w:p>
    <w:p>
      <w:r>
        <w:rPr>
          <w:b/>
        </w:rPr>
        <w:t xml:space="preserve">Esimerkki 1.4798</w:t>
      </w:r>
    </w:p>
    <w:p>
      <w:r>
        <w:t xml:space="preserve">Juan testamenttasi miehelle jotain</w:t>
      </w:r>
    </w:p>
    <w:p>
      <w:r>
        <w:rPr>
          <w:b/>
        </w:rPr>
        <w:t xml:space="preserve">Tulos</w:t>
      </w:r>
    </w:p>
    <w:p>
      <w:r>
        <w:t xml:space="preserve">Juan testamenttasi jotain miehelle</w:t>
      </w:r>
    </w:p>
    <w:p>
      <w:r>
        <w:rPr>
          <w:b/>
        </w:rPr>
        <w:t xml:space="preserve">Esimerkki 1.4799</w:t>
      </w:r>
    </w:p>
    <w:p>
      <w:r>
        <w:t xml:space="preserve">Bob antoi hattupäiselle miehelle rahaa</w:t>
      </w:r>
    </w:p>
    <w:p>
      <w:r>
        <w:rPr>
          <w:b/>
        </w:rPr>
        <w:t xml:space="preserve">Tulos</w:t>
      </w:r>
    </w:p>
    <w:p>
      <w:r>
        <w:t xml:space="preserve">Bob lahjoitti rahat miehelle, jolla oli hattu, -</w:t>
      </w:r>
    </w:p>
    <w:p>
      <w:r>
        <w:rPr>
          <w:b/>
        </w:rPr>
        <w:t xml:space="preserve">Esimerkki 1.4800</w:t>
      </w:r>
    </w:p>
    <w:p>
      <w:r>
        <w:t xml:space="preserve">Alice palautti naiselle työstä tulot</w:t>
      </w:r>
    </w:p>
    <w:p>
      <w:r>
        <w:rPr>
          <w:b/>
        </w:rPr>
        <w:t xml:space="preserve">Tulos</w:t>
      </w:r>
    </w:p>
    <w:p>
      <w:r>
        <w:t xml:space="preserve">Alice siirsi työstä saadut tulot naiselle...</w:t>
      </w:r>
    </w:p>
    <w:p>
      <w:r>
        <w:rPr>
          <w:b/>
        </w:rPr>
        <w:t xml:space="preserve">Esimerkki 1.4801</w:t>
      </w:r>
    </w:p>
    <w:p>
      <w:r>
        <w:t xml:space="preserve">Juan jakoi hänelle rahat</w:t>
      </w:r>
    </w:p>
    <w:p>
      <w:r>
        <w:rPr>
          <w:b/>
        </w:rPr>
        <w:t xml:space="preserve">Tulos</w:t>
      </w:r>
    </w:p>
    <w:p>
      <w:r>
        <w:t xml:space="preserve">Juan jakoi rahat hänelle</w:t>
      </w:r>
    </w:p>
    <w:p>
      <w:r>
        <w:rPr>
          <w:b/>
        </w:rPr>
        <w:t xml:space="preserve">Esimerkki 1.4802</w:t>
      </w:r>
    </w:p>
    <w:p>
      <w:r>
        <w:t xml:space="preserve">Maria nosti hänelle työkalun</w:t>
      </w:r>
    </w:p>
    <w:p>
      <w:r>
        <w:rPr>
          <w:b/>
        </w:rPr>
        <w:t xml:space="preserve">Tulos</w:t>
      </w:r>
    </w:p>
    <w:p>
      <w:r>
        <w:t xml:space="preserve">Maria nosti työkalun hänen luokseen</w:t>
      </w:r>
    </w:p>
    <w:p>
      <w:r>
        <w:rPr>
          <w:b/>
        </w:rPr>
        <w:t xml:space="preserve">Esimerkki 1.4803</w:t>
      </w:r>
    </w:p>
    <w:p>
      <w:r>
        <w:t xml:space="preserve">Mary veti nainen hattu päässään sanat</w:t>
      </w:r>
    </w:p>
    <w:p>
      <w:r>
        <w:rPr>
          <w:b/>
        </w:rPr>
        <w:t xml:space="preserve">Tulos</w:t>
      </w:r>
    </w:p>
    <w:p>
      <w:r>
        <w:t xml:space="preserve">Mary veteli sanat hattupäiselle naiselle, joka oli pukeutunut hattuun, -</w:t>
      </w:r>
    </w:p>
    <w:p>
      <w:r>
        <w:rPr>
          <w:b/>
        </w:rPr>
        <w:t xml:space="preserve">Esimerkki 1.4804</w:t>
      </w:r>
    </w:p>
    <w:p>
      <w:r>
        <w:t xml:space="preserve">Bob heitti naiselle pesäpallon</w:t>
      </w:r>
    </w:p>
    <w:p>
      <w:r>
        <w:rPr>
          <w:b/>
        </w:rPr>
        <w:t xml:space="preserve">Tulos</w:t>
      </w:r>
    </w:p>
    <w:p>
      <w:r>
        <w:t xml:space="preserve">Bob heitti pesäpallon naiselle, -</w:t>
      </w:r>
    </w:p>
    <w:p>
      <w:r>
        <w:rPr>
          <w:b/>
        </w:rPr>
        <w:t xml:space="preserve">Esimerkki 1.4805</w:t>
      </w:r>
    </w:p>
    <w:p>
      <w:r>
        <w:t xml:space="preserve">John ehdotti miehelle ideaa</w:t>
      </w:r>
    </w:p>
    <w:p>
      <w:r>
        <w:rPr>
          <w:b/>
        </w:rPr>
        <w:t xml:space="preserve">Tulos</w:t>
      </w:r>
    </w:p>
    <w:p>
      <w:r>
        <w:t xml:space="preserve">John ehdotti miehelle ideaa</w:t>
      </w:r>
    </w:p>
    <w:p>
      <w:r>
        <w:rPr>
          <w:b/>
        </w:rPr>
        <w:t xml:space="preserve">Esimerkki 1.4806</w:t>
      </w:r>
    </w:p>
    <w:p>
      <w:r>
        <w:t xml:space="preserve">Mary vilkaisi naista</w:t>
      </w:r>
    </w:p>
    <w:p>
      <w:r>
        <w:rPr>
          <w:b/>
        </w:rPr>
        <w:t xml:space="preserve">Tulos</w:t>
      </w:r>
    </w:p>
    <w:p>
      <w:r>
        <w:t xml:space="preserve">Mary vilkaisi naista, -</w:t>
      </w:r>
    </w:p>
    <w:p>
      <w:r>
        <w:rPr>
          <w:b/>
        </w:rPr>
        <w:t xml:space="preserve">Esimerkki 1.4807</w:t>
      </w:r>
    </w:p>
    <w:p>
      <w:r>
        <w:t xml:space="preserve">Bob välitti naiselle jotain</w:t>
      </w:r>
    </w:p>
    <w:p>
      <w:r>
        <w:rPr>
          <w:b/>
        </w:rPr>
        <w:t xml:space="preserve">Tulos</w:t>
      </w:r>
    </w:p>
    <w:p>
      <w:r>
        <w:t xml:space="preserve">Bob välitti jotain naiselle</w:t>
      </w:r>
    </w:p>
    <w:p>
      <w:r>
        <w:rPr>
          <w:b/>
        </w:rPr>
        <w:t xml:space="preserve">Esimerkki 1.4808</w:t>
      </w:r>
    </w:p>
    <w:p>
      <w:r>
        <w:t xml:space="preserve">Bob katapultti mies, joka oli työstä sisältöä</w:t>
      </w:r>
    </w:p>
    <w:p>
      <w:r>
        <w:rPr>
          <w:b/>
        </w:rPr>
        <w:t xml:space="preserve">Tulos</w:t>
      </w:r>
    </w:p>
    <w:p>
      <w:r>
        <w:t xml:space="preserve">Bob katapultoi sisällön miehelle, joka oli töistä tulossa.</w:t>
      </w:r>
    </w:p>
    <w:p>
      <w:r>
        <w:rPr>
          <w:b/>
        </w:rPr>
        <w:t xml:space="preserve">Esimerkki 1.4809</w:t>
      </w:r>
    </w:p>
    <w:p>
      <w:r>
        <w:t xml:space="preserve">Mary hinasi miehen pois töistä autoa</w:t>
      </w:r>
    </w:p>
    <w:p>
      <w:r>
        <w:rPr>
          <w:b/>
        </w:rPr>
        <w:t xml:space="preserve">Tulos</w:t>
      </w:r>
    </w:p>
    <w:p>
      <w:r>
        <w:t xml:space="preserve">Mary hinasi auton miehen luo töistä.</w:t>
      </w:r>
    </w:p>
    <w:p>
      <w:r>
        <w:rPr>
          <w:b/>
        </w:rPr>
        <w:t xml:space="preserve">Esimerkki 1.4810</w:t>
      </w:r>
    </w:p>
    <w:p>
      <w:r>
        <w:t xml:space="preserve">Bob lainasi hattupäiselle miehelle tilaa, -</w:t>
      </w:r>
    </w:p>
    <w:p>
      <w:r>
        <w:rPr>
          <w:b/>
        </w:rPr>
        <w:t xml:space="preserve">Tulos</w:t>
      </w:r>
    </w:p>
    <w:p>
      <w:r>
        <w:t xml:space="preserve">Bob lainasi paikkaa miehelle, jolla oli hattu, -</w:t>
      </w:r>
    </w:p>
    <w:p>
      <w:r>
        <w:rPr>
          <w:b/>
        </w:rPr>
        <w:t xml:space="preserve">Esimerkki 1.4811</w:t>
      </w:r>
    </w:p>
    <w:p>
      <w:r>
        <w:t xml:space="preserve">Mary vei hänelle tavaroita</w:t>
      </w:r>
    </w:p>
    <w:p>
      <w:r>
        <w:rPr>
          <w:b/>
        </w:rPr>
        <w:t xml:space="preserve">Tulos</w:t>
      </w:r>
    </w:p>
    <w:p>
      <w:r>
        <w:t xml:space="preserve">Maria vei hänelle tavaroita</w:t>
      </w:r>
    </w:p>
    <w:p>
      <w:r>
        <w:rPr>
          <w:b/>
        </w:rPr>
        <w:t xml:space="preserve">Esimerkki 1.4812</w:t>
      </w:r>
    </w:p>
    <w:p>
      <w:r>
        <w:t xml:space="preserve">Alice palautti miehelle vakauden</w:t>
      </w:r>
    </w:p>
    <w:p>
      <w:r>
        <w:rPr>
          <w:b/>
        </w:rPr>
        <w:t xml:space="preserve">Tulos</w:t>
      </w:r>
    </w:p>
    <w:p>
      <w:r>
        <w:t xml:space="preserve">Alice palautti vakauden miehelle</w:t>
      </w:r>
    </w:p>
    <w:p>
      <w:r>
        <w:rPr>
          <w:b/>
        </w:rPr>
        <w:t xml:space="preserve">Esimerkki 1.4813</w:t>
      </w:r>
    </w:p>
    <w:p>
      <w:r>
        <w:t xml:space="preserve">Bob bused joukkue jotain</w:t>
      </w:r>
    </w:p>
    <w:p>
      <w:r>
        <w:rPr>
          <w:b/>
        </w:rPr>
        <w:t xml:space="preserve">Tulos</w:t>
      </w:r>
    </w:p>
    <w:p>
      <w:r>
        <w:t xml:space="preserve">Bob bussitti jotain joukkueelle</w:t>
      </w:r>
    </w:p>
    <w:p>
      <w:r>
        <w:rPr>
          <w:b/>
        </w:rPr>
        <w:t xml:space="preserve">Esimerkki 1.4814</w:t>
      </w:r>
    </w:p>
    <w:p>
      <w:r>
        <w:t xml:space="preserve">Bob toimitti hattupäiselle naiselle ruokaa</w:t>
      </w:r>
    </w:p>
    <w:p>
      <w:r>
        <w:rPr>
          <w:b/>
        </w:rPr>
        <w:t xml:space="preserve">Tulos</w:t>
      </w:r>
    </w:p>
    <w:p>
      <w:r>
        <w:t xml:space="preserve">Bob toimitti ruokaa hattupäiselle naiselle, -</w:t>
      </w:r>
    </w:p>
    <w:p>
      <w:r>
        <w:rPr>
          <w:b/>
        </w:rPr>
        <w:t xml:space="preserve">Esimerkki 1.4815</w:t>
      </w:r>
    </w:p>
    <w:p>
      <w:r>
        <w:t xml:space="preserve">Bob antoi työryhmälle tietoja</w:t>
      </w:r>
    </w:p>
    <w:p>
      <w:r>
        <w:rPr>
          <w:b/>
        </w:rPr>
        <w:t xml:space="preserve">Tulos</w:t>
      </w:r>
    </w:p>
    <w:p>
      <w:r>
        <w:t xml:space="preserve">Bob toimitti tietoja eräälle työryhmälle</w:t>
      </w:r>
    </w:p>
    <w:p>
      <w:r>
        <w:rPr>
          <w:b/>
        </w:rPr>
        <w:t xml:space="preserve">Esimerkki 1.4816</w:t>
      </w:r>
    </w:p>
    <w:p>
      <w:r>
        <w:t xml:space="preserve">Maria antoi naiselle radiolla ohjeet</w:t>
      </w:r>
    </w:p>
    <w:p>
      <w:r>
        <w:rPr>
          <w:b/>
        </w:rPr>
        <w:t xml:space="preserve">Tulos</w:t>
      </w:r>
    </w:p>
    <w:p>
      <w:r>
        <w:t xml:space="preserve">Maria antoi naiselle ohjeet radiolla...</w:t>
      </w:r>
    </w:p>
    <w:p>
      <w:r>
        <w:rPr>
          <w:b/>
        </w:rPr>
        <w:t xml:space="preserve">Esimerkki 1.4817</w:t>
      </w:r>
    </w:p>
    <w:p>
      <w:r>
        <w:t xml:space="preserve">Bob lahjoitti tiimille töistä jotain</w:t>
      </w:r>
    </w:p>
    <w:p>
      <w:r>
        <w:rPr>
          <w:b/>
        </w:rPr>
        <w:t xml:space="preserve">Tulos</w:t>
      </w:r>
    </w:p>
    <w:p>
      <w:r>
        <w:t xml:space="preserve">Bob lahjoitti jotain työtiimille</w:t>
      </w:r>
    </w:p>
    <w:p>
      <w:r>
        <w:rPr>
          <w:b/>
        </w:rPr>
        <w:t xml:space="preserve">Esimerkki 1.4818</w:t>
      </w:r>
    </w:p>
    <w:p>
      <w:r>
        <w:t xml:space="preserve">Mary katapulttasi miehen pallon</w:t>
      </w:r>
    </w:p>
    <w:p>
      <w:r>
        <w:rPr>
          <w:b/>
        </w:rPr>
        <w:t xml:space="preserve">Tulos</w:t>
      </w:r>
    </w:p>
    <w:p>
      <w:r>
        <w:t xml:space="preserve">Mary katapultoi pallon miehelle -</w:t>
      </w:r>
    </w:p>
    <w:p>
      <w:r>
        <w:rPr>
          <w:b/>
        </w:rPr>
        <w:t xml:space="preserve">Esimerkki 1.4819</w:t>
      </w:r>
    </w:p>
    <w:p>
      <w:r>
        <w:t xml:space="preserve">Maria tarjosi työryhmälle jotain</w:t>
      </w:r>
    </w:p>
    <w:p>
      <w:r>
        <w:rPr>
          <w:b/>
        </w:rPr>
        <w:t xml:space="preserve">Tulos</w:t>
      </w:r>
    </w:p>
    <w:p>
      <w:r>
        <w:t xml:space="preserve">Maria tarjosi jotain tiimille töistä</w:t>
      </w:r>
    </w:p>
    <w:p>
      <w:r>
        <w:rPr>
          <w:b/>
        </w:rPr>
        <w:t xml:space="preserve">Esimerkki 1.4820</w:t>
      </w:r>
    </w:p>
    <w:p>
      <w:r>
        <w:t xml:space="preserve">Linda välitti hänelle terveisiä</w:t>
      </w:r>
    </w:p>
    <w:p>
      <w:r>
        <w:rPr>
          <w:b/>
        </w:rPr>
        <w:t xml:space="preserve">Tulos</w:t>
      </w:r>
    </w:p>
    <w:p>
      <w:r>
        <w:t xml:space="preserve">Linda välitti hänelle terveisiä</w:t>
      </w:r>
    </w:p>
    <w:p>
      <w:r>
        <w:rPr>
          <w:b/>
        </w:rPr>
        <w:t xml:space="preserve">Esimerkki 1.4821</w:t>
      </w:r>
    </w:p>
    <w:p>
      <w:r>
        <w:t xml:space="preserve">Juan palautti hattupäiselle naiselle kirjan</w:t>
      </w:r>
    </w:p>
    <w:p>
      <w:r>
        <w:rPr>
          <w:b/>
        </w:rPr>
        <w:t xml:space="preserve">Tulos</w:t>
      </w:r>
    </w:p>
    <w:p>
      <w:r>
        <w:t xml:space="preserve">Juan palautti kirjan naiselle, jolla oli hattu päässään, -</w:t>
      </w:r>
    </w:p>
    <w:p>
      <w:r>
        <w:rPr>
          <w:b/>
        </w:rPr>
        <w:t xml:space="preserve">Esimerkki 1.4822</w:t>
      </w:r>
    </w:p>
    <w:p>
      <w:r>
        <w:t xml:space="preserve">Juan artikuloi hänelle säännön</w:t>
      </w:r>
    </w:p>
    <w:p>
      <w:r>
        <w:rPr>
          <w:b/>
        </w:rPr>
        <w:t xml:space="preserve">Tulos</w:t>
      </w:r>
    </w:p>
    <w:p>
      <w:r>
        <w:t xml:space="preserve">Juan esitti hänelle säännön</w:t>
      </w:r>
    </w:p>
    <w:p>
      <w:r>
        <w:rPr>
          <w:b/>
        </w:rPr>
        <w:t xml:space="preserve">Esimerkki 1.4823</w:t>
      </w:r>
    </w:p>
    <w:p>
      <w:r>
        <w:t xml:space="preserve">Maria pudotti miehen, jolla oli hattu päässä jotain</w:t>
      </w:r>
    </w:p>
    <w:p>
      <w:r>
        <w:rPr>
          <w:b/>
        </w:rPr>
        <w:t xml:space="preserve">Tulos</w:t>
      </w:r>
    </w:p>
    <w:p>
      <w:r>
        <w:t xml:space="preserve">Maria pudotti jotain hattupäiselle miehelle</w:t>
      </w:r>
    </w:p>
    <w:p>
      <w:r>
        <w:rPr>
          <w:b/>
        </w:rPr>
        <w:t xml:space="preserve">Esimerkki 1.4824</w:t>
      </w:r>
    </w:p>
    <w:p>
      <w:r>
        <w:t xml:space="preserve">Mary kertoi hänelle tosiasiat</w:t>
      </w:r>
    </w:p>
    <w:p>
      <w:r>
        <w:rPr>
          <w:b/>
        </w:rPr>
        <w:t xml:space="preserve">Tulos</w:t>
      </w:r>
    </w:p>
    <w:p>
      <w:r>
        <w:t xml:space="preserve">Mary kertoi hänelle tosiasiat</w:t>
      </w:r>
    </w:p>
    <w:p>
      <w:r>
        <w:rPr>
          <w:b/>
        </w:rPr>
        <w:t xml:space="preserve">Esimerkki 1.4825</w:t>
      </w:r>
    </w:p>
    <w:p>
      <w:r>
        <w:t xml:space="preserve">John myönsi hänelle lipsahduksen</w:t>
      </w:r>
    </w:p>
    <w:p>
      <w:r>
        <w:rPr>
          <w:b/>
        </w:rPr>
        <w:t xml:space="preserve">Tulos</w:t>
      </w:r>
    </w:p>
    <w:p>
      <w:r>
        <w:t xml:space="preserve">John myönsi lipsahduksen hänelle</w:t>
      </w:r>
    </w:p>
    <w:p>
      <w:r>
        <w:rPr>
          <w:b/>
        </w:rPr>
        <w:t xml:space="preserve">Esimerkki 1.4826</w:t>
      </w:r>
    </w:p>
    <w:p>
      <w:r>
        <w:t xml:space="preserve">Maria mutisi naiselle vastauksen</w:t>
      </w:r>
    </w:p>
    <w:p>
      <w:r>
        <w:rPr>
          <w:b/>
        </w:rPr>
        <w:t xml:space="preserve">Tulos</w:t>
      </w:r>
    </w:p>
    <w:p>
      <w:r>
        <w:t xml:space="preserve">Mary mutisi vastauksen naiselle</w:t>
      </w:r>
    </w:p>
    <w:p>
      <w:r>
        <w:rPr>
          <w:b/>
        </w:rPr>
        <w:t xml:space="preserve">Esimerkki 1.4827</w:t>
      </w:r>
    </w:p>
    <w:p>
      <w:r>
        <w:t xml:space="preserve">Maria toimitti naiselle jotain</w:t>
      </w:r>
    </w:p>
    <w:p>
      <w:r>
        <w:rPr>
          <w:b/>
        </w:rPr>
        <w:t xml:space="preserve">Tulos</w:t>
      </w:r>
    </w:p>
    <w:p>
      <w:r>
        <w:t xml:space="preserve">Maria toimitti naiselle jotakin</w:t>
      </w:r>
    </w:p>
    <w:p>
      <w:r>
        <w:rPr>
          <w:b/>
        </w:rPr>
        <w:t xml:space="preserve">Esimerkki 1.4828</w:t>
      </w:r>
    </w:p>
    <w:p>
      <w:r>
        <w:t xml:space="preserve">Michael kertoi miehestä jotain</w:t>
      </w:r>
    </w:p>
    <w:p>
      <w:r>
        <w:rPr>
          <w:b/>
        </w:rPr>
        <w:t xml:space="preserve">Tulos</w:t>
      </w:r>
    </w:p>
    <w:p>
      <w:r>
        <w:t xml:space="preserve">Michael kertoi eräälle miehelle jotain</w:t>
      </w:r>
    </w:p>
    <w:p>
      <w:r>
        <w:rPr>
          <w:b/>
        </w:rPr>
        <w:t xml:space="preserve">Esimerkki 1.4829</w:t>
      </w:r>
    </w:p>
    <w:p>
      <w:r>
        <w:t xml:space="preserve">Linda paljasti hänelle lopun</w:t>
      </w:r>
    </w:p>
    <w:p>
      <w:r>
        <w:rPr>
          <w:b/>
        </w:rPr>
        <w:t xml:space="preserve">Tulos</w:t>
      </w:r>
    </w:p>
    <w:p>
      <w:r>
        <w:t xml:space="preserve">Linda paljasti hänelle lopun</w:t>
      </w:r>
    </w:p>
    <w:p>
      <w:r>
        <w:rPr>
          <w:b/>
        </w:rPr>
        <w:t xml:space="preserve">Esimerkki 1.4830</w:t>
      </w:r>
    </w:p>
    <w:p>
      <w:r>
        <w:t xml:space="preserve">Bob esitteli naiselle ohjelmiston</w:t>
      </w:r>
    </w:p>
    <w:p>
      <w:r>
        <w:rPr>
          <w:b/>
        </w:rPr>
        <w:t xml:space="preserve">Tulos</w:t>
      </w:r>
    </w:p>
    <w:p>
      <w:r>
        <w:t xml:space="preserve">Bob esitteli ohjelmistoa naiselle</w:t>
      </w:r>
    </w:p>
    <w:p>
      <w:r>
        <w:rPr>
          <w:b/>
        </w:rPr>
        <w:t xml:space="preserve">Esimerkki 1.4831</w:t>
      </w:r>
    </w:p>
    <w:p>
      <w:r>
        <w:t xml:space="preserve">Bob toisti hattumiehelle muutaman sanan</w:t>
      </w:r>
    </w:p>
    <w:p>
      <w:r>
        <w:rPr>
          <w:b/>
        </w:rPr>
        <w:t xml:space="preserve">Tulos</w:t>
      </w:r>
    </w:p>
    <w:p>
      <w:r>
        <w:t xml:space="preserve">Bob toisti joitakin sanoja hattupäiselle miehelle, -</w:t>
      </w:r>
    </w:p>
    <w:p>
      <w:r>
        <w:rPr>
          <w:b/>
        </w:rPr>
        <w:t xml:space="preserve">Esimerkki 1.4832</w:t>
      </w:r>
    </w:p>
    <w:p>
      <w:r>
        <w:t xml:space="preserve">Maria murahti mies, joka oli töistä hänen haloo</w:t>
      </w:r>
    </w:p>
    <w:p>
      <w:r>
        <w:rPr>
          <w:b/>
        </w:rPr>
        <w:t xml:space="preserve">Tulos</w:t>
      </w:r>
    </w:p>
    <w:p>
      <w:r>
        <w:t xml:space="preserve">Maria murahti tervehdyksensä miehelle, joka oli töistä.</w:t>
      </w:r>
    </w:p>
    <w:p>
      <w:r>
        <w:rPr>
          <w:b/>
        </w:rPr>
        <w:t xml:space="preserve">Esimerkki 1.4833</w:t>
      </w:r>
    </w:p>
    <w:p>
      <w:r>
        <w:t xml:space="preserve">Maria huusi naiselle, jolla oli hattu päässään jotain.</w:t>
      </w:r>
    </w:p>
    <w:p>
      <w:r>
        <w:rPr>
          <w:b/>
        </w:rPr>
        <w:t xml:space="preserve">Tulos</w:t>
      </w:r>
    </w:p>
    <w:p>
      <w:r>
        <w:t xml:space="preserve">Maria huusi jotain naiselle, jolla oli hattu päässään, -</w:t>
      </w:r>
    </w:p>
    <w:p>
      <w:r>
        <w:rPr>
          <w:b/>
        </w:rPr>
        <w:t xml:space="preserve">Esimerkki 1.4834</w:t>
      </w:r>
    </w:p>
    <w:p>
      <w:r>
        <w:t xml:space="preserve">Michael myönsi miehelle virheen</w:t>
      </w:r>
    </w:p>
    <w:p>
      <w:r>
        <w:rPr>
          <w:b/>
        </w:rPr>
        <w:t xml:space="preserve">Tulos</w:t>
      </w:r>
    </w:p>
    <w:p>
      <w:r>
        <w:t xml:space="preserve">Michael myönsi virheensä miehelle</w:t>
      </w:r>
    </w:p>
    <w:p>
      <w:r>
        <w:rPr>
          <w:b/>
        </w:rPr>
        <w:t xml:space="preserve">Esimerkki 1.4835</w:t>
      </w:r>
    </w:p>
    <w:p>
      <w:r>
        <w:t xml:space="preserve">Bob ilmoitti miehelle, jolla oli hattu päässään, ajatuksen.</w:t>
      </w:r>
    </w:p>
    <w:p>
      <w:r>
        <w:rPr>
          <w:b/>
        </w:rPr>
        <w:t xml:space="preserve">Tulos</w:t>
      </w:r>
    </w:p>
    <w:p>
      <w:r>
        <w:t xml:space="preserve">Bob kertoi idean miehelle, jolla oli hattu päässään, -</w:t>
      </w:r>
    </w:p>
    <w:p>
      <w:r>
        <w:rPr>
          <w:b/>
        </w:rPr>
        <w:t xml:space="preserve">Esimerkki 1.4836</w:t>
      </w:r>
    </w:p>
    <w:p>
      <w:r>
        <w:t xml:space="preserve">Alice vihelteli hattupäiselle miehelle sävelen, -</w:t>
      </w:r>
    </w:p>
    <w:p>
      <w:r>
        <w:rPr>
          <w:b/>
        </w:rPr>
        <w:t xml:space="preserve">Tulos</w:t>
      </w:r>
    </w:p>
    <w:p>
      <w:r>
        <w:t xml:space="preserve">Alice vihelteli sävelen miehelle, jolla oli hattu...</w:t>
      </w:r>
    </w:p>
    <w:p>
      <w:r>
        <w:rPr>
          <w:b/>
        </w:rPr>
        <w:t xml:space="preserve">Esimerkki 1.4837</w:t>
      </w:r>
    </w:p>
    <w:p>
      <w:r>
        <w:t xml:space="preserve">Juan toimitti naiselle kirjan</w:t>
      </w:r>
    </w:p>
    <w:p>
      <w:r>
        <w:rPr>
          <w:b/>
        </w:rPr>
        <w:t xml:space="preserve">Tulos</w:t>
      </w:r>
    </w:p>
    <w:p>
      <w:r>
        <w:t xml:space="preserve">Juan toimitti kirjan naiselle</w:t>
      </w:r>
    </w:p>
    <w:p>
      <w:r>
        <w:rPr>
          <w:b/>
        </w:rPr>
        <w:t xml:space="preserve">Esimerkki 1.4838</w:t>
      </w:r>
    </w:p>
    <w:p>
      <w:r>
        <w:t xml:space="preserve">Juan kuiskasi hänelle uutiset</w:t>
      </w:r>
    </w:p>
    <w:p>
      <w:r>
        <w:rPr>
          <w:b/>
        </w:rPr>
        <w:t xml:space="preserve">Tulos</w:t>
      </w:r>
    </w:p>
    <w:p>
      <w:r>
        <w:t xml:space="preserve">Juan kuiskasi hänelle uutiset</w:t>
      </w:r>
    </w:p>
    <w:p>
      <w:r>
        <w:rPr>
          <w:b/>
        </w:rPr>
        <w:t xml:space="preserve">Esimerkki 1.4839</w:t>
      </w:r>
    </w:p>
    <w:p>
      <w:r>
        <w:t xml:space="preserve">Mary jakoi joukkueelle kirjoja</w:t>
      </w:r>
    </w:p>
    <w:p>
      <w:r>
        <w:rPr>
          <w:b/>
        </w:rPr>
        <w:t xml:space="preserve">Tulos</w:t>
      </w:r>
    </w:p>
    <w:p>
      <w:r>
        <w:t xml:space="preserve">Mary jakoi kirjoja joukkueelle</w:t>
      </w:r>
    </w:p>
    <w:p>
      <w:r>
        <w:rPr>
          <w:b/>
        </w:rPr>
        <w:t xml:space="preserve">Esimerkki 1.4840</w:t>
      </w:r>
    </w:p>
    <w:p>
      <w:r>
        <w:t xml:space="preserve">Juan nosti naiselle jotain</w:t>
      </w:r>
    </w:p>
    <w:p>
      <w:r>
        <w:rPr>
          <w:b/>
        </w:rPr>
        <w:t xml:space="preserve">Tulos</w:t>
      </w:r>
    </w:p>
    <w:p>
      <w:r>
        <w:t xml:space="preserve">Juan nosti jotain naiselle</w:t>
      </w:r>
    </w:p>
    <w:p>
      <w:r>
        <w:rPr>
          <w:b/>
        </w:rPr>
        <w:t xml:space="preserve">Esimerkki 1.4841</w:t>
      </w:r>
    </w:p>
    <w:p>
      <w:r>
        <w:t xml:space="preserve">John näytti naiselle maalauksen</w:t>
      </w:r>
    </w:p>
    <w:p>
      <w:r>
        <w:rPr>
          <w:b/>
        </w:rPr>
        <w:t xml:space="preserve">Tulos</w:t>
      </w:r>
    </w:p>
    <w:p>
      <w:r>
        <w:t xml:space="preserve">John esitteli maalauksen naiselle</w:t>
      </w:r>
    </w:p>
    <w:p>
      <w:r>
        <w:rPr>
          <w:b/>
        </w:rPr>
        <w:t xml:space="preserve">Esimerkki 1.4842</w:t>
      </w:r>
    </w:p>
    <w:p>
      <w:r>
        <w:t xml:space="preserve">Michael luovutti miehen tielle</w:t>
      </w:r>
    </w:p>
    <w:p>
      <w:r>
        <w:rPr>
          <w:b/>
        </w:rPr>
        <w:t xml:space="preserve">Tulos</w:t>
      </w:r>
    </w:p>
    <w:p>
      <w:r>
        <w:t xml:space="preserve">Mikael luovutti tien miehelle, -</w:t>
      </w:r>
    </w:p>
    <w:p>
      <w:r>
        <w:rPr>
          <w:b/>
        </w:rPr>
        <w:t xml:space="preserve">Esimerkki 1.4843</w:t>
      </w:r>
    </w:p>
    <w:p>
      <w:r>
        <w:t xml:space="preserve">Linda lähetti miehelle töistä säännön</w:t>
      </w:r>
    </w:p>
    <w:p>
      <w:r>
        <w:rPr>
          <w:b/>
        </w:rPr>
        <w:t xml:space="preserve">Tulos</w:t>
      </w:r>
    </w:p>
    <w:p>
      <w:r>
        <w:t xml:space="preserve">Linda lähetti säännön miehelle töistä, -</w:t>
      </w:r>
    </w:p>
    <w:p>
      <w:r>
        <w:rPr>
          <w:b/>
        </w:rPr>
        <w:t xml:space="preserve">Esimerkki 1.4844</w:t>
      </w:r>
    </w:p>
    <w:p>
      <w:r>
        <w:t xml:space="preserve">Bob huusi mies, joka oli töistä ohjeet</w:t>
      </w:r>
    </w:p>
    <w:p>
      <w:r>
        <w:rPr>
          <w:b/>
        </w:rPr>
        <w:t xml:space="preserve">Tulos</w:t>
      </w:r>
    </w:p>
    <w:p>
      <w:r>
        <w:t xml:space="preserve">Bob huusi ohjeet miehelle, joka oli töistä tulossa.</w:t>
      </w:r>
    </w:p>
    <w:p>
      <w:r>
        <w:rPr>
          <w:b/>
        </w:rPr>
        <w:t xml:space="preserve">Esimerkki 1.4845</w:t>
      </w:r>
    </w:p>
    <w:p>
      <w:r>
        <w:t xml:space="preserve">Mikael karjui hattupäinen mies joitain ohjeita.</w:t>
      </w:r>
    </w:p>
    <w:p>
      <w:r>
        <w:rPr>
          <w:b/>
        </w:rPr>
        <w:t xml:space="preserve">Tulos</w:t>
      </w:r>
    </w:p>
    <w:p>
      <w:r>
        <w:t xml:space="preserve">Michael huusi ohjeita hattupäiselle miehelle, -</w:t>
      </w:r>
    </w:p>
    <w:p>
      <w:r>
        <w:rPr>
          <w:b/>
        </w:rPr>
        <w:t xml:space="preserve">Esimerkki 1.4846</w:t>
      </w:r>
    </w:p>
    <w:p>
      <w:r>
        <w:t xml:space="preserve">Linda vinkui hänelle jotain</w:t>
      </w:r>
    </w:p>
    <w:p>
      <w:r>
        <w:rPr>
          <w:b/>
        </w:rPr>
        <w:t xml:space="preserve">Tulos</w:t>
      </w:r>
    </w:p>
    <w:p>
      <w:r>
        <w:t xml:space="preserve">Linda vinkui hänelle jotain</w:t>
      </w:r>
    </w:p>
    <w:p>
      <w:r>
        <w:rPr>
          <w:b/>
        </w:rPr>
        <w:t xml:space="preserve">Esimerkki 1.4847</w:t>
      </w:r>
    </w:p>
    <w:p>
      <w:r>
        <w:t xml:space="preserve">Maria lausui naiselle iskulauseen</w:t>
      </w:r>
    </w:p>
    <w:p>
      <w:r>
        <w:rPr>
          <w:b/>
        </w:rPr>
        <w:t xml:space="preserve">Tulos</w:t>
      </w:r>
    </w:p>
    <w:p>
      <w:r>
        <w:t xml:space="preserve">Maria lausui naiselle iskulauseen</w:t>
      </w:r>
    </w:p>
    <w:p>
      <w:r>
        <w:rPr>
          <w:b/>
        </w:rPr>
        <w:t xml:space="preserve">Esimerkki 1.4848</w:t>
      </w:r>
    </w:p>
    <w:p>
      <w:r>
        <w:t xml:space="preserve">John hissed nainen yllään hattu jotain</w:t>
      </w:r>
    </w:p>
    <w:p>
      <w:r>
        <w:rPr>
          <w:b/>
        </w:rPr>
        <w:t xml:space="preserve">Tulos</w:t>
      </w:r>
    </w:p>
    <w:p>
      <w:r>
        <w:t xml:space="preserve">John sihisi jotain naiselle, jolla oli hattu päässään.</w:t>
      </w:r>
    </w:p>
    <w:p>
      <w:r>
        <w:rPr>
          <w:b/>
        </w:rPr>
        <w:t xml:space="preserve">Esimerkki 1.4849</w:t>
      </w:r>
    </w:p>
    <w:p>
      <w:r>
        <w:t xml:space="preserve">Bob murisi naiselle käskyn</w:t>
      </w:r>
    </w:p>
    <w:p>
      <w:r>
        <w:rPr>
          <w:b/>
        </w:rPr>
        <w:t xml:space="preserve">Tulos</w:t>
      </w:r>
    </w:p>
    <w:p>
      <w:r>
        <w:t xml:space="preserve">Bob murisi naiselle käskyn</w:t>
      </w:r>
    </w:p>
    <w:p>
      <w:r>
        <w:rPr>
          <w:b/>
        </w:rPr>
        <w:t xml:space="preserve">Esimerkki 1.4850</w:t>
      </w:r>
    </w:p>
    <w:p>
      <w:r>
        <w:t xml:space="preserve">Mary ulvoi miehen nimi</w:t>
      </w:r>
    </w:p>
    <w:p>
      <w:r>
        <w:rPr>
          <w:b/>
        </w:rPr>
        <w:t xml:space="preserve">Tulos</w:t>
      </w:r>
    </w:p>
    <w:p>
      <w:r>
        <w:t xml:space="preserve">Mary ulvoi nimen miehelle</w:t>
      </w:r>
    </w:p>
    <w:p>
      <w:r>
        <w:rPr>
          <w:b/>
        </w:rPr>
        <w:t xml:space="preserve">Esimerkki 1.4851</w:t>
      </w:r>
    </w:p>
    <w:p>
      <w:r>
        <w:t xml:space="preserve">Juan huusi hänelle ohjeet</w:t>
      </w:r>
    </w:p>
    <w:p>
      <w:r>
        <w:rPr>
          <w:b/>
        </w:rPr>
        <w:t xml:space="preserve">Tulos</w:t>
      </w:r>
    </w:p>
    <w:p>
      <w:r>
        <w:t xml:space="preserve">Juan huusi hänelle ohjeita</w:t>
      </w:r>
    </w:p>
    <w:p>
      <w:r>
        <w:rPr>
          <w:b/>
        </w:rPr>
        <w:t xml:space="preserve">Esimerkki 1.4852</w:t>
      </w:r>
    </w:p>
    <w:p>
      <w:r>
        <w:t xml:space="preserve">Johannes kertoi miehelle, joka oli työläinen, tarinan</w:t>
      </w:r>
    </w:p>
    <w:p>
      <w:r>
        <w:rPr>
          <w:b/>
        </w:rPr>
        <w:t xml:space="preserve">Tulos</w:t>
      </w:r>
    </w:p>
    <w:p>
      <w:r>
        <w:t xml:space="preserve">Johannes kertoi tarinan miehelle, joka oli töistä kotoisin.</w:t>
      </w:r>
    </w:p>
    <w:p>
      <w:r>
        <w:rPr>
          <w:b/>
        </w:rPr>
        <w:t xml:space="preserve">Esimerkki 1.4853</w:t>
      </w:r>
    </w:p>
    <w:p>
      <w:r>
        <w:t xml:space="preserve">John twiittasi naiselle, jolla oli hattu päässään, jotakin.</w:t>
      </w:r>
    </w:p>
    <w:p>
      <w:r>
        <w:rPr>
          <w:b/>
        </w:rPr>
        <w:t xml:space="preserve">Tulos</w:t>
      </w:r>
    </w:p>
    <w:p>
      <w:r>
        <w:t xml:space="preserve">John twiittasi jotain naiselle, jolla oli hattu päässään.</w:t>
      </w:r>
    </w:p>
    <w:p>
      <w:r>
        <w:rPr>
          <w:b/>
        </w:rPr>
        <w:t xml:space="preserve">Esimerkki 1.4854</w:t>
      </w:r>
    </w:p>
    <w:p>
      <w:r>
        <w:t xml:space="preserve">Michael änkytti mies töistä pyyntöä.</w:t>
      </w:r>
    </w:p>
    <w:p>
      <w:r>
        <w:rPr>
          <w:b/>
        </w:rPr>
        <w:t xml:space="preserve">Tulos</w:t>
      </w:r>
    </w:p>
    <w:p>
      <w:r>
        <w:t xml:space="preserve">Michael änkytti pyynnön miehelle töistä.</w:t>
      </w:r>
    </w:p>
    <w:p>
      <w:r>
        <w:rPr>
          <w:b/>
        </w:rPr>
        <w:t xml:space="preserve">Esimerkki 1.4855</w:t>
      </w:r>
    </w:p>
    <w:p>
      <w:r>
        <w:t xml:space="preserve">Alice huusi miehelle, jolla oli hattu päässään joitakin uutisia.</w:t>
      </w:r>
    </w:p>
    <w:p>
      <w:r>
        <w:rPr>
          <w:b/>
        </w:rPr>
        <w:t xml:space="preserve">Tulos</w:t>
      </w:r>
    </w:p>
    <w:p>
      <w:r>
        <w:t xml:space="preserve">Alice huusi uutisia miehelle, jolla oli hattu päässään.</w:t>
      </w:r>
    </w:p>
    <w:p>
      <w:r>
        <w:rPr>
          <w:b/>
        </w:rPr>
        <w:t xml:space="preserve">Esimerkki 1.4856</w:t>
      </w:r>
    </w:p>
    <w:p>
      <w:r>
        <w:t xml:space="preserve">Juan murahti naiselle ohjeet</w:t>
      </w:r>
    </w:p>
    <w:p>
      <w:r>
        <w:rPr>
          <w:b/>
        </w:rPr>
        <w:t xml:space="preserve">Tulos</w:t>
      </w:r>
    </w:p>
    <w:p>
      <w:r>
        <w:t xml:space="preserve">Juan murahti naiselle ohjeet</w:t>
      </w:r>
    </w:p>
    <w:p>
      <w:r>
        <w:rPr>
          <w:b/>
        </w:rPr>
        <w:t xml:space="preserve">Esimerkki 1.4857</w:t>
      </w:r>
    </w:p>
    <w:p>
      <w:r>
        <w:t xml:space="preserve">Maria hissed nainen, joka oli töistä vastaus</w:t>
      </w:r>
    </w:p>
    <w:p>
      <w:r>
        <w:rPr>
          <w:b/>
        </w:rPr>
        <w:t xml:space="preserve">Tulos</w:t>
      </w:r>
    </w:p>
    <w:p>
      <w:r>
        <w:t xml:space="preserve">Maria hyssytteli vastauksen naiselle, joka oli töistä tullut</w:t>
      </w:r>
    </w:p>
    <w:p>
      <w:r>
        <w:rPr>
          <w:b/>
        </w:rPr>
        <w:t xml:space="preserve">Esimerkki 1.4858</w:t>
      </w:r>
    </w:p>
    <w:p>
      <w:r>
        <w:t xml:space="preserve">John vinkui mies hattu päässään ajatus</w:t>
      </w:r>
    </w:p>
    <w:p>
      <w:r>
        <w:rPr>
          <w:b/>
        </w:rPr>
        <w:t xml:space="preserve">Tulos</w:t>
      </w:r>
    </w:p>
    <w:p>
      <w:r>
        <w:t xml:space="preserve">John vinkkasi ajatuksen hattupäiselle miehelle, -</w:t>
      </w:r>
    </w:p>
    <w:p>
      <w:r>
        <w:rPr>
          <w:b/>
        </w:rPr>
        <w:t xml:space="preserve">Esimerkki 1.4859</w:t>
      </w:r>
    </w:p>
    <w:p>
      <w:r>
        <w:t xml:space="preserve">Juan teki hänelle ehdotuksen</w:t>
      </w:r>
    </w:p>
    <w:p>
      <w:r>
        <w:rPr>
          <w:b/>
        </w:rPr>
        <w:t xml:space="preserve">Tulos</w:t>
      </w:r>
    </w:p>
    <w:p>
      <w:r>
        <w:t xml:space="preserve">Juan teki hänelle ehdotuksen</w:t>
      </w:r>
    </w:p>
    <w:p>
      <w:r>
        <w:rPr>
          <w:b/>
        </w:rPr>
        <w:t xml:space="preserve">Esimerkki 1.4860</w:t>
      </w:r>
    </w:p>
    <w:p>
      <w:r>
        <w:t xml:space="preserve">Michael korvasi eräälle miehelle summan</w:t>
      </w:r>
    </w:p>
    <w:p>
      <w:r>
        <w:rPr>
          <w:b/>
        </w:rPr>
        <w:t xml:space="preserve">Tulos</w:t>
      </w:r>
    </w:p>
    <w:p>
      <w:r>
        <w:t xml:space="preserve">Mikael korvasi eräälle miehelle summan.</w:t>
      </w:r>
    </w:p>
    <w:p>
      <w:r>
        <w:rPr>
          <w:b/>
        </w:rPr>
        <w:t xml:space="preserve">Esimerkki 1.4861</w:t>
      </w:r>
    </w:p>
    <w:p>
      <w:r>
        <w:t xml:space="preserve">Maria huusi hänelle jotain</w:t>
      </w:r>
    </w:p>
    <w:p>
      <w:r>
        <w:rPr>
          <w:b/>
        </w:rPr>
        <w:t xml:space="preserve">Tulos</w:t>
      </w:r>
    </w:p>
    <w:p>
      <w:r>
        <w:t xml:space="preserve">Maria huusi jotain hänelle</w:t>
      </w:r>
    </w:p>
    <w:p>
      <w:r>
        <w:rPr>
          <w:b/>
        </w:rPr>
        <w:t xml:space="preserve">Esimerkki 1.4862</w:t>
      </w:r>
    </w:p>
    <w:p>
      <w:r>
        <w:t xml:space="preserve">Mary virkkoi naiselle nimen</w:t>
      </w:r>
    </w:p>
    <w:p>
      <w:r>
        <w:rPr>
          <w:b/>
        </w:rPr>
        <w:t xml:space="preserve">Tulos</w:t>
      </w:r>
    </w:p>
    <w:p>
      <w:r>
        <w:t xml:space="preserve">Mary sanoi nimen naiselle</w:t>
      </w:r>
    </w:p>
    <w:p>
      <w:r>
        <w:rPr>
          <w:b/>
        </w:rPr>
        <w:t xml:space="preserve">Esimerkki 1.4863</w:t>
      </w:r>
    </w:p>
    <w:p>
      <w:r>
        <w:t xml:space="preserve">Alice räksytti miehelle jotain</w:t>
      </w:r>
    </w:p>
    <w:p>
      <w:r>
        <w:rPr>
          <w:b/>
        </w:rPr>
        <w:t xml:space="preserve">Tulos</w:t>
      </w:r>
    </w:p>
    <w:p>
      <w:r>
        <w:t xml:space="preserve">Alice räksytti jotain miehelle</w:t>
      </w:r>
    </w:p>
    <w:p>
      <w:r>
        <w:rPr>
          <w:b/>
        </w:rPr>
        <w:t xml:space="preserve">Esimerkki 1.4864</w:t>
      </w:r>
    </w:p>
    <w:p>
      <w:r>
        <w:t xml:space="preserve">Linda palautti miehelle jotain</w:t>
      </w:r>
    </w:p>
    <w:p>
      <w:r>
        <w:rPr>
          <w:b/>
        </w:rPr>
        <w:t xml:space="preserve">Tulos</w:t>
      </w:r>
    </w:p>
    <w:p>
      <w:r>
        <w:t xml:space="preserve">Linda palautti miehelle jotain</w:t>
      </w:r>
    </w:p>
    <w:p>
      <w:r>
        <w:rPr>
          <w:b/>
        </w:rPr>
        <w:t xml:space="preserve">Esimerkki 1.4865</w:t>
      </w:r>
    </w:p>
    <w:p>
      <w:r>
        <w:t xml:space="preserve">Linda selitti miehelle ajatuksensa</w:t>
      </w:r>
    </w:p>
    <w:p>
      <w:r>
        <w:rPr>
          <w:b/>
        </w:rPr>
        <w:t xml:space="preserve">Tulos</w:t>
      </w:r>
    </w:p>
    <w:p>
      <w:r>
        <w:t xml:space="preserve">Linda selitti ideansa miehelle, joka oli</w:t>
      </w:r>
    </w:p>
    <w:p>
      <w:r>
        <w:rPr>
          <w:b/>
        </w:rPr>
        <w:t xml:space="preserve">Esimerkki 1.4866</w:t>
      </w:r>
    </w:p>
    <w:p>
      <w:r>
        <w:t xml:space="preserve">Maria viritteli hattua kantavalle miehelle tervehdyksen.</w:t>
      </w:r>
    </w:p>
    <w:p>
      <w:r>
        <w:rPr>
          <w:b/>
        </w:rPr>
        <w:t xml:space="preserve">Tulos</w:t>
      </w:r>
    </w:p>
    <w:p>
      <w:r>
        <w:t xml:space="preserve">Maria tervehti miestä, jolla oli hattu päässään, -</w:t>
      </w:r>
    </w:p>
    <w:p>
      <w:r>
        <w:rPr>
          <w:b/>
        </w:rPr>
        <w:t xml:space="preserve">Esimerkki 1.4867</w:t>
      </w:r>
    </w:p>
    <w:p>
      <w:r>
        <w:t xml:space="preserve">Michael murahti hänen ohjeistaan</w:t>
      </w:r>
    </w:p>
    <w:p>
      <w:r>
        <w:rPr>
          <w:b/>
        </w:rPr>
        <w:t xml:space="preserve">Tulos</w:t>
      </w:r>
    </w:p>
    <w:p>
      <w:r>
        <w:t xml:space="preserve">Mikael murisi hänelle ohjeita</w:t>
      </w:r>
    </w:p>
    <w:p>
      <w:r>
        <w:rPr>
          <w:b/>
        </w:rPr>
        <w:t xml:space="preserve">Esimerkki 1.4868</w:t>
      </w:r>
    </w:p>
    <w:p>
      <w:r>
        <w:t xml:space="preserve">Alice sirkutti hattua käyttävälle naiselle tervehdyksensä.</w:t>
      </w:r>
    </w:p>
    <w:p>
      <w:r>
        <w:rPr>
          <w:b/>
        </w:rPr>
        <w:t xml:space="preserve">Tulos</w:t>
      </w:r>
    </w:p>
    <w:p>
      <w:r>
        <w:t xml:space="preserve">Alice tervehti hattua käyttävää naista, -</w:t>
      </w:r>
    </w:p>
    <w:p>
      <w:r>
        <w:rPr>
          <w:b/>
        </w:rPr>
        <w:t xml:space="preserve">Esimerkki 1.4869</w:t>
      </w:r>
    </w:p>
    <w:p>
      <w:r>
        <w:t xml:space="preserve">Juan näytti naiselle veistoksen</w:t>
      </w:r>
    </w:p>
    <w:p>
      <w:r>
        <w:rPr>
          <w:b/>
        </w:rPr>
        <w:t xml:space="preserve">Tulos</w:t>
      </w:r>
    </w:p>
    <w:p>
      <w:r>
        <w:t xml:space="preserve">Juan esitteli veistoksen naiselle, -</w:t>
      </w:r>
    </w:p>
    <w:p>
      <w:r>
        <w:rPr>
          <w:b/>
        </w:rPr>
        <w:t xml:space="preserve">Esimerkki 1.4870</w:t>
      </w:r>
    </w:p>
    <w:p>
      <w:r>
        <w:t xml:space="preserve">Bob huusi hänelle ohjeita</w:t>
      </w:r>
    </w:p>
    <w:p>
      <w:r>
        <w:rPr>
          <w:b/>
        </w:rPr>
        <w:t xml:space="preserve">Tulos</w:t>
      </w:r>
    </w:p>
    <w:p>
      <w:r>
        <w:t xml:space="preserve">Bob huusi hänelle ohjeita</w:t>
      </w:r>
    </w:p>
    <w:p>
      <w:r>
        <w:rPr>
          <w:b/>
        </w:rPr>
        <w:t xml:space="preserve">Esimerkki 1.4871</w:t>
      </w:r>
    </w:p>
    <w:p>
      <w:r>
        <w:t xml:space="preserve">Alice välitti miehelle tunteen</w:t>
      </w:r>
    </w:p>
    <w:p>
      <w:r>
        <w:rPr>
          <w:b/>
        </w:rPr>
        <w:t xml:space="preserve">Tulos</w:t>
      </w:r>
    </w:p>
    <w:p>
      <w:r>
        <w:t xml:space="preserve">Alice välitti tunteen miehelle</w:t>
      </w:r>
    </w:p>
    <w:p>
      <w:r>
        <w:rPr>
          <w:b/>
        </w:rPr>
        <w:t xml:space="preserve">Esimerkki 1.4872</w:t>
      </w:r>
    </w:p>
    <w:p>
      <w:r>
        <w:t xml:space="preserve">Maria änkytti hattupäiselle miehelle kysymyksen, -</w:t>
      </w:r>
    </w:p>
    <w:p>
      <w:r>
        <w:rPr>
          <w:b/>
        </w:rPr>
        <w:t xml:space="preserve">Tulos</w:t>
      </w:r>
    </w:p>
    <w:p>
      <w:r>
        <w:t xml:space="preserve">Maria änkytti kysymyksen hattupäiselle miehelle.</w:t>
      </w:r>
    </w:p>
    <w:p>
      <w:r>
        <w:rPr>
          <w:b/>
        </w:rPr>
        <w:t xml:space="preserve">Esimerkki 1.4873</w:t>
      </w:r>
    </w:p>
    <w:p>
      <w:r>
        <w:t xml:space="preserve">Alice jodlasi hänelle uutisia</w:t>
      </w:r>
    </w:p>
    <w:p>
      <w:r>
        <w:rPr>
          <w:b/>
        </w:rPr>
        <w:t xml:space="preserve">Tulos</w:t>
      </w:r>
    </w:p>
    <w:p>
      <w:r>
        <w:t xml:space="preserve">Alice jodlasi hänelle uutisia</w:t>
      </w:r>
    </w:p>
    <w:p>
      <w:r>
        <w:rPr>
          <w:b/>
        </w:rPr>
        <w:t xml:space="preserve">Esimerkki 1.4874</w:t>
      </w:r>
    </w:p>
    <w:p>
      <w:r>
        <w:t xml:space="preserve">Michael menetti miehelle jotain</w:t>
      </w:r>
    </w:p>
    <w:p>
      <w:r>
        <w:rPr>
          <w:b/>
        </w:rPr>
        <w:t xml:space="preserve">Tulos</w:t>
      </w:r>
    </w:p>
    <w:p>
      <w:r>
        <w:t xml:space="preserve">Michael menetti jotain miehelle.</w:t>
      </w:r>
    </w:p>
    <w:p>
      <w:r>
        <w:rPr>
          <w:b/>
        </w:rPr>
        <w:t xml:space="preserve">Esimerkki 1.4875</w:t>
      </w:r>
    </w:p>
    <w:p>
      <w:r>
        <w:t xml:space="preserve">Alice kuljetti miehelle, jolla oli hattu päässään, jotakin.</w:t>
      </w:r>
    </w:p>
    <w:p>
      <w:r>
        <w:rPr>
          <w:b/>
        </w:rPr>
        <w:t xml:space="preserve">Tulos</w:t>
      </w:r>
    </w:p>
    <w:p>
      <w:r>
        <w:t xml:space="preserve">Liisa kuljetti jotain miehelle, jolla oli hattu päässään, -</w:t>
      </w:r>
    </w:p>
    <w:p>
      <w:r>
        <w:rPr>
          <w:b/>
        </w:rPr>
        <w:t xml:space="preserve">Esimerkki 1.4876</w:t>
      </w:r>
    </w:p>
    <w:p>
      <w:r>
        <w:t xml:space="preserve">Maria lähetti miehelle, jolla oli hattu päässään, tyytymättömyytensä -</w:t>
      </w:r>
    </w:p>
    <w:p>
      <w:r>
        <w:rPr>
          <w:b/>
        </w:rPr>
        <w:t xml:space="preserve">Tulos</w:t>
      </w:r>
    </w:p>
    <w:p>
      <w:r>
        <w:t xml:space="preserve">Maria ilmoitti tyytymättömyytensä miehelle, jolla oli hattu päässään, -</w:t>
      </w:r>
    </w:p>
    <w:p>
      <w:r>
        <w:rPr>
          <w:b/>
        </w:rPr>
        <w:t xml:space="preserve">Esimerkki 1.4877</w:t>
      </w:r>
    </w:p>
    <w:p>
      <w:r>
        <w:t xml:space="preserve">Alice räksytti mies suuntiin</w:t>
      </w:r>
    </w:p>
    <w:p>
      <w:r>
        <w:rPr>
          <w:b/>
        </w:rPr>
        <w:t xml:space="preserve">Tulos</w:t>
      </w:r>
    </w:p>
    <w:p>
      <w:r>
        <w:t xml:space="preserve">Alice räksytti ohjeet miehelle</w:t>
      </w:r>
    </w:p>
    <w:p>
      <w:r>
        <w:rPr>
          <w:b/>
        </w:rPr>
        <w:t xml:space="preserve">Esimerkki 1.4878</w:t>
      </w:r>
    </w:p>
    <w:p>
      <w:r>
        <w:t xml:space="preserve">Maria karjui hänelle vastauksensa</w:t>
      </w:r>
    </w:p>
    <w:p>
      <w:r>
        <w:rPr>
          <w:b/>
        </w:rPr>
        <w:t xml:space="preserve">Tulos</w:t>
      </w:r>
    </w:p>
    <w:p>
      <w:r>
        <w:t xml:space="preserve">Maria karjui vastauksensa hänelle</w:t>
      </w:r>
    </w:p>
    <w:p>
      <w:r>
        <w:rPr>
          <w:b/>
        </w:rPr>
        <w:t xml:space="preserve">Esimerkki 1.4879</w:t>
      </w:r>
    </w:p>
    <w:p>
      <w:r>
        <w:t xml:space="preserve">Bob kirosi hattua käyttäneen naisen kirouksen.</w:t>
      </w:r>
    </w:p>
    <w:p>
      <w:r>
        <w:rPr>
          <w:b/>
        </w:rPr>
        <w:t xml:space="preserve">Tulos</w:t>
      </w:r>
    </w:p>
    <w:p>
      <w:r>
        <w:t xml:space="preserve">Bob kirosi naisen, jolla oli hattu päässään, -</w:t>
      </w:r>
    </w:p>
    <w:p>
      <w:r>
        <w:rPr>
          <w:b/>
        </w:rPr>
        <w:t xml:space="preserve">Esimerkki 1.4880</w:t>
      </w:r>
    </w:p>
    <w:p>
      <w:r>
        <w:t xml:space="preserve">Juan murahti hänelle kommentin</w:t>
      </w:r>
    </w:p>
    <w:p>
      <w:r>
        <w:rPr>
          <w:b/>
        </w:rPr>
        <w:t xml:space="preserve">Tulos</w:t>
      </w:r>
    </w:p>
    <w:p>
      <w:r>
        <w:t xml:space="preserve">Juan murahti hänelle kommentin</w:t>
      </w:r>
    </w:p>
    <w:p>
      <w:r>
        <w:rPr>
          <w:b/>
        </w:rPr>
        <w:t xml:space="preserve">Esimerkki 1.4881</w:t>
      </w:r>
    </w:p>
    <w:p>
      <w:r>
        <w:t xml:space="preserve">Maria vihelsi naiselle jotain</w:t>
      </w:r>
    </w:p>
    <w:p>
      <w:r>
        <w:rPr>
          <w:b/>
        </w:rPr>
        <w:t xml:space="preserve">Tulos</w:t>
      </w:r>
    </w:p>
    <w:p>
      <w:r>
        <w:t xml:space="preserve">Maria vihelteli jotain naiselle</w:t>
      </w:r>
    </w:p>
    <w:p>
      <w:r>
        <w:rPr>
          <w:b/>
        </w:rPr>
        <w:t xml:space="preserve">Esimerkki 1.4882</w:t>
      </w:r>
    </w:p>
    <w:p>
      <w:r>
        <w:t xml:space="preserve">Juan murisi naisen vastauksen</w:t>
      </w:r>
    </w:p>
    <w:p>
      <w:r>
        <w:rPr>
          <w:b/>
        </w:rPr>
        <w:t xml:space="preserve">Tulos</w:t>
      </w:r>
    </w:p>
    <w:p>
      <w:r>
        <w:t xml:space="preserve">Juan murisi vastauksen naiselle</w:t>
      </w:r>
    </w:p>
    <w:p>
      <w:r>
        <w:rPr>
          <w:b/>
        </w:rPr>
        <w:t xml:space="preserve">Esimerkki 1.4883</w:t>
      </w:r>
    </w:p>
    <w:p>
      <w:r>
        <w:t xml:space="preserve">Bob ulvoi hattua käyttävälle naiselle valituksen</w:t>
      </w:r>
    </w:p>
    <w:p>
      <w:r>
        <w:rPr>
          <w:b/>
        </w:rPr>
        <w:t xml:space="preserve">Tulos</w:t>
      </w:r>
    </w:p>
    <w:p>
      <w:r>
        <w:t xml:space="preserve">Bob ulvoi valituksen naiselle, jolla oli hattu päässään.</w:t>
      </w:r>
    </w:p>
    <w:p>
      <w:r>
        <w:rPr>
          <w:b/>
        </w:rPr>
        <w:t xml:space="preserve">Esimerkki 1.4884</w:t>
      </w:r>
    </w:p>
    <w:p>
      <w:r>
        <w:t xml:space="preserve">Maria murahti nainen, joka oli töistä jotain -</w:t>
      </w:r>
    </w:p>
    <w:p>
      <w:r>
        <w:rPr>
          <w:b/>
        </w:rPr>
        <w:t xml:space="preserve">Tulos</w:t>
      </w:r>
    </w:p>
    <w:p>
      <w:r>
        <w:t xml:space="preserve">Maria murahti jotain naiselle, joka oli töistä.</w:t>
      </w:r>
    </w:p>
    <w:p>
      <w:r>
        <w:rPr>
          <w:b/>
        </w:rPr>
        <w:t xml:space="preserve">Esimerkki 1.4885</w:t>
      </w:r>
    </w:p>
    <w:p>
      <w:r>
        <w:t xml:space="preserve">Linda vinkui mies päässään hattu hänen terveisensä</w:t>
      </w:r>
    </w:p>
    <w:p>
      <w:r>
        <w:rPr>
          <w:b/>
        </w:rPr>
        <w:t xml:space="preserve">Tulos</w:t>
      </w:r>
    </w:p>
    <w:p>
      <w:r>
        <w:t xml:space="preserve">Linda kiljui tervehdyksensä miehelle, jolla oli hattu päässään.</w:t>
      </w:r>
    </w:p>
    <w:p>
      <w:r>
        <w:rPr>
          <w:b/>
        </w:rPr>
        <w:t xml:space="preserve">Esimerkki 1.4886</w:t>
      </w:r>
    </w:p>
    <w:p>
      <w:r>
        <w:t xml:space="preserve">Michael antoi hattua käyttävälle naiselle jotakin, -</w:t>
      </w:r>
    </w:p>
    <w:p>
      <w:r>
        <w:rPr>
          <w:b/>
        </w:rPr>
        <w:t xml:space="preserve">Tulos</w:t>
      </w:r>
    </w:p>
    <w:p>
      <w:r>
        <w:t xml:space="preserve">Mikael lähetti jotain hattua pitäneelle naiselle...</w:t>
      </w:r>
    </w:p>
    <w:p>
      <w:r>
        <w:rPr>
          <w:b/>
        </w:rPr>
        <w:t xml:space="preserve">Esimerkki 1.4887</w:t>
      </w:r>
    </w:p>
    <w:p>
      <w:r>
        <w:t xml:space="preserve">Michael vinkui hänelle sanat</w:t>
      </w:r>
    </w:p>
    <w:p>
      <w:r>
        <w:rPr>
          <w:b/>
        </w:rPr>
        <w:t xml:space="preserve">Tulos</w:t>
      </w:r>
    </w:p>
    <w:p>
      <w:r>
        <w:t xml:space="preserve">Mikael vinkui hänelle sanat</w:t>
      </w:r>
    </w:p>
    <w:p>
      <w:r>
        <w:rPr>
          <w:b/>
        </w:rPr>
        <w:t xml:space="preserve">Esimerkki 1.4888</w:t>
      </w:r>
    </w:p>
    <w:p>
      <w:r>
        <w:t xml:space="preserve">John huusi naiselle käskyn</w:t>
      </w:r>
    </w:p>
    <w:p>
      <w:r>
        <w:rPr>
          <w:b/>
        </w:rPr>
        <w:t xml:space="preserve">Tulos</w:t>
      </w:r>
    </w:p>
    <w:p>
      <w:r>
        <w:t xml:space="preserve">John huusi naiselle käskyn</w:t>
      </w:r>
    </w:p>
    <w:p>
      <w:r>
        <w:rPr>
          <w:b/>
        </w:rPr>
        <w:t xml:space="preserve">Esimerkki 1.4889</w:t>
      </w:r>
    </w:p>
    <w:p>
      <w:r>
        <w:t xml:space="preserve">John sirkutti miehelle tervehdyksen</w:t>
      </w:r>
    </w:p>
    <w:p>
      <w:r>
        <w:rPr>
          <w:b/>
        </w:rPr>
        <w:t xml:space="preserve">Tulos</w:t>
      </w:r>
    </w:p>
    <w:p>
      <w:r>
        <w:t xml:space="preserve">John sirkutti tervehdyksen miehelle, -</w:t>
      </w:r>
    </w:p>
    <w:p>
      <w:r>
        <w:rPr>
          <w:b/>
        </w:rPr>
        <w:t xml:space="preserve">Esimerkki 1.4890</w:t>
      </w:r>
    </w:p>
    <w:p>
      <w:r>
        <w:t xml:space="preserve">Mikael viritti miehelle laulun</w:t>
      </w:r>
    </w:p>
    <w:p>
      <w:r>
        <w:rPr>
          <w:b/>
        </w:rPr>
        <w:t xml:space="preserve">Tulos</w:t>
      </w:r>
    </w:p>
    <w:p>
      <w:r>
        <w:t xml:space="preserve">Michael lauloi laulun miehelle</w:t>
      </w:r>
    </w:p>
    <w:p>
      <w:r>
        <w:rPr>
          <w:b/>
        </w:rPr>
        <w:t xml:space="preserve">Esimerkki 1.4891</w:t>
      </w:r>
    </w:p>
    <w:p>
      <w:r>
        <w:t xml:space="preserve">Mikael toimitti heille tarvikkeet</w:t>
      </w:r>
    </w:p>
    <w:p>
      <w:r>
        <w:rPr>
          <w:b/>
        </w:rPr>
        <w:t xml:space="preserve">Tulos</w:t>
      </w:r>
    </w:p>
    <w:p>
      <w:r>
        <w:t xml:space="preserve">Mikael toimitti heille tarvikkeet</w:t>
      </w:r>
    </w:p>
    <w:p>
      <w:r>
        <w:rPr>
          <w:b/>
        </w:rPr>
        <w:t xml:space="preserve">Esimerkki 1.4892</w:t>
      </w:r>
    </w:p>
    <w:p>
      <w:r>
        <w:t xml:space="preserve">Bob vinkui mies jotain</w:t>
      </w:r>
    </w:p>
    <w:p>
      <w:r>
        <w:rPr>
          <w:b/>
        </w:rPr>
        <w:t xml:space="preserve">Tulos</w:t>
      </w:r>
    </w:p>
    <w:p>
      <w:r>
        <w:t xml:space="preserve">Bob vinkui jotain miehelle</w:t>
      </w:r>
    </w:p>
    <w:p>
      <w:r>
        <w:rPr>
          <w:b/>
        </w:rPr>
        <w:t xml:space="preserve">Esimerkki 1.4893</w:t>
      </w:r>
    </w:p>
    <w:p>
      <w:r>
        <w:t xml:space="preserve">Alice kiljui mies, joka oli töistä sanat</w:t>
      </w:r>
    </w:p>
    <w:p>
      <w:r>
        <w:rPr>
          <w:b/>
        </w:rPr>
        <w:t xml:space="preserve">Tulos</w:t>
      </w:r>
    </w:p>
    <w:p>
      <w:r>
        <w:t xml:space="preserve">Alice huusi sanat miehelle, joka oli töistä tulossa.</w:t>
      </w:r>
    </w:p>
    <w:p>
      <w:r>
        <w:rPr>
          <w:b/>
        </w:rPr>
        <w:t xml:space="preserve">Esimerkki 1.4894</w:t>
      </w:r>
    </w:p>
    <w:p>
      <w:r>
        <w:t xml:space="preserve">Bob höpötti miehelle, jolla oli hattu päässä tarina...</w:t>
      </w:r>
    </w:p>
    <w:p>
      <w:r>
        <w:rPr>
          <w:b/>
        </w:rPr>
        <w:t xml:space="preserve">Tulos</w:t>
      </w:r>
    </w:p>
    <w:p>
      <w:r>
        <w:t xml:space="preserve">Bob höpisi tarinaa miehelle, jolla oli hattu päässään...</w:t>
      </w:r>
    </w:p>
    <w:p>
      <w:r>
        <w:rPr>
          <w:b/>
        </w:rPr>
        <w:t xml:space="preserve">Esimerkki 1.4895</w:t>
      </w:r>
    </w:p>
    <w:p>
      <w:r>
        <w:t xml:space="preserve">Alice selitti naiselle, jolla oli hattu päässään jotain.</w:t>
      </w:r>
    </w:p>
    <w:p>
      <w:r>
        <w:rPr>
          <w:b/>
        </w:rPr>
        <w:t xml:space="preserve">Tulos</w:t>
      </w:r>
    </w:p>
    <w:p>
      <w:r>
        <w:t xml:space="preserve">Alice selitti jotain naiselle, jolla oli hattu päässään, -</w:t>
      </w:r>
    </w:p>
    <w:p>
      <w:r>
        <w:rPr>
          <w:b/>
        </w:rPr>
        <w:t xml:space="preserve">Esimerkki 1.4896</w:t>
      </w:r>
    </w:p>
    <w:p>
      <w:r>
        <w:t xml:space="preserve">Linda kirjoitti hänelle käskyn</w:t>
      </w:r>
    </w:p>
    <w:p>
      <w:r>
        <w:rPr>
          <w:b/>
        </w:rPr>
        <w:t xml:space="preserve">Tulos</w:t>
      </w:r>
    </w:p>
    <w:p>
      <w:r>
        <w:t xml:space="preserve">Linda kirjoitti hänelle käskyn</w:t>
      </w:r>
    </w:p>
    <w:p>
      <w:r>
        <w:rPr>
          <w:b/>
        </w:rPr>
        <w:t xml:space="preserve">Esimerkki 1.4897</w:t>
      </w:r>
    </w:p>
    <w:p>
      <w:r>
        <w:t xml:space="preserve">Michael antoi hattupäiselle miehelle viestin</w:t>
      </w:r>
    </w:p>
    <w:p>
      <w:r>
        <w:rPr>
          <w:b/>
        </w:rPr>
        <w:t xml:space="preserve">Tulos</w:t>
      </w:r>
    </w:p>
    <w:p>
      <w:r>
        <w:t xml:space="preserve">Michael antoi viestin miehelle, jolla oli hattu.</w:t>
      </w:r>
    </w:p>
    <w:p>
      <w:r>
        <w:rPr>
          <w:b/>
        </w:rPr>
        <w:t xml:space="preserve">Esimerkki 1.4898</w:t>
      </w:r>
    </w:p>
    <w:p>
      <w:r>
        <w:t xml:space="preserve">John kirjoitti hänelle jotain</w:t>
      </w:r>
    </w:p>
    <w:p>
      <w:r>
        <w:rPr>
          <w:b/>
        </w:rPr>
        <w:t xml:space="preserve">Tulos</w:t>
      </w:r>
    </w:p>
    <w:p>
      <w:r>
        <w:t xml:space="preserve">John kirjoitti hänelle jotain</w:t>
      </w:r>
    </w:p>
    <w:p>
      <w:r>
        <w:rPr>
          <w:b/>
        </w:rPr>
        <w:t xml:space="preserve">Esimerkki 1.4899</w:t>
      </w:r>
    </w:p>
    <w:p>
      <w:r>
        <w:t xml:space="preserve">Alice lähetti naiselle kirjeen</w:t>
      </w:r>
    </w:p>
    <w:p>
      <w:r>
        <w:rPr>
          <w:b/>
        </w:rPr>
        <w:t xml:space="preserve">Tulos</w:t>
      </w:r>
    </w:p>
    <w:p>
      <w:r>
        <w:t xml:space="preserve">Alice lähetti kirjeen naiselle</w:t>
      </w:r>
    </w:p>
    <w:p>
      <w:r>
        <w:rPr>
          <w:b/>
        </w:rPr>
        <w:t xml:space="preserve">Esimerkki 1.4900</w:t>
      </w:r>
    </w:p>
    <w:p>
      <w:r>
        <w:t xml:space="preserve">John veti miehelle laatikon</w:t>
      </w:r>
    </w:p>
    <w:p>
      <w:r>
        <w:rPr>
          <w:b/>
        </w:rPr>
        <w:t xml:space="preserve">Tulos</w:t>
      </w:r>
    </w:p>
    <w:p>
      <w:r>
        <w:t xml:space="preserve">John veti laatikon miehelle</w:t>
      </w:r>
    </w:p>
    <w:p>
      <w:r>
        <w:rPr>
          <w:b/>
        </w:rPr>
        <w:t xml:space="preserve">Esimerkki 1.4901</w:t>
      </w:r>
    </w:p>
    <w:p>
      <w:r>
        <w:t xml:space="preserve">John heitti naiselle limonadin</w:t>
      </w:r>
    </w:p>
    <w:p>
      <w:r>
        <w:rPr>
          <w:b/>
        </w:rPr>
        <w:t xml:space="preserve">Tulos</w:t>
      </w:r>
    </w:p>
    <w:p>
      <w:r>
        <w:t xml:space="preserve">John heitti limsan naiselle</w:t>
      </w:r>
    </w:p>
    <w:p>
      <w:r>
        <w:rPr>
          <w:b/>
        </w:rPr>
        <w:t xml:space="preserve">Esimerkki 1.4902</w:t>
      </w:r>
    </w:p>
    <w:p>
      <w:r>
        <w:t xml:space="preserve">Maria lennätti joukkueen töistä reservit</w:t>
      </w:r>
    </w:p>
    <w:p>
      <w:r>
        <w:rPr>
          <w:b/>
        </w:rPr>
        <w:t xml:space="preserve">Tulos</w:t>
      </w:r>
    </w:p>
    <w:p>
      <w:r>
        <w:t xml:space="preserve">Maria lennätti reservit joukkueelle töistä.</w:t>
      </w:r>
    </w:p>
    <w:p>
      <w:r>
        <w:rPr>
          <w:b/>
        </w:rPr>
        <w:t xml:space="preserve">Esimerkki 1.4903</w:t>
      </w:r>
    </w:p>
    <w:p>
      <w:r>
        <w:t xml:space="preserve">Mary pyöräytti naisen työstä pallon</w:t>
      </w:r>
    </w:p>
    <w:p>
      <w:r>
        <w:rPr>
          <w:b/>
        </w:rPr>
        <w:t xml:space="preserve">Tulos</w:t>
      </w:r>
    </w:p>
    <w:p>
      <w:r>
        <w:t xml:space="preserve">Mary pyöräytti pallon eräälle naiselle töistä.</w:t>
      </w:r>
    </w:p>
    <w:p>
      <w:r>
        <w:rPr>
          <w:b/>
        </w:rPr>
        <w:t xml:space="preserve">Esimerkki 1.4904</w:t>
      </w:r>
    </w:p>
    <w:p>
      <w:r>
        <w:t xml:space="preserve">Maria ojensi hattupäiselle naiselle pillerin, -</w:t>
      </w:r>
    </w:p>
    <w:p>
      <w:r>
        <w:rPr>
          <w:b/>
        </w:rPr>
        <w:t xml:space="preserve">Tulos</w:t>
      </w:r>
    </w:p>
    <w:p>
      <w:r>
        <w:t xml:space="preserve">Maria ojensi pillerin naiselle, jolla oli hattu päässään.</w:t>
      </w:r>
    </w:p>
    <w:p>
      <w:r>
        <w:rPr>
          <w:b/>
        </w:rPr>
        <w:t xml:space="preserve">Esimerkki 1.4905</w:t>
      </w:r>
    </w:p>
    <w:p>
      <w:r>
        <w:t xml:space="preserve">Alice oli hänelle jotain velkaa.</w:t>
      </w:r>
    </w:p>
    <w:p>
      <w:r>
        <w:rPr>
          <w:b/>
        </w:rPr>
        <w:t xml:space="preserve">Tulos</w:t>
      </w:r>
    </w:p>
    <w:p>
      <w:r>
        <w:t xml:space="preserve">Alice oli hänelle jotain velkaa</w:t>
      </w:r>
    </w:p>
    <w:p>
      <w:r>
        <w:rPr>
          <w:b/>
        </w:rPr>
        <w:t xml:space="preserve">Esimerkki 1.4906</w:t>
      </w:r>
    </w:p>
    <w:p>
      <w:r>
        <w:t xml:space="preserve">Juan antoi naiselle tehtäväksi</w:t>
      </w:r>
    </w:p>
    <w:p>
      <w:r>
        <w:rPr>
          <w:b/>
        </w:rPr>
        <w:t xml:space="preserve">Tulos</w:t>
      </w:r>
    </w:p>
    <w:p>
      <w:r>
        <w:t xml:space="preserve">Juan antoi työn naiselle</w:t>
      </w:r>
    </w:p>
    <w:p>
      <w:r>
        <w:rPr>
          <w:b/>
        </w:rPr>
        <w:t xml:space="preserve">Esimerkki 1.4907</w:t>
      </w:r>
    </w:p>
    <w:p>
      <w:r>
        <w:t xml:space="preserve">Mary antoi naiselle viisitoista prosenttia tippiä</w:t>
      </w:r>
    </w:p>
    <w:p>
      <w:r>
        <w:rPr>
          <w:b/>
        </w:rPr>
        <w:t xml:space="preserve">Tulos</w:t>
      </w:r>
    </w:p>
    <w:p>
      <w:r>
        <w:t xml:space="preserve">Mary antoi viisitoista prosenttia naiselle, -</w:t>
      </w:r>
    </w:p>
    <w:p>
      <w:r>
        <w:rPr>
          <w:b/>
        </w:rPr>
        <w:t xml:space="preserve">Esimerkki 1.4908</w:t>
      </w:r>
    </w:p>
    <w:p>
      <w:r>
        <w:t xml:space="preserve">Juan esitti naiselle, joka oli töistä, ehdokasta, -</w:t>
      </w:r>
    </w:p>
    <w:p>
      <w:r>
        <w:rPr>
          <w:b/>
        </w:rPr>
        <w:t xml:space="preserve">Tulos</w:t>
      </w:r>
    </w:p>
    <w:p>
      <w:r>
        <w:t xml:space="preserve">Juan esitti ehdokasta naiselle, joka oli töistä.</w:t>
      </w:r>
    </w:p>
    <w:p>
      <w:r>
        <w:rPr>
          <w:b/>
        </w:rPr>
        <w:t xml:space="preserve">Esimerkki 1.4909</w:t>
      </w:r>
    </w:p>
    <w:p>
      <w:r>
        <w:t xml:space="preserve">Linda pompautti hattua käyttävälle naiselle pallon -</w:t>
      </w:r>
    </w:p>
    <w:p>
      <w:r>
        <w:rPr>
          <w:b/>
        </w:rPr>
        <w:t xml:space="preserve">Tulos</w:t>
      </w:r>
    </w:p>
    <w:p>
      <w:r>
        <w:t xml:space="preserve">Linda pomputti pallon naiselle, jolla oli hattu päässään...</w:t>
      </w:r>
    </w:p>
    <w:p>
      <w:r>
        <w:rPr>
          <w:b/>
        </w:rPr>
        <w:t xml:space="preserve">Esimerkki 1.4910</w:t>
      </w:r>
    </w:p>
    <w:p>
      <w:r>
        <w:t xml:space="preserve">Mary tönäisi naisen töistä lautaselle</w:t>
      </w:r>
    </w:p>
    <w:p>
      <w:r>
        <w:rPr>
          <w:b/>
        </w:rPr>
        <w:t xml:space="preserve">Tulos</w:t>
      </w:r>
    </w:p>
    <w:p>
      <w:r>
        <w:t xml:space="preserve">Mary työnsi lautasen eräälle naiselle, joka oli töissä -</w:t>
      </w:r>
    </w:p>
    <w:p>
      <w:r>
        <w:rPr>
          <w:b/>
        </w:rPr>
        <w:t xml:space="preserve">Esimerkki 1.4911</w:t>
      </w:r>
    </w:p>
    <w:p>
      <w:r>
        <w:t xml:space="preserve">Michael myönsi hänelle argumentin</w:t>
      </w:r>
    </w:p>
    <w:p>
      <w:r>
        <w:rPr>
          <w:b/>
        </w:rPr>
        <w:t xml:space="preserve">Tulos</w:t>
      </w:r>
    </w:p>
    <w:p>
      <w:r>
        <w:t xml:space="preserve">Michael myönsi väitteen hänelle</w:t>
      </w:r>
    </w:p>
    <w:p>
      <w:r>
        <w:rPr>
          <w:b/>
        </w:rPr>
        <w:t xml:space="preserve">Esimerkki 1.4912</w:t>
      </w:r>
    </w:p>
    <w:p>
      <w:r>
        <w:t xml:space="preserve">Maria lähetti naiselle lahjan</w:t>
      </w:r>
    </w:p>
    <w:p>
      <w:r>
        <w:rPr>
          <w:b/>
        </w:rPr>
        <w:t xml:space="preserve">Tulos</w:t>
      </w:r>
    </w:p>
    <w:p>
      <w:r>
        <w:t xml:space="preserve">Maria lähetti naiselle lahjan</w:t>
      </w:r>
    </w:p>
    <w:p>
      <w:r>
        <w:rPr>
          <w:b/>
        </w:rPr>
        <w:t xml:space="preserve">Esimerkki 1.4913</w:t>
      </w:r>
    </w:p>
    <w:p>
      <w:r>
        <w:t xml:space="preserve">Bob pyöräytti miehelle ämpärit</w:t>
      </w:r>
    </w:p>
    <w:p>
      <w:r>
        <w:rPr>
          <w:b/>
        </w:rPr>
        <w:t xml:space="preserve">Tulos</w:t>
      </w:r>
    </w:p>
    <w:p>
      <w:r>
        <w:t xml:space="preserve">Bob pyöräytteli ämpärit miehen luo</w:t>
      </w:r>
    </w:p>
    <w:p>
      <w:r>
        <w:rPr>
          <w:b/>
        </w:rPr>
        <w:t xml:space="preserve">Esimerkki 1.4914</w:t>
      </w:r>
    </w:p>
    <w:p>
      <w:r>
        <w:t xml:space="preserve">Linda salakuljetti tiimille töistä veitsen, -</w:t>
      </w:r>
    </w:p>
    <w:p>
      <w:r>
        <w:rPr>
          <w:b/>
        </w:rPr>
        <w:t xml:space="preserve">Tulos</w:t>
      </w:r>
    </w:p>
    <w:p>
      <w:r>
        <w:t xml:space="preserve">Linda salakuljetti veitsen tiimille töistä -</w:t>
      </w:r>
    </w:p>
    <w:p>
      <w:r>
        <w:rPr>
          <w:b/>
        </w:rPr>
        <w:t xml:space="preserve">Esimerkki 1.4915</w:t>
      </w:r>
    </w:p>
    <w:p>
      <w:r>
        <w:t xml:space="preserve">Linda soitti eräälle miehelle töistä jotain...</w:t>
      </w:r>
    </w:p>
    <w:p>
      <w:r>
        <w:rPr>
          <w:b/>
        </w:rPr>
        <w:t xml:space="preserve">Tulos</w:t>
      </w:r>
    </w:p>
    <w:p>
      <w:r>
        <w:t xml:space="preserve">Linda soitti jotain eräälle miehelle töistä -</w:t>
      </w:r>
    </w:p>
    <w:p>
      <w:r>
        <w:rPr>
          <w:b/>
        </w:rPr>
        <w:t xml:space="preserve">Esimerkki 1.4916</w:t>
      </w:r>
    </w:p>
    <w:p>
      <w:r>
        <w:t xml:space="preserve">Maria heitti hänelle juoman</w:t>
      </w:r>
    </w:p>
    <w:p>
      <w:r>
        <w:rPr>
          <w:b/>
        </w:rPr>
        <w:t xml:space="preserve">Tulos</w:t>
      </w:r>
    </w:p>
    <w:p>
      <w:r>
        <w:t xml:space="preserve">Maria heitti juoman hänelle</w:t>
      </w:r>
    </w:p>
    <w:p>
      <w:r>
        <w:rPr>
          <w:b/>
        </w:rPr>
        <w:t xml:space="preserve">Esimerkki 1.4917</w:t>
      </w:r>
    </w:p>
    <w:p>
      <w:r>
        <w:t xml:space="preserve">Linda toi hänelle vettä</w:t>
      </w:r>
    </w:p>
    <w:p>
      <w:r>
        <w:rPr>
          <w:b/>
        </w:rPr>
        <w:t xml:space="preserve">Tulos</w:t>
      </w:r>
    </w:p>
    <w:p>
      <w:r>
        <w:t xml:space="preserve">Linda raahasi hänelle vettä</w:t>
      </w:r>
    </w:p>
    <w:p>
      <w:r>
        <w:rPr>
          <w:b/>
        </w:rPr>
        <w:t xml:space="preserve">Esimerkki 1.4918</w:t>
      </w:r>
    </w:p>
    <w:p>
      <w:r>
        <w:t xml:space="preserve">Bob toi miehelle matkalaukkuja</w:t>
      </w:r>
    </w:p>
    <w:p>
      <w:r>
        <w:rPr>
          <w:b/>
        </w:rPr>
        <w:t xml:space="preserve">Tulos</w:t>
      </w:r>
    </w:p>
    <w:p>
      <w:r>
        <w:t xml:space="preserve">Bob vei matkalaukkuja miehelle, -</w:t>
      </w:r>
    </w:p>
    <w:p>
      <w:r>
        <w:rPr>
          <w:b/>
        </w:rPr>
        <w:t xml:space="preserve">Esimerkki 1.4919</w:t>
      </w:r>
    </w:p>
    <w:p>
      <w:r>
        <w:t xml:space="preserve">Michael puntasi naiselle jotain</w:t>
      </w:r>
    </w:p>
    <w:p>
      <w:r>
        <w:rPr>
          <w:b/>
        </w:rPr>
        <w:t xml:space="preserve">Tulos</w:t>
      </w:r>
    </w:p>
    <w:p>
      <w:r>
        <w:t xml:space="preserve">Michael puntasi jotain naiselle</w:t>
      </w:r>
    </w:p>
    <w:p>
      <w:r>
        <w:rPr>
          <w:b/>
        </w:rPr>
        <w:t xml:space="preserve">Esimerkki 1.4920</w:t>
      </w:r>
    </w:p>
    <w:p>
      <w:r>
        <w:t xml:space="preserve">Bob kaapeloi naiselle, joka oli töistä tulossa, ohjeet.</w:t>
      </w:r>
    </w:p>
    <w:p>
      <w:r>
        <w:rPr>
          <w:b/>
        </w:rPr>
        <w:t xml:space="preserve">Tulos</w:t>
      </w:r>
    </w:p>
    <w:p>
      <w:r>
        <w:t xml:space="preserve">Bob kaapeloi ohjeet naiselle, joka oli töistä.</w:t>
      </w:r>
    </w:p>
    <w:p>
      <w:r>
        <w:rPr>
          <w:b/>
        </w:rPr>
        <w:t xml:space="preserve">Esimerkki 1.4921</w:t>
      </w:r>
    </w:p>
    <w:p>
      <w:r>
        <w:t xml:space="preserve">Mikael antoi hattupäiselle naiselle rauhaa.</w:t>
      </w:r>
    </w:p>
    <w:p>
      <w:r>
        <w:rPr>
          <w:b/>
        </w:rPr>
        <w:t xml:space="preserve">Tulos</w:t>
      </w:r>
    </w:p>
    <w:p>
      <w:r>
        <w:t xml:space="preserve">Mikael antoi rauhan naiselle, jolla oli hattu...</w:t>
      </w:r>
    </w:p>
    <w:p>
      <w:r>
        <w:rPr>
          <w:b/>
        </w:rPr>
        <w:t xml:space="preserve">Esimerkki 1.4922</w:t>
      </w:r>
    </w:p>
    <w:p>
      <w:r>
        <w:t xml:space="preserve">Alice palautti miehen, jolla oli hattu päässään jotain</w:t>
      </w:r>
    </w:p>
    <w:p>
      <w:r>
        <w:rPr>
          <w:b/>
        </w:rPr>
        <w:t xml:space="preserve">Tulos</w:t>
      </w:r>
    </w:p>
    <w:p>
      <w:r>
        <w:t xml:space="preserve">Alice palautti jotain hattupäiselle miehelle</w:t>
      </w:r>
    </w:p>
    <w:p>
      <w:r>
        <w:rPr>
          <w:b/>
        </w:rPr>
        <w:t xml:space="preserve">Esimerkki 1.4923</w:t>
      </w:r>
    </w:p>
    <w:p>
      <w:r>
        <w:t xml:space="preserve">Bob mainitsi hänelle uutiset</w:t>
      </w:r>
    </w:p>
    <w:p>
      <w:r>
        <w:rPr>
          <w:b/>
        </w:rPr>
        <w:t xml:space="preserve">Tulos</w:t>
      </w:r>
    </w:p>
    <w:p>
      <w:r>
        <w:t xml:space="preserve">Bob mainitsi uutisen hänelle</w:t>
      </w:r>
    </w:p>
    <w:p>
      <w:r>
        <w:rPr>
          <w:b/>
        </w:rPr>
        <w:t xml:space="preserve">Esimerkki 1.4924</w:t>
      </w:r>
    </w:p>
    <w:p>
      <w:r>
        <w:t xml:space="preserve">Maria osoitti miehelle viestin</w:t>
      </w:r>
    </w:p>
    <w:p>
      <w:r>
        <w:rPr>
          <w:b/>
        </w:rPr>
        <w:t xml:space="preserve">Tulos</w:t>
      </w:r>
    </w:p>
    <w:p>
      <w:r>
        <w:t xml:space="preserve">Maria osoitti viestin miehelle</w:t>
      </w:r>
    </w:p>
    <w:p>
      <w:r>
        <w:rPr>
          <w:b/>
        </w:rPr>
        <w:t xml:space="preserve">Esimerkki 1.4925</w:t>
      </w:r>
    </w:p>
    <w:p>
      <w:r>
        <w:t xml:space="preserve">Linda lähetti eräälle naiselle joitakin kysymyksiä</w:t>
      </w:r>
    </w:p>
    <w:p>
      <w:r>
        <w:rPr>
          <w:b/>
        </w:rPr>
        <w:t xml:space="preserve">Tulos</w:t>
      </w:r>
    </w:p>
    <w:p>
      <w:r>
        <w:t xml:space="preserve">Linda ohjasi joitakin kysymyksiä naiselle</w:t>
      </w:r>
    </w:p>
    <w:p>
      <w:r>
        <w:rPr>
          <w:b/>
        </w:rPr>
        <w:t xml:space="preserve">Esimerkki 1.4926</w:t>
      </w:r>
    </w:p>
    <w:p>
      <w:r>
        <w:t xml:space="preserve">Bob näytti naiselle jotain</w:t>
      </w:r>
    </w:p>
    <w:p>
      <w:r>
        <w:rPr>
          <w:b/>
        </w:rPr>
        <w:t xml:space="preserve">Tulos</w:t>
      </w:r>
    </w:p>
    <w:p>
      <w:r>
        <w:t xml:space="preserve">Bob näytti jotain naiselle</w:t>
      </w:r>
    </w:p>
    <w:p>
      <w:r>
        <w:rPr>
          <w:b/>
        </w:rPr>
        <w:t xml:space="preserve">Esimerkki 1.4927</w:t>
      </w:r>
    </w:p>
    <w:p>
      <w:r>
        <w:t xml:space="preserve">Linda julisti miehen, joka oli töistä hänen aikomuksensa -</w:t>
      </w:r>
    </w:p>
    <w:p>
      <w:r>
        <w:rPr>
          <w:b/>
        </w:rPr>
        <w:t xml:space="preserve">Tulos</w:t>
      </w:r>
    </w:p>
    <w:p>
      <w:r>
        <w:t xml:space="preserve">Linda ilmoitti aikeistaan miehelle, joka oli töistä tulossa</w:t>
      </w:r>
    </w:p>
    <w:p>
      <w:r>
        <w:rPr>
          <w:b/>
        </w:rPr>
        <w:t xml:space="preserve">Esimerkki 1.4928</w:t>
      </w:r>
    </w:p>
    <w:p>
      <w:r>
        <w:t xml:space="preserve">Michael näytti hattupäisen miehen valokuvan</w:t>
      </w:r>
    </w:p>
    <w:p>
      <w:r>
        <w:rPr>
          <w:b/>
        </w:rPr>
        <w:t xml:space="preserve">Tulos</w:t>
      </w:r>
    </w:p>
    <w:p>
      <w:r>
        <w:t xml:space="preserve">Michael näytti valokuvaa miehelle, jolla oli hattu päässään.</w:t>
      </w:r>
    </w:p>
    <w:p>
      <w:r>
        <w:rPr>
          <w:b/>
        </w:rPr>
        <w:t xml:space="preserve">Esimerkki 1.4929</w:t>
      </w:r>
    </w:p>
    <w:p>
      <w:r>
        <w:t xml:space="preserve">Juan siirsi hänelle rahaa</w:t>
      </w:r>
    </w:p>
    <w:p>
      <w:r>
        <w:rPr>
          <w:b/>
        </w:rPr>
        <w:t xml:space="preserve">Tulos</w:t>
      </w:r>
    </w:p>
    <w:p>
      <w:r>
        <w:t xml:space="preserve">Juan siirsi hänelle käteistä</w:t>
      </w:r>
    </w:p>
    <w:p>
      <w:r>
        <w:rPr>
          <w:b/>
        </w:rPr>
        <w:t xml:space="preserve">Esimerkki 1.4930</w:t>
      </w:r>
    </w:p>
    <w:p>
      <w:r>
        <w:t xml:space="preserve">Juan ilmoitti miehelle jotain</w:t>
      </w:r>
    </w:p>
    <w:p>
      <w:r>
        <w:rPr>
          <w:b/>
        </w:rPr>
        <w:t xml:space="preserve">Tulos</w:t>
      </w:r>
    </w:p>
    <w:p>
      <w:r>
        <w:t xml:space="preserve">Juan kertoi miehelle jotain</w:t>
      </w:r>
    </w:p>
    <w:p>
      <w:r>
        <w:rPr>
          <w:b/>
        </w:rPr>
        <w:t xml:space="preserve">Esimerkki 1.4931</w:t>
      </w:r>
    </w:p>
    <w:p>
      <w:r>
        <w:t xml:space="preserve">Linda vakuutti naiselle hänen aikomuksensa</w:t>
      </w:r>
    </w:p>
    <w:p>
      <w:r>
        <w:rPr>
          <w:b/>
        </w:rPr>
        <w:t xml:space="preserve">Tulos</w:t>
      </w:r>
    </w:p>
    <w:p>
      <w:r>
        <w:t xml:space="preserve">Linda vakuutti aikeensa naiselle -</w:t>
      </w:r>
    </w:p>
    <w:p>
      <w:r>
        <w:rPr>
          <w:b/>
        </w:rPr>
        <w:t xml:space="preserve">Esimerkki 1.4932</w:t>
      </w:r>
    </w:p>
    <w:p>
      <w:r>
        <w:t xml:space="preserve">Bob antoi naiselle vastalääkettä -</w:t>
      </w:r>
    </w:p>
    <w:p>
      <w:r>
        <w:rPr>
          <w:b/>
        </w:rPr>
        <w:t xml:space="preserve">Tulos</w:t>
      </w:r>
    </w:p>
    <w:p>
      <w:r>
        <w:t xml:space="preserve">Bob antoi vastalääkettä naiselle, -</w:t>
      </w:r>
    </w:p>
    <w:p>
      <w:r>
        <w:rPr>
          <w:b/>
        </w:rPr>
        <w:t xml:space="preserve">Esimerkki 1.4933</w:t>
      </w:r>
    </w:p>
    <w:p>
      <w:r>
        <w:t xml:space="preserve">Maria hyvitti miehelle töistä jotain</w:t>
      </w:r>
    </w:p>
    <w:p>
      <w:r>
        <w:rPr>
          <w:b/>
        </w:rPr>
        <w:t xml:space="preserve">Tulos</w:t>
      </w:r>
    </w:p>
    <w:p>
      <w:r>
        <w:t xml:space="preserve">Maria hyvitti jotain miehelle töistä</w:t>
      </w:r>
    </w:p>
    <w:p>
      <w:r>
        <w:rPr>
          <w:b/>
        </w:rPr>
        <w:t xml:space="preserve">Esimerkki 1.4934</w:t>
      </w:r>
    </w:p>
    <w:p>
      <w:r>
        <w:t xml:space="preserve">John saneli eräälle naiselle, joka oli töistä, tarinan, -</w:t>
      </w:r>
    </w:p>
    <w:p>
      <w:r>
        <w:rPr>
          <w:b/>
        </w:rPr>
        <w:t xml:space="preserve">Tulos</w:t>
      </w:r>
    </w:p>
    <w:p>
      <w:r>
        <w:t xml:space="preserve">John saneli tarinan naiselle, joka oli töistä tulossa.</w:t>
      </w:r>
    </w:p>
    <w:p>
      <w:r>
        <w:rPr>
          <w:b/>
        </w:rPr>
        <w:t xml:space="preserve">Esimerkki 1.4935</w:t>
      </w:r>
    </w:p>
    <w:p>
      <w:r>
        <w:t xml:space="preserve">Maria huokaisi hänelle kiitos</w:t>
      </w:r>
    </w:p>
    <w:p>
      <w:r>
        <w:rPr>
          <w:b/>
        </w:rPr>
        <w:t xml:space="preserve">Tulos</w:t>
      </w:r>
    </w:p>
    <w:p>
      <w:r>
        <w:t xml:space="preserve">Maria huokaisi kiitosta hänelle</w:t>
      </w:r>
    </w:p>
    <w:p>
      <w:r>
        <w:rPr>
          <w:b/>
        </w:rPr>
        <w:t xml:space="preserve">Esimerkki 1.4936</w:t>
      </w:r>
    </w:p>
    <w:p>
      <w:r>
        <w:t xml:space="preserve">Linda tuomitsi hänet asemaan</w:t>
      </w:r>
    </w:p>
    <w:p>
      <w:r>
        <w:rPr>
          <w:b/>
        </w:rPr>
        <w:t xml:space="preserve">Tulos</w:t>
      </w:r>
    </w:p>
    <w:p>
      <w:r>
        <w:t xml:space="preserve">Linda ilmiantoi hänelle aseman</w:t>
      </w:r>
    </w:p>
    <w:p>
      <w:r>
        <w:rPr>
          <w:b/>
        </w:rPr>
        <w:t xml:space="preserve">Esimerkki 1.4937</w:t>
      </w:r>
    </w:p>
    <w:p>
      <w:r>
        <w:t xml:space="preserve">Linda lausui naiselle jotain</w:t>
      </w:r>
    </w:p>
    <w:p>
      <w:r>
        <w:rPr>
          <w:b/>
        </w:rPr>
        <w:t xml:space="preserve">Tulos</w:t>
      </w:r>
    </w:p>
    <w:p>
      <w:r>
        <w:t xml:space="preserve">Linda lausui naiselle jotain</w:t>
      </w:r>
    </w:p>
    <w:p>
      <w:r>
        <w:rPr>
          <w:b/>
        </w:rPr>
        <w:t xml:space="preserve">Esimerkki 1.4938</w:t>
      </w:r>
    </w:p>
    <w:p>
      <w:r>
        <w:t xml:space="preserve">Juan twiittasi naiselle huomautuksen</w:t>
      </w:r>
    </w:p>
    <w:p>
      <w:r>
        <w:rPr>
          <w:b/>
        </w:rPr>
        <w:t xml:space="preserve">Tulos</w:t>
      </w:r>
    </w:p>
    <w:p>
      <w:r>
        <w:t xml:space="preserve">Juan twiittasi huomautuksen naiselle</w:t>
      </w:r>
    </w:p>
    <w:p>
      <w:r>
        <w:rPr>
          <w:b/>
        </w:rPr>
        <w:t xml:space="preserve">Esimerkki 1.4939</w:t>
      </w:r>
    </w:p>
    <w:p>
      <w:r>
        <w:t xml:space="preserve">Mary toimitti työryhmälle jonkin verran tukea</w:t>
      </w:r>
    </w:p>
    <w:p>
      <w:r>
        <w:rPr>
          <w:b/>
        </w:rPr>
        <w:t xml:space="preserve">Tulos</w:t>
      </w:r>
    </w:p>
    <w:p>
      <w:r>
        <w:t xml:space="preserve">Mary antoi tiimille hieman tukea töistä.</w:t>
      </w:r>
    </w:p>
    <w:p>
      <w:r>
        <w:rPr>
          <w:b/>
        </w:rPr>
        <w:t xml:space="preserve">Esimerkki 1.4940</w:t>
      </w:r>
    </w:p>
    <w:p>
      <w:r>
        <w:t xml:space="preserve">Alice kertoi naiselle, joka piti hattua jotain...</w:t>
      </w:r>
    </w:p>
    <w:p>
      <w:r>
        <w:rPr>
          <w:b/>
        </w:rPr>
        <w:t xml:space="preserve">Tulos</w:t>
      </w:r>
    </w:p>
    <w:p>
      <w:r>
        <w:t xml:space="preserve">Alice kertoi jotain naiselle, jolla oli hattu päässään, -</w:t>
      </w:r>
    </w:p>
    <w:p>
      <w:r>
        <w:rPr>
          <w:b/>
        </w:rPr>
        <w:t xml:space="preserve">Esimerkki 1.4941</w:t>
      </w:r>
    </w:p>
    <w:p>
      <w:r>
        <w:t xml:space="preserve">John huusi naiselle, joka oli töistä, nimeä</w:t>
      </w:r>
    </w:p>
    <w:p>
      <w:r>
        <w:rPr>
          <w:b/>
        </w:rPr>
        <w:t xml:space="preserve">Tulos</w:t>
      </w:r>
    </w:p>
    <w:p>
      <w:r>
        <w:t xml:space="preserve">John huusi nimen naiselle, joka oli töistä tulossa.</w:t>
      </w:r>
    </w:p>
    <w:p>
      <w:r>
        <w:rPr>
          <w:b/>
        </w:rPr>
        <w:t xml:space="preserve">Esimerkki 1.4942</w:t>
      </w:r>
    </w:p>
    <w:p>
      <w:r>
        <w:t xml:space="preserve">Maria menetti hänelle rahat</w:t>
      </w:r>
    </w:p>
    <w:p>
      <w:r>
        <w:rPr>
          <w:b/>
        </w:rPr>
        <w:t xml:space="preserve">Tulos</w:t>
      </w:r>
    </w:p>
    <w:p>
      <w:r>
        <w:t xml:space="preserve">Maria luovutti rahat hänelle</w:t>
      </w:r>
    </w:p>
    <w:p>
      <w:r>
        <w:rPr>
          <w:b/>
        </w:rPr>
        <w:t xml:space="preserve">Esimerkki 1.4943</w:t>
      </w:r>
    </w:p>
    <w:p>
      <w:r>
        <w:t xml:space="preserve">Michael kirkaisi miehelle vastauksen</w:t>
      </w:r>
    </w:p>
    <w:p>
      <w:r>
        <w:rPr>
          <w:b/>
        </w:rPr>
        <w:t xml:space="preserve">Tulos</w:t>
      </w:r>
    </w:p>
    <w:p>
      <w:r>
        <w:t xml:space="preserve">Michael vastasi miehelle</w:t>
      </w:r>
    </w:p>
    <w:p>
      <w:r>
        <w:rPr>
          <w:b/>
        </w:rPr>
        <w:t xml:space="preserve">Esimerkki 1.4944</w:t>
      </w:r>
    </w:p>
    <w:p>
      <w:r>
        <w:t xml:space="preserve">Maria lörpötteli naiselle joitakin sanoja</w:t>
      </w:r>
    </w:p>
    <w:p>
      <w:r>
        <w:rPr>
          <w:b/>
        </w:rPr>
        <w:t xml:space="preserve">Tulos</w:t>
      </w:r>
    </w:p>
    <w:p>
      <w:r>
        <w:t xml:space="preserve">Maria lörpötteli jotain sanoja naiselle</w:t>
      </w:r>
    </w:p>
    <w:p>
      <w:r>
        <w:rPr>
          <w:b/>
        </w:rPr>
        <w:t xml:space="preserve">Esimerkki 1.4945</w:t>
      </w:r>
    </w:p>
    <w:p>
      <w:r>
        <w:t xml:space="preserve">Johannes siirsi erään miehen tulot</w:t>
      </w:r>
    </w:p>
    <w:p>
      <w:r>
        <w:rPr>
          <w:b/>
        </w:rPr>
        <w:t xml:space="preserve">Tulos</w:t>
      </w:r>
    </w:p>
    <w:p>
      <w:r>
        <w:t xml:space="preserve">Johannes siirsi tulot eräälle miehelle</w:t>
      </w:r>
    </w:p>
    <w:p>
      <w:r>
        <w:rPr>
          <w:b/>
        </w:rPr>
        <w:t xml:space="preserve">Esimerkki 1.4946</w:t>
      </w:r>
    </w:p>
    <w:p>
      <w:r>
        <w:t xml:space="preserve">Juan veti naiselle, joka oli töistä, kohteliaisuuden.</w:t>
      </w:r>
    </w:p>
    <w:p>
      <w:r>
        <w:rPr>
          <w:b/>
        </w:rPr>
        <w:t xml:space="preserve">Tulos</w:t>
      </w:r>
    </w:p>
    <w:p>
      <w:r>
        <w:t xml:space="preserve">Juan veti kohteliaisuuden naiselle, joka oli töistä.</w:t>
      </w:r>
    </w:p>
    <w:p>
      <w:r>
        <w:rPr>
          <w:b/>
        </w:rPr>
        <w:t xml:space="preserve">Esimerkki 1.4947</w:t>
      </w:r>
    </w:p>
    <w:p>
      <w:r>
        <w:t xml:space="preserve">Alice kertoi eräälle naiselle tarinan</w:t>
      </w:r>
    </w:p>
    <w:p>
      <w:r>
        <w:rPr>
          <w:b/>
        </w:rPr>
        <w:t xml:space="preserve">Tulos</w:t>
      </w:r>
    </w:p>
    <w:p>
      <w:r>
        <w:t xml:space="preserve">Alice kertoi tarinan eräälle naiselle töistä</w:t>
      </w:r>
    </w:p>
    <w:p>
      <w:r>
        <w:rPr>
          <w:b/>
        </w:rPr>
        <w:t xml:space="preserve">Esimerkki 1.4948</w:t>
      </w:r>
    </w:p>
    <w:p>
      <w:r>
        <w:t xml:space="preserve">Alice luki miehen, joka oli töistä jotain</w:t>
      </w:r>
    </w:p>
    <w:p>
      <w:r>
        <w:rPr>
          <w:b/>
        </w:rPr>
        <w:t xml:space="preserve">Tulos</w:t>
      </w:r>
    </w:p>
    <w:p>
      <w:r>
        <w:t xml:space="preserve">Alice luki jotain miehelle, joka oli töistä tulossa.</w:t>
      </w:r>
    </w:p>
    <w:p>
      <w:r>
        <w:rPr>
          <w:b/>
        </w:rPr>
        <w:t xml:space="preserve">Esimerkki 1.4949</w:t>
      </w:r>
    </w:p>
    <w:p>
      <w:r>
        <w:t xml:space="preserve">Bob ojensi hänelle suolan</w:t>
      </w:r>
    </w:p>
    <w:p>
      <w:r>
        <w:rPr>
          <w:b/>
        </w:rPr>
        <w:t xml:space="preserve">Tulos</w:t>
      </w:r>
    </w:p>
    <w:p>
      <w:r>
        <w:t xml:space="preserve">Bob ojensi suolan hänelle</w:t>
      </w:r>
    </w:p>
    <w:p>
      <w:r>
        <w:rPr>
          <w:b/>
        </w:rPr>
        <w:t xml:space="preserve">Esimerkki 1.4950</w:t>
      </w:r>
    </w:p>
    <w:p>
      <w:r>
        <w:t xml:space="preserve">Juan löi miehelle jalkapalloa</w:t>
      </w:r>
    </w:p>
    <w:p>
      <w:r>
        <w:rPr>
          <w:b/>
        </w:rPr>
        <w:t xml:space="preserve">Tulos</w:t>
      </w:r>
    </w:p>
    <w:p>
      <w:r>
        <w:t xml:space="preserve">Juan löi jalkapallon mieheen</w:t>
      </w:r>
    </w:p>
    <w:p>
      <w:r>
        <w:rPr>
          <w:b/>
        </w:rPr>
        <w:t xml:space="preserve">Esimerkki 1.4951</w:t>
      </w:r>
    </w:p>
    <w:p>
      <w:r>
        <w:t xml:space="preserve">Maria kantoi naiselle kynttilän</w:t>
      </w:r>
    </w:p>
    <w:p>
      <w:r>
        <w:rPr>
          <w:b/>
        </w:rPr>
        <w:t xml:space="preserve">Tulos</w:t>
      </w:r>
    </w:p>
    <w:p>
      <w:r>
        <w:t xml:space="preserve">Maria kantoi kynttilän naiselle</w:t>
      </w:r>
    </w:p>
    <w:p>
      <w:r>
        <w:rPr>
          <w:b/>
        </w:rPr>
        <w:t xml:space="preserve">Esimerkki 1.4952</w:t>
      </w:r>
    </w:p>
    <w:p>
      <w:r>
        <w:t xml:space="preserve">Juan syötti naiselle jotain</w:t>
      </w:r>
    </w:p>
    <w:p>
      <w:r>
        <w:rPr>
          <w:b/>
        </w:rPr>
        <w:t xml:space="preserve">Tulos</w:t>
      </w:r>
    </w:p>
    <w:p>
      <w:r>
        <w:t xml:space="preserve">Juan syötti jotain naiselle</w:t>
      </w:r>
    </w:p>
    <w:p>
      <w:r>
        <w:rPr>
          <w:b/>
        </w:rPr>
        <w:t xml:space="preserve">Esimerkki 1.4953</w:t>
      </w:r>
    </w:p>
    <w:p>
      <w:r>
        <w:t xml:space="preserve">Linda ojensi hattua käyttävälle miehelle kohteliaisuuden, -</w:t>
      </w:r>
    </w:p>
    <w:p>
      <w:r>
        <w:rPr>
          <w:b/>
        </w:rPr>
        <w:t xml:space="preserve">Tulos</w:t>
      </w:r>
    </w:p>
    <w:p>
      <w:r>
        <w:t xml:space="preserve">Linda osoitti kohteliaisuutta miehelle, jolla oli hattu päässään.</w:t>
      </w:r>
    </w:p>
    <w:p>
      <w:r>
        <w:rPr>
          <w:b/>
        </w:rPr>
        <w:t xml:space="preserve">Esimerkki 1.4954</w:t>
      </w:r>
    </w:p>
    <w:p>
      <w:r>
        <w:t xml:space="preserve">Bob antoi hattupäiselle naiselle ohjeita -</w:t>
      </w:r>
    </w:p>
    <w:p>
      <w:r>
        <w:rPr>
          <w:b/>
        </w:rPr>
        <w:t xml:space="preserve">Tulos</w:t>
      </w:r>
    </w:p>
    <w:p>
      <w:r>
        <w:t xml:space="preserve">Bob antoi ohjeita hattupäiselle naiselle, -</w:t>
      </w:r>
    </w:p>
    <w:p>
      <w:r>
        <w:rPr>
          <w:b/>
        </w:rPr>
        <w:t xml:space="preserve">Esimerkki 1.4955</w:t>
      </w:r>
    </w:p>
    <w:p>
      <w:r>
        <w:t xml:space="preserve">Maria raahasi hänelle istuimen</w:t>
      </w:r>
    </w:p>
    <w:p>
      <w:r>
        <w:rPr>
          <w:b/>
        </w:rPr>
        <w:t xml:space="preserve">Tulos</w:t>
      </w:r>
    </w:p>
    <w:p>
      <w:r>
        <w:t xml:space="preserve">Maria raahasi istuimen hänen luokseen</w:t>
      </w:r>
    </w:p>
    <w:p>
      <w:r>
        <w:rPr>
          <w:b/>
        </w:rPr>
        <w:t xml:space="preserve">Esimerkki 1.4956</w:t>
      </w:r>
    </w:p>
    <w:p>
      <w:r>
        <w:t xml:space="preserve">Michael sujautti naiselle jotain</w:t>
      </w:r>
    </w:p>
    <w:p>
      <w:r>
        <w:rPr>
          <w:b/>
        </w:rPr>
        <w:t xml:space="preserve">Tulos</w:t>
      </w:r>
    </w:p>
    <w:p>
      <w:r>
        <w:t xml:space="preserve">Michael lipsautti jotain naiselle</w:t>
      </w:r>
    </w:p>
    <w:p>
      <w:r>
        <w:rPr>
          <w:b/>
        </w:rPr>
        <w:t xml:space="preserve">Esimerkki 1.4957</w:t>
      </w:r>
    </w:p>
    <w:p>
      <w:r>
        <w:t xml:space="preserve">Alice vuokrasi miehelle tilan</w:t>
      </w:r>
    </w:p>
    <w:p>
      <w:r>
        <w:rPr>
          <w:b/>
        </w:rPr>
        <w:t xml:space="preserve">Tulos</w:t>
      </w:r>
    </w:p>
    <w:p>
      <w:r>
        <w:t xml:space="preserve">Alice vuokrasi tilan miehelle.</w:t>
      </w:r>
    </w:p>
    <w:p>
      <w:r>
        <w:rPr>
          <w:b/>
        </w:rPr>
        <w:t xml:space="preserve">Esimerkki 1.4958</w:t>
      </w:r>
    </w:p>
    <w:p>
      <w:r>
        <w:t xml:space="preserve">Bob lähetti naiselle paketin</w:t>
      </w:r>
    </w:p>
    <w:p>
      <w:r>
        <w:rPr>
          <w:b/>
        </w:rPr>
        <w:t xml:space="preserve">Tulos</w:t>
      </w:r>
    </w:p>
    <w:p>
      <w:r>
        <w:t xml:space="preserve">Bob lähetti paketin naiselle</w:t>
      </w:r>
    </w:p>
    <w:p>
      <w:r>
        <w:rPr>
          <w:b/>
        </w:rPr>
        <w:t xml:space="preserve">Esimerkki 1.4959</w:t>
      </w:r>
    </w:p>
    <w:p>
      <w:r>
        <w:t xml:space="preserve">John myönsi naiselle töistä jotain</w:t>
      </w:r>
    </w:p>
    <w:p>
      <w:r>
        <w:rPr>
          <w:b/>
        </w:rPr>
        <w:t xml:space="preserve">Tulos</w:t>
      </w:r>
    </w:p>
    <w:p>
      <w:r>
        <w:t xml:space="preserve">John myönsi jotain naiselle töistä</w:t>
      </w:r>
    </w:p>
    <w:p>
      <w:r>
        <w:rPr>
          <w:b/>
        </w:rPr>
        <w:t xml:space="preserve">Esimerkki 1.4960</w:t>
      </w:r>
    </w:p>
    <w:p>
      <w:r>
        <w:t xml:space="preserve">Juan löi miestä, joka oli töistä paketti</w:t>
      </w:r>
    </w:p>
    <w:p>
      <w:r>
        <w:rPr>
          <w:b/>
        </w:rPr>
        <w:t xml:space="preserve">Tulos</w:t>
      </w:r>
    </w:p>
    <w:p>
      <w:r>
        <w:t xml:space="preserve">Juan lätkäisi paketin miehelle, joka oli töistä tullut</w:t>
      </w:r>
    </w:p>
    <w:p>
      <w:r>
        <w:rPr>
          <w:b/>
        </w:rPr>
        <w:t xml:space="preserve">Esimerkki 1.4961</w:t>
      </w:r>
    </w:p>
    <w:p>
      <w:r>
        <w:t xml:space="preserve">Linda raahasi hänelle hedelmät</w:t>
      </w:r>
    </w:p>
    <w:p>
      <w:r>
        <w:rPr>
          <w:b/>
        </w:rPr>
        <w:t xml:space="preserve">Tulos</w:t>
      </w:r>
    </w:p>
    <w:p>
      <w:r>
        <w:t xml:space="preserve">Linda raahasi hedelmät hänen luokseen</w:t>
      </w:r>
    </w:p>
    <w:p>
      <w:r>
        <w:rPr>
          <w:b/>
        </w:rPr>
        <w:t xml:space="preserve">Esimerkki 1.4962</w:t>
      </w:r>
    </w:p>
    <w:p>
      <w:r>
        <w:t xml:space="preserve">Mary soitti hänelle pyynnön</w:t>
      </w:r>
    </w:p>
    <w:p>
      <w:r>
        <w:rPr>
          <w:b/>
        </w:rPr>
        <w:t xml:space="preserve">Tulos</w:t>
      </w:r>
    </w:p>
    <w:p>
      <w:r>
        <w:t xml:space="preserve">Mary soitti hänelle pyynnön</w:t>
      </w:r>
    </w:p>
    <w:p>
      <w:r>
        <w:rPr>
          <w:b/>
        </w:rPr>
        <w:t xml:space="preserve">Esimerkki 1.4963</w:t>
      </w:r>
    </w:p>
    <w:p>
      <w:r>
        <w:t xml:space="preserve">Bob nykäisi naiselle jotain</w:t>
      </w:r>
    </w:p>
    <w:p>
      <w:r>
        <w:rPr>
          <w:b/>
        </w:rPr>
        <w:t xml:space="preserve">Tulos</w:t>
      </w:r>
    </w:p>
    <w:p>
      <w:r>
        <w:t xml:space="preserve">Bob nykäisi jotain naiselle</w:t>
      </w:r>
    </w:p>
    <w:p>
      <w:r>
        <w:rPr>
          <w:b/>
        </w:rPr>
        <w:t xml:space="preserve">Esimerkki 1.4964</w:t>
      </w:r>
    </w:p>
    <w:p>
      <w:r>
        <w:t xml:space="preserve">Alice heilautti naiselle kolikkoa</w:t>
      </w:r>
    </w:p>
    <w:p>
      <w:r>
        <w:rPr>
          <w:b/>
        </w:rPr>
        <w:t xml:space="preserve">Tulos</w:t>
      </w:r>
    </w:p>
    <w:p>
      <w:r>
        <w:t xml:space="preserve">Alice heilautti kolikkoa naiselle, -</w:t>
      </w:r>
    </w:p>
    <w:p>
      <w:r>
        <w:rPr>
          <w:b/>
        </w:rPr>
        <w:t xml:space="preserve">Esimerkki 1.4965</w:t>
      </w:r>
    </w:p>
    <w:p>
      <w:r>
        <w:t xml:space="preserve">Linda heitti hattua käyttävälle naiselle pallon, -</w:t>
      </w:r>
    </w:p>
    <w:p>
      <w:r>
        <w:rPr>
          <w:b/>
        </w:rPr>
        <w:t xml:space="preserve">Tulos</w:t>
      </w:r>
    </w:p>
    <w:p>
      <w:r>
        <w:t xml:space="preserve">Linda heitti pallon naiselle, jolla oli hattu päässään.</w:t>
      </w:r>
    </w:p>
    <w:p>
      <w:r>
        <w:rPr>
          <w:b/>
        </w:rPr>
        <w:t xml:space="preserve">Esimerkki 1.4966</w:t>
      </w:r>
    </w:p>
    <w:p>
      <w:r>
        <w:t xml:space="preserve">Linda heitti hattua käyttävälle naiselle jotakin</w:t>
      </w:r>
    </w:p>
    <w:p>
      <w:r>
        <w:rPr>
          <w:b/>
        </w:rPr>
        <w:t xml:space="preserve">Tulos</w:t>
      </w:r>
    </w:p>
    <w:p>
      <w:r>
        <w:t xml:space="preserve">Linda heitti jotain naiselle, jolla oli hattu päässään.</w:t>
      </w:r>
    </w:p>
    <w:p>
      <w:r>
        <w:rPr>
          <w:b/>
        </w:rPr>
        <w:t xml:space="preserve">Esimerkki 1.4967</w:t>
      </w:r>
    </w:p>
    <w:p>
      <w:r>
        <w:t xml:space="preserve">Alice lainasi eräälle naiselle, joka oli töistä, asunnon -</w:t>
      </w:r>
    </w:p>
    <w:p>
      <w:r>
        <w:rPr>
          <w:b/>
        </w:rPr>
        <w:t xml:space="preserve">Tulos</w:t>
      </w:r>
    </w:p>
    <w:p>
      <w:r>
        <w:t xml:space="preserve">Alice lainasi asunnon naiselle, joka oli töistä -</w:t>
      </w:r>
    </w:p>
    <w:p>
      <w:r>
        <w:rPr>
          <w:b/>
        </w:rPr>
        <w:t xml:space="preserve">Esimerkki 1.4968</w:t>
      </w:r>
    </w:p>
    <w:p>
      <w:r>
        <w:t xml:space="preserve">John vei hänelle paketin</w:t>
      </w:r>
    </w:p>
    <w:p>
      <w:r>
        <w:rPr>
          <w:b/>
        </w:rPr>
        <w:t xml:space="preserve">Tulos</w:t>
      </w:r>
    </w:p>
    <w:p>
      <w:r>
        <w:t xml:space="preserve">John vei paketin hänelle</w:t>
      </w:r>
    </w:p>
    <w:p>
      <w:r>
        <w:rPr>
          <w:b/>
        </w:rPr>
        <w:t xml:space="preserve">Esimerkki 1.4969</w:t>
      </w:r>
    </w:p>
    <w:p>
      <w:r>
        <w:t xml:space="preserve">Michael käytti joukkueelle joitakin instrumentteja</w:t>
      </w:r>
    </w:p>
    <w:p>
      <w:r>
        <w:rPr>
          <w:b/>
        </w:rPr>
        <w:t xml:space="preserve">Tulos</w:t>
      </w:r>
    </w:p>
    <w:p>
      <w:r>
        <w:t xml:space="preserve">Michael käytti joitakin soittimia joukkueeseen</w:t>
      </w:r>
    </w:p>
    <w:p>
      <w:r>
        <w:rPr>
          <w:b/>
        </w:rPr>
        <w:t xml:space="preserve">Esimerkki 1.4970</w:t>
      </w:r>
    </w:p>
    <w:p>
      <w:r>
        <w:t xml:space="preserve">Juan palautti naiselle maksun</w:t>
      </w:r>
    </w:p>
    <w:p>
      <w:r>
        <w:rPr>
          <w:b/>
        </w:rPr>
        <w:t xml:space="preserve">Tulos</w:t>
      </w:r>
    </w:p>
    <w:p>
      <w:r>
        <w:t xml:space="preserve">Juan palautti maksun naiselle</w:t>
      </w:r>
    </w:p>
    <w:p>
      <w:r>
        <w:rPr>
          <w:b/>
        </w:rPr>
        <w:t xml:space="preserve">Esimerkki 1.4971</w:t>
      </w:r>
    </w:p>
    <w:p>
      <w:r>
        <w:t xml:space="preserve">Alice katapultoi miehen laatikkoon</w:t>
      </w:r>
    </w:p>
    <w:p>
      <w:r>
        <w:rPr>
          <w:b/>
        </w:rPr>
        <w:t xml:space="preserve">Tulos</w:t>
      </w:r>
    </w:p>
    <w:p>
      <w:r>
        <w:t xml:space="preserve">Liisa katapultoi laatikon miehen luokse.</w:t>
      </w:r>
    </w:p>
    <w:p>
      <w:r>
        <w:rPr>
          <w:b/>
        </w:rPr>
        <w:t xml:space="preserve">Esimerkki 1.4972</w:t>
      </w:r>
    </w:p>
    <w:p>
      <w:r>
        <w:t xml:space="preserve">Michael antoi työryhmälle joitakin tietoja</w:t>
      </w:r>
    </w:p>
    <w:p>
      <w:r>
        <w:rPr>
          <w:b/>
        </w:rPr>
        <w:t xml:space="preserve">Tulos</w:t>
      </w:r>
    </w:p>
    <w:p>
      <w:r>
        <w:t xml:space="preserve">Michael antoi ryhmälle tietoja työstään</w:t>
      </w:r>
    </w:p>
    <w:p>
      <w:r>
        <w:rPr>
          <w:b/>
        </w:rPr>
        <w:t xml:space="preserve">Esimerkki 1.4973</w:t>
      </w:r>
    </w:p>
    <w:p>
      <w:r>
        <w:t xml:space="preserve">Maria nosti naisen, jolla oli hattu päässään, käden ylös.</w:t>
      </w:r>
    </w:p>
    <w:p>
      <w:r>
        <w:rPr>
          <w:b/>
        </w:rPr>
        <w:t xml:space="preserve">Tulos</w:t>
      </w:r>
    </w:p>
    <w:p>
      <w:r>
        <w:t xml:space="preserve">Maria nosti kätensä naiselle, jolla oli hattu päässään, -</w:t>
      </w:r>
    </w:p>
    <w:p>
      <w:r>
        <w:rPr>
          <w:b/>
        </w:rPr>
        <w:t xml:space="preserve">Esimerkki 1.4974</w:t>
      </w:r>
    </w:p>
    <w:p>
      <w:r>
        <w:t xml:space="preserve">Juan pudotti hänelle jotain</w:t>
      </w:r>
    </w:p>
    <w:p>
      <w:r>
        <w:rPr>
          <w:b/>
        </w:rPr>
        <w:t xml:space="preserve">Tulos</w:t>
      </w:r>
    </w:p>
    <w:p>
      <w:r>
        <w:t xml:space="preserve">Juan pudotti jotain hänelle</w:t>
      </w:r>
    </w:p>
    <w:p>
      <w:r>
        <w:rPr>
          <w:b/>
        </w:rPr>
        <w:t xml:space="preserve">Esimerkki 1.4975</w:t>
      </w:r>
    </w:p>
    <w:p>
      <w:r>
        <w:t xml:space="preserve">Alice paljasti naiselle lopun</w:t>
      </w:r>
    </w:p>
    <w:p>
      <w:r>
        <w:rPr>
          <w:b/>
        </w:rPr>
        <w:t xml:space="preserve">Tulos</w:t>
      </w:r>
    </w:p>
    <w:p>
      <w:r>
        <w:t xml:space="preserve">Alice paljasti naiselle lopun</w:t>
      </w:r>
    </w:p>
    <w:p>
      <w:r>
        <w:rPr>
          <w:b/>
        </w:rPr>
        <w:t xml:space="preserve">Esimerkki 1.4976</w:t>
      </w:r>
    </w:p>
    <w:p>
      <w:r>
        <w:t xml:space="preserve">Bob antoi naiselle kirjan</w:t>
      </w:r>
    </w:p>
    <w:p>
      <w:r>
        <w:rPr>
          <w:b/>
        </w:rPr>
        <w:t xml:space="preserve">Tulos</w:t>
      </w:r>
    </w:p>
    <w:p>
      <w:r>
        <w:t xml:space="preserve">Bob toimitti kirjan naiselle</w:t>
      </w:r>
    </w:p>
    <w:p>
      <w:r>
        <w:rPr>
          <w:b/>
        </w:rPr>
        <w:t xml:space="preserve">Esimerkki 1.4977</w:t>
      </w:r>
    </w:p>
    <w:p>
      <w:r>
        <w:t xml:space="preserve">John antoi naiselle joitakin maalauksia</w:t>
      </w:r>
    </w:p>
    <w:p>
      <w:r>
        <w:rPr>
          <w:b/>
        </w:rPr>
        <w:t xml:space="preserve">Tulos</w:t>
      </w:r>
    </w:p>
    <w:p>
      <w:r>
        <w:t xml:space="preserve">John antoi joitakin maalauksia naiselle</w:t>
      </w:r>
    </w:p>
    <w:p>
      <w:r>
        <w:rPr>
          <w:b/>
        </w:rPr>
        <w:t xml:space="preserve">Esimerkki 1.4978</w:t>
      </w:r>
    </w:p>
    <w:p>
      <w:r>
        <w:t xml:space="preserve">Maria toisti naiselle töistä vastauksen</w:t>
      </w:r>
    </w:p>
    <w:p>
      <w:r>
        <w:rPr>
          <w:b/>
        </w:rPr>
        <w:t xml:space="preserve">Tulos</w:t>
      </w:r>
    </w:p>
    <w:p>
      <w:r>
        <w:t xml:space="preserve">Maria toisti vastauksen naiselle töistä</w:t>
      </w:r>
    </w:p>
    <w:p>
      <w:r>
        <w:rPr>
          <w:b/>
        </w:rPr>
        <w:t xml:space="preserve">Esimerkki 1.4979</w:t>
      </w:r>
    </w:p>
    <w:p>
      <w:r>
        <w:t xml:space="preserve">Maria huusi mies töistä ohjeet</w:t>
      </w:r>
    </w:p>
    <w:p>
      <w:r>
        <w:rPr>
          <w:b/>
        </w:rPr>
        <w:t xml:space="preserve">Tulos</w:t>
      </w:r>
    </w:p>
    <w:p>
      <w:r>
        <w:t xml:space="preserve">Maria huusi ohjeet eräälle miehelle töistä.</w:t>
      </w:r>
    </w:p>
    <w:p>
      <w:r>
        <w:rPr>
          <w:b/>
        </w:rPr>
        <w:t xml:space="preserve">Esimerkki 1.4980</w:t>
      </w:r>
    </w:p>
    <w:p>
      <w:r>
        <w:t xml:space="preserve">Maria esitti miehelle, joka oli töistä, ehdotuksen.</w:t>
      </w:r>
    </w:p>
    <w:p>
      <w:r>
        <w:rPr>
          <w:b/>
        </w:rPr>
        <w:t xml:space="preserve">Tulos</w:t>
      </w:r>
    </w:p>
    <w:p>
      <w:r>
        <w:t xml:space="preserve">Maria jätti ehdotuksen miehelle, joka oli töistä tullut</w:t>
      </w:r>
    </w:p>
    <w:p>
      <w:r>
        <w:rPr>
          <w:b/>
        </w:rPr>
        <w:t xml:space="preserve">Esimerkki 1.4981</w:t>
      </w:r>
    </w:p>
    <w:p>
      <w:r>
        <w:t xml:space="preserve">John palautti hänelle jotain</w:t>
      </w:r>
    </w:p>
    <w:p>
      <w:r>
        <w:rPr>
          <w:b/>
        </w:rPr>
        <w:t xml:space="preserve">Tulos</w:t>
      </w:r>
    </w:p>
    <w:p>
      <w:r>
        <w:t xml:space="preserve">John palautti hänelle jotain</w:t>
      </w:r>
    </w:p>
    <w:p>
      <w:r>
        <w:rPr>
          <w:b/>
        </w:rPr>
        <w:t xml:space="preserve">Esimerkki 1.4982</w:t>
      </w:r>
    </w:p>
    <w:p>
      <w:r>
        <w:t xml:space="preserve">Mary jakoi joukkueelle esitteet</w:t>
      </w:r>
    </w:p>
    <w:p>
      <w:r>
        <w:rPr>
          <w:b/>
        </w:rPr>
        <w:t xml:space="preserve">Tulos</w:t>
      </w:r>
    </w:p>
    <w:p>
      <w:r>
        <w:t xml:space="preserve">Mary jakoi esitteet joukkueelle</w:t>
      </w:r>
    </w:p>
    <w:p>
      <w:r>
        <w:rPr>
          <w:b/>
        </w:rPr>
        <w:t xml:space="preserve">Esimerkki 1.4983</w:t>
      </w:r>
    </w:p>
    <w:p>
      <w:r>
        <w:t xml:space="preserve">Linda näytti naiselle veistoksen</w:t>
      </w:r>
    </w:p>
    <w:p>
      <w:r>
        <w:rPr>
          <w:b/>
        </w:rPr>
        <w:t xml:space="preserve">Tulos</w:t>
      </w:r>
    </w:p>
    <w:p>
      <w:r>
        <w:t xml:space="preserve">Linda esitteli veistoksen naiselle, joka oli ollut</w:t>
      </w:r>
    </w:p>
    <w:p>
      <w:r>
        <w:rPr>
          <w:b/>
        </w:rPr>
        <w:t xml:space="preserve">Esimerkki 1.4984</w:t>
      </w:r>
    </w:p>
    <w:p>
      <w:r>
        <w:t xml:space="preserve">Alice välitti hattua kantavalle naiselle ajatuksen.</w:t>
      </w:r>
    </w:p>
    <w:p>
      <w:r>
        <w:rPr>
          <w:b/>
        </w:rPr>
        <w:t xml:space="preserve">Tulos</w:t>
      </w:r>
    </w:p>
    <w:p>
      <w:r>
        <w:t xml:space="preserve">Alice välitti ajatuksen naiselle, jolla oli hattu päässään.</w:t>
      </w:r>
    </w:p>
    <w:p>
      <w:r>
        <w:rPr>
          <w:b/>
        </w:rPr>
        <w:t xml:space="preserve">Esimerkki 1.4985</w:t>
      </w:r>
    </w:p>
    <w:p>
      <w:r>
        <w:t xml:space="preserve">Linda lähetti miehelle töistä tyytymättömyytensä -</w:t>
      </w:r>
    </w:p>
    <w:p>
      <w:r>
        <w:rPr>
          <w:b/>
        </w:rPr>
        <w:t xml:space="preserve">Tulos</w:t>
      </w:r>
    </w:p>
    <w:p>
      <w:r>
        <w:t xml:space="preserve">Linda kertoi tyytymättömyydestään miehelle töistä.</w:t>
      </w:r>
    </w:p>
    <w:p>
      <w:r>
        <w:rPr>
          <w:b/>
        </w:rPr>
        <w:t xml:space="preserve">Esimerkki 1.4986</w:t>
      </w:r>
    </w:p>
    <w:p>
      <w:r>
        <w:t xml:space="preserve">Maria karjui nainen, jolla oli hattu päässään hänen vastauksensa.</w:t>
      </w:r>
    </w:p>
    <w:p>
      <w:r>
        <w:rPr>
          <w:b/>
        </w:rPr>
        <w:t xml:space="preserve">Tulos</w:t>
      </w:r>
    </w:p>
    <w:p>
      <w:r>
        <w:t xml:space="preserve">Maria karjui vastauksensa naiselle, jolla oli hattu päässään.</w:t>
      </w:r>
    </w:p>
    <w:p>
      <w:r>
        <w:rPr>
          <w:b/>
        </w:rPr>
        <w:t xml:space="preserve">Esimerkki 1.4987</w:t>
      </w:r>
    </w:p>
    <w:p>
      <w:r>
        <w:t xml:space="preserve">Mary valitti hänelle valitusta</w:t>
      </w:r>
    </w:p>
    <w:p>
      <w:r>
        <w:rPr>
          <w:b/>
        </w:rPr>
        <w:t xml:space="preserve">Tulos</w:t>
      </w:r>
    </w:p>
    <w:p>
      <w:r>
        <w:t xml:space="preserve">Mary valitti hänelle</w:t>
      </w:r>
    </w:p>
    <w:p>
      <w:r>
        <w:rPr>
          <w:b/>
        </w:rPr>
        <w:t xml:space="preserve">Esimerkki 1.4988</w:t>
      </w:r>
    </w:p>
    <w:p>
      <w:r>
        <w:t xml:space="preserve">Michael murahti naiselle kommentin</w:t>
      </w:r>
    </w:p>
    <w:p>
      <w:r>
        <w:rPr>
          <w:b/>
        </w:rPr>
        <w:t xml:space="preserve">Tulos</w:t>
      </w:r>
    </w:p>
    <w:p>
      <w:r>
        <w:t xml:space="preserve">Michael mutisi naiselle kommentin</w:t>
      </w:r>
    </w:p>
    <w:p>
      <w:r>
        <w:rPr>
          <w:b/>
        </w:rPr>
        <w:t xml:space="preserve">Esimerkki 1.4989</w:t>
      </w:r>
    </w:p>
    <w:p>
      <w:r>
        <w:t xml:space="preserve">Linda ulvoi naisen valitus</w:t>
      </w:r>
    </w:p>
    <w:p>
      <w:r>
        <w:rPr>
          <w:b/>
        </w:rPr>
        <w:t xml:space="preserve">Tulos</w:t>
      </w:r>
    </w:p>
    <w:p>
      <w:r>
        <w:t xml:space="preserve">Linda ulvoi valituksen naiselle</w:t>
      </w:r>
    </w:p>
    <w:p>
      <w:r>
        <w:rPr>
          <w:b/>
        </w:rPr>
        <w:t xml:space="preserve">Esimerkki 1.4990</w:t>
      </w:r>
    </w:p>
    <w:p>
      <w:r>
        <w:t xml:space="preserve">John huudahti miehelle, joka oli töistä joitakin ohjeita</w:t>
      </w:r>
    </w:p>
    <w:p>
      <w:r>
        <w:rPr>
          <w:b/>
        </w:rPr>
        <w:t xml:space="preserve">Tulos</w:t>
      </w:r>
    </w:p>
    <w:p>
      <w:r>
        <w:t xml:space="preserve">John huusi joitain ohjeita miehelle, joka oli töistä tulossa</w:t>
      </w:r>
    </w:p>
    <w:p>
      <w:r>
        <w:rPr>
          <w:b/>
        </w:rPr>
        <w:t xml:space="preserve">Esimerkki 1.4991</w:t>
      </w:r>
    </w:p>
    <w:p>
      <w:r>
        <w:t xml:space="preserve">Michael murahti nainen töistä jotain</w:t>
      </w:r>
    </w:p>
    <w:p>
      <w:r>
        <w:rPr>
          <w:b/>
        </w:rPr>
        <w:t xml:space="preserve">Tulos</w:t>
      </w:r>
    </w:p>
    <w:p>
      <w:r>
        <w:t xml:space="preserve">Michael murahti jotain eräälle naiselle töistä -</w:t>
      </w:r>
    </w:p>
    <w:p>
      <w:r>
        <w:rPr>
          <w:b/>
        </w:rPr>
        <w:t xml:space="preserve">Esimerkki 1.4992</w:t>
      </w:r>
    </w:p>
    <w:p>
      <w:r>
        <w:t xml:space="preserve">Mary vinkui hänelle tervehdyksensä</w:t>
      </w:r>
    </w:p>
    <w:p>
      <w:r>
        <w:rPr>
          <w:b/>
        </w:rPr>
        <w:t xml:space="preserve">Tulos</w:t>
      </w:r>
    </w:p>
    <w:p>
      <w:r>
        <w:t xml:space="preserve">Mary huusi hänelle terveisiä</w:t>
      </w:r>
    </w:p>
    <w:p>
      <w:r>
        <w:rPr>
          <w:b/>
        </w:rPr>
        <w:t xml:space="preserve">Esimerkki 1.4993</w:t>
      </w:r>
    </w:p>
    <w:p>
      <w:r>
        <w:t xml:space="preserve">Juan huusi hänelle käskyn</w:t>
      </w:r>
    </w:p>
    <w:p>
      <w:r>
        <w:rPr>
          <w:b/>
        </w:rPr>
        <w:t xml:space="preserve">Tulos</w:t>
      </w:r>
    </w:p>
    <w:p>
      <w:r>
        <w:t xml:space="preserve">Juan huusi hänelle käskyn</w:t>
      </w:r>
    </w:p>
    <w:p>
      <w:r>
        <w:rPr>
          <w:b/>
        </w:rPr>
        <w:t xml:space="preserve">Esimerkki 1.4994</w:t>
      </w:r>
    </w:p>
    <w:p>
      <w:r>
        <w:t xml:space="preserve">Mary sirkutti miehelle tervehdyksen</w:t>
      </w:r>
    </w:p>
    <w:p>
      <w:r>
        <w:rPr>
          <w:b/>
        </w:rPr>
        <w:t xml:space="preserve">Tulos</w:t>
      </w:r>
    </w:p>
    <w:p>
      <w:r>
        <w:t xml:space="preserve">Mary sirkutti tervehdyksen miehelle.</w:t>
      </w:r>
    </w:p>
    <w:p>
      <w:r>
        <w:rPr>
          <w:b/>
        </w:rPr>
        <w:t xml:space="preserve">Esimerkki 1.4995</w:t>
      </w:r>
    </w:p>
    <w:p>
      <w:r>
        <w:t xml:space="preserve">Bob änkytti nainen jotain</w:t>
      </w:r>
    </w:p>
    <w:p>
      <w:r>
        <w:rPr>
          <w:b/>
        </w:rPr>
        <w:t xml:space="preserve">Tulos</w:t>
      </w:r>
    </w:p>
    <w:p>
      <w:r>
        <w:t xml:space="preserve">Bob änkytti jotain naiselle</w:t>
      </w:r>
    </w:p>
    <w:p>
      <w:r>
        <w:rPr>
          <w:b/>
        </w:rPr>
        <w:t xml:space="preserve">Esimerkki 1.4996</w:t>
      </w:r>
    </w:p>
    <w:p>
      <w:r>
        <w:t xml:space="preserve">John viritteli naiselle töistä melodian, -</w:t>
      </w:r>
    </w:p>
    <w:p>
      <w:r>
        <w:rPr>
          <w:b/>
        </w:rPr>
        <w:t xml:space="preserve">Tulos</w:t>
      </w:r>
    </w:p>
    <w:p>
      <w:r>
        <w:t xml:space="preserve">John viritteli melodian naiselle töistä...</w:t>
      </w:r>
    </w:p>
    <w:p>
      <w:r>
        <w:rPr>
          <w:b/>
          <w:u w:val="single"/>
        </w:rPr>
        <w:t xml:space="preserve">Tehtävä numero 2</w:t>
      </w:r>
    </w:p>
    <w:p>
      <w:r>
        <w:t xml:space="preserve">Tässä tehtävässä sinulle annetaan lause. Sinun odotetaan tunnistavan geenin tai proteiinin nimen. Vaikka oikeita vastauksia voi olla useita, sinun on kirjoitettava yksi niistä.</w:t>
      </w:r>
    </w:p>
    <w:p>
      <w:r>
        <w:rPr>
          <w:b/>
        </w:rPr>
        <w:t xml:space="preserve">Esimerkki 2.0</w:t>
      </w:r>
    </w:p>
    <w:p>
      <w:r>
        <w:t xml:space="preserve"> Beeta - kateniini - - TCF - 1 -reitti varmistaa CD4 ( + ) CD8 ( + ) tymosyyttien selviytymisen .</w:t>
      </w:r>
    </w:p>
    <w:p>
      <w:r>
        <w:rPr>
          <w:b/>
        </w:rPr>
        <w:t xml:space="preserve">Tulos</w:t>
      </w:r>
    </w:p>
    <w:p>
      <w:r>
        <w:t xml:space="preserve">TCF - 1</w:t>
      </w:r>
    </w:p>
    <w:p>
      <w:r>
        <w:rPr>
          <w:b/>
        </w:rPr>
        <w:t xml:space="preserve">Esimerkki 2.1</w:t>
      </w:r>
    </w:p>
    <w:p>
      <w:r>
        <w:t xml:space="preserve"> Osoitamme tässä, että T-solujen kypsyminen riippuu TCF-1:n beetakateniinia sitovan domeenin läsnäolosta.</w:t>
      </w:r>
    </w:p>
    <w:p>
      <w:r>
        <w:rPr>
          <w:b/>
        </w:rPr>
        <w:t xml:space="preserve">Tulos</w:t>
      </w:r>
    </w:p>
    <w:p>
      <w:r>
        <w:t xml:space="preserve">TCF - 1</w:t>
      </w:r>
    </w:p>
    <w:p>
      <w:r>
        <w:rPr>
          <w:b/>
        </w:rPr>
        <w:t xml:space="preserve">Esimerkki 2.2</w:t>
      </w:r>
    </w:p>
    <w:p>
      <w:r>
        <w:t xml:space="preserve"> Kiihtynyt spontaani kymosyyttikuolema ilman TCF-1:tä korreloi antiapoptoottisen proteiinin Bcl - x ( L ) poikkeavan alhaisen ilmentymisen kanssa.</w:t>
      </w:r>
    </w:p>
    <w:p>
      <w:r>
        <w:rPr>
          <w:b/>
        </w:rPr>
        <w:t xml:space="preserve">Tulos</w:t>
      </w:r>
    </w:p>
    <w:p>
      <w:r>
        <w:t xml:space="preserve">TCF - 1</w:t>
      </w:r>
    </w:p>
    <w:p>
      <w:r>
        <w:rPr>
          <w:b/>
        </w:rPr>
        <w:t xml:space="preserve">Esimerkki 2.3</w:t>
      </w:r>
    </w:p>
    <w:p>
      <w:r>
        <w:t xml:space="preserve"> TCF-1 sitoutuu kahteen paikkaan Ly-49a-promoottorissa ja säätelee sen aktiivisuutta, mikä viittaa siihen, että Ly-49a geeni on TCF-1:n suora kohde.</w:t>
      </w:r>
    </w:p>
    <w:p>
      <w:r>
        <w:rPr>
          <w:b/>
        </w:rPr>
        <w:t xml:space="preserve">Tulos</w:t>
      </w:r>
    </w:p>
    <w:p>
      <w:r>
        <w:t xml:space="preserve">TCF - 1</w:t>
      </w:r>
    </w:p>
    <w:p>
      <w:r>
        <w:rPr>
          <w:b/>
        </w:rPr>
        <w:t xml:space="preserve">Esimerkki 2.4</w:t>
      </w:r>
    </w:p>
    <w:p>
      <w:r>
        <w:t xml:space="preserve"> TCF - 1 -puutos johti Ly - 49 -reseptorien käytön muuttumiseen.</w:t>
      </w:r>
    </w:p>
    <w:p>
      <w:r>
        <w:rPr>
          <w:b/>
        </w:rPr>
        <w:t xml:space="preserve">Tulos</w:t>
      </w:r>
    </w:p>
    <w:p>
      <w:r>
        <w:t xml:space="preserve">TCF - 1</w:t>
      </w:r>
    </w:p>
    <w:p>
      <w:r>
        <w:rPr>
          <w:b/>
        </w:rPr>
        <w:t xml:space="preserve">Esimerkki 2.5</w:t>
      </w:r>
    </w:p>
    <w:p>
      <w:r>
        <w:t xml:space="preserve"> Osoitamme tässä tutkimuksessa TCF - 1 beeta ( 2 ) - mikroglobuliinin kaksoispuutteisia hiiriä käyttäen, että nämä repertuaarimuutokset eivät johdu Ly - 49 / MHC-luokan I vuorovaikutuksista.</w:t>
      </w:r>
    </w:p>
    <w:p>
      <w:r>
        <w:rPr>
          <w:b/>
        </w:rPr>
        <w:t xml:space="preserve">Tulos</w:t>
      </w:r>
    </w:p>
    <w:p>
      <w:r>
        <w:t xml:space="preserve">TCF - 1</w:t>
      </w:r>
    </w:p>
    <w:p>
      <w:r>
        <w:rPr>
          <w:b/>
        </w:rPr>
        <w:t xml:space="preserve">Esimerkki 2.6</w:t>
      </w:r>
    </w:p>
    <w:p>
      <w:r>
        <w:t xml:space="preserve"> Tuloksemme viittaavat pikemminkin TCF-1-riippuvaiseen, solun autonomiseen vaikutukseen useiden Ly-49-reseptorien hankinnassa.</w:t>
      </w:r>
    </w:p>
    <w:p>
      <w:r>
        <w:rPr>
          <w:b/>
        </w:rPr>
        <w:t xml:space="preserve">Tulos</w:t>
      </w:r>
    </w:p>
    <w:p>
      <w:r>
        <w:t xml:space="preserve">TCF - 1</w:t>
      </w:r>
    </w:p>
    <w:p>
      <w:r>
        <w:rPr>
          <w:b/>
        </w:rPr>
        <w:t xml:space="preserve">Esimerkki 2.7</w:t>
      </w:r>
    </w:p>
    <w:p>
      <w:r>
        <w:t xml:space="preserve"> Kulttuuri hiiren sikiön maksasolulinjan AFT024 ja määriteltyjen sytokiinien kanssa kykeni indusoimaan TCF-1 mRNA:ta.</w:t>
      </w:r>
    </w:p>
    <w:p>
      <w:r>
        <w:rPr>
          <w:b/>
        </w:rPr>
        <w:t xml:space="preserve">Tulos</w:t>
      </w:r>
    </w:p>
    <w:p>
      <w:r>
        <w:t xml:space="preserve">TCF - 1</w:t>
      </w:r>
    </w:p>
    <w:p>
      <w:r>
        <w:rPr>
          <w:b/>
        </w:rPr>
        <w:t xml:space="preserve">Esimerkki 2.8</w:t>
      </w:r>
    </w:p>
    <w:p>
      <w:r>
        <w:t xml:space="preserve"> CD56 ( + kirkas ) , mutta ei CD56 ( + himmeä ) , NK-solut ilmentävät konstitutiivisesti TCF - 1:tä käänteisen transkriptaasin polymeraasiketjureaktion ja Western blot -analyysin avulla.</w:t>
      </w:r>
    </w:p>
    <w:p>
      <w:r>
        <w:rPr>
          <w:b/>
        </w:rPr>
        <w:t xml:space="preserve">Tulos</w:t>
      </w:r>
    </w:p>
    <w:p>
      <w:r>
        <w:t xml:space="preserve">TCF - 1</w:t>
      </w:r>
    </w:p>
    <w:p>
      <w:r>
        <w:rPr>
          <w:b/>
        </w:rPr>
        <w:t xml:space="preserve">Esimerkki 2.9</w:t>
      </w:r>
    </w:p>
    <w:p>
      <w:r>
        <w:t xml:space="preserve"> Nämä tulokset viittaavat siihen, että TCF - 1 ei kohdistu ihmisen tappajan immunoglobuliinireseptorigeeneihin, TCF - 1 ilmentyy ainutlaatuisesti verenkierrossa olevissa CD56 ( + kirkkaissa ) NK-soluissa, ja tietyillä TCF - 1 -isomuodoilla voi olla tärkeä rooli NK:n erilaistumisen säätelyssä yhteisestä NK / T-solujen esiasteesta.</w:t>
      </w:r>
    </w:p>
    <w:p>
      <w:r>
        <w:rPr>
          <w:b/>
        </w:rPr>
        <w:t xml:space="preserve">Tulos</w:t>
      </w:r>
    </w:p>
    <w:p>
      <w:r>
        <w:t xml:space="preserve">TCF - 1</w:t>
      </w:r>
    </w:p>
    <w:p>
      <w:r>
        <w:rPr>
          <w:b/>
        </w:rPr>
        <w:t xml:space="preserve">Esimerkki 2.10</w:t>
      </w:r>
    </w:p>
    <w:p>
      <w:r>
        <w:t xml:space="preserve"> Biomekaaninen rasitus indusoi luokan a scavenger-reseptorin ilmentymistä ihmisen monosyytti- / makrofageissa ja THP-1-soluissa : mahdollinen mekanismi lisääntyneelle ateroskleroosille hypertensiossa .</w:t>
      </w:r>
    </w:p>
    <w:p>
      <w:r>
        <w:rPr>
          <w:b/>
        </w:rPr>
        <w:t xml:space="preserve">Tulos</w:t>
      </w:r>
    </w:p>
    <w:p>
      <w:r>
        <w:t xml:space="preserve">scavenger-reseptori</w:t>
      </w:r>
    </w:p>
    <w:p>
      <w:r>
        <w:rPr>
          <w:b/>
        </w:rPr>
        <w:t xml:space="preserve">Esimerkki 2.11</w:t>
      </w:r>
    </w:p>
    <w:p>
      <w:r>
        <w:t xml:space="preserve"> Neljäkymmentäseitsemän potilasta 50:stä, joiden leukemiasolut sisälsivät yli 6 000 reseptoripaikkaa, ja 22 potilasta 36:sta, joiden solut sisälsivät alle 6 000 reseptoripaikkaa, saavuttivat remissiota.</w:t>
      </w:r>
    </w:p>
    <w:p>
      <w:r>
        <w:rPr>
          <w:b/>
        </w:rPr>
        <w:t xml:space="preserve">Tulos</w:t>
      </w:r>
    </w:p>
    <w:p>
      <w:r>
        <w:t xml:space="preserve">reseptoripaikat</w:t>
      </w:r>
    </w:p>
    <w:p>
      <w:r>
        <w:rPr>
          <w:b/>
        </w:rPr>
        <w:t xml:space="preserve">Esimerkki 2.12</w:t>
      </w:r>
    </w:p>
    <w:p>
      <w:r>
        <w:t xml:space="preserve"> Käsittelemättömät CM-SM-solut sisältävät yhden luokan , korkean affiniteetin ( KD = 4 . 0 X 10 ( - 9 ) M ) glukokortikoidi - spesifisiä reseptoripaikkoja ( noin 60 000 per solu ) , mitattuna 37 asteen lämpötilassa tehdyllä kokosolumäärityksellä, jossa käytettiin [ 3H ] triamsinoloniasetonidia ( TA ) .</w:t>
      </w:r>
    </w:p>
    <w:p>
      <w:r>
        <w:rPr>
          <w:b/>
        </w:rPr>
        <w:t xml:space="preserve">Tulos</w:t>
      </w:r>
    </w:p>
    <w:p>
      <w:r>
        <w:t xml:space="preserve">reseptoripaikat</w:t>
      </w:r>
    </w:p>
    <w:p>
      <w:r>
        <w:rPr>
          <w:b/>
        </w:rPr>
        <w:t xml:space="preserve">Esimerkki 2.13</w:t>
      </w:r>
    </w:p>
    <w:p>
      <w:r>
        <w:t xml:space="preserve"> TA-reseptoripaikat vähenivät nopeasti ( noin 70 % ) DEX-hoidon jälkeen ilman, että steroidispesifisyys ja -affiniteetti muuttuivat ilmeisesti.</w:t>
      </w:r>
    </w:p>
    <w:p>
      <w:r>
        <w:rPr>
          <w:b/>
        </w:rPr>
        <w:t xml:space="preserve">Tulos</w:t>
      </w:r>
    </w:p>
    <w:p>
      <w:r>
        <w:t xml:space="preserve">reseptoripaikat</w:t>
      </w:r>
    </w:p>
    <w:p>
      <w:r>
        <w:rPr>
          <w:b/>
        </w:rPr>
        <w:t xml:space="preserve">Esimerkki 2.14</w:t>
      </w:r>
    </w:p>
    <w:p>
      <w:r>
        <w:t xml:space="preserve"> Agglutinoitumattomat kymosyytit ( maapähkinänegatiiviset ) sisälsivät noin kaksi kertaa enemmän reseptoripaikkoja solua kohti kuin agglutinoituneet ( maapähkinäpositiiviset ) ( 7650 + / - 1550 S. D. verus 3195 + / - 896 S. D. ) .</w:t>
      </w:r>
    </w:p>
    <w:p>
      <w:r>
        <w:rPr>
          <w:b/>
        </w:rPr>
        <w:t xml:space="preserve">Tulos</w:t>
      </w:r>
    </w:p>
    <w:p>
      <w:r>
        <w:t xml:space="preserve">reseptoripaikat</w:t>
      </w:r>
    </w:p>
    <w:p>
      <w:r>
        <w:rPr>
          <w:b/>
        </w:rPr>
        <w:t xml:space="preserve">Esimerkki 2.15</w:t>
      </w:r>
    </w:p>
    <w:p>
      <w:r>
        <w:t xml:space="preserve"> Scatchardin analyysi [ 3H ] - moksestrolin ( R2858 ) ja [ 3H ] - estradiolin sitoutumisesta osoittaa, että on olemassa yksi reseptoripaikkojen luokka, jonka dissosiaatiovakio on 0 . 18 - 2 . 4 X 10 ( - 9 ) M .</w:t>
      </w:r>
    </w:p>
    <w:p>
      <w:r>
        <w:rPr>
          <w:b/>
        </w:rPr>
        <w:t xml:space="preserve">Tulos</w:t>
      </w:r>
    </w:p>
    <w:p>
      <w:r>
        <w:t xml:space="preserve">reseptoripaikat</w:t>
      </w:r>
    </w:p>
    <w:p>
      <w:r>
        <w:rPr>
          <w:b/>
        </w:rPr>
        <w:t xml:space="preserve">Esimerkki 2.16</w:t>
      </w:r>
    </w:p>
    <w:p>
      <w:r>
        <w:t xml:space="preserve"> Leukeemiset lymfoblastit sisältävät enemmän reseptoripaikkoja .</w:t>
      </w:r>
    </w:p>
    <w:p>
      <w:r>
        <w:rPr>
          <w:b/>
        </w:rPr>
        <w:t xml:space="preserve">Tulos</w:t>
      </w:r>
    </w:p>
    <w:p>
      <w:r>
        <w:t xml:space="preserve">reseptoripaikat</w:t>
      </w:r>
    </w:p>
    <w:p>
      <w:r>
        <w:rPr>
          <w:b/>
        </w:rPr>
        <w:t xml:space="preserve">Esimerkki 2.17</w:t>
      </w:r>
    </w:p>
    <w:p>
      <w:r>
        <w:t xml:space="preserve"> Mononukleaariset fagosyytit sisälsivät noin 4 - - 10 X 10 ( 3 ) korkean affiniteetin reseptoripaikkaa solua kohti, ja niiden dissosiaatiovakio oli noin 2 - - 8 nM deksametasonia.</w:t>
      </w:r>
    </w:p>
    <w:p>
      <w:r>
        <w:rPr>
          <w:b/>
        </w:rPr>
        <w:t xml:space="preserve">Tulos</w:t>
      </w:r>
    </w:p>
    <w:p>
      <w:r>
        <w:t xml:space="preserve">reseptoripaikat</w:t>
      </w:r>
    </w:p>
    <w:p>
      <w:r>
        <w:rPr>
          <w:b/>
        </w:rPr>
        <w:t xml:space="preserve">Esimerkki 2.18</w:t>
      </w:r>
    </w:p>
    <w:p>
      <w:r>
        <w:t xml:space="preserve"> Radioaktiivisen kortisolin imeytymistä eristettyihin ytimiin ei havaittu, ja sytosolin ilmeinen vaatimus glukokortikoidispesifiseen sitoutumiseen ydinreseptoripaikoissa havaittiin.</w:t>
      </w:r>
    </w:p>
    <w:p>
      <w:r>
        <w:rPr>
          <w:b/>
        </w:rPr>
        <w:t xml:space="preserve">Tulos</w:t>
      </w:r>
    </w:p>
    <w:p>
      <w:r>
        <w:t xml:space="preserve">reseptoripaikat</w:t>
      </w:r>
    </w:p>
    <w:p>
      <w:r>
        <w:rPr>
          <w:b/>
        </w:rPr>
        <w:t xml:space="preserve">Esimerkki 2.19</w:t>
      </w:r>
    </w:p>
    <w:p>
      <w:r>
        <w:t xml:space="preserve"> FP-herkät NP:t osoittivat myös, että GRbeta:ta ilmentävien IL-5-positiivisten tulehdussolujen prosenttiosuus oli suurempi ennen FP-käsittelyä ja sen jälkeen.</w:t>
      </w:r>
    </w:p>
    <w:p>
      <w:r>
        <w:rPr>
          <w:b/>
        </w:rPr>
        <w:t xml:space="preserve">Tulos</w:t>
      </w:r>
    </w:p>
    <w:p>
      <w:r>
        <w:t xml:space="preserve">IL - 5</w:t>
      </w:r>
    </w:p>
    <w:p>
      <w:r>
        <w:rPr>
          <w:b/>
        </w:rPr>
        <w:t xml:space="preserve">Esimerkki 2.20</w:t>
      </w:r>
    </w:p>
    <w:p>
      <w:r>
        <w:t xml:space="preserve"> Estrogeeni- ja progesteronireseptorien määrittäminen rintasyövässä on osoittautunut hyödylliseksi hormonihoidon vasteen ennustamisessa.</w:t>
      </w:r>
    </w:p>
    <w:p>
      <w:r>
        <w:rPr>
          <w:b/>
        </w:rPr>
        <w:t xml:space="preserve">Tulos</w:t>
      </w:r>
    </w:p>
    <w:p>
      <w:r>
        <w:t xml:space="preserve">progesteronireseptorit</w:t>
      </w:r>
    </w:p>
    <w:p>
      <w:r>
        <w:rPr>
          <w:b/>
        </w:rPr>
        <w:t xml:space="preserve">Esimerkki 2.21</w:t>
      </w:r>
    </w:p>
    <w:p>
      <w:r>
        <w:t xml:space="preserve"> Sytosolin estrogeeni- ja progesteronireseptorien yhteys rintasyövän histologisiin piirteisiin ja taudin varhaiseen uusiutumiseen .</w:t>
      </w:r>
    </w:p>
    <w:p>
      <w:r>
        <w:rPr>
          <w:b/>
        </w:rPr>
        <w:t xml:space="preserve">Tulos</w:t>
      </w:r>
    </w:p>
    <w:p>
      <w:r>
        <w:t xml:space="preserve">progesteronireseptorit</w:t>
      </w:r>
    </w:p>
    <w:p>
      <w:r>
        <w:rPr>
          <w:b/>
        </w:rPr>
        <w:t xml:space="preserve">Esimerkki 2.22</w:t>
      </w:r>
    </w:p>
    <w:p>
      <w:r>
        <w:t xml:space="preserve"> Estrogeeni- ja progesteronireseptorien ilmentyminen pelkästään syöttösoluissa , mutta ei lymfosyyteissä , makrofageissa tai muissa immuunisoluissa ihmisen ylähengitysteissä .</w:t>
      </w:r>
    </w:p>
    <w:p>
      <w:r>
        <w:rPr>
          <w:b/>
        </w:rPr>
        <w:t xml:space="preserve">Tulos</w:t>
      </w:r>
    </w:p>
    <w:p>
      <w:r>
        <w:t xml:space="preserve">progesteronireseptorit</w:t>
      </w:r>
    </w:p>
    <w:p>
      <w:r>
        <w:rPr>
          <w:b/>
        </w:rPr>
        <w:t xml:space="preserve">Esimerkki 2.23</w:t>
      </w:r>
    </w:p>
    <w:p>
      <w:r>
        <w:t xml:space="preserve"> Koska tulehdusgeenien ilmentyminen vaikuttaa demyelinoivien sairauksien patogeneesiin, testasimme SR:n vaikutuksia demyelinoivan sairauden kokeellisen autoimmuunisen enkefalomyeliitin ( EAE ) etenemiseen.</w:t>
      </w:r>
    </w:p>
    <w:p>
      <w:r>
        <w:rPr>
          <w:b/>
        </w:rPr>
        <w:t xml:space="preserve">Tulos</w:t>
      </w:r>
    </w:p>
    <w:p>
      <w:r>
        <w:t xml:space="preserve">tulehdusgeeni</w:t>
      </w:r>
    </w:p>
    <w:p>
      <w:r>
        <w:rPr>
          <w:b/>
        </w:rPr>
        <w:t xml:space="preserve">Esimerkki 2.24</w:t>
      </w:r>
    </w:p>
    <w:p>
      <w:r>
        <w:t xml:space="preserve"> Proteiinityrosiinikinaasien Fyn ja Csk toiminnallinen ja fyysinen vuorovaikutus T-solujen signalointijärjestelmässä .</w:t>
      </w:r>
    </w:p>
    <w:p>
      <w:r>
        <w:rPr>
          <w:b/>
        </w:rPr>
        <w:t xml:space="preserve">Tulos</w:t>
      </w:r>
    </w:p>
    <w:p>
      <w:r>
        <w:t xml:space="preserve">tyrosiinikinaasit</w:t>
      </w:r>
    </w:p>
    <w:p>
      <w:r>
        <w:rPr>
          <w:b/>
        </w:rPr>
        <w:t xml:space="preserve">Esimerkki 2.25</w:t>
      </w:r>
    </w:p>
    <w:p>
      <w:r>
        <w:t xml:space="preserve"> Olemme aiemmin havainneet, että ionisoiva säteily indusoi tyrosiinifosforylaatiota ihmisen B-lymfosyyttien esiasteissa stimuloimalla tunnistamattomia tyrosiinikinaaseja, ja tämä fosforylaatio lisääntyy huomattavasti vanadaatin vaikutuksesta.</w:t>
      </w:r>
    </w:p>
    <w:p>
      <w:r>
        <w:rPr>
          <w:b/>
        </w:rPr>
        <w:t xml:space="preserve">Tulos</w:t>
      </w:r>
    </w:p>
    <w:p>
      <w:r>
        <w:t xml:space="preserve">tyrosiinikinaasit</w:t>
      </w:r>
    </w:p>
    <w:p>
      <w:r>
        <w:rPr>
          <w:b/>
        </w:rPr>
        <w:t xml:space="preserve">Esimerkki 2.26</w:t>
      </w:r>
    </w:p>
    <w:p>
      <w:r>
        <w:t xml:space="preserve"> Tämä elementti ohjaa lymfaattispesifistä transkriptiota myös viruksen tehostajien läsnä ollessa.</w:t>
      </w:r>
    </w:p>
    <w:p>
      <w:r>
        <w:rPr>
          <w:b/>
        </w:rPr>
        <w:t xml:space="preserve">Tulos</w:t>
      </w:r>
    </w:p>
    <w:p>
      <w:r>
        <w:t xml:space="preserve">virusperäiset tehosteaineet</w:t>
      </w:r>
    </w:p>
    <w:p>
      <w:r>
        <w:rPr>
          <w:b/>
        </w:rPr>
        <w:t xml:space="preserve">Esimerkki 2.27</w:t>
      </w:r>
    </w:p>
    <w:p>
      <w:r>
        <w:t xml:space="preserve"> sellaisten molekyylien tasot, joiden ilmentymät liittyvät myc:hen, kuten STAM , prothymosiini - alfa ja NFkappaB</w:t>
      </w:r>
    </w:p>
    <w:p>
      <w:r>
        <w:rPr>
          <w:b/>
        </w:rPr>
        <w:t xml:space="preserve">Tulos</w:t>
      </w:r>
    </w:p>
    <w:p>
      <w:r>
        <w:t xml:space="preserve">protymosiini - alfa</w:t>
      </w:r>
    </w:p>
    <w:p>
      <w:r>
        <w:rPr>
          <w:b/>
        </w:rPr>
        <w:t xml:space="preserve">Esimerkki 2.28</w:t>
      </w:r>
    </w:p>
    <w:p>
      <w:r>
        <w:t xml:space="preserve"> Nämä tiedot viittaavat siihen, että näillä kappa B -spesifisillä proteiineilla on rooli tämän kasvutekijä - kasvutekijäreseptorigeenijärjestelmän koordinoidussa säätelyssä, joka kontrolloi T-solujen proliferaatiota.</w:t>
      </w:r>
    </w:p>
    <w:p>
      <w:r>
        <w:rPr>
          <w:b/>
        </w:rPr>
        <w:t xml:space="preserve">Tulos</w:t>
      </w:r>
    </w:p>
    <w:p>
      <w:r>
        <w:t xml:space="preserve">kasvutekijäreseptori</w:t>
      </w:r>
    </w:p>
    <w:p>
      <w:r>
        <w:rPr>
          <w:b/>
        </w:rPr>
        <w:t xml:space="preserve">Esimerkki 2.29</w:t>
      </w:r>
    </w:p>
    <w:p>
      <w:r>
        <w:t xml:space="preserve"> Sillä on rakenteellisia yhtäläisyyksiä IkappaB-proteiiniperheen kanssa, ja se kuuluu siihen.</w:t>
      </w:r>
    </w:p>
    <w:p>
      <w:r>
        <w:rPr>
          <w:b/>
        </w:rPr>
        <w:t xml:space="preserve">Tulos</w:t>
      </w:r>
    </w:p>
    <w:p>
      <w:r>
        <w:t xml:space="preserve">IkappaB-perhe</w:t>
      </w:r>
    </w:p>
    <w:p>
      <w:r>
        <w:rPr>
          <w:b/>
        </w:rPr>
        <w:t xml:space="preserve">Esimerkki 2.30</w:t>
      </w:r>
    </w:p>
    <w:p>
      <w:r>
        <w:t xml:space="preserve"> Sitä vastoin HeLa-soluista saadut uutteet transkriboivat Ig-promoottoria heikosti.</w:t>
      </w:r>
    </w:p>
    <w:p>
      <w:r>
        <w:rPr>
          <w:b/>
        </w:rPr>
        <w:t xml:space="preserve">Tulos</w:t>
      </w:r>
    </w:p>
    <w:p>
      <w:r>
        <w:t xml:space="preserve">Ig-promoottori</w:t>
      </w:r>
    </w:p>
    <w:p>
      <w:r>
        <w:rPr>
          <w:b/>
        </w:rPr>
        <w:t xml:space="preserve">Esimerkki 2.31</w:t>
      </w:r>
    </w:p>
    <w:p>
      <w:r>
        <w:t xml:space="preserve"> Ihmisen immuunikatoviruksen tyypin 1 sitoutuminen CD4- ja CXCR4-reseptoreihin säätelee eri tavoin tulehdusgeenien ilmentymistä ja aktivoi MEK/ERK-signalointireitin .</w:t>
      </w:r>
    </w:p>
    <w:p>
      <w:r>
        <w:rPr>
          <w:b/>
        </w:rPr>
        <w:t xml:space="preserve">Tulos</w:t>
      </w:r>
    </w:p>
    <w:p>
      <w:r>
        <w:t xml:space="preserve">tulehdusgeenit</w:t>
      </w:r>
    </w:p>
    <w:p>
      <w:r>
        <w:rPr>
          <w:b/>
        </w:rPr>
        <w:t xml:space="preserve">Esimerkki 2.32</w:t>
      </w:r>
    </w:p>
    <w:p>
      <w:r>
        <w:t xml:space="preserve"> FA-C-solujen toiminnallinen korjaaminen FANCC:llä estää interferonigamma-indusoituvien geenien ilmentymistä .</w:t>
      </w:r>
    </w:p>
    <w:p>
      <w:r>
        <w:rPr>
          <w:b/>
        </w:rPr>
        <w:t xml:space="preserve">Tulos</w:t>
      </w:r>
    </w:p>
    <w:p>
      <w:r>
        <w:t xml:space="preserve">interferonigamma</w:t>
      </w:r>
    </w:p>
    <w:p>
      <w:r>
        <w:rPr>
          <w:b/>
        </w:rPr>
        <w:t xml:space="preserve">Esimerkki 2.33</w:t>
      </w:r>
    </w:p>
    <w:p>
      <w:r>
        <w:t xml:space="preserve"> Koska Fanconin anemiaa ( FA ) sairastavilta C - komplementtiryhmän ( FA - C ) potilailta saadut hematopoieettiset solut ovat yliherkkiä interferoni gamma ( IFNgamma ) -valmisteen estäville vaikutuksille, tiettyjen IFNgamma - indusoituvien geenien, joiden tiedetään vaikuttavan hematopoieettisten solujen eloonjäämiseen, tuotteet määritettiin määrällisesti.</w:t>
      </w:r>
    </w:p>
    <w:p>
      <w:r>
        <w:rPr>
          <w:b/>
        </w:rPr>
        <w:t xml:space="preserve">Tulos</w:t>
      </w:r>
    </w:p>
    <w:p>
      <w:r>
        <w:t xml:space="preserve">interferonigamma</w:t>
      </w:r>
    </w:p>
    <w:p>
      <w:r>
        <w:rPr>
          <w:b/>
        </w:rPr>
        <w:t xml:space="preserve">Esimerkki 2.34</w:t>
      </w:r>
    </w:p>
    <w:p>
      <w:r>
        <w:t xml:space="preserve"> HSR vähensi myös T-solujen aktivoitumista, jota arvioitiin interferonigamman (IFNgamma) tuotannolla vasteena MOG:lle ( 35-55 ) .</w:t>
      </w:r>
    </w:p>
    <w:p>
      <w:r>
        <w:rPr>
          <w:b/>
        </w:rPr>
        <w:t xml:space="preserve">Tulos</w:t>
      </w:r>
    </w:p>
    <w:p>
      <w:r>
        <w:t xml:space="preserve">interferonigamma</w:t>
      </w:r>
    </w:p>
    <w:p>
      <w:r>
        <w:rPr>
          <w:b/>
        </w:rPr>
        <w:t xml:space="preserve">Esimerkki 2.35</w:t>
      </w:r>
    </w:p>
    <w:p>
      <w:r>
        <w:t xml:space="preserve"> Immunoglobuliinin raskaan ketjun geeneissä on kaksi konservoitunutta sekvenssielementtiä 5 ' transkription aloituskohdasta: oktameeri ATGCAAAT ja heptameeri CTCATGA .</w:t>
      </w:r>
    </w:p>
    <w:p>
      <w:r>
        <w:rPr>
          <w:b/>
        </w:rPr>
        <w:t xml:space="preserve">Tulos</w:t>
      </w:r>
    </w:p>
    <w:p>
      <w:r>
        <w:t xml:space="preserve">konservoituneet sekvenssielementit</w:t>
      </w:r>
    </w:p>
    <w:p>
      <w:r>
        <w:rPr>
          <w:b/>
        </w:rPr>
        <w:t xml:space="preserve">Esimerkki 2.36</w:t>
      </w:r>
    </w:p>
    <w:p>
      <w:r>
        <w:t xml:space="preserve"> Kaiken kaikkiaan tiedot osoittavat, että 2 , 2 ' , 4 , 6 , 6 ' -peCB indusoi apoptoosia ihmisen monosyyttisissä soluissa mekanismilla, joka on riippumaton aryylihiilivetyreseptorista.</w:t>
      </w:r>
    </w:p>
    <w:p>
      <w:r>
        <w:rPr>
          <w:b/>
        </w:rPr>
        <w:t xml:space="preserve">Tulos</w:t>
      </w:r>
    </w:p>
    <w:p>
      <w:r>
        <w:t xml:space="preserve">aryylihiilivetyreseptori</w:t>
      </w:r>
    </w:p>
    <w:p>
      <w:r>
        <w:rPr>
          <w:b/>
        </w:rPr>
        <w:t xml:space="preserve">Esimerkki 2.37</w:t>
      </w:r>
    </w:p>
    <w:p>
      <w:r>
        <w:t xml:space="preserve"> GR:n lämpöstabiilisuus ja sytosolisten reseptorien lämpöaktivaatio todettiin molemmilla potilailla normaaliksi.</w:t>
      </w:r>
    </w:p>
    <w:p>
      <w:r>
        <w:rPr>
          <w:b/>
        </w:rPr>
        <w:t xml:space="preserve">Tulos</w:t>
      </w:r>
    </w:p>
    <w:p>
      <w:r>
        <w:t xml:space="preserve">sytosoliset reseptorit</w:t>
      </w:r>
    </w:p>
    <w:p>
      <w:r>
        <w:rPr>
          <w:b/>
        </w:rPr>
        <w:t xml:space="preserve">Esimerkki 2.38</w:t>
      </w:r>
    </w:p>
    <w:p>
      <w:r>
        <w:t xml:space="preserve"> Genomivaikutukset välittyvät sytosolisten reseptorien kautta, jotka muuttavat tiettyjen geenien ilmentymistä .</w:t>
      </w:r>
    </w:p>
    <w:p>
      <w:r>
        <w:rPr>
          <w:b/>
        </w:rPr>
        <w:t xml:space="preserve">Tulos</w:t>
      </w:r>
    </w:p>
    <w:p>
      <w:r>
        <w:t xml:space="preserve">sytosoliset reseptorit</w:t>
      </w:r>
    </w:p>
    <w:p>
      <w:r>
        <w:rPr>
          <w:b/>
        </w:rPr>
        <w:t xml:space="preserve">Esimerkki 2.39</w:t>
      </w:r>
    </w:p>
    <w:p>
      <w:r>
        <w:t xml:space="preserve"> Sekvenssien - 4 ja + 52 väliset sekvenssit lisäsivät promoottorin aktiivisuutta; tämä johtui pääasiassa Sp1-tunnistuskohdasta kohdassa + 9 / + 15 .</w:t>
      </w:r>
    </w:p>
    <w:p>
      <w:r>
        <w:rPr>
          <w:b/>
        </w:rPr>
        <w:t xml:space="preserve">Tulos</w:t>
      </w:r>
    </w:p>
    <w:p>
      <w:r>
        <w:t xml:space="preserve">Sp1-tunnistuskohta</w:t>
      </w:r>
    </w:p>
    <w:p>
      <w:r>
        <w:rPr>
          <w:b/>
        </w:rPr>
        <w:t xml:space="preserve">Esimerkki 2.40</w:t>
      </w:r>
    </w:p>
    <w:p>
      <w:r>
        <w:t xml:space="preserve"> Kvantitatiivinen analyysi osoitti, että erytroidien esiasteiden soluja tuotettiin vastikään epäkypsistä myeloidisoluista viljelemällä niitä IL-3:lla.</w:t>
      </w:r>
    </w:p>
    <w:p>
      <w:r>
        <w:rPr>
          <w:b/>
        </w:rPr>
        <w:t xml:space="preserve">Tulos</w:t>
      </w:r>
    </w:p>
    <w:p>
      <w:r>
        <w:t xml:space="preserve">IL - 3</w:t>
      </w:r>
    </w:p>
    <w:p>
      <w:r>
        <w:rPr>
          <w:b/>
        </w:rPr>
        <w:t xml:space="preserve">Esimerkki 2.41</w:t>
      </w:r>
    </w:p>
    <w:p>
      <w:r>
        <w:t xml:space="preserve"> SCF ja IL - 3 indusoivat asteittaista erytroidien esiasteiden tuottamista A - 6 hematopoieettisesta kantasolulinjasta .</w:t>
      </w:r>
    </w:p>
    <w:p>
      <w:r>
        <w:rPr>
          <w:b/>
        </w:rPr>
        <w:t xml:space="preserve">Tulos</w:t>
      </w:r>
    </w:p>
    <w:p>
      <w:r>
        <w:t xml:space="preserve">IL - 3</w:t>
      </w:r>
    </w:p>
    <w:p>
      <w:r>
        <w:rPr>
          <w:b/>
        </w:rPr>
        <w:t xml:space="preserve">Esimerkki 2.42</w:t>
      </w:r>
    </w:p>
    <w:p>
      <w:r>
        <w:t xml:space="preserve"> Tähän mennessä tehdyissä tutkimuksissa on tunnistettu IL-3:n koodaavien sekvenssien 5' elementtejä, jotka säätelevät sen transkriptiota, mutta T-solukohtaisen ilmentymisen antavia sekvenssejä ei ole vielä selkeästi määritelty.</w:t>
      </w:r>
    </w:p>
    <w:p>
      <w:r>
        <w:rPr>
          <w:b/>
        </w:rPr>
        <w:t xml:space="preserve">Tulos</w:t>
      </w:r>
    </w:p>
    <w:p>
      <w:r>
        <w:t xml:space="preserve">IL - 3</w:t>
      </w:r>
    </w:p>
    <w:p>
      <w:r>
        <w:rPr>
          <w:b/>
        </w:rPr>
        <w:t xml:space="preserve">Esimerkki 2.43</w:t>
      </w:r>
    </w:p>
    <w:p>
      <w:r>
        <w:t xml:space="preserve"> Sarja ohimeneviä transfektioita, jotka suoritettiin ihmisen IL - 3 - kloramfenikoliasetyltransferaasi ( CAT ) -reporttiplasmidien kanssa T- ja muissa kuin T-soluissa, osoitti, että 319 bp:n 5 ':n rinnakkaissekvenssejä sisältävä plasmidi oli aktiivinen yksinomaan T-soluissa.</w:t>
      </w:r>
    </w:p>
    <w:p>
      <w:r>
        <w:rPr>
          <w:b/>
        </w:rPr>
        <w:t xml:space="preserve">Tulos</w:t>
      </w:r>
    </w:p>
    <w:p>
      <w:r>
        <w:t xml:space="preserve">IL - 3</w:t>
      </w:r>
    </w:p>
    <w:p>
      <w:r>
        <w:rPr>
          <w:b/>
        </w:rPr>
        <w:t xml:space="preserve">Esimerkki 2.44</w:t>
      </w:r>
    </w:p>
    <w:p>
      <w:r>
        <w:t xml:space="preserve"> Tämän säätelysekvenssimotiivin erilaisen käytön uskotaan johtuvan oktameeria sitovien proteiinien eri lajeista .</w:t>
      </w:r>
    </w:p>
    <w:p>
      <w:r>
        <w:rPr>
          <w:b/>
        </w:rPr>
        <w:t xml:space="preserve">Tulos</w:t>
      </w:r>
    </w:p>
    <w:p>
      <w:r>
        <w:t xml:space="preserve">oktameeria sitovat proteiinit</w:t>
      </w:r>
    </w:p>
    <w:p>
      <w:r>
        <w:rPr>
          <w:b/>
        </w:rPr>
        <w:t xml:space="preserve">Esimerkki 2.45</w:t>
      </w:r>
    </w:p>
    <w:p>
      <w:r>
        <w:t xml:space="preserve"> Northern blot -analyysi osoitti, että LPS:n indusoima näiden sytokiinien mRNA:n ilmentyminen monosyyteissä tukahdutettiin CS:llä.</w:t>
      </w:r>
    </w:p>
    <w:p>
      <w:r>
        <w:rPr>
          <w:b/>
        </w:rPr>
        <w:t xml:space="preserve">Tulos</w:t>
      </w:r>
    </w:p>
    <w:p>
      <w:r>
        <w:t xml:space="preserve">sytokiini mRNA</w:t>
      </w:r>
    </w:p>
    <w:p>
      <w:r>
        <w:rPr>
          <w:b/>
        </w:rPr>
        <w:t xml:space="preserve">Esimerkki 2.46</w:t>
      </w:r>
    </w:p>
    <w:p>
      <w:r>
        <w:t xml:space="preserve"> Biopsiat immunovärjättiin tulehdussolujen merkkiaineiden sekä GRbeta:n osalta ja koepaloja tutkittiin eri sytokiinien mRNA:n osalta.</w:t>
      </w:r>
    </w:p>
    <w:p>
      <w:r>
        <w:rPr>
          <w:b/>
        </w:rPr>
        <w:t xml:space="preserve">Tulos</w:t>
      </w:r>
    </w:p>
    <w:p>
      <w:r>
        <w:t xml:space="preserve">sytokiini mRNA</w:t>
      </w:r>
    </w:p>
    <w:p>
      <w:r>
        <w:rPr>
          <w:b/>
        </w:rPr>
        <w:t xml:space="preserve">Esimerkki 2.47</w:t>
      </w:r>
    </w:p>
    <w:p>
      <w:r>
        <w:t xml:space="preserve"> Alukkeen pidennysanalyysin avulla havaitsimme, että h2B4-geenin transkriptio käynnistyy useista aloituskohdista.</w:t>
      </w:r>
    </w:p>
    <w:p>
      <w:r>
        <w:rPr>
          <w:b/>
        </w:rPr>
        <w:t xml:space="preserve">Tulos</w:t>
      </w:r>
    </w:p>
    <w:p>
      <w:r>
        <w:t xml:space="preserve">h2B4-geeni</w:t>
      </w:r>
    </w:p>
    <w:p>
      <w:r>
        <w:rPr>
          <w:b/>
        </w:rPr>
        <w:t xml:space="preserve">Esimerkki 2.48</w:t>
      </w:r>
    </w:p>
    <w:p>
      <w:r>
        <w:t xml:space="preserve"> Se on pteriini 4-alfa-karbinolamiinidehydraasi, joka osallistuu kofaktorin tetrahydrobiopteriinin regenerointiin fenyylialaniinihydroksylaasin katalysoiman fenyylialaniinin hydroksylaation aikana.</w:t>
      </w:r>
    </w:p>
    <w:p>
      <w:r>
        <w:rPr>
          <w:b/>
        </w:rPr>
        <w:t xml:space="preserve">Tulos</w:t>
      </w:r>
    </w:p>
    <w:p>
      <w:r>
        <w:t xml:space="preserve">kofaktori tetrahydrobiopteriini</w:t>
      </w:r>
    </w:p>
    <w:p>
      <w:r>
        <w:rPr>
          <w:b/>
        </w:rPr>
        <w:t xml:space="preserve">Esimerkki 2.49</w:t>
      </w:r>
    </w:p>
    <w:p>
      <w:r>
        <w:t xml:space="preserve"> Ihmisen T-soluleukemiavirus tyypin I ( HTLV-I ) trans-aktivaattoriproteiini Taxilla on tärkeä rooli aikuisten T-soluleukemian kehittymisessä ainakin osittain sen kyvyn kautta stimuloida solujen kasvua.</w:t>
      </w:r>
    </w:p>
    <w:p>
      <w:r>
        <w:rPr>
          <w:b/>
        </w:rPr>
        <w:t xml:space="preserve">Tulos</w:t>
      </w:r>
    </w:p>
    <w:p>
      <w:r>
        <w:t xml:space="preserve">trans - aktivaattori</w:t>
      </w:r>
    </w:p>
    <w:p>
      <w:r>
        <w:rPr>
          <w:b/>
        </w:rPr>
        <w:t xml:space="preserve">Esimerkki 2.50</w:t>
      </w:r>
    </w:p>
    <w:p>
      <w:r>
        <w:t xml:space="preserve"> Suurin osa näistä vaikutuksista on suurelta osin johtunut D609:n estävästä vaikutuksesta fosfatidyylikoliinispesifiseen fosfolipaasi C:hen.</w:t>
      </w:r>
    </w:p>
    <w:p>
      <w:r>
        <w:rPr>
          <w:b/>
        </w:rPr>
        <w:t xml:space="preserve">Tulos</w:t>
      </w:r>
    </w:p>
    <w:p>
      <w:r>
        <w:t xml:space="preserve">fosfolipaasi C</w:t>
      </w:r>
    </w:p>
    <w:p>
      <w:r>
        <w:rPr>
          <w:b/>
        </w:rPr>
        <w:t xml:space="preserve">Esimerkki 2.51</w:t>
      </w:r>
    </w:p>
    <w:p>
      <w:r>
        <w:t xml:space="preserve"> Hypertonisessa, molybdaatittomassa puskurissa nämä oligomeeriset kompleksit hajosivat alayksiköiksi, joiden Rs oli 5 . 9 + / - 0 . 3 nm ( n = 12 ) ja a / b oli 11 - 12 , kuten aiemmin on havaittu muiden reseptorien kohdalla.</w:t>
      </w:r>
    </w:p>
    <w:p>
      <w:r>
        <w:rPr>
          <w:b/>
        </w:rPr>
        <w:t xml:space="preserve">Tulos</w:t>
      </w:r>
    </w:p>
    <w:p>
      <w:r>
        <w:t xml:space="preserve">oligomeeriset kompleksit</w:t>
      </w:r>
    </w:p>
    <w:p>
      <w:r>
        <w:rPr>
          <w:b/>
        </w:rPr>
        <w:t xml:space="preserve">Esimerkki 2.52</w:t>
      </w:r>
    </w:p>
    <w:p>
      <w:r>
        <w:t xml:space="preserve"> Glukokortikoidireseptoreita tutkittiin ihmisen normaalien perifeerisen veren lymfosyyttien ja leukemisten lymfoblastien eri populaatioissa.</w:t>
      </w:r>
    </w:p>
    <w:p>
      <w:r>
        <w:rPr>
          <w:b/>
        </w:rPr>
        <w:t xml:space="preserve">Tulos</w:t>
      </w:r>
    </w:p>
    <w:p>
      <w:r>
        <w:t xml:space="preserve">Glukokortikoidireseptorit</w:t>
      </w:r>
    </w:p>
    <w:p>
      <w:r>
        <w:rPr>
          <w:b/>
        </w:rPr>
        <w:t xml:space="preserve">Esimerkki 2.53</w:t>
      </w:r>
    </w:p>
    <w:p>
      <w:r>
        <w:t xml:space="preserve"> Näin ollen ZEBRA:n käyttäytyminen ihmisen B-soluissa ja S. cerevisiae:ssa viittaa siihen, että proteiini sisältää universaaleja aktivointimotiiveja, jotka ovat vuorovaikutuksessa konservoitujen transkriptiokoneiston komponenttien kanssa.</w:t>
      </w:r>
    </w:p>
    <w:p>
      <w:r>
        <w:rPr>
          <w:b/>
        </w:rPr>
        <w:t xml:space="preserve">Tulos</w:t>
      </w:r>
    </w:p>
    <w:p>
      <w:r>
        <w:t xml:space="preserve">universaalit aktivointimotiivit</w:t>
      </w:r>
    </w:p>
    <w:p>
      <w:r>
        <w:rPr>
          <w:b/>
        </w:rPr>
        <w:t xml:space="preserve">Esimerkki 2.54</w:t>
      </w:r>
    </w:p>
    <w:p>
      <w:r>
        <w:t xml:space="preserve"> T-soluvaiheen spesifiset PcG-ekspressioprofiilit viittaavat siihen, että PcG-geenit osallistuvat T-solujen erilaistumisen säätelyyn.</w:t>
      </w:r>
    </w:p>
    <w:p>
      <w:r>
        <w:rPr>
          <w:b/>
        </w:rPr>
        <w:t xml:space="preserve">Tulos</w:t>
      </w:r>
    </w:p>
    <w:p>
      <w:r>
        <w:t xml:space="preserve">PcG-geenit</w:t>
      </w:r>
    </w:p>
    <w:p>
      <w:r>
        <w:rPr>
          <w:b/>
        </w:rPr>
        <w:t xml:space="preserve">Esimerkki 2.55</w:t>
      </w:r>
    </w:p>
    <w:p>
      <w:r>
        <w:t xml:space="preserve"> TRAIL-reseptorien tila (arvioituna immunoblottauksella ja virtaussytometrialla) ei pystynyt ennustamaan MM-solujen TRAIL-herkkyyttä.</w:t>
      </w:r>
    </w:p>
    <w:p>
      <w:r>
        <w:rPr>
          <w:b/>
        </w:rPr>
        <w:t xml:space="preserve">Tulos</w:t>
      </w:r>
    </w:p>
    <w:p>
      <w:r>
        <w:t xml:space="preserve">TRAIL-reseptorit</w:t>
      </w:r>
    </w:p>
    <w:p>
      <w:r>
        <w:rPr>
          <w:b/>
        </w:rPr>
        <w:t xml:space="preserve">Esimerkki 2.56</w:t>
      </w:r>
    </w:p>
    <w:p>
      <w:r>
        <w:t xml:space="preserve"> Western bloteissa, joissa käytettiin mAb:itä, jotka havaitsivat fosforyloidut STAT - 3 , STAT - 5 , STAT - 6 tai solunulkoiseen signaaliin liittyvän kinaasi 1 / 2 , havaitsimme, että CD45R0-signaalinanto voi tehokkaasti vähentää näiden solunsisäisten signaalikomponenttien fosforylaatiota.</w:t>
      </w:r>
    </w:p>
    <w:p>
      <w:r>
        <w:rPr>
          <w:b/>
        </w:rPr>
        <w:t xml:space="preserve">Tulos</w:t>
      </w:r>
    </w:p>
    <w:p>
      <w:r>
        <w:t xml:space="preserve">STAT - 6</w:t>
      </w:r>
    </w:p>
    <w:p>
      <w:r>
        <w:rPr>
          <w:b/>
        </w:rPr>
        <w:t xml:space="preserve">Esimerkki 2.57</w:t>
      </w:r>
    </w:p>
    <w:p>
      <w:r>
        <w:t xml:space="preserve"> Lisäksi TH2-solut, jotka on indusoitu viljelemällä niitä autologisella BMC:llä, estävät suoraan EBV-CTL:n muodostumista, ja TH2:een liittyvä PKA-, CCR3- ja STAT-6-fosforylaatio tehostuu BMC:n avulla.</w:t>
      </w:r>
    </w:p>
    <w:p>
      <w:r>
        <w:rPr>
          <w:b/>
        </w:rPr>
        <w:t xml:space="preserve">Tulos</w:t>
      </w:r>
    </w:p>
    <w:p>
      <w:r>
        <w:t xml:space="preserve">STAT - 6</w:t>
      </w:r>
    </w:p>
    <w:p>
      <w:r>
        <w:rPr>
          <w:b/>
        </w:rPr>
        <w:t xml:space="preserve">Esimerkki 2.58</w:t>
      </w:r>
    </w:p>
    <w:p>
      <w:r>
        <w:t xml:space="preserve"> Näin ollen in vivo androgeenikäsittelyn yhteydessä muut androgeenireseptoreita sisältävät solut kuin kateenkorvasolut ovat luultavasti osallisina kateenkorvan apoptoosin lisääntymisen indusoimisessa.</w:t>
      </w:r>
    </w:p>
    <w:p>
      <w:r>
        <w:rPr>
          <w:b/>
        </w:rPr>
        <w:t xml:space="preserve">Tulos</w:t>
      </w:r>
    </w:p>
    <w:p>
      <w:r>
        <w:t xml:space="preserve">androgeenireseptorit</w:t>
      </w:r>
    </w:p>
    <w:p>
      <w:r>
        <w:rPr>
          <w:b/>
        </w:rPr>
        <w:t xml:space="preserve">Esimerkki 2.59</w:t>
      </w:r>
    </w:p>
    <w:p>
      <w:r>
        <w:t xml:space="preserve"> Muutoksia kymosyyttien alapopulaatioissa ei havaittu, mikä viittaa siihen, että muutokset CD4 + CD8 + kymosyyttien prosentuaalisessa osuudessa androgeenien antamisen jälkeen riippuvat toiminnallisten androgeenireseptorien läsnäolosta.</w:t>
      </w:r>
    </w:p>
    <w:p>
      <w:r>
        <w:rPr>
          <w:b/>
        </w:rPr>
        <w:t xml:space="preserve">Tulos</w:t>
      </w:r>
    </w:p>
    <w:p>
      <w:r>
        <w:t xml:space="preserve">androgeenireseptorit</w:t>
      </w:r>
    </w:p>
    <w:p>
      <w:r>
        <w:rPr>
          <w:b/>
        </w:rPr>
        <w:t xml:space="preserve">Esimerkki 2.60</w:t>
      </w:r>
    </w:p>
    <w:p>
      <w:r>
        <w:t xml:space="preserve"> D-vitamiinireseptorin kvantitointi ihmisen veren mononukleaarisoluissa terveydessä ja sairaudessa .</w:t>
      </w:r>
    </w:p>
    <w:p>
      <w:r>
        <w:rPr>
          <w:b/>
        </w:rPr>
        <w:t xml:space="preserve">Tulos</w:t>
      </w:r>
    </w:p>
    <w:p>
      <w:r>
        <w:t xml:space="preserve">D-vitamiinireseptori</w:t>
      </w:r>
    </w:p>
    <w:p>
      <w:r>
        <w:rPr>
          <w:b/>
        </w:rPr>
        <w:t xml:space="preserve">Esimerkki 2.61</w:t>
      </w:r>
    </w:p>
    <w:p>
      <w:r>
        <w:t xml:space="preserve"> D-vitamiinireseptorin ( VDR ) pitoisuutta mitattiin ihmisen perifeerisen veren mononukleaarisoluissa ( PBMC ) potilailta, joilla oli absorptiohyperkalsiuria ( AH ), ja potilailta, joilla oli korkea 1 , 25 ( OH ) 2D3-pitoisuus hankittujen tai ohimenevien sairaustilojen vuoksi, ja tuloksia verrattiin normaalien henkilöiden tuloksiin.</w:t>
      </w:r>
    </w:p>
    <w:p>
      <w:r>
        <w:rPr>
          <w:b/>
        </w:rPr>
        <w:t xml:space="preserve">Tulos</w:t>
      </w:r>
    </w:p>
    <w:p>
      <w:r>
        <w:t xml:space="preserve">D-vitamiinireseptori</w:t>
      </w:r>
    </w:p>
    <w:p>
      <w:r>
        <w:rPr>
          <w:b/>
        </w:rPr>
        <w:t xml:space="preserve">Esimerkki 2.62</w:t>
      </w:r>
    </w:p>
    <w:p>
      <w:r>
        <w:t xml:space="preserve"> Yksi näistä sekvensseistä sisältää täydellisen ETS-konsensussekvenssin .</w:t>
      </w:r>
    </w:p>
    <w:p>
      <w:r>
        <w:rPr>
          <w:b/>
        </w:rPr>
        <w:t xml:space="preserve">Tulos</w:t>
      </w:r>
    </w:p>
    <w:p>
      <w:r>
        <w:t xml:space="preserve">ETS-konsensussekvenssi</w:t>
      </w:r>
    </w:p>
    <w:p>
      <w:r>
        <w:rPr>
          <w:b/>
        </w:rPr>
        <w:t xml:space="preserve">Esimerkki 2.63</w:t>
      </w:r>
    </w:p>
    <w:p>
      <w:r>
        <w:t xml:space="preserve"> Toinen ETS-konsensussekvenssi sijaitsee 1060 nt ylävirtaan .</w:t>
      </w:r>
    </w:p>
    <w:p>
      <w:r>
        <w:rPr>
          <w:b/>
        </w:rPr>
        <w:t xml:space="preserve">Tulos</w:t>
      </w:r>
    </w:p>
    <w:p>
      <w:r>
        <w:t xml:space="preserve">ETS-konsensussekvenssi</w:t>
      </w:r>
    </w:p>
    <w:p>
      <w:r>
        <w:rPr>
          <w:b/>
        </w:rPr>
        <w:t xml:space="preserve">Esimerkki 2.64</w:t>
      </w:r>
    </w:p>
    <w:p>
      <w:r>
        <w:t xml:space="preserve"> Deksametasonin ( Dx ) aiheuttama DNA-synteesin täydellinen estyminen voitiin havaita, kun IL 2 -vähennettyjä CTL-viljelmiä inkuboitiin joko 6 tuntia hormonin kanssa ennen IL 2 -lisäystä tai käsiteltiin samanaikaisesti Dx:llä ja pienellä IL 2 -pitoisuudella.</w:t>
      </w:r>
    </w:p>
    <w:p>
      <w:r>
        <w:rPr>
          <w:b/>
        </w:rPr>
        <w:t xml:space="preserve">Tulos</w:t>
      </w:r>
    </w:p>
    <w:p>
      <w:r>
        <w:t xml:space="preserve">IL 2</w:t>
      </w:r>
    </w:p>
    <w:p>
      <w:r>
        <w:rPr>
          <w:b/>
        </w:rPr>
        <w:t xml:space="preserve">Esimerkki 2.65</w:t>
      </w:r>
    </w:p>
    <w:p>
      <w:r>
        <w:t xml:space="preserve"> Lisäksi Dx:llä käsiteltyjen CTL:ien supernatantti sisälsi ei-dialysoitavaa tekijää, joka esti IL 2:n indusoimien CTL-kloonien DNA-synteesiä ja solukasvua.</w:t>
      </w:r>
    </w:p>
    <w:p>
      <w:r>
        <w:rPr>
          <w:b/>
        </w:rPr>
        <w:t xml:space="preserve">Tulos</w:t>
      </w:r>
    </w:p>
    <w:p>
      <w:r>
        <w:t xml:space="preserve">IL 2</w:t>
      </w:r>
    </w:p>
    <w:p>
      <w:r>
        <w:rPr>
          <w:b/>
        </w:rPr>
        <w:t xml:space="preserve">Esimerkki 2.66</w:t>
      </w:r>
    </w:p>
    <w:p>
      <w:r>
        <w:t xml:space="preserve"> Tuloksemme osoittavat, että nämä hormonit voivat vaikuttaa myös T-solujen proliferaatioon estämällä IL 2 -aktiivisuutta.</w:t>
      </w:r>
    </w:p>
    <w:p>
      <w:r>
        <w:rPr>
          <w:b/>
        </w:rPr>
        <w:t xml:space="preserve">Tulos</w:t>
      </w:r>
    </w:p>
    <w:p>
      <w:r>
        <w:t xml:space="preserve">IL 2</w:t>
      </w:r>
    </w:p>
    <w:p>
      <w:r>
        <w:rPr>
          <w:b/>
        </w:rPr>
        <w:t xml:space="preserve">Esimerkki 2.67</w:t>
      </w:r>
    </w:p>
    <w:p>
      <w:r>
        <w:t xml:space="preserve"> Tutkiaksemme suoraan 1,25 - ( OH ) 2D3:n vaikutusta T-solujen aktivoitumiseen ilman muita monimutkaisia vuorovaikutuksia käytimme kloonattujen Ia - rajoitettujen T-soluhybridoomien paneelia, jotka erittävät IL 2:ta kloonattujen Ia - kantavien stimulaattorisolujen ( TA3 ) aktivoidessa tai mitogeenin stimuloimana.</w:t>
      </w:r>
    </w:p>
    <w:p>
      <w:r>
        <w:rPr>
          <w:b/>
        </w:rPr>
        <w:t xml:space="preserve">Tulos</w:t>
      </w:r>
    </w:p>
    <w:p>
      <w:r>
        <w:t xml:space="preserve">IL 2</w:t>
      </w:r>
    </w:p>
    <w:p>
      <w:r>
        <w:rPr>
          <w:b/>
        </w:rPr>
        <w:t xml:space="preserve">Esimerkki 2.68</w:t>
      </w:r>
    </w:p>
    <w:p>
      <w:r>
        <w:t xml:space="preserve"> Fysiologiset 1,25 - ( OH ) 2D3 -pitoisuudet ( 0,01-0,1 nm ) estivät useiden näiden T-soluhybridoomien antigeenin aiheuttaman IL 2 -erityksen.</w:t>
      </w:r>
    </w:p>
    <w:p>
      <w:r>
        <w:rPr>
          <w:b/>
        </w:rPr>
        <w:t xml:space="preserve">Tulos</w:t>
      </w:r>
    </w:p>
    <w:p>
      <w:r>
        <w:t xml:space="preserve">IL 2</w:t>
      </w:r>
    </w:p>
    <w:p>
      <w:r>
        <w:rPr>
          <w:b/>
        </w:rPr>
        <w:t xml:space="preserve">Esimerkki 2.69</w:t>
      </w:r>
    </w:p>
    <w:p>
      <w:r>
        <w:t xml:space="preserve"> Tämän järjestelmän pitäisi osoittautua hyödylliseksi tutkittaessa molekyylimekanismeja, joilla 1,25 - ( OH ) 2D3 estää T-solujen aktivoitumista ja sitä seuraavaa IL 2 -tuotantoa.</w:t>
      </w:r>
    </w:p>
    <w:p>
      <w:r>
        <w:rPr>
          <w:b/>
        </w:rPr>
        <w:t xml:space="preserve">Tulos</w:t>
      </w:r>
    </w:p>
    <w:p>
      <w:r>
        <w:t xml:space="preserve">IL 2</w:t>
      </w:r>
    </w:p>
    <w:p>
      <w:r>
        <w:rPr>
          <w:b/>
        </w:rPr>
        <w:t xml:space="preserve">Esimerkki 2.70</w:t>
      </w:r>
    </w:p>
    <w:p>
      <w:r>
        <w:t xml:space="preserve"> Ihmisen naiivien ja muistin T-lymfosyyttien CD28/CD3-välitteisen kustannusimulaation estäminen solunsisäisellä sisällyttämisellä polyklonaalisiin vasta-aineisiin, jotka ovat spesifisiä aktivaattoriproteiini-1-transkriptiokompleksille.</w:t>
      </w:r>
    </w:p>
    <w:p>
      <w:r>
        <w:rPr>
          <w:b/>
        </w:rPr>
        <w:t xml:space="preserve">Tulos</w:t>
      </w:r>
    </w:p>
    <w:p>
      <w:r>
        <w:t xml:space="preserve">polyklonaaliset vasta-aineet</w:t>
      </w:r>
    </w:p>
    <w:p>
      <w:r>
        <w:rPr>
          <w:b/>
        </w:rPr>
        <w:t xml:space="preserve">Esimerkki 2.71</w:t>
      </w:r>
    </w:p>
    <w:p>
      <w:r>
        <w:t xml:space="preserve"> Vastaavasti anti-IgM-stimulaatio johti STAT5A:n lisääntyneeseen tyrosiinifosforylaatioon BTK-kompetenteissa B-soluissa, jotka olivat peräisin villityyppisistä hiiristä, mutta ei BTK-puutteellisissa B-soluissa, jotka olivat peräisin XID-hiiristä.</w:t>
      </w:r>
    </w:p>
    <w:p>
      <w:r>
        <w:rPr>
          <w:b/>
        </w:rPr>
        <w:t xml:space="preserve">Tulos</w:t>
      </w:r>
    </w:p>
    <w:p>
      <w:r>
        <w:t xml:space="preserve">anti - IgM</w:t>
      </w:r>
    </w:p>
    <w:p>
      <w:r>
        <w:rPr>
          <w:b/>
        </w:rPr>
        <w:t xml:space="preserve">Esimerkki 2.72</w:t>
      </w:r>
    </w:p>
    <w:p>
      <w:r>
        <w:t xml:space="preserve"> Toisin kuin XID-hiirten B-soluissa, JAK3:n tyrmäyshiirten B-soluissa STAT5A-fosforylaatiovaste anti-IgM-stimulaatioon oli normaali.</w:t>
      </w:r>
    </w:p>
    <w:p>
      <w:r>
        <w:rPr>
          <w:b/>
        </w:rPr>
        <w:t xml:space="preserve">Tulos</w:t>
      </w:r>
    </w:p>
    <w:p>
      <w:r>
        <w:t xml:space="preserve">anti - IgM</w:t>
      </w:r>
    </w:p>
    <w:p>
      <w:r>
        <w:rPr>
          <w:b/>
        </w:rPr>
        <w:t xml:space="preserve">Esimerkki 2.73</w:t>
      </w:r>
    </w:p>
    <w:p>
      <w:r>
        <w:t xml:space="preserve"> Näiden solujen käsittely anti-IgM-Abs:lla johtaa kinaasin rekrytoitumiseen sytoplasmasta ja ydinkompartimentista ristiinkytketyn reseptorin paikkaan plasmakalvolla.</w:t>
      </w:r>
    </w:p>
    <w:p>
      <w:r>
        <w:rPr>
          <w:b/>
        </w:rPr>
        <w:t xml:space="preserve">Tulos</w:t>
      </w:r>
    </w:p>
    <w:p>
      <w:r>
        <w:t xml:space="preserve">anti - IgM</w:t>
      </w:r>
    </w:p>
    <w:p>
      <w:r>
        <w:rPr>
          <w:b/>
        </w:rPr>
        <w:t xml:space="preserve">Esimerkki 2.74</w:t>
      </w:r>
    </w:p>
    <w:p>
      <w:r>
        <w:t xml:space="preserve"> Konstitutiivisesti aktiivisen MAP / ERK kinaasi 1 ( MEKK1 ) ilmentyminen esti RXRE - riippuvaista transkriptiota , kun taas dominoiva negatiivinen MEKK1 lisäsi transkriptiota , mikä osoittaa JNK - signaalireittien osallistumista prosessiin .</w:t>
      </w:r>
    </w:p>
    <w:p>
      <w:r>
        <w:rPr>
          <w:b/>
        </w:rPr>
        <w:t xml:space="preserve">Tulos</w:t>
      </w:r>
    </w:p>
    <w:p>
      <w:r>
        <w:t xml:space="preserve">dominantti negatiivinen MEKK1</w:t>
      </w:r>
    </w:p>
    <w:p>
      <w:r>
        <w:rPr>
          <w:b/>
        </w:rPr>
        <w:t xml:space="preserve">Esimerkki 2.75</w:t>
      </w:r>
    </w:p>
    <w:p>
      <w:r>
        <w:t xml:space="preserve"> Nämä havainnot yhdistävät suoraan ERK MAPK -kaskadin ja HLH-proteiinit lineaariseksi reitiksi.</w:t>
      </w:r>
    </w:p>
    <w:p>
      <w:r>
        <w:rPr>
          <w:b/>
        </w:rPr>
        <w:t xml:space="preserve">Tulos</w:t>
      </w:r>
    </w:p>
    <w:p>
      <w:r>
        <w:t xml:space="preserve">HLH-proteiinit</w:t>
      </w:r>
    </w:p>
    <w:p>
      <w:r>
        <w:rPr>
          <w:b/>
        </w:rPr>
        <w:t xml:space="preserve">Esimerkki 2.76</w:t>
      </w:r>
    </w:p>
    <w:p>
      <w:r>
        <w:t xml:space="preserve"> Viimeaikainen kuvaus estrogeenireseptoreista kateenkorvassa ja joissakin lymfosyyttien osapopulaatioissa sekä immuunijärjestelmän säätelytekijöiden syvempi ymmärtäminen avaavat kuitenkin mahdollisuuden ymmärtää tarkemmin estrogeenin vaikutusmekanismia.</w:t>
      </w:r>
    </w:p>
    <w:p>
      <w:r>
        <w:rPr>
          <w:b/>
        </w:rPr>
        <w:t xml:space="preserve">Tulos</w:t>
      </w:r>
    </w:p>
    <w:p>
      <w:r>
        <w:t xml:space="preserve">estrogeenireseptorit</w:t>
      </w:r>
    </w:p>
    <w:p>
      <w:r>
        <w:rPr>
          <w:b/>
        </w:rPr>
        <w:t xml:space="preserve">Esimerkki 2.77</w:t>
      </w:r>
    </w:p>
    <w:p>
      <w:r>
        <w:t xml:space="preserve"> On esitetty näyttöä siitä, että jos ne kasvavat, loppusilmujen on ehdollistettava proksimaalinen rasvainen strooma rekrytoimalla valkosoluja sekä indusoimalla stroomasolujen jakautumista ja mahdollisesti estrogeenireseptoreita.</w:t>
      </w:r>
    </w:p>
    <w:p>
      <w:r>
        <w:rPr>
          <w:b/>
        </w:rPr>
        <w:t xml:space="preserve">Tulos</w:t>
      </w:r>
    </w:p>
    <w:p>
      <w:r>
        <w:t xml:space="preserve">estrogeenireseptorit</w:t>
      </w:r>
    </w:p>
    <w:p>
      <w:r>
        <w:rPr>
          <w:b/>
        </w:rPr>
        <w:t xml:space="preserve">Esimerkki 2.78</w:t>
      </w:r>
    </w:p>
    <w:p>
      <w:r>
        <w:t xml:space="preserve"> Onkin huomattava, että tyypin I IFN:n pleiotrooppiset vaikutukset CMI:hen tunnetaan edelleen huonosti.</w:t>
      </w:r>
    </w:p>
    <w:p>
      <w:r>
        <w:rPr>
          <w:b/>
        </w:rPr>
        <w:t xml:space="preserve">Tulos</w:t>
      </w:r>
    </w:p>
    <w:p>
      <w:r>
        <w:t xml:space="preserve">tyyppi I IFN</w:t>
      </w:r>
    </w:p>
    <w:p>
      <w:r>
        <w:rPr>
          <w:b/>
        </w:rPr>
        <w:t xml:space="preserve">Esimerkki 2.79</w:t>
      </w:r>
    </w:p>
    <w:p>
      <w:r>
        <w:t xml:space="preserve"> Kaksi coxsackievirus B3 ( CVB3 ) -varianttia ( H3 ja H310A1 ) eroavat toisistaan yhden aminohappomutaation perusteella VP2-kapsidiproteiinissa.</w:t>
      </w:r>
    </w:p>
    <w:p>
      <w:r>
        <w:rPr>
          <w:b/>
        </w:rPr>
        <w:t xml:space="preserve">Tulos</w:t>
      </w:r>
    </w:p>
    <w:p>
      <w:r>
        <w:t xml:space="preserve">VP2-kapsidiproteiini</w:t>
      </w:r>
    </w:p>
    <w:p>
      <w:r>
        <w:rPr>
          <w:b/>
        </w:rPr>
        <w:t xml:space="preserve">Esimerkki 2.80</w:t>
      </w:r>
    </w:p>
    <w:p>
      <w:r>
        <w:t xml:space="preserve"> Olemme aiemmin osoittaneet, että normoperäisen hypoksian hiirimallissa keuhkojen fibriinikerrostuma on seurausta kudostekijän ilmentymisestä erityisesti hapettomissa mononukleaarisissa fagosyyteissä (MP).</w:t>
      </w:r>
    </w:p>
    <w:p>
      <w:r>
        <w:rPr>
          <w:b/>
        </w:rPr>
        <w:t xml:space="preserve">Tulos</w:t>
      </w:r>
    </w:p>
    <w:p>
      <w:r>
        <w:t xml:space="preserve">kudostekijä</w:t>
      </w:r>
    </w:p>
    <w:p>
      <w:r>
        <w:rPr>
          <w:b/>
        </w:rPr>
        <w:t xml:space="preserve">Esimerkki 2.81</w:t>
      </w:r>
    </w:p>
    <w:p>
      <w:r>
        <w:t xml:space="preserve"> Viiden proteiinin järjestelmässä Hip estää hsp70 co - chaperone BAG - 1:n kokoonpanon estämisen, ja Hipin ja BAG - 1:n yhteistransfektio vastustaa BAG - 1:n steroidien sitoutumisaktiivisuuden vähentämistä COS-soluissa.</w:t>
      </w:r>
    </w:p>
    <w:p>
      <w:r>
        <w:rPr>
          <w:b/>
        </w:rPr>
        <w:t xml:space="preserve">Tulos</w:t>
      </w:r>
    </w:p>
    <w:p>
      <w:r>
        <w:t xml:space="preserve">SÄKKI - 1</w:t>
      </w:r>
    </w:p>
    <w:p>
      <w:r>
        <w:rPr>
          <w:b/>
        </w:rPr>
        <w:t xml:space="preserve">Esimerkki 2.82</w:t>
      </w:r>
    </w:p>
    <w:p>
      <w:r>
        <w:t xml:space="preserve"> Päättelemme, että Hip ei ole kokoonpanokoneiston osa, mutta että sillä voi olla säätelyrooli BAG-1:n vastakohdassa.</w:t>
      </w:r>
    </w:p>
    <w:p>
      <w:r>
        <w:rPr>
          <w:b/>
        </w:rPr>
        <w:t xml:space="preserve">Tulos</w:t>
      </w:r>
    </w:p>
    <w:p>
      <w:r>
        <w:t xml:space="preserve">SÄKKI - 1</w:t>
      </w:r>
    </w:p>
    <w:p>
      <w:r>
        <w:rPr>
          <w:b/>
        </w:rPr>
        <w:t xml:space="preserve">Esimerkki 2.83</w:t>
      </w:r>
    </w:p>
    <w:p>
      <w:r>
        <w:t xml:space="preserve"> Akuutissa haimatulehduksessa leukosyyttien reseptorien pitoisuus ei muuttunut kontrolleihin verrattuna .</w:t>
      </w:r>
    </w:p>
    <w:p>
      <w:r>
        <w:rPr>
          <w:b/>
        </w:rPr>
        <w:t xml:space="preserve">Tulos</w:t>
      </w:r>
    </w:p>
    <w:p>
      <w:r>
        <w:t xml:space="preserve">leukosyyttireseptorit</w:t>
      </w:r>
    </w:p>
    <w:p>
      <w:r>
        <w:rPr>
          <w:b/>
        </w:rPr>
        <w:t xml:space="preserve">Esimerkki 2.84</w:t>
      </w:r>
    </w:p>
    <w:p>
      <w:r>
        <w:t xml:space="preserve"> Galektiini-geenin ilmentymisen ymmärtämiseksi paremmin esitämme analyysin gal - 10 -geenin transkriptionaalisesta säätelystä.</w:t>
      </w:r>
    </w:p>
    <w:p>
      <w:r>
        <w:rPr>
          <w:b/>
        </w:rPr>
        <w:t xml:space="preserve">Tulos</w:t>
      </w:r>
    </w:p>
    <w:p>
      <w:r>
        <w:t xml:space="preserve">gal - 10</w:t>
      </w:r>
    </w:p>
    <w:p>
      <w:r>
        <w:rPr>
          <w:b/>
        </w:rPr>
        <w:t xml:space="preserve">Esimerkki 2.85</w:t>
      </w:r>
    </w:p>
    <w:p>
      <w:r>
        <w:t xml:space="preserve"> Strooma endokriinisten mammogeenien välttämättömänä kohteena ja stimuloivien kasvutekijöiden lähteenä kuvataan ja korostetaan periduktaalisen strooman periduktaalisen epiteelin aiheuttamien muutosten merkitystä.</w:t>
      </w:r>
    </w:p>
    <w:p>
      <w:r>
        <w:rPr>
          <w:b/>
        </w:rPr>
        <w:t xml:space="preserve">Tulos</w:t>
      </w:r>
    </w:p>
    <w:p>
      <w:r>
        <w:t xml:space="preserve">kasvutekijät</w:t>
      </w:r>
    </w:p>
    <w:p>
      <w:r>
        <w:rPr>
          <w:b/>
        </w:rPr>
        <w:t xml:space="preserve">Esimerkki 2.86</w:t>
      </w:r>
    </w:p>
    <w:p>
      <w:r>
        <w:t xml:space="preserve"> Selkärankaisten hematopoieesin aikana FOG- ja GATA-proteiinit tekevät yhteistyötä edistääkseen erytrosyyttien ja megakaryosyyttien erilaistumista.</w:t>
      </w:r>
    </w:p>
    <w:p>
      <w:r>
        <w:rPr>
          <w:b/>
        </w:rPr>
        <w:t xml:space="preserve">Tulos</w:t>
      </w:r>
    </w:p>
    <w:p>
      <w:r>
        <w:t xml:space="preserve">GATA-proteiinit</w:t>
      </w:r>
    </w:p>
    <w:p>
      <w:r>
        <w:rPr>
          <w:b/>
        </w:rPr>
        <w:t xml:space="preserve">Esimerkki 2.87</w:t>
      </w:r>
    </w:p>
    <w:p>
      <w:r>
        <w:t xml:space="preserve"> Näin ollen UK:n kaltaisten PA:iden säätely HMy2- ja GM4672A-soluissa eroaa sen suhteen, missä määrin glukokortikoidit estävät konstitutiivisesti ilmentyviä aktivaattoritasoja sekä glukokortikoidien indusoimien inhibiittoreiden mahdollisen osuuden osalta GM4672A-solujen säätelyprosessissa.</w:t>
      </w:r>
    </w:p>
    <w:p>
      <w:r>
        <w:rPr>
          <w:b/>
        </w:rPr>
        <w:t xml:space="preserve">Tulos</w:t>
      </w:r>
    </w:p>
    <w:p>
      <w:r>
        <w:t xml:space="preserve">konstitutiivisesti ilmentynyt aktivaattori</w:t>
      </w:r>
    </w:p>
    <w:p>
      <w:r>
        <w:rPr>
          <w:b/>
        </w:rPr>
        <w:t xml:space="preserve">Esimerkki 2.88</w:t>
      </w:r>
    </w:p>
    <w:p>
      <w:r>
        <w:t xml:space="preserve"> Koska kortisolin vaikutus oli additiivinen PgE2:n vaikutukseen nähden, eivätkä fosfodiesteraasin estäjät muuttaneet sitä, on mahdollista, että hormoni vaikuttaa eri tasolla kuin adenylaattisyklaasi-fosfodiesteraasi-järjestelmä.</w:t>
      </w:r>
    </w:p>
    <w:p>
      <w:r>
        <w:rPr>
          <w:b/>
        </w:rPr>
        <w:t xml:space="preserve">Tulos</w:t>
      </w:r>
    </w:p>
    <w:p>
      <w:r>
        <w:t xml:space="preserve">adenylaattisyklaasi</w:t>
      </w:r>
    </w:p>
    <w:p>
      <w:r>
        <w:rPr>
          <w:b/>
        </w:rPr>
        <w:t xml:space="preserve">Esimerkki 2.89</w:t>
      </w:r>
    </w:p>
    <w:p>
      <w:r>
        <w:t xml:space="preserve"> Kummankin tekijän sitoutuminen oktameerielementtiin tapahtui itsenäisesti.</w:t>
      </w:r>
    </w:p>
    <w:p>
      <w:r>
        <w:rPr>
          <w:b/>
        </w:rPr>
        <w:t xml:space="preserve">Tulos</w:t>
      </w:r>
    </w:p>
    <w:p>
      <w:r>
        <w:t xml:space="preserve">oktaamerielementti</w:t>
      </w:r>
    </w:p>
    <w:p>
      <w:r>
        <w:rPr>
          <w:b/>
        </w:rPr>
        <w:t xml:space="preserve">Esimerkki 2.90</w:t>
      </w:r>
    </w:p>
    <w:p>
      <w:r>
        <w:t xml:space="preserve"> Sekä viljellyissä että tuoreissa perifeerisissä lymfosyyteissä havaittiin sopivan kokoisia transkripteja CYP11A:lle , CYP17:lle , HSD11L:lle ( 11beta - hydroksysteroididehydrogenaasi I ) , HSD17B1:lle ( 17beta - hydroksysteroididehydrogenaasi tyyppi I ) ja SRD5A1:lle ( 5alfa - reduktaasi I ) .</w:t>
      </w:r>
    </w:p>
    <w:p>
      <w:r>
        <w:rPr>
          <w:b/>
        </w:rPr>
        <w:t xml:space="preserve">Tulos</w:t>
      </w:r>
    </w:p>
    <w:p>
      <w:r>
        <w:t xml:space="preserve">5alfa - reduktaasi</w:t>
      </w:r>
    </w:p>
    <w:p>
      <w:r>
        <w:rPr>
          <w:b/>
        </w:rPr>
        <w:t xml:space="preserve">Esimerkki 2.91</w:t>
      </w:r>
    </w:p>
    <w:p>
      <w:r>
        <w:t xml:space="preserve"> Vastaava entsymaattinen aktiivisuus oli havaittavissa vain 17 - hydroksisteroididehydrogenaasilla ja 5alfa -reduktaasilla , jotka tuottavat testosteronia ja 5alfa - dihydrotestosteronia .</w:t>
      </w:r>
    </w:p>
    <w:p>
      <w:r>
        <w:rPr>
          <w:b/>
        </w:rPr>
        <w:t xml:space="preserve">Tulos</w:t>
      </w:r>
    </w:p>
    <w:p>
      <w:r>
        <w:t xml:space="preserve">5alfa - reduktaasi</w:t>
      </w:r>
    </w:p>
    <w:p>
      <w:r>
        <w:rPr>
          <w:b/>
        </w:rPr>
        <w:t xml:space="preserve">Esimerkki 2.92</w:t>
      </w:r>
    </w:p>
    <w:p>
      <w:r>
        <w:t xml:space="preserve"> Konstitutiivisesti aktiivinen STAT3 voi vaikuttaa P. vera -solujen kasvutekijäyliherkkyyteen.</w:t>
      </w:r>
    </w:p>
    <w:p>
      <w:r>
        <w:rPr>
          <w:b/>
        </w:rPr>
        <w:t xml:space="preserve">Tulos</w:t>
      </w:r>
    </w:p>
    <w:p>
      <w:r>
        <w:t xml:space="preserve">Konstitutiivisesti aktiivinen STAT3</w:t>
      </w:r>
    </w:p>
    <w:p>
      <w:r>
        <w:rPr>
          <w:b/>
        </w:rPr>
        <w:t xml:space="preserve">Esimerkki 2.93</w:t>
      </w:r>
    </w:p>
    <w:p>
      <w:r>
        <w:t xml:space="preserve"> Transkriptiotapahtumia, jotka kontrolloivat T-solujen toleranssia perifeerisiä omia ageja kohtaan, ei vielä tunneta.</w:t>
      </w:r>
    </w:p>
    <w:p>
      <w:r>
        <w:rPr>
          <w:b/>
        </w:rPr>
        <w:t xml:space="preserve">Tulos</w:t>
      </w:r>
    </w:p>
    <w:p>
      <w:r>
        <w:t xml:space="preserve">perifeerinen itse Ags</w:t>
      </w:r>
    </w:p>
    <w:p>
      <w:r>
        <w:rPr>
          <w:b/>
        </w:rPr>
        <w:t xml:space="preserve">Esimerkki 2.94</w:t>
      </w:r>
    </w:p>
    <w:p>
      <w:r>
        <w:t xml:space="preserve"> Perheen kolmas jäsen ( MNP - 3 ) ilmentyy PMA:n indusoimissa HL60-soluissa, ja sillä on todennäköisesti rooli monosyyttien erilaistumisessa.</w:t>
      </w:r>
    </w:p>
    <w:p>
      <w:r>
        <w:rPr>
          <w:b/>
        </w:rPr>
        <w:t xml:space="preserve">Tulos</w:t>
      </w:r>
    </w:p>
    <w:p>
      <w:r>
        <w:t xml:space="preserve">MNP - 3</w:t>
      </w:r>
    </w:p>
    <w:p>
      <w:r>
        <w:rPr>
          <w:b/>
        </w:rPr>
        <w:t xml:space="preserve">Esimerkki 2.95</w:t>
      </w:r>
    </w:p>
    <w:p>
      <w:r>
        <w:t xml:space="preserve"> Keskivaikeaan tai vaikeaan intraduktaaliseen epiteelihyperplasiaan liittyi useammin immunoglobuliini G:n lokalisaatio kuin muihin hyvänlaatuisiin leesioihin.</w:t>
      </w:r>
    </w:p>
    <w:p>
      <w:r>
        <w:rPr>
          <w:b/>
        </w:rPr>
        <w:t xml:space="preserve">Tulos</w:t>
      </w:r>
    </w:p>
    <w:p>
      <w:r>
        <w:t xml:space="preserve">immunoglobuliini G</w:t>
      </w:r>
    </w:p>
    <w:p>
      <w:r>
        <w:rPr>
          <w:b/>
        </w:rPr>
        <w:t xml:space="preserve">Esimerkki 2.96</w:t>
      </w:r>
    </w:p>
    <w:p>
      <w:r>
        <w:t xml:space="preserve"> Tätä tarkoitusta varten puhdistettu immunoglobuliini G sidottiin kovalenttisesti Sepharose CL - 4B:hen.</w:t>
      </w:r>
    </w:p>
    <w:p>
      <w:r>
        <w:rPr>
          <w:b/>
        </w:rPr>
        <w:t xml:space="preserve">Tulos</w:t>
      </w:r>
    </w:p>
    <w:p>
      <w:r>
        <w:t xml:space="preserve">immunoglobuliini G</w:t>
      </w:r>
    </w:p>
    <w:p>
      <w:r>
        <w:rPr>
          <w:b/>
        </w:rPr>
        <w:t xml:space="preserve">Esimerkki 2.97</w:t>
      </w:r>
    </w:p>
    <w:p>
      <w:r>
        <w:t xml:space="preserve"> T-lymfosyytit kiertävät rauhallisessa tilassa, kunnes ne kohtaavat tunnetun antigeenin, joka on sitoutunut antigeenin esittelevän solun pintaan.</w:t>
      </w:r>
    </w:p>
    <w:p>
      <w:r>
        <w:rPr>
          <w:b/>
        </w:rPr>
        <w:t xml:space="preserve">Tulos</w:t>
      </w:r>
    </w:p>
    <w:p>
      <w:r>
        <w:t xml:space="preserve">samankaltainen antigeeni</w:t>
      </w:r>
    </w:p>
    <w:p>
      <w:r>
        <w:rPr>
          <w:b/>
        </w:rPr>
        <w:t xml:space="preserve">Esimerkki 2.98</w:t>
      </w:r>
    </w:p>
    <w:p>
      <w:r>
        <w:t xml:space="preserve"> Progesteronireseptorin ( PR ) taso analysoitiin joistakin näytteistä vastaavalla menetelmällä.</w:t>
      </w:r>
    </w:p>
    <w:p>
      <w:r>
        <w:rPr>
          <w:b/>
        </w:rPr>
        <w:t xml:space="preserve">Tulos</w:t>
      </w:r>
    </w:p>
    <w:p>
      <w:r>
        <w:t xml:space="preserve">Progesteronireseptori</w:t>
      </w:r>
    </w:p>
    <w:p>
      <w:r>
        <w:rPr>
          <w:b/>
        </w:rPr>
        <w:t xml:space="preserve">Esimerkki 2.99</w:t>
      </w:r>
    </w:p>
    <w:p>
      <w:r>
        <w:t xml:space="preserve"> Tutkiaksemme mekanismia, jolla proteiinityrosiinifosfataasit ( PTP:t ) säätelevät CD3 - indusoitua tyrosiinifosforylaatiota , tutkimme PTP:iden jakautumista plasmakalvon osa-alueisiin.</w:t>
      </w:r>
    </w:p>
    <w:p>
      <w:r>
        <w:rPr>
          <w:b/>
        </w:rPr>
        <w:t xml:space="preserve">Tulos</w:t>
      </w:r>
    </w:p>
    <w:p>
      <w:r>
        <w:t xml:space="preserve">proteiinityrosiinifosfataasit</w:t>
      </w:r>
    </w:p>
    <w:p>
      <w:r>
        <w:rPr>
          <w:b/>
        </w:rPr>
        <w:t xml:space="preserve">Esimerkki 2.100</w:t>
      </w:r>
    </w:p>
    <w:p>
      <w:r>
        <w:t xml:space="preserve"> T-soluja, jotka tunnistavat HSV-DNA:n karttayksiköissä 0,67-0,73 koodattuja antigeenejä, saadaan usein talteen herpesvaurioista.</w:t>
      </w:r>
    </w:p>
    <w:p>
      <w:r>
        <w:rPr>
          <w:b/>
        </w:rPr>
        <w:t xml:space="preserve">Tulos</w:t>
      </w:r>
    </w:p>
    <w:p>
      <w:r>
        <w:t xml:space="preserve">HSV DNA</w:t>
      </w:r>
    </w:p>
    <w:p>
      <w:r>
        <w:rPr>
          <w:b/>
        </w:rPr>
        <w:t xml:space="preserve">Esimerkki 2.101</w:t>
      </w:r>
    </w:p>
    <w:p>
      <w:r>
        <w:t xml:space="preserve"> I kappa B alfa:n ex vivo -ekspressio oli korkeampi kontrollien PBMC:ssä kuin traumapotilaiden PBMC:ssä.</w:t>
      </w:r>
    </w:p>
    <w:p>
      <w:r>
        <w:rPr>
          <w:b/>
        </w:rPr>
        <w:t xml:space="preserve">Tulos</w:t>
      </w:r>
    </w:p>
    <w:p>
      <w:r>
        <w:t xml:space="preserve">I kappa B</w:t>
      </w:r>
    </w:p>
    <w:p>
      <w:r>
        <w:rPr>
          <w:b/>
        </w:rPr>
        <w:t xml:space="preserve">Esimerkki 2.102</w:t>
      </w:r>
    </w:p>
    <w:p>
      <w:r>
        <w:t xml:space="preserve"> LPS ei indusoinut I kappa B:n ilmentymistä traumapotilaiden PBMC:ssä, mutta stafylokokit indusoivat sitä voimakkaasti, mikä viittaa siihen, että tämä vika ei ole yleinen ja riippuu aktivoivan signaalin luonteesta.</w:t>
      </w:r>
    </w:p>
    <w:p>
      <w:r>
        <w:rPr>
          <w:b/>
        </w:rPr>
        <w:t xml:space="preserve">Tulos</w:t>
      </w:r>
    </w:p>
    <w:p>
      <w:r>
        <w:t xml:space="preserve">I kappa B</w:t>
      </w:r>
    </w:p>
    <w:p>
      <w:r>
        <w:rPr>
          <w:b/>
        </w:rPr>
        <w:t xml:space="preserve">Esimerkki 2.103</w:t>
      </w:r>
    </w:p>
    <w:p>
      <w:r>
        <w:t xml:space="preserve"> Vaikka seriinifosforylaation on osoitettu indusoivan I kappa B - alfan ubikitinaatiota ja sitä seuraavaa proteasomivälitteistä hajoamista, tiedetään vain vähän mekanismeista, jotka johtavat aktiivisen NF - kappa B:n vapautumiseen T-soluissa I kappa B - alfan tyrosiinifosforylaation seurauksena [ Imbert , V . , Rupec , R . A . , Livolsi , A . , Pahl , H . L . , Traenckner , B . M . , Mueller - Dieckmann , C . , Farahifar , D . , Rossi , B . , Auberger , P . , Baeuerle , P . &amp; Peyron , J . F . ( 1996 ) Cell 86 , 787 - - 798 ] .</w:t>
      </w:r>
    </w:p>
    <w:p>
      <w:r>
        <w:rPr>
          <w:b/>
        </w:rPr>
        <w:t xml:space="preserve">Tulos</w:t>
      </w:r>
    </w:p>
    <w:p>
      <w:r>
        <w:t xml:space="preserve">I kappa B</w:t>
      </w:r>
    </w:p>
    <w:p>
      <w:r>
        <w:rPr>
          <w:b/>
        </w:rPr>
        <w:t xml:space="preserve">Esimerkki 2.104</w:t>
      </w:r>
    </w:p>
    <w:p>
      <w:r>
        <w:t xml:space="preserve"> Vaikka inhibiittorit estivät sekä pervanadaatin aiheuttaman I kappa B - alfan fosforylaation Tyr42:ssa että NF - kappa B:n aktivoitumisen, havaitsimme, että p56 ( lck ) - puutteellisissa Jurkat-mutaatioissa NF - kappa B saattoi edelleen assosioitua I kappa B - alfan kanssa Tyr42:ssa tapahtuvasta fosforylaatiosta huolimatta.</w:t>
      </w:r>
    </w:p>
    <w:p>
      <w:r>
        <w:rPr>
          <w:b/>
        </w:rPr>
        <w:t xml:space="preserve">Tulos</w:t>
      </w:r>
    </w:p>
    <w:p>
      <w:r>
        <w:t xml:space="preserve">I kappa B</w:t>
      </w:r>
    </w:p>
    <w:p>
      <w:r>
        <w:rPr>
          <w:b/>
        </w:rPr>
        <w:t xml:space="preserve">Esimerkki 2.105</w:t>
      </w:r>
    </w:p>
    <w:p>
      <w:r>
        <w:t xml:space="preserve"> PKC:n esto esti I kappa B alfa:n hajoamisen ja p65:n translokaation A/R-haasteessa olevissa, mutta ei redox-muutoksessa olevissa endoteelisoluissa.</w:t>
      </w:r>
    </w:p>
    <w:p>
      <w:r>
        <w:rPr>
          <w:b/>
        </w:rPr>
        <w:t xml:space="preserve">Tulos</w:t>
      </w:r>
    </w:p>
    <w:p>
      <w:r>
        <w:t xml:space="preserve">I kappa B</w:t>
      </w:r>
    </w:p>
    <w:p>
      <w:r>
        <w:rPr>
          <w:b/>
        </w:rPr>
        <w:t xml:space="preserve">Esimerkki 2.106</w:t>
      </w:r>
    </w:p>
    <w:p>
      <w:r>
        <w:t xml:space="preserve"> Solujen esikäsittely N-asetyylikysteiinillä esti tehokkaasti A/R- tai redox-indusoidun I kappa B:n hajoamisen ja heikensi merkittävästi neutrofiilien adheesiovasteet.</w:t>
      </w:r>
    </w:p>
    <w:p>
      <w:r>
        <w:rPr>
          <w:b/>
        </w:rPr>
        <w:t xml:space="preserve">Tulos</w:t>
      </w:r>
    </w:p>
    <w:p>
      <w:r>
        <w:t xml:space="preserve">I kappa B</w:t>
      </w:r>
    </w:p>
    <w:p>
      <w:r>
        <w:rPr>
          <w:b/>
        </w:rPr>
        <w:t xml:space="preserve">Esimerkki 2.107</w:t>
      </w:r>
    </w:p>
    <w:p>
      <w:r>
        <w:t xml:space="preserve"> Sen sijaan mutaatiot näissä kahdessa kohdassa eivät vaikuta p65:n heterodimerisaatioon p50:n kanssa tai sen toiminnalliseen vuorovaikutukseen I kappa B alfan kanssa.</w:t>
      </w:r>
    </w:p>
    <w:p>
      <w:r>
        <w:rPr>
          <w:b/>
        </w:rPr>
        <w:t xml:space="preserve">Tulos</w:t>
      </w:r>
    </w:p>
    <w:p>
      <w:r>
        <w:t xml:space="preserve">I kappa B</w:t>
      </w:r>
    </w:p>
    <w:p>
      <w:r>
        <w:rPr>
          <w:b/>
        </w:rPr>
        <w:t xml:space="preserve">Esimerkki 2.108</w:t>
      </w:r>
    </w:p>
    <w:p>
      <w:r>
        <w:t xml:space="preserve"> Nämä myöhemmät havainnot osoittavat, että homo- eikä heterodimeerin muodostuminen ei ole ehdoton edellytys I kappa B alfa:n p65:n tunnistamiselle.</w:t>
      </w:r>
    </w:p>
    <w:p>
      <w:r>
        <w:rPr>
          <w:b/>
        </w:rPr>
        <w:t xml:space="preserve">Tulos</w:t>
      </w:r>
    </w:p>
    <w:p>
      <w:r>
        <w:t xml:space="preserve">I kappa B</w:t>
      </w:r>
    </w:p>
    <w:p>
      <w:r>
        <w:rPr>
          <w:b/>
        </w:rPr>
        <w:t xml:space="preserve">Esimerkki 2.109</w:t>
      </w:r>
    </w:p>
    <w:p>
      <w:r>
        <w:t xml:space="preserve"> I kappa B -alfa kontrolloi in vivo NF - kappa B -aktivaatiota.</w:t>
      </w:r>
    </w:p>
    <w:p>
      <w:r>
        <w:rPr>
          <w:b/>
        </w:rPr>
        <w:t xml:space="preserve">Tulos</w:t>
      </w:r>
    </w:p>
    <w:p>
      <w:r>
        <w:t xml:space="preserve">I kappa B</w:t>
      </w:r>
    </w:p>
    <w:p>
      <w:r>
        <w:rPr>
          <w:b/>
        </w:rPr>
        <w:t xml:space="preserve">Esimerkki 2.110</w:t>
      </w:r>
    </w:p>
    <w:p>
      <w:r>
        <w:t xml:space="preserve"> On osoitettu in vitro, että I kappa B -alfan dissosiaatio näistä komplekseista johtaa aktiiviseen NF-kappa B:hen.</w:t>
      </w:r>
    </w:p>
    <w:p>
      <w:r>
        <w:rPr>
          <w:b/>
        </w:rPr>
        <w:t xml:space="preserve">Tulos</w:t>
      </w:r>
    </w:p>
    <w:p>
      <w:r>
        <w:t xml:space="preserve">I kappa B</w:t>
      </w:r>
    </w:p>
    <w:p>
      <w:r>
        <w:rPr>
          <w:b/>
        </w:rPr>
        <w:t xml:space="preserve">Esimerkki 2.111</w:t>
      </w:r>
    </w:p>
    <w:p>
      <w:r>
        <w:t xml:space="preserve"> Melko yllättäen havaitsimme myös, että stimuloimattomissa soluissa tapahtuu jatkuvasti kompleksin I kappa B alfa hajoamista ja korvautumista.</w:t>
      </w:r>
    </w:p>
    <w:p>
      <w:r>
        <w:rPr>
          <w:b/>
        </w:rPr>
        <w:t xml:space="preserve">Tulos</w:t>
      </w:r>
    </w:p>
    <w:p>
      <w:r>
        <w:t xml:space="preserve">I kappa B</w:t>
      </w:r>
    </w:p>
    <w:p>
      <w:r>
        <w:rPr>
          <w:b/>
        </w:rPr>
        <w:t xml:space="preserve">Esimerkki 2.112</w:t>
      </w:r>
    </w:p>
    <w:p>
      <w:r>
        <w:t xml:space="preserve"> Ehdotamme, että tämä vaihtuvuus johtaa siihen, että aktiivisen NF - kappa B:n taso on alhainen, mikä on oletettavasti tarpeen myös stimuloimattomassa solussa, ja että I kappa B -alfan korkea synteesinopeus mahdollistaa NF - kappa B -aktiivisuuden nopean sammuttamisen heti, kun aktivoiva signaali loppuu.</w:t>
      </w:r>
    </w:p>
    <w:p>
      <w:r>
        <w:rPr>
          <w:b/>
        </w:rPr>
        <w:t xml:space="preserve">Tulos</w:t>
      </w:r>
    </w:p>
    <w:p>
      <w:r>
        <w:t xml:space="preserve">I kappa B</w:t>
      </w:r>
    </w:p>
    <w:p>
      <w:r>
        <w:rPr>
          <w:b/>
        </w:rPr>
        <w:t xml:space="preserve">Esimerkki 2.113</w:t>
      </w:r>
    </w:p>
    <w:p>
      <w:r>
        <w:t xml:space="preserve"> Virusinfektio ei näytä muuttavan RelA:n ( p65 ) tai NFKB1:n ( p50 ) määrää, vaan vaikuttaa pikemminkin I kappa B alfan kykyyn sitoa RelA:ta ( p65 ), mikä johtaa RelA:n DNA:ta sitovan aktiivisuuden konstitutiiviseen tasoon ja NF - kappa B - riippuvaisen geenitoiminnan lisääntymiseen.</w:t>
      </w:r>
    </w:p>
    <w:p>
      <w:r>
        <w:rPr>
          <w:b/>
        </w:rPr>
        <w:t xml:space="preserve">Tulos</w:t>
      </w:r>
    </w:p>
    <w:p>
      <w:r>
        <w:t xml:space="preserve">I kappa B</w:t>
      </w:r>
    </w:p>
    <w:p>
      <w:r>
        <w:rPr>
          <w:b/>
        </w:rPr>
        <w:t xml:space="preserve">Esimerkki 2.114</w:t>
      </w:r>
    </w:p>
    <w:p>
      <w:r>
        <w:t xml:space="preserve"> Rekombinantti I kappa B alfa / MAD - 3 ei estänyt 90-100 kDa:n proteiinien DNA:n sitoutumista, ja ne olivat vastustuskykyisiä tryptiselle pilkkomiselle, mikä viittaa siihen, että nämä proteiinit eivät ehkä ole NF - kappa B - sukua.</w:t>
      </w:r>
    </w:p>
    <w:p>
      <w:r>
        <w:rPr>
          <w:b/>
        </w:rPr>
        <w:t xml:space="preserve">Tulos</w:t>
      </w:r>
    </w:p>
    <w:p>
      <w:r>
        <w:t xml:space="preserve">I kappa B</w:t>
      </w:r>
    </w:p>
    <w:p>
      <w:r>
        <w:rPr>
          <w:b/>
        </w:rPr>
        <w:t xml:space="preserve">Esimerkki 2.115</w:t>
      </w:r>
    </w:p>
    <w:p>
      <w:r>
        <w:t xml:space="preserve"> Seerumin sukupuolisteroidi- ja peptidihormonipitoisuudet sekä endometriumin estrogeeni- ja progestiinireseptoritasot ihmisen leukosyyttiinterferonin antamisen aikana .</w:t>
      </w:r>
    </w:p>
    <w:p>
      <w:r>
        <w:rPr>
          <w:b/>
        </w:rPr>
        <w:t xml:space="preserve">Tulos</w:t>
      </w:r>
    </w:p>
    <w:p>
      <w:r>
        <w:t xml:space="preserve">ihmisen leukosyyttien interferoni</w:t>
      </w:r>
    </w:p>
    <w:p>
      <w:r>
        <w:rPr>
          <w:b/>
        </w:rPr>
        <w:t xml:space="preserve">Esimerkki 2.116</w:t>
      </w:r>
    </w:p>
    <w:p>
      <w:r>
        <w:t xml:space="preserve"> Viidelle normaalisti pyöräilevälle terveelle naiselle annettiin päivittäin ihonalaisia injektioita ihmisen leukosyytti-interferonia ( 3 X 10 ( 6 ) yksikköä / päivä ) kuukautiskierron 3.-23. päivästä alkaen, ja seerumin steroidien ja peptidihormonien pitoisuuksia seurattiin 3 päivän välein hoidon ja sitä edeltäneen kontrollikierron aikana.</w:t>
      </w:r>
    </w:p>
    <w:p>
      <w:r>
        <w:rPr>
          <w:b/>
        </w:rPr>
        <w:t xml:space="preserve">Tulos</w:t>
      </w:r>
    </w:p>
    <w:p>
      <w:r>
        <w:t xml:space="preserve">ihmisen leukosyyttien interferoni</w:t>
      </w:r>
    </w:p>
    <w:p>
      <w:r>
        <w:rPr>
          <w:b/>
        </w:rPr>
        <w:t xml:space="preserve">Esimerkki 2.117</w:t>
      </w:r>
    </w:p>
    <w:p>
      <w:r>
        <w:t xml:space="preserve"> P-CREB:n puuttuminen CD3:n ristiinkytkennän jälkeen oli odottamatonta, sillä muut laboratoriot raportoivat CREB:n lisääntyneestä fosforylaatiosta Jurkat-lymfosyyttisolulinjan CD3:n ristiinkytkennän jälkeen.</w:t>
      </w:r>
    </w:p>
    <w:p>
      <w:r>
        <w:rPr>
          <w:b/>
        </w:rPr>
        <w:t xml:space="preserve">Tulos</w:t>
      </w:r>
    </w:p>
    <w:p>
      <w:r>
        <w:t xml:space="preserve">P - CREB</w:t>
      </w:r>
    </w:p>
    <w:p>
      <w:r>
        <w:rPr>
          <w:b/>
        </w:rPr>
        <w:t xml:space="preserve">Esimerkki 2.118</w:t>
      </w:r>
    </w:p>
    <w:p>
      <w:r>
        <w:t xml:space="preserve"> Fosforylaatio ei liittynyt cAMP:n induktioon, eikä PKA-signaloinnin estämisellä ollut vaikutusta P - CREB:hen.</w:t>
      </w:r>
    </w:p>
    <w:p>
      <w:r>
        <w:rPr>
          <w:b/>
        </w:rPr>
        <w:t xml:space="preserve">Tulos</w:t>
      </w:r>
    </w:p>
    <w:p>
      <w:r>
        <w:t xml:space="preserve">P - CREB</w:t>
      </w:r>
    </w:p>
    <w:p>
      <w:r>
        <w:rPr>
          <w:b/>
        </w:rPr>
        <w:t xml:space="preserve">Esimerkki 2.119</w:t>
      </w:r>
    </w:p>
    <w:p>
      <w:r>
        <w:t xml:space="preserve"> Erythroid Kruppel - kaltainen tekijä ( EKLF ) on punasoluille spesifinen transkriptioaktivaattori, joka on ratkaisevan tärkeä, jotta siirtyminen aikuisten beetaglobiinin korkeaan ilmentymistasoon vakiintuu erytroidien ontogeneesin aikana.</w:t>
      </w:r>
    </w:p>
    <w:p>
      <w:r>
        <w:rPr>
          <w:b/>
        </w:rPr>
        <w:t xml:space="preserve">Tulos</w:t>
      </w:r>
    </w:p>
    <w:p>
      <w:r>
        <w:t xml:space="preserve">transkriptioaktivaattori</w:t>
      </w:r>
    </w:p>
    <w:p>
      <w:r>
        <w:rPr>
          <w:b/>
        </w:rPr>
        <w:t xml:space="preserve">Esimerkki 2.120</w:t>
      </w:r>
    </w:p>
    <w:p>
      <w:r>
        <w:t xml:space="preserve"> Osoitamme tässä, että Brightilla on useita kontekstuaalisia vaatimuksia toimiakseen transkription aktivaattorina.</w:t>
      </w:r>
    </w:p>
    <w:p>
      <w:r>
        <w:rPr>
          <w:b/>
        </w:rPr>
        <w:t xml:space="preserve">Tulos</w:t>
      </w:r>
    </w:p>
    <w:p>
      <w:r>
        <w:t xml:space="preserve">transkriptioaktivaattori</w:t>
      </w:r>
    </w:p>
    <w:p>
      <w:r>
        <w:rPr>
          <w:b/>
        </w:rPr>
        <w:t xml:space="preserve">Esimerkki 2.121</w:t>
      </w:r>
    </w:p>
    <w:p>
      <w:r>
        <w:t xml:space="preserve"> Tässä osoitetaan, että ZEBRA toimii myös sekvenssispesifisenä transkriptionaalisena aktivaattorina Saccharomyces cerevisiaessa.</w:t>
      </w:r>
    </w:p>
    <w:p>
      <w:r>
        <w:rPr>
          <w:b/>
        </w:rPr>
        <w:t xml:space="preserve">Tulos</w:t>
      </w:r>
    </w:p>
    <w:p>
      <w:r>
        <w:t xml:space="preserve">transkriptioaktivaattori</w:t>
      </w:r>
    </w:p>
    <w:p>
      <w:r>
        <w:rPr>
          <w:b/>
        </w:rPr>
        <w:t xml:space="preserve">Esimerkki 2.122</w:t>
      </w:r>
    </w:p>
    <w:p>
      <w:r>
        <w:t xml:space="preserve"> Tätä sekvenssispesifistä sitoutumista välittää todennäköisesti erittäin konservoitunut sekvenssimotiivi ATTTGCAT , joka esiintyy kaikissa kolmessa transkriptio-elementissä.</w:t>
      </w:r>
    </w:p>
    <w:p>
      <w:r>
        <w:rPr>
          <w:b/>
        </w:rPr>
        <w:t xml:space="preserve">Tulos</w:t>
      </w:r>
    </w:p>
    <w:p>
      <w:r>
        <w:t xml:space="preserve">transkriptio-elementit</w:t>
      </w:r>
    </w:p>
    <w:p>
      <w:r>
        <w:rPr>
          <w:b/>
        </w:rPr>
        <w:t xml:space="preserve">Esimerkki 2.123</w:t>
      </w:r>
    </w:p>
    <w:p>
      <w:r>
        <w:t xml:space="preserve"> Geelisiirtoanalyysi, jossa käytettiin latenssissa olevien tai lyyttisykliin indusoitujen B-solujen uutteita, osoitti Sp1:n ja Sp3:n olevan vallitsevia soluproteiineja, jotka ovat sitoutuneet Rp:hen lähellä - 45 .</w:t>
      </w:r>
    </w:p>
    <w:p>
      <w:r>
        <w:rPr>
          <w:b/>
        </w:rPr>
        <w:t xml:space="preserve">Tulos</w:t>
      </w:r>
    </w:p>
    <w:p>
      <w:r>
        <w:t xml:space="preserve">soluproteiinit</w:t>
      </w:r>
    </w:p>
    <w:p>
      <w:r>
        <w:rPr>
          <w:b/>
        </w:rPr>
        <w:t xml:space="preserve">Esimerkki 2.124</w:t>
      </w:r>
    </w:p>
    <w:p>
      <w:r>
        <w:t xml:space="preserve"> TAUSTAA : Tulehdusta edistävien sytokiinien ilmentyminen on lisääntynyt suolen lamina propria -tilassa potilailla, joilla on tulehduksellinen suolistosairaus ( IBD ) .</w:t>
      </w:r>
    </w:p>
    <w:p>
      <w:r>
        <w:rPr>
          <w:b/>
        </w:rPr>
        <w:t xml:space="preserve">Tulos</w:t>
      </w:r>
    </w:p>
    <w:p>
      <w:r>
        <w:t xml:space="preserve">tulehdussytokiinit</w:t>
      </w:r>
    </w:p>
    <w:p>
      <w:r>
        <w:rPr>
          <w:b/>
        </w:rPr>
        <w:t xml:space="preserve">Esimerkki 2.125</w:t>
      </w:r>
    </w:p>
    <w:p>
      <w:r>
        <w:t xml:space="preserve"> Olemme osoittaneet, että DEP:t lisäsivät ihmisen hengitysteiden epiteelisolujen tulehdussytokiinien tuotantoa in vitro.</w:t>
      </w:r>
    </w:p>
    <w:p>
      <w:r>
        <w:rPr>
          <w:b/>
        </w:rPr>
        <w:t xml:space="preserve">Tulos</w:t>
      </w:r>
    </w:p>
    <w:p>
      <w:r>
        <w:t xml:space="preserve">tulehdussytokiinit</w:t>
      </w:r>
    </w:p>
    <w:p>
      <w:r>
        <w:rPr>
          <w:b/>
        </w:rPr>
        <w:t xml:space="preserve">Esimerkki 2.126</w:t>
      </w:r>
    </w:p>
    <w:p>
      <w:r>
        <w:t xml:space="preserve"> Kantasolutekijä ( SCF ) ja erytropoietiini ( EPO ) toimivat synergisesti tukeakseen erytropoieesia , mutta tämän synergismin mekanismia ei tunneta.</w:t>
      </w:r>
    </w:p>
    <w:p>
      <w:r>
        <w:rPr>
          <w:b/>
        </w:rPr>
        <w:t xml:space="preserve">Tulos</w:t>
      </w:r>
    </w:p>
    <w:p>
      <w:r>
        <w:t xml:space="preserve">Kantasolutekijä</w:t>
      </w:r>
    </w:p>
    <w:p>
      <w:r>
        <w:rPr>
          <w:b/>
        </w:rPr>
        <w:t xml:space="preserve">Esimerkki 2.127</w:t>
      </w:r>
    </w:p>
    <w:p>
      <w:r>
        <w:t xml:space="preserve"> Nämä löydökset ovat yhteensopivia aiemman raporttimme kanssa, jonka mukaan nm23-geeni yliekspressoituu monosyyttisessä leukemiassa.</w:t>
      </w:r>
    </w:p>
    <w:p>
      <w:r>
        <w:rPr>
          <w:b/>
        </w:rPr>
        <w:t xml:space="preserve">Tulos</w:t>
      </w:r>
    </w:p>
    <w:p>
      <w:r>
        <w:t xml:space="preserve">nm23-geeni</w:t>
      </w:r>
    </w:p>
    <w:p>
      <w:r>
        <w:rPr>
          <w:b/>
        </w:rPr>
        <w:t xml:space="preserve">Esimerkki 2.128</w:t>
      </w:r>
    </w:p>
    <w:p>
      <w:r>
        <w:t xml:space="preserve"> gp34 on II-tyypin transmembraanimolekyyli, joka kuuluu kasvainten nekroositekijäperheeseen, ja se ilmentyy konstitutiivisesti HTLV-I-tuottajasoluissa mutta ei normaaleissa lepotilassa olevissa T-soluissa.</w:t>
      </w:r>
    </w:p>
    <w:p>
      <w:r>
        <w:rPr>
          <w:b/>
        </w:rPr>
        <w:t xml:space="preserve">Tulos</w:t>
      </w:r>
    </w:p>
    <w:p>
      <w:r>
        <w:t xml:space="preserve">tuumorinekroositekijä</w:t>
      </w:r>
    </w:p>
    <w:p>
      <w:r>
        <w:rPr>
          <w:b/>
        </w:rPr>
        <w:t xml:space="preserve">Esimerkki 2.129</w:t>
      </w:r>
    </w:p>
    <w:p>
      <w:r>
        <w:t xml:space="preserve"> Proteaasinestäjän estävän vaikutuksen mekanismi monosyyttien tuumorinekroositekijä alfan tuotantoon .</w:t>
      </w:r>
    </w:p>
    <w:p>
      <w:r>
        <w:rPr>
          <w:b/>
        </w:rPr>
        <w:t xml:space="preserve">Tulos</w:t>
      </w:r>
    </w:p>
    <w:p>
      <w:r>
        <w:t xml:space="preserve">tuumorinekroositekijä</w:t>
      </w:r>
    </w:p>
    <w:p>
      <w:r>
        <w:rPr>
          <w:b/>
        </w:rPr>
        <w:t xml:space="preserve">Esimerkki 2.130</w:t>
      </w:r>
    </w:p>
    <w:p>
      <w:r>
        <w:t xml:space="preserve"> Monosyytit ovat erittäin tärkeitä soluja sytokiiniverkoston säätelyssä, ja tuumorinekroositekijä alfa ( TNFalfa ) ja interleukiini - ( IL ) 10 , joita pääasiassa monosyytit syntetisoivat, ovat edustavia sytokiineja, joilla on keskeinen rooli sytokiiniverkostossa.</w:t>
      </w:r>
    </w:p>
    <w:p>
      <w:r>
        <w:rPr>
          <w:b/>
        </w:rPr>
        <w:t xml:space="preserve">Tulos</w:t>
      </w:r>
    </w:p>
    <w:p>
      <w:r>
        <w:t xml:space="preserve">tuumorinekroositekijä</w:t>
      </w:r>
    </w:p>
    <w:p>
      <w:r>
        <w:rPr>
          <w:b/>
        </w:rPr>
        <w:t xml:space="preserve">Esimerkki 2.131</w:t>
      </w:r>
    </w:p>
    <w:p>
      <w:r>
        <w:t xml:space="preserve"> Uuden syklosporiinille herkän elementin tunnistaminen ihmisen tuumorinekroositekijä alfa -geenin promoottorista .</w:t>
      </w:r>
    </w:p>
    <w:p>
      <w:r>
        <w:rPr>
          <w:b/>
        </w:rPr>
        <w:t xml:space="preserve">Tulos</w:t>
      </w:r>
    </w:p>
    <w:p>
      <w:r>
        <w:t xml:space="preserve">tuumorinekroositekijä</w:t>
      </w:r>
    </w:p>
    <w:p>
      <w:r>
        <w:rPr>
          <w:b/>
        </w:rPr>
        <w:t xml:space="preserve">Esimerkki 2.132</w:t>
      </w:r>
    </w:p>
    <w:p>
      <w:r>
        <w:t xml:space="preserve"> PLB-IIIB-solut osoittivat konstitutiivista NF-kappa B:n kaltaista sitoutumisaktiivisuutta, joka poikkesi siitä, jonka indusoi tuumorinekroositekijä alfa tai forboli 12 - myristaatti 13 - asetaattikäsittely vanhemman PLB-985-solulinjan soluissa.</w:t>
      </w:r>
    </w:p>
    <w:p>
      <w:r>
        <w:rPr>
          <w:b/>
        </w:rPr>
        <w:t xml:space="preserve">Tulos</w:t>
      </w:r>
    </w:p>
    <w:p>
      <w:r>
        <w:t xml:space="preserve">tuumorinekroositekijä</w:t>
      </w:r>
    </w:p>
    <w:p>
      <w:r>
        <w:rPr>
          <w:b/>
        </w:rPr>
        <w:t xml:space="preserve">Esimerkki 2.133</w:t>
      </w:r>
    </w:p>
    <w:p>
      <w:r>
        <w:t xml:space="preserve"> Olemme aiemmin raportoineet, että lepäävien ihmisen epäkypsien perifeerisen veren T-lymfosyyttien (PBT) aktivoituminen liittyy retinoidi-X-reseptorin alfa (RXRalpha) ekspression häviämiseen.</w:t>
      </w:r>
    </w:p>
    <w:p>
      <w:r>
        <w:rPr>
          <w:b/>
        </w:rPr>
        <w:t xml:space="preserve">Tulos</w:t>
      </w:r>
    </w:p>
    <w:p>
      <w:r>
        <w:t xml:space="preserve">retinoidi-X-reseptori</w:t>
      </w:r>
    </w:p>
    <w:p>
      <w:r>
        <w:rPr>
          <w:b/>
        </w:rPr>
        <w:t xml:space="preserve">Esimerkki 2.134</w:t>
      </w:r>
    </w:p>
    <w:p>
      <w:r>
        <w:t xml:space="preserve"> C/EBP-alfa- ja -beeta-arvojen transkriptionaalinen säätely MRP14-myeloidisen kalsiumia sitovan proteiinin geenin ilmentymisessä .</w:t>
      </w:r>
    </w:p>
    <w:p>
      <w:r>
        <w:rPr>
          <w:b/>
        </w:rPr>
        <w:t xml:space="preserve">Tulos</w:t>
      </w:r>
    </w:p>
    <w:p>
      <w:r>
        <w:t xml:space="preserve">C / EBP</w:t>
      </w:r>
    </w:p>
    <w:p>
      <w:r>
        <w:rPr>
          <w:b/>
        </w:rPr>
        <w:t xml:space="preserve">Esimerkki 2.135</w:t>
      </w:r>
    </w:p>
    <w:p>
      <w:r>
        <w:t xml:space="preserve"> Anti - C / EBP delta -vasta-aine ei vaikuttanut kompleksiin kummassakaan solussa.</w:t>
      </w:r>
    </w:p>
    <w:p>
      <w:r>
        <w:rPr>
          <w:b/>
        </w:rPr>
        <w:t xml:space="preserve">Tulos</w:t>
      </w:r>
    </w:p>
    <w:p>
      <w:r>
        <w:t xml:space="preserve">C / EBP</w:t>
      </w:r>
    </w:p>
    <w:p>
      <w:r>
        <w:rPr>
          <w:b/>
        </w:rPr>
        <w:t xml:space="preserve">Esimerkki 2.136</w:t>
      </w:r>
    </w:p>
    <w:p>
      <w:r>
        <w:t xml:space="preserve"> Näin ollen pääteltiin, että C/EBP alfa ja -beeta pystyivät sitoutumaan C/EBP-motiiviin ja että C/EBP alfa sitoutui motiiviin THP-1-soluissa ja C/EBP beeta sitoutui siihen VD3-käsitellyissä HL-60-soluissa.</w:t>
      </w:r>
    </w:p>
    <w:p>
      <w:r>
        <w:rPr>
          <w:b/>
        </w:rPr>
        <w:t xml:space="preserve">Tulos</w:t>
      </w:r>
    </w:p>
    <w:p>
      <w:r>
        <w:t xml:space="preserve">C / EBP</w:t>
      </w:r>
    </w:p>
    <w:p>
      <w:r>
        <w:rPr>
          <w:b/>
        </w:rPr>
        <w:t xml:space="preserve">Esimerkki 2.137</w:t>
      </w:r>
    </w:p>
    <w:p>
      <w:r>
        <w:t xml:space="preserve"> C/EBP-motiivin luciferaasiaktiivisuus HL-60-soluissa lisääntyi VD3-käsittelyllä.</w:t>
      </w:r>
    </w:p>
    <w:p>
      <w:r>
        <w:rPr>
          <w:b/>
        </w:rPr>
        <w:t xml:space="preserve">Tulos</w:t>
      </w:r>
    </w:p>
    <w:p>
      <w:r>
        <w:t xml:space="preserve">C / EBP</w:t>
      </w:r>
    </w:p>
    <w:p>
      <w:r>
        <w:rPr>
          <w:b/>
        </w:rPr>
        <w:t xml:space="preserve">Esimerkki 2.138</w:t>
      </w:r>
    </w:p>
    <w:p>
      <w:r>
        <w:t xml:space="preserve"> Koska C/EBP-beeta havaittiin myös VD3:n ja käsittelemättömien HL-60-solujen immunoblotting-menetelmällä, VD3 aktivoi C/EBP-beeta:n sitoutumaan motiiviin todennäköisesti translaation jälkeisen modifikaation kautta.</w:t>
      </w:r>
    </w:p>
    <w:p>
      <w:r>
        <w:rPr>
          <w:b/>
        </w:rPr>
        <w:t xml:space="preserve">Tulos</w:t>
      </w:r>
    </w:p>
    <w:p>
      <w:r>
        <w:t xml:space="preserve">C / EBP</w:t>
      </w:r>
    </w:p>
    <w:p>
      <w:r>
        <w:rPr>
          <w:b/>
        </w:rPr>
        <w:t xml:space="preserve">Esimerkki 2.139</w:t>
      </w:r>
    </w:p>
    <w:p>
      <w:r>
        <w:t xml:space="preserve"> Sekvenssivaihtelu sekä C/EBP- että ATF/CREB-paikoissa vaikuttaa molekulaarisiin vuorovaikutuksiin, jotka osallistuvat näiden kahden mekanismin välittämiseen.</w:t>
      </w:r>
    </w:p>
    <w:p>
      <w:r>
        <w:rPr>
          <w:b/>
        </w:rPr>
        <w:t xml:space="preserve">Tulos</w:t>
      </w:r>
    </w:p>
    <w:p>
      <w:r>
        <w:t xml:space="preserve">C / EBP</w:t>
      </w:r>
    </w:p>
    <w:p>
      <w:r>
        <w:rPr>
          <w:b/>
        </w:rPr>
        <w:t xml:space="preserve">Esimerkki 2.140</w:t>
      </w:r>
    </w:p>
    <w:p>
      <w:r>
        <w:t xml:space="preserve"> SDF1-alfa-solujen muuttoliikettä sääteleviä molekyylimekanismeja ei kuitenkaan ole määritelty hyvin.</w:t>
      </w:r>
    </w:p>
    <w:p>
      <w:r>
        <w:rPr>
          <w:b/>
        </w:rPr>
        <w:t xml:space="preserve">Tulos</w:t>
      </w:r>
    </w:p>
    <w:p>
      <w:r>
        <w:t xml:space="preserve">SDF1 alfa</w:t>
      </w:r>
    </w:p>
    <w:p>
      <w:r>
        <w:rPr>
          <w:b/>
        </w:rPr>
        <w:t xml:space="preserve">Esimerkki 2.141</w:t>
      </w:r>
    </w:p>
    <w:p>
      <w:r>
        <w:t xml:space="preserve"> Näillä yhdisteillä ei kuitenkaan ollut merkittävää vaikutusta SDF1 alfa - indusoimaan mitogeeni - aktivoituneen proteiinikinaasin aktiivisuuteen.</w:t>
      </w:r>
    </w:p>
    <w:p>
      <w:r>
        <w:rPr>
          <w:b/>
        </w:rPr>
        <w:t xml:space="preserve">Tulos</w:t>
      </w:r>
    </w:p>
    <w:p>
      <w:r>
        <w:t xml:space="preserve">SDF1 alfa</w:t>
      </w:r>
    </w:p>
    <w:p>
      <w:r>
        <w:rPr>
          <w:b/>
        </w:rPr>
        <w:t xml:space="preserve">Esimerkki 2.142</w:t>
      </w:r>
    </w:p>
    <w:p>
      <w:r>
        <w:t xml:space="preserve"> Lisäksi MAP/Erk-kinaasikinaasin estäjä PD98059 ei kumonnut SDF1 alfa - indusoitua kemotaksista.</w:t>
      </w:r>
    </w:p>
    <w:p>
      <w:r>
        <w:rPr>
          <w:b/>
        </w:rPr>
        <w:t xml:space="preserve">Tulos</w:t>
      </w:r>
    </w:p>
    <w:p>
      <w:r>
        <w:t xml:space="preserve">SDF1 alfa</w:t>
      </w:r>
    </w:p>
    <w:p>
      <w:r>
        <w:rPr>
          <w:b/>
        </w:rPr>
        <w:t xml:space="preserve">Esimerkki 2.143</w:t>
      </w:r>
    </w:p>
    <w:p>
      <w:r>
        <w:t xml:space="preserve"> AKT , jonka on osoitettu välittävän NO:n tuotantoa, fosforyloitui myös SDF1-alfa-stimulaation yhteydessä.</w:t>
      </w:r>
    </w:p>
    <w:p>
      <w:r>
        <w:rPr>
          <w:b/>
        </w:rPr>
        <w:t xml:space="preserve">Tulos</w:t>
      </w:r>
    </w:p>
    <w:p>
      <w:r>
        <w:t xml:space="preserve">SDF1 alfa</w:t>
      </w:r>
    </w:p>
    <w:p>
      <w:r>
        <w:rPr>
          <w:b/>
        </w:rPr>
        <w:t xml:space="preserve">Esimerkki 2.144</w:t>
      </w:r>
    </w:p>
    <w:p>
      <w:r>
        <w:t xml:space="preserve"> Nämä tutkimukset viittaavat siihen, että NO:hon liittyvät signaalireitit saattavat välittää SDF1-alfa-indusoitua kemotaksista, mutta eivät mitogeeniaktivoitua proteiinikinaasiaktivaatiota.</w:t>
      </w:r>
    </w:p>
    <w:p>
      <w:r>
        <w:rPr>
          <w:b/>
        </w:rPr>
        <w:t xml:space="preserve">Tulos</w:t>
      </w:r>
    </w:p>
    <w:p>
      <w:r>
        <w:t xml:space="preserve">SDF1 alfa</w:t>
      </w:r>
    </w:p>
    <w:p>
      <w:r>
        <w:rPr>
          <w:b/>
        </w:rPr>
        <w:t xml:space="preserve">Esimerkki 2.145</w:t>
      </w:r>
    </w:p>
    <w:p>
      <w:r>
        <w:t xml:space="preserve"> Ultrastruktuuritutkimukset osoittivat peräkkäisiä muutoksia sytoplasmassa, mukaan lukien mitokondrioiden turpoaminen ja sytoplasman decompartmentalizati , jota seurasi pinnan mikrovillien häviäminen ja ``reikien '' ilmestyminen solukalvoon ja sitä seuraava ydinkromatiinin tiivistyminen.</w:t>
      </w:r>
    </w:p>
    <w:p>
      <w:r>
        <w:rPr>
          <w:b/>
        </w:rPr>
        <w:t xml:space="preserve">Tulos</w:t>
      </w:r>
    </w:p>
    <w:p>
      <w:r>
        <w:t xml:space="preserve">ydinkromatiini</w:t>
      </w:r>
    </w:p>
    <w:p>
      <w:r>
        <w:rPr>
          <w:b/>
        </w:rPr>
        <w:t xml:space="preserve">Esimerkki 2.146</w:t>
      </w:r>
    </w:p>
    <w:p>
      <w:r>
        <w:t xml:space="preserve"> CBFbeta - SMMHC estää ensisijaisesti myelooisen linjan solujen erilaistumista ja lisää samalla blastisten solujen määrää viljelyssä.</w:t>
      </w:r>
    </w:p>
    <w:p>
      <w:r>
        <w:rPr>
          <w:b/>
        </w:rPr>
        <w:t xml:space="preserve">Tulos</w:t>
      </w:r>
    </w:p>
    <w:p>
      <w:r>
        <w:t xml:space="preserve">CBFbeta - SMMHC</w:t>
      </w:r>
    </w:p>
    <w:p>
      <w:r>
        <w:rPr>
          <w:b/>
        </w:rPr>
        <w:t xml:space="preserve">Esimerkki 2.147</w:t>
      </w:r>
    </w:p>
    <w:p>
      <w:r>
        <w:t xml:space="preserve"> Friend of GATA ( FOG ) -proteiinit säätelevät GATA-tekijän aktivoimaa geenin transkriptiota.</w:t>
      </w:r>
    </w:p>
    <w:p>
      <w:r>
        <w:rPr>
          <w:b/>
        </w:rPr>
        <w:t xml:space="preserve">Tulos</w:t>
      </w:r>
    </w:p>
    <w:p>
      <w:r>
        <w:t xml:space="preserve">GATA-tekijä</w:t>
      </w:r>
    </w:p>
    <w:p>
      <w:r>
        <w:rPr>
          <w:b/>
        </w:rPr>
        <w:t xml:space="preserve">Esimerkki 2.148</w:t>
      </w:r>
    </w:p>
    <w:p>
      <w:r>
        <w:t xml:space="preserve"> Näiden eri mRNA:iden ilmentymisen ajoitus ja malli lintujen erytroidien kehityksen ja erilaistumisen aikana viittaa siihen, että selkärankaisten hematopoieesiin tarvitaan ajallisesti säädeltyjä muutoksia GATA-tekijän ilmentymisessä.</w:t>
      </w:r>
    </w:p>
    <w:p>
      <w:r>
        <w:rPr>
          <w:b/>
        </w:rPr>
        <w:t xml:space="preserve">Tulos</w:t>
      </w:r>
    </w:p>
    <w:p>
      <w:r>
        <w:t xml:space="preserve">GATA-tekijä</w:t>
      </w:r>
    </w:p>
    <w:p>
      <w:r>
        <w:rPr>
          <w:b/>
        </w:rPr>
        <w:t xml:space="preserve">Esimerkki 2.149</w:t>
      </w:r>
    </w:p>
    <w:p>
      <w:r>
        <w:t xml:space="preserve"> TAUSTAA : Antigeenin ja reseptorin vuorovaikutukset lymfosyyteissä johtavat aktiinin, reseptorien ja signaalimolekyylien paikalliseen ryhmittymiseen epäsymmetriseen kalvorakenteeseen, jota kutsutaan suojukseksi.</w:t>
      </w:r>
    </w:p>
    <w:p>
      <w:r>
        <w:rPr>
          <w:b/>
        </w:rPr>
        <w:t xml:space="preserve">Tulos</w:t>
      </w:r>
    </w:p>
    <w:p>
      <w:r>
        <w:t xml:space="preserve">signaalimolekyylit</w:t>
      </w:r>
    </w:p>
    <w:p>
      <w:r>
        <w:rPr>
          <w:b/>
        </w:rPr>
        <w:t xml:space="preserve">Esimerkki 2.150</w:t>
      </w:r>
    </w:p>
    <w:p>
      <w:r>
        <w:t xml:space="preserve"> Indusoituvan transkriptionaalisen vasteen heikkeneminen tapahtuu lämpöshokin aikana tai palautumisen jälkeen stressittömissä olosuhteissa, ja siihen liittyy HSF1-trimerin dissosiaatio ja aktiivisuuden menetys.</w:t>
      </w:r>
    </w:p>
    <w:p>
      <w:r>
        <w:rPr>
          <w:b/>
        </w:rPr>
        <w:t xml:space="preserve">Tulos</w:t>
      </w:r>
    </w:p>
    <w:p>
      <w:r>
        <w:t xml:space="preserve">HSF1-trimeri</w:t>
      </w:r>
    </w:p>
    <w:p>
      <w:r>
        <w:rPr>
          <w:b/>
        </w:rPr>
        <w:t xml:space="preserve">Esimerkki 2.151</w:t>
      </w:r>
    </w:p>
    <w:p>
      <w:r>
        <w:t xml:space="preserve"> Tässä tutkimuksessa käytimme tätä tekniikkaa tunnistamaan HLA DQ - rajoitettuja Ag - spesifisiä T-soluja ihmisen perifeerisessä veressä ja tunnistamaan virusinfektioon liittyviä immunodominantteja epitooppeja.</w:t>
      </w:r>
    </w:p>
    <w:p>
      <w:r>
        <w:rPr>
          <w:b/>
        </w:rPr>
        <w:t xml:space="preserve">Tulos</w:t>
      </w:r>
    </w:p>
    <w:p>
      <w:r>
        <w:t xml:space="preserve">HLA DQ</w:t>
      </w:r>
    </w:p>
    <w:p>
      <w:r>
        <w:rPr>
          <w:b/>
        </w:rPr>
        <w:t xml:space="preserve">Esimerkki 2.152</w:t>
      </w:r>
    </w:p>
    <w:p>
      <w:r>
        <w:t xml:space="preserve"> Kortisoli pystyi minimoimaan NK-sytotoksisuuden lisääntymisen, joka oli saavutettavissa immuuni-interferonin ( IFN - gamma ) läsnä ollessa.</w:t>
      </w:r>
    </w:p>
    <w:p>
      <w:r>
        <w:rPr>
          <w:b/>
        </w:rPr>
        <w:t xml:space="preserve">Tulos</w:t>
      </w:r>
    </w:p>
    <w:p>
      <w:r>
        <w:t xml:space="preserve">IFN - gamma</w:t>
      </w:r>
    </w:p>
    <w:p>
      <w:r>
        <w:rPr>
          <w:b/>
        </w:rPr>
        <w:t xml:space="preserve">Esimerkki 2.153</w:t>
      </w:r>
    </w:p>
    <w:p>
      <w:r>
        <w:t xml:space="preserve"> Hypoteesi IFN - gamma -transduktioreitin yleisestä poikkeavuudesta hylättiin.</w:t>
      </w:r>
    </w:p>
    <w:p>
      <w:r>
        <w:rPr>
          <w:b/>
        </w:rPr>
        <w:t xml:space="preserve">Tulos</w:t>
      </w:r>
    </w:p>
    <w:p>
      <w:r>
        <w:t xml:space="preserve">IFN - gamma</w:t>
      </w:r>
    </w:p>
    <w:p>
      <w:r>
        <w:rPr>
          <w:b/>
        </w:rPr>
        <w:t xml:space="preserve">Esimerkki 2.154</w:t>
      </w:r>
    </w:p>
    <w:p>
      <w:r>
        <w:t xml:space="preserve"> Stat6ko Vgamma1 ( + ) solut ( IFN - gamma ( + ) ) eivät olleet estäviä .</w:t>
      </w:r>
    </w:p>
    <w:p>
      <w:r>
        <w:rPr>
          <w:b/>
        </w:rPr>
        <w:t xml:space="preserve">Tulos</w:t>
      </w:r>
    </w:p>
    <w:p>
      <w:r>
        <w:t xml:space="preserve">IFN - gamma</w:t>
      </w:r>
    </w:p>
    <w:p>
      <w:r>
        <w:rPr>
          <w:b/>
        </w:rPr>
        <w:t xml:space="preserve">Esimerkki 2.155</w:t>
      </w:r>
    </w:p>
    <w:p>
      <w:r>
        <w:t xml:space="preserve"> Stat6ko Vgamma4 ( + ) solut ( IFN - gamma ( + ) ) lisäsivät merkittävästi sydänlihastulehdusta .</w:t>
      </w:r>
    </w:p>
    <w:p>
      <w:r>
        <w:rPr>
          <w:b/>
        </w:rPr>
        <w:t xml:space="preserve">Tulos</w:t>
      </w:r>
    </w:p>
    <w:p>
      <w:r>
        <w:t xml:space="preserve">IFN - gamma</w:t>
      </w:r>
    </w:p>
    <w:p>
      <w:r>
        <w:rPr>
          <w:b/>
        </w:rPr>
        <w:t xml:space="preserve">Esimerkki 2.156</w:t>
      </w:r>
    </w:p>
    <w:p>
      <w:r>
        <w:t xml:space="preserve"> Tutkimme, oliko IFN - gamma - positiivisia soluja ( Th1-vasteen ilmentäjinä ) dermatofyytoosin ihomuutoksissa in situ immunohistokemiallisin menetelmin.</w:t>
      </w:r>
    </w:p>
    <w:p>
      <w:r>
        <w:rPr>
          <w:b/>
        </w:rPr>
        <w:t xml:space="preserve">Tulos</w:t>
      </w:r>
    </w:p>
    <w:p>
      <w:r>
        <w:t xml:space="preserve">IFN - gamma</w:t>
      </w:r>
    </w:p>
    <w:p>
      <w:r>
        <w:rPr>
          <w:b/>
        </w:rPr>
        <w:t xml:space="preserve">Esimerkki 2.157</w:t>
      </w:r>
    </w:p>
    <w:p>
      <w:r>
        <w:t xml:space="preserve"> IFN - gamma - positiivisia soluja oli vaurioiden ylemmässä dermiksessä.</w:t>
      </w:r>
    </w:p>
    <w:p>
      <w:r>
        <w:rPr>
          <w:b/>
        </w:rPr>
        <w:t xml:space="preserve">Tulos</w:t>
      </w:r>
    </w:p>
    <w:p>
      <w:r>
        <w:t xml:space="preserve">IFN - gamma</w:t>
      </w:r>
    </w:p>
    <w:p>
      <w:r>
        <w:rPr>
          <w:b/>
        </w:rPr>
        <w:t xml:space="preserve">Esimerkki 2.158</w:t>
      </w:r>
    </w:p>
    <w:p>
      <w:r>
        <w:t xml:space="preserve"> IFN - gamma -värjäytyminen näytti olevan solunsisäistä mononukleaarisissa imusoluissa.</w:t>
      </w:r>
    </w:p>
    <w:p>
      <w:r>
        <w:rPr>
          <w:b/>
        </w:rPr>
        <w:t xml:space="preserve">Tulos</w:t>
      </w:r>
    </w:p>
    <w:p>
      <w:r>
        <w:t xml:space="preserve">IFN - gamma</w:t>
      </w:r>
    </w:p>
    <w:p>
      <w:r>
        <w:rPr>
          <w:b/>
        </w:rPr>
        <w:t xml:space="preserve">Esimerkki 2.159</w:t>
      </w:r>
    </w:p>
    <w:p>
      <w:r>
        <w:t xml:space="preserve"> Värjäytymistä pidettiin erittäin spesifisenä, koska se voitiin täysin estää esiabsorptiolla rekombinantilla IFN - gammalla.</w:t>
      </w:r>
    </w:p>
    <w:p>
      <w:r>
        <w:rPr>
          <w:b/>
        </w:rPr>
        <w:t xml:space="preserve">Tulos</w:t>
      </w:r>
    </w:p>
    <w:p>
      <w:r>
        <w:t xml:space="preserve">IFN - gamma</w:t>
      </w:r>
    </w:p>
    <w:p>
      <w:r>
        <w:rPr>
          <w:b/>
        </w:rPr>
        <w:t xml:space="preserve">Esimerkki 2.160</w:t>
      </w:r>
    </w:p>
    <w:p>
      <w:r>
        <w:t xml:space="preserve"> Th1-vasteen , jolle on ominaista IFN - gamma vapautuminen , uskotaan osallistuvan isännän puolustukseen dermatofyyttejä vastaan ja heijastavan ihoreaktiota dermatofyytoosissa.</w:t>
      </w:r>
    </w:p>
    <w:p>
      <w:r>
        <w:rPr>
          <w:b/>
        </w:rPr>
        <w:t xml:space="preserve">Tulos</w:t>
      </w:r>
    </w:p>
    <w:p>
      <w:r>
        <w:t xml:space="preserve">IFN - gamma</w:t>
      </w:r>
    </w:p>
    <w:p>
      <w:r>
        <w:rPr>
          <w:b/>
        </w:rPr>
        <w:t xml:space="preserve">Esimerkki 2.161</w:t>
      </w:r>
    </w:p>
    <w:p>
      <w:r>
        <w:t xml:space="preserve"> T-solujen välityksellä tapahtuva osteoklastogeneesin säätely RANKL:n ja IFN - gamman välityksellä.</w:t>
      </w:r>
    </w:p>
    <w:p>
      <w:r>
        <w:rPr>
          <w:b/>
        </w:rPr>
        <w:t xml:space="preserve">Tulos</w:t>
      </w:r>
    </w:p>
    <w:p>
      <w:r>
        <w:t xml:space="preserve">IFN - gamma</w:t>
      </w:r>
    </w:p>
    <w:p>
      <w:r>
        <w:rPr>
          <w:b/>
        </w:rPr>
        <w:t xml:space="preserve">Esimerkki 2.162</w:t>
      </w:r>
    </w:p>
    <w:p>
      <w:r>
        <w:t xml:space="preserve"> Tämä osteoklastogeneesin esto pelastuu, kun TRAF6:ta yliekspressoidaan esiasteiden soluissa, mikä osoittaa, että TRAF6 on kriittinen kohde IFN - gamma-vaikutuksen kannalta.</w:t>
      </w:r>
    </w:p>
    <w:p>
      <w:r>
        <w:rPr>
          <w:b/>
        </w:rPr>
        <w:t xml:space="preserve">Tulos</w:t>
      </w:r>
    </w:p>
    <w:p>
      <w:r>
        <w:t xml:space="preserve">IFN - gamma</w:t>
      </w:r>
    </w:p>
    <w:p>
      <w:r>
        <w:rPr>
          <w:b/>
        </w:rPr>
        <w:t xml:space="preserve">Esimerkki 2.163</w:t>
      </w:r>
    </w:p>
    <w:p>
      <w:r>
        <w:t xml:space="preserve"> Lisäksi esitämme todisteita siitä, että TRAF6:n nopeutettu hajoaminen edellyttää sekä sen ubikitinaatiota, joka käynnistyy RANKL:n vaikutuksesta, että IFN - gamma - indusoitua ubikitiini-proteasomijärjestelmän aktivoitumista.</w:t>
      </w:r>
    </w:p>
    <w:p>
      <w:r>
        <w:rPr>
          <w:b/>
        </w:rPr>
        <w:t xml:space="preserve">Tulos</w:t>
      </w:r>
    </w:p>
    <w:p>
      <w:r>
        <w:t xml:space="preserve">IFN - gamma</w:t>
      </w:r>
    </w:p>
    <w:p>
      <w:r>
        <w:rPr>
          <w:b/>
        </w:rPr>
        <w:t xml:space="preserve">Esimerkki 2.164</w:t>
      </w:r>
    </w:p>
    <w:p>
      <w:r>
        <w:t xml:space="preserve"> PDTC vähensi samalla tavoin erittyvää TNF-proteiinia, joka havaittiin Wehi 164S / ActD -biomäärityksessä ja sandwich-immunomäärityksessä.</w:t>
      </w:r>
    </w:p>
    <w:p>
      <w:r>
        <w:rPr>
          <w:b/>
        </w:rPr>
        <w:t xml:space="preserve">Tulos</w:t>
      </w:r>
    </w:p>
    <w:p>
      <w:r>
        <w:t xml:space="preserve">TNF-proteiini</w:t>
      </w:r>
    </w:p>
    <w:p>
      <w:r>
        <w:rPr>
          <w:b/>
        </w:rPr>
        <w:t xml:space="preserve">Esimerkki 2.165</w:t>
      </w:r>
    </w:p>
    <w:p>
      <w:r>
        <w:t xml:space="preserve"> Kineettiset analyysit osoittavat, että LPS-stimulaation jälkeen NF - kappa B saavuttaa huippunsa 1 h, TNF transkriptin esiintyvyys 2 h ja TNF proteiini 4 h.</w:t>
      </w:r>
    </w:p>
    <w:p>
      <w:r>
        <w:rPr>
          <w:b/>
        </w:rPr>
        <w:t xml:space="preserve">Tulos</w:t>
      </w:r>
    </w:p>
    <w:p>
      <w:r>
        <w:t xml:space="preserve">TNF-proteiini</w:t>
      </w:r>
    </w:p>
    <w:p>
      <w:r>
        <w:rPr>
          <w:b/>
        </w:rPr>
        <w:t xml:space="preserve">Esimerkki 2.166</w:t>
      </w:r>
    </w:p>
    <w:p>
      <w:r>
        <w:t xml:space="preserve"> Sytotoksiset T-lymfosyytit, jotka on suunnattu EBV:n latenssigeenien hyvin karakterisoituja epitooppeja vastaan, edustavat jo menestyksekästä ja lupaavaa terapeuttista lähestymistapaa EBV:hen liittyviin lymfoomiin, erityisesti PTLD:hen.</w:t>
      </w:r>
    </w:p>
    <w:p>
      <w:r>
        <w:rPr>
          <w:b/>
        </w:rPr>
        <w:t xml:space="preserve">Tulos</w:t>
      </w:r>
    </w:p>
    <w:p>
      <w:r>
        <w:t xml:space="preserve">EBV:n latenssigeenit</w:t>
      </w:r>
    </w:p>
    <w:p>
      <w:r>
        <w:rPr>
          <w:b/>
        </w:rPr>
        <w:t xml:space="preserve">Esimerkki 2.167</w:t>
      </w:r>
    </w:p>
    <w:p>
      <w:r>
        <w:t xml:space="preserve"> Bright DNA:ta sitova domeeni määritteli uuden perheen , johon kuuluu SWI1 , joka on SWI:n osa. SNF-kompleksilla on osoitettu olevan suuren liikkuvuusryhmän kaltaisia DNA:n sitoutumisominaisuuksia .</w:t>
      </w:r>
    </w:p>
    <w:p>
      <w:r>
        <w:rPr>
          <w:b/>
        </w:rPr>
        <w:t xml:space="preserve">Tulos</w:t>
      </w:r>
    </w:p>
    <w:p>
      <w:r>
        <w:t xml:space="preserve">DNA:ta sitova alue</w:t>
      </w:r>
    </w:p>
    <w:p>
      <w:r>
        <w:rPr>
          <w:b/>
        </w:rPr>
        <w:t xml:space="preserve">Esimerkki 2.168</w:t>
      </w:r>
    </w:p>
    <w:p>
      <w:r>
        <w:t xml:space="preserve"> Koska CIITA:n konstitutiivista transkriptiota promoottorista III on havaittu toisistaan riippumattomissa melanoomasolulinjoissa, ehdotamme hypoteesia, että tämä ilmiö ei ehkä ole satunnainen tapahtuma, vaan se voi liittyä melanoomasolujen neoplasiatilaan.</w:t>
      </w:r>
    </w:p>
    <w:p>
      <w:r>
        <w:rPr>
          <w:b/>
        </w:rPr>
        <w:t xml:space="preserve">Tulos</w:t>
      </w:r>
    </w:p>
    <w:p>
      <w:r>
        <w:t xml:space="preserve">promoottori III</w:t>
      </w:r>
    </w:p>
    <w:p>
      <w:r>
        <w:rPr>
          <w:b/>
        </w:rPr>
        <w:t xml:space="preserve">Esimerkki 2.169</w:t>
      </w:r>
    </w:p>
    <w:p>
      <w:r>
        <w:t xml:space="preserve"> MHC-tetrameerit , jotka muodostavat merkityn MHC-peptidiligandin, joka soveltuu sitoutumaan T-solujen Ag-spesifiseen reseptoriin , tarjoavat uudenlaisen lähestymistavan tällaisten harvinaisten solujen havaitsemiseen ja karakterisointiin.</w:t>
      </w:r>
    </w:p>
    <w:p>
      <w:r>
        <w:rPr>
          <w:b/>
        </w:rPr>
        <w:t xml:space="preserve">Tulos</w:t>
      </w:r>
    </w:p>
    <w:p>
      <w:r>
        <w:t xml:space="preserve">MHC-tetrameerit</w:t>
      </w:r>
    </w:p>
    <w:p>
      <w:r>
        <w:rPr>
          <w:b/>
        </w:rPr>
        <w:t xml:space="preserve">Esimerkki 2.170</w:t>
      </w:r>
    </w:p>
    <w:p>
      <w:r>
        <w:t xml:space="preserve"> Kemokiinien mRNA-ekspression säätely vanadiinin aiheuttaman keuhkotulehduksen rotan mallissa .</w:t>
      </w:r>
    </w:p>
    <w:p>
      <w:r>
        <w:rPr>
          <w:b/>
        </w:rPr>
        <w:t xml:space="preserve">Tulos</w:t>
      </w:r>
    </w:p>
    <w:p>
      <w:r>
        <w:t xml:space="preserve">kemokiini mRNA</w:t>
      </w:r>
    </w:p>
    <w:p>
      <w:r>
        <w:rPr>
          <w:b/>
        </w:rPr>
        <w:t xml:space="preserve">Esimerkki 2.171</w:t>
      </w:r>
    </w:p>
    <w:p>
      <w:r>
        <w:t xml:space="preserve"> Käyttämällä rotan malli akuutin keuhkotulehduksen aiheuttama intratrakeaalinen instillaatio natriummetavanadaatti ( NaVO3 ) annoksella 200 mikrog V / kg , tutkimme suhdetta sytologinen karakterisointi keuhkotulehdus ja ilmentyminen kemokiini mRNA .</w:t>
      </w:r>
    </w:p>
    <w:p>
      <w:r>
        <w:rPr>
          <w:b/>
        </w:rPr>
        <w:t xml:space="preserve">Tulos</w:t>
      </w:r>
    </w:p>
    <w:p>
      <w:r>
        <w:t xml:space="preserve">kemokiini mRNA</w:t>
      </w:r>
    </w:p>
    <w:p>
      <w:r>
        <w:rPr>
          <w:b/>
        </w:rPr>
        <w:t xml:space="preserve">Esimerkki 2.172</w:t>
      </w:r>
    </w:p>
    <w:p>
      <w:r>
        <w:t xml:space="preserve"> BMI - 1 ja EZH2 Polycomb - ryhmän ( PcG ) proteiinit kuuluvat kahteen eri proteiinikompleksiin, jotka osallistuvat hematopoieesin säätelyyn.</w:t>
      </w:r>
    </w:p>
    <w:p>
      <w:r>
        <w:rPr>
          <w:b/>
        </w:rPr>
        <w:t xml:space="preserve">Tulos</w:t>
      </w:r>
    </w:p>
    <w:p>
      <w:r>
        <w:t xml:space="preserve">BMI - 1</w:t>
      </w:r>
    </w:p>
    <w:p>
      <w:r>
        <w:rPr>
          <w:b/>
        </w:rPr>
        <w:t xml:space="preserve">Esimerkki 2.173</w:t>
      </w:r>
    </w:p>
    <w:p>
      <w:r>
        <w:t xml:space="preserve"> Käyttämällä ainutlaatuisia PcG - spesifisiä antiseerumeita ja kolminkertaista immunofluoresenssia havaitsimme, että kypsät lepäävät perifeeriset T-solut ilmaisivat BMI - 1 , kun taas jakautuvat blastit olivat EZH2 ( + ).</w:t>
      </w:r>
    </w:p>
    <w:p>
      <w:r>
        <w:rPr>
          <w:b/>
        </w:rPr>
        <w:t xml:space="preserve">Tulos</w:t>
      </w:r>
    </w:p>
    <w:p>
      <w:r>
        <w:t xml:space="preserve">BMI - 1</w:t>
      </w:r>
    </w:p>
    <w:p>
      <w:r>
        <w:rPr>
          <w:b/>
        </w:rPr>
        <w:t xml:space="preserve">Esimerkki 2.174</w:t>
      </w:r>
    </w:p>
    <w:p>
      <w:r>
        <w:t xml:space="preserve"> Sitä vastoin subkapsulaarinen epäkypsä kaksoisnegatiivinen ( DN ) ( CD4 ( - ) / CD8 ( - ) ) ) T-solut kateenkorvan kateenkorvassa ilmentivät BMI - 1 ja EZH2:ta yhdessä tai olivat BMI - 1 -positiivisia .</w:t>
      </w:r>
    </w:p>
    <w:p>
      <w:r>
        <w:rPr>
          <w:b/>
        </w:rPr>
        <w:t xml:space="preserve">Tulos</w:t>
      </w:r>
    </w:p>
    <w:p>
      <w:r>
        <w:t xml:space="preserve">BMI - 1</w:t>
      </w:r>
    </w:p>
    <w:p>
      <w:r>
        <w:rPr>
          <w:b/>
        </w:rPr>
        <w:t xml:space="preserve">Esimerkki 2.175</w:t>
      </w:r>
    </w:p>
    <w:p>
      <w:r>
        <w:t xml:space="preserve"> Heidän jälkeläisensä , kaksoispositiiviset ( DP ; CD4 ( + ) / CD8 ( + ) ) kortikaaliset tymosyytit , ilmaisivat EZH2:ta ilman BMI - 1 .</w:t>
      </w:r>
    </w:p>
    <w:p>
      <w:r>
        <w:rPr>
          <w:b/>
        </w:rPr>
        <w:t xml:space="preserve">Tulos</w:t>
      </w:r>
    </w:p>
    <w:p>
      <w:r>
        <w:t xml:space="preserve">BMI - 1</w:t>
      </w:r>
    </w:p>
    <w:p>
      <w:r>
        <w:rPr>
          <w:b/>
        </w:rPr>
        <w:t xml:space="preserve">Esimerkki 2.176</w:t>
      </w:r>
    </w:p>
    <w:p>
      <w:r>
        <w:t xml:space="preserve"> Useimmat EZH2 ( + ) DN- ja DP- tymosyytit jakautuivat, kun taas DN BMI - 1 ( + ) / EZH2 ( - ) - tymosyytit lepäsivät ja DN BMI - 1 ( + ) / EZH2 ( + ) -soluissa havaittiin toisinaan proliferaatiota.</w:t>
      </w:r>
    </w:p>
    <w:p>
      <w:r>
        <w:rPr>
          <w:b/>
        </w:rPr>
        <w:t xml:space="preserve">Tulos</w:t>
      </w:r>
    </w:p>
    <w:p>
      <w:r>
        <w:t xml:space="preserve">BMI - 1</w:t>
      </w:r>
    </w:p>
    <w:p>
      <w:r>
        <w:rPr>
          <w:b/>
        </w:rPr>
        <w:t xml:space="preserve">Esimerkki 2.177</w:t>
      </w:r>
    </w:p>
    <w:p>
      <w:r>
        <w:t xml:space="preserve"> DP-kortikaalisten tymosyyttien kypsyminen yksittäispositiivisiksi ( CD4 ( + ) / CD8 ( - ) tai CD8 ( + ) / CD4 ( - ) ) medullaarisiksi tymosyyteiksi korreloi EZH2:n havaittavuuden vähenemiseen ja BMI - 1:n jatkuvaan suhteelliseen puuttumiseen.</w:t>
      </w:r>
    </w:p>
    <w:p>
      <w:r>
        <w:rPr>
          <w:b/>
        </w:rPr>
        <w:t xml:space="preserve">Tulos</w:t>
      </w:r>
    </w:p>
    <w:p>
      <w:r>
        <w:t xml:space="preserve">BMI - 1</w:t>
      </w:r>
    </w:p>
    <w:p>
      <w:r>
        <w:rPr>
          <w:b/>
        </w:rPr>
        <w:t xml:space="preserve">Esimerkki 2.178</w:t>
      </w:r>
    </w:p>
    <w:p>
      <w:r>
        <w:t xml:space="preserve"> Tietomme osoittavat, että BMI-1- ja EZH2-ekspressio kypsissä perifeerisissä T-soluissa on toisensa poissulkeva ja liittyy proliferaatiotilaan , ja että tämä malli ei ole vielä vakiintunut aivokuoren ja ydinjatkeen kymosyyteihin.</w:t>
      </w:r>
    </w:p>
    <w:p>
      <w:r>
        <w:rPr>
          <w:b/>
        </w:rPr>
        <w:t xml:space="preserve">Tulos</w:t>
      </w:r>
    </w:p>
    <w:p>
      <w:r>
        <w:t xml:space="preserve">BMI - 1</w:t>
      </w:r>
    </w:p>
    <w:p>
      <w:r>
        <w:rPr>
          <w:b/>
        </w:rPr>
        <w:t xml:space="preserve">Esimerkki 2.179</w:t>
      </w:r>
    </w:p>
    <w:p>
      <w:r>
        <w:t xml:space="preserve"> Lisäksi apoptoosin toimeenpanija kaspaasi-3 aktivoitui ja sen substraatti, poly ( ADP - riboosi ) polymeraasi ( PARP ), pilkottiin 2 , 2 ' , 4 , 6 , 6 ' - PeCB -indusoidun apoptoosin aikana.</w:t>
      </w:r>
    </w:p>
    <w:p>
      <w:r>
        <w:rPr>
          <w:b/>
        </w:rPr>
        <w:t xml:space="preserve">Tulos</w:t>
      </w:r>
    </w:p>
    <w:p>
      <w:r>
        <w:t xml:space="preserve">kaspaasi - 3</w:t>
      </w:r>
    </w:p>
    <w:p>
      <w:r>
        <w:rPr>
          <w:b/>
        </w:rPr>
        <w:t xml:space="preserve">Esimerkki 2.180</w:t>
      </w:r>
    </w:p>
    <w:p>
      <w:r>
        <w:t xml:space="preserve"> CD45-tyrosiinifosfataasi kontrolloi yhteistä gamma-ketjun sytokiinivälitteistä STAT- ja solunulkoiseen signaaliin liittyvän kinaasin fosforylaatiota aktivoiduissa ihmisen lymfoblasteissa : proliferaation estäminen ilman apoptoosin induktiota .</w:t>
      </w:r>
    </w:p>
    <w:p>
      <w:r>
        <w:rPr>
          <w:b/>
        </w:rPr>
        <w:t xml:space="preserve">Tulos</w:t>
      </w:r>
    </w:p>
    <w:p>
      <w:r>
        <w:t xml:space="preserve">CD45-tyrosiinifosfataasi</w:t>
      </w:r>
    </w:p>
    <w:p>
      <w:r>
        <w:rPr>
          <w:b/>
        </w:rPr>
        <w:t xml:space="preserve">Esimerkki 2.181</w:t>
      </w:r>
    </w:p>
    <w:p>
      <w:r>
        <w:t xml:space="preserve"> 18:lta myelodysplasiaa ( MDS ) sairastavalta naiselta ( viisi refraktorista anemiaa, RA ; yksi RA, jossa on rengastettuja sideroblasteja, RARS ; kolme kroonista myelomonosyyttistä leukemiaa, CMML ; neljä RA, jossa on ylimääräisiä blasteja, RAEB ; viisi RAEB:tä transformaatiossa, RAEB - t ) saatujen kypsien perifeerisestä verestä peräisin olevien myelooisten solujen ja luuytimen hemopoieettisten progenitorien klonaalisuutta tutkittiin X-kromosomi-inaktivaatioanalyysin avulla.</w:t>
      </w:r>
    </w:p>
    <w:p>
      <w:r>
        <w:rPr>
          <w:b/>
        </w:rPr>
        <w:t xml:space="preserve">Tulos</w:t>
      </w:r>
    </w:p>
    <w:p>
      <w:r>
        <w:t xml:space="preserve">X - kromosomi</w:t>
      </w:r>
    </w:p>
    <w:p>
      <w:r>
        <w:rPr>
          <w:b/>
        </w:rPr>
        <w:t xml:space="preserve">Esimerkki 2.182</w:t>
      </w:r>
    </w:p>
    <w:p>
      <w:r>
        <w:t xml:space="preserve"> CD19+ B-solujen X-kromosomin inaktivointimallit olivat hyvin yhteneväisiä CD3+ T-solujen kanssa lukuun ottamatta kahta potilasta (yksi RA, yksi CMML), joilla oli monoklonaalisia B- ja polyklonaalisia T-lymfosyyttejä, mikä viittaa klonaaliseen mutaatioon myelooiselle ja B-lymfosyyttiselle sukupolvelle yhteisessä progenitorissa tai MDS:n ja B-solujen häiriön samanaikaiseen esiintymiseen näillä potilailla.</w:t>
      </w:r>
    </w:p>
    <w:p>
      <w:r>
        <w:rPr>
          <w:b/>
        </w:rPr>
        <w:t xml:space="preserve">Tulos</w:t>
      </w:r>
    </w:p>
    <w:p>
      <w:r>
        <w:t xml:space="preserve">X - kromosomi</w:t>
      </w:r>
    </w:p>
    <w:p>
      <w:r>
        <w:rPr>
          <w:b/>
        </w:rPr>
        <w:t xml:space="preserve">Esimerkki 2.183</w:t>
      </w:r>
    </w:p>
    <w:p>
      <w:r>
        <w:t xml:space="preserve"> Arvioidaksemme NF-kappa B:n roolia ihmisen perifeerisen veren T-lymfosyyteissä analysoimme aiemmin NF-kappa B:hen liittyvien kompleksien aktivoitumista vasteena CD2+CD28-kostimulaatiolle.</w:t>
      </w:r>
    </w:p>
    <w:p>
      <w:r>
        <w:rPr>
          <w:b/>
        </w:rPr>
        <w:t xml:space="preserve">Tulos</w:t>
      </w:r>
    </w:p>
    <w:p>
      <w:r>
        <w:t xml:space="preserve">CD2 + CD28</w:t>
      </w:r>
    </w:p>
    <w:p>
      <w:r>
        <w:rPr>
          <w:b/>
        </w:rPr>
        <w:t xml:space="preserve">Esimerkki 2.184</w:t>
      </w:r>
    </w:p>
    <w:p>
      <w:r>
        <w:t xml:space="preserve"> Käyttämällä elektroforeettisia liikkuvuussiirtymämäärityksiä sekä Western- ja Northern blot -analyysejä tutkimme NF - kappa B1 -geenin ilmentymistä T-solujen stimuloinnin aikana CD2 + CD28:n kautta.</w:t>
      </w:r>
    </w:p>
    <w:p>
      <w:r>
        <w:rPr>
          <w:b/>
        </w:rPr>
        <w:t xml:space="preserve">Tulos</w:t>
      </w:r>
    </w:p>
    <w:p>
      <w:r>
        <w:t xml:space="preserve">CD2 + CD28</w:t>
      </w:r>
    </w:p>
    <w:p>
      <w:r>
        <w:rPr>
          <w:b/>
        </w:rPr>
        <w:t xml:space="preserve">Esimerkki 2.185</w:t>
      </w:r>
    </w:p>
    <w:p>
      <w:r>
        <w:t xml:space="preserve"> Glukokortikoidireseptorit ilmentyvät eri tavoin immuunijärjestelmän soluissa ja kudoksissa .</w:t>
      </w:r>
    </w:p>
    <w:p>
      <w:r>
        <w:rPr>
          <w:b/>
        </w:rPr>
        <w:t xml:space="preserve">Tulos</w:t>
      </w:r>
    </w:p>
    <w:p>
      <w:r>
        <w:t xml:space="preserve">Glukokortikoidireseptorit</w:t>
      </w:r>
    </w:p>
    <w:p>
      <w:r>
        <w:rPr>
          <w:b/>
        </w:rPr>
        <w:t xml:space="preserve">Esimerkki 2.186</w:t>
      </w:r>
    </w:p>
    <w:p>
      <w:r>
        <w:t xml:space="preserve"> [ Glukokortikoidireseptorit ja vaste polykemoterapiaan akuutissa lymfaattisessa leukemiassa ]</w:t>
      </w:r>
    </w:p>
    <w:p>
      <w:r>
        <w:rPr>
          <w:b/>
        </w:rPr>
        <w:t xml:space="preserve">Tulos</w:t>
      </w:r>
    </w:p>
    <w:p>
      <w:r>
        <w:t xml:space="preserve">Glukokortikoidireseptorit</w:t>
      </w:r>
    </w:p>
    <w:p>
      <w:r>
        <w:rPr>
          <w:b/>
        </w:rPr>
        <w:t xml:space="preserve">Esimerkki 2.187</w:t>
      </w:r>
    </w:p>
    <w:p>
      <w:r>
        <w:t xml:space="preserve"> Glukokortikoidireseptorit imukudoskasvaimissa .</w:t>
      </w:r>
    </w:p>
    <w:p>
      <w:r>
        <w:rPr>
          <w:b/>
        </w:rPr>
        <w:t xml:space="preserve">Tulos</w:t>
      </w:r>
    </w:p>
    <w:p>
      <w:r>
        <w:t xml:space="preserve">Glukokortikoidireseptorit</w:t>
      </w:r>
    </w:p>
    <w:p>
      <w:r>
        <w:rPr>
          <w:b/>
        </w:rPr>
        <w:t xml:space="preserve">Esimerkki 2.188</w:t>
      </w:r>
    </w:p>
    <w:p>
      <w:r>
        <w:t xml:space="preserve"> Glukokortikoidireseptorit ja kortiko-herkkyys ihmisen kloonisessa monosyyttisessä solulinjassa , CM - SM .</w:t>
      </w:r>
    </w:p>
    <w:p>
      <w:r>
        <w:rPr>
          <w:b/>
        </w:rPr>
        <w:t xml:space="preserve">Tulos</w:t>
      </w:r>
    </w:p>
    <w:p>
      <w:r>
        <w:t xml:space="preserve">Glukokortikoidireseptorit</w:t>
      </w:r>
    </w:p>
    <w:p>
      <w:r>
        <w:rPr>
          <w:b/>
        </w:rPr>
        <w:t xml:space="preserve">Esimerkki 2.189</w:t>
      </w:r>
    </w:p>
    <w:p>
      <w:r>
        <w:t xml:space="preserve"> Glukokortikoidireseptorit ja in vitro -kortikoidiherkkyys maapähkinäpositiivisten ja maapähkinänegatiivisten ihmisen kymosyyttien osapopulaatioiden välillä .</w:t>
      </w:r>
    </w:p>
    <w:p>
      <w:r>
        <w:rPr>
          <w:b/>
        </w:rPr>
        <w:t xml:space="preserve">Tulos</w:t>
      </w:r>
    </w:p>
    <w:p>
      <w:r>
        <w:t xml:space="preserve">Glukokortikoidireseptorit</w:t>
      </w:r>
    </w:p>
    <w:p>
      <w:r>
        <w:rPr>
          <w:b/>
        </w:rPr>
        <w:t xml:space="preserve">Esimerkki 2.190</w:t>
      </w:r>
    </w:p>
    <w:p>
      <w:r>
        <w:t xml:space="preserve"> Myasthenia gravis -potilaiden mononukleaaristen leukosyyttien glukokortikoidireseptorit .</w:t>
      </w:r>
    </w:p>
    <w:p>
      <w:r>
        <w:rPr>
          <w:b/>
        </w:rPr>
        <w:t xml:space="preserve">Tulos</w:t>
      </w:r>
    </w:p>
    <w:p>
      <w:r>
        <w:t xml:space="preserve">Glukokortikoidireseptorit</w:t>
      </w:r>
    </w:p>
    <w:p>
      <w:r>
        <w:rPr>
          <w:b/>
        </w:rPr>
        <w:t xml:space="preserve">Esimerkki 2.191</w:t>
      </w:r>
    </w:p>
    <w:p>
      <w:r>
        <w:t xml:space="preserve"> Glukokortikoidireseptorit ja steroidiherkkyys ihmisen normaaleissa ja neoplastisissa imukudoksissa : katsaus .</w:t>
      </w:r>
    </w:p>
    <w:p>
      <w:r>
        <w:rPr>
          <w:b/>
        </w:rPr>
        <w:t xml:space="preserve">Tulos</w:t>
      </w:r>
    </w:p>
    <w:p>
      <w:r>
        <w:t xml:space="preserve">Glukokortikoidireseptorit</w:t>
      </w:r>
    </w:p>
    <w:p>
      <w:r>
        <w:rPr>
          <w:b/>
        </w:rPr>
        <w:t xml:space="preserve">Esimerkki 2.192</w:t>
      </w:r>
    </w:p>
    <w:p>
      <w:r>
        <w:t xml:space="preserve"> [ Glukokortikoidireseptorit ihmisen normaaleissa lymfosyyteissä]</w:t>
      </w:r>
    </w:p>
    <w:p>
      <w:r>
        <w:rPr>
          <w:b/>
        </w:rPr>
        <w:t xml:space="preserve">Tulos</w:t>
      </w:r>
    </w:p>
    <w:p>
      <w:r>
        <w:t xml:space="preserve">Glukokortikoidireseptorit</w:t>
      </w:r>
    </w:p>
    <w:p>
      <w:r>
        <w:rPr>
          <w:b/>
        </w:rPr>
        <w:t xml:space="preserve">Esimerkki 2.193</w:t>
      </w:r>
    </w:p>
    <w:p>
      <w:r>
        <w:t xml:space="preserve"> Glukokortikoidireseptorit mitattiin T-lymfosyyteistä, jotka eristettiin perifeerisestä verestä joko nailonvillasuodatuksella tai E - ruusukeskeytyksellä.</w:t>
      </w:r>
    </w:p>
    <w:p>
      <w:r>
        <w:rPr>
          <w:b/>
        </w:rPr>
        <w:t xml:space="preserve">Tulos</w:t>
      </w:r>
    </w:p>
    <w:p>
      <w:r>
        <w:t xml:space="preserve">Glukokortikoidireseptorit</w:t>
      </w:r>
    </w:p>
    <w:p>
      <w:r>
        <w:rPr>
          <w:b/>
        </w:rPr>
        <w:t xml:space="preserve">Esimerkki 2.194</w:t>
      </w:r>
    </w:p>
    <w:p>
      <w:r>
        <w:t xml:space="preserve"> Glukokortikoidireseptorit ja ihmisen leukemiasolujen glukokortikoidiherkkyys .</w:t>
      </w:r>
    </w:p>
    <w:p>
      <w:r>
        <w:rPr>
          <w:b/>
        </w:rPr>
        <w:t xml:space="preserve">Tulos</w:t>
      </w:r>
    </w:p>
    <w:p>
      <w:r>
        <w:t xml:space="preserve">Glukokortikoidireseptorit</w:t>
      </w:r>
    </w:p>
    <w:p>
      <w:r>
        <w:rPr>
          <w:b/>
        </w:rPr>
        <w:t xml:space="preserve">Esimerkki 2.195</w:t>
      </w:r>
    </w:p>
    <w:p>
      <w:r>
        <w:t xml:space="preserve"> Glukokortikoidireseptorit ja herkkyys leukemioissa .</w:t>
      </w:r>
    </w:p>
    <w:p>
      <w:r>
        <w:rPr>
          <w:b/>
        </w:rPr>
        <w:t xml:space="preserve">Tulos</w:t>
      </w:r>
    </w:p>
    <w:p>
      <w:r>
        <w:t xml:space="preserve">Glukokortikoidireseptorit</w:t>
      </w:r>
    </w:p>
    <w:p>
      <w:r>
        <w:rPr>
          <w:b/>
        </w:rPr>
        <w:t xml:space="preserve">Esimerkki 2.196</w:t>
      </w:r>
    </w:p>
    <w:p>
      <w:r>
        <w:t xml:space="preserve"> Glukokortikoidireseptorit ihmisen leukosyyttien sytosolissa ja ydinuutteessa .</w:t>
      </w:r>
    </w:p>
    <w:p>
      <w:r>
        <w:rPr>
          <w:b/>
        </w:rPr>
        <w:t xml:space="preserve">Tulos</w:t>
      </w:r>
    </w:p>
    <w:p>
      <w:r>
        <w:t xml:space="preserve">Glukokortikoidireseptorit</w:t>
      </w:r>
    </w:p>
    <w:p>
      <w:r>
        <w:rPr>
          <w:b/>
        </w:rPr>
        <w:t xml:space="preserve">Esimerkki 2.197</w:t>
      </w:r>
    </w:p>
    <w:p>
      <w:r>
        <w:t xml:space="preserve"> Glukokortikoidireseptorit ja vaikutukset rotan kateenkorvasoluissa ja immunologisesti stimuloiduissa ihmisen perifeerisissä lymfosyyteissä .</w:t>
      </w:r>
    </w:p>
    <w:p>
      <w:r>
        <w:rPr>
          <w:b/>
        </w:rPr>
        <w:t xml:space="preserve">Tulos</w:t>
      </w:r>
    </w:p>
    <w:p>
      <w:r>
        <w:t xml:space="preserve">Glukokortikoidireseptorit</w:t>
      </w:r>
    </w:p>
    <w:p>
      <w:r>
        <w:rPr>
          <w:b/>
        </w:rPr>
        <w:t xml:space="preserve">Esimerkki 2.198</w:t>
      </w:r>
    </w:p>
    <w:p>
      <w:r>
        <w:t xml:space="preserve"> Löydöksemme erilaisista signaalinmuuntimen vaatimuksista ja ristikkäisen keskustelun seurauksista tarjoavat selityksen costimulatoristen molekyylien ilmentymisen vaihtelevalle modulaatiolle vasteena erilaisiin fysiologisiin ärsykkeisiin.</w:t>
      </w:r>
    </w:p>
    <w:p>
      <w:r>
        <w:rPr>
          <w:b/>
        </w:rPr>
        <w:t xml:space="preserve">Tulos</w:t>
      </w:r>
    </w:p>
    <w:p>
      <w:r>
        <w:t xml:space="preserve">costimulatorinen molekyyli</w:t>
      </w:r>
    </w:p>
    <w:p>
      <w:r>
        <w:rPr>
          <w:b/>
        </w:rPr>
        <w:t xml:space="preserve">Esimerkki 2.199</w:t>
      </w:r>
    </w:p>
    <w:p>
      <w:r>
        <w:t xml:space="preserve"> Tuloksemme viittaavat siihen, että LIGHT on costimulatorinen molekyyli, joka osallistuu DC-välitteisiin soluvälitteisiin immuunivasteisiin.</w:t>
      </w:r>
    </w:p>
    <w:p>
      <w:r>
        <w:rPr>
          <w:b/>
        </w:rPr>
        <w:t xml:space="preserve">Tulos</w:t>
      </w:r>
    </w:p>
    <w:p>
      <w:r>
        <w:t xml:space="preserve">costimulatorinen molekyyli</w:t>
      </w:r>
    </w:p>
    <w:p>
      <w:r>
        <w:rPr>
          <w:b/>
        </w:rPr>
        <w:t xml:space="preserve">Esimerkki 2.200</w:t>
      </w:r>
    </w:p>
    <w:p>
      <w:r>
        <w:t xml:space="preserve"> Estävän proteiinin mahdollinen osallistuminen .</w:t>
      </w:r>
    </w:p>
    <w:p>
      <w:r>
        <w:rPr>
          <w:b/>
        </w:rPr>
        <w:t xml:space="preserve">Tulos</w:t>
      </w:r>
    </w:p>
    <w:p>
      <w:r>
        <w:t xml:space="preserve">inhiboiva proteiini</w:t>
      </w:r>
    </w:p>
    <w:p>
      <w:r>
        <w:rPr>
          <w:b/>
        </w:rPr>
        <w:t xml:space="preserve">Esimerkki 2.201</w:t>
      </w:r>
    </w:p>
    <w:p>
      <w:r>
        <w:t xml:space="preserve"> Näiden hormonien vaikutukseen liittyy mahdollisesti inhiboivan proteiinin ( s ) synteesi, sillä sykloheksimidin läsnäolo Dx:n kanssa inkuboinnin aikana esti DNA-synteesin estymisen.</w:t>
      </w:r>
    </w:p>
    <w:p>
      <w:r>
        <w:rPr>
          <w:b/>
        </w:rPr>
        <w:t xml:space="preserve">Tulos</w:t>
      </w:r>
    </w:p>
    <w:p>
      <w:r>
        <w:t xml:space="preserve">inhiboiva proteiini</w:t>
      </w:r>
    </w:p>
    <w:p>
      <w:r>
        <w:rPr>
          <w:b/>
        </w:rPr>
        <w:t xml:space="preserve">Esimerkki 2.202</w:t>
      </w:r>
    </w:p>
    <w:p>
      <w:r>
        <w:t xml:space="preserve"> Jotkin näistä tekijöistä näyttävät vaikuttavan kontrolloimalla reseptorin kriittisiä ominaisuuksia, kuten ATP:stä riippuvaista fosforylaatiota, tioliryhmien eheyttä ja keskeisten aminohappojäämien altistumista.</w:t>
      </w:r>
    </w:p>
    <w:p>
      <w:r>
        <w:rPr>
          <w:b/>
        </w:rPr>
        <w:t xml:space="preserve">Tulos</w:t>
      </w:r>
    </w:p>
    <w:p>
      <w:r>
        <w:t xml:space="preserve">tioliryhmät</w:t>
      </w:r>
    </w:p>
    <w:p>
      <w:r>
        <w:rPr>
          <w:b/>
        </w:rPr>
        <w:t xml:space="preserve">Esimerkki 2.203</w:t>
      </w:r>
    </w:p>
    <w:p>
      <w:r>
        <w:t xml:space="preserve"> Osoitamme, että Nef - ER assosioituu indusoidusti 62 - kDa Ser / Thr -kinaasin kanssa ja lokalisoituu tiettyihin kalvomikroalueisiin ( lipidilautat ) vasta aktivoinnin jälkeen.</w:t>
      </w:r>
    </w:p>
    <w:p>
      <w:r>
        <w:rPr>
          <w:b/>
        </w:rPr>
        <w:t xml:space="preserve">Tulos</w:t>
      </w:r>
    </w:p>
    <w:p>
      <w:r>
        <w:t xml:space="preserve">Nef - ER</w:t>
      </w:r>
    </w:p>
    <w:p>
      <w:r>
        <w:rPr>
          <w:b/>
        </w:rPr>
        <w:t xml:space="preserve">Esimerkki 2.204</w:t>
      </w:r>
    </w:p>
    <w:p>
      <w:r>
        <w:t xml:space="preserve"> Joillakin T-soluilla oli Ia-antigeeni ja ne olivat siten todennäköisesti aktivoituneita.</w:t>
      </w:r>
    </w:p>
    <w:p>
      <w:r>
        <w:rPr>
          <w:b/>
        </w:rPr>
        <w:t xml:space="preserve">Tulos</w:t>
      </w:r>
    </w:p>
    <w:p>
      <w:r>
        <w:t xml:space="preserve">Ia-antigeeni</w:t>
      </w:r>
    </w:p>
    <w:p>
      <w:r>
        <w:rPr>
          <w:b/>
        </w:rPr>
        <w:t xml:space="preserve">Esimerkki 2.205</w:t>
      </w:r>
    </w:p>
    <w:p>
      <w:r>
        <w:t xml:space="preserve"> Aiempien sytosolireseptorien sitoutumistutkimusten mukaisesti immuunikudoksen homogenoiduilla kudoksilla kateenkorvan T-soluilla todettiin olevan korkeampi GR-pitoisuus kuin pernasta eristetyillä T-soluilla.</w:t>
      </w:r>
    </w:p>
    <w:p>
      <w:r>
        <w:rPr>
          <w:b/>
        </w:rPr>
        <w:t xml:space="preserve">Tulos</w:t>
      </w:r>
    </w:p>
    <w:p>
      <w:r>
        <w:t xml:space="preserve">sytosolinen reseptori</w:t>
      </w:r>
    </w:p>
    <w:p>
      <w:r>
        <w:rPr>
          <w:b/>
        </w:rPr>
        <w:t xml:space="preserve">Esimerkki 2.206</w:t>
      </w:r>
    </w:p>
    <w:p>
      <w:r>
        <w:t xml:space="preserve"> CPG-määrityksen vertailu dekstraanilla päällystettyyn hiileen ja kokosolumääritykseen osoittaa, että CPG ja dekstraanilla päällystetty hiili mittaavat sytosolista reseptoripitoisuutta vastaavalla tavalla, kun taas CPG- ja kokosolumääritykset antavat vastaavat arvot reseptorien kokonaispitoisuudelle.</w:t>
      </w:r>
    </w:p>
    <w:p>
      <w:r>
        <w:rPr>
          <w:b/>
        </w:rPr>
        <w:t xml:space="preserve">Tulos</w:t>
      </w:r>
    </w:p>
    <w:p>
      <w:r>
        <w:t xml:space="preserve">sytosolinen reseptori</w:t>
      </w:r>
    </w:p>
    <w:p>
      <w:r>
        <w:rPr>
          <w:b/>
        </w:rPr>
        <w:t xml:space="preserve">Esimerkki 2.207</w:t>
      </w:r>
    </w:p>
    <w:p>
      <w:r>
        <w:t xml:space="preserve"> Sytosolisten reseptorien keski- ja mediaanipitoisuudet 12:ssa akuutissa lymfoblastileukemiassa, joista puuttuivat tavanomaiset B- tai T-solujen merkkiaineet ("nollasolut"), olivat noin 4-kertaisesti korkeammat kuin 23:ssa muussa leukemiasolunäytteessä.</w:t>
      </w:r>
    </w:p>
    <w:p>
      <w:r>
        <w:rPr>
          <w:b/>
        </w:rPr>
        <w:t xml:space="preserve">Tulos</w:t>
      </w:r>
    </w:p>
    <w:p>
      <w:r>
        <w:t xml:space="preserve">sytosolinen reseptori</w:t>
      </w:r>
    </w:p>
    <w:p>
      <w:r>
        <w:rPr>
          <w:b/>
        </w:rPr>
        <w:t xml:space="preserve">Esimerkki 2.208</w:t>
      </w:r>
    </w:p>
    <w:p>
      <w:r>
        <w:t xml:space="preserve"> Uusi NF - kappa B -kompleksi, joka sisältää p65-homodimeerejä : vaikutukset transkriptionaaliseen kontrolliin alayksikön dimerisaation tasolla .</w:t>
      </w:r>
    </w:p>
    <w:p>
      <w:r>
        <w:rPr>
          <w:b/>
        </w:rPr>
        <w:t xml:space="preserve">Tulos</w:t>
      </w:r>
    </w:p>
    <w:p>
      <w:r>
        <w:t xml:space="preserve">p65 homodimeerit</w:t>
      </w:r>
    </w:p>
    <w:p>
      <w:r>
        <w:rPr>
          <w:b/>
        </w:rPr>
        <w:t xml:space="preserve">Esimerkki 2.209</w:t>
      </w:r>
    </w:p>
    <w:p>
      <w:r>
        <w:t xml:space="preserve"> Tarjoamme nyt suoraa biokemiallista näyttöä indusoituvien p65-homodimeerien endogeenisen poolin olemassaolosta ehjissä ihmisen T-soluissa.</w:t>
      </w:r>
    </w:p>
    <w:p>
      <w:r>
        <w:rPr>
          <w:b/>
        </w:rPr>
        <w:t xml:space="preserve">Tulos</w:t>
      </w:r>
    </w:p>
    <w:p>
      <w:r>
        <w:t xml:space="preserve">p65 homodimeerit</w:t>
      </w:r>
    </w:p>
    <w:p>
      <w:r>
        <w:rPr>
          <w:b/>
        </w:rPr>
        <w:t xml:space="preserve">Esimerkki 2.210</w:t>
      </w:r>
    </w:p>
    <w:p>
      <w:r>
        <w:t xml:space="preserve"> NFAT:n ilmentyminen määritettiin immunoprecipitaatio- ja Western blot -analyyseillä , DNA-sitoutumismäärityksillä ja eosinofiilien mRNA:n RT-PCR-analyysillä.</w:t>
      </w:r>
    </w:p>
    <w:p>
      <w:r>
        <w:rPr>
          <w:b/>
        </w:rPr>
        <w:t xml:space="preserve">Tulos</w:t>
      </w:r>
    </w:p>
    <w:p>
      <w:r>
        <w:t xml:space="preserve">eosinofiilien mRNA</w:t>
      </w:r>
    </w:p>
    <w:p>
      <w:r>
        <w:rPr>
          <w:b/>
        </w:rPr>
        <w:t xml:space="preserve">Esimerkki 2.211</w:t>
      </w:r>
    </w:p>
    <w:p>
      <w:r>
        <w:t xml:space="preserve"> TNF-alfa-mRNA:n ilmentymisen kinetiikka oli nopeampaa, ja se oli huipputasollaan 1 tunnin kuluttua stimulaatiosta.</w:t>
      </w:r>
    </w:p>
    <w:p>
      <w:r>
        <w:rPr>
          <w:b/>
        </w:rPr>
        <w:t xml:space="preserve">Tulos</w:t>
      </w:r>
    </w:p>
    <w:p>
      <w:r>
        <w:t xml:space="preserve">TNF - alfa</w:t>
      </w:r>
    </w:p>
    <w:p>
      <w:r>
        <w:rPr>
          <w:b/>
        </w:rPr>
        <w:t xml:space="preserve">Esimerkki 2.212</w:t>
      </w:r>
    </w:p>
    <w:p>
      <w:r>
        <w:t xml:space="preserve"> TULOKSET: cAMP-arvoa nostavat aineet estivät LPS:n stimuloimaa TNF-alfa-arvon vapautumista ( 0 . 77 + / - 0 . 77 + / - 0 . 13 ng / 10 ( 6 ) solua LPS + dbcAMP ja 0 . 68 + / - 0 . 19 ng / 10 ( 6 ) soluja LPS + FSK , molemmat P &lt; 0 . 05 vs. 1 . 61 + / - 0 . 34 ng / 10 ( 6 ) soluja pelkällä LPS:llä ) .</w:t>
      </w:r>
    </w:p>
    <w:p>
      <w:r>
        <w:rPr>
          <w:b/>
        </w:rPr>
        <w:t xml:space="preserve">Tulos</w:t>
      </w:r>
    </w:p>
    <w:p>
      <w:r>
        <w:t xml:space="preserve">TNF - alfa</w:t>
      </w:r>
    </w:p>
    <w:p>
      <w:r>
        <w:rPr>
          <w:b/>
        </w:rPr>
        <w:t xml:space="preserve">Esimerkki 2.213</w:t>
      </w:r>
    </w:p>
    <w:p>
      <w:r>
        <w:t xml:space="preserve"> TNF-alfa-apoptoosia indusoivalle ligandille ( TRAIL ) on ominaista, että se indusoi ensisijaisesti kasvainsolujen mutta ei normaalien solujen apoptoosia.</w:t>
      </w:r>
    </w:p>
    <w:p>
      <w:r>
        <w:rPr>
          <w:b/>
        </w:rPr>
        <w:t xml:space="preserve">Tulos</w:t>
      </w:r>
    </w:p>
    <w:p>
      <w:r>
        <w:t xml:space="preserve">TNF - alfa</w:t>
      </w:r>
    </w:p>
    <w:p>
      <w:r>
        <w:rPr>
          <w:b/>
        </w:rPr>
        <w:t xml:space="preserve">Esimerkki 2.214</w:t>
      </w:r>
    </w:p>
    <w:p>
      <w:r>
        <w:t xml:space="preserve"> Kaikki nämä havainnot viittaavat siihen, että infektoitumattomat PBMC-solut voivat altistuttuaan sivullisille HIV-tartunnan saaneille soluille aktivoitua signaalinvälitykselle ja apoptoosille sytokiinien, kuten IFN:n ja TNF-alfan, induktion jälkeen.</w:t>
      </w:r>
    </w:p>
    <w:p>
      <w:r>
        <w:rPr>
          <w:b/>
        </w:rPr>
        <w:t xml:space="preserve">Tulos</w:t>
      </w:r>
    </w:p>
    <w:p>
      <w:r>
        <w:t xml:space="preserve">TNF - alfa</w:t>
      </w:r>
    </w:p>
    <w:p>
      <w:r>
        <w:rPr>
          <w:b/>
        </w:rPr>
        <w:t xml:space="preserve">Esimerkki 2.215</w:t>
      </w:r>
    </w:p>
    <w:p>
      <w:r>
        <w:t xml:space="preserve"> TAVOITE : Tuumorinekroositekijä - alfa ( TNF - alfa ) saa aikaan erilaisia soluvasteet , joista osa on ainakin näennäisesti ristiriitaisia .</w:t>
      </w:r>
    </w:p>
    <w:p>
      <w:r>
        <w:rPr>
          <w:b/>
        </w:rPr>
        <w:t xml:space="preserve">Tulos</w:t>
      </w:r>
    </w:p>
    <w:p>
      <w:r>
        <w:t xml:space="preserve">TNF - alfa</w:t>
      </w:r>
    </w:p>
    <w:p>
      <w:r>
        <w:rPr>
          <w:b/>
        </w:rPr>
        <w:t xml:space="preserve">Esimerkki 2.216</w:t>
      </w:r>
    </w:p>
    <w:p>
      <w:r>
        <w:t xml:space="preserve"> Näin ollen pyrimme löytämään eroja TNF - alfaan kohdistuvien proliferatiivisten ja apoptoottisten vasteiden tavoissa.</w:t>
      </w:r>
    </w:p>
    <w:p>
      <w:r>
        <w:rPr>
          <w:b/>
        </w:rPr>
        <w:t xml:space="preserve">Tulos</w:t>
      </w:r>
    </w:p>
    <w:p>
      <w:r>
        <w:t xml:space="preserve">TNF - alfa</w:t>
      </w:r>
    </w:p>
    <w:p>
      <w:r>
        <w:rPr>
          <w:b/>
        </w:rPr>
        <w:t xml:space="preserve">Esimerkki 2.217</w:t>
      </w:r>
    </w:p>
    <w:p>
      <w:r>
        <w:t xml:space="preserve"> MATERIAALIT JA MENETELMÄT : Seuloimme akuutin myelooisen leukemian solulinjoja TNF - alfa - herkkyyden varalta.</w:t>
      </w:r>
    </w:p>
    <w:p>
      <w:r>
        <w:rPr>
          <w:b/>
        </w:rPr>
        <w:t xml:space="preserve">Tulos</w:t>
      </w:r>
    </w:p>
    <w:p>
      <w:r>
        <w:t xml:space="preserve">TNF - alfa</w:t>
      </w:r>
    </w:p>
    <w:p>
      <w:r>
        <w:rPr>
          <w:b/>
        </w:rPr>
        <w:t xml:space="preserve">Esimerkki 2.218</w:t>
      </w:r>
    </w:p>
    <w:p>
      <w:r>
        <w:t xml:space="preserve"> Kahdessa linjassa ( OCI - AML - 1 , OCI - AML - 11 ) TNF - alfa toimi apoptoottisena aineena , muissa ( HU - 3 , M - 07e , TF - 1 ) sillä oli päinvastainen vaikutus estämällä apoptoosia ja indusoimalla proliferaatiota .</w:t>
      </w:r>
    </w:p>
    <w:p>
      <w:r>
        <w:rPr>
          <w:b/>
        </w:rPr>
        <w:t xml:space="preserve">Tulos</w:t>
      </w:r>
    </w:p>
    <w:p>
      <w:r>
        <w:t xml:space="preserve">TNF - alfa</w:t>
      </w:r>
    </w:p>
    <w:p>
      <w:r>
        <w:rPr>
          <w:b/>
        </w:rPr>
        <w:t xml:space="preserve">Esimerkki 2.219</w:t>
      </w:r>
    </w:p>
    <w:p>
      <w:r>
        <w:t xml:space="preserve"> Näiden reittien estäjät kuitenkin vähensivät selvästi TNF - alfa - indusoitua solujen kasvua, mikä osoittaa, että TNF - alfa - proliferatiiviset solut tuottivat kasvutekijää, joka indusoi proliferaatiota edellä mainittujen reittien stimuloinnin yhteydessä.</w:t>
      </w:r>
    </w:p>
    <w:p>
      <w:r>
        <w:rPr>
          <w:b/>
        </w:rPr>
        <w:t xml:space="preserve">Tulos</w:t>
      </w:r>
    </w:p>
    <w:p>
      <w:r>
        <w:t xml:space="preserve">TNF - alfa</w:t>
      </w:r>
    </w:p>
    <w:p>
      <w:r>
        <w:rPr>
          <w:b/>
        </w:rPr>
        <w:t xml:space="preserve">Esimerkki 2.220</w:t>
      </w:r>
    </w:p>
    <w:p>
      <w:r>
        <w:t xml:space="preserve"> Kasvainten nekroositekijä alfa ( TNF - alfa ) , sytokiini, jolla on pleiotrooppisia biologisia vaikutuksia , tuottaa erilaisia solutyyppejä vastauksena induktioon eri ärsykkeillä .</w:t>
      </w:r>
    </w:p>
    <w:p>
      <w:r>
        <w:rPr>
          <w:b/>
        </w:rPr>
        <w:t xml:space="preserve">Tulos</w:t>
      </w:r>
    </w:p>
    <w:p>
      <w:r>
        <w:t xml:space="preserve">TNF - alfa</w:t>
      </w:r>
    </w:p>
    <w:p>
      <w:r>
        <w:rPr>
          <w:b/>
        </w:rPr>
        <w:t xml:space="preserve">Esimerkki 2.221</w:t>
      </w:r>
    </w:p>
    <w:p>
      <w:r>
        <w:t xml:space="preserve"> Erytroidi Kruppel - kaltaisen tekijän ( EKLF ) aktiivisuuden asetylaatio ja modulointi vuorovaikutuksessa histoniasetyltransferaasien kanssa .</w:t>
      </w:r>
    </w:p>
    <w:p>
      <w:r>
        <w:rPr>
          <w:b/>
        </w:rPr>
        <w:t xml:space="preserve">Tulos</w:t>
      </w:r>
    </w:p>
    <w:p>
      <w:r>
        <w:t xml:space="preserve">histoniasetyltransferaasit</w:t>
      </w:r>
    </w:p>
    <w:p>
      <w:r>
        <w:rPr>
          <w:b/>
        </w:rPr>
        <w:t xml:space="preserve">Esimerkki 2.222</w:t>
      </w:r>
    </w:p>
    <w:p>
      <w:r>
        <w:t xml:space="preserve"> Asyyli - koentsyymi A : kolesteroli asyylitransferaasi ( ACAT ) on solunsisäinen entsyymi, joka osallistuu solujen kolesteroli homeostaasiin ja ateroskleroottisten vaahtosolujen muodostumiseen .</w:t>
      </w:r>
    </w:p>
    <w:p>
      <w:r>
        <w:rPr>
          <w:b/>
        </w:rPr>
        <w:t xml:space="preserve">Tulos</w:t>
      </w:r>
    </w:p>
    <w:p>
      <w:r>
        <w:t xml:space="preserve">solunsisäinen entsyymi</w:t>
      </w:r>
    </w:p>
    <w:p>
      <w:r>
        <w:rPr>
          <w:b/>
        </w:rPr>
        <w:t xml:space="preserve">Esimerkki 2.223</w:t>
      </w:r>
    </w:p>
    <w:p>
      <w:r>
        <w:t xml:space="preserve"> Nämä tulokset osoittavat, että kärpäsen ja hiiren FOG-proteiinit toimivat samalla tavalla kolmessa eri solukontekstissa Drosophilassa, mutta saattavat käyttää erilaisia mekanismeja säätelemään geneettisiä tapahtumia veri- vs. sydän- tai silmäsolulinjoissa.</w:t>
      </w:r>
    </w:p>
    <w:p>
      <w:r>
        <w:rPr>
          <w:b/>
        </w:rPr>
        <w:t xml:space="preserve">Tulos</w:t>
      </w:r>
    </w:p>
    <w:p>
      <w:r>
        <w:t xml:space="preserve">FOG-proteiinit</w:t>
      </w:r>
    </w:p>
    <w:p>
      <w:r>
        <w:rPr>
          <w:b/>
        </w:rPr>
        <w:t xml:space="preserve">Esimerkki 2.224</w:t>
      </w:r>
    </w:p>
    <w:p>
      <w:r>
        <w:t xml:space="preserve"> Elektroforeettisissa liikkuvuussiirtymämäärityksissä kappa 3:a sisältävä oligonukleotidi muodostaa kaksi DNA-proteiinikompleksia proteiinien kanssa, joita esiintyy stimuloimattomien T-solujen uutteissa.</w:t>
      </w:r>
    </w:p>
    <w:p>
      <w:r>
        <w:rPr>
          <w:b/>
        </w:rPr>
        <w:t xml:space="preserve">Tulos</w:t>
      </w:r>
    </w:p>
    <w:p>
      <w:r>
        <w:t xml:space="preserve">kappa 3</w:t>
      </w:r>
    </w:p>
    <w:p>
      <w:r>
        <w:rPr>
          <w:b/>
        </w:rPr>
        <w:t xml:space="preserve">Esimerkki 2.225</w:t>
      </w:r>
    </w:p>
    <w:p>
      <w:r>
        <w:t xml:space="preserve"> Tulokset osoittavat, että mononukleaariset leukosyytit voisivat olla hyödyllisiä näiden mineralokortikoidireseptorien fysiologisen merkityksen ja niiden säätelyn tutkimisessa ihmisillä.</w:t>
      </w:r>
    </w:p>
    <w:p>
      <w:r>
        <w:rPr>
          <w:b/>
        </w:rPr>
        <w:t xml:space="preserve">Tulos</w:t>
      </w:r>
    </w:p>
    <w:p>
      <w:r>
        <w:t xml:space="preserve">mineralokortikoidireseptorit</w:t>
      </w:r>
    </w:p>
    <w:p>
      <w:r>
        <w:rPr>
          <w:b/>
        </w:rPr>
        <w:t xml:space="preserve">Esimerkki 2.226</w:t>
      </w:r>
    </w:p>
    <w:p>
      <w:r>
        <w:t xml:space="preserve"> Nämä tiedot viittaavat mineralokortikoidireseptoreiden mahdolliseen alas-säätelyyn ihmisillä.</w:t>
      </w:r>
    </w:p>
    <w:p>
      <w:r>
        <w:rPr>
          <w:b/>
        </w:rPr>
        <w:t xml:space="preserve">Tulos</w:t>
      </w:r>
    </w:p>
    <w:p>
      <w:r>
        <w:t xml:space="preserve">mineralokortikoidireseptorit</w:t>
      </w:r>
    </w:p>
    <w:p>
      <w:r>
        <w:rPr>
          <w:b/>
        </w:rPr>
        <w:t xml:space="preserve">Esimerkki 2.227</w:t>
      </w:r>
    </w:p>
    <w:p>
      <w:r>
        <w:t xml:space="preserve"> Konstitutiivisesti aktivoitunut Akt-1 on elintärkeä ihmisen monosyyttien ja erilaistuneiden makrofagien selviytymiselle .</w:t>
      </w:r>
    </w:p>
    <w:p>
      <w:r>
        <w:rPr>
          <w:b/>
        </w:rPr>
        <w:t xml:space="preserve">Tulos</w:t>
      </w:r>
    </w:p>
    <w:p>
      <w:r>
        <w:t xml:space="preserve">Akt - 1</w:t>
      </w:r>
    </w:p>
    <w:p>
      <w:r>
        <w:rPr>
          <w:b/>
        </w:rPr>
        <w:t xml:space="preserve">Esimerkki 2.228</w:t>
      </w:r>
    </w:p>
    <w:p>
      <w:r>
        <w:t xml:space="preserve"> Tässä keskityimme PI3K:n säätelemän seriini- / treoniinikinaasi Akt-1:n rooliin makrofagien selviytymisen moduloinnissa.</w:t>
      </w:r>
    </w:p>
    <w:p>
      <w:r>
        <w:rPr>
          <w:b/>
        </w:rPr>
        <w:t xml:space="preserve">Tulos</w:t>
      </w:r>
    </w:p>
    <w:p>
      <w:r>
        <w:t xml:space="preserve">Akt - 1</w:t>
      </w:r>
    </w:p>
    <w:p>
      <w:r>
        <w:rPr>
          <w:b/>
        </w:rPr>
        <w:t xml:space="preserve">Esimerkki 2.229</w:t>
      </w:r>
    </w:p>
    <w:p>
      <w:r>
        <w:t xml:space="preserve"> Akt-1 aktivoitui konstitutiivisesti ihmisen makrofageissa, ja PI3K-inhibiittorin LY294002 lisääminen esti Akt-1:n aktivoitumisen ja aiheutti solukuoleman.</w:t>
      </w:r>
    </w:p>
    <w:p>
      <w:r>
        <w:rPr>
          <w:b/>
        </w:rPr>
        <w:t xml:space="preserve">Tulos</w:t>
      </w:r>
    </w:p>
    <w:p>
      <w:r>
        <w:t xml:space="preserve">Akt - 1</w:t>
      </w:r>
    </w:p>
    <w:p>
      <w:r>
        <w:rPr>
          <w:b/>
        </w:rPr>
        <w:t xml:space="preserve">Esimerkki 2.230</w:t>
      </w:r>
    </w:p>
    <w:p>
      <w:r>
        <w:t xml:space="preserve"> Lisäksi Akt - 1:n tukahduttaminen PI3K:n tai dominoivan negatiivisen ( DN ) Akt - 1:n estolla johti mitokondrioiden transmembraanipotentiaalin menetykseen, kaspaasien - 9 ja - 3 aktivoitumiseen ja DNA:n pirstoutumiseen.</w:t>
      </w:r>
    </w:p>
    <w:p>
      <w:r>
        <w:rPr>
          <w:b/>
        </w:rPr>
        <w:t xml:space="preserve">Tulos</w:t>
      </w:r>
    </w:p>
    <w:p>
      <w:r>
        <w:t xml:space="preserve">Akt - 1</w:t>
      </w:r>
    </w:p>
    <w:p>
      <w:r>
        <w:rPr>
          <w:b/>
        </w:rPr>
        <w:t xml:space="preserve">Esimerkki 2.231</w:t>
      </w:r>
    </w:p>
    <w:p>
      <w:r>
        <w:t xml:space="preserve"> PI3K:n eston vaikutukset kumottiin konstitutiivisesti aktivoituneen Akt - 1:n tai Bcl - x:n ( L ) ektooppisella ilmentymisellä.</w:t>
      </w:r>
    </w:p>
    <w:p>
      <w:r>
        <w:rPr>
          <w:b/>
        </w:rPr>
        <w:t xml:space="preserve">Tulos</w:t>
      </w:r>
    </w:p>
    <w:p>
      <w:r>
        <w:t xml:space="preserve">Akt - 1</w:t>
      </w:r>
    </w:p>
    <w:p>
      <w:r>
        <w:rPr>
          <w:b/>
        </w:rPr>
        <w:t xml:space="preserve">Esimerkki 2.232</w:t>
      </w:r>
    </w:p>
    <w:p>
      <w:r>
        <w:t xml:space="preserve"> Pienimolekyylisen fosfolipidiflippaasimimeettisen aineen avulla saadut tulokset viittaavat siihen, että atsPC vaikuttaa solunsisäisesti ja että atsPC:n kertyminen soluihin oli tehokasta.</w:t>
      </w:r>
    </w:p>
    <w:p>
      <w:r>
        <w:rPr>
          <w:b/>
        </w:rPr>
        <w:t xml:space="preserve">Tulos</w:t>
      </w:r>
    </w:p>
    <w:p>
      <w:r>
        <w:t xml:space="preserve">fosfolipidiflippaasin mimeetti</w:t>
      </w:r>
    </w:p>
    <w:p>
      <w:r>
        <w:rPr>
          <w:b/>
        </w:rPr>
        <w:t xml:space="preserve">Esimerkki 2.233</w:t>
      </w:r>
    </w:p>
    <w:p>
      <w:r>
        <w:t xml:space="preserve"> Tässä tutkimuksessa tutkittiin proteaasinestäjien estävän vaikutuksen mekanismia lipopolysakkaridi - ( LPS ) stimuloitujen monosyyttien proinflammatoriseen sytokiinituotantoon.</w:t>
      </w:r>
    </w:p>
    <w:p>
      <w:r>
        <w:rPr>
          <w:b/>
        </w:rPr>
        <w:t xml:space="preserve">Tulos</w:t>
      </w:r>
    </w:p>
    <w:p>
      <w:r>
        <w:t xml:space="preserve">proinflammatorinen sytokiini</w:t>
      </w:r>
    </w:p>
    <w:p>
      <w:r>
        <w:rPr>
          <w:b/>
        </w:rPr>
        <w:t xml:space="preserve">Esimerkki 2.234</w:t>
      </w:r>
    </w:p>
    <w:p>
      <w:r>
        <w:t xml:space="preserve"> TRAIL:n ilmentyminen epäkypsissä CD34DC- tai MoDC- soluissa oli suuresti säänneltyä IFN-beeta-stimulaation jälkeen.</w:t>
      </w:r>
    </w:p>
    <w:p>
      <w:r>
        <w:rPr>
          <w:b/>
        </w:rPr>
        <w:t xml:space="preserve">Tulos</w:t>
      </w:r>
    </w:p>
    <w:p>
      <w:r>
        <w:t xml:space="preserve">IFN - beeta</w:t>
      </w:r>
    </w:p>
    <w:p>
      <w:r>
        <w:rPr>
          <w:b/>
        </w:rPr>
        <w:t xml:space="preserve">Esimerkki 2.235</w:t>
      </w:r>
    </w:p>
    <w:p>
      <w:r>
        <w:t xml:space="preserve"> Lisäksi IFN- beeta voisi lisätä huomattavasti CD34DC- tai MoDC- solujen kykyä tappaa TRAIL-herkkiä kasvainsoluja, mutta LPS:llä ei ollut tällaista vaikutusta.</w:t>
      </w:r>
    </w:p>
    <w:p>
      <w:r>
        <w:rPr>
          <w:b/>
        </w:rPr>
        <w:t xml:space="preserve">Tulos</w:t>
      </w:r>
    </w:p>
    <w:p>
      <w:r>
        <w:t xml:space="preserve">IFN - beeta</w:t>
      </w:r>
    </w:p>
    <w:p>
      <w:r>
        <w:rPr>
          <w:b/>
        </w:rPr>
        <w:t xml:space="preserve">Esimerkki 2.236</w:t>
      </w:r>
    </w:p>
    <w:p>
      <w:r>
        <w:t xml:space="preserve"> IL - 4:n kriittinen alaregulaatiorooli .</w:t>
      </w:r>
    </w:p>
    <w:p>
      <w:r>
        <w:rPr>
          <w:b/>
        </w:rPr>
        <w:t xml:space="preserve">Tulos</w:t>
      </w:r>
    </w:p>
    <w:p>
      <w:r>
        <w:t xml:space="preserve">IL - 4</w:t>
      </w:r>
    </w:p>
    <w:p>
      <w:r>
        <w:rPr>
          <w:b/>
        </w:rPr>
        <w:t xml:space="preserve">Esimerkki 2.237</w:t>
      </w:r>
    </w:p>
    <w:p>
      <w:r>
        <w:t xml:space="preserve"> Stat6 on välttämätön ja riittävä IL - 4:n roolille Th2:n erilaistumisessa ja solujen laajenemisessa.</w:t>
      </w:r>
    </w:p>
    <w:p>
      <w:r>
        <w:rPr>
          <w:b/>
        </w:rPr>
        <w:t xml:space="preserve">Tulos</w:t>
      </w:r>
    </w:p>
    <w:p>
      <w:r>
        <w:t xml:space="preserve">IL - 4</w:t>
      </w:r>
    </w:p>
    <w:p>
      <w:r>
        <w:rPr>
          <w:b/>
        </w:rPr>
        <w:t xml:space="preserve">Esimerkki 2.238</w:t>
      </w:r>
    </w:p>
    <w:p>
      <w:r>
        <w:t xml:space="preserve"> IL-4:llä on kriittinen rooli T CR - stimuloitujen naiivien CD4 T-solujen erilaistumisessa Th2-fenotyypiksi.</w:t>
      </w:r>
    </w:p>
    <w:p>
      <w:r>
        <w:rPr>
          <w:b/>
        </w:rPr>
        <w:t xml:space="preserve">Tulos</w:t>
      </w:r>
    </w:p>
    <w:p>
      <w:r>
        <w:t xml:space="preserve">IL - 4</w:t>
      </w:r>
    </w:p>
    <w:p>
      <w:r>
        <w:rPr>
          <w:b/>
        </w:rPr>
        <w:t xml:space="preserve">Esimerkki 2.239</w:t>
      </w:r>
    </w:p>
    <w:p>
      <w:r>
        <w:t xml:space="preserve"> Kun hIL - 4 stimulaatio, Y497F toimi yhtä hyvin kuin WT hIL - 4Ralpha ajo Th2 erilaistuminen, mitattuna Gata3 ylös - sääntely ja IL - 4 tuotanto.</w:t>
      </w:r>
    </w:p>
    <w:p>
      <w:r>
        <w:rPr>
          <w:b/>
        </w:rPr>
        <w:t xml:space="preserve">Tulos</w:t>
      </w:r>
    </w:p>
    <w:p>
      <w:r>
        <w:t xml:space="preserve">IL - 4</w:t>
      </w:r>
    </w:p>
    <w:p>
      <w:r>
        <w:rPr>
          <w:b/>
        </w:rPr>
        <w:t xml:space="preserve">Esimerkki 2.240</w:t>
      </w:r>
    </w:p>
    <w:p>
      <w:r>
        <w:t xml:space="preserve"> Nämä tulokset viittaavat siihen, että Y497:n välittämä signaalireitti on välttämätön sekä IL-4:n aiheuttaman Th2-erilaistumisen että solujen laajenemisen kannalta.</w:t>
      </w:r>
    </w:p>
    <w:p>
      <w:r>
        <w:rPr>
          <w:b/>
        </w:rPr>
        <w:t xml:space="preserve">Tulos</w:t>
      </w:r>
    </w:p>
    <w:p>
      <w:r>
        <w:t xml:space="preserve">IL - 4</w:t>
      </w:r>
    </w:p>
    <w:p>
      <w:r>
        <w:rPr>
          <w:b/>
        </w:rPr>
        <w:t xml:space="preserve">Esimerkki 2.241</w:t>
      </w:r>
    </w:p>
    <w:p>
      <w:r>
        <w:t xml:space="preserve"> Stat4ko Vgamma1 ( + ) solut ( IL - 4 ( + ) ) tukahduttavat sydänlihastulehduksen .</w:t>
      </w:r>
    </w:p>
    <w:p>
      <w:r>
        <w:rPr>
          <w:b/>
        </w:rPr>
        <w:t xml:space="preserve">Tulos</w:t>
      </w:r>
    </w:p>
    <w:p>
      <w:r>
        <w:t xml:space="preserve">IL - 4</w:t>
      </w:r>
    </w:p>
    <w:p>
      <w:r>
        <w:rPr>
          <w:b/>
        </w:rPr>
        <w:t xml:space="preserve">Esimerkki 2.242</w:t>
      </w:r>
    </w:p>
    <w:p>
      <w:r>
        <w:t xml:space="preserve"> Stat4ko Vgamma4 ( + ) solut ( IL - 4 ( + ) ) eivät estäneet eivätkä lisänneet tautia .</w:t>
      </w:r>
    </w:p>
    <w:p>
      <w:r>
        <w:rPr>
          <w:b/>
        </w:rPr>
        <w:t xml:space="preserve">Tulos</w:t>
      </w:r>
    </w:p>
    <w:p>
      <w:r>
        <w:t xml:space="preserve">IL - 4</w:t>
      </w:r>
    </w:p>
    <w:p>
      <w:r>
        <w:rPr>
          <w:b/>
        </w:rPr>
        <w:t xml:space="preserve">Esimerkki 2.243</w:t>
      </w:r>
    </w:p>
    <w:p>
      <w:r>
        <w:t xml:space="preserve"> Vaikka interleukiini ( IL ) - 12 ja IL - 4 polarisoivat naiiveja CD4 ( + ) T-soluja kohti T-apusolutyypin 1 ( Th1 ) tai Th2-fenotyyppejä, ei tiedetä, ohjaavatko sytokiinit sitoutumattomien esiasteiden kehitysvaiheita tai valitsevat sellaisten solujen kasvamisen, jotka ovat stokastisesti sitoutuneet tiettyyn kohtaloon.</w:t>
      </w:r>
    </w:p>
    <w:p>
      <w:r>
        <w:rPr>
          <w:b/>
        </w:rPr>
        <w:t xml:space="preserve">Tulos</w:t>
      </w:r>
    </w:p>
    <w:p>
      <w:r>
        <w:t xml:space="preserve">IL - 4</w:t>
      </w:r>
    </w:p>
    <w:p>
      <w:r>
        <w:rPr>
          <w:b/>
        </w:rPr>
        <w:t xml:space="preserve">Esimerkki 2.244</w:t>
      </w:r>
    </w:p>
    <w:p>
      <w:r>
        <w:t xml:space="preserve"> Havaitsimme IL-4-riippuvaista fenotyypin uudelleenohjautumista soluissa, jotka ovat jo sitoutuneet muuhun kuin IL-4-tuottavan solun kohtaloon, mikä on ristiriidassa valikoivan mallin ennusteiden kanssa.</w:t>
      </w:r>
    </w:p>
    <w:p>
      <w:r>
        <w:rPr>
          <w:b/>
        </w:rPr>
        <w:t xml:space="preserve">Tulos</w:t>
      </w:r>
    </w:p>
    <w:p>
      <w:r>
        <w:t xml:space="preserve">IL - 4</w:t>
      </w:r>
    </w:p>
    <w:p>
      <w:r>
        <w:rPr>
          <w:b/>
        </w:rPr>
        <w:t xml:space="preserve">Esimerkki 2.245</w:t>
      </w:r>
    </w:p>
    <w:p>
      <w:r>
        <w:t xml:space="preserve"> Päätellään, että tulehdusta ehkäisevät salisylaatit voivat aiemmin tuntemattoman vaikutusmekanismin avulla vaikuttaa adaptiivisten immuunivasteiden luonteeseen estämällä valikoivasti IL-4:n ilmentymistä CD4+ T-soluissa, joka on näiden vasteiden kriittinen vaikuttaja.</w:t>
      </w:r>
    </w:p>
    <w:p>
      <w:r>
        <w:rPr>
          <w:b/>
        </w:rPr>
        <w:t xml:space="preserve">Tulos</w:t>
      </w:r>
    </w:p>
    <w:p>
      <w:r>
        <w:t xml:space="preserve">IL - 4</w:t>
      </w:r>
    </w:p>
    <w:p>
      <w:r>
        <w:rPr>
          <w:b/>
        </w:rPr>
        <w:t xml:space="preserve">Esimerkki 2.246</w:t>
      </w:r>
    </w:p>
    <w:p>
      <w:r>
        <w:t xml:space="preserve"> BMC:n lisääminen EBV-CTL-viljelmiin lisäsi solunsisäistä IL - 4 , - 5 , - 6 , - 10 ja - 13 ilmentymistä CD3+-soluissa.</w:t>
      </w:r>
    </w:p>
    <w:p>
      <w:r>
        <w:rPr>
          <w:b/>
        </w:rPr>
        <w:t xml:space="preserve">Tulos</w:t>
      </w:r>
    </w:p>
    <w:p>
      <w:r>
        <w:t xml:space="preserve">IL - 4</w:t>
      </w:r>
    </w:p>
    <w:p>
      <w:r>
        <w:rPr>
          <w:b/>
        </w:rPr>
        <w:t xml:space="preserve">Esimerkki 2.247</w:t>
      </w:r>
    </w:p>
    <w:p>
      <w:r>
        <w:t xml:space="preserve"> Eosinofiilien ydinuutteet sisältävät useita tekijöitä, jotka voivat tunnistaa spesifisesti IL-4-promoottorin P1 NFAT-kohdan DNA-sitoutumiskokeissa, mukaan lukien NFATp .</w:t>
      </w:r>
    </w:p>
    <w:p>
      <w:r>
        <w:rPr>
          <w:b/>
        </w:rPr>
        <w:t xml:space="preserve">Tulos</w:t>
      </w:r>
    </w:p>
    <w:p>
      <w:r>
        <w:t xml:space="preserve">IL - 4</w:t>
      </w:r>
    </w:p>
    <w:p>
      <w:r>
        <w:rPr>
          <w:b/>
        </w:rPr>
        <w:t xml:space="preserve">Esimerkki 2.248</w:t>
      </w:r>
    </w:p>
    <w:p>
      <w:r>
        <w:t xml:space="preserve"> Käyttämällä tehostin-reportteri-konstruktioita IL-4 sääteli erityisesti NFIL-2B-elementtiä.</w:t>
      </w:r>
    </w:p>
    <w:p>
      <w:r>
        <w:rPr>
          <w:b/>
        </w:rPr>
        <w:t xml:space="preserve">Tulos</w:t>
      </w:r>
    </w:p>
    <w:p>
      <w:r>
        <w:t xml:space="preserve">IL - 4</w:t>
      </w:r>
    </w:p>
    <w:p>
      <w:r>
        <w:rPr>
          <w:b/>
        </w:rPr>
        <w:t xml:space="preserve">Esimerkki 2.249</w:t>
      </w:r>
    </w:p>
    <w:p>
      <w:r>
        <w:t xml:space="preserve"> Adheesiomolekyylien ilmentymisen ja toiminnan säätelyä reaktiivisten happilajien avulla erityisten redox-herkkien mekanismien kautta on raportoitu.</w:t>
      </w:r>
    </w:p>
    <w:p>
      <w:r>
        <w:rPr>
          <w:b/>
        </w:rPr>
        <w:t xml:space="preserve">Tulos</w:t>
      </w:r>
    </w:p>
    <w:p>
      <w:r>
        <w:t xml:space="preserve">adheesiomolekyyli</w:t>
      </w:r>
    </w:p>
    <w:p>
      <w:r>
        <w:rPr>
          <w:b/>
        </w:rPr>
        <w:t xml:space="preserve">Esimerkki 2.250</w:t>
      </w:r>
    </w:p>
    <w:p>
      <w:r>
        <w:t xml:space="preserve"> Tutkittiin kliinisesti turvallisten antioksidanttien vaikutuksia adheesiomolekyylien ilmentymisen säätelyyn ihmisen endoteelisoluissa ( ECV ) ja ihmisen Jurkat T-solujen tarttumista ECV-soluihin.</w:t>
      </w:r>
    </w:p>
    <w:p>
      <w:r>
        <w:rPr>
          <w:b/>
        </w:rPr>
        <w:t xml:space="preserve">Tulos</w:t>
      </w:r>
    </w:p>
    <w:p>
      <w:r>
        <w:t xml:space="preserve">adheesiomolekyyli</w:t>
      </w:r>
    </w:p>
    <w:p>
      <w:r>
        <w:rPr>
          <w:b/>
        </w:rPr>
        <w:t xml:space="preserve">Esimerkki 2.251</w:t>
      </w:r>
    </w:p>
    <w:p>
      <w:r>
        <w:t xml:space="preserve"> Tioliantioksidantti, alfa-lipoaatti, kliinisesti merkityksellisillä annoksilla sääteli forboli 12 - myristaatti 13 - asetaatin ( PMA ) indusoimaa adheesiomolekyylien ilmentymistä ja solujen adheesiota.</w:t>
      </w:r>
    </w:p>
    <w:p>
      <w:r>
        <w:rPr>
          <w:b/>
        </w:rPr>
        <w:t xml:space="preserve">Tulos</w:t>
      </w:r>
    </w:p>
    <w:p>
      <w:r>
        <w:t xml:space="preserve">adheesiomolekyyli</w:t>
      </w:r>
    </w:p>
    <w:p>
      <w:r>
        <w:rPr>
          <w:b/>
        </w:rPr>
        <w:t xml:space="preserve">Esimerkki 2.252</w:t>
      </w:r>
    </w:p>
    <w:p>
      <w:r>
        <w:t xml:space="preserve"> PMA:n indusoiman adheesiomolekyylien ilmentymisen ja solujen välisen adheesion estäminen oli voimakkaampaa, kun käytettiin antioksidanttien yhdistelmää, alfa-lipoattia ja alfa-tokoferolia, verrattuna jommankumman antioksidantin käyttöön yksinään.</w:t>
      </w:r>
    </w:p>
    <w:p>
      <w:r>
        <w:rPr>
          <w:b/>
        </w:rPr>
        <w:t xml:space="preserve">Tulos</w:t>
      </w:r>
    </w:p>
    <w:p>
      <w:r>
        <w:t xml:space="preserve">adheesiomolekyyli</w:t>
      </w:r>
    </w:p>
    <w:p>
      <w:r>
        <w:rPr>
          <w:b/>
        </w:rPr>
        <w:t xml:space="preserve">Esimerkki 2.253</w:t>
      </w:r>
    </w:p>
    <w:p>
      <w:r>
        <w:t xml:space="preserve"> Plasman monosyyttien kemoattraktiivisen proteiinin - 1 ja liukoisen solunsisäisen adheesiomolekyylin - 1 pitoisuudet eivät laskeneet merkittävästi troglitatsonihoidon jälkeen, vaikka suuntaus olikin kohti estoa.</w:t>
      </w:r>
    </w:p>
    <w:p>
      <w:r>
        <w:rPr>
          <w:b/>
        </w:rPr>
        <w:t xml:space="preserve">Tulos</w:t>
      </w:r>
    </w:p>
    <w:p>
      <w:r>
        <w:t xml:space="preserve">adheesiomolekyyli</w:t>
      </w:r>
    </w:p>
    <w:p>
      <w:r>
        <w:rPr>
          <w:b/>
        </w:rPr>
        <w:t xml:space="preserve">Esimerkki 2.254</w:t>
      </w:r>
    </w:p>
    <w:p>
      <w:r>
        <w:t xml:space="preserve"> Mittasimme myös korkean glukoosipitoisuuden vaikutusta solujen välisen adheesiomolekyylin - 1 ja vaskulaarisen adheesiomolekyylin - 1 ilmentymiseen virtaussytometrialla ja semikvantitatiivisella RT-PCR:llä mesangiaalisoluissa ja leukosyyttien tarttumista mesangiaalisoluihin.</w:t>
      </w:r>
    </w:p>
    <w:p>
      <w:r>
        <w:rPr>
          <w:b/>
        </w:rPr>
        <w:t xml:space="preserve">Tulos</w:t>
      </w:r>
    </w:p>
    <w:p>
      <w:r>
        <w:t xml:space="preserve">adheesiomolekyyli</w:t>
      </w:r>
    </w:p>
    <w:p>
      <w:r>
        <w:rPr>
          <w:b/>
        </w:rPr>
        <w:t xml:space="preserve">Esimerkki 2.255</w:t>
      </w:r>
    </w:p>
    <w:p>
      <w:r>
        <w:t xml:space="preserve"> Korkealle glukoosipitoisuudelle ( 15, 30 tai 60 mmol/l ) tai osmoottisille aineille ( L- glukoosi, raffinoosi ja mannitoli ) altistetut solut osoittivat, että solujen välisen adheesiomolekyylin 1 ilmentyminen alkoi lisääntyä 24 tunnin kuluttua, saavutti maksiminsa 24 ja 48 tunnin kuluttua ja vähitellen väheni sen jälkeen.</w:t>
      </w:r>
    </w:p>
    <w:p>
      <w:r>
        <w:rPr>
          <w:b/>
        </w:rPr>
        <w:t xml:space="preserve">Tulos</w:t>
      </w:r>
    </w:p>
    <w:p>
      <w:r>
        <w:t xml:space="preserve">adheesiomolekyyli</w:t>
      </w:r>
    </w:p>
    <w:p>
      <w:r>
        <w:rPr>
          <w:b/>
        </w:rPr>
        <w:t xml:space="preserve">Esimerkki 2.256</w:t>
      </w:r>
    </w:p>
    <w:p>
      <w:r>
        <w:t xml:space="preserve"> Korkea glukoosipitoisuus ja korkea mannitolipitoisuus eivät kuitenkaan vaikuttaneet verisuonten adheesiomolekyylin - 1 proteiini- eivätkä mRNA-ekspressioon.</w:t>
      </w:r>
    </w:p>
    <w:p>
      <w:r>
        <w:rPr>
          <w:b/>
        </w:rPr>
        <w:t xml:space="preserve">Tulos</w:t>
      </w:r>
    </w:p>
    <w:p>
      <w:r>
        <w:t xml:space="preserve">adheesiomolekyyli</w:t>
      </w:r>
    </w:p>
    <w:p>
      <w:r>
        <w:rPr>
          <w:b/>
        </w:rPr>
        <w:t xml:space="preserve">Esimerkki 2.257</w:t>
      </w:r>
    </w:p>
    <w:p>
      <w:r>
        <w:t xml:space="preserve"> Lisäksi NF-kappa B:n estäjä N-tosyyli-L-fenyylialaniinikloorimetyyliketoni vähensi korkean glukoosipitoisuuden tai korkean mannitolipitoisuuden aiheuttamaa solujen välisen adheesiomolekyylin 1 mRNA:n ilmentymistä ja korkean glukoosipitoisuuden aiheuttamaa proliferaatiota.</w:t>
      </w:r>
    </w:p>
    <w:p>
      <w:r>
        <w:rPr>
          <w:b/>
        </w:rPr>
        <w:t xml:space="preserve">Tulos</w:t>
      </w:r>
    </w:p>
    <w:p>
      <w:r>
        <w:t xml:space="preserve">adheesiomolekyyli</w:t>
      </w:r>
    </w:p>
    <w:p>
      <w:r>
        <w:rPr>
          <w:b/>
        </w:rPr>
        <w:t xml:space="preserve">Esimerkki 2.258</w:t>
      </w:r>
    </w:p>
    <w:p>
      <w:r>
        <w:t xml:space="preserve"> Hemihoksygenaasi-1:n ja -2:n , sytokiinien indusoiman neutrofiilien kemoattraktantin-1:n ja solujen välisen adheesiomolekyylin-1:n aikakäyrää tutkittiin Northern-analyysillä.</w:t>
      </w:r>
    </w:p>
    <w:p>
      <w:r>
        <w:rPr>
          <w:b/>
        </w:rPr>
        <w:t xml:space="preserve">Tulos</w:t>
      </w:r>
    </w:p>
    <w:p>
      <w:r>
        <w:t xml:space="preserve">adheesiomolekyyli</w:t>
      </w:r>
    </w:p>
    <w:p>
      <w:r>
        <w:rPr>
          <w:b/>
        </w:rPr>
        <w:t xml:space="preserve">Esimerkki 2.259</w:t>
      </w:r>
    </w:p>
    <w:p>
      <w:r>
        <w:t xml:space="preserve"> Samoin beeta 2 - M ei liittynyt taudin laajenemisen markkereihin, kuten TNM- ( UICC , pahanlaatuisten kasvainten luokitus ) -vaiheeseen ja kainalon imusolmukkeiden osallistumiseen tai estrogeeni- , progesteroni- ja glukokortikoidireseptoritasoihin.</w:t>
      </w:r>
    </w:p>
    <w:p>
      <w:r>
        <w:rPr>
          <w:b/>
        </w:rPr>
        <w:t xml:space="preserve">Tulos</w:t>
      </w:r>
    </w:p>
    <w:p>
      <w:r>
        <w:t xml:space="preserve">glukokortikoidireseptori</w:t>
      </w:r>
    </w:p>
    <w:p>
      <w:r>
        <w:rPr>
          <w:b/>
        </w:rPr>
        <w:t xml:space="preserve">Esimerkki 2.260</w:t>
      </w:r>
    </w:p>
    <w:p>
      <w:r>
        <w:t xml:space="preserve"> In vivo -reaktiivisuus glukokortikoidille korreloi glukokortikoidireseptoripitoisuuden kanssa perifeerisen veren leukosyyteissä normaaleilla ihmisillä .</w:t>
      </w:r>
    </w:p>
    <w:p>
      <w:r>
        <w:rPr>
          <w:b/>
        </w:rPr>
        <w:t xml:space="preserve">Tulos</w:t>
      </w:r>
    </w:p>
    <w:p>
      <w:r>
        <w:t xml:space="preserve">glukokortikoidireseptori</w:t>
      </w:r>
    </w:p>
    <w:p>
      <w:r>
        <w:rPr>
          <w:b/>
        </w:rPr>
        <w:t xml:space="preserve">Esimerkki 2.261</w:t>
      </w:r>
    </w:p>
    <w:p>
      <w:r>
        <w:t xml:space="preserve"> Glukokortikoidireseptoripitoisuuden samanaikaiset mittaukset kokosolumäärityksellä osoittivat, että glukokortikoidireseptoripitoisuus polymorfonukleaarisissa leukosyyteissä korreloi lineaarisesti vastaavien lymfosyyttien glukokortikoidireseptoripitoisuuden kanssa ( r = 0 . 9482 , p alle 0 . 0001 ).</w:t>
      </w:r>
    </w:p>
    <w:p>
      <w:r>
        <w:rPr>
          <w:b/>
        </w:rPr>
        <w:t xml:space="preserve">Tulos</w:t>
      </w:r>
    </w:p>
    <w:p>
      <w:r>
        <w:t xml:space="preserve">glukokortikoidireseptori</w:t>
      </w:r>
    </w:p>
    <w:p>
      <w:r>
        <w:rPr>
          <w:b/>
        </w:rPr>
        <w:t xml:space="preserve">Esimerkki 2.262</w:t>
      </w:r>
    </w:p>
    <w:p>
      <w:r>
        <w:t xml:space="preserve"> Merkittäviä korrelaatioita oli myös polymorfonukleaaristen leukosyyttien maksimikasvun ja polymorfonukleaaristen leukosyyttien glukokortikoidireseptoripitoisuuden ( r = 0 . 7239 , p alle 0 . 0007 ) sekä lymfosyyttien maksimikasvun ja lymfosyyttien glukokortikoidireseptoripitoisuuden ( r = 0 . 7703 , p alle 0 . 0002 ) välillä.</w:t>
      </w:r>
    </w:p>
    <w:p>
      <w:r>
        <w:rPr>
          <w:b/>
        </w:rPr>
        <w:t xml:space="preserve">Tulos</w:t>
      </w:r>
    </w:p>
    <w:p>
      <w:r>
        <w:t xml:space="preserve">glukokortikoidireseptori</w:t>
      </w:r>
    </w:p>
    <w:p>
      <w:r>
        <w:rPr>
          <w:b/>
        </w:rPr>
        <w:t xml:space="preserve">Esimerkki 2.263</w:t>
      </w:r>
    </w:p>
    <w:p>
      <w:r>
        <w:t xml:space="preserve"> Nämä tulokset viittaavat siihen, että yksilölliset erot säilyvät sekä glukokortikoidireaktiivisuudessa että glukokortikoidireseptoripitoisuudessa perifeerisen veren leukosyyteissä normaaleilla ihmisillä .</w:t>
      </w:r>
    </w:p>
    <w:p>
      <w:r>
        <w:rPr>
          <w:b/>
        </w:rPr>
        <w:t xml:space="preserve">Tulos</w:t>
      </w:r>
    </w:p>
    <w:p>
      <w:r>
        <w:t xml:space="preserve">glukokortikoidireseptori</w:t>
      </w:r>
    </w:p>
    <w:p>
      <w:r>
        <w:rPr>
          <w:b/>
        </w:rPr>
        <w:t xml:space="preserve">Esimerkki 2.264</w:t>
      </w:r>
    </w:p>
    <w:p>
      <w:r>
        <w:t xml:space="preserve"> Eri steroideilla havaittu tehojärjestys osoitti, että tämä estovaikutus välittyy sitoutumalla tiettyyn glukokortikoidireseptoriin.</w:t>
      </w:r>
    </w:p>
    <w:p>
      <w:r>
        <w:rPr>
          <w:b/>
        </w:rPr>
        <w:t xml:space="preserve">Tulos</w:t>
      </w:r>
    </w:p>
    <w:p>
      <w:r>
        <w:t xml:space="preserve">glukokortikoidireseptori</w:t>
      </w:r>
    </w:p>
    <w:p>
      <w:r>
        <w:rPr>
          <w:b/>
        </w:rPr>
        <w:t xml:space="preserve">Esimerkki 2.265</w:t>
      </w:r>
    </w:p>
    <w:p>
      <w:r>
        <w:t xml:space="preserve"> Lymfosyyttien glukokortikoidireseptorin sitoutuminen masennuksessa : normaaliarvot toipumisen jälkeen .</w:t>
      </w:r>
    </w:p>
    <w:p>
      <w:r>
        <w:rPr>
          <w:b/>
        </w:rPr>
        <w:t xml:space="preserve">Tulos</w:t>
      </w:r>
    </w:p>
    <w:p>
      <w:r>
        <w:t xml:space="preserve">glukokortikoidireseptori</w:t>
      </w:r>
    </w:p>
    <w:p>
      <w:r>
        <w:rPr>
          <w:b/>
        </w:rPr>
        <w:t xml:space="preserve">Esimerkki 2.266</w:t>
      </w:r>
    </w:p>
    <w:p>
      <w:r>
        <w:t xml:space="preserve"> Tämä tutkimus osoittaa, että glukokortikoidireseptorien määrän väheneminen, joka tapahtuu akuutin masennussairauden aikana, ei jatku toipumisen aikana ja on näin ollen tilasta riippuvainen.</w:t>
      </w:r>
    </w:p>
    <w:p>
      <w:r>
        <w:rPr>
          <w:b/>
        </w:rPr>
        <w:t xml:space="preserve">Tulos</w:t>
      </w:r>
    </w:p>
    <w:p>
      <w:r>
        <w:t xml:space="preserve">glukokortikoidireseptori</w:t>
      </w:r>
    </w:p>
    <w:p>
      <w:r>
        <w:rPr>
          <w:b/>
        </w:rPr>
        <w:t xml:space="preserve">Esimerkki 2.267</w:t>
      </w:r>
    </w:p>
    <w:p>
      <w:r>
        <w:t xml:space="preserve"> Transformaatio B - lymfosyyttien Epstein - Barr-virus johtaa glukokortikoidireseptorin induktioon, joka on pienempi kuin havaittu solujen vanhan maailman kädellisistä.</w:t>
      </w:r>
    </w:p>
    <w:p>
      <w:r>
        <w:rPr>
          <w:b/>
        </w:rPr>
        <w:t xml:space="preserve">Tulos</w:t>
      </w:r>
    </w:p>
    <w:p>
      <w:r>
        <w:t xml:space="preserve">glukokortikoidireseptori</w:t>
      </w:r>
    </w:p>
    <w:p>
      <w:r>
        <w:rPr>
          <w:b/>
        </w:rPr>
        <w:t xml:space="preserve">Esimerkki 2.268</w:t>
      </w:r>
    </w:p>
    <w:p>
      <w:r>
        <w:t xml:space="preserve"> Lisäys oli spesifinen glukokortikoidireseptorin ligandeille .</w:t>
      </w:r>
    </w:p>
    <w:p>
      <w:r>
        <w:rPr>
          <w:b/>
        </w:rPr>
        <w:t xml:space="preserve">Tulos</w:t>
      </w:r>
    </w:p>
    <w:p>
      <w:r>
        <w:t xml:space="preserve">glukokortikoidireseptori</w:t>
      </w:r>
    </w:p>
    <w:p>
      <w:r>
        <w:rPr>
          <w:b/>
        </w:rPr>
        <w:t xml:space="preserve">Esimerkki 2.269</w:t>
      </w:r>
    </w:p>
    <w:p>
      <w:r>
        <w:t xml:space="preserve"> Progestiinien sitoutuminen glukokortikoidireseptoriin .</w:t>
      </w:r>
    </w:p>
    <w:p>
      <w:r>
        <w:rPr>
          <w:b/>
        </w:rPr>
        <w:t xml:space="preserve">Tulos</w:t>
      </w:r>
    </w:p>
    <w:p>
      <w:r>
        <w:t xml:space="preserve">glukokortikoidireseptori</w:t>
      </w:r>
    </w:p>
    <w:p>
      <w:r>
        <w:rPr>
          <w:b/>
        </w:rPr>
        <w:t xml:space="preserve">Esimerkki 2.270</w:t>
      </w:r>
    </w:p>
    <w:p>
      <w:r>
        <w:t xml:space="preserve"> Useita fysiologisia ja synteettisiä progestiineja testattiin niiden kyvystä kilpailla [ 3H ] deksametasonin kanssa sitoutumisesta ihmisen mononukleaaristen leukosyyttien glukokortikoidireseptoriin ja niiden kyvystä saada aikaan glukokortikoidin kaltaisia vaikutuksia samoihin soluihin.</w:t>
      </w:r>
    </w:p>
    <w:p>
      <w:r>
        <w:rPr>
          <w:b/>
        </w:rPr>
        <w:t xml:space="preserve">Tulos</w:t>
      </w:r>
    </w:p>
    <w:p>
      <w:r>
        <w:t xml:space="preserve">glukokortikoidireseptori</w:t>
      </w:r>
    </w:p>
    <w:p>
      <w:r>
        <w:rPr>
          <w:b/>
        </w:rPr>
        <w:t xml:space="preserve">Esimerkki 2.271</w:t>
      </w:r>
    </w:p>
    <w:p>
      <w:r>
        <w:t xml:space="preserve"> Medroksiprogesteroniasetaatin tehokas sitoutuminen glukokortikoidireseptoriin vahvistettiin suorilla sitoutumistutkimuksilla, joissa käytettiin tämän steroidin tritioidua johdannaista.</w:t>
      </w:r>
    </w:p>
    <w:p>
      <w:r>
        <w:rPr>
          <w:b/>
        </w:rPr>
        <w:t xml:space="preserve">Tulos</w:t>
      </w:r>
    </w:p>
    <w:p>
      <w:r>
        <w:t xml:space="preserve">glukokortikoidireseptori</w:t>
      </w:r>
    </w:p>
    <w:p>
      <w:r>
        <w:rPr>
          <w:b/>
        </w:rPr>
        <w:t xml:space="preserve">Esimerkki 2.272</w:t>
      </w:r>
    </w:p>
    <w:p>
      <w:r>
        <w:t xml:space="preserve"> Sitä vastoin 19 - nortestosteroniin rakenteellisesti sukua olevilla synteettisillä progestiineilla , noretisteronilla ja d - norgestreelillä , ei ollut käytännössä lainkaan sitoutumisaffiniteettia glukokortikoidireseptoriin eikä niillä ollut mitattavissa olevaa vaikutusta in vitro -lymfosyyttitoimintoihin.</w:t>
      </w:r>
    </w:p>
    <w:p>
      <w:r>
        <w:rPr>
          <w:b/>
        </w:rPr>
        <w:t xml:space="preserve">Tulos</w:t>
      </w:r>
    </w:p>
    <w:p>
      <w:r>
        <w:t xml:space="preserve">glukokortikoidireseptori</w:t>
      </w:r>
    </w:p>
    <w:p>
      <w:r>
        <w:rPr>
          <w:b/>
        </w:rPr>
        <w:t xml:space="preserve">Esimerkki 2.273</w:t>
      </w:r>
    </w:p>
    <w:p>
      <w:r>
        <w:t xml:space="preserve"> Akuutin lymfaattisen leukemian ( ALL ) eri alaluokissa on nähtävissä erilaisia glukokortikoidireseptorien lukumäärän tasoja.</w:t>
      </w:r>
    </w:p>
    <w:p>
      <w:r>
        <w:rPr>
          <w:b/>
        </w:rPr>
        <w:t xml:space="preserve">Tulos</w:t>
      </w:r>
    </w:p>
    <w:p>
      <w:r>
        <w:t xml:space="preserve">glukokortikoidireseptori</w:t>
      </w:r>
    </w:p>
    <w:p>
      <w:r>
        <w:rPr>
          <w:b/>
        </w:rPr>
        <w:t xml:space="preserve">Esimerkki 2.274</w:t>
      </w:r>
    </w:p>
    <w:p>
      <w:r>
        <w:t xml:space="preserve"> Lymfosyyttien glukokortikoidireseptorin sitoutuminen masennuspotilailla, joilla on hyperkortisolemia .</w:t>
      </w:r>
    </w:p>
    <w:p>
      <w:r>
        <w:rPr>
          <w:b/>
        </w:rPr>
        <w:t xml:space="preserve">Tulos</w:t>
      </w:r>
    </w:p>
    <w:p>
      <w:r>
        <w:t xml:space="preserve">glukokortikoidireseptori</w:t>
      </w:r>
    </w:p>
    <w:p>
      <w:r>
        <w:rPr>
          <w:b/>
        </w:rPr>
        <w:t xml:space="preserve">Esimerkki 2.275</w:t>
      </w:r>
    </w:p>
    <w:p>
      <w:r>
        <w:t xml:space="preserve"> Tämä hyperkortisolemia ilman kliinisiä vaikutuksia viittaa hormoniresistenssitilaan, ja se voi johtua glukokortikoidireseptorin muutoksista .</w:t>
      </w:r>
    </w:p>
    <w:p>
      <w:r>
        <w:rPr>
          <w:b/>
        </w:rPr>
        <w:t xml:space="preserve">Tulos</w:t>
      </w:r>
    </w:p>
    <w:p>
      <w:r>
        <w:t xml:space="preserve">glukokortikoidireseptori</w:t>
      </w:r>
    </w:p>
    <w:p>
      <w:r>
        <w:rPr>
          <w:b/>
        </w:rPr>
        <w:t xml:space="preserve">Esimerkki 2.276</w:t>
      </w:r>
    </w:p>
    <w:p>
      <w:r>
        <w:t xml:space="preserve"> Aiemmat tutkimukset ovat osoittaneet, että pienet glukokortikoidiannokset aiheuttavat glukokortikoidireseptorin sitoutumisen vähenemistä ihmisen normaaleissa lymfosyyteissä .</w:t>
      </w:r>
    </w:p>
    <w:p>
      <w:r>
        <w:rPr>
          <w:b/>
        </w:rPr>
        <w:t xml:space="preserve">Tulos</w:t>
      </w:r>
    </w:p>
    <w:p>
      <w:r>
        <w:t xml:space="preserve">glukokortikoidireseptori</w:t>
      </w:r>
    </w:p>
    <w:p>
      <w:r>
        <w:rPr>
          <w:b/>
        </w:rPr>
        <w:t xml:space="preserve">Esimerkki 2.277</w:t>
      </w:r>
    </w:p>
    <w:p>
      <w:r>
        <w:t xml:space="preserve"> Lymfosyyttien glukokortikoidireseptoripitoisuuden muutoksen puuttuminen kortisoliylijäämän yhteydessä viittaa siihen, että masennussairauden hyperkortisolemia edustaa perifeerisen glukokortikoidiresistenssin tilaa.</w:t>
      </w:r>
    </w:p>
    <w:p>
      <w:r>
        <w:rPr>
          <w:b/>
        </w:rPr>
        <w:t xml:space="preserve">Tulos</w:t>
      </w:r>
    </w:p>
    <w:p>
      <w:r>
        <w:t xml:space="preserve">glukokortikoidireseptori</w:t>
      </w:r>
    </w:p>
    <w:p>
      <w:r>
        <w:rPr>
          <w:b/>
        </w:rPr>
        <w:t xml:space="preserve">Esimerkki 2.278</w:t>
      </w:r>
    </w:p>
    <w:p>
      <w:r>
        <w:t xml:space="preserve"> Glukokortikoidireseptorin ( GR ) kvantitatiivinen määritys kokosolumäärityksellä ja/tai sytosolitekniikalla sekä in vitro -herkkyys steroideille on arvioitu perifeerisen veren soluissa, jotka ovat peräisin normaaleilta luovuttajilta ja potilailta, joilla on krooninen lymfaattinen leukemia ( CLL ), akuutti lymfoblastileukemia ( ALL ), lymfosarkoomasoluleukemia ( LSCL ), akuutti ei-lymfaattinen leukemia ( ANLL ) ja krooninen myelooinen leukemia ( CML ).</w:t>
      </w:r>
    </w:p>
    <w:p>
      <w:r>
        <w:rPr>
          <w:b/>
        </w:rPr>
        <w:t xml:space="preserve">Tulos</w:t>
      </w:r>
    </w:p>
    <w:p>
      <w:r>
        <w:t xml:space="preserve">glukokortikoidireseptori</w:t>
      </w:r>
    </w:p>
    <w:p>
      <w:r>
        <w:rPr>
          <w:b/>
        </w:rPr>
        <w:t xml:space="preserve">Esimerkki 2.279</w:t>
      </w:r>
    </w:p>
    <w:p>
      <w:r>
        <w:t xml:space="preserve"> Näistä kahdesta solujen osapopulaatiosta analysoitiin glukokortikoidireseptoripitoisuus käyttämällä kokosolumääritystä, jossa merkkiaineena käytettiin ( 3H ) - triamsinoloniasetonidia.</w:t>
      </w:r>
    </w:p>
    <w:p>
      <w:r>
        <w:rPr>
          <w:b/>
        </w:rPr>
        <w:t xml:space="preserve">Tulos</w:t>
      </w:r>
    </w:p>
    <w:p>
      <w:r>
        <w:t xml:space="preserve">glukokortikoidireseptori</w:t>
      </w:r>
    </w:p>
    <w:p>
      <w:r>
        <w:rPr>
          <w:b/>
        </w:rPr>
        <w:t xml:space="preserve">Esimerkki 2.280</w:t>
      </w:r>
    </w:p>
    <w:p>
      <w:r>
        <w:t xml:space="preserve"> Tässä tutkimuksessa analysoitiin glukokortikoidireseptorin ( GR ) sitoutumista perifeerisen veren mononukleaarisissa leukosyyteissä ( MNL ), jotka olivat peräisin 39:ltä myasthenia gravis ( MG ) -potilaalta ( leikkaamattomilta potilailta ( n = 13 ), tyymektomoitujen potilaiden ( n = 14 ) ja glukokortikoidia saavien potilaiden ( tyymektomoitujen ( n = 11 ) ja leikkaamattomien ( n = 6 ) ) potilaista.</w:t>
      </w:r>
    </w:p>
    <w:p>
      <w:r>
        <w:rPr>
          <w:b/>
        </w:rPr>
        <w:t xml:space="preserve">Tulos</w:t>
      </w:r>
    </w:p>
    <w:p>
      <w:r>
        <w:t xml:space="preserve">glukokortikoidireseptori</w:t>
      </w:r>
    </w:p>
    <w:p>
      <w:r>
        <w:rPr>
          <w:b/>
        </w:rPr>
        <w:t xml:space="preserve">Esimerkki 2.281</w:t>
      </w:r>
    </w:p>
    <w:p>
      <w:r>
        <w:t xml:space="preserve"> Antiseerumit saatiin immunisoimalla uusiseelantilaisia valkoisia kaneja [ 3H ] triamsinoloniasetonidilla [ ( ( 3H ] TA ) - glukokortikoidireseptorikomplekseilla, jotka oli osittain puhdistettu kaksivaiheisella DNA-selluloosakromatografialla.</w:t>
      </w:r>
    </w:p>
    <w:p>
      <w:r>
        <w:rPr>
          <w:b/>
        </w:rPr>
        <w:t xml:space="preserve">Tulos</w:t>
      </w:r>
    </w:p>
    <w:p>
      <w:r>
        <w:t xml:space="preserve">glukokortikoidireseptori</w:t>
      </w:r>
    </w:p>
    <w:p>
      <w:r>
        <w:rPr>
          <w:b/>
        </w:rPr>
        <w:t xml:space="preserve">Esimerkki 2.282</w:t>
      </w:r>
    </w:p>
    <w:p>
      <w:r>
        <w:t xml:space="preserve"> Tämä komponentti väheni huomattavasti, kun käytettiin glukokortikoidireseptoripuutteisen ICR-27-solulinjan sytosoleja.</w:t>
      </w:r>
    </w:p>
    <w:p>
      <w:r>
        <w:rPr>
          <w:b/>
        </w:rPr>
        <w:t xml:space="preserve">Tulos</w:t>
      </w:r>
    </w:p>
    <w:p>
      <w:r>
        <w:t xml:space="preserve">glukokortikoidireseptori</w:t>
      </w:r>
    </w:p>
    <w:p>
      <w:r>
        <w:rPr>
          <w:b/>
        </w:rPr>
        <w:t xml:space="preserve">Esimerkki 2.283</w:t>
      </w:r>
    </w:p>
    <w:p>
      <w:r>
        <w:t xml:space="preserve"> Timosiinin vaikutus ihmisen kateenkorvasolujen glukokortikoidireseptoriaktiivisuuteen ja glukokortikoidiherkkyyteen .</w:t>
      </w:r>
    </w:p>
    <w:p>
      <w:r>
        <w:rPr>
          <w:b/>
        </w:rPr>
        <w:t xml:space="preserve">Tulos</w:t>
      </w:r>
    </w:p>
    <w:p>
      <w:r>
        <w:t xml:space="preserve">glukokortikoidireseptori</w:t>
      </w:r>
    </w:p>
    <w:p>
      <w:r>
        <w:rPr>
          <w:b/>
        </w:rPr>
        <w:t xml:space="preserve">Esimerkki 2.284</w:t>
      </w:r>
    </w:p>
    <w:p>
      <w:r>
        <w:t xml:space="preserve"> Glukokortikoidireseptorin aktiivisuuden todettiin olevan normaalien pikkulasten kateenkorvasoluissa 2 146 + / - 726 ( s. d. ) paikkaa solua kohti, ja dissosiaatio-vakio oli 1 . 4 + / - 0 . 6 X 10 ( - 8 ) M .</w:t>
      </w:r>
    </w:p>
    <w:p>
      <w:r>
        <w:rPr>
          <w:b/>
        </w:rPr>
        <w:t xml:space="preserve">Tulos</w:t>
      </w:r>
    </w:p>
    <w:p>
      <w:r>
        <w:t xml:space="preserve">glukokortikoidireseptori</w:t>
      </w:r>
    </w:p>
    <w:p>
      <w:r>
        <w:rPr>
          <w:b/>
        </w:rPr>
        <w:t xml:space="preserve">Esimerkki 2.285</w:t>
      </w:r>
    </w:p>
    <w:p>
      <w:r>
        <w:t xml:space="preserve"> Potilaiden solujen todettiin sisältävän merkitsevästi ( p alle 0 . 01 ) vähemmän glukokortikoidireseptoreita ( 3830 + / - 210 paikkaa / solu , keskiarvo + / - SE ) kuin kontrollien solujen ( 4930 + / - 250 paikkaa / solu ) .</w:t>
      </w:r>
    </w:p>
    <w:p>
      <w:r>
        <w:rPr>
          <w:b/>
        </w:rPr>
        <w:t xml:space="preserve">Tulos</w:t>
      </w:r>
    </w:p>
    <w:p>
      <w:r>
        <w:t xml:space="preserve">glukokortikoidireseptori</w:t>
      </w:r>
    </w:p>
    <w:p>
      <w:r>
        <w:rPr>
          <w:b/>
        </w:rPr>
        <w:t xml:space="preserve">Esimerkki 2.286</w:t>
      </w:r>
    </w:p>
    <w:p>
      <w:r>
        <w:t xml:space="preserve"> Osittainen glukokortikoidireseptorivika voi hyvin selittää epänormaalin kortisolimetabolian ja glukokortikoidiresistenssin, joita esiintyy yleisesti potilailla, joilla on anoreksia nervosa .</w:t>
      </w:r>
    </w:p>
    <w:p>
      <w:r>
        <w:rPr>
          <w:b/>
        </w:rPr>
        <w:t xml:space="preserve">Tulos</w:t>
      </w:r>
    </w:p>
    <w:p>
      <w:r>
        <w:t xml:space="preserve">glukokortikoidireseptori</w:t>
      </w:r>
    </w:p>
    <w:p>
      <w:r>
        <w:rPr>
          <w:b/>
        </w:rPr>
        <w:t xml:space="preserve">Esimerkki 2.287</w:t>
      </w:r>
    </w:p>
    <w:p>
      <w:r>
        <w:t xml:space="preserve"> Glukokortikoidireseptorin säätely ihmisen lymfosyyteissä .</w:t>
      </w:r>
    </w:p>
    <w:p>
      <w:r>
        <w:rPr>
          <w:b/>
        </w:rPr>
        <w:t xml:space="preserve">Tulos</w:t>
      </w:r>
    </w:p>
    <w:p>
      <w:r>
        <w:t xml:space="preserve">glukokortikoidireseptori</w:t>
      </w:r>
    </w:p>
    <w:p>
      <w:r>
        <w:rPr>
          <w:b/>
        </w:rPr>
        <w:t xml:space="preserve">Esimerkki 2.288</w:t>
      </w:r>
    </w:p>
    <w:p>
      <w:r>
        <w:t xml:space="preserve"> Glukokortikoidireseptorin esiintyminen ihmisen lymfosyyteissä on todettu hyvin, mutta sen säätelyyn vaikuttavia tekijöitä ei ole kuvattu.</w:t>
      </w:r>
    </w:p>
    <w:p>
      <w:r>
        <w:rPr>
          <w:b/>
        </w:rPr>
        <w:t xml:space="preserve">Tulos</w:t>
      </w:r>
    </w:p>
    <w:p>
      <w:r>
        <w:t xml:space="preserve">glukokortikoidireseptori</w:t>
      </w:r>
    </w:p>
    <w:p>
      <w:r>
        <w:rPr>
          <w:b/>
        </w:rPr>
        <w:t xml:space="preserve">Esimerkki 2.289</w:t>
      </w:r>
    </w:p>
    <w:p>
      <w:r>
        <w:t xml:space="preserve"> Glukokortikoidireseptorin tason ja steroidien in vitro -vaikutuksen välillä ei voitu todeta selvää korrelaatiota normaalissa ja neoplastisessa imukudoksessa.</w:t>
      </w:r>
    </w:p>
    <w:p>
      <w:r>
        <w:rPr>
          <w:b/>
        </w:rPr>
        <w:t xml:space="preserve">Tulos</w:t>
      </w:r>
    </w:p>
    <w:p>
      <w:r>
        <w:t xml:space="preserve">glukokortikoidireseptori</w:t>
      </w:r>
    </w:p>
    <w:p>
      <w:r>
        <w:rPr>
          <w:b/>
        </w:rPr>
        <w:t xml:space="preserve">Esimerkki 2.290</w:t>
      </w:r>
    </w:p>
    <w:p>
      <w:r>
        <w:t xml:space="preserve"> Sitä vastoin yritykset korreloida glukokortikoidireseptoripitoisuuksia akuutissa lymfaattisessa leukemiassa in vivo steroidireagoivuuteen ja immunologiseen tyyppiin käyttämällä koko solun sitomista reseptorimääritykseen ja valitsemalla potilaat iän ja immunologisten kriteerien mukaan ovat olleet menestyksekkäämpiä.</w:t>
      </w:r>
    </w:p>
    <w:p>
      <w:r>
        <w:rPr>
          <w:b/>
        </w:rPr>
        <w:t xml:space="preserve">Tulos</w:t>
      </w:r>
    </w:p>
    <w:p>
      <w:r>
        <w:t xml:space="preserve">glukokortikoidireseptori</w:t>
      </w:r>
    </w:p>
    <w:p>
      <w:r>
        <w:rPr>
          <w:b/>
        </w:rPr>
        <w:t xml:space="preserve">Esimerkki 2.291</w:t>
      </w:r>
    </w:p>
    <w:p>
      <w:r>
        <w:t xml:space="preserve"> Vähentynyt glukokortikoidireseptorin sitoutuminen lisämunuaisen vajaatoiminnassa .</w:t>
      </w:r>
    </w:p>
    <w:p>
      <w:r>
        <w:rPr>
          <w:b/>
        </w:rPr>
        <w:t xml:space="preserve">Tulos</w:t>
      </w:r>
    </w:p>
    <w:p>
      <w:r>
        <w:t xml:space="preserve">glukokortikoidireseptori</w:t>
      </w:r>
    </w:p>
    <w:p>
      <w:r>
        <w:rPr>
          <w:b/>
        </w:rPr>
        <w:t xml:space="preserve">Esimerkki 2.292</w:t>
      </w:r>
    </w:p>
    <w:p>
      <w:r>
        <w:t xml:space="preserve"> Tutkiaksemme glukokortikoidin puutteen vaikutusta glukokortikoidireseptoriin tutkimme [ 3H ] deksametasonin sitoutumista lymfosyytteihin normaaleilla koehenkilöillä ja potilailla, joilla on lisämunuaisen vajaatoiminta, ennen glukokortikoidikorvaushoitoa ja sen jälkeen.</w:t>
      </w:r>
    </w:p>
    <w:p>
      <w:r>
        <w:rPr>
          <w:b/>
        </w:rPr>
        <w:t xml:space="preserve">Tulos</w:t>
      </w:r>
    </w:p>
    <w:p>
      <w:r>
        <w:t xml:space="preserve">glukokortikoidireseptori</w:t>
      </w:r>
    </w:p>
    <w:p>
      <w:r>
        <w:rPr>
          <w:b/>
        </w:rPr>
        <w:t xml:space="preserve">Esimerkki 2.293</w:t>
      </w:r>
    </w:p>
    <w:p>
      <w:r>
        <w:t xml:space="preserve"> Leukeemisten blastisolujen glukokortikoidireseptoripitoisuus vaihteli välillä 0-0,94 fmol/mikrogramma DNA:ta.</w:t>
      </w:r>
    </w:p>
    <w:p>
      <w:r>
        <w:rPr>
          <w:b/>
        </w:rPr>
        <w:t xml:space="preserve">Tulos</w:t>
      </w:r>
    </w:p>
    <w:p>
      <w:r>
        <w:t xml:space="preserve">glukokortikoidireseptori</w:t>
      </w:r>
    </w:p>
    <w:p>
      <w:r>
        <w:rPr>
          <w:b/>
        </w:rPr>
        <w:t xml:space="preserve">Esimerkki 2.294</w:t>
      </w:r>
    </w:p>
    <w:p>
      <w:r>
        <w:t xml:space="preserve"> Kolmellatoista potilaalla oli blastisoluja, joiden glukokortikoidireseptoripitoisuus oli yli 0,22 fmol/mikrogramma DNA:ta.</w:t>
      </w:r>
    </w:p>
    <w:p>
      <w:r>
        <w:rPr>
          <w:b/>
        </w:rPr>
        <w:t xml:space="preserve">Tulos</w:t>
      </w:r>
    </w:p>
    <w:p>
      <w:r>
        <w:t xml:space="preserve">glukokortikoidireseptori</w:t>
      </w:r>
    </w:p>
    <w:p>
      <w:r>
        <w:rPr>
          <w:b/>
        </w:rPr>
        <w:t xml:space="preserve">Esimerkki 2.295</w:t>
      </w:r>
    </w:p>
    <w:p>
      <w:r>
        <w:t xml:space="preserve"> Nämä tulokset osoittavat, että TdT-aktiivisuuden ja glukokortikoidireseptoripitoisuuden mittaukset antavat arvokasta ennustetietoa akuutissa ei-lymfosyyttisessä leukemiassa.</w:t>
      </w:r>
    </w:p>
    <w:p>
      <w:r>
        <w:rPr>
          <w:b/>
        </w:rPr>
        <w:t xml:space="preserve">Tulos</w:t>
      </w:r>
    </w:p>
    <w:p>
      <w:r>
        <w:t xml:space="preserve">glukokortikoidireseptori</w:t>
      </w:r>
    </w:p>
    <w:p>
      <w:r>
        <w:rPr>
          <w:b/>
        </w:rPr>
        <w:t xml:space="preserve">Esimerkki 2.296</w:t>
      </w:r>
    </w:p>
    <w:p>
      <w:r>
        <w:t xml:space="preserve"> [ 3H ] kortivatsoli : ainutlaatuinen korkean affiniteetin ligandi glukokortikoidireseptorille .</w:t>
      </w:r>
    </w:p>
    <w:p>
      <w:r>
        <w:rPr>
          <w:b/>
        </w:rPr>
        <w:t xml:space="preserve">Tulos</w:t>
      </w:r>
    </w:p>
    <w:p>
      <w:r>
        <w:t xml:space="preserve">glukokortikoidireseptori</w:t>
      </w:r>
    </w:p>
    <w:p>
      <w:r>
        <w:rPr>
          <w:b/>
        </w:rPr>
        <w:t xml:space="preserve">Esimerkki 2.297</w:t>
      </w:r>
    </w:p>
    <w:p>
      <w:r>
        <w:t xml:space="preserve"> Arvioidaksemme näiden epätyypillisten steroidien ja glukokortikoidireseptorin välistä vuorovaikutusta tutkimme [ 3H ] CVZ:n sitoutumista ihmisen leukemiasolulinjan CEM C7 glukokortikoidille herkkien ja resistenttien varianttien sytosoliin.</w:t>
      </w:r>
    </w:p>
    <w:p>
      <w:r>
        <w:rPr>
          <w:b/>
        </w:rPr>
        <w:t xml:space="preserve">Tulos</w:t>
      </w:r>
    </w:p>
    <w:p>
      <w:r>
        <w:t xml:space="preserve">glukokortikoidireseptori</w:t>
      </w:r>
    </w:p>
    <w:p>
      <w:r>
        <w:rPr>
          <w:b/>
        </w:rPr>
        <w:t xml:space="preserve">Esimerkki 2.298</w:t>
      </w:r>
    </w:p>
    <w:p>
      <w:r>
        <w:t xml:space="preserve"> Solujen vesitila mitattiin 3H2O:lla, ja glukokortikoidireseptorien määrä mitattiin kokosolujen sitoutumiskokeessa [ 3H ] deksametasonilla 30 ja 37 asteen lämpötilassa.</w:t>
      </w:r>
    </w:p>
    <w:p>
      <w:r>
        <w:rPr>
          <w:b/>
        </w:rPr>
        <w:t xml:space="preserve">Tulos</w:t>
      </w:r>
    </w:p>
    <w:p>
      <w:r>
        <w:t xml:space="preserve">glukokortikoidireseptori</w:t>
      </w:r>
    </w:p>
    <w:p>
      <w:r>
        <w:rPr>
          <w:b/>
        </w:rPr>
        <w:t xml:space="preserve">Esimerkki 2.299</w:t>
      </w:r>
    </w:p>
    <w:p>
      <w:r>
        <w:t xml:space="preserve"> Rotan kymosyyttien ja ihmisen lymfaattisen glukokortikoidireseptorin kovalenttinen merkitseminen .</w:t>
      </w:r>
    </w:p>
    <w:p>
      <w:r>
        <w:rPr>
          <w:b/>
        </w:rPr>
        <w:t xml:space="preserve">Tulos</w:t>
      </w:r>
    </w:p>
    <w:p>
      <w:r>
        <w:t xml:space="preserve">glukokortikoidireseptori</w:t>
      </w:r>
    </w:p>
    <w:p>
      <w:r>
        <w:rPr>
          <w:b/>
        </w:rPr>
        <w:t xml:space="preserve">Esimerkki 2.300</w:t>
      </w:r>
    </w:p>
    <w:p>
      <w:r>
        <w:t xml:space="preserve"> Rotan kateenkorvan lymfosyyteistä valmistetuissa sytosolifraktioissa [ 3H]- deksametasoni - 21 - mesylaatti leimaa proteiinin ( Mr noin 95 000 ), joka tunnistettiin glukokortikoidireseptoriksi seuraavin kriteerein : ( a ) tämän osan merkitseminen estyy, kun sitä käsitellään 100-kertaisella moolin ylijäämällä glukokortikoideja, kuten deksametasonia ja triamsinoloniasetonidia, ja ( b ) kovalenttisesti merkitty Mr noin 95 000 aktivoituu ( kuumentamalla 20 asteessa 30 minuutin ajan ) muotoon, joka sitoutuu DNA-selluloosaan .</w:t>
      </w:r>
    </w:p>
    <w:p>
      <w:r>
        <w:rPr>
          <w:b/>
        </w:rPr>
        <w:t xml:space="preserve">Tulos</w:t>
      </w:r>
    </w:p>
    <w:p>
      <w:r>
        <w:t xml:space="preserve">glukokortikoidireseptori</w:t>
      </w:r>
    </w:p>
    <w:p>
      <w:r>
        <w:rPr>
          <w:b/>
        </w:rPr>
        <w:t xml:space="preserve">Esimerkki 2.301</w:t>
      </w:r>
    </w:p>
    <w:p>
      <w:r>
        <w:t xml:space="preserve"> Näin ollen rotan ja ihmisen imusolujen [ 3H]deksametasoni-21-mesylaattia voidaan käyttää glukokortikoidireseptorin kovalenttiseen merkitsemiseen.</w:t>
      </w:r>
    </w:p>
    <w:p>
      <w:r>
        <w:rPr>
          <w:b/>
        </w:rPr>
        <w:t xml:space="preserve">Tulos</w:t>
      </w:r>
    </w:p>
    <w:p>
      <w:r>
        <w:t xml:space="preserve">glukokortikoidireseptori</w:t>
      </w:r>
    </w:p>
    <w:p>
      <w:r>
        <w:rPr>
          <w:b/>
        </w:rPr>
        <w:t xml:space="preserve">Esimerkki 2.302</w:t>
      </w:r>
    </w:p>
    <w:p>
      <w:r>
        <w:t xml:space="preserve"> Normaalit imusolut sisältävät glukokortikoidireseptoria .</w:t>
      </w:r>
    </w:p>
    <w:p>
      <w:r>
        <w:rPr>
          <w:b/>
        </w:rPr>
        <w:t xml:space="preserve">Tulos</w:t>
      </w:r>
    </w:p>
    <w:p>
      <w:r>
        <w:t xml:space="preserve">glukokortikoidireseptori</w:t>
      </w:r>
    </w:p>
    <w:p>
      <w:r>
        <w:rPr>
          <w:b/>
        </w:rPr>
        <w:t xml:space="preserve">Esimerkki 2.303</w:t>
      </w:r>
    </w:p>
    <w:p>
      <w:r>
        <w:t xml:space="preserve"> Glukokortikoidireseptorin puuttuminen ( tavallisesti havaittu hoidetuilla potilailla ) ennustaa glukokortikoidireagoinnin puuttumista .</w:t>
      </w:r>
    </w:p>
    <w:p>
      <w:r>
        <w:rPr>
          <w:b/>
        </w:rPr>
        <w:t xml:space="preserve">Tulos</w:t>
      </w:r>
    </w:p>
    <w:p>
      <w:r>
        <w:t xml:space="preserve">glukokortikoidireseptori</w:t>
      </w:r>
    </w:p>
    <w:p>
      <w:r>
        <w:rPr>
          <w:b/>
        </w:rPr>
        <w:t xml:space="preserve">Esimerkki 2.304</w:t>
      </w:r>
    </w:p>
    <w:p>
      <w:r>
        <w:t xml:space="preserve"> Lisäksi meidän käsissämme glukokortikoidireseptoripitoisuudet korreloivat täydellisen remissioprosessin keston kanssa ALL:ssä (vaikkakaan ei muissa leukemian muodoissa).</w:t>
      </w:r>
    </w:p>
    <w:p>
      <w:r>
        <w:rPr>
          <w:b/>
        </w:rPr>
        <w:t xml:space="preserve">Tulos</w:t>
      </w:r>
    </w:p>
    <w:p>
      <w:r>
        <w:t xml:space="preserve">glukokortikoidireseptori</w:t>
      </w:r>
    </w:p>
    <w:p>
      <w:r>
        <w:rPr>
          <w:b/>
        </w:rPr>
        <w:t xml:space="preserve">Esimerkki 2.305</w:t>
      </w:r>
    </w:p>
    <w:p>
      <w:r>
        <w:t xml:space="preserve"> Viimeaikaiset todisteet viittaavat siihen, että glukokortikoidireseptorin GRbeta-liitosmuunnoksen yli-ilmentyminen tulehdussoluissa saattaa vaikuttaa steroidien aiheuttamaan tunteettomuuteen astman kaltaisissa sairauksissa.</w:t>
      </w:r>
    </w:p>
    <w:p>
      <w:r>
        <w:rPr>
          <w:b/>
        </w:rPr>
        <w:t xml:space="preserve">Tulos</w:t>
      </w:r>
    </w:p>
    <w:p>
      <w:r>
        <w:t xml:space="preserve">glukokortikoidireseptori</w:t>
      </w:r>
    </w:p>
    <w:p>
      <w:r>
        <w:rPr>
          <w:b/>
        </w:rPr>
        <w:t xml:space="preserve">Esimerkki 2.306</w:t>
      </w:r>
    </w:p>
    <w:p>
      <w:r>
        <w:t xml:space="preserve"> Retikulosyyttilysaatti sisältää chaperonijärjestelmän, joka kokoaa glukokortikoidireseptorin ( GR ) . hsp90 heterokompleksit .</w:t>
      </w:r>
    </w:p>
    <w:p>
      <w:r>
        <w:rPr>
          <w:b/>
        </w:rPr>
        <w:t xml:space="preserve">Tulos</w:t>
      </w:r>
    </w:p>
    <w:p>
      <w:r>
        <w:t xml:space="preserve">glukokortikoidireseptori</w:t>
      </w:r>
    </w:p>
    <w:p>
      <w:r>
        <w:rPr>
          <w:b/>
        </w:rPr>
        <w:t xml:space="preserve">Esimerkki 2.307</w:t>
      </w:r>
    </w:p>
    <w:p>
      <w:r>
        <w:t xml:space="preserve"> Normaaleissa lymfosyyteissä on vähän glukokortikoidireseptoria ( noin 2 500 paikkaa / solu ), joka on identtinen T- ja ei-T-fraktioissa.</w:t>
      </w:r>
    </w:p>
    <w:p>
      <w:r>
        <w:rPr>
          <w:b/>
        </w:rPr>
        <w:t xml:space="preserve">Tulos</w:t>
      </w:r>
    </w:p>
    <w:p>
      <w:r>
        <w:t xml:space="preserve">glukokortikoidireseptori</w:t>
      </w:r>
    </w:p>
    <w:p>
      <w:r>
        <w:rPr>
          <w:b/>
        </w:rPr>
        <w:t xml:space="preserve">Esimerkki 2.308</w:t>
      </w:r>
    </w:p>
    <w:p>
      <w:r>
        <w:t xml:space="preserve"> Glukokortikoidireseptoripitoisuuksien kvantitatiivinen määrittäminen akuutissa lymfoblastileukemiassa voi olla arvokasta sekä riippumattomana ennustemuuttujana että ehdotettaessa, minkä potilaiden tulisi saada glukokortikoidihoitoa.</w:t>
      </w:r>
    </w:p>
    <w:p>
      <w:r>
        <w:rPr>
          <w:b/>
        </w:rPr>
        <w:t xml:space="preserve">Tulos</w:t>
      </w:r>
    </w:p>
    <w:p>
      <w:r>
        <w:t xml:space="preserve">glukokortikoidireseptori</w:t>
      </w:r>
    </w:p>
    <w:p>
      <w:r>
        <w:rPr>
          <w:b/>
        </w:rPr>
        <w:t xml:space="preserve">Esimerkki 2.309</w:t>
      </w:r>
    </w:p>
    <w:p>
      <w:r>
        <w:t xml:space="preserve"> Glukokortikoidireseptoripitoisuuksien ja in vitro -herkkyyden välillä ei ollut merkittävää korrelaatiota .</w:t>
      </w:r>
    </w:p>
    <w:p>
      <w:r>
        <w:rPr>
          <w:b/>
        </w:rPr>
        <w:t xml:space="preserve">Tulos</w:t>
      </w:r>
    </w:p>
    <w:p>
      <w:r>
        <w:t xml:space="preserve">glukokortikoidireseptori</w:t>
      </w:r>
    </w:p>
    <w:p>
      <w:r>
        <w:rPr>
          <w:b/>
        </w:rPr>
        <w:t xml:space="preserve">Esimerkki 2.310</w:t>
      </w:r>
    </w:p>
    <w:p>
      <w:r>
        <w:t xml:space="preserve"> Pyrkimys korreloida reseptoritasoja kliinisen vasteen kanssa osoitti, että glukokortikoidireseptorin määrittäminen saattaa olla hyödyllistä lymfaattisia pahanlaatuisia kasvaimia sairastavilla potilailla, mutta ei todennäköisesti muita leukemioita sairastavilla potilailla.</w:t>
      </w:r>
    </w:p>
    <w:p>
      <w:r>
        <w:rPr>
          <w:b/>
        </w:rPr>
        <w:t xml:space="preserve">Tulos</w:t>
      </w:r>
    </w:p>
    <w:p>
      <w:r>
        <w:t xml:space="preserve">glukokortikoidireseptori</w:t>
      </w:r>
    </w:p>
    <w:p>
      <w:r>
        <w:rPr>
          <w:b/>
        </w:rPr>
        <w:t xml:space="preserve">Esimerkki 2.311</w:t>
      </w:r>
    </w:p>
    <w:p>
      <w:r>
        <w:t xml:space="preserve"> Solusyklistä riippuvaiset muutokset glukokortikoidireseptorien sisällössä .</w:t>
      </w:r>
    </w:p>
    <w:p>
      <w:r>
        <w:rPr>
          <w:b/>
        </w:rPr>
        <w:t xml:space="preserve">Tulos</w:t>
      </w:r>
    </w:p>
    <w:p>
      <w:r>
        <w:t xml:space="preserve">glukokortikoidireseptori</w:t>
      </w:r>
    </w:p>
    <w:p>
      <w:r>
        <w:rPr>
          <w:b/>
        </w:rPr>
        <w:t xml:space="preserve">Esimerkki 2.312</w:t>
      </w:r>
    </w:p>
    <w:p>
      <w:r>
        <w:t xml:space="preserve"> Tutkiaksemme glukokortikoidireseptoritasojen vaihtelua solusyklin aikana olemme erottaneet mitogeenin stimuloimat ihmisen perifeeriset lymfosyytit ja rotan imusolmukesolut yksikköpainovoimaisella sedimentaatiolla ja mitanneet glukokortikoidin sitoutumisen tuloksena syntyneissä fraktioissa.</w:t>
      </w:r>
    </w:p>
    <w:p>
      <w:r>
        <w:rPr>
          <w:b/>
        </w:rPr>
        <w:t xml:space="preserve">Tulos</w:t>
      </w:r>
    </w:p>
    <w:p>
      <w:r>
        <w:t xml:space="preserve">glukokortikoidireseptori</w:t>
      </w:r>
    </w:p>
    <w:p>
      <w:r>
        <w:rPr>
          <w:b/>
        </w:rPr>
        <w:t xml:space="preserve">Esimerkki 2.313</w:t>
      </w:r>
    </w:p>
    <w:p>
      <w:r>
        <w:t xml:space="preserve"> Hiiren kateenkorvaa käytettiin glukokortikoidireseptorin lähteenä normaaleista CS-lymfosyyteistä.</w:t>
      </w:r>
    </w:p>
    <w:p>
      <w:r>
        <w:rPr>
          <w:b/>
        </w:rPr>
        <w:t xml:space="preserve">Tulos</w:t>
      </w:r>
    </w:p>
    <w:p>
      <w:r>
        <w:t xml:space="preserve">glukokortikoidireseptori</w:t>
      </w:r>
    </w:p>
    <w:p>
      <w:r>
        <w:rPr>
          <w:b/>
        </w:rPr>
        <w:t xml:space="preserve">Esimerkki 2.314</w:t>
      </w:r>
    </w:p>
    <w:p>
      <w:r>
        <w:t xml:space="preserve"> Vaikka immunoaffiniteettipylväs säilytti 70-84 prosenttia hiiren ja ihmisen CS-lymfosyyteille ominaisista 58-62 A:n (Stokesin säde) [ 3H]triamsinoloniasetonidi-reseptorikomplekseista, se ei tunnistanut 27-28 A:n (Stokesin säde) glukokortikoidireseptoria, jota esiintyy kortikoidiresistenteissä hiiren lymfoomasoluissa P1798.</w:t>
      </w:r>
    </w:p>
    <w:p>
      <w:r>
        <w:rPr>
          <w:b/>
        </w:rPr>
        <w:t xml:space="preserve">Tulos</w:t>
      </w:r>
    </w:p>
    <w:p>
      <w:r>
        <w:t xml:space="preserve">glukokortikoidireseptori</w:t>
      </w:r>
    </w:p>
    <w:p>
      <w:r>
        <w:rPr>
          <w:b/>
        </w:rPr>
        <w:t xml:space="preserve">Esimerkki 2.315</w:t>
      </w:r>
    </w:p>
    <w:p>
      <w:r>
        <w:t xml:space="preserve"> Näin ollen sopivissa koeolosuhteissa oli mahdollista osoittaa ristireaktiivisuus rotan maksan glukokortikoidireseptorin ja 58-62 A ( Stokesin säde ) glukokortikoidireseptorin välillä niinkin erilaisista lajeista kuin hiiristä ja ihmisistä.</w:t>
      </w:r>
    </w:p>
    <w:p>
      <w:r>
        <w:rPr>
          <w:b/>
        </w:rPr>
        <w:t xml:space="preserve">Tulos</w:t>
      </w:r>
    </w:p>
    <w:p>
      <w:r>
        <w:t xml:space="preserve">glukokortikoidireseptori</w:t>
      </w:r>
    </w:p>
    <w:p>
      <w:r>
        <w:rPr>
          <w:b/>
        </w:rPr>
        <w:t xml:space="preserve">Esimerkki 2.316</w:t>
      </w:r>
    </w:p>
    <w:p>
      <w:r>
        <w:t xml:space="preserve"> Lisääntynyt glukokortikoidireseptoritaso antigeenin stimuloimissa lymfosyyteissä .</w:t>
      </w:r>
    </w:p>
    <w:p>
      <w:r>
        <w:rPr>
          <w:b/>
        </w:rPr>
        <w:t xml:space="preserve">Tulos</w:t>
      </w:r>
    </w:p>
    <w:p>
      <w:r>
        <w:t xml:space="preserve">glukokortikoidireseptori</w:t>
      </w:r>
    </w:p>
    <w:p>
      <w:r>
        <w:rPr>
          <w:b/>
        </w:rPr>
        <w:t xml:space="preserve">Esimerkki 2.317</w:t>
      </w:r>
    </w:p>
    <w:p>
      <w:r>
        <w:t xml:space="preserve"> SART3-antigeenin ilmentyminen ja CTL:ien induktio SART3-peräisillä peptideillä rintasyöpäpotilailla .</w:t>
      </w:r>
    </w:p>
    <w:p>
      <w:r>
        <w:rPr>
          <w:b/>
        </w:rPr>
        <w:t xml:space="preserve">Tulos</w:t>
      </w:r>
    </w:p>
    <w:p>
      <w:r>
        <w:t xml:space="preserve">SART3-antigeeni</w:t>
      </w:r>
    </w:p>
    <w:p>
      <w:r>
        <w:rPr>
          <w:b/>
        </w:rPr>
        <w:t xml:space="preserve">Esimerkki 2.318</w:t>
      </w:r>
    </w:p>
    <w:p>
      <w:r>
        <w:t xml:space="preserve"> Tässä tutkimuksessa tutkittiin SART3-antigeenin ilmentymistä rintasyövässä, jotta voitaisiin löytää sopiva molekyyli käytettäväksi rintasyöpäpotilaiden spesifisessä immunoterapiassa.</w:t>
      </w:r>
    </w:p>
    <w:p>
      <w:r>
        <w:rPr>
          <w:b/>
        </w:rPr>
        <w:t xml:space="preserve">Tulos</w:t>
      </w:r>
    </w:p>
    <w:p>
      <w:r>
        <w:t xml:space="preserve">SART3-antigeeni</w:t>
      </w:r>
    </w:p>
    <w:p>
      <w:r>
        <w:rPr>
          <w:b/>
        </w:rPr>
        <w:t xml:space="preserve">Esimerkki 2.319</w:t>
      </w:r>
    </w:p>
    <w:p>
      <w:r>
        <w:t xml:space="preserve"> SART3-antigeeni havaittiin kaikissa testatuissa rintasyöpäsolulinjoissa, 30:ssä 40:stä (75 %) rintasyöpäkudosnäytteestä ja 0:ssa kolmesta ei-kasvaimellisesta rintakudosnäytteestä.</w:t>
      </w:r>
    </w:p>
    <w:p>
      <w:r>
        <w:rPr>
          <w:b/>
        </w:rPr>
        <w:t xml:space="preserve">Tulos</w:t>
      </w:r>
    </w:p>
    <w:p>
      <w:r>
        <w:t xml:space="preserve">SART3-antigeeni</w:t>
      </w:r>
    </w:p>
    <w:p>
      <w:r>
        <w:rPr>
          <w:b/>
        </w:rPr>
        <w:t xml:space="preserve">Esimerkki 2.320</w:t>
      </w:r>
    </w:p>
    <w:p>
      <w:r>
        <w:t xml:space="preserve"> Näin ollen SART3-antigeeni ja sen peptidit voisivat olla sopiva molekyyli käytettäväksi HLA-A24-positiivisten rintasyöpäpotilaiden enemmistön spesifisessä immunoterapiassa.</w:t>
      </w:r>
    </w:p>
    <w:p>
      <w:r>
        <w:rPr>
          <w:b/>
        </w:rPr>
        <w:t xml:space="preserve">Tulos</w:t>
      </w:r>
    </w:p>
    <w:p>
      <w:r>
        <w:t xml:space="preserve">SART3-antigeeni</w:t>
      </w:r>
    </w:p>
    <w:p>
      <w:r>
        <w:rPr>
          <w:b/>
        </w:rPr>
        <w:t xml:space="preserve">Esimerkki 2.321</w:t>
      </w:r>
    </w:p>
    <w:p>
      <w:r>
        <w:t xml:space="preserve"> Kahta Tac-positiivista aikuisten T-soluleukemiaa sairastavaa potilasta on hoidettu anti-Tac-valmisteella.</w:t>
      </w:r>
    </w:p>
    <w:p>
      <w:r>
        <w:rPr>
          <w:b/>
        </w:rPr>
        <w:t xml:space="preserve">Tulos</w:t>
      </w:r>
    </w:p>
    <w:p>
      <w:r>
        <w:t xml:space="preserve">anti - Tac</w:t>
      </w:r>
    </w:p>
    <w:p>
      <w:r>
        <w:rPr>
          <w:b/>
        </w:rPr>
        <w:t xml:space="preserve">Esimerkki 2.322</w:t>
      </w:r>
    </w:p>
    <w:p>
      <w:r>
        <w:t xml:space="preserve"> Nämä tiedot viittaavat lisäksi siihen, että Bright voi vaikuttaa geeniekspression lisääntymiseen muokkaamalla immunoglobuliinin lokusta B-solujen kehityksen aikana.</w:t>
      </w:r>
    </w:p>
    <w:p>
      <w:r>
        <w:rPr>
          <w:b/>
        </w:rPr>
        <w:t xml:space="preserve">Tulos</w:t>
      </w:r>
    </w:p>
    <w:p>
      <w:r>
        <w:t xml:space="preserve">immunoglobuliinin lokus</w:t>
      </w:r>
    </w:p>
    <w:p>
      <w:r>
        <w:rPr>
          <w:b/>
        </w:rPr>
        <w:t xml:space="preserve">Esimerkki 2.323</w:t>
      </w:r>
    </w:p>
    <w:p>
      <w:r>
        <w:t xml:space="preserve"> Sitä vastoin 3 , 3 ' , 4 , 4 ' , 5 - PeCB , koplanaarirakenteen kongeneeri , sekä 2 , 3 , 7 , 8 - TCDD eivät aiheuttaneet apoptoosia näissä ihmisen monosyyttisissä soluissa , vaikka ne indusoivat voimakkaasti CYP 1A1:tä ihmisen hepatoomasoluissa Hep G2 .</w:t>
      </w:r>
    </w:p>
    <w:p>
      <w:r>
        <w:rPr>
          <w:b/>
        </w:rPr>
        <w:t xml:space="preserve">Tulos</w:t>
      </w:r>
    </w:p>
    <w:p>
      <w:r>
        <w:t xml:space="preserve">CYP 1A1</w:t>
      </w:r>
    </w:p>
    <w:p>
      <w:r>
        <w:rPr>
          <w:b/>
        </w:rPr>
        <w:t xml:space="preserve">Esimerkki 2.324</w:t>
      </w:r>
    </w:p>
    <w:p>
      <w:r>
        <w:t xml:space="preserve"> Toiminnallisesti p58 ( + ) CTL:t osoittivat vähäistä lytistä aktiivisuutta HLA-A2-kasvainsoluja ja normaaleja soluja kohtaan.</w:t>
      </w:r>
    </w:p>
    <w:p>
      <w:r>
        <w:rPr>
          <w:b/>
        </w:rPr>
        <w:t xml:space="preserve">Tulos</w:t>
      </w:r>
    </w:p>
    <w:p>
      <w:r>
        <w:t xml:space="preserve">HLA - A2</w:t>
      </w:r>
    </w:p>
    <w:p>
      <w:r>
        <w:rPr>
          <w:b/>
        </w:rPr>
        <w:t xml:space="preserve">Esimerkki 2.325</w:t>
      </w:r>
    </w:p>
    <w:p>
      <w:r>
        <w:t xml:space="preserve"> Käyttämällä tätä indusoitavaa Nef:ää vertasimme myös CD4- ja HLA-A2- downmodulaation erityisvaatimuksia SupT1 T-solulinjassa.</w:t>
      </w:r>
    </w:p>
    <w:p>
      <w:r>
        <w:rPr>
          <w:b/>
        </w:rPr>
        <w:t xml:space="preserve">Tulos</w:t>
      </w:r>
    </w:p>
    <w:p>
      <w:r>
        <w:t xml:space="preserve">HLA - A2</w:t>
      </w:r>
    </w:p>
    <w:p>
      <w:r>
        <w:rPr>
          <w:b/>
        </w:rPr>
        <w:t xml:space="preserve">Esimerkki 2.326</w:t>
      </w:r>
    </w:p>
    <w:p>
      <w:r>
        <w:t xml:space="preserve"> Sitä vastoin Nef:n aiheuttama HLA-A2:n 50 %:n downmodulaatio vaati 16-24 tuntia ja noin 50-100-kertaisesti suurempia 4-HT-pitoisuuksia.</w:t>
      </w:r>
    </w:p>
    <w:p>
      <w:r>
        <w:rPr>
          <w:b/>
        </w:rPr>
        <w:t xml:space="preserve">Tulos</w:t>
      </w:r>
    </w:p>
    <w:p>
      <w:r>
        <w:t xml:space="preserve">HLA - A2</w:t>
      </w:r>
    </w:p>
    <w:p>
      <w:r>
        <w:rPr>
          <w:b/>
        </w:rPr>
        <w:t xml:space="preserve">Esimerkki 2.327</w:t>
      </w:r>
    </w:p>
    <w:p>
      <w:r>
        <w:t xml:space="preserve"> Nämä tiedot viittaavat siihen, että HLA-A2:n downmodulaatio saattaa edellyttää tiettyjä aktiivisen Nef:n kynnystasoja.</w:t>
      </w:r>
    </w:p>
    <w:p>
      <w:r>
        <w:rPr>
          <w:b/>
        </w:rPr>
        <w:t xml:space="preserve">Tulos</w:t>
      </w:r>
    </w:p>
    <w:p>
      <w:r>
        <w:t xml:space="preserve">HLA - A2</w:t>
      </w:r>
    </w:p>
    <w:p>
      <w:r>
        <w:rPr>
          <w:b/>
        </w:rPr>
        <w:t xml:space="preserve">Esimerkki 2.328</w:t>
      </w:r>
    </w:p>
    <w:p>
      <w:r>
        <w:t xml:space="preserve"> CD4:n ja HLA-A2:n downmodulaation erilainen ajoitus voi vaikuttaa HIV:n patogeneesiin ja immuunipuolustuksen kiertämiseen.</w:t>
      </w:r>
    </w:p>
    <w:p>
      <w:r>
        <w:rPr>
          <w:b/>
        </w:rPr>
        <w:t xml:space="preserve">Tulos</w:t>
      </w:r>
    </w:p>
    <w:p>
      <w:r>
        <w:t xml:space="preserve">HLA - A2</w:t>
      </w:r>
    </w:p>
    <w:p>
      <w:r>
        <w:rPr>
          <w:b/>
        </w:rPr>
        <w:t xml:space="preserve">Esimerkki 2.329</w:t>
      </w:r>
    </w:p>
    <w:p>
      <w:r>
        <w:t xml:space="preserve"> Tässä osoitamme, että STAT5A voi toimia Bruton ' s tyrosiinikinaasin ( BTK ) toiminnallisena substraattina.</w:t>
      </w:r>
    </w:p>
    <w:p>
      <w:r>
        <w:rPr>
          <w:b/>
        </w:rPr>
        <w:t xml:space="preserve">Tulos</w:t>
      </w:r>
    </w:p>
    <w:p>
      <w:r>
        <w:t xml:space="preserve">tyrosiinikinaasi</w:t>
      </w:r>
    </w:p>
    <w:p>
      <w:r>
        <w:rPr>
          <w:b/>
        </w:rPr>
        <w:t xml:space="preserve">Esimerkki 2.330</w:t>
      </w:r>
    </w:p>
    <w:p>
      <w:r>
        <w:t xml:space="preserve"> Bruton ' s tyrosiinikinaasi ( Btk ) , joka kuuluu sytosolisten kinaasien Tec-perheeseen, on välttämätön B-solujen kehitykselle ja toiminnalle.</w:t>
      </w:r>
    </w:p>
    <w:p>
      <w:r>
        <w:rPr>
          <w:b/>
        </w:rPr>
        <w:t xml:space="preserve">Tulos</w:t>
      </w:r>
    </w:p>
    <w:p>
      <w:r>
        <w:t xml:space="preserve">tyrosiinikinaasi</w:t>
      </w:r>
    </w:p>
    <w:p>
      <w:r>
        <w:rPr>
          <w:b/>
        </w:rPr>
        <w:t xml:space="preserve">Esimerkki 2.331</w:t>
      </w:r>
    </w:p>
    <w:p>
      <w:r>
        <w:t xml:space="preserve"> Leukeemisen LGL:n hoito JAK-selektiivisellä tyrosiinikinaasin estäjällä AG-490 indusoi apoptoosia ja STAT-DNA:n sitoutumisaktiivisuus väheni vastaavasti.</w:t>
      </w:r>
    </w:p>
    <w:p>
      <w:r>
        <w:rPr>
          <w:b/>
        </w:rPr>
        <w:t xml:space="preserve">Tulos</w:t>
      </w:r>
    </w:p>
    <w:p>
      <w:r>
        <w:t xml:space="preserve">tyrosiinikinaasi</w:t>
      </w:r>
    </w:p>
    <w:p>
      <w:r>
        <w:rPr>
          <w:b/>
        </w:rPr>
        <w:t xml:space="preserve">Esimerkki 2.332</w:t>
      </w:r>
    </w:p>
    <w:p>
      <w:r>
        <w:t xml:space="preserve"> Esitämme nyt todisteita siitä, että tyrosiinikinaasin estäjä herbimysiini A ja vapaiden radikaalien puhdistaja N-asetyylikysteiini estävät sekä säteilyn että H2O2:n indusoimaa NF-kappa B:n aktivaatiota, mikä osoittaa, että ROI:n laukaisema aktivaatio on riippuvainen tyrosiinikinaasiaktiivisuudesta.</w:t>
      </w:r>
    </w:p>
    <w:p>
      <w:r>
        <w:rPr>
          <w:b/>
        </w:rPr>
        <w:t xml:space="preserve">Tulos</w:t>
      </w:r>
    </w:p>
    <w:p>
      <w:r>
        <w:t xml:space="preserve">tyrosiinikinaasi</w:t>
      </w:r>
    </w:p>
    <w:p>
      <w:r>
        <w:rPr>
          <w:b/>
        </w:rPr>
        <w:t xml:space="preserve">Esimerkki 2.333</w:t>
      </w:r>
    </w:p>
    <w:p>
      <w:r>
        <w:t xml:space="preserve"> H2O2:n havaittiin stimuloivan Ins - 1 , 4 , 5 - P3 -tuotantoa tyrosiinikinaasista riippuvaisella tavalla ja aiheuttavan kalsiumsignaaleja, joita vanadaatti lisäsi huomattavasti.</w:t>
      </w:r>
    </w:p>
    <w:p>
      <w:r>
        <w:rPr>
          <w:b/>
        </w:rPr>
        <w:t xml:space="preserve">Tulos</w:t>
      </w:r>
    </w:p>
    <w:p>
      <w:r>
        <w:t xml:space="preserve">tyrosiinikinaasi</w:t>
      </w:r>
    </w:p>
    <w:p>
      <w:r>
        <w:rPr>
          <w:b/>
        </w:rPr>
        <w:t xml:space="preserve">Esimerkki 2.334</w:t>
      </w:r>
    </w:p>
    <w:p>
      <w:r>
        <w:t xml:space="preserve"> Glutamiinisyntetaasin esiintyminen ja steroidien indusoitavuus ihmisen leukemiasoluissa .</w:t>
      </w:r>
    </w:p>
    <w:p>
      <w:r>
        <w:rPr>
          <w:b/>
        </w:rPr>
        <w:t xml:space="preserve">Tulos</w:t>
      </w:r>
    </w:p>
    <w:p>
      <w:r>
        <w:t xml:space="preserve">glutamiinisyntetaasi</w:t>
      </w:r>
    </w:p>
    <w:p>
      <w:r>
        <w:rPr>
          <w:b/>
        </w:rPr>
        <w:t xml:space="preserve">Esimerkki 2.335</w:t>
      </w:r>
    </w:p>
    <w:p>
      <w:r>
        <w:t xml:space="preserve"> Glukokortikoidiherkissä soluissa [ 3H ] CVZ aiheuttaa glutamiinisyntetaasin 2-kertaisen induktion ja sitoutuu proteiiniin 4 . 6 S-alueelle korkeasuolaisissa sakkaroosigradienteissa .</w:t>
      </w:r>
    </w:p>
    <w:p>
      <w:r>
        <w:rPr>
          <w:b/>
        </w:rPr>
        <w:t xml:space="preserve">Tulos</w:t>
      </w:r>
    </w:p>
    <w:p>
      <w:r>
        <w:t xml:space="preserve">glutamiinisyntetaasi</w:t>
      </w:r>
    </w:p>
    <w:p>
      <w:r>
        <w:rPr>
          <w:b/>
        </w:rPr>
        <w:t xml:space="preserve">Esimerkki 2.336</w:t>
      </w:r>
    </w:p>
    <w:p>
      <w:r>
        <w:t xml:space="preserve"> Ainoastaan kuudessa tapauksessa esiintyi voimakas infiltraatio mononukleaarisia soluja, jotka olivat positiivisia happofosfataasin suhteen.</w:t>
      </w:r>
    </w:p>
    <w:p>
      <w:r>
        <w:rPr>
          <w:b/>
        </w:rPr>
        <w:t xml:space="preserve">Tulos</w:t>
      </w:r>
    </w:p>
    <w:p>
      <w:r>
        <w:t xml:space="preserve">hapan fosfataasi</w:t>
      </w:r>
    </w:p>
    <w:p>
      <w:r>
        <w:rPr>
          <w:b/>
        </w:rPr>
        <w:t xml:space="preserve">Esimerkki 2.337</w:t>
      </w:r>
    </w:p>
    <w:p>
      <w:r>
        <w:t xml:space="preserve"> Tulosten erilaisuus endogeenisen ja eksogeenisen hyperkortikalismin välillä, näiden kahden solutyypin välillä sekä nykyisten tutkimusten ja aiempien tutkimusten välillä viittaa siihen, että glukokortikoidiylijäämän vaikutukset insuliinireseptoriin ovat erittäin monimutkaisia ja laaja-alaisia ja että tässä tilassa ekstrapolaatiot ihmisillä verenkierrossa olevien solujen tiedoista maksaan ja lihaksiin eivät ehkä ole asianmukaisia.</w:t>
      </w:r>
    </w:p>
    <w:p>
      <w:r>
        <w:rPr>
          <w:b/>
        </w:rPr>
        <w:t xml:space="preserve">Tulos</w:t>
      </w:r>
    </w:p>
    <w:p>
      <w:r>
        <w:t xml:space="preserve">insuliinireseptori</w:t>
      </w:r>
    </w:p>
    <w:p>
      <w:r>
        <w:rPr>
          <w:b/>
        </w:rPr>
        <w:t xml:space="preserve">Esimerkki 2.338</w:t>
      </w:r>
    </w:p>
    <w:p>
      <w:r>
        <w:t xml:space="preserve"> Minimaalinen jäännöstauti akuutissa myelooisessa leukemiassa, jossa on PML / RAR alfa tai AML1 / ETO mRNA ja mahdollisten T- ja luonnollisten tappajasolujen fenotyyppinen analyysi luuytimessä .</w:t>
      </w:r>
    </w:p>
    <w:p>
      <w:r>
        <w:rPr>
          <w:b/>
        </w:rPr>
        <w:t xml:space="preserve">Tulos</w:t>
      </w:r>
    </w:p>
    <w:p>
      <w:r>
        <w:t xml:space="preserve">AML1 / ETO</w:t>
      </w:r>
    </w:p>
    <w:p>
      <w:r>
        <w:rPr>
          <w:b/>
        </w:rPr>
        <w:t xml:space="preserve">Esimerkki 2.339</w:t>
      </w:r>
    </w:p>
    <w:p>
      <w:r>
        <w:t xml:space="preserve"> Tässä tutkimme minimaalinen jäännöstauti ( MRD ) potilaiden akuutti myelooinen leukemia ( AML ), joilla on PML / RAR alfa tai AML1 / ETO sekä fenotyyppinen analyysi lymfosyyttien osajoukkojen mukana kasvainvastainen immuniteetti.</w:t>
      </w:r>
    </w:p>
    <w:p>
      <w:r>
        <w:rPr>
          <w:b/>
        </w:rPr>
        <w:t xml:space="preserve">Tulos</w:t>
      </w:r>
    </w:p>
    <w:p>
      <w:r>
        <w:t xml:space="preserve">AML1 / ETO</w:t>
      </w:r>
    </w:p>
    <w:p>
      <w:r>
        <w:rPr>
          <w:b/>
        </w:rPr>
        <w:t xml:space="preserve">Esimerkki 2.340</w:t>
      </w:r>
    </w:p>
    <w:p>
      <w:r>
        <w:t xml:space="preserve"> Käänteisen transkriptio - polymeraasiketjureaktiomäärityksen ( RT ) avulla PML / RAR alfa - transkriptin havaitsemisraja oli 10 ( - 5 ) - 10 ( - 6 ) ja AML1 / ETO - transkriptin 10 ( - 4 ) - 10 ( - 5 ).</w:t>
      </w:r>
    </w:p>
    <w:p>
      <w:r>
        <w:rPr>
          <w:b/>
        </w:rPr>
        <w:t xml:space="preserve">Tulos</w:t>
      </w:r>
    </w:p>
    <w:p>
      <w:r>
        <w:t xml:space="preserve">AML1 / ETO</w:t>
      </w:r>
    </w:p>
    <w:p>
      <w:r>
        <w:rPr>
          <w:b/>
        </w:rPr>
        <w:t xml:space="preserve">Esimerkki 2.341</w:t>
      </w:r>
    </w:p>
    <w:p>
      <w:r>
        <w:t xml:space="preserve"> On tunnistettu kaksi B-soluille spesifistä, cis-suhteessa toimivaa transkriptiota säätelevää elementtiä.</w:t>
      </w:r>
    </w:p>
    <w:p>
      <w:r>
        <w:rPr>
          <w:b/>
        </w:rPr>
        <w:t xml:space="preserve">Tulos</w:t>
      </w:r>
    </w:p>
    <w:p>
      <w:r>
        <w:t xml:space="preserve">sääntelyelementit</w:t>
      </w:r>
    </w:p>
    <w:p>
      <w:r>
        <w:rPr>
          <w:b/>
        </w:rPr>
        <w:t xml:space="preserve">Esimerkki 2.342</w:t>
      </w:r>
    </w:p>
    <w:p>
      <w:r>
        <w:t xml:space="preserve"> Yhteenvetona voidaan todeta, että CD45R0-signaalit ohjaavat varhaisia sytokiinireseptoriin liittyviä signalointiprosesseja sekä mRNA- ja DNA-synteesiä aktivoituneissa ihmisen lymfoblasteissa.</w:t>
      </w:r>
    </w:p>
    <w:p>
      <w:r>
        <w:rPr>
          <w:b/>
        </w:rPr>
        <w:t xml:space="preserve">Tulos</w:t>
      </w:r>
    </w:p>
    <w:p>
      <w:r>
        <w:t xml:space="preserve">sytokiinireseptori</w:t>
      </w:r>
    </w:p>
    <w:p>
      <w:r>
        <w:rPr>
          <w:b/>
        </w:rPr>
        <w:t xml:space="preserve">Esimerkki 2.343</w:t>
      </w:r>
    </w:p>
    <w:p>
      <w:r>
        <w:t xml:space="preserve"> Joko Tyr248 , Tyr357 tai Tyr462:n mutaatio fenyylialaniiniksi vähensi transkriptiota c-fos-promoottorista suhteessa villityyppiseen BAP / TFII - I:een transfektoiduissa COS-7-soluissa, mikä on yhdenmukaista sen tulkinnan kanssa, että fosforylaatio näissä kohdissa vaikuttaa transkription aktivointiin.</w:t>
      </w:r>
    </w:p>
    <w:p>
      <w:r>
        <w:rPr>
          <w:b/>
        </w:rPr>
        <w:t xml:space="preserve">Tulos</w:t>
      </w:r>
    </w:p>
    <w:p>
      <w:r>
        <w:t xml:space="preserve">c - fos</w:t>
      </w:r>
    </w:p>
    <w:p>
      <w:r>
        <w:rPr>
          <w:b/>
        </w:rPr>
        <w:t xml:space="preserve">Esimerkki 2.344</w:t>
      </w:r>
    </w:p>
    <w:p>
      <w:r>
        <w:t xml:space="preserve"> Lisäksi natriumbutyraatin tai 1 alfa-25-dihydroksivitamiini D3:n lisääminen HL-60-soluihin indusoi c-fos-, c-jun-, jun B- ja jun D -proto-onkogeenien ilmentymistä.</w:t>
      </w:r>
    </w:p>
    <w:p>
      <w:r>
        <w:rPr>
          <w:b/>
        </w:rPr>
        <w:t xml:space="preserve">Tulos</w:t>
      </w:r>
    </w:p>
    <w:p>
      <w:r>
        <w:t xml:space="preserve">c - fos</w:t>
      </w:r>
    </w:p>
    <w:p>
      <w:r>
        <w:rPr>
          <w:b/>
        </w:rPr>
        <w:t xml:space="preserve">Esimerkki 2.345</w:t>
      </w:r>
    </w:p>
    <w:p>
      <w:r>
        <w:t xml:space="preserve"> Tämän signaalireitin aktivoituminen edellyttää toimivia CD4-reseptoreita ja on riippumaton CXCR4:ään sitoutumisesta.</w:t>
      </w:r>
    </w:p>
    <w:p>
      <w:r>
        <w:rPr>
          <w:b/>
        </w:rPr>
        <w:t xml:space="preserve">Tulos</w:t>
      </w:r>
    </w:p>
    <w:p>
      <w:r>
        <w:t xml:space="preserve">CD4-reseptorit</w:t>
      </w:r>
    </w:p>
    <w:p>
      <w:r>
        <w:rPr>
          <w:b/>
        </w:rPr>
        <w:t xml:space="preserve">Esimerkki 2.346</w:t>
      </w:r>
    </w:p>
    <w:p>
      <w:r>
        <w:t xml:space="preserve"> Verkkokalvon autoantigeenin kerta-annoksen intranasaalinen anto aiheuttaa nopean kertymisen ja solujen aktivoitumisen imusolmukkeessa ja pernassa : vaikutukset siedätyshoitoon .</w:t>
      </w:r>
    </w:p>
    <w:p>
      <w:r>
        <w:rPr>
          <w:b/>
        </w:rPr>
        <w:t xml:space="preserve">Tulos</w:t>
      </w:r>
    </w:p>
    <w:p>
      <w:r>
        <w:t xml:space="preserve">verkkokalvon autoantigeeni</w:t>
      </w:r>
    </w:p>
    <w:p>
      <w:r>
        <w:rPr>
          <w:b/>
        </w:rPr>
        <w:t xml:space="preserve">Esimerkki 2.347</w:t>
      </w:r>
    </w:p>
    <w:p>
      <w:r>
        <w:t xml:space="preserve"> TAUSTA / TAVOITTEET : Verkkokalvon autoantigeenin yksittäinen intranasaalinen annostelu tukahduttaa tehokkaasti kokeellisen autoimmuunisen uveoretiniitin ( EAU ) .</w:t>
      </w:r>
    </w:p>
    <w:p>
      <w:r>
        <w:rPr>
          <w:b/>
        </w:rPr>
        <w:t xml:space="preserve">Tulos</w:t>
      </w:r>
    </w:p>
    <w:p>
      <w:r>
        <w:t xml:space="preserve">verkkokalvon autoantigeeni</w:t>
      </w:r>
    </w:p>
    <w:p>
      <w:r>
        <w:rPr>
          <w:b/>
        </w:rPr>
        <w:t xml:space="preserve">Esimerkki 2.348</w:t>
      </w:r>
    </w:p>
    <w:p>
      <w:r>
        <w:t xml:space="preserve"> Akuutti promyelosyyttinen leukemia ( APL ) liittyy aina kromosomitranslokaatioihin, jotka häiritsevät retinohapporeseptorin alfa-geeniä ( RARalpha ).</w:t>
      </w:r>
    </w:p>
    <w:p>
      <w:r>
        <w:rPr>
          <w:b/>
        </w:rPr>
        <w:t xml:space="preserve">Tulos</w:t>
      </w:r>
    </w:p>
    <w:p>
      <w:r>
        <w:t xml:space="preserve">retinohapporeseptori</w:t>
      </w:r>
    </w:p>
    <w:p>
      <w:r>
        <w:rPr>
          <w:b/>
        </w:rPr>
        <w:t xml:space="preserve">Esimerkki 2.349</w:t>
      </w:r>
    </w:p>
    <w:p>
      <w:r>
        <w:t xml:space="preserve"> NFAT-proteiinien kriittinen tehtävä lymfaattisen homeostaasin ylläpitämisessä paljastui hiirillä, joilta puuttuivat sekä NFATp että NFAT4 ( DKO ) .</w:t>
      </w:r>
    </w:p>
    <w:p>
      <w:r>
        <w:rPr>
          <w:b/>
        </w:rPr>
        <w:t xml:space="preserve">Tulos</w:t>
      </w:r>
    </w:p>
    <w:p>
      <w:r>
        <w:t xml:space="preserve">NFAT-proteiinit</w:t>
      </w:r>
    </w:p>
    <w:p>
      <w:r>
        <w:rPr>
          <w:b/>
        </w:rPr>
        <w:t xml:space="preserve">Esimerkki 2.350</w:t>
      </w:r>
    </w:p>
    <w:p>
      <w:r>
        <w:t xml:space="preserve"> TAVOITE : Pyrimme kuvaamaan eri NFAT-proteiinien ilmentymistä levossa olevissa ja aktivoituneissa eosinofiileissä.</w:t>
      </w:r>
    </w:p>
    <w:p>
      <w:r>
        <w:rPr>
          <w:b/>
        </w:rPr>
        <w:t xml:space="preserve">Tulos</w:t>
      </w:r>
    </w:p>
    <w:p>
      <w:r>
        <w:t xml:space="preserve">NFAT-proteiinit</w:t>
      </w:r>
    </w:p>
    <w:p>
      <w:r>
        <w:rPr>
          <w:b/>
        </w:rPr>
        <w:t xml:space="preserve">Esimerkki 2.351</w:t>
      </w:r>
    </w:p>
    <w:p>
      <w:r>
        <w:t xml:space="preserve"> Puhdistettujen proteiinien avulla olemme valmistaneet viiden proteiinin heterokompleksin kokoonpanojärjestelmän, joka koostuu kahdesta heterokompleksin kokoonpanon kannalta välttämättömästä proteiinista - hsp90 ja hsp70 - ja kolmesta proteiinista, jotka toimivat yhdessä chaperoneina kokoonpanon tehostamiseksi - Hop , hsp40 , p23 [ Morishima , Y . , Kanelakis , K . C . , Silverstein , A . M . , Dittmar , K . D . , Estrada , L . ja Pratt , W . B . ( 2000 ) J . Biol . Chem . 275 , 6894 - 6900 ] .</w:t>
      </w:r>
    </w:p>
    <w:p>
      <w:r>
        <w:rPr>
          <w:b/>
        </w:rPr>
        <w:t xml:space="preserve">Tulos</w:t>
      </w:r>
    </w:p>
    <w:p>
      <w:r>
        <w:t xml:space="preserve">puhdistetut proteiinit</w:t>
      </w:r>
    </w:p>
    <w:p>
      <w:r>
        <w:rPr>
          <w:b/>
        </w:rPr>
        <w:t xml:space="preserve">Esimerkki 2.352</w:t>
      </w:r>
    </w:p>
    <w:p>
      <w:r>
        <w:t xml:space="preserve"> Cn A:n pilkkoutuminen oli kaspaasivälitteistä, sillä se oli estettävissä pan-kaspaasi-inhibiittorilla Cbz - Asp - CH ( 2 ) OC ( O ) - 2 , 6 - diklooribentseenillä ( Z - D - DCB ) .</w:t>
      </w:r>
    </w:p>
    <w:p>
      <w:r>
        <w:rPr>
          <w:b/>
        </w:rPr>
        <w:t xml:space="preserve">Tulos</w:t>
      </w:r>
    </w:p>
    <w:p>
      <w:r>
        <w:t xml:space="preserve">Cn A</w:t>
      </w:r>
    </w:p>
    <w:p>
      <w:r>
        <w:rPr>
          <w:b/>
        </w:rPr>
        <w:t xml:space="preserve">Esimerkki 2.353</w:t>
      </w:r>
    </w:p>
    <w:p>
      <w:r>
        <w:t xml:space="preserve"> B - lymfoblastoidi solulinjoissa, jotka on johdettu kahdesta toisistaan riippumattomasta luokan II - puutteellinen paljas lymfosyytti oireyhtymä potilaista , havaitsimme jyrkän laskun transkriptionopeuksissa luokan II geenien.</w:t>
      </w:r>
    </w:p>
    <w:p>
      <w:r>
        <w:rPr>
          <w:b/>
        </w:rPr>
        <w:t xml:space="preserve">Tulos</w:t>
      </w:r>
    </w:p>
    <w:p>
      <w:r>
        <w:t xml:space="preserve">luokan II geenit</w:t>
      </w:r>
    </w:p>
    <w:p>
      <w:r>
        <w:rPr>
          <w:b/>
        </w:rPr>
        <w:t xml:space="preserve">Esimerkki 2.354</w:t>
      </w:r>
    </w:p>
    <w:p>
      <w:r>
        <w:t xml:space="preserve"> Kun nämä solulinjat fuusioidaan, luokan II geenit ekspressoituvat uudelleen, mikä osoittaa, että immuunipuutokset paljaiden lymfosyyttien oireyhtymää sairastavilla potilailla ovat seurausta kahdesta eri mutaatiosta.</w:t>
      </w:r>
    </w:p>
    <w:p>
      <w:r>
        <w:rPr>
          <w:b/>
        </w:rPr>
        <w:t xml:space="preserve">Tulos</w:t>
      </w:r>
    </w:p>
    <w:p>
      <w:r>
        <w:t xml:space="preserve">luokan II geenit</w:t>
      </w:r>
    </w:p>
    <w:p>
      <w:r>
        <w:rPr>
          <w:b/>
        </w:rPr>
        <w:t xml:space="preserve">Esimerkki 2.355</w:t>
      </w:r>
    </w:p>
    <w:p>
      <w:r>
        <w:t xml:space="preserve"> Tällä lähestymistavalla on se mahdollinen etu, että se tukahduttaa useiden proinflammatoristen Th2-sytokiinien ilmentymistä samanaikaisesti sen sijaan, että se tukahduttaisi yhden sytokiinin aktiivisuutta.</w:t>
      </w:r>
    </w:p>
    <w:p>
      <w:r>
        <w:rPr>
          <w:b/>
        </w:rPr>
        <w:t xml:space="preserve">Tulos</w:t>
      </w:r>
    </w:p>
    <w:p>
      <w:r>
        <w:t xml:space="preserve">proinflammatoriset Th2-sytokiinit</w:t>
      </w:r>
    </w:p>
    <w:p>
      <w:r>
        <w:rPr>
          <w:b/>
        </w:rPr>
        <w:t xml:space="preserve">Esimerkki 2.356</w:t>
      </w:r>
    </w:p>
    <w:p>
      <w:r>
        <w:t xml:space="preserve"> Yhteenvetona voidaan todeta, että vaikka meneillään on intensiivisiä tutkimuksia monien HIF - 1 -vaikuttajien kohdentamiseksi, tässä esitetyt tulokset osoittavat, että hypoksiaa indusoivien reittien estäminen ja NK-välitteisen kasvainvastaiseen immuniteettiin kohdistaminen HIF - 1:een itsessään voi olla edullista, erityisesti yhdistettynä syövän immunoterapiaan.</w:t>
      </w:r>
    </w:p>
    <w:p>
      <w:r>
        <w:rPr>
          <w:b/>
        </w:rPr>
        <w:t xml:space="preserve">Tulos</w:t>
      </w:r>
    </w:p>
    <w:p>
      <w:r>
        <w:t xml:space="preserve">HIF - 1</w:t>
      </w:r>
    </w:p>
    <w:p>
      <w:r>
        <w:rPr>
          <w:b/>
        </w:rPr>
        <w:t xml:space="preserve">Esimerkki 2.357</w:t>
      </w:r>
    </w:p>
    <w:p>
      <w:r>
        <w:t xml:space="preserve"> faim tunnistettiin differentiaalisella näytöllä, ja se esiintyy kahdessa vaihtoehtoisesti splikoituneessa muodossa; faim - S ilmentyy laajasti, mutta faim - L ilmentyy kudosspesifisesti.</w:t>
      </w:r>
    </w:p>
    <w:p>
      <w:r>
        <w:rPr>
          <w:b/>
        </w:rPr>
        <w:t xml:space="preserve">Tulos</w:t>
      </w:r>
    </w:p>
    <w:p>
      <w:r>
        <w:t xml:space="preserve">faim - S</w:t>
      </w:r>
    </w:p>
    <w:p>
      <w:r>
        <w:rPr>
          <w:b/>
        </w:rPr>
        <w:t xml:space="preserve">Esimerkki 2.358</w:t>
      </w:r>
    </w:p>
    <w:p>
      <w:r>
        <w:t xml:space="preserve"> Lisäksi p56:n ( lck ) SH2-domeenia näytti tarvittavan pervanadaatin aiheuttamaan NF-kappa B:n aktivoitumiseen mutta ei Tyr42-fosforylaatioon.</w:t>
      </w:r>
    </w:p>
    <w:p>
      <w:r>
        <w:rPr>
          <w:b/>
        </w:rPr>
        <w:t xml:space="preserve">Tulos</w:t>
      </w:r>
    </w:p>
    <w:p>
      <w:r>
        <w:t xml:space="preserve">SH2-domeeni</w:t>
      </w:r>
    </w:p>
    <w:p>
      <w:r>
        <w:rPr>
          <w:b/>
        </w:rPr>
        <w:t xml:space="preserve">Esimerkki 2.359</w:t>
      </w:r>
    </w:p>
    <w:p>
      <w:r>
        <w:t xml:space="preserve"> Osoitamme, että PML-runkojen hajottaminen Z:n avulla edellyttää osaa Z:n transkriptionaalisesta aktivointidomeenista, mutta ei DNA:ta sitovaa toimintoa.</w:t>
      </w:r>
    </w:p>
    <w:p>
      <w:r>
        <w:rPr>
          <w:b/>
        </w:rPr>
        <w:t xml:space="preserve">Tulos</w:t>
      </w:r>
    </w:p>
    <w:p>
      <w:r>
        <w:t xml:space="preserve">transkriptionaalinen aktivointidomeeni</w:t>
      </w:r>
    </w:p>
    <w:p>
      <w:r>
        <w:rPr>
          <w:b/>
        </w:rPr>
        <w:t xml:space="preserve">Esimerkki 2.360</w:t>
      </w:r>
    </w:p>
    <w:p>
      <w:r>
        <w:t xml:space="preserve"> Nämä tulokset osoittavat EKLF:n olevan kudosspesifinen transkriptiotekijä, joka käy läpi translaation jälkeisen asetylaation, ja viittaavat mekanismiin, jolla EKLF pystyy muuttamaan kromatiinirakennetta ja indusoimaan beetaglobiinin ilmentymistä beetatyypin kaltaisessa globiiniklusterissa.</w:t>
      </w:r>
    </w:p>
    <w:p>
      <w:r>
        <w:rPr>
          <w:b/>
        </w:rPr>
        <w:t xml:space="preserve">Tulos</w:t>
      </w:r>
    </w:p>
    <w:p>
      <w:r>
        <w:t xml:space="preserve">transkriptiotekijä</w:t>
      </w:r>
    </w:p>
    <w:p>
      <w:r>
        <w:rPr>
          <w:b/>
        </w:rPr>
        <w:t xml:space="preserve">Esimerkki 2.361</w:t>
      </w:r>
    </w:p>
    <w:p>
      <w:r>
        <w:t xml:space="preserve"> PÄÄTELMÄT : Hyperglykemia indusoi transkriptiotekijä NF - kappa B:n aktivaatiota ex vivo - eristetyissä tyypin 1 diabetesta sairastavien potilaiden PBMC:ssä .</w:t>
      </w:r>
    </w:p>
    <w:p>
      <w:r>
        <w:rPr>
          <w:b/>
        </w:rPr>
        <w:t xml:space="preserve">Tulos</w:t>
      </w:r>
    </w:p>
    <w:p>
      <w:r>
        <w:t xml:space="preserve">transkriptiotekijä</w:t>
      </w:r>
    </w:p>
    <w:p>
      <w:r>
        <w:rPr>
          <w:b/>
        </w:rPr>
        <w:t xml:space="preserve">Esimerkki 2.362</w:t>
      </w:r>
    </w:p>
    <w:p>
      <w:r>
        <w:t xml:space="preserve"> Tässä osoitamme, että keuhkojen Kruppelin kaltaisen transkriptiotekijän ( LKLF ) pakotettu ilmentyminen Jurkat T-soluissa riittää ohjelmoimaan hiljaisen fenotyypin, jolle on ominaista vähentynyt proliferaatio, vähentynyt solujen koko ja proteiinisynteesi sekä vähentynyt aktivoitumisen merkkiaineiden pinta-ilmentyminen.</w:t>
      </w:r>
    </w:p>
    <w:p>
      <w:r>
        <w:rPr>
          <w:b/>
        </w:rPr>
        <w:t xml:space="preserve">Tulos</w:t>
      </w:r>
    </w:p>
    <w:p>
      <w:r>
        <w:t xml:space="preserve">transkriptiotekijä</w:t>
      </w:r>
    </w:p>
    <w:p>
      <w:r>
        <w:rPr>
          <w:b/>
        </w:rPr>
        <w:t xml:space="preserve">Esimerkki 2.363</w:t>
      </w:r>
    </w:p>
    <w:p>
      <w:r>
        <w:t xml:space="preserve"> Transkriptiotekijöiden aktivaation merkitystä muissa haimatulehduksen malleissa ei ole selvitetty .</w:t>
      </w:r>
    </w:p>
    <w:p>
      <w:r>
        <w:rPr>
          <w:b/>
        </w:rPr>
        <w:t xml:space="preserve">Tulos</w:t>
      </w:r>
    </w:p>
    <w:p>
      <w:r>
        <w:t xml:space="preserve">transkriptiotekijä</w:t>
      </w:r>
    </w:p>
    <w:p>
      <w:r>
        <w:rPr>
          <w:b/>
        </w:rPr>
        <w:t xml:space="preserve">Esimerkki 2.364</w:t>
      </w:r>
    </w:p>
    <w:p>
      <w:r>
        <w:t xml:space="preserve"> Runt-perheen transkriptiotekijä CBFalpha2 ( AML1 , PEBP2alphaB tai Runx1 ) tarvitaan hematopoieettisissa kantasoluissa, ja se ilmentyy suurina määrinä T-linjan soluissa.</w:t>
      </w:r>
    </w:p>
    <w:p>
      <w:r>
        <w:rPr>
          <w:b/>
        </w:rPr>
        <w:t xml:space="preserve">Tulos</w:t>
      </w:r>
    </w:p>
    <w:p>
      <w:r>
        <w:t xml:space="preserve">transkriptiotekijä</w:t>
      </w:r>
    </w:p>
    <w:p>
      <w:r>
        <w:rPr>
          <w:b/>
        </w:rPr>
        <w:t xml:space="preserve">Esimerkki 2.365</w:t>
      </w:r>
    </w:p>
    <w:p>
      <w:r>
        <w:t xml:space="preserve"> Osoitamme, että toisin kuin LPS , turvallinen immunomodulaattori MB aktivoi valikoivasti solunulkoisen signaalin säätelemät kinaasit ( Erk ) 1 / 2 ilman havaittavaa Jun N - terminaalista kinaasia ( JNK ) tai p38 mitogeenin aktivoimaa kinaasiaktivaatiota.</w:t>
      </w:r>
    </w:p>
    <w:p>
      <w:r>
        <w:rPr>
          <w:b/>
        </w:rPr>
        <w:t xml:space="preserve">Tulos</w:t>
      </w:r>
    </w:p>
    <w:p>
      <w:r>
        <w:t xml:space="preserve">N - pääte</w:t>
      </w:r>
    </w:p>
    <w:p>
      <w:r>
        <w:rPr>
          <w:b/>
        </w:rPr>
        <w:t xml:space="preserve">Esimerkki 2.366</w:t>
      </w:r>
    </w:p>
    <w:p>
      <w:r>
        <w:t xml:space="preserve"> Mononukleaaristen solujen sytosolissa olevien estradiolireseptorien taso oli merkittävästi alhaisempi oireettomilla HBV:n kantajilla ja kroonista B-hepatiittia sairastavilla potilailla verrattuna normaaliin kontrolliryhmään.</w:t>
      </w:r>
    </w:p>
    <w:p>
      <w:r>
        <w:rPr>
          <w:b/>
        </w:rPr>
        <w:t xml:space="preserve">Tulos</w:t>
      </w:r>
    </w:p>
    <w:p>
      <w:r>
        <w:t xml:space="preserve">estradioli-reseptorit</w:t>
      </w:r>
    </w:p>
    <w:p>
      <w:r>
        <w:rPr>
          <w:b/>
        </w:rPr>
        <w:t xml:space="preserve">Esimerkki 2.367</w:t>
      </w:r>
    </w:p>
    <w:p>
      <w:r>
        <w:t xml:space="preserve"> Olemme aiemmin raportoineet, että mononukleaaristen solujen vaste estrogeenille on heikentynyt HBV-kantajilla, ja tämänhetkiset tuloksemme viittaavat siihen, että tämä saattaa johtua mononukleaaristen solujen sytosolin estradiolireseptorien alhaisesta tasosta.</w:t>
      </w:r>
    </w:p>
    <w:p>
      <w:r>
        <w:rPr>
          <w:b/>
        </w:rPr>
        <w:t xml:space="preserve">Tulos</w:t>
      </w:r>
    </w:p>
    <w:p>
      <w:r>
        <w:t xml:space="preserve">estradioli-reseptorit</w:t>
      </w:r>
    </w:p>
    <w:p>
      <w:r>
        <w:rPr>
          <w:b/>
        </w:rPr>
        <w:t xml:space="preserve">Esimerkki 2.368</w:t>
      </w:r>
    </w:p>
    <w:p>
      <w:r>
        <w:t xml:space="preserve"> Peroksisomaalinen proliferaattori - aktivoitu reseptori gamma ( PPARgamma ) , joka kuuluu ydinhormonireseptorien superperheeseen, on välttämätön rasvasolujen erilaistumisen ja glukoosin homeostaasin kannalta.</w:t>
      </w:r>
    </w:p>
    <w:p>
      <w:r>
        <w:rPr>
          <w:b/>
        </w:rPr>
        <w:t xml:space="preserve">Tulos</w:t>
      </w:r>
    </w:p>
    <w:p>
      <w:r>
        <w:t xml:space="preserve">ydinhormonireseptori</w:t>
      </w:r>
    </w:p>
    <w:p>
      <w:r>
        <w:rPr>
          <w:b/>
        </w:rPr>
        <w:t xml:space="preserve">Esimerkki 2.369</w:t>
      </w:r>
    </w:p>
    <w:p>
      <w:r>
        <w:t xml:space="preserve"> Peroksisoma proliferaattori - aktivoitu reseptori ( PPAR ) - gamma on ydinhormonireseptori, joka toimii trans-tekijänä rasva-aineenvaihdunnan säätelyssä .</w:t>
      </w:r>
    </w:p>
    <w:p>
      <w:r>
        <w:rPr>
          <w:b/>
        </w:rPr>
        <w:t xml:space="preserve">Tulos</w:t>
      </w:r>
    </w:p>
    <w:p>
      <w:r>
        <w:t xml:space="preserve">ydinhormonireseptori</w:t>
      </w:r>
    </w:p>
    <w:p>
      <w:r>
        <w:rPr>
          <w:b/>
        </w:rPr>
        <w:t xml:space="preserve">Esimerkki 2.370</w:t>
      </w:r>
    </w:p>
    <w:p>
      <w:r>
        <w:t xml:space="preserve"> Epstein - barr-viruksen välitön - varhainen proteiini BZLF1 on SUMO - 1 modifioitu ja häiritsee promyelosyyttisen leukemian elimiä .</w:t>
      </w:r>
    </w:p>
    <w:p>
      <w:r>
        <w:rPr>
          <w:b/>
        </w:rPr>
        <w:t xml:space="preserve">Tulos</w:t>
      </w:r>
    </w:p>
    <w:p>
      <w:r>
        <w:t xml:space="preserve">SUMO - 1</w:t>
      </w:r>
    </w:p>
    <w:p>
      <w:r>
        <w:rPr>
          <w:b/>
        </w:rPr>
        <w:t xml:space="preserve">Esimerkki 2.371</w:t>
      </w:r>
    </w:p>
    <w:p>
      <w:r>
        <w:t xml:space="preserve"> PML:n SUMO-1-modifikaation tiedetään olevan välttämätön PML-kappaleiden muodostumiselle .</w:t>
      </w:r>
    </w:p>
    <w:p>
      <w:r>
        <w:rPr>
          <w:b/>
        </w:rPr>
        <w:t xml:space="preserve">Tulos</w:t>
      </w:r>
    </w:p>
    <w:p>
      <w:r>
        <w:t xml:space="preserve">SUMO - 1</w:t>
      </w:r>
    </w:p>
    <w:p>
      <w:r>
        <w:rPr>
          <w:b/>
        </w:rPr>
        <w:t xml:space="preserve">Esimerkki 2.372</w:t>
      </w:r>
    </w:p>
    <w:p>
      <w:r>
        <w:t xml:space="preserve"> Kuten aiemmin on raportoitu HSV-1 ICP0- ja CMV IE1 -proteiinien osalta, Z vähentää SUMO-1-modifioidun PML:n määrää.</w:t>
      </w:r>
    </w:p>
    <w:p>
      <w:r>
        <w:rPr>
          <w:b/>
        </w:rPr>
        <w:t xml:space="preserve">Tulos</w:t>
      </w:r>
    </w:p>
    <w:p>
      <w:r>
        <w:t xml:space="preserve">SUMO - 1</w:t>
      </w:r>
    </w:p>
    <w:p>
      <w:r>
        <w:rPr>
          <w:b/>
        </w:rPr>
        <w:t xml:space="preserve">Esimerkki 2.373</w:t>
      </w:r>
    </w:p>
    <w:p>
      <w:r>
        <w:t xml:space="preserve"> Havaitsimme myös, että Z itse on SUMO-1-modifioitunut ( aminohapon 12 kautta ) ja että Z kilpailee PML:n kanssa SUMO-1:n rajallisesta määrästä.</w:t>
      </w:r>
    </w:p>
    <w:p>
      <w:r>
        <w:rPr>
          <w:b/>
        </w:rPr>
        <w:t xml:space="preserve">Tulos</w:t>
      </w:r>
    </w:p>
    <w:p>
      <w:r>
        <w:t xml:space="preserve">SUMO - 1</w:t>
      </w:r>
    </w:p>
    <w:p>
      <w:r>
        <w:rPr>
          <w:b/>
        </w:rPr>
        <w:t xml:space="preserve">Esimerkki 2.374</w:t>
      </w:r>
    </w:p>
    <w:p>
      <w:r>
        <w:t xml:space="preserve"> Suurin osa perifeerisistä CD4 ( + ) T-soluista ilmentää IL - 18Ralfa -molekyyliä konstitutiivisesti.</w:t>
      </w:r>
    </w:p>
    <w:p>
      <w:r>
        <w:rPr>
          <w:b/>
        </w:rPr>
        <w:t xml:space="preserve">Tulos</w:t>
      </w:r>
    </w:p>
    <w:p>
      <w:r>
        <w:t xml:space="preserve">IL - 18Ralpha</w:t>
      </w:r>
    </w:p>
    <w:p>
      <w:r>
        <w:rPr>
          <w:b/>
        </w:rPr>
        <w:t xml:space="preserve">Esimerkki 2.375</w:t>
      </w:r>
    </w:p>
    <w:p>
      <w:r>
        <w:t xml:space="preserve"> UTI vähensi LPS-stimuloitujen monosyyttien TNFalfa-tuotantoa, mutta ei estänyt TNFalfa-mRNA:n ilmentymistä.</w:t>
      </w:r>
    </w:p>
    <w:p>
      <w:r>
        <w:rPr>
          <w:b/>
        </w:rPr>
        <w:t xml:space="preserve">Tulos</w:t>
      </w:r>
    </w:p>
    <w:p>
      <w:r>
        <w:t xml:space="preserve">TNFalfa mRNA</w:t>
      </w:r>
    </w:p>
    <w:p>
      <w:r>
        <w:rPr>
          <w:b/>
        </w:rPr>
        <w:t xml:space="preserve">Esimerkki 2.376</w:t>
      </w:r>
    </w:p>
    <w:p>
      <w:r>
        <w:t xml:space="preserve"> PC - PLC - aktivoidun PC:n hydrolyysin havaittiin indusoivan bona fide p50 / p65 NF - kappa B - sitoutumisaktiivisuutta kolmessa eri solulinjassa, jotka ovat peräisin ihmisestä tai hiirestä.</w:t>
      </w:r>
    </w:p>
    <w:p>
      <w:r>
        <w:rPr>
          <w:b/>
        </w:rPr>
        <w:t xml:space="preserve">Tulos</w:t>
      </w:r>
    </w:p>
    <w:p>
      <w:r>
        <w:t xml:space="preserve">PC - PLC</w:t>
      </w:r>
    </w:p>
    <w:p>
      <w:r>
        <w:rPr>
          <w:b/>
        </w:rPr>
        <w:t xml:space="preserve">Esimerkki 2.377</w:t>
      </w:r>
    </w:p>
    <w:p>
      <w:r>
        <w:t xml:space="preserve"> Muiden solujen fosfolipidien vaihtuvuudessa ei havaittu merkittäviä muutoksia PC-PLC-käsitellyissä soluissa.</w:t>
      </w:r>
    </w:p>
    <w:p>
      <w:r>
        <w:rPr>
          <w:b/>
        </w:rPr>
        <w:t xml:space="preserve">Tulos</w:t>
      </w:r>
    </w:p>
    <w:p>
      <w:r>
        <w:t xml:space="preserve">PC - PLC</w:t>
      </w:r>
    </w:p>
    <w:p>
      <w:r>
        <w:rPr>
          <w:b/>
        </w:rPr>
        <w:t xml:space="preserve">Esimerkki 2.378</w:t>
      </w:r>
    </w:p>
    <w:p>
      <w:r>
        <w:t xml:space="preserve"> PC-PLC lisäsi HIV:n replikaatiota kroonisesti infektoituneissa monosyyteissä ja T-lymfosyyteissä.</w:t>
      </w:r>
    </w:p>
    <w:p>
      <w:r>
        <w:rPr>
          <w:b/>
        </w:rPr>
        <w:t xml:space="preserve">Tulos</w:t>
      </w:r>
    </w:p>
    <w:p>
      <w:r>
        <w:t xml:space="preserve">PC - PLC</w:t>
      </w:r>
    </w:p>
    <w:p>
      <w:r>
        <w:rPr>
          <w:b/>
        </w:rPr>
        <w:t xml:space="preserve">Esimerkki 2.379</w:t>
      </w:r>
    </w:p>
    <w:p>
      <w:r>
        <w:t xml:space="preserve"> Eksogeenisen PC-PLC:n lisääminen edisti NF - kappa B -aktivaatiota, joka korreloi voimakkaan diasyyliglyserolin tuotannon kanssa.</w:t>
      </w:r>
    </w:p>
    <w:p>
      <w:r>
        <w:rPr>
          <w:b/>
        </w:rPr>
        <w:t xml:space="preserve">Tulos</w:t>
      </w:r>
    </w:p>
    <w:p>
      <w:r>
        <w:t xml:space="preserve">PC - PLC</w:t>
      </w:r>
    </w:p>
    <w:p>
      <w:r>
        <w:rPr>
          <w:b/>
        </w:rPr>
        <w:t xml:space="preserve">Esimerkki 2.380</w:t>
      </w:r>
    </w:p>
    <w:p>
      <w:r>
        <w:t xml:space="preserve"> Havaitsimme, että anti-CD36 esti atsPC:n ottoa ja esti PPRE-reportterin induktiota.</w:t>
      </w:r>
    </w:p>
    <w:p>
      <w:r>
        <w:rPr>
          <w:b/>
        </w:rPr>
        <w:t xml:space="preserve">Tulos</w:t>
      </w:r>
    </w:p>
    <w:p>
      <w:r>
        <w:t xml:space="preserve">anti - CD36</w:t>
      </w:r>
    </w:p>
    <w:p>
      <w:r>
        <w:rPr>
          <w:b/>
        </w:rPr>
        <w:t xml:space="preserve">Esimerkki 2.381</w:t>
      </w:r>
    </w:p>
    <w:p>
      <w:r>
        <w:t xml:space="preserve"> Northern blot -analyysi osoittaa, että PDTC-hoito vähentää voimakkaasti LPS:n indusoimia TNF:n transkripteja.</w:t>
      </w:r>
    </w:p>
    <w:p>
      <w:r>
        <w:rPr>
          <w:b/>
        </w:rPr>
        <w:t xml:space="preserve">Tulos</w:t>
      </w:r>
    </w:p>
    <w:p>
      <w:r>
        <w:t xml:space="preserve">TNF:n transkriptiot</w:t>
      </w:r>
    </w:p>
    <w:p>
      <w:r>
        <w:rPr>
          <w:b/>
        </w:rPr>
        <w:t xml:space="preserve">Esimerkki 2.382</w:t>
      </w:r>
    </w:p>
    <w:p>
      <w:r>
        <w:t xml:space="preserve"> Tutkimme myös, liittyykö muramyylipeptidien signalointiin solupinnan reseptorien käyttö, mukaan lukien CD14 ja Tollin kaltainen reseptori 2 ( TLR2 ) tai TLR4, joiden tiedetään olevan signaalia välittäviä reseptoreita muille bakteerien soluseinän komponenteille.</w:t>
      </w:r>
    </w:p>
    <w:p>
      <w:r>
        <w:rPr>
          <w:b/>
        </w:rPr>
        <w:t xml:space="preserve">Tulos</w:t>
      </w:r>
    </w:p>
    <w:p>
      <w:r>
        <w:t xml:space="preserve">solupinnan reseptorit</w:t>
      </w:r>
    </w:p>
    <w:p>
      <w:r>
        <w:rPr>
          <w:b/>
        </w:rPr>
        <w:t xml:space="preserve">Esimerkki 2.383</w:t>
      </w:r>
    </w:p>
    <w:p>
      <w:r>
        <w:t xml:space="preserve"> Viimeaikaiset tutkimukset ovat yhä useammin osoittaneet proteasomin osallistuvan solupinnan reseptorien säätelyyn.</w:t>
      </w:r>
    </w:p>
    <w:p>
      <w:r>
        <w:rPr>
          <w:b/>
        </w:rPr>
        <w:t xml:space="preserve">Tulos</w:t>
      </w:r>
    </w:p>
    <w:p>
      <w:r>
        <w:t xml:space="preserve">solupinnan reseptorit</w:t>
      </w:r>
    </w:p>
    <w:p>
      <w:r>
        <w:rPr>
          <w:b/>
        </w:rPr>
        <w:t xml:space="preserve">Esimerkki 2.384</w:t>
      </w:r>
    </w:p>
    <w:p>
      <w:r>
        <w:t xml:space="preserve"> Ig-superperheen solupinnan glykoproteiini 2B4 ( CD244 ) osallistuu NK- ja T-lymfosyyttien toimintojen säätelyyn.</w:t>
      </w:r>
    </w:p>
    <w:p>
      <w:r>
        <w:rPr>
          <w:b/>
        </w:rPr>
        <w:t xml:space="preserve">Tulos</w:t>
      </w:r>
    </w:p>
    <w:p>
      <w:r>
        <w:t xml:space="preserve">Ig-superperhe</w:t>
      </w:r>
    </w:p>
    <w:p>
      <w:r>
        <w:rPr>
          <w:b/>
        </w:rPr>
        <w:t xml:space="preserve">Esimerkki 2.385</w:t>
      </w:r>
    </w:p>
    <w:p>
      <w:r>
        <w:t xml:space="preserve"> Erilaistumista estävän tekijän nm23 mRNA:n kohonnut ilmentyminen kroonista myelogeenistä leukemiaa sairastavan potilaan monoblastisessa kriisissä .</w:t>
      </w:r>
    </w:p>
    <w:p>
      <w:r>
        <w:rPr>
          <w:b/>
        </w:rPr>
        <w:t xml:space="preserve">Tulos</w:t>
      </w:r>
    </w:p>
    <w:p>
      <w:r>
        <w:t xml:space="preserve">nm23 mRNA</w:t>
      </w:r>
    </w:p>
    <w:p>
      <w:r>
        <w:rPr>
          <w:b/>
        </w:rPr>
        <w:t xml:space="preserve">Esimerkki 2.386</w:t>
      </w:r>
    </w:p>
    <w:p>
      <w:r>
        <w:t xml:space="preserve"> Raportoimme esimerkin kohonneesta nm23 mRNA:n ekspressiosta potilaalla, jolla oli krooninen myelooinen leukemia ( CML ) ja joka sai monoblastisen kriisin.</w:t>
      </w:r>
    </w:p>
    <w:p>
      <w:r>
        <w:rPr>
          <w:b/>
        </w:rPr>
        <w:t xml:space="preserve">Tulos</w:t>
      </w:r>
    </w:p>
    <w:p>
      <w:r>
        <w:t xml:space="preserve">nm23 mRNA</w:t>
      </w:r>
    </w:p>
    <w:p>
      <w:r>
        <w:rPr>
          <w:b/>
        </w:rPr>
        <w:t xml:space="preserve">Esimerkki 2.387</w:t>
      </w:r>
    </w:p>
    <w:p>
      <w:r>
        <w:t xml:space="preserve"> Nämä tulokset osoittavat, että c - myc -välitteinen signalointi on epänormaalia MG:n kateenkorvissa.</w:t>
      </w:r>
    </w:p>
    <w:p>
      <w:r>
        <w:rPr>
          <w:b/>
        </w:rPr>
        <w:t xml:space="preserve">Tulos</w:t>
      </w:r>
    </w:p>
    <w:p>
      <w:r>
        <w:t xml:space="preserve">c - myc</w:t>
      </w:r>
    </w:p>
    <w:p>
      <w:r>
        <w:rPr>
          <w:b/>
        </w:rPr>
        <w:t xml:space="preserve">Esimerkki 2.388</w:t>
      </w:r>
    </w:p>
    <w:p>
      <w:r>
        <w:t xml:space="preserve"> Nämä tulokset osoittavat, että soluvälitteinen transduktioreitti , joka on riippuvainen spesifisestä PC:n hajoamisesta, toimii T-lymfosyyteissä ja monosyyteissä ja että erilaiset transmembraanireseptorit voivat käyttää sitä HIV:n transkription aktivoimiseen NF - kappa B - riippuvaisen HIV-lisääjän induktion kautta.</w:t>
      </w:r>
    </w:p>
    <w:p>
      <w:r>
        <w:rPr>
          <w:b/>
        </w:rPr>
        <w:t xml:space="preserve">Tulos</w:t>
      </w:r>
    </w:p>
    <w:p>
      <w:r>
        <w:t xml:space="preserve">HIV-parannusaine</w:t>
      </w:r>
    </w:p>
    <w:p>
      <w:r>
        <w:rPr>
          <w:b/>
        </w:rPr>
        <w:t xml:space="preserve">Esimerkki 2.389</w:t>
      </w:r>
    </w:p>
    <w:p>
      <w:r>
        <w:t xml:space="preserve"> GR-kompleksin aktivoituminen , analysoituna DEAE-selluloosakromatografialla , väheni potilaalla.</w:t>
      </w:r>
    </w:p>
    <w:p>
      <w:r>
        <w:rPr>
          <w:b/>
        </w:rPr>
        <w:t xml:space="preserve">Tulos</w:t>
      </w:r>
    </w:p>
    <w:p>
      <w:r>
        <w:t xml:space="preserve">GR-kompleksi</w:t>
      </w:r>
    </w:p>
    <w:p>
      <w:r>
        <w:rPr>
          <w:b/>
        </w:rPr>
        <w:t xml:space="preserve">Esimerkki 2.390</w:t>
      </w:r>
    </w:p>
    <w:p>
      <w:r>
        <w:t xml:space="preserve"> GR-kompleksin DNA-sitoutuminen lämpötilan aiheuttaman aktivoitumisen jälkeen oli potilailla vähäisempää kuin normaaleilla koehenkilöillä.</w:t>
      </w:r>
    </w:p>
    <w:p>
      <w:r>
        <w:rPr>
          <w:b/>
        </w:rPr>
        <w:t xml:space="preserve">Tulos</w:t>
      </w:r>
    </w:p>
    <w:p>
      <w:r>
        <w:t xml:space="preserve">GR-kompleksi</w:t>
      </w:r>
    </w:p>
    <w:p>
      <w:r>
        <w:rPr>
          <w:b/>
        </w:rPr>
        <w:t xml:space="preserve">Esimerkki 2.391</w:t>
      </w:r>
    </w:p>
    <w:p>
      <w:r>
        <w:t xml:space="preserve"> Nämä tulokset viittaavat siihen, että potilaan glukokortikoidiresistenssi johtui reseptorin glukokortikoidien affiniteetin vähenemisestä ja GR-kompleksin sitoutumisen vähenemisestä DNA:han.</w:t>
      </w:r>
    </w:p>
    <w:p>
      <w:r>
        <w:rPr>
          <w:b/>
        </w:rPr>
        <w:t xml:space="preserve">Tulos</w:t>
      </w:r>
    </w:p>
    <w:p>
      <w:r>
        <w:t xml:space="preserve">GR-kompleksi</w:t>
      </w:r>
    </w:p>
    <w:p>
      <w:r>
        <w:rPr>
          <w:b/>
        </w:rPr>
        <w:t xml:space="preserve">Esimerkki 2.392</w:t>
      </w:r>
    </w:p>
    <w:p>
      <w:r>
        <w:t xml:space="preserve"> Definitiivinen hematopoieesi palautuu ektooppisella ekspressiolla täyspitkän Cbfb:n transgeenillä sekä transgeenillä, joka koodaa vain CBFbeta:n heterodimerisaatiodomeenia.</w:t>
      </w:r>
    </w:p>
    <w:p>
      <w:r>
        <w:rPr>
          <w:b/>
        </w:rPr>
        <w:t xml:space="preserve">Tulos</w:t>
      </w:r>
    </w:p>
    <w:p>
      <w:r>
        <w:t xml:space="preserve">heterodimerisaatiodomeeni</w:t>
      </w:r>
    </w:p>
    <w:p>
      <w:r>
        <w:rPr>
          <w:b/>
        </w:rPr>
        <w:t xml:space="preserve">Esimerkki 2.393</w:t>
      </w:r>
    </w:p>
    <w:p>
      <w:r>
        <w:t xml:space="preserve"> Northern-analyysin avulla makrofagien tulehdusproteiini ( MIP ) - 2 mRNA BAL-soluissa lisääntyi selvästi 1 h NaVO3-instillaation jälkeen ja väheni hieman 4 h kuluttua, kun taas MIP - 1alfa mRNA BAL-soluissa ilmaistiin suhteellisen korkeana 1 h NaVO3-instillaation jälkeen, vaikka kontrolliryhmässä havaittiin perusekspressiota, ja se palasi nopeasti lähes kontrollitasolle 4 h kuluttua.</w:t>
      </w:r>
    </w:p>
    <w:p>
      <w:r>
        <w:rPr>
          <w:b/>
        </w:rPr>
        <w:t xml:space="preserve">Tulos</w:t>
      </w:r>
    </w:p>
    <w:p>
      <w:r>
        <w:t xml:space="preserve">MIP - 1alpha</w:t>
      </w:r>
    </w:p>
    <w:p>
      <w:r>
        <w:rPr>
          <w:b/>
        </w:rPr>
        <w:t xml:space="preserve">Esimerkki 2.394</w:t>
      </w:r>
    </w:p>
    <w:p>
      <w:r>
        <w:t xml:space="preserve"> Lisäksi vertaileva analyysi hemopoieettisten kantasolujen ja esiasteiden osastosta, joka syntyy kahdesta Ikaros-mutaatiosta, paljastaa, että Ikarosin käyttö on välttämätöntä, mutta ei absoluuttista.</w:t>
      </w:r>
    </w:p>
    <w:p>
      <w:r>
        <w:rPr>
          <w:b/>
        </w:rPr>
        <w:t xml:space="preserve">Tulos</w:t>
      </w:r>
    </w:p>
    <w:p>
      <w:r>
        <w:t xml:space="preserve">Ikaros-mutaatiot</w:t>
      </w:r>
    </w:p>
    <w:p>
      <w:r>
        <w:rPr>
          <w:b/>
        </w:rPr>
        <w:t xml:space="preserve">Esimerkki 2.395</w:t>
      </w:r>
    </w:p>
    <w:p>
      <w:r>
        <w:t xml:space="preserve"> Lisäksi vertaileva analyysi hemopoieettisten kantasolujen ja esiasteiden osastosta, joka on peräisin kahdesta Ikaros-mutaatiosta, paljastaa, että Ikaros on syvä, mutta ei absoluuttinen vaatimus näiden populaatioiden tuotannossa ja erilaistumisessa.</w:t>
      </w:r>
    </w:p>
    <w:p>
      <w:r>
        <w:rPr>
          <w:b/>
        </w:rPr>
        <w:t xml:space="preserve">Tulos</w:t>
      </w:r>
    </w:p>
    <w:p>
      <w:r>
        <w:t xml:space="preserve">Ikaros-mutaatiot</w:t>
      </w:r>
    </w:p>
    <w:p>
      <w:r>
        <w:rPr>
          <w:b/>
        </w:rPr>
        <w:t xml:space="preserve">Esimerkki 2.396</w:t>
      </w:r>
    </w:p>
    <w:p>
      <w:r>
        <w:t xml:space="preserve"> Reporter - plasmidit transfektoidaan kateenkorvasoluihin sikiön kateenkorvaelinkulttuurissa kiihdytetyllä DNA / hiukkaspommituksella ( geenitykki ) , ja signaalireitin aktivoituminen määritetään vakiomuotoisen luciferaasimäärityksen avulla.</w:t>
      </w:r>
    </w:p>
    <w:p>
      <w:r>
        <w:rPr>
          <w:b/>
        </w:rPr>
        <w:t xml:space="preserve">Tulos</w:t>
      </w:r>
    </w:p>
    <w:p>
      <w:r>
        <w:t xml:space="preserve">Reportteri - plasmidit</w:t>
      </w:r>
    </w:p>
    <w:p>
      <w:r>
        <w:rPr>
          <w:b/>
        </w:rPr>
        <w:t xml:space="preserve">Esimerkki 2.397</w:t>
      </w:r>
    </w:p>
    <w:p>
      <w:r>
        <w:t xml:space="preserve"> Allergisen hengitystieinflammaation ja yliherkkyyden hoito antisense-indusoidulla GATA-3-ekspression paikallisella estolla .</w:t>
      </w:r>
    </w:p>
    <w:p>
      <w:r>
        <w:rPr>
          <w:b/>
        </w:rPr>
        <w:t xml:space="preserve">Tulos</w:t>
      </w:r>
    </w:p>
    <w:p>
      <w:r>
        <w:t xml:space="preserve">GATA - 3</w:t>
      </w:r>
    </w:p>
    <w:p>
      <w:r>
        <w:rPr>
          <w:b/>
        </w:rPr>
        <w:t xml:space="preserve">Esimerkki 2.398</w:t>
      </w:r>
    </w:p>
    <w:p>
      <w:r>
        <w:t xml:space="preserve"> On kuitenkin edelleen epäselvää, onko GATA-3:lla merkitystä allergisen hengitystieinflammaation efektivaiheessa ja voidaanko GATA-3:n ilmentymisen ja/tai toiminnan antagonisointia käyttää allergisen hengitystieinflammaation ja yliherkkyyden hoidossa.</w:t>
      </w:r>
    </w:p>
    <w:p>
      <w:r>
        <w:rPr>
          <w:b/>
        </w:rPr>
        <w:t xml:space="preserve">Tulos</w:t>
      </w:r>
    </w:p>
    <w:p>
      <w:r>
        <w:t xml:space="preserve">GATA - 3</w:t>
      </w:r>
    </w:p>
    <w:p>
      <w:r>
        <w:rPr>
          <w:b/>
        </w:rPr>
        <w:t xml:space="preserve">Esimerkki 2.399</w:t>
      </w:r>
    </w:p>
    <w:p>
      <w:r>
        <w:t xml:space="preserve"> Tässä tutkimuksessa analysoimme GATA-3:n toiminnan paikallisen antagonisoinnin vaikutuksia astman hiirimallissa.</w:t>
      </w:r>
    </w:p>
    <w:p>
      <w:r>
        <w:rPr>
          <w:b/>
        </w:rPr>
        <w:t xml:space="preserve">Tulos</w:t>
      </w:r>
    </w:p>
    <w:p>
      <w:r>
        <w:t xml:space="preserve">GATA - 3</w:t>
      </w:r>
    </w:p>
    <w:p>
      <w:r>
        <w:rPr>
          <w:b/>
        </w:rPr>
        <w:t xml:space="preserve">Esimerkki 2.400</w:t>
      </w:r>
    </w:p>
    <w:p>
      <w:r>
        <w:t xml:space="preserve"> Hiiren astmamallissa, johon liittyy allerginen keuhkotulehdus ja yliherkkyys ovalbumiinille ( OVA ) - herkistyneillä hiirillä , fluoreseiini-isotiosyanaatti - leimattujen GATA - 3 -antisense-oligonukleotidien paikallinen intranasaalinen antaminen johti DNA:n imeytymiseen keuhkosoluihin, mikä liittyi solunsisäisen GATA - 3 -ekspression vähenemiseen.</w:t>
      </w:r>
    </w:p>
    <w:p>
      <w:r>
        <w:rPr>
          <w:b/>
        </w:rPr>
        <w:t xml:space="preserve">Tulos</w:t>
      </w:r>
    </w:p>
    <w:p>
      <w:r>
        <w:t xml:space="preserve">GATA - 3</w:t>
      </w:r>
    </w:p>
    <w:p>
      <w:r>
        <w:rPr>
          <w:b/>
        </w:rPr>
        <w:t xml:space="preserve">Esimerkki 2.401</w:t>
      </w:r>
    </w:p>
    <w:p>
      <w:r>
        <w:t xml:space="preserve"> Tällainen GATA-3-ekspression intrapulmonaalinen esto aiheutti keuhkotulehduksen merkkien, kuten eosinofiilien infiltraation ja Th2-sytokiinien tuotannon, häviämisen.</w:t>
      </w:r>
    </w:p>
    <w:p>
      <w:r>
        <w:rPr>
          <w:b/>
        </w:rPr>
        <w:t xml:space="preserve">Tulos</w:t>
      </w:r>
    </w:p>
    <w:p>
      <w:r>
        <w:t xml:space="preserve">GATA - 3</w:t>
      </w:r>
    </w:p>
    <w:p>
      <w:r>
        <w:rPr>
          <w:b/>
        </w:rPr>
        <w:t xml:space="preserve">Esimerkki 2.402</w:t>
      </w:r>
    </w:p>
    <w:p>
      <w:r>
        <w:t xml:space="preserve"> Nämä tiedot osoittavat, että GATA-3:lla on kriittinen rooli hiiren astmamallin efektivaiheessa, ja viittaavat siihen, että GATA-3-antisense-oligonukleotidien paikallinen antaminen voi olla uusi lähestymistapa hengitysteiden yliherkkyyden hoitoon, kuten astmassa.</w:t>
      </w:r>
    </w:p>
    <w:p>
      <w:r>
        <w:rPr>
          <w:b/>
        </w:rPr>
        <w:t xml:space="preserve">Tulos</w:t>
      </w:r>
    </w:p>
    <w:p>
      <w:r>
        <w:t xml:space="preserve">GATA - 3</w:t>
      </w:r>
    </w:p>
    <w:p>
      <w:r>
        <w:rPr>
          <w:b/>
        </w:rPr>
        <w:t xml:space="preserve">Esimerkki 2.403</w:t>
      </w:r>
    </w:p>
    <w:p>
      <w:r>
        <w:t xml:space="preserve"> Sytokiinituotannon säätely T-soluvasteissa inhalaatioallergeenille : GATA-3-ekspressio erottaa toisistaan Th1- ja Th2-polarisoituneen immuniteetin .</w:t>
      </w:r>
    </w:p>
    <w:p>
      <w:r>
        <w:rPr>
          <w:b/>
        </w:rPr>
        <w:t xml:space="preserve">Tulos</w:t>
      </w:r>
    </w:p>
    <w:p>
      <w:r>
        <w:t xml:space="preserve">GATA - 3</w:t>
      </w:r>
    </w:p>
    <w:p>
      <w:r>
        <w:rPr>
          <w:b/>
        </w:rPr>
        <w:t xml:space="preserve">Esimerkki 2.404</w:t>
      </w:r>
    </w:p>
    <w:p>
      <w:r>
        <w:t xml:space="preserve"> TULOKSET : Naiivien T-solujen sytokiinivetoiseen Th2-polarisaatioon liittyy GATA-3:n ilmentymisen voimakas nousu, kun taas vastavuoroinen ilmentymismalli seuraa erilaistumista kohti Th1-sytokiini-fenotyyppiä.</w:t>
      </w:r>
    </w:p>
    <w:p>
      <w:r>
        <w:rPr>
          <w:b/>
        </w:rPr>
        <w:t xml:space="preserve">Tulos</w:t>
      </w:r>
    </w:p>
    <w:p>
      <w:r>
        <w:t xml:space="preserve">GATA - 3</w:t>
      </w:r>
    </w:p>
    <w:p>
      <w:r>
        <w:rPr>
          <w:b/>
        </w:rPr>
        <w:t xml:space="preserve">Esimerkki 2.405</w:t>
      </w:r>
    </w:p>
    <w:p>
      <w:r>
        <w:t xml:space="preserve"> HDM-ihopistokokeen positiivisten ( HDM - SPT + / HDM - IgE + ) vapaaehtoisten T-soluissa yön yli tapahtuva stimulaatio johtaa GATA - 3 -ekspression huomattavaan ylössäätelyyn verrattuna yhtä huomattavaan alasäätelyyn SPT - / IgE - koehenkilöiden T-soluissa.</w:t>
      </w:r>
    </w:p>
    <w:p>
      <w:r>
        <w:rPr>
          <w:b/>
        </w:rPr>
        <w:t xml:space="preserve">Tulos</w:t>
      </w:r>
    </w:p>
    <w:p>
      <w:r>
        <w:t xml:space="preserve">GATA - 3</w:t>
      </w:r>
    </w:p>
    <w:p>
      <w:r>
        <w:rPr>
          <w:b/>
        </w:rPr>
        <w:t xml:space="preserve">Esimerkki 2.406</w:t>
      </w:r>
    </w:p>
    <w:p>
      <w:r>
        <w:t xml:space="preserve"> Henkilöillä, jotka ovat HDM - SPT + mutta IgE - , GATA - 3 -ekspressiotasot pysyivät suhteellisen vakaina HDM-viljelyn aikana.</w:t>
      </w:r>
    </w:p>
    <w:p>
      <w:r>
        <w:rPr>
          <w:b/>
        </w:rPr>
        <w:t xml:space="preserve">Tulos</w:t>
      </w:r>
    </w:p>
    <w:p>
      <w:r>
        <w:t xml:space="preserve">GATA - 3</w:t>
      </w:r>
    </w:p>
    <w:p>
      <w:r>
        <w:rPr>
          <w:b/>
        </w:rPr>
        <w:t xml:space="preserve">Esimerkki 2.407</w:t>
      </w:r>
    </w:p>
    <w:p>
      <w:r>
        <w:t xml:space="preserve"> PÄÄTELMÄT : GATA - 3 -ekspression ilmentyminen PBMC:ssä on tunnusomaista Th2-alkuisten vasteiden varhaisvaiheessa spesifisille allergeeneille atooppisilla .</w:t>
      </w:r>
    </w:p>
    <w:p>
      <w:r>
        <w:rPr>
          <w:b/>
        </w:rPr>
        <w:t xml:space="preserve">Tulos</w:t>
      </w:r>
    </w:p>
    <w:p>
      <w:r>
        <w:t xml:space="preserve">GATA - 3</w:t>
      </w:r>
    </w:p>
    <w:p>
      <w:r>
        <w:rPr>
          <w:b/>
        </w:rPr>
        <w:t xml:space="preserve">Esimerkki 2.408</w:t>
      </w:r>
    </w:p>
    <w:p>
      <w:r>
        <w:t xml:space="preserve"> GATA - 3:n välittämä ohjaava komponentti T- auttajasolujen tyypin 2 ( Th2 ) kehityksessä .</w:t>
      </w:r>
    </w:p>
    <w:p>
      <w:r>
        <w:rPr>
          <w:b/>
        </w:rPr>
        <w:t xml:space="preserve">Tulos</w:t>
      </w:r>
    </w:p>
    <w:p>
      <w:r>
        <w:t xml:space="preserve">GATA - 3</w:t>
      </w:r>
    </w:p>
    <w:p>
      <w:r>
        <w:rPr>
          <w:b/>
        </w:rPr>
        <w:t xml:space="preserve">Esimerkki 2.409</w:t>
      </w:r>
    </w:p>
    <w:p>
      <w:r>
        <w:t xml:space="preserve"> Tämä ilmentymismalli heijasti tarkasti GATA-3:n ilmentymismallia samoissa soluissa.</w:t>
      </w:r>
    </w:p>
    <w:p>
      <w:r>
        <w:rPr>
          <w:b/>
        </w:rPr>
        <w:t xml:space="preserve">Tulos</w:t>
      </w:r>
    </w:p>
    <w:p>
      <w:r>
        <w:t xml:space="preserve">GATA - 3</w:t>
      </w:r>
    </w:p>
    <w:p>
      <w:r>
        <w:rPr>
          <w:b/>
        </w:rPr>
        <w:t xml:space="preserve">Esimerkki 2.410</w:t>
      </w:r>
    </w:p>
    <w:p>
      <w:r>
        <w:t xml:space="preserve"> Näin ollen Th2-spesifinen GATA-3-ekspressio ja p38 mitogeeni - aktivoituneen proteiinikinaasin aktivaatio tarjoavat yhdessä molekyyliperustan cAMP:n erilaisille vaikutuksille kahdessa T-apurisolujen alaryhmässä.</w:t>
      </w:r>
    </w:p>
    <w:p>
      <w:r>
        <w:rPr>
          <w:b/>
        </w:rPr>
        <w:t xml:space="preserve">Tulos</w:t>
      </w:r>
    </w:p>
    <w:p>
      <w:r>
        <w:t xml:space="preserve">GATA - 3</w:t>
      </w:r>
    </w:p>
    <w:p>
      <w:r>
        <w:rPr>
          <w:b/>
        </w:rPr>
        <w:t xml:space="preserve">Esimerkki 2.411</w:t>
      </w:r>
    </w:p>
    <w:p>
      <w:r>
        <w:t xml:space="preserve"> Alkeellisessa erytroidilinjassa alkion epsilon - globiinigeenin transkriptio on rinnakkainen GATA - 1 -ekspression kanssa, kun taas siirtymistä beeta - globiinin transkriptioon lopullisissa erytroidisoluissa edeltää suoraan GATA - 3 -akkumulaation voimakas lisääntyminen.</w:t>
      </w:r>
    </w:p>
    <w:p>
      <w:r>
        <w:rPr>
          <w:b/>
        </w:rPr>
        <w:t xml:space="preserve">Tulos</w:t>
      </w:r>
    </w:p>
    <w:p>
      <w:r>
        <w:t xml:space="preserve">GATA - 3</w:t>
      </w:r>
    </w:p>
    <w:p>
      <w:r>
        <w:rPr>
          <w:b/>
        </w:rPr>
        <w:t xml:space="preserve">Esimerkki 2.412</w:t>
      </w:r>
    </w:p>
    <w:p>
      <w:r>
        <w:t xml:space="preserve"> Viimeaikaiset tutkimukset osoittavat, että ligandoitu PPARgamma ei ainoastaan edistä erilaistumista vaan myös estää makrofagien aktivoitumista.</w:t>
      </w:r>
    </w:p>
    <w:p>
      <w:r>
        <w:rPr>
          <w:b/>
        </w:rPr>
        <w:t xml:space="preserve">Tulos</w:t>
      </w:r>
    </w:p>
    <w:p>
      <w:r>
        <w:t xml:space="preserve">ligandoitu PPARgamma</w:t>
      </w:r>
    </w:p>
    <w:p>
      <w:r>
        <w:rPr>
          <w:b/>
        </w:rPr>
        <w:t xml:space="preserve">Esimerkki 2.413</w:t>
      </w:r>
    </w:p>
    <w:p>
      <w:r>
        <w:t xml:space="preserve"> Ihmisen p45 NF - E2 -geenin kahden vaihtoehtoisen promoottorin toiminnallinen karakterisointi .</w:t>
      </w:r>
    </w:p>
    <w:p>
      <w:r>
        <w:rPr>
          <w:b/>
        </w:rPr>
        <w:t xml:space="preserve">Tulos</w:t>
      </w:r>
    </w:p>
    <w:p>
      <w:r>
        <w:t xml:space="preserve">vaihtoehtoiset promoottorit</w:t>
      </w:r>
    </w:p>
    <w:p>
      <w:r>
        <w:rPr>
          <w:b/>
        </w:rPr>
        <w:t xml:space="preserve">Esimerkki 2.414</w:t>
      </w:r>
    </w:p>
    <w:p>
      <w:r>
        <w:t xml:space="preserve"> Useita signaaleja, joita tarvitaan CD3/CD28-kostimulaation indusoiman syklisen AMP:n - reagoivan elementin sitovan proteiinin ( CREB ) sitovan proteiinin vuorovaikutukseen .</w:t>
      </w:r>
    </w:p>
    <w:p>
      <w:r>
        <w:rPr>
          <w:b/>
        </w:rPr>
        <w:t xml:space="preserve">Tulos</w:t>
      </w:r>
    </w:p>
    <w:p>
      <w:r>
        <w:t xml:space="preserve">CD3 / CD28</w:t>
      </w:r>
    </w:p>
    <w:p>
      <w:r>
        <w:rPr>
          <w:b/>
        </w:rPr>
        <w:t xml:space="preserve">Esimerkki 2.415</w:t>
      </w:r>
    </w:p>
    <w:p>
      <w:r>
        <w:t xml:space="preserve"> CD3 / CD28 - edistetty CREB - CBP vuorovaikutus oli riippuvainen p38 mitogeeni - aktivoitu proteiinikinaasi ( MAPK ) ja kalsium / kalmoduliini - riippuvainen proteiinikinaasi ( CaMK ) IV lisäksi aiemmin tunnistetun solunulkoisen signaalin - säännelty kinaasireitti .</w:t>
      </w:r>
    </w:p>
    <w:p>
      <w:r>
        <w:rPr>
          <w:b/>
        </w:rPr>
        <w:t xml:space="preserve">Tulos</w:t>
      </w:r>
    </w:p>
    <w:p>
      <w:r>
        <w:t xml:space="preserve">CD3 / CD28</w:t>
      </w:r>
    </w:p>
    <w:p>
      <w:r>
        <w:rPr>
          <w:b/>
        </w:rPr>
        <w:t xml:space="preserve">Esimerkki 2.416</w:t>
      </w:r>
    </w:p>
    <w:p>
      <w:r>
        <w:t xml:space="preserve"> Konfokaalimikroskopia osoitti lisäksi, että eksogeenisesti ilmentyneet PKCtheta ja IKKss kolokalisoituvat CD3/CD28 - costimuloitujen Jurkat T-solujen kalvolla.</w:t>
      </w:r>
    </w:p>
    <w:p>
      <w:r>
        <w:rPr>
          <w:b/>
        </w:rPr>
        <w:t xml:space="preserve">Tulos</w:t>
      </w:r>
    </w:p>
    <w:p>
      <w:r>
        <w:t xml:space="preserve">CD3 / CD28</w:t>
      </w:r>
    </w:p>
    <w:p>
      <w:r>
        <w:rPr>
          <w:b/>
        </w:rPr>
        <w:t xml:space="preserve">Esimerkki 2.417</w:t>
      </w:r>
    </w:p>
    <w:p>
      <w:r>
        <w:t xml:space="preserve"> Lisääntynyt transkriptio vähentää spontaania mutaatioastetta tymidiinikinaasipaikassa ihmissoluissa .</w:t>
      </w:r>
    </w:p>
    <w:p>
      <w:r>
        <w:rPr>
          <w:b/>
        </w:rPr>
        <w:t xml:space="preserve">Tulos</w:t>
      </w:r>
    </w:p>
    <w:p>
      <w:r>
        <w:t xml:space="preserve">tymidiinikinaasilokus</w:t>
      </w:r>
    </w:p>
    <w:p>
      <w:r>
        <w:rPr>
          <w:b/>
        </w:rPr>
        <w:t xml:space="preserve">Esimerkki 2.418</w:t>
      </w:r>
    </w:p>
    <w:p>
      <w:r>
        <w:t xml:space="preserve"> Sitä vastoin konstitutiivisesti aktiivisen MEK1:n , joka aktivoi ERK-reitin , ilmentyminen lisäsi RXRE-riippuvaista aktivaatiota.</w:t>
      </w:r>
    </w:p>
    <w:p>
      <w:r>
        <w:rPr>
          <w:b/>
        </w:rPr>
        <w:t xml:space="preserve">Tulos</w:t>
      </w:r>
    </w:p>
    <w:p>
      <w:r>
        <w:t xml:space="preserve">konstitutiivisesti aktiivinen MEK1</w:t>
      </w:r>
    </w:p>
    <w:p>
      <w:r>
        <w:rPr>
          <w:b/>
        </w:rPr>
        <w:t xml:space="preserve">Esimerkki 2.419</w:t>
      </w:r>
    </w:p>
    <w:p>
      <w:r>
        <w:t xml:space="preserve"> Glutamiinisyntetaasia ( EC 6 . 3 . 1 . 2 ; GS ) esiintyy akuuttia lymfoblastileukemiaa ( ALL ) sairastavien potilaiden lymfoblasteissa sekä normaaleissa perifeerisen veren lymfosyyteissä.</w:t>
      </w:r>
    </w:p>
    <w:p>
      <w:r>
        <w:rPr>
          <w:b/>
        </w:rPr>
        <w:t xml:space="preserve">Tulos</w:t>
      </w:r>
    </w:p>
    <w:p>
      <w:r>
        <w:t xml:space="preserve">Glutamiinisyntetaasi</w:t>
      </w:r>
    </w:p>
    <w:p>
      <w:r>
        <w:rPr>
          <w:b/>
        </w:rPr>
        <w:t xml:space="preserve">Esimerkki 2.420</w:t>
      </w:r>
    </w:p>
    <w:p>
      <w:r>
        <w:t xml:space="preserve"> Näiden ja muiden endogeenisten entsyymien suorittama reseptorin pilkkominen voi selittää aiemmat havainnot "epänormaaleista" reseptoreista joidenkin leukemianäytteiden sytosoleissa.</w:t>
      </w:r>
    </w:p>
    <w:p>
      <w:r>
        <w:rPr>
          <w:b/>
        </w:rPr>
        <w:t xml:space="preserve">Tulos</w:t>
      </w:r>
    </w:p>
    <w:p>
      <w:r>
        <w:t xml:space="preserve">endogeeniset entsyymit</w:t>
      </w:r>
    </w:p>
    <w:p>
      <w:r>
        <w:rPr>
          <w:b/>
        </w:rPr>
        <w:t xml:space="preserve">Esimerkki 2.421</w:t>
      </w:r>
    </w:p>
    <w:p>
      <w:r>
        <w:t xml:space="preserve"> Tässä raportoimme, että sekä ihmisen CD34 ( + ) kantasoluista peräisin olevat DC:t ( CD34DC:t ) että ihmisen CD14 ( + ) monosyytistä peräisin olevat DC:t ( MoDC:t ) ilmentävät TRAIL:ää ja osoittavat sytotoksisuutta tietyntyyppisille kasvainsoluille osittain TRAIL:n kautta.</w:t>
      </w:r>
    </w:p>
    <w:p>
      <w:r>
        <w:rPr>
          <w:b/>
        </w:rPr>
        <w:t xml:space="preserve">Tulos</w:t>
      </w:r>
    </w:p>
    <w:p>
      <w:r>
        <w:t xml:space="preserve">ihmisen CD14</w:t>
      </w:r>
    </w:p>
    <w:p>
      <w:r>
        <w:rPr>
          <w:b/>
        </w:rPr>
        <w:t xml:space="preserve">Esimerkki 2.422</w:t>
      </w:r>
    </w:p>
    <w:p>
      <w:r>
        <w:t xml:space="preserve"> HLA-DQ-tetrameerit tunnistavat epitooppi - spesifiset T-solut herpes simplex -viruksen tyypin 2 - tartunnan saaneiden henkilöiden perifeerisessä veressä : immunodominanttien antigeenille - reagoivien solujen suora havaitseminen .</w:t>
      </w:r>
    </w:p>
    <w:p>
      <w:r>
        <w:rPr>
          <w:b/>
        </w:rPr>
        <w:t xml:space="preserve">Tulos</w:t>
      </w:r>
    </w:p>
    <w:p>
      <w:r>
        <w:t xml:space="preserve">HLA - DQ</w:t>
      </w:r>
    </w:p>
    <w:p>
      <w:r>
        <w:rPr>
          <w:b/>
        </w:rPr>
        <w:t xml:space="preserve">Esimerkki 2.423</w:t>
      </w:r>
    </w:p>
    <w:p>
      <w:r>
        <w:t xml:space="preserve"> B-solutekijä puhdistettiin homogeeniseksi affiniteettikromatografian avulla, ja se koostuu kolmesta peptidistä 62 , 61 ja 58 . 5 + / - 1 . 5 kd .</w:t>
      </w:r>
    </w:p>
    <w:p>
      <w:r>
        <w:rPr>
          <w:b/>
        </w:rPr>
        <w:t xml:space="preserve">Tulos</w:t>
      </w:r>
    </w:p>
    <w:p>
      <w:r>
        <w:t xml:space="preserve">B-solutekijä</w:t>
      </w:r>
    </w:p>
    <w:p>
      <w:r>
        <w:rPr>
          <w:b/>
        </w:rPr>
        <w:t xml:space="preserve">Esimerkki 2.424</w:t>
      </w:r>
    </w:p>
    <w:p>
      <w:r>
        <w:t xml:space="preserve"> Yksi Nef:n säätelemien molekulaaristen tapahtumien määrittelyn haasteista on ollut Nef-proteiinin hyvän ilmentymisen saavuttaminen T-soluissa.</w:t>
      </w:r>
    </w:p>
    <w:p>
      <w:r>
        <w:rPr>
          <w:b/>
        </w:rPr>
        <w:t xml:space="preserve">Tulos</w:t>
      </w:r>
    </w:p>
    <w:p>
      <w:r>
        <w:t xml:space="preserve">Nef-proteiini</w:t>
      </w:r>
    </w:p>
    <w:p>
      <w:r>
        <w:rPr>
          <w:b/>
        </w:rPr>
        <w:t xml:space="preserve">Esimerkki 2.425</w:t>
      </w:r>
    </w:p>
    <w:p>
      <w:r>
        <w:t xml:space="preserve"> Olemme suunnitelleet Nef-proteiinin, joka ilmentyy helposti T-solulinjoissa ja jonka toiminta aktivoituu indusoidusti.</w:t>
      </w:r>
    </w:p>
    <w:p>
      <w:r>
        <w:rPr>
          <w:b/>
        </w:rPr>
        <w:t xml:space="preserve">Tulos</w:t>
      </w:r>
    </w:p>
    <w:p>
      <w:r>
        <w:t xml:space="preserve">Nef-proteiini</w:t>
      </w:r>
    </w:p>
    <w:p>
      <w:r>
        <w:rPr>
          <w:b/>
        </w:rPr>
        <w:t xml:space="preserve">Esimerkki 2.426</w:t>
      </w:r>
    </w:p>
    <w:p>
      <w:r>
        <w:t xml:space="preserve"> EBV sitoutuu CR2:een tärkeimmän kuoriglykoproteiininsa 350 ( gp350 ) kautta, ja se on myös merkittävä immunomoduloiva aine.</w:t>
      </w:r>
    </w:p>
    <w:p>
      <w:r>
        <w:rPr>
          <w:b/>
        </w:rPr>
        <w:t xml:space="preserve">Tulos</w:t>
      </w:r>
    </w:p>
    <w:p>
      <w:r>
        <w:t xml:space="preserve">glykoproteiini - 350</w:t>
      </w:r>
    </w:p>
    <w:p>
      <w:r>
        <w:rPr>
          <w:b/>
        </w:rPr>
        <w:t xml:space="preserve">Esimerkki 2.427</w:t>
      </w:r>
    </w:p>
    <w:p>
      <w:r>
        <w:t xml:space="preserve"> TCF/LEF-proteiinien on äskettäin havaittu muodostavan Wingless/Wnt-signaalinsiirtoreitin myöhemmän vaiheen komponentin.</w:t>
      </w:r>
    </w:p>
    <w:p>
      <w:r>
        <w:rPr>
          <w:b/>
        </w:rPr>
        <w:t xml:space="preserve">Tulos</w:t>
      </w:r>
    </w:p>
    <w:p>
      <w:r>
        <w:t xml:space="preserve">TCF / LEF</w:t>
      </w:r>
    </w:p>
    <w:p>
      <w:r>
        <w:rPr>
          <w:b/>
        </w:rPr>
        <w:t xml:space="preserve">Esimerkki 2.428</w:t>
      </w:r>
    </w:p>
    <w:p>
      <w:r>
        <w:t xml:space="preserve"> Sen sijaan vatsakalvoneste ei aiheuttanut merkittävää PPAR - gamma / GAL4 -rakenteiden aktivoitumista.</w:t>
      </w:r>
    </w:p>
    <w:p>
      <w:r>
        <w:rPr>
          <w:b/>
        </w:rPr>
        <w:t xml:space="preserve">Tulos</w:t>
      </w:r>
    </w:p>
    <w:p>
      <w:r>
        <w:t xml:space="preserve">PPAR - gamma</w:t>
      </w:r>
    </w:p>
    <w:p>
      <w:r>
        <w:rPr>
          <w:b/>
        </w:rPr>
        <w:t xml:space="preserve">Esimerkki 2.429</w:t>
      </w:r>
    </w:p>
    <w:p>
      <w:r>
        <w:t xml:space="preserve"> PPAR - gamma ja sen ligandit ovat herättäneet suurta kiinnostusta, koska niillä on oletettu rooli rasvasolujen erilaistumisessa.</w:t>
      </w:r>
    </w:p>
    <w:p>
      <w:r>
        <w:rPr>
          <w:b/>
        </w:rPr>
        <w:t xml:space="preserve">Tulos</w:t>
      </w:r>
    </w:p>
    <w:p>
      <w:r>
        <w:t xml:space="preserve">PPAR - gamma</w:t>
      </w:r>
    </w:p>
    <w:p>
      <w:r>
        <w:rPr>
          <w:b/>
        </w:rPr>
        <w:t xml:space="preserve">Esimerkki 2.430</w:t>
      </w:r>
    </w:p>
    <w:p>
      <w:r>
        <w:t xml:space="preserve"> PPAR - gamma-viruksen tehtävistä immuunijärjestelmässä, erityisesti T-lymfosyyteissä, tiedetään kuitenkin vain vähän.</w:t>
      </w:r>
    </w:p>
    <w:p>
      <w:r>
        <w:rPr>
          <w:b/>
        </w:rPr>
        <w:t xml:space="preserve">Tulos</w:t>
      </w:r>
    </w:p>
    <w:p>
      <w:r>
        <w:t xml:space="preserve">PPAR - gamma</w:t>
      </w:r>
    </w:p>
    <w:p>
      <w:r>
        <w:rPr>
          <w:b/>
        </w:rPr>
        <w:t xml:space="preserve">Esimerkki 2.431</w:t>
      </w:r>
    </w:p>
    <w:p>
      <w:r>
        <w:t xml:space="preserve"> Osoitamme, että sekä naiivit että aktivoidut ovalbumiinispesifiset T-solut DO11 . 10 - siirtogeenisistä hiiristä ilmentävät PPAR - gamma mRNA:ta ja proteiinia .</w:t>
      </w:r>
    </w:p>
    <w:p>
      <w:r>
        <w:rPr>
          <w:b/>
        </w:rPr>
        <w:t xml:space="preserve">Tulos</w:t>
      </w:r>
    </w:p>
    <w:p>
      <w:r>
        <w:t xml:space="preserve">PPAR - gamma</w:t>
      </w:r>
    </w:p>
    <w:p>
      <w:r>
        <w:rPr>
          <w:b/>
        </w:rPr>
        <w:t xml:space="preserve">Esimerkki 2.432</w:t>
      </w:r>
    </w:p>
    <w:p>
      <w:r>
        <w:t xml:space="preserve"> PPAR - gamman toiminnan määrittämiseksi T-soluja stimuloitiin forboli 12 - myristaatti 13 - asetaatilla ja ionomysiinillä tai antigeenillä ja antigeeniä esittävillä soluilla.</w:t>
      </w:r>
    </w:p>
    <w:p>
      <w:r>
        <w:rPr>
          <w:b/>
        </w:rPr>
        <w:t xml:space="preserve">Tulos</w:t>
      </w:r>
    </w:p>
    <w:p>
      <w:r>
        <w:t xml:space="preserve">PPAR - gamma</w:t>
      </w:r>
    </w:p>
    <w:p>
      <w:r>
        <w:rPr>
          <w:b/>
        </w:rPr>
        <w:t xml:space="preserve">Esimerkki 2.433</w:t>
      </w:r>
    </w:p>
    <w:p>
      <w:r>
        <w:t xml:space="preserve"> Samanaikainen altistuminen PPAR - gamma - ligandeille ( esim. 15 - deoksi - Delta ( 12 , 14 ) - prostaglandiini J ( 2 ) , troglitatsoni ) osoitti proliferaation jyrkkää estymistä ja solujen elinkelpoisuuden merkittävää vähenemistä.</w:t>
      </w:r>
    </w:p>
    <w:p>
      <w:r>
        <w:rPr>
          <w:b/>
        </w:rPr>
        <w:t xml:space="preserve">Tulos</w:t>
      </w:r>
    </w:p>
    <w:p>
      <w:r>
        <w:t xml:space="preserve">PPAR - gamma</w:t>
      </w:r>
    </w:p>
    <w:p>
      <w:r>
        <w:rPr>
          <w:b/>
        </w:rPr>
        <w:t xml:space="preserve">Esimerkki 2.434</w:t>
      </w:r>
    </w:p>
    <w:p>
      <w:r>
        <w:t xml:space="preserve"> Nämä havainnot viittaavat siihen, että PPAR - gamma-agonisteilla on tärkeä rooli T-solujen välittämien immuunivasteiden säätelyssä indusoimalla apoptoosia.</w:t>
      </w:r>
    </w:p>
    <w:p>
      <w:r>
        <w:rPr>
          <w:b/>
        </w:rPr>
        <w:t xml:space="preserve">Tulos</w:t>
      </w:r>
    </w:p>
    <w:p>
      <w:r>
        <w:t xml:space="preserve">PPAR - gamma</w:t>
      </w:r>
    </w:p>
    <w:p>
      <w:r>
        <w:rPr>
          <w:b/>
        </w:rPr>
        <w:t xml:space="preserve">Esimerkki 2.435</w:t>
      </w:r>
    </w:p>
    <w:p>
      <w:r>
        <w:t xml:space="preserve"> T-solujen kuolema PPAR - gamma-ligatoinnin kautta voi toimia voimakkaana tulehdusta ehkäisevänä signaalina immuunijärjestelmässä, ja ligandeja voitaisiin mahdollisesti käyttää sellaisten sairauksien hallintaan, joissa esiintyy liiallista tulehdusta.</w:t>
      </w:r>
    </w:p>
    <w:p>
      <w:r>
        <w:rPr>
          <w:b/>
        </w:rPr>
        <w:t xml:space="preserve">Tulos</w:t>
      </w:r>
    </w:p>
    <w:p>
      <w:r>
        <w:t xml:space="preserve">PPAR - gamma</w:t>
      </w:r>
    </w:p>
    <w:p>
      <w:r>
        <w:rPr>
          <w:b/>
        </w:rPr>
        <w:t xml:space="preserve">Esimerkki 2.436</w:t>
      </w:r>
    </w:p>
    <w:p>
      <w:r>
        <w:t xml:space="preserve"> Tässä kuvatussa tutkimuksessa arvioidaan peroksisomaalisen proliferaattorin aktivaattorireseptorin - gamma ( PPAR - gamma ) ilmentymistä ja toiminnallista merkitystä B - linjan soluissa.</w:t>
      </w:r>
    </w:p>
    <w:p>
      <w:r>
        <w:rPr>
          <w:b/>
        </w:rPr>
        <w:t xml:space="preserve">Tulos</w:t>
      </w:r>
    </w:p>
    <w:p>
      <w:r>
        <w:t xml:space="preserve">PPAR - gamma</w:t>
      </w:r>
    </w:p>
    <w:p>
      <w:r>
        <w:rPr>
          <w:b/>
        </w:rPr>
        <w:t xml:space="preserve">Esimerkki 2.437</w:t>
      </w:r>
    </w:p>
    <w:p>
      <w:r>
        <w:t xml:space="preserve"> Hiiren normaalit B-solut ja erilaiset B-lymfosyytit, jotka heijastavat B-solujen erilaistumisvaiheita ( esim. 70Z/3, CH31, WEHI-231, CH12 ja J558 ), ilmentävät PPAR-gamma-mRNA:ta ja Western blot -analyysin mukaan 67 kDa:n PPAR-gamma-proteiinia.</w:t>
      </w:r>
    </w:p>
    <w:p>
      <w:r>
        <w:rPr>
          <w:b/>
        </w:rPr>
        <w:t xml:space="preserve">Tulos</w:t>
      </w:r>
    </w:p>
    <w:p>
      <w:r>
        <w:t xml:space="preserve">PPAR - gamma</w:t>
      </w:r>
    </w:p>
    <w:p>
      <w:r>
        <w:rPr>
          <w:b/>
        </w:rPr>
        <w:t xml:space="preserve">Esimerkki 2.438</w:t>
      </w:r>
    </w:p>
    <w:p>
      <w:r>
        <w:t xml:space="preserve"> 15 - Deoksi - Delta ( 12 , 14 ) - PGJ ( 2 ) ( 15d - PGJ ( 2 ) ) ) PPAR - gamma-agonistilla on annoksesta riippuvainen antiproliferatiivinen ja sytotoksinen vaikutus normaaleihin ja pahanlaatuisiin B-soluihin, kuten [ ( 3 ) H ] tymidiini- ja 3 - [ 4 , 5 - dimetyylitatsoli - 2 - yl ] - 2 , 5 - difenyylitetratsolibromidimääritykset osoittavat.</w:t>
      </w:r>
    </w:p>
    <w:p>
      <w:r>
        <w:rPr>
          <w:b/>
        </w:rPr>
        <w:t xml:space="preserve">Tulos</w:t>
      </w:r>
    </w:p>
    <w:p>
      <w:r>
        <w:t xml:space="preserve">PPAR - gamma</w:t>
      </w:r>
    </w:p>
    <w:p>
      <w:r>
        <w:rPr>
          <w:b/>
        </w:rPr>
        <w:t xml:space="preserve">Esimerkki 2.439</w:t>
      </w:r>
    </w:p>
    <w:p>
      <w:r>
        <w:t xml:space="preserve"> Mekanismi, jolla PPAR - gamma-agonistit aiheuttavat sytotoksisuutta, on apoptoosi, kuten annexin V -värjäys osoittaa ja kuten TUNEL-testillä havaittu DNA:n pirstoutuminen vahvistaa.</w:t>
      </w:r>
    </w:p>
    <w:p>
      <w:r>
        <w:rPr>
          <w:b/>
        </w:rPr>
        <w:t xml:space="preserve">Tulos</w:t>
      </w:r>
    </w:p>
    <w:p>
      <w:r>
        <w:t xml:space="preserve">PPAR - gamma</w:t>
      </w:r>
    </w:p>
    <w:p>
      <w:r>
        <w:rPr>
          <w:b/>
        </w:rPr>
        <w:t xml:space="preserve">Esimerkki 2.440</w:t>
      </w:r>
    </w:p>
    <w:p>
      <w:r>
        <w:t xml:space="preserve"> Mielenkiintoista on, että PGF ( 2alfa ), jonka ei tiedetä vaikuttavan lymfosyytteihin, lisäys lievitti dramaattisesti PPAR - gamma-agonistien haitallisia vaikutuksia B-lymfoomiin.</w:t>
      </w:r>
    </w:p>
    <w:p>
      <w:r>
        <w:rPr>
          <w:b/>
        </w:rPr>
        <w:t xml:space="preserve">Tulos</w:t>
      </w:r>
    </w:p>
    <w:p>
      <w:r>
        <w:t xml:space="preserve">PPAR - gamma</w:t>
      </w:r>
    </w:p>
    <w:p>
      <w:r>
        <w:rPr>
          <w:b/>
        </w:rPr>
        <w:t xml:space="preserve">Esimerkki 2.441</w:t>
      </w:r>
    </w:p>
    <w:p>
      <w:r>
        <w:t xml:space="preserve"> Tämä on ensimmäinen tutkimus, jossa arvioidaan PPAR - gamma-ekspressiota ja sen merkitystä B-lymfosyyteissä.</w:t>
      </w:r>
    </w:p>
    <w:p>
      <w:r>
        <w:rPr>
          <w:b/>
        </w:rPr>
        <w:t xml:space="preserve">Tulos</w:t>
      </w:r>
    </w:p>
    <w:p>
      <w:r>
        <w:t xml:space="preserve">PPAR - gamma</w:t>
      </w:r>
    </w:p>
    <w:p>
      <w:r>
        <w:rPr>
          <w:b/>
        </w:rPr>
        <w:t xml:space="preserve">Esimerkki 2.442</w:t>
      </w:r>
    </w:p>
    <w:p>
      <w:r>
        <w:t xml:space="preserve"> PPAR - gamma-agonistit voivat toimia vastapainona muiden PG:iden , erityisesti B-solujen erilaistumista edistävän PGE:n ( 2 ) , stimuloiville vaikutuksille.</w:t>
      </w:r>
    </w:p>
    <w:p>
      <w:r>
        <w:rPr>
          <w:b/>
        </w:rPr>
        <w:t xml:space="preserve">Tulos</w:t>
      </w:r>
    </w:p>
    <w:p>
      <w:r>
        <w:t xml:space="preserve">PPAR - gamma</w:t>
      </w:r>
    </w:p>
    <w:p>
      <w:r>
        <w:rPr>
          <w:b/>
        </w:rPr>
        <w:t xml:space="preserve">Esimerkki 2.443</w:t>
      </w:r>
    </w:p>
    <w:p>
      <w:r>
        <w:t xml:space="preserve"> PG:iden, kuten 15d-PGJ:n ( 2 ) , ja synteettisten PPAR-gamma-agonistien käyttö apoptoosin aikaansaamiseksi B-linjan soluissa voi johtaa uusien hoitomuotojen kehittämiseen kuolemaan johtavien B-lymfoomien hoitoon.</w:t>
      </w:r>
    </w:p>
    <w:p>
      <w:r>
        <w:rPr>
          <w:b/>
        </w:rPr>
        <w:t xml:space="preserve">Tulos</w:t>
      </w:r>
    </w:p>
    <w:p>
      <w:r>
        <w:t xml:space="preserve">PPAR - gamma</w:t>
      </w:r>
    </w:p>
    <w:p>
      <w:r>
        <w:rPr>
          <w:b/>
        </w:rPr>
        <w:t xml:space="preserve">Esimerkki 2.444</w:t>
      </w:r>
    </w:p>
    <w:p>
      <w:r>
        <w:t xml:space="preserve"> On ehdotettu, että glukokortikoidien aiheuttama ihmisen CLL-solujen lyysi on samanlainen kuin rotan tai hiiren lymfosyyteissä havaittu ilmiö ja että se välittyy steroidimolekyylin ja sytoplasman reseptorin vuorovaikutuksesta.</w:t>
      </w:r>
    </w:p>
    <w:p>
      <w:r>
        <w:rPr>
          <w:b/>
        </w:rPr>
        <w:t xml:space="preserve">Tulos</w:t>
      </w:r>
    </w:p>
    <w:p>
      <w:r>
        <w:t xml:space="preserve">sytoplasminen reseptori</w:t>
      </w:r>
    </w:p>
    <w:p>
      <w:r>
        <w:rPr>
          <w:b/>
        </w:rPr>
        <w:t xml:space="preserve">Esimerkki 2.445</w:t>
      </w:r>
    </w:p>
    <w:p>
      <w:r>
        <w:t xml:space="preserve"> Pax5 toimii siten sekä transkription repressorina että aktivaattorina riippuen sen vuorovaikutuksesta Groucho-proteiiniperheen corepressoreiden tai positiivisten säätelijöiden, kuten TATA-sitovan proteiinin, kanssa.</w:t>
      </w:r>
    </w:p>
    <w:p>
      <w:r>
        <w:rPr>
          <w:b/>
        </w:rPr>
        <w:t xml:space="preserve">Tulos</w:t>
      </w:r>
    </w:p>
    <w:p>
      <w:r>
        <w:t xml:space="preserve">Groucho-proteiiniperhe</w:t>
      </w:r>
    </w:p>
    <w:p>
      <w:r>
        <w:rPr>
          <w:b/>
        </w:rPr>
        <w:t xml:space="preserve">Esimerkki 2.446</w:t>
      </w:r>
    </w:p>
    <w:p>
      <w:r>
        <w:t xml:space="preserve"> Lämpösokkivaste vähentää myeliini-oligodendrosyyttiglykoproteiinin aiheuttamaa kokeellista autoimmuuni enkefalomyeliittiä hiirillä .</w:t>
      </w:r>
    </w:p>
    <w:p>
      <w:r>
        <w:rPr>
          <w:b/>
        </w:rPr>
        <w:t xml:space="preserve">Tulos</w:t>
      </w:r>
    </w:p>
    <w:p>
      <w:r>
        <w:t xml:space="preserve">myeliinin oligodendrosyyttiglykoproteiini</w:t>
      </w:r>
    </w:p>
    <w:p>
      <w:r>
        <w:rPr>
          <w:b/>
        </w:rPr>
        <w:t xml:space="preserve">Esimerkki 2.447</w:t>
      </w:r>
    </w:p>
    <w:p>
      <w:r>
        <w:t xml:space="preserve"> C57BL/6-hiirissä EAE indusoitiin aktiivisesti käyttämällä enkefalitogeenistä myeliini-oligodendrosyyttiglykoproteiinia ( MOG ( 35-55 ) ) -peptidiä.</w:t>
      </w:r>
    </w:p>
    <w:p>
      <w:r>
        <w:rPr>
          <w:b/>
        </w:rPr>
        <w:t xml:space="preserve">Tulos</w:t>
      </w:r>
    </w:p>
    <w:p>
      <w:r>
        <w:t xml:space="preserve">myeliinin oligodendrosyyttiglykoproteiini</w:t>
      </w:r>
    </w:p>
    <w:p>
      <w:r>
        <w:rPr>
          <w:b/>
        </w:rPr>
        <w:t xml:space="preserve">Esimerkki 2.448</w:t>
      </w:r>
    </w:p>
    <w:p>
      <w:r>
        <w:t xml:space="preserve"> Näin ollen glukokortikoidi-indusoituvien inhibiittoreiden alhaiset tasot voivat osaltaan vaikuttaa GM4672A PA-aktiivisuuden Dexin estoon, mutta eivät voi selittää sitä täysin.</w:t>
      </w:r>
    </w:p>
    <w:p>
      <w:r>
        <w:rPr>
          <w:b/>
        </w:rPr>
        <w:t xml:space="preserve">Tulos</w:t>
      </w:r>
    </w:p>
    <w:p>
      <w:r>
        <w:t xml:space="preserve">GM4672A PA</w:t>
      </w:r>
    </w:p>
    <w:p>
      <w:r>
        <w:rPr>
          <w:b/>
        </w:rPr>
        <w:t xml:space="preserve">Esimerkki 2.449</w:t>
      </w:r>
    </w:p>
    <w:p>
      <w:r>
        <w:t xml:space="preserve"> ER - 35795:n indusoimaa erilaistumista ei kuitenkaan lainkaan estänyt RAR-antagonisti , mutta sitä esti RXR-homodimeeriantagonisti ( LGD100754 , ( 2E , 4E , 6Z ) - 7 - ( 3 - n - propoksi - 5 , 6 , 7 , 8 - tetrahydro - 5 , 5 , 5 , 8 , 8 - tetrametyylinaftale - 2 - yl ). - 3 - metyyliokta - 2 , 4 , 6 - trieenihappo ) .</w:t>
      </w:r>
    </w:p>
    <w:p>
      <w:r>
        <w:rPr>
          <w:b/>
        </w:rPr>
        <w:t xml:space="preserve">Tulos</w:t>
      </w:r>
    </w:p>
    <w:p>
      <w:r>
        <w:t xml:space="preserve">RXR-homodimeeri</w:t>
      </w:r>
    </w:p>
    <w:p>
      <w:r>
        <w:rPr>
          <w:b/>
        </w:rPr>
        <w:t xml:space="preserve">Esimerkki 2.450</w:t>
      </w:r>
    </w:p>
    <w:p>
      <w:r>
        <w:t xml:space="preserve"> Sen tutkimiseksi, johtuivatko havaitut tymolyyttiset vaikutukset hormonireseptorien läsnäolosta kateenkorvasoluissa , solut eristettiin kateenkorvasta ja inkuboitiin androgeenien tai estrogeenien kanssa apoptoosin mittaamiseksi.</w:t>
      </w:r>
    </w:p>
    <w:p>
      <w:r>
        <w:rPr>
          <w:b/>
        </w:rPr>
        <w:t xml:space="preserve">Tulos</w:t>
      </w:r>
    </w:p>
    <w:p>
      <w:r>
        <w:t xml:space="preserve">hormonireseptorit</w:t>
      </w:r>
    </w:p>
    <w:p>
      <w:r>
        <w:rPr>
          <w:b/>
        </w:rPr>
        <w:t xml:space="preserve">Esimerkki 2.451</w:t>
      </w:r>
    </w:p>
    <w:p>
      <w:r>
        <w:t xml:space="preserve"> B-lymfosyyttien stimulaattori ( BLyS ) on uusi TNF-perheen proteiinien jäsen, jota myelooiset solut ilmentävät kalvoon sitoutuneina ja liukoisena.</w:t>
      </w:r>
    </w:p>
    <w:p>
      <w:r>
        <w:rPr>
          <w:b/>
        </w:rPr>
        <w:t xml:space="preserve">Tulos</w:t>
      </w:r>
    </w:p>
    <w:p>
      <w:r>
        <w:t xml:space="preserve">B-lymfosyyttien stimulaattori</w:t>
      </w:r>
    </w:p>
    <w:p>
      <w:r>
        <w:rPr>
          <w:b/>
        </w:rPr>
        <w:t xml:space="preserve">Esimerkki 2.452</w:t>
      </w:r>
    </w:p>
    <w:p>
      <w:r>
        <w:t xml:space="preserve"> ST1:n ilmentymisen ja p53-kasvainsuppressorigeenin tuotteen välillä havaittiin merkitsevästi positiivinen korrelaatio ( p = 0 . 004 ) , ja yhteys c - erbB - 2 -proteiiniin ja progesteronireseptorin statukseen oli myös osoitettu.</w:t>
      </w:r>
    </w:p>
    <w:p>
      <w:r>
        <w:rPr>
          <w:b/>
        </w:rPr>
        <w:t xml:space="preserve">Tulos</w:t>
      </w:r>
    </w:p>
    <w:p>
      <w:r>
        <w:t xml:space="preserve">progesteronireseptori</w:t>
      </w:r>
    </w:p>
    <w:p>
      <w:r>
        <w:rPr>
          <w:b/>
        </w:rPr>
        <w:t xml:space="preserve">Esimerkki 2.453</w:t>
      </w:r>
    </w:p>
    <w:p>
      <w:r>
        <w:t xml:space="preserve"> Spesifisen progesteronireseptorin olemassaolosta ihmisen mononukleaarisissa leukosyyteissä ei saatu näyttöä, kuten arvioitiin kilpailukokeiden tuloksista, joissa käytettiin progesteronireseptorille spesifistä ligandia [ 3H ] Org 2058 .</w:t>
      </w:r>
    </w:p>
    <w:p>
      <w:r>
        <w:rPr>
          <w:b/>
        </w:rPr>
        <w:t xml:space="preserve">Tulos</w:t>
      </w:r>
    </w:p>
    <w:p>
      <w:r>
        <w:t xml:space="preserve">progesteronireseptori</w:t>
      </w:r>
    </w:p>
    <w:p>
      <w:r>
        <w:rPr>
          <w:b/>
        </w:rPr>
        <w:t xml:space="preserve">Esimerkki 2.454</w:t>
      </w:r>
    </w:p>
    <w:p>
      <w:r>
        <w:t xml:space="preserve"> NK-aktiivisuus ei korreloinut estrogeeni- tai progesteronireseptoritilojen kanssa .</w:t>
      </w:r>
    </w:p>
    <w:p>
      <w:r>
        <w:rPr>
          <w:b/>
        </w:rPr>
        <w:t xml:space="preserve">Tulos</w:t>
      </w:r>
    </w:p>
    <w:p>
      <w:r>
        <w:t xml:space="preserve">progesteronireseptori</w:t>
      </w:r>
    </w:p>
    <w:p>
      <w:r>
        <w:rPr>
          <w:b/>
        </w:rPr>
        <w:t xml:space="preserve">Esimerkki 2.455</w:t>
      </w:r>
    </w:p>
    <w:p>
      <w:r>
        <w:t xml:space="preserve"> B. cereus -kasvintuhoojasta peräisin olevan fosfatidylinositoli-spesifisen PLC:n lisääminen indusoi kuitenkin myös diasyyliglyserolia, mutta ei aktivoinut kappa B -vahvistimen suuntaisia vektoreita.</w:t>
      </w:r>
    </w:p>
    <w:p>
      <w:r>
        <w:rPr>
          <w:b/>
        </w:rPr>
        <w:t xml:space="preserve">Tulos</w:t>
      </w:r>
    </w:p>
    <w:p>
      <w:r>
        <w:t xml:space="preserve">kappa B tehostin</w:t>
      </w:r>
    </w:p>
    <w:p>
      <w:r>
        <w:rPr>
          <w:b/>
        </w:rPr>
        <w:t xml:space="preserve">Esimerkki 2.456</w:t>
      </w:r>
    </w:p>
    <w:p>
      <w:r>
        <w:t xml:space="preserve"> Tk-mRNA indusoituu estrogeenikäsittelyn jälkeen.</w:t>
      </w:r>
    </w:p>
    <w:p>
      <w:r>
        <w:rPr>
          <w:b/>
        </w:rPr>
        <w:t xml:space="preserve">Tulos</w:t>
      </w:r>
    </w:p>
    <w:p>
      <w:r>
        <w:t xml:space="preserve">Tk mRNA</w:t>
      </w:r>
    </w:p>
    <w:p>
      <w:r>
        <w:rPr>
          <w:b/>
        </w:rPr>
        <w:t xml:space="preserve">Esimerkki 2.457</w:t>
      </w:r>
    </w:p>
    <w:p>
      <w:r>
        <w:t xml:space="preserve"> T-solut reagoivat mitogeeniseen tai antigeeniseen stimulaatioon lisääntymällä ja käynnistämällä sytokiinigeenien ilmentymisen .</w:t>
      </w:r>
    </w:p>
    <w:p>
      <w:r>
        <w:rPr>
          <w:b/>
        </w:rPr>
        <w:t xml:space="preserve">Tulos</w:t>
      </w:r>
    </w:p>
    <w:p>
      <w:r>
        <w:t xml:space="preserve">sytokiinigeeni</w:t>
      </w:r>
    </w:p>
    <w:p>
      <w:r>
        <w:rPr>
          <w:b/>
        </w:rPr>
        <w:t xml:space="preserve">Esimerkki 2.458</w:t>
      </w:r>
    </w:p>
    <w:p>
      <w:r>
        <w:t xml:space="preserve"> Sytokiinigeenien ilmentymisen pitkän kantaman transkriptionaalinen säätely .</w:t>
      </w:r>
    </w:p>
    <w:p>
      <w:r>
        <w:rPr>
          <w:b/>
        </w:rPr>
        <w:t xml:space="preserve">Tulos</w:t>
      </w:r>
    </w:p>
    <w:p>
      <w:r>
        <w:t xml:space="preserve">sytokiinigeeni</w:t>
      </w:r>
    </w:p>
    <w:p>
      <w:r>
        <w:rPr>
          <w:b/>
        </w:rPr>
        <w:t xml:space="preserve">Esimerkki 2.459</w:t>
      </w:r>
    </w:p>
    <w:p>
      <w:r>
        <w:t xml:space="preserve"> Influenssa A -virusinfektion molekyylipatogeneesi ja viruksen aiheuttama sytokiinigeenien ilmentymisen säätely .</w:t>
      </w:r>
    </w:p>
    <w:p>
      <w:r>
        <w:rPr>
          <w:b/>
        </w:rPr>
        <w:t xml:space="preserve">Tulos</w:t>
      </w:r>
    </w:p>
    <w:p>
      <w:r>
        <w:t xml:space="preserve">sytokiinigeeni</w:t>
      </w:r>
    </w:p>
    <w:p>
      <w:r>
        <w:rPr>
          <w:b/>
        </w:rPr>
        <w:t xml:space="preserve">Esimerkki 2.460</w:t>
      </w:r>
    </w:p>
    <w:p>
      <w:r>
        <w:t xml:space="preserve"> Aiemmat tutkimukset osoittivat, että aspiriinilla ( asetyylisalisyylihappo [ ASA ] ) voi olla syvällisiä immunomoduloivia vaikutuksia säätelemällä sytokiinigeenien ilmentymistä useissa solutyypeissä.</w:t>
      </w:r>
    </w:p>
    <w:p>
      <w:r>
        <w:rPr>
          <w:b/>
        </w:rPr>
        <w:t xml:space="preserve">Tulos</w:t>
      </w:r>
    </w:p>
    <w:p>
      <w:r>
        <w:t xml:space="preserve">sytokiinigeeni</w:t>
      </w:r>
    </w:p>
    <w:p>
      <w:r>
        <w:rPr>
          <w:b/>
        </w:rPr>
        <w:t xml:space="preserve">Esimerkki 2.461</w:t>
      </w:r>
    </w:p>
    <w:p>
      <w:r>
        <w:t xml:space="preserve"> Tässä osoitamme, että alue C sitoo ubikvitaarisesti ilmentyvän RFX-proteiiniperheen jäseniä, erityisesti RFX1 , RFX3 ja siihen liittyvää tekijää MIBP1 , kun taas alueet B ja D sitovat molemmat B-soluille spesifistä aktivaattoriproteiinia BSAP / Pax5 .</w:t>
      </w:r>
    </w:p>
    <w:p>
      <w:r>
        <w:rPr>
          <w:b/>
        </w:rPr>
        <w:t xml:space="preserve">Tulos</w:t>
      </w:r>
    </w:p>
    <w:p>
      <w:r>
        <w:t xml:space="preserve">paikka C</w:t>
      </w:r>
    </w:p>
    <w:p>
      <w:r>
        <w:rPr>
          <w:b/>
        </w:rPr>
        <w:t xml:space="preserve">Esimerkki 2.462</w:t>
      </w:r>
    </w:p>
    <w:p>
      <w:r>
        <w:t xml:space="preserve"> Sytolyyttistä perforiiniproteiinia koodaava geeni ilmentyy valikoivasti aktivoituneissa tappajalymfosyyteissä.</w:t>
      </w:r>
    </w:p>
    <w:p>
      <w:r>
        <w:rPr>
          <w:b/>
        </w:rPr>
        <w:t xml:space="preserve">Tulos</w:t>
      </w:r>
    </w:p>
    <w:p>
      <w:r>
        <w:t xml:space="preserve">sytolyyttinen proteiini</w:t>
      </w:r>
    </w:p>
    <w:p>
      <w:r>
        <w:rPr>
          <w:b/>
        </w:rPr>
        <w:t xml:space="preserve">Esimerkki 2.463</w:t>
      </w:r>
    </w:p>
    <w:p>
      <w:r>
        <w:t xml:space="preserve"> Leukosyyttien migraation estovaste tietyille rintasyöpään liittyville antigeeneille ( MCF - 7 ja MuMTV ) : niiden potentiaali erottelukykyisinä tekijöinä .</w:t>
      </w:r>
    </w:p>
    <w:p>
      <w:r>
        <w:rPr>
          <w:b/>
        </w:rPr>
        <w:t xml:space="preserve">Tulos</w:t>
      </w:r>
    </w:p>
    <w:p>
      <w:r>
        <w:t xml:space="preserve">MCF - 7</w:t>
      </w:r>
    </w:p>
    <w:p>
      <w:r>
        <w:rPr>
          <w:b/>
        </w:rPr>
        <w:t xml:space="preserve">Esimerkki 2.464</w:t>
      </w:r>
    </w:p>
    <w:p>
      <w:r>
        <w:t xml:space="preserve"> Olemme käyttäneet leukosyyttien migraation esto ( LMI ) vaste testata vaste useita mahdollisia rintasyöpä - liittyvät antigeenit , mukaan lukien MuMTV , MPMV , ja rintasyöpä viljelty solulinja , MCF - 7 , 96 rintasyöpäpotilaiden , 32 naisilla, joilla on hyvänlaatuinen rintasairaus , ja 67 normaalit naiset .</w:t>
      </w:r>
    </w:p>
    <w:p>
      <w:r>
        <w:rPr>
          <w:b/>
        </w:rPr>
        <w:t xml:space="preserve">Tulos</w:t>
      </w:r>
    </w:p>
    <w:p>
      <w:r>
        <w:t xml:space="preserve">MCF - 7</w:t>
      </w:r>
    </w:p>
    <w:p>
      <w:r>
        <w:rPr>
          <w:b/>
        </w:rPr>
        <w:t xml:space="preserve">Esimerkki 2.465</w:t>
      </w:r>
    </w:p>
    <w:p>
      <w:r>
        <w:t xml:space="preserve"> Rintasyöpäpotilaat vastasivat merkittävästi MuMTV:hen ( 49 % ) ja MCF-7:ään ( 50 % ), mutta eivät MPMV:hen ( 29 % ).</w:t>
      </w:r>
    </w:p>
    <w:p>
      <w:r>
        <w:rPr>
          <w:b/>
        </w:rPr>
        <w:t xml:space="preserve">Tulos</w:t>
      </w:r>
    </w:p>
    <w:p>
      <w:r>
        <w:t xml:space="preserve">MCF - 7</w:t>
      </w:r>
    </w:p>
    <w:p>
      <w:r>
        <w:rPr>
          <w:b/>
        </w:rPr>
        <w:t xml:space="preserve">Esimerkki 2.466</w:t>
      </w:r>
    </w:p>
    <w:p>
      <w:r>
        <w:t xml:space="preserve"> Parittaisessa antigeenitutkimuksessa, jossa käytettiin MuMTV:tä ja MCF-7:ää, 75 % rintasyöpäpotilaista reagoi, kun taas 18 % normaaleista naisista ( P alle 0,0050 ).</w:t>
      </w:r>
    </w:p>
    <w:p>
      <w:r>
        <w:rPr>
          <w:b/>
        </w:rPr>
        <w:t xml:space="preserve">Tulos</w:t>
      </w:r>
    </w:p>
    <w:p>
      <w:r>
        <w:t xml:space="preserve">MCF - 7</w:t>
      </w:r>
    </w:p>
    <w:p>
      <w:r>
        <w:rPr>
          <w:b/>
        </w:rPr>
        <w:t xml:space="preserve">Esimerkki 2.467</w:t>
      </w:r>
    </w:p>
    <w:p>
      <w:r>
        <w:t xml:space="preserve"> Edellä mainitut reaktiot viittaavat siihen, että suurella osalla rintasyöpäpotilaista on esiherkistymistä MuMTV:ssä ja MCF-7:ssä esiintyville antigeeneille, jotka voivat olla ristireaktiivisia primaarisyövän antigeenien kanssa.</w:t>
      </w:r>
    </w:p>
    <w:p>
      <w:r>
        <w:rPr>
          <w:b/>
        </w:rPr>
        <w:t xml:space="preserve">Tulos</w:t>
      </w:r>
    </w:p>
    <w:p>
      <w:r>
        <w:t xml:space="preserve">MCF - 7</w:t>
      </w:r>
    </w:p>
    <w:p>
      <w:r>
        <w:rPr>
          <w:b/>
        </w:rPr>
        <w:t xml:space="preserve">Esimerkki 2.468</w:t>
      </w:r>
    </w:p>
    <w:p>
      <w:r>
        <w:t xml:space="preserve"> Janus-kinaasi 3 - Stat5 -reitin toiminnallinen irrottaminen ihmisen T-soluleukemiavirus tyypin 1 - transformoituneiden ihmisen T-solujen pahanlaatuisessa kasvussa .</w:t>
      </w:r>
    </w:p>
    <w:p>
      <w:r>
        <w:rPr>
          <w:b/>
        </w:rPr>
        <w:t xml:space="preserve">Tulos</w:t>
      </w:r>
    </w:p>
    <w:p>
      <w:r>
        <w:t xml:space="preserve">Janus-kinaasi 3</w:t>
      </w:r>
    </w:p>
    <w:p>
      <w:r>
        <w:rPr>
          <w:b/>
        </w:rPr>
        <w:t xml:space="preserve">Esimerkki 2.469</w:t>
      </w:r>
    </w:p>
    <w:p>
      <w:r>
        <w:t xml:space="preserve"> Noin kuudesta T-soluissa ilmentyvästä PKC-isoformista vain PKCtheta osallistuu supramolekulaaristen aktivointiklustereiden kokoamiseen TCR:n ja Ag:n kosketuskohdassa.</w:t>
      </w:r>
    </w:p>
    <w:p>
      <w:r>
        <w:rPr>
          <w:b/>
        </w:rPr>
        <w:t xml:space="preserve">Tulos</w:t>
      </w:r>
    </w:p>
    <w:p>
      <w:r>
        <w:t xml:space="preserve">PKC-isoformit</w:t>
      </w:r>
    </w:p>
    <w:p>
      <w:r>
        <w:rPr>
          <w:b/>
        </w:rPr>
        <w:t xml:space="preserve">Esimerkki 2.470</w:t>
      </w:r>
    </w:p>
    <w:p>
      <w:r>
        <w:t xml:space="preserve"> TAUSTAA : Eosinofiilien tiedetään nykyään tuottavan erilaisia proinflammatorisia sytokiineja, vaikka niiden tuotantoa säätelevät molekyylitekijät tunnetaan huonosti.</w:t>
      </w:r>
    </w:p>
    <w:p>
      <w:r>
        <w:rPr>
          <w:b/>
        </w:rPr>
        <w:t xml:space="preserve">Tulos</w:t>
      </w:r>
    </w:p>
    <w:p>
      <w:r>
        <w:t xml:space="preserve">proinflammatoriset sytokiinit</w:t>
      </w:r>
    </w:p>
    <w:p>
      <w:r>
        <w:rPr>
          <w:b/>
        </w:rPr>
        <w:t xml:space="preserve">Esimerkki 2.471</w:t>
      </w:r>
    </w:p>
    <w:p>
      <w:r>
        <w:t xml:space="preserve"> Epiteelisoluissa defensiinigeenejä esiintyy sekä konstitutiivisesti ilmentyvinä että indusoituvina.</w:t>
      </w:r>
    </w:p>
    <w:p>
      <w:r>
        <w:rPr>
          <w:b/>
        </w:rPr>
        <w:t xml:space="preserve">Tulos</w:t>
      </w:r>
    </w:p>
    <w:p>
      <w:r>
        <w:t xml:space="preserve">defensiinigeenit</w:t>
      </w:r>
    </w:p>
    <w:p>
      <w:r>
        <w:rPr>
          <w:b/>
        </w:rPr>
        <w:t xml:space="preserve">Esimerkki 2.472</w:t>
      </w:r>
    </w:p>
    <w:p>
      <w:r>
        <w:t xml:space="preserve"> In vivo useiden defensiinigeenien säätelyä tapahtuu sekä infektio- että tulehdustiloissa.</w:t>
      </w:r>
    </w:p>
    <w:p>
      <w:r>
        <w:rPr>
          <w:b/>
        </w:rPr>
        <w:t xml:space="preserve">Tulos</w:t>
      </w:r>
    </w:p>
    <w:p>
      <w:r>
        <w:t xml:space="preserve">defensiinigeenit</w:t>
      </w:r>
    </w:p>
    <w:p>
      <w:r>
        <w:rPr>
          <w:b/>
        </w:rPr>
        <w:t xml:space="preserve">Esimerkki 2.473</w:t>
      </w:r>
    </w:p>
    <w:p>
      <w:r>
        <w:t xml:space="preserve"> Jurkat-solujen transfektio Bcl-2:lla esti DMA-2,4-D:n aiheuttaman mitokondrioiden transmembraanipotentiaalin häiriön ja johti apoptoosin täydelliseen estymiseen.</w:t>
      </w:r>
    </w:p>
    <w:p>
      <w:r>
        <w:rPr>
          <w:b/>
        </w:rPr>
        <w:t xml:space="preserve">Tulos</w:t>
      </w:r>
    </w:p>
    <w:p>
      <w:r>
        <w:t xml:space="preserve">Bcl - 2</w:t>
      </w:r>
    </w:p>
    <w:p>
      <w:r>
        <w:rPr>
          <w:b/>
        </w:rPr>
        <w:t xml:space="preserve">Esimerkki 2.474</w:t>
      </w:r>
    </w:p>
    <w:p>
      <w:r>
        <w:t xml:space="preserve"> Ikaros on ainutlaatuinen lymfopoieesin säätelijä, joka assosioituu perisentromeeriseen heterokromatiiniin ja jonka on todettu osallistuvan periytyvään geenin inaktivoitumiseen.</w:t>
      </w:r>
    </w:p>
    <w:p>
      <w:r>
        <w:rPr>
          <w:b/>
        </w:rPr>
        <w:t xml:space="preserve">Tulos</w:t>
      </w:r>
    </w:p>
    <w:p>
      <w:r>
        <w:t xml:space="preserve">perisentromeerinen heterokromatiini</w:t>
      </w:r>
    </w:p>
    <w:p>
      <w:r>
        <w:rPr>
          <w:b/>
        </w:rPr>
        <w:t xml:space="preserve">Esimerkki 2.475</w:t>
      </w:r>
    </w:p>
    <w:p>
      <w:r>
        <w:t xml:space="preserve"> Glukokortikoidireseptorin ( GR ) tasot määritettiin leukemian blasteista, jotka saatiin perifeerisestä verestä 86 potilaalta, joilla oli akuutti lymfaattinen leukemia.</w:t>
      </w:r>
    </w:p>
    <w:p>
      <w:r>
        <w:rPr>
          <w:b/>
        </w:rPr>
        <w:t xml:space="preserve">Tulos</w:t>
      </w:r>
    </w:p>
    <w:p>
      <w:r>
        <w:t xml:space="preserve">Glukokortikoidireseptori</w:t>
      </w:r>
    </w:p>
    <w:p>
      <w:r>
        <w:rPr>
          <w:b/>
        </w:rPr>
        <w:t xml:space="preserve">Esimerkki 2.476</w:t>
      </w:r>
    </w:p>
    <w:p>
      <w:r>
        <w:t xml:space="preserve"> [ Glukokortikoidireseptorin taso veren leukosyyteissä eri akuuteissa sairauksissa ]</w:t>
      </w:r>
    </w:p>
    <w:p>
      <w:r>
        <w:rPr>
          <w:b/>
        </w:rPr>
        <w:t xml:space="preserve">Tulos</w:t>
      </w:r>
    </w:p>
    <w:p>
      <w:r>
        <w:t xml:space="preserve">Glukokortikoidireseptori</w:t>
      </w:r>
    </w:p>
    <w:p>
      <w:r>
        <w:rPr>
          <w:b/>
        </w:rPr>
        <w:t xml:space="preserve">Esimerkki 2.477</w:t>
      </w:r>
    </w:p>
    <w:p>
      <w:r>
        <w:t xml:space="preserve"> Glukokortikoidireseptori ja in vitro -herkkyys steroidihormoneille ihmisen lymfoproliferatiivisissa sairauksissa ja myelooisessa leukemiassa .</w:t>
      </w:r>
    </w:p>
    <w:p>
      <w:r>
        <w:rPr>
          <w:b/>
        </w:rPr>
        <w:t xml:space="preserve">Tulos</w:t>
      </w:r>
    </w:p>
    <w:p>
      <w:r>
        <w:t xml:space="preserve">Glukokortikoidireseptori</w:t>
      </w:r>
    </w:p>
    <w:p>
      <w:r>
        <w:rPr>
          <w:b/>
        </w:rPr>
        <w:t xml:space="preserve">Esimerkki 2.478</w:t>
      </w:r>
    </w:p>
    <w:p>
      <w:r>
        <w:t xml:space="preserve"> Glukokortikoidireseptorien määrä ja solunsisäinen vesitila .</w:t>
      </w:r>
    </w:p>
    <w:p>
      <w:r>
        <w:rPr>
          <w:b/>
        </w:rPr>
        <w:t xml:space="preserve">Tulos</w:t>
      </w:r>
    </w:p>
    <w:p>
      <w:r>
        <w:t xml:space="preserve">Glukokortikoidireseptori</w:t>
      </w:r>
    </w:p>
    <w:p>
      <w:r>
        <w:rPr>
          <w:b/>
        </w:rPr>
        <w:t xml:space="preserve">Esimerkki 2.479</w:t>
      </w:r>
    </w:p>
    <w:p>
      <w:r>
        <w:t xml:space="preserve"> T-lymfosyyttien glukokortikoidireseptoripitoisuus : näyttöä heterogeenisyydestä .</w:t>
      </w:r>
    </w:p>
    <w:p>
      <w:r>
        <w:rPr>
          <w:b/>
        </w:rPr>
        <w:t xml:space="preserve">Tulos</w:t>
      </w:r>
    </w:p>
    <w:p>
      <w:r>
        <w:t xml:space="preserve">Glukokortikoidireseptori</w:t>
      </w:r>
    </w:p>
    <w:p>
      <w:r>
        <w:rPr>
          <w:b/>
        </w:rPr>
        <w:t xml:space="preserve">Esimerkki 2.480</w:t>
      </w:r>
    </w:p>
    <w:p>
      <w:r>
        <w:t xml:space="preserve"> Glukokortikoidireseptorin aktivoituminen ja inaktivoituminen ihmisen lymfosyyteissä .</w:t>
      </w:r>
    </w:p>
    <w:p>
      <w:r>
        <w:rPr>
          <w:b/>
        </w:rPr>
        <w:t xml:space="preserve">Tulos</w:t>
      </w:r>
    </w:p>
    <w:p>
      <w:r>
        <w:t xml:space="preserve">Glukokortikoidireseptori</w:t>
      </w:r>
    </w:p>
    <w:p>
      <w:r>
        <w:rPr>
          <w:b/>
        </w:rPr>
        <w:t xml:space="preserve">Esimerkki 2.481</w:t>
      </w:r>
    </w:p>
    <w:p>
      <w:r>
        <w:t xml:space="preserve"> Glukokortikoidireseptoritasoja ja steroidien aiheuttamaa nukleiinihappojen esiasteiden estoa on tutkittu 27 potilaan lymfosyyteissä, jotka ovat kroonisen lymfaattisen leukemian eri vaiheissa.</w:t>
      </w:r>
    </w:p>
    <w:p>
      <w:r>
        <w:rPr>
          <w:b/>
        </w:rPr>
        <w:t xml:space="preserve">Tulos</w:t>
      </w:r>
    </w:p>
    <w:p>
      <w:r>
        <w:t xml:space="preserve">Glukokortikoidireseptori</w:t>
      </w:r>
    </w:p>
    <w:p>
      <w:r>
        <w:rPr>
          <w:b/>
        </w:rPr>
        <w:t xml:space="preserve">Esimerkki 2.482</w:t>
      </w:r>
    </w:p>
    <w:p>
      <w:r>
        <w:t xml:space="preserve"> Olemme hiljattain kuvailleet IFN - alfan lisääntynyttä ilmentymistä keliakiapotilaiden (CD) limakalvolla, joka on gluteenille herkkä Th1-välitteinen enteropatia, jolle on ominaista kylkiluiden surkastuminen ja kryptasolujen hyperplasia.</w:t>
      </w:r>
    </w:p>
    <w:p>
      <w:r>
        <w:rPr>
          <w:b/>
        </w:rPr>
        <w:t xml:space="preserve">Tulos</w:t>
      </w:r>
    </w:p>
    <w:p>
      <w:r>
        <w:t xml:space="preserve">IFN - alfa</w:t>
      </w:r>
    </w:p>
    <w:p>
      <w:r>
        <w:rPr>
          <w:b/>
        </w:rPr>
        <w:t xml:space="preserve">Esimerkki 2.483</w:t>
      </w:r>
    </w:p>
    <w:p>
      <w:r>
        <w:t xml:space="preserve"> Vastaavasti muutoksia ei ole havaittavissa pelkällä IFN - alfalla viljellyissä kasvustoissa.</w:t>
      </w:r>
    </w:p>
    <w:p>
      <w:r>
        <w:rPr>
          <w:b/>
        </w:rPr>
        <w:t xml:space="preserve">Tulos</w:t>
      </w:r>
    </w:p>
    <w:p>
      <w:r>
        <w:t xml:space="preserve">IFN - alfa</w:t>
      </w:r>
    </w:p>
    <w:p>
      <w:r>
        <w:rPr>
          <w:b/>
        </w:rPr>
        <w:t xml:space="preserve">Esimerkki 2.484</w:t>
      </w:r>
    </w:p>
    <w:p>
      <w:r>
        <w:t xml:space="preserve"> Yhdessä nämä tiedot osoittavat, että IFN-alfa voi helpottaa Th1-reaktiivisten solujen aktivoitumista suolistossa ja aiheuttaa immunopatologiaa.</w:t>
      </w:r>
    </w:p>
    <w:p>
      <w:r>
        <w:rPr>
          <w:b/>
        </w:rPr>
        <w:t xml:space="preserve">Tulos</w:t>
      </w:r>
    </w:p>
    <w:p>
      <w:r>
        <w:t xml:space="preserve">IFN - alfa</w:t>
      </w:r>
    </w:p>
    <w:p>
      <w:r>
        <w:rPr>
          <w:b/>
        </w:rPr>
        <w:t xml:space="preserve">Esimerkki 2.485</w:t>
      </w:r>
    </w:p>
    <w:p>
      <w:r>
        <w:t xml:space="preserve"> STAT6-geenin poistaminen helpottaa siis voimakkaan kasvainten vastaisen immuniteetin kehittymistä CD4 ( + ) - riippumattomalla reitillä.</w:t>
      </w:r>
    </w:p>
    <w:p>
      <w:r>
        <w:rPr>
          <w:b/>
        </w:rPr>
        <w:t xml:space="preserve">Tulos</w:t>
      </w:r>
    </w:p>
    <w:p>
      <w:r>
        <w:t xml:space="preserve">STAT6-geeni</w:t>
      </w:r>
    </w:p>
    <w:p>
      <w:r>
        <w:rPr>
          <w:b/>
        </w:rPr>
        <w:t xml:space="preserve">Esimerkki 2.486</w:t>
      </w:r>
    </w:p>
    <w:p>
      <w:r>
        <w:t xml:space="preserve"> Ektooppisesti ilmentynyt BTK-kinaasidomeeni kykeni tyrosiinifosforyloimaan STAT5A:ta sekä in vitro että in vivo .</w:t>
      </w:r>
    </w:p>
    <w:p>
      <w:r>
        <w:rPr>
          <w:b/>
        </w:rPr>
        <w:t xml:space="preserve">Tulos</w:t>
      </w:r>
    </w:p>
    <w:p>
      <w:r>
        <w:t xml:space="preserve">BTK-kinaasialue</w:t>
      </w:r>
    </w:p>
    <w:p>
      <w:r>
        <w:rPr>
          <w:b/>
        </w:rPr>
        <w:t xml:space="preserve">Esimerkki 2.487</w:t>
      </w:r>
    </w:p>
    <w:p>
      <w:r>
        <w:t xml:space="preserve"> Elektroforeettiset liikkuvuussiirtymämääritykset osoittivat, että promoottorin ETS-motiivi sitoo Ets-sukupuolista proteiinia, joka ilmentyy spesifisesti korkeina pitoisuuksina CD4+-soluissa.</w:t>
      </w:r>
    </w:p>
    <w:p>
      <w:r>
        <w:rPr>
          <w:b/>
        </w:rPr>
        <w:t xml:space="preserve">Tulos</w:t>
      </w:r>
    </w:p>
    <w:p>
      <w:r>
        <w:t xml:space="preserve">ydinpromoottori</w:t>
      </w:r>
    </w:p>
    <w:p>
      <w:r>
        <w:rPr>
          <w:b/>
        </w:rPr>
        <w:t xml:space="preserve">Esimerkki 2.488</w:t>
      </w:r>
    </w:p>
    <w:p>
      <w:r>
        <w:t xml:space="preserve"> Kappa B - spesifiset DNA:ta sitovat proteiinit : rooli ihmisen interleukiini - 2 -geenin ilmentymisen säätelyssä .</w:t>
      </w:r>
    </w:p>
    <w:p>
      <w:r>
        <w:rPr>
          <w:b/>
        </w:rPr>
        <w:t xml:space="preserve">Tulos</w:t>
      </w:r>
    </w:p>
    <w:p>
      <w:r>
        <w:t xml:space="preserve">interleukiini - 2</w:t>
      </w:r>
    </w:p>
    <w:p>
      <w:r>
        <w:rPr>
          <w:b/>
        </w:rPr>
        <w:t xml:space="preserve">Esimerkki 2.489</w:t>
      </w:r>
    </w:p>
    <w:p>
      <w:r>
        <w:t xml:space="preserve"> Sytokiinien ja NFAT-geenien ilmentymisen kinetiikka ihmisen interleukiini-2 -riippuvaisissa T-lymfoblasteissa, joita stimuloidaan T-solureseptorin kautta .</w:t>
      </w:r>
    </w:p>
    <w:p>
      <w:r>
        <w:rPr>
          <w:b/>
        </w:rPr>
        <w:t xml:space="preserve">Tulos</w:t>
      </w:r>
    </w:p>
    <w:p>
      <w:r>
        <w:t xml:space="preserve">interleukiini - 2</w:t>
      </w:r>
    </w:p>
    <w:p>
      <w:r>
        <w:rPr>
          <w:b/>
        </w:rPr>
        <w:t xml:space="preserve">Esimerkki 2.490</w:t>
      </w:r>
    </w:p>
    <w:p>
      <w:r>
        <w:t xml:space="preserve"> HTLV-1 p12 ( I ) -proteiini lisää STAT5-aktivaatiota ja vähentää interleukiini-2 -vaatimusta ihmisen perifeerisen veren mononukleaaristen solujen primaarisen proliferaation kannalta.</w:t>
      </w:r>
    </w:p>
    <w:p>
      <w:r>
        <w:rPr>
          <w:b/>
        </w:rPr>
        <w:t xml:space="preserve">Tulos</w:t>
      </w:r>
    </w:p>
    <w:p>
      <w:r>
        <w:t xml:space="preserve">interleukiini - 2</w:t>
      </w:r>
    </w:p>
    <w:p>
      <w:r>
        <w:rPr>
          <w:b/>
        </w:rPr>
        <w:t xml:space="preserve">Esimerkki 2.491</w:t>
      </w:r>
    </w:p>
    <w:p>
      <w:r>
        <w:t xml:space="preserve"> Tässä tutkimuksessa osoitamme, että glukokortikoidien aiheuttama interleukiini-2-mRNA:n ilmentymisen estäminen aktivoituneissa normaaleissa T-soluissa edellyttää uutta proteiinisynteesiä, mikä viittaa siihen, että tämä ilmiö on toissijainen glukokortikoidien säätelemien geenien ilmentymiseen nähden.</w:t>
      </w:r>
    </w:p>
    <w:p>
      <w:r>
        <w:rPr>
          <w:b/>
        </w:rPr>
        <w:t xml:space="preserve">Tulos</w:t>
      </w:r>
    </w:p>
    <w:p>
      <w:r>
        <w:t xml:space="preserve">interleukiini - 2</w:t>
      </w:r>
    </w:p>
    <w:p>
      <w:r>
        <w:rPr>
          <w:b/>
        </w:rPr>
        <w:t xml:space="preserve">Esimerkki 2.492</w:t>
      </w:r>
    </w:p>
    <w:p>
      <w:r>
        <w:t xml:space="preserve"> p300:n kohdistaminen interleukiini-2-promoottoriin CREB-Rel-ristikeskustelun kautta mitogeenin ja onkogeenisen molekyylisignaalin aikana aktivoituneissa T-soluissa .</w:t>
      </w:r>
    </w:p>
    <w:p>
      <w:r>
        <w:rPr>
          <w:b/>
        </w:rPr>
        <w:t xml:space="preserve">Tulos</w:t>
      </w:r>
    </w:p>
    <w:p>
      <w:r>
        <w:t xml:space="preserve">interleukiini - 2</w:t>
      </w:r>
    </w:p>
    <w:p>
      <w:r>
        <w:rPr>
          <w:b/>
        </w:rPr>
        <w:t xml:space="preserve">Esimerkki 2.493</w:t>
      </w:r>
    </w:p>
    <w:p>
      <w:r>
        <w:t xml:space="preserve"> Proteasomi säätelee interleukiini-2:n reseptorivälitteistä endosytoosia.</w:t>
      </w:r>
    </w:p>
    <w:p>
      <w:r>
        <w:rPr>
          <w:b/>
        </w:rPr>
        <w:t xml:space="preserve">Tulos</w:t>
      </w:r>
    </w:p>
    <w:p>
      <w:r>
        <w:t xml:space="preserve">interleukiini - 2</w:t>
      </w:r>
    </w:p>
    <w:p>
      <w:r>
        <w:rPr>
          <w:b/>
        </w:rPr>
        <w:t xml:space="preserve">Esimerkki 2.494</w:t>
      </w:r>
    </w:p>
    <w:p>
      <w:r>
        <w:t xml:space="preserve"> Olemme osoittaneet, että sekä HTLV-1-infektoituneissa soluissa että Taxia ilmentävissä JPX-9-soluissa TR3/ nur77 ilmentyy voimakkaasti, kun taas NOR-1- tai NOT-ekspressiota ei ole havaittavissa.</w:t>
      </w:r>
    </w:p>
    <w:p>
      <w:r>
        <w:rPr>
          <w:b/>
        </w:rPr>
        <w:t xml:space="preserve">Tulos</w:t>
      </w:r>
    </w:p>
    <w:p>
      <w:r>
        <w:t xml:space="preserve">TR3 / nur77</w:t>
      </w:r>
    </w:p>
    <w:p>
      <w:r>
        <w:rPr>
          <w:b/>
        </w:rPr>
        <w:t xml:space="preserve">Esimerkki 2.495</w:t>
      </w:r>
    </w:p>
    <w:p>
      <w:r>
        <w:t xml:space="preserve"> Transienttinen transfektioanalyysi vahvisti lisäksi TR3/ nur77-promoottorin mutta ei NOR-1-promoottorin transaktivaation eri solutyypeissä.</w:t>
      </w:r>
    </w:p>
    <w:p>
      <w:r>
        <w:rPr>
          <w:b/>
        </w:rPr>
        <w:t xml:space="preserve">Tulos</w:t>
      </w:r>
    </w:p>
    <w:p>
      <w:r>
        <w:t xml:space="preserve">TR3 / nur77</w:t>
      </w:r>
    </w:p>
    <w:p>
      <w:r>
        <w:rPr>
          <w:b/>
        </w:rPr>
        <w:t xml:space="preserve">Esimerkki 2.496</w:t>
      </w:r>
    </w:p>
    <w:p>
      <w:r>
        <w:t xml:space="preserve"> Erot N - OH - AAF-mutaation välillä endogeenisessä geenissä ja siirtogeenissä voidaan osittain selittää näiden kahden geenin rakenteilla.</w:t>
      </w:r>
    </w:p>
    <w:p>
      <w:r>
        <w:rPr>
          <w:b/>
        </w:rPr>
        <w:t xml:space="preserve">Tulos</w:t>
      </w:r>
    </w:p>
    <w:p>
      <w:r>
        <w:t xml:space="preserve">endogeeninen geeni</w:t>
      </w:r>
    </w:p>
    <w:p>
      <w:r>
        <w:rPr>
          <w:b/>
        </w:rPr>
        <w:t xml:space="preserve">Esimerkki 2.497</w:t>
      </w:r>
    </w:p>
    <w:p>
      <w:r>
        <w:t xml:space="preserve"> ER-transkripteissa ei ollut merkittäviä eroja potilaiden ja terveiden kontrollien välillä.</w:t>
      </w:r>
    </w:p>
    <w:p>
      <w:r>
        <w:rPr>
          <w:b/>
        </w:rPr>
        <w:t xml:space="preserve">Tulos</w:t>
      </w:r>
    </w:p>
    <w:p>
      <w:r>
        <w:t xml:space="preserve">ER-pöytäkirjat</w:t>
      </w:r>
    </w:p>
    <w:p>
      <w:r>
        <w:rPr>
          <w:b/>
        </w:rPr>
        <w:t xml:space="preserve">Esimerkki 2.498</w:t>
      </w:r>
    </w:p>
    <w:p>
      <w:r>
        <w:t xml:space="preserve"> Normaaliin promoottorin toimintaan tarvitaan kuitenkin muita konservoituneita sekvenssimotiiveja, jotka eroavat Ig-muuttujageeniperheiden välillä.</w:t>
      </w:r>
    </w:p>
    <w:p>
      <w:r>
        <w:rPr>
          <w:b/>
        </w:rPr>
        <w:t xml:space="preserve">Tulos</w:t>
      </w:r>
    </w:p>
    <w:p>
      <w:r>
        <w:t xml:space="preserve">konservoidut sekvenssimotiivit</w:t>
      </w:r>
    </w:p>
    <w:p>
      <w:r>
        <w:rPr>
          <w:b/>
        </w:rPr>
        <w:t xml:space="preserve">Esimerkki 2.499</w:t>
      </w:r>
    </w:p>
    <w:p>
      <w:r>
        <w:t xml:space="preserve"> Joissakin kokeellisissa olosuhteissa kortikosteroidit estävät monosyyttien interleukiini 1 -tuotantoa.</w:t>
      </w:r>
    </w:p>
    <w:p>
      <w:r>
        <w:rPr>
          <w:b/>
        </w:rPr>
        <w:t xml:space="preserve">Tulos</w:t>
      </w:r>
    </w:p>
    <w:p>
      <w:r>
        <w:t xml:space="preserve">Interleukiini 1</w:t>
      </w:r>
    </w:p>
    <w:p>
      <w:r>
        <w:rPr>
          <w:b/>
        </w:rPr>
        <w:t xml:space="preserve">Esimerkki 2.500</w:t>
      </w:r>
    </w:p>
    <w:p>
      <w:r>
        <w:t xml:space="preserve"> Peruskierteellä - silmukalla - kierteellä ( bHLH ) proteiineilla E12 ja E47 sekä inhibiittori HLH-proteiinilla , Id3 , on keskeinen rooli kymosyyttien erilaistumisessa.</w:t>
      </w:r>
    </w:p>
    <w:p>
      <w:r>
        <w:rPr>
          <w:b/>
        </w:rPr>
        <w:t xml:space="preserve">Tulos</w:t>
      </w:r>
    </w:p>
    <w:p>
      <w:r>
        <w:t xml:space="preserve">inhibiittori HLH-proteiini</w:t>
      </w:r>
    </w:p>
    <w:p>
      <w:r>
        <w:rPr>
          <w:b/>
        </w:rPr>
        <w:t xml:space="preserve">Esimerkki 2.501</w:t>
      </w:r>
    </w:p>
    <w:p>
      <w:r>
        <w:t xml:space="preserve"> Näihin kuuluivat T-solujen mitogeeneihin konkanavaliini A:han ja fytohemagglutiniiniin kohdistuvien proliferatiivisten vasteiden estyminen ja immunoglobuliineja erittävien solujen lisääntynyt kertyminen pokkiruohon mitogeenin stimuloimissa viljelmissä.</w:t>
      </w:r>
    </w:p>
    <w:p>
      <w:r>
        <w:rPr>
          <w:b/>
        </w:rPr>
        <w:t xml:space="preserve">Tulos</w:t>
      </w:r>
    </w:p>
    <w:p>
      <w:r>
        <w:t xml:space="preserve">konkanavaliini A</w:t>
      </w:r>
    </w:p>
    <w:p>
      <w:r>
        <w:rPr>
          <w:b/>
        </w:rPr>
        <w:t xml:space="preserve">Esimerkki 2.502</w:t>
      </w:r>
    </w:p>
    <w:p>
      <w:r>
        <w:t xml:space="preserve"> Lisäksi, toisin kuin normaalit lymfosyytit, näiden potilaiden lymfosyyttien mitogeenistä stimulaatiota fytohemagglutiniinilla ja konkanavaliini A:lla ei estänyt 1,25 ( OH ) 2D3 .</w:t>
      </w:r>
    </w:p>
    <w:p>
      <w:r>
        <w:rPr>
          <w:b/>
        </w:rPr>
        <w:t xml:space="preserve">Tulos</w:t>
      </w:r>
    </w:p>
    <w:p>
      <w:r>
        <w:t xml:space="preserve">konkanavaliini A</w:t>
      </w:r>
    </w:p>
    <w:p>
      <w:r>
        <w:rPr>
          <w:b/>
        </w:rPr>
        <w:t xml:space="preserve">Esimerkki 2.503</w:t>
      </w:r>
    </w:p>
    <w:p>
      <w:r>
        <w:t xml:space="preserve"> Vastoin yleisesti vallitsevaa näkemystä, jonka mukaan mitogeenin stimuloimista soluista tulee herkistymättömiä glukokortikoideille, kokeemme osoittavat, että tymidiinin ja uridiinin inkorporaation ja glukoosinoton eston osalta solut ovat erittäin herkkiä deksametasonille 24, 48 ja 72 tuntia konkanavaliini A:lla tapahtuneen stimulaation jälkeen.</w:t>
      </w:r>
    </w:p>
    <w:p>
      <w:r>
        <w:rPr>
          <w:b/>
        </w:rPr>
        <w:t xml:space="preserve">Tulos</w:t>
      </w:r>
    </w:p>
    <w:p>
      <w:r>
        <w:t xml:space="preserve">konkanavaliini A</w:t>
      </w:r>
    </w:p>
    <w:p>
      <w:r>
        <w:rPr>
          <w:b/>
        </w:rPr>
        <w:t xml:space="preserve">Esimerkki 2.504</w:t>
      </w:r>
    </w:p>
    <w:p>
      <w:r>
        <w:t xml:space="preserve"> Ihmisen T-soluleukemiavirus tyypin 1 ( HTLV-1 ) veroproteiini muuttaa ihmisen primaarisia T-soluja in vitro .</w:t>
      </w:r>
    </w:p>
    <w:p>
      <w:r>
        <w:rPr>
          <w:b/>
        </w:rPr>
        <w:t xml:space="preserve">Tulos</w:t>
      </w:r>
    </w:p>
    <w:p>
      <w:r>
        <w:t xml:space="preserve">Veroproteiini</w:t>
      </w:r>
    </w:p>
    <w:p>
      <w:r>
        <w:rPr>
          <w:b/>
        </w:rPr>
        <w:t xml:space="preserve">Esimerkki 2.505</w:t>
      </w:r>
    </w:p>
    <w:p>
      <w:r>
        <w:t xml:space="preserve"> Ensimmäisenä askeleena kohti tämän geenin kudosspesifisen ilmentymisen molekyyliperustan ymmärtämistä tutkimme ympäröivää kromatiinirakennetta mahdollisten cis-toimivien säätelyalueiden varalta DNaasi I -hypersensitiivisyyskartoituksella ja löysimme neljä hypersensitiivistä aluetta, joista kolme oli T-solujen rajoittamia.</w:t>
      </w:r>
    </w:p>
    <w:p>
      <w:r>
        <w:rPr>
          <w:b/>
        </w:rPr>
        <w:t xml:space="preserve">Tulos</w:t>
      </w:r>
    </w:p>
    <w:p>
      <w:r>
        <w:t xml:space="preserve">DNaasi I</w:t>
      </w:r>
    </w:p>
    <w:p>
      <w:r>
        <w:rPr>
          <w:b/>
        </w:rPr>
        <w:t xml:space="preserve">Esimerkki 2.506</w:t>
      </w:r>
    </w:p>
    <w:p>
      <w:r>
        <w:t xml:space="preserve"> Sitoutuminen tyydyttäviin kohtiin oli spesifistä steroideille, joilla oli glukokortikoidi- tai antiglukokortikoidiaktiivisuus .</w:t>
      </w:r>
    </w:p>
    <w:p>
      <w:r>
        <w:rPr>
          <w:b/>
        </w:rPr>
        <w:t xml:space="preserve">Tulos</w:t>
      </w:r>
    </w:p>
    <w:p>
      <w:r>
        <w:t xml:space="preserve">kyllästyvät sivustot</w:t>
      </w:r>
    </w:p>
    <w:p>
      <w:r>
        <w:rPr>
          <w:b/>
        </w:rPr>
        <w:t xml:space="preserve">Esimerkki 2.507</w:t>
      </w:r>
    </w:p>
    <w:p>
      <w:r>
        <w:t xml:space="preserve"> Lisäksi Mcl-1:n estäminen antisense-oligonukleotideilla johti myös makrofagien apoptoosiin.</w:t>
      </w:r>
    </w:p>
    <w:p>
      <w:r>
        <w:rPr>
          <w:b/>
        </w:rPr>
        <w:t xml:space="preserve">Tulos</w:t>
      </w:r>
    </w:p>
    <w:p>
      <w:r>
        <w:t xml:space="preserve">Mcl - 1</w:t>
      </w:r>
    </w:p>
    <w:p>
      <w:r>
        <w:rPr>
          <w:b/>
        </w:rPr>
        <w:t xml:space="preserve">Esimerkki 2.508</w:t>
      </w:r>
    </w:p>
    <w:p>
      <w:r>
        <w:t xml:space="preserve"> STAT3-signaloinnin estäminen johtaa leukeemisten suurten granulaaristen lymfosyyttien apoptoosiin ja Mcl-1-ekspression vähenemiseen.</w:t>
      </w:r>
    </w:p>
    <w:p>
      <w:r>
        <w:rPr>
          <w:b/>
        </w:rPr>
        <w:t xml:space="preserve">Tulos</w:t>
      </w:r>
    </w:p>
    <w:p>
      <w:r>
        <w:t xml:space="preserve">Mcl - 1</w:t>
      </w:r>
    </w:p>
    <w:p>
      <w:r>
        <w:rPr>
          <w:b/>
        </w:rPr>
        <w:t xml:space="preserve">Esimerkki 2.509</w:t>
      </w:r>
    </w:p>
    <w:p>
      <w:r>
        <w:t xml:space="preserve"> Käyttämällä luciferaasireportterimääritystä osoitimme, että v - src yliekspressio NIH3T3:ssa indusoi STAT3 - riippuvaista transkriptionaalista aktiivisuutta mcl - 1 promoottorista ja lisäsi endogeenisen Mcl - 1 proteiinin tasoja.</w:t>
      </w:r>
    </w:p>
    <w:p>
      <w:r>
        <w:rPr>
          <w:b/>
        </w:rPr>
        <w:t xml:space="preserve">Tulos</w:t>
      </w:r>
    </w:p>
    <w:p>
      <w:r>
        <w:t xml:space="preserve">Mcl - 1</w:t>
      </w:r>
    </w:p>
    <w:p>
      <w:r>
        <w:rPr>
          <w:b/>
        </w:rPr>
        <w:t xml:space="preserve">Esimerkki 2.510</w:t>
      </w:r>
    </w:p>
    <w:p>
      <w:r>
        <w:t xml:space="preserve"> Tämän kaksitoimisen proteiinin geenin puutokset johtavat hyperfenyylialaninemiin.</w:t>
      </w:r>
    </w:p>
    <w:p>
      <w:r>
        <w:rPr>
          <w:b/>
        </w:rPr>
        <w:t xml:space="preserve">Tulos</w:t>
      </w:r>
    </w:p>
    <w:p>
      <w:r>
        <w:t xml:space="preserve">kaksitoiminen proteiini</w:t>
      </w:r>
    </w:p>
    <w:p>
      <w:r>
        <w:rPr>
          <w:b/>
        </w:rPr>
        <w:t xml:space="preserve">Esimerkki 2.511</w:t>
      </w:r>
    </w:p>
    <w:p>
      <w:r>
        <w:t xml:space="preserve"> Glukokortikoidit estävät kloonattujen hiiren T-solujen interleukiini 2:n aiheuttaman proliferaation .</w:t>
      </w:r>
    </w:p>
    <w:p>
      <w:r>
        <w:rPr>
          <w:b/>
        </w:rPr>
        <w:t xml:space="preserve">Tulos</w:t>
      </w:r>
    </w:p>
    <w:p>
      <w:r>
        <w:t xml:space="preserve">interleukiini 2</w:t>
      </w:r>
    </w:p>
    <w:p>
      <w:r>
        <w:rPr>
          <w:b/>
        </w:rPr>
        <w:t xml:space="preserve">Esimerkki 2.512</w:t>
      </w:r>
    </w:p>
    <w:p>
      <w:r>
        <w:t xml:space="preserve"> ALD-potilailla on myös vähentyneitä suojaavia tekijöitä solujen hapettumisvaurioita vastaan.</w:t>
      </w:r>
    </w:p>
    <w:p>
      <w:r>
        <w:rPr>
          <w:b/>
        </w:rPr>
        <w:t xml:space="preserve">Tulos</w:t>
      </w:r>
    </w:p>
    <w:p>
      <w:r>
        <w:t xml:space="preserve">suojaavat tekijät</w:t>
      </w:r>
    </w:p>
    <w:p>
      <w:r>
        <w:rPr>
          <w:b/>
        </w:rPr>
        <w:t xml:space="preserve">Esimerkki 2.513</w:t>
      </w:r>
    </w:p>
    <w:p>
      <w:r>
        <w:t xml:space="preserve"> Tässä lähestymistavassa käytetään reportteriplasmideja mitogeeni - aktivoituneen proteiinikinaasin tai syklisen AMP - riippuvaisen proteiinikinaasin välittämien solunsisäisten signaalien havaitsemiseen.</w:t>
      </w:r>
    </w:p>
    <w:p>
      <w:r>
        <w:rPr>
          <w:b/>
        </w:rPr>
        <w:t xml:space="preserve">Tulos</w:t>
      </w:r>
    </w:p>
    <w:p>
      <w:r>
        <w:t xml:space="preserve">reportteri - plasmidit</w:t>
      </w:r>
    </w:p>
    <w:p>
      <w:r>
        <w:rPr>
          <w:b/>
        </w:rPr>
        <w:t xml:space="preserve">Esimerkki 2.514</w:t>
      </w:r>
    </w:p>
    <w:p>
      <w:r>
        <w:t xml:space="preserve"> Matriisimetalloproteinaasit (MMP) ovat ryhmä entsyymejä, joiden uskotaan olevan vastuussa sekä normaalista sidekudosmatriisin uudelleenmuotoilusta että kasvainten kehittymiseen liittyvästä nopeutetusta hajoamisesta.</w:t>
      </w:r>
    </w:p>
    <w:p>
      <w:r>
        <w:rPr>
          <w:b/>
        </w:rPr>
        <w:t xml:space="preserve">Tulos</w:t>
      </w:r>
    </w:p>
    <w:p>
      <w:r>
        <w:t xml:space="preserve">Matriisimetalloproteinaasi</w:t>
      </w:r>
    </w:p>
    <w:p>
      <w:r>
        <w:rPr>
          <w:b/>
        </w:rPr>
        <w:t xml:space="preserve">Esimerkki 2.515</w:t>
      </w:r>
    </w:p>
    <w:p>
      <w:r>
        <w:t xml:space="preserve"> Tätä aktiivisuutta lisäävät edelleen koetransfektoidut Smad4 -molekyylit.</w:t>
      </w:r>
    </w:p>
    <w:p>
      <w:r>
        <w:rPr>
          <w:b/>
        </w:rPr>
        <w:t xml:space="preserve">Tulos</w:t>
      </w:r>
    </w:p>
    <w:p>
      <w:r>
        <w:t xml:space="preserve">cotransfektoitu Smad4</w:t>
      </w:r>
    </w:p>
    <w:p>
      <w:r>
        <w:rPr>
          <w:b/>
        </w:rPr>
        <w:t xml:space="preserve">Esimerkki 2.516</w:t>
      </w:r>
    </w:p>
    <w:p>
      <w:r>
        <w:t xml:space="preserve"> PPARgamma-ligandit estivät myös voimakkaasti SEA:n indusoimaa Vbeta3-T-solujen aktivoitumista in vivo .</w:t>
      </w:r>
    </w:p>
    <w:p>
      <w:r>
        <w:rPr>
          <w:b/>
        </w:rPr>
        <w:t xml:space="preserve">Tulos</w:t>
      </w:r>
    </w:p>
    <w:p>
      <w:r>
        <w:t xml:space="preserve">PPARgamma-ligandit</w:t>
      </w:r>
    </w:p>
    <w:p>
      <w:r>
        <w:rPr>
          <w:b/>
        </w:rPr>
        <w:t xml:space="preserve">Esimerkki 2.517</w:t>
      </w:r>
    </w:p>
    <w:p>
      <w:r>
        <w:t xml:space="preserve"> Mielenkiintoista on, että ihmisen HeLa-soluissa esiintyy myös tekijä, jolla on samanlainen sitoutumispesifisyys kuin IgNF - A:lla.</w:t>
      </w:r>
    </w:p>
    <w:p>
      <w:r>
        <w:rPr>
          <w:b/>
        </w:rPr>
        <w:t xml:space="preserve">Tulos</w:t>
      </w:r>
    </w:p>
    <w:p>
      <w:r>
        <w:t xml:space="preserve">IgNF - A</w:t>
      </w:r>
    </w:p>
    <w:p>
      <w:r>
        <w:rPr>
          <w:b/>
        </w:rPr>
        <w:t xml:space="preserve">Esimerkki 2.518</w:t>
      </w:r>
    </w:p>
    <w:p>
      <w:r>
        <w:t xml:space="preserve"> Olemme aiemmin raportoineet, että BMP - 2 esti HS - 72 hiiren hybridoomasolujen kasvua indusoimalla p21 ( CIP1 / WAF1 ) -ekspressiota.</w:t>
      </w:r>
    </w:p>
    <w:p>
      <w:r>
        <w:rPr>
          <w:b/>
        </w:rPr>
        <w:t xml:space="preserve">Tulos</w:t>
      </w:r>
    </w:p>
    <w:p>
      <w:r>
        <w:t xml:space="preserve">BMP - 2</w:t>
      </w:r>
    </w:p>
    <w:p>
      <w:r>
        <w:rPr>
          <w:b/>
        </w:rPr>
        <w:t xml:space="preserve">Esimerkki 2.519</w:t>
      </w:r>
    </w:p>
    <w:p>
      <w:r>
        <w:t xml:space="preserve"> Nämä tulokset viittasivat siihen, että BMP - 2 saattaa aktivoida p21 ( CIP1 / WAF1 ) transkriptiota indusoimalla Smad4:n ja Smad1:n sitoutumista 29 - b -alueelle HS - 72 -soluissa.</w:t>
      </w:r>
    </w:p>
    <w:p>
      <w:r>
        <w:rPr>
          <w:b/>
        </w:rPr>
        <w:t xml:space="preserve">Tulos</w:t>
      </w:r>
    </w:p>
    <w:p>
      <w:r>
        <w:t xml:space="preserve">BMP - 2</w:t>
      </w:r>
    </w:p>
    <w:p>
      <w:r>
        <w:rPr>
          <w:b/>
        </w:rPr>
        <w:t xml:space="preserve">Esimerkki 2.520</w:t>
      </w:r>
    </w:p>
    <w:p>
      <w:r>
        <w:t xml:space="preserve"> LMP1:n karboksiterminaali on myös luotettava merkkiaine yksittäisten EBV-kantojen tunnistamiseksi ja tarjoaa siten uusia mahdollisuuksia jäljittää molekulaarisia tapahtumia, jotka johtavat elinsiirron jälkeisiin lymfoproliferatiivisiin häiriöihin (PTLD).</w:t>
      </w:r>
    </w:p>
    <w:p>
      <w:r>
        <w:rPr>
          <w:b/>
        </w:rPr>
        <w:t xml:space="preserve">Tulos</w:t>
      </w:r>
    </w:p>
    <w:p>
      <w:r>
        <w:t xml:space="preserve">karboksiterminaali</w:t>
      </w:r>
    </w:p>
    <w:p>
      <w:r>
        <w:rPr>
          <w:b/>
        </w:rPr>
        <w:t xml:space="preserve">Esimerkki 2.521</w:t>
      </w:r>
    </w:p>
    <w:p>
      <w:r>
        <w:t xml:space="preserve"> Jotkin solufraktiot olivat positiivisia myös makrofagimerkkiaine Mac-1 tai granulosyyttimerkkiaine Gr-1 , mutta negatiivisia erytroidimerkkiaine TER119 suhteen.</w:t>
      </w:r>
    </w:p>
    <w:p>
      <w:r>
        <w:rPr>
          <w:b/>
        </w:rPr>
        <w:t xml:space="preserve">Tulos</w:t>
      </w:r>
    </w:p>
    <w:p>
      <w:r>
        <w:t xml:space="preserve">erytroidien merkkiaine TER119</w:t>
      </w:r>
    </w:p>
    <w:p>
      <w:r>
        <w:rPr>
          <w:b/>
        </w:rPr>
        <w:t xml:space="preserve">Esimerkki 2.522</w:t>
      </w:r>
    </w:p>
    <w:p>
      <w:r>
        <w:t xml:space="preserve"> Näiden epäjohdonmukaisuuksien korjaamiseksi GR-proteiinia arvioitiin immuunisoluissa ja -kudoksissa käyttämällä sytosolista radioligandin sitoutumista.</w:t>
      </w:r>
    </w:p>
    <w:p>
      <w:r>
        <w:rPr>
          <w:b/>
        </w:rPr>
        <w:t xml:space="preserve">Tulos</w:t>
      </w:r>
    </w:p>
    <w:p>
      <w:r>
        <w:t xml:space="preserve">GR-proteiini</w:t>
      </w:r>
    </w:p>
    <w:p>
      <w:r>
        <w:rPr>
          <w:b/>
        </w:rPr>
        <w:t xml:space="preserve">Esimerkki 2.523</w:t>
      </w:r>
    </w:p>
    <w:p>
      <w:r>
        <w:t xml:space="preserve"> Samoin kuin mitä havaittiin p38-kinaasin estämisen jälkeen normaaleissa hiirissä, suhteellinen ATF-2-puutos ei kuitenkaan estänyt mononukleaarisen soluinfiltraatin kehittymistä tulehdusärsykkeen jälkeisellä viikolla.</w:t>
      </w:r>
    </w:p>
    <w:p>
      <w:r>
        <w:rPr>
          <w:b/>
        </w:rPr>
        <w:t xml:space="preserve">Tulos</w:t>
      </w:r>
    </w:p>
    <w:p>
      <w:r>
        <w:t xml:space="preserve">ATF - 2</w:t>
      </w:r>
    </w:p>
    <w:p>
      <w:r>
        <w:rPr>
          <w:b/>
        </w:rPr>
        <w:t xml:space="preserve">Esimerkki 2.524</w:t>
      </w:r>
    </w:p>
    <w:p>
      <w:r>
        <w:t xml:space="preserve"> ATF-2-mutanttihiiret osoittautuivat kontrollihiiriä alttiimmiksi kuolemalle LPS plus D-galaktosamiini-injektion tai Coxsackievirus B3 -infektion seurauksena, ja niillä oli enemmän mononukleaarisia keuhkoinfiltraatteja Herpes simplex - 1 -virukselle altistumisen jälkeen.</w:t>
      </w:r>
    </w:p>
    <w:p>
      <w:r>
        <w:rPr>
          <w:b/>
        </w:rPr>
        <w:t xml:space="preserve">Tulos</w:t>
      </w:r>
    </w:p>
    <w:p>
      <w:r>
        <w:t xml:space="preserve">ATF - 2</w:t>
      </w:r>
    </w:p>
    <w:p>
      <w:r>
        <w:rPr>
          <w:b/>
        </w:rPr>
        <w:t xml:space="preserve">Esimerkki 2.525</w:t>
      </w:r>
    </w:p>
    <w:p>
      <w:r>
        <w:t xml:space="preserve"> Vaikuttaa siltä, että pseudohypoaldosteronin aiheuttaa tyypin I reseptorivika, että vika voi olla täydellinen tai osittainen, että siirtyminen voi olla autosomaalinen resessiivinen ja että pseudohypoaldosteronia sairastavien potilaiden tutkiminen voi osoittaa tyypin I reseptoreiden fysiologisia rooleja muissa kuin epiteelikudoksissa.</w:t>
      </w:r>
    </w:p>
    <w:p>
      <w:r>
        <w:rPr>
          <w:b/>
        </w:rPr>
        <w:t xml:space="preserve">Tulos</w:t>
      </w:r>
    </w:p>
    <w:p>
      <w:r>
        <w:t xml:space="preserve">Tyypin I reseptorit</w:t>
      </w:r>
    </w:p>
    <w:p>
      <w:r>
        <w:rPr>
          <w:b/>
        </w:rPr>
        <w:t xml:space="preserve">Esimerkki 2.526</w:t>
      </w:r>
    </w:p>
    <w:p>
      <w:r>
        <w:t xml:space="preserve"> Molempien tapausten lymfoomasolut osoittivat kypsää B-solujen immunofenotyyppiä, ja niissä oli BCL6-geenin uudelleenjärjestelyjä.</w:t>
      </w:r>
    </w:p>
    <w:p>
      <w:r>
        <w:rPr>
          <w:b/>
        </w:rPr>
        <w:t xml:space="preserve">Tulos</w:t>
      </w:r>
    </w:p>
    <w:p>
      <w:r>
        <w:t xml:space="preserve">BCL6-geeni</w:t>
      </w:r>
    </w:p>
    <w:p>
      <w:r>
        <w:rPr>
          <w:b/>
        </w:rPr>
        <w:t xml:space="preserve">Esimerkki 2.527</w:t>
      </w:r>
    </w:p>
    <w:p>
      <w:r>
        <w:t xml:space="preserve"> DNA-vaurion ja muiden stressitekijöiden aiheuttama apoptoosi voi edetä Fas-ligandin ( FasL ) ilmentymisen ja sen reseptorin Fas ( CD95 ) ligoimisen kautta.</w:t>
      </w:r>
    </w:p>
    <w:p>
      <w:r>
        <w:rPr>
          <w:b/>
        </w:rPr>
        <w:t xml:space="preserve">Tulos</w:t>
      </w:r>
    </w:p>
    <w:p>
      <w:r>
        <w:t xml:space="preserve">Fas-ligandi</w:t>
      </w:r>
    </w:p>
    <w:p>
      <w:r>
        <w:rPr>
          <w:b/>
        </w:rPr>
        <w:t xml:space="preserve">Esimerkki 2.528</w:t>
      </w:r>
    </w:p>
    <w:p>
      <w:r>
        <w:t xml:space="preserve"> [ ( 3 ) H ] atsPC sitoi rekombinantti-PPARgammaa affiniteetilla ( K ( d ) ( ( app ) ) noin 40 nm ), joka vastasi rosiglitatsonia ( BRL49653 ) , ja kilpailu rosiglitatsonin kanssa osoitti, että sitoutuminen tapahtui ligandiin sitoutumistaskussa .</w:t>
      </w:r>
    </w:p>
    <w:p>
      <w:r>
        <w:rPr>
          <w:b/>
        </w:rPr>
        <w:t xml:space="preserve">Tulos</w:t>
      </w:r>
    </w:p>
    <w:p>
      <w:r>
        <w:t xml:space="preserve">rekombinantti PPARgamma</w:t>
      </w:r>
    </w:p>
    <w:p>
      <w:r>
        <w:rPr>
          <w:b/>
        </w:rPr>
        <w:t xml:space="preserve">Esimerkki 2.529</w:t>
      </w:r>
    </w:p>
    <w:p>
      <w:r>
        <w:t xml:space="preserve"> Pakotettuun LKLF:n ilmentymiseen liittyi selvästi vähentynyt c - Myc - ilmentyminen .</w:t>
      </w:r>
    </w:p>
    <w:p>
      <w:r>
        <w:rPr>
          <w:b/>
        </w:rPr>
        <w:t xml:space="preserve">Tulos</w:t>
      </w:r>
    </w:p>
    <w:p>
      <w:r>
        <w:t xml:space="preserve">c - Myc</w:t>
      </w:r>
    </w:p>
    <w:p>
      <w:r>
        <w:rPr>
          <w:b/>
        </w:rPr>
        <w:t xml:space="preserve">Esimerkki 2.530</w:t>
      </w:r>
    </w:p>
    <w:p>
      <w:r>
        <w:t xml:space="preserve"> Lisäksi monet LKLF-ekspression vaikutukset jäljiteltiin dominoivan negatiivisen MadMyc-proteiinin ilmentämisellä ja pelastettiin c-Myc:n yliekspressiolla.</w:t>
      </w:r>
    </w:p>
    <w:p>
      <w:r>
        <w:rPr>
          <w:b/>
        </w:rPr>
        <w:t xml:space="preserve">Tulos</w:t>
      </w:r>
    </w:p>
    <w:p>
      <w:r>
        <w:t xml:space="preserve">c - Myc</w:t>
      </w:r>
    </w:p>
    <w:p>
      <w:r>
        <w:rPr>
          <w:b/>
        </w:rPr>
        <w:t xml:space="preserve">Esimerkki 2.531</w:t>
      </w:r>
    </w:p>
    <w:p>
      <w:r>
        <w:t xml:space="preserve"> Näin ollen LKLF on sekä välttämätön että riittävä T-solujen rauhoittumisen ohjelmoimiseksi ja toimii osittain säätelemällä negatiivisesti c-Myc-riippuvaista reittiä.</w:t>
      </w:r>
    </w:p>
    <w:p>
      <w:r>
        <w:rPr>
          <w:b/>
        </w:rPr>
        <w:t xml:space="preserve">Tulos</w:t>
      </w:r>
    </w:p>
    <w:p>
      <w:r>
        <w:t xml:space="preserve">c - Myc</w:t>
      </w:r>
    </w:p>
    <w:p>
      <w:r>
        <w:rPr>
          <w:b/>
        </w:rPr>
        <w:t xml:space="preserve">Esimerkki 2.532</w:t>
      </w:r>
    </w:p>
    <w:p>
      <w:r>
        <w:t xml:space="preserve"> Mad1:n aiheuttama kasvun esto voitetaan aktiivisen c-Myc:n ilmentymisellä.</w:t>
      </w:r>
    </w:p>
    <w:p>
      <w:r>
        <w:rPr>
          <w:b/>
        </w:rPr>
        <w:t xml:space="preserve">Tulos</w:t>
      </w:r>
    </w:p>
    <w:p>
      <w:r>
        <w:t xml:space="preserve">c - Myc</w:t>
      </w:r>
    </w:p>
    <w:p>
      <w:r>
        <w:rPr>
          <w:b/>
        </w:rPr>
        <w:t xml:space="preserve">Esimerkki 2.533</w:t>
      </w:r>
    </w:p>
    <w:p>
      <w:r>
        <w:t xml:space="preserve"> Interleukiini-1-riippuvaisen akuutin tulehduksellisen niveltulehduksen molekulaariset ja soluvälitteiset välittäjät .</w:t>
      </w:r>
    </w:p>
    <w:p>
      <w:r>
        <w:rPr>
          <w:b/>
        </w:rPr>
        <w:t xml:space="preserve">Tulos</w:t>
      </w:r>
    </w:p>
    <w:p>
      <w:r>
        <w:t xml:space="preserve">interleukiini - 1</w:t>
      </w:r>
    </w:p>
    <w:p>
      <w:r>
        <w:rPr>
          <w:b/>
        </w:rPr>
        <w:t xml:space="preserve">Esimerkki 2.534</w:t>
      </w:r>
    </w:p>
    <w:p>
      <w:r>
        <w:t xml:space="preserve"> Solutyyppikohtaisten ydinproteiinien vuorovaikutus immunoglobuliinin VH-promoottorin alueen sekvenssien kanssa .</w:t>
      </w:r>
    </w:p>
    <w:p>
      <w:r>
        <w:rPr>
          <w:b/>
        </w:rPr>
        <w:t xml:space="preserve">Tulos</w:t>
      </w:r>
    </w:p>
    <w:p>
      <w:r>
        <w:t xml:space="preserve">ydinproteiinit</w:t>
      </w:r>
    </w:p>
    <w:p>
      <w:r>
        <w:rPr>
          <w:b/>
        </w:rPr>
        <w:t xml:space="preserve">Esimerkki 2.535</w:t>
      </w:r>
    </w:p>
    <w:p>
      <w:r>
        <w:t xml:space="preserve"> Näistä soluista tutkittiin ER-mRNA:ta käänteisellä transkriptiolla, johon oli sijoitettu polymeraasiketjureaktio .</w:t>
      </w:r>
    </w:p>
    <w:p>
      <w:r>
        <w:rPr>
          <w:b/>
        </w:rPr>
        <w:t xml:space="preserve">Tulos</w:t>
      </w:r>
    </w:p>
    <w:p>
      <w:r>
        <w:t xml:space="preserve">ER mRNA</w:t>
      </w:r>
    </w:p>
    <w:p>
      <w:r>
        <w:rPr>
          <w:b/>
        </w:rPr>
        <w:t xml:space="preserve">Esimerkki 2.536</w:t>
      </w:r>
    </w:p>
    <w:p>
      <w:r>
        <w:t xml:space="preserve"> TULOKSET : Kaikissa testatuissa soluissa ER-mRNA ilmentyi ilman edeltävää in vitro -stimulaatiota.</w:t>
      </w:r>
    </w:p>
    <w:p>
      <w:r>
        <w:rPr>
          <w:b/>
        </w:rPr>
        <w:t xml:space="preserve">Tulos</w:t>
      </w:r>
    </w:p>
    <w:p>
      <w:r>
        <w:t xml:space="preserve">ER mRNA</w:t>
      </w:r>
    </w:p>
    <w:p>
      <w:r>
        <w:rPr>
          <w:b/>
        </w:rPr>
        <w:t xml:space="preserve">Esimerkki 2.537</w:t>
      </w:r>
    </w:p>
    <w:p>
      <w:r>
        <w:t xml:space="preserve"> In vitro -stimulaatio ei vaikuttanut ER-mRNA:n ilmentymiseen .</w:t>
      </w:r>
    </w:p>
    <w:p>
      <w:r>
        <w:rPr>
          <w:b/>
        </w:rPr>
        <w:t xml:space="preserve">Tulos</w:t>
      </w:r>
    </w:p>
    <w:p>
      <w:r>
        <w:t xml:space="preserve">ER mRNA</w:t>
      </w:r>
    </w:p>
    <w:p>
      <w:r>
        <w:rPr>
          <w:b/>
        </w:rPr>
        <w:t xml:space="preserve">Esimerkki 2.538</w:t>
      </w:r>
    </w:p>
    <w:p>
      <w:r>
        <w:t xml:space="preserve"> Sekä LA että LA-Plus synergisoivat seleenin kanssa H2O2:n aiheuttaman NF-kappaB:n aktivaation estämisessä.</w:t>
      </w:r>
    </w:p>
    <w:p>
      <w:r>
        <w:rPr>
          <w:b/>
        </w:rPr>
        <w:t xml:space="preserve">Tulos</w:t>
      </w:r>
    </w:p>
    <w:p>
      <w:r>
        <w:t xml:space="preserve">NF - kappaB</w:t>
      </w:r>
    </w:p>
    <w:p>
      <w:r>
        <w:rPr>
          <w:b/>
        </w:rPr>
        <w:t xml:space="preserve">Esimerkki 2.539</w:t>
      </w:r>
    </w:p>
    <w:p>
      <w:r>
        <w:t xml:space="preserve"> 150 mikroM LA - Plus , mutta ei LA , esti TNFalfa-indusoidun NF - kappaB:n aktivoitumisen.</w:t>
      </w:r>
    </w:p>
    <w:p>
      <w:r>
        <w:rPr>
          <w:b/>
        </w:rPr>
        <w:t xml:space="preserve">Tulos</w:t>
      </w:r>
    </w:p>
    <w:p>
      <w:r>
        <w:t xml:space="preserve">NF - kappaB</w:t>
      </w:r>
    </w:p>
    <w:p>
      <w:r>
        <w:rPr>
          <w:b/>
        </w:rPr>
        <w:t xml:space="preserve">Esimerkki 2.540</w:t>
      </w:r>
    </w:p>
    <w:p>
      <w:r>
        <w:t xml:space="preserve"> Molemmat NF - kappaB:n kaltaiset elementit pystyivät sitoutumaan NF - kappaB:hen tai siihen liittyvään tekijään (tekijöihin) verosta riippuvaisella tavalla.</w:t>
      </w:r>
    </w:p>
    <w:p>
      <w:r>
        <w:rPr>
          <w:b/>
        </w:rPr>
        <w:t xml:space="preserve">Tulos</w:t>
      </w:r>
    </w:p>
    <w:p>
      <w:r>
        <w:t xml:space="preserve">NF - kappaB</w:t>
      </w:r>
    </w:p>
    <w:p>
      <w:r>
        <w:rPr>
          <w:b/>
        </w:rPr>
        <w:t xml:space="preserve">Esimerkki 2.541</w:t>
      </w:r>
    </w:p>
    <w:p>
      <w:r>
        <w:t xml:space="preserve"> NF-kappaB:n kaltainen elementti 2 lisäsi promoottorin aktiivisuutta, kun se yhdistettiin NF-kappaB:n kaltaiseen elementtiin 1, mikä osoittaa, että elementit toimivat yhteistyössä promoottorin maksimaalisen toiminnan varmistamiseksi.</w:t>
      </w:r>
    </w:p>
    <w:p>
      <w:r>
        <w:rPr>
          <w:b/>
        </w:rPr>
        <w:t xml:space="preserve">Tulos</w:t>
      </w:r>
    </w:p>
    <w:p>
      <w:r>
        <w:t xml:space="preserve">NF - kappaB</w:t>
      </w:r>
    </w:p>
    <w:p>
      <w:r>
        <w:rPr>
          <w:b/>
        </w:rPr>
        <w:t xml:space="preserve">Esimerkki 2.542</w:t>
      </w:r>
    </w:p>
    <w:p>
      <w:r>
        <w:t xml:space="preserve"> Toisin kuin tyypilliset NF-kappaB-elementit, gp34:n NF-kappaB:n kaltaisia elementtejä ei aktivoitu käsittelemällä Jurkat-soluja forboliesterillä huolimatta NF-kappaB:n kaltaisen sitoutumisaktiivisuuden induktiosta.</w:t>
      </w:r>
    </w:p>
    <w:p>
      <w:r>
        <w:rPr>
          <w:b/>
        </w:rPr>
        <w:t xml:space="preserve">Tulos</w:t>
      </w:r>
    </w:p>
    <w:p>
      <w:r>
        <w:t xml:space="preserve">NF - kappaB</w:t>
      </w:r>
    </w:p>
    <w:p>
      <w:r>
        <w:rPr>
          <w:b/>
        </w:rPr>
        <w:t xml:space="preserve">Esimerkki 2.543</w:t>
      </w:r>
    </w:p>
    <w:p>
      <w:r>
        <w:t xml:space="preserve"> CS esti myös NF-kappaB:n aktivoitumista.</w:t>
      </w:r>
    </w:p>
    <w:p>
      <w:r>
        <w:rPr>
          <w:b/>
        </w:rPr>
        <w:t xml:space="preserve">Tulos</w:t>
      </w:r>
    </w:p>
    <w:p>
      <w:r>
        <w:t xml:space="preserve">NF - kappaB</w:t>
      </w:r>
    </w:p>
    <w:p>
      <w:r>
        <w:rPr>
          <w:b/>
        </w:rPr>
        <w:t xml:space="preserve">Esimerkki 2.544</w:t>
      </w:r>
    </w:p>
    <w:p>
      <w:r>
        <w:t xml:space="preserve"> Viime aikoina on osoitettu, että NF-kappaB:n induktiolla on merkitystä solujen suojaamisessa ohjelmoidulta solukuolemalta.</w:t>
      </w:r>
    </w:p>
    <w:p>
      <w:r>
        <w:rPr>
          <w:b/>
        </w:rPr>
        <w:t xml:space="preserve">Tulos</w:t>
      </w:r>
    </w:p>
    <w:p>
      <w:r>
        <w:t xml:space="preserve">NF - kappaB</w:t>
      </w:r>
    </w:p>
    <w:p>
      <w:r>
        <w:rPr>
          <w:b/>
        </w:rPr>
        <w:t xml:space="preserve">Esimerkki 2.545</w:t>
      </w:r>
    </w:p>
    <w:p>
      <w:r>
        <w:t xml:space="preserve"> Konstitutiivisen NF - kappaB-aktiivisuuden estäminen U9 - IIIB- ja PLB - IIIB-soluissa indusoi myös apoptoosia, mikä viittaa siihen, että NF - kappaB suojaa soluja pysyvältä apoptoottiselta signaalilta.</w:t>
      </w:r>
    </w:p>
    <w:p>
      <w:r>
        <w:rPr>
          <w:b/>
        </w:rPr>
        <w:t xml:space="preserve">Tulos</w:t>
      </w:r>
    </w:p>
    <w:p>
      <w:r>
        <w:t xml:space="preserve">NF - kappaB</w:t>
      </w:r>
    </w:p>
    <w:p>
      <w:r>
        <w:rPr>
          <w:b/>
        </w:rPr>
        <w:t xml:space="preserve">Esimerkki 2.546</w:t>
      </w:r>
    </w:p>
    <w:p>
      <w:r>
        <w:t xml:space="preserve"> NF-kappaB:n aktivoituminen oli verrattavissa infektoitumattomien ja infektoituneiden solujen välillä.</w:t>
      </w:r>
    </w:p>
    <w:p>
      <w:r>
        <w:rPr>
          <w:b/>
        </w:rPr>
        <w:t xml:space="preserve">Tulos</w:t>
      </w:r>
    </w:p>
    <w:p>
      <w:r>
        <w:t xml:space="preserve">NF - kappaB</w:t>
      </w:r>
    </w:p>
    <w:p>
      <w:r>
        <w:rPr>
          <w:b/>
        </w:rPr>
        <w:t xml:space="preserve">Esimerkki 2.547</w:t>
      </w:r>
    </w:p>
    <w:p>
      <w:r>
        <w:t xml:space="preserve"> Proteasomin puutteellinen toiminta autoimmuniteetissa : NF - kappaB:n heikentyneen aktivoitumisen osuus .</w:t>
      </w:r>
    </w:p>
    <w:p>
      <w:r>
        <w:rPr>
          <w:b/>
        </w:rPr>
        <w:t xml:space="preserve">Tulos</w:t>
      </w:r>
    </w:p>
    <w:p>
      <w:r>
        <w:t xml:space="preserve">NF - kappaB</w:t>
      </w:r>
    </w:p>
    <w:p>
      <w:r>
        <w:rPr>
          <w:b/>
        </w:rPr>
        <w:t xml:space="preserve">Esimerkki 2.548</w:t>
      </w:r>
    </w:p>
    <w:p>
      <w:r>
        <w:t xml:space="preserve"> Molekyylianalyysit osoittavat, että NF - kappaB:n esto heikentää Iglambdan uudelleenjärjestelyä rekombinaasin saavutettavuuden tasolla.</w:t>
      </w:r>
    </w:p>
    <w:p>
      <w:r>
        <w:rPr>
          <w:b/>
        </w:rPr>
        <w:t xml:space="preserve">Tulos</w:t>
      </w:r>
    </w:p>
    <w:p>
      <w:r>
        <w:t xml:space="preserve">NF - kappaB</w:t>
      </w:r>
    </w:p>
    <w:p>
      <w:r>
        <w:rPr>
          <w:b/>
        </w:rPr>
        <w:t xml:space="preserve">Esimerkki 2.549</w:t>
      </w:r>
    </w:p>
    <w:p>
      <w:r>
        <w:t xml:space="preserve"> Tässä tutkimuksessa selvitimme mahdollista yhteyttä Ii-riippuvaisen B-solujen kypsymisen ja NF-kappaB-reitin välillä.</w:t>
      </w:r>
    </w:p>
    <w:p>
      <w:r>
        <w:rPr>
          <w:b/>
        </w:rPr>
        <w:t xml:space="preserve">Tulos</w:t>
      </w:r>
    </w:p>
    <w:p>
      <w:r>
        <w:t xml:space="preserve">NF - kappaB</w:t>
      </w:r>
    </w:p>
    <w:p>
      <w:r>
        <w:rPr>
          <w:b/>
        </w:rPr>
        <w:t xml:space="preserve">Esimerkki 2.550</w:t>
      </w:r>
    </w:p>
    <w:p>
      <w:r>
        <w:t xml:space="preserve"> Nämä verojen aikaansaamat muutokset olivat aina samansuuntaisia verojen kyvyn kanssa aktivoida NF-kappaB-transkriptioreittiä.</w:t>
      </w:r>
    </w:p>
    <w:p>
      <w:r>
        <w:rPr>
          <w:b/>
        </w:rPr>
        <w:t xml:space="preserve">Tulos</w:t>
      </w:r>
    </w:p>
    <w:p>
      <w:r>
        <w:t xml:space="preserve">NF - kappaB</w:t>
      </w:r>
    </w:p>
    <w:p>
      <w:r>
        <w:rPr>
          <w:b/>
        </w:rPr>
        <w:t xml:space="preserve">Esimerkki 2.551</w:t>
      </w:r>
    </w:p>
    <w:p>
      <w:r>
        <w:t xml:space="preserve"> Elektroforeettiset liikkuvuussiirtymämääritykset osoittivat, että sCD23 tai CD11b:n tai CD11c:n vasta-aineet säätelivät NF-kappaB:n DNA-sitoutumisaktiivisuutta.</w:t>
      </w:r>
    </w:p>
    <w:p>
      <w:r>
        <w:rPr>
          <w:b/>
        </w:rPr>
        <w:t xml:space="preserve">Tulos</w:t>
      </w:r>
    </w:p>
    <w:p>
      <w:r>
        <w:t xml:space="preserve">NF - kappaB</w:t>
      </w:r>
    </w:p>
    <w:p>
      <w:r>
        <w:rPr>
          <w:b/>
        </w:rPr>
        <w:t xml:space="preserve">Esimerkki 2.552</w:t>
      </w:r>
    </w:p>
    <w:p>
      <w:r>
        <w:t xml:space="preserve"> Signaalin siirtyminen RAGE:sta NF - kappaB:hen liittyi reaktiivisten happilajien muodostumiseen, koska reportterigeenin ilmentyminen estettiin antioksidantti N - asetyyli - L - kysteiinillä.</w:t>
      </w:r>
    </w:p>
    <w:p>
      <w:r>
        <w:rPr>
          <w:b/>
        </w:rPr>
        <w:t xml:space="preserve">Tulos</w:t>
      </w:r>
    </w:p>
    <w:p>
      <w:r>
        <w:t xml:space="preserve">NF - kappaB</w:t>
      </w:r>
    </w:p>
    <w:p>
      <w:r>
        <w:rPr>
          <w:b/>
        </w:rPr>
        <w:t xml:space="preserve">Esimerkki 2.553</w:t>
      </w:r>
    </w:p>
    <w:p>
      <w:r>
        <w:t xml:space="preserve"> Ydinvoimainen NF-kappaB indusoituu B-soluissa joko BCR:n tai CD40:n sitoutumisen tai lipopolysakkaridilla ( LPS ) stimuloinnin seurauksena.</w:t>
      </w:r>
    </w:p>
    <w:p>
      <w:r>
        <w:rPr>
          <w:b/>
        </w:rPr>
        <w:t xml:space="preserve">Tulos</w:t>
      </w:r>
    </w:p>
    <w:p>
      <w:r>
        <w:t xml:space="preserve">NF - kappaB</w:t>
      </w:r>
    </w:p>
    <w:p>
      <w:r>
        <w:rPr>
          <w:b/>
        </w:rPr>
        <w:t xml:space="preserve">Esimerkki 2.554</w:t>
      </w:r>
    </w:p>
    <w:p>
      <w:r>
        <w:t xml:space="preserve"> Huolimatta NF-kappaB:n merkityksestä B-solujen toiminnalle tiedetään vain vähän NF-kappaB:n aktivoitumiseen johtavista signaalireiteistä.</w:t>
      </w:r>
    </w:p>
    <w:p>
      <w:r>
        <w:rPr>
          <w:b/>
        </w:rPr>
        <w:t xml:space="preserve">Tulos</w:t>
      </w:r>
    </w:p>
    <w:p>
      <w:r>
        <w:t xml:space="preserve">NF - kappaB</w:t>
      </w:r>
    </w:p>
    <w:p>
      <w:r>
        <w:rPr>
          <w:b/>
        </w:rPr>
        <w:t xml:space="preserve">Esimerkki 2.555</w:t>
      </w:r>
    </w:p>
    <w:p>
      <w:r>
        <w:t xml:space="preserve"> Tässä raportissa käsittelemme fosfoinositidi 3 ' - kinaasin ( PI 3 - kinaasi ) roolia BCR - ja LPS - indusoidussa NF - kappaB - aktivoinnissa käyttäen ensisijaisten hiirten lepäävien B-solujen populaatioita.</w:t>
      </w:r>
    </w:p>
    <w:p>
      <w:r>
        <w:rPr>
          <w:b/>
        </w:rPr>
        <w:t xml:space="preserve">Tulos</w:t>
      </w:r>
    </w:p>
    <w:p>
      <w:r>
        <w:t xml:space="preserve">NF - kappaB</w:t>
      </w:r>
    </w:p>
    <w:p>
      <w:r>
        <w:rPr>
          <w:b/>
        </w:rPr>
        <w:t xml:space="preserve">Esimerkki 2.556</w:t>
      </w:r>
    </w:p>
    <w:p>
      <w:r>
        <w:t xml:space="preserve"> Käyttämällä spesifisiä farmakologisia PI 3 - kinaasin estäjiä, Wortmanninia ja LY294002:ta, osoitamme, että PI 3 - kinaasiaktiivisuus on elintärkeä BCR:n indusoimalle NF - kappaB:n DNA:n sitoutumisaktiivisuudelle.</w:t>
      </w:r>
    </w:p>
    <w:p>
      <w:r>
        <w:rPr>
          <w:b/>
        </w:rPr>
        <w:t xml:space="preserve">Tulos</w:t>
      </w:r>
    </w:p>
    <w:p>
      <w:r>
        <w:t xml:space="preserve">NF - kappaB</w:t>
      </w:r>
    </w:p>
    <w:p>
      <w:r>
        <w:rPr>
          <w:b/>
        </w:rPr>
        <w:t xml:space="preserve">Esimerkki 2.557</w:t>
      </w:r>
    </w:p>
    <w:p>
      <w:r>
        <w:t xml:space="preserve"> Samanlaiset analyysit osoittavat, että PI 3 - kinaasi on myös kriittinen tekijä NF - kappaB DNA - sitoutumisaktiivisuuden ja IkappaBalfa - hajoamisen käynnistämisessä LPS-stimulaation jälkeen.</w:t>
      </w:r>
    </w:p>
    <w:p>
      <w:r>
        <w:rPr>
          <w:b/>
        </w:rPr>
        <w:t xml:space="preserve">Tulos</w:t>
      </w:r>
    </w:p>
    <w:p>
      <w:r>
        <w:t xml:space="preserve">NF - kappaB</w:t>
      </w:r>
    </w:p>
    <w:p>
      <w:r>
        <w:rPr>
          <w:b/>
        </w:rPr>
        <w:t xml:space="preserve">Esimerkki 2.558</w:t>
      </w:r>
    </w:p>
    <w:p>
      <w:r>
        <w:t xml:space="preserve"> Kaiken kaikkiaan tuloksemme osoittavat PI 3 - kinaasin osallistumista ainakin kahteen eri signaalireittiin, jotka johtavat NF - kappaB:n aktivoitumiseen B-soluissa.</w:t>
      </w:r>
    </w:p>
    <w:p>
      <w:r>
        <w:rPr>
          <w:b/>
        </w:rPr>
        <w:t xml:space="preserve">Tulos</w:t>
      </w:r>
    </w:p>
    <w:p>
      <w:r>
        <w:t xml:space="preserve">NF - kappaB</w:t>
      </w:r>
    </w:p>
    <w:p>
      <w:r>
        <w:rPr>
          <w:b/>
        </w:rPr>
        <w:t xml:space="preserve">Esimerkki 2.559</w:t>
      </w:r>
    </w:p>
    <w:p>
      <w:r>
        <w:t xml:space="preserve"> Paikallinen haiman NF-kappaB-aktivaatio ja tulehdusvaste taurokolaatin aiheuttamassa haimatulehduksessa .</w:t>
      </w:r>
    </w:p>
    <w:p>
      <w:r>
        <w:rPr>
          <w:b/>
        </w:rPr>
        <w:t xml:space="preserve">Tulos</w:t>
      </w:r>
    </w:p>
    <w:p>
      <w:r>
        <w:t xml:space="preserve">NF - kappaB</w:t>
      </w:r>
    </w:p>
    <w:p>
      <w:r>
        <w:rPr>
          <w:b/>
        </w:rPr>
        <w:t xml:space="preserve">Esimerkki 2.560</w:t>
      </w:r>
    </w:p>
    <w:p>
      <w:r>
        <w:t xml:space="preserve"> NF-kappaB:n esto N-asetyylikysteiinillä paransi paikallista tulehdusvastetta.</w:t>
      </w:r>
    </w:p>
    <w:p>
      <w:r>
        <w:rPr>
          <w:b/>
        </w:rPr>
        <w:t xml:space="preserve">Tulos</w:t>
      </w:r>
    </w:p>
    <w:p>
      <w:r>
        <w:t xml:space="preserve">NF - kappaB</w:t>
      </w:r>
    </w:p>
    <w:p>
      <w:r>
        <w:rPr>
          <w:b/>
        </w:rPr>
        <w:t xml:space="preserve">Esimerkki 2.561</w:t>
      </w:r>
    </w:p>
    <w:p>
      <w:r>
        <w:t xml:space="preserve"> Paikallisen NF-kappaB-aktivaation, sytokiinien nousevan säätelyn ja kudosvaurioiden välinen korrelaatio viittaa siihen, että NF-kappaB:llä on keskeinen rooli akuutin haimatulehduksen tulehdusreaktion kehittymisessä.</w:t>
      </w:r>
    </w:p>
    <w:p>
      <w:r>
        <w:rPr>
          <w:b/>
        </w:rPr>
        <w:t xml:space="preserve">Tulos</w:t>
      </w:r>
    </w:p>
    <w:p>
      <w:r>
        <w:t xml:space="preserve">NF - kappaB</w:t>
      </w:r>
    </w:p>
    <w:p>
      <w:r>
        <w:rPr>
          <w:b/>
        </w:rPr>
        <w:t xml:space="preserve">Esimerkki 2.562</w:t>
      </w:r>
    </w:p>
    <w:p>
      <w:r>
        <w:t xml:space="preserve"> Toisin kuin endotoksinen lipopolysakkaridi , plasmiini sai aikaan toisen sytoplasmisen NF-kappaB-inhibiittorin, p105:n, nopean hajoamisen.</w:t>
      </w:r>
    </w:p>
    <w:p>
      <w:r>
        <w:rPr>
          <w:b/>
        </w:rPr>
        <w:t xml:space="preserve">Tulos</w:t>
      </w:r>
    </w:p>
    <w:p>
      <w:r>
        <w:t xml:space="preserve">NF - kappaB</w:t>
      </w:r>
    </w:p>
    <w:p>
      <w:r>
        <w:rPr>
          <w:b/>
        </w:rPr>
        <w:t xml:space="preserve">Esimerkki 2.563</w:t>
      </w:r>
    </w:p>
    <w:p>
      <w:r>
        <w:t xml:space="preserve"> NF - kappaB -inhibiittoreiden proteolyysi johtui ilmeisesti IkappaB-kinaasin ( IKK ) beeta-aineen ohimenevästä aktivaatiosta, joka saavutti maksimiaktiivisuuden 1 tunnin kuluttua plasministimulaatiosta.</w:t>
      </w:r>
    </w:p>
    <w:p>
      <w:r>
        <w:rPr>
          <w:b/>
        </w:rPr>
        <w:t xml:space="preserve">Tulos</w:t>
      </w:r>
    </w:p>
    <w:p>
      <w:r>
        <w:t xml:space="preserve">NF - kappaB</w:t>
      </w:r>
    </w:p>
    <w:p>
      <w:r>
        <w:rPr>
          <w:b/>
        </w:rPr>
        <w:t xml:space="preserve">Esimerkki 2.564</w:t>
      </w:r>
    </w:p>
    <w:p>
      <w:r>
        <w:t xml:space="preserve"> Rottien keuhkotulehduksen tukahduttaminen estämällä NF - kappaB-aktivoituminen maksassa .</w:t>
      </w:r>
    </w:p>
    <w:p>
      <w:r>
        <w:rPr>
          <w:b/>
        </w:rPr>
        <w:t xml:space="preserve">Tulos</w:t>
      </w:r>
    </w:p>
    <w:p>
      <w:r>
        <w:t xml:space="preserve">NF - kappaB</w:t>
      </w:r>
    </w:p>
    <w:p>
      <w:r>
        <w:rPr>
          <w:b/>
        </w:rPr>
        <w:t xml:space="preserve">Esimerkki 2.565</w:t>
      </w:r>
    </w:p>
    <w:p>
      <w:r>
        <w:t xml:space="preserve"> NF-kappaB:n aktivoitumisen ja NF-kappaB:stä riippuvaisten kemokiinien tuotannon uskotaan osallistuvan neutrofiilisen keuhkotulehduksen patogeneesiin.</w:t>
      </w:r>
    </w:p>
    <w:p>
      <w:r>
        <w:rPr>
          <w:b/>
        </w:rPr>
        <w:t xml:space="preserve">Tulos</w:t>
      </w:r>
    </w:p>
    <w:p>
      <w:r>
        <w:t xml:space="preserve">NF - kappaB</w:t>
      </w:r>
    </w:p>
    <w:p>
      <w:r>
        <w:rPr>
          <w:b/>
        </w:rPr>
        <w:t xml:space="preserve">Esimerkki 2.566</w:t>
      </w:r>
    </w:p>
    <w:p>
      <w:r>
        <w:t xml:space="preserve"> Oletimme, että proteasomin toiminnan estäminen CI-1:llä estäisi NF-kappaB:n aktivaation in vivo sen jälkeen, kun bakteerien lipopolysakkaridia ( LPS ) oli käsitelty vatsakalvon sisällä ( i. p. ), ja että NF-kappaB:n estäminen liittyisi kemokiinigeenien ilmentymisen estämiseen ja neutrofiilisen alveoliitin lieventämiseen.</w:t>
      </w:r>
    </w:p>
    <w:p>
      <w:r>
        <w:rPr>
          <w:b/>
        </w:rPr>
        <w:t xml:space="preserve">Tulos</w:t>
      </w:r>
    </w:p>
    <w:p>
      <w:r>
        <w:t xml:space="preserve">NF - kappaB</w:t>
      </w:r>
    </w:p>
    <w:p>
      <w:r>
        <w:rPr>
          <w:b/>
        </w:rPr>
        <w:t xml:space="preserve">Esimerkki 2.567</w:t>
      </w:r>
    </w:p>
    <w:p>
      <w:r>
        <w:t xml:space="preserve"> Nämä tiedot osoittavat, että NF-kappaB:n esto maksassa voi muuttaa systeemisen LPS-hoidon aiheuttamaa keuhkotulehdusta, ja viittaavat siihen, että maksan ja keuhkojen välinen vuorovaikutus vaikuttaa osaltaan keuhkojen tulehdusvasteeseen.</w:t>
      </w:r>
    </w:p>
    <w:p>
      <w:r>
        <w:rPr>
          <w:b/>
        </w:rPr>
        <w:t xml:space="preserve">Tulos</w:t>
      </w:r>
    </w:p>
    <w:p>
      <w:r>
        <w:t xml:space="preserve">NF - kappaB</w:t>
      </w:r>
    </w:p>
    <w:p>
      <w:r>
        <w:rPr>
          <w:b/>
        </w:rPr>
        <w:t xml:space="preserve">Esimerkki 2.568</w:t>
      </w:r>
    </w:p>
    <w:p>
      <w:r>
        <w:t xml:space="preserve"> Kaiken kaikkiaan XHM - ED -potilailla havaittu fenotyyppi osoittaa, että NEMO:n oletetulla sinkkisormidomeenilla on säätelytehtävä, ja se osoittaa, että CD40 -välitteinen NF - kappaB -aktivaatio on ehdottomasti edellytys B-solujen immunoglobuliiniluokan vaihtamiselle.</w:t>
      </w:r>
    </w:p>
    <w:p>
      <w:r>
        <w:rPr>
          <w:b/>
        </w:rPr>
        <w:t xml:space="preserve">Tulos</w:t>
      </w:r>
    </w:p>
    <w:p>
      <w:r>
        <w:t xml:space="preserve">NF - kappaB</w:t>
      </w:r>
    </w:p>
    <w:p>
      <w:r>
        <w:rPr>
          <w:b/>
        </w:rPr>
        <w:t xml:space="preserve">Esimerkki 2.569</w:t>
      </w:r>
    </w:p>
    <w:p>
      <w:r>
        <w:t xml:space="preserve"> Viime aikoina NF - kappaB -perheen jäsenten , mukaan lukien p65 ( Rel A ) , on todettu edistävän erilaisten hematopoieettisten kasvainten , mukaan lukien T-solujen pahanlaatuiset kasvaimet , kuten aikuisten T-soluleukemia - lymfooma , selviytymistä.</w:t>
      </w:r>
    </w:p>
    <w:p>
      <w:r>
        <w:rPr>
          <w:b/>
        </w:rPr>
        <w:t xml:space="preserve">Tulos</w:t>
      </w:r>
    </w:p>
    <w:p>
      <w:r>
        <w:t xml:space="preserve">NF - kappaB</w:t>
      </w:r>
    </w:p>
    <w:p>
      <w:r>
        <w:rPr>
          <w:b/>
        </w:rPr>
        <w:t xml:space="preserve">Esimerkki 2.570</w:t>
      </w:r>
    </w:p>
    <w:p>
      <w:r>
        <w:t xml:space="preserve"> Mono Mac 6 -soluista ja RA:n synoviaalikudoksesta valmistetut ydinuutteet analysoitiin elektroforeettisella liikkuvuussiirtymäanalyysillä ( EMSA ) NF - kappaB DNA:ta sitovien proteiinien osalta.</w:t>
      </w:r>
    </w:p>
    <w:p>
      <w:r>
        <w:rPr>
          <w:b/>
        </w:rPr>
        <w:t xml:space="preserve">Tulos</w:t>
      </w:r>
    </w:p>
    <w:p>
      <w:r>
        <w:t xml:space="preserve">NF - kappaB</w:t>
      </w:r>
    </w:p>
    <w:p>
      <w:r>
        <w:rPr>
          <w:b/>
        </w:rPr>
        <w:t xml:space="preserve">Esimerkki 2.571</w:t>
      </w:r>
    </w:p>
    <w:p>
      <w:r>
        <w:t xml:space="preserve"> TULOKSET : P65 ( RelA ) / p50 heterodimeeri indusoi NF - kappaB DNA:n sitoutumista vasteena Mono Mac 6 -solujen inkubointiin SF:llä ( 20 % elatusaineessa ), joka oli peräisin 5:stä 8:sta RA:ta sairastavasta henkilöstä, 4:stä 5:stä OA:ta sairastavasta henkilöstä ja yhdestäkään 3:sta erilaistumatonta seronegatiivista oligoartriittia sairastavasta henkilöstä.</w:t>
      </w:r>
    </w:p>
    <w:p>
      <w:r>
        <w:rPr>
          <w:b/>
        </w:rPr>
        <w:t xml:space="preserve">Tulos</w:t>
      </w:r>
    </w:p>
    <w:p>
      <w:r>
        <w:t xml:space="preserve">NF - kappaB</w:t>
      </w:r>
    </w:p>
    <w:p>
      <w:r>
        <w:rPr>
          <w:b/>
        </w:rPr>
        <w:t xml:space="preserve">Esimerkki 2.572</w:t>
      </w:r>
    </w:p>
    <w:p>
      <w:r>
        <w:t xml:space="preserve"> Suoria ja epäsuoria signalointimekanismeja , mukaan lukien NF - kappaB:n aktivoituminen ja sytokiinisynteesi , analysoitiin.</w:t>
      </w:r>
    </w:p>
    <w:p>
      <w:r>
        <w:rPr>
          <w:b/>
        </w:rPr>
        <w:t xml:space="preserve">Tulos</w:t>
      </w:r>
    </w:p>
    <w:p>
      <w:r>
        <w:t xml:space="preserve">NF - kappaB</w:t>
      </w:r>
    </w:p>
    <w:p>
      <w:r>
        <w:rPr>
          <w:b/>
        </w:rPr>
        <w:t xml:space="preserve">Esimerkki 2.573</w:t>
      </w:r>
    </w:p>
    <w:p>
      <w:r>
        <w:t xml:space="preserve"> EBV käyttää CD21/CR2-reseptoriaan B-soluissa infektioprosessin käynnistämiseksi.</w:t>
      </w:r>
    </w:p>
    <w:p>
      <w:r>
        <w:rPr>
          <w:b/>
        </w:rPr>
        <w:t xml:space="preserve">Tulos</w:t>
      </w:r>
    </w:p>
    <w:p>
      <w:r>
        <w:t xml:space="preserve">CD21 / CR2</w:t>
      </w:r>
    </w:p>
    <w:p>
      <w:r>
        <w:rPr>
          <w:b/>
        </w:rPr>
        <w:t xml:space="preserve">Esimerkki 2.574</w:t>
      </w:r>
    </w:p>
    <w:p>
      <w:r>
        <w:t xml:space="preserve"> Stromelysiini - 1 ( ST1 ) havaittiin noin 10 prosentissa epiteelisoluista kontrolliryhmissä ( fibrokystiset ja hyvänlaatuiset proliferatiiviset rintasairaustapaukset ) , kun taas ekspressiota ( &gt; 10 % ekspressiota ) havaittiin 89:ssä . 7 %:ssa kasvaimista .</w:t>
      </w:r>
    </w:p>
    <w:p>
      <w:r>
        <w:rPr>
          <w:b/>
        </w:rPr>
        <w:t xml:space="preserve">Tulos</w:t>
      </w:r>
    </w:p>
    <w:p>
      <w:r>
        <w:t xml:space="preserve">Stromelysin - 1</w:t>
      </w:r>
    </w:p>
    <w:p>
      <w:r>
        <w:rPr>
          <w:b/>
        </w:rPr>
        <w:t xml:space="preserve">Esimerkki 2.575</w:t>
      </w:r>
    </w:p>
    <w:p>
      <w:r>
        <w:t xml:space="preserve"> Käyttämällä immunosytokemiaa paikansimme PPAR - alfa- ja - gammasolut molempien solutyyppien ytimissä.</w:t>
      </w:r>
    </w:p>
    <w:p>
      <w:r>
        <w:rPr>
          <w:b/>
        </w:rPr>
        <w:t xml:space="preserve">Tulos</w:t>
      </w:r>
    </w:p>
    <w:p>
      <w:r>
        <w:t xml:space="preserve">PPAR - alfa</w:t>
      </w:r>
    </w:p>
    <w:p>
      <w:r>
        <w:rPr>
          <w:b/>
        </w:rPr>
        <w:t xml:space="preserve">Esimerkki 2.576</w:t>
      </w:r>
    </w:p>
    <w:p>
      <w:r>
        <w:t xml:space="preserve"> Endometrioosipotilaiden peritoneaalineste aktivoi U937-soluja, jotka transfektoitiin ohimenevästi PPAR-alfa/ GAL4-luciferaasireportterilla.</w:t>
      </w:r>
    </w:p>
    <w:p>
      <w:r>
        <w:rPr>
          <w:b/>
        </w:rPr>
        <w:t xml:space="preserve">Tulos</w:t>
      </w:r>
    </w:p>
    <w:p>
      <w:r>
        <w:t xml:space="preserve">PPAR - alfa</w:t>
      </w:r>
    </w:p>
    <w:p>
      <w:r>
        <w:rPr>
          <w:b/>
        </w:rPr>
        <w:t xml:space="preserve">Esimerkki 2.577</w:t>
      </w:r>
    </w:p>
    <w:p>
      <w:r>
        <w:t xml:space="preserve"> Päättelemme, että endometrioosipotilaiden vatsakalvoneste sisältää PPAR-alfa-aktivaattoreita, jotka stimuloivat makrofagien kemotaksista .</w:t>
      </w:r>
    </w:p>
    <w:p>
      <w:r>
        <w:rPr>
          <w:b/>
        </w:rPr>
        <w:t xml:space="preserve">Tulos</w:t>
      </w:r>
    </w:p>
    <w:p>
      <w:r>
        <w:t xml:space="preserve">PPAR - alfa</w:t>
      </w:r>
    </w:p>
    <w:p>
      <w:r>
        <w:rPr>
          <w:b/>
        </w:rPr>
        <w:t xml:space="preserve">Esimerkki 2.578</w:t>
      </w:r>
    </w:p>
    <w:p>
      <w:r>
        <w:t xml:space="preserve"> Käsittelimme hyperglykemian roolia leukosyyttien ja endoteelin vuorovaikutuksessa virtausolosuhteissa altistamalla ihmisen napavaltimon endoteelisoluja 24 tunnin ajan normaalille ( 5 mM ) , suurelle glukoosipitoisuudelle ( 30 mM ) , pitkälle kehittyneelle glykosylaation lopputuotteelle - albumiinille ( 100 mikrog / ml ) tai hyperglykemialliselle ( 174-316 mg / dl ) seerumille, joka oli peräisin diabetesta sairastavilta potilailta ja epänormaalista hemoglobiini A1c:stä ( 8 . 1 + / - 1 . 4 % ) .</w:t>
      </w:r>
    </w:p>
    <w:p>
      <w:r>
        <w:rPr>
          <w:b/>
        </w:rPr>
        <w:t xml:space="preserve">Tulos</w:t>
      </w:r>
    </w:p>
    <w:p>
      <w:r>
        <w:t xml:space="preserve">tuote - albumiini</w:t>
      </w:r>
    </w:p>
    <w:p>
      <w:r>
        <w:rPr>
          <w:b/>
        </w:rPr>
        <w:t xml:space="preserve">Esimerkki 2.579</w:t>
      </w:r>
    </w:p>
    <w:p>
      <w:r>
        <w:t xml:space="preserve"> Näissä tutkimuksissa on alettu selvittää sytokiinigeenien soluspesifisyyden ja korkean tason ilmentymisen perusteita.</w:t>
      </w:r>
    </w:p>
    <w:p>
      <w:r>
        <w:rPr>
          <w:b/>
        </w:rPr>
        <w:t xml:space="preserve">Tulos</w:t>
      </w:r>
    </w:p>
    <w:p>
      <w:r>
        <w:t xml:space="preserve">sytokiinigeenit</w:t>
      </w:r>
    </w:p>
    <w:p>
      <w:r>
        <w:rPr>
          <w:b/>
        </w:rPr>
        <w:t xml:space="preserve">Esimerkki 2.580</w:t>
      </w:r>
    </w:p>
    <w:p>
      <w:r>
        <w:t xml:space="preserve"> Sykloheksimidin , palautuvan proteiinisynteesin estäjän , uskotaan estävän DNA:n replikaation normaaleissa soluissa estämällä labiilin proteiinin synteesin.</w:t>
      </w:r>
    </w:p>
    <w:p>
      <w:r>
        <w:rPr>
          <w:b/>
        </w:rPr>
        <w:t xml:space="preserve">Tulos</w:t>
      </w:r>
    </w:p>
    <w:p>
      <w:r>
        <w:t xml:space="preserve">labiili proteiini</w:t>
      </w:r>
    </w:p>
    <w:p>
      <w:r>
        <w:rPr>
          <w:b/>
        </w:rPr>
        <w:t xml:space="preserve">Esimerkki 2.581</w:t>
      </w:r>
    </w:p>
    <w:p>
      <w:r>
        <w:t xml:space="preserve"> FasL:n aktivoituminen tapahtuu Egr3:n NFAT-riippuvaisen induktion kautta, kuten osoitti eksogeenisesti annostellun NFATp:n kyky palauttaa Egr-riippuvainen FasL:n promoottoriaktiivisuus DKO-lymfosolujen soluissa.</w:t>
      </w:r>
    </w:p>
    <w:p>
      <w:r>
        <w:rPr>
          <w:b/>
        </w:rPr>
        <w:t xml:space="preserve">Tulos</w:t>
      </w:r>
    </w:p>
    <w:p>
      <w:r>
        <w:t xml:space="preserve">FasL-promoottori</w:t>
      </w:r>
    </w:p>
    <w:p>
      <w:r>
        <w:rPr>
          <w:b/>
        </w:rPr>
        <w:t xml:space="preserve">Esimerkki 2.582</w:t>
      </w:r>
    </w:p>
    <w:p>
      <w:r>
        <w:t xml:space="preserve"> HPV16 E7 -peptidin kinetiikka korreloi HPV16 E7 -spesifisen CTL-induktion kinetiikan kanssa.</w:t>
      </w:r>
    </w:p>
    <w:p>
      <w:r>
        <w:rPr>
          <w:b/>
        </w:rPr>
        <w:t xml:space="preserve">Tulos</w:t>
      </w:r>
    </w:p>
    <w:p>
      <w:r>
        <w:t xml:space="preserve">HPV16 E7</w:t>
      </w:r>
    </w:p>
    <w:p>
      <w:r>
        <w:rPr>
          <w:b/>
        </w:rPr>
        <w:t xml:space="preserve">Esimerkki 2.583</w:t>
      </w:r>
    </w:p>
    <w:p>
      <w:r>
        <w:t xml:space="preserve"> Osoitamme myös, että TPB:n vuorovaikutus Rel-aktivointialueiden kanssa johtaa synergistiseen kappa B:hen kytketyn reportterigeenin transkription aktivoitumiseen.</w:t>
      </w:r>
    </w:p>
    <w:p>
      <w:r>
        <w:rPr>
          <w:b/>
        </w:rPr>
        <w:t xml:space="preserve">Tulos</w:t>
      </w:r>
    </w:p>
    <w:p>
      <w:r>
        <w:t xml:space="preserve">Rel-aktivointialueet</w:t>
      </w:r>
    </w:p>
    <w:p>
      <w:r>
        <w:rPr>
          <w:b/>
        </w:rPr>
        <w:t xml:space="preserve">Esimerkki 2.584</w:t>
      </w:r>
    </w:p>
    <w:p>
      <w:r>
        <w:t xml:space="preserve"> TAVOITTEET : Tavoitteena on tutkia, onko NF kappa B:n lisääntynyt aktivaatio tärkeä IBD:ssä ja voiko sitä vähentää tulehdusta ehkäisevä hoito.</w:t>
      </w:r>
    </w:p>
    <w:p>
      <w:r>
        <w:rPr>
          <w:b/>
        </w:rPr>
        <w:t xml:space="preserve">Tulos</w:t>
      </w:r>
    </w:p>
    <w:p>
      <w:r>
        <w:t xml:space="preserve">NF kappa B</w:t>
      </w:r>
    </w:p>
    <w:p>
      <w:r>
        <w:rPr>
          <w:b/>
        </w:rPr>
        <w:t xml:space="preserve">Esimerkki 2.585</w:t>
      </w:r>
    </w:p>
    <w:p>
      <w:r>
        <w:t xml:space="preserve"> MENETELMÄT : NF kappa B:n aktivaatio määritettiin western blot -arvioinnilla ja elektroforeettisella liikkuvuussiirtymämäärityksellä paksusuolen biopsianäytteiden ja lamina propria mononukleaaristen solujen ydinuutteista.</w:t>
      </w:r>
    </w:p>
    <w:p>
      <w:r>
        <w:rPr>
          <w:b/>
        </w:rPr>
        <w:t xml:space="preserve">Tulos</w:t>
      </w:r>
    </w:p>
    <w:p>
      <w:r>
        <w:t xml:space="preserve">NF kappa B</w:t>
      </w:r>
    </w:p>
    <w:p>
      <w:r>
        <w:rPr>
          <w:b/>
        </w:rPr>
        <w:t xml:space="preserve">Esimerkki 2.586</w:t>
      </w:r>
    </w:p>
    <w:p>
      <w:r>
        <w:t xml:space="preserve"> TULOKSET : NF kappa B p65:n ydintasot ovat lisääntyneet Crohnin tautia sairastavien potilaiden lamina propria -biopsianäytteissä verrattuna haavaista paksusuolitulehdusta sairastaviin potilaisiin ja kontrolleihin.</w:t>
      </w:r>
    </w:p>
    <w:p>
      <w:r>
        <w:rPr>
          <w:b/>
        </w:rPr>
        <w:t xml:space="preserve">Tulos</w:t>
      </w:r>
    </w:p>
    <w:p>
      <w:r>
        <w:t xml:space="preserve">NF kappa B</w:t>
      </w:r>
    </w:p>
    <w:p>
      <w:r>
        <w:rPr>
          <w:b/>
        </w:rPr>
        <w:t xml:space="preserve">Esimerkki 2.587</w:t>
      </w:r>
    </w:p>
    <w:p>
      <w:r>
        <w:t xml:space="preserve"> Aktiivista IBD:tä sairastavien potilaiden lamina propria -mononukleaarisoluissa havaittiin lisääntynyttä NF kappa B:n aktivaatiota.</w:t>
      </w:r>
    </w:p>
    <w:p>
      <w:r>
        <w:rPr>
          <w:b/>
        </w:rPr>
        <w:t xml:space="preserve">Tulos</w:t>
      </w:r>
    </w:p>
    <w:p>
      <w:r>
        <w:t xml:space="preserve">NF kappa B</w:t>
      </w:r>
    </w:p>
    <w:p>
      <w:r>
        <w:rPr>
          <w:b/>
        </w:rPr>
        <w:t xml:space="preserve">Esimerkki 2.588</w:t>
      </w:r>
    </w:p>
    <w:p>
      <w:r>
        <w:t xml:space="preserve"> PÄÄTELMÄT : Molemmissa IBD-taudeissa, mutta erityisesti Crohnin taudissa, NF kappa B:n lisääntynyt aktivaatio voi olla mukana tulehdusvasteen säätelyssä.</w:t>
      </w:r>
    </w:p>
    <w:p>
      <w:r>
        <w:rPr>
          <w:b/>
        </w:rPr>
        <w:t xml:space="preserve">Tulos</w:t>
      </w:r>
    </w:p>
    <w:p>
      <w:r>
        <w:t xml:space="preserve">NF kappa B</w:t>
      </w:r>
    </w:p>
    <w:p>
      <w:r>
        <w:rPr>
          <w:b/>
        </w:rPr>
        <w:t xml:space="preserve">Esimerkki 2.589</w:t>
      </w:r>
    </w:p>
    <w:p>
      <w:r>
        <w:t xml:space="preserve"> NF kappa B:n aktivaation estäminen voi olla mekanismi, jolla steroidit vaikuttavat tulehdusta ehkäisevästi IBD:ssä.</w:t>
      </w:r>
    </w:p>
    <w:p>
      <w:r>
        <w:rPr>
          <w:b/>
        </w:rPr>
        <w:t xml:space="preserve">Tulos</w:t>
      </w:r>
    </w:p>
    <w:p>
      <w:r>
        <w:t xml:space="preserve">NF kappa B</w:t>
      </w:r>
    </w:p>
    <w:p>
      <w:r>
        <w:rPr>
          <w:b/>
        </w:rPr>
        <w:t xml:space="preserve">Esimerkki 2.590</w:t>
      </w:r>
    </w:p>
    <w:p>
      <w:r>
        <w:t xml:space="preserve"> Sekä A/R- että redox-indusoidun NF kappa B:n aktivaatio estettiin kuitenkin PTK:n estolla.</w:t>
      </w:r>
    </w:p>
    <w:p>
      <w:r>
        <w:rPr>
          <w:b/>
        </w:rPr>
        <w:t xml:space="preserve">Tulos</w:t>
      </w:r>
    </w:p>
    <w:p>
      <w:r>
        <w:t xml:space="preserve">NF kappa B</w:t>
      </w:r>
    </w:p>
    <w:p>
      <w:r>
        <w:rPr>
          <w:b/>
        </w:rPr>
        <w:t xml:space="preserve">Esimerkki 2.591</w:t>
      </w:r>
    </w:p>
    <w:p>
      <w:r>
        <w:t xml:space="preserve"> Tämä A/R-indusoitu NF kappa B -signaalivaste näyttää ainakin osittain olevan solunsisäisen redox-tasapainon välittämää.</w:t>
      </w:r>
    </w:p>
    <w:p>
      <w:r>
        <w:rPr>
          <w:b/>
        </w:rPr>
        <w:t xml:space="preserve">Tulos</w:t>
      </w:r>
    </w:p>
    <w:p>
      <w:r>
        <w:t xml:space="preserve">NF kappa B</w:t>
      </w:r>
    </w:p>
    <w:p>
      <w:r>
        <w:rPr>
          <w:b/>
        </w:rPr>
        <w:t xml:space="preserve">Esimerkki 2.592</w:t>
      </w:r>
    </w:p>
    <w:p>
      <w:r>
        <w:t xml:space="preserve"> B-solujen transformaation aloittava Epstein-Barr-viruksen promoottori aktivoituu RFX-proteiinien ja B-soluille spesifisen aktivaattoriproteiinin BSAP / Pax5 avulla.</w:t>
      </w:r>
    </w:p>
    <w:p>
      <w:r>
        <w:rPr>
          <w:b/>
        </w:rPr>
        <w:t xml:space="preserve">Tulos</w:t>
      </w:r>
    </w:p>
    <w:p>
      <w:r>
        <w:t xml:space="preserve">RFX-proteiinit</w:t>
      </w:r>
    </w:p>
    <w:p>
      <w:r>
        <w:rPr>
          <w:b/>
        </w:rPr>
        <w:t xml:space="preserve">Esimerkki 2.593</w:t>
      </w:r>
    </w:p>
    <w:p>
      <w:r>
        <w:t xml:space="preserve"> Havaitsimme, että 19 potilaan leukeemisessa LGL:ssä oli runsaasti aktivoitunutta STAT3:a.</w:t>
      </w:r>
    </w:p>
    <w:p>
      <w:r>
        <w:rPr>
          <w:b/>
        </w:rPr>
        <w:t xml:space="preserve">Tulos</w:t>
      </w:r>
    </w:p>
    <w:p>
      <w:r>
        <w:t xml:space="preserve">aktivoitu STAT3</w:t>
      </w:r>
    </w:p>
    <w:p>
      <w:r>
        <w:rPr>
          <w:b/>
        </w:rPr>
        <w:t xml:space="preserve">Esimerkki 2.594</w:t>
      </w:r>
    </w:p>
    <w:p>
      <w:r>
        <w:t xml:space="preserve"> TAVOITE : T-lymfosyytit voivat aktivoitua liukoisilla tekijöillä, kuten sytokiineillä, tai suorilla solu-soluvuorovaikutuksilla.</w:t>
      </w:r>
    </w:p>
    <w:p>
      <w:r>
        <w:rPr>
          <w:b/>
        </w:rPr>
        <w:t xml:space="preserve">Tulos</w:t>
      </w:r>
    </w:p>
    <w:p>
      <w:r>
        <w:t xml:space="preserve">liukoiset tekijät</w:t>
      </w:r>
    </w:p>
    <w:p>
      <w:r>
        <w:rPr>
          <w:b/>
        </w:rPr>
        <w:t xml:space="preserve">Esimerkki 2.595</w:t>
      </w:r>
    </w:p>
    <w:p>
      <w:r>
        <w:t xml:space="preserve"> Nämä tulokset osoittavat, että BMC:n esto välittyy liukoisista tekijöistä ( sytokiinit ) ja että solu - solukontakti tässä autologisessa järjestelmässä ei ole välttämätön, joten BMC ( ainakin osittain , sytokiinituotannon kautta ) edistää TH2-polarisaatiota viljelyssä.</w:t>
      </w:r>
    </w:p>
    <w:p>
      <w:r>
        <w:rPr>
          <w:b/>
        </w:rPr>
        <w:t xml:space="preserve">Tulos</w:t>
      </w:r>
    </w:p>
    <w:p>
      <w:r>
        <w:t xml:space="preserve">liukoiset tekijät</w:t>
      </w:r>
    </w:p>
    <w:p>
      <w:r>
        <w:rPr>
          <w:b/>
        </w:rPr>
        <w:t xml:space="preserve">Esimerkki 2.596</w:t>
      </w:r>
    </w:p>
    <w:p>
      <w:r>
        <w:t xml:space="preserve"> Glukokortikoidiantagonistit ovat steroideja, jotka ovat vuorovaikutuksessa reseptorin kanssa, mutta eivät joko muodosta vakaata kompleksia tai muodostavat vakaan mutta tehottoman kompleksin.</w:t>
      </w:r>
    </w:p>
    <w:p>
      <w:r>
        <w:rPr>
          <w:b/>
        </w:rPr>
        <w:t xml:space="preserve">Tulos</w:t>
      </w:r>
    </w:p>
    <w:p>
      <w:r>
        <w:t xml:space="preserve">vakaa kompleksi</w:t>
      </w:r>
    </w:p>
    <w:p>
      <w:r>
        <w:rPr>
          <w:b/>
        </w:rPr>
        <w:t xml:space="preserve">Esimerkki 2.597</w:t>
      </w:r>
    </w:p>
    <w:p>
      <w:r>
        <w:t xml:space="preserve"> NF - kappa B - transaktivaation ja PKC epsilon -ekspression puute CD4 ( + ) CD8 ( + ) - kymosyyteissä korreloi negatiivisen valinnan kanssa.</w:t>
      </w:r>
    </w:p>
    <w:p>
      <w:r>
        <w:rPr>
          <w:b/>
        </w:rPr>
        <w:t xml:space="preserve">Tulos</w:t>
      </w:r>
    </w:p>
    <w:p>
      <w:r>
        <w:t xml:space="preserve">PKC epsilon</w:t>
      </w:r>
    </w:p>
    <w:p>
      <w:r>
        <w:rPr>
          <w:b/>
        </w:rPr>
        <w:t xml:space="preserve">Esimerkki 2.598</w:t>
      </w:r>
    </w:p>
    <w:p>
      <w:r>
        <w:t xml:space="preserve"> Kaiken kaikkiaan tulokset viittaavat siihen, että PKC epsilonin puute DP-kymosyyteissä voi johtaa NF - kappa B -aktiivisuuden puuttumiseen antigeenistimulaation jälkeen, mikä edistää negatiivista valikoitumista.</w:t>
      </w:r>
    </w:p>
    <w:p>
      <w:r>
        <w:rPr>
          <w:b/>
        </w:rPr>
        <w:t xml:space="preserve">Tulos</w:t>
      </w:r>
    </w:p>
    <w:p>
      <w:r>
        <w:t xml:space="preserve">PKC epsilon</w:t>
      </w:r>
    </w:p>
    <w:p>
      <w:r>
        <w:rPr>
          <w:b/>
        </w:rPr>
        <w:t xml:space="preserve">Esimerkki 2.599</w:t>
      </w:r>
    </w:p>
    <w:p>
      <w:r>
        <w:t xml:space="preserve"> Miespuolisen pseudohermafrodiitin tapaus, jossa androgeenireseptorin sitoutuminen on normaalia ja karyotyyppi 47 , XYY .</w:t>
      </w:r>
    </w:p>
    <w:p>
      <w:r>
        <w:rPr>
          <w:b/>
        </w:rPr>
        <w:t xml:space="preserve">Tulos</w:t>
      </w:r>
    </w:p>
    <w:p>
      <w:r>
        <w:t xml:space="preserve">androgeenireseptori</w:t>
      </w:r>
    </w:p>
    <w:p>
      <w:r>
        <w:rPr>
          <w:b/>
        </w:rPr>
        <w:t xml:space="preserve">Esimerkki 2.600</w:t>
      </w:r>
    </w:p>
    <w:p>
      <w:r>
        <w:t xml:space="preserve"> Androgeenireseptorin roolin tutkimiseksi kateenkorvasyyttien apoptoosissa androgeenireseptorimutaatioita ( Tfm / Y ) hiiriä hoidettiin androgeeneilla.</w:t>
      </w:r>
    </w:p>
    <w:p>
      <w:r>
        <w:rPr>
          <w:b/>
        </w:rPr>
        <w:t xml:space="preserve">Tulos</w:t>
      </w:r>
    </w:p>
    <w:p>
      <w:r>
        <w:t xml:space="preserve">androgeenireseptori</w:t>
      </w:r>
    </w:p>
    <w:p>
      <w:r>
        <w:rPr>
          <w:b/>
        </w:rPr>
        <w:t xml:space="preserve">Esimerkki 2.601</w:t>
      </w:r>
    </w:p>
    <w:p>
      <w:r>
        <w:t xml:space="preserve"> Menetelmässä käytetään immunomagneettista erotustekniikkaa B-solujen puhdistukseen ja polymeraasiketjureaktioon ( PCR ) perustuvaa määritystä metylaatiotilanteen määrittämiseksi androgeenireseptorin ( AR ) geenipaikassa sen arvioimiseksi, onko X:n inaktivoituminen satunnaista vai ei-satunnaista tässä paikassa.</w:t>
      </w:r>
    </w:p>
    <w:p>
      <w:r>
        <w:rPr>
          <w:b/>
        </w:rPr>
        <w:t xml:space="preserve">Tulos</w:t>
      </w:r>
    </w:p>
    <w:p>
      <w:r>
        <w:t xml:space="preserve">androgeenireseptori</w:t>
      </w:r>
    </w:p>
    <w:p>
      <w:r>
        <w:rPr>
          <w:b/>
        </w:rPr>
        <w:t xml:space="preserve">Esimerkki 2.602</w:t>
      </w:r>
    </w:p>
    <w:p>
      <w:r>
        <w:t xml:space="preserve"> Yksi näistä sekvensseistä muodostaa proteiinikompleksin , NFAT-1 , erityisesti aktivoitujen T-solujen ydinuutteiden kanssa.</w:t>
      </w:r>
    </w:p>
    <w:p>
      <w:r>
        <w:rPr>
          <w:b/>
        </w:rPr>
        <w:t xml:space="preserve">Tulos</w:t>
      </w:r>
    </w:p>
    <w:p>
      <w:r>
        <w:t xml:space="preserve">NFAT - 1</w:t>
      </w:r>
    </w:p>
    <w:p>
      <w:r>
        <w:rPr>
          <w:b/>
        </w:rPr>
        <w:t xml:space="preserve">Esimerkki 2.603</w:t>
      </w:r>
    </w:p>
    <w:p>
      <w:r>
        <w:t xml:space="preserve"> Tämän biologisen tehtävän mukaisesti Epstein - Barr -viruksen ( EBV ) Rta-proteiini stimuloi voimakkaasti oman geeninsä Rp:n promoottoria EBV-positiivisissa B-soluissa transientti - transfektioon perustuvissa reportterikokeissa.</w:t>
      </w:r>
    </w:p>
    <w:p>
      <w:r>
        <w:rPr>
          <w:b/>
        </w:rPr>
        <w:t xml:space="preserve">Tulos</w:t>
      </w:r>
    </w:p>
    <w:p>
      <w:r>
        <w:t xml:space="preserve">Rta-proteiini</w:t>
      </w:r>
    </w:p>
    <w:p>
      <w:r>
        <w:rPr>
          <w:b/>
        </w:rPr>
        <w:t xml:space="preserve">Esimerkki 2.604</w:t>
      </w:r>
    </w:p>
    <w:p>
      <w:r>
        <w:t xml:space="preserve"> Ihmisen normaaleissa perifeerisen veren B-lymfosyyteissä on DNA-riippuvaisen proteiinikinaasiaktiivisuuden puute, joka johtuu Ku86-proteiinin muunnosmuodon ilmentymisestä.</w:t>
      </w:r>
    </w:p>
    <w:p>
      <w:r>
        <w:rPr>
          <w:b/>
        </w:rPr>
        <w:t xml:space="preserve">Tulos</w:t>
      </w:r>
    </w:p>
    <w:p>
      <w:r>
        <w:t xml:space="preserve">Ku86-proteiini</w:t>
      </w:r>
    </w:p>
    <w:p>
      <w:r>
        <w:rPr>
          <w:b/>
        </w:rPr>
        <w:t xml:space="preserve">Esimerkki 2.605</w:t>
      </w:r>
    </w:p>
    <w:p>
      <w:r>
        <w:t xml:space="preserve"> Western blot -analyysi osoitti, että B-solut ilmentävät Ku86-proteiinin muunnosmuotoa, jonka näennäinen molekyylipaino on 69 kDa, eivätkä 86 kDa:n koko pituista proteiinia.</w:t>
      </w:r>
    </w:p>
    <w:p>
      <w:r>
        <w:rPr>
          <w:b/>
        </w:rPr>
        <w:t xml:space="preserve">Tulos</w:t>
      </w:r>
    </w:p>
    <w:p>
      <w:r>
        <w:t xml:space="preserve">Ku86-proteiini</w:t>
      </w:r>
    </w:p>
    <w:p>
      <w:r>
        <w:rPr>
          <w:b/>
        </w:rPr>
        <w:t xml:space="preserve">Esimerkki 2.606</w:t>
      </w:r>
    </w:p>
    <w:p>
      <w:r>
        <w:t xml:space="preserve"> Tässä artikkelissa kuvataan oletetun STAT-molekyylin tunnistaminen kanavamonnissa ( Ictalurus punctatus ) , joka on ensimmäinen raportti tällaisesta molekyylistä "alemmassa" selkärangattomassa.</w:t>
      </w:r>
    </w:p>
    <w:p>
      <w:r>
        <w:rPr>
          <w:b/>
        </w:rPr>
        <w:t xml:space="preserve">Tulos</w:t>
      </w:r>
    </w:p>
    <w:p>
      <w:r>
        <w:t xml:space="preserve">oletettu STAT-molekyyli</w:t>
      </w:r>
    </w:p>
    <w:p>
      <w:r>
        <w:rPr>
          <w:b/>
        </w:rPr>
        <w:t xml:space="preserve">Esimerkki 2.607</w:t>
      </w:r>
    </w:p>
    <w:p>
      <w:r>
        <w:t xml:space="preserve"> Merkittävästi suurempi suppressio saavutettiin, kun PBM-solut altistettiin peräkkäin kortisolille ja samansuuruisille määrille prostaglandiini E2:ta ( PgE2 ) .</w:t>
      </w:r>
    </w:p>
    <w:p>
      <w:r>
        <w:rPr>
          <w:b/>
        </w:rPr>
        <w:t xml:space="preserve">Tulos</w:t>
      </w:r>
    </w:p>
    <w:p>
      <w:r>
        <w:t xml:space="preserve">prostaglandiini E2</w:t>
      </w:r>
    </w:p>
    <w:p>
      <w:r>
        <w:rPr>
          <w:b/>
        </w:rPr>
        <w:t xml:space="preserve">Esimerkki 2.608</w:t>
      </w:r>
    </w:p>
    <w:p>
      <w:r>
        <w:t xml:space="preserve"> Olemme myös havainneet DNA:n ja proteiinin välisen vuorovaikutuksen, joka voi olla osallisena immunoglobuliinien ilmentymisen solutyyppispesifisyydessä, ja olemme todenneet, että oktameerin ylävirran puoleinen sekvenssi osallistuu vuorovaikutukseen ydinproteiinin ( s ) kanssa.</w:t>
      </w:r>
    </w:p>
    <w:p>
      <w:r>
        <w:rPr>
          <w:b/>
        </w:rPr>
        <w:t xml:space="preserve">Tulos</w:t>
      </w:r>
    </w:p>
    <w:p>
      <w:r>
        <w:t xml:space="preserve">ydinproteiini</w:t>
      </w:r>
    </w:p>
    <w:p>
      <w:r>
        <w:rPr>
          <w:b/>
        </w:rPr>
        <w:t xml:space="preserve">Esimerkki 2.609</w:t>
      </w:r>
    </w:p>
    <w:p>
      <w:r>
        <w:t xml:space="preserve"> MIP-1-alfa-ydinproteiinin biokemiallinen karakterisointi .</w:t>
      </w:r>
    </w:p>
    <w:p>
      <w:r>
        <w:rPr>
          <w:b/>
        </w:rPr>
        <w:t xml:space="preserve">Tulos</w:t>
      </w:r>
    </w:p>
    <w:p>
      <w:r>
        <w:t xml:space="preserve">ydinproteiini</w:t>
      </w:r>
    </w:p>
    <w:p>
      <w:r>
        <w:rPr>
          <w:b/>
        </w:rPr>
        <w:t xml:space="preserve">Esimerkki 2.610</w:t>
      </w:r>
    </w:p>
    <w:p>
      <w:r>
        <w:t xml:space="preserve"> In vitro - transkriboitu ja - translatoitu Elf - 1 -proteiini sitoutui spesifisesti Elf - 1 -paikkaan, ja Elf - 1 -antiseerumit kilpailivat ja supersiirtivät MLA - 144 -ydinuutteissa esiintyviä ydinproteiinikomplekseja.</w:t>
      </w:r>
    </w:p>
    <w:p>
      <w:r>
        <w:rPr>
          <w:b/>
        </w:rPr>
        <w:t xml:space="preserve">Tulos</w:t>
      </w:r>
    </w:p>
    <w:p>
      <w:r>
        <w:t xml:space="preserve">ydinproteiini</w:t>
      </w:r>
    </w:p>
    <w:p>
      <w:r>
        <w:rPr>
          <w:b/>
        </w:rPr>
        <w:t xml:space="preserve">Esimerkki 2.611</w:t>
      </w:r>
    </w:p>
    <w:p>
      <w:r>
        <w:t xml:space="preserve"> Pteriinikarbinolamiinidehydraasi / HNF1: n dimerisaatiokofaktori ( PCD / DCoH ) on proteiini, jolla on kaksoistehtävä .</w:t>
      </w:r>
    </w:p>
    <w:p>
      <w:r>
        <w:rPr>
          <w:b/>
        </w:rPr>
        <w:t xml:space="preserve">Tulos</w:t>
      </w:r>
    </w:p>
    <w:p>
      <w:r>
        <w:t xml:space="preserve">PCD / DCoH</w:t>
      </w:r>
    </w:p>
    <w:p>
      <w:r>
        <w:rPr>
          <w:b/>
        </w:rPr>
        <w:t xml:space="preserve">Esimerkki 2.612</w:t>
      </w:r>
    </w:p>
    <w:p>
      <w:r>
        <w:t xml:space="preserve"> Tässä raportoimme ensimmäistä kertaa, että PCD / DCoH mRNA on läsnä ihmisen valkosoluissa ja karvatupissa.</w:t>
      </w:r>
    </w:p>
    <w:p>
      <w:r>
        <w:rPr>
          <w:b/>
        </w:rPr>
        <w:t xml:space="preserve">Tulos</w:t>
      </w:r>
    </w:p>
    <w:p>
      <w:r>
        <w:t xml:space="preserve">PCD / DCoH</w:t>
      </w:r>
    </w:p>
    <w:p>
      <w:r>
        <w:rPr>
          <w:b/>
        </w:rPr>
        <w:t xml:space="preserve">Esimerkki 2.613</w:t>
      </w:r>
    </w:p>
    <w:p>
      <w:r>
        <w:t xml:space="preserve"> Tämän toiminnallisen irrottautumisen kumoaminen saattaa olla tarpeen ennen kuin Jak3/Stat5-estäjistä on hyötyä tämän pahanlaatuisen sairauden hoidossa.</w:t>
      </w:r>
    </w:p>
    <w:p>
      <w:r>
        <w:rPr>
          <w:b/>
        </w:rPr>
        <w:t xml:space="preserve">Tulos</w:t>
      </w:r>
    </w:p>
    <w:p>
      <w:r>
        <w:t xml:space="preserve">Jak3 / Stat5</w:t>
      </w:r>
    </w:p>
    <w:p>
      <w:r>
        <w:rPr>
          <w:b/>
        </w:rPr>
        <w:t xml:space="preserve">Esimerkki 2.614</w:t>
      </w:r>
    </w:p>
    <w:p>
      <w:r>
        <w:t xml:space="preserve"> Sitä vastoin akuutteihin myelooisiin leukemioihin ( M4Eo ) liittyvän inv:n ( 16 ) tuottama CBFbeta - sileän lihaksen myosiinin raskas ketju ( SMMHC ) fuusioproteiini ei voi pelastaa lopullista hematopoieesia Cbfb - puutteellisilla ES-soluilla.</w:t>
      </w:r>
    </w:p>
    <w:p>
      <w:r>
        <w:rPr>
          <w:b/>
        </w:rPr>
        <w:t xml:space="preserve">Tulos</w:t>
      </w:r>
    </w:p>
    <w:p>
      <w:r>
        <w:t xml:space="preserve">fuusioproteiini</w:t>
      </w:r>
    </w:p>
    <w:p>
      <w:r>
        <w:rPr>
          <w:b/>
        </w:rPr>
        <w:t xml:space="preserve">Esimerkki 2.615</w:t>
      </w:r>
    </w:p>
    <w:p>
      <w:r>
        <w:t xml:space="preserve"> Tämän tutkimuksen tarkoituksena oli arvioida ATRA:n tärkeimpien metaboliittien [ 4 - hydroksi - retinohappo ( 4 - OH - RA ) , 18 - hydroksi - retinohappo ( 18 - OH - RA ) , 4 - okso - retinohappo ( 4 - okso - RA ) ja 5 , 6 - epoksi - retinohappo ( 5 , 6 - epoksi - RA ) ] in vitro -aktiivisuutta NB4:ssä, ihmisen promyelosyyttisessä leukemiasolulinjassa, jolla on APL:n diagnostinen t ( 15 ; 17 ) kromosomitranslokaatio ja ilmentää PML-RAR-alfa-fuusioproteiinia .</w:t>
      </w:r>
    </w:p>
    <w:p>
      <w:r>
        <w:rPr>
          <w:b/>
        </w:rPr>
        <w:t xml:space="preserve">Tulos</w:t>
      </w:r>
    </w:p>
    <w:p>
      <w:r>
        <w:t xml:space="preserve">fuusioproteiini</w:t>
      </w:r>
    </w:p>
    <w:p>
      <w:r>
        <w:rPr>
          <w:b/>
        </w:rPr>
        <w:t xml:space="preserve">Esimerkki 2.616</w:t>
      </w:r>
    </w:p>
    <w:p>
      <w:r>
        <w:t xml:space="preserve"> Immunoglobuliinin ( Ig ) raskaan ketjun ja kevyen ketjun promoottoreiden B-solutyyppispesifisyyttä välittää oktanukleotidi ( OCTA ) -elementti ATGCAAAT , joka on myös muiden RNA-polymeraasi II -promoottoreiden , kuten snRNA:n ja histoni H2B-promoottoreiden toiminnallinen osa.</w:t>
      </w:r>
    </w:p>
    <w:p>
      <w:r>
        <w:rPr>
          <w:b/>
        </w:rPr>
        <w:t xml:space="preserve">Tulos</w:t>
      </w:r>
    </w:p>
    <w:p>
      <w:r>
        <w:t xml:space="preserve">RNA-polymeraasi II</w:t>
      </w:r>
    </w:p>
    <w:p>
      <w:r>
        <w:rPr>
          <w:b/>
        </w:rPr>
        <w:t xml:space="preserve">Esimerkki 2.617</w:t>
      </w:r>
    </w:p>
    <w:p>
      <w:r>
        <w:t xml:space="preserve"> Ihmisen T-soluleukemiaviruksen tyypin I onkogeenituotteen Tax aiheuttaman solusyklin etenemisen molekyylimekanismi .</w:t>
      </w:r>
    </w:p>
    <w:p>
      <w:r>
        <w:rPr>
          <w:b/>
        </w:rPr>
        <w:t xml:space="preserve">Tulos</w:t>
      </w:r>
    </w:p>
    <w:p>
      <w:r>
        <w:t xml:space="preserve">onkogeenituote Vero</w:t>
      </w:r>
    </w:p>
    <w:p>
      <w:r>
        <w:rPr>
          <w:b/>
        </w:rPr>
        <w:t xml:space="preserve">Esimerkki 2.618</w:t>
      </w:r>
    </w:p>
    <w:p>
      <w:r>
        <w:t xml:space="preserve"> STAT4:n heterodimerisaatiota STAT 3:n kanssa havaittiin kuitenkin 24 tunnin kohdalla vain pernassa.</w:t>
      </w:r>
    </w:p>
    <w:p>
      <w:r>
        <w:rPr>
          <w:b/>
        </w:rPr>
        <w:t xml:space="preserve">Tulos</w:t>
      </w:r>
    </w:p>
    <w:p>
      <w:r>
        <w:t xml:space="preserve">STAT 3</w:t>
      </w:r>
    </w:p>
    <w:p>
      <w:r>
        <w:rPr>
          <w:b/>
        </w:rPr>
        <w:t xml:space="preserve">Esimerkki 2.619</w:t>
      </w:r>
    </w:p>
    <w:p>
      <w:r>
        <w:t xml:space="preserve"> Transkriptiotekijä B - solu - spesifinen aktivaattoriproteiini ( BSAP ) ilmentyy eri tavoin B-soluissa ja B - solulymfoomien alaryhmissä.</w:t>
      </w:r>
    </w:p>
    <w:p>
      <w:r>
        <w:rPr>
          <w:b/>
        </w:rPr>
        <w:t xml:space="preserve">Tulos</w:t>
      </w:r>
    </w:p>
    <w:p>
      <w:r>
        <w:t xml:space="preserve">Transkriptiotekijä</w:t>
      </w:r>
    </w:p>
    <w:p>
      <w:r>
        <w:rPr>
          <w:b/>
        </w:rPr>
        <w:t xml:space="preserve">Esimerkki 2.620</w:t>
      </w:r>
    </w:p>
    <w:p>
      <w:r>
        <w:t xml:space="preserve"> Transkriptiotekijöiden ilmentymistä arvioitiin tuoreissa ja viljellyissä aikuisen ihmisen luuytimen ja napanuoraveren esiasteissa.</w:t>
      </w:r>
    </w:p>
    <w:p>
      <w:r>
        <w:rPr>
          <w:b/>
        </w:rPr>
        <w:t xml:space="preserve">Tulos</w:t>
      </w:r>
    </w:p>
    <w:p>
      <w:r>
        <w:t xml:space="preserve">Transkriptiotekijä</w:t>
      </w:r>
    </w:p>
    <w:p>
      <w:r>
        <w:rPr>
          <w:b/>
        </w:rPr>
        <w:t xml:space="preserve">Esimerkki 2.621</w:t>
      </w:r>
    </w:p>
    <w:p>
      <w:r>
        <w:t xml:space="preserve"> Transfektiotutkimuksissa joko konstitutiivisesti aktiivinen Vav tai Rac saattoi täydentää konstitutiivisesti aktiivista kalsineuriinia aktivoidakseen NF - AT - riippuvaisen transkription.</w:t>
      </w:r>
    </w:p>
    <w:p>
      <w:r>
        <w:rPr>
          <w:b/>
        </w:rPr>
        <w:t xml:space="preserve">Tulos</w:t>
      </w:r>
    </w:p>
    <w:p>
      <w:r>
        <w:t xml:space="preserve">NF - AT</w:t>
      </w:r>
    </w:p>
    <w:p>
      <w:r>
        <w:rPr>
          <w:b/>
        </w:rPr>
        <w:t xml:space="preserve">Esimerkki 2.622</w:t>
      </w:r>
    </w:p>
    <w:p>
      <w:r>
        <w:t xml:space="preserve"> Tipin ohimenevän ilmentymisen T-soluissa havaittiin stimuloivan sekä Stat3-riippuvaista että NF-AT-riippuvaista transkriptiota.</w:t>
      </w:r>
    </w:p>
    <w:p>
      <w:r>
        <w:rPr>
          <w:b/>
        </w:rPr>
        <w:t xml:space="preserve">Tulos</w:t>
      </w:r>
    </w:p>
    <w:p>
      <w:r>
        <w:t xml:space="preserve">NF - AT</w:t>
      </w:r>
    </w:p>
    <w:p>
      <w:r>
        <w:rPr>
          <w:b/>
        </w:rPr>
        <w:t xml:space="preserve">Esimerkki 2.623</w:t>
      </w:r>
    </w:p>
    <w:p>
      <w:r>
        <w:t xml:space="preserve"> Sitä vastoin jommankumman Lck - sitovan domeenin ablaatio poisti Tipin kyvyn stimuloida NF - AT - riippuvaista transkriptiota.</w:t>
      </w:r>
    </w:p>
    <w:p>
      <w:r>
        <w:rPr>
          <w:b/>
        </w:rPr>
        <w:t xml:space="preserve">Tulos</w:t>
      </w:r>
    </w:p>
    <w:p>
      <w:r>
        <w:t xml:space="preserve">NF - AT</w:t>
      </w:r>
    </w:p>
    <w:p>
      <w:r>
        <w:rPr>
          <w:b/>
        </w:rPr>
        <w:t xml:space="preserve">Esimerkki 2.624</w:t>
      </w:r>
    </w:p>
    <w:p>
      <w:r>
        <w:t xml:space="preserve"> Konstitutiivinen PI3-K-aktiivisuus on välttämätöntä Theileria parva - transformoituneiden B-solujen proliferaatiolle, mutta ei selviytymiselle.</w:t>
      </w:r>
    </w:p>
    <w:p>
      <w:r>
        <w:rPr>
          <w:b/>
        </w:rPr>
        <w:t xml:space="preserve">Tulos</w:t>
      </w:r>
    </w:p>
    <w:p>
      <w:r>
        <w:t xml:space="preserve">PI3 - K</w:t>
      </w:r>
    </w:p>
    <w:p>
      <w:r>
        <w:rPr>
          <w:b/>
        </w:rPr>
        <w:t xml:space="preserve">Esimerkki 2.625</w:t>
      </w:r>
    </w:p>
    <w:p>
      <w:r>
        <w:t xml:space="preserve"> Tässä osoitamme, että infektoituneilla B-lymfosyyteillä on konstitutiivinen fosfoinositidi 3 - kinaasi ( PI3 - K ) -aktiivisuus, joka näyttää olevan välttämätön proliferaatiolle, mutta ei eloonjäämiselle.</w:t>
      </w:r>
    </w:p>
    <w:p>
      <w:r>
        <w:rPr>
          <w:b/>
        </w:rPr>
        <w:t xml:space="preserve">Tulos</w:t>
      </w:r>
    </w:p>
    <w:p>
      <w:r>
        <w:t xml:space="preserve">PI3 - K</w:t>
      </w:r>
    </w:p>
    <w:p>
      <w:r>
        <w:rPr>
          <w:b/>
        </w:rPr>
        <w:t xml:space="preserve">Esimerkki 2.626</w:t>
      </w:r>
    </w:p>
    <w:p>
      <w:r>
        <w:t xml:space="preserve"> IFNgamma - indusoituvien geenien , IFN - stimuloidun geenitekijän 3 gamma-alayksikön ( ISGF3gamma ) , IFN-säätelytekijän - 1 ( IRF - 1 ) ja sykliinistä riippuvaisen kinaasi-inhibiittorin p21 ( WAF1 ) korkea konstitutiivinen ilmentyminen havaittiin FANCC-mutaation B-lymfoblasteissa , matalan tiheyden luuydinsoluissa ja hiiren alkion fibroblasteissa .</w:t>
      </w:r>
    </w:p>
    <w:p>
      <w:r>
        <w:rPr>
          <w:b/>
        </w:rPr>
        <w:t xml:space="preserve">Tulos</w:t>
      </w:r>
    </w:p>
    <w:p>
      <w:r>
        <w:t xml:space="preserve">IRF - 1</w:t>
      </w:r>
    </w:p>
    <w:p>
      <w:r>
        <w:rPr>
          <w:b/>
        </w:rPr>
        <w:t xml:space="preserve">Esimerkki 2.627</w:t>
      </w:r>
    </w:p>
    <w:p>
      <w:r>
        <w:t xml:space="preserve"> ICSBP:n pakotettu ilmentyminen ei kuitenkaan onnistunut vähentämään IRF-1:n, ISGF3gamman ja p21:n (WAF1) säätelyä.</w:t>
      </w:r>
    </w:p>
    <w:p>
      <w:r>
        <w:rPr>
          <w:b/>
        </w:rPr>
        <w:t xml:space="preserve">Tulos</w:t>
      </w:r>
    </w:p>
    <w:p>
      <w:r>
        <w:t xml:space="preserve">IRF - 1</w:t>
      </w:r>
    </w:p>
    <w:p>
      <w:r>
        <w:rPr>
          <w:b/>
        </w:rPr>
        <w:t xml:space="preserve">Esimerkki 2.628</w:t>
      </w:r>
    </w:p>
    <w:p>
      <w:r>
        <w:t xml:space="preserve"> Western blot -analyysit ja käänteisen transkriptaasipolymeraasiketjureaktion tulokset osoittavat, että sekä X4-kannalla että R5-kannalla infektoidut solut kykenevät lisäämään STAT 1 -alfa- ja beetaproteiinien sekä IRF-1-mRNA:n solunsisäisiä tasoja.</w:t>
      </w:r>
    </w:p>
    <w:p>
      <w:r>
        <w:rPr>
          <w:b/>
        </w:rPr>
        <w:t xml:space="preserve">Tulos</w:t>
      </w:r>
    </w:p>
    <w:p>
      <w:r>
        <w:t xml:space="preserve">IRF - 1</w:t>
      </w:r>
    </w:p>
    <w:p>
      <w:r>
        <w:rPr>
          <w:b/>
        </w:rPr>
        <w:t xml:space="preserve">Esimerkki 2.629</w:t>
      </w:r>
    </w:p>
    <w:p>
      <w:r>
        <w:t xml:space="preserve"> Ihmisen 5 - lipoksigenaasin sekvenssin jäännökset 639 - 656 kattava emäksisten aminohappojen alue muistuttaa konsensuskaksikantaista ydinalan lokalisoivaa sekvenssiä .</w:t>
      </w:r>
    </w:p>
    <w:p>
      <w:r>
        <w:rPr>
          <w:b/>
        </w:rPr>
        <w:t xml:space="preserve">Tulos</w:t>
      </w:r>
    </w:p>
    <w:p>
      <w:r>
        <w:t xml:space="preserve">5 - lipoksigenaasi</w:t>
      </w:r>
    </w:p>
    <w:p>
      <w:r>
        <w:rPr>
          <w:b/>
        </w:rPr>
        <w:t xml:space="preserve">Esimerkki 2.630</w:t>
      </w:r>
    </w:p>
    <w:p>
      <w:r>
        <w:t xml:space="preserve"> Peptidi ei vaikuttanut rekombinantti 5 - lipoksigenaasiin.</w:t>
      </w:r>
    </w:p>
    <w:p>
      <w:r>
        <w:rPr>
          <w:b/>
        </w:rPr>
        <w:t xml:space="preserve">Tulos</w:t>
      </w:r>
    </w:p>
    <w:p>
      <w:r>
        <w:t xml:space="preserve">5 - lipoksigenaasi</w:t>
      </w:r>
    </w:p>
    <w:p>
      <w:r>
        <w:rPr>
          <w:b/>
        </w:rPr>
        <w:t xml:space="preserve">Esimerkki 2.631</w:t>
      </w:r>
    </w:p>
    <w:p>
      <w:r>
        <w:t xml:space="preserve"> Peptidi esti myös 5 - lipoksigenaasin uudelleenjakautumista sytosolista HL-60-solujen ydinkalvolle, joita A23187 stimuloi.</w:t>
      </w:r>
    </w:p>
    <w:p>
      <w:r>
        <w:rPr>
          <w:b/>
        </w:rPr>
        <w:t xml:space="preserve">Tulos</w:t>
      </w:r>
    </w:p>
    <w:p>
      <w:r>
        <w:t xml:space="preserve">5 - lipoksigenaasi</w:t>
      </w:r>
    </w:p>
    <w:p>
      <w:r>
        <w:rPr>
          <w:b/>
        </w:rPr>
        <w:t xml:space="preserve">Esimerkki 2.632</w:t>
      </w:r>
    </w:p>
    <w:p>
      <w:r>
        <w:t xml:space="preserve"> Tuloksemme osoittavat, että sisäinen kaksiosainen ydinalueen lokalisoiva sekvenssi on säätelyalue, joka moduloi 5 - lipoksigenaasin uudelleenjakautumista ja katalyysiä granulosyyttisoluissa.</w:t>
      </w:r>
    </w:p>
    <w:p>
      <w:r>
        <w:rPr>
          <w:b/>
        </w:rPr>
        <w:t xml:space="preserve">Tulos</w:t>
      </w:r>
    </w:p>
    <w:p>
      <w:r>
        <w:t xml:space="preserve">5 - lipoksigenaasi</w:t>
      </w:r>
    </w:p>
    <w:p>
      <w:r>
        <w:rPr>
          <w:b/>
        </w:rPr>
        <w:t xml:space="preserve">Esimerkki 2.633</w:t>
      </w:r>
    </w:p>
    <w:p>
      <w:r>
        <w:t xml:space="preserve"> HL60-solujen erilaistumisen aikana atRA indusoi RARbeta-mRNA:ta, kun taas RXR:llä ei ollut vaikutusta.</w:t>
      </w:r>
    </w:p>
    <w:p>
      <w:r>
        <w:rPr>
          <w:b/>
        </w:rPr>
        <w:t xml:space="preserve">Tulos</w:t>
      </w:r>
    </w:p>
    <w:p>
      <w:r>
        <w:t xml:space="preserve">RARbeta mRNA</w:t>
      </w:r>
    </w:p>
    <w:p>
      <w:r>
        <w:rPr>
          <w:b/>
        </w:rPr>
        <w:t xml:space="preserve">Esimerkki 2.634</w:t>
      </w:r>
    </w:p>
    <w:p>
      <w:r>
        <w:t xml:space="preserve"> Ymmärtääksemme tämän geenin solutyyppispesifisen ilmentymisen taustalla olevia mekanismeja, olemme luonnehtineet hiiren perforiinigeenin ( Pfp ) 5 ' - vieressä olevan alueen säätelytoimintoja ja DNA-proteiinien vuorovaikutuksia.</w:t>
      </w:r>
    </w:p>
    <w:p>
      <w:r>
        <w:rPr>
          <w:b/>
        </w:rPr>
        <w:t xml:space="preserve">Tulos</w:t>
      </w:r>
    </w:p>
    <w:p>
      <w:r>
        <w:t xml:space="preserve">hiiren perforiinigeeni</w:t>
      </w:r>
    </w:p>
    <w:p>
      <w:r>
        <w:rPr>
          <w:b/>
        </w:rPr>
        <w:t xml:space="preserve">Esimerkki 2.635</w:t>
      </w:r>
    </w:p>
    <w:p>
      <w:r>
        <w:t xml:space="preserve"> Lisääntyneen lytisten efektorisolujen toiminnan ja korkeiden estrogeenireseptoritasojen yhteys kasvainta kantavilla rintasyöpäpotilailla .</w:t>
      </w:r>
    </w:p>
    <w:p>
      <w:r>
        <w:rPr>
          <w:b/>
        </w:rPr>
        <w:t xml:space="preserve">Tulos</w:t>
      </w:r>
    </w:p>
    <w:p>
      <w:r>
        <w:t xml:space="preserve">estrogeenireseptori</w:t>
      </w:r>
    </w:p>
    <w:p>
      <w:r>
        <w:rPr>
          <w:b/>
        </w:rPr>
        <w:t xml:space="preserve">Esimerkki 2.636</w:t>
      </w:r>
    </w:p>
    <w:p>
      <w:r>
        <w:t xml:space="preserve"> Vaikka lisääntynyt NK-solujen aktiivisuus ja LDCC liittyivät läheisesti primaarikasvaimen estrogeenireseptorin ( ER ) pitoisuuden korkeisiin tasoihin ( yli 31 fmol / mg ), ei löytynyt mitään muuta kliinistä tai histologista korrelaatiota sytotoksisen efektorisolujen toiminnan kummankaan parametrin lisääntymisen välillä.</w:t>
      </w:r>
    </w:p>
    <w:p>
      <w:r>
        <w:rPr>
          <w:b/>
        </w:rPr>
        <w:t xml:space="preserve">Tulos</w:t>
      </w:r>
    </w:p>
    <w:p>
      <w:r>
        <w:t xml:space="preserve">estrogeenireseptori</w:t>
      </w:r>
    </w:p>
    <w:p>
      <w:r>
        <w:rPr>
          <w:b/>
        </w:rPr>
        <w:t xml:space="preserve">Esimerkki 2.637</w:t>
      </w:r>
    </w:p>
    <w:p>
      <w:r>
        <w:t xml:space="preserve"> Perifeerisen veren T-solut ja monosyytit sekä lupuspotilailta saadut B-solulinjat ilmentävät estrogeenireseptorin transkriptejä, jotka ovat samanlaisia kuin normaalien solujen transkriptiot.</w:t>
      </w:r>
    </w:p>
    <w:p>
      <w:r>
        <w:rPr>
          <w:b/>
        </w:rPr>
        <w:t xml:space="preserve">Tulos</w:t>
      </w:r>
    </w:p>
    <w:p>
      <w:r>
        <w:t xml:space="preserve">estrogeenireseptori</w:t>
      </w:r>
    </w:p>
    <w:p>
      <w:r>
        <w:rPr>
          <w:b/>
        </w:rPr>
        <w:t xml:space="preserve">Esimerkki 2.638</w:t>
      </w:r>
    </w:p>
    <w:p>
      <w:r>
        <w:t xml:space="preserve"> TAVOITE : Tunnistaa ja luonnehtia estrogeenireseptorin ( ER ) transkriptejä, jotka ilmentyvät systeemistä lupus erythematosusta ( SLE ) sairastavien potilaiden ja terveiden luovuttajien immuunisoluissa.</w:t>
      </w:r>
    </w:p>
    <w:p>
      <w:r>
        <w:rPr>
          <w:b/>
        </w:rPr>
        <w:t xml:space="preserve">Tulos</w:t>
      </w:r>
    </w:p>
    <w:p>
      <w:r>
        <w:t xml:space="preserve">estrogeenireseptori</w:t>
      </w:r>
    </w:p>
    <w:p>
      <w:r>
        <w:rPr>
          <w:b/>
        </w:rPr>
        <w:t xml:space="preserve">Esimerkki 2.639</w:t>
      </w:r>
    </w:p>
    <w:p>
      <w:r>
        <w:t xml:space="preserve"> Yksityiskohtainen histopatologinen tarkastelu 50 primaarisen rintasyövän kasvaimia analysoitiin estrogeenireseptorin ( ER ) taso suoritettiin ja erilaisia morfologisia ominaisuuksia korreloitiin ER tulokset tunnistaa tekijöitä, jotka parantavat hoitoa ja ennustetta rintasyövän.</w:t>
      </w:r>
    </w:p>
    <w:p>
      <w:r>
        <w:rPr>
          <w:b/>
        </w:rPr>
        <w:t xml:space="preserve">Tulos</w:t>
      </w:r>
    </w:p>
    <w:p>
      <w:r>
        <w:t xml:space="preserve">estrogeenireseptori</w:t>
      </w:r>
    </w:p>
    <w:p>
      <w:r>
        <w:rPr>
          <w:b/>
        </w:rPr>
        <w:t xml:space="preserve">Esimerkki 2.640</w:t>
      </w:r>
    </w:p>
    <w:p>
      <w:r>
        <w:t xml:space="preserve"> Olemme osoittaneet, että estrogeenireseptorin ( ERalpha , ERbeta ) transkriptiot ilmentyvät SLE:n ja normaaleissa T-soluissa.</w:t>
      </w:r>
    </w:p>
    <w:p>
      <w:r>
        <w:rPr>
          <w:b/>
        </w:rPr>
        <w:t xml:space="preserve">Tulos</w:t>
      </w:r>
    </w:p>
    <w:p>
      <w:r>
        <w:t xml:space="preserve">estrogeenireseptori</w:t>
      </w:r>
    </w:p>
    <w:p>
      <w:r>
        <w:rPr>
          <w:b/>
        </w:rPr>
        <w:t xml:space="preserve">Esimerkki 2.641</w:t>
      </w:r>
    </w:p>
    <w:p>
      <w:r>
        <w:t xml:space="preserve"> Sen määrittämiseksi, minkä tyyppinen synoviaalisolu oli positiivinen EBS:n suhteen, synoviaalikudosten kryoleikkaukset immunovärjättiin spesifisellä monoklonaalisella anti - estrogeenireseptorivasta-aineella ( anti - ER MAb ) sekä immunofluoresenssi- että immunoperoksidaasitekniikoita käyttäen.</w:t>
      </w:r>
    </w:p>
    <w:p>
      <w:r>
        <w:rPr>
          <w:b/>
        </w:rPr>
        <w:t xml:space="preserve">Tulos</w:t>
      </w:r>
    </w:p>
    <w:p>
      <w:r>
        <w:t xml:space="preserve">estrogeenireseptori</w:t>
      </w:r>
    </w:p>
    <w:p>
      <w:r>
        <w:rPr>
          <w:b/>
        </w:rPr>
        <w:t xml:space="preserve">Esimerkki 2.642</w:t>
      </w:r>
    </w:p>
    <w:p>
      <w:r>
        <w:t xml:space="preserve"> Immunovärjäys osoitti, että estrogeenireseptoripositiiviset solut olivat makrofagien kaltaisia synoviosyyttejä ja CD8+ , CD29+ T-soluja sekä RA:ssa että kontrollien synoviaalikudoksissa.</w:t>
      </w:r>
    </w:p>
    <w:p>
      <w:r>
        <w:rPr>
          <w:b/>
        </w:rPr>
        <w:t xml:space="preserve">Tulos</w:t>
      </w:r>
    </w:p>
    <w:p>
      <w:r>
        <w:t xml:space="preserve">estrogeenireseptori</w:t>
      </w:r>
    </w:p>
    <w:p>
      <w:r>
        <w:rPr>
          <w:b/>
        </w:rPr>
        <w:t xml:space="preserve">Esimerkki 2.643</w:t>
      </w:r>
    </w:p>
    <w:p>
      <w:r>
        <w:t xml:space="preserve"> Fosforyloidun STAT3:n viivästyneestä ydinkertymästä vastuussa olevaa mekanismia tutkittiin yksityiskohtaisesti keskittyen B-soluista peräisin olevien lymfokiinien rooliin.</w:t>
      </w:r>
    </w:p>
    <w:p>
      <w:r>
        <w:rPr>
          <w:b/>
        </w:rPr>
        <w:t xml:space="preserve">Tulos</w:t>
      </w:r>
    </w:p>
    <w:p>
      <w:r>
        <w:t xml:space="preserve">fosforyloitu STAT3</w:t>
      </w:r>
    </w:p>
    <w:p>
      <w:r>
        <w:rPr>
          <w:b/>
        </w:rPr>
        <w:t xml:space="preserve">Esimerkki 2.644</w:t>
      </w:r>
    </w:p>
    <w:p>
      <w:r>
        <w:t xml:space="preserve"> Tulokset olivat samat, kun mitattiin sitoutuneen deksametasonin määrä milligrammaa soluproteiinia kohti.</w:t>
      </w:r>
    </w:p>
    <w:p>
      <w:r>
        <w:rPr>
          <w:b/>
        </w:rPr>
        <w:t xml:space="preserve">Tulos</w:t>
      </w:r>
    </w:p>
    <w:p>
      <w:r>
        <w:t xml:space="preserve">soluproteiini</w:t>
      </w:r>
    </w:p>
    <w:p>
      <w:r>
        <w:rPr>
          <w:b/>
        </w:rPr>
        <w:t xml:space="preserve">Esimerkki 2.645</w:t>
      </w:r>
    </w:p>
    <w:p>
      <w:r>
        <w:t xml:space="preserve"> Tuloksemme osoittavat, että solusyklin muutokset deksametasoniin sitoutumisessa eivät yksinkertaisesti liity soluproteiinin tai solun tilavuuden muutoksiin solusyklin aikana.</w:t>
      </w:r>
    </w:p>
    <w:p>
      <w:r>
        <w:rPr>
          <w:b/>
        </w:rPr>
        <w:t xml:space="preserve">Tulos</w:t>
      </w:r>
    </w:p>
    <w:p>
      <w:r>
        <w:t xml:space="preserve">soluproteiini</w:t>
      </w:r>
    </w:p>
    <w:p>
      <w:r>
        <w:rPr>
          <w:b/>
        </w:rPr>
        <w:t xml:space="preserve">Esimerkki 2.646</w:t>
      </w:r>
    </w:p>
    <w:p>
      <w:r>
        <w:t xml:space="preserve"> TAVOITE : X:ään sidoksissa olevien immuunipuutostautien kantajien tunnistaminen voi perustua ei-sattumanvaraisen X-inaktivaation ( NRXI ) osoittamiseen asianomaisissa verisolulinjoissa, kun epänormaalia geeniä ilmentävien solujen kasvu on heikentynyt.</w:t>
      </w:r>
    </w:p>
    <w:p>
      <w:r>
        <w:rPr>
          <w:b/>
        </w:rPr>
        <w:t xml:space="preserve">Tulos</w:t>
      </w:r>
    </w:p>
    <w:p>
      <w:r>
        <w:t xml:space="preserve">epänormaali geeni</w:t>
      </w:r>
    </w:p>
    <w:p>
      <w:r>
        <w:rPr>
          <w:b/>
        </w:rPr>
        <w:t xml:space="preserve">Esimerkki 2.647</w:t>
      </w:r>
    </w:p>
    <w:p>
      <w:r>
        <w:t xml:space="preserve"> Yllättäen CD4 ( + ) CD8 ( + ) kymosyyttilinjassa pienen Ikarosin isomuodon yliekspressio ei vaikuttanut erilaistumiseen eikä Ikarosin perisentromeeriseen kohdentumiseen ja DNA:ta sitoviin ominaisuuksiin.</w:t>
      </w:r>
    </w:p>
    <w:p>
      <w:r>
        <w:rPr>
          <w:b/>
        </w:rPr>
        <w:t xml:space="preserve">Tulos</w:t>
      </w:r>
    </w:p>
    <w:p>
      <w:r>
        <w:t xml:space="preserve">pieni Ikaros-isoformi</w:t>
      </w:r>
    </w:p>
    <w:p>
      <w:r>
        <w:rPr>
          <w:b/>
        </w:rPr>
        <w:t xml:space="preserve">Esimerkki 2.648</w:t>
      </w:r>
    </w:p>
    <w:p>
      <w:r>
        <w:t xml:space="preserve"> Merkittäviä mutaatioita ei havaittu c-MYC-, S14- tai alfa-fetoproteiini- ( AFP ) geeneissä, mutta BCL-6 oli voimakkaasti mutaantunut suuressa osassa normaalien henkilöiden B-muistisoluista.</w:t>
      </w:r>
    </w:p>
    <w:p>
      <w:r>
        <w:rPr>
          <w:b/>
        </w:rPr>
        <w:t xml:space="preserve">Tulos</w:t>
      </w:r>
    </w:p>
    <w:p>
      <w:r>
        <w:t xml:space="preserve">BCL - 6</w:t>
      </w:r>
    </w:p>
    <w:p>
      <w:r>
        <w:rPr>
          <w:b/>
        </w:rPr>
        <w:t xml:space="preserve">Esimerkki 2.649</w:t>
      </w:r>
    </w:p>
    <w:p>
      <w:r>
        <w:t xml:space="preserve"> PCNSL liittyy usein ( 50,0 % ) mutaatioihin BCL - 6 5 ' ei-koodaavilla alueilla , joita pidetään B-solujen siirtymisen merkkinä itukeskuksen ( GC ) kautta.</w:t>
      </w:r>
    </w:p>
    <w:p>
      <w:r>
        <w:rPr>
          <w:b/>
        </w:rPr>
        <w:t xml:space="preserve">Tulos</w:t>
      </w:r>
    </w:p>
    <w:p>
      <w:r>
        <w:t xml:space="preserve">BCL - 6</w:t>
      </w:r>
    </w:p>
    <w:p>
      <w:r>
        <w:rPr>
          <w:b/>
        </w:rPr>
        <w:t xml:space="preserve">Esimerkki 2.650</w:t>
      </w:r>
    </w:p>
    <w:p>
      <w:r>
        <w:t xml:space="preserve"> BCL-6-proteiinin ilmentyminen, joka rajoittuu GC B-soluihin koko fysiologisen B-solujen kypsymisen ajan, havaittiin 100 %:ssa AIDSiin liittymättömässä PCNSL:ssä ja 56:ssa. 2 %:ssa AIDSiin liittyvistä tapauksista .</w:t>
      </w:r>
    </w:p>
    <w:p>
      <w:r>
        <w:rPr>
          <w:b/>
        </w:rPr>
        <w:t xml:space="preserve">Tulos</w:t>
      </w:r>
    </w:p>
    <w:p>
      <w:r>
        <w:t xml:space="preserve">BCL - 6</w:t>
      </w:r>
    </w:p>
    <w:p>
      <w:r>
        <w:rPr>
          <w:b/>
        </w:rPr>
        <w:t xml:space="preserve">Esimerkki 2.651</w:t>
      </w:r>
    </w:p>
    <w:p>
      <w:r>
        <w:t xml:space="preserve"> Fosforylaatio puolestaan kohdistaa BCL-6:n nopeaan hajoamiseen ubikitiini-/proteasomireitin kautta.</w:t>
      </w:r>
    </w:p>
    <w:p>
      <w:r>
        <w:rPr>
          <w:b/>
        </w:rPr>
        <w:t xml:space="preserve">Tulos</w:t>
      </w:r>
    </w:p>
    <w:p>
      <w:r>
        <w:t xml:space="preserve">BCL - 6</w:t>
      </w:r>
    </w:p>
    <w:p>
      <w:r>
        <w:rPr>
          <w:b/>
        </w:rPr>
        <w:t xml:space="preserve">Esimerkki 2.652</w:t>
      </w:r>
    </w:p>
    <w:p>
      <w:r>
        <w:t xml:space="preserve"> BCL-6-mutaatioiden analyysi B- ja T-solutyypin klassisessa Hodgkinin taudissa .</w:t>
      </w:r>
    </w:p>
    <w:p>
      <w:r>
        <w:rPr>
          <w:b/>
        </w:rPr>
        <w:t xml:space="preserve">Tulos</w:t>
      </w:r>
    </w:p>
    <w:p>
      <w:r>
        <w:t xml:space="preserve">BCL - 6</w:t>
      </w:r>
    </w:p>
    <w:p>
      <w:r>
        <w:rPr>
          <w:b/>
        </w:rPr>
        <w:t xml:space="preserve">Esimerkki 2.653</w:t>
      </w:r>
    </w:p>
    <w:p>
      <w:r>
        <w:t xml:space="preserve"> BCL - 6 on välttämätön itukeskuksen muodostumiselle ja siten immunoglobuliinien ( Ig ) geenien affiniteetin kypsymiselle somaattisten mutaatioiden avulla.</w:t>
      </w:r>
    </w:p>
    <w:p>
      <w:r>
        <w:rPr>
          <w:b/>
        </w:rPr>
        <w:t xml:space="preserve">Tulos</w:t>
      </w:r>
    </w:p>
    <w:p>
      <w:r>
        <w:t xml:space="preserve">BCL - 6</w:t>
      </w:r>
    </w:p>
    <w:p>
      <w:r>
        <w:rPr>
          <w:b/>
        </w:rPr>
        <w:t xml:space="preserve">Esimerkki 2.654</w:t>
      </w:r>
    </w:p>
    <w:p>
      <w:r>
        <w:t xml:space="preserve"> BCL-6-geenin 5 ' - ei-koodaava alue on jopa mutaatiokoneiston kohde.</w:t>
      </w:r>
    </w:p>
    <w:p>
      <w:r>
        <w:rPr>
          <w:b/>
        </w:rPr>
        <w:t xml:space="preserve">Tulos</w:t>
      </w:r>
    </w:p>
    <w:p>
      <w:r>
        <w:t xml:space="preserve">BCL - 6</w:t>
      </w:r>
    </w:p>
    <w:p>
      <w:r>
        <w:rPr>
          <w:b/>
        </w:rPr>
        <w:t xml:space="preserve">Esimerkki 2.655</w:t>
      </w:r>
    </w:p>
    <w:p>
      <w:r>
        <w:t xml:space="preserve"> Tämän hypoteesin mukainen on havainto, että B - solulymfooma somaattisia mutaatioita , kuten diffuusi suuri B - solulymfooma ja follikulaarinen lymfooma , myös kuljettaa BCL - 6 mutaatioita , joista osa on toistuvasti havaittavissa.</w:t>
      </w:r>
    </w:p>
    <w:p>
      <w:r>
        <w:rPr>
          <w:b/>
        </w:rPr>
        <w:t xml:space="preserve">Tulos</w:t>
      </w:r>
    </w:p>
    <w:p>
      <w:r>
        <w:t xml:space="preserve">BCL - 6</w:t>
      </w:r>
    </w:p>
    <w:p>
      <w:r>
        <w:rPr>
          <w:b/>
        </w:rPr>
        <w:t xml:space="preserve">Esimerkki 2.656</w:t>
      </w:r>
    </w:p>
    <w:p>
      <w:r>
        <w:t xml:space="preserve"> Klassinen Hodgkinin tauti ( cHD ) on myös peräisin B-soluista, joissa on paljon somaattisia mutaatioita, joten se on myös BCL-6-mutaatioiden ehdokas.</w:t>
      </w:r>
    </w:p>
    <w:p>
      <w:r>
        <w:rPr>
          <w:b/>
        </w:rPr>
        <w:t xml:space="preserve">Tulos</w:t>
      </w:r>
    </w:p>
    <w:p>
      <w:r>
        <w:t xml:space="preserve">BCL - 6</w:t>
      </w:r>
    </w:p>
    <w:p>
      <w:r>
        <w:rPr>
          <w:b/>
        </w:rPr>
        <w:t xml:space="preserve">Esimerkki 2.657</w:t>
      </w:r>
    </w:p>
    <w:p>
      <w:r>
        <w:t xml:space="preserve"> BCL - 6 -mutaatioiden läsnäolon ja mahdollisen roolin määrittämiseksi cHD:ssä analysoitiin yksittäisten Hodgkinin ja Reed - Sternbergin ( HRS ) solujen 5 ' - ei-koodaavien BCL - 6 -osuutta 6 cHD-tapauksesta ja 6 HD-tapauksesta peräisin olevista solulinjoista.</w:t>
      </w:r>
    </w:p>
    <w:p>
      <w:r>
        <w:rPr>
          <w:b/>
        </w:rPr>
        <w:t xml:space="preserve">Tulos</w:t>
      </w:r>
    </w:p>
    <w:p>
      <w:r>
        <w:t xml:space="preserve">BCL - 6</w:t>
      </w:r>
    </w:p>
    <w:p>
      <w:r>
        <w:rPr>
          <w:b/>
        </w:rPr>
        <w:t xml:space="preserve">Esimerkki 2.658</w:t>
      </w:r>
    </w:p>
    <w:p>
      <w:r>
        <w:t xml:space="preserve"> Kaikissa B-soluista peräisin olevissa HD-tapauksissa ja solulinjoissa oli BCL-6-mutaatioita.</w:t>
      </w:r>
    </w:p>
    <w:p>
      <w:r>
        <w:rPr>
          <w:b/>
        </w:rPr>
        <w:t xml:space="preserve">Tulos</w:t>
      </w:r>
    </w:p>
    <w:p>
      <w:r>
        <w:t xml:space="preserve">BCL - 6</w:t>
      </w:r>
    </w:p>
    <w:p>
      <w:r>
        <w:rPr>
          <w:b/>
        </w:rPr>
        <w:t xml:space="preserve">Esimerkki 2.659</w:t>
      </w:r>
    </w:p>
    <w:p>
      <w:r>
        <w:t xml:space="preserve"> Sitä vastoin sekä T-soluista peräisin olevissa HD-tapauksissa että solulinjoissa ei ollut BCL-6-mutaatioita.</w:t>
      </w:r>
    </w:p>
    <w:p>
      <w:r>
        <w:rPr>
          <w:b/>
        </w:rPr>
        <w:t xml:space="preserve">Tulos</w:t>
      </w:r>
    </w:p>
    <w:p>
      <w:r>
        <w:t xml:space="preserve">BCL - 6</w:t>
      </w:r>
    </w:p>
    <w:p>
      <w:r>
        <w:rPr>
          <w:b/>
        </w:rPr>
        <w:t xml:space="preserve">Esimerkki 2.660</w:t>
      </w:r>
    </w:p>
    <w:p>
      <w:r>
        <w:t xml:space="preserve"> Yhtä poikkeusta lukuun ottamatta lymfoomaspesifisiä toistuvia BCL-6-mutaatioita ei havaittu, ja BCL-6-proteiini puuttui useimpien tapausten HRS-soluista.</w:t>
      </w:r>
    </w:p>
    <w:p>
      <w:r>
        <w:rPr>
          <w:b/>
        </w:rPr>
        <w:t xml:space="preserve">Tulos</w:t>
      </w:r>
    </w:p>
    <w:p>
      <w:r>
        <w:t xml:space="preserve">BCL - 6</w:t>
      </w:r>
    </w:p>
    <w:p>
      <w:r>
        <w:rPr>
          <w:b/>
        </w:rPr>
        <w:t xml:space="preserve">Esimerkki 2.661</w:t>
      </w:r>
    </w:p>
    <w:p>
      <w:r>
        <w:t xml:space="preserve"> Yhteenvetona voidaan todeta, että ( 1 ) somaattiset BCL-6-mutaatiot rajoittuvat B-soluperäisiin cHD-tapauksiin ja ( 2 ) BCL-6-mutaatiot edustavat enimmäkseen merkityksettömiä somaattisia emäksenvaihdoksia, joilla ei ole vaikutusta BCL-6-proteiinin ilmentymiseen ja cHD:n patogeneesiin.</w:t>
      </w:r>
    </w:p>
    <w:p>
      <w:r>
        <w:rPr>
          <w:b/>
        </w:rPr>
        <w:t xml:space="preserve">Tulos</w:t>
      </w:r>
    </w:p>
    <w:p>
      <w:r>
        <w:t xml:space="preserve">BCL - 6</w:t>
      </w:r>
    </w:p>
    <w:p>
      <w:r>
        <w:rPr>
          <w:b/>
        </w:rPr>
        <w:t xml:space="preserve">Esimerkki 2.662</w:t>
      </w:r>
    </w:p>
    <w:p>
      <w:r>
        <w:t xml:space="preserve"> Gadsin pilkkoutumistuotteet säilyttivät ennustetun sitoutumispesifisyyden SLP-76:lle ja LAT:lle.</w:t>
      </w:r>
    </w:p>
    <w:p>
      <w:r>
        <w:rPr>
          <w:b/>
        </w:rPr>
        <w:t xml:space="preserve">Tulos</w:t>
      </w:r>
    </w:p>
    <w:p>
      <w:r>
        <w:t xml:space="preserve">SLP - 76</w:t>
      </w:r>
    </w:p>
    <w:p>
      <w:r>
        <w:rPr>
          <w:b/>
        </w:rPr>
        <w:t xml:space="preserve">Esimerkki 2.663</w:t>
      </w:r>
    </w:p>
    <w:p>
      <w:r>
        <w:t xml:space="preserve"> Vaikka VP16 369-380 -peptidin sitoutumisaffiniteetti DQ0602-molekyyleihin on alhaisempi kuin VP16 33-52 -peptidin, T-soluja, jotka tunnistivat VP16 369-380 -peptidin, esiintyi paljon useammin kuin niitä, jotka olivat spesifisiä VP16 33-52 -peptidille.</w:t>
      </w:r>
    </w:p>
    <w:p>
      <w:r>
        <w:rPr>
          <w:b/>
        </w:rPr>
        <w:t xml:space="preserve">Tulos</w:t>
      </w:r>
    </w:p>
    <w:p>
      <w:r>
        <w:t xml:space="preserve">DQ0602 molekyylit</w:t>
      </w:r>
    </w:p>
    <w:p>
      <w:r>
        <w:rPr>
          <w:b/>
        </w:rPr>
        <w:t xml:space="preserve">Esimerkki 2.664</w:t>
      </w:r>
    </w:p>
    <w:p>
      <w:r>
        <w:t xml:space="preserve"> Src-homologia 2 -domainin sisältävän tyrosiinifosfataasin ( SHP-1 ) kohdentaminen lipidilauttoihin estää CD3-indusoitua T-solujen aktivoitumista .</w:t>
      </w:r>
    </w:p>
    <w:p>
      <w:r>
        <w:rPr>
          <w:b/>
        </w:rPr>
        <w:t xml:space="preserve">Tulos</w:t>
      </w:r>
    </w:p>
    <w:p>
      <w:r>
        <w:t xml:space="preserve">SHP - 1</w:t>
      </w:r>
    </w:p>
    <w:p>
      <w:r>
        <w:rPr>
          <w:b/>
        </w:rPr>
        <w:t xml:space="preserve">Esimerkki 2.665</w:t>
      </w:r>
    </w:p>
    <w:p>
      <w:r>
        <w:t xml:space="preserve"> Osoitettiin, että GC-reseptorit luovuttajien lymfosyyteissä voivat jakautua kahteen eri luokkaan samaan tapaan kuin ihon fibroblasteissa.</w:t>
      </w:r>
    </w:p>
    <w:p>
      <w:r>
        <w:rPr>
          <w:b/>
        </w:rPr>
        <w:t xml:space="preserve">Tulos</w:t>
      </w:r>
    </w:p>
    <w:p>
      <w:r>
        <w:t xml:space="preserve">GC-reseptorit</w:t>
      </w:r>
    </w:p>
    <w:p>
      <w:r>
        <w:rPr>
          <w:b/>
        </w:rPr>
        <w:t xml:space="preserve">Esimerkki 2.666</w:t>
      </w:r>
    </w:p>
    <w:p>
      <w:r>
        <w:t xml:space="preserve"> Ihmisen lymfosyytit ovat sopiva kohde GC-reseptorien geneettisesti määräytyvän vaihtelun ja sen kliinisen merkityksen tutkimiseen.</w:t>
      </w:r>
    </w:p>
    <w:p>
      <w:r>
        <w:rPr>
          <w:b/>
        </w:rPr>
        <w:t xml:space="preserve">Tulos</w:t>
      </w:r>
    </w:p>
    <w:p>
      <w:r>
        <w:t xml:space="preserve">GC-reseptorit</w:t>
      </w:r>
    </w:p>
    <w:p>
      <w:r>
        <w:rPr>
          <w:b/>
        </w:rPr>
        <w:t xml:space="preserve">Esimerkki 2.667</w:t>
      </w:r>
    </w:p>
    <w:p>
      <w:r>
        <w:t xml:space="preserve"> HLA-D-geenien koordinoitua transkriptiota näissä solulinjoissa koskevien todisteiden mukaisesti olemme osoittaneet CIITA-luokan (luokan II transaktivaattori) transkriptien konstitutiivisen ilmentymisen, sillä CIITA tunnetaan MHC-luokan II ilmentymisen pääkytkimenä.</w:t>
      </w:r>
    </w:p>
    <w:p>
      <w:r>
        <w:rPr>
          <w:b/>
        </w:rPr>
        <w:t xml:space="preserve">Tulos</w:t>
      </w:r>
    </w:p>
    <w:p>
      <w:r>
        <w:t xml:space="preserve">luokan II transaktivaattori</w:t>
      </w:r>
    </w:p>
    <w:p>
      <w:r>
        <w:rPr>
          <w:b/>
        </w:rPr>
        <w:t xml:space="preserve">Esimerkki 2.668</w:t>
      </w:r>
    </w:p>
    <w:p>
      <w:r>
        <w:t xml:space="preserve"> Transienttiset ilmentymisanalyysit neuroglia- ja lymfosyyttisoluissa osoittivat, että joidenkin näiden LTR:ien aktiivisuus vaihteli merkittävästi LAI LTR:n aktiivisuudesta U-373 MG-soluissa (astrosytooma-solulinja) sekä Jurkat-soluissa (CD4-positiivinen lymfosyyttisolulinja).</w:t>
      </w:r>
    </w:p>
    <w:p>
      <w:r>
        <w:rPr>
          <w:b/>
        </w:rPr>
        <w:t xml:space="preserve">Tulos</w:t>
      </w:r>
    </w:p>
    <w:p>
      <w:r>
        <w:t xml:space="preserve">LAI LTR</w:t>
      </w:r>
    </w:p>
    <w:p>
      <w:r>
        <w:rPr>
          <w:b/>
        </w:rPr>
        <w:t xml:space="preserve">Esimerkki 2.669</w:t>
      </w:r>
    </w:p>
    <w:p>
      <w:r>
        <w:t xml:space="preserve"> Vaikka LTR:t, jotka osoittivat korkeinta aktiivisuutta U-373 MG-soluissa, tuottivat korkeaa aktiivisuutta myös Jurkat-soluissa, LTR:t olivat yleisesti ottaen aktiivisempia Jurkat-soluissa verrattuna LAI LTR:ään.</w:t>
      </w:r>
    </w:p>
    <w:p>
      <w:r>
        <w:rPr>
          <w:b/>
        </w:rPr>
        <w:t xml:space="preserve">Tulos</w:t>
      </w:r>
    </w:p>
    <w:p>
      <w:r>
        <w:t xml:space="preserve">LAI LTR</w:t>
      </w:r>
    </w:p>
    <w:p>
      <w:r>
        <w:rPr>
          <w:b/>
        </w:rPr>
        <w:t xml:space="preserve">Esimerkki 2.670</w:t>
      </w:r>
    </w:p>
    <w:p>
      <w:r>
        <w:t xml:space="preserve"> Tässä raportissa heterotrimeerisen NF-Y-kompleksin biokemiallisia ominaisuuksia on luonnehdittu vaihekohtaisen B-solujen kehityksen aikana ja useissa luokan II mutantti B-solulinjoissa, jotka edustavat erillisiä paljaiden lymfosyyttien oireyhtymän luokan II geneettisiä komplementtiryhmiä.</w:t>
      </w:r>
    </w:p>
    <w:p>
      <w:r>
        <w:rPr>
          <w:b/>
        </w:rPr>
        <w:t xml:space="preserve">Tulos</w:t>
      </w:r>
    </w:p>
    <w:p>
      <w:r>
        <w:t xml:space="preserve">NF - Y</w:t>
      </w:r>
    </w:p>
    <w:p>
      <w:r>
        <w:rPr>
          <w:b/>
        </w:rPr>
        <w:t xml:space="preserve">Esimerkki 2.671</w:t>
      </w:r>
    </w:p>
    <w:p>
      <w:r>
        <w:t xml:space="preserve"> Sekä Sp1-kohdan + 9 että TATA-kohdan - 32 mutaatio vähensi promoottorin aktiivisuuden minimitasolle.</w:t>
      </w:r>
    </w:p>
    <w:p>
      <w:r>
        <w:rPr>
          <w:b/>
        </w:rPr>
        <w:t xml:space="preserve">Tulos</w:t>
      </w:r>
    </w:p>
    <w:p>
      <w:r>
        <w:t xml:space="preserve">Sp1-sivusto</w:t>
      </w:r>
    </w:p>
    <w:p>
      <w:r>
        <w:rPr>
          <w:b/>
        </w:rPr>
        <w:t xml:space="preserve">Esimerkki 2.672</w:t>
      </w:r>
    </w:p>
    <w:p>
      <w:r>
        <w:t xml:space="preserve"> Supershift-määritykset osoittivat, että anti-Sp1-vasta-aineella ei ollut vaikutusta kompleksin muodostumiseen, kun taas anti-Sp3-vasta-aineella oli voimakas vaikutus proteiiniin. DNA-kompleksin muodostumiseen , mikä viittaa siihen, että Sp3 on yksi tärkeimmistä tekijöistä, jotka sitoutuvat tähän Sp1-kohtaan.</w:t>
      </w:r>
    </w:p>
    <w:p>
      <w:r>
        <w:rPr>
          <w:b/>
        </w:rPr>
        <w:t xml:space="preserve">Tulos</w:t>
      </w:r>
    </w:p>
    <w:p>
      <w:r>
        <w:t xml:space="preserve">Sp1-sivusto</w:t>
      </w:r>
    </w:p>
    <w:p>
      <w:r>
        <w:rPr>
          <w:b/>
        </w:rPr>
        <w:t xml:space="preserve">Esimerkki 2.673</w:t>
      </w:r>
    </w:p>
    <w:p>
      <w:r>
        <w:t xml:space="preserve"> BAP / TFII - I , transkription säätelyyn osallistuva proteiini, liittyy Btk:hon B-soluissa ja fosforyloituu ohimenevästi tyrosiiniin B-solureseptorin sitoutumisen jälkeen.</w:t>
      </w:r>
    </w:p>
    <w:p>
      <w:r>
        <w:rPr>
          <w:b/>
        </w:rPr>
        <w:t xml:space="preserve">Tulos</w:t>
      </w:r>
    </w:p>
    <w:p>
      <w:r>
        <w:t xml:space="preserve">B-solureseptori</w:t>
      </w:r>
    </w:p>
    <w:p>
      <w:r>
        <w:rPr>
          <w:b/>
        </w:rPr>
        <w:t xml:space="preserve">Esimerkki 2.674</w:t>
      </w:r>
    </w:p>
    <w:p>
      <w:r>
        <w:t xml:space="preserve"> Pyrittäessä ymmärtämään BAP / TFII - I tyrosiinifosforylaation fysiologisia seurauksia B-solureseptorin stimulaation jälkeen käytettiin paikan - suunnattua mutageneesiä ja fosfopeptidikartoitusta Btk:n BAP / TFII - I fosforylaation hallitsevien paikkojen paikantamiseksi in vitro.</w:t>
      </w:r>
    </w:p>
    <w:p>
      <w:r>
        <w:rPr>
          <w:b/>
        </w:rPr>
        <w:t xml:space="preserve">Tulos</w:t>
      </w:r>
    </w:p>
    <w:p>
      <w:r>
        <w:t xml:space="preserve">B-solureseptori</w:t>
      </w:r>
    </w:p>
    <w:p>
      <w:r>
        <w:rPr>
          <w:b/>
        </w:rPr>
        <w:t xml:space="preserve">Esimerkki 2.675</w:t>
      </w:r>
    </w:p>
    <w:p>
      <w:r>
        <w:t xml:space="preserve"> Aiemmat transfektiotutkimukset ovat osoittaneet, että kun nämä p65- ja p50-alayksiköt ilmentyvät itsenäisesti stabiileina homodimeereinä, p65 stimuloi kappa B -suuntaista transkriptiota, kun taas p50 toimii kappa B -spesifisenä repressorina.</w:t>
      </w:r>
    </w:p>
    <w:p>
      <w:r>
        <w:rPr>
          <w:b/>
        </w:rPr>
        <w:t xml:space="preserve">Tulos</w:t>
      </w:r>
    </w:p>
    <w:p>
      <w:r>
        <w:t xml:space="preserve">vakaat homodimeerit</w:t>
      </w:r>
    </w:p>
    <w:p>
      <w:r>
        <w:rPr>
          <w:b/>
        </w:rPr>
        <w:t xml:space="preserve">Esimerkki 2.676</w:t>
      </w:r>
    </w:p>
    <w:p>
      <w:r>
        <w:t xml:space="preserve"> BSAP:n korkeat pitoisuudet, erityisesti suurisoluisissa lymfoomissa ja joissakin follikulaarisissa lymfoomissa, voivat olla seurausta geenin dereguloituneesta ilmentymisestä ja viittaavat PAX-5:n mahdolliseen osallisuuteen tietyissä B-solujen pahanlaatuisissa kasvaimissa.</w:t>
      </w:r>
    </w:p>
    <w:p>
      <w:r>
        <w:rPr>
          <w:b/>
        </w:rPr>
        <w:t xml:space="preserve">Tulos</w:t>
      </w:r>
    </w:p>
    <w:p>
      <w:r>
        <w:t xml:space="preserve">PAX - 5</w:t>
      </w:r>
    </w:p>
    <w:p>
      <w:r>
        <w:rPr>
          <w:b/>
        </w:rPr>
        <w:t xml:space="preserve">Esimerkki 2.677</w:t>
      </w:r>
    </w:p>
    <w:p>
      <w:r>
        <w:t xml:space="preserve"> Steroidin dissosiaatio ja reseptorin tioliryhmän ( s ) hapettuminen johtavat reseptorin inaktiiviseen muotoon ( tila E ).</w:t>
      </w:r>
    </w:p>
    <w:p>
      <w:r>
        <w:rPr>
          <w:b/>
        </w:rPr>
        <w:t xml:space="preserve">Tulos</w:t>
      </w:r>
    </w:p>
    <w:p>
      <w:r>
        <w:t xml:space="preserve">reseptorin tioliryhmä</w:t>
      </w:r>
    </w:p>
    <w:p>
      <w:r>
        <w:rPr>
          <w:b/>
        </w:rPr>
        <w:t xml:space="preserve">Esimerkki 2.678</w:t>
      </w:r>
    </w:p>
    <w:p>
      <w:r>
        <w:t xml:space="preserve"> Latentti membraaniproteiini - 1 ( LMP - 1 ) mRNA:ta havaittiin seitsemällä potilaalla kahdeksasta ja kaikissa solulinjoissa , kun taas EBNA - 2 -transkriptioita löytyi vain solulinjoista.</w:t>
      </w:r>
    </w:p>
    <w:p>
      <w:r>
        <w:rPr>
          <w:b/>
        </w:rPr>
        <w:t xml:space="preserve">Tulos</w:t>
      </w:r>
    </w:p>
    <w:p>
      <w:r>
        <w:t xml:space="preserve">LMP - 1</w:t>
      </w:r>
    </w:p>
    <w:p>
      <w:r>
        <w:rPr>
          <w:b/>
        </w:rPr>
        <w:t xml:space="preserve">Esimerkki 2.679</w:t>
      </w:r>
    </w:p>
    <w:p>
      <w:r>
        <w:t xml:space="preserve"> Immunovärjäys ei osoittanut LMP-1-, EBNA-2 tai ZEBRA-antigeenejä parafiiniin upotetuissa kudosleikkeissä, vaikka ne olivat positiivisia solulinjasoluissa.</w:t>
      </w:r>
    </w:p>
    <w:p>
      <w:r>
        <w:rPr>
          <w:b/>
        </w:rPr>
        <w:t xml:space="preserve">Tulos</w:t>
      </w:r>
    </w:p>
    <w:p>
      <w:r>
        <w:t xml:space="preserve">LMP - 1</w:t>
      </w:r>
    </w:p>
    <w:p>
      <w:r>
        <w:rPr>
          <w:b/>
        </w:rPr>
        <w:t xml:space="preserve">Esimerkki 2.680</w:t>
      </w:r>
    </w:p>
    <w:p>
      <w:r>
        <w:t xml:space="preserve"> HSBP1:n ilmentymistason muutoksilla C. elegansissa on vakavia vaikutuksia eläinten eloonjäämiseen lämpö- ja kemiallisen stressin jälkeen, mikä on johdonmukaista HSBP1:n roolin kanssa lämpöshokkivasteen negatiivisena säätelijänä.</w:t>
      </w:r>
    </w:p>
    <w:p>
      <w:r>
        <w:rPr>
          <w:b/>
        </w:rPr>
        <w:t xml:space="preserve">Tulos</w:t>
      </w:r>
    </w:p>
    <w:p>
      <w:r>
        <w:t xml:space="preserve">negatiivinen säädin</w:t>
      </w:r>
    </w:p>
    <w:p>
      <w:r>
        <w:rPr>
          <w:b/>
        </w:rPr>
        <w:t xml:space="preserve">Esimerkki 2.681</w:t>
      </w:r>
    </w:p>
    <w:p>
      <w:r>
        <w:t xml:space="preserve"> Tunnistettiin CaMKIV:n vakaa ja stoikiometrinen kompleksi proteiiniseriini-treoniinifosfataasi 2A:n ( PP2A ) kanssa, jossa PP2A defosforyloi CaMKIV:n ja toimii CaMKIV:n signaalinvälityksen negatiivisena säätelijänä.</w:t>
      </w:r>
    </w:p>
    <w:p>
      <w:r>
        <w:rPr>
          <w:b/>
        </w:rPr>
        <w:t xml:space="preserve">Tulos</w:t>
      </w:r>
    </w:p>
    <w:p>
      <w:r>
        <w:t xml:space="preserve">negatiivinen säädin</w:t>
      </w:r>
    </w:p>
    <w:p>
      <w:r>
        <w:rPr>
          <w:b/>
        </w:rPr>
        <w:t xml:space="preserve">Esimerkki 2.682</w:t>
      </w:r>
    </w:p>
    <w:p>
      <w:r>
        <w:t xml:space="preserve"> Ihmisen rintarauhaskarsinoomia infiltroivat mononukleaariset solut : immunohistokemiallinen analyysi monoklonaalisilla vasta-aineilla .</w:t>
      </w:r>
    </w:p>
    <w:p>
      <w:r>
        <w:rPr>
          <w:b/>
        </w:rPr>
        <w:t xml:space="preserve">Tulos</w:t>
      </w:r>
    </w:p>
    <w:p>
      <w:r>
        <w:t xml:space="preserve">monoklonaaliset vasta-aineet</w:t>
      </w:r>
    </w:p>
    <w:p>
      <w:r>
        <w:rPr>
          <w:b/>
        </w:rPr>
        <w:t xml:space="preserve">Esimerkki 2.683</w:t>
      </w:r>
    </w:p>
    <w:p>
      <w:r>
        <w:t xml:space="preserve"> Tämä lytinen aktiivisuus kuitenkin lisääntyi merkittävästi sen jälkeen, kun p58:n toimintaa oli estetty spesifisillä monoklonaalisilla vasta-aineilla.</w:t>
      </w:r>
    </w:p>
    <w:p>
      <w:r>
        <w:rPr>
          <w:b/>
        </w:rPr>
        <w:t xml:space="preserve">Tulos</w:t>
      </w:r>
    </w:p>
    <w:p>
      <w:r>
        <w:t xml:space="preserve">monoklonaaliset vasta-aineet</w:t>
      </w:r>
    </w:p>
    <w:p>
      <w:r>
        <w:rPr>
          <w:b/>
        </w:rPr>
        <w:t xml:space="preserve">Esimerkki 2.684</w:t>
      </w:r>
    </w:p>
    <w:p>
      <w:r>
        <w:t xml:space="preserve"> TULOKSET : Nenäpolyyppien tunnettujen piirteiden mukaisesti CD4 + ( T- auttaja / indusoija ) , CD8 + ( sytotoksinen / suppressori ) , CD68 + ( makrofagit ) , syöttösolut , eosinofiilit ja neutrofiilit havaittiin selvästi vastaavilla monoklonaalisilla vasta-aineilla tai asianmukaisilla histokemiallisilla värjäyksillä , mutta vain syöttösolut olivat positiivisia ER / PR -merkinnän suhteen polyklonaalisilla ja monoklonaalisilla vasta-aineilla.</w:t>
      </w:r>
    </w:p>
    <w:p>
      <w:r>
        <w:rPr>
          <w:b/>
        </w:rPr>
        <w:t xml:space="preserve">Tulos</w:t>
      </w:r>
    </w:p>
    <w:p>
      <w:r>
        <w:t xml:space="preserve">monoklonaaliset vasta-aineet</w:t>
      </w:r>
    </w:p>
    <w:p>
      <w:r>
        <w:rPr>
          <w:b/>
        </w:rPr>
        <w:t xml:space="preserve">Esimerkki 2.685</w:t>
      </w:r>
    </w:p>
    <w:p>
      <w:r>
        <w:t xml:space="preserve"> Ihmisen asyyli - koentsyymi A : kolesteroli asyylitransteraasi - 1 -geenin synergistinen transkriptionaalinen aktivaatio interferoni - gammalla ja all - trans - retinoiinihapolla THP - 1 -soluissa .</w:t>
      </w:r>
    </w:p>
    <w:p>
      <w:r>
        <w:rPr>
          <w:b/>
        </w:rPr>
        <w:t xml:space="preserve">Tulos</w:t>
      </w:r>
    </w:p>
    <w:p>
      <w:r>
        <w:t xml:space="preserve">interferoni - gamma</w:t>
      </w:r>
    </w:p>
    <w:p>
      <w:r>
        <w:rPr>
          <w:b/>
        </w:rPr>
        <w:t xml:space="preserve">Esimerkki 2.686</w:t>
      </w:r>
    </w:p>
    <w:p>
      <w:r>
        <w:t xml:space="preserve"> Interferoni - gammasoluja tuottavien solujen immunohistokemiallinen havaitseminen dermatofytoosissa .</w:t>
      </w:r>
    </w:p>
    <w:p>
      <w:r>
        <w:rPr>
          <w:b/>
        </w:rPr>
        <w:t xml:space="preserve">Tulos</w:t>
      </w:r>
    </w:p>
    <w:p>
      <w:r>
        <w:t xml:space="preserve">interferoni - gamma</w:t>
      </w:r>
    </w:p>
    <w:p>
      <w:r>
        <w:rPr>
          <w:b/>
        </w:rPr>
        <w:t xml:space="preserve">Esimerkki 2.687</w:t>
      </w:r>
    </w:p>
    <w:p>
      <w:r>
        <w:t xml:space="preserve"> Transkriptiosäätelyyn kohdistuvien vaikutusten määrittämiseksi U937-solut transfektoitiin plasmidilla, joka sisälsi HIV-1- tehostajan (jossa oli kaksi NF-kappa B -aluetta) yhdistettynä kloramfenikoliasetyylitransferaasin ( CAT ) reportteriin.</w:t>
      </w:r>
    </w:p>
    <w:p>
      <w:r>
        <w:rPr>
          <w:b/>
        </w:rPr>
        <w:t xml:space="preserve">Tulos</w:t>
      </w:r>
    </w:p>
    <w:p>
      <w:r>
        <w:t xml:space="preserve">HIV - 1</w:t>
      </w:r>
    </w:p>
    <w:p>
      <w:r>
        <w:rPr>
          <w:b/>
        </w:rPr>
        <w:t xml:space="preserve">Esimerkki 2.688</w:t>
      </w:r>
    </w:p>
    <w:p>
      <w:r>
        <w:t xml:space="preserve"> Tuberkuloosi on noussut epidemiaksi , jota on laajentanut ihmisen immuunikatovirustyypin 1 ( HIV - 1 ) tartunnan saaneiden henkilöiden suuri määrä.</w:t>
      </w:r>
    </w:p>
    <w:p>
      <w:r>
        <w:rPr>
          <w:b/>
        </w:rPr>
        <w:t xml:space="preserve">Tulos</w:t>
      </w:r>
    </w:p>
    <w:p>
      <w:r>
        <w:t xml:space="preserve">HIV - 1</w:t>
      </w:r>
    </w:p>
    <w:p>
      <w:r>
        <w:rPr>
          <w:b/>
        </w:rPr>
        <w:t xml:space="preserve">Esimerkki 2.689</w:t>
      </w:r>
    </w:p>
    <w:p>
      <w:r>
        <w:t xml:space="preserve"> Tämän tutkimuksen päätavoitteena oli määrittää, voisiko Mycobacterium tuberculosis -bakteerin (M. tuberculosis) mykobakteerisoluseinän komponentti mannoosikorkkinen lipoarabinomannaani (ManLAM) aktivoida HIV-1:n transkriptiota T-soluissa käyttämällä in vitro -soluviljelyjärjestelmää.</w:t>
      </w:r>
    </w:p>
    <w:p>
      <w:r>
        <w:rPr>
          <w:b/>
        </w:rPr>
        <w:t xml:space="preserve">Tulos</w:t>
      </w:r>
    </w:p>
    <w:p>
      <w:r>
        <w:t xml:space="preserve">HIV - 1</w:t>
      </w:r>
    </w:p>
    <w:p>
      <w:r>
        <w:rPr>
          <w:b/>
        </w:rPr>
        <w:t xml:space="preserve">Esimerkki 2.690</w:t>
      </w:r>
    </w:p>
    <w:p>
      <w:r>
        <w:t xml:space="preserve"> Tulokset viittaavat siihen, että M. tuberculosis voi säädellä HIV-1-ekspressiota T-soluissa, ja se voi siten vaikuttaa HIV-1-infektion patogeneesiin.</w:t>
      </w:r>
    </w:p>
    <w:p>
      <w:r>
        <w:rPr>
          <w:b/>
        </w:rPr>
        <w:t xml:space="preserve">Tulos</w:t>
      </w:r>
    </w:p>
    <w:p>
      <w:r>
        <w:t xml:space="preserve">HIV - 1</w:t>
      </w:r>
    </w:p>
    <w:p>
      <w:r>
        <w:rPr>
          <w:b/>
        </w:rPr>
        <w:t xml:space="preserve">Esimerkki 2.691</w:t>
      </w:r>
    </w:p>
    <w:p>
      <w:r>
        <w:t xml:space="preserve"> Genomisen monimuotoisuuden syntyminen infektion aikana voi vaikuttaa kaikkiin HIV-1-replikaation osa-alueisiin, mukaan lukien proviirin genomin ilmentyminen.</w:t>
      </w:r>
    </w:p>
    <w:p>
      <w:r>
        <w:rPr>
          <w:b/>
        </w:rPr>
        <w:t xml:space="preserve">Tulos</w:t>
      </w:r>
    </w:p>
    <w:p>
      <w:r>
        <w:t xml:space="preserve">HIV - 1</w:t>
      </w:r>
    </w:p>
    <w:p>
      <w:r>
        <w:rPr>
          <w:b/>
        </w:rPr>
        <w:t xml:space="preserve">Esimerkki 2.692</w:t>
      </w:r>
    </w:p>
    <w:p>
      <w:r>
        <w:t xml:space="preserve"> HIV-1-infektioon liittyy CD4+ T-lymfosyyttien laadullisia ja määrällisiä vikoja.</w:t>
      </w:r>
    </w:p>
    <w:p>
      <w:r>
        <w:rPr>
          <w:b/>
        </w:rPr>
        <w:t xml:space="preserve">Tulos</w:t>
      </w:r>
    </w:p>
    <w:p>
      <w:r>
        <w:t xml:space="preserve">HIV - 1</w:t>
      </w:r>
    </w:p>
    <w:p>
      <w:r>
        <w:rPr>
          <w:b/>
        </w:rPr>
        <w:t xml:space="preserve">Esimerkki 2.693</w:t>
      </w:r>
    </w:p>
    <w:p>
      <w:r>
        <w:t xml:space="preserve"> Kliinisesti hyväksyttävän MDP:n synteettisen johdannaisen, murabutidin ( MB ) , on todettu omaavan mielenkiintoisia farmakologisia ominaisuuksia ja estävän HIV-1:n lisääntymistä monosyytti-makrofageissa ( MDM ) .</w:t>
      </w:r>
    </w:p>
    <w:p>
      <w:r>
        <w:rPr>
          <w:b/>
        </w:rPr>
        <w:t xml:space="preserve">Tulos</w:t>
      </w:r>
    </w:p>
    <w:p>
      <w:r>
        <w:t xml:space="preserve">HIV - 1</w:t>
      </w:r>
    </w:p>
    <w:p>
      <w:r>
        <w:rPr>
          <w:b/>
        </w:rPr>
        <w:t xml:space="preserve">Esimerkki 2.694</w:t>
      </w:r>
    </w:p>
    <w:p>
      <w:r>
        <w:t xml:space="preserve"> OX40:n luonnollisen ligandin , gp34:n, aiheuttaman OX40-kostimulaation roolin tutkimiseksi ihmisen immuunikatoviruksen tyypin 1 ( HIV-1 ) infektiossa OX40-transfektoitua ACH-2-solulinjaa , ACH-2 / OX40 , joka oli kroonisesti HIV-1-infektoitunut, viljeltiin yhdessä paraformaldehydillä ( PFA ) fiksoidun gp34-transfektoidun hiiren solulinjan , SV-2 T2 / gp34 , kanssa.</w:t>
      </w:r>
    </w:p>
    <w:p>
      <w:r>
        <w:rPr>
          <w:b/>
        </w:rPr>
        <w:t xml:space="preserve">Tulos</w:t>
      </w:r>
    </w:p>
    <w:p>
      <w:r>
        <w:t xml:space="preserve">HIV - 1</w:t>
      </w:r>
    </w:p>
    <w:p>
      <w:r>
        <w:rPr>
          <w:b/>
        </w:rPr>
        <w:t xml:space="preserve">Esimerkki 2.695</w:t>
      </w:r>
    </w:p>
    <w:p>
      <w:r>
        <w:t xml:space="preserve"> Tulokset osoittivat, että HIV-1-tuotanto indusoitui voimakkaasti.</w:t>
      </w:r>
    </w:p>
    <w:p>
      <w:r>
        <w:rPr>
          <w:b/>
        </w:rPr>
        <w:t xml:space="preserve">Tulos</w:t>
      </w:r>
    </w:p>
    <w:p>
      <w:r>
        <w:t xml:space="preserve">HIV - 1</w:t>
      </w:r>
    </w:p>
    <w:p>
      <w:r>
        <w:rPr>
          <w:b/>
        </w:rPr>
        <w:t xml:space="preserve">Esimerkki 2.696</w:t>
      </w:r>
    </w:p>
    <w:p>
      <w:r>
        <w:t xml:space="preserve"> Kun primaarisia aktivoituja CD4 ( + ) T-soluja, jotka oli akuutisti infektoitu HIV - 1:llä ( NL4 - 3 ) ( CXCR4:ää käyttävä T-solulinja - trooppinen ), viljeltiin yhdessä PFA:lla kiinnitettyjen gp34 ( + ) ihmisen T-soluleukemiavirus tyypin 1 MT - 2 -solujen tai SV - T2 / gp34 -solujen kanssa, HIV - 1 -tuotanto lisääntyi myös selvästi.</w:t>
      </w:r>
    </w:p>
    <w:p>
      <w:r>
        <w:rPr>
          <w:b/>
        </w:rPr>
        <w:t xml:space="preserve">Tulos</w:t>
      </w:r>
    </w:p>
    <w:p>
      <w:r>
        <w:t xml:space="preserve">HIV - 1</w:t>
      </w:r>
    </w:p>
    <w:p>
      <w:r>
        <w:rPr>
          <w:b/>
        </w:rPr>
        <w:t xml:space="preserve">Esimerkki 2.697</w:t>
      </w:r>
    </w:p>
    <w:p>
      <w:r>
        <w:t xml:space="preserve"> Tämä tutkimus osoittaa ensimmäisen kerran, että OX40 - gp34 vuorovaikutus stimuloi HIV - 1 -ekspressiota, ja viittaa siihen, että gp34:n laukaisemalla OX40:llä voi olla tärkeä rooli HIV - 1 -tuotannon lisäämisessä sekä akuutisti että latentisti infektoituneissa CD4 ( + ) T-soluissa in vivo .</w:t>
      </w:r>
    </w:p>
    <w:p>
      <w:r>
        <w:rPr>
          <w:b/>
        </w:rPr>
        <w:t xml:space="preserve">Tulos</w:t>
      </w:r>
    </w:p>
    <w:p>
      <w:r>
        <w:t xml:space="preserve">HIV - 1</w:t>
      </w:r>
    </w:p>
    <w:p>
      <w:r>
        <w:rPr>
          <w:b/>
        </w:rPr>
        <w:t xml:space="preserve">Esimerkki 2.698</w:t>
      </w:r>
    </w:p>
    <w:p>
      <w:r>
        <w:t xml:space="preserve"> Elävän heikennetyn ihmisen immuunikatoviruksen tyypin 1 (HIV-1) muunnokset ovat osoittautuneet erittäin lupaaviksi AIDS-rokotteiksi, mutta jatkuva lisääntyminen voi johtaa patogeenisten, nopeammin lisääntyvien muunnosten valintaan.</w:t>
      </w:r>
    </w:p>
    <w:p>
      <w:r>
        <w:rPr>
          <w:b/>
        </w:rPr>
        <w:t xml:space="preserve">Tulos</w:t>
      </w:r>
    </w:p>
    <w:p>
      <w:r>
        <w:t xml:space="preserve">HIV - 1</w:t>
      </w:r>
    </w:p>
    <w:p>
      <w:r>
        <w:rPr>
          <w:b/>
        </w:rPr>
        <w:t xml:space="preserve">Esimerkki 2.699</w:t>
      </w:r>
    </w:p>
    <w:p>
      <w:r>
        <w:t xml:space="preserve"> Suunnittelimme siksi HIV-1-genomeja, jotka replikoituvat yksinomaan, kun niihin lisätään myrkytön efektori doksisykliini ( dox ) .</w:t>
      </w:r>
    </w:p>
    <w:p>
      <w:r>
        <w:rPr>
          <w:b/>
        </w:rPr>
        <w:t xml:space="preserve">Tulos</w:t>
      </w:r>
    </w:p>
    <w:p>
      <w:r>
        <w:t xml:space="preserve">HIV - 1</w:t>
      </w:r>
    </w:p>
    <w:p>
      <w:r>
        <w:rPr>
          <w:b/>
        </w:rPr>
        <w:t xml:space="preserve">Esimerkki 2.700</w:t>
      </w:r>
    </w:p>
    <w:p>
      <w:r>
        <w:t xml:space="preserve"> Osoitimme, että dnEts:n ilmentyminen tukahdutti merkittävästi T-solulinjan HIV-1-infektiota.</w:t>
      </w:r>
    </w:p>
    <w:p>
      <w:r>
        <w:rPr>
          <w:b/>
        </w:rPr>
        <w:t xml:space="preserve">Tulos</w:t>
      </w:r>
    </w:p>
    <w:p>
      <w:r>
        <w:t xml:space="preserve">HIV - 1</w:t>
      </w:r>
    </w:p>
    <w:p>
      <w:r>
        <w:rPr>
          <w:b/>
        </w:rPr>
        <w:t xml:space="preserve">Esimerkki 2.701</w:t>
      </w:r>
    </w:p>
    <w:p>
      <w:r>
        <w:t xml:space="preserve"> Signaalinsiirron ja apoptoosin aktivoituminen terveissä lymfomonosyyteissä, jotka altistuvat sivullisille HIV-1-tartunnan saaneille soluille .</w:t>
      </w:r>
    </w:p>
    <w:p>
      <w:r>
        <w:rPr>
          <w:b/>
        </w:rPr>
        <w:t xml:space="preserve">Tulos</w:t>
      </w:r>
    </w:p>
    <w:p>
      <w:r>
        <w:t xml:space="preserve">HIV - 1</w:t>
      </w:r>
    </w:p>
    <w:p>
      <w:r>
        <w:rPr>
          <w:b/>
        </w:rPr>
        <w:t xml:space="preserve">Esimerkki 2.702</w:t>
      </w:r>
    </w:p>
    <w:p>
      <w:r>
        <w:t xml:space="preserve"> Immuunijärjestelmän jatkuva aktivoituminen on yksi HIV-1-infektion tunnusmerkeistä.</w:t>
      </w:r>
    </w:p>
    <w:p>
      <w:r>
        <w:rPr>
          <w:b/>
        </w:rPr>
        <w:t xml:space="preserve">Tulos</w:t>
      </w:r>
    </w:p>
    <w:p>
      <w:r>
        <w:t xml:space="preserve">HIV - 1</w:t>
      </w:r>
    </w:p>
    <w:p>
      <w:r>
        <w:rPr>
          <w:b/>
        </w:rPr>
        <w:t xml:space="preserve">Esimerkki 2.703</w:t>
      </w:r>
    </w:p>
    <w:p>
      <w:r>
        <w:t xml:space="preserve"> Ihmisen immuunikatovirustyypin 1 ( HIV - 1 ) infektion ja NF - kappa B:n sitoutumisaktiivisuuden induktion välistä suhdetta tutkittiin PLB - 985 -solulinjasta peräisin olevassa HIV - 1 -infektion myeloidisessa solumallissa.</w:t>
      </w:r>
    </w:p>
    <w:p>
      <w:r>
        <w:rPr>
          <w:b/>
        </w:rPr>
        <w:t xml:space="preserve">Tulos</w:t>
      </w:r>
    </w:p>
    <w:p>
      <w:r>
        <w:t xml:space="preserve">HIV - 1</w:t>
      </w:r>
    </w:p>
    <w:p>
      <w:r>
        <w:rPr>
          <w:b/>
        </w:rPr>
        <w:t xml:space="preserve">Esimerkki 2.704</w:t>
      </w:r>
    </w:p>
    <w:p>
      <w:r>
        <w:t xml:space="preserve"> 70 - kDa:n proteiini vastaa NF - kappa B RelA ( p65 ) -alayksikköä , joka aktivoituu vasteena akuuttiin paramyxovirusinfektioon tai krooniseen HIV - 1 -infektioon.</w:t>
      </w:r>
    </w:p>
    <w:p>
      <w:r>
        <w:rPr>
          <w:b/>
        </w:rPr>
        <w:t xml:space="preserve">Tulos</w:t>
      </w:r>
    </w:p>
    <w:p>
      <w:r>
        <w:t xml:space="preserve">HIV - 1</w:t>
      </w:r>
    </w:p>
    <w:p>
      <w:r>
        <w:rPr>
          <w:b/>
        </w:rPr>
        <w:t xml:space="preserve">Esimerkki 2.705</w:t>
      </w:r>
    </w:p>
    <w:p>
      <w:r>
        <w:t xml:space="preserve"> Yllättäen MB ja MDP eivät kyenneet välittämään signaaleja CD14:n ja TLR2:n tai 4:n kautta.</w:t>
      </w:r>
    </w:p>
    <w:p>
      <w:r>
        <w:rPr>
          <w:b/>
        </w:rPr>
        <w:t xml:space="preserve">Tulos</w:t>
      </w:r>
    </w:p>
    <w:p>
      <w:r>
        <w:t xml:space="preserve">TLR2 tai 4</w:t>
      </w:r>
    </w:p>
    <w:p>
      <w:r>
        <w:rPr>
          <w:b/>
        </w:rPr>
        <w:t xml:space="preserve">Esimerkki 2.706</w:t>
      </w:r>
    </w:p>
    <w:p>
      <w:r>
        <w:t xml:space="preserve"> BTK fosforyloi STAT5A:n Y665F-, Y668F- ja Y682F-, Y683F-mutantit mutta ei STAT5A:n Y694F-mutanttia.</w:t>
      </w:r>
    </w:p>
    <w:p>
      <w:r>
        <w:rPr>
          <w:b/>
        </w:rPr>
        <w:t xml:space="preserve">Tulos</w:t>
      </w:r>
    </w:p>
    <w:p>
      <w:r>
        <w:t xml:space="preserve">Y694F-mutantti</w:t>
      </w:r>
    </w:p>
    <w:p>
      <w:r>
        <w:rPr>
          <w:b/>
        </w:rPr>
        <w:t xml:space="preserve">Esimerkki 2.707</w:t>
      </w:r>
    </w:p>
    <w:p>
      <w:r>
        <w:t xml:space="preserve"> CML-muunnettu albumiini aiheutti tyrosiinifosforylaation , solunulkoisen signaalin säätelemän kinaasi 1:n ja 2:n sekä p38 mitogeenin aktivoiman proteiinikinaasin ( MAPK ) nopean ohimenevän aktivoitumisen, mutta ei c-Jun NH ( 2 ) - terminaalisen kinaasin .</w:t>
      </w:r>
    </w:p>
    <w:p>
      <w:r>
        <w:rPr>
          <w:b/>
        </w:rPr>
        <w:t xml:space="preserve">Tulos</w:t>
      </w:r>
    </w:p>
    <w:p>
      <w:r>
        <w:t xml:space="preserve">c - Jun</w:t>
      </w:r>
    </w:p>
    <w:p>
      <w:r>
        <w:rPr>
          <w:b/>
        </w:rPr>
        <w:t xml:space="preserve">Esimerkki 2.708</w:t>
      </w:r>
    </w:p>
    <w:p>
      <w:r>
        <w:t xml:space="preserve"> Olemme hiljattain tunnistaneet CD48:n 2B4:n korkea-affiniteetin vastareseptoriksi sekä hiirillä että ihmisillä.</w:t>
      </w:r>
    </w:p>
    <w:p>
      <w:r>
        <w:rPr>
          <w:b/>
        </w:rPr>
        <w:t xml:space="preserve">Tulos</w:t>
      </w:r>
    </w:p>
    <w:p>
      <w:r>
        <w:t xml:space="preserve">korkean affiniteetin vastareseptori</w:t>
      </w:r>
    </w:p>
    <w:p>
      <w:r>
        <w:rPr>
          <w:b/>
        </w:rPr>
        <w:t xml:space="preserve">Esimerkki 2.709</w:t>
      </w:r>
    </w:p>
    <w:p>
      <w:r>
        <w:t xml:space="preserve"> B-solujen antigeenireseptorin ligaatio johti STAT5:n lisääntyneeseen tyrosiinifosforylaatioon BTK-puutteellisissa kanan B-soluissa, jotka oli rekonstruoitu ihmisen villityypin BTK:lla, mutta ei BTK-puutteellisissa kanan B-soluissa, jotka oli rekonstruoitu kinaasi-inaktiivisella mutantti-BTK:lla.</w:t>
      </w:r>
    </w:p>
    <w:p>
      <w:r>
        <w:rPr>
          <w:b/>
        </w:rPr>
        <w:t xml:space="preserve">Tulos</w:t>
      </w:r>
    </w:p>
    <w:p>
      <w:r>
        <w:t xml:space="preserve">antigeenireseptori</w:t>
      </w:r>
    </w:p>
    <w:p>
      <w:r>
        <w:rPr>
          <w:b/>
        </w:rPr>
        <w:t xml:space="preserve">Esimerkki 2.710</w:t>
      </w:r>
    </w:p>
    <w:p>
      <w:r>
        <w:t xml:space="preserve"> Nämä havainnot tarjoavat ennennäkemätöntä kokeellista näyttöä siitä, että BTK:lla on ei-redundantti ja keskeinen rooli B-solujen antigeenireseptorin välittämässä STAT5A:n aktivaatiossa B-soluissa.</w:t>
      </w:r>
    </w:p>
    <w:p>
      <w:r>
        <w:rPr>
          <w:b/>
        </w:rPr>
        <w:t xml:space="preserve">Tulos</w:t>
      </w:r>
    </w:p>
    <w:p>
      <w:r>
        <w:t xml:space="preserve">antigeenireseptori</w:t>
      </w:r>
    </w:p>
    <w:p>
      <w:r>
        <w:rPr>
          <w:b/>
        </w:rPr>
        <w:t xml:space="preserve">Esimerkki 2.711</w:t>
      </w:r>
    </w:p>
    <w:p>
      <w:r>
        <w:t xml:space="preserve"> STAT-tekijöiden konstitutiivinen aktivoituminen voisi selittää P. vera -solujen lisääntyneen proliferaation myös ilman kasvutekijästimulaatiota.</w:t>
      </w:r>
    </w:p>
    <w:p>
      <w:r>
        <w:rPr>
          <w:b/>
        </w:rPr>
        <w:t xml:space="preserve">Tulos</w:t>
      </w:r>
    </w:p>
    <w:p>
      <w:r>
        <w:t xml:space="preserve">STAT-tekijät</w:t>
      </w:r>
    </w:p>
    <w:p>
      <w:r>
        <w:rPr>
          <w:b/>
        </w:rPr>
        <w:t xml:space="preserve">Esimerkki 2.712</w:t>
      </w:r>
    </w:p>
    <w:p>
      <w:r>
        <w:t xml:space="preserve"> CI - 1 -hoito ennen LPS:ää johti 40 % pienempään MIP - 2 -pitoisuuteen keuhkojen huuhtelunesteessä verrattuna rottiin, joita oli hoidettu ajoneuvolla ennen LPS:ää ( 502 + / - 112 pg / ml vs. 859 + / - 144 pg / ml , P &lt; 0 . 05 ) .</w:t>
      </w:r>
    </w:p>
    <w:p>
      <w:r>
        <w:rPr>
          <w:b/>
        </w:rPr>
        <w:t xml:space="preserve">Tulos</w:t>
      </w:r>
    </w:p>
    <w:p>
      <w:r>
        <w:t xml:space="preserve">MIP - 2</w:t>
      </w:r>
    </w:p>
    <w:p>
      <w:r>
        <w:rPr>
          <w:b/>
        </w:rPr>
        <w:t xml:space="preserve">Esimerkki 2.713</w:t>
      </w:r>
    </w:p>
    <w:p>
      <w:r>
        <w:t xml:space="preserve"> Transkriptionaalisen aktivaation mekanismien hahmottamiseksi kloonasimme äskettäin MIP-2 -geenin 5 ' - rinnakkaisalueen.</w:t>
      </w:r>
    </w:p>
    <w:p>
      <w:r>
        <w:rPr>
          <w:b/>
        </w:rPr>
        <w:t xml:space="preserve">Tulos</w:t>
      </w:r>
    </w:p>
    <w:p>
      <w:r>
        <w:t xml:space="preserve">MIP - 2</w:t>
      </w:r>
    </w:p>
    <w:p>
      <w:r>
        <w:rPr>
          <w:b/>
        </w:rPr>
        <w:t xml:space="preserve">Esimerkki 2.714</w:t>
      </w:r>
    </w:p>
    <w:p>
      <w:r>
        <w:t xml:space="preserve"> Kaiken kaikkiaan tutkimuksemme viittaavat siihen, että MIP-2 on tärkeä NaVO3:n aiheuttaman keuhkotulehduksen välittäjä rotan mallissa.</w:t>
      </w:r>
    </w:p>
    <w:p>
      <w:r>
        <w:rPr>
          <w:b/>
        </w:rPr>
        <w:t xml:space="preserve">Tulos</w:t>
      </w:r>
    </w:p>
    <w:p>
      <w:r>
        <w:t xml:space="preserve">MIP - 2</w:t>
      </w:r>
    </w:p>
    <w:p>
      <w:r>
        <w:rPr>
          <w:b/>
        </w:rPr>
        <w:t xml:space="preserve">Esimerkki 2.715</w:t>
      </w:r>
    </w:p>
    <w:p>
      <w:r>
        <w:t xml:space="preserve"> Btk:n suorittama BAP / TFII - I:n fosforylaatio voi yhdistää reseptorien, kuten pintaimmunoglobuliinin, sitoutumisen geeniekspression modulaatioon.</w:t>
      </w:r>
    </w:p>
    <w:p>
      <w:r>
        <w:rPr>
          <w:b/>
        </w:rPr>
        <w:t xml:space="preserve">Tulos</w:t>
      </w:r>
    </w:p>
    <w:p>
      <w:r>
        <w:t xml:space="preserve">pinta-immunoglobuliini</w:t>
      </w:r>
    </w:p>
    <w:p>
      <w:r>
        <w:rPr>
          <w:b/>
        </w:rPr>
        <w:t xml:space="preserve">Esimerkki 2.716</w:t>
      </w:r>
    </w:p>
    <w:p>
      <w:r>
        <w:t xml:space="preserve"> Lymfokiiniriippuvuus STAT3-aktivaatiosta, joka syntyy B-solujen pintaimmunoglobuliinien ristiinkytkennän ja forboliesterin ja kalsiumionoforin käsittelyn avulla .</w:t>
      </w:r>
    </w:p>
    <w:p>
      <w:r>
        <w:rPr>
          <w:b/>
        </w:rPr>
        <w:t xml:space="preserve">Tulos</w:t>
      </w:r>
    </w:p>
    <w:p>
      <w:r>
        <w:t xml:space="preserve">pinta-immunoglobuliini</w:t>
      </w:r>
    </w:p>
    <w:p>
      <w:r>
        <w:rPr>
          <w:b/>
        </w:rPr>
        <w:t xml:space="preserve">Esimerkki 2.717</w:t>
      </w:r>
    </w:p>
    <w:p>
      <w:r>
        <w:t xml:space="preserve"> Odotetusti NRXI voitiin osoittaa kaikissa imusoluissa, joita tutkittiin pakollisilta XSCID:n kantajilta ja pakolliselta XLH:n kantajalta, mutta ei kantajalta, jolla on X:ään liittyvä immuunipuutos ja hyper-IgM.</w:t>
      </w:r>
    </w:p>
    <w:p>
      <w:r>
        <w:rPr>
          <w:b/>
        </w:rPr>
        <w:t xml:space="preserve">Tulos</w:t>
      </w:r>
    </w:p>
    <w:p>
      <w:r>
        <w:t xml:space="preserve">hyper - IgM</w:t>
      </w:r>
    </w:p>
    <w:p>
      <w:r>
        <w:rPr>
          <w:b/>
        </w:rPr>
        <w:t xml:space="preserve">Esimerkki 2.718</w:t>
      </w:r>
    </w:p>
    <w:p>
      <w:r>
        <w:t xml:space="preserve"> NEMO:n spesifiset missense-mutaatiot johtavat hyper-IgM-oireyhtymään, johon liittyy hypohydroottinen ektodermaalinen dysplasia .</w:t>
      </w:r>
    </w:p>
    <w:p>
      <w:r>
        <w:rPr>
          <w:b/>
        </w:rPr>
        <w:t xml:space="preserve">Tulos</w:t>
      </w:r>
    </w:p>
    <w:p>
      <w:r>
        <w:t xml:space="preserve">hyper - IgM</w:t>
      </w:r>
    </w:p>
    <w:p>
      <w:r>
        <w:rPr>
          <w:b/>
        </w:rPr>
        <w:t xml:space="preserve">Esimerkki 2.719</w:t>
      </w:r>
    </w:p>
    <w:p>
      <w:r>
        <w:t xml:space="preserve"> Kuvaamme NEMO:n oletetun sinkkisormidomeenin mutaatioita, jotka johtavat X:ään kytkeytyneeseen primaariseen immuunipuutokseen, jolle on ominaista hyper-IgM-oireyhtymä ja hypohydroottinen ektodermaalinen dysplasia ( XHM - ED ) .</w:t>
      </w:r>
    </w:p>
    <w:p>
      <w:r>
        <w:rPr>
          <w:b/>
        </w:rPr>
        <w:t xml:space="preserve">Tulos</w:t>
      </w:r>
    </w:p>
    <w:p>
      <w:r>
        <w:t xml:space="preserve">hyper - IgM</w:t>
      </w:r>
    </w:p>
    <w:p>
      <w:r>
        <w:rPr>
          <w:b/>
        </w:rPr>
        <w:t xml:space="preserve">Esimerkki 2.720</w:t>
      </w:r>
    </w:p>
    <w:p>
      <w:r>
        <w:t xml:space="preserve"> Reaktiivisuus UL21:n koodaaman tegumenttiproteiinin kanssa todettiin vielä yhdellä potilaalla .</w:t>
      </w:r>
    </w:p>
    <w:p>
      <w:r>
        <w:rPr>
          <w:b/>
        </w:rPr>
        <w:t xml:space="preserve">Tulos</w:t>
      </w:r>
    </w:p>
    <w:p>
      <w:r>
        <w:t xml:space="preserve">kuoriproteiini</w:t>
      </w:r>
    </w:p>
    <w:p>
      <w:r>
        <w:rPr>
          <w:b/>
        </w:rPr>
        <w:t xml:space="preserve">Esimerkki 2.721</w:t>
      </w:r>
    </w:p>
    <w:p>
      <w:r>
        <w:t xml:space="preserve"> Kolme uutta epitooppia tunnistettiin VP16:sta, joka on VP22:een liittyvä kuoriproteiini.</w:t>
      </w:r>
    </w:p>
    <w:p>
      <w:r>
        <w:rPr>
          <w:b/>
        </w:rPr>
        <w:t xml:space="preserve">Tulos</w:t>
      </w:r>
    </w:p>
    <w:p>
      <w:r>
        <w:t xml:space="preserve">kuoriproteiini</w:t>
      </w:r>
    </w:p>
    <w:p>
      <w:r>
        <w:rPr>
          <w:b/>
        </w:rPr>
        <w:t xml:space="preserve">Esimerkki 2.722</w:t>
      </w:r>
    </w:p>
    <w:p>
      <w:r>
        <w:t xml:space="preserve"> Kemokiinia sitovan stroomasta peräisin olevan tekijän 1 ( SDF-1 ) roolia ihmisen normaalissa megakaryopoieesissa solu- ja molekyylitasolla ja sen roolia verrattuna trombopoietiinin ( TPO ) rooliin ei ole määritetty.</w:t>
      </w:r>
    </w:p>
    <w:p>
      <w:r>
        <w:rPr>
          <w:b/>
        </w:rPr>
        <w:t xml:space="preserve">Tulos</w:t>
      </w:r>
    </w:p>
    <w:p>
      <w:r>
        <w:t xml:space="preserve">SDF - 1</w:t>
      </w:r>
    </w:p>
    <w:p>
      <w:r>
        <w:rPr>
          <w:b/>
        </w:rPr>
        <w:t xml:space="preserve">Esimerkki 2.723</w:t>
      </w:r>
    </w:p>
    <w:p>
      <w:r>
        <w:t xml:space="preserve"> Tässä tutkimuksessa havaittiin, että SDF-1 ei, toisin kuin TPO , stimuloi alfa ( IIb ) beeta ( 3 ) ( + ) -solujen proliferaatiota tai erilaistumista eikä sillä ole antiapoptoottista vaikutusta.</w:t>
      </w:r>
    </w:p>
    <w:p>
      <w:r>
        <w:rPr>
          <w:b/>
        </w:rPr>
        <w:t xml:space="preserve">Tulos</w:t>
      </w:r>
    </w:p>
    <w:p>
      <w:r>
        <w:t xml:space="preserve">SDF - 1</w:t>
      </w:r>
    </w:p>
    <w:p>
      <w:r>
        <w:rPr>
          <w:b/>
        </w:rPr>
        <w:t xml:space="preserve">Esimerkki 2.724</w:t>
      </w:r>
    </w:p>
    <w:p>
      <w:r>
        <w:t xml:space="preserve"> Tämä tutkimus laajentaa ymmärrystä SDF-1:n ja TPO:n roolista ihmisen normaalissa megakaryopoieesissa ja osoittaa soluvasteissa havaittujen erojen molekulaarisen perustan.</w:t>
      </w:r>
    </w:p>
    <w:p>
      <w:r>
        <w:rPr>
          <w:b/>
        </w:rPr>
        <w:t xml:space="preserve">Tulos</w:t>
      </w:r>
    </w:p>
    <w:p>
      <w:r>
        <w:t xml:space="preserve">SDF - 1</w:t>
      </w:r>
    </w:p>
    <w:p>
      <w:r>
        <w:rPr>
          <w:b/>
        </w:rPr>
        <w:t xml:space="preserve">Esimerkki 2.725</w:t>
      </w:r>
    </w:p>
    <w:p>
      <w:r>
        <w:t xml:space="preserve"> Tämän vuorovaikutuksen seurauksena p12 ( I ) lisää signaalinmuuntajien ja transkription aktivaattoreiden 5 ( STAT5 ) DNA:n sitoutumista ja transkriptionaalista aktiivisuutta, ja tämä vaikutus riippuu sekä IL - 2R beeta- ja gamma ( c ) -ketjujen että Jak3:n läsnäolosta.</w:t>
      </w:r>
    </w:p>
    <w:p>
      <w:r>
        <w:rPr>
          <w:b/>
        </w:rPr>
        <w:t xml:space="preserve">Tulos</w:t>
      </w:r>
    </w:p>
    <w:p>
      <w:r>
        <w:t xml:space="preserve">IL - 2R</w:t>
      </w:r>
    </w:p>
    <w:p>
      <w:r>
        <w:rPr>
          <w:b/>
        </w:rPr>
        <w:t xml:space="preserve">Esimerkki 2.726</w:t>
      </w:r>
    </w:p>
    <w:p>
      <w:r>
        <w:t xml:space="preserve"> IkappaBalfa ( DeltaN ) -siirtogeenisten hiirten tymosyytit ja T-solut ilmaisivat normaaleja IL - 2R-alayksiköiden tasoja.</w:t>
      </w:r>
    </w:p>
    <w:p>
      <w:r>
        <w:rPr>
          <w:b/>
        </w:rPr>
        <w:t xml:space="preserve">Tulos</w:t>
      </w:r>
    </w:p>
    <w:p>
      <w:r>
        <w:t xml:space="preserve">IL - 2R</w:t>
      </w:r>
    </w:p>
    <w:p>
      <w:r>
        <w:rPr>
          <w:b/>
        </w:rPr>
        <w:t xml:space="preserve">Esimerkki 2.727</w:t>
      </w:r>
    </w:p>
    <w:p>
      <w:r>
        <w:t xml:space="preserve"> Osittainen p50- ja p105-ekspression estäminen NF - kappa B1 -antisense-oligonukleotideilla vähensi merkittävästi T-solujen proliferaatiota ja CD25 / IL - 2R alfa-solujen pintaekspressiota.</w:t>
      </w:r>
    </w:p>
    <w:p>
      <w:r>
        <w:rPr>
          <w:b/>
        </w:rPr>
        <w:t xml:space="preserve">Tulos</w:t>
      </w:r>
    </w:p>
    <w:p>
      <w:r>
        <w:t xml:space="preserve">IL - 2R</w:t>
      </w:r>
    </w:p>
    <w:p>
      <w:r>
        <w:rPr>
          <w:b/>
        </w:rPr>
        <w:t xml:space="preserve">Esimerkki 2.728</w:t>
      </w:r>
    </w:p>
    <w:p>
      <w:r>
        <w:t xml:space="preserve"> Dex ei vaikuttanut IL-2R:n alfa- ja beetaketjujen solupinnan ilmentymiseen immunofluoresenssianalyysillä määritettynä.</w:t>
      </w:r>
    </w:p>
    <w:p>
      <w:r>
        <w:rPr>
          <w:b/>
        </w:rPr>
        <w:t xml:space="preserve">Tulos</w:t>
      </w:r>
    </w:p>
    <w:p>
      <w:r>
        <w:t xml:space="preserve">IL - 2R</w:t>
      </w:r>
    </w:p>
    <w:p>
      <w:r>
        <w:rPr>
          <w:b/>
        </w:rPr>
        <w:t xml:space="preserve">Esimerkki 2.729</w:t>
      </w:r>
    </w:p>
    <w:p>
      <w:r>
        <w:t xml:space="preserve"> Nämä tulokset osoittavat, että glukokortikoidit estävät esiaktivoituja T-soluja säätelemällä IL-2R:n kautta tapahtuvaa signaalinsiirtoa.</w:t>
      </w:r>
    </w:p>
    <w:p>
      <w:r>
        <w:rPr>
          <w:b/>
        </w:rPr>
        <w:t xml:space="preserve">Tulos</w:t>
      </w:r>
    </w:p>
    <w:p>
      <w:r>
        <w:t xml:space="preserve">IL - 2R</w:t>
      </w:r>
    </w:p>
    <w:p>
      <w:r>
        <w:rPr>
          <w:b/>
        </w:rPr>
        <w:t xml:space="preserve">Esimerkki 2.730</w:t>
      </w:r>
    </w:p>
    <w:p>
      <w:r>
        <w:t xml:space="preserve"> Myöhemmin DC:t toimivat APC:nä, jotka osallistuvat apoptoottisten kasvainagien ottamiseen, käsittelyyn ja esittämiseen CD8 ( + ) CTL-solujen ristiinvalmistukseen.</w:t>
      </w:r>
    </w:p>
    <w:p>
      <w:r>
        <w:rPr>
          <w:b/>
        </w:rPr>
        <w:t xml:space="preserve">Tulos</w:t>
      </w:r>
    </w:p>
    <w:p>
      <w:r>
        <w:t xml:space="preserve">apoptoottinen kasvain Ags</w:t>
      </w:r>
    </w:p>
    <w:p>
      <w:r>
        <w:rPr>
          <w:b/>
        </w:rPr>
        <w:t xml:space="preserve">Esimerkki 2.731</w:t>
      </w:r>
    </w:p>
    <w:p>
      <w:r>
        <w:t xml:space="preserve"> Tätä kahdeksannukleotidia , käänteisessä orientaatiossa , esiintyy myös kaikissa kevyen ketjun vaihtelevan alueen ( VL ) geeneissä ja immunoglobuliinin raskaan ketjun transkription tehostajassa .</w:t>
      </w:r>
    </w:p>
    <w:p>
      <w:r>
        <w:rPr>
          <w:b/>
        </w:rPr>
        <w:t xml:space="preserve">Tulos</w:t>
      </w:r>
    </w:p>
    <w:p>
      <w:r>
        <w:t xml:space="preserve">transkription tehostin</w:t>
      </w:r>
    </w:p>
    <w:p>
      <w:r>
        <w:rPr>
          <w:b/>
        </w:rPr>
        <w:t xml:space="preserve">Esimerkki 2.732</w:t>
      </w:r>
    </w:p>
    <w:p>
      <w:r>
        <w:t xml:space="preserve"> Yksi elementti sijaitsee sekä raskaan että kappa-kevytketjun geenien muuttuvan ( V ) ja vakioalueen ( C ) välisessä intronissa ja toimii transkription tehostajana.</w:t>
      </w:r>
    </w:p>
    <w:p>
      <w:r>
        <w:rPr>
          <w:b/>
        </w:rPr>
        <w:t xml:space="preserve">Tulos</w:t>
      </w:r>
    </w:p>
    <w:p>
      <w:r>
        <w:t xml:space="preserve">transkription tehostin</w:t>
      </w:r>
    </w:p>
    <w:p>
      <w:r>
        <w:rPr>
          <w:b/>
        </w:rPr>
        <w:t xml:space="preserve">Esimerkki 2.733</w:t>
      </w:r>
    </w:p>
    <w:p>
      <w:r>
        <w:t xml:space="preserve"> Makrofagien stimulointi Murabutidilla , HIV:tä suppressiivisella muramyylipeptidijohdannaisella , aktivoi selektiivisesti solunulkoisen signaalin säätelemät kinaasit 1 ja 2 , C/EBPbeta ja STAT1 : CD14:n ja Tollin kaltaisten reseptorien 2 ja 4 rooli .</w:t>
      </w:r>
    </w:p>
    <w:p>
      <w:r>
        <w:rPr>
          <w:b/>
        </w:rPr>
        <w:t xml:space="preserve">Tulos</w:t>
      </w:r>
    </w:p>
    <w:p>
      <w:r>
        <w:t xml:space="preserve">C / EBPbeta</w:t>
      </w:r>
    </w:p>
    <w:p>
      <w:r>
        <w:rPr>
          <w:b/>
        </w:rPr>
        <w:t xml:space="preserve">Esimerkki 2.734</w:t>
      </w:r>
    </w:p>
    <w:p>
      <w:r>
        <w:t xml:space="preserve"> Samanlainen vaste saatiin aikaan endoteelin stimuloinnilla IL-1beta:lla , jota tässä käytettiin positiivisena kontrollina ( 195 + / - 20 solua / mm2 ).</w:t>
      </w:r>
    </w:p>
    <w:p>
      <w:r>
        <w:rPr>
          <w:b/>
        </w:rPr>
        <w:t xml:space="preserve">Tulos</w:t>
      </w:r>
    </w:p>
    <w:p>
      <w:r>
        <w:t xml:space="preserve">IL - 1beta</w:t>
      </w:r>
    </w:p>
    <w:p>
      <w:r>
        <w:rPr>
          <w:b/>
        </w:rPr>
        <w:t xml:space="preserve">Esimerkki 2.735</w:t>
      </w:r>
    </w:p>
    <w:p>
      <w:r>
        <w:t xml:space="preserve"> Leukosyyttien pysyvää tarttumista glukoosilla käsiteltyihin sekä IL-1beta-stimuloituihin endoteelisoluihin edelsi leukosyyttien lyhyt vuorovaikutus endoteelin pinnan kanssa.</w:t>
      </w:r>
    </w:p>
    <w:p>
      <w:r>
        <w:rPr>
          <w:b/>
        </w:rPr>
        <w:t xml:space="preserve">Tulos</w:t>
      </w:r>
    </w:p>
    <w:p>
      <w:r>
        <w:t xml:space="preserve">IL - 1beta</w:t>
      </w:r>
    </w:p>
    <w:p>
      <w:r>
        <w:rPr>
          <w:b/>
        </w:rPr>
        <w:t xml:space="preserve">Esimerkki 2.736</w:t>
      </w:r>
    </w:p>
    <w:p>
      <w:r>
        <w:t xml:space="preserve"> Leukosyyttien kulkema matka ennen pysähtymistä 30 mM glukoosiin tai IL - 1beta -käsiteltyihin endoteelisoluihin oli merkittävästi ( P &lt; 0 . 01 ) suurempi kuin leukosyyttien havaittu matka kontrolliendoteeliin kiinnittyneillä leukosyyteillä ( 30 mM glukoosia : 76 . 7 + / - 3 . 5 ; IL1beta : 69 . 7 + / - 4 vs. 5 mM glukoosia : 21 . 5 + / - 5 mikrom ) .</w:t>
      </w:r>
    </w:p>
    <w:p>
      <w:r>
        <w:rPr>
          <w:b/>
        </w:rPr>
        <w:t xml:space="preserve">Tulos</w:t>
      </w:r>
    </w:p>
    <w:p>
      <w:r>
        <w:t xml:space="preserve">IL - 1beta</w:t>
      </w:r>
    </w:p>
    <w:p>
      <w:r>
        <w:rPr>
          <w:b/>
        </w:rPr>
        <w:t xml:space="preserve">Esimerkki 2.737</w:t>
      </w:r>
    </w:p>
    <w:p>
      <w:r>
        <w:t xml:space="preserve"> Diabeettisten potilaiden seerumit lisäsivät leukosyyttien adheesiota merkittävästi (P &lt; 0,01) verrattuna kontrolliryhmiin, vaikka IL-1-beeta- ja TNFalfa-pitoisuudet olivat näissä seerumeissa normaalit.</w:t>
      </w:r>
    </w:p>
    <w:p>
      <w:r>
        <w:rPr>
          <w:b/>
        </w:rPr>
        <w:t xml:space="preserve">Tulos</w:t>
      </w:r>
    </w:p>
    <w:p>
      <w:r>
        <w:t xml:space="preserve">IL - 1beta</w:t>
      </w:r>
    </w:p>
    <w:p>
      <w:r>
        <w:rPr>
          <w:b/>
        </w:rPr>
        <w:t xml:space="preserve">Esimerkki 2.738</w:t>
      </w:r>
    </w:p>
    <w:p>
      <w:r>
        <w:t xml:space="preserve"> MENETELMÄT : Hiirille injektoitiin nivelensisäisesti mBSA:ta päivänä 0 ja ihon alle rekombinantti ihmisen IL-1beta:ta päivinä 0-2.</w:t>
      </w:r>
    </w:p>
    <w:p>
      <w:r>
        <w:rPr>
          <w:b/>
        </w:rPr>
        <w:t xml:space="preserve">Tulos</w:t>
      </w:r>
    </w:p>
    <w:p>
      <w:r>
        <w:t xml:space="preserve">IL - 1beta</w:t>
      </w:r>
    </w:p>
    <w:p>
      <w:r>
        <w:rPr>
          <w:b/>
        </w:rPr>
        <w:t xml:space="preserve">Esimerkki 2.739</w:t>
      </w:r>
    </w:p>
    <w:p>
      <w:r>
        <w:t xml:space="preserve"> Il-4-promoottori / tehostin on transkriptiivisesti inaktiivinen B-lymfoomisoluissa ja HeLa-soluissa.</w:t>
      </w:r>
    </w:p>
    <w:p>
      <w:r>
        <w:rPr>
          <w:b/>
        </w:rPr>
        <w:t xml:space="preserve">Tulos</w:t>
      </w:r>
    </w:p>
    <w:p>
      <w:r>
        <w:t xml:space="preserve">Il - 4</w:t>
      </w:r>
    </w:p>
    <w:p>
      <w:r>
        <w:rPr>
          <w:b/>
        </w:rPr>
        <w:t xml:space="preserve">Esimerkki 2.740</w:t>
      </w:r>
    </w:p>
    <w:p>
      <w:r>
        <w:t xml:space="preserve"> Kasvaimet, jotka sitoivat yli 5 fmol / mg sytosoliproteiinia, luokiteltiin ER - positiivisiksi.</w:t>
      </w:r>
    </w:p>
    <w:p>
      <w:r>
        <w:rPr>
          <w:b/>
        </w:rPr>
        <w:t xml:space="preserve">Tulos</w:t>
      </w:r>
    </w:p>
    <w:p>
      <w:r>
        <w:t xml:space="preserve">sytosoliproteiini</w:t>
      </w:r>
    </w:p>
    <w:p>
      <w:r>
        <w:rPr>
          <w:b/>
        </w:rPr>
        <w:t xml:space="preserve">Esimerkki 2.741</w:t>
      </w:r>
    </w:p>
    <w:p>
      <w:r>
        <w:t xml:space="preserve"> Immunoglobuliinigeenien - spesifisten transaktiotekijöiden on osoitettu olevan tärkeässä roolissa imukudoksen - immunoglobuliinigeenien spesifisessä ilmentymisessä .</w:t>
      </w:r>
    </w:p>
    <w:p>
      <w:r>
        <w:rPr>
          <w:b/>
        </w:rPr>
        <w:t xml:space="preserve">Tulos</w:t>
      </w:r>
    </w:p>
    <w:p>
      <w:r>
        <w:t xml:space="preserve">immunoglobuliinigeenit</w:t>
      </w:r>
    </w:p>
    <w:p>
      <w:r>
        <w:rPr>
          <w:b/>
        </w:rPr>
        <w:t xml:space="preserve">Esimerkki 2.742</w:t>
      </w:r>
    </w:p>
    <w:p>
      <w:r>
        <w:t xml:space="preserve"> Tämä alue sijaitsee 920 bp:n pätkällä, joka sijaitsee 210 bp:tä koodaavasta alueesta ylävirtaan, ja tämä pätkä edustaa mahdollista uutta DNA-aluetta, jolla on merkitystä immunoglobuliinigeenien vaihe- ja kudosspesifisessä ilmentymisessä.</w:t>
      </w:r>
    </w:p>
    <w:p>
      <w:r>
        <w:rPr>
          <w:b/>
        </w:rPr>
        <w:t xml:space="preserve">Tulos</w:t>
      </w:r>
    </w:p>
    <w:p>
      <w:r>
        <w:t xml:space="preserve">immunoglobuliinigeenit</w:t>
      </w:r>
    </w:p>
    <w:p>
      <w:r>
        <w:rPr>
          <w:b/>
        </w:rPr>
        <w:t xml:space="preserve">Esimerkki 2.743</w:t>
      </w:r>
    </w:p>
    <w:p>
      <w:r>
        <w:t xml:space="preserve"> Transfektiotutkimuksissa on todettu, että tämä oktameeri osallistuu immunoglobuliinigeenien lymfaattispesifiseen transkriptioon.</w:t>
      </w:r>
    </w:p>
    <w:p>
      <w:r>
        <w:rPr>
          <w:b/>
        </w:rPr>
        <w:t xml:space="preserve">Tulos</w:t>
      </w:r>
    </w:p>
    <w:p>
      <w:r>
        <w:t xml:space="preserve">immunoglobuliinigeenit</w:t>
      </w:r>
    </w:p>
    <w:p>
      <w:r>
        <w:rPr>
          <w:b/>
        </w:rPr>
        <w:t xml:space="preserve">Esimerkki 2.744</w:t>
      </w:r>
    </w:p>
    <w:p>
      <w:r>
        <w:t xml:space="preserve"> HIV-tyypin 1 replikaation tukahduttaminen dominoivan negatiivisella Ets-1-mutaatiolla .</w:t>
      </w:r>
    </w:p>
    <w:p>
      <w:r>
        <w:rPr>
          <w:b/>
        </w:rPr>
        <w:t xml:space="preserve">Tulos</w:t>
      </w:r>
    </w:p>
    <w:p>
      <w:r>
        <w:t xml:space="preserve">Ets - 1</w:t>
      </w:r>
    </w:p>
    <w:p>
      <w:r>
        <w:rPr>
          <w:b/>
        </w:rPr>
        <w:t xml:space="preserve">Esimerkki 2.745</w:t>
      </w:r>
    </w:p>
    <w:p>
      <w:r>
        <w:t xml:space="preserve"> Merkittävä ( P &lt; 0 . 01 ) glukoosin aiheuttamaa leukosyyttien adheesiota estävä vaikutus havaittiin, kun proteiinikinaasi C:n aktiivisuutta estettiin staurosporiinilla ( 5 nM ).</w:t>
      </w:r>
    </w:p>
    <w:p>
      <w:r>
        <w:rPr>
          <w:b/>
        </w:rPr>
        <w:t xml:space="preserve">Tulos</w:t>
      </w:r>
    </w:p>
    <w:p>
      <w:r>
        <w:t xml:space="preserve">proteiinikinaasi C</w:t>
      </w:r>
    </w:p>
    <w:p>
      <w:r>
        <w:rPr>
          <w:b/>
        </w:rPr>
        <w:t xml:space="preserve">Esimerkki 2.746</w:t>
      </w:r>
    </w:p>
    <w:p>
      <w:r>
        <w:t xml:space="preserve"> Lisäksi osoitamme, että tämä tapahtuu IkappaBalfa-proteiinikinaasi C:stä riippuvaisen hajoamisen kautta.</w:t>
      </w:r>
    </w:p>
    <w:p>
      <w:r>
        <w:rPr>
          <w:b/>
        </w:rPr>
        <w:t xml:space="preserve">Tulos</w:t>
      </w:r>
    </w:p>
    <w:p>
      <w:r>
        <w:t xml:space="preserve">proteiinikinaasi C</w:t>
      </w:r>
    </w:p>
    <w:p>
      <w:r>
        <w:rPr>
          <w:b/>
        </w:rPr>
        <w:t xml:space="preserve">Esimerkki 2.747</w:t>
      </w:r>
    </w:p>
    <w:p>
      <w:r>
        <w:t xml:space="preserve"> Käytimme useita aineita, jotka vaikuttavat sytokiinien ilmentymisen signaalinvälitysreitteihin, kuten proteiinikinaasi C:n estäjää staurosporinia, antioksidantteja, kuten N-asetyylikysteiiniä (NAC) ja pyrrolidiiniditiokarbamaattia (PDTC), ja p38 mitogeenin aktivoimaa proteiinikinaasia (MAPK) estävää inhibiittoria SB203580 .</w:t>
      </w:r>
    </w:p>
    <w:p>
      <w:r>
        <w:rPr>
          <w:b/>
        </w:rPr>
        <w:t xml:space="preserve">Tulos</w:t>
      </w:r>
    </w:p>
    <w:p>
      <w:r>
        <w:t xml:space="preserve">proteiinikinaasi C</w:t>
      </w:r>
    </w:p>
    <w:p>
      <w:r>
        <w:rPr>
          <w:b/>
        </w:rPr>
        <w:t xml:space="preserve">Esimerkki 2.748</w:t>
      </w:r>
    </w:p>
    <w:p>
      <w:r>
        <w:t xml:space="preserve"> Proteiinikinaasi C-teetan fyysinen assosiaatio lipidilautaan liittyvän kappa B -tekijäkinaasin (IKK) inhibiittorikompleksin kanssa vaikuttaa TCR:n ja CD28:n aiheuttamaan NF - kappa B -kaskadin aktivoitumiseen.</w:t>
      </w:r>
    </w:p>
    <w:p>
      <w:r>
        <w:rPr>
          <w:b/>
        </w:rPr>
        <w:t xml:space="preserve">Tulos</w:t>
      </w:r>
    </w:p>
    <w:p>
      <w:r>
        <w:t xml:space="preserve">proteiinikinaasi C</w:t>
      </w:r>
    </w:p>
    <w:p>
      <w:r>
        <w:rPr>
          <w:b/>
        </w:rPr>
        <w:t xml:space="preserve">Esimerkki 2.749</w:t>
      </w:r>
    </w:p>
    <w:p>
      <w:r>
        <w:t xml:space="preserve"> T-solujen solunsisäisen cAMP:n nousu, jonka aiheuttavat aineet, kuten IL-1-alfa tai PG:t, estää T-solujen aktivoitumista.</w:t>
      </w:r>
    </w:p>
    <w:p>
      <w:r>
        <w:rPr>
          <w:b/>
        </w:rPr>
        <w:t xml:space="preserve">Tulos</w:t>
      </w:r>
    </w:p>
    <w:p>
      <w:r>
        <w:t xml:space="preserve">IL - 1alpha</w:t>
      </w:r>
    </w:p>
    <w:p>
      <w:r>
        <w:rPr>
          <w:b/>
        </w:rPr>
        <w:t xml:space="preserve">Esimerkki 2.750</w:t>
      </w:r>
    </w:p>
    <w:p>
      <w:r>
        <w:t xml:space="preserve"> Kromatiinin immunoprecipitaatiomääritykset tukivat sekä Sp1:n että Sp3:n osallistumista MAT2B-promoottoriin muodostuviin komplekseihin.</w:t>
      </w:r>
    </w:p>
    <w:p>
      <w:r>
        <w:rPr>
          <w:b/>
        </w:rPr>
        <w:t xml:space="preserve">Tulos</w:t>
      </w:r>
    </w:p>
    <w:p>
      <w:r>
        <w:t xml:space="preserve">MAT2B-promoottori</w:t>
      </w:r>
    </w:p>
    <w:p>
      <w:r>
        <w:rPr>
          <w:b/>
        </w:rPr>
        <w:t xml:space="preserve">Esimerkki 2.751</w:t>
      </w:r>
    </w:p>
    <w:p>
      <w:r>
        <w:t xml:space="preserve"> Glukokortikoidihormonireseptorin rakenne ja säätely .</w:t>
      </w:r>
    </w:p>
    <w:p>
      <w:r>
        <w:rPr>
          <w:b/>
        </w:rPr>
        <w:t xml:space="preserve">Tulos</w:t>
      </w:r>
    </w:p>
    <w:p>
      <w:r>
        <w:t xml:space="preserve">glukokortikoidihormonireseptori</w:t>
      </w:r>
    </w:p>
    <w:p>
      <w:r>
        <w:rPr>
          <w:b/>
        </w:rPr>
        <w:t xml:space="preserve">Esimerkki 2.752</w:t>
      </w:r>
    </w:p>
    <w:p>
      <w:r>
        <w:t xml:space="preserve"> Tässä tutkimuksessa saimme PBL:tä Epstein - Barr -viruksen ( EBV ) IgG-vasta-ainepositiivisilta munuaisensiirron saaneilta ( R ) ja heidän eläviltä sukulaisluovuttajiltaan ( LRD ) vuosi munuaisensiirron jälkeen.</w:t>
      </w:r>
    </w:p>
    <w:p>
      <w:r>
        <w:rPr>
          <w:b/>
        </w:rPr>
        <w:t xml:space="preserve">Tulos</w:t>
      </w:r>
    </w:p>
    <w:p>
      <w:r>
        <w:t xml:space="preserve">IgG-vasta-aine</w:t>
      </w:r>
    </w:p>
    <w:p>
      <w:r>
        <w:rPr>
          <w:b/>
        </w:rPr>
        <w:t xml:space="preserve">Esimerkki 2.753</w:t>
      </w:r>
    </w:p>
    <w:p>
      <w:r>
        <w:t xml:space="preserve"> HTLV - I LTR:n ensisijainen transkriptio HTLV - I -virusproteiineja tuottavien ihmisen T-solujen soluvapaissa uutteissa .</w:t>
      </w:r>
    </w:p>
    <w:p>
      <w:r>
        <w:rPr>
          <w:b/>
        </w:rPr>
        <w:t xml:space="preserve">Tulos</w:t>
      </w:r>
    </w:p>
    <w:p>
      <w:r>
        <w:t xml:space="preserve">virusproteiinit</w:t>
      </w:r>
    </w:p>
    <w:p>
      <w:r>
        <w:rPr>
          <w:b/>
        </w:rPr>
        <w:t xml:space="preserve">Esimerkki 2.754</w:t>
      </w:r>
    </w:p>
    <w:p>
      <w:r>
        <w:t xml:space="preserve"> Adenovirus 2 major late -geenin, hiiren beetaglobiinigeenin, hiiren immunoglobuliini VH -geenin ja ihmisen T-lymfotrooppisen retroviruksen tyypin I LTR:n promoottoreita testattiin niiden transkriptioaktiivisuuden osalta neljän solulinjan soluvapaissa uutteissa; HeLa , CESS ( Epstein - Barr -viruksen transformoima ihmisen B-solulinja ) , MT - 1 ( HTLV - I - infektoima ihmisen T-solulinja, jossa ei syntetisoida virusproteiineja ) ja MT - 2 ( HTLV - I - infektoima ihmisen T-solulinja, joka tuottaa virusproteiineja ) .</w:t>
      </w:r>
    </w:p>
    <w:p>
      <w:r>
        <w:rPr>
          <w:b/>
        </w:rPr>
        <w:t xml:space="preserve">Tulos</w:t>
      </w:r>
    </w:p>
    <w:p>
      <w:r>
        <w:t xml:space="preserve">virusproteiinit</w:t>
      </w:r>
    </w:p>
    <w:p>
      <w:r>
        <w:rPr>
          <w:b/>
        </w:rPr>
        <w:t xml:space="preserve">Esimerkki 2.755</w:t>
      </w:r>
    </w:p>
    <w:p>
      <w:r>
        <w:t xml:space="preserve"> Mutaatiot liittyvät transkription käynnistymiseen, mutta muut kuin Ig-promoottorit ovat sallittuja mutaatioprosessin kannalta; näin ollen myös muut geenit, jotka ilmentyvät mutaatioita tekevissä B-soluissa, voivat olla somaattisen hypermutaation kohteena.</w:t>
      </w:r>
    </w:p>
    <w:p>
      <w:r>
        <w:rPr>
          <w:b/>
        </w:rPr>
        <w:t xml:space="preserve">Tulos</w:t>
      </w:r>
    </w:p>
    <w:p>
      <w:r>
        <w:t xml:space="preserve">Ig-promoottorit</w:t>
      </w:r>
    </w:p>
    <w:p>
      <w:r>
        <w:rPr>
          <w:b/>
        </w:rPr>
        <w:t xml:space="preserve">Esimerkki 2.756</w:t>
      </w:r>
    </w:p>
    <w:p>
      <w:r>
        <w:t xml:space="preserve"> H2O2:n ja vanadaatin aiheuttama tyrosiinifosforylaation synergistinen induktio kattoi myös fysiologisesti merkitykselliset proteiinit, kuten PLC gamma 1 .</w:t>
      </w:r>
    </w:p>
    <w:p>
      <w:r>
        <w:rPr>
          <w:b/>
        </w:rPr>
        <w:t xml:space="preserve">Tulos</w:t>
      </w:r>
    </w:p>
    <w:p>
      <w:r>
        <w:t xml:space="preserve">PLC gamma 1</w:t>
      </w:r>
    </w:p>
    <w:p>
      <w:r>
        <w:rPr>
          <w:b/>
        </w:rPr>
        <w:t xml:space="preserve">Esimerkki 2.757</w:t>
      </w:r>
    </w:p>
    <w:p>
      <w:r>
        <w:t xml:space="preserve"> ROI:n aiheuttama tyrosiinifosforylaation indusointi voi siten johtaa moniin ROI:n pleiotrooppisiin vaikutuksiin lymfaattisissa soluissa, mukaan lukien PLC gamma 1:n ja NF - kappa B:n myöhemmän vaiheen aktivointi.</w:t>
      </w:r>
    </w:p>
    <w:p>
      <w:r>
        <w:rPr>
          <w:b/>
        </w:rPr>
        <w:t xml:space="preserve">Tulos</w:t>
      </w:r>
    </w:p>
    <w:p>
      <w:r>
        <w:t xml:space="preserve">PLC gamma 1</w:t>
      </w:r>
    </w:p>
    <w:p>
      <w:r>
        <w:rPr>
          <w:b/>
        </w:rPr>
        <w:t xml:space="preserve">Esimerkki 2.758</w:t>
      </w:r>
    </w:p>
    <w:p>
      <w:r>
        <w:t xml:space="preserve"> Sitoutumiskohdat uutettiin ydinpelletistä käsittelemällä 0 . 4 mol/l KCl:llä ja sonikaatiolla.</w:t>
      </w:r>
    </w:p>
    <w:p>
      <w:r>
        <w:rPr>
          <w:b/>
        </w:rPr>
        <w:t xml:space="preserve">Tulos</w:t>
      </w:r>
    </w:p>
    <w:p>
      <w:r>
        <w:t xml:space="preserve">sitoutumispaikat</w:t>
      </w:r>
    </w:p>
    <w:p>
      <w:r>
        <w:rPr>
          <w:b/>
        </w:rPr>
        <w:t xml:space="preserve">Esimerkki 2.759</w:t>
      </w:r>
    </w:p>
    <w:p>
      <w:r>
        <w:t xml:space="preserve"> Sitoutumiskohtien määrä ei muuttunut merkittävästi .</w:t>
      </w:r>
    </w:p>
    <w:p>
      <w:r>
        <w:rPr>
          <w:b/>
        </w:rPr>
        <w:t xml:space="preserve">Tulos</w:t>
      </w:r>
    </w:p>
    <w:p>
      <w:r>
        <w:t xml:space="preserve">sitoutumispaikat</w:t>
      </w:r>
    </w:p>
    <w:p>
      <w:r>
        <w:rPr>
          <w:b/>
        </w:rPr>
        <w:t xml:space="preserve">Esimerkki 2.760</w:t>
      </w:r>
    </w:p>
    <w:p>
      <w:r>
        <w:t xml:space="preserve"> Aldosteronin sitoutumiskohtien karakterisointi ihmisen mononukleaarisissa leukosyyteissä .</w:t>
      </w:r>
    </w:p>
    <w:p>
      <w:r>
        <w:rPr>
          <w:b/>
        </w:rPr>
        <w:t xml:space="preserve">Tulos</w:t>
      </w:r>
    </w:p>
    <w:p>
      <w:r>
        <w:t xml:space="preserve">sitoutumispaikat</w:t>
      </w:r>
    </w:p>
    <w:p>
      <w:r>
        <w:rPr>
          <w:b/>
        </w:rPr>
        <w:t xml:space="preserve">Esimerkki 2.761</w:t>
      </w:r>
    </w:p>
    <w:p>
      <w:r>
        <w:t xml:space="preserve"> Ihmisen mononukleaaristen leukosyyttien aldosteronin sitoutumiskohdat karakterisoitiin sen jälkeen, kun solut oli erotettu verestä Percoll-gradientilla.</w:t>
      </w:r>
    </w:p>
    <w:p>
      <w:r>
        <w:rPr>
          <w:b/>
        </w:rPr>
        <w:t xml:space="preserve">Tulos</w:t>
      </w:r>
    </w:p>
    <w:p>
      <w:r>
        <w:t xml:space="preserve">sitoutumispaikat</w:t>
      </w:r>
    </w:p>
    <w:p>
      <w:r>
        <w:rPr>
          <w:b/>
        </w:rPr>
        <w:t xml:space="preserve">Esimerkki 2.762</w:t>
      </w:r>
    </w:p>
    <w:p>
      <w:r>
        <w:t xml:space="preserve"> Sitoutumiskohtien määrä solua kohti oli huomattavasti pienempi ( 189 + / - 114 , keskiarvo + / - SD ) kuin normaaleissa kontrolleissa ( 298 + / - 105 ).</w:t>
      </w:r>
    </w:p>
    <w:p>
      <w:r>
        <w:rPr>
          <w:b/>
        </w:rPr>
        <w:t xml:space="preserve">Tulos</w:t>
      </w:r>
    </w:p>
    <w:p>
      <w:r>
        <w:t xml:space="preserve">sitoutumispaikat</w:t>
      </w:r>
    </w:p>
    <w:p>
      <w:r>
        <w:rPr>
          <w:b/>
        </w:rPr>
        <w:t xml:space="preserve">Esimerkki 2.763</w:t>
      </w:r>
    </w:p>
    <w:p>
      <w:r>
        <w:t xml:space="preserve"> Ihmisen pahanlaatuisen kateenkorvan T-solulinjan ( MOLT 3 ) inkubointi TMS F5:llä johti myös steroidien sitoutumiskohtien määrän merkittävään vähenemiseen 44:ään. 2 + / - 15 . 3 % kontrollista ( P alle 0 . 05 ) , mutta TMS F5 ei vähentänyt merkittävästi MOLT 3 -solujen glukokortikoidiherkkyyttä.</w:t>
      </w:r>
    </w:p>
    <w:p>
      <w:r>
        <w:rPr>
          <w:b/>
        </w:rPr>
        <w:t xml:space="preserve">Tulos</w:t>
      </w:r>
    </w:p>
    <w:p>
      <w:r>
        <w:t xml:space="preserve">sitoutumispaikat</w:t>
      </w:r>
    </w:p>
    <w:p>
      <w:r>
        <w:rPr>
          <w:b/>
        </w:rPr>
        <w:t xml:space="preserve">Esimerkki 2.764</w:t>
      </w:r>
    </w:p>
    <w:p>
      <w:r>
        <w:t xml:space="preserve"> Ihmisen perifeerisen veren monosyyteillä on suuri affiniteetti 1 , 25 - ( OH ) 2D3:n sitoutumispaikoille ( Kd 0 . 14 nM , sedimentaatiokerroin 3 . 7S ) .</w:t>
      </w:r>
    </w:p>
    <w:p>
      <w:r>
        <w:rPr>
          <w:b/>
        </w:rPr>
        <w:t xml:space="preserve">Tulos</w:t>
      </w:r>
    </w:p>
    <w:p>
      <w:r>
        <w:t xml:space="preserve">sitoutumispaikat</w:t>
      </w:r>
    </w:p>
    <w:p>
      <w:r>
        <w:rPr>
          <w:b/>
        </w:rPr>
        <w:t xml:space="preserve">Esimerkki 2.765</w:t>
      </w:r>
    </w:p>
    <w:p>
      <w:r>
        <w:t xml:space="preserve"> Normaaleilla ihmisen lymfosyyteillä oli 24 asteen lämpötilassa 6000 sitoutumiskohtaa / solu ja dissosiaatiovakio 4 x 10 ( - 9 ) M .</w:t>
      </w:r>
    </w:p>
    <w:p>
      <w:r>
        <w:rPr>
          <w:b/>
        </w:rPr>
        <w:t xml:space="preserve">Tulos</w:t>
      </w:r>
    </w:p>
    <w:p>
      <w:r>
        <w:t xml:space="preserve">sitoutumispaikat</w:t>
      </w:r>
    </w:p>
    <w:p>
      <w:r>
        <w:rPr>
          <w:b/>
        </w:rPr>
        <w:t xml:space="preserve">Esimerkki 2.766</w:t>
      </w:r>
    </w:p>
    <w:p>
      <w:r>
        <w:t xml:space="preserve"> 1 mg deksametasonia , 5 mg prednisonia ja 37 . 5 mg kortisoniasetaattia johti sitoutumiskohtien vähenemiseen 30 prosentilla 1 viikon kuluttua, mutta sitoutumisaffiniteetti ei muuttunut.</w:t>
      </w:r>
    </w:p>
    <w:p>
      <w:r>
        <w:rPr>
          <w:b/>
        </w:rPr>
        <w:t xml:space="preserve">Tulos</w:t>
      </w:r>
    </w:p>
    <w:p>
      <w:r>
        <w:t xml:space="preserve">sitoutumispaikat</w:t>
      </w:r>
    </w:p>
    <w:p>
      <w:r>
        <w:rPr>
          <w:b/>
        </w:rPr>
        <w:t xml:space="preserve">Esimerkki 2.767</w:t>
      </w:r>
    </w:p>
    <w:p>
      <w:r>
        <w:t xml:space="preserve"> Sitoutumiskohtien määrässä ei havaittu muutoksia ennen 1 viikkoa, ja vähentynyt määrä säilyi 1 viikon ajan glukokortikoidihoidon lopettamisen jälkeen.</w:t>
      </w:r>
    </w:p>
    <w:p>
      <w:r>
        <w:rPr>
          <w:b/>
        </w:rPr>
        <w:t xml:space="preserve">Tulos</w:t>
      </w:r>
    </w:p>
    <w:p>
      <w:r>
        <w:t xml:space="preserve">sitoutumispaikat</w:t>
      </w:r>
    </w:p>
    <w:p>
      <w:r>
        <w:rPr>
          <w:b/>
        </w:rPr>
        <w:t xml:space="preserve">Esimerkki 2.768</w:t>
      </w:r>
    </w:p>
    <w:p>
      <w:r>
        <w:t xml:space="preserve"> Sairaalapotilaiden lymfosyytit, jotka käyttivät 40-60 mg deksametasonia päivittäin, osoittivat samaa muutosta sitoutumiskohtien määrässä kuin normaalit henkilöt, jotka käyttivät 1 mg deksametasonia.</w:t>
      </w:r>
    </w:p>
    <w:p>
      <w:r>
        <w:rPr>
          <w:b/>
        </w:rPr>
        <w:t xml:space="preserve">Tulos</w:t>
      </w:r>
    </w:p>
    <w:p>
      <w:r>
        <w:t xml:space="preserve">sitoutumispaikat</w:t>
      </w:r>
    </w:p>
    <w:p>
      <w:r>
        <w:rPr>
          <w:b/>
        </w:rPr>
        <w:t xml:space="preserve">Esimerkki 2.769</w:t>
      </w:r>
    </w:p>
    <w:p>
      <w:r>
        <w:t xml:space="preserve"> Kun sitoutumiskokeet suoritettiin fysiologisessa lämpötilassa, sitoutumiskohtien määrä väheni samalla tavalla deksametasonin antamisen jälkeen, ja lisäksi sitoutumisaffiniteetti kasvoi kaksi kertaa.</w:t>
      </w:r>
    </w:p>
    <w:p>
      <w:r>
        <w:rPr>
          <w:b/>
        </w:rPr>
        <w:t xml:space="preserve">Tulos</w:t>
      </w:r>
    </w:p>
    <w:p>
      <w:r>
        <w:t xml:space="preserve">sitoutumispaikat</w:t>
      </w:r>
    </w:p>
    <w:p>
      <w:r>
        <w:rPr>
          <w:b/>
        </w:rPr>
        <w:t xml:space="preserve">Esimerkki 2.770</w:t>
      </w:r>
    </w:p>
    <w:p>
      <w:r>
        <w:t xml:space="preserve"> Glukokortikoidin antaminen johtaa lymfosyyttien glukokortikoidin sitoutumiskohtien määrän vähenemiseen ajasta riippuvaisesti, mikä ei riipu annostellun glukokortikoidin tyypistä .</w:t>
      </w:r>
    </w:p>
    <w:p>
      <w:r>
        <w:rPr>
          <w:b/>
        </w:rPr>
        <w:t xml:space="preserve">Tulos</w:t>
      </w:r>
    </w:p>
    <w:p>
      <w:r>
        <w:t xml:space="preserve">sitoutumispaikat</w:t>
      </w:r>
    </w:p>
    <w:p>
      <w:r>
        <w:rPr>
          <w:b/>
        </w:rPr>
        <w:t xml:space="preserve">Esimerkki 2.771</w:t>
      </w:r>
    </w:p>
    <w:p>
      <w:r>
        <w:t xml:space="preserve"> Käyttämällä koko solun kilpailevaa sitoutumistestiä , normaaleilla ihmisen lymfosyyteillä oli 5977 + / - 1487 ( keskiarvo + / - SD ) sitoutumiskohtaa / solu ja dissosiaatiovakio 10 + / - 2 nM .</w:t>
      </w:r>
    </w:p>
    <w:p>
      <w:r>
        <w:rPr>
          <w:b/>
        </w:rPr>
        <w:t xml:space="preserve">Tulos</w:t>
      </w:r>
    </w:p>
    <w:p>
      <w:r>
        <w:t xml:space="preserve">sitoutumispaikat</w:t>
      </w:r>
    </w:p>
    <w:p>
      <w:r>
        <w:rPr>
          <w:b/>
        </w:rPr>
        <w:t xml:space="preserve">Esimerkki 2.772</w:t>
      </w:r>
    </w:p>
    <w:p>
      <w:r>
        <w:t xml:space="preserve"> Hoitamatonta lisämunuaisen vajaatoimintaa sairastavien potilaiden lymfosyyteillä oli vähemmän sitoutumiskohtia ( 3364 + / - 322 ) ja 2-kertainen lisäys sitoutumisaffiniteetissa ( 5 . 4 + / - 0 . 9 mM ) .</w:t>
      </w:r>
    </w:p>
    <w:p>
      <w:r>
        <w:rPr>
          <w:b/>
        </w:rPr>
        <w:t xml:space="preserve">Tulos</w:t>
      </w:r>
    </w:p>
    <w:p>
      <w:r>
        <w:t xml:space="preserve">sitoutumispaikat</w:t>
      </w:r>
    </w:p>
    <w:p>
      <w:r>
        <w:rPr>
          <w:b/>
        </w:rPr>
        <w:t xml:space="preserve">Esimerkki 2.773</w:t>
      </w:r>
    </w:p>
    <w:p>
      <w:r>
        <w:t xml:space="preserve"> Sitä vastoin [ 3H ] DEX:n sitoutuminen C7-sytosoliin paljasti yhden luokan sitoutumiskohtia ( Kd = 1 . 9 nM ; reseptoripitoisuus , 0 . 46 pmol / mg proteiinia ) .</w:t>
      </w:r>
    </w:p>
    <w:p>
      <w:r>
        <w:rPr>
          <w:b/>
        </w:rPr>
        <w:t xml:space="preserve">Tulos</w:t>
      </w:r>
    </w:p>
    <w:p>
      <w:r>
        <w:t xml:space="preserve">sitoutumispaikat</w:t>
      </w:r>
    </w:p>
    <w:p>
      <w:r>
        <w:rPr>
          <w:b/>
        </w:rPr>
        <w:t xml:space="preserve">Esimerkki 2.774</w:t>
      </w:r>
    </w:p>
    <w:p>
      <w:r>
        <w:t xml:space="preserve"> Aiemmissa tutkimuksissa ei kuitenkaan ole havaittu mitään johdonmukaista yhteyttä kliinisen reagointikyvyn ja glukokortikoidien - sitoutumiskohtien solu- tai sytosolipitoisuuden välillä.</w:t>
      </w:r>
    </w:p>
    <w:p>
      <w:r>
        <w:rPr>
          <w:b/>
        </w:rPr>
        <w:t xml:space="preserve">Tulos</w:t>
      </w:r>
    </w:p>
    <w:p>
      <w:r>
        <w:t xml:space="preserve">sitoutumispaikat</w:t>
      </w:r>
    </w:p>
    <w:p>
      <w:r>
        <w:rPr>
          <w:b/>
        </w:rPr>
        <w:t xml:space="preserve">Esimerkki 2.775</w:t>
      </w:r>
    </w:p>
    <w:p>
      <w:r>
        <w:t xml:space="preserve"> Sitoutumistietojen Scatchard-analyysi osoitti, että ihmisen B-soluihin sitoutuu yksi luokka, jolla on korkea affiniteetti ja jossa on noin 2600 sitoutumiskohtaa solua kohti ja jonka näennäinen dissosiaatio-vakio ( K ( D ) ) on noin 0 . 1 nM .</w:t>
      </w:r>
    </w:p>
    <w:p>
      <w:r>
        <w:rPr>
          <w:b/>
        </w:rPr>
        <w:t xml:space="preserve">Tulos</w:t>
      </w:r>
    </w:p>
    <w:p>
      <w:r>
        <w:t xml:space="preserve">sitoutumispaikat</w:t>
      </w:r>
    </w:p>
    <w:p>
      <w:r>
        <w:rPr>
          <w:b/>
        </w:rPr>
        <w:t xml:space="preserve">Esimerkki 2.776</w:t>
      </w:r>
    </w:p>
    <w:p>
      <w:r>
        <w:t xml:space="preserve"> Normaaleissa lymfosyyteissä oli 3 875 ( mediaani ) spesifistä sitoutumiskohtaa solua kohti.</w:t>
      </w:r>
    </w:p>
    <w:p>
      <w:r>
        <w:rPr>
          <w:b/>
        </w:rPr>
        <w:t xml:space="preserve">Tulos</w:t>
      </w:r>
    </w:p>
    <w:p>
      <w:r>
        <w:t xml:space="preserve">sitoutumispaikat</w:t>
      </w:r>
    </w:p>
    <w:p>
      <w:r>
        <w:rPr>
          <w:b/>
        </w:rPr>
        <w:t xml:space="preserve">Esimerkki 2.777</w:t>
      </w:r>
    </w:p>
    <w:p>
      <w:r>
        <w:t xml:space="preserve"> 17 ANLL-potilaan blasteissa oli keskimäärin enemmän sitoutumiskohtia solua kohti ( mediaani = 7 250, vaihteluväli : 0-15 295 ) kuin muissa leukemioissa.</w:t>
      </w:r>
    </w:p>
    <w:p>
      <w:r>
        <w:rPr>
          <w:b/>
        </w:rPr>
        <w:t xml:space="preserve">Tulos</w:t>
      </w:r>
    </w:p>
    <w:p>
      <w:r>
        <w:t xml:space="preserve">sitoutumispaikat</w:t>
      </w:r>
    </w:p>
    <w:p>
      <w:r>
        <w:rPr>
          <w:b/>
        </w:rPr>
        <w:t xml:space="preserve">Esimerkki 2.778</w:t>
      </w:r>
    </w:p>
    <w:p>
      <w:r>
        <w:t xml:space="preserve"> Muiden sitoutumiskohtien toiminnallinen merkitys kävi ilmi vasta, kun mutaatioiden yhdistelmiä analysoitiin.</w:t>
      </w:r>
    </w:p>
    <w:p>
      <w:r>
        <w:rPr>
          <w:b/>
        </w:rPr>
        <w:t xml:space="preserve">Tulos</w:t>
      </w:r>
    </w:p>
    <w:p>
      <w:r>
        <w:t xml:space="preserve">sitoutumispaikat</w:t>
      </w:r>
    </w:p>
    <w:p>
      <w:r>
        <w:rPr>
          <w:b/>
        </w:rPr>
        <w:t xml:space="preserve">Esimerkki 2.779</w:t>
      </w:r>
    </w:p>
    <w:p>
      <w:r>
        <w:t xml:space="preserve"> SHBG:n vaikutus poistui suurelta osin kuumentamalla 60 asteeseen C 1 tunnin ajan ja kyllästämällä sen sitoutumiskohdat DHT: llä.</w:t>
      </w:r>
    </w:p>
    <w:p>
      <w:r>
        <w:rPr>
          <w:b/>
        </w:rPr>
        <w:t xml:space="preserve">Tulos</w:t>
      </w:r>
    </w:p>
    <w:p>
      <w:r>
        <w:t xml:space="preserve">sitoutumispaikat</w:t>
      </w:r>
    </w:p>
    <w:p>
      <w:r>
        <w:rPr>
          <w:b/>
        </w:rPr>
        <w:t xml:space="preserve">Esimerkki 2.780</w:t>
      </w:r>
    </w:p>
    <w:p>
      <w:r>
        <w:t xml:space="preserve"> Vaikuttaa siltä, että albumiinin sitoutumiskohdat tarjoavat mekanismin, jolla hidastetaan androstenedionin ottoa erytrosyytteihin, ja että SHBG:n korkea sitoutumisaffiniteetti testosteroniin helpottaa tämän steroidin diffuusiota ulos solusta ja siten siirtää kemiallista tasapainoa solun sisällä.</w:t>
      </w:r>
    </w:p>
    <w:p>
      <w:r>
        <w:rPr>
          <w:b/>
        </w:rPr>
        <w:t xml:space="preserve">Tulos</w:t>
      </w:r>
    </w:p>
    <w:p>
      <w:r>
        <w:t xml:space="preserve">sitoutumispaikat</w:t>
      </w:r>
    </w:p>
    <w:p>
      <w:r>
        <w:rPr>
          <w:b/>
        </w:rPr>
        <w:t xml:space="preserve">Esimerkki 2.781</w:t>
      </w:r>
    </w:p>
    <w:p>
      <w:r>
        <w:t xml:space="preserve"> Estrogeenin sitoutumiskohtien esiintyminen makrofagien kaltaisissa synoviosyyteissä ja CD8 + , CD29 + , CD45RO + T-lymfosyyteissä normaalissa ja reumaattisessa synoviumissa .</w:t>
      </w:r>
    </w:p>
    <w:p>
      <w:r>
        <w:rPr>
          <w:b/>
        </w:rPr>
        <w:t xml:space="preserve">Tulos</w:t>
      </w:r>
    </w:p>
    <w:p>
      <w:r>
        <w:t xml:space="preserve">sitoutumispaikat</w:t>
      </w:r>
    </w:p>
    <w:p>
      <w:r>
        <w:rPr>
          <w:b/>
        </w:rPr>
        <w:t xml:space="preserve">Esimerkki 2.782</w:t>
      </w:r>
    </w:p>
    <w:p>
      <w:r>
        <w:t xml:space="preserve"> Tutkitaan estrogeenin sitomiskohtien (EBS) esiintymistä nivelreumapotilaiden (RA) ja iän ja sukupuolen suhteen vastaavien terveiden kontrollien nivelkudoksissa.</w:t>
      </w:r>
    </w:p>
    <w:p>
      <w:r>
        <w:rPr>
          <w:b/>
        </w:rPr>
        <w:t xml:space="preserve">Tulos</w:t>
      </w:r>
    </w:p>
    <w:p>
      <w:r>
        <w:t xml:space="preserve">sitoutumispaikat</w:t>
      </w:r>
    </w:p>
    <w:p>
      <w:r>
        <w:rPr>
          <w:b/>
        </w:rPr>
        <w:t xml:space="preserve">Esimerkki 2.783</w:t>
      </w:r>
    </w:p>
    <w:p>
      <w:r>
        <w:t xml:space="preserve"> Erityisesti CD28-ligaatio aktivoi p38 MAPK:n ja CaMKIV:n , jotka ovat kinaaseja, joita CD3:n sitoutuminen stimuloi, mikä viittaa siihen, että CD28 vaikuttaa lisäämällä p38 MAPK:n ja CaMKIV:n aktivaation laajuutta.</w:t>
      </w:r>
    </w:p>
    <w:p>
      <w:r>
        <w:rPr>
          <w:b/>
        </w:rPr>
        <w:t xml:space="preserve">Tulos</w:t>
      </w:r>
    </w:p>
    <w:p>
      <w:r>
        <w:t xml:space="preserve">p38 MAPK</w:t>
      </w:r>
    </w:p>
    <w:p>
      <w:r>
        <w:rPr>
          <w:b/>
        </w:rPr>
        <w:t xml:space="preserve">Esimerkki 2.784</w:t>
      </w:r>
    </w:p>
    <w:p>
      <w:r>
        <w:t xml:space="preserve"> Sitä vastoin cAMP lisäsi LPS:n stimuloimaa IL-10:n vapautumista ( 100 + / - 21 ). 5 pg / 10 ( 6 ) solua LPS + dbcAMP ja 110 + / - 25 . 2 pg / 10 ( 6 ) soluja LPS + FSK , molemmat P &lt; 0 . 05 vs 53 . 3 + / - 12 . 8 pg / 10 ( 6 ) solua pelkällä LPS:llä ) .</w:t>
      </w:r>
    </w:p>
    <w:p>
      <w:r>
        <w:rPr>
          <w:b/>
        </w:rPr>
        <w:t xml:space="preserve">Tulos</w:t>
      </w:r>
    </w:p>
    <w:p>
      <w:r>
        <w:t xml:space="preserve">IL - 10</w:t>
      </w:r>
    </w:p>
    <w:p>
      <w:r>
        <w:rPr>
          <w:b/>
        </w:rPr>
        <w:t xml:space="preserve">Esimerkki 2.785</w:t>
      </w:r>
    </w:p>
    <w:p>
      <w:r>
        <w:t xml:space="preserve"> Inhibitio aiheutui vuorovaikutuksesta makrofagien kanssa, jotka olivat joutuneet kosketuksiin P . berghei -tartunnan saaneiden erytrosyyttien kanssa, ja sitä välitti liukoinen tekijä, IL - 10 .</w:t>
      </w:r>
    </w:p>
    <w:p>
      <w:r>
        <w:rPr>
          <w:b/>
        </w:rPr>
        <w:t xml:space="preserve">Tulos</w:t>
      </w:r>
    </w:p>
    <w:p>
      <w:r>
        <w:t xml:space="preserve">IL - 10</w:t>
      </w:r>
    </w:p>
    <w:p>
      <w:r>
        <w:rPr>
          <w:b/>
        </w:rPr>
        <w:t xml:space="preserve">Esimerkki 2.786</w:t>
      </w:r>
    </w:p>
    <w:p>
      <w:r>
        <w:t xml:space="preserve"> Epstein - Barr -virusinfektion latenssikuvio ja viruksen IL - 10 -ekspressio ihon luonnollisissa tappaja / T - solulymfoomissa .</w:t>
      </w:r>
    </w:p>
    <w:p>
      <w:r>
        <w:rPr>
          <w:b/>
        </w:rPr>
        <w:t xml:space="preserve">Tulos</w:t>
      </w:r>
    </w:p>
    <w:p>
      <w:r>
        <w:t xml:space="preserve">IL - 10</w:t>
      </w:r>
    </w:p>
    <w:p>
      <w:r>
        <w:rPr>
          <w:b/>
        </w:rPr>
        <w:t xml:space="preserve">Esimerkki 2.787</w:t>
      </w:r>
    </w:p>
    <w:p>
      <w:r>
        <w:t xml:space="preserve"> TNFalfa- ja IL-10-arvot monosyyttien elatusaineessa mitattiin ja kunkin mRNA-ekspressio määritettiin.</w:t>
      </w:r>
    </w:p>
    <w:p>
      <w:r>
        <w:rPr>
          <w:b/>
        </w:rPr>
        <w:t xml:space="preserve">Tulos</w:t>
      </w:r>
    </w:p>
    <w:p>
      <w:r>
        <w:t xml:space="preserve">IL - 10</w:t>
      </w:r>
    </w:p>
    <w:p>
      <w:r>
        <w:rPr>
          <w:b/>
        </w:rPr>
        <w:t xml:space="preserve">Esimerkki 2.788</w:t>
      </w:r>
    </w:p>
    <w:p>
      <w:r>
        <w:t xml:space="preserve"> GM vähensi LPS-stimuloitujen monosyyttien TNFalfa-tuotantoa, mikä näkyi mRNA-ekspression estymisenä, ja lisäsi LPS-stimuloitujen monosyyttien IL-10-tuotantoa.</w:t>
      </w:r>
    </w:p>
    <w:p>
      <w:r>
        <w:rPr>
          <w:b/>
        </w:rPr>
        <w:t xml:space="preserve">Tulos</w:t>
      </w:r>
    </w:p>
    <w:p>
      <w:r>
        <w:t xml:space="preserve">IL - 10</w:t>
      </w:r>
    </w:p>
    <w:p>
      <w:r>
        <w:rPr>
          <w:b/>
        </w:rPr>
        <w:t xml:space="preserve">Esimerkki 2.789</w:t>
      </w:r>
    </w:p>
    <w:p>
      <w:r>
        <w:t xml:space="preserve"> Sitä vastoin IL-10 näytti yksinään selittävän STAT3-aktivaation, joka johtui B-solujen stimulaatiosta forboliesterillä ja kalsiumionoforilla.</w:t>
      </w:r>
    </w:p>
    <w:p>
      <w:r>
        <w:rPr>
          <w:b/>
        </w:rPr>
        <w:t xml:space="preserve">Tulos</w:t>
      </w:r>
    </w:p>
    <w:p>
      <w:r>
        <w:t xml:space="preserve">IL - 10</w:t>
      </w:r>
    </w:p>
    <w:p>
      <w:r>
        <w:rPr>
          <w:b/>
        </w:rPr>
        <w:t xml:space="preserve">Esimerkki 2.790</w:t>
      </w:r>
    </w:p>
    <w:p>
      <w:r>
        <w:t xml:space="preserve"> Glukokortikoidien terapeuttiset pitoisuudet tukahduttavat ihmisen makrofagien antimikrobista aktiivisuutta heikentämättä niiden reagointikykyä gammainterferoniin .</w:t>
      </w:r>
    </w:p>
    <w:p>
      <w:r>
        <w:rPr>
          <w:b/>
        </w:rPr>
        <w:t xml:space="preserve">Tulos</w:t>
      </w:r>
    </w:p>
    <w:p>
      <w:r>
        <w:t xml:space="preserve">gammainterferoni</w:t>
      </w:r>
    </w:p>
    <w:p>
      <w:r>
        <w:rPr>
          <w:b/>
        </w:rPr>
        <w:t xml:space="preserve">Esimerkki 2.791</w:t>
      </w:r>
    </w:p>
    <w:p>
      <w:r>
        <w:t xml:space="preserve"> Ihmisen T- lymfotrooppisen viruksen tyypin 1 ( HTLV - 1 ) avoimen lukukehyksen I koodaama p12 ( I ) -proteiini on hydrofobinen proteiini, joka lokalisoituu endoplasmiseen retikulumiin ja Golgiin.</w:t>
      </w:r>
    </w:p>
    <w:p>
      <w:r>
        <w:rPr>
          <w:b/>
        </w:rPr>
        <w:t xml:space="preserve">Tulos</w:t>
      </w:r>
    </w:p>
    <w:p>
      <w:r>
        <w:t xml:space="preserve">hydrofobinen proteiini</w:t>
      </w:r>
    </w:p>
    <w:p>
      <w:r>
        <w:rPr>
          <w:b/>
        </w:rPr>
        <w:t xml:space="preserve">Esimerkki 2.792</w:t>
      </w:r>
    </w:p>
    <w:p>
      <w:r>
        <w:t xml:space="preserve"> CD4-geenin promoottorin transkriptionaalinen aktiivisuus korreloi CD4:n ilmentymisen kanssa eri solutyypeissä.</w:t>
      </w:r>
    </w:p>
    <w:p>
      <w:r>
        <w:rPr>
          <w:b/>
        </w:rPr>
        <w:t xml:space="preserve">Tulos</w:t>
      </w:r>
    </w:p>
    <w:p>
      <w:r>
        <w:t xml:space="preserve">CD4-geenin promoottori</w:t>
      </w:r>
    </w:p>
    <w:p>
      <w:r>
        <w:rPr>
          <w:b/>
        </w:rPr>
        <w:t xml:space="preserve">Esimerkki 2.793</w:t>
      </w:r>
    </w:p>
    <w:p>
      <w:r>
        <w:t xml:space="preserve"> Aiemmin kuvatun in vitro -transkription tehostumisen, joka havaittiin vain B-solujen erilaistumisen myöhäisvaiheita vastaavista B-solujen kasvaimista peräisin olevilla ydinuutteilla, osoitettiin olevan riippuvainen näiden tekijöiden vaikutuksista V kappa-geenin promoottorin DNA-alueella.</w:t>
      </w:r>
    </w:p>
    <w:p>
      <w:r>
        <w:rPr>
          <w:b/>
        </w:rPr>
        <w:t xml:space="preserve">Tulos</w:t>
      </w:r>
    </w:p>
    <w:p>
      <w:r>
        <w:t xml:space="preserve">V kappa</w:t>
      </w:r>
    </w:p>
    <w:p>
      <w:r>
        <w:rPr>
          <w:b/>
        </w:rPr>
        <w:t xml:space="preserve">Esimerkki 2.794</w:t>
      </w:r>
    </w:p>
    <w:p>
      <w:r>
        <w:t xml:space="preserve"> Tärkeää on, että stressi - aktivoituneet proteiinikinaasit ( SAPKs ) eivät aktivoituneet merkittävästi vasteena Abetalle.</w:t>
      </w:r>
    </w:p>
    <w:p>
      <w:r>
        <w:rPr>
          <w:b/>
        </w:rPr>
        <w:t xml:space="preserve">Tulos</w:t>
      </w:r>
    </w:p>
    <w:p>
      <w:r>
        <w:t xml:space="preserve">proteiinikinaasit</w:t>
      </w:r>
    </w:p>
    <w:p>
      <w:r>
        <w:rPr>
          <w:b/>
        </w:rPr>
        <w:t xml:space="preserve">Esimerkki 2.795</w:t>
      </w:r>
    </w:p>
    <w:p>
      <w:r>
        <w:t xml:space="preserve"> Tässä tutkimuksessa tarkasteltiin eri proteiinikinaasien roolia sytokiinien induktiossa LPS:n vaikutuksesta.</w:t>
      </w:r>
    </w:p>
    <w:p>
      <w:r>
        <w:rPr>
          <w:b/>
        </w:rPr>
        <w:t xml:space="preserve">Tulos</w:t>
      </w:r>
    </w:p>
    <w:p>
      <w:r>
        <w:t xml:space="preserve">proteiinikinaasit</w:t>
      </w:r>
    </w:p>
    <w:p>
      <w:r>
        <w:rPr>
          <w:b/>
        </w:rPr>
        <w:t xml:space="preserve">Esimerkki 2.796</w:t>
      </w:r>
    </w:p>
    <w:p>
      <w:r>
        <w:t xml:space="preserve"> Ydinsolujen ja sytosolisten hormonireseptorikompleksien sekä sytosolisten aktivoituneiden ja aktivoimattomien reseptorikompleksien suhteet ehjissä soluissa ovat samankaltaiset kuin vanhan maailman kädellisillä .</w:t>
      </w:r>
    </w:p>
    <w:p>
      <w:r>
        <w:rPr>
          <w:b/>
        </w:rPr>
        <w:t xml:space="preserve">Tulos</w:t>
      </w:r>
    </w:p>
    <w:p>
      <w:r>
        <w:t xml:space="preserve">aktivoimattomat reseptorikompleksit</w:t>
      </w:r>
    </w:p>
    <w:p>
      <w:r>
        <w:rPr>
          <w:b/>
        </w:rPr>
        <w:t xml:space="preserve">Esimerkki 2.797</w:t>
      </w:r>
    </w:p>
    <w:p>
      <w:r>
        <w:t xml:space="preserve"> Endogeenisen RARalfa:n positiivinen ja negatiivinen granulopoieesin säätely .</w:t>
      </w:r>
    </w:p>
    <w:p>
      <w:r>
        <w:rPr>
          <w:b/>
        </w:rPr>
        <w:t xml:space="preserve">Tulos</w:t>
      </w:r>
    </w:p>
    <w:p>
      <w:r>
        <w:t xml:space="preserve">endogeeninen RARalfa</w:t>
      </w:r>
    </w:p>
    <w:p>
      <w:r>
        <w:rPr>
          <w:b/>
        </w:rPr>
        <w:t xml:space="preserve">Esimerkki 2.798</w:t>
      </w:r>
    </w:p>
    <w:p>
      <w:r>
        <w:t xml:space="preserve"> Se, liittyvätkö nämä translokaatiot endogeenisen RARalfa:n rooliin normaalissa granulopoieesissa, on edelleen epävarmaa, koska useimmissa tätä kysymystä käsittelevissä tutkimuksissa on käytetty ei-fysiologisia yliekspressiojärjestelmiä.</w:t>
      </w:r>
    </w:p>
    <w:p>
      <w:r>
        <w:rPr>
          <w:b/>
        </w:rPr>
        <w:t xml:space="preserve">Tulos</w:t>
      </w:r>
    </w:p>
    <w:p>
      <w:r>
        <w:t xml:space="preserve">endogeeninen RARalfa</w:t>
      </w:r>
    </w:p>
    <w:p>
      <w:r>
        <w:rPr>
          <w:b/>
        </w:rPr>
        <w:t xml:space="preserve">Esimerkki 2.799</w:t>
      </w:r>
    </w:p>
    <w:p>
      <w:r>
        <w:t xml:space="preserve"> Glukokortikoidi - reseptorikompleksin vähentynyt deoksiribonukleiinihapon sitoutuminen viljellyissä ihon fibroblasteissa potilaalta, jolla on glukokortikoidiresistenssi-oireyhtymä .</w:t>
      </w:r>
    </w:p>
    <w:p>
      <w:r>
        <w:rPr>
          <w:b/>
        </w:rPr>
        <w:t xml:space="preserve">Tulos</w:t>
      </w:r>
    </w:p>
    <w:p>
      <w:r>
        <w:t xml:space="preserve">reseptorikompleksi</w:t>
      </w:r>
    </w:p>
    <w:p>
      <w:r>
        <w:rPr>
          <w:b/>
        </w:rPr>
        <w:t xml:space="preserve">Esimerkki 2.800</w:t>
      </w:r>
    </w:p>
    <w:p>
      <w:r>
        <w:t xml:space="preserve"> Ylimääräinen leimattu steroidi sekä suurin osa ei-spesifisesti sitoutuneista steroideista huuhtoutuu helposti pois, jolloin hormoni-reseptorikompleksi jää helmiin.</w:t>
      </w:r>
    </w:p>
    <w:p>
      <w:r>
        <w:rPr>
          <w:b/>
        </w:rPr>
        <w:t xml:space="preserve">Tulos</w:t>
      </w:r>
    </w:p>
    <w:p>
      <w:r>
        <w:t xml:space="preserve">reseptorikompleksi</w:t>
      </w:r>
    </w:p>
    <w:p>
      <w:r>
        <w:rPr>
          <w:b/>
        </w:rPr>
        <w:t xml:space="preserve">Esimerkki 2.801</w:t>
      </w:r>
    </w:p>
    <w:p>
      <w:r>
        <w:t xml:space="preserve"> Aktivointi voidaan saavuttaa in vitro lisäämällä ionivahvuutta, laimennuksella tai geelisuodatuksella, ja se ilmenee steroidireseptorikompleksin lisääntyneenä affiniteettina DNA:han ja muuttuneena eluoitumisprofiilina ioninvaihtohartseista.</w:t>
      </w:r>
    </w:p>
    <w:p>
      <w:r>
        <w:rPr>
          <w:b/>
        </w:rPr>
        <w:t xml:space="preserve">Tulos</w:t>
      </w:r>
    </w:p>
    <w:p>
      <w:r>
        <w:t xml:space="preserve">reseptorikompleksi</w:t>
      </w:r>
    </w:p>
    <w:p>
      <w:r>
        <w:rPr>
          <w:b/>
        </w:rPr>
        <w:t xml:space="preserve">Esimerkki 2.802</w:t>
      </w:r>
    </w:p>
    <w:p>
      <w:r>
        <w:t xml:space="preserve"> Deksametasonin sitoutuminen reseptorikompleksin sytosoli- ja ydinmuotoihin sekä sytosolimuotojen lämpötilaherkkä translokaatio ydinmuotoihin osoitettiin.</w:t>
      </w:r>
    </w:p>
    <w:p>
      <w:r>
        <w:rPr>
          <w:b/>
        </w:rPr>
        <w:t xml:space="preserve">Tulos</w:t>
      </w:r>
    </w:p>
    <w:p>
      <w:r>
        <w:t xml:space="preserve">reseptorikompleksi</w:t>
      </w:r>
    </w:p>
    <w:p>
      <w:r>
        <w:rPr>
          <w:b/>
        </w:rPr>
        <w:t xml:space="preserve">Esimerkki 2.803</w:t>
      </w:r>
    </w:p>
    <w:p>
      <w:r>
        <w:t xml:space="preserve"> 37 asteen lämpötilassa hormoni-reseptorikompleksin vallitseva muoto oli ydin.</w:t>
      </w:r>
    </w:p>
    <w:p>
      <w:r>
        <w:rPr>
          <w:b/>
        </w:rPr>
        <w:t xml:space="preserve">Tulos</w:t>
      </w:r>
    </w:p>
    <w:p>
      <w:r>
        <w:t xml:space="preserve">reseptorikompleksi</w:t>
      </w:r>
    </w:p>
    <w:p>
      <w:r>
        <w:rPr>
          <w:b/>
        </w:rPr>
        <w:t xml:space="preserve">Esimerkki 2.804</w:t>
      </w:r>
    </w:p>
    <w:p>
      <w:r>
        <w:t xml:space="preserve"> Kokeet, joissa käytettiin ehjiä ihmisen lymfoblasteja, viittaavat siihen, että spesifisen glukokortikoidin - sitoutumiskyvyn määritykset eivät välttämättä heijasta reseptoriproteiinin solupitoisuutta.</w:t>
      </w:r>
    </w:p>
    <w:p>
      <w:r>
        <w:rPr>
          <w:b/>
        </w:rPr>
        <w:t xml:space="preserve">Tulos</w:t>
      </w:r>
    </w:p>
    <w:p>
      <w:r>
        <w:t xml:space="preserve">reseptoriproteiini</w:t>
      </w:r>
    </w:p>
    <w:p>
      <w:r>
        <w:rPr>
          <w:b/>
        </w:rPr>
        <w:t xml:space="preserve">Esimerkki 2.805</w:t>
      </w:r>
    </w:p>
    <w:p>
      <w:r>
        <w:t xml:space="preserve"> Se, muunnetaanko havaitut transkriptit toimiviksi reseptoriproteiineiksi, on vielä selvittämättä.</w:t>
      </w:r>
    </w:p>
    <w:p>
      <w:r>
        <w:rPr>
          <w:b/>
        </w:rPr>
        <w:t xml:space="preserve">Tulos</w:t>
      </w:r>
    </w:p>
    <w:p>
      <w:r>
        <w:t xml:space="preserve">toiminnalliset reseptoriproteiinit</w:t>
      </w:r>
    </w:p>
    <w:p>
      <w:r>
        <w:rPr>
          <w:b/>
        </w:rPr>
        <w:t xml:space="preserve">Esimerkki 2.806</w:t>
      </w:r>
    </w:p>
    <w:p>
      <w:r>
        <w:t xml:space="preserve"> Tässä raportoimme, että cAMP:n aiheuttamat vaikutukset Th2-soluissa ilmenevät riippumatta proteiinikinaasi A -reitistä, joka on cAMP:n aiheuttamien signaalitapahtumien tärkein välittäjä useimmissa solutyypeissä.</w:t>
      </w:r>
    </w:p>
    <w:p>
      <w:r>
        <w:rPr>
          <w:b/>
        </w:rPr>
        <w:t xml:space="preserve">Tulos</w:t>
      </w:r>
    </w:p>
    <w:p>
      <w:r>
        <w:t xml:space="preserve">proteiinikinaasi A</w:t>
      </w:r>
    </w:p>
    <w:p>
      <w:r>
        <w:rPr>
          <w:b/>
        </w:rPr>
        <w:t xml:space="preserve">Esimerkki 2.807</w:t>
      </w:r>
    </w:p>
    <w:p>
      <w:r>
        <w:t xml:space="preserve"> Koska reaktiiviset happilajit ( ROS ) ovat osallisina lipopolysakkaridin ( LPS ) signaloinnissa, tutkimme, onko CS:llä tulehdussytokiinien muodostumista estävä vaikutus ihmisen monosyyttien in vitro tuottamaan tulehdussytokiiniin.</w:t>
      </w:r>
    </w:p>
    <w:p>
      <w:r>
        <w:rPr>
          <w:b/>
        </w:rPr>
        <w:t xml:space="preserve">Tulos</w:t>
      </w:r>
    </w:p>
    <w:p>
      <w:r>
        <w:t xml:space="preserve">tulehdussytokiini</w:t>
      </w:r>
    </w:p>
    <w:p>
      <w:r>
        <w:rPr>
          <w:b/>
        </w:rPr>
        <w:t xml:space="preserve">Esimerkki 2.808</w:t>
      </w:r>
    </w:p>
    <w:p>
      <w:r>
        <w:t xml:space="preserve"> HUVEC:ien altistaminen B. fragilis -ulkoisen kalvon fraktioille , jotka on erotettu muista B. fragilis -soluseinän komponenteista isopyknisellä sakkaroosigradienttisentrifugoinnilla, lisäsi merkittävästi E - selektiiniä ja indusoi funktionaalista endoteelisolujen riippuvaista leukosyyttien adheesiota.</w:t>
      </w:r>
    </w:p>
    <w:p>
      <w:r>
        <w:rPr>
          <w:b/>
        </w:rPr>
        <w:t xml:space="preserve">Tulos</w:t>
      </w:r>
    </w:p>
    <w:p>
      <w:r>
        <w:t xml:space="preserve">E - selectin</w:t>
      </w:r>
    </w:p>
    <w:p>
      <w:r>
        <w:rPr>
          <w:b/>
        </w:rPr>
        <w:t xml:space="preserve">Esimerkki 2.809</w:t>
      </w:r>
    </w:p>
    <w:p>
      <w:r>
        <w:t xml:space="preserve"> B . fragilis -ulkoiset kalvot aiheuttivat NF - kappa B:n translokaation HUVEC:n tumaan ja E - selektiini mRNA:n kertymisen HUVEC:n sytoplasmaan .</w:t>
      </w:r>
    </w:p>
    <w:p>
      <w:r>
        <w:rPr>
          <w:b/>
        </w:rPr>
        <w:t xml:space="preserve">Tulos</w:t>
      </w:r>
    </w:p>
    <w:p>
      <w:r>
        <w:t xml:space="preserve">E - selectin</w:t>
      </w:r>
    </w:p>
    <w:p>
      <w:r>
        <w:rPr>
          <w:b/>
        </w:rPr>
        <w:t xml:space="preserve">Esimerkki 2.810</w:t>
      </w:r>
    </w:p>
    <w:p>
      <w:r>
        <w:t xml:space="preserve"> E - B . fragilis -ulkokalvojen indusoimaa selektiini-ekspressiota ei estetty polymiksiini B:llä.</w:t>
      </w:r>
    </w:p>
    <w:p>
      <w:r>
        <w:rPr>
          <w:b/>
        </w:rPr>
        <w:t xml:space="preserve">Tulos</w:t>
      </w:r>
    </w:p>
    <w:p>
      <w:r>
        <w:t xml:space="preserve">E - selectin</w:t>
      </w:r>
    </w:p>
    <w:p>
      <w:r>
        <w:rPr>
          <w:b/>
        </w:rPr>
        <w:t xml:space="preserve">Esimerkki 2.811</w:t>
      </w:r>
    </w:p>
    <w:p>
      <w:r>
        <w:t xml:space="preserve"> Sitä vastoin E. colista puhdistettujen ulkokalvofraktioiden indusoima E - selektiini-ekspressio estettiin kilpailevasti polymixin B:llä.</w:t>
      </w:r>
    </w:p>
    <w:p>
      <w:r>
        <w:rPr>
          <w:b/>
        </w:rPr>
        <w:t xml:space="preserve">Tulos</w:t>
      </w:r>
    </w:p>
    <w:p>
      <w:r>
        <w:t xml:space="preserve">E - selectin</w:t>
      </w:r>
    </w:p>
    <w:p>
      <w:r>
        <w:rPr>
          <w:b/>
        </w:rPr>
        <w:t xml:space="preserve">Esimerkki 2.812</w:t>
      </w:r>
    </w:p>
    <w:p>
      <w:r>
        <w:t xml:space="preserve"> NF kappa b -signalointi posthypoksisissa endoteelisoluissa : merkitys E - selektiini-ekspressiolle ja neutrofiilien adheesiolle .</w:t>
      </w:r>
    </w:p>
    <w:p>
      <w:r>
        <w:rPr>
          <w:b/>
        </w:rPr>
        <w:t xml:space="preserve">Tulos</w:t>
      </w:r>
    </w:p>
    <w:p>
      <w:r>
        <w:t xml:space="preserve">E - selectin</w:t>
      </w:r>
    </w:p>
    <w:p>
      <w:r>
        <w:rPr>
          <w:b/>
        </w:rPr>
        <w:t xml:space="preserve">Esimerkki 2.813</w:t>
      </w:r>
    </w:p>
    <w:p>
      <w:r>
        <w:t xml:space="preserve"> Vastaavasti A/R-indusoitu E-selektiinin ilmentyminen ja neutrofiilien ja endoteelisolujen adheesio estettiin PKC:n tai PTK:n estämisellä, kun taas vain PTK esti redox-indusoidun adheesiovasteen.</w:t>
      </w:r>
    </w:p>
    <w:p>
      <w:r>
        <w:rPr>
          <w:b/>
        </w:rPr>
        <w:t xml:space="preserve">Tulos</w:t>
      </w:r>
    </w:p>
    <w:p>
      <w:r>
        <w:t xml:space="preserve">E - selectin</w:t>
      </w:r>
    </w:p>
    <w:p>
      <w:r>
        <w:rPr>
          <w:b/>
        </w:rPr>
        <w:t xml:space="preserve">Esimerkki 2.814</w:t>
      </w:r>
    </w:p>
    <w:p>
      <w:r>
        <w:t xml:space="preserve"> Tämän jälkeen muuntunut reseptori on vuorovaikutuksessa kromatiinin kanssa ( tila D ) .</w:t>
      </w:r>
    </w:p>
    <w:p>
      <w:r>
        <w:rPr>
          <w:b/>
        </w:rPr>
        <w:t xml:space="preserve">Tulos</w:t>
      </w:r>
    </w:p>
    <w:p>
      <w:r>
        <w:t xml:space="preserve">muunnettu reseptori</w:t>
      </w:r>
    </w:p>
    <w:p>
      <w:r>
        <w:rPr>
          <w:b/>
        </w:rPr>
        <w:t xml:space="preserve">Esimerkki 2.815</w:t>
      </w:r>
    </w:p>
    <w:p>
      <w:r>
        <w:t xml:space="preserve"> Sytokiiniriippuvaiset hiiren myelooiset FDC-P1- ja ihmisen erytroleukeemiset TF-1-solulinjat muunnettiin kasvamaan vasteena dereguloituneelle Raf-ekspressiolle ilman eksogeenisia sytokiineja.</w:t>
      </w:r>
    </w:p>
    <w:p>
      <w:r>
        <w:rPr>
          <w:b/>
        </w:rPr>
        <w:t xml:space="preserve">Tulos</w:t>
      </w:r>
    </w:p>
    <w:p>
      <w:r>
        <w:t xml:space="preserve">eksogeeniset sytokiinit</w:t>
      </w:r>
    </w:p>
    <w:p>
      <w:r>
        <w:rPr>
          <w:b/>
        </w:rPr>
        <w:t xml:space="preserve">Esimerkki 2.816</w:t>
      </w:r>
    </w:p>
    <w:p>
      <w:r>
        <w:t xml:space="preserve"> Synnynnäiset immuunipuutokset, joihin liittyy HLA-luokan II antigeenien puuttuminen lymfosyyteistä, johtuvat erilaisista mutaatioista trans - vaikuttavissa tekijöissä .</w:t>
      </w:r>
    </w:p>
    <w:p>
      <w:r>
        <w:rPr>
          <w:b/>
        </w:rPr>
        <w:t xml:space="preserve">Tulos</w:t>
      </w:r>
    </w:p>
    <w:p>
      <w:r>
        <w:t xml:space="preserve">luokan II antigeenit</w:t>
      </w:r>
    </w:p>
    <w:p>
      <w:r>
        <w:rPr>
          <w:b/>
        </w:rPr>
        <w:t xml:space="preserve">Esimerkki 2.817</w:t>
      </w:r>
    </w:p>
    <w:p>
      <w:r>
        <w:t xml:space="preserve"> Lisätutkimukset osoittavat, että luokan II antigeenien ilmentymistä säätelevät geenit jakautuvat ainakin kolmeen komplementtiryhmään, joista kahta ei ollut aiemmin tunnistettu in vitro tuotetuissa mutanttisolulinjoissa.</w:t>
      </w:r>
    </w:p>
    <w:p>
      <w:r>
        <w:rPr>
          <w:b/>
        </w:rPr>
        <w:t xml:space="preserve">Tulos</w:t>
      </w:r>
    </w:p>
    <w:p>
      <w:r>
        <w:t xml:space="preserve">luokan II antigeenit</w:t>
      </w:r>
    </w:p>
    <w:p>
      <w:r>
        <w:rPr>
          <w:b/>
        </w:rPr>
        <w:t xml:space="preserve">Esimerkki 2.818</w:t>
      </w:r>
    </w:p>
    <w:p>
      <w:r>
        <w:t xml:space="preserve"> Virtaussytometriaa ja RNaasisuojausta käytettiin IL - 1 -riippuvaisten tapahtumien analysointiin.</w:t>
      </w:r>
    </w:p>
    <w:p>
      <w:r>
        <w:rPr>
          <w:b/>
        </w:rPr>
        <w:t xml:space="preserve">Tulos</w:t>
      </w:r>
    </w:p>
    <w:p>
      <w:r>
        <w:t xml:space="preserve">IL - 1</w:t>
      </w:r>
    </w:p>
    <w:p>
      <w:r>
        <w:rPr>
          <w:b/>
        </w:rPr>
        <w:t xml:space="preserve">Esimerkki 2.819</w:t>
      </w:r>
    </w:p>
    <w:p>
      <w:r>
        <w:t xml:space="preserve"> TULOKSET : C57BL / 6 ( B6 ) , 129 / Sv ja ( B6 x 129 / Sv ) F1-hybridihiiret , kaikki H - 2b-kantoja , olivat alttiita mBSA / IL - 1 - indusoidulle niveltulehdukselle , kun taas C3H / HeJ ( H - 2k ) hiiret eivät olleet .</w:t>
      </w:r>
    </w:p>
    <w:p>
      <w:r>
        <w:rPr>
          <w:b/>
        </w:rPr>
        <w:t xml:space="preserve">Tulos</w:t>
      </w:r>
    </w:p>
    <w:p>
      <w:r>
        <w:t xml:space="preserve">IL - 1</w:t>
      </w:r>
    </w:p>
    <w:p>
      <w:r>
        <w:rPr>
          <w:b/>
        </w:rPr>
        <w:t xml:space="preserve">Esimerkki 2.820</w:t>
      </w:r>
    </w:p>
    <w:p>
      <w:r>
        <w:t xml:space="preserve"> YHTEENVETO : mBSA:n / IL-1:n aiheuttama niveltulehdus on kantaspesifinen ja riippuvainen CD4+ T-lymfosyyteistä ja ainakin osittain RelB:stä, mutta ei B-lymfosyyteistä tai vasta-aineista.</w:t>
      </w:r>
    </w:p>
    <w:p>
      <w:r>
        <w:rPr>
          <w:b/>
        </w:rPr>
        <w:t xml:space="preserve">Tulos</w:t>
      </w:r>
    </w:p>
    <w:p>
      <w:r>
        <w:t xml:space="preserve">IL - 1</w:t>
      </w:r>
    </w:p>
    <w:p>
      <w:r>
        <w:rPr>
          <w:b/>
        </w:rPr>
        <w:t xml:space="preserve">Esimerkki 2.821</w:t>
      </w:r>
    </w:p>
    <w:p>
      <w:r>
        <w:t xml:space="preserve"> Tämä akuutin moninivelisen niveltulehduksen malli soveltuu erityisen hyvin niveltulehduksen soluvälitteisen immuniteetin ja IL-1:n roolin lisätutkimuksiin.</w:t>
      </w:r>
    </w:p>
    <w:p>
      <w:r>
        <w:rPr>
          <w:b/>
        </w:rPr>
        <w:t xml:space="preserve">Tulos</w:t>
      </w:r>
    </w:p>
    <w:p>
      <w:r>
        <w:t xml:space="preserve">IL - 1</w:t>
      </w:r>
    </w:p>
    <w:p>
      <w:r>
        <w:rPr>
          <w:b/>
        </w:rPr>
        <w:t xml:space="preserve">Esimerkki 2.822</w:t>
      </w:r>
    </w:p>
    <w:p>
      <w:r>
        <w:t xml:space="preserve"> Matalan affiniteettikohdan reseptorikonsentraatio ( 0 . 30 pmol / mg proteiinia ) oli noin kaksi kertaa suurempi kuin korkean affiniteetin kohteen ( 0 . 14 pmol / mg proteiinia ).</w:t>
      </w:r>
    </w:p>
    <w:p>
      <w:r>
        <w:rPr>
          <w:b/>
        </w:rPr>
        <w:t xml:space="preserve">Tulos</w:t>
      </w:r>
    </w:p>
    <w:p>
      <w:r>
        <w:t xml:space="preserve">korkea affiniteetti</w:t>
      </w:r>
    </w:p>
    <w:p>
      <w:r>
        <w:rPr>
          <w:b/>
        </w:rPr>
        <w:t xml:space="preserve">Esimerkki 2.823</w:t>
      </w:r>
    </w:p>
    <w:p>
      <w:r>
        <w:t xml:space="preserve"> Käyttämällä 32P - leimattua Egr-konsensusoligonukleotidia havaitsimme Egr-1:n aktivaation aiheuttaman DNA-sitoutumisaktiivisuuden induktiota hypoksisista keuhko- ja HeLa-soluista peräisin olevissa ydinuutteissa supershift-analyysin avulla.</w:t>
      </w:r>
    </w:p>
    <w:p>
      <w:r>
        <w:rPr>
          <w:b/>
        </w:rPr>
        <w:t xml:space="preserve">Tulos</w:t>
      </w:r>
    </w:p>
    <w:p>
      <w:r>
        <w:t xml:space="preserve">Egr - 1</w:t>
      </w:r>
    </w:p>
    <w:p>
      <w:r>
        <w:rPr>
          <w:b/>
        </w:rPr>
        <w:t xml:space="preserve">Esimerkki 2.824</w:t>
      </w:r>
    </w:p>
    <w:p>
      <w:r>
        <w:t xml:space="preserve"> On osoitettu, että Egr-1-ekspressiotasot korreloivat läheisesti B-solujen proliferaation kanssa useissa B-solujen aktivoitumisen ja toleranssin malleissa.</w:t>
      </w:r>
    </w:p>
    <w:p>
      <w:r>
        <w:rPr>
          <w:b/>
        </w:rPr>
        <w:t xml:space="preserve">Tulos</w:t>
      </w:r>
    </w:p>
    <w:p>
      <w:r>
        <w:t xml:space="preserve">Egr - 1</w:t>
      </w:r>
    </w:p>
    <w:p>
      <w:r>
        <w:rPr>
          <w:b/>
        </w:rPr>
        <w:t xml:space="preserve">Esimerkki 2.825</w:t>
      </w:r>
    </w:p>
    <w:p>
      <w:r>
        <w:t xml:space="preserve"> nm23 - H2:n mRNA-taso oli hieman normaalia alhaisempi.</w:t>
      </w:r>
    </w:p>
    <w:p>
      <w:r>
        <w:rPr>
          <w:b/>
        </w:rPr>
        <w:t xml:space="preserve">Tulos</w:t>
      </w:r>
    </w:p>
    <w:p>
      <w:r>
        <w:t xml:space="preserve">nm23 - H2</w:t>
      </w:r>
    </w:p>
    <w:p>
      <w:r>
        <w:rPr>
          <w:b/>
        </w:rPr>
        <w:t xml:space="preserve">Esimerkki 2.826</w:t>
      </w:r>
    </w:p>
    <w:p>
      <w:r>
        <w:t xml:space="preserve"> Saadaksemme lisätietoa Runx2:n suhteesta muihin lymfomageenisiin reitteihin testasimme CD2 - Runx2 -siirtogeenin yhdistämisen vaikutusta joko Pim1-siirtogeeniin ( E ( mu ) - Pim1 ) tai p53-nollagenotyyppiin , koska kumpikin näistä osoittaa itsenäistä synergiaa Myc:n kanssa.</w:t>
      </w:r>
    </w:p>
    <w:p>
      <w:r>
        <w:rPr>
          <w:b/>
        </w:rPr>
        <w:t xml:space="preserve">Tulos</w:t>
      </w:r>
    </w:p>
    <w:p>
      <w:r>
        <w:t xml:space="preserve">Pim1-siirtogeeni</w:t>
      </w:r>
    </w:p>
    <w:p>
      <w:r>
        <w:rPr>
          <w:b/>
        </w:rPr>
        <w:t xml:space="preserve">Esimerkki 2.827</w:t>
      </w:r>
    </w:p>
    <w:p>
      <w:r>
        <w:t xml:space="preserve"> Nykyisissä malleissa ehdotetaan, että Ikarosin toimintoja häiritsisi pieni isomuoto, joka säilyttää dimerisaatiodomeenin ja josta puuttuu DNA:ta sitova domeeni.</w:t>
      </w:r>
    </w:p>
    <w:p>
      <w:r>
        <w:rPr>
          <w:b/>
        </w:rPr>
        <w:t xml:space="preserve">Tulos</w:t>
      </w:r>
    </w:p>
    <w:p>
      <w:r>
        <w:t xml:space="preserve">dimerisaatiodomeeni</w:t>
      </w:r>
    </w:p>
    <w:p>
      <w:r>
        <w:rPr>
          <w:b/>
        </w:rPr>
        <w:t xml:space="preserve">Esimerkki 2.828</w:t>
      </w:r>
    </w:p>
    <w:p>
      <w:r>
        <w:t xml:space="preserve"> Tässä pätkässä kolme nukleiinihapposekvenssiä on täysin konservoitunut hiiren CD4-geenissä.</w:t>
      </w:r>
    </w:p>
    <w:p>
      <w:r>
        <w:rPr>
          <w:b/>
        </w:rPr>
        <w:t xml:space="preserve">Tulos</w:t>
      </w:r>
    </w:p>
    <w:p>
      <w:r>
        <w:t xml:space="preserve">hiiren CD4-geeni</w:t>
      </w:r>
    </w:p>
    <w:p>
      <w:r>
        <w:rPr>
          <w:b/>
        </w:rPr>
        <w:t xml:space="preserve">Esimerkki 2.829</w:t>
      </w:r>
    </w:p>
    <w:p>
      <w:r>
        <w:t xml:space="preserve"> Näin ollen FANCC-proteiini vaikuttaa sellaisten geeniperheen geenien ilmentymiseen, jotka normaaleissa soluissa ovat indusoituvia vain erityisten ympäristöön liittyvien apoptoosin tai mitogeenisen eston merkkien vaikutuksesta, mutta se tekee niin klassisesta IFN - STAT1 -reitistä riippumatta eikä ole suora seuraus ICSBP:n vähentyneestä ilmentymisestä.</w:t>
      </w:r>
    </w:p>
    <w:p>
      <w:r>
        <w:rPr>
          <w:b/>
        </w:rPr>
        <w:t xml:space="preserve">Tulos</w:t>
      </w:r>
    </w:p>
    <w:p>
      <w:r>
        <w:t xml:space="preserve">FANCC-proteiini</w:t>
      </w:r>
    </w:p>
    <w:p>
      <w:r>
        <w:rPr>
          <w:b/>
        </w:rPr>
        <w:t xml:space="preserve">Esimerkki 2.830</w:t>
      </w:r>
    </w:p>
    <w:p>
      <w:r>
        <w:t xml:space="preserve"> PPARgamma-ligandi troglitatsoni estää osteopontin-geenin ilmentymistä ihmisen monosyyteissä / makrofagien THP-1-soluissa.</w:t>
      </w:r>
    </w:p>
    <w:p>
      <w:r>
        <w:rPr>
          <w:b/>
        </w:rPr>
        <w:t xml:space="preserve">Tulos</w:t>
      </w:r>
    </w:p>
    <w:p>
      <w:r>
        <w:t xml:space="preserve">PPARgamma-ligandi</w:t>
      </w:r>
    </w:p>
    <w:p>
      <w:r>
        <w:rPr>
          <w:b/>
        </w:rPr>
        <w:t xml:space="preserve">Esimerkki 2.831</w:t>
      </w:r>
    </w:p>
    <w:p>
      <w:r>
        <w:t xml:space="preserve"> Tässä tutkimuksessa tutkittiin, sääteleekö PPARgamma-ligandi osteopontin-geenin ilmentymistä THP-1-soluissa, jotka ovat ihmisen monosyyttisistä leukemiasoluista peräisin oleva solulinja, joka voi erilaistua makrofageiksi, kun sitä stimuloidaan forboliesterillä (PMA).</w:t>
      </w:r>
    </w:p>
    <w:p>
      <w:r>
        <w:rPr>
          <w:b/>
        </w:rPr>
        <w:t xml:space="preserve">Tulos</w:t>
      </w:r>
    </w:p>
    <w:p>
      <w:r>
        <w:t xml:space="preserve">PPARgamma-ligandi</w:t>
      </w:r>
    </w:p>
    <w:p>
      <w:r>
        <w:rPr>
          <w:b/>
        </w:rPr>
        <w:t xml:space="preserve">Esimerkki 2.832</w:t>
      </w:r>
    </w:p>
    <w:p>
      <w:r>
        <w:t xml:space="preserve"> Troglitatsoni , PPARgamma-ligandi , vähensi dramaattisesti PMA:n aiheuttamaa osteopontinin ilmentymistä.</w:t>
      </w:r>
    </w:p>
    <w:p>
      <w:r>
        <w:rPr>
          <w:b/>
        </w:rPr>
        <w:t xml:space="preserve">Tulos</w:t>
      </w:r>
    </w:p>
    <w:p>
      <w:r>
        <w:t xml:space="preserve">PPARgamma-ligandi</w:t>
      </w:r>
    </w:p>
    <w:p>
      <w:r>
        <w:rPr>
          <w:b/>
        </w:rPr>
        <w:t xml:space="preserve">Esimerkki 2.833</w:t>
      </w:r>
    </w:p>
    <w:p>
      <w:r>
        <w:t xml:space="preserve"> Tämän vaikutuksen arvioimiseksi in vivo , apolipoproteiini E ( - / - ) -hiiret satunnaistettiin saamaan tavanomaista ruokaa, korkeakolesterolista ruokavaliota tai korkeakolesterolista ruokavaliota, jossa angiotensiini II -infuusio aiheutti hypertensiota 8 viikon ajan.</w:t>
      </w:r>
    </w:p>
    <w:p>
      <w:r>
        <w:rPr>
          <w:b/>
        </w:rPr>
        <w:t xml:space="preserve">Tulos</w:t>
      </w:r>
    </w:p>
    <w:p>
      <w:r>
        <w:t xml:space="preserve">angiotensiini II</w:t>
      </w:r>
    </w:p>
    <w:p>
      <w:r>
        <w:rPr>
          <w:b/>
        </w:rPr>
        <w:t xml:space="preserve">Esimerkki 2.834</w:t>
      </w:r>
    </w:p>
    <w:p>
      <w:r>
        <w:t xml:space="preserve"> Munuaisten interstitiaalinen fibroosi vähenee angiotensiini II -tyypin 1a-reseptorin puutteellisilla hiirillä .</w:t>
      </w:r>
    </w:p>
    <w:p>
      <w:r>
        <w:rPr>
          <w:b/>
        </w:rPr>
        <w:t xml:space="preserve">Tulos</w:t>
      </w:r>
    </w:p>
    <w:p>
      <w:r>
        <w:t xml:space="preserve">angiotensiini II</w:t>
      </w:r>
    </w:p>
    <w:p>
      <w:r>
        <w:rPr>
          <w:b/>
        </w:rPr>
        <w:t xml:space="preserve">Esimerkki 2.835</w:t>
      </w:r>
    </w:p>
    <w:p>
      <w:r>
        <w:t xml:space="preserve"> Tässä tutkimuksessa perustettiin UUO-malli angiotensiinityypin 1a-reseptorin ( AT1a ) puutteellisilla ( mutantti ) hiirillä, jotta selvitettäisiin angiotensiini II:n rooli AT1a:n kautta tukkeutuneen munuaisen ( OBK ) fibroosissa.</w:t>
      </w:r>
    </w:p>
    <w:p>
      <w:r>
        <w:rPr>
          <w:b/>
        </w:rPr>
        <w:t xml:space="preserve">Tulos</w:t>
      </w:r>
    </w:p>
    <w:p>
      <w:r>
        <w:t xml:space="preserve">angiotensiini II</w:t>
      </w:r>
    </w:p>
    <w:p>
      <w:r>
        <w:rPr>
          <w:b/>
        </w:rPr>
        <w:t xml:space="preserve">Esimerkki 2.836</w:t>
      </w:r>
    </w:p>
    <w:p>
      <w:r>
        <w:t xml:space="preserve"> Tulokset antavat suoraa näyttöä siitä, että AT1a:n kautta vaikuttavalla angiotensiini II:lla on keskeinen rooli tubulointerstitiaalisen fibroosin kehittymisessä UUO:ssa.</w:t>
      </w:r>
    </w:p>
    <w:p>
      <w:r>
        <w:rPr>
          <w:b/>
        </w:rPr>
        <w:t xml:space="preserve">Tulos</w:t>
      </w:r>
    </w:p>
    <w:p>
      <w:r>
        <w:t xml:space="preserve">angiotensiini II</w:t>
      </w:r>
    </w:p>
    <w:p>
      <w:r>
        <w:rPr>
          <w:b/>
        </w:rPr>
        <w:t xml:space="preserve">Esimerkki 2.837</w:t>
      </w:r>
    </w:p>
    <w:p>
      <w:r>
        <w:t xml:space="preserve"> Kaksi Tax-mutanttia aktivoi eri tavoin näiden kahden elementin ilmentymistä.</w:t>
      </w:r>
    </w:p>
    <w:p>
      <w:r>
        <w:rPr>
          <w:b/>
        </w:rPr>
        <w:t xml:space="preserve">Tulos</w:t>
      </w:r>
    </w:p>
    <w:p>
      <w:r>
        <w:t xml:space="preserve">Veromutantit</w:t>
      </w:r>
    </w:p>
    <w:p>
      <w:r>
        <w:rPr>
          <w:b/>
        </w:rPr>
        <w:t xml:space="preserve">Esimerkki 2.838</w:t>
      </w:r>
    </w:p>
    <w:p>
      <w:r>
        <w:t xml:space="preserve"> Vaikka DRA1 * 0101 / DRB1 * 0401 ja DRA1 * 0101 / DRB1 * 0404 ovat rakenteellisesti hyvin samankaltaisia, tunnistettiin päällekkäisiä VP16-epitooppeja, mikä osoittaa yksittäisten alleelipolymorfismien suurta selektiivisyyttä yleisissä MHC-muunnoksissa.</w:t>
      </w:r>
    </w:p>
    <w:p>
      <w:r>
        <w:rPr>
          <w:b/>
        </w:rPr>
        <w:t xml:space="preserve">Tulos</w:t>
      </w:r>
    </w:p>
    <w:p>
      <w:r>
        <w:t xml:space="preserve">VP16-epitoopit</w:t>
      </w:r>
    </w:p>
    <w:p>
      <w:r>
        <w:rPr>
          <w:b/>
        </w:rPr>
        <w:t xml:space="preserve">Esimerkki 2.839</w:t>
      </w:r>
    </w:p>
    <w:p>
      <w:r>
        <w:t xml:space="preserve"> Ehdotamme, että alfa3beta1- ja alfa6beta4-heterodimeerit indusoituvat klusteroitumaan TEC:n pinnalle tunnistamaan vielä tuntemattomia soluligandeja, jotka ilmentyvät eri tavoin T-solujen kehityksen aikana.</w:t>
      </w:r>
    </w:p>
    <w:p>
      <w:r>
        <w:rPr>
          <w:b/>
        </w:rPr>
        <w:t xml:space="preserve">Tulos</w:t>
      </w:r>
    </w:p>
    <w:p>
      <w:r>
        <w:t xml:space="preserve">soluligandit</w:t>
      </w:r>
    </w:p>
    <w:p>
      <w:r>
        <w:rPr>
          <w:b/>
        </w:rPr>
        <w:t xml:space="preserve">Esimerkki 2.840</w:t>
      </w:r>
    </w:p>
    <w:p>
      <w:r>
        <w:t xml:space="preserve"> TRAIL / Apo2L-ligandi indusoi selektiivisesti apoptoosia ja voittaa lääkeresistenssin multippelissä myeloomassa : terapeuttiset sovellukset .</w:t>
      </w:r>
    </w:p>
    <w:p>
      <w:r>
        <w:rPr>
          <w:b/>
        </w:rPr>
        <w:t xml:space="preserve">Tulos</w:t>
      </w:r>
    </w:p>
    <w:p>
      <w:r>
        <w:t xml:space="preserve">TRAIL / Apo2L</w:t>
      </w:r>
    </w:p>
    <w:p>
      <w:r>
        <w:rPr>
          <w:b/>
        </w:rPr>
        <w:t xml:space="preserve">Esimerkki 2.841</w:t>
      </w:r>
    </w:p>
    <w:p>
      <w:r>
        <w:t xml:space="preserve"> TRAIL / Apo2L indusoi voimakkaasti potilaiden MM-solujen ja useimpien MM-solulinjojen apoptoosia, mukaan lukien solut, jotka ovat herkkiä tai resistenttejä deksametasonille ( Dex ), doksorubisiinille ( Dox ), melfalanille ja mitoksantronille.</w:t>
      </w:r>
    </w:p>
    <w:p>
      <w:r>
        <w:rPr>
          <w:b/>
        </w:rPr>
        <w:t xml:space="preserve">Tulos</w:t>
      </w:r>
    </w:p>
    <w:p>
      <w:r>
        <w:t xml:space="preserve">TRAIL / Apo2L</w:t>
      </w:r>
    </w:p>
    <w:p>
      <w:r>
        <w:rPr>
          <w:b/>
        </w:rPr>
        <w:t xml:space="preserve">Esimerkki 2.842</w:t>
      </w:r>
    </w:p>
    <w:p>
      <w:r>
        <w:t xml:space="preserve"> TRAIL / Apo2L: n MM-aktiivisuus vahvistettiin nu / xid / bg-hiirillä, joihin oli istutettu ihmisen MM-soluja ; TRAIL ( 500 mikrog vatsansisäisesti päivittäin 14 päivän ajan ) oli hyvin siedetty ja tukahdutti merkittävästi plasmasytoomien kasvua.</w:t>
      </w:r>
    </w:p>
    <w:p>
      <w:r>
        <w:rPr>
          <w:b/>
        </w:rPr>
        <w:t xml:space="preserve">Tulos</w:t>
      </w:r>
    </w:p>
    <w:p>
      <w:r>
        <w:t xml:space="preserve">TRAIL / Apo2L</w:t>
      </w:r>
    </w:p>
    <w:p>
      <w:r>
        <w:rPr>
          <w:b/>
        </w:rPr>
        <w:t xml:space="preserve">Esimerkki 2.843</w:t>
      </w:r>
    </w:p>
    <w:p>
      <w:r>
        <w:t xml:space="preserve"> Nämä prekliiniset tutkimukset viittaavat siihen, että TRAIL / Apo2L voi voittaa tavanomaisen lääkeresistenssin, ja ne tarjoavat perustan TRAIL-pohjaisten hoito-ohjelmien kliinisille tutkimuksille MM-potilaiden hoitotulosten parantamiseksi.</w:t>
      </w:r>
    </w:p>
    <w:p>
      <w:r>
        <w:rPr>
          <w:b/>
        </w:rPr>
        <w:t xml:space="preserve">Tulos</w:t>
      </w:r>
    </w:p>
    <w:p>
      <w:r>
        <w:t xml:space="preserve">TRAIL / Apo2L</w:t>
      </w:r>
    </w:p>
    <w:p>
      <w:r>
        <w:rPr>
          <w:b/>
        </w:rPr>
        <w:t xml:space="preserve">Esimerkki 2.844</w:t>
      </w:r>
    </w:p>
    <w:p>
      <w:r>
        <w:t xml:space="preserve"> Toisin kuin antioksidantit , hypoksia ei estänyt ydintekijä KB:n mobilisaatiota.</w:t>
      </w:r>
    </w:p>
    <w:p>
      <w:r>
        <w:rPr>
          <w:b/>
        </w:rPr>
        <w:t xml:space="preserve">Tulos</w:t>
      </w:r>
    </w:p>
    <w:p>
      <w:r>
        <w:t xml:space="preserve">ydintekijä</w:t>
      </w:r>
    </w:p>
    <w:p>
      <w:r>
        <w:rPr>
          <w:b/>
        </w:rPr>
        <w:t xml:space="preserve">Esimerkki 2.845</w:t>
      </w:r>
    </w:p>
    <w:p>
      <w:r>
        <w:t xml:space="preserve"> Ydintekijä kappa B:n aktivoituminen tulehduksellinen suolistosairaus [ ks. kommentit ].</w:t>
      </w:r>
    </w:p>
    <w:p>
      <w:r>
        <w:rPr>
          <w:b/>
        </w:rPr>
        <w:t xml:space="preserve">Tulos</w:t>
      </w:r>
    </w:p>
    <w:p>
      <w:r>
        <w:t xml:space="preserve">ydintekijä</w:t>
      </w:r>
    </w:p>
    <w:p>
      <w:r>
        <w:rPr>
          <w:b/>
        </w:rPr>
        <w:t xml:space="preserve">Esimerkki 2.846</w:t>
      </w:r>
    </w:p>
    <w:p>
      <w:r>
        <w:t xml:space="preserve"> Riittämätön glykeeminen kontrolli lisää ydintekijä - kappa B:n sitoutumisaktiivisuutta tyypin 1 diabetesta sairastavilta potilailta eristetyissä perifeerisen veren mononukleaarisoluissa .</w:t>
      </w:r>
    </w:p>
    <w:p>
      <w:r>
        <w:rPr>
          <w:b/>
        </w:rPr>
        <w:t xml:space="preserve">Tulos</w:t>
      </w:r>
    </w:p>
    <w:p>
      <w:r>
        <w:t xml:space="preserve">ydintekijä</w:t>
      </w:r>
    </w:p>
    <w:p>
      <w:r>
        <w:rPr>
          <w:b/>
        </w:rPr>
        <w:t xml:space="preserve">Esimerkki 2.847</w:t>
      </w:r>
    </w:p>
    <w:p>
      <w:r>
        <w:t xml:space="preserve"> Avainsanat olivat reperfuusiovaurio , elinsiirto , maksan resektio , typpioksidi , endoteliini , sytokiinit , Kupfferin solut , iskeeminen/iskeeminen esivalmistelu ja ydintekijä - kappa B .</w:t>
      </w:r>
    </w:p>
    <w:p>
      <w:r>
        <w:rPr>
          <w:b/>
        </w:rPr>
        <w:t xml:space="preserve">Tulos</w:t>
      </w:r>
    </w:p>
    <w:p>
      <w:r>
        <w:t xml:space="preserve">ydintekijä</w:t>
      </w:r>
    </w:p>
    <w:p>
      <w:r>
        <w:rPr>
          <w:b/>
        </w:rPr>
        <w:t xml:space="preserve">Esimerkki 2.848</w:t>
      </w:r>
    </w:p>
    <w:p>
      <w:r>
        <w:t xml:space="preserve"> Lisäksi lymfosyyttien esi-inkubointi D609:llä vähensi merkittävästi ionisoivan säteilyn ( IR ) aiheuttamaa 1 ) reaktiivisten happilajien tuotantoa, 2 ) solunsisäisen pelkistyneen glutationin vähenemistä, 3 ) proteiinien ja lipidien oksidatiivista vaurioitumista ja 4 ) ydintekijä kappaB:n aktivaatiota.</w:t>
      </w:r>
    </w:p>
    <w:p>
      <w:r>
        <w:rPr>
          <w:b/>
        </w:rPr>
        <w:t xml:space="preserve">Tulos</w:t>
      </w:r>
    </w:p>
    <w:p>
      <w:r>
        <w:t xml:space="preserve">ydintekijä</w:t>
      </w:r>
    </w:p>
    <w:p>
      <w:r>
        <w:rPr>
          <w:b/>
        </w:rPr>
        <w:t xml:space="preserve">Esimerkki 2.849</w:t>
      </w:r>
    </w:p>
    <w:p>
      <w:r>
        <w:t xml:space="preserve"> TAVOITE : Tutkia, vaikuttaako hengitetty typpioksidi ( NO ) keuhkojen sisäiseen NO:n , reaktiivisten happilajien ja ydintekijä - kappaB:n tuotantoon lipopolysakkaridin ( LPS ) aiheuttamassa akuutin keuhkovaurion mallissa.</w:t>
      </w:r>
    </w:p>
    <w:p>
      <w:r>
        <w:rPr>
          <w:b/>
        </w:rPr>
        <w:t xml:space="preserve">Tulos</w:t>
      </w:r>
    </w:p>
    <w:p>
      <w:r>
        <w:t xml:space="preserve">ydintekijä</w:t>
      </w:r>
    </w:p>
    <w:p>
      <w:r>
        <w:rPr>
          <w:b/>
        </w:rPr>
        <w:t xml:space="preserve">Esimerkki 2.850</w:t>
      </w:r>
    </w:p>
    <w:p>
      <w:r>
        <w:t xml:space="preserve"> Hengitetty NO esti myös reaktiivisten happilajien toimintaa ja ydintekijä - kappaB:n sitoutumista DNA:han huuhtelusoluissa ja alveolimakrofageissa.</w:t>
      </w:r>
    </w:p>
    <w:p>
      <w:r>
        <w:rPr>
          <w:b/>
        </w:rPr>
        <w:t xml:space="preserve">Tulos</w:t>
      </w:r>
    </w:p>
    <w:p>
      <w:r>
        <w:t xml:space="preserve">ydintekijä</w:t>
      </w:r>
    </w:p>
    <w:p>
      <w:r>
        <w:rPr>
          <w:b/>
        </w:rPr>
        <w:t xml:space="preserve">Esimerkki 2.851</w:t>
      </w:r>
    </w:p>
    <w:p>
      <w:r>
        <w:t xml:space="preserve"> Hengitetyn NO:n aiheuttaman NO-tuotannon vähentämismekanismi voi osittain liittyä reaktiivisten happilajien ja/tai ydintekijä - kappaB:n toimintaan.</w:t>
      </w:r>
    </w:p>
    <w:p>
      <w:r>
        <w:rPr>
          <w:b/>
        </w:rPr>
        <w:t xml:space="preserve">Tulos</w:t>
      </w:r>
    </w:p>
    <w:p>
      <w:r>
        <w:t xml:space="preserve">ydintekijä</w:t>
      </w:r>
    </w:p>
    <w:p>
      <w:r>
        <w:rPr>
          <w:b/>
        </w:rPr>
        <w:t xml:space="preserve">Esimerkki 2.852</w:t>
      </w:r>
    </w:p>
    <w:p>
      <w:r>
        <w:t xml:space="preserve"> Mielenkiintoista on, että osoitimme, että kasvainsolujen aiheuttama stimulaatio oli välttämätöntä p58:n estävän vaikutuksen käynnistämiseksi antigeenispesifisten CTL:ien lytiseen aktiivisuuteen ja että kasvainsolujen aiheuttama p58:n estävän vaikutuksen stimulointi korreloi ydintekijä kappaB:n aktivaation estämisen kanssa p58 + kasvainspesifisissä CTL:issä.</w:t>
      </w:r>
    </w:p>
    <w:p>
      <w:r>
        <w:rPr>
          <w:b/>
        </w:rPr>
        <w:t xml:space="preserve">Tulos</w:t>
      </w:r>
    </w:p>
    <w:p>
      <w:r>
        <w:t xml:space="preserve">ydintekijä</w:t>
      </w:r>
    </w:p>
    <w:p>
      <w:r>
        <w:rPr>
          <w:b/>
        </w:rPr>
        <w:t xml:space="preserve">Esimerkki 2.853</w:t>
      </w:r>
    </w:p>
    <w:p>
      <w:r>
        <w:t xml:space="preserve"> Lopuksi UUO johti ydintekijä - kappaB:n aktivoitumiseen luonnonvaraisissa hiirissä, mutta se estyi mutanttihiirten OBK:ssa.</w:t>
      </w:r>
    </w:p>
    <w:p>
      <w:r>
        <w:rPr>
          <w:b/>
        </w:rPr>
        <w:t xml:space="preserve">Tulos</w:t>
      </w:r>
    </w:p>
    <w:p>
      <w:r>
        <w:t xml:space="preserve">ydintekijä</w:t>
      </w:r>
    </w:p>
    <w:p>
      <w:r>
        <w:rPr>
          <w:b/>
        </w:rPr>
        <w:t xml:space="preserve">Esimerkki 2.854</w:t>
      </w:r>
    </w:p>
    <w:p>
      <w:r>
        <w:t xml:space="preserve"> Synoviaalinesteen aiheuttama ydintekijä - kappaB DNA:n sitoutuminen monosyyttisessä solulinjassa .</w:t>
      </w:r>
    </w:p>
    <w:p>
      <w:r>
        <w:rPr>
          <w:b/>
        </w:rPr>
        <w:t xml:space="preserve">Tulos</w:t>
      </w:r>
    </w:p>
    <w:p>
      <w:r>
        <w:t xml:space="preserve">ydintekijä</w:t>
      </w:r>
    </w:p>
    <w:p>
      <w:r>
        <w:rPr>
          <w:b/>
        </w:rPr>
        <w:t xml:space="preserve">Esimerkki 2.855</w:t>
      </w:r>
    </w:p>
    <w:p>
      <w:r>
        <w:t xml:space="preserve"> Ihmisen eosinofiilit ilmentävät konstitutiivisesti aktivoitujen T-solujen ydintekijöitä p ja c .</w:t>
      </w:r>
    </w:p>
    <w:p>
      <w:r>
        <w:rPr>
          <w:b/>
        </w:rPr>
        <w:t xml:space="preserve">Tulos</w:t>
      </w:r>
    </w:p>
    <w:p>
      <w:r>
        <w:t xml:space="preserve">ydintekijä</w:t>
      </w:r>
    </w:p>
    <w:p>
      <w:r>
        <w:rPr>
          <w:b/>
        </w:rPr>
        <w:t xml:space="preserve">Esimerkki 2.856</w:t>
      </w:r>
    </w:p>
    <w:p>
      <w:r>
        <w:t xml:space="preserve"> Luun resorptiota säätelee immuunijärjestelmä , jossa T-solujen ilmentymä RANKL ( ydintekijän ( NF ) - kappaB- ligandin reseptoriaktivaattori ) , joka on osteoklastogeneesin kannalta välttämätön kasvain - nekroositekijäperheen jäsen , voi vaikuttaa patologisiin tiloihin , kuten autoimmuuniniveltulehdukseen .</w:t>
      </w:r>
    </w:p>
    <w:p>
      <w:r>
        <w:rPr>
          <w:b/>
        </w:rPr>
        <w:t xml:space="preserve">Tulos</w:t>
      </w:r>
    </w:p>
    <w:p>
      <w:r>
        <w:t xml:space="preserve">ydintekijä</w:t>
      </w:r>
    </w:p>
    <w:p>
      <w:r>
        <w:rPr>
          <w:b/>
        </w:rPr>
        <w:t xml:space="preserve">Esimerkki 2.857</w:t>
      </w:r>
    </w:p>
    <w:p>
      <w:r>
        <w:t xml:space="preserve"> Ydintekijä - kappaB:n DNA:ta sitova aktiivisuus määritettiin elektroforeettisella liikkuvuussiirtymämäärityksellä.</w:t>
      </w:r>
    </w:p>
    <w:p>
      <w:r>
        <w:rPr>
          <w:b/>
        </w:rPr>
        <w:t xml:space="preserve">Tulos</w:t>
      </w:r>
    </w:p>
    <w:p>
      <w:r>
        <w:t xml:space="preserve">ydintekijä</w:t>
      </w:r>
    </w:p>
    <w:p>
      <w:r>
        <w:rPr>
          <w:b/>
        </w:rPr>
        <w:t xml:space="preserve">Esimerkki 2.858</w:t>
      </w:r>
    </w:p>
    <w:p>
      <w:r>
        <w:t xml:space="preserve"> Hemo-oksygenaasiaktiivisuuden estäminen tina - protoporfyriini - IX:llä kumosi asetaminofeenin aiheuttaman maksan neutrofiilien kertymisen ja ydintekijä - kappaB:n aktivaation, mutta ei vaikuttanut sinusoidaaliseen perfuusioon ja maksavaurioon.</w:t>
      </w:r>
    </w:p>
    <w:p>
      <w:r>
        <w:rPr>
          <w:b/>
        </w:rPr>
        <w:t xml:space="preserve">Tulos</w:t>
      </w:r>
    </w:p>
    <w:p>
      <w:r>
        <w:t xml:space="preserve">ydintekijä</w:t>
      </w:r>
    </w:p>
    <w:p>
      <w:r>
        <w:rPr>
          <w:b/>
        </w:rPr>
        <w:t xml:space="preserve">Esimerkki 2.859</w:t>
      </w:r>
    </w:p>
    <w:p>
      <w:r>
        <w:t xml:space="preserve"> Nämä tiedot puhuvat sitä vastaan, että ydintekijä - kappaB:n aktivaatio ja neutrofiilien infiltraatio olisivat keskeisiä tekijöitä maksavaurion ylläpitäjinä parasetamolimyrkytyksen yhteydessä.</w:t>
      </w:r>
    </w:p>
    <w:p>
      <w:r>
        <w:rPr>
          <w:b/>
        </w:rPr>
        <w:t xml:space="preserve">Tulos</w:t>
      </w:r>
    </w:p>
    <w:p>
      <w:r>
        <w:t xml:space="preserve">ydintekijä</w:t>
      </w:r>
    </w:p>
    <w:p>
      <w:r>
        <w:rPr>
          <w:b/>
        </w:rPr>
        <w:t xml:space="preserve">Esimerkki 2.860</w:t>
      </w:r>
    </w:p>
    <w:p>
      <w:r>
        <w:t xml:space="preserve"> p21ras ja kalsineuriini säätelevät synergisesti aktivoitujen T-solujen ydintekijää .</w:t>
      </w:r>
    </w:p>
    <w:p>
      <w:r>
        <w:rPr>
          <w:b/>
        </w:rPr>
        <w:t xml:space="preserve">Tulos</w:t>
      </w:r>
    </w:p>
    <w:p>
      <w:r>
        <w:t xml:space="preserve">ydintekijä</w:t>
      </w:r>
    </w:p>
    <w:p>
      <w:r>
        <w:rPr>
          <w:b/>
        </w:rPr>
        <w:t xml:space="preserve">Esimerkki 2.861</w:t>
      </w:r>
    </w:p>
    <w:p>
      <w:r>
        <w:t xml:space="preserve"> Typpioksidin signalointi : G-proteiinien mahdollinen rooli .</w:t>
      </w:r>
    </w:p>
    <w:p>
      <w:r>
        <w:rPr>
          <w:b/>
        </w:rPr>
        <w:t xml:space="preserve">Tulos</w:t>
      </w:r>
    </w:p>
    <w:p>
      <w:r>
        <w:t xml:space="preserve">G-proteiinit</w:t>
      </w:r>
    </w:p>
    <w:p>
      <w:r>
        <w:rPr>
          <w:b/>
        </w:rPr>
        <w:t xml:space="preserve">Esimerkki 2.862</w:t>
      </w:r>
    </w:p>
    <w:p>
      <w:r>
        <w:t xml:space="preserve"> Kuvaamme uudenlaisen ja mahdollisesti tärkeän typpioksidisignaalin välitysmekanismin - guaniininukleotidia sitovien proteiinien ( G-proteiinit ) suoran aktivoinnin kautta.</w:t>
      </w:r>
    </w:p>
    <w:p>
      <w:r>
        <w:rPr>
          <w:b/>
        </w:rPr>
        <w:t xml:space="preserve">Tulos</w:t>
      </w:r>
    </w:p>
    <w:p>
      <w:r>
        <w:t xml:space="preserve">G-proteiinit</w:t>
      </w:r>
    </w:p>
    <w:p>
      <w:r>
        <w:rPr>
          <w:b/>
        </w:rPr>
        <w:t xml:space="preserve">Esimerkki 2.863</w:t>
      </w:r>
    </w:p>
    <w:p>
      <w:r>
        <w:t xml:space="preserve"> Koska G-proteiineilla on keskeinen rooli monissa erilaisissa signalointijärjestelmissä, endogeenisen ja indusoituvan hapettimen aiheuttama aktivoituminen voi edustaa uutta signalointireittiä.</w:t>
      </w:r>
    </w:p>
    <w:p>
      <w:r>
        <w:rPr>
          <w:b/>
        </w:rPr>
        <w:t xml:space="preserve">Tulos</w:t>
      </w:r>
    </w:p>
    <w:p>
      <w:r>
        <w:t xml:space="preserve">G-proteiinit</w:t>
      </w:r>
    </w:p>
    <w:p>
      <w:r>
        <w:rPr>
          <w:b/>
        </w:rPr>
        <w:t xml:space="preserve">Esimerkki 2.864</w:t>
      </w:r>
    </w:p>
    <w:p>
      <w:r>
        <w:t xml:space="preserve"> Pyrittäessä selvittämään mekanismeja, joiden avulla FA-C-solut yliekspressoivat IFNgamma-indusoituvia geenejä STAT1:n fosforylaation ollessa puutteellinen, pääteltiin, että aktivoidun STAT1:n vähentynyt määrä saattaa johtaa hematopoieettisen IFNgamma-herkän proteiinin vähentyneeseen ilmentymiseen, joka normaalisti moduloi muiden IFNgamma-herkkien geenien ilmentymistä.</w:t>
      </w:r>
    </w:p>
    <w:p>
      <w:r>
        <w:rPr>
          <w:b/>
        </w:rPr>
        <w:t xml:space="preserve">Tulos</w:t>
      </w:r>
    </w:p>
    <w:p>
      <w:r>
        <w:t xml:space="preserve">aktivoitu STAT1</w:t>
      </w:r>
    </w:p>
    <w:p>
      <w:r>
        <w:rPr>
          <w:b/>
        </w:rPr>
        <w:t xml:space="preserve">Esimerkki 2.865</w:t>
      </w:r>
    </w:p>
    <w:p>
      <w:r>
        <w:t xml:space="preserve"> Lck-tyrosiiniproteiinikinaasin aktivointi herpesviruksen saimiri-kärkiproteiinilla edellyttää kahta sitoutumisvuorovaikutusta .</w:t>
      </w:r>
    </w:p>
    <w:p>
      <w:r>
        <w:rPr>
          <w:b/>
        </w:rPr>
        <w:t xml:space="preserve">Tulos</w:t>
      </w:r>
    </w:p>
    <w:p>
      <w:r>
        <w:t xml:space="preserve">kärkiproteiini</w:t>
      </w:r>
    </w:p>
    <w:p>
      <w:r>
        <w:rPr>
          <w:b/>
        </w:rPr>
        <w:t xml:space="preserve">Esimerkki 2.866</w:t>
      </w:r>
    </w:p>
    <w:p>
      <w:r>
        <w:t xml:space="preserve"> Raportoimme tutkimustulokset, joiden tarkoituksena on ymmärtää p45-geenin ilmentymistä erytroidisoluissa sääteleviä säätelymekanismeja.</w:t>
      </w:r>
    </w:p>
    <w:p>
      <w:r>
        <w:rPr>
          <w:b/>
        </w:rPr>
        <w:t xml:space="preserve">Tulos</w:t>
      </w:r>
    </w:p>
    <w:p>
      <w:r>
        <w:t xml:space="preserve">p45-geeni</w:t>
      </w:r>
    </w:p>
    <w:p>
      <w:r>
        <w:rPr>
          <w:b/>
        </w:rPr>
        <w:t xml:space="preserve">Esimerkki 2.867</w:t>
      </w:r>
    </w:p>
    <w:p>
      <w:r>
        <w:t xml:space="preserve"> Residenssit Tyr357 ja Tyr462 sisältyvät BAP / TFII - I:n vierekkäisten kierteiden - kierteiden - kierteiden kaltaisten toistojen silmukka-alueisiin.</w:t>
      </w:r>
    </w:p>
    <w:p>
      <w:r>
        <w:rPr>
          <w:b/>
        </w:rPr>
        <w:t xml:space="preserve">Tulos</w:t>
      </w:r>
    </w:p>
    <w:p>
      <w:r>
        <w:t xml:space="preserve">silmukka-alueet</w:t>
      </w:r>
    </w:p>
    <w:p>
      <w:r>
        <w:rPr>
          <w:b/>
        </w:rPr>
        <w:t xml:space="preserve">Esimerkki 2.868</w:t>
      </w:r>
    </w:p>
    <w:p>
      <w:r>
        <w:t xml:space="preserve"> Tämä oli yllättävää, koska heptameeri- ja oktameerisekvenssimotiivit eivät ole ilmeisen samankaltaisia keskenään.</w:t>
      </w:r>
    </w:p>
    <w:p>
      <w:r>
        <w:rPr>
          <w:b/>
        </w:rPr>
        <w:t xml:space="preserve">Tulos</w:t>
      </w:r>
    </w:p>
    <w:p>
      <w:r>
        <w:t xml:space="preserve">oktameerisekvenssi</w:t>
      </w:r>
    </w:p>
    <w:p>
      <w:r>
        <w:rPr>
          <w:b/>
        </w:rPr>
        <w:t xml:space="preserve">Esimerkki 2.869</w:t>
      </w:r>
    </w:p>
    <w:p>
      <w:r>
        <w:t xml:space="preserve"> Kukin polypeptidi renaturoitiin SDS-PAGE:n jälkeen ja sen osoitettiin sitoutuvan oktameerisekvenssiin.</w:t>
      </w:r>
    </w:p>
    <w:p>
      <w:r>
        <w:rPr>
          <w:b/>
        </w:rPr>
        <w:t xml:space="preserve">Tulos</w:t>
      </w:r>
    </w:p>
    <w:p>
      <w:r>
        <w:t xml:space="preserve">oktameerisekvenssi</w:t>
      </w:r>
    </w:p>
    <w:p>
      <w:r>
        <w:rPr>
          <w:b/>
        </w:rPr>
        <w:t xml:space="preserve">Esimerkki 2.870</w:t>
      </w:r>
    </w:p>
    <w:p>
      <w:r>
        <w:t xml:space="preserve"> DEX esti lähes kokonaan seuraavien makrofagien toimintojen TPA-aktivoitumisen: kiinnittyminen viljelylevyyn , lysosomaalisten entsyymien , Fc- ja C3-reseptorien ilmentyminen ja fagosytoosin stimulointi .</w:t>
      </w:r>
    </w:p>
    <w:p>
      <w:r>
        <w:rPr>
          <w:b/>
        </w:rPr>
        <w:t xml:space="preserve">Tulos</w:t>
      </w:r>
    </w:p>
    <w:p>
      <w:r>
        <w:t xml:space="preserve">lysosomaaliset entsyymit</w:t>
      </w:r>
    </w:p>
    <w:p>
      <w:r>
        <w:rPr>
          <w:b/>
        </w:rPr>
        <w:t xml:space="preserve">Esimerkki 2.871</w:t>
      </w:r>
    </w:p>
    <w:p>
      <w:r>
        <w:t xml:space="preserve"> 2B4:n sytoplasminen domeeni assosioituu src-homologia 2 -domeenia sisältävän proteiinin tai lymfosyyttien aktivointimolekyyliä signaloivan proteiinin kanssa, jonka mutaatio on taustalla oleva geneettinen vika X:ään liittyvässä lymfoproliferatiivisessa oireyhtymässä.</w:t>
      </w:r>
    </w:p>
    <w:p>
      <w:r>
        <w:rPr>
          <w:b/>
        </w:rPr>
        <w:t xml:space="preserve">Tulos</w:t>
      </w:r>
    </w:p>
    <w:p>
      <w:r>
        <w:t xml:space="preserve">sytoplasminen alue</w:t>
      </w:r>
    </w:p>
    <w:p>
      <w:r>
        <w:rPr>
          <w:b/>
        </w:rPr>
        <w:t xml:space="preserve">Esimerkki 2.872</w:t>
      </w:r>
    </w:p>
    <w:p>
      <w:r>
        <w:t xml:space="preserve"> Sitä vastoin rokottaminen adenovirustyypin 5 (Ad5) E1A CTL-epitooppia koodaavalla peptidillä johtaa CTL-toleranssiin ja Ad5 E1A - ilmentävän kasvaimen lisääntyneeseen kasvuun.</w:t>
      </w:r>
    </w:p>
    <w:p>
      <w:r>
        <w:rPr>
          <w:b/>
        </w:rPr>
        <w:t xml:space="preserve">Tulos</w:t>
      </w:r>
    </w:p>
    <w:p>
      <w:r>
        <w:t xml:space="preserve">Ad5 E1A</w:t>
      </w:r>
    </w:p>
    <w:p>
      <w:r>
        <w:rPr>
          <w:b/>
        </w:rPr>
        <w:t xml:space="preserve">Esimerkki 2.873</w:t>
      </w:r>
    </w:p>
    <w:p>
      <w:r>
        <w:t xml:space="preserve"> Sitä vastoin Ad5 E1A -peptidin injektio johti jo olemassa olevien Ad5 E1A -spesifisten CTL:ien fyysiseen poistumiseen 24 tunnin kuluessa injektiosta.</w:t>
      </w:r>
    </w:p>
    <w:p>
      <w:r>
        <w:rPr>
          <w:b/>
        </w:rPr>
        <w:t xml:space="preserve">Tulos</w:t>
      </w:r>
    </w:p>
    <w:p>
      <w:r>
        <w:t xml:space="preserve">Ad5 E1A</w:t>
      </w:r>
    </w:p>
    <w:p>
      <w:r>
        <w:rPr>
          <w:b/>
        </w:rPr>
        <w:t xml:space="preserve">Esimerkki 2.874</w:t>
      </w:r>
    </w:p>
    <w:p>
      <w:r>
        <w:t xml:space="preserve"> Nämä tiedot viittaavat siihen, että suvaitsevan Ad5 E1A -peptidin ubiquitäärinen ilmentyminen lyhyessä ajassa aiheuttaa Ad5 E1A -spesifisten CTL:ien aktivoitumisen aiheuttaman solukuoleman.</w:t>
      </w:r>
    </w:p>
    <w:p>
      <w:r>
        <w:rPr>
          <w:b/>
        </w:rPr>
        <w:t xml:space="preserve">Tulos</w:t>
      </w:r>
    </w:p>
    <w:p>
      <w:r>
        <w:t xml:space="preserve">Ad5 E1A</w:t>
      </w:r>
    </w:p>
    <w:p>
      <w:r>
        <w:rPr>
          <w:b/>
        </w:rPr>
        <w:t xml:space="preserve">Esimerkki 2.875</w:t>
      </w:r>
    </w:p>
    <w:p>
      <w:r>
        <w:t xml:space="preserve"> Rasvahapot ovat peroksisoma-proliferaattorin - aktivoidun reseptorin - gamma ( PPARgamma ) ligandeja, ja PPARgamma-agonistien, kuten 15d-PGJ:n ( 2 ) ja siklitatsonin, aiheuttama adipofiliinin mRNA:n nousu viittaa siihen, että PPARgamma saattaa välittää adipofiliinin ilmentymisen induktiota ihmisen veren monosyyteissä.</w:t>
      </w:r>
    </w:p>
    <w:p>
      <w:r>
        <w:rPr>
          <w:b/>
        </w:rPr>
        <w:t xml:space="preserve">Tulos</w:t>
      </w:r>
    </w:p>
    <w:p>
      <w:r>
        <w:t xml:space="preserve">adipofiliini mRNA</w:t>
      </w:r>
    </w:p>
    <w:p>
      <w:r>
        <w:rPr>
          <w:b/>
        </w:rPr>
        <w:t xml:space="preserve">Esimerkki 2.876</w:t>
      </w:r>
    </w:p>
    <w:p>
      <w:r>
        <w:t xml:space="preserve"> Havaitsimme, että jopa juuri eristetyt veren monosyytit ilmentävät adipofiliinia ja että adipofiliiniproteiinin määrä vaihtelee eri terveiden henkilöiden monosyyteissä.</w:t>
      </w:r>
    </w:p>
    <w:p>
      <w:r>
        <w:rPr>
          <w:b/>
        </w:rPr>
        <w:t xml:space="preserve">Tulos</w:t>
      </w:r>
    </w:p>
    <w:p>
      <w:r>
        <w:t xml:space="preserve">adipofiliiniproteiini</w:t>
      </w:r>
    </w:p>
    <w:p>
      <w:r>
        <w:rPr>
          <w:b/>
        </w:rPr>
        <w:t xml:space="preserve">Esimerkki 2.877</w:t>
      </w:r>
    </w:p>
    <w:p>
      <w:r>
        <w:t xml:space="preserve"> Bcl-3:n ilmentyminen ja ydintranslokaatio indusoituvat granulosyytti-makrofagikoloniaa stimuloivan tekijän ja erytropoietiinin vaikutuksesta proliferoivissa ihmisen erytroidean esiasteissa .</w:t>
      </w:r>
    </w:p>
    <w:p>
      <w:r>
        <w:rPr>
          <w:b/>
        </w:rPr>
        <w:t xml:space="preserve">Tulos</w:t>
      </w:r>
    </w:p>
    <w:p>
      <w:r>
        <w:t xml:space="preserve">Bcl - 3</w:t>
      </w:r>
    </w:p>
    <w:p>
      <w:r>
        <w:rPr>
          <w:b/>
        </w:rPr>
        <w:t xml:space="preserve">Esimerkki 2.878</w:t>
      </w:r>
    </w:p>
    <w:p>
      <w:r>
        <w:t xml:space="preserve"> Tässä raportissa tutkittiin Bcl-3:n osallisuutta hematopoieettisen kasvutekijän stimuloimaan erytroidien proliferaatioon ja erilaistumiseen.</w:t>
      </w:r>
    </w:p>
    <w:p>
      <w:r>
        <w:rPr>
          <w:b/>
        </w:rPr>
        <w:t xml:space="preserve">Tulos</w:t>
      </w:r>
    </w:p>
    <w:p>
      <w:r>
        <w:t xml:space="preserve">Bcl - 3</w:t>
      </w:r>
    </w:p>
    <w:p>
      <w:r>
        <w:rPr>
          <w:b/>
        </w:rPr>
        <w:t xml:space="preserve">Esimerkki 2.879</w:t>
      </w:r>
    </w:p>
    <w:p>
      <w:r>
        <w:t xml:space="preserve"> Bcl - 3 -proteiini ilmentyi voimakkaasti myös varhaisessa burst - forming unit - erytroid ( BFU - E ) - johdetuissa erytroidien esiasteissa ( päivä 7 ) ja väheni kypsymisen aikana ( päivät 10 ja 14 ) , mikä viittaa siihen, että Bcl - 3 on mukana normaalissa erytroidien proliferaatiossa.</w:t>
      </w:r>
    </w:p>
    <w:p>
      <w:r>
        <w:rPr>
          <w:b/>
        </w:rPr>
        <w:t xml:space="preserve">Tulos</w:t>
      </w:r>
    </w:p>
    <w:p>
      <w:r>
        <w:t xml:space="preserve">Bcl - 3</w:t>
      </w:r>
    </w:p>
    <w:p>
      <w:r>
        <w:rPr>
          <w:b/>
        </w:rPr>
        <w:t xml:space="preserve">Esimerkki 2.880</w:t>
      </w:r>
    </w:p>
    <w:p>
      <w:r>
        <w:t xml:space="preserve"> Näissä hematopoieettisissa soluissa Bcl-3 oli hyperfosforyloitu.</w:t>
      </w:r>
    </w:p>
    <w:p>
      <w:r>
        <w:rPr>
          <w:b/>
        </w:rPr>
        <w:t xml:space="preserve">Tulos</w:t>
      </w:r>
    </w:p>
    <w:p>
      <w:r>
        <w:t xml:space="preserve">Bcl - 3</w:t>
      </w:r>
    </w:p>
    <w:p>
      <w:r>
        <w:rPr>
          <w:b/>
        </w:rPr>
        <w:t xml:space="preserve">Esimerkki 2.881</w:t>
      </w:r>
    </w:p>
    <w:p>
      <w:r>
        <w:t xml:space="preserve"> RXR alfa:n kasautuminen syklisten ihmisen T-lymfosyyttien aktivaation aikana : RXRE:n transaktivaatiotoiminnan modulointi mitogeeni - aktivoitujen proteiinikinaasireittien avulla .</w:t>
      </w:r>
    </w:p>
    <w:p>
      <w:r>
        <w:rPr>
          <w:b/>
        </w:rPr>
        <w:t xml:space="preserve">Tulos</w:t>
      </w:r>
    </w:p>
    <w:p>
      <w:r>
        <w:t xml:space="preserve">RXR alfa</w:t>
      </w:r>
    </w:p>
    <w:p>
      <w:r>
        <w:rPr>
          <w:b/>
        </w:rPr>
        <w:t xml:space="preserve">Esimerkki 2.882</w:t>
      </w:r>
    </w:p>
    <w:p>
      <w:r>
        <w:t xml:space="preserve"> Interferoni - alfa ohjaa T-solujen välittämää immunopatologiaa suolistossa .</w:t>
      </w:r>
    </w:p>
    <w:p>
      <w:r>
        <w:rPr>
          <w:b/>
        </w:rPr>
        <w:t xml:space="preserve">Tulos</w:t>
      </w:r>
    </w:p>
    <w:p>
      <w:r>
        <w:t xml:space="preserve">Interferoni - alfa</w:t>
      </w:r>
    </w:p>
    <w:p>
      <w:r>
        <w:rPr>
          <w:b/>
        </w:rPr>
        <w:t xml:space="preserve">Esimerkki 2.883</w:t>
      </w:r>
    </w:p>
    <w:p>
      <w:r>
        <w:t xml:space="preserve"> NP:t, jotka olivat "FP-herkkiä" eosinofiilien määrän tukahduttamisen suhteen ( merkittävä perusproteiini - positiivinen ), sisälsivät huomattavasti enemmän GRbeta - positiivisia tulehdussoluja, suuremman GRbeta - positiivisten / GRalfa - positiivisten solujen suhteen ja enemmän GRbeta - positiivisia eosinofiilejä ja makrofageja verrattuna niihin, jotka olivat "FP -herkkiä". ' '</w:t>
      </w:r>
    </w:p>
    <w:p>
      <w:r>
        <w:rPr>
          <w:b/>
        </w:rPr>
        <w:t xml:space="preserve">Tulos</w:t>
      </w:r>
    </w:p>
    <w:p>
      <w:r>
        <w:t xml:space="preserve">tärkein perusproteiini</w:t>
      </w:r>
    </w:p>
    <w:p>
      <w:r>
        <w:rPr>
          <w:b/>
        </w:rPr>
        <w:t xml:space="preserve">Esimerkki 2.884</w:t>
      </w:r>
    </w:p>
    <w:p>
      <w:r>
        <w:t xml:space="preserve"> Kemokiineilla ja adheesiomolekyyleillä, kuten integriineillä, on suuri merkitys leukosyyttien kulkeutumisessa, ekstravasaatiossa ja rekrytoinnissa tulehduspaikkoihin.</w:t>
      </w:r>
    </w:p>
    <w:p>
      <w:r>
        <w:rPr>
          <w:b/>
        </w:rPr>
        <w:t xml:space="preserve">Tulos</w:t>
      </w:r>
    </w:p>
    <w:p>
      <w:r>
        <w:t xml:space="preserve">adheesiomolekyylit</w:t>
      </w:r>
    </w:p>
    <w:p>
      <w:r>
        <w:rPr>
          <w:b/>
        </w:rPr>
        <w:t xml:space="preserve">Esimerkki 2.885</w:t>
      </w:r>
    </w:p>
    <w:p>
      <w:r>
        <w:t xml:space="preserve"> Ihmisen primaaristen T-lymfosyyttien stimulointi CD2- ja CD28-adheesiomolekyylien kautta saa aikaan pitkäkestoisen proliferaation ( &gt; 3 viikkoa ).</w:t>
      </w:r>
    </w:p>
    <w:p>
      <w:r>
        <w:rPr>
          <w:b/>
        </w:rPr>
        <w:t xml:space="preserve">Tulos</w:t>
      </w:r>
    </w:p>
    <w:p>
      <w:r>
        <w:t xml:space="preserve">adheesiomolekyylit</w:t>
      </w:r>
    </w:p>
    <w:p>
      <w:r>
        <w:rPr>
          <w:b/>
        </w:rPr>
        <w:t xml:space="preserve">Esimerkki 2.886</w:t>
      </w:r>
    </w:p>
    <w:p>
      <w:r>
        <w:t xml:space="preserve"> Nämä tulokset viittaavat siihen, että STAT-molekyylit ovat säilyneet hyvin konservoituneina selkärankaisten evoluutiossa.</w:t>
      </w:r>
    </w:p>
    <w:p>
      <w:r>
        <w:rPr>
          <w:b/>
        </w:rPr>
        <w:t xml:space="preserve">Tulos</w:t>
      </w:r>
    </w:p>
    <w:p>
      <w:r>
        <w:t xml:space="preserve">STAT-molekyylit</w:t>
      </w:r>
    </w:p>
    <w:p>
      <w:r>
        <w:rPr>
          <w:b/>
        </w:rPr>
        <w:t xml:space="preserve">Esimerkki 2.887</w:t>
      </w:r>
    </w:p>
    <w:p>
      <w:r>
        <w:t xml:space="preserve"> Lisäksi havaitsemme, että endogeenisen E2A-promoottorin ohjaama HEB voi toiminnallisesti korvata E2A:n tukemalla B-solujen sitoutumista ja erilaistumista kohti valmistumista.</w:t>
      </w:r>
    </w:p>
    <w:p>
      <w:r>
        <w:rPr>
          <w:b/>
        </w:rPr>
        <w:t xml:space="preserve">Tulos</w:t>
      </w:r>
    </w:p>
    <w:p>
      <w:r>
        <w:t xml:space="preserve">endogeeninen E2A-promoottori</w:t>
      </w:r>
    </w:p>
    <w:p>
      <w:r>
        <w:rPr>
          <w:b/>
        </w:rPr>
        <w:t xml:space="preserve">Esimerkki 2.888</w:t>
      </w:r>
    </w:p>
    <w:p>
      <w:r>
        <w:t xml:space="preserve"> Glukokortikoidireseptorien lukumäärä lymfosyyteissä ja niiden herkkyys hormonin vaikutukselle .</w:t>
      </w:r>
    </w:p>
    <w:p>
      <w:r>
        <w:rPr>
          <w:b/>
        </w:rPr>
        <w:t xml:space="preserve">Tulos</w:t>
      </w:r>
    </w:p>
    <w:p>
      <w:r>
        <w:t xml:space="preserve">glukokortikoidireseptorit</w:t>
      </w:r>
    </w:p>
    <w:p>
      <w:r>
        <w:rPr>
          <w:b/>
        </w:rPr>
        <w:t xml:space="preserve">Esimerkki 2.889</w:t>
      </w:r>
    </w:p>
    <w:p>
      <w:r>
        <w:t xml:space="preserve"> Tutkimuksessa osoitettiin, että glukokortikoidireseptorien ( GR ) taso oli alentunut hyperkolesterolemiapotilaiden perifeerisen veren lymfosyyteissä ja että taso oli koholla akuuttia sydäninfarktia sairastavilla potilailla.</w:t>
      </w:r>
    </w:p>
    <w:p>
      <w:r>
        <w:rPr>
          <w:b/>
        </w:rPr>
        <w:t xml:space="preserve">Tulos</w:t>
      </w:r>
    </w:p>
    <w:p>
      <w:r>
        <w:t xml:space="preserve">glukokortikoidireseptorit</w:t>
      </w:r>
    </w:p>
    <w:p>
      <w:r>
        <w:rPr>
          <w:b/>
        </w:rPr>
        <w:t xml:space="preserve">Esimerkki 2.890</w:t>
      </w:r>
    </w:p>
    <w:p>
      <w:r>
        <w:t xml:space="preserve"> Ehdotetaan muutettua menetelmää glukokortikoidireseptorien määrittämiseksi ihmisen lymfosyyteissä.</w:t>
      </w:r>
    </w:p>
    <w:p>
      <w:r>
        <w:rPr>
          <w:b/>
        </w:rPr>
        <w:t xml:space="preserve">Tulos</w:t>
      </w:r>
    </w:p>
    <w:p>
      <w:r>
        <w:t xml:space="preserve">glukokortikoidireseptorit</w:t>
      </w:r>
    </w:p>
    <w:p>
      <w:r>
        <w:rPr>
          <w:b/>
        </w:rPr>
        <w:t xml:space="preserve">Esimerkki 2.891</w:t>
      </w:r>
    </w:p>
    <w:p>
      <w:r>
        <w:t xml:space="preserve"> Glukokortikoidireseptorien ominaisuudet Epstein-Barr-viruksen transformoimissa lymfosyyteissä potilailla, joilla on familiaalinen kortisoliresistenssi .</w:t>
      </w:r>
    </w:p>
    <w:p>
      <w:r>
        <w:rPr>
          <w:b/>
        </w:rPr>
        <w:t xml:space="preserve">Tulos</w:t>
      </w:r>
    </w:p>
    <w:p>
      <w:r>
        <w:t xml:space="preserve">glukokortikoidireseptorit</w:t>
      </w:r>
    </w:p>
    <w:p>
      <w:r>
        <w:rPr>
          <w:b/>
        </w:rPr>
        <w:t xml:space="preserve">Esimerkki 2.892</w:t>
      </w:r>
    </w:p>
    <w:p>
      <w:r>
        <w:t xml:space="preserve"> Aiemmassa raportissa kahdesta potilaasta, joilla oli glukokortikoidiresistenssi, joka johtui glukokortikoidireseptorien ( GR ) vähentyneestä määrästä, osoitimme, että perifeeristen mononukleaaristen solujen ja viljeltyjen fibroblastien GR:n määrä oli vähentynyt, mutta GR:n affiniteetti oli molemmilla potilailla normaali.</w:t>
      </w:r>
    </w:p>
    <w:p>
      <w:r>
        <w:rPr>
          <w:b/>
        </w:rPr>
        <w:t xml:space="preserve">Tulos</w:t>
      </w:r>
    </w:p>
    <w:p>
      <w:r>
        <w:t xml:space="preserve">glukokortikoidireseptorit</w:t>
      </w:r>
    </w:p>
    <w:p>
      <w:r>
        <w:rPr>
          <w:b/>
        </w:rPr>
        <w:t xml:space="preserve">Esimerkki 2.893</w:t>
      </w:r>
    </w:p>
    <w:p>
      <w:r>
        <w:t xml:space="preserve"> Selittääksemme loppuelinten resistenssin kortisolia vastaan, glukokortikoidireseptorit ( GR ) perifeerisissä mononukleaarisissa leukosyyteissä ja viljellyissä ihon fibroblasteissa kyynärvarren ihobiopsiasta luonnehdittiin ja niitä verrattiin vastaavien tutkimusten tuloksiin normaaleilla koehenkilöillä.</w:t>
      </w:r>
    </w:p>
    <w:p>
      <w:r>
        <w:rPr>
          <w:b/>
        </w:rPr>
        <w:t xml:space="preserve">Tulos</w:t>
      </w:r>
    </w:p>
    <w:p>
      <w:r>
        <w:t xml:space="preserve">glukokortikoidireseptorit</w:t>
      </w:r>
    </w:p>
    <w:p>
      <w:r>
        <w:rPr>
          <w:b/>
        </w:rPr>
        <w:t xml:space="preserve">Esimerkki 2.894</w:t>
      </w:r>
    </w:p>
    <w:p>
      <w:r>
        <w:t xml:space="preserve"> Antiglukokortikoidien ja CBG-vasta-aineen käytöstä saadut tiedot ovat yhteensopivia sen kanssa, että sekä korkean affiniteetin glukokortikoidireseptoreilla että CBG:llä on merkitystä kortisolin vaikutuksen välittämisessä ihmisen NK-solujen toimintaan.</w:t>
      </w:r>
    </w:p>
    <w:p>
      <w:r>
        <w:rPr>
          <w:b/>
        </w:rPr>
        <w:t xml:space="preserve">Tulos</w:t>
      </w:r>
    </w:p>
    <w:p>
      <w:r>
        <w:t xml:space="preserve">glukokortikoidireseptorit</w:t>
      </w:r>
    </w:p>
    <w:p>
      <w:r>
        <w:rPr>
          <w:b/>
        </w:rPr>
        <w:t xml:space="preserve">Esimerkki 2.895</w:t>
      </w:r>
    </w:p>
    <w:p>
      <w:r>
        <w:t xml:space="preserve"> Glukokortikoidien kohdekudoksissa, joita on tutkittu ( kiertävät mononukleaariset lymfosyytit ja viljellyt ihon fibroblastit ), on normaali pitoisuus glukokortikoidireseptoreita, joiden affiniteetti deksametasonille on vähentynyt.</w:t>
      </w:r>
    </w:p>
    <w:p>
      <w:r>
        <w:rPr>
          <w:b/>
        </w:rPr>
        <w:t xml:space="preserve">Tulos</w:t>
      </w:r>
    </w:p>
    <w:p>
      <w:r>
        <w:t xml:space="preserve">glukokortikoidireseptorit</w:t>
      </w:r>
    </w:p>
    <w:p>
      <w:r>
        <w:rPr>
          <w:b/>
        </w:rPr>
        <w:t xml:space="preserve">Esimerkki 2.896</w:t>
      </w:r>
    </w:p>
    <w:p>
      <w:r>
        <w:t xml:space="preserve"> Primaarinen kortisoliresistenssi, johon liittyy glukokortikoidireseptorien väheneminen kahdella saman perheen jäsenellä .</w:t>
      </w:r>
    </w:p>
    <w:p>
      <w:r>
        <w:rPr>
          <w:b/>
        </w:rPr>
        <w:t xml:space="preserve">Tulos</w:t>
      </w:r>
    </w:p>
    <w:p>
      <w:r>
        <w:t xml:space="preserve">glukokortikoidireseptorit</w:t>
      </w:r>
    </w:p>
    <w:p>
      <w:r>
        <w:rPr>
          <w:b/>
        </w:rPr>
        <w:t xml:space="preserve">Esimerkki 2.897</w:t>
      </w:r>
    </w:p>
    <w:p>
      <w:r>
        <w:t xml:space="preserve"> Tutkiaksemme tätä ilmeistä loppuelinten resistenssiä kortisolia vastaan tutkimme perifeeristen mononukleaaristen solujen glukokortikoidireseptoreita.</w:t>
      </w:r>
    </w:p>
    <w:p>
      <w:r>
        <w:rPr>
          <w:b/>
        </w:rPr>
        <w:t xml:space="preserve">Tulos</w:t>
      </w:r>
    </w:p>
    <w:p>
      <w:r>
        <w:t xml:space="preserve">glukokortikoidireseptorit</w:t>
      </w:r>
    </w:p>
    <w:p>
      <w:r>
        <w:rPr>
          <w:b/>
        </w:rPr>
        <w:t xml:space="preserve">Esimerkki 2.898</w:t>
      </w:r>
    </w:p>
    <w:p>
      <w:r>
        <w:t xml:space="preserve"> Kokosolumäärityksiä käyttäen todettiin molempien potilaiden glukokortikoidireseptoreiden kokonaissitomiskyvyn vähentyneen.</w:t>
      </w:r>
    </w:p>
    <w:p>
      <w:r>
        <w:rPr>
          <w:b/>
        </w:rPr>
        <w:t xml:space="preserve">Tulos</w:t>
      </w:r>
    </w:p>
    <w:p>
      <w:r>
        <w:t xml:space="preserve">glukokortikoidireseptorit</w:t>
      </w:r>
    </w:p>
    <w:p>
      <w:r>
        <w:rPr>
          <w:b/>
        </w:rPr>
        <w:t xml:space="preserve">Esimerkki 2.899</w:t>
      </w:r>
    </w:p>
    <w:p>
      <w:r>
        <w:t xml:space="preserve"> Päättelemme, että näillä kahdella saman perheen potilaalla on primaarinen kortisoliresistenssi, johon liittyy glukokortikoidireseptorien vähentynyt määrä.</w:t>
      </w:r>
    </w:p>
    <w:p>
      <w:r>
        <w:rPr>
          <w:b/>
        </w:rPr>
        <w:t xml:space="preserve">Tulos</w:t>
      </w:r>
    </w:p>
    <w:p>
      <w:r>
        <w:t xml:space="preserve">glukokortikoidireseptorit</w:t>
      </w:r>
    </w:p>
    <w:p>
      <w:r>
        <w:rPr>
          <w:b/>
        </w:rPr>
        <w:t xml:space="preserve">Esimerkki 2.900</w:t>
      </w:r>
    </w:p>
    <w:p>
      <w:r>
        <w:t xml:space="preserve"> Glukokortikoidireseptorien tutkiminen leukemiasoluissa voi ennustaa vastetta yhdistelmäkemoterapiaan potilailla, joilla on akuutti lymfaattinen leukemia .</w:t>
      </w:r>
    </w:p>
    <w:p>
      <w:r>
        <w:rPr>
          <w:b/>
        </w:rPr>
        <w:t xml:space="preserve">Tulos</w:t>
      </w:r>
    </w:p>
    <w:p>
      <w:r>
        <w:t xml:space="preserve">glukokortikoidireseptorit</w:t>
      </w:r>
    </w:p>
    <w:p>
      <w:r>
        <w:rPr>
          <w:b/>
        </w:rPr>
        <w:t xml:space="preserve">Esimerkki 2.901</w:t>
      </w:r>
    </w:p>
    <w:p>
      <w:r>
        <w:t xml:space="preserve"> Glukokortikoidivälitteisen GS-aktiivisuuden lisääntymisen suuruuden ja samassa solunäytteessä määritettyjen glukokortikoidireseptorien solutasojen välillä havaittiin suora korrelaatio.</w:t>
      </w:r>
    </w:p>
    <w:p>
      <w:r>
        <w:rPr>
          <w:b/>
        </w:rPr>
        <w:t xml:space="preserve">Tulos</w:t>
      </w:r>
    </w:p>
    <w:p>
      <w:r>
        <w:t xml:space="preserve">glukokortikoidireseptorit</w:t>
      </w:r>
    </w:p>
    <w:p>
      <w:r>
        <w:rPr>
          <w:b/>
        </w:rPr>
        <w:t xml:space="preserve">Esimerkki 2.902</w:t>
      </w:r>
    </w:p>
    <w:p>
      <w:r>
        <w:t xml:space="preserve"> Kaikissa lymfaattista leukemiaa sairastavien potilaiden kliinisissä näytteissä on jonkin verran mitattavissa olevia glukokortikoidireseptoreita, joten in vivo havaittua resistenssiä ei voida selittää reseptorien puuttumisella.</w:t>
      </w:r>
    </w:p>
    <w:p>
      <w:r>
        <w:rPr>
          <w:b/>
        </w:rPr>
        <w:t xml:space="preserve">Tulos</w:t>
      </w:r>
    </w:p>
    <w:p>
      <w:r>
        <w:t xml:space="preserve">glukokortikoidireseptorit</w:t>
      </w:r>
    </w:p>
    <w:p>
      <w:r>
        <w:rPr>
          <w:b/>
        </w:rPr>
        <w:t xml:space="preserve">Esimerkki 2.903</w:t>
      </w:r>
    </w:p>
    <w:p>
      <w:r>
        <w:t xml:space="preserve"> PA:n estäminen molemmissa solutyypeissä on spesifistä aktiivisille glukokortikoideille, ja tämä spesifisyys on rinnakkainen eri steroidien kyvylle sitoutua glukokortikoidireseptoreihin.</w:t>
      </w:r>
    </w:p>
    <w:p>
      <w:r>
        <w:rPr>
          <w:b/>
        </w:rPr>
        <w:t xml:space="preserve">Tulos</w:t>
      </w:r>
    </w:p>
    <w:p>
      <w:r>
        <w:t xml:space="preserve">glukokortikoidireseptorit</w:t>
      </w:r>
    </w:p>
    <w:p>
      <w:r>
        <w:rPr>
          <w:b/>
        </w:rPr>
        <w:t xml:space="preserve">Esimerkki 2.904</w:t>
      </w:r>
    </w:p>
    <w:p>
      <w:r>
        <w:t xml:space="preserve"> Mineralokortikoidi- ja glukokortikoidireseptorit primaarista hyperaldosteronismia sairastavien potilaiden mononukleaarisissa leukosyyteissä .</w:t>
      </w:r>
    </w:p>
    <w:p>
      <w:r>
        <w:rPr>
          <w:b/>
        </w:rPr>
        <w:t xml:space="preserve">Tulos</w:t>
      </w:r>
    </w:p>
    <w:p>
      <w:r>
        <w:t xml:space="preserve">glukokortikoidireseptorit</w:t>
      </w:r>
    </w:p>
    <w:p>
      <w:r>
        <w:rPr>
          <w:b/>
        </w:rPr>
        <w:t xml:space="preserve">Esimerkki 2.905</w:t>
      </w:r>
    </w:p>
    <w:p>
      <w:r>
        <w:t xml:space="preserve"> Mineralokortikoidi- ja glukokortikoidireseptorit mitattiin verenkierrossa olevista mononukleaarisista leukosyyteistä viidellä potilaalla, joilla oli Connin oireyhtymä ( 3 tapauksessa molemminpuolinen lisämunuaisen liikakasvu ja 2 tapauksessa adenooma ja yksipuolinen liikakasvu ) .</w:t>
      </w:r>
    </w:p>
    <w:p>
      <w:r>
        <w:rPr>
          <w:b/>
        </w:rPr>
        <w:t xml:space="preserve">Tulos</w:t>
      </w:r>
    </w:p>
    <w:p>
      <w:r>
        <w:t xml:space="preserve">glukokortikoidireseptorit</w:t>
      </w:r>
    </w:p>
    <w:p>
      <w:r>
        <w:rPr>
          <w:b/>
        </w:rPr>
        <w:t xml:space="preserve">Esimerkki 2.906</w:t>
      </w:r>
    </w:p>
    <w:p>
      <w:r>
        <w:t xml:space="preserve"> Deksametasonin kapasiteetti ja affiniteetti glukokortikoidireseptoreihin vaihtelivat normaaliarvojen välillä .</w:t>
      </w:r>
    </w:p>
    <w:p>
      <w:r>
        <w:rPr>
          <w:b/>
        </w:rPr>
        <w:t xml:space="preserve">Tulos</w:t>
      </w:r>
    </w:p>
    <w:p>
      <w:r>
        <w:t xml:space="preserve">glukokortikoidireseptorit</w:t>
      </w:r>
    </w:p>
    <w:p>
      <w:r>
        <w:rPr>
          <w:b/>
        </w:rPr>
        <w:t xml:space="preserve">Esimerkki 2.907</w:t>
      </w:r>
    </w:p>
    <w:p>
      <w:r>
        <w:t xml:space="preserve"> Glukokortikoidireseptorien pitoisuutta veren leukosyyttien sytosolissa, kortisolin pitoisuutta ja leukosyyttien määrää veressä tutkittiin 20 potilaalla, joilla oli akuutti vajaatoiminta sairauden toisen päivän aikana.</w:t>
      </w:r>
    </w:p>
    <w:p>
      <w:r>
        <w:rPr>
          <w:b/>
        </w:rPr>
        <w:t xml:space="preserve">Tulos</w:t>
      </w:r>
    </w:p>
    <w:p>
      <w:r>
        <w:t xml:space="preserve">glukokortikoidireseptorit</w:t>
      </w:r>
    </w:p>
    <w:p>
      <w:r>
        <w:rPr>
          <w:b/>
        </w:rPr>
        <w:t xml:space="preserve">Esimerkki 2.908</w:t>
      </w:r>
    </w:p>
    <w:p>
      <w:r>
        <w:t xml:space="preserve"> Veren kortisolipitoisuuden ja leukosyyttien glukokortikoidireseptorien pitoisuuden välillä havaittiin käänteinen korrelaatio.</w:t>
      </w:r>
    </w:p>
    <w:p>
      <w:r>
        <w:rPr>
          <w:b/>
        </w:rPr>
        <w:t xml:space="preserve">Tulos</w:t>
      </w:r>
    </w:p>
    <w:p>
      <w:r>
        <w:t xml:space="preserve">glukokortikoidireseptorit</w:t>
      </w:r>
    </w:p>
    <w:p>
      <w:r>
        <w:rPr>
          <w:b/>
        </w:rPr>
        <w:t xml:space="preserve">Esimerkki 2.909</w:t>
      </w:r>
    </w:p>
    <w:p>
      <w:r>
        <w:t xml:space="preserve"> Glukokortikoidireseptorien rooli immunologisissa prosesseissa märkäisten komplikaatioiden yhteydessä ja mahdollisuus säädellä leukosyyttien aineenvaihduntaa.</w:t>
      </w:r>
    </w:p>
    <w:p>
      <w:r>
        <w:rPr>
          <w:b/>
        </w:rPr>
        <w:t xml:space="preserve">Tulos</w:t>
      </w:r>
    </w:p>
    <w:p>
      <w:r>
        <w:t xml:space="preserve">glukokortikoidireseptorit</w:t>
      </w:r>
    </w:p>
    <w:p>
      <w:r>
        <w:rPr>
          <w:b/>
        </w:rPr>
        <w:t xml:space="preserve">Esimerkki 2.910</w:t>
      </w:r>
    </w:p>
    <w:p>
      <w:r>
        <w:t xml:space="preserve"> Nämä vasta-aineet tunnistivat myös rotan maksan ja hiiren S49-solujen glukokortikoidireseptorit .</w:t>
      </w:r>
    </w:p>
    <w:p>
      <w:r>
        <w:rPr>
          <w:b/>
        </w:rPr>
        <w:t xml:space="preserve">Tulos</w:t>
      </w:r>
    </w:p>
    <w:p>
      <w:r>
        <w:t xml:space="preserve">glukokortikoidireseptorit</w:t>
      </w:r>
    </w:p>
    <w:p>
      <w:r>
        <w:rPr>
          <w:b/>
        </w:rPr>
        <w:t xml:space="preserve">Esimerkki 2.911</w:t>
      </w:r>
    </w:p>
    <w:p>
      <w:r>
        <w:t xml:space="preserve"> Spesifiset glukokortikoidireseptorit mitattiin 12 anoreksiaa sairastavan potilaan ja 21 terveen kontrollihenkilön mononukleaarisista leukosyyteistä.</w:t>
      </w:r>
    </w:p>
    <w:p>
      <w:r>
        <w:rPr>
          <w:b/>
        </w:rPr>
        <w:t xml:space="preserve">Tulos</w:t>
      </w:r>
    </w:p>
    <w:p>
      <w:r>
        <w:t xml:space="preserve">glukokortikoidireseptorit</w:t>
      </w:r>
    </w:p>
    <w:p>
      <w:r>
        <w:rPr>
          <w:b/>
        </w:rPr>
        <w:t xml:space="preserve">Esimerkki 2.912</w:t>
      </w:r>
    </w:p>
    <w:p>
      <w:r>
        <w:t xml:space="preserve"> Näiden seikkojen vuoksi viimeisten 10 vuoden aikana useat tutkijat ovat mitanneet glukokortikoidireseptorien määrää normaalissa ja neoplastisessa imukudoksessa nähdäkseen, korreloiko niiden määrä glukokortikoidireaktiivisuuden kanssa in vitro tai in vivo.</w:t>
      </w:r>
    </w:p>
    <w:p>
      <w:r>
        <w:rPr>
          <w:b/>
        </w:rPr>
        <w:t xml:space="preserve">Tulos</w:t>
      </w:r>
    </w:p>
    <w:p>
      <w:r>
        <w:t xml:space="preserve">glukokortikoidireseptorit</w:t>
      </w:r>
    </w:p>
    <w:p>
      <w:r>
        <w:rPr>
          <w:b/>
        </w:rPr>
        <w:t xml:space="preserve">Esimerkki 2.913</w:t>
      </w:r>
    </w:p>
    <w:p>
      <w:r>
        <w:t xml:space="preserve"> Kontrolloidun huokoisuuden omaava lasihelmimääritys sytoplasmisen ja nukleaarisen glukokortikoidireseptorin mittaamiseksi .</w:t>
      </w:r>
    </w:p>
    <w:p>
      <w:r>
        <w:rPr>
          <w:b/>
        </w:rPr>
        <w:t xml:space="preserve">Tulos</w:t>
      </w:r>
    </w:p>
    <w:p>
      <w:r>
        <w:t xml:space="preserve">glukokortikoidireseptorit</w:t>
      </w:r>
    </w:p>
    <w:p>
      <w:r>
        <w:rPr>
          <w:b/>
        </w:rPr>
        <w:t xml:space="preserve">Esimerkki 2.914</w:t>
      </w:r>
    </w:p>
    <w:p>
      <w:r>
        <w:t xml:space="preserve"> Lymfokudoksessa on kehitetty määritysmenetelmä sytoplasmallisten ja ydinsoluissa olevien glukokortikoidireseptorien kvantifioimiseksi käyttäen kontrolloidun huokoisuuden omaavia lasihelmiä ( CPG ).</w:t>
      </w:r>
    </w:p>
    <w:p>
      <w:r>
        <w:rPr>
          <w:b/>
        </w:rPr>
        <w:t xml:space="preserve">Tulos</w:t>
      </w:r>
    </w:p>
    <w:p>
      <w:r>
        <w:t xml:space="preserve">glukokortikoidireseptorit</w:t>
      </w:r>
    </w:p>
    <w:p>
      <w:r>
        <w:rPr>
          <w:b/>
        </w:rPr>
        <w:t xml:space="preserve">Esimerkki 2.915</w:t>
      </w:r>
    </w:p>
    <w:p>
      <w:r>
        <w:t xml:space="preserve"> Solujen vesipitoisuuden ja glukokortikoidireseptorien lukumäärän välisen suhteen selvittämiseksi tutkittiin yksitoista hiirestä, rotasta ja ihmisestä peräisin olevaa normaalia ja pahanlaatuista lymfaattista tai myelomonosyyttistä solutyyppiä.</w:t>
      </w:r>
    </w:p>
    <w:p>
      <w:r>
        <w:rPr>
          <w:b/>
        </w:rPr>
        <w:t xml:space="preserve">Tulos</w:t>
      </w:r>
    </w:p>
    <w:p>
      <w:r>
        <w:t xml:space="preserve">glukokortikoidireseptorit</w:t>
      </w:r>
    </w:p>
    <w:p>
      <w:r>
        <w:rPr>
          <w:b/>
        </w:rPr>
        <w:t xml:space="preserve">Esimerkki 2.916</w:t>
      </w:r>
    </w:p>
    <w:p>
      <w:r>
        <w:t xml:space="preserve"> Glukokortikoidireseptorien solunsisäinen vesifaasipitoisuus ( noin 40 nmol/l soluvettä ) ja reseptorin affiniteetin riippuvuus lämpötilasta olivat samankaltaisia normaaleissa ja pahanlaatuisissa jyrsijä- ja ihmissoluissa.</w:t>
      </w:r>
    </w:p>
    <w:p>
      <w:r>
        <w:rPr>
          <w:b/>
        </w:rPr>
        <w:t xml:space="preserve">Tulos</w:t>
      </w:r>
    </w:p>
    <w:p>
      <w:r>
        <w:t xml:space="preserve">glukokortikoidireseptorit</w:t>
      </w:r>
    </w:p>
    <w:p>
      <w:r>
        <w:rPr>
          <w:b/>
        </w:rPr>
        <w:t xml:space="preserve">Esimerkki 2.917</w:t>
      </w:r>
    </w:p>
    <w:p>
      <w:r>
        <w:t xml:space="preserve"> Olemme käyttäneet [ 3H ] deksametasoni - 21 - mesylaattia merkitsemään kovalenttisesti glukokortikoidireseptoreita rottien kateenkorvan lymfosyyteissä ja akuuttia lymfoblastileukemiaa ja pahanlaatuista lymfoomaa sairastavilta potilailta saaduissa neoplastisissa soluissa.</w:t>
      </w:r>
    </w:p>
    <w:p>
      <w:r>
        <w:rPr>
          <w:b/>
        </w:rPr>
        <w:t xml:space="preserve">Tulos</w:t>
      </w:r>
    </w:p>
    <w:p>
      <w:r>
        <w:t xml:space="preserve">glukokortikoidireseptorit</w:t>
      </w:r>
    </w:p>
    <w:p>
      <w:r>
        <w:rPr>
          <w:b/>
        </w:rPr>
        <w:t xml:space="preserve">Esimerkki 2.918</w:t>
      </w:r>
    </w:p>
    <w:p>
      <w:r>
        <w:t xml:space="preserve"> Kovalenttisesti leimatut glukokortikoidireseptorit tunnistettiin polyakryyliamidigeelielektroforeesilla ( 0,1 %:n natriumdodekyylisulfaatin läsnä ollessa ).</w:t>
      </w:r>
    </w:p>
    <w:p>
      <w:r>
        <w:rPr>
          <w:b/>
        </w:rPr>
        <w:t xml:space="preserve">Tulos</w:t>
      </w:r>
    </w:p>
    <w:p>
      <w:r>
        <w:t xml:space="preserve">glukokortikoidireseptorit</w:t>
      </w:r>
    </w:p>
    <w:p>
      <w:r>
        <w:rPr>
          <w:b/>
        </w:rPr>
        <w:t xml:space="preserve">Esimerkki 2.919</w:t>
      </w:r>
    </w:p>
    <w:p>
      <w:r>
        <w:t xml:space="preserve"> Noin 35 % glukokortikoidireseptoreista voidaan merkitä kovalenttisesti, kun ehjiä tymosyyttejä käsitellään 100 nM [ 3H ] deksametasoni - 21 - mesylaatilla 30 minuutin ajan 4 asteessa.</w:t>
      </w:r>
    </w:p>
    <w:p>
      <w:r>
        <w:rPr>
          <w:b/>
        </w:rPr>
        <w:t xml:space="preserve">Tulos</w:t>
      </w:r>
    </w:p>
    <w:p>
      <w:r>
        <w:t xml:space="preserve">glukokortikoidireseptorit</w:t>
      </w:r>
    </w:p>
    <w:p>
      <w:r>
        <w:rPr>
          <w:b/>
        </w:rPr>
        <w:t xml:space="preserve">Esimerkki 2.920</w:t>
      </w:r>
    </w:p>
    <w:p>
      <w:r>
        <w:t xml:space="preserve"> Samanlaisia glukokortikoidireseptoreita voidaan havaita akuuttia lymfoblastileukemiaa ( ALL ) sairastavien potilaiden imusoluissa.</w:t>
      </w:r>
    </w:p>
    <w:p>
      <w:r>
        <w:rPr>
          <w:b/>
        </w:rPr>
        <w:t xml:space="preserve">Tulos</w:t>
      </w:r>
    </w:p>
    <w:p>
      <w:r>
        <w:t xml:space="preserve">glukokortikoidireseptorit</w:t>
      </w:r>
    </w:p>
    <w:p>
      <w:r>
        <w:rPr>
          <w:b/>
        </w:rPr>
        <w:t xml:space="preserve">Esimerkki 2.921</w:t>
      </w:r>
    </w:p>
    <w:p>
      <w:r>
        <w:t xml:space="preserve"> Nämä havainnot viittaavat siihen, että T-solut ovat heterogeenisiä glukokortikoidireseptorien määrän suhteen.</w:t>
      </w:r>
    </w:p>
    <w:p>
      <w:r>
        <w:rPr>
          <w:b/>
        </w:rPr>
        <w:t xml:space="preserve">Tulos</w:t>
      </w:r>
    </w:p>
    <w:p>
      <w:r>
        <w:t xml:space="preserve">glukokortikoidireseptorit</w:t>
      </w:r>
    </w:p>
    <w:p>
      <w:r>
        <w:rPr>
          <w:b/>
        </w:rPr>
        <w:t xml:space="preserve">Esimerkki 2.922</w:t>
      </w:r>
    </w:p>
    <w:p>
      <w:r>
        <w:t xml:space="preserve"> T-solujen eristäminen E - ruusukeskeytyksellä rikastuttaa T-soluja, joilla on enemmän glukokortikoidireseptoreita , ja T-solujen eristäminen nailonvillasuodatuksella rikastuttaa T-soluja, joilla on vähemmän glukokortikoidireseptoreita .</w:t>
      </w:r>
    </w:p>
    <w:p>
      <w:r>
        <w:rPr>
          <w:b/>
        </w:rPr>
        <w:t xml:space="preserve">Tulos</w:t>
      </w:r>
    </w:p>
    <w:p>
      <w:r>
        <w:t xml:space="preserve">glukokortikoidireseptorit</w:t>
      </w:r>
    </w:p>
    <w:p>
      <w:r>
        <w:rPr>
          <w:b/>
        </w:rPr>
        <w:t xml:space="preserve">Esimerkki 2.923</w:t>
      </w:r>
    </w:p>
    <w:p>
      <w:r>
        <w:t xml:space="preserve"> Olemme luoneet optimaaliset olosuhteet glukokortikoidireseptorien ( GR ) mittaamiseksi ihmisen valkosoluissa käyttäen kokosolujen sitoutumismääritystä, jossa ligandina on [ 3H ] deksametasoni, ja sen jälkeen GR-pitoisuuden määrittämiseksi ihmisen normaaleissa lymfosyyteissä ja eri akuuttia ja kroonista leukemiaa sairastavien potilaiden leukemiasoluissa.</w:t>
      </w:r>
    </w:p>
    <w:p>
      <w:r>
        <w:rPr>
          <w:b/>
        </w:rPr>
        <w:t xml:space="preserve">Tulos</w:t>
      </w:r>
    </w:p>
    <w:p>
      <w:r>
        <w:t xml:space="preserve">glukokortikoidireseptorit</w:t>
      </w:r>
    </w:p>
    <w:p>
      <w:r>
        <w:rPr>
          <w:b/>
        </w:rPr>
        <w:t xml:space="preserve">Esimerkki 2.924</w:t>
      </w:r>
    </w:p>
    <w:p>
      <w:r>
        <w:t xml:space="preserve"> Glukokortikoidireseptorien tunnistaminen monosyyteissä ja makrofageissa .</w:t>
      </w:r>
    </w:p>
    <w:p>
      <w:r>
        <w:rPr>
          <w:b/>
        </w:rPr>
        <w:t xml:space="preserve">Tulos</w:t>
      </w:r>
    </w:p>
    <w:p>
      <w:r>
        <w:t xml:space="preserve">glukokortikoidireseptorit</w:t>
      </w:r>
    </w:p>
    <w:p>
      <w:r>
        <w:rPr>
          <w:b/>
        </w:rPr>
        <w:t xml:space="preserve">Esimerkki 2.925</w:t>
      </w:r>
    </w:p>
    <w:p>
      <w:r>
        <w:t xml:space="preserve"> Käytettiin kahta sitoutumistestiä - - testi ehjillä soluilla suspensiossa tai monolayereissä ja testi glukokortikoidireseptorien sytosoli- ja ydinmuotojen määrityksessä.</w:t>
      </w:r>
    </w:p>
    <w:p>
      <w:r>
        <w:rPr>
          <w:b/>
        </w:rPr>
        <w:t xml:space="preserve">Tulos</w:t>
      </w:r>
    </w:p>
    <w:p>
      <w:r>
        <w:t xml:space="preserve">glukokortikoidireseptorit</w:t>
      </w:r>
    </w:p>
    <w:p>
      <w:r>
        <w:rPr>
          <w:b/>
        </w:rPr>
        <w:t xml:space="preserve">Esimerkki 2.926</w:t>
      </w:r>
    </w:p>
    <w:p>
      <w:r>
        <w:t xml:space="preserve"> [ 3H ] deksametasonin radioligandi - sitoutumistestiä käytettiin glukokortikoidireseptorien ( GR ) määrän ja dissosiaatiovakion ( Kd ) mittaamiseen PBMC:ssä normaaleilta luovuttajilta ja potilailta, joilla on SR astma , joita viljeltiin ilman ja läsnä ollessa näitä sytokiineja .</w:t>
      </w:r>
    </w:p>
    <w:p>
      <w:r>
        <w:rPr>
          <w:b/>
        </w:rPr>
        <w:t xml:space="preserve">Tulos</w:t>
      </w:r>
    </w:p>
    <w:p>
      <w:r>
        <w:t xml:space="preserve">glukokortikoidireseptorit</w:t>
      </w:r>
    </w:p>
    <w:p>
      <w:r>
        <w:rPr>
          <w:b/>
        </w:rPr>
        <w:t xml:space="preserve">Esimerkki 2.927</w:t>
      </w:r>
    </w:p>
    <w:p>
      <w:r>
        <w:t xml:space="preserve"> Glukokortikoidireseptorien inaktivoitumista, joka tapahtuu, kun normaaleista IM-9-soluista peräisin olevaa sytosolia inkuboidaan 25 asteessa C, estävät molybdaatti, vanadaatti, fluoridi, ATP ja useat muut nukleotidit.</w:t>
      </w:r>
    </w:p>
    <w:p>
      <w:r>
        <w:rPr>
          <w:b/>
        </w:rPr>
        <w:t xml:space="preserve">Tulos</w:t>
      </w:r>
    </w:p>
    <w:p>
      <w:r>
        <w:t xml:space="preserve">glukokortikoidireseptorit</w:t>
      </w:r>
    </w:p>
    <w:p>
      <w:r>
        <w:rPr>
          <w:b/>
        </w:rPr>
        <w:t xml:space="preserve">Esimerkki 2.928</w:t>
      </w:r>
    </w:p>
    <w:p>
      <w:r>
        <w:t xml:space="preserve"> Nämä havainnot yhdessä muista tutkimuksista saatujen havaintojen kanssa viittaavat siihen, että uusien glukokortikoidireseptorien muodostuminen lähellä S-vaihetta voi olla yleinen ilmiö proliferoivissa soluissa.</w:t>
      </w:r>
    </w:p>
    <w:p>
      <w:r>
        <w:rPr>
          <w:b/>
        </w:rPr>
        <w:t xml:space="preserve">Tulos</w:t>
      </w:r>
    </w:p>
    <w:p>
      <w:r>
        <w:t xml:space="preserve">glukokortikoidireseptorit</w:t>
      </w:r>
    </w:p>
    <w:p>
      <w:r>
        <w:rPr>
          <w:b/>
        </w:rPr>
        <w:t xml:space="preserve">Esimerkki 2.929</w:t>
      </w:r>
    </w:p>
    <w:p>
      <w:r>
        <w:t xml:space="preserve"> Ehdotamme, että tämä glukokortikoidireseptorien lisääntyminen solusyklin aikana voi selittää glukokortikoidireseptorien lisääntymisen mitogeenin stimuloimissa lymfosyyteissä.</w:t>
      </w:r>
    </w:p>
    <w:p>
      <w:r>
        <w:rPr>
          <w:b/>
        </w:rPr>
        <w:t xml:space="preserve">Tulos</w:t>
      </w:r>
    </w:p>
    <w:p>
      <w:r>
        <w:t xml:space="preserve">glukokortikoidireseptorit</w:t>
      </w:r>
    </w:p>
    <w:p>
      <w:r>
        <w:rPr>
          <w:b/>
        </w:rPr>
        <w:t xml:space="preserve">Esimerkki 2.930</w:t>
      </w:r>
    </w:p>
    <w:p>
      <w:r>
        <w:t xml:space="preserve"> Glukokortikoidireseptorien tason ja taudin vaiheen välillä ei ole havaittavissa korrelaatiota.</w:t>
      </w:r>
    </w:p>
    <w:p>
      <w:r>
        <w:rPr>
          <w:b/>
        </w:rPr>
        <w:t xml:space="preserve">Tulos</w:t>
      </w:r>
    </w:p>
    <w:p>
      <w:r>
        <w:t xml:space="preserve">glukokortikoidireseptorit</w:t>
      </w:r>
    </w:p>
    <w:p>
      <w:r>
        <w:rPr>
          <w:b/>
        </w:rPr>
        <w:t xml:space="preserve">Esimerkki 2.931</w:t>
      </w:r>
    </w:p>
    <w:p>
      <w:r>
        <w:t xml:space="preserve"> Kortikoidille herkkien ja resistenttien pahanlaatuisten lymfosyyttien glukokortikoidireseptorien immunokemialliset erot .</w:t>
      </w:r>
    </w:p>
    <w:p>
      <w:r>
        <w:rPr>
          <w:b/>
        </w:rPr>
        <w:t xml:space="preserve">Tulos</w:t>
      </w:r>
    </w:p>
    <w:p>
      <w:r>
        <w:t xml:space="preserve">glukokortikoidireseptorit</w:t>
      </w:r>
    </w:p>
    <w:p>
      <w:r>
        <w:rPr>
          <w:b/>
        </w:rPr>
        <w:t xml:space="preserve">Esimerkki 2.932</w:t>
      </w:r>
    </w:p>
    <w:p>
      <w:r>
        <w:t xml:space="preserve"> Olemme tutkineet mahdollisuutta käyttää vasta-aineita puhdistettuja rotan maksan glukokortikoidireseptoreita vastaan tutkittaessa glukokortikoidireseptorien immunokemiallisia ominaisuuksia hiiren ja ihmisen pahanlaatuisista lymfosyyteistä.</w:t>
      </w:r>
    </w:p>
    <w:p>
      <w:r>
        <w:rPr>
          <w:b/>
        </w:rPr>
        <w:t xml:space="preserve">Tulos</w:t>
      </w:r>
    </w:p>
    <w:p>
      <w:r>
        <w:t xml:space="preserve">glukokortikoidireseptorit</w:t>
      </w:r>
    </w:p>
    <w:p>
      <w:r>
        <w:rPr>
          <w:b/>
        </w:rPr>
        <w:t xml:space="preserve">Esimerkki 2.933</w:t>
      </w:r>
    </w:p>
    <w:p>
      <w:r>
        <w:t xml:space="preserve"> 26 akuuttia leukemiaa sairastavan potilaan verestä juuri eristetyistä leukosyyttipopulaatioista on mitattu useita parametreja, kuten glukokortikoidireseptoreita, nukleosidien sisällyttämistä, S-vaiheessa olevien solujen prosenttiosuutta ja steroidien aiheuttamaa solujen lyysiä.</w:t>
      </w:r>
    </w:p>
    <w:p>
      <w:r>
        <w:rPr>
          <w:b/>
        </w:rPr>
        <w:t xml:space="preserve">Tulos</w:t>
      </w:r>
    </w:p>
    <w:p>
      <w:r>
        <w:t xml:space="preserve">glukokortikoidireseptorit</w:t>
      </w:r>
    </w:p>
    <w:p>
      <w:r>
        <w:rPr>
          <w:b/>
        </w:rPr>
        <w:t xml:space="preserve">Esimerkki 2.934</w:t>
      </w:r>
    </w:p>
    <w:p>
      <w:r>
        <w:t xml:space="preserve"> Viime aikoina on havaittu, että ihmisen perifeeristen lymfosyyttien glukokortikoidireseptorien määrä on kasvanut 2-3-kertaiseksi in vitro mitogeenistimulaation jälkeen.</w:t>
      </w:r>
    </w:p>
    <w:p>
      <w:r>
        <w:rPr>
          <w:b/>
        </w:rPr>
        <w:t xml:space="preserve">Tulos</w:t>
      </w:r>
    </w:p>
    <w:p>
      <w:r>
        <w:t xml:space="preserve">glukokortikoidireseptorit</w:t>
      </w:r>
    </w:p>
    <w:p>
      <w:r>
        <w:rPr>
          <w:b/>
        </w:rPr>
        <w:t xml:space="preserve">Esimerkki 2.935</w:t>
      </w:r>
    </w:p>
    <w:p>
      <w:r>
        <w:t xml:space="preserve"> Tarkasteltuamme lyhyesti aiempia tutkimuksiamme glukokortikoidireseptoreista ja mekanismeista kateenkorvasoluissa olemme esitelleet tuloksia seuraavilta kahdelta laboratorioidemme nykyisin kiinnostuksen kohteena olevalta alueelta: glukokortikoidireseptorien ja -kompleksien elinkaari kateenkorvasoluissa sekä glukokortikoidireseptorien ja herkkyyden tasot immunologisesti stimuloiduissa ihmisen perifeerisissä lymfosyyteissä.</w:t>
      </w:r>
    </w:p>
    <w:p>
      <w:r>
        <w:rPr>
          <w:b/>
        </w:rPr>
        <w:t xml:space="preserve">Tulos</w:t>
      </w:r>
    </w:p>
    <w:p>
      <w:r>
        <w:t xml:space="preserve">glukokortikoidireseptorit</w:t>
      </w:r>
    </w:p>
    <w:p>
      <w:r>
        <w:rPr>
          <w:b/>
        </w:rPr>
        <w:t xml:space="preserve">Esimerkki 2.936</w:t>
      </w:r>
    </w:p>
    <w:p>
      <w:r>
        <w:t xml:space="preserve"> Useat tuloksistamme, jotka koskevat hormonien sitoutumisen energiatekniikkaa ja kinetiikkaa glukokortikoidireseptoreihin rotan kateenkorvasoluissa, näyttävät edellyttävän, että yksinkertaisinta mallia hormoni-reseptorimuutoksista ehjissä soluissa laajennetaan.</w:t>
      </w:r>
    </w:p>
    <w:p>
      <w:r>
        <w:rPr>
          <w:b/>
        </w:rPr>
        <w:t xml:space="preserve">Tulos</w:t>
      </w:r>
    </w:p>
    <w:p>
      <w:r>
        <w:t xml:space="preserve">glukokortikoidireseptorit</w:t>
      </w:r>
    </w:p>
    <w:p>
      <w:r>
        <w:rPr>
          <w:b/>
        </w:rPr>
        <w:t xml:space="preserve">Esimerkki 2.937</w:t>
      </w:r>
    </w:p>
    <w:p>
      <w:r>
        <w:t xml:space="preserve"> Nämä tiedot osoittavat, että Gadd45gamma ei ole välttämätön hiiren normaalin kehityksen ja hematopoieesin kannalta, mikä johtuu mahdollisesti Gadd45-perheen jäsenten toiminnallisesta redundanssista.</w:t>
      </w:r>
    </w:p>
    <w:p>
      <w:r>
        <w:rPr>
          <w:b/>
        </w:rPr>
        <w:t xml:space="preserve">Tulos</w:t>
      </w:r>
    </w:p>
    <w:p>
      <w:r>
        <w:t xml:space="preserve">Gadd45 perheenjäsenet</w:t>
      </w:r>
    </w:p>
    <w:p>
      <w:r>
        <w:rPr>
          <w:b/>
        </w:rPr>
        <w:t xml:space="preserve">Esimerkki 2.938</w:t>
      </w:r>
    </w:p>
    <w:p>
      <w:r>
        <w:t xml:space="preserve"> Kaiken kaikkiaan nämä tiedot osoittavat, että TCR:n ja CD28:n aktivoimalla PKCtheta:lla on tärkeä rooli IKK-kompleksien kokoamisessa ja aktivoinnissa T-solukalvolla.</w:t>
      </w:r>
    </w:p>
    <w:p>
      <w:r>
        <w:rPr>
          <w:b/>
        </w:rPr>
        <w:t xml:space="preserve">Tulos</w:t>
      </w:r>
    </w:p>
    <w:p>
      <w:r>
        <w:t xml:space="preserve">IKK-kompleksit</w:t>
      </w:r>
    </w:p>
    <w:p>
      <w:r>
        <w:rPr>
          <w:b/>
        </w:rPr>
        <w:t xml:space="preserve">Esimerkki 2.939</w:t>
      </w:r>
    </w:p>
    <w:p>
      <w:r>
        <w:t xml:space="preserve"> Herpesvirus saimiri -kannan 484C kärkiproteiini sitoutuu Lck-tyrosiiniproteiinikinaasiin ja aktivoi sen.</w:t>
      </w:r>
    </w:p>
    <w:p>
      <w:r>
        <w:rPr>
          <w:b/>
        </w:rPr>
        <w:t xml:space="preserve">Tulos</w:t>
      </w:r>
    </w:p>
    <w:p>
      <w:r>
        <w:t xml:space="preserve">Vihje proteiini</w:t>
      </w:r>
    </w:p>
    <w:p>
      <w:r>
        <w:rPr>
          <w:b/>
        </w:rPr>
        <w:t xml:space="preserve">Esimerkki 2.940</w:t>
      </w:r>
    </w:p>
    <w:p>
      <w:r>
        <w:t xml:space="preserve"> Aiemmin on osoitettu, että Tip-proteiinin kaksi sekvenssiä osallistuvat Lck:hen sitoutumiseen.</w:t>
      </w:r>
    </w:p>
    <w:p>
      <w:r>
        <w:rPr>
          <w:b/>
        </w:rPr>
        <w:t xml:space="preserve">Tulos</w:t>
      </w:r>
    </w:p>
    <w:p>
      <w:r>
        <w:t xml:space="preserve">Vihje proteiini</w:t>
      </w:r>
    </w:p>
    <w:p>
      <w:r>
        <w:rPr>
          <w:b/>
        </w:rPr>
        <w:t xml:space="preserve">Esimerkki 2.941</w:t>
      </w:r>
    </w:p>
    <w:p>
      <w:r>
        <w:t xml:space="preserve"> Ihmisen ACAT - 1 -geenissä on kaksi promoottoria ( P1 ja P7 ) , jotka sijaitsevat kumpikin eri kromosomissa ( 1 ja 7 ) ( Li , B . L . , Li , X . L . , Duan , Z . J . , Lee , O . , Lin , S . , Ma , Z . M . , Chang , C . C . , Yang , X . Y . , Park , J . P . , Mohandas , T . K . , Noll , W . , Chan , L . ja Chang , T . Y . ( 1999 ) J . Biol Chem . 274 , 11060 - 11071 ) .</w:t>
      </w:r>
    </w:p>
    <w:p>
      <w:r>
        <w:rPr>
          <w:b/>
        </w:rPr>
        <w:t xml:space="preserve">Tulos</w:t>
      </w:r>
    </w:p>
    <w:p>
      <w:r>
        <w:t xml:space="preserve">ACAT - 1</w:t>
      </w:r>
    </w:p>
    <w:p>
      <w:r>
        <w:rPr>
          <w:b/>
        </w:rPr>
        <w:t xml:space="preserve">Esimerkki 2.942</w:t>
      </w:r>
    </w:p>
    <w:p>
      <w:r>
        <w:t xml:space="preserve"> Tutkiaksemme tämän havainnon molekyylisen luonteen tunnistimme ACAT-1 P1 -promoottorista 159 emäsparin ydinalueen.</w:t>
      </w:r>
    </w:p>
    <w:p>
      <w:r>
        <w:rPr>
          <w:b/>
        </w:rPr>
        <w:t xml:space="preserve">Tulos</w:t>
      </w:r>
    </w:p>
    <w:p>
      <w:r>
        <w:t xml:space="preserve">ACAT - 1</w:t>
      </w:r>
    </w:p>
    <w:p>
      <w:r>
        <w:rPr>
          <w:b/>
        </w:rPr>
        <w:t xml:space="preserve">Esimerkki 2.943</w:t>
      </w:r>
    </w:p>
    <w:p>
      <w:r>
        <w:t xml:space="preserve"> BMS - 189453 on synteettinen retinoidi, joka toimii retinohapporeseptorien alfa-, beeta- ja gammareseptorien antagonistina.</w:t>
      </w:r>
    </w:p>
    <w:p>
      <w:r>
        <w:rPr>
          <w:b/>
        </w:rPr>
        <w:t xml:space="preserve">Tulos</w:t>
      </w:r>
    </w:p>
    <w:p>
      <w:r>
        <w:t xml:space="preserve">retinohapporeseptorit</w:t>
      </w:r>
    </w:p>
    <w:p>
      <w:r>
        <w:rPr>
          <w:b/>
        </w:rPr>
        <w:t xml:space="preserve">Esimerkki 2.944</w:t>
      </w:r>
    </w:p>
    <w:p>
      <w:r>
        <w:t xml:space="preserve"> Toisin kuin sytokiinien aiheuttama stimulaatio, STAT1:n aktivoituminen vastauksena CD2-ligointiin on viivästynyt eikä siihen liity Jak-kinaaseja.</w:t>
      </w:r>
    </w:p>
    <w:p>
      <w:r>
        <w:rPr>
          <w:b/>
        </w:rPr>
        <w:t xml:space="preserve">Tulos</w:t>
      </w:r>
    </w:p>
    <w:p>
      <w:r>
        <w:t xml:space="preserve">Jak-kinaasit</w:t>
      </w:r>
    </w:p>
    <w:p>
      <w:r>
        <w:rPr>
          <w:b/>
        </w:rPr>
        <w:t xml:space="preserve">Esimerkki 2.945</w:t>
      </w:r>
    </w:p>
    <w:p>
      <w:r>
        <w:t xml:space="preserve"> SKAT - 2 , uuden Th2 -spesifisen sinkkisormigeenin tunnistaminen ja karakterisointi .</w:t>
      </w:r>
    </w:p>
    <w:p>
      <w:r>
        <w:rPr>
          <w:b/>
        </w:rPr>
        <w:t xml:space="preserve">Tulos</w:t>
      </w:r>
    </w:p>
    <w:p>
      <w:r>
        <w:t xml:space="preserve">SKAT - 2</w:t>
      </w:r>
    </w:p>
    <w:p>
      <w:r>
        <w:rPr>
          <w:b/>
        </w:rPr>
        <w:t xml:space="preserve">Esimerkki 2.946</w:t>
      </w:r>
    </w:p>
    <w:p>
      <w:r>
        <w:t xml:space="preserve"> Olemme tunnistaneet uuden Kruppel-tyyppisen sinkkisormi- ( ZF ) geenin , SKAT - 2 , jota valikoivasti ilmentävät hiiren Th2-solut.</w:t>
      </w:r>
    </w:p>
    <w:p>
      <w:r>
        <w:rPr>
          <w:b/>
        </w:rPr>
        <w:t xml:space="preserve">Tulos</w:t>
      </w:r>
    </w:p>
    <w:p>
      <w:r>
        <w:t xml:space="preserve">SKAT - 2</w:t>
      </w:r>
    </w:p>
    <w:p>
      <w:r>
        <w:rPr>
          <w:b/>
        </w:rPr>
        <w:t xml:space="preserve">Esimerkki 2.947</w:t>
      </w:r>
    </w:p>
    <w:p>
      <w:r>
        <w:t xml:space="preserve"> SKAT-2:n ilmentyminen RNA-tasolla on kudosrajoitettua, ja se on havaittavissa vain aivoissa ja alhaisilla tasoilla munuaisissa ja pernassa sekä muutamissa hematopoieettisissa solulinjoissa.</w:t>
      </w:r>
    </w:p>
    <w:p>
      <w:r>
        <w:rPr>
          <w:b/>
        </w:rPr>
        <w:t xml:space="preserve">Tulos</w:t>
      </w:r>
    </w:p>
    <w:p>
      <w:r>
        <w:t xml:space="preserve">SKAT - 2</w:t>
      </w:r>
    </w:p>
    <w:p>
      <w:r>
        <w:rPr>
          <w:b/>
        </w:rPr>
        <w:t xml:space="preserve">Esimerkki 2.948</w:t>
      </w:r>
    </w:p>
    <w:p>
      <w:r>
        <w:t xml:space="preserve"> In situ -hybridisaation avulla SKAT-2:n ilmentymisen havaittiin saavuttavan huippunsa antigeenin stimuloimissa CD4 ( + ) T-soluissa 2-3 päivän viljelyn jälkeen Th2- mutta ei Th1-virittävissä olosuhteissa.</w:t>
      </w:r>
    </w:p>
    <w:p>
      <w:r>
        <w:rPr>
          <w:b/>
        </w:rPr>
        <w:t xml:space="preserve">Tulos</w:t>
      </w:r>
    </w:p>
    <w:p>
      <w:r>
        <w:t xml:space="preserve">SKAT - 2</w:t>
      </w:r>
    </w:p>
    <w:p>
      <w:r>
        <w:rPr>
          <w:b/>
        </w:rPr>
        <w:t xml:space="preserve">Esimerkki 2.949</w:t>
      </w:r>
    </w:p>
    <w:p>
      <w:r>
        <w:t xml:space="preserve"> Tarkastellaan ilmeistä paradoksaalista tilannetta, jossa lisämunuaisen kortikosteroiditasot ovat kohonneet ja elimistön puolustuslaitteiston kyky selviytyä altistumisesta uusille mikrobiologisille antigeeneille on heikentynyt.</w:t>
      </w:r>
    </w:p>
    <w:p>
      <w:r>
        <w:rPr>
          <w:b/>
        </w:rPr>
        <w:t xml:space="preserve">Tulos</w:t>
      </w:r>
    </w:p>
    <w:p>
      <w:r>
        <w:t xml:space="preserve">mikrobiologiset antigeenit</w:t>
      </w:r>
    </w:p>
    <w:p>
      <w:r>
        <w:rPr>
          <w:b/>
        </w:rPr>
        <w:t xml:space="preserve">Esimerkki 2.950</w:t>
      </w:r>
    </w:p>
    <w:p>
      <w:r>
        <w:t xml:space="preserve"> Se aiheutti NK-solu - riippuvainen hylkääminen kasvaimia, mutta ei stimuloi systeeminen T-solujen - välittää anti - kasvain immuniteetti, ja synergiassa B7 - 1 - välittää immunoterapia aiheuttaa NK-solujen ja CD8 T-solujen - riippuvainen hylkääminen suurempia EL - 4 kasvaimia ( 0. 4 cm halkaisijaltaan ), jotka olivat refraktaari monoterapioita.</w:t>
      </w:r>
    </w:p>
    <w:p>
      <w:r>
        <w:rPr>
          <w:b/>
        </w:rPr>
        <w:t xml:space="preserve">Tulos</w:t>
      </w:r>
    </w:p>
    <w:p>
      <w:r>
        <w:t xml:space="preserve">B7 - 1</w:t>
      </w:r>
    </w:p>
    <w:p>
      <w:r>
        <w:rPr>
          <w:b/>
        </w:rPr>
        <w:t xml:space="preserve">Esimerkki 2.951</w:t>
      </w:r>
    </w:p>
    <w:p>
      <w:r>
        <w:t xml:space="preserve"> Monet vapautuneista NF - kappa B -dimeereistä pääsivät tumaan, jossa lisääntynyt c - rel , p65 ja p50 havaittiin immunoblottaamalla ja DNA:n sitomismäärityksillä.</w:t>
      </w:r>
    </w:p>
    <w:p>
      <w:r>
        <w:rPr>
          <w:b/>
        </w:rPr>
        <w:t xml:space="preserve">Tulos</w:t>
      </w:r>
    </w:p>
    <w:p>
      <w:r>
        <w:t xml:space="preserve">c - rel</w:t>
      </w:r>
    </w:p>
    <w:p>
      <w:r>
        <w:rPr>
          <w:b/>
        </w:rPr>
        <w:t xml:space="preserve">Esimerkki 2.952</w:t>
      </w:r>
    </w:p>
    <w:p>
      <w:r>
        <w:t xml:space="preserve"> Aktivoidut PBMC:t ilmaisivat myös alhaisempia RXRalfa-proteiinipitoisuuksia, ja DNA-sidontamittaus osoitti, että aktivoinnin aiheuttama RXRalfa-mRNA:n ja -proteiinin ilmentymisen menetys korreloi tämän proteiinin DNA-sidonta-aktiivisuuden menetyksen kanssa.</w:t>
      </w:r>
    </w:p>
    <w:p>
      <w:r>
        <w:rPr>
          <w:b/>
        </w:rPr>
        <w:t xml:space="preserve">Tulos</w:t>
      </w:r>
    </w:p>
    <w:p>
      <w:r>
        <w:t xml:space="preserve">RXRalfa mRNA</w:t>
      </w:r>
    </w:p>
    <w:p>
      <w:r>
        <w:rPr>
          <w:b/>
        </w:rPr>
        <w:t xml:space="preserve">Esimerkki 2.953</w:t>
      </w:r>
    </w:p>
    <w:p>
      <w:r>
        <w:t xml:space="preserve"> RXRalpha mRNA:n määrän vähenemisen todettiin olevan säädeltyä transkription jälkeisellä tasolla ja siihen liittyi uusi proteiinisynteesi.</w:t>
      </w:r>
    </w:p>
    <w:p>
      <w:r>
        <w:rPr>
          <w:b/>
        </w:rPr>
        <w:t xml:space="preserve">Tulos</w:t>
      </w:r>
    </w:p>
    <w:p>
      <w:r>
        <w:t xml:space="preserve">RXRalfa mRNA</w:t>
      </w:r>
    </w:p>
    <w:p>
      <w:r>
        <w:rPr>
          <w:b/>
        </w:rPr>
        <w:t xml:space="preserve">Esimerkki 2.954</w:t>
      </w:r>
    </w:p>
    <w:p>
      <w:r>
        <w:t xml:space="preserve"> Tässä tutkimuksessa olemme osoittaneet, että toisin kuin lepotilassa olevat solut, sykliä käyttävien ihmisen kypsien PBT-lymfosyyttien ja T-lymfosyyttileukemiasolulinjojen aktivoitumiseen liittyy RXRalfa-mRNA:n ja -proteiinin kertyminen.</w:t>
      </w:r>
    </w:p>
    <w:p>
      <w:r>
        <w:rPr>
          <w:b/>
        </w:rPr>
        <w:t xml:space="preserve">Tulos</w:t>
      </w:r>
    </w:p>
    <w:p>
      <w:r>
        <w:t xml:space="preserve">RXRalfa mRNA</w:t>
      </w:r>
    </w:p>
    <w:p>
      <w:r>
        <w:rPr>
          <w:b/>
        </w:rPr>
        <w:t xml:space="preserve">Esimerkki 2.955</w:t>
      </w:r>
    </w:p>
    <w:p>
      <w:r>
        <w:t xml:space="preserve"> Potilaan GR-kompleksien ydintranslokaatio oli myös hieman vähentynyt.</w:t>
      </w:r>
    </w:p>
    <w:p>
      <w:r>
        <w:rPr>
          <w:b/>
        </w:rPr>
        <w:t xml:space="preserve">Tulos</w:t>
      </w:r>
    </w:p>
    <w:p>
      <w:r>
        <w:t xml:space="preserve">GR-kompleksit</w:t>
      </w:r>
    </w:p>
    <w:p>
      <w:r>
        <w:rPr>
          <w:b/>
        </w:rPr>
        <w:t xml:space="preserve">Esimerkki 2.956</w:t>
      </w:r>
    </w:p>
    <w:p>
      <w:r>
        <w:t xml:space="preserve"> Munck ja Foley ovat osoittaneet, että kateenkorvasoluista eristetyt aktivoidut kompleksit eluoituvat DEAE-selluloosasta samalla tavalla kuin in vitro aktivoidut kompleksit.</w:t>
      </w:r>
    </w:p>
    <w:p>
      <w:r>
        <w:rPr>
          <w:b/>
        </w:rPr>
        <w:t xml:space="preserve">Tulos</w:t>
      </w:r>
    </w:p>
    <w:p>
      <w:r>
        <w:t xml:space="preserve">aktivoidut kompleksit</w:t>
      </w:r>
    </w:p>
    <w:p>
      <w:r>
        <w:rPr>
          <w:b/>
        </w:rPr>
        <w:t xml:space="preserve">Esimerkki 2.957</w:t>
      </w:r>
    </w:p>
    <w:p>
      <w:r>
        <w:t xml:space="preserve"> NF-P2 näyttää indusoituvan reagensseilla, joiden tiedetään säätelevän perforiinin viestitasoa, ja sitä esiintyy yksinomaan tappajasoluissa.</w:t>
      </w:r>
    </w:p>
    <w:p>
      <w:r>
        <w:rPr>
          <w:b/>
        </w:rPr>
        <w:t xml:space="preserve">Tulos</w:t>
      </w:r>
    </w:p>
    <w:p>
      <w:r>
        <w:t xml:space="preserve">NF - P2</w:t>
      </w:r>
    </w:p>
    <w:p>
      <w:r>
        <w:rPr>
          <w:b/>
        </w:rPr>
        <w:t xml:space="preserve">Esimerkki 2.958</w:t>
      </w:r>
    </w:p>
    <w:p>
      <w:r>
        <w:t xml:space="preserve"> Olemme tutkineet korkin muodostumisen taustalla olevia tapahtumia käyttämällä hiiriä, joilla on nollamutaatio geenissä vav ( vav - / - ) , joka koodaa GTPaasi Racin guaniininukleotidinvaihtotekijää.</w:t>
      </w:r>
    </w:p>
    <w:p>
      <w:r>
        <w:rPr>
          <w:b/>
        </w:rPr>
        <w:t xml:space="preserve">Tulos</w:t>
      </w:r>
    </w:p>
    <w:p>
      <w:r>
        <w:t xml:space="preserve">GTPaasi Rac</w:t>
      </w:r>
    </w:p>
    <w:p>
      <w:r>
        <w:rPr>
          <w:b/>
        </w:rPr>
        <w:t xml:space="preserve">Esimerkki 2.959</w:t>
      </w:r>
    </w:p>
    <w:p>
      <w:r>
        <w:t xml:space="preserve"> Ydintä sitova tekijä beeta ( CBFbeta ) on heterodimeeristen CBF:ien DNA:ta sitomaton alayksikkö.</w:t>
      </w:r>
    </w:p>
    <w:p>
      <w:r>
        <w:rPr>
          <w:b/>
        </w:rPr>
        <w:t xml:space="preserve">Tulos</w:t>
      </w:r>
    </w:p>
    <w:p>
      <w:r>
        <w:t xml:space="preserve">heterodimeeriset CBF:t</w:t>
      </w:r>
    </w:p>
    <w:p>
      <w:r>
        <w:rPr>
          <w:b/>
        </w:rPr>
        <w:t xml:space="preserve">Esimerkki 2.960</w:t>
      </w:r>
    </w:p>
    <w:p>
      <w:r>
        <w:t xml:space="preserve"> T-solukohtaisten DNA:ta sitovien tekijöiden määritelmä, jotka ovat vuorovaikutuksessa CD4 + T-solujen geenin Rpt - 1 3 ' -vaimennuksen kanssa.</w:t>
      </w:r>
    </w:p>
    <w:p>
      <w:r>
        <w:rPr>
          <w:b/>
        </w:rPr>
        <w:t xml:space="preserve">Tulos</w:t>
      </w:r>
    </w:p>
    <w:p>
      <w:r>
        <w:t xml:space="preserve">sitovat tekijät</w:t>
      </w:r>
    </w:p>
    <w:p>
      <w:r>
        <w:rPr>
          <w:b/>
        </w:rPr>
        <w:t xml:space="preserve">Esimerkki 2.961</w:t>
      </w:r>
    </w:p>
    <w:p>
      <w:r>
        <w:t xml:space="preserve"> Näiden havaintojen perusteella voidaan päätellä, että molemmat reseptorityypit (solukalvo- ja sytoplasmareseptorit) muodostuvat ja lisääntyvät G1-vaiheessa ennen solujen lisääntymistä, mikä osoittaa G1-vaiheen merkityksen immunoregulaatiossa.</w:t>
      </w:r>
    </w:p>
    <w:p>
      <w:r>
        <w:rPr>
          <w:b/>
        </w:rPr>
        <w:t xml:space="preserve">Tulos</w:t>
      </w:r>
    </w:p>
    <w:p>
      <w:r>
        <w:t xml:space="preserve">sytoplasmiset reseptorit</w:t>
      </w:r>
    </w:p>
    <w:p>
      <w:r>
        <w:rPr>
          <w:b/>
        </w:rPr>
        <w:t xml:space="preserve">Esimerkki 2.962</w:t>
      </w:r>
    </w:p>
    <w:p>
      <w:r>
        <w:t xml:space="preserve"> Leukemia- ja lymfoblastoidilinjojen sytoplasmiset reseptorit näyttivät sisältävän sekä proteiini- että fosfolipidikomponentteja.</w:t>
      </w:r>
    </w:p>
    <w:p>
      <w:r>
        <w:rPr>
          <w:b/>
        </w:rPr>
        <w:t xml:space="preserve">Tulos</w:t>
      </w:r>
    </w:p>
    <w:p>
      <w:r>
        <w:t xml:space="preserve">sytoplasmiset reseptorit</w:t>
      </w:r>
    </w:p>
    <w:p>
      <w:r>
        <w:rPr>
          <w:b/>
        </w:rPr>
        <w:t xml:space="preserve">Esimerkki 2.963</w:t>
      </w:r>
    </w:p>
    <w:p>
      <w:r>
        <w:t xml:space="preserve"> Sytoletaalisten vaikutusten vastustuskyvyn ei voida katsoa johtuvan siitä, että solut eivät pysty ottamaan ja sitomaan steroidia, tai siitä, että sytoplasman reseptorien molekyylilajeissa on merkittäviä eroja.</w:t>
      </w:r>
    </w:p>
    <w:p>
      <w:r>
        <w:rPr>
          <w:b/>
        </w:rPr>
        <w:t xml:space="preserve">Tulos</w:t>
      </w:r>
    </w:p>
    <w:p>
      <w:r>
        <w:t xml:space="preserve">sytoplasmiset reseptorit</w:t>
      </w:r>
    </w:p>
    <w:p>
      <w:r>
        <w:rPr>
          <w:b/>
        </w:rPr>
        <w:t xml:space="preserve">Esimerkki 2.964</w:t>
      </w:r>
    </w:p>
    <w:p>
      <w:r>
        <w:t xml:space="preserve"> Muita CTL-peptidiepitoppeja sisältävien synteettisten peptidien tuottaminen voi olla hyödyllistä CTL:ien käynnistämiseksi in vitro ja in vivo.</w:t>
      </w:r>
    </w:p>
    <w:p>
      <w:r>
        <w:rPr>
          <w:b/>
        </w:rPr>
        <w:t xml:space="preserve">Tulos</w:t>
      </w:r>
    </w:p>
    <w:p>
      <w:r>
        <w:t xml:space="preserve">peptidi-epitoopit</w:t>
      </w:r>
    </w:p>
    <w:p>
      <w:r>
        <w:rPr>
          <w:b/>
        </w:rPr>
        <w:t xml:space="preserve">Esimerkki 2.965</w:t>
      </w:r>
    </w:p>
    <w:p>
      <w:r>
        <w:t xml:space="preserve"> Tuloksemme viittaavat gp34-geenin ilmentymisen monimutkaiseen säätelyyn ja viittaavat siihen, että gp34:llä on osuutta HTLV-I-infektoituneiden T-solujen proliferaatiossa.</w:t>
      </w:r>
    </w:p>
    <w:p>
      <w:r>
        <w:rPr>
          <w:b/>
        </w:rPr>
        <w:t xml:space="preserve">Tulos</w:t>
      </w:r>
    </w:p>
    <w:p>
      <w:r>
        <w:t xml:space="preserve">gp34-geeni</w:t>
      </w:r>
    </w:p>
    <w:p>
      <w:r>
        <w:rPr>
          <w:b/>
        </w:rPr>
        <w:t xml:space="preserve">Esimerkki 2.966</w:t>
      </w:r>
    </w:p>
    <w:p>
      <w:r>
        <w:t xml:space="preserve"> Yhdessä aiempien in vivo -transkriptiotutkimusten kanssa nämä tulokset viittaavat siihen, että p65- ja p50-homodimeerien biologisia toimintoja säädellään itsenäisesti, mikä tarjoaa integroidun ja joustavan ohjausmekanismin NF-kappa B / Rel-ohjatun geeniekspression nopealle aktivoinnille ja tukahduttamiselle.</w:t>
      </w:r>
    </w:p>
    <w:p>
      <w:r>
        <w:rPr>
          <w:b/>
        </w:rPr>
        <w:t xml:space="preserve">Tulos</w:t>
      </w:r>
    </w:p>
    <w:p>
      <w:r>
        <w:t xml:space="preserve">p50-homodimeerit</w:t>
      </w:r>
    </w:p>
    <w:p>
      <w:r>
        <w:rPr>
          <w:b/>
        </w:rPr>
        <w:t xml:space="preserve">Esimerkki 2.967</w:t>
      </w:r>
    </w:p>
    <w:p>
      <w:r>
        <w:t xml:space="preserve"> Dendriittisolut ( DC ) ovat ammattimaisia antigeenin esitteleviä soluja, jotka sekä käynnistävät adaptiivisen immuunivasteen että kontrolloivat toleranssia itse antigeeneille.</w:t>
      </w:r>
    </w:p>
    <w:p>
      <w:r>
        <w:rPr>
          <w:b/>
        </w:rPr>
        <w:t xml:space="preserve">Tulos</w:t>
      </w:r>
    </w:p>
    <w:p>
      <w:r>
        <w:t xml:space="preserve">itse - antigeenit</w:t>
      </w:r>
    </w:p>
    <w:p>
      <w:r>
        <w:rPr>
          <w:b/>
        </w:rPr>
        <w:t xml:space="preserve">Esimerkki 2.968</w:t>
      </w:r>
    </w:p>
    <w:p>
      <w:r>
        <w:t xml:space="preserve"> Aktivaattoriproteiini - 1:n ja NF - kappa B:n säätely CD8 + T-soluissa, jotka altistuvat perifeerisille itse-antigeeneille .</w:t>
      </w:r>
    </w:p>
    <w:p>
      <w:r>
        <w:rPr>
          <w:b/>
        </w:rPr>
        <w:t xml:space="preserve">Tulos</w:t>
      </w:r>
    </w:p>
    <w:p>
      <w:r>
        <w:t xml:space="preserve">itse - antigeenit</w:t>
      </w:r>
    </w:p>
    <w:p>
      <w:r>
        <w:rPr>
          <w:b/>
        </w:rPr>
        <w:t xml:space="preserve">Esimerkki 2.969</w:t>
      </w:r>
    </w:p>
    <w:p>
      <w:r>
        <w:t xml:space="preserve"> Ehdotetaan, että immunologinen vaste itse - antigeenit alttiina sairauden tai trauman voidaan tukahduttaa kortikosteroidi kompensoida todennäköisyys autoimmuunihyökkäys.</w:t>
      </w:r>
    </w:p>
    <w:p>
      <w:r>
        <w:rPr>
          <w:b/>
        </w:rPr>
        <w:t xml:space="preserve">Tulos</w:t>
      </w:r>
    </w:p>
    <w:p>
      <w:r>
        <w:t xml:space="preserve">itse - antigeenit</w:t>
      </w:r>
    </w:p>
    <w:p>
      <w:r>
        <w:rPr>
          <w:b/>
        </w:rPr>
        <w:t xml:space="preserve">Esimerkki 2.970</w:t>
      </w:r>
    </w:p>
    <w:p>
      <w:r>
        <w:t xml:space="preserve"> Ne osoittivat myös myeloidi - spesifisen PU . 1 mRNA:n ilmentymistä, mutta eivät erytroidi - spesifisen GATA - 1 .</w:t>
      </w:r>
    </w:p>
    <w:p>
      <w:r>
        <w:rPr>
          <w:b/>
        </w:rPr>
        <w:t xml:space="preserve">Tulos</w:t>
      </w:r>
    </w:p>
    <w:p>
      <w:r>
        <w:t xml:space="preserve">PU . 1</w:t>
      </w:r>
    </w:p>
    <w:p>
      <w:r>
        <w:rPr>
          <w:b/>
        </w:rPr>
        <w:t xml:space="preserve">Esimerkki 2.971</w:t>
      </w:r>
    </w:p>
    <w:p>
      <w:r>
        <w:t xml:space="preserve"> Tutkimus osoittaa, että PU . 1 ilmentyy NK-soluissa ja että solujen siirrossa alymphoidisiin Rag2 / gammac ( - / - ) hiiriin PU . 1 ( - / - ) sikiön maksasolujen hematopoieettiset esiasteet voisivat tuottaa toiminnallisia NK-soluja mutta eivät B- tai T-soluja.</w:t>
      </w:r>
    </w:p>
    <w:p>
      <w:r>
        <w:rPr>
          <w:b/>
        </w:rPr>
        <w:t xml:space="preserve">Tulos</w:t>
      </w:r>
    </w:p>
    <w:p>
      <w:r>
        <w:t xml:space="preserve">PU . 1</w:t>
      </w:r>
    </w:p>
    <w:p>
      <w:r>
        <w:rPr>
          <w:b/>
        </w:rPr>
        <w:t xml:space="preserve">Esimerkki 2.972</w:t>
      </w:r>
    </w:p>
    <w:p>
      <w:r>
        <w:t xml:space="preserve"> Näin ollen, vaikka PU. 1:n vaatimus NK-solujen kehityksessä on vähemmän tiukka kuin B- ja T-solujen, PU. 1 säätelee NK-solujen erilaistumista ja homeostaasiaa.</w:t>
      </w:r>
    </w:p>
    <w:p>
      <w:r>
        <w:rPr>
          <w:b/>
        </w:rPr>
        <w:t xml:space="preserve">Tulos</w:t>
      </w:r>
    </w:p>
    <w:p>
      <w:r>
        <w:t xml:space="preserve">PU . 1</w:t>
      </w:r>
    </w:p>
    <w:p>
      <w:r>
        <w:rPr>
          <w:b/>
        </w:rPr>
        <w:t xml:space="preserve">Esimerkki 2.973</w:t>
      </w:r>
    </w:p>
    <w:p>
      <w:r>
        <w:t xml:space="preserve"> TNF voi aiheuttaa solujen hapettumisvaurioita suoraan ja epäsuorasti indusoimalla neutrofiilien kemotaktisen tekijän ( IL-8 ) tuotantoa hepatosyyteissä.</w:t>
      </w:r>
    </w:p>
    <w:p>
      <w:r>
        <w:rPr>
          <w:b/>
        </w:rPr>
        <w:t xml:space="preserve">Tulos</w:t>
      </w:r>
    </w:p>
    <w:p>
      <w:r>
        <w:t xml:space="preserve">IL - 8</w:t>
      </w:r>
    </w:p>
    <w:p>
      <w:r>
        <w:rPr>
          <w:b/>
        </w:rPr>
        <w:t xml:space="preserve">Esimerkki 2.974</w:t>
      </w:r>
    </w:p>
    <w:p>
      <w:r>
        <w:t xml:space="preserve"> IL-8 aktivoi ja houkuttelee neutrofiilejä maksaan, jossa ne vapauttavat hapettavia aineita.</w:t>
      </w:r>
    </w:p>
    <w:p>
      <w:r>
        <w:rPr>
          <w:b/>
        </w:rPr>
        <w:t xml:space="preserve">Tulos</w:t>
      </w:r>
    </w:p>
    <w:p>
      <w:r>
        <w:t xml:space="preserve">IL - 8</w:t>
      </w:r>
    </w:p>
    <w:p>
      <w:r>
        <w:rPr>
          <w:b/>
        </w:rPr>
        <w:t xml:space="preserve">Esimerkki 2.975</w:t>
      </w:r>
    </w:p>
    <w:p>
      <w:r>
        <w:t xml:space="preserve"> Tämä järjestelmä voi olla hyödyllinen arvioitaessa etanolin vaikutuksia TNF-indusoituun hepatosyyttien IL-8-tuotantoon.</w:t>
      </w:r>
    </w:p>
    <w:p>
      <w:r>
        <w:rPr>
          <w:b/>
        </w:rPr>
        <w:t xml:space="preserve">Tulos</w:t>
      </w:r>
    </w:p>
    <w:p>
      <w:r>
        <w:t xml:space="preserve">IL - 8</w:t>
      </w:r>
    </w:p>
    <w:p>
      <w:r>
        <w:rPr>
          <w:b/>
        </w:rPr>
        <w:t xml:space="preserve">Esimerkki 2.976</w:t>
      </w:r>
    </w:p>
    <w:p>
      <w:r>
        <w:t xml:space="preserve"> Syk ei todistettavasti liity sisäistettyyn reseptoriin .</w:t>
      </w:r>
    </w:p>
    <w:p>
      <w:r>
        <w:rPr>
          <w:b/>
        </w:rPr>
        <w:t xml:space="preserve">Tulos</w:t>
      </w:r>
    </w:p>
    <w:p>
      <w:r>
        <w:t xml:space="preserve">internalisoitu reseptori</w:t>
      </w:r>
    </w:p>
    <w:p>
      <w:r>
        <w:rPr>
          <w:b/>
        </w:rPr>
        <w:t xml:space="preserve">Esimerkki 2.977</w:t>
      </w:r>
    </w:p>
    <w:p>
      <w:r>
        <w:t xml:space="preserve"> MENETELMÄT : Virtaussytometriaa , solujen lisääntymismäärityksiä ja mikroskopiaa käytettiin antigeenin jäljittämiseen Alexa - 488 -merkityn verkkokalvon antigeenin kerta-annoksen jälkeen.</w:t>
      </w:r>
    </w:p>
    <w:p>
      <w:r>
        <w:rPr>
          <w:b/>
        </w:rPr>
        <w:t xml:space="preserve">Tulos</w:t>
      </w:r>
    </w:p>
    <w:p>
      <w:r>
        <w:t xml:space="preserve">verkkokalvon antigeeni</w:t>
      </w:r>
    </w:p>
    <w:p>
      <w:r>
        <w:rPr>
          <w:b/>
        </w:rPr>
        <w:t xml:space="preserve">Esimerkki 2.978</w:t>
      </w:r>
    </w:p>
    <w:p>
      <w:r>
        <w:t xml:space="preserve"> Merkittäviä proliferatiivisia vasteita IRBP:lle saatiin aikaan 48 tuntiin mennessä, mikä osoittaa, että naiivien T-solujen systeemistä primingia verkkokalvon antigeenille oli tapahtunut.</w:t>
      </w:r>
    </w:p>
    <w:p>
      <w:r>
        <w:rPr>
          <w:b/>
        </w:rPr>
        <w:t xml:space="preserve">Tulos</w:t>
      </w:r>
    </w:p>
    <w:p>
      <w:r>
        <w:t xml:space="preserve">verkkokalvon antigeeni</w:t>
      </w:r>
    </w:p>
    <w:p>
      <w:r>
        <w:rPr>
          <w:b/>
        </w:rPr>
        <w:t xml:space="preserve">Esimerkki 2.979</w:t>
      </w:r>
    </w:p>
    <w:p>
      <w:r>
        <w:t xml:space="preserve"> Fibrinogeeni aktivoi NF - kappa B -kirjoitustekijöitä mononukleaarisissa fagosyyteissä .</w:t>
      </w:r>
    </w:p>
    <w:p>
      <w:r>
        <w:rPr>
          <w:b/>
        </w:rPr>
        <w:t xml:space="preserve">Tulos</w:t>
      </w:r>
    </w:p>
    <w:p>
      <w:r>
        <w:t xml:space="preserve">transkriptiotekijät</w:t>
      </w:r>
    </w:p>
    <w:p>
      <w:r>
        <w:rPr>
          <w:b/>
        </w:rPr>
        <w:t xml:space="preserve">Esimerkki 2.980</w:t>
      </w:r>
    </w:p>
    <w:p>
      <w:r>
        <w:t xml:space="preserve"> Mononukleaariset fagosyytit altistuvat fibriinipitoisen väliaikaisen matriisin koko siirtymisen ajan tulehduspesäkkeisiin, joten tässä tutkimuksessa selvitettiin, laukaiseeko fibrinogeeni NF - kappa B -transkriptiotekijöiden aktivoitumisen.</w:t>
      </w:r>
    </w:p>
    <w:p>
      <w:r>
        <w:rPr>
          <w:b/>
        </w:rPr>
        <w:t xml:space="preserve">Tulos</w:t>
      </w:r>
    </w:p>
    <w:p>
      <w:r>
        <w:t xml:space="preserve">transkriptiotekijät</w:t>
      </w:r>
    </w:p>
    <w:p>
      <w:r>
        <w:rPr>
          <w:b/>
        </w:rPr>
        <w:t xml:space="preserve">Esimerkki 2.981</w:t>
      </w:r>
    </w:p>
    <w:p>
      <w:r>
        <w:t xml:space="preserve"> Tietomme osoittavat, että tämän makrofagilinjan yhteydessä E12 indusoi EBF:n ilmentymistä ja yhdessä nämä transkriptiotekijät säätelevät koordinoidusti lukuisia B-linjaan liittyviä geenejä.</w:t>
      </w:r>
    </w:p>
    <w:p>
      <w:r>
        <w:rPr>
          <w:b/>
        </w:rPr>
        <w:t xml:space="preserve">Tulos</w:t>
      </w:r>
    </w:p>
    <w:p>
      <w:r>
        <w:t xml:space="preserve">transkriptiotekijät</w:t>
      </w:r>
    </w:p>
    <w:p>
      <w:r>
        <w:rPr>
          <w:b/>
        </w:rPr>
        <w:t xml:space="preserve">Esimerkki 2.982</w:t>
      </w:r>
    </w:p>
    <w:p>
      <w:r>
        <w:t xml:space="preserve"> Tämä signalointireitti voi olla ratkaisevan tärkeä B-solujen erilaistumisen ja vasta-ainevasteen säätelyssä, ja sillä on vaikutuksia muiden POZ / sinkkisormi-transkriptiotekijöiden säätelyyn muissa kudoksissa.</w:t>
      </w:r>
    </w:p>
    <w:p>
      <w:r>
        <w:rPr>
          <w:b/>
        </w:rPr>
        <w:t xml:space="preserve">Tulos</w:t>
      </w:r>
    </w:p>
    <w:p>
      <w:r>
        <w:t xml:space="preserve">transkriptiotekijät</w:t>
      </w:r>
    </w:p>
    <w:p>
      <w:r>
        <w:rPr>
          <w:b/>
        </w:rPr>
        <w:t xml:space="preserve">Esimerkki 2.983</w:t>
      </w:r>
    </w:p>
    <w:p>
      <w:r>
        <w:t xml:space="preserve"> Myelopoieesin aikana ulkoiset erilaistavat signaalit säätelevät useiden transkriptiotekijöiden ilmentymistä.</w:t>
      </w:r>
    </w:p>
    <w:p>
      <w:r>
        <w:rPr>
          <w:b/>
        </w:rPr>
        <w:t xml:space="preserve">Tulos</w:t>
      </w:r>
    </w:p>
    <w:p>
      <w:r>
        <w:t xml:space="preserve">transkriptiotekijät</w:t>
      </w:r>
    </w:p>
    <w:p>
      <w:r>
        <w:rPr>
          <w:b/>
        </w:rPr>
        <w:t xml:space="preserve">Esimerkki 2.984</w:t>
      </w:r>
    </w:p>
    <w:p>
      <w:r>
        <w:t xml:space="preserve"> Näiden transkriptiotekijöiden yhteisvaikutus määrää myeloidispesifisten geenien ilmentymisen ja monosyyttien ja makrofagien syntymisen.</w:t>
      </w:r>
    </w:p>
    <w:p>
      <w:r>
        <w:rPr>
          <w:b/>
        </w:rPr>
        <w:t xml:space="preserve">Tulos</w:t>
      </w:r>
    </w:p>
    <w:p>
      <w:r>
        <w:t xml:space="preserve">transkriptiotekijät</w:t>
      </w:r>
    </w:p>
    <w:p>
      <w:r>
        <w:rPr>
          <w:b/>
        </w:rPr>
        <w:t xml:space="preserve">Esimerkki 2.985</w:t>
      </w:r>
    </w:p>
    <w:p>
      <w:r>
        <w:t xml:space="preserve"> Tarkastelemme useiden transkriptiotekijöiden osuutta makrofagien kehityksen hallinnassa.</w:t>
      </w:r>
    </w:p>
    <w:p>
      <w:r>
        <w:rPr>
          <w:b/>
        </w:rPr>
        <w:t xml:space="preserve">Tulos</w:t>
      </w:r>
    </w:p>
    <w:p>
      <w:r>
        <w:t xml:space="preserve">transkriptiotekijät</w:t>
      </w:r>
    </w:p>
    <w:p>
      <w:r>
        <w:rPr>
          <w:b/>
        </w:rPr>
        <w:t xml:space="preserve">Esimerkki 2.986</w:t>
      </w:r>
    </w:p>
    <w:p>
      <w:r>
        <w:t xml:space="preserve"> Glukokortikoidien säätelemät transkriptiotekijät .</w:t>
      </w:r>
    </w:p>
    <w:p>
      <w:r>
        <w:rPr>
          <w:b/>
        </w:rPr>
        <w:t xml:space="preserve">Tulos</w:t>
      </w:r>
    </w:p>
    <w:p>
      <w:r>
        <w:t xml:space="preserve">transkriptiotekijät</w:t>
      </w:r>
    </w:p>
    <w:p>
      <w:r>
        <w:rPr>
          <w:b/>
        </w:rPr>
        <w:t xml:space="preserve">Esimerkki 2.987</w:t>
      </w:r>
    </w:p>
    <w:p>
      <w:r>
        <w:t xml:space="preserve"> Lymfosyyttien sitoutumiseen ja erilaistumiseen liittyy ohjelmoituja geeniekspressio- tai -repressiotapahtumia, joita ohjaavat linja- ja vaihekohtaiset transkriptiotekijät .</w:t>
      </w:r>
    </w:p>
    <w:p>
      <w:r>
        <w:rPr>
          <w:b/>
        </w:rPr>
        <w:t xml:space="preserve">Tulos</w:t>
      </w:r>
    </w:p>
    <w:p>
      <w:r>
        <w:t xml:space="preserve">transkriptiotekijät</w:t>
      </w:r>
    </w:p>
    <w:p>
      <w:r>
        <w:rPr>
          <w:b/>
        </w:rPr>
        <w:t xml:space="preserve">Esimerkki 2.988</w:t>
      </w:r>
    </w:p>
    <w:p>
      <w:r>
        <w:t xml:space="preserve"> Yhdistelmäsäätely on tehokas mekanismi, joka mahdollistaa geeniekspression tiukan hallinnan integroimalla useita signaalireittejä, jotka indusoivat erilaisia transkriptiotekijöitä, joita tarvitaan enhanceosomin kokoamiseen.</w:t>
      </w:r>
    </w:p>
    <w:p>
      <w:r>
        <w:rPr>
          <w:b/>
        </w:rPr>
        <w:t xml:space="preserve">Tulos</w:t>
      </w:r>
    </w:p>
    <w:p>
      <w:r>
        <w:t xml:space="preserve">transkriptiotekijät</w:t>
      </w:r>
    </w:p>
    <w:p>
      <w:r>
        <w:rPr>
          <w:b/>
        </w:rPr>
        <w:t xml:space="preserve">Esimerkki 2.989</w:t>
      </w:r>
    </w:p>
    <w:p>
      <w:r>
        <w:t xml:space="preserve"> Vaikka monilla näistä transkriptiotekijöistä on hiirillä tehtyjen knockout-kokeiden perusteella oletettuja rooleja, niiden toimintaa ihmisen lymfaattisessa kehityksessä ei tunneta yhtä hyvin, ja niitä tutkittiin tarkemmin.</w:t>
      </w:r>
    </w:p>
    <w:p>
      <w:r>
        <w:rPr>
          <w:b/>
        </w:rPr>
        <w:t xml:space="preserve">Tulos</w:t>
      </w:r>
    </w:p>
    <w:p>
      <w:r>
        <w:t xml:space="preserve">transkriptiotekijät</w:t>
      </w:r>
    </w:p>
    <w:p>
      <w:r>
        <w:rPr>
          <w:b/>
        </w:rPr>
        <w:t xml:space="preserve">Esimerkki 2.990</w:t>
      </w:r>
    </w:p>
    <w:p>
      <w:r>
        <w:t xml:space="preserve"> Näitä prosesseja välittävät transkriptiotekijät ilmentyvät usein laajasti monissa solutyypeissä.</w:t>
      </w:r>
    </w:p>
    <w:p>
      <w:r>
        <w:rPr>
          <w:b/>
        </w:rPr>
        <w:t xml:space="preserve">Tulos</w:t>
      </w:r>
    </w:p>
    <w:p>
      <w:r>
        <w:t xml:space="preserve">transkriptiotekijät</w:t>
      </w:r>
    </w:p>
    <w:p>
      <w:r>
        <w:rPr>
          <w:b/>
        </w:rPr>
        <w:t xml:space="preserve">Esimerkki 2.991</w:t>
      </w:r>
    </w:p>
    <w:p>
      <w:r>
        <w:t xml:space="preserve"> Nouseva teema on solutyyppikohtainen säätely , joka vaikuttaa paitsi transkriptiotekijöiden toiminnalliseen aktivoitumiseen myös niiden pääsyyn sopiville DNA-alueille.</w:t>
      </w:r>
    </w:p>
    <w:p>
      <w:r>
        <w:rPr>
          <w:b/>
        </w:rPr>
        <w:t xml:space="preserve">Tulos</w:t>
      </w:r>
    </w:p>
    <w:p>
      <w:r>
        <w:t xml:space="preserve">transkriptiotekijät</w:t>
      </w:r>
    </w:p>
    <w:p>
      <w:r>
        <w:rPr>
          <w:b/>
        </w:rPr>
        <w:t xml:space="preserve">Esimerkki 2.992</w:t>
      </w:r>
    </w:p>
    <w:p>
      <w:r>
        <w:t xml:space="preserve"> NFAT- ja Egr-transkriptiotekijöiden peräkkäinen osallistuminen FasL:n säätelyyn .</w:t>
      </w:r>
    </w:p>
    <w:p>
      <w:r>
        <w:rPr>
          <w:b/>
        </w:rPr>
        <w:t xml:space="preserve">Tulos</w:t>
      </w:r>
    </w:p>
    <w:p>
      <w:r>
        <w:t xml:space="preserve">transkriptiotekijät</w:t>
      </w:r>
    </w:p>
    <w:p>
      <w:r>
        <w:rPr>
          <w:b/>
        </w:rPr>
        <w:t xml:space="preserve">Esimerkki 2.993</w:t>
      </w:r>
    </w:p>
    <w:p>
      <w:r>
        <w:t xml:space="preserve"> Transkriptiotekijät Egr2 ja Egr3 ovat voimakkaita FasL-ekspression aktivaattoreita.</w:t>
      </w:r>
    </w:p>
    <w:p>
      <w:r>
        <w:rPr>
          <w:b/>
        </w:rPr>
        <w:t xml:space="preserve">Tulos</w:t>
      </w:r>
    </w:p>
    <w:p>
      <w:r>
        <w:t xml:space="preserve">transkriptiotekijät</w:t>
      </w:r>
    </w:p>
    <w:p>
      <w:r>
        <w:rPr>
          <w:b/>
        </w:rPr>
        <w:t xml:space="preserve">Esimerkki 2.994</w:t>
      </w:r>
    </w:p>
    <w:p>
      <w:r>
        <w:t xml:space="preserve"> Koska immunoglobuliinien transkriptiota säätelevät pääasiassa B-solujen transkriptiotekijät Oct2 ja BOB . 1 / OBF . 1 , analysoimme 35 LPHD-tapausta , 32 cHD-tapausta ja 2 Hodgkinin taudin solulinjaa näiden transkriptiotekijöiden ilmentymisen osalta ja rinnakkain myös immunoglobuliinien ilmentymisen osalta .</w:t>
      </w:r>
    </w:p>
    <w:p>
      <w:r>
        <w:rPr>
          <w:b/>
        </w:rPr>
        <w:t xml:space="preserve">Tulos</w:t>
      </w:r>
    </w:p>
    <w:p>
      <w:r>
        <w:t xml:space="preserve">transkriptiotekijät</w:t>
      </w:r>
    </w:p>
    <w:p>
      <w:r>
        <w:rPr>
          <w:b/>
        </w:rPr>
        <w:t xml:space="preserve">Esimerkki 2.995</w:t>
      </w:r>
    </w:p>
    <w:p>
      <w:r>
        <w:t xml:space="preserve"> NF - kappa B -perheen transkriptiotekijät on tärkeä säätelijä geenien ilmaistaan aikana tulehdusreaktioita , immunoglobuliinien ( Ig ) luokan vaihtaminen , solujen erilaistuminen ja apoptoosi .</w:t>
      </w:r>
    </w:p>
    <w:p>
      <w:r>
        <w:rPr>
          <w:b/>
        </w:rPr>
        <w:t xml:space="preserve">Tulos</w:t>
      </w:r>
    </w:p>
    <w:p>
      <w:r>
        <w:t xml:space="preserve">transkriptiotekijät</w:t>
      </w:r>
    </w:p>
    <w:p>
      <w:r>
        <w:rPr>
          <w:b/>
        </w:rPr>
        <w:t xml:space="preserve">Esimerkki 2.996</w:t>
      </w:r>
    </w:p>
    <w:p>
      <w:r>
        <w:t xml:space="preserve"> Kuten prototyyppinen NF-kappa B:n p50-p65-heterodimeeri, tämä NF-kappa B:n uusi p65-homodimeerinen muoto on toiminnallisesti eristetty sytoplasmaan, mutta se ilmestyy nopeasti ydinkompartimenttiin solustimulaation jälkeen.</w:t>
      </w:r>
    </w:p>
    <w:p>
      <w:r>
        <w:rPr>
          <w:b/>
        </w:rPr>
        <w:t xml:space="preserve">Tulos</w:t>
      </w:r>
    </w:p>
    <w:p>
      <w:r>
        <w:t xml:space="preserve">p65 homodimeerinen muoto</w:t>
      </w:r>
    </w:p>
    <w:p>
      <w:r>
        <w:rPr>
          <w:b/>
        </w:rPr>
        <w:t xml:space="preserve">Esimerkki 2.997</w:t>
      </w:r>
    </w:p>
    <w:p>
      <w:r>
        <w:t xml:space="preserve"> Tässä mallissa CD8 alfa + Mac - 1 - DC:n oletetaan olevan lymfaattista alkuperää, kun taas CD8 alfa - Mac - 1 + DC:n oletetaan olevan myelooista alkuperää.</w:t>
      </w:r>
    </w:p>
    <w:p>
      <w:r>
        <w:rPr>
          <w:b/>
        </w:rPr>
        <w:t xml:space="preserve">Tulos</w:t>
      </w:r>
    </w:p>
    <w:p>
      <w:r>
        <w:t xml:space="preserve">CD8 alfa</w:t>
      </w:r>
    </w:p>
    <w:p>
      <w:r>
        <w:rPr>
          <w:b/>
        </w:rPr>
        <w:t xml:space="preserve">Esimerkki 2.998</w:t>
      </w:r>
    </w:p>
    <w:p>
      <w:r>
        <w:t xml:space="preserve"> Tässä esitämme yhteenvedon havainnoistamme, joiden mukaan sekä CD8 alfa + että CD8 alfa - DC:t voivat syntyä klonogeenisistä yhteisistä myelooisista esiasteista (CMP) sekä kateenkorvassa että pernassa.</w:t>
      </w:r>
    </w:p>
    <w:p>
      <w:r>
        <w:rPr>
          <w:b/>
        </w:rPr>
        <w:t xml:space="preserve">Tulos</w:t>
      </w:r>
    </w:p>
    <w:p>
      <w:r>
        <w:t xml:space="preserve">CD8-alfa</w:t>
      </w:r>
    </w:p>
    <w:p>
      <w:r>
        <w:rPr>
          <w:b/>
        </w:rPr>
        <w:t xml:space="preserve">Esimerkki 2.999</w:t>
      </w:r>
    </w:p>
    <w:p>
      <w:r>
        <w:t xml:space="preserve"> Siksi CD8-alfa-ekspressio DC:t eivät viittaa lymfaattiseen alkuperään, ja CD8-alfa+- ja CD8-alfa - DC:iden väliset erot saattavat pikemminkin kuvastaa kypsymisvaihetta kuin ontogeneesiä.</w:t>
      </w:r>
    </w:p>
    <w:p>
      <w:r>
        <w:rPr>
          <w:b/>
        </w:rPr>
        <w:t xml:space="preserve">Tulos</w:t>
      </w:r>
    </w:p>
    <w:p>
      <w:r>
        <w:t xml:space="preserve">CD8-alfa</w:t>
      </w:r>
    </w:p>
    <w:p>
      <w:r>
        <w:rPr>
          <w:b/>
        </w:rPr>
        <w:t xml:space="preserve">Esimerkki 2.1000</w:t>
      </w:r>
    </w:p>
    <w:p>
      <w:r>
        <w:t xml:space="preserve"> Solut, jotka oli raaputettu poly-L-lysiinistä Ig FITC:n läsnä ollessa, sisällyttivät Ig:n tehokkaasti ja suhteellisen tasaisesti fluoresoiden.</w:t>
      </w:r>
    </w:p>
    <w:p>
      <w:r>
        <w:rPr>
          <w:b/>
        </w:rPr>
        <w:t xml:space="preserve">Tulos</w:t>
      </w:r>
    </w:p>
    <w:p>
      <w:r>
        <w:t xml:space="preserve">Ig FITC</w:t>
      </w:r>
    </w:p>
    <w:p>
      <w:r>
        <w:rPr>
          <w:b/>
        </w:rPr>
        <w:t xml:space="preserve">Esimerkki 2.1001</w:t>
      </w:r>
    </w:p>
    <w:p>
      <w:r>
        <w:t xml:space="preserve"> IL - 12 p40 -geenin alas säätely Plasmodium berghei - tartunnan saaneissa hiirissä .</w:t>
      </w:r>
    </w:p>
    <w:p>
      <w:r>
        <w:rPr>
          <w:b/>
        </w:rPr>
        <w:t xml:space="preserve">Tulos</w:t>
      </w:r>
    </w:p>
    <w:p>
      <w:r>
        <w:t xml:space="preserve">IL - 12</w:t>
      </w:r>
    </w:p>
    <w:p>
      <w:r>
        <w:rPr>
          <w:b/>
        </w:rPr>
        <w:t xml:space="preserve">Esimerkki 2.1002</w:t>
      </w:r>
    </w:p>
    <w:p>
      <w:r>
        <w:t xml:space="preserve"> Analysoimme mekanismia, joka aiheuttaa IL - 12 p40 -geenin induktion tukahduttamisen Plasmodium berghei -infektion aikana.</w:t>
      </w:r>
    </w:p>
    <w:p>
      <w:r>
        <w:rPr>
          <w:b/>
        </w:rPr>
        <w:t xml:space="preserve">Tulos</w:t>
      </w:r>
    </w:p>
    <w:p>
      <w:r>
        <w:t xml:space="preserve">IL - 12</w:t>
      </w:r>
    </w:p>
    <w:p>
      <w:r>
        <w:rPr>
          <w:b/>
        </w:rPr>
        <w:t xml:space="preserve">Esimerkki 2.1003</w:t>
      </w:r>
    </w:p>
    <w:p>
      <w:r>
        <w:t xml:space="preserve"> Osoitimme tässä tutkimuksessa, että IL - 12 p40 -geenin induktio, mutta ei IL - 12 p35 -geenin induktio P . berghei - infektoituneiden hiirten makrofageissa estettiin syvästi.</w:t>
      </w:r>
    </w:p>
    <w:p>
      <w:r>
        <w:rPr>
          <w:b/>
        </w:rPr>
        <w:t xml:space="preserve">Tulos</w:t>
      </w:r>
    </w:p>
    <w:p>
      <w:r>
        <w:t xml:space="preserve">IL - 12</w:t>
      </w:r>
    </w:p>
    <w:p>
      <w:r>
        <w:rPr>
          <w:b/>
        </w:rPr>
        <w:t xml:space="preserve">Esimerkki 2.1004</w:t>
      </w:r>
    </w:p>
    <w:p>
      <w:r>
        <w:t xml:space="preserve"> Siksi IL - 12 p40 -geenin induktion estäminen näytti olevan säädeltyä geenin transkriptiosäätelyn tasolla.</w:t>
      </w:r>
    </w:p>
    <w:p>
      <w:r>
        <w:rPr>
          <w:b/>
        </w:rPr>
        <w:t xml:space="preserve">Tulos</w:t>
      </w:r>
    </w:p>
    <w:p>
      <w:r>
        <w:t xml:space="preserve">IL - 12</w:t>
      </w:r>
    </w:p>
    <w:p>
      <w:r>
        <w:rPr>
          <w:b/>
        </w:rPr>
        <w:t xml:space="preserve">Esimerkki 2.1005</w:t>
      </w:r>
    </w:p>
    <w:p>
      <w:r>
        <w:t xml:space="preserve"> CD28-kostimulaatiota ei tarvita ainoastaan IL-12-reseptorin indusoimiseksi, vaan myös janus-kinaasien / STAT4:n saamiseksi reagoimaan IL-12-stimulaatioon TCR:n laukaisemissa T-soluissa.</w:t>
      </w:r>
    </w:p>
    <w:p>
      <w:r>
        <w:rPr>
          <w:b/>
        </w:rPr>
        <w:t xml:space="preserve">Tulos</w:t>
      </w:r>
    </w:p>
    <w:p>
      <w:r>
        <w:t xml:space="preserve">IL - 12</w:t>
      </w:r>
    </w:p>
    <w:p>
      <w:r>
        <w:rPr>
          <w:b/>
        </w:rPr>
        <w:t xml:space="preserve">Esimerkki 2.1006</w:t>
      </w:r>
    </w:p>
    <w:p>
      <w:r>
        <w:t xml:space="preserve"> Tässä tutkimme, miten CD28-kostimulaatio toimii, jotta TCR:n laukaisemat lepotilassa olevat T-solut voivat saada IL-12-reaktiivisuuden.</w:t>
      </w:r>
    </w:p>
    <w:p>
      <w:r>
        <w:rPr>
          <w:b/>
        </w:rPr>
        <w:t xml:space="preserve">Tulos</w:t>
      </w:r>
    </w:p>
    <w:p>
      <w:r>
        <w:t xml:space="preserve">IL - 12</w:t>
      </w:r>
    </w:p>
    <w:p>
      <w:r>
        <w:rPr>
          <w:b/>
        </w:rPr>
        <w:t xml:space="preserve">Esimerkki 2.1007</w:t>
      </w:r>
    </w:p>
    <w:p>
      <w:r>
        <w:t xml:space="preserve"> Rel-perheen proteiinit säätelevät kappa B - sitoviin motiiveihin liittyvien geenien ilmentymistä .</w:t>
      </w:r>
    </w:p>
    <w:p>
      <w:r>
        <w:rPr>
          <w:b/>
        </w:rPr>
        <w:t xml:space="preserve">Tulos</w:t>
      </w:r>
    </w:p>
    <w:p>
      <w:r>
        <w:t xml:space="preserve">Rel-perheen proteiinit</w:t>
      </w:r>
    </w:p>
    <w:p>
      <w:r>
        <w:rPr>
          <w:b/>
        </w:rPr>
        <w:t xml:space="preserve">Esimerkki 2.1008</w:t>
      </w:r>
    </w:p>
    <w:p>
      <w:r>
        <w:t xml:space="preserve"> Yhdessä nämä tulokset viittaavat siihen, että aktivoituneet ihmisen T-solut, olivatpa ne sitten lupus - tai normaalit - solut, sisältävät biologisesti aktiivisia ERalfa-proteiineja.</w:t>
      </w:r>
    </w:p>
    <w:p>
      <w:r>
        <w:rPr>
          <w:b/>
        </w:rPr>
        <w:t xml:space="preserve">Tulos</w:t>
      </w:r>
    </w:p>
    <w:p>
      <w:r>
        <w:t xml:space="preserve">ERalfa-proteiinit</w:t>
      </w:r>
    </w:p>
    <w:p>
      <w:r>
        <w:rPr>
          <w:b/>
        </w:rPr>
        <w:t xml:space="preserve">Esimerkki 2.1009</w:t>
      </w:r>
    </w:p>
    <w:p>
      <w:r>
        <w:t xml:space="preserve"> IL-6-geenin ilmentymistä ei havaittu.</w:t>
      </w:r>
    </w:p>
    <w:p>
      <w:r>
        <w:rPr>
          <w:b/>
        </w:rPr>
        <w:t xml:space="preserve">Tulos</w:t>
      </w:r>
    </w:p>
    <w:p>
      <w:r>
        <w:t xml:space="preserve">IL - 6</w:t>
      </w:r>
    </w:p>
    <w:p>
      <w:r>
        <w:rPr>
          <w:b/>
        </w:rPr>
        <w:t xml:space="preserve">Esimerkki 2.1010</w:t>
      </w:r>
    </w:p>
    <w:p>
      <w:r>
        <w:t xml:space="preserve"> Lisäksi EBV:n indusoiman IL-6-mRNA:n puoliintumisaika oli myös huomattavasti pidempi ( 10 tuntia ) kuin rgp350:n indusoiman mRNA:n puoliintumisaika ( noin 6 tuntia ).</w:t>
      </w:r>
    </w:p>
    <w:p>
      <w:r>
        <w:rPr>
          <w:b/>
        </w:rPr>
        <w:t xml:space="preserve">Tulos</w:t>
      </w:r>
    </w:p>
    <w:p>
      <w:r>
        <w:t xml:space="preserve">IL - 6</w:t>
      </w:r>
    </w:p>
    <w:p>
      <w:r>
        <w:rPr>
          <w:b/>
        </w:rPr>
        <w:t xml:space="preserve">Esimerkki 2.1011</w:t>
      </w:r>
    </w:p>
    <w:p>
      <w:r>
        <w:t xml:space="preserve"> IL-6:n aiheuttama Th1-erilaistumisen esto välittyy SOCS1:n välityksellä.</w:t>
      </w:r>
    </w:p>
    <w:p>
      <w:r>
        <w:rPr>
          <w:b/>
        </w:rPr>
        <w:t xml:space="preserve">Tulos</w:t>
      </w:r>
    </w:p>
    <w:p>
      <w:r>
        <w:t xml:space="preserve">IL - 6</w:t>
      </w:r>
    </w:p>
    <w:p>
      <w:r>
        <w:rPr>
          <w:b/>
        </w:rPr>
        <w:t xml:space="preserve">Esimerkki 2.1012</w:t>
      </w:r>
    </w:p>
    <w:p>
      <w:r>
        <w:t xml:space="preserve"> IL-6:lla on tärkeä rooli useiden solutyyppien erilaistumisessa.</w:t>
      </w:r>
    </w:p>
    <w:p>
      <w:r>
        <w:rPr>
          <w:b/>
        </w:rPr>
        <w:t xml:space="preserve">Tulos</w:t>
      </w:r>
    </w:p>
    <w:p>
      <w:r>
        <w:t xml:space="preserve">IL - 6</w:t>
      </w:r>
    </w:p>
    <w:p>
      <w:r>
        <w:rPr>
          <w:b/>
        </w:rPr>
        <w:t xml:space="preserve">Esimerkki 2.1013</w:t>
      </w:r>
    </w:p>
    <w:p>
      <w:r>
        <w:t xml:space="preserve"> Tässä kuvaamme IL-6:n uudenlaisen tehtävän: CD4+ Th1-solujen erilaistumisen negatiivisen säätelyn.</w:t>
      </w:r>
    </w:p>
    <w:p>
      <w:r>
        <w:rPr>
          <w:b/>
        </w:rPr>
        <w:t xml:space="preserve">Tulos</w:t>
      </w:r>
    </w:p>
    <w:p>
      <w:r>
        <w:t xml:space="preserve">IL - 6</w:t>
      </w:r>
    </w:p>
    <w:p>
      <w:r>
        <w:rPr>
          <w:b/>
        </w:rPr>
        <w:t xml:space="preserve">Esimerkki 2.1014</w:t>
      </w:r>
    </w:p>
    <w:p>
      <w:r>
        <w:t xml:space="preserve"> Näin ollen IL-6 edistää CD4 + Th2 -erilaistumista ja estää Th1 -erilaistumista kahdella itsenäisellä molekyylimekanismilla.</w:t>
      </w:r>
    </w:p>
    <w:p>
      <w:r>
        <w:rPr>
          <w:b/>
        </w:rPr>
        <w:t xml:space="preserve">Tulos</w:t>
      </w:r>
    </w:p>
    <w:p>
      <w:r>
        <w:t xml:space="preserve">IL - 6</w:t>
      </w:r>
    </w:p>
    <w:p>
      <w:r>
        <w:rPr>
          <w:b/>
        </w:rPr>
        <w:t xml:space="preserve">Esimerkki 2.1015</w:t>
      </w:r>
    </w:p>
    <w:p>
      <w:r>
        <w:t xml:space="preserve"> Aldosteroni - reseptorin puutos pseudohypoaldosteronissa .</w:t>
      </w:r>
    </w:p>
    <w:p>
      <w:r>
        <w:rPr>
          <w:b/>
        </w:rPr>
        <w:t xml:space="preserve">Tulos</w:t>
      </w:r>
    </w:p>
    <w:p>
      <w:r>
        <w:t xml:space="preserve">Aldosteroni - reseptori</w:t>
      </w:r>
    </w:p>
    <w:p>
      <w:r>
        <w:rPr>
          <w:b/>
        </w:rPr>
        <w:t xml:space="preserve">Esimerkki 2.1016</w:t>
      </w:r>
    </w:p>
    <w:p>
      <w:r>
        <w:t xml:space="preserve"> Nämä Raf-reagoivat solulinjat ovat hyödyllisiä selvitettäessä MAP-kinaasikaskadin roolia hematopoieettisten solujen erilaistumisessa ja pahanlaatuisessa transformaatiossa.</w:t>
      </w:r>
    </w:p>
    <w:p>
      <w:r>
        <w:rPr>
          <w:b/>
        </w:rPr>
        <w:t xml:space="preserve">Tulos</w:t>
      </w:r>
    </w:p>
    <w:p>
      <w:r>
        <w:t xml:space="preserve">MAP-kinaasi</w:t>
      </w:r>
    </w:p>
    <w:p>
      <w:r>
        <w:rPr>
          <w:b/>
        </w:rPr>
        <w:t xml:space="preserve">Esimerkki 2.1017</w:t>
      </w:r>
    </w:p>
    <w:p>
      <w:r>
        <w:t xml:space="preserve"> G0-, G1a- ja G1b-vaiheissa olevat solut, joissa G1a-G1b-siirtymä on Interleukiini 2 -riippuvainen tapahtuma, kvantifioitiin virtaussytometrialla.</w:t>
      </w:r>
    </w:p>
    <w:p>
      <w:r>
        <w:rPr>
          <w:b/>
        </w:rPr>
        <w:t xml:space="preserve">Tulos</w:t>
      </w:r>
    </w:p>
    <w:p>
      <w:r>
        <w:t xml:space="preserve">Interleukiini 2</w:t>
      </w:r>
    </w:p>
    <w:p>
      <w:r>
        <w:rPr>
          <w:b/>
        </w:rPr>
        <w:t xml:space="preserve">Esimerkki 2.1018</w:t>
      </w:r>
    </w:p>
    <w:p>
      <w:r>
        <w:t xml:space="preserve"> Veron käyttöönotto lepotilassa oleviin Kit 225 -soluihin indusoi G1/S-siirtymän säätelykaskadin aktivoitumisen, joka koostuu sykliiniriippuvaisen kinaasi 2:n (CDK2) ja CDK4:n aktivoitumisesta, Rb-perheen proteiinien fosforylaatiosta ja vapaan E2F:n lisääntymisestä.</w:t>
      </w:r>
    </w:p>
    <w:p>
      <w:r>
        <w:rPr>
          <w:b/>
        </w:rPr>
        <w:t xml:space="preserve">Tulos</w:t>
      </w:r>
    </w:p>
    <w:p>
      <w:r>
        <w:t xml:space="preserve">Rb-perheen proteiinit</w:t>
      </w:r>
    </w:p>
    <w:p>
      <w:r>
        <w:rPr>
          <w:b/>
        </w:rPr>
        <w:t xml:space="preserve">Esimerkki 2.1019</w:t>
      </w:r>
    </w:p>
    <w:p>
      <w:r>
        <w:t xml:space="preserve"> MATERIAALIT JA MENETELMÄT : Soluja stimuloitiin 100 ng / ml TPO:lla ja/tai 100 ng / ml TGF - beeta1:llä ja analysoitiin proliferaation ( 3H tymidiinin inkorporaatio ), elinkelpoisuuden ( trypan sinisen poissulkeminen ) ja proteiinien ilmentymisen ja fosforylaation ( Western blot ) osalta.</w:t>
      </w:r>
    </w:p>
    <w:p>
      <w:r>
        <w:rPr>
          <w:b/>
        </w:rPr>
        <w:t xml:space="preserve">Tulos</w:t>
      </w:r>
    </w:p>
    <w:p>
      <w:r>
        <w:t xml:space="preserve">TGF - beta1</w:t>
      </w:r>
    </w:p>
    <w:p>
      <w:r>
        <w:rPr>
          <w:b/>
        </w:rPr>
        <w:t xml:space="preserve">Esimerkki 2.1020</w:t>
      </w:r>
    </w:p>
    <w:p>
      <w:r>
        <w:t xml:space="preserve"> TULOKSET : TPO lisäsi Mo-7e-solujen proliferaatiota 3H- tymidiini- inkorporaatiolla määritettynä, kun taas TGF-beeta1 tukahdutti solujen kasvun ja kumosi TPO:n proliferatiivisen vaikutuksen.</w:t>
      </w:r>
    </w:p>
    <w:p>
      <w:r>
        <w:rPr>
          <w:b/>
        </w:rPr>
        <w:t xml:space="preserve">Tulos</w:t>
      </w:r>
    </w:p>
    <w:p>
      <w:r>
        <w:t xml:space="preserve">TGF - beta1</w:t>
      </w:r>
    </w:p>
    <w:p>
      <w:r>
        <w:rPr>
          <w:b/>
        </w:rPr>
        <w:t xml:space="preserve">Esimerkki 2.1021</w:t>
      </w:r>
    </w:p>
    <w:p>
      <w:r>
        <w:t xml:space="preserve"> Kuten Western blotting -menetelmällä osoitettiin, TGF - beeta1 vähensi TPO:n stimuloimaa ERK1/ERK2- ja STAT5-fosforylaatiota Mo - 7e- ja HEL-soluissa.</w:t>
      </w:r>
    </w:p>
    <w:p>
      <w:r>
        <w:rPr>
          <w:b/>
        </w:rPr>
        <w:t xml:space="preserve">Tulos</w:t>
      </w:r>
    </w:p>
    <w:p>
      <w:r>
        <w:t xml:space="preserve">TGF - beta1</w:t>
      </w:r>
    </w:p>
    <w:p>
      <w:r>
        <w:rPr>
          <w:b/>
        </w:rPr>
        <w:t xml:space="preserve">Esimerkki 2.1022</w:t>
      </w:r>
    </w:p>
    <w:p>
      <w:r>
        <w:t xml:space="preserve"> Tämä vaikutus kumoutui täysin, kun sitä ennen inkuboitiin tyrosiinifosfataasin estäjällä ( Na3VO4 ), mikä viittaa siihen, että TGF - beeta1 aktivoi fosfataasin.</w:t>
      </w:r>
    </w:p>
    <w:p>
      <w:r>
        <w:rPr>
          <w:b/>
        </w:rPr>
        <w:t xml:space="preserve">Tulos</w:t>
      </w:r>
    </w:p>
    <w:p>
      <w:r>
        <w:t xml:space="preserve">TGF - beta1</w:t>
      </w:r>
    </w:p>
    <w:p>
      <w:r>
        <w:rPr>
          <w:b/>
        </w:rPr>
        <w:t xml:space="preserve">Esimerkki 2.1023</w:t>
      </w:r>
    </w:p>
    <w:p>
      <w:r>
        <w:t xml:space="preserve"> Vaikka STAT3 aktivoitui myös TPO:n vaikutuksesta, STAT3:n aktivoituminen pysyi muuttumattomana TGF-beeta1:n vaikutuksesta.</w:t>
      </w:r>
    </w:p>
    <w:p>
      <w:r>
        <w:rPr>
          <w:b/>
        </w:rPr>
        <w:t xml:space="preserve">Tulos</w:t>
      </w:r>
    </w:p>
    <w:p>
      <w:r>
        <w:t xml:space="preserve">TGF - beta1</w:t>
      </w:r>
    </w:p>
    <w:p>
      <w:r>
        <w:rPr>
          <w:b/>
        </w:rPr>
        <w:t xml:space="preserve">Esimerkki 2.1024</w:t>
      </w:r>
    </w:p>
    <w:p>
      <w:r>
        <w:t xml:space="preserve"> YHTEENVETO : Nämä tiedot viittaavat siihen, että TGF - beeta1 moduloi TPO -välitteisiä vaikutuksia megakaryosyyttiseen proliferaatioon häiritsemällä TPO - indusoitua signaalinsiirtoa, erityisesti vähentämällä MAPK ERK1 / ERK2 ja STAT5 -aktiivisuutta.</w:t>
      </w:r>
    </w:p>
    <w:p>
      <w:r>
        <w:rPr>
          <w:b/>
        </w:rPr>
        <w:t xml:space="preserve">Tulos</w:t>
      </w:r>
    </w:p>
    <w:p>
      <w:r>
        <w:t xml:space="preserve">TGF - beta1</w:t>
      </w:r>
    </w:p>
    <w:p>
      <w:r>
        <w:rPr>
          <w:b/>
        </w:rPr>
        <w:t xml:space="preserve">Esimerkki 2.1025</w:t>
      </w:r>
    </w:p>
    <w:p>
      <w:r>
        <w:t xml:space="preserve"> Ensinnäkin havaitsimme, että TGF - beeta1 lisää merkittävästi endogeenisten sukusolujen ( GL ) alfa-transkriptien määrää LPS - stimuloidulla CH12:lla. LX . 4933 ( mu ( + ) ) B-lymfoomasoluja .</w:t>
      </w:r>
    </w:p>
    <w:p>
      <w:r>
        <w:rPr>
          <w:b/>
        </w:rPr>
        <w:t xml:space="preserve">Tulos</w:t>
      </w:r>
    </w:p>
    <w:p>
      <w:r>
        <w:t xml:space="preserve">TGF - beta1</w:t>
      </w:r>
    </w:p>
    <w:p>
      <w:r>
        <w:rPr>
          <w:b/>
        </w:rPr>
        <w:t xml:space="preserve">Esimerkki 2.1026</w:t>
      </w:r>
    </w:p>
    <w:p>
      <w:r>
        <w:t xml:space="preserve"> Tämän tutkimuksen tulokset osoittavat, että Smad3 , Smad4 ja Smad7 toimivat ainakin osittain välittäjinä, jotka yhdistävät TGF - beeta1:n IgA-luokan vaihtamiseen liittyvän geenin transkriptiosäätelyyn ja IgA-luokan vaihtamisen säätelyyn.</w:t>
      </w:r>
    </w:p>
    <w:p>
      <w:r>
        <w:rPr>
          <w:b/>
        </w:rPr>
        <w:t xml:space="preserve">Tulos</w:t>
      </w:r>
    </w:p>
    <w:p>
      <w:r>
        <w:t xml:space="preserve">TGF - beta1</w:t>
      </w:r>
    </w:p>
    <w:p>
      <w:r>
        <w:rPr>
          <w:b/>
        </w:rPr>
        <w:t xml:space="preserve">Esimerkki 2.1027</w:t>
      </w:r>
    </w:p>
    <w:p>
      <w:r>
        <w:t xml:space="preserve"> NF-P1:n suurempi natiivimolekyylimassa viittaa kuitenkin siihen, että NF-P1 sisältää ylimääräisen, DNA:ta sitomattoman alayksikön ( s ) .</w:t>
      </w:r>
    </w:p>
    <w:p>
      <w:r>
        <w:rPr>
          <w:b/>
        </w:rPr>
        <w:t xml:space="preserve">Tulos</w:t>
      </w:r>
    </w:p>
    <w:p>
      <w:r>
        <w:t xml:space="preserve">NF - P1</w:t>
      </w:r>
    </w:p>
    <w:p>
      <w:r>
        <w:rPr>
          <w:b/>
        </w:rPr>
        <w:t xml:space="preserve">Esimerkki 2.1028</w:t>
      </w:r>
    </w:p>
    <w:p>
      <w:r>
        <w:t xml:space="preserve"> Tämä kompleksi ilmestyi 10-25 minuuttia ennen IL-2 -geenin aktivoitumista.</w:t>
      </w:r>
    </w:p>
    <w:p>
      <w:r>
        <w:rPr>
          <w:b/>
        </w:rPr>
        <w:t xml:space="preserve">Tulos</w:t>
      </w:r>
    </w:p>
    <w:p>
      <w:r>
        <w:t xml:space="preserve">IL - 2</w:t>
      </w:r>
    </w:p>
    <w:p>
      <w:r>
        <w:rPr>
          <w:b/>
        </w:rPr>
        <w:t xml:space="preserve">Esimerkki 2.1029</w:t>
      </w:r>
    </w:p>
    <w:p>
      <w:r>
        <w:t xml:space="preserve"> L2- ja L2-varianttien solujen IL-2-reaktiivisuutta ja rapamysiiniherkkyyttä testattiin spesifisen kinaasiaktiivisuuden, PCNA-ekspression ja proliferaation osalta.</w:t>
      </w:r>
    </w:p>
    <w:p>
      <w:r>
        <w:rPr>
          <w:b/>
        </w:rPr>
        <w:t xml:space="preserve">Tulos</w:t>
      </w:r>
    </w:p>
    <w:p>
      <w:r>
        <w:t xml:space="preserve">IL - 2</w:t>
      </w:r>
    </w:p>
    <w:p>
      <w:r>
        <w:rPr>
          <w:b/>
        </w:rPr>
        <w:t xml:space="preserve">Esimerkki 2.1030</w:t>
      </w:r>
    </w:p>
    <w:p>
      <w:r>
        <w:t xml:space="preserve"> CREB:n fosforylaatio ei kuitenkaan yksinään riitä ohjaamaan PCNA:n ilmentymistä ja L2-solujen proliferaatiota IL-2:n puuttuessa.</w:t>
      </w:r>
    </w:p>
    <w:p>
      <w:r>
        <w:rPr>
          <w:b/>
        </w:rPr>
        <w:t xml:space="preserve">Tulos</w:t>
      </w:r>
    </w:p>
    <w:p>
      <w:r>
        <w:t xml:space="preserve">IL - 2</w:t>
      </w:r>
    </w:p>
    <w:p>
      <w:r>
        <w:rPr>
          <w:b/>
        </w:rPr>
        <w:t xml:space="preserve">Esimerkki 2.1031</w:t>
      </w:r>
    </w:p>
    <w:p>
      <w:r>
        <w:t xml:space="preserve"> Ei ole kuitenkaan pystytty suoraan osoittamaan, että aktivaattoriproteiini - 1 osallistuu CD28-riippuvaiseen IL - 2 -geenin transkriptioon CD28-riippuvaisessa kostimulaatiossa tuoreeltaan eristetyissä naiiveissa ja muistissa olevissa ihmisen T-lymfosyyteissä.</w:t>
      </w:r>
    </w:p>
    <w:p>
      <w:r>
        <w:rPr>
          <w:b/>
        </w:rPr>
        <w:t xml:space="preserve">Tulos</w:t>
      </w:r>
    </w:p>
    <w:p>
      <w:r>
        <w:t xml:space="preserve">IL - 2</w:t>
      </w:r>
    </w:p>
    <w:p>
      <w:r>
        <w:rPr>
          <w:b/>
        </w:rPr>
        <w:t xml:space="preserve">Esimerkki 2.1032</w:t>
      </w:r>
    </w:p>
    <w:p>
      <w:r>
        <w:t xml:space="preserve"> T-solut säilyttivät fysikaaliset parametrit, jotka mitattiin eteenpäin ja sivulle suuntautuvalla valonsironnalla, ja toiminnallisen aktiivisuuden, joka mitattiin proliferaation ja IL-2-tuotannon kustannussimulaatiolla sen jälkeen, kun ne oli raaputettu pois tältä alustalta.</w:t>
      </w:r>
    </w:p>
    <w:p>
      <w:r>
        <w:rPr>
          <w:b/>
        </w:rPr>
        <w:t xml:space="preserve">Tulos</w:t>
      </w:r>
    </w:p>
    <w:p>
      <w:r>
        <w:t xml:space="preserve">IL - 2</w:t>
      </w:r>
    </w:p>
    <w:p>
      <w:r>
        <w:rPr>
          <w:b/>
        </w:rPr>
        <w:t xml:space="preserve">Esimerkki 2.1033</w:t>
      </w:r>
    </w:p>
    <w:p>
      <w:r>
        <w:t xml:space="preserve"> CD28 / CD3 - costimuloidut T-solut tuottivat solunsisäistä IL-2:ta kaikista mitatuista alaryhmistä ( CD4 + , CD4 - , CD45RO + ja CD45RO - ).</w:t>
      </w:r>
    </w:p>
    <w:p>
      <w:r>
        <w:rPr>
          <w:b/>
        </w:rPr>
        <w:t xml:space="preserve">Tulos</w:t>
      </w:r>
    </w:p>
    <w:p>
      <w:r>
        <w:t xml:space="preserve">IL - 2</w:t>
      </w:r>
    </w:p>
    <w:p>
      <w:r>
        <w:rPr>
          <w:b/>
        </w:rPr>
        <w:t xml:space="preserve">Esimerkki 2.1034</w:t>
      </w:r>
    </w:p>
    <w:p>
      <w:r>
        <w:t xml:space="preserve"> IL-2-tuotanto ja solunsisäinen kertyminen CD28/CD3-koligaatiolla aktivoiduissa raapimattomissa PB-T-soluissa oli vinoutunut CD45RO+- ja CD4+-alaryhmien eduksi, samoin kuin IL-2-tuotanto raapimattomissa PB-T-soluissa.</w:t>
      </w:r>
    </w:p>
    <w:p>
      <w:r>
        <w:rPr>
          <w:b/>
        </w:rPr>
        <w:t xml:space="preserve">Tulos</w:t>
      </w:r>
    </w:p>
    <w:p>
      <w:r>
        <w:t xml:space="preserve">IL - 2</w:t>
      </w:r>
    </w:p>
    <w:p>
      <w:r>
        <w:rPr>
          <w:b/>
        </w:rPr>
        <w:t xml:space="preserve">Esimerkki 2.1035</w:t>
      </w:r>
    </w:p>
    <w:p>
      <w:r>
        <w:t xml:space="preserve"> IL-2-tuotanto saavutti kuitenkin vain suboptimaalisen tason CD86:n läsnä ollessa, mutta optimaalisen tason CD80:n kanssa.</w:t>
      </w:r>
    </w:p>
    <w:p>
      <w:r>
        <w:rPr>
          <w:b/>
        </w:rPr>
        <w:t xml:space="preserve">Tulos</w:t>
      </w:r>
    </w:p>
    <w:p>
      <w:r>
        <w:t xml:space="preserve">IL - 2</w:t>
      </w:r>
    </w:p>
    <w:p>
      <w:r>
        <w:rPr>
          <w:b/>
        </w:rPr>
        <w:t xml:space="preserve">Esimerkki 2.1036</w:t>
      </w:r>
    </w:p>
    <w:p>
      <w:r>
        <w:t xml:space="preserve"> CD80 indusoi korkeamman IL-2-promoottori- ja tehostinaktiivisuuden tason verrattuna CD86:een .</w:t>
      </w:r>
    </w:p>
    <w:p>
      <w:r>
        <w:rPr>
          <w:b/>
        </w:rPr>
        <w:t xml:space="preserve">Tulos</w:t>
      </w:r>
    </w:p>
    <w:p>
      <w:r>
        <w:t xml:space="preserve">IL - 2</w:t>
      </w:r>
    </w:p>
    <w:p>
      <w:r>
        <w:rPr>
          <w:b/>
        </w:rPr>
        <w:t xml:space="preserve">Esimerkki 2.1037</w:t>
      </w:r>
    </w:p>
    <w:p>
      <w:r>
        <w:t xml:space="preserve"> Tuloksemme viittaavat siihen, että CD80:n mahdollinen esiintyminen hiljattain aktivoituneissa CD86+ APC:ssä on tärkeää IL-2-tuotannon superinduktiolle ja voimakkaan T-solujen proliferaation tukemiselle.</w:t>
      </w:r>
    </w:p>
    <w:p>
      <w:r>
        <w:rPr>
          <w:b/>
        </w:rPr>
        <w:t xml:space="preserve">Tulos</w:t>
      </w:r>
    </w:p>
    <w:p>
      <w:r>
        <w:t xml:space="preserve">IL - 2</w:t>
      </w:r>
    </w:p>
    <w:p>
      <w:r>
        <w:rPr>
          <w:b/>
        </w:rPr>
        <w:t xml:space="preserve">Esimerkki 2.1038</w:t>
      </w:r>
    </w:p>
    <w:p>
      <w:r>
        <w:t xml:space="preserve"> IL-2-reseptoreiden, jotka voivat olla poikkeavia, jatkuva ilmentyminen voi vaikuttaa aikuisten T-soluleukemiasolujen hallitsemattomaan kasvuun.</w:t>
      </w:r>
    </w:p>
    <w:p>
      <w:r>
        <w:rPr>
          <w:b/>
        </w:rPr>
        <w:t xml:space="preserve">Tulos</w:t>
      </w:r>
    </w:p>
    <w:p>
      <w:r>
        <w:t xml:space="preserve">IL - 2</w:t>
      </w:r>
    </w:p>
    <w:p>
      <w:r>
        <w:rPr>
          <w:b/>
        </w:rPr>
        <w:t xml:space="preserve">Esimerkki 2.1039</w:t>
      </w:r>
    </w:p>
    <w:p>
      <w:r>
        <w:t xml:space="preserve"> Lymfosyyttien käsittely sytokalatsiini D:llä, joka estää aktiinin polymerisaatiota, esti korkin muodostumisen ja tuotti puutteita signaloinnissa ja IL-2 transkription induktiossa vastauksena antigeenireseptorin signalointiin, jotka olivat lähes identtisiä vav - / - soluissa havaittujen puutteiden kanssa.</w:t>
      </w:r>
    </w:p>
    <w:p>
      <w:r>
        <w:rPr>
          <w:b/>
        </w:rPr>
        <w:t xml:space="preserve">Tulos</w:t>
      </w:r>
    </w:p>
    <w:p>
      <w:r>
        <w:t xml:space="preserve">IL - 2</w:t>
      </w:r>
    </w:p>
    <w:p>
      <w:r>
        <w:rPr>
          <w:b/>
        </w:rPr>
        <w:t xml:space="preserve">Esimerkki 2.1040</w:t>
      </w:r>
    </w:p>
    <w:p>
      <w:r>
        <w:t xml:space="preserve"> Lisäksi korrelaatio korkin muodostumisen, IL-2-tuotannon ja proliferaation välillä tukee hypoteesia, jonka mukaan aktiinista riippuvainen reitti on erikoistuneiden kasvua säätelevien signaalien lähde.</w:t>
      </w:r>
    </w:p>
    <w:p>
      <w:r>
        <w:rPr>
          <w:b/>
        </w:rPr>
        <w:t xml:space="preserve">Tulos</w:t>
      </w:r>
    </w:p>
    <w:p>
      <w:r>
        <w:t xml:space="preserve">IL - 2</w:t>
      </w:r>
    </w:p>
    <w:p>
      <w:r>
        <w:rPr>
          <w:b/>
        </w:rPr>
        <w:t xml:space="preserve">Esimerkki 2.1041</w:t>
      </w:r>
    </w:p>
    <w:p>
      <w:r>
        <w:t xml:space="preserve"> Koska Jurkat T - solut ovat IL - 2 - riippumattomia, oletettiin, että IL - 2 saattaa olla välttämätön yhteisstimulaattori CREB:n fosforylaatiolle primaarisissa lymfosyyteissä.</w:t>
      </w:r>
    </w:p>
    <w:p>
      <w:r>
        <w:rPr>
          <w:b/>
        </w:rPr>
        <w:t xml:space="preserve">Tulos</w:t>
      </w:r>
    </w:p>
    <w:p>
      <w:r>
        <w:t xml:space="preserve">IL - 2</w:t>
      </w:r>
    </w:p>
    <w:p>
      <w:r>
        <w:rPr>
          <w:b/>
        </w:rPr>
        <w:t xml:space="preserve">Esimerkki 2.1042</w:t>
      </w:r>
    </w:p>
    <w:p>
      <w:r>
        <w:t xml:space="preserve"> IL-2 ei lisännyt CREB:n fosforylaatiota CD2:n ristiinkytkennän jälkeen.</w:t>
      </w:r>
    </w:p>
    <w:p>
      <w:r>
        <w:rPr>
          <w:b/>
        </w:rPr>
        <w:t xml:space="preserve">Tulos</w:t>
      </w:r>
    </w:p>
    <w:p>
      <w:r>
        <w:t xml:space="preserve">IL - 2</w:t>
      </w:r>
    </w:p>
    <w:p>
      <w:r>
        <w:rPr>
          <w:b/>
        </w:rPr>
        <w:t xml:space="preserve">Esimerkki 2.1043</w:t>
      </w:r>
    </w:p>
    <w:p>
      <w:r>
        <w:t xml:space="preserve"> Toisin kuin aiemmissa tutkimuksissa, jotka on tehty ilman eksogeenista IL-2:ta, CREB:n sitoutumista 32P-merkittyyn oligonukleotidikoettimeen ei havaittu elektroforeettisella liikkuvuussiirtymämäärityksellä.</w:t>
      </w:r>
    </w:p>
    <w:p>
      <w:r>
        <w:rPr>
          <w:b/>
        </w:rPr>
        <w:t xml:space="preserve">Tulos</w:t>
      </w:r>
    </w:p>
    <w:p>
      <w:r>
        <w:t xml:space="preserve">IL - 2</w:t>
      </w:r>
    </w:p>
    <w:p>
      <w:r>
        <w:rPr>
          <w:b/>
        </w:rPr>
        <w:t xml:space="preserve">Esimerkki 2.1044</w:t>
      </w:r>
    </w:p>
    <w:p>
      <w:r>
        <w:t xml:space="preserve"> Nämä tiedot viittaavat siihen, että IL-2 ja CD3-signalointireitit tarjoavat välttämättömän ja yhteistoiminnallisen ärsykkeen, joka edistää CREB:n fosforylaatiota reseptorien ristiinkytkennän jälkeen.</w:t>
      </w:r>
    </w:p>
    <w:p>
      <w:r>
        <w:rPr>
          <w:b/>
        </w:rPr>
        <w:t xml:space="preserve">Tulos</w:t>
      </w:r>
    </w:p>
    <w:p>
      <w:r>
        <w:t xml:space="preserve">IL - 2</w:t>
      </w:r>
    </w:p>
    <w:p>
      <w:r>
        <w:rPr>
          <w:b/>
        </w:rPr>
        <w:t xml:space="preserve">Esimerkki 2.1045</w:t>
      </w:r>
    </w:p>
    <w:p>
      <w:r>
        <w:t xml:space="preserve"> Lisäksi p12 ( I ) - transduktoitujen PBMC:iden proliferatiivinen etu oli ilmeinen lähinnä alhaisilla IL-2 -pitoisuuksilla.</w:t>
      </w:r>
    </w:p>
    <w:p>
      <w:r>
        <w:rPr>
          <w:b/>
        </w:rPr>
        <w:t xml:space="preserve">Tulos</w:t>
      </w:r>
    </w:p>
    <w:p>
      <w:r>
        <w:t xml:space="preserve">IL - 2</w:t>
      </w:r>
    </w:p>
    <w:p>
      <w:r>
        <w:rPr>
          <w:b/>
        </w:rPr>
        <w:t xml:space="preserve">Esimerkki 2.1046</w:t>
      </w:r>
    </w:p>
    <w:p>
      <w:r>
        <w:t xml:space="preserve"> Kaspaasivälitteinen kalsineuriinin aktivaatio edistää IL-2:n vapautumista T-solujen aktivoitumisen aikana .</w:t>
      </w:r>
    </w:p>
    <w:p>
      <w:r>
        <w:rPr>
          <w:b/>
        </w:rPr>
        <w:t xml:space="preserve">Tulos</w:t>
      </w:r>
    </w:p>
    <w:p>
      <w:r>
        <w:t xml:space="preserve">IL - 2</w:t>
      </w:r>
    </w:p>
    <w:p>
      <w:r>
        <w:rPr>
          <w:b/>
        </w:rPr>
        <w:t xml:space="preserve">Esimerkki 2.1047</w:t>
      </w:r>
    </w:p>
    <w:p>
      <w:r>
        <w:t xml:space="preserve"> Kalsineuriinilla , Ca ( 2 + ) / kalmoduliinista riippuvaisella Ser / Thr -fosfataasilla ( proteiinifosfataasi 2B ) , on kriittinen rooli IL - 2 -tuotannossa T-solujen aktivaation aikana.</w:t>
      </w:r>
    </w:p>
    <w:p>
      <w:r>
        <w:rPr>
          <w:b/>
        </w:rPr>
        <w:t xml:space="preserve">Tulos</w:t>
      </w:r>
    </w:p>
    <w:p>
      <w:r>
        <w:t xml:space="preserve">IL - 2</w:t>
      </w:r>
    </w:p>
    <w:p>
      <w:r>
        <w:rPr>
          <w:b/>
        </w:rPr>
        <w:t xml:space="preserve">Esimerkki 2.1048</w:t>
      </w:r>
    </w:p>
    <w:p>
      <w:r>
        <w:t xml:space="preserve"> Aiemmin on raportoitu, että IL - 2 vapautuminen aktivoituneessa Jurkat T:ssä edellyttää kaspaasin kaltaista aktiivisuutta ( Posmantur et al . ( 1998 ) Exp . Cell . Res . 244 , 302 - 309 ) .</w:t>
      </w:r>
    </w:p>
    <w:p>
      <w:r>
        <w:rPr>
          <w:b/>
        </w:rPr>
        <w:t xml:space="preserve">Tulos</w:t>
      </w:r>
    </w:p>
    <w:p>
      <w:r>
        <w:t xml:space="preserve">IL - 2</w:t>
      </w:r>
    </w:p>
    <w:p>
      <w:r>
        <w:rPr>
          <w:b/>
        </w:rPr>
        <w:t xml:space="preserve">Esimerkki 2.1049</w:t>
      </w:r>
    </w:p>
    <w:p>
      <w:r>
        <w:t xml:space="preserve"> IL - 2 :n , tärkeimmän T-solujen kasvun ja erilaistumisen sytokiinin, lisääntynyt eritys voi olla ratkaisevassa asemassa T-solujen herkistymisessä aktivoinnin aiheuttamalle apoptoosille ja aktivoitujen T-solujen epäsuorassa kuolemassa lisääntyneen viruksen lisääntymisen kautta.</w:t>
      </w:r>
    </w:p>
    <w:p>
      <w:r>
        <w:rPr>
          <w:b/>
        </w:rPr>
        <w:t xml:space="preserve">Tulos</w:t>
      </w:r>
    </w:p>
    <w:p>
      <w:r>
        <w:t xml:space="preserve">IL - 2</w:t>
      </w:r>
    </w:p>
    <w:p>
      <w:r>
        <w:rPr>
          <w:b/>
        </w:rPr>
        <w:t xml:space="preserve">Esimerkki 2.1050</w:t>
      </w:r>
    </w:p>
    <w:p>
      <w:r>
        <w:t xml:space="preserve"> Osoitamme, että lisääntynyt IL-2:n eritys johtuu Tatin tehostetusta IL-2-promoottorin aktivoitumisesta.</w:t>
      </w:r>
    </w:p>
    <w:p>
      <w:r>
        <w:rPr>
          <w:b/>
        </w:rPr>
        <w:t xml:space="preserve">Tulos</w:t>
      </w:r>
    </w:p>
    <w:p>
      <w:r>
        <w:t xml:space="preserve">IL - 2</w:t>
      </w:r>
    </w:p>
    <w:p>
      <w:r>
        <w:rPr>
          <w:b/>
        </w:rPr>
        <w:t xml:space="preserve">Esimerkki 2.1051</w:t>
      </w:r>
    </w:p>
    <w:p>
      <w:r>
        <w:t xml:space="preserve"> On eristetty sekä CD4+- että CD8+-T-soluja, jotka tuottavat IL-2:ta vastauksena Ag-tunnistukseen.</w:t>
      </w:r>
    </w:p>
    <w:p>
      <w:r>
        <w:rPr>
          <w:b/>
        </w:rPr>
        <w:t xml:space="preserve">Tulos</w:t>
      </w:r>
    </w:p>
    <w:p>
      <w:r>
        <w:t xml:space="preserve">IL - 2</w:t>
      </w:r>
    </w:p>
    <w:p>
      <w:r>
        <w:rPr>
          <w:b/>
        </w:rPr>
        <w:t xml:space="preserve">Esimerkki 2.1052</w:t>
      </w:r>
    </w:p>
    <w:p>
      <w:r>
        <w:t xml:space="preserve"> Useimmat Ag-altistumisen jälkeen talteen otetut CD8+ T-solut eivät kuitenkaan tuota riittävästi IL-2:ta kasvun ylläpitämiseksi, vaan ne ovat riippuvaisia CD4+ T-apusoluista tämän pakollisen kasvutekijän saamiseksi.</w:t>
      </w:r>
    </w:p>
    <w:p>
      <w:r>
        <w:rPr>
          <w:b/>
        </w:rPr>
        <w:t xml:space="preserve">Tulos</w:t>
      </w:r>
    </w:p>
    <w:p>
      <w:r>
        <w:t xml:space="preserve">IL - 2</w:t>
      </w:r>
    </w:p>
    <w:p>
      <w:r>
        <w:rPr>
          <w:b/>
        </w:rPr>
        <w:t xml:space="preserve">Esimerkki 2.1053</w:t>
      </w:r>
    </w:p>
    <w:p>
      <w:r>
        <w:t xml:space="preserve"> IL-2:n ilmentymistä CD4+ T-soluissa ohjataan ensisijaisesti transkription tasolla, mutta CD8+ T-solujen IL-2-tuotantoa rajoittavia mekanismeja ei ole selvitetty.</w:t>
      </w:r>
    </w:p>
    <w:p>
      <w:r>
        <w:rPr>
          <w:b/>
        </w:rPr>
        <w:t xml:space="preserve">Tulos</w:t>
      </w:r>
    </w:p>
    <w:p>
      <w:r>
        <w:t xml:space="preserve">IL - 2</w:t>
      </w:r>
    </w:p>
    <w:p>
      <w:r>
        <w:rPr>
          <w:b/>
        </w:rPr>
        <w:t xml:space="preserve">Esimerkki 2.1054</w:t>
      </w:r>
    </w:p>
    <w:p>
      <w:r>
        <w:t xml:space="preserve"> Tätä proliferatiivista vikaa ei kumota lisäämällä eksogeenista IL-2:ta, ja se on p53-riippumaton.</w:t>
      </w:r>
    </w:p>
    <w:p>
      <w:r>
        <w:rPr>
          <w:b/>
        </w:rPr>
        <w:t xml:space="preserve">Tulos</w:t>
      </w:r>
    </w:p>
    <w:p>
      <w:r>
        <w:t xml:space="preserve">IL - 2</w:t>
      </w:r>
    </w:p>
    <w:p>
      <w:r>
        <w:rPr>
          <w:b/>
        </w:rPr>
        <w:t xml:space="preserve">Esimerkki 2.1055</w:t>
      </w:r>
    </w:p>
    <w:p>
      <w:r>
        <w:t xml:space="preserve"> Lisäksi Gadd45gamma-puutteisten hiirten hematopoieesi ei ole heikentynyt, ja Gadd45gamma-puutteelliset T-lymfosyytit osoittavat normaalia vastetta IL-2:lle.</w:t>
      </w:r>
    </w:p>
    <w:p>
      <w:r>
        <w:rPr>
          <w:b/>
        </w:rPr>
        <w:t xml:space="preserve">Tulos</w:t>
      </w:r>
    </w:p>
    <w:p>
      <w:r>
        <w:t xml:space="preserve">IL - 2</w:t>
      </w:r>
    </w:p>
    <w:p>
      <w:r>
        <w:rPr>
          <w:b/>
        </w:rPr>
        <w:t xml:space="preserve">Esimerkki 2.1056</w:t>
      </w:r>
    </w:p>
    <w:p>
      <w:r>
        <w:t xml:space="preserve"> Gadd45gamma on myös välttämätön IL-2:n indusoiman T-solujen proliferaation kannalta.</w:t>
      </w:r>
    </w:p>
    <w:p>
      <w:r>
        <w:rPr>
          <w:b/>
        </w:rPr>
        <w:t xml:space="preserve">Tulos</w:t>
      </w:r>
    </w:p>
    <w:p>
      <w:r>
        <w:t xml:space="preserve">IL - 2</w:t>
      </w:r>
    </w:p>
    <w:p>
      <w:r>
        <w:rPr>
          <w:b/>
        </w:rPr>
        <w:t xml:space="preserve">Esimerkki 2.1057</w:t>
      </w:r>
    </w:p>
    <w:p>
      <w:r>
        <w:t xml:space="preserve"> TCR:n kautta tapahtuva signalointi ja costimulatoriset signaalit ohjaavat ensisijaisesti IL-2 -geenin transkriptiota naiiveissa T-soluissa.</w:t>
      </w:r>
    </w:p>
    <w:p>
      <w:r>
        <w:rPr>
          <w:b/>
        </w:rPr>
        <w:t xml:space="preserve">Tulos</w:t>
      </w:r>
    </w:p>
    <w:p>
      <w:r>
        <w:t xml:space="preserve">IL - 2</w:t>
      </w:r>
    </w:p>
    <w:p>
      <w:r>
        <w:rPr>
          <w:b/>
        </w:rPr>
        <w:t xml:space="preserve">Esimerkki 2.1058</w:t>
      </w:r>
    </w:p>
    <w:p>
      <w:r>
        <w:t xml:space="preserve"> AHR voi indusoida IL-2 -geenin myös kateenkorvasoluissa in vivo 2 , 3 , 7 , 8 - tetraklooridibentso - p - dioksiinin injektion jälkeen, joka on voimakas AHR:n ligandi.</w:t>
      </w:r>
    </w:p>
    <w:p>
      <w:r>
        <w:rPr>
          <w:b/>
        </w:rPr>
        <w:t xml:space="preserve">Tulos</w:t>
      </w:r>
    </w:p>
    <w:p>
      <w:r>
        <w:t xml:space="preserve">IL - 2</w:t>
      </w:r>
    </w:p>
    <w:p>
      <w:r>
        <w:rPr>
          <w:b/>
        </w:rPr>
        <w:t xml:space="preserve">Esimerkki 2.1059</w:t>
      </w:r>
    </w:p>
    <w:p>
      <w:r>
        <w:t xml:space="preserve"> AHR välittää IL-2:n induktiota, kuten on osoitettu AHR-puutteisilla hiirillä.</w:t>
      </w:r>
    </w:p>
    <w:p>
      <w:r>
        <w:rPr>
          <w:b/>
        </w:rPr>
        <w:t xml:space="preserve">Tulos</w:t>
      </w:r>
    </w:p>
    <w:p>
      <w:r>
        <w:t xml:space="preserve">IL - 2</w:t>
      </w:r>
    </w:p>
    <w:p>
      <w:r>
        <w:rPr>
          <w:b/>
        </w:rPr>
        <w:t xml:space="preserve">Esimerkki 2.1060</w:t>
      </w:r>
    </w:p>
    <w:p>
      <w:r>
        <w:t xml:space="preserve"> Pernan soluissa in vitro TCR:n kautta tapahtuva kostimulaatio on kuitenkin välttämätöntä IL-2 -geenin optimaalisen induktion kannalta.</w:t>
      </w:r>
    </w:p>
    <w:p>
      <w:r>
        <w:rPr>
          <w:b/>
        </w:rPr>
        <w:t xml:space="preserve">Tulos</w:t>
      </w:r>
    </w:p>
    <w:p>
      <w:r>
        <w:t xml:space="preserve">IL - 2</w:t>
      </w:r>
    </w:p>
    <w:p>
      <w:r>
        <w:rPr>
          <w:b/>
        </w:rPr>
        <w:t xml:space="preserve">Esimerkki 2.1061</w:t>
      </w:r>
    </w:p>
    <w:p>
      <w:r>
        <w:t xml:space="preserve"> Lisäksi Tax703 ja Tax , mutta ei TaxM22 , muuttivat hiiren T-solulinjan solukasvun interleukiinista ( IL ) - 2 -riippuvaisesta IL - 2 -riippumattomaksi.</w:t>
      </w:r>
    </w:p>
    <w:p>
      <w:r>
        <w:rPr>
          <w:b/>
        </w:rPr>
        <w:t xml:space="preserve">Tulos</w:t>
      </w:r>
    </w:p>
    <w:p>
      <w:r>
        <w:t xml:space="preserve">IL - 2</w:t>
      </w:r>
    </w:p>
    <w:p>
      <w:r>
        <w:rPr>
          <w:b/>
        </w:rPr>
        <w:t xml:space="preserve">Esimerkki 2.1062</w:t>
      </w:r>
    </w:p>
    <w:p>
      <w:r>
        <w:t xml:space="preserve"> Samoissa olosuhteissa Lck ei stimuloinut IL-2-promoottoria, ellei sitä aktivoitu mutaation avulla.</w:t>
      </w:r>
    </w:p>
    <w:p>
      <w:r>
        <w:rPr>
          <w:b/>
        </w:rPr>
        <w:t xml:space="preserve">Tulos</w:t>
      </w:r>
    </w:p>
    <w:p>
      <w:r>
        <w:t xml:space="preserve">IL - 2</w:t>
      </w:r>
    </w:p>
    <w:p>
      <w:r>
        <w:rPr>
          <w:b/>
        </w:rPr>
        <w:t xml:space="preserve">Esimerkki 2.1063</w:t>
      </w:r>
    </w:p>
    <w:p>
      <w:r>
        <w:t xml:space="preserve"> Glukokortikoidit estävät IL-2-reseptorin kautta tapahtuvaa signaalinsiirtoa .</w:t>
      </w:r>
    </w:p>
    <w:p>
      <w:r>
        <w:rPr>
          <w:b/>
        </w:rPr>
        <w:t xml:space="preserve">Tulos</w:t>
      </w:r>
    </w:p>
    <w:p>
      <w:r>
        <w:t xml:space="preserve">IL - 2</w:t>
      </w:r>
    </w:p>
    <w:p>
      <w:r>
        <w:rPr>
          <w:b/>
        </w:rPr>
        <w:t xml:space="preserve">Esimerkki 2.1064</w:t>
      </w:r>
    </w:p>
    <w:p>
      <w:r>
        <w:t xml:space="preserve"> Glukokortikoidit estävät IL-2-tuotantoa estämällä TCR-välitteistä signaalinsiirtoa .</w:t>
      </w:r>
    </w:p>
    <w:p>
      <w:r>
        <w:rPr>
          <w:b/>
        </w:rPr>
        <w:t xml:space="preserve">Tulos</w:t>
      </w:r>
    </w:p>
    <w:p>
      <w:r>
        <w:t xml:space="preserve">IL - 2</w:t>
      </w:r>
    </w:p>
    <w:p>
      <w:r>
        <w:rPr>
          <w:b/>
        </w:rPr>
        <w:t xml:space="preserve">Esimerkki 2.1065</w:t>
      </w:r>
    </w:p>
    <w:p>
      <w:r>
        <w:t xml:space="preserve"> Ihmisen perifeerisen veren T-soluja , joita stimuloitiin PMA:lla 48 tunnin ajan ( PMA-blastit ) , inkuboitiin IL-2:n kanssa, kun läsnä oli asteittain annosteltu deksametasoni ( Dex ; 10 ( - 5 ) - 10 ( - 9 ) M ) .</w:t>
      </w:r>
    </w:p>
    <w:p>
      <w:r>
        <w:rPr>
          <w:b/>
        </w:rPr>
        <w:t xml:space="preserve">Tulos</w:t>
      </w:r>
    </w:p>
    <w:p>
      <w:r>
        <w:t xml:space="preserve">IL - 2</w:t>
      </w:r>
    </w:p>
    <w:p>
      <w:r>
        <w:rPr>
          <w:b/>
        </w:rPr>
        <w:t xml:space="preserve">Esimerkki 2.1066</w:t>
      </w:r>
    </w:p>
    <w:p>
      <w:r>
        <w:t xml:space="preserve"> Dex esti PMA-blastien IL-2 -riippuvaista proliferaatiota annosriippuvaisesti ( IC50 , 5 x 10 ( - 8 ) M ) .</w:t>
      </w:r>
    </w:p>
    <w:p>
      <w:r>
        <w:rPr>
          <w:b/>
        </w:rPr>
        <w:t xml:space="preserve">Tulos</w:t>
      </w:r>
    </w:p>
    <w:p>
      <w:r>
        <w:t xml:space="preserve">IL - 2</w:t>
      </w:r>
    </w:p>
    <w:p>
      <w:r>
        <w:rPr>
          <w:b/>
        </w:rPr>
        <w:t xml:space="preserve">Esimerkki 2.1067</w:t>
      </w:r>
    </w:p>
    <w:p>
      <w:r>
        <w:t xml:space="preserve"> Lisäksi 125I-merkityn IL-2:n Scatchard-juonianalyysi osoitti, että Dex ei vaikuttanut IL-2:n sitoutumiseen, mikä viittaa siihen, että esto johtuu reseptorin jälkeisestä vaikutuksesta.</w:t>
      </w:r>
    </w:p>
    <w:p>
      <w:r>
        <w:rPr>
          <w:b/>
        </w:rPr>
        <w:t xml:space="preserve">Tulos</w:t>
      </w:r>
    </w:p>
    <w:p>
      <w:r>
        <w:t xml:space="preserve">IL - 2</w:t>
      </w:r>
    </w:p>
    <w:p>
      <w:r>
        <w:rPr>
          <w:b/>
        </w:rPr>
        <w:t xml:space="preserve">Esimerkki 2.1068</w:t>
      </w:r>
    </w:p>
    <w:p>
      <w:r>
        <w:t xml:space="preserve"> Hypoksia säätelee MCP-1:n ilmentymistä: vaikutukset makrofagien jakautumiseen kasvaimissa .</w:t>
      </w:r>
    </w:p>
    <w:p>
      <w:r>
        <w:rPr>
          <w:b/>
        </w:rPr>
        <w:t xml:space="preserve">Tulos</w:t>
      </w:r>
    </w:p>
    <w:p>
      <w:r>
        <w:t xml:space="preserve">MCP - 1</w:t>
      </w:r>
    </w:p>
    <w:p>
      <w:r>
        <w:rPr>
          <w:b/>
        </w:rPr>
        <w:t xml:space="preserve">Esimerkki 2.1069</w:t>
      </w:r>
    </w:p>
    <w:p>
      <w:r>
        <w:t xml:space="preserve"> Monosyyttien kemoattraktiivinen proteiini 1 ( MCP-1 ) vaikuttaa todennäköisesti makrofagien infiltraattiin ihmisen munasarjakarsinoomissa.</w:t>
      </w:r>
    </w:p>
    <w:p>
      <w:r>
        <w:rPr>
          <w:b/>
        </w:rPr>
        <w:t xml:space="preserve">Tulos</w:t>
      </w:r>
    </w:p>
    <w:p>
      <w:r>
        <w:t xml:space="preserve">MCP - 1</w:t>
      </w:r>
    </w:p>
    <w:p>
      <w:r>
        <w:rPr>
          <w:b/>
        </w:rPr>
        <w:t xml:space="preserve">Esimerkki 2.1070</w:t>
      </w:r>
    </w:p>
    <w:p>
      <w:r>
        <w:t xml:space="preserve"> Vaikka MCP-1:tä ilmentää pääasiassa kasvainparenkyymi , makrofagit kerääntyvät tiheimmin nekroottisille alueille, joihin liittyy alhainen happipitoisuus.</w:t>
      </w:r>
    </w:p>
    <w:p>
      <w:r>
        <w:rPr>
          <w:b/>
        </w:rPr>
        <w:t xml:space="preserve">Tulos</w:t>
      </w:r>
    </w:p>
    <w:p>
      <w:r>
        <w:t xml:space="preserve">MCP - 1</w:t>
      </w:r>
    </w:p>
    <w:p>
      <w:r>
        <w:rPr>
          <w:b/>
        </w:rPr>
        <w:t xml:space="preserve">Esimerkki 2.1071</w:t>
      </w:r>
    </w:p>
    <w:p>
      <w:r>
        <w:t xml:space="preserve"> Olemme tutkineet hypoksian vaikutusta sekä MCP-1-ekspressioon munasarjasyövän solulinjoissa että monosyyttien migraatioon.</w:t>
      </w:r>
    </w:p>
    <w:p>
      <w:r>
        <w:rPr>
          <w:b/>
        </w:rPr>
        <w:t xml:space="preserve">Tulos</w:t>
      </w:r>
    </w:p>
    <w:p>
      <w:r>
        <w:t xml:space="preserve">MCP - 1</w:t>
      </w:r>
    </w:p>
    <w:p>
      <w:r>
        <w:rPr>
          <w:b/>
        </w:rPr>
        <w:t xml:space="preserve">Esimerkki 2.1072</w:t>
      </w:r>
    </w:p>
    <w:p>
      <w:r>
        <w:t xml:space="preserve"> Monosyyttien siirtyminen MCP-1:n vaikutuksesta väheni myös hypoksisissa olosuhteissa.</w:t>
      </w:r>
    </w:p>
    <w:p>
      <w:r>
        <w:rPr>
          <w:b/>
        </w:rPr>
        <w:t xml:space="preserve">Tulos</w:t>
      </w:r>
    </w:p>
    <w:p>
      <w:r>
        <w:t xml:space="preserve">MCP - 1</w:t>
      </w:r>
    </w:p>
    <w:p>
      <w:r>
        <w:rPr>
          <w:b/>
        </w:rPr>
        <w:t xml:space="preserve">Esimerkki 2.1073</w:t>
      </w:r>
    </w:p>
    <w:p>
      <w:r>
        <w:t xml:space="preserve"> MCP-1:n ilmentymisen alas säätely ja monosyyttien migraation estäminen ovat hypoksian itsenäisiä vaikutuksia, jotka voivat vaikuttaa makrofagien jakautumiseen munasarjakasvaimissa.</w:t>
      </w:r>
    </w:p>
    <w:p>
      <w:r>
        <w:rPr>
          <w:b/>
        </w:rPr>
        <w:t xml:space="preserve">Tulos</w:t>
      </w:r>
    </w:p>
    <w:p>
      <w:r>
        <w:t xml:space="preserve">MCP - 1</w:t>
      </w:r>
    </w:p>
    <w:p>
      <w:r>
        <w:rPr>
          <w:b/>
        </w:rPr>
        <w:t xml:space="preserve">Esimerkki 2.1074</w:t>
      </w:r>
    </w:p>
    <w:p>
      <w:r>
        <w:t xml:space="preserve"> Peritoneaaliset makrofagit näyttävät osallistuvan peritoneaalisen fibroosin prosessiin, ja monosyyttien kemoattraktiivisella proteiinilla - 1 ( MCP - 1 ) on keskeinen rooli monosyyttien rekrytoinnissa kohti vatsaonteloa.</w:t>
      </w:r>
    </w:p>
    <w:p>
      <w:r>
        <w:rPr>
          <w:b/>
        </w:rPr>
        <w:t xml:space="preserve">Tulos</w:t>
      </w:r>
    </w:p>
    <w:p>
      <w:r>
        <w:t xml:space="preserve">MCP - 1</w:t>
      </w:r>
    </w:p>
    <w:p>
      <w:r>
        <w:rPr>
          <w:b/>
        </w:rPr>
        <w:t xml:space="preserve">Esimerkki 2.1075</w:t>
      </w:r>
    </w:p>
    <w:p>
      <w:r>
        <w:t xml:space="preserve"> Korkean glukoosipitoisuuden vaikutuksesta MCP-1-ekspressioon ja sen signaalinsiirtoreittiin ihmisen peritoneaalisissa mesoteelisoluissa tiedetään kuitenkin vain vähän.</w:t>
      </w:r>
    </w:p>
    <w:p>
      <w:r>
        <w:rPr>
          <w:b/>
        </w:rPr>
        <w:t xml:space="preserve">Tulos</w:t>
      </w:r>
    </w:p>
    <w:p>
      <w:r>
        <w:t xml:space="preserve">MCP - 1</w:t>
      </w:r>
    </w:p>
    <w:p>
      <w:r>
        <w:rPr>
          <w:b/>
        </w:rPr>
        <w:t xml:space="preserve">Esimerkki 2.1076</w:t>
      </w:r>
    </w:p>
    <w:p>
      <w:r>
        <w:t xml:space="preserve"> MCP-1:n mRNA:n ja proteiinin ilmentyminen mitattiin Northern blot -analyysillä ja entsyymisidonnaisella immunosorbenttimäärityksellä ( ELISA ) .</w:t>
      </w:r>
    </w:p>
    <w:p>
      <w:r>
        <w:rPr>
          <w:b/>
        </w:rPr>
        <w:t xml:space="preserve">Tulos</w:t>
      </w:r>
    </w:p>
    <w:p>
      <w:r>
        <w:t xml:space="preserve">MCP - 1</w:t>
      </w:r>
    </w:p>
    <w:p>
      <w:r>
        <w:rPr>
          <w:b/>
        </w:rPr>
        <w:t xml:space="preserve">Esimerkki 2.1077</w:t>
      </w:r>
    </w:p>
    <w:p>
      <w:r>
        <w:t xml:space="preserve"> TULOKSET : Glukoosi indusoi MCP-1 mRNA:n ilmentymistä ajasta ja annoksesta riippuvaisella tavalla .</w:t>
      </w:r>
    </w:p>
    <w:p>
      <w:r>
        <w:rPr>
          <w:b/>
        </w:rPr>
        <w:t xml:space="preserve">Tulos</w:t>
      </w:r>
    </w:p>
    <w:p>
      <w:r>
        <w:t xml:space="preserve">MCP - 1</w:t>
      </w:r>
    </w:p>
    <w:p>
      <w:r>
        <w:rPr>
          <w:b/>
        </w:rPr>
        <w:t xml:space="preserve">Esimerkki 2.1078</w:t>
      </w:r>
    </w:p>
    <w:p>
      <w:r>
        <w:t xml:space="preserve"> MCP-1-proteiini lisääntyi myös soluviljelmien supernantissa.</w:t>
      </w:r>
    </w:p>
    <w:p>
      <w:r>
        <w:rPr>
          <w:b/>
        </w:rPr>
        <w:t xml:space="preserve">Tulos</w:t>
      </w:r>
    </w:p>
    <w:p>
      <w:r>
        <w:t xml:space="preserve">MCP - 1</w:t>
      </w:r>
    </w:p>
    <w:p>
      <w:r>
        <w:rPr>
          <w:b/>
        </w:rPr>
        <w:t xml:space="preserve">Esimerkki 2.1079</w:t>
      </w:r>
    </w:p>
    <w:p>
      <w:r>
        <w:t xml:space="preserve"> Korkean glukoosipitoisuuden omaavalla supernatantilla oli lisääntynyt kemotaktinen aktiivisuus monosyyttejä kohtaan, mikä neutraloitiin anti-MCP-1-vasta-aineella.</w:t>
      </w:r>
    </w:p>
    <w:p>
      <w:r>
        <w:rPr>
          <w:b/>
        </w:rPr>
        <w:t xml:space="preserve">Tulos</w:t>
      </w:r>
    </w:p>
    <w:p>
      <w:r>
        <w:t xml:space="preserve">MCP - 1</w:t>
      </w:r>
    </w:p>
    <w:p>
      <w:r>
        <w:rPr>
          <w:b/>
        </w:rPr>
        <w:t xml:space="preserve">Esimerkki 2.1080</w:t>
      </w:r>
    </w:p>
    <w:p>
      <w:r>
        <w:t xml:space="preserve"> Monosyyttien kemoattraktanttiproteiini - 1 ( MCP - 1 ) on voimakas kemokiini, joka stimuloi monosyyttien siirtymistä valtimon seinämän sisimpään.</w:t>
      </w:r>
    </w:p>
    <w:p>
      <w:r>
        <w:rPr>
          <w:b/>
        </w:rPr>
        <w:t xml:space="preserve">Tulos</w:t>
      </w:r>
    </w:p>
    <w:p>
      <w:r>
        <w:t xml:space="preserve">MCP - 1</w:t>
      </w:r>
    </w:p>
    <w:p>
      <w:r>
        <w:rPr>
          <w:b/>
        </w:rPr>
        <w:t xml:space="preserve">Esimerkki 2.1081</w:t>
      </w:r>
    </w:p>
    <w:p>
      <w:r>
        <w:t xml:space="preserve"> Tämän tutkimuksen tavoitteena oli tutkia homokysteiinin vaikutusta endoteelisolujen MCP-1-tuotantoon.</w:t>
      </w:r>
    </w:p>
    <w:p>
      <w:r>
        <w:rPr>
          <w:b/>
        </w:rPr>
        <w:t xml:space="preserve">Tulos</w:t>
      </w:r>
    </w:p>
    <w:p>
      <w:r>
        <w:t xml:space="preserve">MCP - 1</w:t>
      </w:r>
    </w:p>
    <w:p>
      <w:r>
        <w:rPr>
          <w:b/>
        </w:rPr>
        <w:t xml:space="preserve">Esimerkki 2.1082</w:t>
      </w:r>
    </w:p>
    <w:p>
      <w:r>
        <w:t xml:space="preserve"> MCP-1-proteiinin eritys lisääntyi merkittävästi ( 195 % kontrolliin verrattuna ) soluissa, joita käsiteltiin patologisilla homokysteiinipitoisuuksilla.</w:t>
      </w:r>
    </w:p>
    <w:p>
      <w:r>
        <w:rPr>
          <w:b/>
        </w:rPr>
        <w:t xml:space="preserve">Tulos</w:t>
      </w:r>
    </w:p>
    <w:p>
      <w:r>
        <w:t xml:space="preserve">MCP - 1</w:t>
      </w:r>
    </w:p>
    <w:p>
      <w:r>
        <w:rPr>
          <w:b/>
        </w:rPr>
        <w:t xml:space="preserve">Esimerkki 2.1083</w:t>
      </w:r>
    </w:p>
    <w:p>
      <w:r>
        <w:t xml:space="preserve"> Tällaiseen vaikutukseen liittyi MCP-1-mRNA:n lisääntynyt ilmentyminen (176 % kontrolliin verrattuna) endoteelisoluissa, mikä johti monosyyttien kemotaksiksen lisääntymiseen.</w:t>
      </w:r>
    </w:p>
    <w:p>
      <w:r>
        <w:rPr>
          <w:b/>
        </w:rPr>
        <w:t xml:space="preserve">Tulos</w:t>
      </w:r>
    </w:p>
    <w:p>
      <w:r>
        <w:t xml:space="preserve">MCP - 1</w:t>
      </w:r>
    </w:p>
    <w:p>
      <w:r>
        <w:rPr>
          <w:b/>
        </w:rPr>
        <w:t xml:space="preserve">Esimerkki 2.1084</w:t>
      </w:r>
    </w:p>
    <w:p>
      <w:r>
        <w:t xml:space="preserve"> Yhteenvetona voidaan todeta, että tuloksemme osoittavat, että homokysteiini stimuloi MCP-1:n ilmentymistä endoteelisoluissa, mikä johtaa monosyyttien kemotaksiksen lisääntymiseen.</w:t>
      </w:r>
    </w:p>
    <w:p>
      <w:r>
        <w:rPr>
          <w:b/>
        </w:rPr>
        <w:t xml:space="preserve">Tulos</w:t>
      </w:r>
    </w:p>
    <w:p>
      <w:r>
        <w:t xml:space="preserve">MCP - 1</w:t>
      </w:r>
    </w:p>
    <w:p>
      <w:r>
        <w:rPr>
          <w:b/>
        </w:rPr>
        <w:t xml:space="preserve">Esimerkki 2.1085</w:t>
      </w:r>
    </w:p>
    <w:p>
      <w:r>
        <w:t xml:space="preserve"> Proliferoivat lymfosyytit ja gamma-interferoni lisäsivät näin ollen glukokortikoidille altistuneiden fagosyyttien antimikrobista aktiivisuutta kontrollisoluihin verrattuna.</w:t>
      </w:r>
    </w:p>
    <w:p>
      <w:r>
        <w:rPr>
          <w:b/>
        </w:rPr>
        <w:t xml:space="preserve">Tulos</w:t>
      </w:r>
    </w:p>
    <w:p>
      <w:r>
        <w:t xml:space="preserve">gamma - interferoni</w:t>
      </w:r>
    </w:p>
    <w:p>
      <w:r>
        <w:rPr>
          <w:b/>
        </w:rPr>
        <w:t xml:space="preserve">Esimerkki 2.1086</w:t>
      </w:r>
    </w:p>
    <w:p>
      <w:r>
        <w:t xml:space="preserve"> Makrofagien aktivoituminen ja deksametasonivaikutuksen korjaaminen gammainterferonilla riippui kuitenkin patogeenistä.</w:t>
      </w:r>
    </w:p>
    <w:p>
      <w:r>
        <w:rPr>
          <w:b/>
        </w:rPr>
        <w:t xml:space="preserve">Tulos</w:t>
      </w:r>
    </w:p>
    <w:p>
      <w:r>
        <w:t xml:space="preserve">gamma - interferoni</w:t>
      </w:r>
    </w:p>
    <w:p>
      <w:r>
        <w:rPr>
          <w:b/>
        </w:rPr>
        <w:t xml:space="preserve">Esimerkki 2.1087</w:t>
      </w:r>
    </w:p>
    <w:p>
      <w:r>
        <w:t xml:space="preserve"> Makrofagien antimikrobisen aktiivisuuden tukahduttaminen olisi näin ollen otettava huomioon, kun potilaita hoidetaan glukokortikoideilla ; sen estäminen gamma-interferonilla saattaa olla hyödyllistä joidenkin mutta ei kaikkien patogeenien osalta.</w:t>
      </w:r>
    </w:p>
    <w:p>
      <w:r>
        <w:rPr>
          <w:b/>
        </w:rPr>
        <w:t xml:space="preserve">Tulos</w:t>
      </w:r>
    </w:p>
    <w:p>
      <w:r>
        <w:t xml:space="preserve">gamma - interferoni</w:t>
      </w:r>
    </w:p>
    <w:p>
      <w:r>
        <w:rPr>
          <w:b/>
        </w:rPr>
        <w:t xml:space="preserve">Esimerkki 2.1088</w:t>
      </w:r>
    </w:p>
    <w:p>
      <w:r>
        <w:t xml:space="preserve"> FAIM-sekvenssi on evolutiivisesti hyvin konservoitunut, mikä viittaa tämän molekyylin tärkeään rooliin koko fylogenian ajan.</w:t>
      </w:r>
    </w:p>
    <w:p>
      <w:r>
        <w:rPr>
          <w:b/>
        </w:rPr>
        <w:t xml:space="preserve">Tulos</w:t>
      </w:r>
    </w:p>
    <w:p>
      <w:r>
        <w:t xml:space="preserve">FAIM-jakso</w:t>
      </w:r>
    </w:p>
    <w:p>
      <w:r>
        <w:rPr>
          <w:b/>
        </w:rPr>
        <w:t xml:space="preserve">Esimerkki 2.1089</w:t>
      </w:r>
    </w:p>
    <w:p>
      <w:r>
        <w:t xml:space="preserve"> Katalyyttisesti aktiivinen Syk edistää ja vakauttaa tiukasti peitettyjen BCR-kompleksien muodostumista plasmakalvolla.</w:t>
      </w:r>
    </w:p>
    <w:p>
      <w:r>
        <w:rPr>
          <w:b/>
        </w:rPr>
        <w:t xml:space="preserve">Tulos</w:t>
      </w:r>
    </w:p>
    <w:p>
      <w:r>
        <w:t xml:space="preserve">BCR-kompleksit</w:t>
      </w:r>
    </w:p>
    <w:p>
      <w:r>
        <w:rPr>
          <w:b/>
        </w:rPr>
        <w:t xml:space="preserve">Esimerkki 2.1090</w:t>
      </w:r>
    </w:p>
    <w:p>
      <w:r>
        <w:t xml:space="preserve"> Lyniä ei tarvita Sykin rekrytointiin ristiin sidottuun reseptoriin, mutta sitä tarvitaan klusteroitujen BCR-kompleksien sisäistämiseen.</w:t>
      </w:r>
    </w:p>
    <w:p>
      <w:r>
        <w:rPr>
          <w:b/>
        </w:rPr>
        <w:t xml:space="preserve">Tulos</w:t>
      </w:r>
    </w:p>
    <w:p>
      <w:r>
        <w:t xml:space="preserve">BCR-kompleksit</w:t>
      </w:r>
    </w:p>
    <w:p>
      <w:r>
        <w:rPr>
          <w:b/>
        </w:rPr>
        <w:t xml:space="preserve">Esimerkki 2.1091</w:t>
      </w:r>
    </w:p>
    <w:p>
      <w:r>
        <w:t xml:space="preserve"> Pikemminkin pieni isomuoto kokoontui multimeerisiin komplekseihin DNA:han sitoutuneen Ikarosin kanssa perisentromeerisissä fokaaleissa.</w:t>
      </w:r>
    </w:p>
    <w:p>
      <w:r>
        <w:rPr>
          <w:b/>
        </w:rPr>
        <w:t xml:space="preserve">Tulos</w:t>
      </w:r>
    </w:p>
    <w:p>
      <w:r>
        <w:t xml:space="preserve">multimeeriset kompleksit</w:t>
      </w:r>
    </w:p>
    <w:p>
      <w:r>
        <w:rPr>
          <w:b/>
        </w:rPr>
        <w:t xml:space="preserve">Esimerkki 2.1092</w:t>
      </w:r>
    </w:p>
    <w:p>
      <w:r>
        <w:t xml:space="preserve"> Ei-peptidyylinen pieni molekyyli SB 247464 , joka kykenee aktivoimaan granulosyytti - pesäkkeitä stimuloivaa tekijää ( G - CSF ) signaalinsiirtoreittejä , tunnistettiin viljelemissä soluissa tehdyssä korkean läpivirtauksen määrityksessä.</w:t>
      </w:r>
    </w:p>
    <w:p>
      <w:r>
        <w:rPr>
          <w:b/>
        </w:rPr>
        <w:t xml:space="preserve">Tulos</w:t>
      </w:r>
    </w:p>
    <w:p>
      <w:r>
        <w:t xml:space="preserve">G - CSF</w:t>
      </w:r>
    </w:p>
    <w:p>
      <w:r>
        <w:rPr>
          <w:b/>
        </w:rPr>
        <w:t xml:space="preserve">Esimerkki 2.1093</w:t>
      </w:r>
    </w:p>
    <w:p>
      <w:r>
        <w:t xml:space="preserve"> Yli 90 % potilaista, joilla on vaikea synnynnäinen neutropenia ( SCN ), reagoi granulosyyttikoloniaa stimuloivaan tekijään ( G - CSF ) .</w:t>
      </w:r>
    </w:p>
    <w:p>
      <w:r>
        <w:rPr>
          <w:b/>
        </w:rPr>
        <w:t xml:space="preserve">Tulos</w:t>
      </w:r>
    </w:p>
    <w:p>
      <w:r>
        <w:t xml:space="preserve">G - CSF</w:t>
      </w:r>
    </w:p>
    <w:p>
      <w:r>
        <w:rPr>
          <w:b/>
        </w:rPr>
        <w:t xml:space="preserve">Esimerkki 2.1094</w:t>
      </w:r>
    </w:p>
    <w:p>
      <w:r>
        <w:t xml:space="preserve"> G - CSF:n ja kortikosteroidien in vitro -vaikutus granulopoieesiin arvioitiin luuytimen mononukleaaristen solujen klonogeneettisissä määrityksissä, hiiren myelooisen solulinjan 32D, joka ilmentää potilaan mutatoitunutta G - CSFR:ää, proliferaatiotutkimuksilla ja mittaamalla STAT5-aktivoitumista stimuloitujen solujen ydinuutteista.</w:t>
      </w:r>
    </w:p>
    <w:p>
      <w:r>
        <w:rPr>
          <w:b/>
        </w:rPr>
        <w:t xml:space="preserve">Tulos</w:t>
      </w:r>
    </w:p>
    <w:p>
      <w:r>
        <w:t xml:space="preserve">G - CSF</w:t>
      </w:r>
    </w:p>
    <w:p>
      <w:r>
        <w:rPr>
          <w:b/>
        </w:rPr>
        <w:t xml:space="preserve">Esimerkki 2.1095</w:t>
      </w:r>
    </w:p>
    <w:p>
      <w:r>
        <w:t xml:space="preserve"> Potilaan luuytimen mononukleaaristen solujen klonogeneettiset määritykset, joissa käytettiin joko G - CSF:ää tai hydrokortisonia, tuottivat vain vähän neutrofiilien kasvua.</w:t>
      </w:r>
    </w:p>
    <w:p>
      <w:r>
        <w:rPr>
          <w:b/>
        </w:rPr>
        <w:t xml:space="preserve">Tulos</w:t>
      </w:r>
    </w:p>
    <w:p>
      <w:r>
        <w:t xml:space="preserve">G - CSF</w:t>
      </w:r>
    </w:p>
    <w:p>
      <w:r>
        <w:rPr>
          <w:b/>
        </w:rPr>
        <w:t xml:space="preserve">Esimerkki 2.1096</w:t>
      </w:r>
    </w:p>
    <w:p>
      <w:r>
        <w:t xml:space="preserve"> Sitä vastoin sekä G - CSF:n että hydrokortisonin sisällyttäminen sytokiinien "cocktailiin" lisäsi selvästi neutrofiilien määrää.</w:t>
      </w:r>
    </w:p>
    <w:p>
      <w:r>
        <w:rPr>
          <w:b/>
        </w:rPr>
        <w:t xml:space="preserve">Tulos</w:t>
      </w:r>
    </w:p>
    <w:p>
      <w:r>
        <w:t xml:space="preserve">G - CSF</w:t>
      </w:r>
    </w:p>
    <w:p>
      <w:r>
        <w:rPr>
          <w:b/>
        </w:rPr>
        <w:t xml:space="preserve">Esimerkki 2.1097</w:t>
      </w:r>
    </w:p>
    <w:p>
      <w:r>
        <w:t xml:space="preserve"> Kun potilaalle annettiin pieniä päivittäisiä annoksia suun kautta annettavaa prednisonia tavanomaisten ihonalaisen G - CSF -annosten kanssa, potilas reagoi lisääntyneillä neutrofiilien määrillä ja infektio-ongelmien täydellisellä korjaantumisella.</w:t>
      </w:r>
    </w:p>
    <w:p>
      <w:r>
        <w:rPr>
          <w:b/>
        </w:rPr>
        <w:t xml:space="preserve">Tulos</w:t>
      </w:r>
    </w:p>
    <w:p>
      <w:r>
        <w:t xml:space="preserve">G - CSF</w:t>
      </w:r>
    </w:p>
    <w:p>
      <w:r>
        <w:rPr>
          <w:b/>
        </w:rPr>
        <w:t xml:space="preserve">Esimerkki 2.1098</w:t>
      </w:r>
    </w:p>
    <w:p>
      <w:r>
        <w:t xml:space="preserve"> Nämä tiedot antavat tietoa SCN:stä, joka ei reagoi tavanomaiseen G - CSF-hoitoon, ja G - CSF:n ja kortikosteroidien yhdistelmähoidon mahdollisesta korjaavasta vaikutuksesta STAT5:n synergistisen aktivoinnin kautta.</w:t>
      </w:r>
    </w:p>
    <w:p>
      <w:r>
        <w:rPr>
          <w:b/>
        </w:rPr>
        <w:t xml:space="preserve">Tulos</w:t>
      </w:r>
    </w:p>
    <w:p>
      <w:r>
        <w:t xml:space="preserve">G - CSF</w:t>
      </w:r>
    </w:p>
    <w:p>
      <w:r>
        <w:rPr>
          <w:b/>
        </w:rPr>
        <w:t xml:space="preserve">Esimerkki 2.1099</w:t>
      </w:r>
    </w:p>
    <w:p>
      <w:r>
        <w:t xml:space="preserve"> BMS - 189453 , uusi retinoidireseptoriantagonisti , on voimakas kivestoksidi .</w:t>
      </w:r>
    </w:p>
    <w:p>
      <w:r>
        <w:rPr>
          <w:b/>
        </w:rPr>
        <w:t xml:space="preserve">Tulos</w:t>
      </w:r>
    </w:p>
    <w:p>
      <w:r>
        <w:t xml:space="preserve">retinoidireseptori</w:t>
      </w:r>
    </w:p>
    <w:p>
      <w:r>
        <w:rPr>
          <w:b/>
        </w:rPr>
        <w:t xml:space="preserve">Esimerkki 2.1100</w:t>
      </w:r>
    </w:p>
    <w:p>
      <w:r>
        <w:t xml:space="preserve"> Tässä tutkimuksessa osoitamme, että HIF-1alfa:n suunniteltu alas-säätely antisense HIF-1alfa-plasmidin intratumoraalisella geenisiirrolla johtaa VEGF:n alas-säätelyyn ja pienentää kasvaimen mikroverisuonten tiheyttä.</w:t>
      </w:r>
    </w:p>
    <w:p>
      <w:r>
        <w:rPr>
          <w:b/>
        </w:rPr>
        <w:t xml:space="preserve">Tulos</w:t>
      </w:r>
    </w:p>
    <w:p>
      <w:r>
        <w:t xml:space="preserve">HIF - 1alpha</w:t>
      </w:r>
    </w:p>
    <w:p>
      <w:r>
        <w:rPr>
          <w:b/>
        </w:rPr>
        <w:t xml:space="preserve">Esimerkki 2.1101</w:t>
      </w:r>
    </w:p>
    <w:p>
      <w:r>
        <w:t xml:space="preserve"> Antisense HIF - 1alfa -monoterapia johti pienten ( 0. 1 cm halkaisijaltaan ) EL - 4 -kasvainten täydelliseen ja pysyvään hylkäämiseen, mikä on epätavallista anti - angiogeeniselle aineelle, jossa kasvaimen kasvun ohimenevä tukahduttaminen on normi.</w:t>
      </w:r>
    </w:p>
    <w:p>
      <w:r>
        <w:rPr>
          <w:b/>
        </w:rPr>
        <w:t xml:space="preserve">Tulos</w:t>
      </w:r>
    </w:p>
    <w:p>
      <w:r>
        <w:t xml:space="preserve">HIF - 1alpha</w:t>
      </w:r>
    </w:p>
    <w:p>
      <w:r>
        <w:rPr>
          <w:b/>
        </w:rPr>
        <w:t xml:space="preserve">Esimerkki 2.1102</w:t>
      </w:r>
    </w:p>
    <w:p>
      <w:r>
        <w:t xml:space="preserve"> Trans-aktiivisten T-solutekijöiden ( TCF ) tai lymfaattisen tehostajatekijän 1 ( LEF - 1 ) ja niiden koaktivaattorin beeta-kateniinin välinen assosiaatio välittää ohimeneviä transkriptiovasteet solunulkoisiin Wnt-signaaleihin.</w:t>
      </w:r>
    </w:p>
    <w:p>
      <w:r>
        <w:rPr>
          <w:b/>
        </w:rPr>
        <w:t xml:space="preserve">Tulos</w:t>
      </w:r>
    </w:p>
    <w:p>
      <w:r>
        <w:t xml:space="preserve">LEF - 1</w:t>
      </w:r>
    </w:p>
    <w:p>
      <w:r>
        <w:rPr>
          <w:b/>
        </w:rPr>
        <w:t xml:space="preserve">Esimerkki 2.1103</w:t>
      </w:r>
    </w:p>
    <w:p>
      <w:r>
        <w:t xml:space="preserve"> Tähän adipofiliinin nopeaan induktioon liittyy vapaiden rasvahappojen merkittävä lisääntyminen monosyyteissä, joita inkuboidaan E-LDL:n kanssa.</w:t>
      </w:r>
    </w:p>
    <w:p>
      <w:r>
        <w:rPr>
          <w:b/>
        </w:rPr>
        <w:t xml:space="preserve">Tulos</w:t>
      </w:r>
    </w:p>
    <w:p>
      <w:r>
        <w:t xml:space="preserve">E - LDL</w:t>
      </w:r>
    </w:p>
    <w:p>
      <w:r>
        <w:rPr>
          <w:b/>
        </w:rPr>
        <w:t xml:space="preserve">Esimerkki 2.1104</w:t>
      </w:r>
    </w:p>
    <w:p>
      <w:r>
        <w:t xml:space="preserve"> Koska p50:n rooli on edelleen epäselvä, keskityimme tässä tutkimuksessamme NF - kappa B1 ( p50 / p105 ) -geenin säätelyyn.</w:t>
      </w:r>
    </w:p>
    <w:p>
      <w:r>
        <w:rPr>
          <w:b/>
        </w:rPr>
        <w:t xml:space="preserve">Tulos</w:t>
      </w:r>
    </w:p>
    <w:p>
      <w:r>
        <w:t xml:space="preserve">p50 / p105</w:t>
      </w:r>
    </w:p>
    <w:p>
      <w:r>
        <w:rPr>
          <w:b/>
        </w:rPr>
        <w:t xml:space="preserve">Esimerkki 2.1105</w:t>
      </w:r>
    </w:p>
    <w:p>
      <w:r>
        <w:t xml:space="preserve"> MRP14-geeni ei ilmentynyt monoblastisissa ML-1-soluissa, promonosyyttisissä U-937-soluissa eikä promyelosyyttisissä HL-60-soluissa.</w:t>
      </w:r>
    </w:p>
    <w:p>
      <w:r>
        <w:rPr>
          <w:b/>
        </w:rPr>
        <w:t xml:space="preserve">Tulos</w:t>
      </w:r>
    </w:p>
    <w:p>
      <w:r>
        <w:t xml:space="preserve">MRP14-geeni</w:t>
      </w:r>
    </w:p>
    <w:p>
      <w:r>
        <w:rPr>
          <w:b/>
        </w:rPr>
        <w:t xml:space="preserve">Esimerkki 2.1106</w:t>
      </w:r>
    </w:p>
    <w:p>
      <w:r>
        <w:t xml:space="preserve"> Koska E2-reseptorin näytön lisääntyminen oli rinnakkainen solujen proliferatiivisen aktiivisuuden suuren kasvun ja niiden kypsymisasteen muutoksen kanssa, heräsi kysymys siitä, olisiko E2-reseptoria pidettävä kasvunopeuden vai solujen erilaistumisen fysiologisena merkkiaineena.</w:t>
      </w:r>
    </w:p>
    <w:p>
      <w:r>
        <w:rPr>
          <w:b/>
        </w:rPr>
        <w:t xml:space="preserve">Tulos</w:t>
      </w:r>
    </w:p>
    <w:p>
      <w:r>
        <w:t xml:space="preserve">E2 - reseptori</w:t>
      </w:r>
    </w:p>
    <w:p>
      <w:r>
        <w:rPr>
          <w:b/>
        </w:rPr>
        <w:t xml:space="preserve">Esimerkki 2.1107</w:t>
      </w:r>
    </w:p>
    <w:p>
      <w:r>
        <w:t xml:space="preserve"> Tämä viittaa siihen, että E2-reseptorin ilmentyminen liittyy pikemminkin kasvun kuin solujen kypsymisen hallintaan.</w:t>
      </w:r>
    </w:p>
    <w:p>
      <w:r>
        <w:rPr>
          <w:b/>
        </w:rPr>
        <w:t xml:space="preserve">Tulos</w:t>
      </w:r>
    </w:p>
    <w:p>
      <w:r>
        <w:t xml:space="preserve">E2 - reseptori</w:t>
      </w:r>
    </w:p>
    <w:p>
      <w:r>
        <w:rPr>
          <w:b/>
        </w:rPr>
        <w:t xml:space="preserve">Esimerkki 2.1108</w:t>
      </w:r>
    </w:p>
    <w:p>
      <w:r>
        <w:t xml:space="preserve"> Tax703 aktivoi ensisijaisesti kappaB-elementin mutta ei CRE:n kaltaista elementtiä, kun taas TaxM22:ssa kävi päinvastoin.</w:t>
      </w:r>
    </w:p>
    <w:p>
      <w:r>
        <w:rPr>
          <w:b/>
        </w:rPr>
        <w:t xml:space="preserve">Tulos</w:t>
      </w:r>
    </w:p>
    <w:p>
      <w:r>
        <w:t xml:space="preserve">kappaB-elementti</w:t>
      </w:r>
    </w:p>
    <w:p>
      <w:r>
        <w:rPr>
          <w:b/>
        </w:rPr>
        <w:t xml:space="preserve">Esimerkki 2.1109</w:t>
      </w:r>
    </w:p>
    <w:p>
      <w:r>
        <w:t xml:space="preserve"> Tässä osoitamme, että Gadsin ainutlaatuinen alue sisältää kapaasin pilkkoutumiskohdan .</w:t>
      </w:r>
    </w:p>
    <w:p>
      <w:r>
        <w:rPr>
          <w:b/>
        </w:rPr>
        <w:t xml:space="preserve">Tulos</w:t>
      </w:r>
    </w:p>
    <w:p>
      <w:r>
        <w:t xml:space="preserve">kapaasin pilkkomiskohta</w:t>
      </w:r>
    </w:p>
    <w:p>
      <w:r>
        <w:rPr>
          <w:b/>
        </w:rPr>
        <w:t xml:space="preserve">Esimerkki 2.1110</w:t>
      </w:r>
    </w:p>
    <w:p>
      <w:r>
        <w:t xml:space="preserve"> In vivo käynnistetyt T-solut ilmentävät pääasiassa p50 / p50 ja p65 / p50 dimeerejä, kun taas näitä p50 - sisältäviä komplekseja on tuskin havaittavissa toleranteissa T-soluissa, jotka ilmentävät p65 - ja c - Rel - sisältäviä komplekseja.</w:t>
      </w:r>
    </w:p>
    <w:p>
      <w:r>
        <w:rPr>
          <w:b/>
        </w:rPr>
        <w:t xml:space="preserve">Tulos</w:t>
      </w:r>
    </w:p>
    <w:p>
      <w:r>
        <w:t xml:space="preserve">c - Rel</w:t>
      </w:r>
    </w:p>
    <w:p>
      <w:r>
        <w:rPr>
          <w:b/>
        </w:rPr>
        <w:t xml:space="preserve">Esimerkki 2.1111</w:t>
      </w:r>
    </w:p>
    <w:p>
      <w:r>
        <w:t xml:space="preserve"> T-lymfosyyttien stimulaatio johtaa solunsisäisen kalsiumpitoisuuden ( [ Ca2 + ] i ) nopeaan nousuun, joka on rinnakkainen Ca2 + - kalmoduliinista riippuvaisen proteiinikinaasi IV:n ( CaMKIV ) aktivoitumisen kanssa, joka on ydinentsyymi, joka voi fosforyloida ja aktivoida syklisen adenosiinimonofosfaatin ( cAMP ) vaste-elementtiä sitovaa proteiinia ( CREB ).</w:t>
      </w:r>
    </w:p>
    <w:p>
      <w:r>
        <w:rPr>
          <w:b/>
        </w:rPr>
        <w:t xml:space="preserve">Tulos</w:t>
      </w:r>
    </w:p>
    <w:p>
      <w:r>
        <w:t xml:space="preserve">ydinentsyymi</w:t>
      </w:r>
    </w:p>
    <w:p>
      <w:r>
        <w:rPr>
          <w:b/>
        </w:rPr>
        <w:t xml:space="preserve">Esimerkki 2.1112</w:t>
      </w:r>
    </w:p>
    <w:p>
      <w:r>
        <w:t xml:space="preserve"> Havaitsemme, että E2A-geenin vaihtoehtoisesti splikoituneilla E12- ja E47-bHLH-proteiineilla on samanlainen ja additiivinen rooli B-lymfopoieesin tukemisessa.</w:t>
      </w:r>
    </w:p>
    <w:p>
      <w:r>
        <w:rPr>
          <w:b/>
        </w:rPr>
        <w:t xml:space="preserve">Tulos</w:t>
      </w:r>
    </w:p>
    <w:p>
      <w:r>
        <w:t xml:space="preserve">E2A geeni</w:t>
      </w:r>
    </w:p>
    <w:p>
      <w:r>
        <w:rPr>
          <w:b/>
        </w:rPr>
        <w:t xml:space="preserve">Esimerkki 2.1113</w:t>
      </w:r>
    </w:p>
    <w:p>
      <w:r>
        <w:t xml:space="preserve"> Tutkiaksemme ikääntymisprosessin aikana tapahtuvia B-solukohtaisia muutoksia tutkimme Pax-5a:n ja 5d:n ilmentymismalleja nuorten ja ikääntyneiden hiirten kypsissä B-soluissa.</w:t>
      </w:r>
    </w:p>
    <w:p>
      <w:r>
        <w:rPr>
          <w:b/>
        </w:rPr>
        <w:t xml:space="preserve">Tulos</w:t>
      </w:r>
    </w:p>
    <w:p>
      <w:r>
        <w:t xml:space="preserve">Pax - 5a</w:t>
      </w:r>
    </w:p>
    <w:p>
      <w:r>
        <w:rPr>
          <w:b/>
        </w:rPr>
        <w:t xml:space="preserve">Esimerkki 2.1114</w:t>
      </w:r>
    </w:p>
    <w:p>
      <w:r>
        <w:t xml:space="preserve"> LPS-käsittelyllä ei havaittu vaikutusta p105:een tai p100:aan , jotka myös säilyttävät rel-perheen jäsenet sytoplasmassa.</w:t>
      </w:r>
    </w:p>
    <w:p>
      <w:r>
        <w:rPr>
          <w:b/>
        </w:rPr>
        <w:t xml:space="preserve">Tulos</w:t>
      </w:r>
    </w:p>
    <w:p>
      <w:r>
        <w:t xml:space="preserve">rel perheenjäsenet</w:t>
      </w:r>
    </w:p>
    <w:p>
      <w:r>
        <w:rPr>
          <w:b/>
        </w:rPr>
        <w:t xml:space="preserve">Esimerkki 2.1115</w:t>
      </w:r>
    </w:p>
    <w:p>
      <w:r>
        <w:t xml:space="preserve"> Sukupuolihormoneja sitovan globuliinin ja seerumin albumiinin vaikutus ihmisen erytrosyyttien suorittamaan androstedionin muuntamiseen testosteroniksi .</w:t>
      </w:r>
    </w:p>
    <w:p>
      <w:r>
        <w:rPr>
          <w:b/>
        </w:rPr>
        <w:t xml:space="preserve">Tulos</w:t>
      </w:r>
    </w:p>
    <w:p>
      <w:r>
        <w:t xml:space="preserve">seerumin albumiini</w:t>
      </w:r>
    </w:p>
    <w:p>
      <w:r>
        <w:rPr>
          <w:b/>
        </w:rPr>
        <w:t xml:space="preserve">Esimerkki 2.1116</w:t>
      </w:r>
    </w:p>
    <w:p>
      <w:r>
        <w:t xml:space="preserve"> Antigeenipeptidien siirtyminen antigeenin esittelevien solujen sytosoliin helpottaa proteosomaalista prosessointia ja latautumista luokan I molekyyleihin MHC:n esittämistä varten solun pinnalla.</w:t>
      </w:r>
    </w:p>
    <w:p>
      <w:r>
        <w:rPr>
          <w:b/>
        </w:rPr>
        <w:t xml:space="preserve">Tulos</w:t>
      </w:r>
    </w:p>
    <w:p>
      <w:r>
        <w:t xml:space="preserve">Luokan I molekyylit</w:t>
      </w:r>
    </w:p>
    <w:p>
      <w:r>
        <w:rPr>
          <w:b/>
        </w:rPr>
        <w:t xml:space="preserve">Esimerkki 2.1117</w:t>
      </w:r>
    </w:p>
    <w:p>
      <w:r>
        <w:t xml:space="preserve"> Havaitsimme, että 70Z / 3 pre - B-lymfosyyttien muuntuminen makrofagin kaltaiseksi fenotyypiksi liittyy E2A:n ja EBF:n menetykseen.</w:t>
      </w:r>
    </w:p>
    <w:p>
      <w:r>
        <w:rPr>
          <w:b/>
        </w:rPr>
        <w:t xml:space="preserve">Tulos</w:t>
      </w:r>
    </w:p>
    <w:p>
      <w:r>
        <w:t xml:space="preserve">- B</w:t>
      </w:r>
    </w:p>
    <w:p>
      <w:r>
        <w:rPr>
          <w:b/>
        </w:rPr>
        <w:t xml:space="preserve">Esimerkki 2.1118</w:t>
      </w:r>
    </w:p>
    <w:p>
      <w:r>
        <w:t xml:space="preserve"> Western blot -analyysi osoitti 52 kD:n BSAP-kaistan B-solulinjoissa, mutta ei muissa kuin B-solu- tai plasmasolulinjoissa.</w:t>
      </w:r>
    </w:p>
    <w:p>
      <w:r>
        <w:rPr>
          <w:b/>
        </w:rPr>
        <w:t xml:space="preserve">Tulos</w:t>
      </w:r>
    </w:p>
    <w:p>
      <w:r>
        <w:t xml:space="preserve">- B</w:t>
      </w:r>
    </w:p>
    <w:p>
      <w:r>
        <w:rPr>
          <w:b/>
        </w:rPr>
        <w:t xml:space="preserve">Esimerkki 2.1119</w:t>
      </w:r>
    </w:p>
    <w:p>
      <w:r>
        <w:t xml:space="preserve"> Ultravioletti-B:n aiheuttama erilainen immunomodulaatio XPA-, XPC- ja CSB- DNA:n korjauksen puutteellisilla hiirillä .</w:t>
      </w:r>
    </w:p>
    <w:p>
      <w:r>
        <w:rPr>
          <w:b/>
        </w:rPr>
        <w:t xml:space="preserve">Tulos</w:t>
      </w:r>
    </w:p>
    <w:p>
      <w:r>
        <w:t xml:space="preserve">- B</w:t>
      </w:r>
    </w:p>
    <w:p>
      <w:r>
        <w:rPr>
          <w:b/>
        </w:rPr>
        <w:t xml:space="preserve">Esimerkki 2.1120</w:t>
      </w:r>
    </w:p>
    <w:p>
      <w:r>
        <w:t xml:space="preserve"> DNA-vaurioilla on ratkaiseva merkitys näissä ultravioletti B:n immunomoduloivissa vaikutuksissa, sillä ultravioletti B:n aiheuttamien DNA-vaurioiden heikentyneen korjautumisen on osoitettu aiheuttavan soluvälitteisen immuniteetin suppressiota.</w:t>
      </w:r>
    </w:p>
    <w:p>
      <w:r>
        <w:rPr>
          <w:b/>
        </w:rPr>
        <w:t xml:space="preserve">Tulos</w:t>
      </w:r>
    </w:p>
    <w:p>
      <w:r>
        <w:t xml:space="preserve">- B</w:t>
      </w:r>
    </w:p>
    <w:p>
      <w:r>
        <w:rPr>
          <w:b/>
        </w:rPr>
        <w:t xml:space="preserve">Esimerkki 2.1121</w:t>
      </w:r>
    </w:p>
    <w:p>
      <w:r>
        <w:t xml:space="preserve"> Ultravioletti-B:n aiheuttamat DNA-vauriot korjataan nukleotidien eksisiokorjausmekanismilla erittäin tehokkaasti.</w:t>
      </w:r>
    </w:p>
    <w:p>
      <w:r>
        <w:rPr>
          <w:b/>
        </w:rPr>
        <w:t xml:space="preserve">Tulos</w:t>
      </w:r>
    </w:p>
    <w:p>
      <w:r>
        <w:t xml:space="preserve">- B</w:t>
      </w:r>
    </w:p>
    <w:p>
      <w:r>
        <w:rPr>
          <w:b/>
        </w:rPr>
        <w:t xml:space="preserve">Esimerkki 2.1122</w:t>
      </w:r>
    </w:p>
    <w:p>
      <w:r>
        <w:t xml:space="preserve"> Nämä tiedot viittaavat siihen, että ultravioletti B:n aiheuttaman immunomodulaation estämiseksi tarvitaan sekä globaalia genomikorjausta että transkriptio - kytkettyä korjausta, kun taas transkriptio - kytketty korjaus on tärkein DNA:n korjauksen alireitti nukleotidien eksisiokorjauksessa, joka estää akuutit ultravioletti B:n aiheuttamat vaikutukset, kuten eryteeman .</w:t>
      </w:r>
    </w:p>
    <w:p>
      <w:r>
        <w:rPr>
          <w:b/>
        </w:rPr>
        <w:t xml:space="preserve">Tulos</w:t>
      </w:r>
    </w:p>
    <w:p>
      <w:r>
        <w:t xml:space="preserve">- B</w:t>
      </w:r>
    </w:p>
    <w:p>
      <w:r>
        <w:rPr>
          <w:b/>
        </w:rPr>
        <w:t xml:space="preserve">Esimerkki 2.1123</w:t>
      </w:r>
    </w:p>
    <w:p>
      <w:r>
        <w:t xml:space="preserve"> Pax5-puutteelliset pro-B-solut eivät kuitenkaan ole vielä sitoutuneet B-lymfaattiseen sukulinjaan, vaan niillä on sen sijaan laaja lymfomyeloidinen kehityspotentiaali.</w:t>
      </w:r>
    </w:p>
    <w:p>
      <w:r>
        <w:rPr>
          <w:b/>
        </w:rPr>
        <w:t xml:space="preserve">Tulos</w:t>
      </w:r>
    </w:p>
    <w:p>
      <w:r>
        <w:t xml:space="preserve">- B</w:t>
      </w:r>
    </w:p>
    <w:p>
      <w:r>
        <w:rPr>
          <w:b/>
        </w:rPr>
        <w:t xml:space="preserve">Esimerkki 2.1124</w:t>
      </w:r>
    </w:p>
    <w:p>
      <w:r>
        <w:t xml:space="preserve"> Pax5 näyttää välittävän B-linjan sitoutumista tukahduttamalla muiden kuin B-lymfaattisten geenien transkriptiota ja aktivoimalla samanaikaisesti B-linjalle spesifisten geenien ilmentymistä.</w:t>
      </w:r>
    </w:p>
    <w:p>
      <w:r>
        <w:rPr>
          <w:b/>
        </w:rPr>
        <w:t xml:space="preserve">Tulos</w:t>
      </w:r>
    </w:p>
    <w:p>
      <w:r>
        <w:t xml:space="preserve">- B</w:t>
      </w:r>
    </w:p>
    <w:p>
      <w:r>
        <w:rPr>
          <w:b/>
        </w:rPr>
        <w:t xml:space="preserve">Esimerkki 2.1125</w:t>
      </w:r>
    </w:p>
    <w:p>
      <w:r>
        <w:t xml:space="preserve"> Multilineage progenitor ( MLP ) -testin avulla voitiin erottaa seitsemän erilaista hematopoieettista progenitoria, jotka ovat multipotentti progenitor p - MTB ( joka pystyy tuottamaan myelooisia , T- ja B-soluja ) , bipotentit progenitorit p - MT , p - MB ja p - TB sekä unipotentit progenitorit p - M , p - T ja p - B .</w:t>
      </w:r>
    </w:p>
    <w:p>
      <w:r>
        <w:rPr>
          <w:b/>
        </w:rPr>
        <w:t xml:space="preserve">Tulos</w:t>
      </w:r>
    </w:p>
    <w:p>
      <w:r>
        <w:t xml:space="preserve">- B</w:t>
      </w:r>
    </w:p>
    <w:p>
      <w:r>
        <w:rPr>
          <w:b/>
        </w:rPr>
        <w:t xml:space="preserve">Esimerkki 2.1126</w:t>
      </w:r>
    </w:p>
    <w:p>
      <w:r>
        <w:t xml:space="preserve"> EBV - spesifisiä CTL:iä tuotettiin sitten in vitro stimuloimalla PBL:ää autologisilla EBV - transformoiduilla B-soluilla ( EBV - B ) autologisen BMC:n läsnäollessa tai puuttuessa.</w:t>
      </w:r>
    </w:p>
    <w:p>
      <w:r>
        <w:rPr>
          <w:b/>
        </w:rPr>
        <w:t xml:space="preserve">Tulos</w:t>
      </w:r>
    </w:p>
    <w:p>
      <w:r>
        <w:t xml:space="preserve">- B</w:t>
      </w:r>
    </w:p>
    <w:p>
      <w:r>
        <w:rPr>
          <w:b/>
        </w:rPr>
        <w:t xml:space="preserve">Esimerkki 2.1127</w:t>
      </w:r>
    </w:p>
    <w:p>
      <w:r>
        <w:t xml:space="preserve"> Estoa havaittiin jopa valmistamalla EBV - CTL:ää tuottavia viljelmiä trans - kuopissa, jotka erottivat autologisen BMC:n PBL + EBV - B:stä.</w:t>
      </w:r>
    </w:p>
    <w:p>
      <w:r>
        <w:rPr>
          <w:b/>
        </w:rPr>
        <w:t xml:space="preserve">Tulos</w:t>
      </w:r>
    </w:p>
    <w:p>
      <w:r>
        <w:t xml:space="preserve">- B</w:t>
      </w:r>
    </w:p>
    <w:p>
      <w:r>
        <w:rPr>
          <w:b/>
        </w:rPr>
        <w:t xml:space="preserve">Esimerkki 2.1128</w:t>
      </w:r>
    </w:p>
    <w:p>
      <w:r>
        <w:t xml:space="preserve"> Retinohappo säätelee myeloidisen ICAM-3:n ilmentymistä ja toimintaa solukohtaisesti - - näyttöä retinoidien signaalireiteistä syöttösolulinjassa .</w:t>
      </w:r>
    </w:p>
    <w:p>
      <w:r>
        <w:rPr>
          <w:b/>
        </w:rPr>
        <w:t xml:space="preserve">Tulos</w:t>
      </w:r>
    </w:p>
    <w:p>
      <w:r>
        <w:t xml:space="preserve">ICAM - 3</w:t>
      </w:r>
    </w:p>
    <w:p>
      <w:r>
        <w:rPr>
          <w:b/>
        </w:rPr>
        <w:t xml:space="preserve">Esimerkki 2.1129</w:t>
      </w:r>
    </w:p>
    <w:p>
      <w:r>
        <w:t xml:space="preserve"> Tutkittaessa syöttösolujen reagointikykyä retinohappoon ( RA ) havaittiin ICAM - 3 -ekspression valikoiva edistäminen ihmisen syöttösolulinjassa HMC - 1 .</w:t>
      </w:r>
    </w:p>
    <w:p>
      <w:r>
        <w:rPr>
          <w:b/>
        </w:rPr>
        <w:t xml:space="preserve">Tulos</w:t>
      </w:r>
    </w:p>
    <w:p>
      <w:r>
        <w:t xml:space="preserve">ICAM - 3</w:t>
      </w:r>
    </w:p>
    <w:p>
      <w:r>
        <w:rPr>
          <w:b/>
        </w:rPr>
        <w:t xml:space="preserve">Esimerkki 2.1130</w:t>
      </w:r>
    </w:p>
    <w:p>
      <w:r>
        <w:t xml:space="preserve"> ICAM-3-modulaation todettiin olevan solutyyppiriippuvainen, havaittavissa myös HL-60-soluissa ja monosyyteissä mutta ei U-937-soluissa ja vain heikosti KU812-soluissa.</w:t>
      </w:r>
    </w:p>
    <w:p>
      <w:r>
        <w:rPr>
          <w:b/>
        </w:rPr>
        <w:t xml:space="preserve">Tulos</w:t>
      </w:r>
    </w:p>
    <w:p>
      <w:r>
        <w:t xml:space="preserve">ICAM - 3</w:t>
      </w:r>
    </w:p>
    <w:p>
      <w:r>
        <w:rPr>
          <w:b/>
        </w:rPr>
        <w:t xml:space="preserve">Esimerkki 2.1131</w:t>
      </w:r>
    </w:p>
    <w:p>
      <w:r>
        <w:t xml:space="preserve"> Lopullisesti erilaistuneet ihon syöttösolut eivät myöskään pystyneet moduloimaan ICAM-3:aa, mikä viittaa siihen, että prosessi edellyttää jonkinasteista kypsymättömyyttä.</w:t>
      </w:r>
    </w:p>
    <w:p>
      <w:r>
        <w:rPr>
          <w:b/>
        </w:rPr>
        <w:t xml:space="preserve">Tulos</w:t>
      </w:r>
    </w:p>
    <w:p>
      <w:r>
        <w:t xml:space="preserve">ICAM - 3</w:t>
      </w:r>
    </w:p>
    <w:p>
      <w:r>
        <w:rPr>
          <w:b/>
        </w:rPr>
        <w:t xml:space="preserve">Esimerkki 2.1132</w:t>
      </w:r>
    </w:p>
    <w:p>
      <w:r>
        <w:t xml:space="preserve"> Toisin kuin vanhan maailman kädellisillä, uuden maailman kädellisillä kortisolilla on siis vain heikko natriumia pidättävä vaikutus, koska aldosteronireseptorilla on alhainen affiniteetti kortisolille.</w:t>
      </w:r>
    </w:p>
    <w:p>
      <w:r>
        <w:rPr>
          <w:b/>
        </w:rPr>
        <w:t xml:space="preserve">Tulos</w:t>
      </w:r>
    </w:p>
    <w:p>
      <w:r>
        <w:t xml:space="preserve">aldosteronireseptori</w:t>
      </w:r>
    </w:p>
    <w:p>
      <w:r>
        <w:rPr>
          <w:b/>
        </w:rPr>
        <w:t xml:space="preserve">Esimerkki 2.1133</w:t>
      </w:r>
    </w:p>
    <w:p>
      <w:r>
        <w:t xml:space="preserve"> Analysoimme ihmisen CD4-geenin 5 ' transkription valvontasekvenssit.</w:t>
      </w:r>
    </w:p>
    <w:p>
      <w:r>
        <w:rPr>
          <w:b/>
        </w:rPr>
        <w:t xml:space="preserve">Tulos</w:t>
      </w:r>
    </w:p>
    <w:p>
      <w:r>
        <w:t xml:space="preserve">ihmisen CD4-geeni</w:t>
      </w:r>
    </w:p>
    <w:p>
      <w:r>
        <w:rPr>
          <w:b/>
        </w:rPr>
        <w:t xml:space="preserve">Esimerkki 2.1134</w:t>
      </w:r>
    </w:p>
    <w:p>
      <w:r>
        <w:t xml:space="preserve"> Trijodityroniinin ja sen ydinreseptorien muuttunut vuorovaikutus kortisolin puuttuessa : ehdotettu mekanismi lisääntyneelle tyrotropiinin eritykselle kortikosteroidien puutostiloissa .</w:t>
      </w:r>
    </w:p>
    <w:p>
      <w:r>
        <w:rPr>
          <w:b/>
        </w:rPr>
        <w:t xml:space="preserve">Tulos</w:t>
      </w:r>
    </w:p>
    <w:p>
      <w:r>
        <w:t xml:space="preserve">ydinreseptorit</w:t>
      </w:r>
    </w:p>
    <w:p>
      <w:r>
        <w:rPr>
          <w:b/>
        </w:rPr>
        <w:t xml:space="preserve">Esimerkki 2.1135</w:t>
      </w:r>
    </w:p>
    <w:p>
      <w:r>
        <w:t xml:space="preserve"> Siksi kortisolin mahdollista roolia trijodityroniinin ja sen ydinreseptorien välisessä vuorovaikutuksessa tutkittiin primaarista tai sekundaarista lisämunuaiskuoren vajaatoimintaa sairastavilta potilailta saatujen kiertävien lymfosyyttien tasolla.</w:t>
      </w:r>
    </w:p>
    <w:p>
      <w:r>
        <w:rPr>
          <w:b/>
        </w:rPr>
        <w:t xml:space="preserve">Tulos</w:t>
      </w:r>
    </w:p>
    <w:p>
      <w:r>
        <w:t xml:space="preserve">ydinreseptorit</w:t>
      </w:r>
    </w:p>
    <w:p>
      <w:r>
        <w:rPr>
          <w:b/>
        </w:rPr>
        <w:t xml:space="preserve">Esimerkki 2.1136</w:t>
      </w:r>
    </w:p>
    <w:p>
      <w:r>
        <w:t xml:space="preserve"> Peroksisoma-proliferaattorireseptorit (PPAR) alfa ja gamma ovat ydinreseptoreita, joilla on tärkeä rooli tulehdussairauksissa, kuten haavainen paksusuolentulehdus ja niveltulehdus.</w:t>
      </w:r>
    </w:p>
    <w:p>
      <w:r>
        <w:rPr>
          <w:b/>
        </w:rPr>
        <w:t xml:space="preserve">Tulos</w:t>
      </w:r>
    </w:p>
    <w:p>
      <w:r>
        <w:t xml:space="preserve">ydinreseptorit</w:t>
      </w:r>
    </w:p>
    <w:p>
      <w:r>
        <w:rPr>
          <w:b/>
        </w:rPr>
        <w:t xml:space="preserve">Esimerkki 2.1137</w:t>
      </w:r>
    </w:p>
    <w:p>
      <w:r>
        <w:t xml:space="preserve"> ATRA-metaboliittien todettiin harjoittavan erilaistumisvaikutuksiaan RAR-alfa-ydinreseptorien kautta, koska RAR-alfa-spesifinen antagonisti BMS614 esti metaboliittien aiheuttaman CD11c-ekspression NB4-soluissa.</w:t>
      </w:r>
    </w:p>
    <w:p>
      <w:r>
        <w:rPr>
          <w:b/>
        </w:rPr>
        <w:t xml:space="preserve">Tulos</w:t>
      </w:r>
    </w:p>
    <w:p>
      <w:r>
        <w:t xml:space="preserve">ydinreseptorit</w:t>
      </w:r>
    </w:p>
    <w:p>
      <w:r>
        <w:rPr>
          <w:b/>
        </w:rPr>
        <w:t xml:space="preserve">Esimerkki 2.1138</w:t>
      </w:r>
    </w:p>
    <w:p>
      <w:r>
        <w:t xml:space="preserve"> [ Kasvaimen histologia ja steroidireseptorit rintasyövässä]</w:t>
      </w:r>
    </w:p>
    <w:p>
      <w:r>
        <w:rPr>
          <w:b/>
        </w:rPr>
        <w:t xml:space="preserve">Tulos</w:t>
      </w:r>
    </w:p>
    <w:p>
      <w:r>
        <w:t xml:space="preserve">steroidireseptorit</w:t>
      </w:r>
    </w:p>
    <w:p>
      <w:r>
        <w:rPr>
          <w:b/>
        </w:rPr>
        <w:t xml:space="preserve">Esimerkki 2.1139</w:t>
      </w:r>
    </w:p>
    <w:p>
      <w:r>
        <w:t xml:space="preserve"> Steroidireseptorien ja rintarauhaskarsinooman histologisen erilaistumisen korrelaatio .</w:t>
      </w:r>
    </w:p>
    <w:p>
      <w:r>
        <w:rPr>
          <w:b/>
        </w:rPr>
        <w:t xml:space="preserve">Tulos</w:t>
      </w:r>
    </w:p>
    <w:p>
      <w:r>
        <w:t xml:space="preserve">steroidireseptorit</w:t>
      </w:r>
    </w:p>
    <w:p>
      <w:r>
        <w:rPr>
          <w:b/>
        </w:rPr>
        <w:t xml:space="preserve">Esimerkki 2.1140</w:t>
      </w:r>
    </w:p>
    <w:p>
      <w:r>
        <w:t xml:space="preserve"> Soluaste ja fibroosi eivät liittyneet estrogeenireseptorin esiintymiseen tai puuttumiseen.</w:t>
      </w:r>
    </w:p>
    <w:p>
      <w:r>
        <w:rPr>
          <w:b/>
        </w:rPr>
        <w:t xml:space="preserve">Tulos</w:t>
      </w:r>
    </w:p>
    <w:p>
      <w:r>
        <w:t xml:space="preserve">estrogeenireseptori</w:t>
      </w:r>
    </w:p>
    <w:p>
      <w:r>
        <w:rPr>
          <w:b/>
        </w:rPr>
        <w:t xml:space="preserve">Esimerkki 2.1141</w:t>
      </w:r>
    </w:p>
    <w:p>
      <w:r>
        <w:t xml:space="preserve"> GM - CSF-ekspression säätely näkyy sekä normaaleissa ihmisen mitogeeni - aktivoituneissa T-lymfosyyteissä että ihmisen T-solulymfotrooppisella viruksella 1 ( HTLV - 1 ) transformoidusta linjasta ( S - LB1 ) peräisin olevissa T-lymfosyyteissä.</w:t>
      </w:r>
    </w:p>
    <w:p>
      <w:r>
        <w:rPr>
          <w:b/>
        </w:rPr>
        <w:t xml:space="preserve">Tulos</w:t>
      </w:r>
    </w:p>
    <w:p>
      <w:r>
        <w:t xml:space="preserve">GM - CSF</w:t>
      </w:r>
    </w:p>
    <w:p>
      <w:r>
        <w:rPr>
          <w:b/>
        </w:rPr>
        <w:t xml:space="preserve">Esimerkki 2.1142</w:t>
      </w:r>
    </w:p>
    <w:p>
      <w:r>
        <w:t xml:space="preserve"> Retinoiinihappo ( RA ) esti 3H - tymidiinin sisällyttämistä vasteena GM - CSF:lle .</w:t>
      </w:r>
    </w:p>
    <w:p>
      <w:r>
        <w:rPr>
          <w:b/>
        </w:rPr>
        <w:t xml:space="preserve">Tulos</w:t>
      </w:r>
    </w:p>
    <w:p>
      <w:r>
        <w:t xml:space="preserve">GM - CSF</w:t>
      </w:r>
    </w:p>
    <w:p>
      <w:r>
        <w:rPr>
          <w:b/>
        </w:rPr>
        <w:t xml:space="preserve">Esimerkki 2.1143</w:t>
      </w:r>
    </w:p>
    <w:p>
      <w:r>
        <w:t xml:space="preserve"> Granulosyyttien - makrofagien pesäkkeitä stimuloivan tekijän ( GM - CSF ) geenin ilmentyminen T-soluissa aktivoituu forboliesterin ( forbolimyristaattiasetaatti ) ja kalsiumionoforin ( A23187 ) yhdistelmällä, joka jäljittelee antigeenin stimulointia T-solureseptorin kautta.</w:t>
      </w:r>
    </w:p>
    <w:p>
      <w:r>
        <w:rPr>
          <w:b/>
        </w:rPr>
        <w:t xml:space="preserve">Tulos</w:t>
      </w:r>
    </w:p>
    <w:p>
      <w:r>
        <w:t xml:space="preserve">GM - CSF</w:t>
      </w:r>
    </w:p>
    <w:p>
      <w:r>
        <w:rPr>
          <w:b/>
        </w:rPr>
        <w:t xml:space="preserve">Esimerkki 2.1144</w:t>
      </w:r>
    </w:p>
    <w:p>
      <w:r>
        <w:t xml:space="preserve"> Stimulaatio oli todennäköisesti CLE0 - sitovien proteiinien välittämää, koska näiden proteiinien poistaminen vähensi spesifisesti GM - CSF transkriptiota .</w:t>
      </w:r>
    </w:p>
    <w:p>
      <w:r>
        <w:rPr>
          <w:b/>
        </w:rPr>
        <w:t xml:space="preserve">Tulos</w:t>
      </w:r>
    </w:p>
    <w:p>
      <w:r>
        <w:t xml:space="preserve">GM - CSF</w:t>
      </w:r>
    </w:p>
    <w:p>
      <w:r>
        <w:rPr>
          <w:b/>
        </w:rPr>
        <w:t xml:space="preserve">Esimerkki 2.1145</w:t>
      </w:r>
    </w:p>
    <w:p>
      <w:r>
        <w:t xml:space="preserve"> Näiden kahden tekijän ominaispiirteet ovat johdonmukaisia sen kanssa, että ne osallistuvat GM - CSF:n induktioon .</w:t>
      </w:r>
    </w:p>
    <w:p>
      <w:r>
        <w:rPr>
          <w:b/>
        </w:rPr>
        <w:t xml:space="preserve">Tulos</w:t>
      </w:r>
    </w:p>
    <w:p>
      <w:r>
        <w:t xml:space="preserve">GM - CSF</w:t>
      </w:r>
    </w:p>
    <w:p>
      <w:r>
        <w:rPr>
          <w:b/>
        </w:rPr>
        <w:t xml:space="preserve">Esimerkki 2.1146</w:t>
      </w:r>
    </w:p>
    <w:p>
      <w:r>
        <w:t xml:space="preserve"> E2A:n mRNA:n ja proteiinin ilmentyminen ei muutu, mutta Id3:n transkriptiot indusoituvat nopeasti TCR:n antaman signaalin seurauksena.</w:t>
      </w:r>
    </w:p>
    <w:p>
      <w:r>
        <w:rPr>
          <w:b/>
        </w:rPr>
        <w:t xml:space="preserve">Tulos</w:t>
      </w:r>
    </w:p>
    <w:p>
      <w:r>
        <w:t xml:space="preserve">Id3-äänikirjoitukset</w:t>
      </w:r>
    </w:p>
    <w:p>
      <w:r>
        <w:rPr>
          <w:b/>
        </w:rPr>
        <w:t xml:space="preserve">Esimerkki 2.1147</w:t>
      </w:r>
    </w:p>
    <w:p>
      <w:r>
        <w:t xml:space="preserve"> Epäyhtenäiset mutantit voivat heijastaa vuorovaikutusta konservoituneen komponentin muuttuvan domeenin kanssa tai ainutlaatuisia vuorovaikutuksia eri solujen transkriptiokoneiston erikoistuneiden komponenttien kanssa.</w:t>
      </w:r>
    </w:p>
    <w:p>
      <w:r>
        <w:rPr>
          <w:b/>
        </w:rPr>
        <w:t xml:space="preserve">Tulos</w:t>
      </w:r>
    </w:p>
    <w:p>
      <w:r>
        <w:t xml:space="preserve">muuttuja-alue</w:t>
      </w:r>
    </w:p>
    <w:p>
      <w:r>
        <w:rPr>
          <w:b/>
        </w:rPr>
        <w:t xml:space="preserve">Esimerkki 2.1148</w:t>
      </w:r>
    </w:p>
    <w:p>
      <w:r>
        <w:t xml:space="preserve"> Näistä havainnoista voidaan tehdä seuraavat johtopäätökset: ( a ) 1,25 ( OH ) 2D3:n mitogeenisen stimulaation estäminen tapahtuu hormonin erityisten toiminnallisten reseptorien välityksellä ja ( b ) mononukleaaristen solujen 1,25 ( OH ) 2D3-reseptoreita ohjataan luultavasti geneettisesti samoilla mekanismeilla kuin efektorijärjestelmää hyvin karakterisoiduissa hormonin kohde-elimissä, kuten suolistossa ja munuaisissa.</w:t>
      </w:r>
    </w:p>
    <w:p>
      <w:r>
        <w:rPr>
          <w:b/>
        </w:rPr>
        <w:t xml:space="preserve">Tulos</w:t>
      </w:r>
    </w:p>
    <w:p>
      <w:r>
        <w:t xml:space="preserve">erityiset toiminnalliset reseptorit</w:t>
      </w:r>
    </w:p>
    <w:p>
      <w:r>
        <w:rPr>
          <w:b/>
        </w:rPr>
        <w:t xml:space="preserve">Esimerkki 2.1149</w:t>
      </w:r>
    </w:p>
    <w:p>
      <w:r>
        <w:t xml:space="preserve"> ZEBRA-proteiini aktivoi Epstein - Barr -viruksen varhaisen - lytisen - syklin geenien ilmentymistä ihmisen B-lymfosyyteissä.</w:t>
      </w:r>
    </w:p>
    <w:p>
      <w:r>
        <w:rPr>
          <w:b/>
        </w:rPr>
        <w:t xml:space="preserve">Tulos</w:t>
      </w:r>
    </w:p>
    <w:p>
      <w:r>
        <w:t xml:space="preserve">ZEBRA-proteiini</w:t>
      </w:r>
    </w:p>
    <w:p>
      <w:r>
        <w:rPr>
          <w:b/>
        </w:rPr>
        <w:t xml:space="preserve">Esimerkki 2.1150</w:t>
      </w:r>
    </w:p>
    <w:p>
      <w:r>
        <w:t xml:space="preserve"> Monosyyttien / makrofagien erilaistumista säätelevät transkriptiotekijät .</w:t>
      </w:r>
    </w:p>
    <w:p>
      <w:r>
        <w:rPr>
          <w:b/>
        </w:rPr>
        <w:t xml:space="preserve">Tulos</w:t>
      </w:r>
    </w:p>
    <w:p>
      <w:r>
        <w:t xml:space="preserve">Transkriptiotekijät</w:t>
      </w:r>
    </w:p>
    <w:p>
      <w:r>
        <w:rPr>
          <w:b/>
        </w:rPr>
        <w:t xml:space="preserve">Esimerkki 2.1151</w:t>
      </w:r>
    </w:p>
    <w:p>
      <w:r>
        <w:t xml:space="preserve"> Transkriptiotekijät ovat välttämättömiä ohjaamaan erilaistumista pitkin lymfaattista linjaa sitoutumattomista hematopoieettisista kantasoluista.</w:t>
      </w:r>
    </w:p>
    <w:p>
      <w:r>
        <w:rPr>
          <w:b/>
        </w:rPr>
        <w:t xml:space="preserve">Tulos</w:t>
      </w:r>
    </w:p>
    <w:p>
      <w:r>
        <w:t xml:space="preserve">Transkriptiotekijät</w:t>
      </w:r>
    </w:p>
    <w:p>
      <w:r>
        <w:rPr>
          <w:b/>
        </w:rPr>
        <w:t xml:space="preserve">Esimerkki 2.1152</w:t>
      </w:r>
    </w:p>
    <w:p>
      <w:r>
        <w:t xml:space="preserve"> Kumpikaan täyspitkä isomuoto ei muuta myeloidisen solulinjan kasvua ei-differentioituvissa olosuhteissa, mutta proksimaalinen isomuoto viivästyttää selektiivisesti solulinjan mitoosipysähdystä erilaistuvissa olosuhteissa, mikä johtaa neutrofiilien suuremman määrän syntymiseen.</w:t>
      </w:r>
    </w:p>
    <w:p>
      <w:r>
        <w:rPr>
          <w:b/>
        </w:rPr>
        <w:t xml:space="preserve">Tulos</w:t>
      </w:r>
    </w:p>
    <w:p>
      <w:r>
        <w:t xml:space="preserve">proksimaalinen isoformi</w:t>
      </w:r>
    </w:p>
    <w:p>
      <w:r>
        <w:rPr>
          <w:b/>
        </w:rPr>
        <w:t xml:space="preserve">Esimerkki 2.1153</w:t>
      </w:r>
    </w:p>
    <w:p>
      <w:r>
        <w:t xml:space="preserve"> Lisäksi eosinofiilien havaittiin ilmentävän konstitutiivisesti NFATc mRNA:ta.</w:t>
      </w:r>
    </w:p>
    <w:p>
      <w:r>
        <w:rPr>
          <w:b/>
        </w:rPr>
        <w:t xml:space="preserve">Tulos</w:t>
      </w:r>
    </w:p>
    <w:p>
      <w:r>
        <w:t xml:space="preserve">NFATc mRNA</w:t>
      </w:r>
    </w:p>
    <w:p>
      <w:r>
        <w:rPr>
          <w:b/>
        </w:rPr>
        <w:t xml:space="preserve">Esimerkki 2.1154</w:t>
      </w:r>
    </w:p>
    <w:p>
      <w:r>
        <w:t xml:space="preserve"> Tubulointerstitiumin suhteellinen tilavuus mitattiin kuva-analysaattorilla ; kollageenityyppien III ja IV laskeuma ja monosyytti- / makrofagi-infiltraatio tutkittiin histologisesti käyttämällä spesifisiä vasta-aineita .</w:t>
      </w:r>
    </w:p>
    <w:p>
      <w:r>
        <w:rPr>
          <w:b/>
        </w:rPr>
        <w:t xml:space="preserve">Tulos</w:t>
      </w:r>
    </w:p>
    <w:p>
      <w:r>
        <w:t xml:space="preserve">spesifiset vasta-aineet</w:t>
      </w:r>
    </w:p>
    <w:p>
      <w:r>
        <w:rPr>
          <w:b/>
        </w:rPr>
        <w:t xml:space="preserve">Esimerkki 2.1155</w:t>
      </w:r>
    </w:p>
    <w:p>
      <w:r>
        <w:t xml:space="preserve"> Leukosyyttien ja endoteelin vuorovaikutusta lisäävät korkeat glukoosipitoisuudet ja hyperglykemia NF - kB - riippuvaisella tavalla.</w:t>
      </w:r>
    </w:p>
    <w:p>
      <w:r>
        <w:rPr>
          <w:b/>
        </w:rPr>
        <w:t xml:space="preserve">Tulos</w:t>
      </w:r>
    </w:p>
    <w:p>
      <w:r>
        <w:t xml:space="preserve">NF - kB</w:t>
      </w:r>
    </w:p>
    <w:p>
      <w:r>
        <w:rPr>
          <w:b/>
        </w:rPr>
        <w:t xml:space="preserve">Esimerkki 2.1156</w:t>
      </w:r>
    </w:p>
    <w:p>
      <w:r>
        <w:t xml:space="preserve"> Elektroforeettinen liikkuvuussiirtymämittaus ihmisen napanuorasuonten endoteelisolujen ( HUVEC ) ydinuutteista, jotka altistettiin 1 tunnin ajan 30 mM glukoosille, paljasti voimakkaan NF - kB -aktivoitumisen.</w:t>
      </w:r>
    </w:p>
    <w:p>
      <w:r>
        <w:rPr>
          <w:b/>
        </w:rPr>
        <w:t xml:space="preserve">Tulos</w:t>
      </w:r>
    </w:p>
    <w:p>
      <w:r>
        <w:t xml:space="preserve">NF - kB</w:t>
      </w:r>
    </w:p>
    <w:p>
      <w:r>
        <w:rPr>
          <w:b/>
        </w:rPr>
        <w:t xml:space="preserve">Esimerkki 2.1157</w:t>
      </w:r>
    </w:p>
    <w:p>
      <w:r>
        <w:t xml:space="preserve"> Korkealle glukoosille altistuneiden HUVEC:ien käsittely NF - kB -inhibiittoreilla pyrrolidiiniditiokarilla ( 100 mikroM ) ja tosyyli - phe - kloorimetyyliketonilla ( 25 mikroM ) vähensi merkittävästi ( P &lt; 0 . 05 ) leukosyyttien adheesiota verrattuna pelkällä glukoosilla käsiteltyihin HUVEC:iin .</w:t>
      </w:r>
    </w:p>
    <w:p>
      <w:r>
        <w:rPr>
          <w:b/>
        </w:rPr>
        <w:t xml:space="preserve">Tulos</w:t>
      </w:r>
    </w:p>
    <w:p>
      <w:r>
        <w:t xml:space="preserve">NF - kB</w:t>
      </w:r>
    </w:p>
    <w:p>
      <w:r>
        <w:rPr>
          <w:b/>
        </w:rPr>
        <w:t xml:space="preserve">Esimerkki 2.1158</w:t>
      </w:r>
    </w:p>
    <w:p>
      <w:r>
        <w:t xml:space="preserve"> Nämä tiedot osoittavat, että korkea glukoosipitoisuus ja hyperglykemia edistävät leukosyyttien adheesiota endoteeliin adheesioproteiinien solupinnan ilmentymisen säätelyn kautta, mikä riippuu mahdollisesti NF - kB -aktivaatiosta.</w:t>
      </w:r>
    </w:p>
    <w:p>
      <w:r>
        <w:rPr>
          <w:b/>
        </w:rPr>
        <w:t xml:space="preserve">Tulos</w:t>
      </w:r>
    </w:p>
    <w:p>
      <w:r>
        <w:t xml:space="preserve">NF - kB</w:t>
      </w:r>
    </w:p>
    <w:p>
      <w:r>
        <w:rPr>
          <w:b/>
        </w:rPr>
        <w:t xml:space="preserve">Esimerkki 2.1159</w:t>
      </w:r>
    </w:p>
    <w:p>
      <w:r>
        <w:t xml:space="preserve"> Sulfasalatsiini esti suurelta osin NF - kB:n aktivoitumista dendriittisissä soluissa 1 . 25 mikromol/l:n annoksella.</w:t>
      </w:r>
    </w:p>
    <w:p>
      <w:r>
        <w:rPr>
          <w:b/>
        </w:rPr>
        <w:t xml:space="preserve">Tulos</w:t>
      </w:r>
    </w:p>
    <w:p>
      <w:r>
        <w:t xml:space="preserve">NF - kB</w:t>
      </w:r>
    </w:p>
    <w:p>
      <w:r>
        <w:rPr>
          <w:b/>
        </w:rPr>
        <w:t xml:space="preserve">Esimerkki 2.1160</w:t>
      </w:r>
    </w:p>
    <w:p>
      <w:r>
        <w:t xml:space="preserve"> Geenejä, jotka koodaavat CBFbeta ( CBFB ) ja yksi DNA:ta sitovista CBFalfa-alayksiköistä , Runx1 ( tunnetaan myös nimillä CBFalpha2 , AML1 ja PEBP2alphaB ), tarvitaan normaaliin hematopoieesiin ja ne ovat myös usein kromosomitranslokaatioiden kohteita akuuteissa leukemioissa ihmisillä.</w:t>
      </w:r>
    </w:p>
    <w:p>
      <w:r>
        <w:rPr>
          <w:b/>
        </w:rPr>
        <w:t xml:space="preserve">Tulos</w:t>
      </w:r>
    </w:p>
    <w:p>
      <w:r>
        <w:t xml:space="preserve">CBFbeta:ta koodaavat geenit</w:t>
      </w:r>
    </w:p>
    <w:p>
      <w:r>
        <w:rPr>
          <w:b/>
        </w:rPr>
        <w:t xml:space="preserve">Esimerkki 2.1161</w:t>
      </w:r>
    </w:p>
    <w:p>
      <w:r>
        <w:t xml:space="preserve"> Aktivoitujen Raf-onkoproteiinien ilmentäminen kumosi myös sytokiiniriippuvuuden ja esti TF-1-solujen apoptoosin.</w:t>
      </w:r>
    </w:p>
    <w:p>
      <w:r>
        <w:rPr>
          <w:b/>
        </w:rPr>
        <w:t xml:space="preserve">Tulos</w:t>
      </w:r>
    </w:p>
    <w:p>
      <w:r>
        <w:t xml:space="preserve">Raf-onkoproteiinit</w:t>
      </w:r>
    </w:p>
    <w:p>
      <w:r>
        <w:rPr>
          <w:b/>
        </w:rPr>
        <w:t xml:space="preserve">Esimerkki 2.1162</w:t>
      </w:r>
    </w:p>
    <w:p>
      <w:r>
        <w:t xml:space="preserve"> Bcl - 6 -ekspression deregulaatio kromosomien uudelleenjärjestelyjen ja bcl - 6 promoottorin alueen pistemutaatioiden avulla on osallisena B - solulymfooman patogeneesissä.</w:t>
      </w:r>
    </w:p>
    <w:p>
      <w:r>
        <w:rPr>
          <w:b/>
        </w:rPr>
        <w:t xml:space="preserve">Tulos</w:t>
      </w:r>
    </w:p>
    <w:p>
      <w:r>
        <w:t xml:space="preserve">bcl - 6</w:t>
      </w:r>
    </w:p>
    <w:p>
      <w:r>
        <w:rPr>
          <w:b/>
        </w:rPr>
        <w:t xml:space="preserve">Esimerkki 2.1163</w:t>
      </w:r>
    </w:p>
    <w:p>
      <w:r>
        <w:t xml:space="preserve"> Bcl-6:n ilmentymistä sääteleviä signaaleja ei tunneta.</w:t>
      </w:r>
    </w:p>
    <w:p>
      <w:r>
        <w:rPr>
          <w:b/>
        </w:rPr>
        <w:t xml:space="preserve">Tulos</w:t>
      </w:r>
    </w:p>
    <w:p>
      <w:r>
        <w:t xml:space="preserve">bcl - 6</w:t>
      </w:r>
    </w:p>
    <w:p>
      <w:r>
        <w:rPr>
          <w:b/>
        </w:rPr>
        <w:t xml:space="preserve">Esimerkki 2.1164</w:t>
      </w:r>
    </w:p>
    <w:p>
      <w:r>
        <w:t xml:space="preserve"> Translesion DNA-polymeraasi zeta on merkittävässä roolissa Ig- ja bcl-6-somaattisessa hypermutaatiossa .</w:t>
      </w:r>
    </w:p>
    <w:p>
      <w:r>
        <w:rPr>
          <w:b/>
        </w:rPr>
        <w:t xml:space="preserve">Tulos</w:t>
      </w:r>
    </w:p>
    <w:p>
      <w:r>
        <w:t xml:space="preserve">bcl - 6</w:t>
      </w:r>
    </w:p>
    <w:p>
      <w:r>
        <w:rPr>
          <w:b/>
        </w:rPr>
        <w:t xml:space="preserve">Esimerkki 2.1165</w:t>
      </w:r>
    </w:p>
    <w:p>
      <w:r>
        <w:t xml:space="preserve"> Sen tarkan mekanismin tunnistaminen, jolla aktivoitu GR rekrytoi HDAC2:n, voi paljastaa uusia kohteita sellaisten lääkkeiden kehittämiseksi, jotka voivat erottaa glukokortikoidien tulehdusta ehkäisevät vaikutukset niiden sivuvaikutuksista, jotka johtuvat suurelta osin geenin induktiosta.</w:t>
      </w:r>
    </w:p>
    <w:p>
      <w:r>
        <w:rPr>
          <w:b/>
        </w:rPr>
        <w:t xml:space="preserve">Tulos</w:t>
      </w:r>
    </w:p>
    <w:p>
      <w:r>
        <w:t xml:space="preserve">aktivoitu GR</w:t>
      </w:r>
    </w:p>
    <w:p>
      <w:r>
        <w:rPr>
          <w:b/>
        </w:rPr>
        <w:t xml:space="preserve">Esimerkki 2.1166</w:t>
      </w:r>
    </w:p>
    <w:p>
      <w:r>
        <w:t xml:space="preserve"> Tuloksemme hylkäävät käsityksen, jonka mukaan erilainen immunoglobuliinien ilmentyminen cHD:ssä ja LPHD:ssä johtuisi immunoglobuliini V -geenien mutaatioista cHD:ssä, mutta todennäköisimmin se johtuu Oct2:n ja/tai BOB:n alas säätelystä. 1 / OBF . 1 .</w:t>
      </w:r>
    </w:p>
    <w:p>
      <w:r>
        <w:rPr>
          <w:b/>
        </w:rPr>
        <w:t xml:space="preserve">Tulos</w:t>
      </w:r>
    </w:p>
    <w:p>
      <w:r>
        <w:t xml:space="preserve">immunoglobuliini V -geenit</w:t>
      </w:r>
    </w:p>
    <w:p>
      <w:r>
        <w:rPr>
          <w:b/>
        </w:rPr>
        <w:t xml:space="preserve">Esimerkki 2.1167</w:t>
      </w:r>
    </w:p>
    <w:p>
      <w:r>
        <w:t xml:space="preserve"> Jalanjälki- ja metylaatiointerferenssianalyysit ovat osoittaneet, että puhdistetulla NF-kappa B:llä on sitoutumisaktiivisuus, joka on spesifinen kappa-kevytketjun tehostajasekvenssille.</w:t>
      </w:r>
    </w:p>
    <w:p>
      <w:r>
        <w:rPr>
          <w:b/>
        </w:rPr>
        <w:t xml:space="preserve">Tulos</w:t>
      </w:r>
    </w:p>
    <w:p>
      <w:r>
        <w:t xml:space="preserve">kappa-kevytketju</w:t>
      </w:r>
    </w:p>
    <w:p>
      <w:r>
        <w:rPr>
          <w:b/>
        </w:rPr>
        <w:t xml:space="preserve">Esimerkki 2.1168</w:t>
      </w:r>
    </w:p>
    <w:p>
      <w:r>
        <w:t xml:space="preserve"> Lisäksi osoitamme, että E2A-proteiinin E12 ektooppinen ilmentyminen tässä makrofagilinjassa johtaa monien B-linjan geenien induktioon, mukaan lukien EBF , IL7Ralfa , lambda5 ja Rag-1 , sekä kykyyn indusoida kappa-kevytketju vasteena mitogeenille.</w:t>
      </w:r>
    </w:p>
    <w:p>
      <w:r>
        <w:rPr>
          <w:b/>
        </w:rPr>
        <w:t xml:space="preserve">Tulos</w:t>
      </w:r>
    </w:p>
    <w:p>
      <w:r>
        <w:t xml:space="preserve">kappa-kevytketju</w:t>
      </w:r>
    </w:p>
    <w:p>
      <w:r>
        <w:rPr>
          <w:b/>
        </w:rPr>
        <w:t xml:space="preserve">Esimerkki 2.1169</w:t>
      </w:r>
    </w:p>
    <w:p>
      <w:r>
        <w:t xml:space="preserve"> Alzheimerin taudin seniiliplakit ovat paikallisten tulehdusreaktioiden polttopisteitä, kuten akuutin vaiheen proteiinien ja oksidatiivisten vaurioiden esiintyminen osoittaa.</w:t>
      </w:r>
    </w:p>
    <w:p>
      <w:r>
        <w:rPr>
          <w:b/>
        </w:rPr>
        <w:t xml:space="preserve">Tulos</w:t>
      </w:r>
    </w:p>
    <w:p>
      <w:r>
        <w:t xml:space="preserve">akuutin vaiheen proteiinit</w:t>
      </w:r>
    </w:p>
    <w:p>
      <w:r>
        <w:rPr>
          <w:b/>
        </w:rPr>
        <w:t xml:space="preserve">Esimerkki 2.1170</w:t>
      </w:r>
    </w:p>
    <w:p>
      <w:r>
        <w:t xml:space="preserve"> Levossa olevien T-solujen aktivoituminen erilaisten toimintojen omaksumiseksi riippuu siitä, saadaanko CD28-kostimulatorisia signaaleja T-solureseptorin stimulaation yhteydessä.</w:t>
      </w:r>
    </w:p>
    <w:p>
      <w:r>
        <w:rPr>
          <w:b/>
        </w:rPr>
        <w:t xml:space="preserve">Tulos</w:t>
      </w:r>
    </w:p>
    <w:p>
      <w:r>
        <w:t xml:space="preserve">T-solureseptori</w:t>
      </w:r>
    </w:p>
    <w:p>
      <w:r>
        <w:rPr>
          <w:b/>
        </w:rPr>
        <w:t xml:space="preserve">Esimerkki 2.1171</w:t>
      </w:r>
    </w:p>
    <w:p>
      <w:r>
        <w:t xml:space="preserve"> Hematopoieettisen spesifisen adaptoriproteiini Gadsin kaspaasi-riippuvainen pilkkominen muuttaa T-solureseptorin signalointia .</w:t>
      </w:r>
    </w:p>
    <w:p>
      <w:r>
        <w:rPr>
          <w:b/>
        </w:rPr>
        <w:t xml:space="preserve">Tulos</w:t>
      </w:r>
    </w:p>
    <w:p>
      <w:r>
        <w:t xml:space="preserve">T-solureseptori</w:t>
      </w:r>
    </w:p>
    <w:p>
      <w:r>
        <w:rPr>
          <w:b/>
        </w:rPr>
        <w:t xml:space="preserve">Esimerkki 2.1172</w:t>
      </w:r>
    </w:p>
    <w:p>
      <w:r>
        <w:t xml:space="preserve"> Osoitamme tässä, että E2A:n DNA:n sitoutuminen vähenee primaarisissa kypsymättömissä kymosyyteissä T-solureseptorin ( TCR ) välittämän ligoinnin seurauksena.</w:t>
      </w:r>
    </w:p>
    <w:p>
      <w:r>
        <w:rPr>
          <w:b/>
        </w:rPr>
        <w:t xml:space="preserve">Tulos</w:t>
      </w:r>
    </w:p>
    <w:p>
      <w:r>
        <w:t xml:space="preserve">T-solureseptori</w:t>
      </w:r>
    </w:p>
    <w:p>
      <w:r>
        <w:rPr>
          <w:b/>
        </w:rPr>
        <w:t xml:space="preserve">Esimerkki 2.1173</w:t>
      </w:r>
    </w:p>
    <w:p>
      <w:r>
        <w:t xml:space="preserve"> Parafiiniin upotetut kudokset 23 ihovauriosta ja yhdestä imusolmukebiopsiasta MF-diagnoosin saaneilta potilailta arvioitiin p65 ( Rel A ) -ekspression varalta käyttämällä monoklonaalista hiiren vasta-ainetta, joka havaitsee p65 ( Rel A ) aktivoituneen muodon.</w:t>
      </w:r>
    </w:p>
    <w:p>
      <w:r>
        <w:rPr>
          <w:b/>
        </w:rPr>
        <w:t xml:space="preserve">Tulos</w:t>
      </w:r>
    </w:p>
    <w:p>
      <w:r>
        <w:t xml:space="preserve">monoklonaalinen hiiren vasta-aine</w:t>
      </w:r>
    </w:p>
    <w:p>
      <w:r>
        <w:rPr>
          <w:b/>
        </w:rPr>
        <w:t xml:space="preserve">Esimerkki 2.1174</w:t>
      </w:r>
    </w:p>
    <w:p>
      <w:r>
        <w:t xml:space="preserve"> Uuden lymfaattisen spesifisen oktameeria sitovan proteiinin ( OTF - 2B ) tunnistaminen proteolyyttisellä leikkausbändisiirtymämäärityksellä ( PCBA ) .</w:t>
      </w:r>
    </w:p>
    <w:p>
      <w:r>
        <w:rPr>
          <w:b/>
        </w:rPr>
        <w:t xml:space="preserve">Tulos</w:t>
      </w:r>
    </w:p>
    <w:p>
      <w:r>
        <w:t xml:space="preserve">OTF - 2B</w:t>
      </w:r>
    </w:p>
    <w:p>
      <w:r>
        <w:rPr>
          <w:b/>
        </w:rPr>
        <w:t xml:space="preserve">Esimerkki 2.1175</w:t>
      </w:r>
    </w:p>
    <w:p>
      <w:r>
        <w:t xml:space="preserve"> Tässä esitämme todisteita vielä toisesta 75 kd:n B-soluille spesifisestä oktameeria sitovasta proteiinista ( OTF - 2B ) .</w:t>
      </w:r>
    </w:p>
    <w:p>
      <w:r>
        <w:rPr>
          <w:b/>
        </w:rPr>
        <w:t xml:space="preserve">Tulos</w:t>
      </w:r>
    </w:p>
    <w:p>
      <w:r>
        <w:t xml:space="preserve">OTF - 2B</w:t>
      </w:r>
    </w:p>
    <w:p>
      <w:r>
        <w:rPr>
          <w:b/>
        </w:rPr>
        <w:t xml:space="preserve">Esimerkki 2.1176</w:t>
      </w:r>
    </w:p>
    <w:p>
      <w:r>
        <w:t xml:space="preserve"> Mutaatiomalli oli samanlainen kuin Ig-geeneissä.</w:t>
      </w:r>
    </w:p>
    <w:p>
      <w:r>
        <w:rPr>
          <w:b/>
        </w:rPr>
        <w:t xml:space="preserve">Tulos</w:t>
      </w:r>
    </w:p>
    <w:p>
      <w:r>
        <w:t xml:space="preserve">Ig-geenit</w:t>
      </w:r>
    </w:p>
    <w:p>
      <w:r>
        <w:rPr>
          <w:b/>
        </w:rPr>
        <w:t xml:space="preserve">Esimerkki 2.1177</w:t>
      </w:r>
    </w:p>
    <w:p>
      <w:r>
        <w:t xml:space="preserve"> Ubikitiini-proteasomireitin estäminen B-soluissa johtaa OBF-1-proteiinin kohonneisiin tasoihin.</w:t>
      </w:r>
    </w:p>
    <w:p>
      <w:r>
        <w:rPr>
          <w:b/>
        </w:rPr>
        <w:t xml:space="preserve">Tulos</w:t>
      </w:r>
    </w:p>
    <w:p>
      <w:r>
        <w:t xml:space="preserve">OBF - 1</w:t>
      </w:r>
    </w:p>
    <w:p>
      <w:r>
        <w:rPr>
          <w:b/>
        </w:rPr>
        <w:t xml:space="preserve">Esimerkki 2.1178</w:t>
      </w:r>
    </w:p>
    <w:p>
      <w:r>
        <w:t xml:space="preserve"> Lisäksi immunisoiduissa hiirissä OBF - 1 -proteiinin määrät lisääntyvät dramaattisesti primaarisesti aktivoiduissa B-soluissa ilman samanaikaista OBF - 1 mRNA:n lisääntymistä.</w:t>
      </w:r>
    </w:p>
    <w:p>
      <w:r>
        <w:rPr>
          <w:b/>
        </w:rPr>
        <w:t xml:space="preserve">Tulos</w:t>
      </w:r>
    </w:p>
    <w:p>
      <w:r>
        <w:t xml:space="preserve">OBF - 1</w:t>
      </w:r>
    </w:p>
    <w:p>
      <w:r>
        <w:rPr>
          <w:b/>
        </w:rPr>
        <w:t xml:space="preserve">Esimerkki 2.1179</w:t>
      </w:r>
    </w:p>
    <w:p>
      <w:r>
        <w:t xml:space="preserve"> Solun retinohappoa sitovan proteiinin ( CRABP II ) säätely ihmisen monosyyttien erilaistumisen aikana in vitro .</w:t>
      </w:r>
    </w:p>
    <w:p>
      <w:r>
        <w:rPr>
          <w:b/>
        </w:rPr>
        <w:t xml:space="preserve">Tulos</w:t>
      </w:r>
    </w:p>
    <w:p>
      <w:r>
        <w:t xml:space="preserve">CRABP II</w:t>
      </w:r>
    </w:p>
    <w:p>
      <w:r>
        <w:rPr>
          <w:b/>
        </w:rPr>
        <w:t xml:space="preserve">Esimerkki 2.1180</w:t>
      </w:r>
    </w:p>
    <w:p>
      <w:r>
        <w:t xml:space="preserve"> Edustavan erotusanalyysin avulla havaitsimme, että CRABP II ilmentyy voimakkaasti myös ihmisen monosyytti - johdetuissa makrofageissa ( MAC ) mutta ei tuoreissa eristetyissä monosyyteissä ( MO ) .</w:t>
      </w:r>
    </w:p>
    <w:p>
      <w:r>
        <w:rPr>
          <w:b/>
        </w:rPr>
        <w:t xml:space="preserve">Tulos</w:t>
      </w:r>
    </w:p>
    <w:p>
      <w:r>
        <w:t xml:space="preserve">CRABP II</w:t>
      </w:r>
    </w:p>
    <w:p>
      <w:r>
        <w:rPr>
          <w:b/>
        </w:rPr>
        <w:t xml:space="preserve">Esimerkki 2.1181</w:t>
      </w:r>
    </w:p>
    <w:p>
      <w:r>
        <w:t xml:space="preserve"> MO:n erilaistumisen kannalta tärkeä adheesio indusoi CRABP II:n ilmentymistä, mutta 10 ( - 7 ) M retinohapon lisääminen esti CRABP II:n ilmentymisen säätelyn MO:n / MAC:n erilaistumisen aikana.</w:t>
      </w:r>
    </w:p>
    <w:p>
      <w:r>
        <w:rPr>
          <w:b/>
        </w:rPr>
        <w:t xml:space="preserve">Tulos</w:t>
      </w:r>
    </w:p>
    <w:p>
      <w:r>
        <w:t xml:space="preserve">CRABP II</w:t>
      </w:r>
    </w:p>
    <w:p>
      <w:r>
        <w:rPr>
          <w:b/>
        </w:rPr>
        <w:t xml:space="preserve">Esimerkki 2.1182</w:t>
      </w:r>
    </w:p>
    <w:p>
      <w:r>
        <w:t xml:space="preserve"> Toisin kuin MAC:ssa, MO:sta peräisin olevissa dendriittisoluissa CRABP II:n ilmentyminen oli erittäin vähäistä.</w:t>
      </w:r>
    </w:p>
    <w:p>
      <w:r>
        <w:rPr>
          <w:b/>
        </w:rPr>
        <w:t xml:space="preserve">Tulos</w:t>
      </w:r>
    </w:p>
    <w:p>
      <w:r>
        <w:t xml:space="preserve">CRABP II</w:t>
      </w:r>
    </w:p>
    <w:p>
      <w:r>
        <w:rPr>
          <w:b/>
        </w:rPr>
        <w:t xml:space="preserve">Esimerkki 2.1183</w:t>
      </w:r>
    </w:p>
    <w:p>
      <w:r>
        <w:t xml:space="preserve"> VP16 Ag - spesifiset DQ - rajoitetut T-solut tunnistettiin ja laajennettiin HSV - 2 - tartunnan saaneiden henkilöiden perifeerisestä verestä, mikä edustaa kahta vallitsevaa epitooppispesifisyyttä.</w:t>
      </w:r>
    </w:p>
    <w:p>
      <w:r>
        <w:rPr>
          <w:b/>
        </w:rPr>
        <w:t xml:space="preserve">Tulos</w:t>
      </w:r>
    </w:p>
    <w:p>
      <w:r>
        <w:t xml:space="preserve">VP16 Ag</w:t>
      </w:r>
    </w:p>
    <w:p>
      <w:r>
        <w:rPr>
          <w:b/>
        </w:rPr>
        <w:t xml:space="preserve">Esimerkki 2.1184</w:t>
      </w:r>
    </w:p>
    <w:p>
      <w:r>
        <w:t xml:space="preserve"> OTF:n vuorovaikutus heptameerisekvenssin kanssa näytti kuitenkin edellyttävän ehjän oktameerimotiivin läsnäoloa, ja se tapahtui joko 2 tai 14 emäsparin välein kahden elementin välillä, mikä viittaa proteiini - proteiini -vuorovaikutuksista johtuvaan koordinoituun sitoutumiseen.</w:t>
      </w:r>
    </w:p>
    <w:p>
      <w:r>
        <w:rPr>
          <w:b/>
        </w:rPr>
        <w:t xml:space="preserve">Tulos</w:t>
      </w:r>
    </w:p>
    <w:p>
      <w:r>
        <w:t xml:space="preserve">heptameerisekvenssi</w:t>
      </w:r>
    </w:p>
    <w:p>
      <w:r>
        <w:rPr>
          <w:b/>
        </w:rPr>
        <w:t xml:space="preserve">Esimerkki 2.1185</w:t>
      </w:r>
    </w:p>
    <w:p>
      <w:r>
        <w:t xml:space="preserve"> fNF - E2 mRNA:n havaittiin olevan runsaampaa erytroidisoluissa kuin megakaryosyyttisoluissa viljelypäivän 7 aikana.</w:t>
      </w:r>
    </w:p>
    <w:p>
      <w:r>
        <w:rPr>
          <w:b/>
        </w:rPr>
        <w:t xml:space="preserve">Tulos</w:t>
      </w:r>
    </w:p>
    <w:p>
      <w:r>
        <w:t xml:space="preserve">fNF - E2</w:t>
      </w:r>
    </w:p>
    <w:p>
      <w:r>
        <w:rPr>
          <w:b/>
        </w:rPr>
        <w:t xml:space="preserve">Esimerkki 2.1186</w:t>
      </w:r>
    </w:p>
    <w:p>
      <w:r>
        <w:t xml:space="preserve"> Vaikka molemmat isomeerit ekspressoitiin ihmisen erytroidi - megakaryosyyttisissä solulinjoissa , forboli 12 - myristaatti 13 - asetaatin ( PMA ) indusoima megakaryosyyttinen kypsyminen ja erytroidi fenotyypin menettäminen johti fNF - E2:n yksinomaiseen alaregulaatioon, mikä viittaa siihen, että fNF - E2:n promoottori on erytroidi-spesifisempi.</w:t>
      </w:r>
    </w:p>
    <w:p>
      <w:r>
        <w:rPr>
          <w:b/>
        </w:rPr>
        <w:t xml:space="preserve">Tulos</w:t>
      </w:r>
    </w:p>
    <w:p>
      <w:r>
        <w:t xml:space="preserve">fNF - E2</w:t>
      </w:r>
    </w:p>
    <w:p>
      <w:r>
        <w:rPr>
          <w:b/>
        </w:rPr>
        <w:t xml:space="preserve">Esimerkki 2.1187</w:t>
      </w:r>
    </w:p>
    <w:p>
      <w:r>
        <w:t xml:space="preserve"> Steroidireseptoripitoisuus ei korreloi histologisten parametrien kanssa.</w:t>
      </w:r>
    </w:p>
    <w:p>
      <w:r>
        <w:rPr>
          <w:b/>
        </w:rPr>
        <w:t xml:space="preserve">Tulos</w:t>
      </w:r>
    </w:p>
    <w:p>
      <w:r>
        <w:t xml:space="preserve">steroidireseptori</w:t>
      </w:r>
    </w:p>
    <w:p>
      <w:r>
        <w:rPr>
          <w:b/>
        </w:rPr>
        <w:t xml:space="preserve">Esimerkki 2.1188</w:t>
      </w:r>
    </w:p>
    <w:p>
      <w:r>
        <w:t xml:space="preserve"> Analyysi on osoittanut, että primaarisen rintasyövän steroidireseptoristatus ja muut ennustemuuttujat, kuten histologinen aste , lymfosyyttinen infiltraatio ja kasvaimen elastoosi, ovat suhteellisen riippuvaisia toisistaan.</w:t>
      </w:r>
    </w:p>
    <w:p>
      <w:r>
        <w:rPr>
          <w:b/>
        </w:rPr>
        <w:t xml:space="preserve">Tulos</w:t>
      </w:r>
    </w:p>
    <w:p>
      <w:r>
        <w:t xml:space="preserve">steroidireseptori</w:t>
      </w:r>
    </w:p>
    <w:p>
      <w:r>
        <w:rPr>
          <w:b/>
        </w:rPr>
        <w:t xml:space="preserve">Esimerkki 2.1189</w:t>
      </w:r>
    </w:p>
    <w:p>
      <w:r>
        <w:t xml:space="preserve"> Todisteet steroidireseptorista reumaattisen nivelkudoksen soluissa .</w:t>
      </w:r>
    </w:p>
    <w:p>
      <w:r>
        <w:rPr>
          <w:b/>
        </w:rPr>
        <w:t xml:space="preserve">Tulos</w:t>
      </w:r>
    </w:p>
    <w:p>
      <w:r>
        <w:t xml:space="preserve">steroidireseptori</w:t>
      </w:r>
    </w:p>
    <w:p>
      <w:r>
        <w:rPr>
          <w:b/>
        </w:rPr>
        <w:t xml:space="preserve">Esimerkki 2.1190</w:t>
      </w:r>
    </w:p>
    <w:p>
      <w:r>
        <w:t xml:space="preserve"> Tätä seurasi ilmeinen apoptoosi , ja molemmat prosessit estettiin spesifisesti gp34-spesifisellä neutraloivalla monoklonaalisella vasta-aineella 5A8 .</w:t>
      </w:r>
    </w:p>
    <w:p>
      <w:r>
        <w:rPr>
          <w:b/>
        </w:rPr>
        <w:t xml:space="preserve">Tulos</w:t>
      </w:r>
    </w:p>
    <w:p>
      <w:r>
        <w:t xml:space="preserve">monoklonaalinen vasta-aine</w:t>
      </w:r>
    </w:p>
    <w:p>
      <w:r>
        <w:rPr>
          <w:b/>
        </w:rPr>
        <w:t xml:space="preserve">Esimerkki 2.1191</w:t>
      </w:r>
    </w:p>
    <w:p>
      <w:r>
        <w:t xml:space="preserve"> Aktivoidun STAT3:n osoitettiin sitovan SIE:hen liittyvää elementtiä hiiren mcl-1-promoottorissa.</w:t>
      </w:r>
    </w:p>
    <w:p>
      <w:r>
        <w:rPr>
          <w:b/>
        </w:rPr>
        <w:t xml:space="preserve">Tulos</w:t>
      </w:r>
    </w:p>
    <w:p>
      <w:r>
        <w:t xml:space="preserve">Aktivoitu STAT3</w:t>
      </w:r>
    </w:p>
    <w:p>
      <w:r>
        <w:rPr>
          <w:b/>
        </w:rPr>
        <w:t xml:space="preserve">Esimerkki 2.1192</w:t>
      </w:r>
    </w:p>
    <w:p>
      <w:r>
        <w:t xml:space="preserve"> Muiden TNF-perheen jäsenten tavoin BLyS on liuoksessa homotrimeerinä, kuten geelisuodatuskromatografialla ja valonsironta-analyysillä määritettiin.</w:t>
      </w:r>
    </w:p>
    <w:p>
      <w:r>
        <w:rPr>
          <w:b/>
        </w:rPr>
        <w:t xml:space="preserve">Tulos</w:t>
      </w:r>
    </w:p>
    <w:p>
      <w:r>
        <w:t xml:space="preserve">TNF-perheen jäsenet</w:t>
      </w:r>
    </w:p>
    <w:p>
      <w:r>
        <w:rPr>
          <w:b/>
        </w:rPr>
        <w:t xml:space="preserve">Esimerkki 2.1193</w:t>
      </w:r>
    </w:p>
    <w:p>
      <w:r>
        <w:t xml:space="preserve"> BLyS:n sitoutuminen B-soluihin on spesifistä, sillä muut testatut TNF-perheen jäsenet eivät kilpailleet ( 125 ) I - BLyS:n sitoutumisesta.</w:t>
      </w:r>
    </w:p>
    <w:p>
      <w:r>
        <w:rPr>
          <w:b/>
        </w:rPr>
        <w:t xml:space="preserve">Tulos</w:t>
      </w:r>
    </w:p>
    <w:p>
      <w:r>
        <w:t xml:space="preserve">TNF-perheen jäsenet</w:t>
      </w:r>
    </w:p>
    <w:p>
      <w:r>
        <w:rPr>
          <w:b/>
        </w:rPr>
        <w:t xml:space="preserve">Esimerkki 2.1194</w:t>
      </w:r>
    </w:p>
    <w:p>
      <w:r>
        <w:t xml:space="preserve"> Pernan lymfosyyttien hprt-geenistä mitattiin mutanttitaajuudet ja maksan ja pernan lymfosyyteistä määritettiin lacI-mutanttitaajuudet.</w:t>
      </w:r>
    </w:p>
    <w:p>
      <w:r>
        <w:rPr>
          <w:b/>
        </w:rPr>
        <w:t xml:space="preserve">Tulos</w:t>
      </w:r>
    </w:p>
    <w:p>
      <w:r>
        <w:t xml:space="preserve">hprt-geeni</w:t>
      </w:r>
    </w:p>
    <w:p>
      <w:r>
        <w:rPr>
          <w:b/>
        </w:rPr>
        <w:t xml:space="preserve">Esimerkki 2.1195</w:t>
      </w:r>
    </w:p>
    <w:p>
      <w:r>
        <w:t xml:space="preserve"> Ca2 + - kalmoduliinista riippuvaisen proteiinikinaasi IV:n ja proteiinifosfataasi 2A:n muodostama signaalikompleksi [ katso kommentit ].</w:t>
      </w:r>
    </w:p>
    <w:p>
      <w:r>
        <w:rPr>
          <w:b/>
        </w:rPr>
        <w:t xml:space="preserve">Tulos</w:t>
      </w:r>
    </w:p>
    <w:p>
      <w:r>
        <w:t xml:space="preserve">proteiinifosfataasi 2A</w:t>
      </w:r>
    </w:p>
    <w:p>
      <w:r>
        <w:rPr>
          <w:b/>
        </w:rPr>
        <w:t xml:space="preserve">Esimerkki 2.1196</w:t>
      </w:r>
    </w:p>
    <w:p>
      <w:r>
        <w:t xml:space="preserve"> PML-proteiini indusoituu interferonin vaikutuksesta, osallistuu suuren histokompatibiliteettikompleksin luokan I esitykseen ja on välttämätön tietyntyyppiselle apoptoosille.</w:t>
      </w:r>
    </w:p>
    <w:p>
      <w:r>
        <w:rPr>
          <w:b/>
        </w:rPr>
        <w:t xml:space="preserve">Tulos</w:t>
      </w:r>
    </w:p>
    <w:p>
      <w:r>
        <w:t xml:space="preserve">PML-proteiini</w:t>
      </w:r>
    </w:p>
    <w:p>
      <w:r>
        <w:rPr>
          <w:b/>
        </w:rPr>
        <w:t xml:space="preserve">Esimerkki 2.1197</w:t>
      </w:r>
    </w:p>
    <w:p>
      <w:r>
        <w:t xml:space="preserve"> Näiden vuorovaikutusten toiminnalliset vaikutukset ovat, että CBP ja p300 , mutta ei P/CAF , tehostavat EKLF:n transkriptiivistä aktivointia beetaglobiinin promoottorissa erytroidisoluissa.</w:t>
      </w:r>
    </w:p>
    <w:p>
      <w:r>
        <w:rPr>
          <w:b/>
        </w:rPr>
        <w:t xml:space="preserve">Tulos</w:t>
      </w:r>
    </w:p>
    <w:p>
      <w:r>
        <w:t xml:space="preserve">P / CAF</w:t>
      </w:r>
    </w:p>
    <w:p>
      <w:r>
        <w:rPr>
          <w:b/>
        </w:rPr>
        <w:t xml:space="preserve">Esimerkki 2.1198</w:t>
      </w:r>
    </w:p>
    <w:p>
      <w:r>
        <w:t xml:space="preserve"> Nämä havainnot osoittavat suuria eroja solujen varhaisessa aktivoitumisprosessissa LPS:n ja muramyylipeptidien välillä ja puhuvat vahvasti sen puolesta, että muutkin reseptorit kuin TLR2 ja TLR4 ovat mukana bakteerien peptidoglykaanien määriteltyjen alayksiköiden aiheuttamien signaalitapahtumien välittäjinä.</w:t>
      </w:r>
    </w:p>
    <w:p>
      <w:r>
        <w:rPr>
          <w:b/>
        </w:rPr>
        <w:t xml:space="preserve">Tulos</w:t>
      </w:r>
    </w:p>
    <w:p>
      <w:r>
        <w:t xml:space="preserve">co - reseptorit</w:t>
      </w:r>
    </w:p>
    <w:p>
      <w:r>
        <w:rPr>
          <w:b/>
        </w:rPr>
        <w:t xml:space="preserve">Esimerkki 2.1199</w:t>
      </w:r>
    </w:p>
    <w:p>
      <w:r>
        <w:t xml:space="preserve"> Kanan alkionmuodostuksen alkuvaiheessa ( hyvissä ajoin ennen verisaarekkeen muodostumista ) kukin GATA-perheen jäsen transkriboituu ainutlaatuisella ajallisella ja alueellisella mallilla.</w:t>
      </w:r>
    </w:p>
    <w:p>
      <w:r>
        <w:rPr>
          <w:b/>
        </w:rPr>
        <w:t xml:space="preserve">Tulos</w:t>
      </w:r>
    </w:p>
    <w:p>
      <w:r>
        <w:t xml:space="preserve">GATA-perheen jäsenet</w:t>
      </w:r>
    </w:p>
    <w:p>
      <w:r>
        <w:rPr>
          <w:b/>
          <w:u w:val="single"/>
        </w:rPr>
        <w:t xml:space="preserve">Tehtävä numero 3</w:t>
      </w:r>
    </w:p>
    <w:p>
      <w:r>
        <w:t xml:space="preserve">Tässä tehtävässä sinulle annetaan lause. Sinun odotetaan tunnistavan geenin tai proteiinin nimen. Vaikka oikeita vastauksia voi olla useita, sinun on kirjoitettava yksi niistä.</w:t>
      </w:r>
    </w:p>
    <w:p>
      <w:r>
        <w:rPr>
          <w:b/>
        </w:rPr>
        <w:t xml:space="preserve">Esimerkki 3.0</w:t>
      </w:r>
    </w:p>
    <w:p>
      <w:r>
        <w:t xml:space="preserve">Desipramiinihoito vähentää 3H-nisoksetiinin sitoutumista ja noradrenaliinin kuljettajan mRNA:ta SK-N-SHSY5Y-soluissa.</w:t>
      </w:r>
    </w:p>
    <w:p>
      <w:r>
        <w:rPr>
          <w:b/>
        </w:rPr>
        <w:t xml:space="preserve">Tulos</w:t>
      </w:r>
    </w:p>
    <w:p>
      <w:r>
        <w:t xml:space="preserve">noradrenaliinin kuljettaja</w:t>
      </w:r>
    </w:p>
    <w:p>
      <w:r>
        <w:rPr>
          <w:b/>
        </w:rPr>
        <w:t xml:space="preserve">Esimerkki 3.1</w:t>
      </w:r>
    </w:p>
    <w:p>
      <w:r>
        <w:t xml:space="preserve">Ihmisen HERG-kaliumkanavan (HERG) estäminen sisapridillä: affiniteetti avoimiin ja inaktivoituihin tiloihin.</w:t>
      </w:r>
    </w:p>
    <w:p>
      <w:r>
        <w:rPr>
          <w:b/>
        </w:rPr>
        <w:t xml:space="preserve">Tulos</w:t>
      </w:r>
    </w:p>
    <w:p>
      <w:r>
        <w:t xml:space="preserve">ihmisen HERG-kaliumkanava (human ether-a-go-go-go-related gene)</w:t>
      </w:r>
    </w:p>
    <w:p>
      <w:r>
        <w:rPr>
          <w:b/>
        </w:rPr>
        <w:t xml:space="preserve">Esimerkki 3.2</w:t>
      </w:r>
    </w:p>
    <w:p>
      <w:r>
        <w:t xml:space="preserve">Monoamiinioksidaasin estäjät vähentävät etanolin suun kautta tapahtuvaa itsehallintaa rotilla.</w:t>
      </w:r>
    </w:p>
    <w:p>
      <w:r>
        <w:rPr>
          <w:b/>
        </w:rPr>
        <w:t xml:space="preserve">Tulos</w:t>
      </w:r>
    </w:p>
    <w:p>
      <w:r>
        <w:t xml:space="preserve">monoamiinioksidaasi</w:t>
      </w:r>
    </w:p>
    <w:p>
      <w:r>
        <w:rPr>
          <w:b/>
        </w:rPr>
        <w:t xml:space="preserve">Esimerkki 3.3</w:t>
      </w:r>
    </w:p>
    <w:p>
      <w:r>
        <w:t xml:space="preserve">Erytroidi-spesifisen gamma-aminoalevulinaattisyntaasigeenin uusi mutaatio potilaalla, jolla on ei-perinnöllinen pyridoksiiniin reagoiva sideroblastinen anemia.</w:t>
      </w:r>
    </w:p>
    <w:p>
      <w:r>
        <w:rPr>
          <w:b/>
        </w:rPr>
        <w:t xml:space="preserve">Tulos</w:t>
      </w:r>
    </w:p>
    <w:p>
      <w:r>
        <w:t xml:space="preserve">erytroidi-spesifinen gamma-aminolevulinaattisyntaasi</w:t>
      </w:r>
    </w:p>
    <w:p>
      <w:r>
        <w:rPr>
          <w:b/>
        </w:rPr>
        <w:t xml:space="preserve">Esimerkki 3.4</w:t>
      </w:r>
    </w:p>
    <w:p>
      <w:r>
        <w:t xml:space="preserve">Rivastigmiinin ensisijainen aivo-selkäydinnesteen asetyylikoliiniesteraasin esto ihmisillä.</w:t>
      </w:r>
    </w:p>
    <w:p>
      <w:r>
        <w:rPr>
          <w:b/>
        </w:rPr>
        <w:t xml:space="preserve">Tulos</w:t>
      </w:r>
    </w:p>
    <w:p>
      <w:r>
        <w:t xml:space="preserve">asetyylikoliiniesteraasi</w:t>
      </w:r>
    </w:p>
    <w:p>
      <w:r>
        <w:rPr>
          <w:b/>
        </w:rPr>
        <w:t xml:space="preserve">Esimerkki 3.5</w:t>
      </w:r>
    </w:p>
    <w:p>
      <w:r>
        <w:t xml:space="preserve">Delta-opioidireseptorin stimulaation antitussiivinen vaikutus marsuilla.</w:t>
      </w:r>
    </w:p>
    <w:p>
      <w:r>
        <w:rPr>
          <w:b/>
        </w:rPr>
        <w:t xml:space="preserve">Tulos</w:t>
      </w:r>
    </w:p>
    <w:p>
      <w:r>
        <w:t xml:space="preserve">delta-opioidireseptori</w:t>
      </w:r>
    </w:p>
    <w:p>
      <w:r>
        <w:rPr>
          <w:b/>
        </w:rPr>
        <w:t xml:space="preserve">Esimerkki 3.6</w:t>
      </w:r>
    </w:p>
    <w:p>
      <w:r>
        <w:t xml:space="preserve">Karnitiinin biosynteesi. Gamma-butyrobetaiinihydroksylaasin puhdistaminen rotan maksasta.</w:t>
      </w:r>
    </w:p>
    <w:p>
      <w:r>
        <w:rPr>
          <w:b/>
        </w:rPr>
        <w:t xml:space="preserve">Tulos</w:t>
      </w:r>
    </w:p>
    <w:p>
      <w:r>
        <w:t xml:space="preserve">gamma-butyrobetaiinihydroksylaasi</w:t>
      </w:r>
    </w:p>
    <w:p>
      <w:r>
        <w:rPr>
          <w:b/>
        </w:rPr>
        <w:t xml:space="preserve">Esimerkki 3.7</w:t>
      </w:r>
    </w:p>
    <w:p>
      <w:r>
        <w:t xml:space="preserve">Aspiriini ja natriumsalisylaatti estävät endoteliini-ETA-reseptoreita allosterisella mekanismilla.</w:t>
      </w:r>
    </w:p>
    <w:p>
      <w:r>
        <w:rPr>
          <w:b/>
        </w:rPr>
        <w:t xml:space="preserve">Tulos</w:t>
      </w:r>
    </w:p>
    <w:p>
      <w:r>
        <w:t xml:space="preserve">ETA-reseptorit</w:t>
      </w:r>
    </w:p>
    <w:p>
      <w:r>
        <w:rPr>
          <w:b/>
        </w:rPr>
        <w:t xml:space="preserve">Esimerkki 3.8</w:t>
      </w:r>
    </w:p>
    <w:p>
      <w:r>
        <w:t xml:space="preserve">Ainutlaatuinen sytosolinen aktiivisuus, joka liittyy mutta eroaa NQO1:stä, katalysoi mitomysiini C:n metabolista aktivointia.</w:t>
      </w:r>
    </w:p>
    <w:p>
      <w:r>
        <w:rPr>
          <w:b/>
        </w:rPr>
        <w:t xml:space="preserve">Tulos</w:t>
      </w:r>
    </w:p>
    <w:p>
      <w:r>
        <w:t xml:space="preserve">NQO1</w:t>
      </w:r>
    </w:p>
    <w:p>
      <w:r>
        <w:rPr>
          <w:b/>
        </w:rPr>
        <w:t xml:space="preserve">Esimerkki 3.9</w:t>
      </w:r>
    </w:p>
    <w:p>
      <w:r>
        <w:t xml:space="preserve">Troglitatsoni vähentää plasminogeenin aktivaattori-inhibiittori-1:n ilmentymistä ja eritystä viljellyissä ihmisen rasvasoluissa.</w:t>
      </w:r>
    </w:p>
    <w:p>
      <w:r>
        <w:rPr>
          <w:b/>
        </w:rPr>
        <w:t xml:space="preserve">Tulos</w:t>
      </w:r>
    </w:p>
    <w:p>
      <w:r>
        <w:t xml:space="preserve">plasminogeenin aktivaattorin estäjä-1</w:t>
      </w:r>
    </w:p>
    <w:p>
      <w:r>
        <w:rPr>
          <w:b/>
        </w:rPr>
        <w:t xml:space="preserve">Esimerkki 3.10</w:t>
      </w:r>
    </w:p>
    <w:p>
      <w:r>
        <w:t xml:space="preserve">JTH-601:n, uuden alfa(1)-adrenoseptoriantagonistin, vaikutus eturauhasen toimintaan koirilla.</w:t>
      </w:r>
    </w:p>
    <w:p>
      <w:r>
        <w:rPr>
          <w:b/>
        </w:rPr>
        <w:t xml:space="preserve">Tulos</w:t>
      </w:r>
    </w:p>
    <w:p>
      <w:r>
        <w:t xml:space="preserve">alfa(1)-adrenoreseptori</w:t>
      </w:r>
    </w:p>
    <w:p>
      <w:r>
        <w:rPr>
          <w:b/>
        </w:rPr>
        <w:t xml:space="preserve">Esimerkki 3.11</w:t>
      </w:r>
    </w:p>
    <w:p>
      <w:r>
        <w:t xml:space="preserve">Vakava syljenerityksen heikkeneminen Na+/K+/2Cl-kotransporterin (NKCC1) puutteellisilla hiirillä.</w:t>
      </w:r>
    </w:p>
    <w:p>
      <w:r>
        <w:rPr>
          <w:b/>
        </w:rPr>
        <w:t xml:space="preserve">Tulos</w:t>
      </w:r>
    </w:p>
    <w:p>
      <w:r>
        <w:t xml:space="preserve">Na+/K+/2Cl-kotransportteri</w:t>
      </w:r>
    </w:p>
    <w:p>
      <w:r>
        <w:rPr>
          <w:b/>
        </w:rPr>
        <w:t xml:space="preserve">Esimerkki 3.12</w:t>
      </w:r>
    </w:p>
    <w:p>
      <w:r>
        <w:t xml:space="preserve">Kytkeytymättömän proteiini-3-geenin heikentynyt ilmentyminen luurankolihaksessa imetyksen aikana: fibraatit ja troglitatsoni kumoavat imetyksen aiheuttaman kytkeytymättömän proteiini-3-geenin alasäätelyn.</w:t>
      </w:r>
    </w:p>
    <w:p>
      <w:r>
        <w:rPr>
          <w:b/>
        </w:rPr>
        <w:t xml:space="preserve">Tulos</w:t>
      </w:r>
    </w:p>
    <w:p>
      <w:r>
        <w:t xml:space="preserve">kytkeytymätön proteiini-3</w:t>
      </w:r>
    </w:p>
    <w:p>
      <w:r>
        <w:rPr>
          <w:b/>
        </w:rPr>
        <w:t xml:space="preserve">Esimerkki 3.13</w:t>
      </w:r>
    </w:p>
    <w:p>
      <w:r>
        <w:t xml:space="preserve">Retigabiini, uusi kouristuslääke, tehostaa KCNQ2/Q3-kaliumkanavien aktivoitumista.</w:t>
      </w:r>
    </w:p>
    <w:p>
      <w:r>
        <w:rPr>
          <w:b/>
        </w:rPr>
        <w:t xml:space="preserve">Tulos</w:t>
      </w:r>
    </w:p>
    <w:p>
      <w:r>
        <w:t xml:space="preserve">KCNQ2/Q3</w:t>
      </w:r>
    </w:p>
    <w:p>
      <w:r>
        <w:rPr>
          <w:b/>
        </w:rPr>
        <w:t xml:space="preserve">Esimerkki 3.14</w:t>
      </w:r>
    </w:p>
    <w:p>
      <w:r>
        <w:t xml:space="preserve">Arakidonihappo ja ei-steroidiset tulehduskipulääkkeet aiheuttavat konformaatiomuutoksia ihmisen prostaglandiini-endoperoksidi-H2-syntaasi-2:ssa (syklooksygenaasi-2).</w:t>
      </w:r>
    </w:p>
    <w:p>
      <w:r>
        <w:rPr>
          <w:b/>
        </w:rPr>
        <w:t xml:space="preserve">Tulos</w:t>
      </w:r>
    </w:p>
    <w:p>
      <w:r>
        <w:t xml:space="preserve">ihmisen prostaglandiiniendoperoksidi H2-syntaasi-2</w:t>
      </w:r>
    </w:p>
    <w:p>
      <w:r>
        <w:rPr>
          <w:b/>
        </w:rPr>
        <w:t xml:space="preserve">Esimerkki 3.15</w:t>
      </w:r>
    </w:p>
    <w:p>
      <w:r>
        <w:t xml:space="preserve">NF-kappaB-aktiivisuuden estäminen sulfasalatsiinilla tapahtuu IkappaB-kinaasien alfa- ja beta-kinaasien suoralla estolla.</w:t>
      </w:r>
    </w:p>
    <w:p>
      <w:r>
        <w:rPr>
          <w:b/>
        </w:rPr>
        <w:t xml:space="preserve">Tulos</w:t>
      </w:r>
    </w:p>
    <w:p>
      <w:r>
        <w:t xml:space="preserve">NF-kappaB</w:t>
      </w:r>
    </w:p>
    <w:p>
      <w:r>
        <w:rPr>
          <w:b/>
        </w:rPr>
        <w:t xml:space="preserve">Esimerkki 3.16</w:t>
      </w:r>
    </w:p>
    <w:p>
      <w:r>
        <w:t xml:space="preserve">Aromaattisen L-aminohapon dekarboksylaasin estäjä karbidopa on selektiivisesti sytotoksinen ihmisen keuhkokarsinoidien ja pienisoluisten keuhkokarsinoomasolujen suhteen.</w:t>
      </w:r>
    </w:p>
    <w:p>
      <w:r>
        <w:rPr>
          <w:b/>
        </w:rPr>
        <w:t xml:space="preserve">Tulos</w:t>
      </w:r>
    </w:p>
    <w:p>
      <w:r>
        <w:t xml:space="preserve">aromaattisen L-aminohapon dekarboksylaasi</w:t>
      </w:r>
    </w:p>
    <w:p>
      <w:r>
        <w:rPr>
          <w:b/>
        </w:rPr>
        <w:t xml:space="preserve">Esimerkki 3.17</w:t>
      </w:r>
    </w:p>
    <w:p>
      <w:r>
        <w:t xml:space="preserve">Heksahydrokromeno[4,3-b]pyrrolijohdannaiset asetyylikoliiniesteraasin estäjinä.</w:t>
      </w:r>
    </w:p>
    <w:p>
      <w:r>
        <w:rPr>
          <w:b/>
        </w:rPr>
        <w:t xml:space="preserve">Tulos</w:t>
      </w:r>
    </w:p>
    <w:p>
      <w:r>
        <w:t xml:space="preserve">asetyylikoliiniesteraasi</w:t>
      </w:r>
    </w:p>
    <w:p>
      <w:r>
        <w:rPr>
          <w:b/>
        </w:rPr>
        <w:t xml:space="preserve">Esimerkki 3.18</w:t>
      </w:r>
    </w:p>
    <w:p>
      <w:r>
        <w:t xml:space="preserve">Brugadan oireyhtymä ilman sydämen natriumkanavageenin mutaatiota taiwanilaisella potilaalla.</w:t>
      </w:r>
    </w:p>
    <w:p>
      <w:r>
        <w:rPr>
          <w:b/>
        </w:rPr>
        <w:t xml:space="preserve">Tulos</w:t>
      </w:r>
    </w:p>
    <w:p>
      <w:r>
        <w:t xml:space="preserve">sydämen natriumkanava</w:t>
      </w:r>
    </w:p>
    <w:p>
      <w:r>
        <w:rPr>
          <w:b/>
        </w:rPr>
        <w:t xml:space="preserve">Esimerkki 3.19</w:t>
      </w:r>
    </w:p>
    <w:p>
      <w:r>
        <w:t xml:space="preserve">Th-solujen immuunivasteiden katkeaminen ja steroidogeenisen CYP11A1:n ilmentyminen CD4+ T-soluissa hiirimallissa, johon on istutettu B16-melanooma.</w:t>
      </w:r>
    </w:p>
    <w:p>
      <w:r>
        <w:rPr>
          <w:b/>
        </w:rPr>
        <w:t xml:space="preserve">Tulos</w:t>
      </w:r>
    </w:p>
    <w:p>
      <w:r>
        <w:t xml:space="preserve">CYP11A1</w:t>
      </w:r>
    </w:p>
    <w:p>
      <w:r>
        <w:rPr>
          <w:b/>
        </w:rPr>
        <w:t xml:space="preserve">Esimerkki 3.20</w:t>
      </w:r>
    </w:p>
    <w:p>
      <w:r>
        <w:t xml:space="preserve">Glukagonin kaltainen peptidi (GLP)-2 vähentää kemoterapiaan liittyvää kuolleisuutta ja parantaa solujen selviytymistä soluissa, jotka ilmentävät transfektoitua GLP-2-reseptoria.</w:t>
      </w:r>
    </w:p>
    <w:p>
      <w:r>
        <w:rPr>
          <w:b/>
        </w:rPr>
        <w:t xml:space="preserve">Tulos</w:t>
      </w:r>
    </w:p>
    <w:p>
      <w:r>
        <w:t xml:space="preserve">GLP-2</w:t>
      </w:r>
    </w:p>
    <w:p>
      <w:r>
        <w:rPr>
          <w:b/>
        </w:rPr>
        <w:t xml:space="preserve">Esimerkki 3.21</w:t>
      </w:r>
    </w:p>
    <w:p>
      <w:r>
        <w:t xml:space="preserve">Dopamiinin kuljettajan ja paikallispuudutteiden vahvistavien vaikutusten välisestä suhteesta rhesusapinoilla: käytännön ja teoreettisia näkökohtia.</w:t>
      </w:r>
    </w:p>
    <w:p>
      <w:r>
        <w:rPr>
          <w:b/>
        </w:rPr>
        <w:t xml:space="preserve">Tulos</w:t>
      </w:r>
    </w:p>
    <w:p>
      <w:r>
        <w:t xml:space="preserve">dopamiinin kuljettaja</w:t>
      </w:r>
    </w:p>
    <w:p>
      <w:r>
        <w:rPr>
          <w:b/>
        </w:rPr>
        <w:t xml:space="preserve">Esimerkki 3.22</w:t>
      </w:r>
    </w:p>
    <w:p>
      <w:r>
        <w:t xml:space="preserve">Todisteet tyypin 1 pseudohypoaldosteronismin geneettisestä heterogeenisyydestä: ihmisen mineralokortikoidireseptorissa on todettu uusi mutaatio yhdessä sporadisessa tapauksessa, eikä kahdessa autosomaalisesti dominoivassa suvussa ole mutaatioita.</w:t>
      </w:r>
    </w:p>
    <w:p>
      <w:r>
        <w:rPr>
          <w:b/>
        </w:rPr>
        <w:t xml:space="preserve">Tulos</w:t>
      </w:r>
    </w:p>
    <w:p>
      <w:r>
        <w:t xml:space="preserve">ihmisen mineralokortikoidireseptori</w:t>
      </w:r>
    </w:p>
    <w:p>
      <w:r>
        <w:rPr>
          <w:b/>
        </w:rPr>
        <w:t xml:space="preserve">Esimerkki 3.23</w:t>
      </w:r>
    </w:p>
    <w:p>
      <w:r>
        <w:t xml:space="preserve">Nikotiinisen asetyylikoliinireseptorin kembranoidi- ja pitkäketjuiset alkanolipaikat ja niiden allosterinen vuorovaikutus.</w:t>
      </w:r>
    </w:p>
    <w:p>
      <w:r>
        <w:rPr>
          <w:b/>
        </w:rPr>
        <w:t xml:space="preserve">Tulos</w:t>
      </w:r>
    </w:p>
    <w:p>
      <w:r>
        <w:t xml:space="preserve">nikotiininen asetyylikoliinireseptori</w:t>
      </w:r>
    </w:p>
    <w:p>
      <w:r>
        <w:rPr>
          <w:b/>
        </w:rPr>
        <w:t xml:space="preserve">Esimerkki 3.24</w:t>
      </w:r>
    </w:p>
    <w:p>
      <w:r>
        <w:t xml:space="preserve">Verenpainelääkkeiden yhdistelmähoidon edistysaskeleet: matala-annoksisten tiatsididiureettien edut yhdessä vasopeptidaasin estäjän omapatrilaatin kanssa.</w:t>
      </w:r>
    </w:p>
    <w:p>
      <w:r>
        <w:rPr>
          <w:b/>
        </w:rPr>
        <w:t xml:space="preserve">Tulos</w:t>
      </w:r>
    </w:p>
    <w:p>
      <w:r>
        <w:t xml:space="preserve">vasopeptidaasi</w:t>
      </w:r>
    </w:p>
    <w:p>
      <w:r>
        <w:rPr>
          <w:b/>
        </w:rPr>
        <w:t xml:space="preserve">Esimerkki 3.25</w:t>
      </w:r>
    </w:p>
    <w:p>
      <w:r>
        <w:t xml:space="preserve">Analgesia ja COX-2:n esto.</w:t>
      </w:r>
    </w:p>
    <w:p>
      <w:r>
        <w:rPr>
          <w:b/>
        </w:rPr>
        <w:t xml:space="preserve">Tulos</w:t>
      </w:r>
    </w:p>
    <w:p>
      <w:r>
        <w:t xml:space="preserve">COX-2</w:t>
      </w:r>
    </w:p>
    <w:p>
      <w:r>
        <w:rPr>
          <w:b/>
        </w:rPr>
        <w:t xml:space="preserve">Esimerkki 3.26</w:t>
      </w:r>
    </w:p>
    <w:p>
      <w:r>
        <w:t xml:space="preserve">[3H]dofetilidin sitoutuminen HERG-transfektoituihin kalvoihin: mahdollinen korkean läpimenon prekliininen seulonta.</w:t>
      </w:r>
    </w:p>
    <w:p>
      <w:r>
        <w:rPr>
          <w:b/>
        </w:rPr>
        <w:t xml:space="preserve">Tulos</w:t>
      </w:r>
    </w:p>
    <w:p>
      <w:r>
        <w:t xml:space="preserve">HERG</w:t>
      </w:r>
    </w:p>
    <w:p>
      <w:r>
        <w:rPr>
          <w:b/>
        </w:rPr>
        <w:t xml:space="preserve">Esimerkki 3.27</w:t>
      </w:r>
    </w:p>
    <w:p>
      <w:r>
        <w:t xml:space="preserve">Masennuslääkkeen/antipaanilääkkeen fenelsiinin vaikutukset rotan aivojen alaniini- ja alaniinitransaminaasiin.</w:t>
      </w:r>
    </w:p>
    <w:p>
      <w:r>
        <w:rPr>
          <w:b/>
        </w:rPr>
        <w:t xml:space="preserve">Tulos</w:t>
      </w:r>
    </w:p>
    <w:p>
      <w:r>
        <w:t xml:space="preserve">alaniinitransaminaasi</w:t>
      </w:r>
    </w:p>
    <w:p>
      <w:r>
        <w:rPr>
          <w:b/>
        </w:rPr>
        <w:t xml:space="preserve">Esimerkki 3.28</w:t>
      </w:r>
    </w:p>
    <w:p>
      <w:r>
        <w:t xml:space="preserve">Nikotiinin aiheuttama supistuminen rotan sepelvaltimossa: endoteelin, reaktiivisten happilajien ja COX-1-metaboliittien mahdollinen osallistuminen.</w:t>
      </w:r>
    </w:p>
    <w:p>
      <w:r>
        <w:rPr>
          <w:b/>
        </w:rPr>
        <w:t xml:space="preserve">Tulos</w:t>
      </w:r>
    </w:p>
    <w:p>
      <w:r>
        <w:t xml:space="preserve">COX-1</w:t>
      </w:r>
    </w:p>
    <w:p>
      <w:r>
        <w:rPr>
          <w:b/>
        </w:rPr>
        <w:t xml:space="preserve">Esimerkki 3.29</w:t>
      </w:r>
    </w:p>
    <w:p>
      <w:r>
        <w:t xml:space="preserve">Erilaisten syklo-oksygenaasin estäjien erilainen sitoutumistapa.</w:t>
      </w:r>
    </w:p>
    <w:p>
      <w:r>
        <w:rPr>
          <w:b/>
        </w:rPr>
        <w:t xml:space="preserve">Tulos</w:t>
      </w:r>
    </w:p>
    <w:p>
      <w:r>
        <w:t xml:space="preserve">syklooksygenaasi</w:t>
      </w:r>
    </w:p>
    <w:p>
      <w:r>
        <w:rPr>
          <w:b/>
        </w:rPr>
        <w:t xml:space="preserve">Esimerkki 3.30</w:t>
      </w:r>
    </w:p>
    <w:p>
      <w:r>
        <w:t xml:space="preserve">Teofylliinin molekulaarinen vaikutusmekanismi: Histonideasetylaasiaktiivisuuden indusoiminen tulehdusgeenien ilmentymisen vähentämiseksi.</w:t>
      </w:r>
    </w:p>
    <w:p>
      <w:r>
        <w:rPr>
          <w:b/>
        </w:rPr>
        <w:t xml:space="preserve">Tulos</w:t>
      </w:r>
    </w:p>
    <w:p>
      <w:r>
        <w:t xml:space="preserve">histonin deasetylaasi</w:t>
      </w:r>
    </w:p>
    <w:p>
      <w:r>
        <w:rPr>
          <w:b/>
        </w:rPr>
        <w:t xml:space="preserve">Esimerkki 3.31</w:t>
      </w:r>
    </w:p>
    <w:p>
      <w:r>
        <w:t xml:space="preserve">Metformiini lisää AMP-aktivoidun proteiinikinaasin aktiivisuutta tyypin 2 diabetesta sairastavien henkilöiden luustolihaksissa.</w:t>
      </w:r>
    </w:p>
    <w:p>
      <w:r>
        <w:rPr>
          <w:b/>
        </w:rPr>
        <w:t xml:space="preserve">Tulos</w:t>
      </w:r>
    </w:p>
    <w:p>
      <w:r>
        <w:t xml:space="preserve">AMP-aktivoitu proteiinikinaasi</w:t>
      </w:r>
    </w:p>
    <w:p>
      <w:r>
        <w:rPr>
          <w:b/>
        </w:rPr>
        <w:t xml:space="preserve">Esimerkki 3.32</w:t>
      </w:r>
    </w:p>
    <w:p>
      <w:r>
        <w:t xml:space="preserve">Talidomidi ehkäisee alkoholiperäistä maksavauriota rotilla tukahduttamalla Kupffer-solujen herkistymistä ja TNF-alfa-tuotantoa.</w:t>
      </w:r>
    </w:p>
    <w:p>
      <w:r>
        <w:rPr>
          <w:b/>
        </w:rPr>
        <w:t xml:space="preserve">Tulos</w:t>
      </w:r>
    </w:p>
    <w:p>
      <w:r>
        <w:t xml:space="preserve">TNF-alfa</w:t>
      </w:r>
    </w:p>
    <w:p>
      <w:r>
        <w:rPr>
          <w:b/>
        </w:rPr>
        <w:t xml:space="preserve">Esimerkki 3.33</w:t>
      </w:r>
    </w:p>
    <w:p>
      <w:r>
        <w:t xml:space="preserve">Trombosyyttien paradoksaalisen aktivoitumisen vähäinen esiintyvyys glykoproteiini IIb/IIIa -estäjillä.</w:t>
      </w:r>
    </w:p>
    <w:p>
      <w:r>
        <w:rPr>
          <w:b/>
        </w:rPr>
        <w:t xml:space="preserve">Tulos</w:t>
      </w:r>
    </w:p>
    <w:p>
      <w:r>
        <w:t xml:space="preserve">glykoproteiini IIb/IIIa</w:t>
      </w:r>
    </w:p>
    <w:p>
      <w:r>
        <w:rPr>
          <w:b/>
        </w:rPr>
        <w:t xml:space="preserve">Esimerkki 3.34</w:t>
      </w:r>
    </w:p>
    <w:p>
      <w:r>
        <w:t xml:space="preserve">Aprepitantin, voimakkaan ihmisen NK-1-reseptoriantagonistin, käytännön epäsymmetrinen synteesi stereoselektiivisen Lewisin happo-katalysoidun trans-asetalisaatioreaktion avulla.</w:t>
      </w:r>
    </w:p>
    <w:p>
      <w:r>
        <w:rPr>
          <w:b/>
        </w:rPr>
        <w:t xml:space="preserve">Tulos</w:t>
      </w:r>
    </w:p>
    <w:p>
      <w:r>
        <w:t xml:space="preserve">NK-1-reseptori</w:t>
      </w:r>
    </w:p>
    <w:p>
      <w:r>
        <w:rPr>
          <w:b/>
        </w:rPr>
        <w:t xml:space="preserve">Esimerkki 3.35</w:t>
      </w:r>
    </w:p>
    <w:p>
      <w:r>
        <w:t xml:space="preserve">Tutkimus sukkulamatojen oletetuista GABA-tyypin A-reseptorin alayksiköistä: todisteet ivermektiinin aiheuttamasta modulaatiosta.</w:t>
      </w:r>
    </w:p>
    <w:p>
      <w:r>
        <w:rPr>
          <w:b/>
        </w:rPr>
        <w:t xml:space="preserve">Tulos</w:t>
      </w:r>
    </w:p>
    <w:p>
      <w:r>
        <w:t xml:space="preserve">GABA-tyypin A-reseptori</w:t>
      </w:r>
    </w:p>
    <w:p>
      <w:r>
        <w:rPr>
          <w:b/>
        </w:rPr>
        <w:t xml:space="preserve">Esimerkki 3.36</w:t>
      </w:r>
    </w:p>
    <w:p>
      <w:r>
        <w:t xml:space="preserve">Yohimbiinidimeerit, joilla on selektiivisyys ihmisen alfa-2C-adrenoreseptorin alatyypille.</w:t>
      </w:r>
    </w:p>
    <w:p>
      <w:r>
        <w:rPr>
          <w:b/>
        </w:rPr>
        <w:t xml:space="preserve">Tulos</w:t>
      </w:r>
    </w:p>
    <w:p>
      <w:r>
        <w:t xml:space="preserve">ihmisen alfa-2C-adrenoreseptori</w:t>
      </w:r>
    </w:p>
    <w:p>
      <w:r>
        <w:rPr>
          <w:b/>
        </w:rPr>
        <w:t xml:space="preserve">Esimerkki 3.37</w:t>
      </w:r>
    </w:p>
    <w:p>
      <w:r>
        <w:t xml:space="preserve">Lämpösokkiproteiinien (HSP) indusoiminen natriumarseniitilla viljellyissä astrosyyteissä ja vetyperoksidin aiheuttaman solukuoleman vähentäminen.</w:t>
      </w:r>
    </w:p>
    <w:p>
      <w:r>
        <w:rPr>
          <w:b/>
        </w:rPr>
        <w:t xml:space="preserve">Tulos</w:t>
      </w:r>
    </w:p>
    <w:p>
      <w:r>
        <w:t xml:space="preserve">lämpösokkiproteiinit</w:t>
      </w:r>
    </w:p>
    <w:p>
      <w:r>
        <w:rPr>
          <w:b/>
        </w:rPr>
        <w:t xml:space="preserve">Esimerkki 3.38</w:t>
      </w:r>
    </w:p>
    <w:p>
      <w:r>
        <w:t xml:space="preserve">Bradykiniinin metabolian tutkiminen ihmisen ja rotan plasmassa kahden ACE/NEP-estäjän GW660511X:n ja omapatrilaatin läsnä ollessa.</w:t>
      </w:r>
    </w:p>
    <w:p>
      <w:r>
        <w:rPr>
          <w:b/>
        </w:rPr>
        <w:t xml:space="preserve">Tulos</w:t>
      </w:r>
    </w:p>
    <w:p>
      <w:r>
        <w:t xml:space="preserve">bradykiniini</w:t>
      </w:r>
    </w:p>
    <w:p>
      <w:r>
        <w:rPr>
          <w:b/>
        </w:rPr>
        <w:t xml:space="preserve">Esimerkki 3.39</w:t>
      </w:r>
    </w:p>
    <w:p>
      <w:r>
        <w:t xml:space="preserve">Eikosapentaeenihappoa ja helposti saatavilla olevia lääkkeitä käyttävä vähätoksinen ylläpitohoitojärjestelmä manttelisolulymfoomassa ja muissa pahanlaatuisissa kasvaimissa, joissa sykliini D1:n pitoisuus on liian korkea.</w:t>
      </w:r>
    </w:p>
    <w:p>
      <w:r>
        <w:rPr>
          <w:b/>
        </w:rPr>
        <w:t xml:space="preserve">Tulos</w:t>
      </w:r>
    </w:p>
    <w:p>
      <w:r>
        <w:t xml:space="preserve">sykliini D1</w:t>
      </w:r>
    </w:p>
    <w:p>
      <w:r>
        <w:rPr>
          <w:b/>
        </w:rPr>
        <w:t xml:space="preserve">Esimerkki 3.40</w:t>
      </w:r>
    </w:p>
    <w:p>
      <w:r>
        <w:t xml:space="preserve">Angiotensiini AT1-reseptorin antagonisti losartaani ja puolustusreaktio nukutetulla rotalla. Vaikutus kaulavaltimon kemorefleksiin.</w:t>
      </w:r>
    </w:p>
    <w:p>
      <w:r>
        <w:rPr>
          <w:b/>
        </w:rPr>
        <w:t xml:space="preserve">Tulos</w:t>
      </w:r>
    </w:p>
    <w:p>
      <w:r>
        <w:t xml:space="preserve">AT1-reseptori</w:t>
      </w:r>
    </w:p>
    <w:p>
      <w:r>
        <w:rPr>
          <w:b/>
        </w:rPr>
        <w:t xml:space="preserve">Esimerkki 3.41</w:t>
      </w:r>
    </w:p>
    <w:p>
      <w:r>
        <w:t xml:space="preserve">Transformoivan kasvutekijä-beeta1:n virheellinen prosessointi atsoksimetaanin aiheuttamissa hiiren paksusuolen kasvaimissa.</w:t>
      </w:r>
    </w:p>
    <w:p>
      <w:r>
        <w:rPr>
          <w:b/>
        </w:rPr>
        <w:t xml:space="preserve">Tulos</w:t>
      </w:r>
    </w:p>
    <w:p>
      <w:r>
        <w:t xml:space="preserve">transformoiva kasvutekijä-beeta1</w:t>
      </w:r>
    </w:p>
    <w:p>
      <w:r>
        <w:rPr>
          <w:b/>
        </w:rPr>
        <w:t xml:space="preserve">Esimerkki 3.42</w:t>
      </w:r>
    </w:p>
    <w:p>
      <w:r>
        <w:t xml:space="preserve">Kasvainsoluista vapautuvien hepariiniin sitoutuvien kasvutekijöiden estäminen pentosaanipolysulfaatilla (PPS) ja kasvaimen kasvun estäminen PPS:llä eläimillä.</w:t>
      </w:r>
    </w:p>
    <w:p>
      <w:r>
        <w:rPr>
          <w:b/>
        </w:rPr>
        <w:t xml:space="preserve">Tulos</w:t>
      </w:r>
    </w:p>
    <w:p>
      <w:r>
        <w:t xml:space="preserve">hepariinia sitovat kasvutekijät</w:t>
      </w:r>
    </w:p>
    <w:p>
      <w:r>
        <w:rPr>
          <w:b/>
        </w:rPr>
        <w:t xml:space="preserve">Esimerkki 3.43</w:t>
      </w:r>
    </w:p>
    <w:p>
      <w:r>
        <w:t xml:space="preserve">Sidotut dimeerit NAD-syntetaasin estäjinä, joilla on antibakteerista aktiivisuutta.</w:t>
      </w:r>
    </w:p>
    <w:p>
      <w:r>
        <w:rPr>
          <w:b/>
        </w:rPr>
        <w:t xml:space="preserve">Tulos</w:t>
      </w:r>
    </w:p>
    <w:p>
      <w:r>
        <w:t xml:space="preserve">NAD-syntetaasi</w:t>
      </w:r>
    </w:p>
    <w:p>
      <w:r>
        <w:rPr>
          <w:b/>
        </w:rPr>
        <w:t xml:space="preserve">Esimerkki 3.44</w:t>
      </w:r>
    </w:p>
    <w:p>
      <w:r>
        <w:t xml:space="preserve">Klenbuterolin anaboliset vaikutukset luurankolihakseen välittyvät beeta 2-adrenoseptorin aktivoitumisen kautta.</w:t>
      </w:r>
    </w:p>
    <w:p>
      <w:r>
        <w:rPr>
          <w:b/>
        </w:rPr>
        <w:t xml:space="preserve">Tulos</w:t>
      </w:r>
    </w:p>
    <w:p>
      <w:r>
        <w:t xml:space="preserve">beeta 2-adrenoreseptori</w:t>
      </w:r>
    </w:p>
    <w:p>
      <w:r>
        <w:rPr>
          <w:b/>
        </w:rPr>
        <w:t xml:space="preserve">Esimerkki 3.45</w:t>
      </w:r>
    </w:p>
    <w:p>
      <w:r>
        <w:t xml:space="preserve">Todisteet siitä, että alfa 2A-adrenoreseptorin alatyyppi välittää antinosiseptisyyttä hiirillä.</w:t>
      </w:r>
    </w:p>
    <w:p>
      <w:r>
        <w:rPr>
          <w:b/>
        </w:rPr>
        <w:t xml:space="preserve">Tulos</w:t>
      </w:r>
    </w:p>
    <w:p>
      <w:r>
        <w:t xml:space="preserve">alfa 2A-adrenoreseptori</w:t>
      </w:r>
    </w:p>
    <w:p>
      <w:r>
        <w:rPr>
          <w:b/>
        </w:rPr>
        <w:t xml:space="preserve">Esimerkki 3.46</w:t>
      </w:r>
    </w:p>
    <w:p>
      <w:r>
        <w:t xml:space="preserve">Rotan maksan seriinidehydraasin kiderakenne.</w:t>
      </w:r>
    </w:p>
    <w:p>
      <w:r>
        <w:rPr>
          <w:b/>
        </w:rPr>
        <w:t xml:space="preserve">Tulos</w:t>
      </w:r>
    </w:p>
    <w:p>
      <w:r>
        <w:t xml:space="preserve">seriinidehydraasi</w:t>
      </w:r>
    </w:p>
    <w:p>
      <w:r>
        <w:rPr>
          <w:b/>
        </w:rPr>
        <w:t xml:space="preserve">Esimerkki 3.47</w:t>
      </w:r>
    </w:p>
    <w:p>
      <w:r>
        <w:t xml:space="preserve">Epidermisen kasvutekijän reseptorin autokriininen signalointi Ras-onkogeenin transformoimissa RIE-1-soluissa lisää säteilyresistenssiä.</w:t>
      </w:r>
    </w:p>
    <w:p>
      <w:r>
        <w:rPr>
          <w:b/>
        </w:rPr>
        <w:t xml:space="preserve">Tulos</w:t>
      </w:r>
    </w:p>
    <w:p>
      <w:r>
        <w:t xml:space="preserve">Ras</w:t>
      </w:r>
    </w:p>
    <w:p>
      <w:r>
        <w:rPr>
          <w:b/>
        </w:rPr>
        <w:t xml:space="preserve">Esimerkki 3.48</w:t>
      </w:r>
    </w:p>
    <w:p>
      <w:r>
        <w:t xml:space="preserve">Noradrenaliinin kuljettajan käyttö reportterigeeninä geneettisesti muunnettujen solujen ei-invasiivisessa kuvantamisessa.</w:t>
      </w:r>
    </w:p>
    <w:p>
      <w:r>
        <w:rPr>
          <w:b/>
        </w:rPr>
        <w:t xml:space="preserve">Tulos</w:t>
      </w:r>
    </w:p>
    <w:p>
      <w:r>
        <w:t xml:space="preserve">noradrenaliinin kuljettaja</w:t>
      </w:r>
    </w:p>
    <w:p>
      <w:r>
        <w:rPr>
          <w:b/>
        </w:rPr>
        <w:t xml:space="preserve">Esimerkki 3.49</w:t>
      </w:r>
    </w:p>
    <w:p>
      <w:r>
        <w:t xml:space="preserve">Beeta-adrenoseptorivasteen häviäminen Na+/Ca(2+)-vaihdinta yliekspressoivissa myosyytteissa.</w:t>
      </w:r>
    </w:p>
    <w:p>
      <w:r>
        <w:rPr>
          <w:b/>
        </w:rPr>
        <w:t xml:space="preserve">Tulos</w:t>
      </w:r>
    </w:p>
    <w:p>
      <w:r>
        <w:t xml:space="preserve">beeta-adrenoseptori</w:t>
      </w:r>
    </w:p>
    <w:p>
      <w:r>
        <w:rPr>
          <w:b/>
        </w:rPr>
        <w:t xml:space="preserve">Esimerkki 3.50</w:t>
      </w:r>
    </w:p>
    <w:p>
      <w:r>
        <w:t xml:space="preserve">2-aryylipropionihapon syklo-oksygenaasi-inhibiittoreiden kineettisten profiilien manipulointi.</w:t>
      </w:r>
    </w:p>
    <w:p>
      <w:r>
        <w:rPr>
          <w:b/>
        </w:rPr>
        <w:t xml:space="preserve">Tulos</w:t>
      </w:r>
    </w:p>
    <w:p>
      <w:r>
        <w:t xml:space="preserve">syklooksygenaasi</w:t>
      </w:r>
    </w:p>
    <w:p>
      <w:r>
        <w:rPr>
          <w:b/>
        </w:rPr>
        <w:t xml:space="preserve">Esimerkki 3.51</w:t>
      </w:r>
    </w:p>
    <w:p>
      <w:r>
        <w:t xml:space="preserve">EGFR/HER2-kinaasi-inhibiittorin GW572016 vaikutukset EGFR- ja HER2-overepressiivisen rintasyöpäsolulinjan proliferaatioon, säteilyherkistymiseen ja resistenssiin.</w:t>
      </w:r>
    </w:p>
    <w:p>
      <w:r>
        <w:rPr>
          <w:b/>
        </w:rPr>
        <w:t xml:space="preserve">Tulos</w:t>
      </w:r>
    </w:p>
    <w:p>
      <w:r>
        <w:t xml:space="preserve">kinaasi</w:t>
      </w:r>
    </w:p>
    <w:p>
      <w:r>
        <w:rPr>
          <w:b/>
        </w:rPr>
        <w:t xml:space="preserve">Esimerkki 3.52</w:t>
      </w:r>
    </w:p>
    <w:p>
      <w:r>
        <w:t xml:space="preserve">Desipramiinin pysyvä kalvoretentio aiheuttaa noradrenaliinikuljettajan toiminnan pysyvän estymisen.</w:t>
      </w:r>
    </w:p>
    <w:p>
      <w:r>
        <w:rPr>
          <w:b/>
        </w:rPr>
        <w:t xml:space="preserve">Tulos</w:t>
      </w:r>
    </w:p>
    <w:p>
      <w:r>
        <w:t xml:space="preserve">noradrenaliinin kuljettaja</w:t>
      </w:r>
    </w:p>
    <w:p>
      <w:r>
        <w:rPr>
          <w:b/>
        </w:rPr>
        <w:t xml:space="preserve">Esimerkki 3.53</w:t>
      </w:r>
    </w:p>
    <w:p>
      <w:r>
        <w:t xml:space="preserve">(-)-[3H]-CGP12177:n sitoutuminen kahteen kohtaan ihmisen rekombinantti-beeta 1-adrenoseptoreissa ja vuorovaikutus beetasalpaajien kanssa.</w:t>
      </w:r>
    </w:p>
    <w:p>
      <w:r>
        <w:rPr>
          <w:b/>
        </w:rPr>
        <w:t xml:space="preserve">Tulos</w:t>
      </w:r>
    </w:p>
    <w:p>
      <w:r>
        <w:t xml:space="preserve">ihmisen beeta 1-adrenoreseptorit</w:t>
      </w:r>
    </w:p>
    <w:p>
      <w:r>
        <w:rPr>
          <w:b/>
        </w:rPr>
        <w:t xml:space="preserve">Esimerkki 3.54</w:t>
      </w:r>
    </w:p>
    <w:p>
      <w:r>
        <w:t xml:space="preserve">Noradrenaliinin kuljettajan salpauksen kliininen arviointi biokemiallisten ja farmakologisten profiilien avulla.</w:t>
      </w:r>
    </w:p>
    <w:p>
      <w:r>
        <w:rPr>
          <w:b/>
        </w:rPr>
        <w:t xml:space="preserve">Tulos</w:t>
      </w:r>
    </w:p>
    <w:p>
      <w:r>
        <w:t xml:space="preserve">noradrenaliinin kuljettaja</w:t>
      </w:r>
    </w:p>
    <w:p>
      <w:r>
        <w:rPr>
          <w:b/>
        </w:rPr>
        <w:t xml:space="preserve">Esimerkki 3.55</w:t>
      </w:r>
    </w:p>
    <w:p>
      <w:r>
        <w:t xml:space="preserve">Hiiren horisontaalisten solujen GABAA-reseptorien elektrofysiologiset ominaisuudet.</w:t>
      </w:r>
    </w:p>
    <w:p>
      <w:r>
        <w:rPr>
          <w:b/>
        </w:rPr>
        <w:t xml:space="preserve">Tulos</w:t>
      </w:r>
    </w:p>
    <w:p>
      <w:r>
        <w:t xml:space="preserve">GABAA</w:t>
      </w:r>
    </w:p>
    <w:p>
      <w:r>
        <w:rPr>
          <w:b/>
        </w:rPr>
        <w:t xml:space="preserve">Esimerkki 3.56</w:t>
      </w:r>
    </w:p>
    <w:p>
      <w:r>
        <w:t xml:space="preserve">Vähentynyt histamiini H1-reseptorin sitoutuminen masennuspotilaiden aivoissa.</w:t>
      </w:r>
    </w:p>
    <w:p>
      <w:r>
        <w:rPr>
          <w:b/>
        </w:rPr>
        <w:t xml:space="preserve">Tulos</w:t>
      </w:r>
    </w:p>
    <w:p>
      <w:r>
        <w:t xml:space="preserve">histamiini H1-reseptori</w:t>
      </w:r>
    </w:p>
    <w:p>
      <w:r>
        <w:rPr>
          <w:b/>
        </w:rPr>
        <w:t xml:space="preserve">Esimerkki 3.57</w:t>
      </w:r>
    </w:p>
    <w:p>
      <w:r>
        <w:t xml:space="preserve">Feksofenadiinin ja setiritsiinin keskeiset vaikutukset: psykomotorisen suorituskyvyn, subjektiivisen uneliaisuuden ja aivojen histamiini H1-reseptorien miehityksen mittaaminen 11C-doksipiinipositroniemissiotomografialla.</w:t>
      </w:r>
    </w:p>
    <w:p>
      <w:r>
        <w:rPr>
          <w:b/>
        </w:rPr>
        <w:t xml:space="preserve">Tulos</w:t>
      </w:r>
    </w:p>
    <w:p>
      <w:r>
        <w:t xml:space="preserve">histamiini H1-reseptori</w:t>
      </w:r>
    </w:p>
    <w:p>
      <w:r>
        <w:rPr>
          <w:b/>
        </w:rPr>
        <w:t xml:space="preserve">Esimerkki 3.58</w:t>
      </w:r>
    </w:p>
    <w:p>
      <w:r>
        <w:t xml:space="preserve">Uusi kalvoanturi histamiini H1-reseptoriantagonistille "fexofenadiini".</w:t>
      </w:r>
    </w:p>
    <w:p>
      <w:r>
        <w:rPr>
          <w:b/>
        </w:rPr>
        <w:t xml:space="preserve">Tulos</w:t>
      </w:r>
    </w:p>
    <w:p>
      <w:r>
        <w:t xml:space="preserve">histamiini H1-reseptori</w:t>
      </w:r>
    </w:p>
    <w:p>
      <w:r>
        <w:rPr>
          <w:b/>
        </w:rPr>
        <w:t xml:space="preserve">Esimerkki 3.59</w:t>
      </w:r>
    </w:p>
    <w:p>
      <w:r>
        <w:t xml:space="preserve">Valdekoksibi: syklo-oksigenaasi-2:n tehon ja selektiivisyyden arviointi.</w:t>
      </w:r>
    </w:p>
    <w:p>
      <w:r>
        <w:rPr>
          <w:b/>
        </w:rPr>
        <w:t xml:space="preserve">Tulos</w:t>
      </w:r>
    </w:p>
    <w:p>
      <w:r>
        <w:t xml:space="preserve">syklo-oksigenaasi-2</w:t>
      </w:r>
    </w:p>
    <w:p>
      <w:r>
        <w:rPr>
          <w:b/>
        </w:rPr>
        <w:t xml:space="preserve">Esimerkki 3.60</w:t>
      </w:r>
    </w:p>
    <w:p>
      <w:r>
        <w:t xml:space="preserve">Voimakkaan oksitosiiniantagonistin in vivo-toiminta kohdun toimintaan rotalla.</w:t>
      </w:r>
    </w:p>
    <w:p>
      <w:r>
        <w:rPr>
          <w:b/>
        </w:rPr>
        <w:t xml:space="preserve">Tulos</w:t>
      </w:r>
    </w:p>
    <w:p>
      <w:r>
        <w:t xml:space="preserve">oksitosiini</w:t>
      </w:r>
    </w:p>
    <w:p>
      <w:r>
        <w:rPr>
          <w:b/>
        </w:rPr>
        <w:t xml:space="preserve">Esimerkki 3.61</w:t>
      </w:r>
    </w:p>
    <w:p>
      <w:r>
        <w:t xml:space="preserve">Istukkaproteiini 20:n (PP20)/ihmisen tiamiinipyrofosfokinaasin (hTPK) kloonaus, sekvensointi, rakenteellinen ja molekyylibiologinen karakterisointi.</w:t>
      </w:r>
    </w:p>
    <w:p>
      <w:r>
        <w:rPr>
          <w:b/>
        </w:rPr>
        <w:t xml:space="preserve">Tulos</w:t>
      </w:r>
    </w:p>
    <w:p>
      <w:r>
        <w:t xml:space="preserve">istukkaproteiini 20</w:t>
      </w:r>
    </w:p>
    <w:p>
      <w:r>
        <w:rPr>
          <w:b/>
        </w:rPr>
        <w:t xml:space="preserve">Esimerkki 3.62</w:t>
      </w:r>
    </w:p>
    <w:p>
      <w:r>
        <w:t xml:space="preserve">Denufosol-tetranatrium-inhalaatioliuoksen, uuden P2Y2-reseptoriagonistin, turvallisuus ja siedettävyys: tulokset vaiheen 1/vaiheen 2 monikeskustutkimuksesta lievässä tai keskivaikeassa kystisessä fibroosissa.</w:t>
      </w:r>
    </w:p>
    <w:p>
      <w:r>
        <w:rPr>
          <w:b/>
        </w:rPr>
        <w:t xml:space="preserve">Tulos</w:t>
      </w:r>
    </w:p>
    <w:p>
      <w:r>
        <w:t xml:space="preserve">P2Y2-reseptori</w:t>
      </w:r>
    </w:p>
    <w:p>
      <w:r>
        <w:rPr>
          <w:b/>
        </w:rPr>
        <w:t xml:space="preserve">Esimerkki 3.63</w:t>
      </w:r>
    </w:p>
    <w:p>
      <w:r>
        <w:t xml:space="preserve">Dekstrometorfaanianalogi dimemorfaani heikentää kainaatin aiheuttamia kohtauksia sigma1-reseptorin aktivoitumisen kautta: vertailu dekstrometorfaanin vaikutuksiin.</w:t>
      </w:r>
    </w:p>
    <w:p>
      <w:r>
        <w:rPr>
          <w:b/>
        </w:rPr>
        <w:t xml:space="preserve">Tulos</w:t>
      </w:r>
    </w:p>
    <w:p>
      <w:r>
        <w:t xml:space="preserve">sigma1-reseptori</w:t>
      </w:r>
    </w:p>
    <w:p>
      <w:r>
        <w:rPr>
          <w:b/>
        </w:rPr>
        <w:t xml:space="preserve">Esimerkki 3.64</w:t>
      </w:r>
    </w:p>
    <w:p>
      <w:r>
        <w:t xml:space="preserve">Vastasyntyneen epileptinen enkefalopatia, joka johtuu pyridoksi(am)ine 5'-fosfaattioksidaasia koodaavan PNPO-geenin mutaatioista.</w:t>
      </w:r>
    </w:p>
    <w:p>
      <w:r>
        <w:rPr>
          <w:b/>
        </w:rPr>
        <w:t xml:space="preserve">Tulos</w:t>
      </w:r>
    </w:p>
    <w:p>
      <w:r>
        <w:t xml:space="preserve">PNPO</w:t>
      </w:r>
    </w:p>
    <w:p>
      <w:r>
        <w:rPr>
          <w:b/>
        </w:rPr>
        <w:t xml:space="preserve">Esimerkki 3.65</w:t>
      </w:r>
    </w:p>
    <w:p>
      <w:r>
        <w:t xml:space="preserve">5-atsasitidiinin ja prokaiiniamidin vaikutus CD3-zeta-ketjun ilmentymiseen Jurkat T-soluissa.</w:t>
      </w:r>
    </w:p>
    <w:p>
      <w:r>
        <w:rPr>
          <w:b/>
        </w:rPr>
        <w:t xml:space="preserve">Tulos</w:t>
      </w:r>
    </w:p>
    <w:p>
      <w:r>
        <w:t xml:space="preserve">CD3-zeta-ketju</w:t>
      </w:r>
    </w:p>
    <w:p>
      <w:r>
        <w:rPr>
          <w:b/>
        </w:rPr>
        <w:t xml:space="preserve">Esimerkki 3.66</w:t>
      </w:r>
    </w:p>
    <w:p>
      <w:r>
        <w:t xml:space="preserve">Epitelioidinen gastrointestinaalinen stroomakasvain, jossa on PDGFRA:ta aktivoiva mutaatio ja immunoreaktiivisuus.</w:t>
      </w:r>
    </w:p>
    <w:p>
      <w:r>
        <w:rPr>
          <w:b/>
        </w:rPr>
        <w:t xml:space="preserve">Tulos</w:t>
      </w:r>
    </w:p>
    <w:p>
      <w:r>
        <w:t xml:space="preserve">PDGFRA</w:t>
      </w:r>
    </w:p>
    <w:p>
      <w:r>
        <w:rPr>
          <w:b/>
        </w:rPr>
        <w:t xml:space="preserve">Esimerkki 3.67</w:t>
      </w:r>
    </w:p>
    <w:p>
      <w:r>
        <w:t xml:space="preserve">Simvastatiini indusoi interleukiini-18:n tuotantoa ihmisen perifeerisen veren mononukleaarisoluissa.</w:t>
      </w:r>
    </w:p>
    <w:p>
      <w:r>
        <w:rPr>
          <w:b/>
        </w:rPr>
        <w:t xml:space="preserve">Tulos</w:t>
      </w:r>
    </w:p>
    <w:p>
      <w:r>
        <w:t xml:space="preserve">interleukiini-18</w:t>
      </w:r>
    </w:p>
    <w:p>
      <w:r>
        <w:rPr>
          <w:b/>
        </w:rPr>
        <w:t xml:space="preserve">Esimerkki 3.68</w:t>
      </w:r>
    </w:p>
    <w:p>
      <w:r>
        <w:t xml:space="preserve">COX-1:n ja COX-2:n esto hevosen veressä fenyylibutatsonin, fluniksiinin, karprofeenin ja meloksikaamin vaikutuksesta: in vitro -analyysi.</w:t>
      </w:r>
    </w:p>
    <w:p>
      <w:r>
        <w:rPr>
          <w:b/>
        </w:rPr>
        <w:t xml:space="preserve">Tulos</w:t>
      </w:r>
    </w:p>
    <w:p>
      <w:r>
        <w:t xml:space="preserve">COX-2</w:t>
      </w:r>
    </w:p>
    <w:p>
      <w:r>
        <w:rPr>
          <w:b/>
        </w:rPr>
        <w:t xml:space="preserve">Esimerkki 3.69</w:t>
      </w:r>
    </w:p>
    <w:p>
      <w:r>
        <w:t xml:space="preserve">Pyridoksaalikinaasin kiderakenne roskovitiinin ja johdannaisten kanssa.</w:t>
      </w:r>
    </w:p>
    <w:p>
      <w:r>
        <w:rPr>
          <w:b/>
        </w:rPr>
        <w:t xml:space="preserve">Tulos</w:t>
      </w:r>
    </w:p>
    <w:p>
      <w:r>
        <w:t xml:space="preserve">pyridoksaalikinaasi</w:t>
      </w:r>
    </w:p>
    <w:p>
      <w:r>
        <w:rPr>
          <w:b/>
        </w:rPr>
        <w:t xml:space="preserve">Esimerkki 3.70</w:t>
      </w:r>
    </w:p>
    <w:p>
      <w:r>
        <w:t xml:space="preserve">Losartaani: selektiivinen angiotensiini II:n tyypin 1 (AT1) reseptorin antagonisti sydämen vajaatoiminnan hoidossa.</w:t>
      </w:r>
    </w:p>
    <w:p>
      <w:r>
        <w:rPr>
          <w:b/>
        </w:rPr>
        <w:t xml:space="preserve">Tulos</w:t>
      </w:r>
    </w:p>
    <w:p>
      <w:r>
        <w:t xml:space="preserve">angiotensiini II tyypin 1 (AT1) reseptori</w:t>
      </w:r>
    </w:p>
    <w:p>
      <w:r>
        <w:rPr>
          <w:b/>
        </w:rPr>
        <w:t xml:space="preserve">Esimerkki 3.71</w:t>
      </w:r>
    </w:p>
    <w:p>
      <w:r>
        <w:t xml:space="preserve">Amrinonin vaikutus tuumorinekroositekijän tuotantoon endotoksisessa sokissa.</w:t>
      </w:r>
    </w:p>
    <w:p>
      <w:r>
        <w:rPr>
          <w:b/>
        </w:rPr>
        <w:t xml:space="preserve">Tulos</w:t>
      </w:r>
    </w:p>
    <w:p>
      <w:r>
        <w:t xml:space="preserve">tuumorinekroositekijä</w:t>
      </w:r>
    </w:p>
    <w:p>
      <w:r>
        <w:rPr>
          <w:b/>
        </w:rPr>
        <w:t xml:space="preserve">Esimerkki 3.72</w:t>
      </w:r>
    </w:p>
    <w:p>
      <w:r>
        <w:t xml:space="preserve">Katsaus angiotensiinireseptorin salpaajan, olmesartaanimedoksomiilin, rakenteellisiin ja toiminnallisiin ominaisuuksiin.</w:t>
      </w:r>
    </w:p>
    <w:p>
      <w:r>
        <w:rPr>
          <w:b/>
        </w:rPr>
        <w:t xml:space="preserve">Tulos</w:t>
      </w:r>
    </w:p>
    <w:p>
      <w:r>
        <w:t xml:space="preserve">angiotensiinireseptori</w:t>
      </w:r>
    </w:p>
    <w:p>
      <w:r>
        <w:rPr>
          <w:b/>
        </w:rPr>
        <w:t xml:space="preserve">Esimerkki 3.73</w:t>
      </w:r>
    </w:p>
    <w:p>
      <w:r>
        <w:t xml:space="preserve">Nikotiinireseptoripotentiaattorilääkkeet, hupriini X ja galantamiini, lisäävät ACh:n vapautumista estämällä AChE:n toimintaa, mutta eivät vaikuta nikotiinireseptoreihin.</w:t>
      </w:r>
    </w:p>
    <w:p>
      <w:r>
        <w:rPr>
          <w:b/>
        </w:rPr>
        <w:t xml:space="preserve">Tulos</w:t>
      </w:r>
    </w:p>
    <w:p>
      <w:r>
        <w:t xml:space="preserve">AChE</w:t>
      </w:r>
    </w:p>
    <w:p>
      <w:r>
        <w:rPr>
          <w:b/>
        </w:rPr>
        <w:t xml:space="preserve">Esimerkki 3.74</w:t>
      </w:r>
    </w:p>
    <w:p>
      <w:r>
        <w:t xml:space="preserve">Proteiinikinaasi C tehostaa beeta2-adrenoseptorin homologista desensitisaatiota naudan henkitorven sileässä lihaksessa.</w:t>
      </w:r>
    </w:p>
    <w:p>
      <w:r>
        <w:rPr>
          <w:b/>
        </w:rPr>
        <w:t xml:space="preserve">Tulos</w:t>
      </w:r>
    </w:p>
    <w:p>
      <w:r>
        <w:t xml:space="preserve">beeta2-adrenoreseptori</w:t>
      </w:r>
    </w:p>
    <w:p>
      <w:r>
        <w:rPr>
          <w:b/>
        </w:rPr>
        <w:t xml:space="preserve">Esimerkki 3.75</w:t>
      </w:r>
    </w:p>
    <w:p>
      <w:r>
        <w:t xml:space="preserve">Katsaus monoklonaalisiin vasta-aineisiin ja pieniin molekyyleihin, jotka kohdistuvat epidermisen kasvutekijän reseptorireittiin paksusuolen syövässä.</w:t>
      </w:r>
    </w:p>
    <w:p>
      <w:r>
        <w:rPr>
          <w:b/>
        </w:rPr>
        <w:t xml:space="preserve">Tulos</w:t>
      </w:r>
    </w:p>
    <w:p>
      <w:r>
        <w:t xml:space="preserve">epidermisen kasvutekijän reseptori</w:t>
      </w:r>
    </w:p>
    <w:p>
      <w:r>
        <w:rPr>
          <w:b/>
        </w:rPr>
        <w:t xml:space="preserve">Esimerkki 3.76</w:t>
      </w:r>
    </w:p>
    <w:p>
      <w:r>
        <w:t xml:space="preserve">Syproheptadiinin vaikutus seerumin leptiinitasoihin.</w:t>
      </w:r>
    </w:p>
    <w:p>
      <w:r>
        <w:rPr>
          <w:b/>
        </w:rPr>
        <w:t xml:space="preserve">Tulos</w:t>
      </w:r>
    </w:p>
    <w:p>
      <w:r>
        <w:t xml:space="preserve">leptiini</w:t>
      </w:r>
    </w:p>
    <w:p>
      <w:r>
        <w:rPr>
          <w:b/>
        </w:rPr>
        <w:t xml:space="preserve">Esimerkki 3.77</w:t>
      </w:r>
    </w:p>
    <w:p>
      <w:r>
        <w:t xml:space="preserve">Kaptopriilin ja enalapriilin vertailu sulfhydryyliryhmän roolin tutkimiseksi endoteelin toimintahäiriön parantamisessa ACE:n estäjillä runsaasti metioniinia saaneilla hiirillä.</w:t>
      </w:r>
    </w:p>
    <w:p>
      <w:r>
        <w:rPr>
          <w:b/>
        </w:rPr>
        <w:t xml:space="preserve">Tulos</w:t>
      </w:r>
    </w:p>
    <w:p>
      <w:r>
        <w:t xml:space="preserve">ACE</w:t>
      </w:r>
    </w:p>
    <w:p>
      <w:r>
        <w:rPr>
          <w:b/>
        </w:rPr>
        <w:t xml:space="preserve">Esimerkki 3.78</w:t>
      </w:r>
    </w:p>
    <w:p>
      <w:r>
        <w:t xml:space="preserve">Selektiivinen retinoidi-X-reseptoriagonisti bexaroteeni (LGD1069, targretiini) estää angiogeneesiä ja etäpesäkkeitä kiinteissä kasvaimissa.</w:t>
      </w:r>
    </w:p>
    <w:p>
      <w:r>
        <w:rPr>
          <w:b/>
        </w:rPr>
        <w:t xml:space="preserve">Tulos</w:t>
      </w:r>
    </w:p>
    <w:p>
      <w:r>
        <w:t xml:space="preserve">retinoidi-X-reseptori</w:t>
      </w:r>
    </w:p>
    <w:p>
      <w:r>
        <w:rPr>
          <w:b/>
        </w:rPr>
        <w:t xml:space="preserve">Esimerkki 3.79</w:t>
      </w:r>
    </w:p>
    <w:p>
      <w:r>
        <w:t xml:space="preserve">Uuden ihmisen seriinidehydraasin isomuodon entsymaattiset ja biokemialliset ominaisuudet.</w:t>
      </w:r>
    </w:p>
    <w:p>
      <w:r>
        <w:rPr>
          <w:b/>
        </w:rPr>
        <w:t xml:space="preserve">Tulos</w:t>
      </w:r>
    </w:p>
    <w:p>
      <w:r>
        <w:t xml:space="preserve">ihmisen seriinidehydraasi</w:t>
      </w:r>
    </w:p>
    <w:p>
      <w:r>
        <w:rPr>
          <w:b/>
        </w:rPr>
        <w:t xml:space="preserve">Esimerkki 3.80</w:t>
      </w:r>
    </w:p>
    <w:p>
      <w:r>
        <w:t xml:space="preserve">Dihydrofolaattireduktaasin korkean mannoosityypin glykaanimodifikaatiot glykaani-metotreksaattikonjugaattien avulla.</w:t>
      </w:r>
    </w:p>
    <w:p>
      <w:r>
        <w:rPr>
          <w:b/>
        </w:rPr>
        <w:t xml:space="preserve">Tulos</w:t>
      </w:r>
    </w:p>
    <w:p>
      <w:r>
        <w:t xml:space="preserve">dihydrofolaattireduktaasi</w:t>
      </w:r>
    </w:p>
    <w:p>
      <w:r>
        <w:rPr>
          <w:b/>
        </w:rPr>
        <w:t xml:space="preserve">Esimerkki 3.81</w:t>
      </w:r>
    </w:p>
    <w:p>
      <w:r>
        <w:t xml:space="preserve">Sorafenibi: viimeaikainen päivitys aktiivisuudesta yksittäisenä aineena ja yhdessä interferoni-alfa2:n kanssa potilailla, joilla on pitkälle edennyt munuaissolusyöpä.</w:t>
      </w:r>
    </w:p>
    <w:p>
      <w:r>
        <w:rPr>
          <w:b/>
        </w:rPr>
        <w:t xml:space="preserve">Tulos</w:t>
      </w:r>
    </w:p>
    <w:p>
      <w:r>
        <w:t xml:space="preserve">interferoni-alfa2</w:t>
      </w:r>
    </w:p>
    <w:p>
      <w:r>
        <w:rPr>
          <w:b/>
        </w:rPr>
        <w:t xml:space="preserve">Esimerkki 3.82</w:t>
      </w:r>
    </w:p>
    <w:p>
      <w:r>
        <w:t xml:space="preserve">DRD2-polymorfismien ja klooripromatsiinin aiheuttaman ekstrapyramidaalioireyhtymän yhteys kiinalaisilla skitsofreniapotilailla.</w:t>
      </w:r>
    </w:p>
    <w:p>
      <w:r>
        <w:rPr>
          <w:b/>
        </w:rPr>
        <w:t xml:space="preserve">Tulos</w:t>
      </w:r>
    </w:p>
    <w:p>
      <w:r>
        <w:t xml:space="preserve">DRD2</w:t>
      </w:r>
    </w:p>
    <w:p>
      <w:r>
        <w:rPr>
          <w:b/>
        </w:rPr>
        <w:t xml:space="preserve">Esimerkki 3.83</w:t>
      </w:r>
    </w:p>
    <w:p>
      <w:r>
        <w:t xml:space="preserve">Aivojen glutamiinihappodekarboksylaasi 65:n aktiivisuudesta riippuvainen pilkkominen kalpaiinilla.</w:t>
      </w:r>
    </w:p>
    <w:p>
      <w:r>
        <w:rPr>
          <w:b/>
        </w:rPr>
        <w:t xml:space="preserve">Tulos</w:t>
      </w:r>
    </w:p>
    <w:p>
      <w:r>
        <w:t xml:space="preserve">glutamiinihapon dekarboksylaasi 65</w:t>
      </w:r>
    </w:p>
    <w:p>
      <w:r>
        <w:rPr>
          <w:b/>
        </w:rPr>
        <w:t xml:space="preserve">Esimerkki 3.84</w:t>
      </w:r>
    </w:p>
    <w:p>
      <w:r>
        <w:t xml:space="preserve">Terapeuttiset kohteet melanoomassa: karttakinaasireitti.</w:t>
      </w:r>
    </w:p>
    <w:p>
      <w:r>
        <w:rPr>
          <w:b/>
        </w:rPr>
        <w:t xml:space="preserve">Tulos</w:t>
      </w:r>
    </w:p>
    <w:p>
      <w:r>
        <w:t xml:space="preserve">karttakinaasi</w:t>
      </w:r>
    </w:p>
    <w:p>
      <w:r>
        <w:rPr>
          <w:b/>
        </w:rPr>
        <w:t xml:space="preserve">Esimerkki 3.85</w:t>
      </w:r>
    </w:p>
    <w:p>
      <w:r>
        <w:t xml:space="preserve">Aivoinfarktin koon pienentäminen AT1-reseptorin salpaajalla kandesartaanilla, HMG-CoA-reduktaasin estäjällä rosuvastatiinilla ja niiden yhdistelmällä. Kokeellinen tutkimus rotilla.</w:t>
      </w:r>
    </w:p>
    <w:p>
      <w:r>
        <w:rPr>
          <w:b/>
        </w:rPr>
        <w:t xml:space="preserve">Tulos</w:t>
      </w:r>
    </w:p>
    <w:p>
      <w:r>
        <w:t xml:space="preserve">HMG-CoA-reduktaasi</w:t>
      </w:r>
    </w:p>
    <w:p>
      <w:r>
        <w:rPr>
          <w:b/>
        </w:rPr>
        <w:t xml:space="preserve">Esimerkki 3.86</w:t>
      </w:r>
    </w:p>
    <w:p>
      <w:r>
        <w:t xml:space="preserve">D-myo-inositoli-1-fosfaatti D-myo-inositoli-1,4,5-tris-fosfaatin korvikkeena G-proteiinikytkentäisen reseptorin aktivaation seurannassa.</w:t>
      </w:r>
    </w:p>
    <w:p>
      <w:r>
        <w:rPr>
          <w:b/>
        </w:rPr>
        <w:t xml:space="preserve">Tulos</w:t>
      </w:r>
    </w:p>
    <w:p>
      <w:r>
        <w:t xml:space="preserve">G-proteiinikytkentäinen reseptori</w:t>
      </w:r>
    </w:p>
    <w:p>
      <w:r>
        <w:rPr>
          <w:b/>
        </w:rPr>
        <w:t xml:space="preserve">Esimerkki 3.87</w:t>
      </w:r>
    </w:p>
    <w:p>
      <w:r>
        <w:t xml:space="preserve">PPARgamma kontrolloi CD1d:n ilmentymistä käynnistämällä retinohapon synteesin kehittyvissä ihmisen dendriittisoluissa.</w:t>
      </w:r>
    </w:p>
    <w:p>
      <w:r>
        <w:rPr>
          <w:b/>
        </w:rPr>
        <w:t xml:space="preserve">Tulos</w:t>
      </w:r>
    </w:p>
    <w:p>
      <w:r>
        <w:t xml:space="preserve">CD1d</w:t>
      </w:r>
    </w:p>
    <w:p>
      <w:r>
        <w:rPr>
          <w:b/>
        </w:rPr>
        <w:t xml:space="preserve">Esimerkki 3.88</w:t>
      </w:r>
    </w:p>
    <w:p>
      <w:r>
        <w:t xml:space="preserve">Rypäleiden polyfenolien aiheuttama sydämen jänniteohjattujen natriumkanavien esto.</w:t>
      </w:r>
    </w:p>
    <w:p>
      <w:r>
        <w:rPr>
          <w:b/>
        </w:rPr>
        <w:t xml:space="preserve">Tulos</w:t>
      </w:r>
    </w:p>
    <w:p>
      <w:r>
        <w:t xml:space="preserve">jänniteohjatut natriumkanavat</w:t>
      </w:r>
    </w:p>
    <w:p>
      <w:r>
        <w:rPr>
          <w:b/>
        </w:rPr>
        <w:t xml:space="preserve">Esimerkki 3.89</w:t>
      </w:r>
    </w:p>
    <w:p>
      <w:r>
        <w:t xml:space="preserve">Topoisomeraasi II:n estäjien, amrubisiinin ja amrubisiinolin, säteilyherkkyyden parantaminen ihmisen keuhkojen adenokarsinooma A549-soluissa sekä apoptoosin ja nekroosin indusoimisen kinetiikka.</w:t>
      </w:r>
    </w:p>
    <w:p>
      <w:r>
        <w:rPr>
          <w:b/>
        </w:rPr>
        <w:t xml:space="preserve">Tulos</w:t>
      </w:r>
    </w:p>
    <w:p>
      <w:r>
        <w:t xml:space="preserve">topoisomeraasi II</w:t>
      </w:r>
    </w:p>
    <w:p>
      <w:r>
        <w:rPr>
          <w:b/>
        </w:rPr>
        <w:t xml:space="preserve">Esimerkki 3.90</w:t>
      </w:r>
    </w:p>
    <w:p>
      <w:r>
        <w:t xml:space="preserve">Metyylitioadenosiinifosforylaasin uuden siirtymätilan estäjän vaikutus pemetreksedin aktiivisuuteen.</w:t>
      </w:r>
    </w:p>
    <w:p>
      <w:r>
        <w:rPr>
          <w:b/>
        </w:rPr>
        <w:t xml:space="preserve">Tulos</w:t>
      </w:r>
    </w:p>
    <w:p>
      <w:r>
        <w:t xml:space="preserve">metyylitioadenosiinifosforylaasi</w:t>
      </w:r>
    </w:p>
    <w:p>
      <w:r>
        <w:rPr>
          <w:b/>
        </w:rPr>
        <w:t xml:space="preserve">Esimerkki 3.91</w:t>
      </w:r>
    </w:p>
    <w:p>
      <w:r>
        <w:t xml:space="preserve">Mifepriston muuttaa endometriumin steroidireseptorien ja niiden kofaktorien ilmentymistä medroksiprogesteroniasetaatin uusilla käyttäjillä.</w:t>
      </w:r>
    </w:p>
    <w:p>
      <w:r>
        <w:rPr>
          <w:b/>
        </w:rPr>
        <w:t xml:space="preserve">Tulos</w:t>
      </w:r>
    </w:p>
    <w:p>
      <w:r>
        <w:t xml:space="preserve">steroidireseptorit</w:t>
      </w:r>
    </w:p>
    <w:p>
      <w:r>
        <w:rPr>
          <w:b/>
        </w:rPr>
        <w:t xml:space="preserve">Esimerkki 3.92</w:t>
      </w:r>
    </w:p>
    <w:p>
      <w:r>
        <w:t xml:space="preserve">Akuuttia maksan vajaatoimintaa sairastavien rottien lisääntyneeseen insuliinin eritykseen liittyvien molekyylimekanismien karakterisointi.</w:t>
      </w:r>
    </w:p>
    <w:p>
      <w:r>
        <w:rPr>
          <w:b/>
        </w:rPr>
        <w:t xml:space="preserve">Tulos</w:t>
      </w:r>
    </w:p>
    <w:p>
      <w:r>
        <w:t xml:space="preserve">insuliini</w:t>
      </w:r>
    </w:p>
    <w:p>
      <w:r>
        <w:rPr>
          <w:b/>
        </w:rPr>
        <w:t xml:space="preserve">Esimerkki 3.93</w:t>
      </w:r>
    </w:p>
    <w:p>
      <w:r>
        <w:t xml:space="preserve">Kliininen, biokemiallinen ja molekyylidiagnoosi APRT-geenin 254 bp:n deleetio-8 bp:n insertion yhdistelmähomotsygootilla, joka kärsi vakavasta munuaisten vajaatoiminnasta.</w:t>
      </w:r>
    </w:p>
    <w:p>
      <w:r>
        <w:rPr>
          <w:b/>
        </w:rPr>
        <w:t xml:space="preserve">Tulos</w:t>
      </w:r>
    </w:p>
    <w:p>
      <w:r>
        <w:t xml:space="preserve">APRT</w:t>
      </w:r>
    </w:p>
    <w:p>
      <w:r>
        <w:rPr>
          <w:b/>
        </w:rPr>
        <w:t xml:space="preserve">Esimerkki 3.94</w:t>
      </w:r>
    </w:p>
    <w:p>
      <w:r>
        <w:t xml:space="preserve">Progesteronireseptorin ekstranukleaaristen signaalitoimintojen rooli progesteronin geeniekspression ja solusyklin säätelyn välittäjänä.</w:t>
      </w:r>
    </w:p>
    <w:p>
      <w:r>
        <w:rPr>
          <w:b/>
        </w:rPr>
        <w:t xml:space="preserve">Tulos</w:t>
      </w:r>
    </w:p>
    <w:p>
      <w:r>
        <w:t xml:space="preserve">progesteronireseptori</w:t>
      </w:r>
    </w:p>
    <w:p>
      <w:r>
        <w:rPr>
          <w:b/>
        </w:rPr>
        <w:t xml:space="preserve">Esimerkki 3.95</w:t>
      </w:r>
    </w:p>
    <w:p>
      <w:r>
        <w:t xml:space="preserve">Histidiini-tRNA:n molekyylitunnistus histidyyli-tRNA-syntetaasilla hypertermofiilisestä arkeonista Aeropyrum pernix K1.</w:t>
      </w:r>
    </w:p>
    <w:p>
      <w:r>
        <w:rPr>
          <w:b/>
        </w:rPr>
        <w:t xml:space="preserve">Tulos</w:t>
      </w:r>
    </w:p>
    <w:p>
      <w:r>
        <w:t xml:space="preserve">histidyyli-tRNA-syntetaasi</w:t>
      </w:r>
    </w:p>
    <w:p>
      <w:r>
        <w:rPr>
          <w:b/>
        </w:rPr>
        <w:t xml:space="preserve">Esimerkki 3.96</w:t>
      </w:r>
    </w:p>
    <w:p>
      <w:r>
        <w:t xml:space="preserve">Hiili-11-merkittyjen 2beta-karbometoksi-3beta-(3'-((Z)-2-haloetyyli)fenyyli)nortropaanien synteesi, radiosynteesi ja biologinen arviointi: ehdokkaat radioligandeiksi serotoniinikuljettajan in vivo -kuvantamiseen positroniemissiotomografialla.</w:t>
      </w:r>
    </w:p>
    <w:p>
      <w:r>
        <w:rPr>
          <w:b/>
        </w:rPr>
        <w:t xml:space="preserve">Tulos</w:t>
      </w:r>
    </w:p>
    <w:p>
      <w:r>
        <w:t xml:space="preserve">serotoniinin kuljettaja</w:t>
      </w:r>
    </w:p>
    <w:p>
      <w:r>
        <w:rPr>
          <w:b/>
        </w:rPr>
        <w:t xml:space="preserve">Esimerkki 3.97</w:t>
      </w:r>
    </w:p>
    <w:p>
      <w:r>
        <w:t xml:space="preserve">Kromolynin vaikutus S100P:n vuorovaikutukseen RAGE:n kanssa sekä haimasyövän kasvuun ja invasiivisuuteen hiirimalleissa.</w:t>
      </w:r>
    </w:p>
    <w:p>
      <w:r>
        <w:rPr>
          <w:b/>
        </w:rPr>
        <w:t xml:space="preserve">Tulos</w:t>
      </w:r>
    </w:p>
    <w:p>
      <w:r>
        <w:t xml:space="preserve">S100P</w:t>
      </w:r>
    </w:p>
    <w:p>
      <w:r>
        <w:rPr>
          <w:b/>
        </w:rPr>
        <w:t xml:space="preserve">Esimerkki 3.98</w:t>
      </w:r>
    </w:p>
    <w:p>
      <w:r>
        <w:t xml:space="preserve">Syklo-oksigenaasi-2 -geenin geneettiset polymorfismit, ei-steroidisten tulehduskipulääkkeiden käyttö ja rintasyöpäriski.</w:t>
      </w:r>
    </w:p>
    <w:p>
      <w:r>
        <w:rPr>
          <w:b/>
        </w:rPr>
        <w:t xml:space="preserve">Tulos</w:t>
      </w:r>
    </w:p>
    <w:p>
      <w:r>
        <w:t xml:space="preserve">syklo-oksigenaasi-2</w:t>
      </w:r>
    </w:p>
    <w:p>
      <w:r>
        <w:rPr>
          <w:b/>
        </w:rPr>
        <w:t xml:space="preserve">Esimerkki 3.99</w:t>
      </w:r>
    </w:p>
    <w:p>
      <w:r>
        <w:t xml:space="preserve">Glutamaatti stimuloi glutamaattireseptorin vuorovaikutusproteiini 1:n hajoamista ubikitiini-proteasomijärjestelmän avulla GluR2:n pintaekspression säätelemiseksi.</w:t>
      </w:r>
    </w:p>
    <w:p>
      <w:r>
        <w:rPr>
          <w:b/>
        </w:rPr>
        <w:t xml:space="preserve">Tulos</w:t>
      </w:r>
    </w:p>
    <w:p>
      <w:r>
        <w:t xml:space="preserve">glutamaattireseptorin vuorovaikutusproteiini 1</w:t>
      </w:r>
    </w:p>
    <w:p>
      <w:r>
        <w:rPr>
          <w:b/>
        </w:rPr>
        <w:t xml:space="preserve">Esimerkki 3.100</w:t>
      </w:r>
    </w:p>
    <w:p>
      <w:r>
        <w:t xml:space="preserve">Ihmisen D-vitamiinireseptorin (hVDR) siirtogeeninen ilmentyminen VDR-null-hiirten pohjukaissuoleen lieventää kalsiumin imeytymisen iästä riippuvaa heikkenemistä.</w:t>
      </w:r>
    </w:p>
    <w:p>
      <w:r>
        <w:rPr>
          <w:b/>
        </w:rPr>
        <w:t xml:space="preserve">Tulos</w:t>
      </w:r>
    </w:p>
    <w:p>
      <w:r>
        <w:t xml:space="preserve">ihmisen D-vitamiinireseptori</w:t>
      </w:r>
    </w:p>
    <w:p>
      <w:r>
        <w:rPr>
          <w:b/>
        </w:rPr>
        <w:t xml:space="preserve">Esimerkki 3.101</w:t>
      </w:r>
    </w:p>
    <w:p>
      <w:r>
        <w:t xml:space="preserve">Glukokortikoidit stimuloivat ENaC:n säätelyä naudan maitorauhasen epiteelissä.</w:t>
      </w:r>
    </w:p>
    <w:p>
      <w:r>
        <w:rPr>
          <w:b/>
        </w:rPr>
        <w:t xml:space="preserve">Tulos</w:t>
      </w:r>
    </w:p>
    <w:p>
      <w:r>
        <w:t xml:space="preserve">ENaC</w:t>
      </w:r>
    </w:p>
    <w:p>
      <w:r>
        <w:rPr>
          <w:b/>
        </w:rPr>
        <w:t xml:space="preserve">Esimerkki 3.102</w:t>
      </w:r>
    </w:p>
    <w:p>
      <w:r>
        <w:t xml:space="preserve">Lymfosyyttien toimintaan liittyvän antigeeni-1:n rooli lymfosyyttien kolinergisen toiminnan säätelyssä.</w:t>
      </w:r>
    </w:p>
    <w:p>
      <w:r>
        <w:rPr>
          <w:b/>
        </w:rPr>
        <w:t xml:space="preserve">Tulos</w:t>
      </w:r>
    </w:p>
    <w:p>
      <w:r>
        <w:t xml:space="preserve">lymfosyyttien toimintaan liittyvä antigeeni-1</w:t>
      </w:r>
    </w:p>
    <w:p>
      <w:r>
        <w:rPr>
          <w:b/>
        </w:rPr>
        <w:t xml:space="preserve">Esimerkki 3.103</w:t>
      </w:r>
    </w:p>
    <w:p>
      <w:r>
        <w:t xml:space="preserve">Pilottitutkimus IL-1:n estämisestä anakinralla akuutissa kihdissä.</w:t>
      </w:r>
    </w:p>
    <w:p>
      <w:r>
        <w:rPr>
          <w:b/>
        </w:rPr>
        <w:t xml:space="preserve">Tulos</w:t>
      </w:r>
    </w:p>
    <w:p>
      <w:r>
        <w:t xml:space="preserve">IL-1</w:t>
      </w:r>
    </w:p>
    <w:p>
      <w:r>
        <w:rPr>
          <w:b/>
        </w:rPr>
        <w:t xml:space="preserve">Esimerkki 3.104</w:t>
      </w:r>
    </w:p>
    <w:p>
      <w:r>
        <w:t xml:space="preserve">Metioniini- ja folaattiaineenvaihdunnan metabolinen häiriö hiirillä, joilla on metioniinisyntaasin reduktaasin puutos.</w:t>
      </w:r>
    </w:p>
    <w:p>
      <w:r>
        <w:rPr>
          <w:b/>
        </w:rPr>
        <w:t xml:space="preserve">Tulos</w:t>
      </w:r>
    </w:p>
    <w:p>
      <w:r>
        <w:t xml:space="preserve">metioniinisyntaasi</w:t>
      </w:r>
    </w:p>
    <w:p>
      <w:r>
        <w:rPr>
          <w:b/>
        </w:rPr>
        <w:t xml:space="preserve">Esimerkki 3.105</w:t>
      </w:r>
    </w:p>
    <w:p>
      <w:r>
        <w:t xml:space="preserve">Metformiini ja fenformiini aktivoivat AMP-aktivoitua proteiinikinaasia sydämessä lisäämällä sytosolista AMP-pitoisuutta.</w:t>
      </w:r>
    </w:p>
    <w:p>
      <w:r>
        <w:rPr>
          <w:b/>
        </w:rPr>
        <w:t xml:space="preserve">Tulos</w:t>
      </w:r>
    </w:p>
    <w:p>
      <w:r>
        <w:t xml:space="preserve">AMP-aktivoitu proteiinikinaasi</w:t>
      </w:r>
    </w:p>
    <w:p>
      <w:r>
        <w:rPr>
          <w:b/>
        </w:rPr>
        <w:t xml:space="preserve">Esimerkki 3.106</w:t>
      </w:r>
    </w:p>
    <w:p>
      <w:r>
        <w:t xml:space="preserve">Glutationitransferaasien M1 ja T1 merkitys yksilöllisessä alttiudessa virtsarakon syövälle tunisialaisessa väestössä.</w:t>
      </w:r>
    </w:p>
    <w:p>
      <w:r>
        <w:rPr>
          <w:b/>
        </w:rPr>
        <w:t xml:space="preserve">Tulos</w:t>
      </w:r>
    </w:p>
    <w:p>
      <w:r>
        <w:t xml:space="preserve">glutationitransferaasit M1 ja T1</w:t>
      </w:r>
    </w:p>
    <w:p>
      <w:r>
        <w:rPr>
          <w:b/>
        </w:rPr>
        <w:t xml:space="preserve">Esimerkki 3.107</w:t>
      </w:r>
    </w:p>
    <w:p>
      <w:r>
        <w:t xml:space="preserve">5-hydroksitryptamiini1B-reseptorien karakterisointi rotan selkäytimessä [125I]jodosyanopindololin sitoutumisen ja [3H]-5-hydroksitryptamiinin vapautumisen estämisen avulla.</w:t>
      </w:r>
    </w:p>
    <w:p>
      <w:r>
        <w:rPr>
          <w:b/>
        </w:rPr>
        <w:t xml:space="preserve">Tulos</w:t>
      </w:r>
    </w:p>
    <w:p>
      <w:r>
        <w:t xml:space="preserve">5-hydroksitryptamiini1B</w:t>
      </w:r>
    </w:p>
    <w:p>
      <w:r>
        <w:rPr>
          <w:b/>
        </w:rPr>
        <w:t xml:space="preserve">Esimerkki 3.108</w:t>
      </w:r>
    </w:p>
    <w:p>
      <w:r>
        <w:t xml:space="preserve">Glukoneogeneesin säätely Kruppelin kaltaisen tekijän 15 avulla.</w:t>
      </w:r>
    </w:p>
    <w:p>
      <w:r>
        <w:rPr>
          <w:b/>
        </w:rPr>
        <w:t xml:space="preserve">Tulos</w:t>
      </w:r>
    </w:p>
    <w:p>
      <w:r>
        <w:t xml:space="preserve">Kruppelin kaltainen</w:t>
      </w:r>
    </w:p>
    <w:p>
      <w:r>
        <w:rPr>
          <w:b/>
        </w:rPr>
        <w:t xml:space="preserve">Esimerkki 3.109</w:t>
      </w:r>
    </w:p>
    <w:p>
      <w:r>
        <w:t xml:space="preserve">Asetyyli-koentsyymi A-karboksylaasi 2:n estäjien löytäminen: fluoresenssin intensiteettiin perustuvan fosfaattimäärityksen ja fluoresenssipolarisaatioon perustuvan ADP-määrityksen vertailu korkean läpimenon seulonnassa.</w:t>
      </w:r>
    </w:p>
    <w:p>
      <w:r>
        <w:rPr>
          <w:b/>
        </w:rPr>
        <w:t xml:space="preserve">Tulos</w:t>
      </w:r>
    </w:p>
    <w:p>
      <w:r>
        <w:t xml:space="preserve">asetyylikoentsyymi A-karboksylaasi 2</w:t>
      </w:r>
    </w:p>
    <w:p>
      <w:r>
        <w:rPr>
          <w:b/>
        </w:rPr>
        <w:t xml:space="preserve">Esimerkki 3.110</w:t>
      </w:r>
    </w:p>
    <w:p>
      <w:r>
        <w:t xml:space="preserve">Inkretiinien biologia: GLP-1 ja GIP.</w:t>
      </w:r>
    </w:p>
    <w:p>
      <w:r>
        <w:rPr>
          <w:b/>
        </w:rPr>
        <w:t xml:space="preserve">Tulos</w:t>
      </w:r>
    </w:p>
    <w:p>
      <w:r>
        <w:t xml:space="preserve">GLP-1</w:t>
      </w:r>
    </w:p>
    <w:p>
      <w:r>
        <w:rPr>
          <w:b/>
        </w:rPr>
        <w:t xml:space="preserve">Esimerkki 3.111</w:t>
      </w:r>
    </w:p>
    <w:p>
      <w:r>
        <w:t xml:space="preserve">Aripipratsoli toimii selektiivisenä dopamiini-D2-reseptorin osittaisagonistina.</w:t>
      </w:r>
    </w:p>
    <w:p>
      <w:r>
        <w:rPr>
          <w:b/>
        </w:rPr>
        <w:t xml:space="preserve">Tulos</w:t>
      </w:r>
    </w:p>
    <w:p>
      <w:r>
        <w:t xml:space="preserve">dopamiini D2-reseptori</w:t>
      </w:r>
    </w:p>
    <w:p>
      <w:r>
        <w:rPr>
          <w:b/>
        </w:rPr>
        <w:t xml:space="preserve">Esimerkki 3.112</w:t>
      </w:r>
    </w:p>
    <w:p>
      <w:r>
        <w:t xml:space="preserve">Cannabinoid CB1-reseptorit paraventrikulaarisessa ytimessä ja peniksen erektion keskushallinta: immunosytokemia, autoradiografia ja käyttäytymistutkimukset.</w:t>
      </w:r>
    </w:p>
    <w:p>
      <w:r>
        <w:rPr>
          <w:b/>
        </w:rPr>
        <w:t xml:space="preserve">Tulos</w:t>
      </w:r>
    </w:p>
    <w:p>
      <w:r>
        <w:t xml:space="preserve">CB1-reseptorit</w:t>
      </w:r>
    </w:p>
    <w:p>
      <w:r>
        <w:rPr>
          <w:b/>
        </w:rPr>
        <w:t xml:space="preserve">Esimerkki 3.113</w:t>
      </w:r>
    </w:p>
    <w:p>
      <w:r>
        <w:t xml:space="preserve">RDH12, Leberin synnynnäistä amauroosia aiheuttava retinolidehydrogenaasi, osallistuu myös steroidiaineenvaihduntaan.</w:t>
      </w:r>
    </w:p>
    <w:p>
      <w:r>
        <w:rPr>
          <w:b/>
        </w:rPr>
        <w:t xml:space="preserve">Tulos</w:t>
      </w:r>
    </w:p>
    <w:p>
      <w:r>
        <w:t xml:space="preserve">retinolidehydrogenaasi</w:t>
      </w:r>
    </w:p>
    <w:p>
      <w:r>
        <w:rPr>
          <w:b/>
        </w:rPr>
        <w:t xml:space="preserve">Esimerkki 3.114</w:t>
      </w:r>
    </w:p>
    <w:p>
      <w:r>
        <w:t xml:space="preserve">Voimakkaan histamiini H3-reseptoriantagonistin GT-2331 absoluuttisen konfiguraation tutkiminen värähtelykiertodikroismin avulla.</w:t>
      </w:r>
    </w:p>
    <w:p>
      <w:r>
        <w:rPr>
          <w:b/>
        </w:rPr>
        <w:t xml:space="preserve">Tulos</w:t>
      </w:r>
    </w:p>
    <w:p>
      <w:r>
        <w:t xml:space="preserve">histamiini H3-reseptori</w:t>
      </w:r>
    </w:p>
    <w:p>
      <w:r>
        <w:rPr>
          <w:b/>
        </w:rPr>
        <w:t xml:space="preserve">Esimerkki 3.115</w:t>
      </w:r>
    </w:p>
    <w:p>
      <w:r>
        <w:t xml:space="preserve">Hiiren substraattiin sitoutuneen kysteiinidioksygenaasin nitrosyyliadduktin karakterisointi elektroniparamagneettisella resonanssilla: aktiivisen alueen elektroninen rakenne ja mekaaniset vaikutukset.</w:t>
      </w:r>
    </w:p>
    <w:p>
      <w:r>
        <w:rPr>
          <w:b/>
        </w:rPr>
        <w:t xml:space="preserve">Tulos</w:t>
      </w:r>
    </w:p>
    <w:p>
      <w:r>
        <w:t xml:space="preserve">hiiren kysteiinidioksygenaasi</w:t>
      </w:r>
    </w:p>
    <w:p>
      <w:r>
        <w:rPr>
          <w:b/>
        </w:rPr>
        <w:t xml:space="preserve">Esimerkki 3.116</w:t>
      </w:r>
    </w:p>
    <w:p>
      <w:r>
        <w:t xml:space="preserve">Yhdistetty kemoterapia aine P-reseptorin antagonistilla (aprepitantti) ja melarsoprolilla ihmisen afrikkalaisen trypanosomiaasin hiirimallissa.</w:t>
      </w:r>
    </w:p>
    <w:p>
      <w:r>
        <w:rPr>
          <w:b/>
        </w:rPr>
        <w:t xml:space="preserve">Tulos</w:t>
      </w:r>
    </w:p>
    <w:p>
      <w:r>
        <w:t xml:space="preserve">aine P-reseptori</w:t>
      </w:r>
    </w:p>
    <w:p>
      <w:r>
        <w:rPr>
          <w:b/>
        </w:rPr>
        <w:t xml:space="preserve">Esimerkki 3.117</w:t>
      </w:r>
    </w:p>
    <w:p>
      <w:r>
        <w:t xml:space="preserve">RLBP1-geenin promoottorin tunnistaminen.</w:t>
      </w:r>
    </w:p>
    <w:p>
      <w:r>
        <w:rPr>
          <w:b/>
        </w:rPr>
        <w:t xml:space="preserve">Tulos</w:t>
      </w:r>
    </w:p>
    <w:p>
      <w:r>
        <w:t xml:space="preserve">RLBP1</w:t>
      </w:r>
    </w:p>
    <w:p>
      <w:r>
        <w:rPr>
          <w:b/>
        </w:rPr>
        <w:t xml:space="preserve">Esimerkki 3.118</w:t>
      </w:r>
    </w:p>
    <w:p>
      <w:r>
        <w:t xml:space="preserve">Dimetyyliarginiinidimetyyliaminohydrolaasiaktiivisuuden määrittäminen munuaisissa.</w:t>
      </w:r>
    </w:p>
    <w:p>
      <w:r>
        <w:rPr>
          <w:b/>
        </w:rPr>
        <w:t xml:space="preserve">Tulos</w:t>
      </w:r>
    </w:p>
    <w:p>
      <w:r>
        <w:t xml:space="preserve">dimetyyliarginiinidimetyyliaminohydrolaasi</w:t>
      </w:r>
    </w:p>
    <w:p>
      <w:r>
        <w:rPr>
          <w:b/>
        </w:rPr>
        <w:t xml:space="preserve">Esimerkki 3.119</w:t>
      </w:r>
    </w:p>
    <w:p>
      <w:r>
        <w:t xml:space="preserve">N-metyyli-D-aspartaattireseptorien stimulointi moduloi Jurkat T-solujen kasvua ja adheesiota fibronektiiniin.</w:t>
      </w:r>
    </w:p>
    <w:p>
      <w:r>
        <w:rPr>
          <w:b/>
        </w:rPr>
        <w:t xml:space="preserve">Tulos</w:t>
      </w:r>
    </w:p>
    <w:p>
      <w:r>
        <w:t xml:space="preserve">N-metyyli-D-aspartaattireseptorit</w:t>
      </w:r>
    </w:p>
    <w:p>
      <w:r>
        <w:rPr>
          <w:b/>
        </w:rPr>
        <w:t xml:space="preserve">Esimerkki 3.120</w:t>
      </w:r>
    </w:p>
    <w:p>
      <w:r>
        <w:t xml:space="preserve">Sunitinibi, sorafenibi ja mTOR-estäjät munuaissyövässä.</w:t>
      </w:r>
    </w:p>
    <w:p>
      <w:r>
        <w:rPr>
          <w:b/>
        </w:rPr>
        <w:t xml:space="preserve">Tulos</w:t>
      </w:r>
    </w:p>
    <w:p>
      <w:r>
        <w:t xml:space="preserve">mTOR</w:t>
      </w:r>
    </w:p>
    <w:p>
      <w:r>
        <w:rPr>
          <w:b/>
        </w:rPr>
        <w:t xml:space="preserve">Esimerkki 3.121</w:t>
      </w:r>
    </w:p>
    <w:p>
      <w:r>
        <w:t xml:space="preserve">Kattava katsaus rasagiliiniin, toisen sukupolven monoamiinioksidaasin estäjään, Parkinsonin taudin hoidossa.</w:t>
      </w:r>
    </w:p>
    <w:p>
      <w:r>
        <w:rPr>
          <w:b/>
        </w:rPr>
        <w:t xml:space="preserve">Tulos</w:t>
      </w:r>
    </w:p>
    <w:p>
      <w:r>
        <w:t xml:space="preserve">monoamiinioksidaasi</w:t>
      </w:r>
    </w:p>
    <w:p>
      <w:r>
        <w:rPr>
          <w:b/>
        </w:rPr>
        <w:t xml:space="preserve">Esimerkki 3.122</w:t>
      </w:r>
    </w:p>
    <w:p>
      <w:r>
        <w:t xml:space="preserve">Gly721:n mutaatio muuttaa DNA:n topoisomeraasi I:n aktiivisen alueen arkkitehtuuria ja herkkyyttä kamptotetsiinille.</w:t>
      </w:r>
    </w:p>
    <w:p>
      <w:r>
        <w:rPr>
          <w:b/>
        </w:rPr>
        <w:t xml:space="preserve">Tulos</w:t>
      </w:r>
    </w:p>
    <w:p>
      <w:r>
        <w:t xml:space="preserve">DNA-topoisomeraasi I</w:t>
      </w:r>
    </w:p>
    <w:p>
      <w:r>
        <w:rPr>
          <w:b/>
        </w:rPr>
        <w:t xml:space="preserve">Esimerkki 3.123</w:t>
      </w:r>
    </w:p>
    <w:p>
      <w:r>
        <w:t xml:space="preserve">Muokattuun prostasykliinisyntaasiin sidotun substraattimimikin karakterisointi liuoksessa käyttäen korkean resoluution NMR-spektroskopiaa ja mutageneesiä: molekyylimekanismin merkitys prostasykliinin biosynteesissä.</w:t>
      </w:r>
    </w:p>
    <w:p>
      <w:r>
        <w:rPr>
          <w:b/>
        </w:rPr>
        <w:t xml:space="preserve">Tulos</w:t>
      </w:r>
    </w:p>
    <w:p>
      <w:r>
        <w:t xml:space="preserve">prostasykliinisyntaasi</w:t>
      </w:r>
    </w:p>
    <w:p>
      <w:r>
        <w:rPr>
          <w:b/>
        </w:rPr>
        <w:t xml:space="preserve">Esimerkki 3.124</w:t>
      </w:r>
    </w:p>
    <w:p>
      <w:r>
        <w:t xml:space="preserve">Antikoagulanttihoidon nykyiset ja tulevat näkymät: tekijä Xa:n ja tekijä IIa:n estäjät.</w:t>
      </w:r>
    </w:p>
    <w:p>
      <w:r>
        <w:rPr>
          <w:b/>
        </w:rPr>
        <w:t xml:space="preserve">Tulos</w:t>
      </w:r>
    </w:p>
    <w:p>
      <w:r>
        <w:t xml:space="preserve">tekijä Xa</w:t>
      </w:r>
    </w:p>
    <w:p>
      <w:r>
        <w:rPr>
          <w:b/>
        </w:rPr>
        <w:t xml:space="preserve">Esimerkki 3.125</w:t>
      </w:r>
    </w:p>
    <w:p>
      <w:r>
        <w:t xml:space="preserve">Rasvakudos nikotiiniamidi-N-metyylitransferaasin ja homokysteiinin lähteenä.</w:t>
      </w:r>
    </w:p>
    <w:p>
      <w:r>
        <w:rPr>
          <w:b/>
        </w:rPr>
        <w:t xml:space="preserve">Tulos</w:t>
      </w:r>
    </w:p>
    <w:p>
      <w:r>
        <w:t xml:space="preserve">nikotiiniamidi-N-metyylitransferaasi</w:t>
      </w:r>
    </w:p>
    <w:p>
      <w:r>
        <w:rPr>
          <w:b/>
        </w:rPr>
        <w:t xml:space="preserve">Esimerkki 3.126</w:t>
      </w:r>
    </w:p>
    <w:p>
      <w:r>
        <w:t xml:space="preserve">Aivojen L-tyypin kalsiumkanavan isoformien ilmentyminen ja 1,4-dihydropyridiiniä sitovat ominaisuudet.</w:t>
      </w:r>
    </w:p>
    <w:p>
      <w:r>
        <w:rPr>
          <w:b/>
        </w:rPr>
        <w:t xml:space="preserve">Tulos</w:t>
      </w:r>
    </w:p>
    <w:p>
      <w:r>
        <w:t xml:space="preserve">L-tyypin kalsiumkanava</w:t>
      </w:r>
    </w:p>
    <w:p>
      <w:r>
        <w:rPr>
          <w:b/>
        </w:rPr>
        <w:t xml:space="preserve">Esimerkki 3.127</w:t>
      </w:r>
    </w:p>
    <w:p>
      <w:r>
        <w:t xml:space="preserve">Kinaasi-inhibiittori bosutinibin globaali kohdeprofiili primaarisissa kroonisissa myelooisissa leukemiasoluissa.</w:t>
      </w:r>
    </w:p>
    <w:p>
      <w:r>
        <w:rPr>
          <w:b/>
        </w:rPr>
        <w:t xml:space="preserve">Tulos</w:t>
      </w:r>
    </w:p>
    <w:p>
      <w:r>
        <w:t xml:space="preserve">kinaasi</w:t>
      </w:r>
    </w:p>
    <w:p>
      <w:r>
        <w:rPr>
          <w:b/>
        </w:rPr>
        <w:t xml:space="preserve">Esimerkki 3.128</w:t>
      </w:r>
    </w:p>
    <w:p>
      <w:r>
        <w:t xml:space="preserve">Tyrosiinikinaasien salpaajat: uusi toivo onnistuneeseen syöpähoitoon.</w:t>
      </w:r>
    </w:p>
    <w:p>
      <w:r>
        <w:rPr>
          <w:b/>
        </w:rPr>
        <w:t xml:space="preserve">Tulos</w:t>
      </w:r>
    </w:p>
    <w:p>
      <w:r>
        <w:t xml:space="preserve">kinaasi</w:t>
      </w:r>
    </w:p>
    <w:p>
      <w:r>
        <w:rPr>
          <w:b/>
        </w:rPr>
        <w:t xml:space="preserve">Esimerkki 3.129</w:t>
      </w:r>
    </w:p>
    <w:p>
      <w:r>
        <w:t xml:space="preserve">Perifeerisen eston vaikutus tulehduksen aiheuttamaan prostaglandiini E2:n ja syklooksygenaasin ilmentymiseen rotilla.</w:t>
      </w:r>
    </w:p>
    <w:p>
      <w:r>
        <w:rPr>
          <w:b/>
        </w:rPr>
        <w:t xml:space="preserve">Tulos</w:t>
      </w:r>
    </w:p>
    <w:p>
      <w:r>
        <w:t xml:space="preserve">syklooksygenaasi</w:t>
      </w:r>
    </w:p>
    <w:p>
      <w:r>
        <w:rPr>
          <w:b/>
        </w:rPr>
        <w:t xml:space="preserve">Esimerkki 3.130</w:t>
      </w:r>
    </w:p>
    <w:p>
      <w:r>
        <w:t xml:space="preserve">Kaksi farmakologisesti erilaista alfa-1-adrenoseptorin alatyyppiä kanin aortan supistumisessa: kumpikin alatyyppi kytkeytyy eri Ca2+-signalointimekanismiin ja sillä on erilainen fysiologinen rooli.</w:t>
      </w:r>
    </w:p>
    <w:p>
      <w:r>
        <w:rPr>
          <w:b/>
        </w:rPr>
        <w:t xml:space="preserve">Tulos</w:t>
      </w:r>
    </w:p>
    <w:p>
      <w:r>
        <w:t xml:space="preserve">alfa-1-adrenoreseptori</w:t>
      </w:r>
    </w:p>
    <w:p>
      <w:r>
        <w:rPr>
          <w:b/>
        </w:rPr>
        <w:t xml:space="preserve">Esimerkki 3.131</w:t>
      </w:r>
    </w:p>
    <w:p>
      <w:r>
        <w:t xml:space="preserve">Fluoresenssi-resonanssienergian siirtoon perustuva M2-muskariinireseptorianturi paljastaa allosterisen modulaation nopean kinetiikan.</w:t>
      </w:r>
    </w:p>
    <w:p>
      <w:r>
        <w:rPr>
          <w:b/>
        </w:rPr>
        <w:t xml:space="preserve">Tulos</w:t>
      </w:r>
    </w:p>
    <w:p>
      <w:r>
        <w:t xml:space="preserve">M2-muskariinireseptori</w:t>
      </w:r>
    </w:p>
    <w:p>
      <w:r>
        <w:rPr>
          <w:b/>
        </w:rPr>
        <w:t xml:space="preserve">Esimerkki 3.132</w:t>
      </w:r>
    </w:p>
    <w:p>
      <w:r>
        <w:t xml:space="preserve">Molekyylimekanismi ibuprofeenin välittämälle RhoA:n estolle neuroneissa.</w:t>
      </w:r>
    </w:p>
    <w:p>
      <w:r>
        <w:rPr>
          <w:b/>
        </w:rPr>
        <w:t xml:space="preserve">Tulos</w:t>
      </w:r>
    </w:p>
    <w:p>
      <w:r>
        <w:t xml:space="preserve">RhoA</w:t>
      </w:r>
    </w:p>
    <w:p>
      <w:r>
        <w:rPr>
          <w:b/>
        </w:rPr>
        <w:t xml:space="preserve">Esimerkki 3.133</w:t>
      </w:r>
    </w:p>
    <w:p>
      <w:r>
        <w:t xml:space="preserve">Kaptopriili estää suoraan matriisimetalloproteinaasi-2:n aktiivisuutta jatkuvassa ambulatorisessa peritoneaalidialyysihoidossa.</w:t>
      </w:r>
    </w:p>
    <w:p>
      <w:r>
        <w:rPr>
          <w:b/>
        </w:rPr>
        <w:t xml:space="preserve">Tulos</w:t>
      </w:r>
    </w:p>
    <w:p>
      <w:r>
        <w:t xml:space="preserve">matriksin metalloproteinaasi-2</w:t>
      </w:r>
    </w:p>
    <w:p>
      <w:r>
        <w:rPr>
          <w:b/>
        </w:rPr>
        <w:t xml:space="preserve">Esimerkki 3.134</w:t>
      </w:r>
    </w:p>
    <w:p>
      <w:r>
        <w:t xml:space="preserve">Metyleenitetrahydrofolaattireduktaasigeenin C677T-polymorfismi ei vaikuta foolihapon, B12-vitamiinin ja homokysteiinin seerumipitoisuuksiin turkkilaisilla lapsilla, joilla on hermostoputkivikoja.</w:t>
      </w:r>
    </w:p>
    <w:p>
      <w:r>
        <w:rPr>
          <w:b/>
        </w:rPr>
        <w:t xml:space="preserve">Tulos</w:t>
      </w:r>
    </w:p>
    <w:p>
      <w:r>
        <w:t xml:space="preserve">metyleenitetrahydrofolaattireduktaasi</w:t>
      </w:r>
    </w:p>
    <w:p>
      <w:r>
        <w:rPr>
          <w:b/>
        </w:rPr>
        <w:t xml:space="preserve">Esimerkki 3.135</w:t>
      </w:r>
    </w:p>
    <w:p>
      <w:r>
        <w:t xml:space="preserve">Beeta-adrenoreseptoriagonistien selektiivisyys ihmisen beeta1-, beeta2- ja beeta3-adrenoreseptoreissa.</w:t>
      </w:r>
    </w:p>
    <w:p>
      <w:r>
        <w:rPr>
          <w:b/>
        </w:rPr>
        <w:t xml:space="preserve">Tulos</w:t>
      </w:r>
    </w:p>
    <w:p>
      <w:r>
        <w:t xml:space="preserve">beeta-adrenoseptori</w:t>
      </w:r>
    </w:p>
    <w:p>
      <w:r>
        <w:rPr>
          <w:b/>
        </w:rPr>
        <w:t xml:space="preserve">Esimerkki 3.136</w:t>
      </w:r>
    </w:p>
    <w:p>
      <w:r>
        <w:t xml:space="preserve">Rasagiliini: uusi parkinsonismia ehkäisevä monoamiinioksidaasi-B:n estäjä, jolla on neuroprotektiivinen vaikutus.</w:t>
      </w:r>
    </w:p>
    <w:p>
      <w:r>
        <w:rPr>
          <w:b/>
        </w:rPr>
        <w:t xml:space="preserve">Tulos</w:t>
      </w:r>
    </w:p>
    <w:p>
      <w:r>
        <w:t xml:space="preserve">monoamiinioksidaasi-B</w:t>
      </w:r>
    </w:p>
    <w:p>
      <w:r>
        <w:rPr>
          <w:b/>
        </w:rPr>
        <w:t xml:space="preserve">Esimerkki 3.137</w:t>
      </w:r>
    </w:p>
    <w:p>
      <w:r>
        <w:t xml:space="preserve">Kilpirauhashormoniresistenssi, joka johtuu uudesta kilpirauhashormonireseptorimutaatiosta potilaalla, jolla on kielellisen kilpirauhasen sekundaarinen kilpirauhasen vajaatoiminta, ja mutanttireseptorin toiminnallinen karakterisointi.</w:t>
      </w:r>
    </w:p>
    <w:p>
      <w:r>
        <w:rPr>
          <w:b/>
        </w:rPr>
        <w:t xml:space="preserve">Tulos</w:t>
      </w:r>
    </w:p>
    <w:p>
      <w:r>
        <w:t xml:space="preserve">kilpirauhashormonireseptori</w:t>
      </w:r>
    </w:p>
    <w:p>
      <w:r>
        <w:rPr>
          <w:b/>
        </w:rPr>
        <w:t xml:space="preserve">Esimerkki 3.138</w:t>
      </w:r>
    </w:p>
    <w:p>
      <w:r>
        <w:t xml:space="preserve">Selektiiviset syklo-oksygenaasi-2:n (COX-2) estäjät ja rintasyöpäriski.</w:t>
      </w:r>
    </w:p>
    <w:p>
      <w:r>
        <w:rPr>
          <w:b/>
        </w:rPr>
        <w:t xml:space="preserve">Tulos</w:t>
      </w:r>
    </w:p>
    <w:p>
      <w:r>
        <w:t xml:space="preserve">syklo-oksigenaasi-2</w:t>
      </w:r>
    </w:p>
    <w:p>
      <w:r>
        <w:rPr>
          <w:b/>
        </w:rPr>
        <w:t xml:space="preserve">Esimerkki 3.139</w:t>
      </w:r>
    </w:p>
    <w:p>
      <w:r>
        <w:t xml:space="preserve">Histamiini H1 -antagonistin, kloorisykliinin, vaikutukset rotan sikiön suulakihalkion kehitykseen.</w:t>
      </w:r>
    </w:p>
    <w:p>
      <w:r>
        <w:rPr>
          <w:b/>
        </w:rPr>
        <w:t xml:space="preserve">Tulos</w:t>
      </w:r>
    </w:p>
    <w:p>
      <w:r>
        <w:t xml:space="preserve">histamiini H1</w:t>
      </w:r>
    </w:p>
    <w:p>
      <w:r>
        <w:rPr>
          <w:b/>
        </w:rPr>
        <w:t xml:space="preserve">Esimerkki 3.140</w:t>
      </w:r>
    </w:p>
    <w:p>
      <w:r>
        <w:t xml:space="preserve">(Gyro)Gy:n ja spermiinisyntaasin siirtogeenisten hiirten käyttö spermiinin toimintojen tutkimiseen.</w:t>
      </w:r>
    </w:p>
    <w:p>
      <w:r>
        <w:rPr>
          <w:b/>
        </w:rPr>
        <w:t xml:space="preserve">Tulos</w:t>
      </w:r>
    </w:p>
    <w:p>
      <w:r>
        <w:t xml:space="preserve">spermiinisyntaasi</w:t>
      </w:r>
    </w:p>
    <w:p>
      <w:r>
        <w:rPr>
          <w:b/>
        </w:rPr>
        <w:t xml:space="preserve">Esimerkki 3.141</w:t>
      </w:r>
    </w:p>
    <w:p>
      <w:r>
        <w:t xml:space="preserve">Tiokolkikosidi estää RANKL:n ja syöpäsolujen indusoimaa osteoklastogeneesiä estämällä tulehdusreittejä: uusi käyttö vanhalle lääkkeelle.</w:t>
      </w:r>
    </w:p>
    <w:p>
      <w:r>
        <w:rPr>
          <w:b/>
        </w:rPr>
        <w:t xml:space="preserve">Tulos</w:t>
      </w:r>
    </w:p>
    <w:p>
      <w:r>
        <w:t xml:space="preserve">RANKL</w:t>
      </w:r>
    </w:p>
    <w:p>
      <w:r>
        <w:rPr>
          <w:b/>
        </w:rPr>
        <w:t xml:space="preserve">Esimerkki 3.142</w:t>
      </w:r>
    </w:p>
    <w:p>
      <w:r>
        <w:t xml:space="preserve">Elohopea indusoi syklooksygenaasi-2:n ja indusoituvan typpioksidisyntaasin ilmentymistä.</w:t>
      </w:r>
    </w:p>
    <w:p>
      <w:r>
        <w:rPr>
          <w:b/>
        </w:rPr>
        <w:t xml:space="preserve">Tulos</w:t>
      </w:r>
    </w:p>
    <w:p>
      <w:r>
        <w:t xml:space="preserve">syklo-oksigenaasi-2</w:t>
      </w:r>
    </w:p>
    <w:p>
      <w:r>
        <w:rPr>
          <w:b/>
        </w:rPr>
        <w:t xml:space="preserve">Esimerkki 3.143</w:t>
      </w:r>
    </w:p>
    <w:p>
      <w:r>
        <w:t xml:space="preserve">Farmakologiset todisteet toiminnallisista inhiboivista metabotrofisista glutamaattireseptoreista hiiren kiihottumiseen liittyvissä kolinergisissä laterodorsaalisissa tegmentaalineuroneissa.</w:t>
      </w:r>
    </w:p>
    <w:p>
      <w:r>
        <w:rPr>
          <w:b/>
        </w:rPr>
        <w:t xml:space="preserve">Tulos</w:t>
      </w:r>
    </w:p>
    <w:p>
      <w:r>
        <w:t xml:space="preserve">metabotrofiset glutamaattireseptorit</w:t>
      </w:r>
    </w:p>
    <w:p>
      <w:r>
        <w:rPr>
          <w:b/>
        </w:rPr>
        <w:t xml:space="preserve">Esimerkki 3.144</w:t>
      </w:r>
    </w:p>
    <w:p>
      <w:r>
        <w:t xml:space="preserve">Voimakas Chk1:n estäjä on selektiivisesti sytotoksinen melanoomissa, joissa on korkea replikaatiostressitaso.</w:t>
      </w:r>
    </w:p>
    <w:p>
      <w:r>
        <w:rPr>
          <w:b/>
        </w:rPr>
        <w:t xml:space="preserve">Tulos</w:t>
      </w:r>
    </w:p>
    <w:p>
      <w:r>
        <w:t xml:space="preserve">Chk1</w:t>
      </w:r>
    </w:p>
    <w:p>
      <w:r>
        <w:rPr>
          <w:b/>
        </w:rPr>
        <w:t xml:space="preserve">Esimerkki 3.145</w:t>
      </w:r>
    </w:p>
    <w:p>
      <w:r>
        <w:t xml:space="preserve">Aspiriini estää mTOR-signalointia, aktivoi AMP-aktivoitua proteiinikinaasia ja indusoi autofagiaa paksusuolen syöpäsoluissa.</w:t>
      </w:r>
    </w:p>
    <w:p>
      <w:r>
        <w:rPr>
          <w:b/>
        </w:rPr>
        <w:t xml:space="preserve">Tulos</w:t>
      </w:r>
    </w:p>
    <w:p>
      <w:r>
        <w:t xml:space="preserve">mTOR</w:t>
      </w:r>
    </w:p>
    <w:p>
      <w:r>
        <w:rPr>
          <w:b/>
        </w:rPr>
        <w:t xml:space="preserve">Esimerkki 3.146</w:t>
      </w:r>
    </w:p>
    <w:p>
      <w:r>
        <w:t xml:space="preserve">Onkogeeninen K-ras-ekspressio liittyy cAMP/PKA-reitin häiriöihin ja mitokondrioiden dynamiikan ja hengityksen forskoliinipalautuviin muutoksiin.</w:t>
      </w:r>
    </w:p>
    <w:p>
      <w:r>
        <w:rPr>
          <w:b/>
        </w:rPr>
        <w:t xml:space="preserve">Tulos</w:t>
      </w:r>
    </w:p>
    <w:p>
      <w:r>
        <w:t xml:space="preserve">K-ras</w:t>
      </w:r>
    </w:p>
    <w:p>
      <w:r>
        <w:rPr>
          <w:b/>
        </w:rPr>
        <w:t xml:space="preserve">Esimerkki 3.147</w:t>
      </w:r>
    </w:p>
    <w:p>
      <w:r>
        <w:t xml:space="preserve">Berberiini estää myofibroblastien erilaistumista nenän polypista peräisin olevissa fibroblasteissa p38-reitin kautta.</w:t>
      </w:r>
    </w:p>
    <w:p>
      <w:r>
        <w:rPr>
          <w:b/>
        </w:rPr>
        <w:t xml:space="preserve">Tulos</w:t>
      </w:r>
    </w:p>
    <w:p>
      <w:r>
        <w:t xml:space="preserve">p38</w:t>
      </w:r>
    </w:p>
    <w:p>
      <w:r>
        <w:rPr>
          <w:b/>
        </w:rPr>
        <w:t xml:space="preserve">Esimerkki 3.148</w:t>
      </w:r>
    </w:p>
    <w:p>
      <w:r>
        <w:t xml:space="preserve">Epätyypillisellä masennuslääkkeellä mianseriinillä on agonistista aktiivisuutta kappa-opioidireseptoreissa.</w:t>
      </w:r>
    </w:p>
    <w:p>
      <w:r>
        <w:rPr>
          <w:b/>
        </w:rPr>
        <w:t xml:space="preserve">Tulos</w:t>
      </w:r>
    </w:p>
    <w:p>
      <w:r>
        <w:t xml:space="preserve">kappa-opioidi</w:t>
      </w:r>
    </w:p>
    <w:p>
      <w:r>
        <w:rPr>
          <w:b/>
        </w:rPr>
        <w:t xml:space="preserve">Esimerkki 3.149</w:t>
      </w:r>
    </w:p>
    <w:p>
      <w:r>
        <w:t xml:space="preserve">Virtsan korkean Smad1-tason ja glomerulaarisen hyperfiltraation yhteys tyypin 2 diabetes mellituksessa.</w:t>
      </w:r>
    </w:p>
    <w:p>
      <w:r>
        <w:rPr>
          <w:b/>
        </w:rPr>
        <w:t xml:space="preserve">Tulos</w:t>
      </w:r>
    </w:p>
    <w:p>
      <w:r>
        <w:t xml:space="preserve">Smad1</w:t>
      </w:r>
    </w:p>
    <w:p>
      <w:r>
        <w:rPr>
          <w:b/>
        </w:rPr>
        <w:t xml:space="preserve">Esimerkki 3.150</w:t>
      </w:r>
    </w:p>
    <w:p>
      <w:r>
        <w:t xml:space="preserve">Inkretiinin ja haimahormonin eritys kaukasialaisilla ei-diabeetikoilla, jotka kantavat TCF7L2 rs7903146 -riskin T-alleelia.</w:t>
      </w:r>
    </w:p>
    <w:p>
      <w:r>
        <w:rPr>
          <w:b/>
        </w:rPr>
        <w:t xml:space="preserve">Tulos</w:t>
      </w:r>
    </w:p>
    <w:p>
      <w:r>
        <w:t xml:space="preserve">TCF7L2</w:t>
      </w:r>
    </w:p>
    <w:p>
      <w:r>
        <w:rPr>
          <w:b/>
        </w:rPr>
        <w:t xml:space="preserve">Esimerkki 3.151</w:t>
      </w:r>
    </w:p>
    <w:p>
      <w:r>
        <w:t xml:space="preserve">E-vitamiinin puute heikentää somatostatinergeettistä reseptori-evektorijärjestelmää ja johtaa fosfotyrosiinifosfataasin yliaktivoitumiseen ja solukuolemaan rotan hippokampuksessa.</w:t>
      </w:r>
    </w:p>
    <w:p>
      <w:r>
        <w:rPr>
          <w:b/>
        </w:rPr>
        <w:t xml:space="preserve">Tulos</w:t>
      </w:r>
    </w:p>
    <w:p>
      <w:r>
        <w:t xml:space="preserve">fosfotyrosiinifosfataasi</w:t>
      </w:r>
    </w:p>
    <w:p>
      <w:r>
        <w:rPr>
          <w:b/>
        </w:rPr>
        <w:t xml:space="preserve">Esimerkki 3.152</w:t>
      </w:r>
    </w:p>
    <w:p>
      <w:r>
        <w:t xml:space="preserve">CCAAT/Enhancer-binding protein-homologinen proteiini herkistää SU5416:lle moduloimalla p21- ja PI3K/Akt-signaalireittiä FRO-anaplastisessa kilpirauhaskarsinoomasolussa.</w:t>
      </w:r>
    </w:p>
    <w:p>
      <w:r>
        <w:rPr>
          <w:b/>
        </w:rPr>
        <w:t xml:space="preserve">Tulos</w:t>
      </w:r>
    </w:p>
    <w:p>
      <w:r>
        <w:t xml:space="preserve">p21</w:t>
      </w:r>
    </w:p>
    <w:p>
      <w:r>
        <w:rPr>
          <w:b/>
        </w:rPr>
        <w:t xml:space="preserve">Esimerkki 3.153</w:t>
      </w:r>
    </w:p>
    <w:p>
      <w:r>
        <w:t xml:space="preserve">Opioidireseptoriligandien kolinerginen modulaatio: mahdollinen sovellus Alzheimerin tautiin.</w:t>
      </w:r>
    </w:p>
    <w:p>
      <w:r>
        <w:rPr>
          <w:b/>
        </w:rPr>
        <w:t xml:space="preserve">Tulos</w:t>
      </w:r>
    </w:p>
    <w:p>
      <w:r>
        <w:t xml:space="preserve">opioidireseptori</w:t>
      </w:r>
    </w:p>
    <w:p>
      <w:r>
        <w:rPr>
          <w:b/>
        </w:rPr>
        <w:t xml:space="preserve">Esimerkki 3.154</w:t>
      </w:r>
    </w:p>
    <w:p>
      <w:r>
        <w:t xml:space="preserve">Estrogeenireseptoreiden rooli NADPH-diaforaasi-positiivisten solujen määrän moduloinnissa munasarjojen poistettujen naarasrottien supraoptisissa ja paraventrikulaarisissa ytimissä.</w:t>
      </w:r>
    </w:p>
    <w:p>
      <w:r>
        <w:rPr>
          <w:b/>
        </w:rPr>
        <w:t xml:space="preserve">Tulos</w:t>
      </w:r>
    </w:p>
    <w:p>
      <w:r>
        <w:t xml:space="preserve">estrogeenireseptorit</w:t>
      </w:r>
    </w:p>
    <w:p>
      <w:r>
        <w:rPr>
          <w:b/>
        </w:rPr>
        <w:t xml:space="preserve">Esimerkki 3.155</w:t>
      </w:r>
    </w:p>
    <w:p>
      <w:r>
        <w:t xml:space="preserve">Verrucarin A herkistää TRAIL:n aiheuttamaa apoptoosia DR5:n ylössäätelyn kautta eIF2α/CHOP-riippuvaisella tavalla.</w:t>
      </w:r>
    </w:p>
    <w:p>
      <w:r>
        <w:rPr>
          <w:b/>
        </w:rPr>
        <w:t xml:space="preserve">Tulos</w:t>
      </w:r>
    </w:p>
    <w:p>
      <w:r>
        <w:t xml:space="preserve">DR5</w:t>
      </w:r>
    </w:p>
    <w:p>
      <w:r>
        <w:rPr>
          <w:b/>
        </w:rPr>
        <w:t xml:space="preserve">Esimerkki 3.156</w:t>
      </w:r>
    </w:p>
    <w:p>
      <w:r>
        <w:t xml:space="preserve">Mikrotubuliverkko on välttämätön insuliinin indusoimassa signaalinsiirrossa ja aktiinin uudelleenmuodostuksessa.</w:t>
      </w:r>
    </w:p>
    <w:p>
      <w:r>
        <w:rPr>
          <w:b/>
        </w:rPr>
        <w:t xml:space="preserve">Tulos</w:t>
      </w:r>
    </w:p>
    <w:p>
      <w:r>
        <w:t xml:space="preserve">aktiini</w:t>
      </w:r>
    </w:p>
    <w:p>
      <w:r>
        <w:rPr>
          <w:b/>
        </w:rPr>
        <w:t xml:space="preserve">Esimerkki 3.157</w:t>
      </w:r>
    </w:p>
    <w:p>
      <w:r>
        <w:t xml:space="preserve">Trietyleenitetramiinin ja 1,12-diamino-3,6,9-triatsadodekaanin metabolia spermidiini/spermiini-N(1)-asetyltransferaasin ja tiallysiiniasetyltransferaasin avulla.</w:t>
      </w:r>
    </w:p>
    <w:p>
      <w:r>
        <w:rPr>
          <w:b/>
        </w:rPr>
        <w:t xml:space="preserve">Tulos</w:t>
      </w:r>
    </w:p>
    <w:p>
      <w:r>
        <w:t xml:space="preserve">spermidiini/spermiini-N(1)-asetyltransferaasi</w:t>
      </w:r>
    </w:p>
    <w:p>
      <w:r>
        <w:rPr>
          <w:b/>
        </w:rPr>
        <w:t xml:space="preserve">Esimerkki 3.158</w:t>
      </w:r>
    </w:p>
    <w:p>
      <w:r>
        <w:t xml:space="preserve">5-hydroksitryptamiini1B-reseptorin antagonistin elzasonanin in vitro -metabolia.</w:t>
      </w:r>
    </w:p>
    <w:p>
      <w:r>
        <w:rPr>
          <w:b/>
        </w:rPr>
        <w:t xml:space="preserve">Tulos</w:t>
      </w:r>
    </w:p>
    <w:p>
      <w:r>
        <w:t xml:space="preserve">5-hydroksitryptamiini1B</w:t>
      </w:r>
    </w:p>
    <w:p>
      <w:r>
        <w:rPr>
          <w:b/>
        </w:rPr>
        <w:t xml:space="preserve">Esimerkki 3.159</w:t>
      </w:r>
    </w:p>
    <w:p>
      <w:r>
        <w:t xml:space="preserve">Kasvainnaekroositekijä-alfa tehostaa amiodaronin sytotoksisuutta Hepa1c1c7-soluissa: kaspaasiaktivaation ja oksidatiivisen stressin rooli.</w:t>
      </w:r>
    </w:p>
    <w:p>
      <w:r>
        <w:rPr>
          <w:b/>
        </w:rPr>
        <w:t xml:space="preserve">Tulos</w:t>
      </w:r>
    </w:p>
    <w:p>
      <w:r>
        <w:t xml:space="preserve">kaspaasi</w:t>
      </w:r>
    </w:p>
    <w:p>
      <w:r>
        <w:rPr>
          <w:b/>
        </w:rPr>
        <w:t xml:space="preserve">Esimerkki 3.160</w:t>
      </w:r>
    </w:p>
    <w:p>
      <w:r>
        <w:t xml:space="preserve">N- ja C-terminaalien aminohappojäännökset ovat välttämättömiä ihmisen aktiivisen butyylikoliiniesteraasipolypeptidin taittumiselle.</w:t>
      </w:r>
    </w:p>
    <w:p>
      <w:r>
        <w:rPr>
          <w:b/>
        </w:rPr>
        <w:t xml:space="preserve">Tulos</w:t>
      </w:r>
    </w:p>
    <w:p>
      <w:r>
        <w:t xml:space="preserve">ihmisen butyylikoliiniesteraasi</w:t>
      </w:r>
    </w:p>
    <w:p>
      <w:r>
        <w:rPr>
          <w:b/>
        </w:rPr>
        <w:t xml:space="preserve">Esimerkki 3.161</w:t>
      </w:r>
    </w:p>
    <w:p>
      <w:r>
        <w:t xml:space="preserve">Ravinnon polyfenolien monitoiminnalliset kohteet sairauksissa: kemokiiniverkosto ja energia-aineenvaihdunta.</w:t>
      </w:r>
    </w:p>
    <w:p>
      <w:r>
        <w:rPr>
          <w:b/>
        </w:rPr>
        <w:t xml:space="preserve">Tulos</w:t>
      </w:r>
    </w:p>
    <w:p>
      <w:r>
        <w:t xml:space="preserve">kemokiini</w:t>
      </w:r>
    </w:p>
    <w:p>
      <w:r>
        <w:rPr>
          <w:b/>
        </w:rPr>
        <w:t xml:space="preserve">Esimerkki 3.162</w:t>
      </w:r>
    </w:p>
    <w:p>
      <w:r>
        <w:t xml:space="preserve">Solunulkoinen silmukka II moduloi prostaglandiini EP3-reseptorin GTP-herkkyyttä.</w:t>
      </w:r>
    </w:p>
    <w:p>
      <w:r>
        <w:rPr>
          <w:b/>
        </w:rPr>
        <w:t xml:space="preserve">Tulos</w:t>
      </w:r>
    </w:p>
    <w:p>
      <w:r>
        <w:t xml:space="preserve">EP3</w:t>
      </w:r>
    </w:p>
    <w:p>
      <w:r>
        <w:rPr>
          <w:b/>
        </w:rPr>
        <w:t xml:space="preserve">Esimerkki 3.163</w:t>
      </w:r>
    </w:p>
    <w:p>
      <w:r>
        <w:t xml:space="preserve">Sytokromi P450:n katalyyttinen pätevyys serotoniinin synteesissä 5-metoksitryptamiinista aivoissa: in vitro -tutkimus.</w:t>
      </w:r>
    </w:p>
    <w:p>
      <w:r>
        <w:rPr>
          <w:b/>
        </w:rPr>
        <w:t xml:space="preserve">Tulos</w:t>
      </w:r>
    </w:p>
    <w:p>
      <w:r>
        <w:t xml:space="preserve">sytokromi P450</w:t>
      </w:r>
    </w:p>
    <w:p>
      <w:r>
        <w:rPr>
          <w:b/>
        </w:rPr>
        <w:t xml:space="preserve">Esimerkki 3.164</w:t>
      </w:r>
    </w:p>
    <w:p>
      <w:r>
        <w:t xml:space="preserve">Toosendaniini indusoi apoptoosia tukahduttamalla JNK-signalointireittiä HL-60-soluissa.</w:t>
      </w:r>
    </w:p>
    <w:p>
      <w:r>
        <w:rPr>
          <w:b/>
        </w:rPr>
        <w:t xml:space="preserve">Tulos</w:t>
      </w:r>
    </w:p>
    <w:p>
      <w:r>
        <w:t xml:space="preserve">JNK</w:t>
      </w:r>
    </w:p>
    <w:p>
      <w:r>
        <w:rPr>
          <w:b/>
        </w:rPr>
        <w:t xml:space="preserve">Esimerkki 3.165</w:t>
      </w:r>
    </w:p>
    <w:p>
      <w:r>
        <w:t xml:space="preserve">Glysyrritsiinijohdannaisten synteesi, biologinen arviointi ja molekyylimallinnus voimakkaina korkean liikkuvuusryhmän laatikko-1:n estäjinä, joilla on sydämen vajaatoimintaa estävä vaikutus in vivo.</w:t>
      </w:r>
    </w:p>
    <w:p>
      <w:r>
        <w:rPr>
          <w:b/>
        </w:rPr>
        <w:t xml:space="preserve">Tulos</w:t>
      </w:r>
    </w:p>
    <w:p>
      <w:r>
        <w:t xml:space="preserve">suuren liikkuvuuden ryhmä box-1</w:t>
      </w:r>
    </w:p>
    <w:p>
      <w:r>
        <w:rPr>
          <w:b/>
        </w:rPr>
        <w:t xml:space="preserve">Esimerkki 3.166</w:t>
      </w:r>
    </w:p>
    <w:p>
      <w:r>
        <w:t xml:space="preserve">Uusien arginiinivasopressiinianalogien suunnittelu, synteesi ja rakenne-aktiivisuussuhde, jotka sisältävät proliinijohdannaisia asemassa 2.</w:t>
      </w:r>
    </w:p>
    <w:p>
      <w:r>
        <w:rPr>
          <w:b/>
        </w:rPr>
        <w:t xml:space="preserve">Tulos</w:t>
      </w:r>
    </w:p>
    <w:p>
      <w:r>
        <w:t xml:space="preserve">arginiini vasopressiini</w:t>
      </w:r>
    </w:p>
    <w:p>
      <w:r>
        <w:rPr>
          <w:b/>
        </w:rPr>
        <w:t xml:space="preserve">Esimerkki 3.167</w:t>
      </w:r>
    </w:p>
    <w:p>
      <w:r>
        <w:t xml:space="preserve">β-kateniini säätelee GnRH:n indusoimaa FSHβ-geenin ilmentymistä.</w:t>
      </w:r>
    </w:p>
    <w:p>
      <w:r>
        <w:rPr>
          <w:b/>
        </w:rPr>
        <w:t xml:space="preserve">Tulos</w:t>
      </w:r>
    </w:p>
    <w:p>
      <w:r>
        <w:t xml:space="preserve">FSHβ</w:t>
      </w:r>
    </w:p>
    <w:p>
      <w:r>
        <w:rPr>
          <w:b/>
        </w:rPr>
        <w:t xml:space="preserve">Esimerkki 3.168</w:t>
      </w:r>
    </w:p>
    <w:p>
      <w:r>
        <w:t xml:space="preserve">Selektiivinen SYK:n estäjä P505-15 (PRT062607) estää B-solujen signalointia ja toimintaa in vitro ja in vivo ja lisää fludarabiinin aktiivisuutta kroonisessa lymfaattisessa leukemiassa.</w:t>
      </w:r>
    </w:p>
    <w:p>
      <w:r>
        <w:rPr>
          <w:b/>
        </w:rPr>
        <w:t xml:space="preserve">Tulos</w:t>
      </w:r>
    </w:p>
    <w:p>
      <w:r>
        <w:t xml:space="preserve">SYK</w:t>
      </w:r>
    </w:p>
    <w:p>
      <w:r>
        <w:rPr>
          <w:b/>
        </w:rPr>
        <w:t xml:space="preserve">Esimerkki 3.169</w:t>
      </w:r>
    </w:p>
    <w:p>
      <w:r>
        <w:t xml:space="preserve">Transkription uskollisuus: RPB1 (RPO21) -mutaatiot, jotka lisäävät transkription liukumista S. cerevisiae -bakteerissa.</w:t>
      </w:r>
    </w:p>
    <w:p>
      <w:r>
        <w:rPr>
          <w:b/>
        </w:rPr>
        <w:t xml:space="preserve">Tulos</w:t>
      </w:r>
    </w:p>
    <w:p>
      <w:r>
        <w:t xml:space="preserve">RPB1</w:t>
      </w:r>
    </w:p>
    <w:p>
      <w:r>
        <w:rPr>
          <w:b/>
        </w:rPr>
        <w:t xml:space="preserve">Esimerkki 3.170</w:t>
      </w:r>
    </w:p>
    <w:p>
      <w:r>
        <w:t xml:space="preserve">Proteomi- ja metaboliavasteet konneksiini43:n vaimentamiseen primaarisissa hepatosyyttiviljelmissä.</w:t>
      </w:r>
    </w:p>
    <w:p>
      <w:r>
        <w:rPr>
          <w:b/>
        </w:rPr>
        <w:t xml:space="preserve">Tulos</w:t>
      </w:r>
    </w:p>
    <w:p>
      <w:r>
        <w:t xml:space="preserve">connexin43</w:t>
      </w:r>
    </w:p>
    <w:p>
      <w:r>
        <w:rPr>
          <w:b/>
        </w:rPr>
        <w:t xml:space="preserve">Esimerkki 3.171</w:t>
      </w:r>
    </w:p>
    <w:p>
      <w:r>
        <w:t xml:space="preserve">Gemsitabiinin metabolian farmakogenomiikka: sytidiinideaminaasin ja deoksisytidiinikinaasin geneettisten varianttien toiminnallinen analyysi.</w:t>
      </w:r>
    </w:p>
    <w:p>
      <w:r>
        <w:rPr>
          <w:b/>
        </w:rPr>
        <w:t xml:space="preserve">Tulos</w:t>
      </w:r>
    </w:p>
    <w:p>
      <w:r>
        <w:t xml:space="preserve">sytidiinideaminaasi</w:t>
      </w:r>
    </w:p>
    <w:p>
      <w:r>
        <w:rPr>
          <w:b/>
        </w:rPr>
        <w:t xml:space="preserve">Esimerkki 3.172</w:t>
      </w:r>
    </w:p>
    <w:p>
      <w:r>
        <w:t xml:space="preserve">4-fenyyli-2-fenyyliaminopyridiinipohjaisten TNIK-estäjien löytäminen.</w:t>
      </w:r>
    </w:p>
    <w:p>
      <w:r>
        <w:rPr>
          <w:b/>
        </w:rPr>
        <w:t xml:space="preserve">Tulos</w:t>
      </w:r>
    </w:p>
    <w:p>
      <w:r>
        <w:t xml:space="preserve">TNIK</w:t>
      </w:r>
    </w:p>
    <w:p>
      <w:r>
        <w:rPr>
          <w:b/>
        </w:rPr>
        <w:t xml:space="preserve">Esimerkki 3.173</w:t>
      </w:r>
    </w:p>
    <w:p>
      <w:r>
        <w:t xml:space="preserve">Fytoestrogeeni genisteiini suojaa endoteelin esteen toimintahäiriöiltä verisuonten endoteelisoluissa PKA-välitteisen RhoA-signaloinnin tukahduttamisen kautta.</w:t>
      </w:r>
    </w:p>
    <w:p>
      <w:r>
        <w:rPr>
          <w:b/>
        </w:rPr>
        <w:t xml:space="preserve">Tulos</w:t>
      </w:r>
    </w:p>
    <w:p>
      <w:r>
        <w:t xml:space="preserve">RhoA</w:t>
      </w:r>
    </w:p>
    <w:p>
      <w:r>
        <w:rPr>
          <w:b/>
        </w:rPr>
        <w:t xml:space="preserve">Esimerkki 3.174</w:t>
      </w:r>
    </w:p>
    <w:p>
      <w:r>
        <w:t xml:space="preserve">GSK1292263:n (GPR119-agonisti) ja statiinien lääkeinteraktioiden arviointi: in vitro -tiedoista kliinisen tutkimuksen suunnitteluun.</w:t>
      </w:r>
    </w:p>
    <w:p>
      <w:r>
        <w:rPr>
          <w:b/>
        </w:rPr>
        <w:t xml:space="preserve">Tulos</w:t>
      </w:r>
    </w:p>
    <w:p>
      <w:r>
        <w:t xml:space="preserve">GPR119</w:t>
      </w:r>
    </w:p>
    <w:p>
      <w:r>
        <w:rPr>
          <w:b/>
        </w:rPr>
        <w:t xml:space="preserve">Esimerkki 3.175</w:t>
      </w:r>
    </w:p>
    <w:p>
      <w:r>
        <w:t xml:space="preserve">8-oksoadeniinijohdannaisten synteesi ja arviointi voimakkaina Tollin kaltaisen reseptorin 7 agonisteina, joilla on korkea vesiliukoisuus.</w:t>
      </w:r>
    </w:p>
    <w:p>
      <w:r>
        <w:rPr>
          <w:b/>
        </w:rPr>
        <w:t xml:space="preserve">Tulos</w:t>
      </w:r>
    </w:p>
    <w:p>
      <w:r>
        <w:t xml:space="preserve">Tollin kaltainen reseptori 7</w:t>
      </w:r>
    </w:p>
    <w:p>
      <w:r>
        <w:rPr>
          <w:b/>
        </w:rPr>
        <w:t xml:space="preserve">Esimerkki 3.176</w:t>
      </w:r>
    </w:p>
    <w:p>
      <w:r>
        <w:t xml:space="preserve">Maksalle kohdennettujen stearoyyli-CoA-desaturaasin (SCD1) estäjien löytäminen.</w:t>
      </w:r>
    </w:p>
    <w:p>
      <w:r>
        <w:rPr>
          <w:b/>
        </w:rPr>
        <w:t xml:space="preserve">Tulos</w:t>
      </w:r>
    </w:p>
    <w:p>
      <w:r>
        <w:t xml:space="preserve">stearoyyli-CoA-desaturaasi</w:t>
      </w:r>
    </w:p>
    <w:p>
      <w:r>
        <w:rPr>
          <w:b/>
        </w:rPr>
        <w:t xml:space="preserve">Esimerkki 3.177</w:t>
      </w:r>
    </w:p>
    <w:p>
      <w:r>
        <w:t xml:space="preserve">Yerba Mate -teen (Ilex paraguariensis) vaikutukset verisuonten endoteelin toimintaan ja maksan lipoproteiinireseptorigeenien ilmentymiseen hyperlipidemian hoitoon sairastuneilla rotilla.</w:t>
      </w:r>
    </w:p>
    <w:p>
      <w:r>
        <w:rPr>
          <w:b/>
        </w:rPr>
        <w:t xml:space="preserve">Tulos</w:t>
      </w:r>
    </w:p>
    <w:p>
      <w:r>
        <w:t xml:space="preserve">lipoproteiinireseptori</w:t>
      </w:r>
    </w:p>
    <w:p>
      <w:r>
        <w:rPr>
          <w:b/>
        </w:rPr>
        <w:t xml:space="preserve">Esimerkki 3.178</w:t>
      </w:r>
    </w:p>
    <w:p>
      <w:r>
        <w:t xml:space="preserve">Täysi ympyrä: keskus- ja perifeerisen oksitosiinin vaikutusten vaikutus energiatasapainoon.</w:t>
      </w:r>
    </w:p>
    <w:p>
      <w:r>
        <w:rPr>
          <w:b/>
        </w:rPr>
        <w:t xml:space="preserve">Tulos</w:t>
      </w:r>
    </w:p>
    <w:p>
      <w:r>
        <w:t xml:space="preserve">oksitosiini</w:t>
      </w:r>
    </w:p>
    <w:p>
      <w:r>
        <w:rPr>
          <w:b/>
        </w:rPr>
        <w:t xml:space="preserve">Esimerkki 3.179</w:t>
      </w:r>
    </w:p>
    <w:p>
      <w:r>
        <w:t xml:space="preserve">Arseeni estää solujen selviytymistä ΔNp63-proteiinin Pirh2-välitteisen proteasomaalisen hajoamisen kautta.</w:t>
      </w:r>
    </w:p>
    <w:p>
      <w:r>
        <w:rPr>
          <w:b/>
        </w:rPr>
        <w:t xml:space="preserve">Tulos</w:t>
      </w:r>
    </w:p>
    <w:p>
      <w:r>
        <w:t xml:space="preserve">ΔNp63</w:t>
      </w:r>
    </w:p>
    <w:p>
      <w:r>
        <w:rPr>
          <w:b/>
        </w:rPr>
        <w:t xml:space="preserve">Esimerkki 3.180</w:t>
      </w:r>
    </w:p>
    <w:p>
      <w:r>
        <w:t xml:space="preserve">Sähköärsykkeet vapauttavat ATP:tä GLUT4-siirtymän ja glukoosinoton lisäämiseksi PI3Kγ-Akt-AS160:n kautta luurankolihassoluissa.</w:t>
      </w:r>
    </w:p>
    <w:p>
      <w:r>
        <w:rPr>
          <w:b/>
        </w:rPr>
        <w:t xml:space="preserve">Tulos</w:t>
      </w:r>
    </w:p>
    <w:p>
      <w:r>
        <w:t xml:space="preserve">GLUT4</w:t>
      </w:r>
    </w:p>
    <w:p>
      <w:r>
        <w:rPr>
          <w:b/>
        </w:rPr>
        <w:t xml:space="preserve">Esimerkki 3.181</w:t>
      </w:r>
    </w:p>
    <w:p>
      <w:r>
        <w:t xml:space="preserve">Uusien antra[1,2-d]imidatsoli-6,11-dionijohdannaisten rakenteeseen perustuva suunnittelu, synteesi ja arviointi telomeraasin estäjinä ja niiden potentiaali syövän polyfarmakologiassa.</w:t>
      </w:r>
    </w:p>
    <w:p>
      <w:r>
        <w:rPr>
          <w:b/>
        </w:rPr>
        <w:t xml:space="preserve">Tulos</w:t>
      </w:r>
    </w:p>
    <w:p>
      <w:r>
        <w:t xml:space="preserve">telomeraasi</w:t>
      </w:r>
    </w:p>
    <w:p>
      <w:r>
        <w:rPr>
          <w:b/>
        </w:rPr>
        <w:t xml:space="preserve">Esimerkki 3.182</w:t>
      </w:r>
    </w:p>
    <w:p>
      <w:r>
        <w:t xml:space="preserve">Kannabinoidien erottelukyky ja antagonismi CB(1)-neutraalien ja käänteisagonististen antagonistien avulla.</w:t>
      </w:r>
    </w:p>
    <w:p>
      <w:r>
        <w:rPr>
          <w:b/>
        </w:rPr>
        <w:t xml:space="preserve">Tulos</w:t>
      </w:r>
    </w:p>
    <w:p>
      <w:r>
        <w:t xml:space="preserve">CB(1)</w:t>
      </w:r>
    </w:p>
    <w:p>
      <w:r>
        <w:rPr>
          <w:b/>
        </w:rPr>
        <w:t xml:space="preserve">Esimerkki 3.183</w:t>
      </w:r>
    </w:p>
    <w:p>
      <w:r>
        <w:t xml:space="preserve">Kinoliinijohdannaisten synteesi: voimakkaan ja selektiivisen fosfodiesteraasi 5:n estäjän löytäminen Alzheimerin taudin hoitoon.</w:t>
      </w:r>
    </w:p>
    <w:p>
      <w:r>
        <w:rPr>
          <w:b/>
        </w:rPr>
        <w:t xml:space="preserve">Tulos</w:t>
      </w:r>
    </w:p>
    <w:p>
      <w:r>
        <w:t xml:space="preserve">fosfodiesteraasi 5</w:t>
      </w:r>
    </w:p>
    <w:p>
      <w:r>
        <w:rPr>
          <w:b/>
        </w:rPr>
        <w:t xml:space="preserve">Esimerkki 3.184</w:t>
      </w:r>
    </w:p>
    <w:p>
      <w:r>
        <w:t xml:space="preserve">N-substituoitujen-5-(4-isopropyylitiofenoli)-2-hydroksinikotiiniamidi-johdannaisten fragmenttipohjainen suunnittelu, synteesi ja biologinen arviointi uusina Mcl-1:n estäjinä.</w:t>
      </w:r>
    </w:p>
    <w:p>
      <w:r>
        <w:rPr>
          <w:b/>
        </w:rPr>
        <w:t xml:space="preserve">Tulos</w:t>
      </w:r>
    </w:p>
    <w:p>
      <w:r>
        <w:t xml:space="preserve">Mcl-1</w:t>
      </w:r>
    </w:p>
    <w:p>
      <w:r>
        <w:rPr>
          <w:b/>
        </w:rPr>
        <w:t xml:space="preserve">Esimerkki 3.185</w:t>
      </w:r>
    </w:p>
    <w:p>
      <w:r>
        <w:t xml:space="preserve">CYP2E1:n yhteistyövaikutukset vaihtelevat styreenin ja sen metaboliittien välillä.</w:t>
      </w:r>
    </w:p>
    <w:p>
      <w:r>
        <w:rPr>
          <w:b/>
        </w:rPr>
        <w:t xml:space="preserve">Tulos</w:t>
      </w:r>
    </w:p>
    <w:p>
      <w:r>
        <w:t xml:space="preserve">CYP2E1</w:t>
      </w:r>
    </w:p>
    <w:p>
      <w:r>
        <w:rPr>
          <w:b/>
        </w:rPr>
        <w:t xml:space="preserve">Esimerkki 3.186</w:t>
      </w:r>
    </w:p>
    <w:p>
      <w:r>
        <w:t xml:space="preserve">RANKL-kohdennetut peptidit estävät osteoklastogeneesiä ja lieventävät adjuvantti-indusoitua niveltulehdusta estämällä NF-κB:n aktivaatiota ja alentamalla tulehdussytokiinien säätelyä.</w:t>
      </w:r>
    </w:p>
    <w:p>
      <w:r>
        <w:rPr>
          <w:b/>
        </w:rPr>
        <w:t xml:space="preserve">Tulos</w:t>
      </w:r>
    </w:p>
    <w:p>
      <w:r>
        <w:t xml:space="preserve">NF-κB</w:t>
      </w:r>
    </w:p>
    <w:p>
      <w:r>
        <w:rPr>
          <w:b/>
        </w:rPr>
        <w:t xml:space="preserve">Esimerkki 3.187</w:t>
      </w:r>
    </w:p>
    <w:p>
      <w:r>
        <w:t xml:space="preserve">Metyylirosmarinaattijohdannaisten synteesi ja niiden inhiboiva vaikutus matriksin metalloproteinaasi-1:tä (MMP-1) vastaan.</w:t>
      </w:r>
    </w:p>
    <w:p>
      <w:r>
        <w:rPr>
          <w:b/>
        </w:rPr>
        <w:t xml:space="preserve">Tulos</w:t>
      </w:r>
    </w:p>
    <w:p>
      <w:r>
        <w:t xml:space="preserve">matriisimetalloproteinaasi-1</w:t>
      </w:r>
    </w:p>
    <w:p>
      <w:r>
        <w:rPr>
          <w:b/>
        </w:rPr>
        <w:t xml:space="preserve">Esimerkki 3.188</w:t>
      </w:r>
    </w:p>
    <w:p>
      <w:r>
        <w:t xml:space="preserve">Jodido- ja klorido-rutenium- ja osmiumareenin atso- ja imino-pyridiinikompleksien vastakkainen aktiivisuus syöpää vastaan: solujen selektiivisyyden, ristiresistenssin, p53-riippuvuuden ja apoptoosireitin hallinta.</w:t>
      </w:r>
    </w:p>
    <w:p>
      <w:r>
        <w:rPr>
          <w:b/>
        </w:rPr>
        <w:t xml:space="preserve">Tulos</w:t>
      </w:r>
    </w:p>
    <w:p>
      <w:r>
        <w:t xml:space="preserve">p53</w:t>
      </w:r>
    </w:p>
    <w:p>
      <w:r>
        <w:rPr>
          <w:b/>
        </w:rPr>
        <w:t xml:space="preserve">Esimerkki 3.189</w:t>
      </w:r>
    </w:p>
    <w:p>
      <w:r>
        <w:t xml:space="preserve">FGF21:n sisältävä uusi lokus on yhteydessä makroravintoaineiden saantiin.</w:t>
      </w:r>
    </w:p>
    <w:p>
      <w:r>
        <w:rPr>
          <w:b/>
        </w:rPr>
        <w:t xml:space="preserve">Tulos</w:t>
      </w:r>
    </w:p>
    <w:p>
      <w:r>
        <w:t xml:space="preserve">FGF21</w:t>
      </w:r>
    </w:p>
    <w:p>
      <w:r>
        <w:rPr>
          <w:b/>
        </w:rPr>
        <w:t xml:space="preserve">Esimerkki 3.190</w:t>
      </w:r>
    </w:p>
    <w:p>
      <w:r>
        <w:t xml:space="preserve">Syövänvastaisen aineen upamostaatin aktivoituminen mARC-entsyymijärjestelmässä.</w:t>
      </w:r>
    </w:p>
    <w:p>
      <w:r>
        <w:rPr>
          <w:b/>
        </w:rPr>
        <w:t xml:space="preserve">Tulos</w:t>
      </w:r>
    </w:p>
    <w:p>
      <w:r>
        <w:t xml:space="preserve">mARC</w:t>
      </w:r>
    </w:p>
    <w:p>
      <w:r>
        <w:rPr>
          <w:b/>
        </w:rPr>
        <w:t xml:space="preserve">Esimerkki 3.191</w:t>
      </w:r>
    </w:p>
    <w:p>
      <w:r>
        <w:t xml:space="preserve">Erilainen autofaginen solukuolema stressin alaisena ektooppisen sytoplasma- ja mitokondriospesifisen PPP2R2B:n avulla ihmisen neuroblastoomasoluissa.</w:t>
      </w:r>
    </w:p>
    <w:p>
      <w:r>
        <w:rPr>
          <w:b/>
        </w:rPr>
        <w:t xml:space="preserve">Tulos</w:t>
      </w:r>
    </w:p>
    <w:p>
      <w:r>
        <w:t xml:space="preserve">PPP2R2B</w:t>
      </w:r>
    </w:p>
    <w:p>
      <w:r>
        <w:rPr>
          <w:b/>
        </w:rPr>
        <w:t xml:space="preserve">Esimerkki 3.192</w:t>
      </w:r>
    </w:p>
    <w:p>
      <w:r>
        <w:t xml:space="preserve">Tekijä Xa:n estäjän, apiksabaanin, enteroenteraalisen kierron tutkiminen: aktiivihiilen antaminen sappiteiden kanavoimille rotille ja koirille, jotka saavat laskimonsisäisen annoksen, sekä lääkekuljettajan knockout-rottien käyttö.</w:t>
      </w:r>
    </w:p>
    <w:p>
      <w:r>
        <w:rPr>
          <w:b/>
        </w:rPr>
        <w:t xml:space="preserve">Tulos</w:t>
      </w:r>
    </w:p>
    <w:p>
      <w:r>
        <w:t xml:space="preserve">tekijä Xa</w:t>
      </w:r>
    </w:p>
    <w:p>
      <w:r>
        <w:rPr>
          <w:b/>
        </w:rPr>
        <w:t xml:space="preserve">Esimerkki 3.193</w:t>
      </w:r>
    </w:p>
    <w:p>
      <w:r>
        <w:t xml:space="preserve">Chagasin taudin aiheuttajan Trypanosoma cruzi -bakteerista peräisin olevan α-karboanhydraasin kloonaus, karakterisointi sekä sulfonamidien ja tiolin inhibitiotutkimukset.</w:t>
      </w:r>
    </w:p>
    <w:p>
      <w:r>
        <w:rPr>
          <w:b/>
        </w:rPr>
        <w:t xml:space="preserve">Tulos</w:t>
      </w:r>
    </w:p>
    <w:p>
      <w:r>
        <w:t xml:space="preserve">α-hiilihappoanhydraasi</w:t>
      </w:r>
    </w:p>
    <w:p>
      <w:r>
        <w:rPr>
          <w:b/>
        </w:rPr>
        <w:t xml:space="preserve">Esimerkki 3.194</w:t>
      </w:r>
    </w:p>
    <w:p>
      <w:r>
        <w:t xml:space="preserve">Sofokarpiini lievittää hepatosyyttien steatoosia aktivoimalla AMPK-signalointireittiä.</w:t>
      </w:r>
    </w:p>
    <w:p>
      <w:r>
        <w:rPr>
          <w:b/>
        </w:rPr>
        <w:t xml:space="preserve">Tulos</w:t>
      </w:r>
    </w:p>
    <w:p>
      <w:r>
        <w:t xml:space="preserve">AMPK</w:t>
      </w:r>
    </w:p>
    <w:p>
      <w:r>
        <w:rPr>
          <w:b/>
        </w:rPr>
        <w:t xml:space="preserve">Esimerkki 3.195</w:t>
      </w:r>
    </w:p>
    <w:p>
      <w:r>
        <w:t xml:space="preserve">VEGF-D:n propeptidit määrittävät hepariiniin sitoutumisen, reseptorin heterodimerisaation ja vaikutukset kasvainten biologiaan.</w:t>
      </w:r>
    </w:p>
    <w:p>
      <w:r>
        <w:rPr>
          <w:b/>
        </w:rPr>
        <w:t xml:space="preserve">Tulos</w:t>
      </w:r>
    </w:p>
    <w:p>
      <w:r>
        <w:t xml:space="preserve">VEGF-D</w:t>
      </w:r>
    </w:p>
    <w:p>
      <w:r>
        <w:rPr>
          <w:b/>
        </w:rPr>
        <w:t xml:space="preserve">Esimerkki 3.196</w:t>
      </w:r>
    </w:p>
    <w:p>
      <w:r>
        <w:t xml:space="preserve">Kytkettävät elastiinin kaltaiset polypeptidit, jotka reagoivat kemiallisiin dimeerisaation induktoreihin.</w:t>
      </w:r>
    </w:p>
    <w:p>
      <w:r>
        <w:rPr>
          <w:b/>
        </w:rPr>
        <w:t xml:space="preserve">Tulos</w:t>
      </w:r>
    </w:p>
    <w:p>
      <w:r>
        <w:t xml:space="preserve">Elastiinin kaltaiset polypeptidit</w:t>
      </w:r>
    </w:p>
    <w:p>
      <w:r>
        <w:rPr>
          <w:b/>
        </w:rPr>
        <w:t xml:space="preserve">Esimerkki 3.197</w:t>
      </w:r>
    </w:p>
    <w:p>
      <w:r>
        <w:t xml:space="preserve">CRF(1)-reseptorin antagonisti SSR125543 ehkäisee stressin aiheuttamaa kognitiivista vajetta, joka liittyy hippokampuksen toimintahäiriöön: Vertailu paroksetiiniin ja D-sykloseriiniin.</w:t>
      </w:r>
    </w:p>
    <w:p>
      <w:r>
        <w:rPr>
          <w:b/>
        </w:rPr>
        <w:t xml:space="preserve">Tulos</w:t>
      </w:r>
    </w:p>
    <w:p>
      <w:r>
        <w:t xml:space="preserve">CRF(1)-reseptori</w:t>
      </w:r>
    </w:p>
    <w:p>
      <w:r>
        <w:rPr>
          <w:b/>
        </w:rPr>
        <w:t xml:space="preserve">Esimerkki 3.198</w:t>
      </w:r>
    </w:p>
    <w:p>
      <w:r>
        <w:t xml:space="preserve">Indatsoli-arylisulfonamidien synteesi ja rakenne-aktiivisuussuhteet allosterisina CC-kemokiinireseptorin 4 (CCR4) antagonisteina.</w:t>
      </w:r>
    </w:p>
    <w:p>
      <w:r>
        <w:rPr>
          <w:b/>
        </w:rPr>
        <w:t xml:space="preserve">Tulos</w:t>
      </w:r>
    </w:p>
    <w:p>
      <w:r>
        <w:t xml:space="preserve">CC-kemokiinireseptori 4</w:t>
      </w:r>
    </w:p>
    <w:p>
      <w:r>
        <w:rPr>
          <w:b/>
        </w:rPr>
        <w:t xml:space="preserve">Esimerkki 3.199</w:t>
      </w:r>
    </w:p>
    <w:p>
      <w:r>
        <w:t xml:space="preserve">ERα-positiivisten ja ERα-negatiivisten rintasyöpäsolujen erilainen geeniekspressio leptiinistimulaation yhteydessä.</w:t>
      </w:r>
    </w:p>
    <w:p>
      <w:r>
        <w:rPr>
          <w:b/>
        </w:rPr>
        <w:t xml:space="preserve">Tulos</w:t>
      </w:r>
    </w:p>
    <w:p>
      <w:r>
        <w:t xml:space="preserve">leptiini</w:t>
      </w:r>
    </w:p>
    <w:p>
      <w:r>
        <w:rPr>
          <w:b/>
        </w:rPr>
        <w:t xml:space="preserve">Esimerkki 3.200</w:t>
      </w:r>
    </w:p>
    <w:p>
      <w:r>
        <w:t xml:space="preserve">Glukagonin aiheuttama Foxa2:n asetylaatio säätelee maksan rasva-aineenvaihduntaa.</w:t>
      </w:r>
    </w:p>
    <w:p>
      <w:r>
        <w:rPr>
          <w:b/>
        </w:rPr>
        <w:t xml:space="preserve">Tulos</w:t>
      </w:r>
    </w:p>
    <w:p>
      <w:r>
        <w:t xml:space="preserve">Foxa2</w:t>
      </w:r>
    </w:p>
    <w:p>
      <w:r>
        <w:rPr>
          <w:b/>
        </w:rPr>
        <w:t xml:space="preserve">Esimerkki 3.201</w:t>
      </w:r>
    </w:p>
    <w:p>
      <w:r>
        <w:t xml:space="preserve">Fragmenttipohjainen lääkesuunnittelu ja HJC0123:n, uuden suun kautta biologisesti käytettävissä olevan STAT3-estäjän tunnistaminen syöpähoitoa varten.</w:t>
      </w:r>
    </w:p>
    <w:p>
      <w:r>
        <w:rPr>
          <w:b/>
        </w:rPr>
        <w:t xml:space="preserve">Tulos</w:t>
      </w:r>
    </w:p>
    <w:p>
      <w:r>
        <w:t xml:space="preserve">STAT3</w:t>
      </w:r>
    </w:p>
    <w:p>
      <w:r>
        <w:rPr>
          <w:b/>
        </w:rPr>
        <w:t xml:space="preserve">Esimerkki 3.202</w:t>
      </w:r>
    </w:p>
    <w:p>
      <w:r>
        <w:t xml:space="preserve">Transkriptio muodostaa ja muokkaa supercoiling-domeeneja, jotka avaavat laajamittaisia kromatiinirakenteita.</w:t>
      </w:r>
    </w:p>
    <w:p>
      <w:r>
        <w:rPr>
          <w:b/>
        </w:rPr>
        <w:t xml:space="preserve">Tulos</w:t>
      </w:r>
    </w:p>
    <w:p>
      <w:r>
        <w:t xml:space="preserve">supercoiling-domeenit</w:t>
      </w:r>
    </w:p>
    <w:p>
      <w:r>
        <w:rPr>
          <w:b/>
        </w:rPr>
        <w:t xml:space="preserve">Esimerkki 3.203</w:t>
      </w:r>
    </w:p>
    <w:p>
      <w:r>
        <w:t xml:space="preserve">Fosfodiesteraasityypin 5 estäjän vardenafiilin vaikutukset kognitiiviseen suorituskykyyn terveillä aikuisilla: käyttäytymis-elektroenkefalografiatutkimus.</w:t>
      </w:r>
    </w:p>
    <w:p>
      <w:r>
        <w:rPr>
          <w:b/>
        </w:rPr>
        <w:t xml:space="preserve">Tulos</w:t>
      </w:r>
    </w:p>
    <w:p>
      <w:r>
        <w:t xml:space="preserve">fosfodiesteraasi tyyppi 5</w:t>
      </w:r>
    </w:p>
    <w:p>
      <w:r>
        <w:rPr>
          <w:b/>
        </w:rPr>
        <w:t xml:space="preserve">Esimerkki 3.204</w:t>
      </w:r>
    </w:p>
    <w:p>
      <w:r>
        <w:t xml:space="preserve">Molekulaarinen mekanismi, joka säätelee dopamiini d3-reseptorin ilmentymisen 24 tunnin rytmiä hiiren ventraalisessa striatumissa.</w:t>
      </w:r>
    </w:p>
    <w:p>
      <w:r>
        <w:rPr>
          <w:b/>
        </w:rPr>
        <w:t xml:space="preserve">Tulos</w:t>
      </w:r>
    </w:p>
    <w:p>
      <w:r>
        <w:t xml:space="preserve">dopamiini d3-reseptori</w:t>
      </w:r>
    </w:p>
    <w:p>
      <w:r>
        <w:rPr>
          <w:b/>
        </w:rPr>
        <w:t xml:space="preserve">Esimerkki 3.205</w:t>
      </w:r>
    </w:p>
    <w:p>
      <w:r>
        <w:t xml:space="preserve">Tutkimukset (S)-2-amino-3-(3-hydroksi-5-metyyli-4-isoksatsolyyli)propionihappo (AMPA)-reseptoriantagonistista IKM-159: epäsymmetrinen synteesi, neuroaktiivisuus ja rakenteellinen karakterisointi.</w:t>
      </w:r>
    </w:p>
    <w:p>
      <w:r>
        <w:rPr>
          <w:b/>
        </w:rPr>
        <w:t xml:space="preserve">Tulos</w:t>
      </w:r>
    </w:p>
    <w:p>
      <w:r>
        <w:t xml:space="preserve">(AMPA) reseptori</w:t>
      </w:r>
    </w:p>
    <w:p>
      <w:r>
        <w:rPr>
          <w:b/>
        </w:rPr>
        <w:t xml:space="preserve">Esimerkki 3.206</w:t>
      </w:r>
    </w:p>
    <w:p>
      <w:r>
        <w:t xml:space="preserve">Erilaisten ympäristökemikaalien sitoutuminen ihmisen sytokromeihin P450 2A13, 2A6 ja 1B1 ja entsyymin estäminen.</w:t>
      </w:r>
    </w:p>
    <w:p>
      <w:r>
        <w:rPr>
          <w:b/>
        </w:rPr>
        <w:t xml:space="preserve">Tulos</w:t>
      </w:r>
    </w:p>
    <w:p>
      <w:r>
        <w:t xml:space="preserve">Ihmisen sytokromit P450 2A13, 2A6 ja 1B1.</w:t>
      </w:r>
    </w:p>
    <w:p>
      <w:r>
        <w:rPr>
          <w:b/>
        </w:rPr>
        <w:t xml:space="preserve">Esimerkki 3.207</w:t>
      </w:r>
    </w:p>
    <w:p>
      <w:r>
        <w:t xml:space="preserve">Uuden selektiivisen PPARγ-ligandin löytäminen, jolla on osittain agonistisia sitoutumisominaisuuksia, integroidun in Silico/in Vitro -työskentelyn avulla.</w:t>
      </w:r>
    </w:p>
    <w:p>
      <w:r>
        <w:rPr>
          <w:b/>
        </w:rPr>
        <w:t xml:space="preserve">Tulos</w:t>
      </w:r>
    </w:p>
    <w:p>
      <w:r>
        <w:t xml:space="preserve">PPARγ</w:t>
      </w:r>
    </w:p>
    <w:p>
      <w:r>
        <w:rPr>
          <w:b/>
        </w:rPr>
        <w:t xml:space="preserve">Esimerkki 3.208</w:t>
      </w:r>
    </w:p>
    <w:p>
      <w:r>
        <w:t xml:space="preserve">(R)-omepratsolin hydroksylaatioindeksi kuvastaa CYP2C19-aktiivisuutta terveillä japanilaisilla vapaaehtoisilla.</w:t>
      </w:r>
    </w:p>
    <w:p>
      <w:r>
        <w:rPr>
          <w:b/>
        </w:rPr>
        <w:t xml:space="preserve">Tulos</w:t>
      </w:r>
    </w:p>
    <w:p>
      <w:r>
        <w:t xml:space="preserve">CYP2C19</w:t>
      </w:r>
    </w:p>
    <w:p>
      <w:r>
        <w:rPr>
          <w:b/>
        </w:rPr>
        <w:t xml:space="preserve">Esimerkki 3.209</w:t>
      </w:r>
    </w:p>
    <w:p>
      <w:r>
        <w:t xml:space="preserve">Uusien estrogeenireseptoriantagonistien synteesi metallikatalysoitujen kytkentäreaktioiden avulla ja niiden biologisen aktiivisuuden karakterisointi.</w:t>
      </w:r>
    </w:p>
    <w:p>
      <w:r>
        <w:rPr>
          <w:b/>
        </w:rPr>
        <w:t xml:space="preserve">Tulos</w:t>
      </w:r>
    </w:p>
    <w:p>
      <w:r>
        <w:t xml:space="preserve">estrogeenireseptori</w:t>
      </w:r>
    </w:p>
    <w:p>
      <w:r>
        <w:rPr>
          <w:b/>
        </w:rPr>
        <w:t xml:space="preserve">Esimerkki 3.210</w:t>
      </w:r>
    </w:p>
    <w:p>
      <w:r>
        <w:t xml:space="preserve">7-metoksi-6-[4-(4-(4-metyyli-1,3-tiatsol-2-yyli)-1H-imidatsol-5-yyli]-1,3-bentsotiatsolin (TASP0382088) löytäminen: voimakas ja selektiivinen transformoivan kasvutekijä-β-tyypin I reseptorin estäjä paikallisena lääkkeenä hiustenlähtöön.</w:t>
      </w:r>
    </w:p>
    <w:p>
      <w:r>
        <w:rPr>
          <w:b/>
        </w:rPr>
        <w:t xml:space="preserve">Tulos</w:t>
      </w:r>
    </w:p>
    <w:p>
      <w:r>
        <w:t xml:space="preserve">transformoiva kasvutekijä-β tyyppi I reseptori</w:t>
      </w:r>
    </w:p>
    <w:p>
      <w:r>
        <w:rPr>
          <w:b/>
        </w:rPr>
        <w:t xml:space="preserve">Esimerkki 3.211</w:t>
      </w:r>
    </w:p>
    <w:p>
      <w:r>
        <w:t xml:space="preserve">ARF tukahduttaa androgeenireseptorin transaktivaatiota eturauhassyövässä.</w:t>
      </w:r>
    </w:p>
    <w:p>
      <w:r>
        <w:rPr>
          <w:b/>
        </w:rPr>
        <w:t xml:space="preserve">Tulos</w:t>
      </w:r>
    </w:p>
    <w:p>
      <w:r>
        <w:t xml:space="preserve">androgeenireseptori</w:t>
      </w:r>
    </w:p>
    <w:p>
      <w:r>
        <w:rPr>
          <w:b/>
        </w:rPr>
        <w:t xml:space="preserve">Esimerkki 3.212</w:t>
      </w:r>
    </w:p>
    <w:p>
      <w:r>
        <w:t xml:space="preserve">Mutantti B-RAF-Mcl-1:n eloonjäämisviestintä riippuu STAT3-transkriptiotekijästä.</w:t>
      </w:r>
    </w:p>
    <w:p>
      <w:r>
        <w:rPr>
          <w:b/>
        </w:rPr>
        <w:t xml:space="preserve">Tulos</w:t>
      </w:r>
    </w:p>
    <w:p>
      <w:r>
        <w:t xml:space="preserve">STAT3</w:t>
      </w:r>
    </w:p>
    <w:p>
      <w:r>
        <w:rPr>
          <w:b/>
        </w:rPr>
        <w:t xml:space="preserve">Esimerkki 3.213</w:t>
      </w:r>
    </w:p>
    <w:p>
      <w:r>
        <w:t xml:space="preserve">Bentseenisulfonamidit: ainutlaatuinen kemokiinireseptorin tyyppi 4:n estäjien luokka.</w:t>
      </w:r>
    </w:p>
    <w:p>
      <w:r>
        <w:rPr>
          <w:b/>
        </w:rPr>
        <w:t xml:space="preserve">Tulos</w:t>
      </w:r>
    </w:p>
    <w:p>
      <w:r>
        <w:t xml:space="preserve">kemokiinireseptori tyyppi 4</w:t>
      </w:r>
    </w:p>
    <w:p>
      <w:r>
        <w:rPr>
          <w:b/>
        </w:rPr>
        <w:t xml:space="preserve">Esimerkki 3.214</w:t>
      </w:r>
    </w:p>
    <w:p>
      <w:r>
        <w:t xml:space="preserve">3-(bentsyylitio)-5-(1H-indoli-3-yyli)-1,2,4-triatsoli-4-amiinien synteesi ja arviointi Bcl-2:ta estävinä syöpälääkkeinä.</w:t>
      </w:r>
    </w:p>
    <w:p>
      <w:r>
        <w:rPr>
          <w:b/>
        </w:rPr>
        <w:t xml:space="preserve">Tulos</w:t>
      </w:r>
    </w:p>
    <w:p>
      <w:r>
        <w:t xml:space="preserve">Bcl-2</w:t>
      </w:r>
    </w:p>
    <w:p>
      <w:r>
        <w:rPr>
          <w:b/>
        </w:rPr>
        <w:t xml:space="preserve">Esimerkki 3.215</w:t>
      </w:r>
    </w:p>
    <w:p>
      <w:r>
        <w:t xml:space="preserve">Ennustavien lähestymistapojen kehittäminen lisääntymishormonaalisen akselin sopeutumisreaktioiden luonnehtimiseksi aromataasin estoon: II. Laskennallinen mallintaminen.</w:t>
      </w:r>
    </w:p>
    <w:p>
      <w:r>
        <w:rPr>
          <w:b/>
        </w:rPr>
        <w:t xml:space="preserve">Tulos</w:t>
      </w:r>
    </w:p>
    <w:p>
      <w:r>
        <w:t xml:space="preserve">Aromataasi</w:t>
      </w:r>
    </w:p>
    <w:p>
      <w:r>
        <w:rPr>
          <w:b/>
        </w:rPr>
        <w:t xml:space="preserve">Esimerkki 3.216</w:t>
      </w:r>
    </w:p>
    <w:p>
      <w:r>
        <w:t xml:space="preserve">Joidenkin diaryltriatsolijohdannaisten synteesi ja in-silico-tutkimukset potentiaalisina syklo-oksygenaasin estäjinä.</w:t>
      </w:r>
    </w:p>
    <w:p>
      <w:r>
        <w:rPr>
          <w:b/>
        </w:rPr>
        <w:t xml:space="preserve">Tulos</w:t>
      </w:r>
    </w:p>
    <w:p>
      <w:r>
        <w:t xml:space="preserve">syklooksygenaasi</w:t>
      </w:r>
    </w:p>
    <w:p>
      <w:r>
        <w:rPr>
          <w:b/>
        </w:rPr>
        <w:t xml:space="preserve">Esimerkki 3.217</w:t>
      </w:r>
    </w:p>
    <w:p>
      <w:r>
        <w:t xml:space="preserve">2-cys-peroksiredoksiinin reaktiosyklin monitasoinen säätely s-nitrosylaation avulla.</w:t>
      </w:r>
    </w:p>
    <w:p>
      <w:r>
        <w:rPr>
          <w:b/>
        </w:rPr>
        <w:t xml:space="preserve">Tulos</w:t>
      </w:r>
    </w:p>
    <w:p>
      <w:r>
        <w:t xml:space="preserve">2-cys-peroksiredoksiini</w:t>
      </w:r>
    </w:p>
    <w:p>
      <w:r>
        <w:rPr>
          <w:b/>
        </w:rPr>
        <w:t xml:space="preserve">Esimerkki 3.218</w:t>
      </w:r>
    </w:p>
    <w:p>
      <w:r>
        <w:t xml:space="preserve">SHP-1-geenin vaimentamisen antiapoptoottiset sydäntä suojaavat vaikutukset iskemia-reperfuusiovauriota vastaan: deoksikolihappomodifioidun pienimolekyylipainoisen polyetyleenimiinin käyttö sydämen siRNA-kantajana.</w:t>
      </w:r>
    </w:p>
    <w:p>
      <w:r>
        <w:rPr>
          <w:b/>
        </w:rPr>
        <w:t xml:space="preserve">Tulos</w:t>
      </w:r>
    </w:p>
    <w:p>
      <w:r>
        <w:t xml:space="preserve">SHP-1</w:t>
      </w:r>
    </w:p>
    <w:p>
      <w:r>
        <w:rPr>
          <w:b/>
        </w:rPr>
        <w:t xml:space="preserve">Esimerkki 3.219</w:t>
      </w:r>
    </w:p>
    <w:p>
      <w:r>
        <w:t xml:space="preserve">Kemialliset geneettiset analyysit Cdk1:n aktiivisuuden määrällisistä muutoksista ihmisen solusyklin aikana.</w:t>
      </w:r>
    </w:p>
    <w:p>
      <w:r>
        <w:rPr>
          <w:b/>
        </w:rPr>
        <w:t xml:space="preserve">Tulos</w:t>
      </w:r>
    </w:p>
    <w:p>
      <w:r>
        <w:t xml:space="preserve">Cdk1</w:t>
      </w:r>
    </w:p>
    <w:p>
      <w:r>
        <w:rPr>
          <w:b/>
        </w:rPr>
        <w:t xml:space="preserve">Esimerkki 3.220</w:t>
      </w:r>
    </w:p>
    <w:p>
      <w:r>
        <w:t xml:space="preserve">Ebola-viruksen tartunnan estäminen: Pick C1:n tunnistaminen kohdehenkilöksi optimoimalla kemiallinen koetin.</w:t>
      </w:r>
    </w:p>
    <w:p>
      <w:r>
        <w:rPr>
          <w:b/>
        </w:rPr>
        <w:t xml:space="preserve">Tulos</w:t>
      </w:r>
    </w:p>
    <w:p>
      <w:r>
        <w:t xml:space="preserve">Niemann-Pick C1</w:t>
      </w:r>
    </w:p>
    <w:p>
      <w:r>
        <w:rPr>
          <w:b/>
        </w:rPr>
        <w:t xml:space="preserve">Esimerkki 3.221</w:t>
      </w:r>
    </w:p>
    <w:p>
      <w:r>
        <w:t xml:space="preserve">(S)-fenyylialaniinijohdannaisten suunnittelu, synteesi, biologinen arviointi ja telakointitutkimukset, joissa on 2-syanopyrrolidiiniryhmä voimakkaina dipeptidyylipeptidaasi 4 -inhibiittoreina.</w:t>
      </w:r>
    </w:p>
    <w:p>
      <w:r>
        <w:rPr>
          <w:b/>
        </w:rPr>
        <w:t xml:space="preserve">Tulos</w:t>
      </w:r>
    </w:p>
    <w:p>
      <w:r>
        <w:t xml:space="preserve">Dipeptidyylipeptidaasi 4</w:t>
      </w:r>
    </w:p>
    <w:p>
      <w:r>
        <w:rPr>
          <w:b/>
        </w:rPr>
        <w:t xml:space="preserve">Esimerkki 3.222</w:t>
      </w:r>
    </w:p>
    <w:p>
      <w:r>
        <w:t xml:space="preserve">Reaaliaikainen PXR-riippuvainen mdr1a-geenin säätely mdr1a.fLUC-reporttihiirillä.</w:t>
      </w:r>
    </w:p>
    <w:p>
      <w:r>
        <w:rPr>
          <w:b/>
        </w:rPr>
        <w:t xml:space="preserve">Tulos</w:t>
      </w:r>
    </w:p>
    <w:p>
      <w:r>
        <w:t xml:space="preserve">mdr1a</w:t>
      </w:r>
    </w:p>
    <w:p>
      <w:r>
        <w:rPr>
          <w:b/>
        </w:rPr>
        <w:t xml:space="preserve">Esimerkki 3.223</w:t>
      </w:r>
    </w:p>
    <w:p>
      <w:r>
        <w:t xml:space="preserve">M-vaiheen proteiinien poikkeava aktivoituminen solujen proliferaatiota aiheuttavien karsinogeenien vaikutuksesta 28 päivän annostelun jälkeen rotilla.</w:t>
      </w:r>
    </w:p>
    <w:p>
      <w:r>
        <w:rPr>
          <w:b/>
        </w:rPr>
        <w:t xml:space="preserve">Tulos</w:t>
      </w:r>
    </w:p>
    <w:p>
      <w:r>
        <w:t xml:space="preserve">M-vaiheen proteiinit</w:t>
      </w:r>
    </w:p>
    <w:p>
      <w:r>
        <w:rPr>
          <w:b/>
        </w:rPr>
        <w:t xml:space="preserve">Esimerkki 3.224</w:t>
      </w:r>
    </w:p>
    <w:p>
      <w:r>
        <w:t xml:space="preserve">Nobiletiini heikentää etäpesäkkeitä sekä ERK- että PI3K/Akt-reittien kautta HGF-käsitellyissä maksasyövän HepG2-soluissa.</w:t>
      </w:r>
    </w:p>
    <w:p>
      <w:r>
        <w:rPr>
          <w:b/>
        </w:rPr>
        <w:t xml:space="preserve">Tulos</w:t>
      </w:r>
    </w:p>
    <w:p>
      <w:r>
        <w:t xml:space="preserve">ERK</w:t>
      </w:r>
    </w:p>
    <w:p>
      <w:r>
        <w:rPr>
          <w:b/>
        </w:rPr>
        <w:t xml:space="preserve">Esimerkki 3.225</w:t>
      </w:r>
    </w:p>
    <w:p>
      <w:r>
        <w:t xml:space="preserve">Kalsium/kalmoduliini-riippuvaisen proteiinikinaasi II:n aktiivisuuden menetys aivokuoren astrosyyteissä vähentää glutamaatin ottoa ja aiheuttaa neurotoksisen ATP:n vapautumisen.</w:t>
      </w:r>
    </w:p>
    <w:p>
      <w:r>
        <w:rPr>
          <w:b/>
        </w:rPr>
        <w:t xml:space="preserve">Tulos</w:t>
      </w:r>
    </w:p>
    <w:p>
      <w:r>
        <w:t xml:space="preserve">Kalsium/kalmoduliinista riippuvainen proteiinikinaasi II</w:t>
      </w:r>
    </w:p>
    <w:p>
      <w:r>
        <w:rPr>
          <w:b/>
        </w:rPr>
        <w:t xml:space="preserve">Esimerkki 3.226</w:t>
      </w:r>
    </w:p>
    <w:p>
      <w:r>
        <w:t xml:space="preserve">3-Hydroksypyridin-2-tioni uutena sinkkiä sitovana ryhmänä selektiivistä histonideasetylaasin estoa varten.</w:t>
      </w:r>
    </w:p>
    <w:p>
      <w:r>
        <w:rPr>
          <w:b/>
        </w:rPr>
        <w:t xml:space="preserve">Tulos</w:t>
      </w:r>
    </w:p>
    <w:p>
      <w:r>
        <w:t xml:space="preserve">Histonin deasetylaasi</w:t>
      </w:r>
    </w:p>
    <w:p>
      <w:r>
        <w:rPr>
          <w:b/>
        </w:rPr>
        <w:t xml:space="preserve">Esimerkki 3.227</w:t>
      </w:r>
    </w:p>
    <w:p>
      <w:r>
        <w:t xml:space="preserve">Analyysi luuston kehityksestä osteoblasti- ja kondrosyyttispesifisillä Runx2-kadotushiirillä.</w:t>
      </w:r>
    </w:p>
    <w:p>
      <w:r>
        <w:rPr>
          <w:b/>
        </w:rPr>
        <w:t xml:space="preserve">Tulos</w:t>
      </w:r>
    </w:p>
    <w:p>
      <w:r>
        <w:t xml:space="preserve">Runx2</w:t>
      </w:r>
    </w:p>
    <w:p>
      <w:r>
        <w:rPr>
          <w:b/>
        </w:rPr>
        <w:t xml:space="preserve">Esimerkki 3.228</w:t>
      </w:r>
    </w:p>
    <w:p>
      <w:r>
        <w:t xml:space="preserve">Punalevästä saatu mineraaliuute parantaa IL-10-puutteisten hiirten kroonista spontaania koliittia hiirikannasta riippuvaisesti.</w:t>
      </w:r>
    </w:p>
    <w:p>
      <w:r>
        <w:rPr>
          <w:b/>
        </w:rPr>
        <w:t xml:space="preserve">Tulos</w:t>
      </w:r>
    </w:p>
    <w:p>
      <w:r>
        <w:t xml:space="preserve">IL-10</w:t>
      </w:r>
    </w:p>
    <w:p>
      <w:r>
        <w:rPr>
          <w:b/>
        </w:rPr>
        <w:t xml:space="preserve">Esimerkki 3.229</w:t>
      </w:r>
    </w:p>
    <w:p>
      <w:r>
        <w:t xml:space="preserve">Glukosyyliseramidisyntaasin hermostollinen ilmentyminen keskushermostossa säätelee ruumiinpainoa ja energian homeostaasia.</w:t>
      </w:r>
    </w:p>
    <w:p>
      <w:r>
        <w:rPr>
          <w:b/>
        </w:rPr>
        <w:t xml:space="preserve">Tulos</w:t>
      </w:r>
    </w:p>
    <w:p>
      <w:r>
        <w:t xml:space="preserve">glukosyyliseramidisyntaasi</w:t>
      </w:r>
    </w:p>
    <w:p>
      <w:r>
        <w:rPr>
          <w:b/>
        </w:rPr>
        <w:t xml:space="preserve">Esimerkki 3.230</w:t>
      </w:r>
    </w:p>
    <w:p>
      <w:r>
        <w:t xml:space="preserve">Maqui-marja (Aristotelia chilensis) ja sen sisältämä delfiniidiiniglykosidi estävät näkyvän valon aiheuttamaa valoreseptorisolujen kuolemaa.</w:t>
      </w:r>
    </w:p>
    <w:p>
      <w:r>
        <w:rPr>
          <w:b/>
        </w:rPr>
        <w:t xml:space="preserve">Tulos</w:t>
      </w:r>
    </w:p>
    <w:p>
      <w:r>
        <w:t xml:space="preserve">Fotoreseptori</w:t>
      </w:r>
    </w:p>
    <w:p>
      <w:r>
        <w:rPr>
          <w:b/>
        </w:rPr>
        <w:t xml:space="preserve">Esimerkki 3.231</w:t>
      </w:r>
    </w:p>
    <w:p>
      <w:r>
        <w:t xml:space="preserve">TRP- ja ASIC-kanavat välittävät sitronellyyliasetaatin antinociceptivista vaikutusta.</w:t>
      </w:r>
    </w:p>
    <w:p>
      <w:r>
        <w:rPr>
          <w:b/>
        </w:rPr>
        <w:t xml:space="preserve">Tulos</w:t>
      </w:r>
    </w:p>
    <w:p>
      <w:r>
        <w:t xml:space="preserve">ASIC</w:t>
      </w:r>
    </w:p>
    <w:p>
      <w:r>
        <w:rPr>
          <w:b/>
        </w:rPr>
        <w:t xml:space="preserve">Esimerkki 3.232</w:t>
      </w:r>
    </w:p>
    <w:p>
      <w:r>
        <w:t xml:space="preserve">4-Hydroksypyridatsiini-3(2H)-onin johdannaiset uusina d-aminohappo-oksidaasin estäjinä.</w:t>
      </w:r>
    </w:p>
    <w:p>
      <w:r>
        <w:rPr>
          <w:b/>
        </w:rPr>
        <w:t xml:space="preserve">Tulos</w:t>
      </w:r>
    </w:p>
    <w:p>
      <w:r>
        <w:t xml:space="preserve">d-Aminohappo-oksidaasi</w:t>
      </w:r>
    </w:p>
    <w:p>
      <w:r>
        <w:rPr>
          <w:b/>
        </w:rPr>
        <w:t xml:space="preserve">Esimerkki 3.233</w:t>
      </w:r>
    </w:p>
    <w:p>
      <w:r>
        <w:t xml:space="preserve">Vertaileva tutkimus estrogeenireseptorien α ja β sekä androgeenireseptorin välittämästä 17 parabeenin transkriptioaktiivisuudesta.</w:t>
      </w:r>
    </w:p>
    <w:p>
      <w:r>
        <w:rPr>
          <w:b/>
        </w:rPr>
        <w:t xml:space="preserve">Tulos</w:t>
      </w:r>
    </w:p>
    <w:p>
      <w:r>
        <w:t xml:space="preserve">estrogeenireseptori α ja β</w:t>
      </w:r>
    </w:p>
    <w:p>
      <w:r>
        <w:rPr>
          <w:b/>
        </w:rPr>
        <w:t xml:space="preserve">Esimerkki 3.234</w:t>
      </w:r>
    </w:p>
    <w:p>
      <w:r>
        <w:t xml:space="preserve">P15-, P16- ja E-kadheriinigeenien hypermetyloituminen munasarjasyövässä.</w:t>
      </w:r>
    </w:p>
    <w:p>
      <w:r>
        <w:rPr>
          <w:b/>
        </w:rPr>
        <w:t xml:space="preserve">Tulos</w:t>
      </w:r>
    </w:p>
    <w:p>
      <w:r>
        <w:t xml:space="preserve">E-kadheriini</w:t>
      </w:r>
    </w:p>
    <w:p>
      <w:r>
        <w:rPr>
          <w:b/>
        </w:rPr>
        <w:t xml:space="preserve">Esimerkki 3.235</w:t>
      </w:r>
    </w:p>
    <w:p>
      <w:r>
        <w:t xml:space="preserve">Uudet raseemiset tetrahydrokurkuminoidien dihydropyrimidinonianalogit voimakkaina asetyylikoliiniesteraasin estäjinä.</w:t>
      </w:r>
    </w:p>
    <w:p>
      <w:r>
        <w:rPr>
          <w:b/>
        </w:rPr>
        <w:t xml:space="preserve">Tulos</w:t>
      </w:r>
    </w:p>
    <w:p>
      <w:r>
        <w:t xml:space="preserve">asetyylikoliiniesteraasi</w:t>
      </w:r>
    </w:p>
    <w:p>
      <w:r>
        <w:rPr>
          <w:b/>
        </w:rPr>
        <w:t xml:space="preserve">Esimerkki 3.236</w:t>
      </w:r>
    </w:p>
    <w:p>
      <w:r>
        <w:t xml:space="preserve">Grundmannin ketonista johdetut aminopropyyliindenit uutena kemotyyppinä oksidokvaleenisyklaasin estäjinä.</w:t>
      </w:r>
    </w:p>
    <w:p>
      <w:r>
        <w:rPr>
          <w:b/>
        </w:rPr>
        <w:t xml:space="preserve">Tulos</w:t>
      </w:r>
    </w:p>
    <w:p>
      <w:r>
        <w:t xml:space="preserve">oksidokvaleenisyklaasi</w:t>
      </w:r>
    </w:p>
    <w:p>
      <w:r>
        <w:rPr>
          <w:b/>
        </w:rPr>
        <w:t xml:space="preserve">Esimerkki 3.237</w:t>
      </w:r>
    </w:p>
    <w:p>
      <w:r>
        <w:t xml:space="preserve">Luustolihaksen supistumisen voimistumiseen tarvittava ATP vapautuu pannexiini-hemikanavien kautta.</w:t>
      </w:r>
    </w:p>
    <w:p>
      <w:r>
        <w:rPr>
          <w:b/>
        </w:rPr>
        <w:t xml:space="preserve">Tulos</w:t>
      </w:r>
    </w:p>
    <w:p>
      <w:r>
        <w:t xml:space="preserve">pannexin</w:t>
      </w:r>
    </w:p>
    <w:p>
      <w:r>
        <w:rPr>
          <w:b/>
        </w:rPr>
        <w:t xml:space="preserve">Esimerkki 3.238</w:t>
      </w:r>
    </w:p>
    <w:p>
      <w:r>
        <w:t xml:space="preserve">Aryyliureoiden ja aryyliamidien löytäminen voimakkaina ja selektiivisinä histamiini H3-reseptorin antagonisteina liikalihavuuden hoidossa (osa I).</w:t>
      </w:r>
    </w:p>
    <w:p>
      <w:r>
        <w:rPr>
          <w:b/>
        </w:rPr>
        <w:t xml:space="preserve">Tulos</w:t>
      </w:r>
    </w:p>
    <w:p>
      <w:r>
        <w:t xml:space="preserve">histamiini H3-reseptori</w:t>
      </w:r>
    </w:p>
    <w:p>
      <w:r>
        <w:rPr>
          <w:b/>
        </w:rPr>
        <w:t xml:space="preserve">Esimerkki 3.239</w:t>
      </w:r>
    </w:p>
    <w:p>
      <w:r>
        <w:t xml:space="preserve">Kaasufaasin halogeenisidosten rakenne ja energetiikka mono-, bi- ja tri-dentaatti-anionireseptoreissa BIRD-menetelmällä tutkittuna.</w:t>
      </w:r>
    </w:p>
    <w:p>
      <w:r>
        <w:rPr>
          <w:b/>
        </w:rPr>
        <w:t xml:space="preserve">Tulos</w:t>
      </w:r>
    </w:p>
    <w:p>
      <w:r>
        <w:t xml:space="preserve">mono-, bi- ja tri-dentaattiset anionireseptorit</w:t>
      </w:r>
    </w:p>
    <w:p>
      <w:r>
        <w:rPr>
          <w:b/>
        </w:rPr>
        <w:t xml:space="preserve">Esimerkki 3.240</w:t>
      </w:r>
    </w:p>
    <w:p>
      <w:r>
        <w:t xml:space="preserve">Syöpähoidon synergistinen tehostaminen käyttämällä lämpösokkiproteiinille suunnattujen HPMA-kopolymeeri-lääkekonjugaattien ja kultananorodien aiheuttaman hypertermian yhdistelmää.</w:t>
      </w:r>
    </w:p>
    <w:p>
      <w:r>
        <w:rPr>
          <w:b/>
        </w:rPr>
        <w:t xml:space="preserve">Tulos</w:t>
      </w:r>
    </w:p>
    <w:p>
      <w:r>
        <w:t xml:space="preserve">lämpösokkiproteiini</w:t>
      </w:r>
    </w:p>
    <w:p>
      <w:r>
        <w:rPr>
          <w:b/>
        </w:rPr>
        <w:t xml:space="preserve">Esimerkki 3.241</w:t>
      </w:r>
    </w:p>
    <w:p>
      <w:r>
        <w:t xml:space="preserve">Suurten rauta- ja glukoosipitoisuuksien vaikutukset Bcl2:n, Baxin ja Mfn2:n suhteelliseen ilmentymiseen MIN6-soluissa.</w:t>
      </w:r>
    </w:p>
    <w:p>
      <w:r>
        <w:rPr>
          <w:b/>
        </w:rPr>
        <w:t xml:space="preserve">Tulos</w:t>
      </w:r>
    </w:p>
    <w:p>
      <w:r>
        <w:t xml:space="preserve">Mfn2</w:t>
      </w:r>
    </w:p>
    <w:p>
      <w:r>
        <w:rPr>
          <w:b/>
        </w:rPr>
        <w:t xml:space="preserve">Esimerkki 3.242</w:t>
      </w:r>
    </w:p>
    <w:p>
      <w:r>
        <w:t xml:space="preserve">Adenoviruksen avulla annosteltu angiopoietiini-1 fosgeenin aiheuttaman akuutin keuhkovaurion hoitoon.</w:t>
      </w:r>
    </w:p>
    <w:p>
      <w:r>
        <w:rPr>
          <w:b/>
        </w:rPr>
        <w:t xml:space="preserve">Tulos</w:t>
      </w:r>
    </w:p>
    <w:p>
      <w:r>
        <w:t xml:space="preserve">angiopoietiini-1</w:t>
      </w:r>
    </w:p>
    <w:p>
      <w:r>
        <w:rPr>
          <w:b/>
        </w:rPr>
        <w:t xml:space="preserve">Esimerkki 3.243</w:t>
      </w:r>
    </w:p>
    <w:p>
      <w:r>
        <w:t xml:space="preserve">Aminoalkylindolijohdannaisten suunnittelu, synteesi ja biologinen arviointi kannabinoidireseptoriligandeiksi, joilla on potentiaalia alkoholin väärinkäytön hoidossa.</w:t>
      </w:r>
    </w:p>
    <w:p>
      <w:r>
        <w:rPr>
          <w:b/>
        </w:rPr>
        <w:t xml:space="preserve">Tulos</w:t>
      </w:r>
    </w:p>
    <w:p>
      <w:r>
        <w:t xml:space="preserve">Kannabinoidireseptori</w:t>
      </w:r>
    </w:p>
    <w:p>
      <w:r>
        <w:rPr>
          <w:b/>
        </w:rPr>
        <w:t xml:space="preserve">Esimerkki 3.244</w:t>
      </w:r>
    </w:p>
    <w:p>
      <w:r>
        <w:t xml:space="preserve">Glycyrrhizic-hapon immunoregulatoriset vaikutukset aiheuttavat antiastmaattisia vaikutuksia Th1/Th2-sytokiinien moduloinnin ja CD4(+)CD25(+)Foxp3(+)-regulaattorien T-solujen vahvistamisen kautta ovalbumiinille herkistyneissä hiirissä.</w:t>
      </w:r>
    </w:p>
    <w:p>
      <w:r>
        <w:rPr>
          <w:b/>
        </w:rPr>
        <w:t xml:space="preserve">Tulos</w:t>
      </w:r>
    </w:p>
    <w:p>
      <w:r>
        <w:t xml:space="preserve">sytokiinit</w:t>
      </w:r>
    </w:p>
    <w:p>
      <w:r>
        <w:rPr>
          <w:b/>
        </w:rPr>
        <w:t xml:space="preserve">Esimerkki 3.245</w:t>
      </w:r>
    </w:p>
    <w:p>
      <w:r>
        <w:t xml:space="preserve">Parantunut beetasolujen toiminta ja anti-inflammatorinen vaikutus dipeptidyylipeptidaasi-4:n estäjän vildagliptiinin kroonisen hoidon jälkeen pitkälle edenneen ruokavalion aiheuttamassa lihavuuden hiirimallissa.</w:t>
      </w:r>
    </w:p>
    <w:p>
      <w:r>
        <w:rPr>
          <w:b/>
        </w:rPr>
        <w:t xml:space="preserve">Tulos</w:t>
      </w:r>
    </w:p>
    <w:p>
      <w:r>
        <w:t xml:space="preserve">dipeptidyylipeptidaasi-4</w:t>
      </w:r>
    </w:p>
    <w:p>
      <w:r>
        <w:rPr>
          <w:b/>
        </w:rPr>
        <w:t xml:space="preserve">Esimerkki 3.246</w:t>
      </w:r>
    </w:p>
    <w:p>
      <w:r>
        <w:t xml:space="preserve">Palmitaatin aiheuttaman insuliiniresistenssin parantaminen C2C12-lihassoluissa rooiboksella (Aspalathus linearis).</w:t>
      </w:r>
    </w:p>
    <w:p>
      <w:r>
        <w:rPr>
          <w:b/>
        </w:rPr>
        <w:t xml:space="preserve">Tulos</w:t>
      </w:r>
    </w:p>
    <w:p>
      <w:r>
        <w:t xml:space="preserve">insuliini</w:t>
      </w:r>
    </w:p>
    <w:p>
      <w:r>
        <w:rPr>
          <w:b/>
        </w:rPr>
        <w:t xml:space="preserve">Esimerkki 3.247</w:t>
      </w:r>
    </w:p>
    <w:p>
      <w:r>
        <w:t xml:space="preserve">Uuden voimakkaan ja selektiivisen anaplastisen lymfoomakinaasin (ALK) estäjän 5-kloori-N2-(2-isopropoksi-5-metyyli-4-(piperidiini-4-yyli)fenyyli)-N4-(2-(2-(isopropyylisulf onyyli)fenyyli)pyrimidiini-2,4-diamiinin (LDK378) synteesi, rakenne-aktiivisuussuhteet ja in vivo teho, joka on tällä hetkellä vaiheen 1 ja vaiheen 2 kliinisissä tutkimuksissa.</w:t>
      </w:r>
    </w:p>
    <w:p>
      <w:r>
        <w:rPr>
          <w:b/>
        </w:rPr>
        <w:t xml:space="preserve">Tulos</w:t>
      </w:r>
    </w:p>
    <w:p>
      <w:r>
        <w:t xml:space="preserve">anaplastinen lymfoomakinaasi</w:t>
      </w:r>
    </w:p>
    <w:p>
      <w:r>
        <w:rPr>
          <w:b/>
        </w:rPr>
        <w:t xml:space="preserve">Esimerkki 3.248</w:t>
      </w:r>
    </w:p>
    <w:p>
      <w:r>
        <w:t xml:space="preserve">Histamiini-H1-reseptorin antagonismin vaikutus terfenadiinilla konsentraatioon liittyvään AMP:n aiheuttamaan bronkodenssiin astmassa.</w:t>
      </w:r>
    </w:p>
    <w:p>
      <w:r>
        <w:rPr>
          <w:b/>
        </w:rPr>
        <w:t xml:space="preserve">Tulos</w:t>
      </w:r>
    </w:p>
    <w:p>
      <w:r>
        <w:t xml:space="preserve">histamiini-H1-reseptori</w:t>
      </w:r>
    </w:p>
    <w:p>
      <w:r>
        <w:rPr>
          <w:b/>
        </w:rPr>
        <w:t xml:space="preserve">Esimerkki 3.249</w:t>
      </w:r>
    </w:p>
    <w:p>
      <w:r>
        <w:t xml:space="preserve">Sulfasalatsiinin ja 5-aminosalisyylihapon aiheuttama arakidonihappoaineenvaihdunnan 5-lipoksygenaasireitin esto ihmisen neutrofiileissä.</w:t>
      </w:r>
    </w:p>
    <w:p>
      <w:r>
        <w:rPr>
          <w:b/>
        </w:rPr>
        <w:t xml:space="preserve">Tulos</w:t>
      </w:r>
    </w:p>
    <w:p>
      <w:r>
        <w:t xml:space="preserve">5-lipoksygenaasi</w:t>
      </w:r>
    </w:p>
    <w:p>
      <w:r>
        <w:rPr>
          <w:b/>
        </w:rPr>
        <w:t xml:space="preserve">Esimerkki 3.250</w:t>
      </w:r>
    </w:p>
    <w:p>
      <w:r>
        <w:t xml:space="preserve">Bevantololi: beeta-1-adrenoseptoriantagonisti, jolla on ainutlaatuisia lisätoimintoja.</w:t>
      </w:r>
    </w:p>
    <w:p>
      <w:r>
        <w:rPr>
          <w:b/>
        </w:rPr>
        <w:t xml:space="preserve">Tulos</w:t>
      </w:r>
    </w:p>
    <w:p>
      <w:r>
        <w:t xml:space="preserve">beeta-1-adrenoseptori</w:t>
      </w:r>
    </w:p>
    <w:p>
      <w:r>
        <w:rPr>
          <w:b/>
        </w:rPr>
        <w:t xml:space="preserve">Esimerkki 3.251</w:t>
      </w:r>
    </w:p>
    <w:p>
      <w:r>
        <w:t xml:space="preserve">Fenotiatsiinilääkkeiden metaboliittien muskariinikolinerginen ja histamiini H1-reseptorin sitoutuminen.</w:t>
      </w:r>
    </w:p>
    <w:p>
      <w:r>
        <w:rPr>
          <w:b/>
        </w:rPr>
        <w:t xml:space="preserve">Tulos</w:t>
      </w:r>
    </w:p>
    <w:p>
      <w:r>
        <w:t xml:space="preserve">histamiini H1-reseptori</w:t>
      </w:r>
    </w:p>
    <w:p>
      <w:r>
        <w:rPr>
          <w:b/>
        </w:rPr>
        <w:t xml:space="preserve">Esimerkki 3.252</w:t>
      </w:r>
    </w:p>
    <w:p>
      <w:r>
        <w:t xml:space="preserve">Opiaattireseptorin useat affiniteettitilat neuroblastooma x glioma NG108-15 -hybridisoluissa. Opiaattiagonistin assosioitumisnopeus on reseptorin miehityksen funktio.</w:t>
      </w:r>
    </w:p>
    <w:p>
      <w:r>
        <w:rPr>
          <w:b/>
        </w:rPr>
        <w:t xml:space="preserve">Tulos</w:t>
      </w:r>
    </w:p>
    <w:p>
      <w:r>
        <w:t xml:space="preserve">opiaattireseptori</w:t>
      </w:r>
    </w:p>
    <w:p>
      <w:r>
        <w:rPr>
          <w:b/>
        </w:rPr>
        <w:t xml:space="preserve">Esimerkki 3.253</w:t>
      </w:r>
    </w:p>
    <w:p>
      <w:r>
        <w:t xml:space="preserve">Koe-eläinten ja ihmisen kivesten LDH-X:n estäminen gossypolilla ja sen isomeereillä.</w:t>
      </w:r>
    </w:p>
    <w:p>
      <w:r>
        <w:rPr>
          <w:b/>
        </w:rPr>
        <w:t xml:space="preserve">Tulos</w:t>
      </w:r>
    </w:p>
    <w:p>
      <w:r>
        <w:t xml:space="preserve">LDH-X</w:t>
      </w:r>
    </w:p>
    <w:p>
      <w:r>
        <w:rPr>
          <w:b/>
        </w:rPr>
        <w:t xml:space="preserve">Esimerkki 3.254</w:t>
      </w:r>
    </w:p>
    <w:p>
      <w:r>
        <w:t xml:space="preserve">Histamiinireseptorien osoittaminen ihmisen verihiutaleista virtaussytometrialla.</w:t>
      </w:r>
    </w:p>
    <w:p>
      <w:r>
        <w:rPr>
          <w:b/>
        </w:rPr>
        <w:t xml:space="preserve">Tulos</w:t>
      </w:r>
    </w:p>
    <w:p>
      <w:r>
        <w:t xml:space="preserve">histamiinireseptorit</w:t>
      </w:r>
    </w:p>
    <w:p>
      <w:r>
        <w:rPr>
          <w:b/>
        </w:rPr>
        <w:t xml:space="preserve">Esimerkki 3.255</w:t>
      </w:r>
    </w:p>
    <w:p>
      <w:r>
        <w:t xml:space="preserve">B6-vitamiinin puutteen vaikutus rotan maksan alaniini: glyoksylaattiaminotransferaasin isoentsyymeihin.</w:t>
      </w:r>
    </w:p>
    <w:p>
      <w:r>
        <w:rPr>
          <w:b/>
        </w:rPr>
        <w:t xml:space="preserve">Tulos</w:t>
      </w:r>
    </w:p>
    <w:p>
      <w:r>
        <w:t xml:space="preserve">Alaniini: glyoksylaattiaminotransferaasi</w:t>
      </w:r>
    </w:p>
    <w:p>
      <w:r>
        <w:rPr>
          <w:b/>
        </w:rPr>
        <w:t xml:space="preserve">Esimerkki 3.256</w:t>
      </w:r>
    </w:p>
    <w:p>
      <w:r>
        <w:t xml:space="preserve">Noradrenaliinin aiheuttamien rotan aortan supistusten välittäminen alfa-1B-adrenoseptorin alatyypin avulla.</w:t>
      </w:r>
    </w:p>
    <w:p>
      <w:r>
        <w:rPr>
          <w:b/>
        </w:rPr>
        <w:t xml:space="preserve">Tulos</w:t>
      </w:r>
    </w:p>
    <w:p>
      <w:r>
        <w:t xml:space="preserve">alfa-1B-adrenoseptori</w:t>
      </w:r>
    </w:p>
    <w:p>
      <w:r>
        <w:rPr>
          <w:b/>
        </w:rPr>
        <w:t xml:space="preserve">Esimerkki 3.257</w:t>
      </w:r>
    </w:p>
    <w:p>
      <w:r>
        <w:t xml:space="preserve">Beeta 2- mutta ei beeta 1-adrenoseptorit ovat osallisina aggressiivisen käyttäytymisen tehostumisessa desipramiinilla pitkäaikaisesti eristetyillä hiirillä.</w:t>
      </w:r>
    </w:p>
    <w:p>
      <w:r>
        <w:rPr>
          <w:b/>
        </w:rPr>
        <w:t xml:space="preserve">Tulos</w:t>
      </w:r>
    </w:p>
    <w:p>
      <w:r>
        <w:t xml:space="preserve">beeta 1-adrenoseptorit</w:t>
      </w:r>
    </w:p>
    <w:p>
      <w:r>
        <w:rPr>
          <w:b/>
        </w:rPr>
        <w:t xml:space="preserve">Esimerkki 3.258</w:t>
      </w:r>
    </w:p>
    <w:p>
      <w:r>
        <w:t xml:space="preserve">Lysiinianalogien estävät vaikutukset t-PA:n aiheuttamaan kokoverihyytymän lyysiin.</w:t>
      </w:r>
    </w:p>
    <w:p>
      <w:r>
        <w:rPr>
          <w:b/>
        </w:rPr>
        <w:t xml:space="preserve">Tulos</w:t>
      </w:r>
    </w:p>
    <w:p>
      <w:r>
        <w:t xml:space="preserve">t-PA</w:t>
      </w:r>
    </w:p>
    <w:p>
      <w:r>
        <w:rPr>
          <w:b/>
        </w:rPr>
        <w:t xml:space="preserve">Esimerkki 3.259</w:t>
      </w:r>
    </w:p>
    <w:p>
      <w:r>
        <w:t xml:space="preserve">Histamiini lisää rotan supraoptisen ytimen immunohistokemiallisesti tunnistettujen vasopressiinineuronien depolarisoivaa jälkipotentiaalia H1-reseptorin aktivoitumisen kautta.</w:t>
      </w:r>
    </w:p>
    <w:p>
      <w:r>
        <w:rPr>
          <w:b/>
        </w:rPr>
        <w:t xml:space="preserve">Tulos</w:t>
      </w:r>
    </w:p>
    <w:p>
      <w:r>
        <w:t xml:space="preserve">H1-reseptori</w:t>
      </w:r>
    </w:p>
    <w:p>
      <w:r>
        <w:rPr>
          <w:b/>
        </w:rPr>
        <w:t xml:space="preserve">Esimerkki 3.260</w:t>
      </w:r>
    </w:p>
    <w:p>
      <w:r>
        <w:t xml:space="preserve">Kolmen eri voimakkaan reniinin estäjän vertailevat vaikutukset kädellisillä.</w:t>
      </w:r>
    </w:p>
    <w:p>
      <w:r>
        <w:rPr>
          <w:b/>
        </w:rPr>
        <w:t xml:space="preserve">Tulos</w:t>
      </w:r>
    </w:p>
    <w:p>
      <w:r>
        <w:t xml:space="preserve">reniini</w:t>
      </w:r>
    </w:p>
    <w:p>
      <w:r>
        <w:rPr>
          <w:b/>
        </w:rPr>
        <w:t xml:space="preserve">Esimerkki 3.261</w:t>
      </w:r>
    </w:p>
    <w:p>
      <w:r>
        <w:t xml:space="preserve">Prostaglandiini-D-syntaasin mRNA:n dominoiva ilmentyminen aikuisen rotan aivojen leptomeningissä, suonikalvopleksuksessa ja oligodendrosyyteissä.</w:t>
      </w:r>
    </w:p>
    <w:p>
      <w:r>
        <w:rPr>
          <w:b/>
        </w:rPr>
        <w:t xml:space="preserve">Tulos</w:t>
      </w:r>
    </w:p>
    <w:p>
      <w:r>
        <w:t xml:space="preserve">prostaglandiini-D-syntaasi</w:t>
      </w:r>
    </w:p>
    <w:p>
      <w:r>
        <w:rPr>
          <w:b/>
        </w:rPr>
        <w:t xml:space="preserve">Esimerkki 3.262</w:t>
      </w:r>
    </w:p>
    <w:p>
      <w:r>
        <w:t xml:space="preserve">Tamsulosiini, ensimmäinen eturauhasen selektiivinen alfa 1A-adrenoseptoriantagonisti. Kahden satunnaistetun, lumekontrolloidun, monikeskustutkimuksen meta-analyysi potilailla, joilla on eturauhasen hyvänlaatuinen tukos (oireinen BPH). Eurooppalainen tamsulosiinitutkimusryhmä.</w:t>
      </w:r>
    </w:p>
    <w:p>
      <w:r>
        <w:rPr>
          <w:b/>
        </w:rPr>
        <w:t xml:space="preserve">Tulos</w:t>
      </w:r>
    </w:p>
    <w:p>
      <w:r>
        <w:t xml:space="preserve">alfa 1A-adrenoreseptori</w:t>
      </w:r>
    </w:p>
    <w:p>
      <w:r>
        <w:rPr>
          <w:b/>
        </w:rPr>
        <w:t xml:space="preserve">Esimerkki 3.263</w:t>
      </w:r>
    </w:p>
    <w:p>
      <w:r>
        <w:t xml:space="preserve">Striatumin dopamiini, dopamiinin kuljettaja ja vesikulaarinen monoamiinin kuljettaja kroonisilla kokaiinin käyttäjillä.</w:t>
      </w:r>
    </w:p>
    <w:p>
      <w:r>
        <w:rPr>
          <w:b/>
        </w:rPr>
        <w:t xml:space="preserve">Tulos</w:t>
      </w:r>
    </w:p>
    <w:p>
      <w:r>
        <w:t xml:space="preserve">vesikulaarinen monoamiinin kuljettaja</w:t>
      </w:r>
    </w:p>
    <w:p>
      <w:r>
        <w:rPr>
          <w:b/>
        </w:rPr>
        <w:t xml:space="preserve">Esimerkki 3.264</w:t>
      </w:r>
    </w:p>
    <w:p>
      <w:r>
        <w:t xml:space="preserve">Uuden hyaluronaaniin sitoutuvan proteiinin (PHBP) puhdistus ja karakterisointi ihmisen plasmasta: sillä on kolme EGF-, kringle- ja seriiniproteaasidomeenia, jotka muistuttavat hepatosyyttien kasvutekijän aktivaattoria.</w:t>
      </w:r>
    </w:p>
    <w:p>
      <w:r>
        <w:rPr>
          <w:b/>
        </w:rPr>
        <w:t xml:space="preserve">Tulos</w:t>
      </w:r>
    </w:p>
    <w:p>
      <w:r>
        <w:t xml:space="preserve">hyaluronaaniin sitoutuva proteiini</w:t>
      </w:r>
    </w:p>
    <w:p>
      <w:r>
        <w:rPr>
          <w:b/>
        </w:rPr>
        <w:t xml:space="preserve">Esimerkki 3.265</w:t>
      </w:r>
    </w:p>
    <w:p>
      <w:r>
        <w:t xml:space="preserve">Minoksidiilin aiheuttama sytoprotektiivisen prostaglandiinisyntaasi-1:n aktivoituminen on mahdollinen selitys sen hiusten kasvua stimuloivalle vaikutukselle.</w:t>
      </w:r>
    </w:p>
    <w:p>
      <w:r>
        <w:rPr>
          <w:b/>
        </w:rPr>
        <w:t xml:space="preserve">Tulos</w:t>
      </w:r>
    </w:p>
    <w:p>
      <w:r>
        <w:t xml:space="preserve">prostaglandiinisyntaasi-1</w:t>
      </w:r>
    </w:p>
    <w:p>
      <w:r>
        <w:rPr>
          <w:b/>
        </w:rPr>
        <w:t xml:space="preserve">Esimerkki 3.266</w:t>
      </w:r>
    </w:p>
    <w:p>
      <w:r>
        <w:t xml:space="preserve">Gonadotropiinien ja niiden reseptoreihin vaikuttavien geenivirheiden kliiniset ilmenemismuodot.</w:t>
      </w:r>
    </w:p>
    <w:p>
      <w:r>
        <w:rPr>
          <w:b/>
        </w:rPr>
        <w:t xml:space="preserve">Tulos</w:t>
      </w:r>
    </w:p>
    <w:p>
      <w:r>
        <w:t xml:space="preserve">gonadotropiinit</w:t>
      </w:r>
    </w:p>
    <w:p>
      <w:r>
        <w:rPr>
          <w:b/>
        </w:rPr>
        <w:t xml:space="preserve">Esimerkki 3.267</w:t>
      </w:r>
    </w:p>
    <w:p>
      <w:r>
        <w:t xml:space="preserve">Merisian aivojen kalsitoniinireseptorin kloonaus, karakterisointi ja ilmentyminen.</w:t>
      </w:r>
    </w:p>
    <w:p>
      <w:r>
        <w:rPr>
          <w:b/>
        </w:rPr>
        <w:t xml:space="preserve">Tulos</w:t>
      </w:r>
    </w:p>
    <w:p>
      <w:r>
        <w:t xml:space="preserve">kalsitoniinireseptori</w:t>
      </w:r>
    </w:p>
    <w:p>
      <w:r>
        <w:rPr>
          <w:b/>
        </w:rPr>
        <w:t xml:space="preserve">Esimerkki 3.268</w:t>
      </w:r>
    </w:p>
    <w:p>
      <w:r>
        <w:t xml:space="preserve">Adenosiinideaminaasi on spesifinen kumppani Grb2-isoformille Grb3-3.</w:t>
      </w:r>
    </w:p>
    <w:p>
      <w:r>
        <w:rPr>
          <w:b/>
        </w:rPr>
        <w:t xml:space="preserve">Tulos</w:t>
      </w:r>
    </w:p>
    <w:p>
      <w:r>
        <w:t xml:space="preserve">Grb2</w:t>
      </w:r>
    </w:p>
    <w:p>
      <w:r>
        <w:rPr>
          <w:b/>
        </w:rPr>
        <w:t xml:space="preserve">Esimerkki 3.269</w:t>
      </w:r>
    </w:p>
    <w:p>
      <w:r>
        <w:t xml:space="preserve">Kiinanhamsterin munasarjasoluissa ilmentyneiden hiiren prostanoidireseptorien kahdeksan tyypin ja alatyypin ligandisidonta spesifisyys.</w:t>
      </w:r>
    </w:p>
    <w:p>
      <w:r>
        <w:rPr>
          <w:b/>
        </w:rPr>
        <w:t xml:space="preserve">Tulos</w:t>
      </w:r>
    </w:p>
    <w:p>
      <w:r>
        <w:t xml:space="preserve">hiiren prostanoidireseptorit</w:t>
      </w:r>
    </w:p>
    <w:p>
      <w:r>
        <w:rPr>
          <w:b/>
        </w:rPr>
        <w:t xml:space="preserve">Esimerkki 3.270</w:t>
      </w:r>
    </w:p>
    <w:p>
      <w:r>
        <w:t xml:space="preserve">Herpes simplex -viruksen tyypin 1 tymidiinikinaasin rakenteet kompleksissa substraattien ja substraattianalogin kanssa.</w:t>
      </w:r>
    </w:p>
    <w:p>
      <w:r>
        <w:rPr>
          <w:b/>
        </w:rPr>
        <w:t xml:space="preserve">Tulos</w:t>
      </w:r>
    </w:p>
    <w:p>
      <w:r>
        <w:t xml:space="preserve">tymidiinikinaasi</w:t>
      </w:r>
    </w:p>
    <w:p>
      <w:r>
        <w:rPr>
          <w:b/>
        </w:rPr>
        <w:t xml:space="preserve">Esimerkki 3.271</w:t>
      </w:r>
    </w:p>
    <w:p>
      <w:r>
        <w:t xml:space="preserve">NMDA-reseptorien analysointi ihmisen selkäytimessä.</w:t>
      </w:r>
    </w:p>
    <w:p>
      <w:r>
        <w:rPr>
          <w:b/>
        </w:rPr>
        <w:t xml:space="preserve">Tulos</w:t>
      </w:r>
    </w:p>
    <w:p>
      <w:r>
        <w:t xml:space="preserve">NMDA-reseptorit</w:t>
      </w:r>
    </w:p>
    <w:p>
      <w:r>
        <w:rPr>
          <w:b/>
        </w:rPr>
        <w:t xml:space="preserve">Esimerkki 3.272</w:t>
      </w:r>
    </w:p>
    <w:p>
      <w:r>
        <w:t xml:space="preserve">Monoamiinin kuljettaja- ja natriumkanavamekanismit kokaiinin aiheuttamassa nopeassa painetta lisäävässä vasteessa.</w:t>
      </w:r>
    </w:p>
    <w:p>
      <w:r>
        <w:rPr>
          <w:b/>
        </w:rPr>
        <w:t xml:space="preserve">Tulos</w:t>
      </w:r>
    </w:p>
    <w:p>
      <w:r>
        <w:t xml:space="preserve">natriumkanava</w:t>
      </w:r>
    </w:p>
    <w:p>
      <w:r>
        <w:rPr>
          <w:b/>
        </w:rPr>
        <w:t xml:space="preserve">Esimerkki 3.273</w:t>
      </w:r>
    </w:p>
    <w:p>
      <w:r>
        <w:t xml:space="preserve">Kahta ihmisen alfa-luokan glutationitransferaasia (GSTA3 ja GSTA4) koodaavien cDNA:iden tunnistaminen ja GSTA4-4:n heterologinen ilmentyminen.</w:t>
      </w:r>
    </w:p>
    <w:p>
      <w:r>
        <w:rPr>
          <w:b/>
        </w:rPr>
        <w:t xml:space="preserve">Tulos</w:t>
      </w:r>
    </w:p>
    <w:p>
      <w:r>
        <w:t xml:space="preserve">ihmisen alfa-luokan glutationitransferaasit</w:t>
      </w:r>
    </w:p>
    <w:p>
      <w:r>
        <w:rPr>
          <w:b/>
        </w:rPr>
        <w:t xml:space="preserve">Esimerkki 3.274</w:t>
      </w:r>
    </w:p>
    <w:p>
      <w:r>
        <w:t xml:space="preserve">L-tyypin kalsiumkanavien isomuoto-spesifinen estäminen dihydropyridiinien avulla on riippumaton isomuoto-spesifisistä porttiominaisuuksista.</w:t>
      </w:r>
    </w:p>
    <w:p>
      <w:r>
        <w:rPr>
          <w:b/>
        </w:rPr>
        <w:t xml:space="preserve">Tulos</w:t>
      </w:r>
    </w:p>
    <w:p>
      <w:r>
        <w:t xml:space="preserve">L-tyypin kalsiumkanavat</w:t>
      </w:r>
    </w:p>
    <w:p>
      <w:r>
        <w:rPr>
          <w:b/>
        </w:rPr>
        <w:t xml:space="preserve">Esimerkki 3.275</w:t>
      </w:r>
    </w:p>
    <w:p>
      <w:r>
        <w:t xml:space="preserve">Lisääntynyt Cat3-välitteinen kationisten aminohappojen kuljetus kompensoi toiminnallisesti Cat1:n tyrmäyssolulinjoja.</w:t>
      </w:r>
    </w:p>
    <w:p>
      <w:r>
        <w:rPr>
          <w:b/>
        </w:rPr>
        <w:t xml:space="preserve">Tulos</w:t>
      </w:r>
    </w:p>
    <w:p>
      <w:r>
        <w:t xml:space="preserve">Cat1</w:t>
      </w:r>
    </w:p>
    <w:p>
      <w:r>
        <w:rPr>
          <w:b/>
        </w:rPr>
        <w:t xml:space="preserve">Esimerkki 3.276</w:t>
      </w:r>
    </w:p>
    <w:p>
      <w:r>
        <w:t xml:space="preserve">Uuden CCK-A-reseptorin antagonistin, lintitriptin, vaikutus kiinteän ja nestemäisen aterian mahalaukun tyhjenemiseen ihmisillä.</w:t>
      </w:r>
    </w:p>
    <w:p>
      <w:r>
        <w:rPr>
          <w:b/>
        </w:rPr>
        <w:t xml:space="preserve">Tulos</w:t>
      </w:r>
    </w:p>
    <w:p>
      <w:r>
        <w:t xml:space="preserve">CCK-A-reseptori</w:t>
      </w:r>
    </w:p>
    <w:p>
      <w:r>
        <w:rPr>
          <w:b/>
        </w:rPr>
        <w:t xml:space="preserve">Esimerkki 3.277</w:t>
      </w:r>
    </w:p>
    <w:p>
      <w:r>
        <w:t xml:space="preserve">Glibenklamidi moduloi ATP:n ja MgADP:n yhteistoiminnallista sitoutumista sulfonyyliureareseptorissa.</w:t>
      </w:r>
    </w:p>
    <w:p>
      <w:r>
        <w:rPr>
          <w:b/>
        </w:rPr>
        <w:t xml:space="preserve">Tulos</w:t>
      </w:r>
    </w:p>
    <w:p>
      <w:r>
        <w:t xml:space="preserve">sulfonyyliureareseptori</w:t>
      </w:r>
    </w:p>
    <w:p>
      <w:r>
        <w:rPr>
          <w:b/>
          <w:u w:val="single"/>
        </w:rPr>
        <w:t xml:space="preserve">Tehtävä numero 4</w:t>
      </w:r>
    </w:p>
    <w:p>
      <w:r>
        <w:t xml:space="preserve">Tässä tehtävässä sinulle annetaan poliitikon luonnollisella kielellä puhuma lausunto. Tehtävänäsi on luoda annetusta lausumasta keskustelun aihe. Generoitu aihe ei välttämättä ole osa annettua syötettä. Vastauksesi tulee sisältää yhden tai useamman sanan.</w:t>
      </w:r>
    </w:p>
    <w:p>
      <w:r>
        <w:rPr>
          <w:b/>
        </w:rPr>
        <w:t xml:space="preserve">Esimerkki 4.0</w:t>
      </w:r>
    </w:p>
    <w:p>
      <w:r>
        <w:t xml:space="preserve">Sanoo, että 80 000 ihmisestä, joilta evättiin ampuma-ase vuonna 2012 taustatarkastuksen epäonnistumisen vuoksi, vain 44 asetettiin syytteeseen.</w:t>
      </w:r>
    </w:p>
    <w:p>
      <w:r>
        <w:rPr>
          <w:b/>
        </w:rPr>
        <w:t xml:space="preserve">Tulos</w:t>
      </w:r>
    </w:p>
    <w:p>
      <w:r>
        <w:t xml:space="preserve">aseet</w:t>
      </w:r>
    </w:p>
    <w:p>
      <w:r>
        <w:rPr>
          <w:b/>
        </w:rPr>
        <w:t xml:space="preserve">Esimerkki 4.1</w:t>
      </w:r>
    </w:p>
    <w:p>
      <w:r>
        <w:t xml:space="preserve">Mitchellin kansainvälinen lentoasema on maailman kolmanneksi vilkkain lentoasema ja maan vilkkain numero yksi.</w:t>
      </w:r>
    </w:p>
    <w:p>
      <w:r>
        <w:rPr>
          <w:b/>
        </w:rPr>
        <w:t xml:space="preserve">Tulos</w:t>
      </w:r>
    </w:p>
    <w:p>
      <w:r>
        <w:t xml:space="preserve">kuljetus</w:t>
      </w:r>
    </w:p>
    <w:p>
      <w:r>
        <w:rPr>
          <w:b/>
        </w:rPr>
        <w:t xml:space="preserve">Esimerkki 4.2</w:t>
      </w:r>
    </w:p>
    <w:p>
      <w:r>
        <w:t xml:space="preserve">Keskiluokkaiset amerikkalaiset maksavat korkeampaa verokantaa kuin miljonäärit ja miljardöörit.</w:t>
      </w:r>
    </w:p>
    <w:p>
      <w:r>
        <w:rPr>
          <w:b/>
        </w:rPr>
        <w:t xml:space="preserve">Tulos</w:t>
      </w:r>
    </w:p>
    <w:p>
      <w:r>
        <w:t xml:space="preserve">tulot</w:t>
      </w:r>
    </w:p>
    <w:p>
      <w:r>
        <w:rPr>
          <w:b/>
        </w:rPr>
        <w:t xml:space="preserve">Tulos</w:t>
      </w:r>
    </w:p>
    <w:p>
      <w:r>
        <w:t xml:space="preserve">verot</w:t>
      </w:r>
    </w:p>
    <w:p>
      <w:r>
        <w:rPr>
          <w:b/>
        </w:rPr>
        <w:t xml:space="preserve">Tulos</w:t>
      </w:r>
    </w:p>
    <w:p>
      <w:r>
        <w:t xml:space="preserve">varallisuus</w:t>
      </w:r>
    </w:p>
    <w:p>
      <w:r>
        <w:rPr>
          <w:b/>
        </w:rPr>
        <w:t xml:space="preserve">Tulos</w:t>
      </w:r>
    </w:p>
    <w:p>
      <w:r>
        <w:t xml:space="preserve">työntekijät</w:t>
      </w:r>
    </w:p>
    <w:p>
      <w:r>
        <w:rPr>
          <w:b/>
        </w:rPr>
        <w:t xml:space="preserve">Esimerkki 4.3</w:t>
      </w:r>
    </w:p>
    <w:p>
      <w:r>
        <w:t xml:space="preserve">Yhdysvaltojen maailmanlaajuiset aids-varat auttoivat vähentämään poliittista epävakautta ja väkivaltaa 40 prosentilla avunsaajamaissa.</w:t>
      </w:r>
    </w:p>
    <w:p>
      <w:r>
        <w:rPr>
          <w:b/>
        </w:rPr>
        <w:t xml:space="preserve">Tulos</w:t>
      </w:r>
    </w:p>
    <w:p>
      <w:r>
        <w:t xml:space="preserve">ulkopolitiikka</w:t>
      </w:r>
    </w:p>
    <w:p>
      <w:r>
        <w:rPr>
          <w:b/>
        </w:rPr>
        <w:t xml:space="preserve">Tulos</w:t>
      </w:r>
    </w:p>
    <w:p>
      <w:r>
        <w:t xml:space="preserve">kansanterveys</w:t>
      </w:r>
    </w:p>
    <w:p>
      <w:r>
        <w:rPr>
          <w:b/>
        </w:rPr>
        <w:t xml:space="preserve">Esimerkki 4.4</w:t>
      </w:r>
    </w:p>
    <w:p>
      <w:r>
        <w:t xml:space="preserve">Osavaltion edustaja Kathleen Peters on äänestänyt 100-prosenttisesti aborttimyönteisesti, jopa sukupuolen perusteella tehtävien aborttien kieltämistä vastaan.</w:t>
      </w:r>
    </w:p>
    <w:p>
      <w:r>
        <w:rPr>
          <w:b/>
        </w:rPr>
        <w:t xml:space="preserve">Tulos</w:t>
      </w:r>
    </w:p>
    <w:p>
      <w:r>
        <w:t xml:space="preserve">abortti</w:t>
      </w:r>
    </w:p>
    <w:p>
      <w:r>
        <w:rPr>
          <w:b/>
        </w:rPr>
        <w:t xml:space="preserve">Esimerkki 4.5</w:t>
      </w:r>
    </w:p>
    <w:p>
      <w:r>
        <w:t xml:space="preserve">Mitt Romney purkaa 3000 neliön talonsa rakentaakseen 11 000 neliön talon.</w:t>
      </w:r>
    </w:p>
    <w:p>
      <w:r>
        <w:rPr>
          <w:b/>
        </w:rPr>
        <w:t xml:space="preserve">Tulos</w:t>
      </w:r>
    </w:p>
    <w:p>
      <w:r>
        <w:t xml:space="preserve">ehdokkaiden elämäkerta</w:t>
      </w:r>
    </w:p>
    <w:p>
      <w:r>
        <w:rPr>
          <w:b/>
        </w:rPr>
        <w:t xml:space="preserve">Tulos</w:t>
      </w:r>
    </w:p>
    <w:p>
      <w:r>
        <w:t xml:space="preserve">message-machine-2012</w:t>
      </w:r>
    </w:p>
    <w:p>
      <w:r>
        <w:rPr>
          <w:b/>
        </w:rPr>
        <w:t xml:space="preserve">Esimerkki 4.6</w:t>
      </w:r>
    </w:p>
    <w:p>
      <w:r>
        <w:t xml:space="preserve">George Bushin perimästä 5,6 biljoonan dollarin ylijäämästä siirryttiin yli 11 biljoonan dollarin velkaan, kun George Bush jätti virkansa.</w:t>
      </w:r>
    </w:p>
    <w:p>
      <w:r>
        <w:rPr>
          <w:b/>
        </w:rPr>
        <w:t xml:space="preserve">Tulos</w:t>
      </w:r>
    </w:p>
    <w:p>
      <w:r>
        <w:t xml:space="preserve">alijäämä</w:t>
      </w:r>
    </w:p>
    <w:p>
      <w:r>
        <w:rPr>
          <w:b/>
        </w:rPr>
        <w:t xml:space="preserve">Tulos</w:t>
      </w:r>
    </w:p>
    <w:p>
      <w:r>
        <w:t xml:space="preserve">liittovaltion talousarvio</w:t>
      </w:r>
    </w:p>
    <w:p>
      <w:r>
        <w:rPr>
          <w:b/>
        </w:rPr>
        <w:t xml:space="preserve">Tulos</w:t>
      </w:r>
    </w:p>
    <w:p>
      <w:r>
        <w:t xml:space="preserve">historia</w:t>
      </w:r>
    </w:p>
    <w:p>
      <w:r>
        <w:rPr>
          <w:b/>
        </w:rPr>
        <w:t xml:space="preserve">Esimerkki 4.7</w:t>
      </w:r>
    </w:p>
    <w:p>
      <w:r>
        <w:t xml:space="preserve">Sanoo, että New Jerseyn työpaikkojen määrä on kasvanut eniten 11 vuoteen, kun New Jerseyssä on ollut hallituksen jäsen Chris Christie ja kahden puolueen uudistajat.</w:t>
      </w:r>
    </w:p>
    <w:p>
      <w:r>
        <w:rPr>
          <w:b/>
        </w:rPr>
        <w:t xml:space="preserve">Tulos</w:t>
      </w:r>
    </w:p>
    <w:p>
      <w:r>
        <w:t xml:space="preserve">työpaikat</w:t>
      </w:r>
    </w:p>
    <w:p>
      <w:r>
        <w:rPr>
          <w:b/>
        </w:rPr>
        <w:t xml:space="preserve">Tulos</w:t>
      </w:r>
    </w:p>
    <w:p>
      <w:r>
        <w:t xml:space="preserve">valtiontaloudet</w:t>
      </w:r>
    </w:p>
    <w:p>
      <w:r>
        <w:rPr>
          <w:b/>
        </w:rPr>
        <w:t xml:space="preserve">Esimerkki 4.8</w:t>
      </w:r>
    </w:p>
    <w:p>
      <w:r>
        <w:t xml:space="preserve">Valtion palkkaama yritys, joka arvioi valtion määräämät ylioppilaskokeet, hakee Craigslistin kautta tutkijoita lukemaan opiskelijoidemme esseet.</w:t>
      </w:r>
    </w:p>
    <w:p>
      <w:r>
        <w:rPr>
          <w:b/>
        </w:rPr>
        <w:t xml:space="preserve">Tulos</w:t>
      </w:r>
    </w:p>
    <w:p>
      <w:r>
        <w:t xml:space="preserve">koulutus</w:t>
      </w:r>
    </w:p>
    <w:p>
      <w:r>
        <w:rPr>
          <w:b/>
        </w:rPr>
        <w:t xml:space="preserve">Esimerkki 4.9</w:t>
      </w:r>
    </w:p>
    <w:p>
      <w:r>
        <w:t xml:space="preserve">Obamacare ei ole suosittu laki.</w:t>
      </w:r>
    </w:p>
    <w:p>
      <w:r>
        <w:rPr>
          <w:b/>
        </w:rPr>
        <w:t xml:space="preserve">Tulos</w:t>
      </w:r>
    </w:p>
    <w:p>
      <w:r>
        <w:t xml:space="preserve">hallituksen sääntely</w:t>
      </w:r>
    </w:p>
    <w:p>
      <w:r>
        <w:rPr>
          <w:b/>
        </w:rPr>
        <w:t xml:space="preserve">Tulos</w:t>
      </w:r>
    </w:p>
    <w:p>
      <w:r>
        <w:t xml:space="preserve">terveydenhuolto</w:t>
      </w:r>
    </w:p>
    <w:p>
      <w:r>
        <w:rPr>
          <w:b/>
        </w:rPr>
        <w:t xml:space="preserve">Tulos</w:t>
      </w:r>
    </w:p>
    <w:p>
      <w:r>
        <w:t xml:space="preserve">kyselyt</w:t>
      </w:r>
    </w:p>
    <w:p>
      <w:r>
        <w:rPr>
          <w:b/>
        </w:rPr>
        <w:t xml:space="preserve">Esimerkki 4.10</w:t>
      </w:r>
    </w:p>
    <w:p>
      <w:r>
        <w:t xml:space="preserve">Sanotaan, että Applen Tim Cook ei tee kauppoja Indianan kanssa.</w:t>
      </w:r>
    </w:p>
    <w:p>
      <w:r>
        <w:rPr>
          <w:b/>
        </w:rPr>
        <w:t xml:space="preserve">Tulos</w:t>
      </w:r>
    </w:p>
    <w:p>
      <w:r>
        <w:t xml:space="preserve">yritykset</w:t>
      </w:r>
    </w:p>
    <w:p>
      <w:r>
        <w:rPr>
          <w:b/>
        </w:rPr>
        <w:t xml:space="preserve">Tulos</w:t>
      </w:r>
    </w:p>
    <w:p>
      <w:r>
        <w:t xml:space="preserve">monimuotoisuus</w:t>
      </w:r>
    </w:p>
    <w:p>
      <w:r>
        <w:rPr>
          <w:b/>
        </w:rPr>
        <w:t xml:space="preserve">Esimerkki 4.11</w:t>
      </w:r>
    </w:p>
    <w:p>
      <w:r>
        <w:t xml:space="preserve">"Kuvernööri Rick Perryn kauden loppuun mennessä hän on vienyt Texasin veronmaksajilta ... yli 360 000 dollaria maksaakseen vuokrakartanosta, jossa hän on asunut sillä aikaa, kun historiallista kuvernöörin kartanoa korjataan."</w:t>
      </w:r>
    </w:p>
    <w:p>
      <w:r>
        <w:rPr>
          <w:b/>
        </w:rPr>
        <w:t xml:space="preserve">Tulos</w:t>
      </w:r>
    </w:p>
    <w:p>
      <w:r>
        <w:t xml:space="preserve">vaalit</w:t>
      </w:r>
    </w:p>
    <w:p>
      <w:r>
        <w:rPr>
          <w:b/>
        </w:rPr>
        <w:t xml:space="preserve">Tulos</w:t>
      </w:r>
    </w:p>
    <w:p>
      <w:r>
        <w:t xml:space="preserve">valtion talousarvio</w:t>
      </w:r>
    </w:p>
    <w:p>
      <w:r>
        <w:rPr>
          <w:b/>
        </w:rPr>
        <w:t xml:space="preserve">Esimerkki 4.12</w:t>
      </w:r>
    </w:p>
    <w:p>
      <w:r>
        <w:t xml:space="preserve">Sen jälkeen, kun presidentti Obama otti Washingtonin täyden vallan käsiinsä, joka ikinen päivä on menetetty yli 1 500 työpaikkaa.</w:t>
      </w:r>
    </w:p>
    <w:p>
      <w:r>
        <w:rPr>
          <w:b/>
        </w:rPr>
        <w:t xml:space="preserve">Tulos</w:t>
      </w:r>
    </w:p>
    <w:p>
      <w:r>
        <w:t xml:space="preserve">talous</w:t>
      </w:r>
    </w:p>
    <w:p>
      <w:r>
        <w:rPr>
          <w:b/>
        </w:rPr>
        <w:t xml:space="preserve">Tulos</w:t>
      </w:r>
    </w:p>
    <w:p>
      <w:r>
        <w:t xml:space="preserve">työpaikat</w:t>
      </w:r>
    </w:p>
    <w:p>
      <w:r>
        <w:rPr>
          <w:b/>
        </w:rPr>
        <w:t xml:space="preserve">Tulos</w:t>
      </w:r>
    </w:p>
    <w:p>
      <w:r>
        <w:t xml:space="preserve">message-machine-2012</w:t>
      </w:r>
    </w:p>
    <w:p>
      <w:r>
        <w:rPr>
          <w:b/>
        </w:rPr>
        <w:t xml:space="preserve">Esimerkki 4.13</w:t>
      </w:r>
    </w:p>
    <w:p>
      <w:r>
        <w:t xml:space="preserve">Amerikkalaiskoulut ovat eriytyneempiä kuin 1960-luvulla.</w:t>
      </w:r>
    </w:p>
    <w:p>
      <w:r>
        <w:rPr>
          <w:b/>
        </w:rPr>
        <w:t xml:space="preserve">Tulos</w:t>
      </w:r>
    </w:p>
    <w:p>
      <w:r>
        <w:t xml:space="preserve">kansalaisoikeudet</w:t>
      </w:r>
    </w:p>
    <w:p>
      <w:r>
        <w:rPr>
          <w:b/>
        </w:rPr>
        <w:t xml:space="preserve">Tulos</w:t>
      </w:r>
    </w:p>
    <w:p>
      <w:r>
        <w:t xml:space="preserve">koulutus</w:t>
      </w:r>
    </w:p>
    <w:p>
      <w:r>
        <w:rPr>
          <w:b/>
        </w:rPr>
        <w:t xml:space="preserve">Esimerkki 4.14</w:t>
      </w:r>
    </w:p>
    <w:p>
      <w:r>
        <w:t xml:space="preserve">"En tunne yhtään merkittävää lakiesitystä, jossa Hillaryn nimi olisi mukana."</w:t>
      </w:r>
    </w:p>
    <w:p>
      <w:r>
        <w:rPr>
          <w:b/>
        </w:rPr>
        <w:t xml:space="preserve">Tulos</w:t>
      </w:r>
    </w:p>
    <w:p>
      <w:r>
        <w:t xml:space="preserve">job-accomplishments</w:t>
      </w:r>
    </w:p>
    <w:p>
      <w:r>
        <w:rPr>
          <w:b/>
        </w:rPr>
        <w:t xml:space="preserve">Esimerkki 4.15</w:t>
      </w:r>
    </w:p>
    <w:p>
      <w:r>
        <w:t xml:space="preserve">Teksasissa asuu miljoonia latinoja, mutta osavaltio ei ole koskaan valinnut latinalaisamerikkalaista kongressiin.</w:t>
      </w:r>
    </w:p>
    <w:p>
      <w:r>
        <w:rPr>
          <w:b/>
        </w:rPr>
        <w:t xml:space="preserve">Tulos</w:t>
      </w:r>
    </w:p>
    <w:p>
      <w:r>
        <w:t xml:space="preserve">kongressi</w:t>
      </w:r>
    </w:p>
    <w:p>
      <w:r>
        <w:rPr>
          <w:b/>
        </w:rPr>
        <w:t xml:space="preserve">Tulos</w:t>
      </w:r>
    </w:p>
    <w:p>
      <w:r>
        <w:t xml:space="preserve">monimuotoisuus</w:t>
      </w:r>
    </w:p>
    <w:p>
      <w:r>
        <w:rPr>
          <w:b/>
        </w:rPr>
        <w:t xml:space="preserve">Tulos</w:t>
      </w:r>
    </w:p>
    <w:p>
      <w:r>
        <w:t xml:space="preserve">historia</w:t>
      </w:r>
    </w:p>
    <w:p>
      <w:r>
        <w:rPr>
          <w:b/>
        </w:rPr>
        <w:t xml:space="preserve">Tulos</w:t>
      </w:r>
    </w:p>
    <w:p>
      <w:r>
        <w:t xml:space="preserve">väestö</w:t>
      </w:r>
    </w:p>
    <w:p>
      <w:r>
        <w:rPr>
          <w:b/>
        </w:rPr>
        <w:t xml:space="preserve">Tulos</w:t>
      </w:r>
    </w:p>
    <w:p>
      <w:r>
        <w:t xml:space="preserve">naiset</w:t>
      </w:r>
    </w:p>
    <w:p>
      <w:r>
        <w:rPr>
          <w:b/>
        </w:rPr>
        <w:t xml:space="preserve">Esimerkki 4.16</w:t>
      </w:r>
    </w:p>
    <w:p>
      <w:r>
        <w:t xml:space="preserve">Viime vuonna (Medicaid Fraud Control Unit) yksin Virginiassa peri takaisin yli 200 miljoonaa dollaria!</w:t>
      </w:r>
    </w:p>
    <w:p>
      <w:r>
        <w:rPr>
          <w:b/>
        </w:rPr>
        <w:t xml:space="preserve">Tulos</w:t>
      </w:r>
    </w:p>
    <w:p>
      <w:r>
        <w:t xml:space="preserve">medicaid</w:t>
      </w:r>
    </w:p>
    <w:p>
      <w:r>
        <w:rPr>
          <w:b/>
        </w:rPr>
        <w:t xml:space="preserve">Esimerkki 4.17</w:t>
      </w:r>
    </w:p>
    <w:p>
      <w:r>
        <w:t xml:space="preserve">50 prosenttia Texasin murhista on yhdistetty laittomiin maahanmuuttajiin.</w:t>
      </w:r>
    </w:p>
    <w:p>
      <w:r>
        <w:rPr>
          <w:b/>
        </w:rPr>
        <w:t xml:space="preserve">Tulos</w:t>
      </w:r>
    </w:p>
    <w:p>
      <w:r>
        <w:t xml:space="preserve">rikos</w:t>
      </w:r>
    </w:p>
    <w:p>
      <w:r>
        <w:rPr>
          <w:b/>
        </w:rPr>
        <w:t xml:space="preserve">Tulos</w:t>
      </w:r>
    </w:p>
    <w:p>
      <w:r>
        <w:t xml:space="preserve">maahanmuutto</w:t>
      </w:r>
    </w:p>
    <w:p>
      <w:r>
        <w:rPr>
          <w:b/>
        </w:rPr>
        <w:t xml:space="preserve">Esimerkki 4.18</w:t>
      </w:r>
    </w:p>
    <w:p>
      <w:r>
        <w:t xml:space="preserve">12. luokkaan mennessä useampi kuin kolme kymmenestä tytöstä on ollut vähintään kerran raskaana.</w:t>
      </w:r>
    </w:p>
    <w:p>
      <w:r>
        <w:rPr>
          <w:b/>
        </w:rPr>
        <w:t xml:space="preserve">Tulos</w:t>
      </w:r>
    </w:p>
    <w:p>
      <w:r>
        <w:t xml:space="preserve">perheet</w:t>
      </w:r>
    </w:p>
    <w:p>
      <w:r>
        <w:rPr>
          <w:b/>
        </w:rPr>
        <w:t xml:space="preserve">Tulos</w:t>
      </w:r>
    </w:p>
    <w:p>
      <w:r>
        <w:t xml:space="preserve">naiset</w:t>
      </w:r>
    </w:p>
    <w:p>
      <w:r>
        <w:rPr>
          <w:b/>
        </w:rPr>
        <w:t xml:space="preserve">Esimerkki 4.19</w:t>
      </w:r>
    </w:p>
    <w:p>
      <w:r>
        <w:t xml:space="preserve">Yli 800 miljoonaa muslimia on radikalisoitunut, yli puolet maapallon muslimeista, mikä ei ole vähemmistö. Se on nyt enemmistö.</w:t>
      </w:r>
    </w:p>
    <w:p>
      <w:r>
        <w:rPr>
          <w:b/>
        </w:rPr>
        <w:t xml:space="preserve">Tulos</w:t>
      </w:r>
    </w:p>
    <w:p>
      <w:r>
        <w:t xml:space="preserve">islam</w:t>
      </w:r>
    </w:p>
    <w:p>
      <w:r>
        <w:rPr>
          <w:b/>
        </w:rPr>
        <w:t xml:space="preserve">Tulos</w:t>
      </w:r>
    </w:p>
    <w:p>
      <w:r>
        <w:t xml:space="preserve">terrorismi</w:t>
      </w:r>
    </w:p>
    <w:p>
      <w:r>
        <w:rPr>
          <w:b/>
        </w:rPr>
        <w:t xml:space="preserve">Esimerkki 4.20</w:t>
      </w:r>
    </w:p>
    <w:p>
      <w:r>
        <w:t xml:space="preserve">On 31 muuta osavaltiota ja 10 000 muuta kaupunkia, joissa on samantyyppisiä politiikkoja kuin juuri hyväksymässämme, viitaten Pohjois-Carolinan edustajainhuoneen lakiesitykseen 2.</w:t>
      </w:r>
    </w:p>
    <w:p>
      <w:r>
        <w:rPr>
          <w:b/>
        </w:rPr>
        <w:t xml:space="preserve">Tulos</w:t>
      </w:r>
    </w:p>
    <w:p>
      <w:r>
        <w:t xml:space="preserve">homot ja lesbot</w:t>
      </w:r>
    </w:p>
    <w:p>
      <w:r>
        <w:rPr>
          <w:b/>
        </w:rPr>
        <w:t xml:space="preserve">Tulos</w:t>
      </w:r>
    </w:p>
    <w:p>
      <w:r>
        <w:t xml:space="preserve">hallituksen sääntely</w:t>
      </w:r>
    </w:p>
    <w:p>
      <w:r>
        <w:rPr>
          <w:b/>
        </w:rPr>
        <w:t xml:space="preserve">Tulos</w:t>
      </w:r>
    </w:p>
    <w:p>
      <w:r>
        <w:t xml:space="preserve">seksuaalisuus</w:t>
      </w:r>
    </w:p>
    <w:p>
      <w:r>
        <w:rPr>
          <w:b/>
        </w:rPr>
        <w:t xml:space="preserve">Esimerkki 4.21</w:t>
      </w:r>
    </w:p>
    <w:p>
      <w:r>
        <w:t xml:space="preserve">Vuodesta 2008 vuoteen 2011 mukautettujen lakiesitysten sivumäärä on noussut 400 sivusta 2 200 sivuun.</w:t>
      </w:r>
    </w:p>
    <w:p>
      <w:r>
        <w:rPr>
          <w:b/>
        </w:rPr>
        <w:t xml:space="preserve">Tulos</w:t>
      </w:r>
    </w:p>
    <w:p>
      <w:r>
        <w:t xml:space="preserve">valtion talousarvio</w:t>
      </w:r>
    </w:p>
    <w:p>
      <w:r>
        <w:rPr>
          <w:b/>
        </w:rPr>
        <w:t xml:space="preserve">Esimerkki 4.22</w:t>
      </w:r>
    </w:p>
    <w:p>
      <w:r>
        <w:t xml:space="preserve">"John McCain haluaa yksityistää sosiaaliturvan."</w:t>
      </w:r>
    </w:p>
    <w:p>
      <w:r>
        <w:rPr>
          <w:b/>
        </w:rPr>
        <w:t xml:space="preserve">Tulos</w:t>
      </w:r>
    </w:p>
    <w:p>
      <w:r>
        <w:t xml:space="preserve">sosiaaliturva</w:t>
      </w:r>
    </w:p>
    <w:p>
      <w:r>
        <w:rPr>
          <w:b/>
        </w:rPr>
        <w:t xml:space="preserve">Esimerkki 4.23</w:t>
      </w:r>
    </w:p>
    <w:p>
      <w:r>
        <w:t xml:space="preserve">Hillary Clinton kannattaa avoimia rajoja.</w:t>
      </w:r>
    </w:p>
    <w:p>
      <w:r>
        <w:rPr>
          <w:b/>
        </w:rPr>
        <w:t xml:space="preserve">Tulos</w:t>
      </w:r>
    </w:p>
    <w:p>
      <w:r>
        <w:t xml:space="preserve">maahanmuutto</w:t>
      </w:r>
    </w:p>
    <w:p>
      <w:r>
        <w:rPr>
          <w:b/>
        </w:rPr>
        <w:t xml:space="preserve">Esimerkki 4.24</w:t>
      </w:r>
    </w:p>
    <w:p>
      <w:r>
        <w:t xml:space="preserve">Yksi 19:stä amerikkalaisesta saa nykyään SSDI- tai SSI-tukea. Se tarkoittaa, että yksi 19 amerikkalaisesta on vammainen.</w:t>
      </w:r>
    </w:p>
    <w:p>
      <w:r>
        <w:rPr>
          <w:b/>
        </w:rPr>
        <w:t xml:space="preserve">Tulos</w:t>
      </w:r>
    </w:p>
    <w:p>
      <w:r>
        <w:t xml:space="preserve">työkyvyttömyys</w:t>
      </w:r>
    </w:p>
    <w:p>
      <w:r>
        <w:rPr>
          <w:b/>
        </w:rPr>
        <w:t xml:space="preserve">Tulos</w:t>
      </w:r>
    </w:p>
    <w:p>
      <w:r>
        <w:t xml:space="preserve">liittovaltion talousarvio</w:t>
      </w:r>
    </w:p>
    <w:p>
      <w:r>
        <w:rPr>
          <w:b/>
        </w:rPr>
        <w:t xml:space="preserve">Tulos</w:t>
      </w:r>
    </w:p>
    <w:p>
      <w:r>
        <w:t xml:space="preserve">sosiaaliturva</w:t>
      </w:r>
    </w:p>
    <w:p>
      <w:r>
        <w:rPr>
          <w:b/>
        </w:rPr>
        <w:t xml:space="preserve">Esimerkki 4.25</w:t>
      </w:r>
    </w:p>
    <w:p>
      <w:r>
        <w:t xml:space="preserve">Josh Mandel löi vetoa ohiolaisia perheitä vastaan</w:t>
      </w:r>
    </w:p>
    <w:p>
      <w:r>
        <w:rPr>
          <w:b/>
        </w:rPr>
        <w:t xml:space="preserve">Tulos</w:t>
      </w:r>
    </w:p>
    <w:p>
      <w:r>
        <w:t xml:space="preserve">velka</w:t>
      </w:r>
    </w:p>
    <w:p>
      <w:r>
        <w:rPr>
          <w:b/>
        </w:rPr>
        <w:t xml:space="preserve">Tulos</w:t>
      </w:r>
    </w:p>
    <w:p>
      <w:r>
        <w:t xml:space="preserve">talous</w:t>
      </w:r>
    </w:p>
    <w:p>
      <w:r>
        <w:rPr>
          <w:b/>
        </w:rPr>
        <w:t xml:space="preserve">Tulos</w:t>
      </w:r>
    </w:p>
    <w:p>
      <w:r>
        <w:t xml:space="preserve">message-machine-2012</w:t>
      </w:r>
    </w:p>
    <w:p>
      <w:r>
        <w:rPr>
          <w:b/>
        </w:rPr>
        <w:t xml:space="preserve">Esimerkki 4.26</w:t>
      </w:r>
    </w:p>
    <w:p>
      <w:r>
        <w:t xml:space="preserve">Tom Steyer on kalifornialainen miljardööri, joka hyötyy Keystonen estämisestä ja käyttää paljon rahaa Bruce Braleyn auttamiseen.</w:t>
      </w:r>
    </w:p>
    <w:p>
      <w:r>
        <w:rPr>
          <w:b/>
        </w:rPr>
        <w:t xml:space="preserve">Tulos</w:t>
      </w:r>
    </w:p>
    <w:p>
      <w:r>
        <w:t xml:space="preserve">kampanjarahoitus</w:t>
      </w:r>
    </w:p>
    <w:p>
      <w:r>
        <w:rPr>
          <w:b/>
        </w:rPr>
        <w:t xml:space="preserve">Tulos</w:t>
      </w:r>
    </w:p>
    <w:p>
      <w:r>
        <w:t xml:space="preserve">ilmastonmuutos</w:t>
      </w:r>
    </w:p>
    <w:p>
      <w:r>
        <w:rPr>
          <w:b/>
        </w:rPr>
        <w:t xml:space="preserve">Tulos</w:t>
      </w:r>
    </w:p>
    <w:p>
      <w:r>
        <w:t xml:space="preserve">ympäristö</w:t>
      </w:r>
    </w:p>
    <w:p>
      <w:r>
        <w:rPr>
          <w:b/>
        </w:rPr>
        <w:t xml:space="preserve">Tulos</w:t>
      </w:r>
    </w:p>
    <w:p>
      <w:r>
        <w:t xml:space="preserve">message-machine-2014</w:t>
      </w:r>
    </w:p>
    <w:p>
      <w:r>
        <w:rPr>
          <w:b/>
        </w:rPr>
        <w:t xml:space="preserve">Tulos</w:t>
      </w:r>
    </w:p>
    <w:p>
      <w:r>
        <w:t xml:space="preserve">kampanjamainonta</w:t>
      </w:r>
    </w:p>
    <w:p>
      <w:r>
        <w:rPr>
          <w:b/>
        </w:rPr>
        <w:t xml:space="preserve">Esimerkki 4.27</w:t>
      </w:r>
    </w:p>
    <w:p>
      <w:r>
        <w:t xml:space="preserve">@nytimes toteaa tänään, että DJT uskoo, että useampien maiden pitäisi hankkia ydinaseita. Miten epärehellisiä he ovatkaan. En ole koskaan sanonut näin!</w:t>
      </w:r>
    </w:p>
    <w:p>
      <w:r>
        <w:rPr>
          <w:b/>
        </w:rPr>
        <w:t xml:space="preserve">Tulos</w:t>
      </w:r>
    </w:p>
    <w:p>
      <w:r>
        <w:t xml:space="preserve">ydinvoima</w:t>
      </w:r>
    </w:p>
    <w:p>
      <w:r>
        <w:rPr>
          <w:b/>
        </w:rPr>
        <w:t xml:space="preserve">Esimerkki 4.28</w:t>
      </w:r>
    </w:p>
    <w:p>
      <w:r>
        <w:t xml:space="preserve">"Minulla ei ole lobbareita johtamassa kampanjaani."</w:t>
      </w:r>
    </w:p>
    <w:p>
      <w:r>
        <w:rPr>
          <w:b/>
        </w:rPr>
        <w:t xml:space="preserve">Tulos</w:t>
      </w:r>
    </w:p>
    <w:p>
      <w:r>
        <w:t xml:space="preserve">etiikka</w:t>
      </w:r>
    </w:p>
    <w:p>
      <w:r>
        <w:rPr>
          <w:b/>
        </w:rPr>
        <w:t xml:space="preserve">Esimerkki 4.29</w:t>
      </w:r>
    </w:p>
    <w:p>
      <w:r>
        <w:t xml:space="preserve">Yhdysvallat on ainoa suuri maa maailmassa, joka ei takaa terveydenhuoltoa kaikille ihmisille oikeutena, ei etuoikeutena.</w:t>
      </w:r>
    </w:p>
    <w:p>
      <w:r>
        <w:rPr>
          <w:b/>
        </w:rPr>
        <w:t xml:space="preserve">Tulos</w:t>
      </w:r>
    </w:p>
    <w:p>
      <w:r>
        <w:t xml:space="preserve">terveydenhuolto</w:t>
      </w:r>
    </w:p>
    <w:p>
      <w:r>
        <w:rPr>
          <w:b/>
        </w:rPr>
        <w:t xml:space="preserve">Esimerkki 4.30</w:t>
      </w:r>
    </w:p>
    <w:p>
      <w:r>
        <w:t xml:space="preserve">Providencen kaupungin eläkerahasto on vain 30-prosenttisesti rahastoitu, eli suunnilleen samalla tasolla kuin silloin, kun hän [Taveras] astui virkaan.</w:t>
      </w:r>
    </w:p>
    <w:p>
      <w:r>
        <w:rPr>
          <w:b/>
        </w:rPr>
        <w:t xml:space="preserve">Tulos</w:t>
      </w:r>
    </w:p>
    <w:p>
      <w:r>
        <w:t xml:space="preserve">keskustelut</w:t>
      </w:r>
    </w:p>
    <w:p>
      <w:r>
        <w:rPr>
          <w:b/>
        </w:rPr>
        <w:t xml:space="preserve">Tulos</w:t>
      </w:r>
    </w:p>
    <w:p>
      <w:r>
        <w:t xml:space="preserve">velka</w:t>
      </w:r>
    </w:p>
    <w:p>
      <w:r>
        <w:rPr>
          <w:b/>
        </w:rPr>
        <w:t xml:space="preserve">Tulos</w:t>
      </w:r>
    </w:p>
    <w:p>
      <w:r>
        <w:t xml:space="preserve">alijäämä</w:t>
      </w:r>
    </w:p>
    <w:p>
      <w:r>
        <w:rPr>
          <w:b/>
        </w:rPr>
        <w:t xml:space="preserve">Tulos</w:t>
      </w:r>
    </w:p>
    <w:p>
      <w:r>
        <w:t xml:space="preserve">talous</w:t>
      </w:r>
    </w:p>
    <w:p>
      <w:r>
        <w:rPr>
          <w:b/>
        </w:rPr>
        <w:t xml:space="preserve">Tulos</w:t>
      </w:r>
    </w:p>
    <w:p>
      <w:r>
        <w:t xml:space="preserve">job-accomplishments</w:t>
      </w:r>
    </w:p>
    <w:p>
      <w:r>
        <w:rPr>
          <w:b/>
        </w:rPr>
        <w:t xml:space="preserve">Tulos</w:t>
      </w:r>
    </w:p>
    <w:p>
      <w:r>
        <w:t xml:space="preserve">kampanjamainonta</w:t>
      </w:r>
    </w:p>
    <w:p>
      <w:r>
        <w:rPr>
          <w:b/>
        </w:rPr>
        <w:t xml:space="preserve">Tulos</w:t>
      </w:r>
    </w:p>
    <w:p>
      <w:r>
        <w:t xml:space="preserve">eläkkeet</w:t>
      </w:r>
    </w:p>
    <w:p>
      <w:r>
        <w:rPr>
          <w:b/>
        </w:rPr>
        <w:t xml:space="preserve">Tulos</w:t>
      </w:r>
    </w:p>
    <w:p>
      <w:r>
        <w:t xml:space="preserve">ammattiliitot</w:t>
      </w:r>
    </w:p>
    <w:p>
      <w:r>
        <w:rPr>
          <w:b/>
        </w:rPr>
        <w:t xml:space="preserve">Tulos</w:t>
      </w:r>
    </w:p>
    <w:p>
      <w:r>
        <w:t xml:space="preserve">työntekijät</w:t>
      </w:r>
    </w:p>
    <w:p>
      <w:r>
        <w:rPr>
          <w:b/>
        </w:rPr>
        <w:t xml:space="preserve">Esimerkki 4.31</w:t>
      </w:r>
    </w:p>
    <w:p>
      <w:r>
        <w:t xml:space="preserve">"Kun häneltä kysyttiin muutama vuosi sitten, voisiko hän kuvitella nostavansa palkkaveron ylärajan, (McCain) vastasi: 'Voisin.' Hän sanoi: 'Voisin'. Mutta tänään hän hyökkää minua vastaan siitä, että minulla on juuri sama kanta.""</w:t>
      </w:r>
    </w:p>
    <w:p>
      <w:r>
        <w:rPr>
          <w:b/>
        </w:rPr>
        <w:t xml:space="preserve">Tulos</w:t>
      </w:r>
    </w:p>
    <w:p>
      <w:r>
        <w:t xml:space="preserve">medicare</w:t>
      </w:r>
    </w:p>
    <w:p>
      <w:r>
        <w:rPr>
          <w:b/>
        </w:rPr>
        <w:t xml:space="preserve">Tulos</w:t>
      </w:r>
    </w:p>
    <w:p>
      <w:r>
        <w:t xml:space="preserve">sosiaaliturva</w:t>
      </w:r>
    </w:p>
    <w:p>
      <w:r>
        <w:rPr>
          <w:b/>
        </w:rPr>
        <w:t xml:space="preserve">Esimerkki 4.32</w:t>
      </w:r>
    </w:p>
    <w:p>
      <w:r>
        <w:t xml:space="preserve">Ympäristönsuojeluviraston asetus, joka tulee voimaan 1. tammikuuta 2012, sääntelee pölyä.</w:t>
      </w:r>
    </w:p>
    <w:p>
      <w:r>
        <w:rPr>
          <w:b/>
        </w:rPr>
        <w:t xml:space="preserve">Tulos</w:t>
      </w:r>
    </w:p>
    <w:p>
      <w:r>
        <w:t xml:space="preserve">ympäristö</w:t>
      </w:r>
    </w:p>
    <w:p>
      <w:r>
        <w:rPr>
          <w:b/>
        </w:rPr>
        <w:t xml:space="preserve">Esimerkki 4.33</w:t>
      </w:r>
    </w:p>
    <w:p>
      <w:r>
        <w:t xml:space="preserve">Kaasun hinta on kaksinkertaistunut, koska Obama vastusti energian etsintää Alaskassa. Hän antoi miljoonia verorahoja Solyndralle, joka meni sitten konkurssiin. Ja hän esti Keystone-putken rakentamisen. Joten me kaikki maksamme enemmän pumpun hinnasta.</w:t>
      </w:r>
    </w:p>
    <w:p>
      <w:r>
        <w:rPr>
          <w:b/>
        </w:rPr>
        <w:t xml:space="preserve">Tulos</w:t>
      </w:r>
    </w:p>
    <w:p>
      <w:r>
        <w:t xml:space="preserve">ilmastonmuutos</w:t>
      </w:r>
    </w:p>
    <w:p>
      <w:r>
        <w:rPr>
          <w:b/>
        </w:rPr>
        <w:t xml:space="preserve">Tulos</w:t>
      </w:r>
    </w:p>
    <w:p>
      <w:r>
        <w:t xml:space="preserve">energia</w:t>
      </w:r>
    </w:p>
    <w:p>
      <w:r>
        <w:rPr>
          <w:b/>
        </w:rPr>
        <w:t xml:space="preserve">Tulos</w:t>
      </w:r>
    </w:p>
    <w:p>
      <w:r>
        <w:t xml:space="preserve">kaasun hinnat</w:t>
      </w:r>
    </w:p>
    <w:p>
      <w:r>
        <w:rPr>
          <w:b/>
        </w:rPr>
        <w:t xml:space="preserve">Tulos</w:t>
      </w:r>
    </w:p>
    <w:p>
      <w:r>
        <w:t xml:space="preserve">message-machine-2012</w:t>
      </w:r>
    </w:p>
    <w:p>
      <w:r>
        <w:rPr>
          <w:b/>
        </w:rPr>
        <w:t xml:space="preserve">Esimerkki 4.34</w:t>
      </w:r>
    </w:p>
    <w:p>
      <w:r>
        <w:t xml:space="preserve">Demokraatit vertaavat elvytysohjelman infrastruktuuri-ohjelmia Eisenhowerin osavaltioiden väliseen ohjelmaan, "mutta hän ehdotti 500 miljardin dollarin valtatiejärjestelmää, ja he aikovat laittaa 30 miljardia dollaria" teihin ja siltoihin.</w:t>
      </w:r>
    </w:p>
    <w:p>
      <w:r>
        <w:rPr>
          <w:b/>
        </w:rPr>
        <w:t xml:space="preserve">Tulos</w:t>
      </w:r>
    </w:p>
    <w:p>
      <w:r>
        <w:t xml:space="preserve">ärsyke</w:t>
      </w:r>
    </w:p>
    <w:p>
      <w:r>
        <w:rPr>
          <w:b/>
        </w:rPr>
        <w:t xml:space="preserve">Tulos</w:t>
      </w:r>
    </w:p>
    <w:p>
      <w:r>
        <w:t xml:space="preserve">kuljetus</w:t>
      </w:r>
    </w:p>
    <w:p>
      <w:r>
        <w:rPr>
          <w:b/>
        </w:rPr>
        <w:t xml:space="preserve">Esimerkki 4.35</w:t>
      </w:r>
    </w:p>
    <w:p>
      <w:r>
        <w:t xml:space="preserve">Emme ole HB2:n hyväksymisen myötä vieneet mitään oikeuksia, jotka ovat tällä hetkellä olleet olemassa missään Pohjois-Carolinan kaupungissa.</w:t>
      </w:r>
    </w:p>
    <w:p>
      <w:r>
        <w:rPr>
          <w:b/>
        </w:rPr>
        <w:t xml:space="preserve">Tulos</w:t>
      </w:r>
    </w:p>
    <w:p>
      <w:r>
        <w:t xml:space="preserve">kaupunginhallitus</w:t>
      </w:r>
    </w:p>
    <w:p>
      <w:r>
        <w:rPr>
          <w:b/>
        </w:rPr>
        <w:t xml:space="preserve">Tulos</w:t>
      </w:r>
    </w:p>
    <w:p>
      <w:r>
        <w:t xml:space="preserve">kansalaisoikeudet</w:t>
      </w:r>
    </w:p>
    <w:p>
      <w:r>
        <w:rPr>
          <w:b/>
        </w:rPr>
        <w:t xml:space="preserve">Tulos</w:t>
      </w:r>
    </w:p>
    <w:p>
      <w:r>
        <w:t xml:space="preserve">lääninhallitus</w:t>
      </w:r>
    </w:p>
    <w:p>
      <w:r>
        <w:rPr>
          <w:b/>
        </w:rPr>
        <w:t xml:space="preserve">Tulos</w:t>
      </w:r>
    </w:p>
    <w:p>
      <w:r>
        <w:t xml:space="preserve">homot ja lesbot</w:t>
      </w:r>
    </w:p>
    <w:p>
      <w:r>
        <w:rPr>
          <w:b/>
        </w:rPr>
        <w:t xml:space="preserve">Tulos</w:t>
      </w:r>
    </w:p>
    <w:p>
      <w:r>
        <w:t xml:space="preserve">seksuaalisuus</w:t>
      </w:r>
    </w:p>
    <w:p>
      <w:r>
        <w:rPr>
          <w:b/>
        </w:rPr>
        <w:t xml:space="preserve">Esimerkki 4.36</w:t>
      </w:r>
    </w:p>
    <w:p>
      <w:r>
        <w:t xml:space="preserve">FIFA painosti Brasiliaa hyväksymään niin sanotun Budweiser-lain, joka salli oluen myynnin jalkapallostadioneilla.</w:t>
      </w:r>
    </w:p>
    <w:p>
      <w:r>
        <w:rPr>
          <w:b/>
        </w:rPr>
        <w:t xml:space="preserve">Tulos</w:t>
      </w:r>
    </w:p>
    <w:p>
      <w:r>
        <w:t xml:space="preserve">urheilu</w:t>
      </w:r>
    </w:p>
    <w:p>
      <w:r>
        <w:rPr>
          <w:b/>
        </w:rPr>
        <w:t xml:space="preserve">Esimerkki 4.37</w:t>
      </w:r>
    </w:p>
    <w:p>
      <w:r>
        <w:t xml:space="preserve">Elintarvikkeiden hinnat ovat nousseet huomattavasti viimeisen vuoden aikana.</w:t>
      </w:r>
    </w:p>
    <w:p>
      <w:r>
        <w:rPr>
          <w:b/>
        </w:rPr>
        <w:t xml:space="preserve">Tulos</w:t>
      </w:r>
    </w:p>
    <w:p>
      <w:r>
        <w:t xml:space="preserve">maatalous</w:t>
      </w:r>
    </w:p>
    <w:p>
      <w:r>
        <w:rPr>
          <w:b/>
        </w:rPr>
        <w:t xml:space="preserve">Tulos</w:t>
      </w:r>
    </w:p>
    <w:p>
      <w:r>
        <w:t xml:space="preserve">talous</w:t>
      </w:r>
    </w:p>
    <w:p>
      <w:r>
        <w:rPr>
          <w:b/>
        </w:rPr>
        <w:t xml:space="preserve">Tulos</w:t>
      </w:r>
    </w:p>
    <w:p>
      <w:r>
        <w:t xml:space="preserve">historia</w:t>
      </w:r>
    </w:p>
    <w:p>
      <w:r>
        <w:rPr>
          <w:b/>
        </w:rPr>
        <w:t xml:space="preserve">Esimerkki 4.38</w:t>
      </w:r>
    </w:p>
    <w:p>
      <w:r>
        <w:t xml:space="preserve">Maa on konkurssissa.</w:t>
      </w:r>
    </w:p>
    <w:p>
      <w:r>
        <w:rPr>
          <w:b/>
        </w:rPr>
        <w:t xml:space="preserve">Tulos</w:t>
      </w:r>
    </w:p>
    <w:p>
      <w:r>
        <w:t xml:space="preserve">konkurssi</w:t>
      </w:r>
    </w:p>
    <w:p>
      <w:r>
        <w:rPr>
          <w:b/>
        </w:rPr>
        <w:t xml:space="preserve">Tulos</w:t>
      </w:r>
    </w:p>
    <w:p>
      <w:r>
        <w:t xml:space="preserve">alijäämä</w:t>
      </w:r>
    </w:p>
    <w:p>
      <w:r>
        <w:rPr>
          <w:b/>
        </w:rPr>
        <w:t xml:space="preserve">Tulos</w:t>
      </w:r>
    </w:p>
    <w:p>
      <w:r>
        <w:t xml:space="preserve">liittovaltion talousarvio</w:t>
      </w:r>
    </w:p>
    <w:p>
      <w:r>
        <w:rPr>
          <w:b/>
        </w:rPr>
        <w:t xml:space="preserve">Esimerkki 4.39</w:t>
      </w:r>
    </w:p>
    <w:p>
      <w:r>
        <w:t xml:space="preserve">Meillä on ollut 27 (ebola)tautitapausta ympäri maailmaa, eivätkä ne ole koskaan levinneet niiden maiden rajojen ulkopuolelle, joissa tauti alun perin puhkesi.</w:t>
      </w:r>
    </w:p>
    <w:p>
      <w:r>
        <w:rPr>
          <w:b/>
        </w:rPr>
        <w:t xml:space="preserve">Tulos</w:t>
      </w:r>
    </w:p>
    <w:p>
      <w:r>
        <w:t xml:space="preserve">ebola</w:t>
      </w:r>
    </w:p>
    <w:p>
      <w:r>
        <w:rPr>
          <w:b/>
        </w:rPr>
        <w:t xml:space="preserve">Tulos</w:t>
      </w:r>
    </w:p>
    <w:p>
      <w:r>
        <w:t xml:space="preserve">kansanterveys</w:t>
      </w:r>
    </w:p>
    <w:p>
      <w:r>
        <w:rPr>
          <w:b/>
        </w:rPr>
        <w:t xml:space="preserve">Esimerkki 4.40</w:t>
      </w:r>
    </w:p>
    <w:p>
      <w:r>
        <w:t xml:space="preserve">Bowe Bergdahlia vastaan vaihdetut viisi Guantanamon vankia ovat palanneet taistelukentälle.</w:t>
      </w:r>
    </w:p>
    <w:p>
      <w:r>
        <w:rPr>
          <w:b/>
        </w:rPr>
        <w:t xml:space="preserve">Tulos</w:t>
      </w:r>
    </w:p>
    <w:p>
      <w:r>
        <w:t xml:space="preserve">Afganistan</w:t>
      </w:r>
    </w:p>
    <w:p>
      <w:r>
        <w:rPr>
          <w:b/>
        </w:rPr>
        <w:t xml:space="preserve">Tulos</w:t>
      </w:r>
    </w:p>
    <w:p>
      <w:r>
        <w:t xml:space="preserve">ulkopolitiikka</w:t>
      </w:r>
    </w:p>
    <w:p>
      <w:r>
        <w:rPr>
          <w:b/>
        </w:rPr>
        <w:t xml:space="preserve">Tulos</w:t>
      </w:r>
    </w:p>
    <w:p>
      <w:r>
        <w:t xml:space="preserve">sotilaallinen</w:t>
      </w:r>
    </w:p>
    <w:p>
      <w:r>
        <w:rPr>
          <w:b/>
        </w:rPr>
        <w:t xml:space="preserve">Tulos</w:t>
      </w:r>
    </w:p>
    <w:p>
      <w:r>
        <w:t xml:space="preserve">terrorismi</w:t>
      </w:r>
    </w:p>
    <w:p>
      <w:r>
        <w:rPr>
          <w:b/>
        </w:rPr>
        <w:t xml:space="preserve">Esimerkki 4.41</w:t>
      </w:r>
    </w:p>
    <w:p>
      <w:r>
        <w:t xml:space="preserve">Siitä, onko BP:n 20 miljardin dollarin rahasto öljyvahingon uhrien korvaamiseksi huijausrahasto.</w:t>
      </w:r>
    </w:p>
    <w:p>
      <w:r>
        <w:rPr>
          <w:b/>
        </w:rPr>
        <w:t xml:space="preserve">Tulos</w:t>
      </w:r>
    </w:p>
    <w:p>
      <w:r>
        <w:t xml:space="preserve">energia</w:t>
      </w:r>
    </w:p>
    <w:p>
      <w:r>
        <w:rPr>
          <w:b/>
        </w:rPr>
        <w:t xml:space="preserve">Tulos</w:t>
      </w:r>
    </w:p>
    <w:p>
      <w:r>
        <w:t xml:space="preserve">ympäristö</w:t>
      </w:r>
    </w:p>
    <w:p>
      <w:r>
        <w:rPr>
          <w:b/>
        </w:rPr>
        <w:t xml:space="preserve">Tulos</w:t>
      </w:r>
    </w:p>
    <w:p>
      <w:r>
        <w:t xml:space="preserve">öljyvahinko</w:t>
      </w:r>
    </w:p>
    <w:p>
      <w:r>
        <w:rPr>
          <w:b/>
        </w:rPr>
        <w:t xml:space="preserve">Esimerkki 4.42</w:t>
      </w:r>
    </w:p>
    <w:p>
      <w:r>
        <w:t xml:space="preserve">Webster tuki lakiesitystä, jolla luotiin avioliittomuoto, joka vangitsisi naiset väkivaltaisiin suhteisiin.</w:t>
      </w:r>
    </w:p>
    <w:p>
      <w:r>
        <w:rPr>
          <w:b/>
        </w:rPr>
        <w:t xml:space="preserve">Tulos</w:t>
      </w:r>
    </w:p>
    <w:p>
      <w:r>
        <w:t xml:space="preserve">avioliitto</w:t>
      </w:r>
    </w:p>
    <w:p>
      <w:r>
        <w:rPr>
          <w:b/>
        </w:rPr>
        <w:t xml:space="preserve">Tulos</w:t>
      </w:r>
    </w:p>
    <w:p>
      <w:r>
        <w:t xml:space="preserve">message-machine</w:t>
      </w:r>
    </w:p>
    <w:p>
      <w:r>
        <w:rPr>
          <w:b/>
        </w:rPr>
        <w:t xml:space="preserve">Tulos</w:t>
      </w:r>
    </w:p>
    <w:p>
      <w:r>
        <w:t xml:space="preserve">naiset</w:t>
      </w:r>
    </w:p>
    <w:p>
      <w:r>
        <w:rPr>
          <w:b/>
        </w:rPr>
        <w:t xml:space="preserve">Esimerkki 4.43</w:t>
      </w:r>
    </w:p>
    <w:p>
      <w:r>
        <w:t xml:space="preserve">Vastustajani oli samanaikaisesti sekä Chicagon kaupungin että Illinoisin osavaltion palkkalistoilla ja sai täyttä palkkaa ja rahoitti täydet eläke-etuutensa sekä kaupungin että osavaltion työntekijänä 10 vuoden ajan.</w:t>
      </w:r>
    </w:p>
    <w:p>
      <w:r>
        <w:rPr>
          <w:b/>
        </w:rPr>
        <w:t xml:space="preserve">Tulos</w:t>
      </w:r>
    </w:p>
    <w:p>
      <w:r>
        <w:t xml:space="preserve">eläkkeet</w:t>
      </w:r>
    </w:p>
    <w:p>
      <w:r>
        <w:rPr>
          <w:b/>
        </w:rPr>
        <w:t xml:space="preserve">Esimerkki 4.44</w:t>
      </w:r>
    </w:p>
    <w:p>
      <w:r>
        <w:t xml:space="preserve">Kun presidentti Franklin D. Roosevelt aloitti sosiaaliturvan, se koski vain leskiä ja orpoja, ja kun Medicare aloitti, se oli pieni ohjelma.</w:t>
      </w:r>
    </w:p>
    <w:p>
      <w:r>
        <w:rPr>
          <w:b/>
        </w:rPr>
        <w:t xml:space="preserve">Tulos</w:t>
      </w:r>
    </w:p>
    <w:p>
      <w:r>
        <w:t xml:space="preserve">lapset</w:t>
      </w:r>
    </w:p>
    <w:p>
      <w:r>
        <w:rPr>
          <w:b/>
        </w:rPr>
        <w:t xml:space="preserve">Tulos</w:t>
      </w:r>
    </w:p>
    <w:p>
      <w:r>
        <w:t xml:space="preserve">työkyvyttömyys</w:t>
      </w:r>
    </w:p>
    <w:p>
      <w:r>
        <w:rPr>
          <w:b/>
        </w:rPr>
        <w:t xml:space="preserve">Tulos</w:t>
      </w:r>
    </w:p>
    <w:p>
      <w:r>
        <w:t xml:space="preserve">terveydenhuolto</w:t>
      </w:r>
    </w:p>
    <w:p>
      <w:r>
        <w:rPr>
          <w:b/>
        </w:rPr>
        <w:t xml:space="preserve">Tulos</w:t>
      </w:r>
    </w:p>
    <w:p>
      <w:r>
        <w:t xml:space="preserve">historia</w:t>
      </w:r>
    </w:p>
    <w:p>
      <w:r>
        <w:rPr>
          <w:b/>
        </w:rPr>
        <w:t xml:space="preserve">Tulos</w:t>
      </w:r>
    </w:p>
    <w:p>
      <w:r>
        <w:t xml:space="preserve">medicare</w:t>
      </w:r>
    </w:p>
    <w:p>
      <w:r>
        <w:rPr>
          <w:b/>
        </w:rPr>
        <w:t xml:space="preserve">Tulos</w:t>
      </w:r>
    </w:p>
    <w:p>
      <w:r>
        <w:t xml:space="preserve">sosiaaliturva</w:t>
      </w:r>
    </w:p>
    <w:p>
      <w:r>
        <w:rPr>
          <w:b/>
        </w:rPr>
        <w:t xml:space="preserve">Esimerkki 4.45</w:t>
      </w:r>
    </w:p>
    <w:p>
      <w:r>
        <w:t xml:space="preserve">1/3 lapsistamme keskeyttää (lukion), ei pääse yliopistoon tai aloita uraa.</w:t>
      </w:r>
    </w:p>
    <w:p>
      <w:r>
        <w:rPr>
          <w:b/>
        </w:rPr>
        <w:t xml:space="preserve">Tulos</w:t>
      </w:r>
    </w:p>
    <w:p>
      <w:r>
        <w:t xml:space="preserve">korjaukset ja päivitykset</w:t>
      </w:r>
    </w:p>
    <w:p>
      <w:r>
        <w:rPr>
          <w:b/>
        </w:rPr>
        <w:t xml:space="preserve">Tulos</w:t>
      </w:r>
    </w:p>
    <w:p>
      <w:r>
        <w:t xml:space="preserve">koulutus</w:t>
      </w:r>
    </w:p>
    <w:p>
      <w:r>
        <w:rPr>
          <w:b/>
        </w:rPr>
        <w:t xml:space="preserve">Esimerkki 4.46</w:t>
      </w:r>
    </w:p>
    <w:p>
      <w:r>
        <w:t xml:space="preserve">Maksuluotonantajat hyötyvät köyhistä veloittamalla yli 1 000 prosentin korkoa.</w:t>
      </w:r>
    </w:p>
    <w:p>
      <w:r>
        <w:rPr>
          <w:b/>
        </w:rPr>
        <w:t xml:space="preserve">Tulos</w:t>
      </w:r>
    </w:p>
    <w:p>
      <w:r>
        <w:t xml:space="preserve">rahoitusalan sääntely</w:t>
      </w:r>
    </w:p>
    <w:p>
      <w:r>
        <w:rPr>
          <w:b/>
        </w:rPr>
        <w:t xml:space="preserve">Esimerkki 4.47</w:t>
      </w:r>
    </w:p>
    <w:p>
      <w:r>
        <w:t xml:space="preserve">Sanoo, että Indianan kuvernööri Mike Pence kiistää evoluution olemassaolon.</w:t>
      </w:r>
    </w:p>
    <w:p>
      <w:r>
        <w:rPr>
          <w:b/>
        </w:rPr>
        <w:t xml:space="preserve">Tulos</w:t>
      </w:r>
    </w:p>
    <w:p>
      <w:r>
        <w:t xml:space="preserve">uskonto</w:t>
      </w:r>
    </w:p>
    <w:p>
      <w:r>
        <w:rPr>
          <w:b/>
        </w:rPr>
        <w:t xml:space="preserve">Tulos</w:t>
      </w:r>
    </w:p>
    <w:p>
      <w:r>
        <w:t xml:space="preserve">tiede</w:t>
      </w:r>
    </w:p>
    <w:p>
      <w:r>
        <w:rPr>
          <w:b/>
        </w:rPr>
        <w:t xml:space="preserve">Esimerkki 4.48</w:t>
      </w:r>
    </w:p>
    <w:p>
      <w:r>
        <w:t xml:space="preserve">Republikaanien kuvernööriehdokas Nathan Deal taisteli Georgian raiskaussuojalain heikentämiseksi.</w:t>
      </w:r>
    </w:p>
    <w:p>
      <w:r>
        <w:rPr>
          <w:b/>
        </w:rPr>
        <w:t xml:space="preserve">Tulos</w:t>
      </w:r>
    </w:p>
    <w:p>
      <w:r>
        <w:t xml:space="preserve">rikosoikeus</w:t>
      </w:r>
    </w:p>
    <w:p>
      <w:r>
        <w:rPr>
          <w:b/>
        </w:rPr>
        <w:t xml:space="preserve">Tulos</w:t>
      </w:r>
    </w:p>
    <w:p>
      <w:r>
        <w:t xml:space="preserve">naiset</w:t>
      </w:r>
    </w:p>
    <w:p>
      <w:r>
        <w:rPr>
          <w:b/>
        </w:rPr>
        <w:t xml:space="preserve">Esimerkki 4.49</w:t>
      </w:r>
    </w:p>
    <w:p>
      <w:r>
        <w:t xml:space="preserve">Sanoo, että Barack Obama on siirtynyt George W. Bushin syyttämisestä George W. Bushin plagioimiseen.</w:t>
      </w:r>
    </w:p>
    <w:p>
      <w:r>
        <w:rPr>
          <w:b/>
        </w:rPr>
        <w:t xml:space="preserve">Tulos</w:t>
      </w:r>
    </w:p>
    <w:p>
      <w:r>
        <w:t xml:space="preserve">asiantuntijat</w:t>
      </w:r>
    </w:p>
    <w:p>
      <w:r>
        <w:rPr>
          <w:b/>
        </w:rPr>
        <w:t xml:space="preserve">Esimerkki 4.50</w:t>
      </w:r>
    </w:p>
    <w:p>
      <w:r>
        <w:t xml:space="preserve">Lloyd Doggettin mukaan hän äänesti terveydenhuolto-, elvytys- ja päästökauppalakien puolesta.</w:t>
      </w:r>
    </w:p>
    <w:p>
      <w:r>
        <w:rPr>
          <w:b/>
        </w:rPr>
        <w:t xml:space="preserve">Tulos</w:t>
      </w:r>
    </w:p>
    <w:p>
      <w:r>
        <w:t xml:space="preserve">cap-and-trade</w:t>
      </w:r>
    </w:p>
    <w:p>
      <w:r>
        <w:rPr>
          <w:b/>
        </w:rPr>
        <w:t xml:space="preserve">Tulos</w:t>
      </w:r>
    </w:p>
    <w:p>
      <w:r>
        <w:t xml:space="preserve">ilmastonmuutos</w:t>
      </w:r>
    </w:p>
    <w:p>
      <w:r>
        <w:rPr>
          <w:b/>
        </w:rPr>
        <w:t xml:space="preserve">Tulos</w:t>
      </w:r>
    </w:p>
    <w:p>
      <w:r>
        <w:t xml:space="preserve">talous</w:t>
      </w:r>
    </w:p>
    <w:p>
      <w:r>
        <w:rPr>
          <w:b/>
        </w:rPr>
        <w:t xml:space="preserve">Tulos</w:t>
      </w:r>
    </w:p>
    <w:p>
      <w:r>
        <w:t xml:space="preserve">terveydenhuolto</w:t>
      </w:r>
    </w:p>
    <w:p>
      <w:r>
        <w:rPr>
          <w:b/>
        </w:rPr>
        <w:t xml:space="preserve">Tulos</w:t>
      </w:r>
    </w:p>
    <w:p>
      <w:r>
        <w:t xml:space="preserve">message-machine</w:t>
      </w:r>
    </w:p>
    <w:p>
      <w:r>
        <w:rPr>
          <w:b/>
        </w:rPr>
        <w:t xml:space="preserve">Esimerkki 4.51</w:t>
      </w:r>
    </w:p>
    <w:p>
      <w:r>
        <w:t xml:space="preserve">Keskivertohenkilö maksaa osavaltion veroja vain noin 1 800 dollaria, mikä on alhaisin kaikista 50 osavaltiosta.</w:t>
      </w:r>
    </w:p>
    <w:p>
      <w:r>
        <w:rPr>
          <w:b/>
        </w:rPr>
        <w:t xml:space="preserve">Tulos</w:t>
      </w:r>
    </w:p>
    <w:p>
      <w:r>
        <w:t xml:space="preserve">verot</w:t>
      </w:r>
    </w:p>
    <w:p>
      <w:r>
        <w:rPr>
          <w:b/>
        </w:rPr>
        <w:t xml:space="preserve">Esimerkki 4.52</w:t>
      </w:r>
    </w:p>
    <w:p>
      <w:r>
        <w:t xml:space="preserve">Guantanamosta vapautettiin Bushin hallinnon aikana noin 500 vankia.</w:t>
      </w:r>
    </w:p>
    <w:p>
      <w:r>
        <w:rPr>
          <w:b/>
        </w:rPr>
        <w:t xml:space="preserve">Tulos</w:t>
      </w:r>
    </w:p>
    <w:p>
      <w:r>
        <w:t xml:space="preserve">terrorismi</w:t>
      </w:r>
    </w:p>
    <w:p>
      <w:r>
        <w:rPr>
          <w:b/>
        </w:rPr>
        <w:t xml:space="preserve">Esimerkki 4.53</w:t>
      </w:r>
    </w:p>
    <w:p>
      <w:r>
        <w:t xml:space="preserve">Sovittelusta</w:t>
      </w:r>
    </w:p>
    <w:p>
      <w:r>
        <w:rPr>
          <w:b/>
        </w:rPr>
        <w:t xml:space="preserve">Tulos</w:t>
      </w:r>
    </w:p>
    <w:p>
      <w:r>
        <w:t xml:space="preserve">kaksipuolueisuus</w:t>
      </w:r>
    </w:p>
    <w:p>
      <w:r>
        <w:rPr>
          <w:b/>
        </w:rPr>
        <w:t xml:space="preserve">Tulos</w:t>
      </w:r>
    </w:p>
    <w:p>
      <w:r>
        <w:t xml:space="preserve">terveydenhuolto</w:t>
      </w:r>
    </w:p>
    <w:p>
      <w:r>
        <w:rPr>
          <w:b/>
        </w:rPr>
        <w:t xml:space="preserve">Tulos</w:t>
      </w:r>
    </w:p>
    <w:p>
      <w:r>
        <w:t xml:space="preserve">legal-issues</w:t>
      </w:r>
    </w:p>
    <w:p>
      <w:r>
        <w:rPr>
          <w:b/>
        </w:rPr>
        <w:t xml:space="preserve">Esimerkki 4.54</w:t>
      </w:r>
    </w:p>
    <w:p>
      <w:r>
        <w:t xml:space="preserve">Georgia Dome tarvitsee seuraavien viiden tai seitsemän vuoden aikana jopa 350 miljoonan dollarin investoinnit.</w:t>
      </w:r>
    </w:p>
    <w:p>
      <w:r>
        <w:rPr>
          <w:b/>
        </w:rPr>
        <w:t xml:space="preserve">Tulos</w:t>
      </w:r>
    </w:p>
    <w:p>
      <w:r>
        <w:t xml:space="preserve">infrastruktuuri</w:t>
      </w:r>
    </w:p>
    <w:p>
      <w:r>
        <w:rPr>
          <w:b/>
        </w:rPr>
        <w:t xml:space="preserve">Tulos</w:t>
      </w:r>
    </w:p>
    <w:p>
      <w:r>
        <w:t xml:space="preserve">urheilu</w:t>
      </w:r>
    </w:p>
    <w:p>
      <w:r>
        <w:rPr>
          <w:b/>
        </w:rPr>
        <w:t xml:space="preserve">Tulos</w:t>
      </w:r>
    </w:p>
    <w:p>
      <w:r>
        <w:t xml:space="preserve">verot</w:t>
      </w:r>
    </w:p>
    <w:p>
      <w:r>
        <w:rPr>
          <w:b/>
        </w:rPr>
        <w:t xml:space="preserve">Esimerkki 4.55</w:t>
      </w:r>
    </w:p>
    <w:p>
      <w:r>
        <w:t xml:space="preserve">Kirjastosta ei voi lainata kirjoja ilman kuvallisen henkilötodistuksen esittämistä.</w:t>
      </w:r>
    </w:p>
    <w:p>
      <w:r>
        <w:rPr>
          <w:b/>
        </w:rPr>
        <w:t xml:space="preserve">Tulos</w:t>
      </w:r>
    </w:p>
    <w:p>
      <w:r>
        <w:t xml:space="preserve">legal-issues</w:t>
      </w:r>
    </w:p>
    <w:p>
      <w:r>
        <w:rPr>
          <w:b/>
        </w:rPr>
        <w:t xml:space="preserve">Esimerkki 4.56</w:t>
      </w:r>
    </w:p>
    <w:p>
      <w:r>
        <w:t xml:space="preserve">Oregonin korkea minimipalkka on syynä siihen, että vuonna 2011 Oregonin ravintoloissa työskenteli keskimäärin vain 13,8 työntekijää eli 2,6 työntekijää vähemmän kuin ennen kuin osavaltion minimipalkka alkoi nousta liittovaltion tason yläpuolelle vuonna 1997.</w:t>
      </w:r>
    </w:p>
    <w:p>
      <w:r>
        <w:rPr>
          <w:b/>
        </w:rPr>
        <w:t xml:space="preserve">Tulos</w:t>
      </w:r>
    </w:p>
    <w:p>
      <w:r>
        <w:t xml:space="preserve">työvoima</w:t>
      </w:r>
    </w:p>
    <w:p>
      <w:r>
        <w:rPr>
          <w:b/>
        </w:rPr>
        <w:t xml:space="preserve">Tulos</w:t>
      </w:r>
    </w:p>
    <w:p>
      <w:r>
        <w:t xml:space="preserve">työntekijät</w:t>
      </w:r>
    </w:p>
    <w:p>
      <w:r>
        <w:rPr>
          <w:b/>
        </w:rPr>
        <w:t xml:space="preserve">Esimerkki 4.57</w:t>
      </w:r>
    </w:p>
    <w:p>
      <w:r>
        <w:t xml:space="preserve">"Vastustin tätä sotaa alusta alkaen. Vastustin sotaa vuonna 2002. Vastustin sotaa vuonna 2003. Vastustin sitä vuosina 2004, 2005 ja 2006."</w:t>
      </w:r>
    </w:p>
    <w:p>
      <w:r>
        <w:rPr>
          <w:b/>
        </w:rPr>
        <w:t xml:space="preserve">Tulos</w:t>
      </w:r>
    </w:p>
    <w:p>
      <w:r>
        <w:t xml:space="preserve">Irak</w:t>
      </w:r>
    </w:p>
    <w:p>
      <w:r>
        <w:rPr>
          <w:b/>
        </w:rPr>
        <w:t xml:space="preserve">Esimerkki 4.58</w:t>
      </w:r>
    </w:p>
    <w:p>
      <w:r>
        <w:t xml:space="preserve">"ABA:n omissa kriteereissä tuomariehdokkaalta vaaditaan muun muassa vähintään 12 vuoden kokemus lainkäytöstä, ja ne tarkoittavat todellista lainkäytön harjoittamista."</w:t>
      </w:r>
    </w:p>
    <w:p>
      <w:r>
        <w:rPr>
          <w:b/>
        </w:rPr>
        <w:t xml:space="preserve">Tulos</w:t>
      </w:r>
    </w:p>
    <w:p>
      <w:r>
        <w:t xml:space="preserve">kagan-nimitys</w:t>
      </w:r>
    </w:p>
    <w:p>
      <w:r>
        <w:rPr>
          <w:b/>
        </w:rPr>
        <w:t xml:space="preserve">Tulos</w:t>
      </w:r>
    </w:p>
    <w:p>
      <w:r>
        <w:t xml:space="preserve">legal-issues</w:t>
      </w:r>
    </w:p>
    <w:p>
      <w:r>
        <w:rPr>
          <w:b/>
        </w:rPr>
        <w:t xml:space="preserve">Esimerkki 4.59</w:t>
      </w:r>
    </w:p>
    <w:p>
      <w:r>
        <w:t xml:space="preserve">Terveydenhuoltolaki vähentää vakuutettujen määrää Amerikassa 3 prosentilla ja kuinka paljon rahaa se maksaa? 2 biljoonaa dollaria.</w:t>
      </w:r>
    </w:p>
    <w:p>
      <w:r>
        <w:rPr>
          <w:b/>
        </w:rPr>
        <w:t xml:space="preserve">Tulos</w:t>
      </w:r>
    </w:p>
    <w:p>
      <w:r>
        <w:t xml:space="preserve">liittovaltion talousarvio</w:t>
      </w:r>
    </w:p>
    <w:p>
      <w:r>
        <w:rPr>
          <w:b/>
        </w:rPr>
        <w:t xml:space="preserve">Tulos</w:t>
      </w:r>
    </w:p>
    <w:p>
      <w:r>
        <w:t xml:space="preserve">terveydenhuolto</w:t>
      </w:r>
    </w:p>
    <w:p>
      <w:r>
        <w:rPr>
          <w:b/>
        </w:rPr>
        <w:t xml:space="preserve">Esimerkki 4.60</w:t>
      </w:r>
    </w:p>
    <w:p>
      <w:r>
        <w:t xml:space="preserve">Ovatko esikaupungit tulvineet Atlantan asuntoprojektien entisiä asukkaita? Ei todellakaan.</w:t>
      </w:r>
    </w:p>
    <w:p>
      <w:r>
        <w:rPr>
          <w:b/>
        </w:rPr>
        <w:t xml:space="preserve">Tulos</w:t>
      </w:r>
    </w:p>
    <w:p>
      <w:r>
        <w:t xml:space="preserve">asuminen</w:t>
      </w:r>
    </w:p>
    <w:p>
      <w:r>
        <w:rPr>
          <w:b/>
        </w:rPr>
        <w:t xml:space="preserve">Esimerkki 4.61</w:t>
      </w:r>
    </w:p>
    <w:p>
      <w:r>
        <w:t xml:space="preserve">Sanoo Hillary Clintonin sanoneen, että veteraaniasioiden skandaalia on liioiteltu. Hän sanoi olevansa tyytyväinen siihen, mitä tapahtuu.</w:t>
      </w:r>
    </w:p>
    <w:p>
      <w:r>
        <w:rPr>
          <w:b/>
        </w:rPr>
        <w:t xml:space="preserve">Tulos</w:t>
      </w:r>
    </w:p>
    <w:p>
      <w:r>
        <w:t xml:space="preserve">veteraanit</w:t>
      </w:r>
    </w:p>
    <w:p>
      <w:r>
        <w:rPr>
          <w:b/>
        </w:rPr>
        <w:t xml:space="preserve">Esimerkki 4.62</w:t>
      </w:r>
    </w:p>
    <w:p>
      <w:r>
        <w:t xml:space="preserve">Sensoreiden rajaturvallisuussuunnitelma. McCain ja Kyl vaativat 3 000 lisäjoukkoa pitämään meidät turvassa. Presidentti Obama sanoo, että helvetti lähettää 524.</w:t>
      </w:r>
    </w:p>
    <w:p>
      <w:r>
        <w:rPr>
          <w:b/>
        </w:rPr>
        <w:t xml:space="preserve">Tulos</w:t>
      </w:r>
    </w:p>
    <w:p>
      <w:r>
        <w:t xml:space="preserve">kotimaan turvallisuus</w:t>
      </w:r>
    </w:p>
    <w:p>
      <w:r>
        <w:rPr>
          <w:b/>
        </w:rPr>
        <w:t xml:space="preserve">Tulos</w:t>
      </w:r>
    </w:p>
    <w:p>
      <w:r>
        <w:t xml:space="preserve">maahanmuutto</w:t>
      </w:r>
    </w:p>
    <w:p>
      <w:r>
        <w:rPr>
          <w:b/>
        </w:rPr>
        <w:t xml:space="preserve">Tulos</w:t>
      </w:r>
    </w:p>
    <w:p>
      <w:r>
        <w:t xml:space="preserve">message-machine</w:t>
      </w:r>
    </w:p>
    <w:p>
      <w:r>
        <w:rPr>
          <w:b/>
        </w:rPr>
        <w:t xml:space="preserve">Esimerkki 4.63</w:t>
      </w:r>
    </w:p>
    <w:p>
      <w:r>
        <w:t xml:space="preserve">Israel profiloi etnisen alkuperän perusteella ja tekee sen erittäin menestyksekkäästi.</w:t>
      </w:r>
    </w:p>
    <w:p>
      <w:r>
        <w:rPr>
          <w:b/>
        </w:rPr>
        <w:t xml:space="preserve">Tulos</w:t>
      </w:r>
    </w:p>
    <w:p>
      <w:r>
        <w:t xml:space="preserve">israel</w:t>
      </w:r>
    </w:p>
    <w:p>
      <w:r>
        <w:rPr>
          <w:b/>
        </w:rPr>
        <w:t xml:space="preserve">Tulos</w:t>
      </w:r>
    </w:p>
    <w:p>
      <w:r>
        <w:t xml:space="preserve">terrorismi</w:t>
      </w:r>
    </w:p>
    <w:p>
      <w:r>
        <w:rPr>
          <w:b/>
        </w:rPr>
        <w:t xml:space="preserve">Esimerkki 4.64</w:t>
      </w:r>
    </w:p>
    <w:p>
      <w:r>
        <w:t xml:space="preserve">Meri on nyt paljon happamampi kuin se on ollut miljooniin vuosiin.</w:t>
      </w:r>
    </w:p>
    <w:p>
      <w:r>
        <w:rPr>
          <w:b/>
        </w:rPr>
        <w:t xml:space="preserve">Tulos</w:t>
      </w:r>
    </w:p>
    <w:p>
      <w:r>
        <w:t xml:space="preserve">eläimet</w:t>
      </w:r>
    </w:p>
    <w:p>
      <w:r>
        <w:rPr>
          <w:b/>
        </w:rPr>
        <w:t xml:space="preserve">Tulos</w:t>
      </w:r>
    </w:p>
    <w:p>
      <w:r>
        <w:t xml:space="preserve">ilmastonmuutos</w:t>
      </w:r>
    </w:p>
    <w:p>
      <w:r>
        <w:rPr>
          <w:b/>
        </w:rPr>
        <w:t xml:space="preserve">Tulos</w:t>
      </w:r>
    </w:p>
    <w:p>
      <w:r>
        <w:t xml:space="preserve">talous</w:t>
      </w:r>
    </w:p>
    <w:p>
      <w:r>
        <w:rPr>
          <w:b/>
        </w:rPr>
        <w:t xml:space="preserve">Tulos</w:t>
      </w:r>
    </w:p>
    <w:p>
      <w:r>
        <w:t xml:space="preserve">energia</w:t>
      </w:r>
    </w:p>
    <w:p>
      <w:r>
        <w:rPr>
          <w:b/>
        </w:rPr>
        <w:t xml:space="preserve">Tulos</w:t>
      </w:r>
    </w:p>
    <w:p>
      <w:r>
        <w:t xml:space="preserve">ympäristö</w:t>
      </w:r>
    </w:p>
    <w:p>
      <w:r>
        <w:rPr>
          <w:b/>
        </w:rPr>
        <w:t xml:space="preserve">Tulos</w:t>
      </w:r>
    </w:p>
    <w:p>
      <w:r>
        <w:t xml:space="preserve">historia</w:t>
      </w:r>
    </w:p>
    <w:p>
      <w:r>
        <w:rPr>
          <w:b/>
        </w:rPr>
        <w:t xml:space="preserve">Tulos</w:t>
      </w:r>
    </w:p>
    <w:p>
      <w:r>
        <w:t xml:space="preserve">väestö</w:t>
      </w:r>
    </w:p>
    <w:p>
      <w:r>
        <w:rPr>
          <w:b/>
        </w:rPr>
        <w:t xml:space="preserve">Tulos</w:t>
      </w:r>
    </w:p>
    <w:p>
      <w:r>
        <w:t xml:space="preserve">kansanterveys</w:t>
      </w:r>
    </w:p>
    <w:p>
      <w:r>
        <w:rPr>
          <w:b/>
        </w:rPr>
        <w:t xml:space="preserve">Tulos</w:t>
      </w:r>
    </w:p>
    <w:p>
      <w:r>
        <w:t xml:space="preserve">tiede</w:t>
      </w:r>
    </w:p>
    <w:p>
      <w:r>
        <w:rPr>
          <w:b/>
        </w:rPr>
        <w:t xml:space="preserve">Tulos</w:t>
      </w:r>
    </w:p>
    <w:p>
      <w:r>
        <w:t xml:space="preserve">sää</w:t>
      </w:r>
    </w:p>
    <w:p>
      <w:r>
        <w:rPr>
          <w:b/>
        </w:rPr>
        <w:t xml:space="preserve">Esimerkki 4.65</w:t>
      </w:r>
    </w:p>
    <w:p>
      <w:r>
        <w:t xml:space="preserve">"Kun sinä äänestit republikaaneja, Brian Kemp äänesti demokraatteja.</w:t>
      </w:r>
    </w:p>
    <w:p>
      <w:r>
        <w:rPr>
          <w:b/>
        </w:rPr>
        <w:t xml:space="preserve">Tulos</w:t>
      </w:r>
    </w:p>
    <w:p>
      <w:r>
        <w:t xml:space="preserve">message-machine</w:t>
      </w:r>
    </w:p>
    <w:p>
      <w:r>
        <w:rPr>
          <w:b/>
        </w:rPr>
        <w:t xml:space="preserve">Tulos</w:t>
      </w:r>
    </w:p>
    <w:p>
      <w:r>
        <w:t xml:space="preserve">äänestysrekisteri</w:t>
      </w:r>
    </w:p>
    <w:p>
      <w:r>
        <w:rPr>
          <w:b/>
        </w:rPr>
        <w:t xml:space="preserve">Esimerkki 4.66</w:t>
      </w:r>
    </w:p>
    <w:p>
      <w:r>
        <w:t xml:space="preserve">"En ole jättänyt äänestämättä yhtään äänestystä sitten vuoden 1993."</w:t>
      </w:r>
    </w:p>
    <w:p>
      <w:r>
        <w:rPr>
          <w:b/>
        </w:rPr>
        <w:t xml:space="preserve">Tulos</w:t>
      </w:r>
    </w:p>
    <w:p>
      <w:r>
        <w:t xml:space="preserve">historia</w:t>
      </w:r>
    </w:p>
    <w:p>
      <w:r>
        <w:rPr>
          <w:b/>
        </w:rPr>
        <w:t xml:space="preserve">Esimerkki 4.67</w:t>
      </w:r>
    </w:p>
    <w:p>
      <w:r>
        <w:t xml:space="preserve">Kalifornian kuvernööri kannattaa yhä useampien lasten myrkyttämistä rokotteiden sisältämällä elohopealla ja alumiinilla.</w:t>
      </w:r>
    </w:p>
    <w:p>
      <w:r>
        <w:rPr>
          <w:b/>
        </w:rPr>
        <w:t xml:space="preserve">Tulos</w:t>
      </w:r>
    </w:p>
    <w:p>
      <w:r>
        <w:t xml:space="preserve">autismi</w:t>
      </w:r>
    </w:p>
    <w:p>
      <w:r>
        <w:rPr>
          <w:b/>
        </w:rPr>
        <w:t xml:space="preserve">Tulos</w:t>
      </w:r>
    </w:p>
    <w:p>
      <w:r>
        <w:t xml:space="preserve">kansanterveys</w:t>
      </w:r>
    </w:p>
    <w:p>
      <w:r>
        <w:rPr>
          <w:b/>
        </w:rPr>
        <w:t xml:space="preserve">Tulos</w:t>
      </w:r>
    </w:p>
    <w:p>
      <w:r>
        <w:t xml:space="preserve">tiede</w:t>
      </w:r>
    </w:p>
    <w:p>
      <w:r>
        <w:rPr>
          <w:b/>
        </w:rPr>
        <w:t xml:space="preserve">Esimerkki 4.68</w:t>
      </w:r>
    </w:p>
    <w:p>
      <w:r>
        <w:t xml:space="preserve">Rick Scottin aikana asunnon omistajat maksavat korkeampia vakuutusmaksuja pienemmästä kattavuudesta.</w:t>
      </w:r>
    </w:p>
    <w:p>
      <w:r>
        <w:rPr>
          <w:b/>
        </w:rPr>
        <w:t xml:space="preserve">Tulos</w:t>
      </w:r>
    </w:p>
    <w:p>
      <w:r>
        <w:t xml:space="preserve">florida</w:t>
      </w:r>
    </w:p>
    <w:p>
      <w:r>
        <w:rPr>
          <w:b/>
        </w:rPr>
        <w:t xml:space="preserve">Tulos</w:t>
      </w:r>
    </w:p>
    <w:p>
      <w:r>
        <w:t xml:space="preserve">markkinasääntely</w:t>
      </w:r>
    </w:p>
    <w:p>
      <w:r>
        <w:rPr>
          <w:b/>
        </w:rPr>
        <w:t xml:space="preserve">Esimerkki 4.69</w:t>
      </w:r>
    </w:p>
    <w:p>
      <w:r>
        <w:t xml:space="preserve">toteaa, että uusi rahoituspalvelulaki edellyttää 358 viranomaisilmoitusta.</w:t>
      </w:r>
    </w:p>
    <w:p>
      <w:r>
        <w:rPr>
          <w:b/>
        </w:rPr>
        <w:t xml:space="preserve">Tulos</w:t>
      </w:r>
    </w:p>
    <w:p>
      <w:r>
        <w:t xml:space="preserve">kuluttajan turvallisuus</w:t>
      </w:r>
    </w:p>
    <w:p>
      <w:r>
        <w:rPr>
          <w:b/>
        </w:rPr>
        <w:t xml:space="preserve">Tulos</w:t>
      </w:r>
    </w:p>
    <w:p>
      <w:r>
        <w:t xml:space="preserve">rahoitusalan sääntely</w:t>
      </w:r>
    </w:p>
    <w:p>
      <w:r>
        <w:rPr>
          <w:b/>
        </w:rPr>
        <w:t xml:space="preserve">Esimerkki 4.70</w:t>
      </w:r>
    </w:p>
    <w:p>
      <w:r>
        <w:t xml:space="preserve">Wilsonvillen pormestarina ajoin TriMetin pois kaupungista ja korvasin heidän paisuneen liikennejärjestelmänsä omalla paikallisbussilinjalla, joka tarjoaa parempaa palvelua ja on säästänyt yrityksillemme miljoonia dollareita.</w:t>
      </w:r>
    </w:p>
    <w:p>
      <w:r>
        <w:rPr>
          <w:b/>
        </w:rPr>
        <w:t xml:space="preserve">Tulos</w:t>
      </w:r>
    </w:p>
    <w:p>
      <w:r>
        <w:t xml:space="preserve">kaupungin talousarvio</w:t>
      </w:r>
    </w:p>
    <w:p>
      <w:r>
        <w:rPr>
          <w:b/>
        </w:rPr>
        <w:t xml:space="preserve">Tulos</w:t>
      </w:r>
    </w:p>
    <w:p>
      <w:r>
        <w:t xml:space="preserve">kaupunginhallitus</w:t>
      </w:r>
    </w:p>
    <w:p>
      <w:r>
        <w:rPr>
          <w:b/>
        </w:rPr>
        <w:t xml:space="preserve">Tulos</w:t>
      </w:r>
    </w:p>
    <w:p>
      <w:r>
        <w:t xml:space="preserve">kuljetus</w:t>
      </w:r>
    </w:p>
    <w:p>
      <w:r>
        <w:rPr>
          <w:b/>
        </w:rPr>
        <w:t xml:space="preserve">Esimerkki 4.71</w:t>
      </w:r>
    </w:p>
    <w:p>
      <w:r>
        <w:t xml:space="preserve">Curryn piirikunnassa hätänumeroon soittaessaan joutuu todennäköisesti odottamaan vastausta tunnin.</w:t>
      </w:r>
    </w:p>
    <w:p>
      <w:r>
        <w:rPr>
          <w:b/>
        </w:rPr>
        <w:t xml:space="preserve">Tulos</w:t>
      </w:r>
    </w:p>
    <w:p>
      <w:r>
        <w:t xml:space="preserve">county-budget</w:t>
      </w:r>
    </w:p>
    <w:p>
      <w:r>
        <w:rPr>
          <w:b/>
        </w:rPr>
        <w:t xml:space="preserve">Tulos</w:t>
      </w:r>
    </w:p>
    <w:p>
      <w:r>
        <w:t xml:space="preserve">lääninhallitus</w:t>
      </w:r>
    </w:p>
    <w:p>
      <w:r>
        <w:rPr>
          <w:b/>
        </w:rPr>
        <w:t xml:space="preserve">Tulos</w:t>
      </w:r>
    </w:p>
    <w:p>
      <w:r>
        <w:t xml:space="preserve">julkinen turvallisuus</w:t>
      </w:r>
    </w:p>
    <w:p>
      <w:r>
        <w:rPr>
          <w:b/>
        </w:rPr>
        <w:t xml:space="preserve">Tulos</w:t>
      </w:r>
    </w:p>
    <w:p>
      <w:r>
        <w:t xml:space="preserve">valtion talousarvio</w:t>
      </w:r>
    </w:p>
    <w:p>
      <w:r>
        <w:rPr>
          <w:b/>
        </w:rPr>
        <w:t xml:space="preserve">Tulos</w:t>
      </w:r>
    </w:p>
    <w:p>
      <w:r>
        <w:t xml:space="preserve">verot</w:t>
      </w:r>
    </w:p>
    <w:p>
      <w:r>
        <w:rPr>
          <w:b/>
        </w:rPr>
        <w:t xml:space="preserve">Esimerkki 4.72</w:t>
      </w:r>
    </w:p>
    <w:p>
      <w:r>
        <w:t xml:space="preserve">Rick Santorum uudisti sosiaaliturvan.</w:t>
      </w:r>
    </w:p>
    <w:p>
      <w:r>
        <w:rPr>
          <w:b/>
        </w:rPr>
        <w:t xml:space="preserve">Tulos</w:t>
      </w:r>
    </w:p>
    <w:p>
      <w:r>
        <w:t xml:space="preserve">hyvinvointi</w:t>
      </w:r>
    </w:p>
    <w:p>
      <w:r>
        <w:rPr>
          <w:b/>
        </w:rPr>
        <w:t xml:space="preserve">Esimerkki 4.73</w:t>
      </w:r>
    </w:p>
    <w:p>
      <w:r>
        <w:t xml:space="preserve">Yhdeksänkymmentä prosenttia amerikkalaisista työntekijöistä ei omista omaa yritystä.</w:t>
      </w:r>
    </w:p>
    <w:p>
      <w:r>
        <w:rPr>
          <w:b/>
        </w:rPr>
        <w:t xml:space="preserve">Tulos</w:t>
      </w:r>
    </w:p>
    <w:p>
      <w:r>
        <w:t xml:space="preserve">pienyritykset</w:t>
      </w:r>
    </w:p>
    <w:p>
      <w:r>
        <w:rPr>
          <w:b/>
        </w:rPr>
        <w:t xml:space="preserve">Tulos</w:t>
      </w:r>
    </w:p>
    <w:p>
      <w:r>
        <w:t xml:space="preserve">työntekijät</w:t>
      </w:r>
    </w:p>
    <w:p>
      <w:r>
        <w:rPr>
          <w:b/>
        </w:rPr>
        <w:t xml:space="preserve">Esimerkki 4.74</w:t>
      </w:r>
    </w:p>
    <w:p>
      <w:r>
        <w:t xml:space="preserve">Sanoo, että Barbara Buono äänesti oman palkkansa korottamiseksi 40 prosenttia.</w:t>
      </w:r>
    </w:p>
    <w:p>
      <w:r>
        <w:rPr>
          <w:b/>
        </w:rPr>
        <w:t xml:space="preserve">Tulos</w:t>
      </w:r>
    </w:p>
    <w:p>
      <w:r>
        <w:t xml:space="preserve">valtiontaloudet</w:t>
      </w:r>
    </w:p>
    <w:p>
      <w:r>
        <w:rPr>
          <w:b/>
        </w:rPr>
        <w:t xml:space="preserve">Esimerkki 4.75</w:t>
      </w:r>
    </w:p>
    <w:p>
      <w:r>
        <w:t xml:space="preserve">Jokaista dollaria kohden, jonka piirikunta saa veroina uudesta kehityksestä, palvelujen tarjoaminen maksaa meille 40-50 prosenttia enemmän.</w:t>
      </w:r>
    </w:p>
    <w:p>
      <w:r>
        <w:rPr>
          <w:b/>
        </w:rPr>
        <w:t xml:space="preserve">Tulos</w:t>
      </w:r>
    </w:p>
    <w:p>
      <w:r>
        <w:t xml:space="preserve">florida-muutokset</w:t>
      </w:r>
    </w:p>
    <w:p>
      <w:r>
        <w:rPr>
          <w:b/>
        </w:rPr>
        <w:t xml:space="preserve">Esimerkki 4.76</w:t>
      </w:r>
    </w:p>
    <w:p>
      <w:r>
        <w:t xml:space="preserve">Rick Scottin mukaan hän käytti 800 000 dollaria verorahoistanne kuvernöörin kartanon kunnostamiseen.</w:t>
      </w:r>
    </w:p>
    <w:p>
      <w:r>
        <w:rPr>
          <w:b/>
        </w:rPr>
        <w:t xml:space="preserve">Tulos</w:t>
      </w:r>
    </w:p>
    <w:p>
      <w:r>
        <w:t xml:space="preserve">hallituksen tehokkuus</w:t>
      </w:r>
    </w:p>
    <w:p>
      <w:r>
        <w:rPr>
          <w:b/>
        </w:rPr>
        <w:t xml:space="preserve">Tulos</w:t>
      </w:r>
    </w:p>
    <w:p>
      <w:r>
        <w:t xml:space="preserve">asuminen</w:t>
      </w:r>
    </w:p>
    <w:p>
      <w:r>
        <w:rPr>
          <w:b/>
        </w:rPr>
        <w:t xml:space="preserve">Esimerkki 4.77</w:t>
      </w:r>
    </w:p>
    <w:p>
      <w:r>
        <w:t xml:space="preserve">Pelkästään heinäkuussa EU:n vienti Etelä-Koreaan kasvoi yli 36 prosenttia. Suuri osa tästä johtuu markkinaosuudestamme. Ne ovat viljelijöitämme ja palveluntarjoajiamme, jotka kärsivät.</w:t>
      </w:r>
    </w:p>
    <w:p>
      <w:r>
        <w:rPr>
          <w:b/>
        </w:rPr>
        <w:t xml:space="preserve">Tulos</w:t>
      </w:r>
    </w:p>
    <w:p>
      <w:r>
        <w:t xml:space="preserve">kauppa</w:t>
      </w:r>
    </w:p>
    <w:p>
      <w:r>
        <w:rPr>
          <w:b/>
        </w:rPr>
        <w:t xml:space="preserve">Esimerkki 4.78</w:t>
      </w:r>
    </w:p>
    <w:p>
      <w:r>
        <w:t xml:space="preserve">Occupy Atlanta -mielenosoittajien majoittumisesta Woodruff Parkiin.</w:t>
      </w:r>
    </w:p>
    <w:p>
      <w:r>
        <w:rPr>
          <w:b/>
        </w:rPr>
        <w:t xml:space="preserve">Tulos</w:t>
      </w:r>
    </w:p>
    <w:p>
      <w:r>
        <w:t xml:space="preserve">occupy-wall-street</w:t>
      </w:r>
    </w:p>
    <w:p>
      <w:r>
        <w:rPr>
          <w:b/>
        </w:rPr>
        <w:t xml:space="preserve">Tulos</w:t>
      </w:r>
    </w:p>
    <w:p>
      <w:r>
        <w:t xml:space="preserve">julkinen turvallisuus</w:t>
      </w:r>
    </w:p>
    <w:p>
      <w:r>
        <w:rPr>
          <w:b/>
        </w:rPr>
        <w:t xml:space="preserve">Esimerkki 4.79</w:t>
      </w:r>
    </w:p>
    <w:p>
      <w:r>
        <w:t xml:space="preserve">Kaartin miehet ja naiset ovat joutuneet ottamaan yhteyttä ruokapankkeihin ruokkiakseen itsensä.</w:t>
      </w:r>
    </w:p>
    <w:p>
      <w:r>
        <w:rPr>
          <w:b/>
        </w:rPr>
        <w:t xml:space="preserve">Tulos</w:t>
      </w:r>
    </w:p>
    <w:p>
      <w:r>
        <w:t xml:space="preserve">nälkä</w:t>
      </w:r>
    </w:p>
    <w:p>
      <w:r>
        <w:rPr>
          <w:b/>
        </w:rPr>
        <w:t xml:space="preserve">Tulos</w:t>
      </w:r>
    </w:p>
    <w:p>
      <w:r>
        <w:t xml:space="preserve">maahanmuutto</w:t>
      </w:r>
    </w:p>
    <w:p>
      <w:r>
        <w:rPr>
          <w:b/>
        </w:rPr>
        <w:t xml:space="preserve">Tulos</w:t>
      </w:r>
    </w:p>
    <w:p>
      <w:r>
        <w:t xml:space="preserve">köyhyys</w:t>
      </w:r>
    </w:p>
    <w:p>
      <w:r>
        <w:rPr>
          <w:b/>
        </w:rPr>
        <w:t xml:space="preserve">Esimerkki 4.80</w:t>
      </w:r>
    </w:p>
    <w:p>
      <w:r>
        <w:t xml:space="preserve">Nick Rahallin mukaan hän äänesti Obaman kanssa 94 prosenttia ajasta.</w:t>
      </w:r>
    </w:p>
    <w:p>
      <w:r>
        <w:rPr>
          <w:b/>
        </w:rPr>
        <w:t xml:space="preserve">Tulos</w:t>
      </w:r>
    </w:p>
    <w:p>
      <w:r>
        <w:t xml:space="preserve">äänestysrekisteri</w:t>
      </w:r>
    </w:p>
    <w:p>
      <w:r>
        <w:rPr>
          <w:b/>
        </w:rPr>
        <w:t xml:space="preserve">Esimerkki 4.81</w:t>
      </w:r>
    </w:p>
    <w:p>
      <w:r>
        <w:t xml:space="preserve">Georgian kansanterveys on heikentynyt viimeisten 10 vuoden aikana.</w:t>
      </w:r>
    </w:p>
    <w:p>
      <w:r>
        <w:rPr>
          <w:b/>
        </w:rPr>
        <w:t xml:space="preserve">Tulos</w:t>
      </w:r>
    </w:p>
    <w:p>
      <w:r>
        <w:t xml:space="preserve">kansanterveys</w:t>
      </w:r>
    </w:p>
    <w:p>
      <w:r>
        <w:rPr>
          <w:b/>
        </w:rPr>
        <w:t xml:space="preserve">Esimerkki 4.82</w:t>
      </w:r>
    </w:p>
    <w:p>
      <w:r>
        <w:t xml:space="preserve">Jon Corzine luopui 14 prosentin korotuksista neljän vuoden aikana, ja hän seisoi Capitolin portailla julkisen sektorin ammattiyhdistyksen kokoontumisessa ja sanoi, että taistelen saadakseni teille hyvän sopimuksen.</w:t>
      </w:r>
    </w:p>
    <w:p>
      <w:r>
        <w:rPr>
          <w:b/>
        </w:rPr>
        <w:t xml:space="preserve">Tulos</w:t>
      </w:r>
    </w:p>
    <w:p>
      <w:r>
        <w:t xml:space="preserve">ammattiliitot</w:t>
      </w:r>
    </w:p>
    <w:p>
      <w:r>
        <w:rPr>
          <w:b/>
        </w:rPr>
        <w:t xml:space="preserve">Esimerkki 4.83</w:t>
      </w:r>
    </w:p>
    <w:p>
      <w:r>
        <w:t xml:space="preserve">Kysyin (silloiselta ulkoministeriltä Condoleezza Ricelta), kuinka monta ihmistä oli kuollut, eikä hän tiennyt vastausta kysymykseen.</w:t>
      </w:r>
    </w:p>
    <w:p>
      <w:r>
        <w:rPr>
          <w:b/>
        </w:rPr>
        <w:t xml:space="preserve">Tulos</w:t>
      </w:r>
    </w:p>
    <w:p>
      <w:r>
        <w:t xml:space="preserve">Bushin hallinto</w:t>
      </w:r>
    </w:p>
    <w:p>
      <w:r>
        <w:rPr>
          <w:b/>
        </w:rPr>
        <w:t xml:space="preserve">Tulos</w:t>
      </w:r>
    </w:p>
    <w:p>
      <w:r>
        <w:t xml:space="preserve">Irak</w:t>
      </w:r>
    </w:p>
    <w:p>
      <w:r>
        <w:rPr>
          <w:b/>
        </w:rPr>
        <w:t xml:space="preserve">Tulos</w:t>
      </w:r>
    </w:p>
    <w:p>
      <w:r>
        <w:t xml:space="preserve">sotilaallinen</w:t>
      </w:r>
    </w:p>
    <w:p>
      <w:r>
        <w:rPr>
          <w:b/>
        </w:rPr>
        <w:t xml:space="preserve">Esimerkki 4.84</w:t>
      </w:r>
    </w:p>
    <w:p>
      <w:r>
        <w:t xml:space="preserve">Lähes 90 prosenttia Travisin piirikunnan hallintoelimen vaaleista on ratkaistu demokraattien esivaaliin mennessä.</w:t>
      </w:r>
    </w:p>
    <w:p>
      <w:r>
        <w:rPr>
          <w:b/>
        </w:rPr>
        <w:t xml:space="preserve">Tulos</w:t>
      </w:r>
    </w:p>
    <w:p>
      <w:r>
        <w:t xml:space="preserve">lääninhallitus</w:t>
      </w:r>
    </w:p>
    <w:p>
      <w:r>
        <w:rPr>
          <w:b/>
        </w:rPr>
        <w:t xml:space="preserve">Tulos</w:t>
      </w:r>
    </w:p>
    <w:p>
      <w:r>
        <w:t xml:space="preserve">vaalit</w:t>
      </w:r>
    </w:p>
    <w:p>
      <w:r>
        <w:rPr>
          <w:b/>
        </w:rPr>
        <w:t xml:space="preserve">Esimerkki 4.85</w:t>
      </w:r>
    </w:p>
    <w:p>
      <w:r>
        <w:t xml:space="preserve">25 prosenttia kaikista huumeisiin liittyvistä kuolemaan johtaneista ajoneuvo-onnettomuuksista Yhdysvalloissa liittyy marihuanaan.</w:t>
      </w:r>
    </w:p>
    <w:p>
      <w:r>
        <w:rPr>
          <w:b/>
        </w:rPr>
        <w:t xml:space="preserve">Tulos</w:t>
      </w:r>
    </w:p>
    <w:p>
      <w:r>
        <w:t xml:space="preserve">huumeet</w:t>
      </w:r>
    </w:p>
    <w:p>
      <w:r>
        <w:rPr>
          <w:b/>
        </w:rPr>
        <w:t xml:space="preserve">Tulos</w:t>
      </w:r>
    </w:p>
    <w:p>
      <w:r>
        <w:t xml:space="preserve">terveydenhuolto</w:t>
      </w:r>
    </w:p>
    <w:p>
      <w:r>
        <w:rPr>
          <w:b/>
        </w:rPr>
        <w:t xml:space="preserve">Esimerkki 4.86</w:t>
      </w:r>
    </w:p>
    <w:p>
      <w:r>
        <w:t xml:space="preserve">Texas kasvaa kaksi kertaa nopeammin kuin muu maa.</w:t>
      </w:r>
    </w:p>
    <w:p>
      <w:r>
        <w:rPr>
          <w:b/>
        </w:rPr>
        <w:t xml:space="preserve">Tulos</w:t>
      </w:r>
    </w:p>
    <w:p>
      <w:r>
        <w:t xml:space="preserve">väestö</w:t>
      </w:r>
    </w:p>
    <w:p>
      <w:r>
        <w:rPr>
          <w:b/>
        </w:rPr>
        <w:t xml:space="preserve">Esimerkki 4.87</w:t>
      </w:r>
    </w:p>
    <w:p>
      <w:r>
        <w:t xml:space="preserve">Ei ole kiistattomia todisteita siitä, että nopeus itsessään olisi osasyynä (ajoneuvo-)kuolemantapausten lisääntymiseen.</w:t>
      </w:r>
    </w:p>
    <w:p>
      <w:r>
        <w:rPr>
          <w:b/>
        </w:rPr>
        <w:t xml:space="preserve">Tulos</w:t>
      </w:r>
    </w:p>
    <w:p>
      <w:r>
        <w:t xml:space="preserve">julkinen turvallisuus</w:t>
      </w:r>
    </w:p>
    <w:p>
      <w:r>
        <w:rPr>
          <w:b/>
        </w:rPr>
        <w:t xml:space="preserve">Tulos</w:t>
      </w:r>
    </w:p>
    <w:p>
      <w:r>
        <w:t xml:space="preserve">kuljetus</w:t>
      </w:r>
    </w:p>
    <w:p>
      <w:r>
        <w:rPr>
          <w:b/>
        </w:rPr>
        <w:t xml:space="preserve">Esimerkki 4.88</w:t>
      </w:r>
    </w:p>
    <w:p>
      <w:r>
        <w:t xml:space="preserve">Ch Guevara kirjoitti laajasti valkoisten eurooppalaisten ylivertaisuudesta afrikkalaista alkuperää oleviin ihmisiin nähden.</w:t>
      </w:r>
    </w:p>
    <w:p>
      <w:r>
        <w:rPr>
          <w:b/>
        </w:rPr>
        <w:t xml:space="preserve">Tulos</w:t>
      </w:r>
    </w:p>
    <w:p>
      <w:r>
        <w:t xml:space="preserve">monimuotoisuus</w:t>
      </w:r>
    </w:p>
    <w:p>
      <w:r>
        <w:rPr>
          <w:b/>
        </w:rPr>
        <w:t xml:space="preserve">Tulos</w:t>
      </w:r>
    </w:p>
    <w:p>
      <w:r>
        <w:t xml:space="preserve">historia</w:t>
      </w:r>
    </w:p>
    <w:p>
      <w:r>
        <w:rPr>
          <w:b/>
        </w:rPr>
        <w:t xml:space="preserve">Esimerkki 4.89</w:t>
      </w:r>
    </w:p>
    <w:p>
      <w:r>
        <w:t xml:space="preserve">Sanoo, että Ronda Storms äänesti Taj Mahalin oikeustalon rahoittamisen puolesta.</w:t>
      </w:r>
    </w:p>
    <w:p>
      <w:r>
        <w:rPr>
          <w:b/>
        </w:rPr>
        <w:t xml:space="preserve">Tulos</w:t>
      </w:r>
    </w:p>
    <w:p>
      <w:r>
        <w:t xml:space="preserve">message-machine-2012</w:t>
      </w:r>
    </w:p>
    <w:p>
      <w:r>
        <w:rPr>
          <w:b/>
        </w:rPr>
        <w:t xml:space="preserve">Tulos</w:t>
      </w:r>
    </w:p>
    <w:p>
      <w:r>
        <w:t xml:space="preserve">valtion talousarvio</w:t>
      </w:r>
    </w:p>
    <w:p>
      <w:r>
        <w:rPr>
          <w:b/>
        </w:rPr>
        <w:t xml:space="preserve">Esimerkki 4.90</w:t>
      </w:r>
    </w:p>
    <w:p>
      <w:r>
        <w:t xml:space="preserve">Jos avaruussukkulaohjelma lopetetaan, Venäjä ja Kiina ovat ainoat valtiot, jotka pystyvät lähettämään ihmisiä avaruuteen.</w:t>
      </w:r>
    </w:p>
    <w:p>
      <w:r>
        <w:rPr>
          <w:b/>
        </w:rPr>
        <w:t xml:space="preserve">Tulos</w:t>
      </w:r>
    </w:p>
    <w:p>
      <w:r>
        <w:t xml:space="preserve">tiede</w:t>
      </w:r>
    </w:p>
    <w:p>
      <w:r>
        <w:rPr>
          <w:b/>
        </w:rPr>
        <w:t xml:space="preserve">Esimerkki 4.91</w:t>
      </w:r>
    </w:p>
    <w:p>
      <w:r>
        <w:t xml:space="preserve">Teksasissa ei ole baareja kampuksella. Se on vastoin lakia... alkoholi on kielletty.</w:t>
      </w:r>
    </w:p>
    <w:p>
      <w:r>
        <w:rPr>
          <w:b/>
        </w:rPr>
        <w:t xml:space="preserve">Tulos</w:t>
      </w:r>
    </w:p>
    <w:p>
      <w:r>
        <w:t xml:space="preserve">Alkoholi</w:t>
      </w:r>
    </w:p>
    <w:p>
      <w:r>
        <w:rPr>
          <w:b/>
        </w:rPr>
        <w:t xml:space="preserve">Tulos</w:t>
      </w:r>
    </w:p>
    <w:p>
      <w:r>
        <w:t xml:space="preserve">koulutus</w:t>
      </w:r>
    </w:p>
    <w:p>
      <w:r>
        <w:rPr>
          <w:b/>
        </w:rPr>
        <w:t xml:space="preserve">Tulos</w:t>
      </w:r>
    </w:p>
    <w:p>
      <w:r>
        <w:t xml:space="preserve">aseet</w:t>
      </w:r>
    </w:p>
    <w:p>
      <w:r>
        <w:rPr>
          <w:b/>
        </w:rPr>
        <w:t xml:space="preserve">Esimerkki 4.92</w:t>
      </w:r>
    </w:p>
    <w:p>
      <w:r>
        <w:t xml:space="preserve">PolitiFactin mukaan Ed Gillespien mainokset ovat vääriä ja harhaanjohtavia.</w:t>
      </w:r>
    </w:p>
    <w:p>
      <w:r>
        <w:rPr>
          <w:b/>
        </w:rPr>
        <w:t xml:space="preserve">Tulos</w:t>
      </w:r>
    </w:p>
    <w:p>
      <w:r>
        <w:t xml:space="preserve">kampanjamainonta</w:t>
      </w:r>
    </w:p>
    <w:p>
      <w:r>
        <w:rPr>
          <w:b/>
        </w:rPr>
        <w:t xml:space="preserve">Esimerkki 4.93</w:t>
      </w:r>
    </w:p>
    <w:p>
      <w:r>
        <w:t xml:space="preserve">Maailman elintarvikkeiden kysyntä kaksinkertaistuu joskus vuoteen 2070 mennessä.</w:t>
      </w:r>
    </w:p>
    <w:p>
      <w:r>
        <w:rPr>
          <w:b/>
        </w:rPr>
        <w:t xml:space="preserve">Tulos</w:t>
      </w:r>
    </w:p>
    <w:p>
      <w:r>
        <w:t xml:space="preserve">köyhyys</w:t>
      </w:r>
    </w:p>
    <w:p>
      <w:r>
        <w:rPr>
          <w:b/>
        </w:rPr>
        <w:t xml:space="preserve">Esimerkki 4.94</w:t>
      </w:r>
    </w:p>
    <w:p>
      <w:r>
        <w:t xml:space="preserve">Yli kolme neljäsosaa öljystä on poissa.</w:t>
      </w:r>
    </w:p>
    <w:p>
      <w:r>
        <w:rPr>
          <w:b/>
        </w:rPr>
        <w:t xml:space="preserve">Tulos</w:t>
      </w:r>
    </w:p>
    <w:p>
      <w:r>
        <w:t xml:space="preserve">öljyvahinko</w:t>
      </w:r>
    </w:p>
    <w:p>
      <w:r>
        <w:rPr>
          <w:b/>
        </w:rPr>
        <w:t xml:space="preserve">Esimerkki 4.95</w:t>
      </w:r>
    </w:p>
    <w:p>
      <w:r>
        <w:t xml:space="preserve">Kolme tai neljä maata noin 60:stä ISISin vastaiseen koalitioon kuuluvasta maasta tarjoaa sotilaallisia voimia.</w:t>
      </w:r>
    </w:p>
    <w:p>
      <w:r>
        <w:rPr>
          <w:b/>
        </w:rPr>
        <w:t xml:space="preserve">Tulos</w:t>
      </w:r>
    </w:p>
    <w:p>
      <w:r>
        <w:t xml:space="preserve">sotilaallinen</w:t>
      </w:r>
    </w:p>
    <w:p>
      <w:r>
        <w:rPr>
          <w:b/>
        </w:rPr>
        <w:t xml:space="preserve">Tulos</w:t>
      </w:r>
    </w:p>
    <w:p>
      <w:r>
        <w:t xml:space="preserve">terrorismi</w:t>
      </w:r>
    </w:p>
    <w:p>
      <w:r>
        <w:rPr>
          <w:b/>
        </w:rPr>
        <w:t xml:space="preserve">Esimerkki 4.96</w:t>
      </w:r>
    </w:p>
    <w:p>
      <w:r>
        <w:t xml:space="preserve">Tämänvuotinen vaalipiiriuudistus on ollut Tennesseen historian avoimin, vuorovaikutteisin ja läpinäkyvin vaalipiiriuudistusprosessi.</w:t>
      </w:r>
    </w:p>
    <w:p>
      <w:r>
        <w:rPr>
          <w:b/>
        </w:rPr>
        <w:t xml:space="preserve">Tulos</w:t>
      </w:r>
    </w:p>
    <w:p>
      <w:r>
        <w:t xml:space="preserve">uudelleenjako</w:t>
      </w:r>
    </w:p>
    <w:p>
      <w:r>
        <w:rPr>
          <w:b/>
        </w:rPr>
        <w:t xml:space="preserve">Esimerkki 4.97</w:t>
      </w:r>
    </w:p>
    <w:p>
      <w:r>
        <w:t xml:space="preserve">97 prosenttia ajasta. Näin usein Mark Warner äänestää presidentti Obaman kanssa.</w:t>
      </w:r>
    </w:p>
    <w:p>
      <w:r>
        <w:rPr>
          <w:b/>
        </w:rPr>
        <w:t xml:space="preserve">Tulos</w:t>
      </w:r>
    </w:p>
    <w:p>
      <w:r>
        <w:t xml:space="preserve">message-machine-2014</w:t>
      </w:r>
    </w:p>
    <w:p>
      <w:r>
        <w:rPr>
          <w:b/>
        </w:rPr>
        <w:t xml:space="preserve">Tulos</w:t>
      </w:r>
    </w:p>
    <w:p>
      <w:r>
        <w:t xml:space="preserve">äänestysrekisteri</w:t>
      </w:r>
    </w:p>
    <w:p>
      <w:r>
        <w:rPr>
          <w:b/>
        </w:rPr>
        <w:t xml:space="preserve">Esimerkki 4.98</w:t>
      </w:r>
    </w:p>
    <w:p>
      <w:r>
        <w:t xml:space="preserve">(Jeb) Bush, ei Floridan osavaltio, päätti, mitkä yksityiset sähköpostiviestit julkistetaan.</w:t>
      </w:r>
    </w:p>
    <w:p>
      <w:r>
        <w:rPr>
          <w:b/>
        </w:rPr>
        <w:t xml:space="preserve">Tulos</w:t>
      </w:r>
    </w:p>
    <w:p>
      <w:r>
        <w:t xml:space="preserve">läpinäkyvyys</w:t>
      </w:r>
    </w:p>
    <w:p>
      <w:r>
        <w:rPr>
          <w:b/>
        </w:rPr>
        <w:t xml:space="preserve">Esimerkki 4.99</w:t>
      </w:r>
    </w:p>
    <w:p>
      <w:r>
        <w:t xml:space="preserve">Tieliikennekuolemat ovat vähentyneet Coloradossa sen jälkeen, kun marihuanan käyttö laillistettiin.</w:t>
      </w:r>
    </w:p>
    <w:p>
      <w:r>
        <w:rPr>
          <w:b/>
        </w:rPr>
        <w:t xml:space="preserve">Tulos</w:t>
      </w:r>
    </w:p>
    <w:p>
      <w:r>
        <w:t xml:space="preserve">marihuana</w:t>
      </w:r>
    </w:p>
    <w:p>
      <w:r>
        <w:rPr>
          <w:b/>
        </w:rPr>
        <w:t xml:space="preserve">Esimerkki 4.100</w:t>
      </w:r>
    </w:p>
    <w:p>
      <w:r>
        <w:t xml:space="preserve">Floridan maatalousministeriön FreshFromFlorida.com-sivuston avulla voit hankkia luvan kantaa ladattua piilotettua asetta poistumatta kotoa.</w:t>
      </w:r>
    </w:p>
    <w:p>
      <w:r>
        <w:rPr>
          <w:b/>
        </w:rPr>
        <w:t xml:space="preserve">Tulos</w:t>
      </w:r>
    </w:p>
    <w:p>
      <w:r>
        <w:t xml:space="preserve">aseet</w:t>
      </w:r>
    </w:p>
    <w:p>
      <w:r>
        <w:rPr>
          <w:b/>
        </w:rPr>
        <w:t xml:space="preserve">Esimerkki 4.101</w:t>
      </w:r>
    </w:p>
    <w:p>
      <w:r>
        <w:t xml:space="preserve">Atlantan raitiovaunun odotetaan luovan 930 työpaikkaa rakentamisen aikana ja yhteensä yli 5 600 työpaikkaa seuraavien 20 vuoden aikana.</w:t>
      </w:r>
    </w:p>
    <w:p>
      <w:r>
        <w:rPr>
          <w:b/>
        </w:rPr>
        <w:t xml:space="preserve">Tulos</w:t>
      </w:r>
    </w:p>
    <w:p>
      <w:r>
        <w:t xml:space="preserve">kuljetus</w:t>
      </w:r>
    </w:p>
    <w:p>
      <w:r>
        <w:rPr>
          <w:b/>
        </w:rPr>
        <w:t xml:space="preserve">Esimerkki 4.102</w:t>
      </w:r>
    </w:p>
    <w:p>
      <w:r>
        <w:t xml:space="preserve">Minimipalkan nostaminen 10,10 dollariin tunnilta auttaisi yli miljoonaa amerikkalaista pääsemään pois köyhyydestä.</w:t>
      </w:r>
    </w:p>
    <w:p>
      <w:r>
        <w:rPr>
          <w:b/>
        </w:rPr>
        <w:t xml:space="preserve">Tulos</w:t>
      </w:r>
    </w:p>
    <w:p>
      <w:r>
        <w:t xml:space="preserve">tulot</w:t>
      </w:r>
    </w:p>
    <w:p>
      <w:r>
        <w:rPr>
          <w:b/>
        </w:rPr>
        <w:t xml:space="preserve">Tulos</w:t>
      </w:r>
    </w:p>
    <w:p>
      <w:r>
        <w:t xml:space="preserve">message-machine-2014</w:t>
      </w:r>
    </w:p>
    <w:p>
      <w:r>
        <w:rPr>
          <w:b/>
        </w:rPr>
        <w:t xml:space="preserve">Tulos</w:t>
      </w:r>
    </w:p>
    <w:p>
      <w:r>
        <w:t xml:space="preserve">köyhyys</w:t>
      </w:r>
    </w:p>
    <w:p>
      <w:r>
        <w:rPr>
          <w:b/>
        </w:rPr>
        <w:t xml:space="preserve">Esimerkki 4.103</w:t>
      </w:r>
    </w:p>
    <w:p>
      <w:r>
        <w:t xml:space="preserve">Sanoo, että ulkoministeri John Kerry lensi senaattorina Managuaan ja tapasi siellä kommunistisen diktaattorin Daniel Ortegan ja syytti Reaganin hallintoa terrorismista.</w:t>
      </w:r>
    </w:p>
    <w:p>
      <w:r>
        <w:rPr>
          <w:b/>
        </w:rPr>
        <w:t xml:space="preserve">Tulos</w:t>
      </w:r>
    </w:p>
    <w:p>
      <w:r>
        <w:t xml:space="preserve">ulkopolitiikka</w:t>
      </w:r>
    </w:p>
    <w:p>
      <w:r>
        <w:rPr>
          <w:b/>
        </w:rPr>
        <w:t xml:space="preserve">Tulos</w:t>
      </w:r>
    </w:p>
    <w:p>
      <w:r>
        <w:t xml:space="preserve">historia</w:t>
      </w:r>
    </w:p>
    <w:p>
      <w:r>
        <w:rPr>
          <w:b/>
        </w:rPr>
        <w:t xml:space="preserve">Tulos</w:t>
      </w:r>
    </w:p>
    <w:p>
      <w:r>
        <w:t xml:space="preserve">terrorismi</w:t>
      </w:r>
    </w:p>
    <w:p>
      <w:r>
        <w:rPr>
          <w:b/>
        </w:rPr>
        <w:t xml:space="preserve">Esimerkki 4.104</w:t>
      </w:r>
    </w:p>
    <w:p>
      <w:r>
        <w:t xml:space="preserve">Nato on avaamassa merkittävää terrorismin torjuntaosastoa. ... Olen varma, etten saa siitä kunniaa, mutta se johtui suurelta osin siitä, mitä sanoin ja kritisoin Natoa.</w:t>
      </w:r>
    </w:p>
    <w:p>
      <w:r>
        <w:rPr>
          <w:b/>
        </w:rPr>
        <w:t xml:space="preserve">Tulos</w:t>
      </w:r>
    </w:p>
    <w:p>
      <w:r>
        <w:t xml:space="preserve">ulkopolitiikka</w:t>
      </w:r>
    </w:p>
    <w:p>
      <w:r>
        <w:rPr>
          <w:b/>
        </w:rPr>
        <w:t xml:space="preserve">Tulos</w:t>
      </w:r>
    </w:p>
    <w:p>
      <w:r>
        <w:t xml:space="preserve">sotilaallinen</w:t>
      </w:r>
    </w:p>
    <w:p>
      <w:r>
        <w:rPr>
          <w:b/>
        </w:rPr>
        <w:t xml:space="preserve">Tulos</w:t>
      </w:r>
    </w:p>
    <w:p>
      <w:r>
        <w:t xml:space="preserve">terrorismi</w:t>
      </w:r>
    </w:p>
    <w:p>
      <w:r>
        <w:rPr>
          <w:b/>
        </w:rPr>
        <w:t xml:space="preserve">Esimerkki 4.105</w:t>
      </w:r>
    </w:p>
    <w:p>
      <w:r>
        <w:t xml:space="preserve">"Senaattori Obamalla on aina ollut 100-prosenttinen kannatusluku."</w:t>
      </w:r>
    </w:p>
    <w:p>
      <w:r>
        <w:rPr>
          <w:b/>
        </w:rPr>
        <w:t xml:space="preserve">Tulos</w:t>
      </w:r>
    </w:p>
    <w:p>
      <w:r>
        <w:t xml:space="preserve">abortti</w:t>
      </w:r>
    </w:p>
    <w:p>
      <w:r>
        <w:rPr>
          <w:b/>
        </w:rPr>
        <w:t xml:space="preserve">Esimerkki 4.106</w:t>
      </w:r>
    </w:p>
    <w:p>
      <w:r>
        <w:t xml:space="preserve">Gina Raimondon astuttua virkaansa osavaltion eläkesalkun sijoituspalkkiot ovat nousseet noin 12 miljoonasta dollarista noin 50 miljoonaan dollariin vuodessa.</w:t>
      </w:r>
    </w:p>
    <w:p>
      <w:r>
        <w:rPr>
          <w:b/>
        </w:rPr>
        <w:t xml:space="preserve">Tulos</w:t>
      </w:r>
    </w:p>
    <w:p>
      <w:r>
        <w:t xml:space="preserve">ehdokkaiden elämäkerta</w:t>
      </w:r>
    </w:p>
    <w:p>
      <w:r>
        <w:rPr>
          <w:b/>
        </w:rPr>
        <w:t xml:space="preserve">Tulos</w:t>
      </w:r>
    </w:p>
    <w:p>
      <w:r>
        <w:t xml:space="preserve">talous</w:t>
      </w:r>
    </w:p>
    <w:p>
      <w:r>
        <w:rPr>
          <w:b/>
        </w:rPr>
        <w:t xml:space="preserve">Tulos</w:t>
      </w:r>
    </w:p>
    <w:p>
      <w:r>
        <w:t xml:space="preserve">eläkkeet</w:t>
      </w:r>
    </w:p>
    <w:p>
      <w:r>
        <w:rPr>
          <w:b/>
        </w:rPr>
        <w:t xml:space="preserve">Tulos</w:t>
      </w:r>
    </w:p>
    <w:p>
      <w:r>
        <w:t xml:space="preserve">eläkkeelle</w:t>
      </w:r>
    </w:p>
    <w:p>
      <w:r>
        <w:rPr>
          <w:b/>
        </w:rPr>
        <w:t xml:space="preserve">Tulos</w:t>
      </w:r>
    </w:p>
    <w:p>
      <w:r>
        <w:t xml:space="preserve">valtiontaloudet</w:t>
      </w:r>
    </w:p>
    <w:p>
      <w:r>
        <w:rPr>
          <w:b/>
        </w:rPr>
        <w:t xml:space="preserve">Tulos</w:t>
      </w:r>
    </w:p>
    <w:p>
      <w:r>
        <w:t xml:space="preserve">varallisuus</w:t>
      </w:r>
    </w:p>
    <w:p>
      <w:r>
        <w:rPr>
          <w:b/>
        </w:rPr>
        <w:t xml:space="preserve">Tulos</w:t>
      </w:r>
    </w:p>
    <w:p>
      <w:r>
        <w:t xml:space="preserve">työntekijät</w:t>
      </w:r>
    </w:p>
    <w:p>
      <w:r>
        <w:rPr>
          <w:b/>
        </w:rPr>
        <w:t xml:space="preserve">Esimerkki 4.107</w:t>
      </w:r>
    </w:p>
    <w:p>
      <w:r>
        <w:t xml:space="preserve">(Liittovaltion) velka kasvaa yli 4 miljardia dollaria päivässä.</w:t>
      </w:r>
    </w:p>
    <w:p>
      <w:r>
        <w:rPr>
          <w:b/>
        </w:rPr>
        <w:t xml:space="preserve">Tulos</w:t>
      </w:r>
    </w:p>
    <w:p>
      <w:r>
        <w:t xml:space="preserve">alijäämä</w:t>
      </w:r>
    </w:p>
    <w:p>
      <w:r>
        <w:rPr>
          <w:b/>
        </w:rPr>
        <w:t xml:space="preserve">Tulos</w:t>
      </w:r>
    </w:p>
    <w:p>
      <w:r>
        <w:t xml:space="preserve">talous</w:t>
      </w:r>
    </w:p>
    <w:p>
      <w:r>
        <w:rPr>
          <w:b/>
        </w:rPr>
        <w:t xml:space="preserve">Tulos</w:t>
      </w:r>
    </w:p>
    <w:p>
      <w:r>
        <w:t xml:space="preserve">liittovaltion talousarvio</w:t>
      </w:r>
    </w:p>
    <w:p>
      <w:r>
        <w:rPr>
          <w:b/>
        </w:rPr>
        <w:t xml:space="preserve">Esimerkki 4.108</w:t>
      </w:r>
    </w:p>
    <w:p>
      <w:r>
        <w:t xml:space="preserve">Presidentti Barack Obaman työllisyyslain mukaan osavaltioiden ei enää tarvitsisi irtisanoa opettajia, palomiehiä ja poliiseja.</w:t>
      </w:r>
    </w:p>
    <w:p>
      <w:r>
        <w:rPr>
          <w:b/>
        </w:rPr>
        <w:t xml:space="preserve">Tulos</w:t>
      </w:r>
    </w:p>
    <w:p>
      <w:r>
        <w:t xml:space="preserve">työpaikat</w:t>
      </w:r>
    </w:p>
    <w:p>
      <w:r>
        <w:rPr>
          <w:b/>
        </w:rPr>
        <w:t xml:space="preserve">Esimerkki 4.109</w:t>
      </w:r>
    </w:p>
    <w:p>
      <w:r>
        <w:t xml:space="preserve">K-12-luokan 98 000 opettajasta yli 53 000 on yli 50-vuotiaita.</w:t>
      </w:r>
    </w:p>
    <w:p>
      <w:r>
        <w:rPr>
          <w:b/>
        </w:rPr>
        <w:t xml:space="preserve">Tulos</w:t>
      </w:r>
    </w:p>
    <w:p>
      <w:r>
        <w:t xml:space="preserve">koulutus</w:t>
      </w:r>
    </w:p>
    <w:p>
      <w:r>
        <w:rPr>
          <w:b/>
        </w:rPr>
        <w:t xml:space="preserve">Tulos</w:t>
      </w:r>
    </w:p>
    <w:p>
      <w:r>
        <w:t xml:space="preserve">eläkkeelle</w:t>
      </w:r>
    </w:p>
    <w:p>
      <w:r>
        <w:rPr>
          <w:b/>
        </w:rPr>
        <w:t xml:space="preserve">Esimerkki 4.110</w:t>
      </w:r>
    </w:p>
    <w:p>
      <w:r>
        <w:t xml:space="preserve">Kaksi kolmasosaa työttömyyskorvauksia saavista wisconsinilaisista ei ole velvollinen etsimään työtä nykyisten työnhakuvapautusten vuoksi.</w:t>
      </w:r>
    </w:p>
    <w:p>
      <w:r>
        <w:rPr>
          <w:b/>
        </w:rPr>
        <w:t xml:space="preserve">Tulos</w:t>
      </w:r>
    </w:p>
    <w:p>
      <w:r>
        <w:t xml:space="preserve">hallituksen sääntely</w:t>
      </w:r>
    </w:p>
    <w:p>
      <w:r>
        <w:rPr>
          <w:b/>
        </w:rPr>
        <w:t xml:space="preserve">Tulos</w:t>
      </w:r>
    </w:p>
    <w:p>
      <w:r>
        <w:t xml:space="preserve">työpaikat</w:t>
      </w:r>
    </w:p>
    <w:p>
      <w:r>
        <w:rPr>
          <w:b/>
        </w:rPr>
        <w:t xml:space="preserve">Tulos</w:t>
      </w:r>
    </w:p>
    <w:p>
      <w:r>
        <w:t xml:space="preserve">köyhyys</w:t>
      </w:r>
    </w:p>
    <w:p>
      <w:r>
        <w:rPr>
          <w:b/>
        </w:rPr>
        <w:t xml:space="preserve">Tulos</w:t>
      </w:r>
    </w:p>
    <w:p>
      <w:r>
        <w:t xml:space="preserve">hyvinvointi</w:t>
      </w:r>
    </w:p>
    <w:p>
      <w:r>
        <w:rPr>
          <w:b/>
        </w:rPr>
        <w:t xml:space="preserve">Esimerkki 4.111</w:t>
      </w:r>
    </w:p>
    <w:p>
      <w:r>
        <w:t xml:space="preserve">Presidentti Obaman terveydenhuoltouudistusten myötä perheen keskimääräisen vakuutussuunnitelman maksu ei laskenut 2500 dollaria vuodessa, vaan se nousi noin 2500 dollaria vuodessa.</w:t>
      </w:r>
    </w:p>
    <w:p>
      <w:r>
        <w:rPr>
          <w:b/>
        </w:rPr>
        <w:t xml:space="preserve">Tulos</w:t>
      </w:r>
    </w:p>
    <w:p>
      <w:r>
        <w:t xml:space="preserve">yritykset</w:t>
      </w:r>
    </w:p>
    <w:p>
      <w:r>
        <w:rPr>
          <w:b/>
        </w:rPr>
        <w:t xml:space="preserve">Tulos</w:t>
      </w:r>
    </w:p>
    <w:p>
      <w:r>
        <w:t xml:space="preserve">talous</w:t>
      </w:r>
    </w:p>
    <w:p>
      <w:r>
        <w:rPr>
          <w:b/>
        </w:rPr>
        <w:t xml:space="preserve">Tulos</w:t>
      </w:r>
    </w:p>
    <w:p>
      <w:r>
        <w:t xml:space="preserve">terveydenhuolto</w:t>
      </w:r>
    </w:p>
    <w:p>
      <w:r>
        <w:rPr>
          <w:b/>
        </w:rPr>
        <w:t xml:space="preserve">Tulos</w:t>
      </w:r>
    </w:p>
    <w:p>
      <w:r>
        <w:t xml:space="preserve">kansanterveys</w:t>
      </w:r>
    </w:p>
    <w:p>
      <w:r>
        <w:rPr>
          <w:b/>
        </w:rPr>
        <w:t xml:space="preserve">Tulos</w:t>
      </w:r>
    </w:p>
    <w:p>
      <w:r>
        <w:t xml:space="preserve">työntekijät</w:t>
      </w:r>
    </w:p>
    <w:p>
      <w:r>
        <w:rPr>
          <w:b/>
        </w:rPr>
        <w:t xml:space="preserve">Esimerkki 4.112</w:t>
      </w:r>
    </w:p>
    <w:p>
      <w:r>
        <w:t xml:space="preserve">IRS tutki myös liberaaliryhmiä, ryhmiä, joiden nimessä oli progressiivinen.... IRS tutki periaatteessa kaikkia.</w:t>
      </w:r>
    </w:p>
    <w:p>
      <w:r>
        <w:rPr>
          <w:b/>
        </w:rPr>
        <w:t xml:space="preserve">Tulos</w:t>
      </w:r>
    </w:p>
    <w:p>
      <w:r>
        <w:t xml:space="preserve">vaalit</w:t>
      </w:r>
    </w:p>
    <w:p>
      <w:r>
        <w:rPr>
          <w:b/>
        </w:rPr>
        <w:t xml:space="preserve">Tulos</w:t>
      </w:r>
    </w:p>
    <w:p>
      <w:r>
        <w:t xml:space="preserve">verot</w:t>
      </w:r>
    </w:p>
    <w:p>
      <w:r>
        <w:rPr>
          <w:b/>
        </w:rPr>
        <w:t xml:space="preserve">Esimerkki 4.113</w:t>
      </w:r>
    </w:p>
    <w:p>
      <w:r>
        <w:t xml:space="preserve">Obama lupasi, ettei työttömyys koskaan nousisi yli 8 prosentin.</w:t>
      </w:r>
    </w:p>
    <w:p>
      <w:r>
        <w:rPr>
          <w:b/>
        </w:rPr>
        <w:t xml:space="preserve">Tulos</w:t>
      </w:r>
    </w:p>
    <w:p>
      <w:r>
        <w:t xml:space="preserve">työpaikat</w:t>
      </w:r>
    </w:p>
    <w:p>
      <w:r>
        <w:rPr>
          <w:b/>
        </w:rPr>
        <w:t xml:space="preserve">Esimerkki 4.114</w:t>
      </w:r>
    </w:p>
    <w:p>
      <w:r>
        <w:t xml:space="preserve">Talous luo työpaikkoja nopeimmin sitten vuoden 1999.</w:t>
      </w:r>
    </w:p>
    <w:p>
      <w:r>
        <w:rPr>
          <w:b/>
        </w:rPr>
        <w:t xml:space="preserve">Tulos</w:t>
      </w:r>
    </w:p>
    <w:p>
      <w:r>
        <w:t xml:space="preserve">talous</w:t>
      </w:r>
    </w:p>
    <w:p>
      <w:r>
        <w:rPr>
          <w:b/>
        </w:rPr>
        <w:t xml:space="preserve">Tulos</w:t>
      </w:r>
    </w:p>
    <w:p>
      <w:r>
        <w:t xml:space="preserve">työpaikat</w:t>
      </w:r>
    </w:p>
    <w:p>
      <w:r>
        <w:rPr>
          <w:b/>
        </w:rPr>
        <w:t xml:space="preserve">Esimerkki 4.115</w:t>
      </w:r>
    </w:p>
    <w:p>
      <w:r>
        <w:t xml:space="preserve">Presidentti Obama päätti olla tapaamatta pääministeri Benjamin Netanjahua New Yorkissa.</w:t>
      </w:r>
    </w:p>
    <w:p>
      <w:r>
        <w:rPr>
          <w:b/>
        </w:rPr>
        <w:t xml:space="preserve">Tulos</w:t>
      </w:r>
    </w:p>
    <w:p>
      <w:r>
        <w:t xml:space="preserve">ulkopolitiikka</w:t>
      </w:r>
    </w:p>
    <w:p>
      <w:r>
        <w:rPr>
          <w:b/>
        </w:rPr>
        <w:t xml:space="preserve">Tulos</w:t>
      </w:r>
    </w:p>
    <w:p>
      <w:r>
        <w:t xml:space="preserve">israel</w:t>
      </w:r>
    </w:p>
    <w:p>
      <w:r>
        <w:rPr>
          <w:b/>
        </w:rPr>
        <w:t xml:space="preserve">Tulos</w:t>
      </w:r>
    </w:p>
    <w:p>
      <w:r>
        <w:t xml:space="preserve">message-machine-2012</w:t>
      </w:r>
    </w:p>
    <w:p>
      <w:r>
        <w:rPr>
          <w:b/>
        </w:rPr>
        <w:t xml:space="preserve">Esimerkki 4.116</w:t>
      </w:r>
    </w:p>
    <w:p>
      <w:r>
        <w:t xml:space="preserve">Useimmissa osavaltioissa voi nyt mennä vapaasti naimisiin, mutta voi silti saada potkut sen vuoksi, ketä rakastaa.</w:t>
      </w:r>
    </w:p>
    <w:p>
      <w:r>
        <w:rPr>
          <w:b/>
        </w:rPr>
        <w:t xml:space="preserve">Tulos</w:t>
      </w:r>
    </w:p>
    <w:p>
      <w:r>
        <w:t xml:space="preserve">kansalaisoikeudet</w:t>
      </w:r>
    </w:p>
    <w:p>
      <w:r>
        <w:rPr>
          <w:b/>
        </w:rPr>
        <w:t xml:space="preserve">Tulos</w:t>
      </w:r>
    </w:p>
    <w:p>
      <w:r>
        <w:t xml:space="preserve">homot ja lesbot</w:t>
      </w:r>
    </w:p>
    <w:p>
      <w:r>
        <w:rPr>
          <w:b/>
        </w:rPr>
        <w:t xml:space="preserve">Tulos</w:t>
      </w:r>
    </w:p>
    <w:p>
      <w:r>
        <w:t xml:space="preserve">valtiot</w:t>
      </w:r>
    </w:p>
    <w:p>
      <w:r>
        <w:rPr>
          <w:b/>
        </w:rPr>
        <w:t xml:space="preserve">Esimerkki 4.117</w:t>
      </w:r>
    </w:p>
    <w:p>
      <w:r>
        <w:t xml:space="preserve">Sanovat Oregonin Reps. Peter DeFazio ja Earl Blumenauer ovat sosialisteja, jotka toimivat avoimesti Yhdysvaltain kongressissa.</w:t>
      </w:r>
    </w:p>
    <w:p>
      <w:r>
        <w:rPr>
          <w:b/>
        </w:rPr>
        <w:t xml:space="preserve">Tulos</w:t>
      </w:r>
    </w:p>
    <w:p>
      <w:r>
        <w:t xml:space="preserve">ehdokkaiden elämäkerta</w:t>
      </w:r>
    </w:p>
    <w:p>
      <w:r>
        <w:rPr>
          <w:b/>
        </w:rPr>
        <w:t xml:space="preserve">Esimerkki 4.118</w:t>
      </w:r>
    </w:p>
    <w:p>
      <w:r>
        <w:t xml:space="preserve">Rudy Giuliani on "luultavasti George Bushin jälkeen epäpätevin mies, joka on pyrkinyt presidentiksi".</w:t>
      </w:r>
    </w:p>
    <w:p>
      <w:r>
        <w:rPr>
          <w:b/>
        </w:rPr>
        <w:t xml:space="preserve">Tulos</w:t>
      </w:r>
    </w:p>
    <w:p>
      <w:r>
        <w:t xml:space="preserve">job-accomplishments</w:t>
      </w:r>
    </w:p>
    <w:p>
      <w:r>
        <w:rPr>
          <w:b/>
        </w:rPr>
        <w:t xml:space="preserve">Esimerkki 4.119</w:t>
      </w:r>
    </w:p>
    <w:p>
      <w:r>
        <w:t xml:space="preserve">Noin puolet presidenteistä on ollut kuvernöörejä, puolet senaattoreita.</w:t>
      </w:r>
    </w:p>
    <w:p>
      <w:r>
        <w:rPr>
          <w:b/>
        </w:rPr>
        <w:t xml:space="preserve">Tulos</w:t>
      </w:r>
    </w:p>
    <w:p>
      <w:r>
        <w:t xml:space="preserve">kongressi</w:t>
      </w:r>
    </w:p>
    <w:p>
      <w:r>
        <w:rPr>
          <w:b/>
        </w:rPr>
        <w:t xml:space="preserve">Tulos</w:t>
      </w:r>
    </w:p>
    <w:p>
      <w:r>
        <w:t xml:space="preserve">korjaukset ja päivitykset</w:t>
      </w:r>
    </w:p>
    <w:p>
      <w:r>
        <w:rPr>
          <w:b/>
        </w:rPr>
        <w:t xml:space="preserve">Tulos</w:t>
      </w:r>
    </w:p>
    <w:p>
      <w:r>
        <w:t xml:space="preserve">vaalit</w:t>
      </w:r>
    </w:p>
    <w:p>
      <w:r>
        <w:rPr>
          <w:b/>
        </w:rPr>
        <w:t xml:space="preserve">Tulos</w:t>
      </w:r>
    </w:p>
    <w:p>
      <w:r>
        <w:t xml:space="preserve">historia</w:t>
      </w:r>
    </w:p>
    <w:p>
      <w:r>
        <w:rPr>
          <w:b/>
        </w:rPr>
        <w:t xml:space="preserve">Tulos</w:t>
      </w:r>
    </w:p>
    <w:p>
      <w:r>
        <w:t xml:space="preserve">valtiot</w:t>
      </w:r>
    </w:p>
    <w:p>
      <w:r>
        <w:rPr>
          <w:b/>
        </w:rPr>
        <w:t xml:space="preserve">Esimerkki 4.120</w:t>
      </w:r>
    </w:p>
    <w:p>
      <w:r>
        <w:t xml:space="preserve">Kun Britannia äänesti Euroopan unionista eroamisesta, amerikkalaiset menettivät 24 tunnin kuluessa 100 miljardia dollaria 401(k)-rahastoista.</w:t>
      </w:r>
    </w:p>
    <w:p>
      <w:r>
        <w:rPr>
          <w:b/>
        </w:rPr>
        <w:t xml:space="preserve">Tulos</w:t>
      </w:r>
    </w:p>
    <w:p>
      <w:r>
        <w:t xml:space="preserve">talous</w:t>
      </w:r>
    </w:p>
    <w:p>
      <w:r>
        <w:rPr>
          <w:b/>
        </w:rPr>
        <w:t xml:space="preserve">Tulos</w:t>
      </w:r>
    </w:p>
    <w:p>
      <w:r>
        <w:t xml:space="preserve">eläkkeelle</w:t>
      </w:r>
    </w:p>
    <w:p>
      <w:r>
        <w:rPr>
          <w:b/>
        </w:rPr>
        <w:t xml:space="preserve">Esimerkki 4.121</w:t>
      </w:r>
    </w:p>
    <w:p>
      <w:r>
        <w:t xml:space="preserve">Medicaid-menot vähenivät 1,9 prosenttia vuonna 2012, mikä oli toinen lasku 47 vuoteen.</w:t>
      </w:r>
    </w:p>
    <w:p>
      <w:r>
        <w:rPr>
          <w:b/>
        </w:rPr>
        <w:t xml:space="preserve">Tulos</w:t>
      </w:r>
    </w:p>
    <w:p>
      <w:r>
        <w:t xml:space="preserve">medicaid</w:t>
      </w:r>
    </w:p>
    <w:p>
      <w:r>
        <w:rPr>
          <w:b/>
        </w:rPr>
        <w:t xml:space="preserve">Esimerkki 4.122</w:t>
      </w:r>
    </w:p>
    <w:p>
      <w:r>
        <w:t xml:space="preserve">Sen mukaan 88 teksasilaispoliisia on kuollut virkatehtävissä.</w:t>
      </w:r>
    </w:p>
    <w:p>
      <w:r>
        <w:rPr>
          <w:b/>
        </w:rPr>
        <w:t xml:space="preserve">Tulos</w:t>
      </w:r>
    </w:p>
    <w:p>
      <w:r>
        <w:t xml:space="preserve">rikos</w:t>
      </w:r>
    </w:p>
    <w:p>
      <w:r>
        <w:rPr>
          <w:b/>
        </w:rPr>
        <w:t xml:space="preserve">Tulos</w:t>
      </w:r>
    </w:p>
    <w:p>
      <w:r>
        <w:t xml:space="preserve">rikosoikeus</w:t>
      </w:r>
    </w:p>
    <w:p>
      <w:r>
        <w:rPr>
          <w:b/>
        </w:rPr>
        <w:t xml:space="preserve">Tulos</w:t>
      </w:r>
    </w:p>
    <w:p>
      <w:r>
        <w:t xml:space="preserve">historia</w:t>
      </w:r>
    </w:p>
    <w:p>
      <w:r>
        <w:rPr>
          <w:b/>
        </w:rPr>
        <w:t xml:space="preserve">Tulos</w:t>
      </w:r>
    </w:p>
    <w:p>
      <w:r>
        <w:t xml:space="preserve">julkinen turvallisuus</w:t>
      </w:r>
    </w:p>
    <w:p>
      <w:r>
        <w:rPr>
          <w:b/>
        </w:rPr>
        <w:t xml:space="preserve">Tulos</w:t>
      </w:r>
    </w:p>
    <w:p>
      <w:r>
        <w:t xml:space="preserve">julkisen palvelun</w:t>
      </w:r>
    </w:p>
    <w:p>
      <w:r>
        <w:rPr>
          <w:b/>
        </w:rPr>
        <w:t xml:space="preserve">Esimerkki 4.123</w:t>
      </w:r>
    </w:p>
    <w:p>
      <w:r>
        <w:t xml:space="preserve">Kuvernööri Rick Scott leikkasi ennalta maksettujen opintomaksujen kustannuksia lähes 20 000 dollarilla.</w:t>
      </w:r>
    </w:p>
    <w:p>
      <w:r>
        <w:rPr>
          <w:b/>
        </w:rPr>
        <w:t xml:space="preserve">Tulos</w:t>
      </w:r>
    </w:p>
    <w:p>
      <w:r>
        <w:t xml:space="preserve">koulutus</w:t>
      </w:r>
    </w:p>
    <w:p>
      <w:r>
        <w:rPr>
          <w:b/>
        </w:rPr>
        <w:t xml:space="preserve">Esimerkki 4.124</w:t>
      </w:r>
    </w:p>
    <w:p>
      <w:r>
        <w:t xml:space="preserve">Columbuksen kaupunki säästäisi 41 miljoonaa dollaria vuodessa, jos työntekijöiden olisi maksettava omat, taatusti maksettavat eläkkeensä.</w:t>
      </w:r>
    </w:p>
    <w:p>
      <w:r>
        <w:rPr>
          <w:b/>
        </w:rPr>
        <w:t xml:space="preserve">Tulos</w:t>
      </w:r>
    </w:p>
    <w:p>
      <w:r>
        <w:t xml:space="preserve">työpaikat</w:t>
      </w:r>
    </w:p>
    <w:p>
      <w:r>
        <w:rPr>
          <w:b/>
        </w:rPr>
        <w:t xml:space="preserve">Tulos</w:t>
      </w:r>
    </w:p>
    <w:p>
      <w:r>
        <w:t xml:space="preserve">työvoima</w:t>
      </w:r>
    </w:p>
    <w:p>
      <w:r>
        <w:rPr>
          <w:b/>
        </w:rPr>
        <w:t xml:space="preserve">Tulos</w:t>
      </w:r>
    </w:p>
    <w:p>
      <w:r>
        <w:t xml:space="preserve">ammattiliitot</w:t>
      </w:r>
    </w:p>
    <w:p>
      <w:r>
        <w:rPr>
          <w:b/>
        </w:rPr>
        <w:t xml:space="preserve">Esimerkki 4.125</w:t>
      </w:r>
    </w:p>
    <w:p>
      <w:r>
        <w:t xml:space="preserve">"Floridan talousjohtajana lopetin Krakowin huijauksen ja palautin yli 1,2 miljoonaa dollaria Josephinelle ja muille tämän huijarin uhreille."</w:t>
      </w:r>
    </w:p>
    <w:p>
      <w:r>
        <w:rPr>
          <w:b/>
        </w:rPr>
        <w:t xml:space="preserve">Tulos</w:t>
      </w:r>
    </w:p>
    <w:p>
      <w:r>
        <w:t xml:space="preserve">job-accomplishments</w:t>
      </w:r>
    </w:p>
    <w:p>
      <w:r>
        <w:rPr>
          <w:b/>
        </w:rPr>
        <w:t xml:space="preserve">Esimerkki 4.126</w:t>
      </w:r>
    </w:p>
    <w:p>
      <w:r>
        <w:t xml:space="preserve">80-luvulla tietotekniikan tutkinnon suorittaneita naisia oli yli kaksi kertaa enemmän kuin nyt.</w:t>
      </w:r>
    </w:p>
    <w:p>
      <w:r>
        <w:rPr>
          <w:b/>
        </w:rPr>
        <w:t xml:space="preserve">Tulos</w:t>
      </w:r>
    </w:p>
    <w:p>
      <w:r>
        <w:t xml:space="preserve">koulutus</w:t>
      </w:r>
    </w:p>
    <w:p>
      <w:r>
        <w:rPr>
          <w:b/>
        </w:rPr>
        <w:t xml:space="preserve">Tulos</w:t>
      </w:r>
    </w:p>
    <w:p>
      <w:r>
        <w:t xml:space="preserve">teknologia</w:t>
      </w:r>
    </w:p>
    <w:p>
      <w:r>
        <w:rPr>
          <w:b/>
        </w:rPr>
        <w:t xml:space="preserve">Tulos</w:t>
      </w:r>
    </w:p>
    <w:p>
      <w:r>
        <w:t xml:space="preserve">naiset</w:t>
      </w:r>
    </w:p>
    <w:p>
      <w:r>
        <w:rPr>
          <w:b/>
        </w:rPr>
        <w:t xml:space="preserve">Esimerkki 4.127</w:t>
      </w:r>
    </w:p>
    <w:p>
      <w:r>
        <w:t xml:space="preserve">Ilmavoimat haluaa veronmaksajien rahoittavan fantasiajalkapalloliigan.</w:t>
      </w:r>
    </w:p>
    <w:p>
      <w:r>
        <w:rPr>
          <w:b/>
        </w:rPr>
        <w:t xml:space="preserve">Tulos</w:t>
      </w:r>
    </w:p>
    <w:p>
      <w:r>
        <w:t xml:space="preserve">perheet</w:t>
      </w:r>
    </w:p>
    <w:p>
      <w:r>
        <w:rPr>
          <w:b/>
        </w:rPr>
        <w:t xml:space="preserve">Tulos</w:t>
      </w:r>
    </w:p>
    <w:p>
      <w:r>
        <w:t xml:space="preserve">liittovaltion talousarvio</w:t>
      </w:r>
    </w:p>
    <w:p>
      <w:r>
        <w:rPr>
          <w:b/>
        </w:rPr>
        <w:t xml:space="preserve">Tulos</w:t>
      </w:r>
    </w:p>
    <w:p>
      <w:r>
        <w:t xml:space="preserve">sotilaallinen</w:t>
      </w:r>
    </w:p>
    <w:p>
      <w:r>
        <w:rPr>
          <w:b/>
        </w:rPr>
        <w:t xml:space="preserve">Esimerkki 4.128</w:t>
      </w:r>
    </w:p>
    <w:p>
      <w:r>
        <w:t xml:space="preserve">Barack Hussein Obama ... pakottaa tuomioistuimet hyväksymään islamilaisen sharia-lain kotimaan riita-asioissa.</w:t>
      </w:r>
    </w:p>
    <w:p>
      <w:r>
        <w:rPr>
          <w:b/>
        </w:rPr>
        <w:t xml:space="preserve">Tulos</w:t>
      </w:r>
    </w:p>
    <w:p>
      <w:r>
        <w:t xml:space="preserve">islam</w:t>
      </w:r>
    </w:p>
    <w:p>
      <w:r>
        <w:rPr>
          <w:b/>
        </w:rPr>
        <w:t xml:space="preserve">Tulos</w:t>
      </w:r>
    </w:p>
    <w:p>
      <w:r>
        <w:t xml:space="preserve">message-machine-2012</w:t>
      </w:r>
    </w:p>
    <w:p>
      <w:r>
        <w:rPr>
          <w:b/>
        </w:rPr>
        <w:t xml:space="preserve">Esimerkki 4.129</w:t>
      </w:r>
    </w:p>
    <w:p>
      <w:r>
        <w:t xml:space="preserve">Noin 3 prosenttia murhista ja rikoksista tehdään sellaisten ihmisten aseilla, jotka todella (laillisesti) ostavat kyseiset aseet.</w:t>
      </w:r>
    </w:p>
    <w:p>
      <w:r>
        <w:rPr>
          <w:b/>
        </w:rPr>
        <w:t xml:space="preserve">Tulos</w:t>
      </w:r>
    </w:p>
    <w:p>
      <w:r>
        <w:t xml:space="preserve">rikos</w:t>
      </w:r>
    </w:p>
    <w:p>
      <w:r>
        <w:rPr>
          <w:b/>
        </w:rPr>
        <w:t xml:space="preserve">Tulos</w:t>
      </w:r>
    </w:p>
    <w:p>
      <w:r>
        <w:t xml:space="preserve">aseet</w:t>
      </w:r>
    </w:p>
    <w:p>
      <w:r>
        <w:rPr>
          <w:b/>
        </w:rPr>
        <w:t xml:space="preserve">Esimerkki 4.130</w:t>
      </w:r>
    </w:p>
    <w:p>
      <w:r>
        <w:t xml:space="preserve">Joitakin lähikouluja ollaan sulkemassa.</w:t>
      </w:r>
    </w:p>
    <w:p>
      <w:r>
        <w:rPr>
          <w:b/>
        </w:rPr>
        <w:t xml:space="preserve">Tulos</w:t>
      </w:r>
    </w:p>
    <w:p>
      <w:r>
        <w:t xml:space="preserve">koulutus</w:t>
      </w:r>
    </w:p>
    <w:p>
      <w:r>
        <w:rPr>
          <w:b/>
        </w:rPr>
        <w:t xml:space="preserve">Tulos</w:t>
      </w:r>
    </w:p>
    <w:p>
      <w:r>
        <w:t xml:space="preserve">valtion talousarvio</w:t>
      </w:r>
    </w:p>
    <w:p>
      <w:r>
        <w:rPr>
          <w:b/>
        </w:rPr>
        <w:t xml:space="preserve">Esimerkki 4.131</w:t>
      </w:r>
    </w:p>
    <w:p>
      <w:r>
        <w:t xml:space="preserve">"Hän kertoi Massachusettsin homojärjestöille, että hän olisi vahvempi erityisoikeuksien puolestapuhuja kuin jopa Ted Kennedy."</w:t>
      </w:r>
    </w:p>
    <w:p>
      <w:r>
        <w:rPr>
          <w:b/>
        </w:rPr>
        <w:t xml:space="preserve">Tulos</w:t>
      </w:r>
    </w:p>
    <w:p>
      <w:r>
        <w:t xml:space="preserve">homot ja lesbot</w:t>
      </w:r>
    </w:p>
    <w:p>
      <w:r>
        <w:rPr>
          <w:b/>
        </w:rPr>
        <w:t xml:space="preserve">Esimerkki 4.132</w:t>
      </w:r>
    </w:p>
    <w:p>
      <w:r>
        <w:t xml:space="preserve">Kun olin puhemiehenä, Floridan edustajainhuone tarjosi johdonmukaisesti kevyempiä talousarvioita kuin kuvernööri tarjosi.</w:t>
      </w:r>
    </w:p>
    <w:p>
      <w:r>
        <w:rPr>
          <w:b/>
        </w:rPr>
        <w:t xml:space="preserve">Tulos</w:t>
      </w:r>
    </w:p>
    <w:p>
      <w:r>
        <w:t xml:space="preserve">valtion talousarvio</w:t>
      </w:r>
    </w:p>
    <w:p>
      <w:r>
        <w:rPr>
          <w:b/>
        </w:rPr>
        <w:t xml:space="preserve">Tulos</w:t>
      </w:r>
    </w:p>
    <w:p>
      <w:r>
        <w:t xml:space="preserve">verot</w:t>
      </w:r>
    </w:p>
    <w:p>
      <w:r>
        <w:rPr>
          <w:b/>
        </w:rPr>
        <w:t xml:space="preserve">Esimerkki 4.133</w:t>
      </w:r>
    </w:p>
    <w:p>
      <w:r>
        <w:t xml:space="preserve">Olemme jo lähes puolivälissä vuoden 2010 tavoitteestamme luoda 700 000 uutta työpaikkaa seitsemässä vuodessa.</w:t>
      </w:r>
    </w:p>
    <w:p>
      <w:r>
        <w:rPr>
          <w:b/>
        </w:rPr>
        <w:t xml:space="preserve">Tulos</w:t>
      </w:r>
    </w:p>
    <w:p>
      <w:r>
        <w:t xml:space="preserve">talous</w:t>
      </w:r>
    </w:p>
    <w:p>
      <w:r>
        <w:rPr>
          <w:b/>
        </w:rPr>
        <w:t xml:space="preserve">Tulos</w:t>
      </w:r>
    </w:p>
    <w:p>
      <w:r>
        <w:t xml:space="preserve">työpaikat</w:t>
      </w:r>
    </w:p>
    <w:p>
      <w:r>
        <w:rPr>
          <w:b/>
        </w:rPr>
        <w:t xml:space="preserve">Esimerkki 4.134</w:t>
      </w:r>
    </w:p>
    <w:p>
      <w:r>
        <w:t xml:space="preserve">Sanoo, että Yhdysvaltain korkein oikeus totesi, että sosiaaliturva ei ole taattu.</w:t>
      </w:r>
    </w:p>
    <w:p>
      <w:r>
        <w:rPr>
          <w:b/>
        </w:rPr>
        <w:t xml:space="preserve">Tulos</w:t>
      </w:r>
    </w:p>
    <w:p>
      <w:r>
        <w:t xml:space="preserve">sosiaaliturva</w:t>
      </w:r>
    </w:p>
    <w:p>
      <w:r>
        <w:rPr>
          <w:b/>
        </w:rPr>
        <w:t xml:space="preserve">Esimerkki 4.135</w:t>
      </w:r>
    </w:p>
    <w:p>
      <w:r>
        <w:t xml:space="preserve">Michael Bennet haluaa sulkea Guantanamo Bayn vankilan ja tuoda terroristit tänne Coloradoon.</w:t>
      </w:r>
    </w:p>
    <w:p>
      <w:r>
        <w:rPr>
          <w:b/>
        </w:rPr>
        <w:t xml:space="preserve">Tulos</w:t>
      </w:r>
    </w:p>
    <w:p>
      <w:r>
        <w:t xml:space="preserve">kongressi</w:t>
      </w:r>
    </w:p>
    <w:p>
      <w:r>
        <w:rPr>
          <w:b/>
        </w:rPr>
        <w:t xml:space="preserve">Tulos</w:t>
      </w:r>
    </w:p>
    <w:p>
      <w:r>
        <w:t xml:space="preserve">terrorismi</w:t>
      </w:r>
    </w:p>
    <w:p>
      <w:r>
        <w:rPr>
          <w:b/>
        </w:rPr>
        <w:t xml:space="preserve">Esimerkki 4.136</w:t>
      </w:r>
    </w:p>
    <w:p>
      <w:r>
        <w:t xml:space="preserve">Oregonilaisilla on hämmästyttävä ja maksuton tapa taistella aborttia vastaan ilmaisilla poliittisilla lahjoituksilla.</w:t>
      </w:r>
    </w:p>
    <w:p>
      <w:r>
        <w:rPr>
          <w:b/>
        </w:rPr>
        <w:t xml:space="preserve">Tulos</w:t>
      </w:r>
    </w:p>
    <w:p>
      <w:r>
        <w:t xml:space="preserve">abortti</w:t>
      </w:r>
    </w:p>
    <w:p>
      <w:r>
        <w:rPr>
          <w:b/>
        </w:rPr>
        <w:t xml:space="preserve">Tulos</w:t>
      </w:r>
    </w:p>
    <w:p>
      <w:r>
        <w:t xml:space="preserve">kampanjarahoitus</w:t>
      </w:r>
    </w:p>
    <w:p>
      <w:r>
        <w:rPr>
          <w:b/>
        </w:rPr>
        <w:t xml:space="preserve">Esimerkki 4.137</w:t>
      </w:r>
    </w:p>
    <w:p>
      <w:r>
        <w:t xml:space="preserve">Presidentti sanoi, että hän aikoo tuoda maahan 250 000 (syyrialaista ja irakilaista) pakolaista.</w:t>
      </w:r>
    </w:p>
    <w:p>
      <w:r>
        <w:rPr>
          <w:b/>
        </w:rPr>
        <w:t xml:space="preserve">Tulos</w:t>
      </w:r>
    </w:p>
    <w:p>
      <w:r>
        <w:t xml:space="preserve">ulkopolitiikka</w:t>
      </w:r>
    </w:p>
    <w:p>
      <w:r>
        <w:rPr>
          <w:b/>
        </w:rPr>
        <w:t xml:space="preserve">Tulos</w:t>
      </w:r>
    </w:p>
    <w:p>
      <w:r>
        <w:t xml:space="preserve">maahanmuutto</w:t>
      </w:r>
    </w:p>
    <w:p>
      <w:r>
        <w:rPr>
          <w:b/>
        </w:rPr>
        <w:t xml:space="preserve">Tulos</w:t>
      </w:r>
    </w:p>
    <w:p>
      <w:r>
        <w:t xml:space="preserve">terrorismi</w:t>
      </w:r>
    </w:p>
    <w:p>
      <w:r>
        <w:rPr>
          <w:b/>
        </w:rPr>
        <w:t xml:space="preserve">Esimerkki 4.138</w:t>
      </w:r>
    </w:p>
    <w:p>
      <w:r>
        <w:t xml:space="preserve">Tutkimukset osoittavat, että valtaosa nykyään maahan tulevista maahanmuuttajista tulee tänne, koska he uskovat, että hallitus on vaurauden lähde, ja sitä he kannattavat.</w:t>
      </w:r>
    </w:p>
    <w:p>
      <w:r>
        <w:rPr>
          <w:b/>
        </w:rPr>
        <w:t xml:space="preserve">Tulos</w:t>
      </w:r>
    </w:p>
    <w:p>
      <w:r>
        <w:t xml:space="preserve">maahanmuutto</w:t>
      </w:r>
    </w:p>
    <w:p>
      <w:r>
        <w:rPr>
          <w:b/>
        </w:rPr>
        <w:t xml:space="preserve">Tulos</w:t>
      </w:r>
    </w:p>
    <w:p>
      <w:r>
        <w:t xml:space="preserve">asiantuntijat</w:t>
      </w:r>
    </w:p>
    <w:p>
      <w:r>
        <w:rPr>
          <w:b/>
        </w:rPr>
        <w:t xml:space="preserve">Esimerkki 4.139</w:t>
      </w:r>
    </w:p>
    <w:p>
      <w:r>
        <w:t xml:space="preserve">Newt Gingrichin maahanmuuttosuunnitelma tarjoaa uuden väylän armahdukseen.</w:t>
      </w:r>
    </w:p>
    <w:p>
      <w:r>
        <w:rPr>
          <w:b/>
        </w:rPr>
        <w:t xml:space="preserve">Tulos</w:t>
      </w:r>
    </w:p>
    <w:p>
      <w:r>
        <w:t xml:space="preserve">maahanmuutto</w:t>
      </w:r>
    </w:p>
    <w:p>
      <w:r>
        <w:rPr>
          <w:b/>
        </w:rPr>
        <w:t xml:space="preserve">Esimerkki 4.140</w:t>
      </w:r>
    </w:p>
    <w:p>
      <w:r>
        <w:t xml:space="preserve">Caprio on urapoliitikko, joka ei ole koskaan työskennellyt yksityisellä sektorilla.</w:t>
      </w:r>
    </w:p>
    <w:p>
      <w:r>
        <w:rPr>
          <w:b/>
        </w:rPr>
        <w:t xml:space="preserve">Tulos</w:t>
      </w:r>
    </w:p>
    <w:p>
      <w:r>
        <w:t xml:space="preserve">ehdokkaiden elämäkerta</w:t>
      </w:r>
    </w:p>
    <w:p>
      <w:r>
        <w:rPr>
          <w:b/>
        </w:rPr>
        <w:t xml:space="preserve">Esimerkki 4.141</w:t>
      </w:r>
    </w:p>
    <w:p>
      <w:r>
        <w:t xml:space="preserve">Rhode Islandissa 9 prosenttia työntekijöistä käyttää vuosittain osavaltion tilapäistä työkyvyttömyysvakuutusohjelmaa, kun taas New Jerseyssä osuus on vain 3 prosenttia.</w:t>
      </w:r>
    </w:p>
    <w:p>
      <w:r>
        <w:rPr>
          <w:b/>
        </w:rPr>
        <w:t xml:space="preserve">Tulos</w:t>
      </w:r>
    </w:p>
    <w:p>
      <w:r>
        <w:t xml:space="preserve">työkyvyttömyys</w:t>
      </w:r>
    </w:p>
    <w:p>
      <w:r>
        <w:rPr>
          <w:b/>
        </w:rPr>
        <w:t xml:space="preserve">Tulos</w:t>
      </w:r>
    </w:p>
    <w:p>
      <w:r>
        <w:t xml:space="preserve">työvoima</w:t>
      </w:r>
    </w:p>
    <w:p>
      <w:r>
        <w:rPr>
          <w:b/>
        </w:rPr>
        <w:t xml:space="preserve">Tulos</w:t>
      </w:r>
    </w:p>
    <w:p>
      <w:r>
        <w:t xml:space="preserve">valtiot</w:t>
      </w:r>
    </w:p>
    <w:p>
      <w:r>
        <w:rPr>
          <w:b/>
        </w:rPr>
        <w:t xml:space="preserve">Tulos</w:t>
      </w:r>
    </w:p>
    <w:p>
      <w:r>
        <w:t xml:space="preserve">työntekijät</w:t>
      </w:r>
    </w:p>
    <w:p>
      <w:r>
        <w:rPr>
          <w:b/>
        </w:rPr>
        <w:t xml:space="preserve">Esimerkki 4.142</w:t>
      </w:r>
    </w:p>
    <w:p>
      <w:r>
        <w:t xml:space="preserve">Vain 17 vuodessa sosiaaliturvaan, liittovaltion terveydenhuoltoon ja velan korkoihin liittyvät menot ylittävät kaikki verotulot!</w:t>
      </w:r>
    </w:p>
    <w:p>
      <w:r>
        <w:rPr>
          <w:b/>
        </w:rPr>
        <w:t xml:space="preserve">Tulos</w:t>
      </w:r>
    </w:p>
    <w:p>
      <w:r>
        <w:t xml:space="preserve">velka</w:t>
      </w:r>
    </w:p>
    <w:p>
      <w:r>
        <w:rPr>
          <w:b/>
        </w:rPr>
        <w:t xml:space="preserve">Tulos</w:t>
      </w:r>
    </w:p>
    <w:p>
      <w:r>
        <w:t xml:space="preserve">liittovaltion talousarvio</w:t>
      </w:r>
    </w:p>
    <w:p>
      <w:r>
        <w:rPr>
          <w:b/>
        </w:rPr>
        <w:t xml:space="preserve">Tulos</w:t>
      </w:r>
    </w:p>
    <w:p>
      <w:r>
        <w:t xml:space="preserve">verot</w:t>
      </w:r>
    </w:p>
    <w:p>
      <w:r>
        <w:rPr>
          <w:b/>
        </w:rPr>
        <w:t xml:space="preserve">Esimerkki 4.143</w:t>
      </w:r>
    </w:p>
    <w:p>
      <w:r>
        <w:t xml:space="preserve">Presidentti Obama otti vuoden 2008 kampanjassaan Wall Streetiltä enemmän rahaa kuin kukaan muu koskaan.</w:t>
      </w:r>
    </w:p>
    <w:p>
      <w:r>
        <w:rPr>
          <w:b/>
        </w:rPr>
        <w:t xml:space="preserve">Tulos</w:t>
      </w:r>
    </w:p>
    <w:p>
      <w:r>
        <w:t xml:space="preserve">kampanjarahoitus</w:t>
      </w:r>
    </w:p>
    <w:p>
      <w:r>
        <w:rPr>
          <w:b/>
        </w:rPr>
        <w:t xml:space="preserve">Tulos</w:t>
      </w:r>
    </w:p>
    <w:p>
      <w:r>
        <w:t xml:space="preserve">talous</w:t>
      </w:r>
    </w:p>
    <w:p>
      <w:r>
        <w:rPr>
          <w:b/>
        </w:rPr>
        <w:t xml:space="preserve">Tulos</w:t>
      </w:r>
    </w:p>
    <w:p>
      <w:r>
        <w:t xml:space="preserve">vaalit</w:t>
      </w:r>
    </w:p>
    <w:p>
      <w:r>
        <w:rPr>
          <w:b/>
        </w:rPr>
        <w:t xml:space="preserve">Tulos</w:t>
      </w:r>
    </w:p>
    <w:p>
      <w:r>
        <w:t xml:space="preserve">rahoitusalan sääntely</w:t>
      </w:r>
    </w:p>
    <w:p>
      <w:r>
        <w:rPr>
          <w:b/>
        </w:rPr>
        <w:t xml:space="preserve">Tulos</w:t>
      </w:r>
    </w:p>
    <w:p>
      <w:r>
        <w:t xml:space="preserve">historia</w:t>
      </w:r>
    </w:p>
    <w:p>
      <w:r>
        <w:rPr>
          <w:b/>
        </w:rPr>
        <w:t xml:space="preserve">Tulos</w:t>
      </w:r>
    </w:p>
    <w:p>
      <w:r>
        <w:t xml:space="preserve">ärsyke</w:t>
      </w:r>
    </w:p>
    <w:p>
      <w:r>
        <w:rPr>
          <w:b/>
        </w:rPr>
        <w:t xml:space="preserve">Tulos</w:t>
      </w:r>
    </w:p>
    <w:p>
      <w:r>
        <w:t xml:space="preserve">äänestysrekisteri</w:t>
      </w:r>
    </w:p>
    <w:p>
      <w:r>
        <w:rPr>
          <w:b/>
        </w:rPr>
        <w:t xml:space="preserve">Esimerkki 4.144</w:t>
      </w:r>
    </w:p>
    <w:p>
      <w:r>
        <w:t xml:space="preserve">Donald Trump on sanonut, että ydinaseiden leviäminen on OK.</w:t>
      </w:r>
    </w:p>
    <w:p>
      <w:r>
        <w:rPr>
          <w:b/>
        </w:rPr>
        <w:t xml:space="preserve">Tulos</w:t>
      </w:r>
    </w:p>
    <w:p>
      <w:r>
        <w:t xml:space="preserve">ydinvoima</w:t>
      </w:r>
    </w:p>
    <w:p>
      <w:r>
        <w:rPr>
          <w:b/>
        </w:rPr>
        <w:t xml:space="preserve">Esimerkki 4.145</w:t>
      </w:r>
    </w:p>
    <w:p>
      <w:r>
        <w:t xml:space="preserve">"Hillary Clinton on ottanut yli 800 000 dollaria lobbaajilta."</w:t>
      </w:r>
    </w:p>
    <w:p>
      <w:r>
        <w:rPr>
          <w:b/>
        </w:rPr>
        <w:t xml:space="preserve">Tulos</w:t>
      </w:r>
    </w:p>
    <w:p>
      <w:r>
        <w:t xml:space="preserve">etiikka</w:t>
      </w:r>
    </w:p>
    <w:p>
      <w:r>
        <w:rPr>
          <w:b/>
        </w:rPr>
        <w:t xml:space="preserve">Esimerkki 4.146</w:t>
      </w:r>
    </w:p>
    <w:p>
      <w:r>
        <w:t xml:space="preserve">Barack Obama ei ole koskaan edes työskennellyt liike-elämässä.</w:t>
      </w:r>
    </w:p>
    <w:p>
      <w:r>
        <w:rPr>
          <w:b/>
        </w:rPr>
        <w:t xml:space="preserve">Tulos</w:t>
      </w:r>
    </w:p>
    <w:p>
      <w:r>
        <w:t xml:space="preserve">ehdokkaiden elämäkerta</w:t>
      </w:r>
    </w:p>
    <w:p>
      <w:r>
        <w:rPr>
          <w:b/>
        </w:rPr>
        <w:t xml:space="preserve">Esimerkki 4.147</w:t>
      </w:r>
    </w:p>
    <w:p>
      <w:r>
        <w:t xml:space="preserve">Sanoo, että Arizonan maahanmuuttolaki kieltää nimenomaisesti rotuprofiloinnin.</w:t>
      </w:r>
    </w:p>
    <w:p>
      <w:r>
        <w:rPr>
          <w:b/>
        </w:rPr>
        <w:t xml:space="preserve">Tulos</w:t>
      </w:r>
    </w:p>
    <w:p>
      <w:r>
        <w:t xml:space="preserve">maahanmuutto</w:t>
      </w:r>
    </w:p>
    <w:p>
      <w:r>
        <w:rPr>
          <w:b/>
        </w:rPr>
        <w:t xml:space="preserve">Esimerkki 4.148</w:t>
      </w:r>
    </w:p>
    <w:p>
      <w:r>
        <w:t xml:space="preserve">Sanoo, että kuvernööri Rick Perry on kerjännyt, että liittovaltion hallitus lähettäisi rannikkovartioston partioimaan kahta järveä Yhdysvaltain ja Meksikon rajalla.</w:t>
      </w:r>
    </w:p>
    <w:p>
      <w:r>
        <w:rPr>
          <w:b/>
        </w:rPr>
        <w:t xml:space="preserve">Tulos</w:t>
      </w:r>
    </w:p>
    <w:p>
      <w:r>
        <w:t xml:space="preserve">rikos</w:t>
      </w:r>
    </w:p>
    <w:p>
      <w:r>
        <w:rPr>
          <w:b/>
        </w:rPr>
        <w:t xml:space="preserve">Tulos</w:t>
      </w:r>
    </w:p>
    <w:p>
      <w:r>
        <w:t xml:space="preserve">maahanmuutto</w:t>
      </w:r>
    </w:p>
    <w:p>
      <w:r>
        <w:rPr>
          <w:b/>
        </w:rPr>
        <w:t xml:space="preserve">Esimerkki 4.149</w:t>
      </w:r>
    </w:p>
    <w:p>
      <w:r>
        <w:t xml:space="preserve">VA:ssa: Yli 300 000 veteraania on kuollut odottaessaan hoitoa.</w:t>
      </w:r>
    </w:p>
    <w:p>
      <w:r>
        <w:rPr>
          <w:b/>
        </w:rPr>
        <w:t xml:space="preserve">Tulos</w:t>
      </w:r>
    </w:p>
    <w:p>
      <w:r>
        <w:t xml:space="preserve">terveydenhuolto</w:t>
      </w:r>
    </w:p>
    <w:p>
      <w:r>
        <w:rPr>
          <w:b/>
        </w:rPr>
        <w:t xml:space="preserve">Tulos</w:t>
      </w:r>
    </w:p>
    <w:p>
      <w:r>
        <w:t xml:space="preserve">veteraanit</w:t>
      </w:r>
    </w:p>
    <w:p>
      <w:r>
        <w:rPr>
          <w:b/>
        </w:rPr>
        <w:t xml:space="preserve">Esimerkki 4.150</w:t>
      </w:r>
    </w:p>
    <w:p>
      <w:r>
        <w:t xml:space="preserve">Käytämme nyt 42 prosenttia taloudestamme julkishallintoon.</w:t>
      </w:r>
    </w:p>
    <w:p>
      <w:r>
        <w:rPr>
          <w:b/>
        </w:rPr>
        <w:t xml:space="preserve">Tulos</w:t>
      </w:r>
    </w:p>
    <w:p>
      <w:r>
        <w:t xml:space="preserve">keskustelut</w:t>
      </w:r>
    </w:p>
    <w:p>
      <w:r>
        <w:rPr>
          <w:b/>
        </w:rPr>
        <w:t xml:space="preserve">Tulos</w:t>
      </w:r>
    </w:p>
    <w:p>
      <w:r>
        <w:t xml:space="preserve">liittovaltion talousarvio</w:t>
      </w:r>
    </w:p>
    <w:p>
      <w:r>
        <w:rPr>
          <w:b/>
        </w:rPr>
        <w:t xml:space="preserve">Tulos</w:t>
      </w:r>
    </w:p>
    <w:p>
      <w:r>
        <w:t xml:space="preserve">hallituksen tehokkuus</w:t>
      </w:r>
    </w:p>
    <w:p>
      <w:r>
        <w:rPr>
          <w:b/>
        </w:rPr>
        <w:t xml:space="preserve">Esimerkki 4.151</w:t>
      </w:r>
    </w:p>
    <w:p>
      <w:r>
        <w:t xml:space="preserve">Rob Cornilles kannattaa Medicaren yksityistämistä.</w:t>
      </w:r>
    </w:p>
    <w:p>
      <w:r>
        <w:rPr>
          <w:b/>
        </w:rPr>
        <w:t xml:space="preserve">Tulos</w:t>
      </w:r>
    </w:p>
    <w:p>
      <w:r>
        <w:t xml:space="preserve">medicare</w:t>
      </w:r>
    </w:p>
    <w:p>
      <w:r>
        <w:rPr>
          <w:b/>
        </w:rPr>
        <w:t xml:space="preserve">Tulos</w:t>
      </w:r>
    </w:p>
    <w:p>
      <w:r>
        <w:t xml:space="preserve">message-machine-2012</w:t>
      </w:r>
    </w:p>
    <w:p>
      <w:r>
        <w:rPr>
          <w:b/>
        </w:rPr>
        <w:t xml:space="preserve">Esimerkki 4.152</w:t>
      </w:r>
    </w:p>
    <w:p>
      <w:r>
        <w:t xml:space="preserve">Vuonna 2005 Dan Branch yritti laajentaa kolmannen raskaudenkohdan abortteja Teksasissa.</w:t>
      </w:r>
    </w:p>
    <w:p>
      <w:r>
        <w:rPr>
          <w:b/>
        </w:rPr>
        <w:t xml:space="preserve">Tulos</w:t>
      </w:r>
    </w:p>
    <w:p>
      <w:r>
        <w:t xml:space="preserve">abortti</w:t>
      </w:r>
    </w:p>
    <w:p>
      <w:r>
        <w:rPr>
          <w:b/>
        </w:rPr>
        <w:t xml:space="preserve">Tulos</w:t>
      </w:r>
    </w:p>
    <w:p>
      <w:r>
        <w:t xml:space="preserve">korjaukset ja päivitykset</w:t>
      </w:r>
    </w:p>
    <w:p>
      <w:r>
        <w:rPr>
          <w:b/>
        </w:rPr>
        <w:t xml:space="preserve">Esimerkki 4.153</w:t>
      </w:r>
    </w:p>
    <w:p>
      <w:r>
        <w:t xml:space="preserve">Me (demokraatit) olemme edistyneet tasaisesti työpaikkojen luomisessa ja koulujen parantamisessa.</w:t>
      </w:r>
    </w:p>
    <w:p>
      <w:r>
        <w:rPr>
          <w:b/>
        </w:rPr>
        <w:t xml:space="preserve">Tulos</w:t>
      </w:r>
    </w:p>
    <w:p>
      <w:r>
        <w:t xml:space="preserve">koulutus</w:t>
      </w:r>
    </w:p>
    <w:p>
      <w:r>
        <w:rPr>
          <w:b/>
        </w:rPr>
        <w:t xml:space="preserve">Tulos</w:t>
      </w:r>
    </w:p>
    <w:p>
      <w:r>
        <w:t xml:space="preserve">hallituksen tehokkuus</w:t>
      </w:r>
    </w:p>
    <w:p>
      <w:r>
        <w:rPr>
          <w:b/>
        </w:rPr>
        <w:t xml:space="preserve">Tulos</w:t>
      </w:r>
    </w:p>
    <w:p>
      <w:r>
        <w:t xml:space="preserve">job-accomplishments</w:t>
      </w:r>
    </w:p>
    <w:p>
      <w:r>
        <w:rPr>
          <w:b/>
        </w:rPr>
        <w:t xml:space="preserve">Tulos</w:t>
      </w:r>
    </w:p>
    <w:p>
      <w:r>
        <w:t xml:space="preserve">työpaikat</w:t>
      </w:r>
    </w:p>
    <w:p>
      <w:r>
        <w:rPr>
          <w:b/>
        </w:rPr>
        <w:t xml:space="preserve">Esimerkki 4.154</w:t>
      </w:r>
    </w:p>
    <w:p>
      <w:r>
        <w:t xml:space="preserve">Michigan ja Massachusetts korottivat pullopanttiansa, eikä niillä ollut enää varaa ohjelmaan, koska lunastukset olivat niin suuria, ettei niistä saatu voittoa.</w:t>
      </w:r>
    </w:p>
    <w:p>
      <w:r>
        <w:rPr>
          <w:b/>
        </w:rPr>
        <w:t xml:space="preserve">Tulos</w:t>
      </w:r>
    </w:p>
    <w:p>
      <w:r>
        <w:t xml:space="preserve">ympäristö</w:t>
      </w:r>
    </w:p>
    <w:p>
      <w:r>
        <w:rPr>
          <w:b/>
        </w:rPr>
        <w:t xml:space="preserve">Esimerkki 4.155</w:t>
      </w:r>
    </w:p>
    <w:p>
      <w:r>
        <w:t xml:space="preserve">Halusittepa tai ette myöntää sitä, puolet yleisistä tuloistamme menee koulutukseen.</w:t>
      </w:r>
    </w:p>
    <w:p>
      <w:r>
        <w:rPr>
          <w:b/>
        </w:rPr>
        <w:t xml:space="preserve">Tulos</w:t>
      </w:r>
    </w:p>
    <w:p>
      <w:r>
        <w:t xml:space="preserve">koulutus</w:t>
      </w:r>
    </w:p>
    <w:p>
      <w:r>
        <w:rPr>
          <w:b/>
        </w:rPr>
        <w:t xml:space="preserve">Tulos</w:t>
      </w:r>
    </w:p>
    <w:p>
      <w:r>
        <w:t xml:space="preserve">valtion talousarvio</w:t>
      </w:r>
    </w:p>
    <w:p>
      <w:r>
        <w:rPr>
          <w:b/>
        </w:rPr>
        <w:t xml:space="preserve">Esimerkki 4.156</w:t>
      </w:r>
    </w:p>
    <w:p>
      <w:r>
        <w:t xml:space="preserve">Olen ainoa, joka taisteli Evergladesin kuivattamista vastaan!</w:t>
      </w:r>
    </w:p>
    <w:p>
      <w:r>
        <w:rPr>
          <w:b/>
        </w:rPr>
        <w:t xml:space="preserve">Tulos</w:t>
      </w:r>
    </w:p>
    <w:p>
      <w:r>
        <w:t xml:space="preserve">ympäristö</w:t>
      </w:r>
    </w:p>
    <w:p>
      <w:r>
        <w:rPr>
          <w:b/>
        </w:rPr>
        <w:t xml:space="preserve">Tulos</w:t>
      </w:r>
    </w:p>
    <w:p>
      <w:r>
        <w:t xml:space="preserve">message-machine</w:t>
      </w:r>
    </w:p>
    <w:p>
      <w:r>
        <w:rPr>
          <w:b/>
        </w:rPr>
        <w:t xml:space="preserve">Esimerkki 4.157</w:t>
      </w:r>
    </w:p>
    <w:p>
      <w:r>
        <w:t xml:space="preserve">Ron Johnson kutsuu sosiaaliturvaa Ponzi-huijaukseksi ja haluaa yksityistää ohjelman.</w:t>
      </w:r>
    </w:p>
    <w:p>
      <w:r>
        <w:rPr>
          <w:b/>
        </w:rPr>
        <w:t xml:space="preserve">Tulos</w:t>
      </w:r>
    </w:p>
    <w:p>
      <w:r>
        <w:t xml:space="preserve">rikos</w:t>
      </w:r>
    </w:p>
    <w:p>
      <w:r>
        <w:rPr>
          <w:b/>
        </w:rPr>
        <w:t xml:space="preserve">Tulos</w:t>
      </w:r>
    </w:p>
    <w:p>
      <w:r>
        <w:t xml:space="preserve">velka</w:t>
      </w:r>
    </w:p>
    <w:p>
      <w:r>
        <w:rPr>
          <w:b/>
        </w:rPr>
        <w:t xml:space="preserve">Tulos</w:t>
      </w:r>
    </w:p>
    <w:p>
      <w:r>
        <w:t xml:space="preserve">liittovaltion talousarvio</w:t>
      </w:r>
    </w:p>
    <w:p>
      <w:r>
        <w:rPr>
          <w:b/>
        </w:rPr>
        <w:t xml:space="preserve">Tulos</w:t>
      </w:r>
    </w:p>
    <w:p>
      <w:r>
        <w:t xml:space="preserve">sosiaaliturva</w:t>
      </w:r>
    </w:p>
    <w:p>
      <w:r>
        <w:rPr>
          <w:b/>
        </w:rPr>
        <w:t xml:space="preserve">Esimerkki 4.158</w:t>
      </w:r>
    </w:p>
    <w:p>
      <w:r>
        <w:t xml:space="preserve">Ilmastonmuutos on suoraan yhteydessä terrorismin kasvuun.</w:t>
      </w:r>
    </w:p>
    <w:p>
      <w:r>
        <w:rPr>
          <w:b/>
        </w:rPr>
        <w:t xml:space="preserve">Tulos</w:t>
      </w:r>
    </w:p>
    <w:p>
      <w:r>
        <w:t xml:space="preserve">ilmastonmuutos</w:t>
      </w:r>
    </w:p>
    <w:p>
      <w:r>
        <w:rPr>
          <w:b/>
        </w:rPr>
        <w:t xml:space="preserve">Tulos</w:t>
      </w:r>
    </w:p>
    <w:p>
      <w:r>
        <w:t xml:space="preserve">terrorismi</w:t>
      </w:r>
    </w:p>
    <w:p>
      <w:r>
        <w:rPr>
          <w:b/>
        </w:rPr>
        <w:t xml:space="preserve">Esimerkki 4.159</w:t>
      </w:r>
    </w:p>
    <w:p>
      <w:r>
        <w:t xml:space="preserve">Työllisyyslakiesitys sisältää presidentti Obaman veron soppakeittiöille.</w:t>
      </w:r>
    </w:p>
    <w:p>
      <w:r>
        <w:rPr>
          <w:b/>
        </w:rPr>
        <w:t xml:space="preserve">Tulos</w:t>
      </w:r>
    </w:p>
    <w:p>
      <w:r>
        <w:t xml:space="preserve">talous</w:t>
      </w:r>
    </w:p>
    <w:p>
      <w:r>
        <w:rPr>
          <w:b/>
        </w:rPr>
        <w:t xml:space="preserve">Tulos</w:t>
      </w:r>
    </w:p>
    <w:p>
      <w:r>
        <w:t xml:space="preserve">työpaikat</w:t>
      </w:r>
    </w:p>
    <w:p>
      <w:r>
        <w:rPr>
          <w:b/>
        </w:rPr>
        <w:t xml:space="preserve">Tulos</w:t>
      </w:r>
    </w:p>
    <w:p>
      <w:r>
        <w:t xml:space="preserve">verot</w:t>
      </w:r>
    </w:p>
    <w:p>
      <w:r>
        <w:rPr>
          <w:b/>
        </w:rPr>
        <w:t xml:space="preserve">Tulos</w:t>
      </w:r>
    </w:p>
    <w:p>
      <w:r>
        <w:t xml:space="preserve">työntekijät</w:t>
      </w:r>
    </w:p>
    <w:p>
      <w:r>
        <w:rPr>
          <w:b/>
        </w:rPr>
        <w:t xml:space="preserve">Esimerkki 4.160</w:t>
      </w:r>
    </w:p>
    <w:p>
      <w:r>
        <w:t xml:space="preserve">Sanoo, että Obaman hallinto käytti veronmaksajien dollareita sähköautoihin Suomessa (ja) tuulimyllyihin Kiinassa.</w:t>
      </w:r>
    </w:p>
    <w:p>
      <w:r>
        <w:rPr>
          <w:b/>
        </w:rPr>
        <w:t xml:space="preserve">Tulos</w:t>
      </w:r>
    </w:p>
    <w:p>
      <w:r>
        <w:t xml:space="preserve">ärsyke</w:t>
      </w:r>
    </w:p>
    <w:p>
      <w:r>
        <w:rPr>
          <w:b/>
        </w:rPr>
        <w:t xml:space="preserve">Esimerkki 4.161</w:t>
      </w:r>
    </w:p>
    <w:p>
      <w:r>
        <w:t xml:space="preserve">"Kun Sarah oli Wasillan pormestarina, hän yritti erottaa erittäin arvostetun kaupunginkirjastonhoitajamme, koska tämä kieltäytyi harkitsemasta joidenkin kirjojen poistamista kirjastosta, jotka Sarah halusi poistaa."</w:t>
      </w:r>
    </w:p>
    <w:p>
      <w:r>
        <w:rPr>
          <w:b/>
        </w:rPr>
        <w:t xml:space="preserve">Tulos</w:t>
      </w:r>
    </w:p>
    <w:p>
      <w:r>
        <w:t xml:space="preserve">kansalaisoikeudet</w:t>
      </w:r>
    </w:p>
    <w:p>
      <w:r>
        <w:rPr>
          <w:b/>
        </w:rPr>
        <w:t xml:space="preserve">Esimerkki 4.162</w:t>
      </w:r>
    </w:p>
    <w:p>
      <w:r>
        <w:t xml:space="preserve">Jos Milwaukee hyväksyy marihuanan hallussapidosta määrättävän enimmäisrangaistuksen alentamisen 50 dollariin, kaupungissa olisi 23 erilaista polkupyörärikkomusta, joista määrättäisiin korkeampi seuraamus.</w:t>
      </w:r>
    </w:p>
    <w:p>
      <w:r>
        <w:rPr>
          <w:b/>
        </w:rPr>
        <w:t xml:space="preserve">Tulos</w:t>
      </w:r>
    </w:p>
    <w:p>
      <w:r>
        <w:t xml:space="preserve">kaupunginhallitus</w:t>
      </w:r>
    </w:p>
    <w:p>
      <w:r>
        <w:rPr>
          <w:b/>
        </w:rPr>
        <w:t xml:space="preserve">Tulos</w:t>
      </w:r>
    </w:p>
    <w:p>
      <w:r>
        <w:t xml:space="preserve">rikos</w:t>
      </w:r>
    </w:p>
    <w:p>
      <w:r>
        <w:rPr>
          <w:b/>
        </w:rPr>
        <w:t xml:space="preserve">Tulos</w:t>
      </w:r>
    </w:p>
    <w:p>
      <w:r>
        <w:t xml:space="preserve">huumeet</w:t>
      </w:r>
    </w:p>
    <w:p>
      <w:r>
        <w:rPr>
          <w:b/>
        </w:rPr>
        <w:t xml:space="preserve">Tulos</w:t>
      </w:r>
    </w:p>
    <w:p>
      <w:r>
        <w:t xml:space="preserve">hallituksen sääntely</w:t>
      </w:r>
    </w:p>
    <w:p>
      <w:r>
        <w:rPr>
          <w:b/>
        </w:rPr>
        <w:t xml:space="preserve">Tulos</w:t>
      </w:r>
    </w:p>
    <w:p>
      <w:r>
        <w:t xml:space="preserve">marihuana</w:t>
      </w:r>
    </w:p>
    <w:p>
      <w:r>
        <w:rPr>
          <w:b/>
        </w:rPr>
        <w:t xml:space="preserve">Esimerkki 4.163</w:t>
      </w:r>
    </w:p>
    <w:p>
      <w:r>
        <w:t xml:space="preserve">Täällä on enemmän laittomia maahanmuuttajia kuin viisi vuotta sitten.</w:t>
      </w:r>
    </w:p>
    <w:p>
      <w:r>
        <w:rPr>
          <w:b/>
        </w:rPr>
        <w:t xml:space="preserve">Tulos</w:t>
      </w:r>
    </w:p>
    <w:p>
      <w:r>
        <w:t xml:space="preserve">maahanmuutto</w:t>
      </w:r>
    </w:p>
    <w:p>
      <w:r>
        <w:rPr>
          <w:b/>
        </w:rPr>
        <w:t xml:space="preserve">Esimerkki 4.164</w:t>
      </w:r>
    </w:p>
    <w:p>
      <w:r>
        <w:t xml:space="preserve">Rick Perry kirjoitti kuulemma kirjeen, jossa hän tuki Hillarycarea.</w:t>
      </w:r>
    </w:p>
    <w:p>
      <w:r>
        <w:rPr>
          <w:b/>
        </w:rPr>
        <w:t xml:space="preserve">Tulos</w:t>
      </w:r>
    </w:p>
    <w:p>
      <w:r>
        <w:t xml:space="preserve">terveydenhuolto</w:t>
      </w:r>
    </w:p>
    <w:p>
      <w:r>
        <w:rPr>
          <w:b/>
        </w:rPr>
        <w:t xml:space="preserve">Esimerkki 4.165</w:t>
      </w:r>
    </w:p>
    <w:p>
      <w:r>
        <w:t xml:space="preserve">Yhdysvaltain patentti- ja tavaramerkkivirasto ei ole saanut yhtään valitusta Washington Redskins -nimestä.</w:t>
      </w:r>
    </w:p>
    <w:p>
      <w:r>
        <w:rPr>
          <w:b/>
        </w:rPr>
        <w:t xml:space="preserve">Tulos</w:t>
      </w:r>
    </w:p>
    <w:p>
      <w:r>
        <w:t xml:space="preserve">urheilu</w:t>
      </w:r>
    </w:p>
    <w:p>
      <w:r>
        <w:rPr>
          <w:b/>
        </w:rPr>
        <w:t xml:space="preserve">Esimerkki 4.166</w:t>
      </w:r>
    </w:p>
    <w:p>
      <w:r>
        <w:t xml:space="preserve">Presidenttien terveydenhuoltoa koskevat ehdotukset aiheuttavat sen, että useimpien amerikkalaisten vakuutusmaksut nousevat, eivät laske, ja sadat miljoonat ihmiset menettävät nykyisen vakuutusturvansa.</w:t>
      </w:r>
    </w:p>
    <w:p>
      <w:r>
        <w:rPr>
          <w:b/>
        </w:rPr>
        <w:t xml:space="preserve">Tulos</w:t>
      </w:r>
    </w:p>
    <w:p>
      <w:r>
        <w:t xml:space="preserve">terveydenhuolto</w:t>
      </w:r>
    </w:p>
    <w:p>
      <w:r>
        <w:rPr>
          <w:b/>
        </w:rPr>
        <w:t xml:space="preserve">Tulos</w:t>
      </w:r>
    </w:p>
    <w:p>
      <w:r>
        <w:t xml:space="preserve">asiantuntijat</w:t>
      </w:r>
    </w:p>
    <w:p>
      <w:r>
        <w:rPr>
          <w:b/>
        </w:rPr>
        <w:t xml:space="preserve">Esimerkki 4.167</w:t>
      </w:r>
    </w:p>
    <w:p>
      <w:r>
        <w:t xml:space="preserve">(Meksikolaiset maahanmuuttajat) ovat lainkuuliaisempia kuin Yhdysvaltojen kansalaiset, ja se on tilastollinen tieto.</w:t>
      </w:r>
    </w:p>
    <w:p>
      <w:r>
        <w:rPr>
          <w:b/>
        </w:rPr>
        <w:t xml:space="preserve">Tulos</w:t>
      </w:r>
    </w:p>
    <w:p>
      <w:r>
        <w:t xml:space="preserve">maahanmuutto</w:t>
      </w:r>
    </w:p>
    <w:p>
      <w:r>
        <w:rPr>
          <w:b/>
        </w:rPr>
        <w:t xml:space="preserve">Esimerkki 4.168</w:t>
      </w:r>
    </w:p>
    <w:p>
      <w:r>
        <w:t xml:space="preserve">Chris Christie vetoaa 30 lakiesityksen työllisyyspakettiin.</w:t>
      </w:r>
    </w:p>
    <w:p>
      <w:r>
        <w:rPr>
          <w:b/>
        </w:rPr>
        <w:t xml:space="preserve">Tulos</w:t>
      </w:r>
    </w:p>
    <w:p>
      <w:r>
        <w:t xml:space="preserve">työpaikat</w:t>
      </w:r>
    </w:p>
    <w:p>
      <w:r>
        <w:rPr>
          <w:b/>
        </w:rPr>
        <w:t xml:space="preserve">Esimerkki 4.169</w:t>
      </w:r>
    </w:p>
    <w:p>
      <w:r>
        <w:t xml:space="preserve">Aurinkoenergiateollisuudessa on jo nyt enemmän amerikkalaisia työpaikkoja kuin hiilikaivoksissa.</w:t>
      </w:r>
    </w:p>
    <w:p>
      <w:r>
        <w:rPr>
          <w:b/>
        </w:rPr>
        <w:t xml:space="preserve">Tulos</w:t>
      </w:r>
    </w:p>
    <w:p>
      <w:r>
        <w:t xml:space="preserve">ilmastonmuutos</w:t>
      </w:r>
    </w:p>
    <w:p>
      <w:r>
        <w:rPr>
          <w:b/>
        </w:rPr>
        <w:t xml:space="preserve">Tulos</w:t>
      </w:r>
    </w:p>
    <w:p>
      <w:r>
        <w:t xml:space="preserve">energia</w:t>
      </w:r>
    </w:p>
    <w:p>
      <w:r>
        <w:rPr>
          <w:b/>
        </w:rPr>
        <w:t xml:space="preserve">Tulos</w:t>
      </w:r>
    </w:p>
    <w:p>
      <w:r>
        <w:t xml:space="preserve">ympäristö</w:t>
      </w:r>
    </w:p>
    <w:p>
      <w:r>
        <w:rPr>
          <w:b/>
        </w:rPr>
        <w:t xml:space="preserve">Tulos</w:t>
      </w:r>
    </w:p>
    <w:p>
      <w:r>
        <w:t xml:space="preserve">työpaikat</w:t>
      </w:r>
    </w:p>
    <w:p>
      <w:r>
        <w:rPr>
          <w:b/>
        </w:rPr>
        <w:t xml:space="preserve">Esimerkki 4.170</w:t>
      </w:r>
    </w:p>
    <w:p>
      <w:r>
        <w:t xml:space="preserve">Illinoisin kuvernööriehdokas Bill Bradyn ensimmäinen prioriteetti esivaalivoiton jälkeen oli sponsoroida lakiehdotusta, jonka mukaan suojeltujen koirien ja kissojen joukkotuhoeläimet lopetettaisiin kaasukammioissa.</w:t>
      </w:r>
    </w:p>
    <w:p>
      <w:r>
        <w:rPr>
          <w:b/>
        </w:rPr>
        <w:t xml:space="preserve">Tulos</w:t>
      </w:r>
    </w:p>
    <w:p>
      <w:r>
        <w:t xml:space="preserve">maatalous</w:t>
      </w:r>
    </w:p>
    <w:p>
      <w:r>
        <w:rPr>
          <w:b/>
        </w:rPr>
        <w:t xml:space="preserve">Tulos</w:t>
      </w:r>
    </w:p>
    <w:p>
      <w:r>
        <w:t xml:space="preserve">job-accomplishments</w:t>
      </w:r>
    </w:p>
    <w:p>
      <w:r>
        <w:rPr>
          <w:b/>
        </w:rPr>
        <w:t xml:space="preserve">Tulos</w:t>
      </w:r>
    </w:p>
    <w:p>
      <w:r>
        <w:t xml:space="preserve">message-machine</w:t>
      </w:r>
    </w:p>
    <w:p>
      <w:r>
        <w:rPr>
          <w:b/>
        </w:rPr>
        <w:t xml:space="preserve">Esimerkki 4.171</w:t>
      </w:r>
    </w:p>
    <w:p>
      <w:r>
        <w:t xml:space="preserve">Barack Obama on taloudessa, joka on vain huonontunut sen jälkeen, kun hän on ollut Yhdysvaltojen presidentti.</w:t>
      </w:r>
    </w:p>
    <w:p>
      <w:r>
        <w:rPr>
          <w:b/>
        </w:rPr>
        <w:t xml:space="preserve">Tulos</w:t>
      </w:r>
    </w:p>
    <w:p>
      <w:r>
        <w:t xml:space="preserve">konkurssi</w:t>
      </w:r>
    </w:p>
    <w:p>
      <w:r>
        <w:rPr>
          <w:b/>
        </w:rPr>
        <w:t xml:space="preserve">Tulos</w:t>
      </w:r>
    </w:p>
    <w:p>
      <w:r>
        <w:t xml:space="preserve">talous</w:t>
      </w:r>
    </w:p>
    <w:p>
      <w:r>
        <w:rPr>
          <w:b/>
        </w:rPr>
        <w:t xml:space="preserve">Tulos</w:t>
      </w:r>
    </w:p>
    <w:p>
      <w:r>
        <w:t xml:space="preserve">historia</w:t>
      </w:r>
    </w:p>
    <w:p>
      <w:r>
        <w:rPr>
          <w:b/>
        </w:rPr>
        <w:t xml:space="preserve">Tulos</w:t>
      </w:r>
    </w:p>
    <w:p>
      <w:r>
        <w:t xml:space="preserve">asuminen</w:t>
      </w:r>
    </w:p>
    <w:p>
      <w:r>
        <w:rPr>
          <w:b/>
        </w:rPr>
        <w:t xml:space="preserve">Tulos</w:t>
      </w:r>
    </w:p>
    <w:p>
      <w:r>
        <w:t xml:space="preserve">tulot</w:t>
      </w:r>
    </w:p>
    <w:p>
      <w:r>
        <w:rPr>
          <w:b/>
        </w:rPr>
        <w:t xml:space="preserve">Tulos</w:t>
      </w:r>
    </w:p>
    <w:p>
      <w:r>
        <w:t xml:space="preserve">job-accomplishments</w:t>
      </w:r>
    </w:p>
    <w:p>
      <w:r>
        <w:rPr>
          <w:b/>
        </w:rPr>
        <w:t xml:space="preserve">Tulos</w:t>
      </w:r>
    </w:p>
    <w:p>
      <w:r>
        <w:t xml:space="preserve">asiantuntijat</w:t>
      </w:r>
    </w:p>
    <w:p>
      <w:r>
        <w:rPr>
          <w:b/>
        </w:rPr>
        <w:t xml:space="preserve">Tulos</w:t>
      </w:r>
    </w:p>
    <w:p>
      <w:r>
        <w:t xml:space="preserve">abc-news-week</w:t>
      </w:r>
    </w:p>
    <w:p>
      <w:r>
        <w:rPr>
          <w:b/>
        </w:rPr>
        <w:t xml:space="preserve">Tulos</w:t>
      </w:r>
    </w:p>
    <w:p>
      <w:r>
        <w:t xml:space="preserve">työntekijät</w:t>
      </w:r>
    </w:p>
    <w:p>
      <w:r>
        <w:rPr>
          <w:b/>
        </w:rPr>
        <w:t xml:space="preserve">Esimerkki 4.172</w:t>
      </w:r>
    </w:p>
    <w:p>
      <w:r>
        <w:t xml:space="preserve">Romney ei ryhtynyt toimiin Massachusettsin "turvapaikkakaupunkeja" vastaan.</w:t>
      </w:r>
    </w:p>
    <w:p>
      <w:r>
        <w:rPr>
          <w:b/>
        </w:rPr>
        <w:t xml:space="preserve">Tulos</w:t>
      </w:r>
    </w:p>
    <w:p>
      <w:r>
        <w:t xml:space="preserve">maahanmuutto</w:t>
      </w:r>
    </w:p>
    <w:p>
      <w:r>
        <w:rPr>
          <w:b/>
        </w:rPr>
        <w:t xml:space="preserve">Esimerkki 4.173</w:t>
      </w:r>
    </w:p>
    <w:p>
      <w:r>
        <w:t xml:space="preserve">New Jerseyssä on lähes 200 000 työpaikkaa vähemmän kuin lamaa edeltäneessä huipputasossaan, ja New Jerseyn hallitus Chris Christien johdolla New Jersey on jäänyt työttömyyden osalta jälkeen muusta Amerikasta 12 peräkkäisen kuukauden ajan.</w:t>
      </w:r>
    </w:p>
    <w:p>
      <w:r>
        <w:rPr>
          <w:b/>
        </w:rPr>
        <w:t xml:space="preserve">Tulos</w:t>
      </w:r>
    </w:p>
    <w:p>
      <w:r>
        <w:t xml:space="preserve">talous</w:t>
      </w:r>
    </w:p>
    <w:p>
      <w:r>
        <w:rPr>
          <w:b/>
        </w:rPr>
        <w:t xml:space="preserve">Tulos</w:t>
      </w:r>
    </w:p>
    <w:p>
      <w:r>
        <w:t xml:space="preserve">job-accomplishments</w:t>
      </w:r>
    </w:p>
    <w:p>
      <w:r>
        <w:rPr>
          <w:b/>
        </w:rPr>
        <w:t xml:space="preserve">Tulos</w:t>
      </w:r>
    </w:p>
    <w:p>
      <w:r>
        <w:t xml:space="preserve">työpaikat</w:t>
      </w:r>
    </w:p>
    <w:p>
      <w:r>
        <w:rPr>
          <w:b/>
        </w:rPr>
        <w:t xml:space="preserve">Esimerkki 4.174</w:t>
      </w:r>
    </w:p>
    <w:p>
      <w:r>
        <w:t xml:space="preserve">Thomas Eric Duncanin mukaan hän saapui Yhdysvaltoihin kohonneen kuumeen vuoksi.</w:t>
      </w:r>
    </w:p>
    <w:p>
      <w:r>
        <w:rPr>
          <w:b/>
        </w:rPr>
        <w:t xml:space="preserve">Tulos</w:t>
      </w:r>
    </w:p>
    <w:p>
      <w:r>
        <w:t xml:space="preserve">ebola</w:t>
      </w:r>
    </w:p>
    <w:p>
      <w:r>
        <w:rPr>
          <w:b/>
        </w:rPr>
        <w:t xml:space="preserve">Tulos</w:t>
      </w:r>
    </w:p>
    <w:p>
      <w:r>
        <w:t xml:space="preserve">terveydenhuolto</w:t>
      </w:r>
    </w:p>
    <w:p>
      <w:r>
        <w:rPr>
          <w:b/>
        </w:rPr>
        <w:t xml:space="preserve">Tulos</w:t>
      </w:r>
    </w:p>
    <w:p>
      <w:r>
        <w:t xml:space="preserve">kansanterveys</w:t>
      </w:r>
    </w:p>
    <w:p>
      <w:r>
        <w:rPr>
          <w:b/>
        </w:rPr>
        <w:t xml:space="preserve">Tulos</w:t>
      </w:r>
    </w:p>
    <w:p>
      <w:r>
        <w:t xml:space="preserve">kuljetus</w:t>
      </w:r>
    </w:p>
    <w:p>
      <w:r>
        <w:rPr>
          <w:b/>
        </w:rPr>
        <w:t xml:space="preserve">Esimerkki 4.175</w:t>
      </w:r>
    </w:p>
    <w:p>
      <w:r>
        <w:t xml:space="preserve">Olemme nyt olleet Afganistanissa kauemmin kuin missään muussa vieraassa maassa käymässämme sodassa kansakuntamme historiassa.</w:t>
      </w:r>
    </w:p>
    <w:p>
      <w:r>
        <w:rPr>
          <w:b/>
        </w:rPr>
        <w:t xml:space="preserve">Tulos</w:t>
      </w:r>
    </w:p>
    <w:p>
      <w:r>
        <w:t xml:space="preserve">Afganistan</w:t>
      </w:r>
    </w:p>
    <w:p>
      <w:r>
        <w:rPr>
          <w:b/>
        </w:rPr>
        <w:t xml:space="preserve">Esimerkki 4.176</w:t>
      </w:r>
    </w:p>
    <w:p>
      <w:r>
        <w:t xml:space="preserve">Bensan hinta on noussut 2 dollaria sen jälkeen, kun Obama astui virkaan.</w:t>
      </w:r>
    </w:p>
    <w:p>
      <w:r>
        <w:rPr>
          <w:b/>
        </w:rPr>
        <w:t xml:space="preserve">Tulos</w:t>
      </w:r>
    </w:p>
    <w:p>
      <w:r>
        <w:t xml:space="preserve">energia</w:t>
      </w:r>
    </w:p>
    <w:p>
      <w:r>
        <w:rPr>
          <w:b/>
        </w:rPr>
        <w:t xml:space="preserve">Tulos</w:t>
      </w:r>
    </w:p>
    <w:p>
      <w:r>
        <w:t xml:space="preserve">kaasun hinnat</w:t>
      </w:r>
    </w:p>
    <w:p>
      <w:r>
        <w:rPr>
          <w:b/>
        </w:rPr>
        <w:t xml:space="preserve">Esimerkki 4.177</w:t>
      </w:r>
    </w:p>
    <w:p>
      <w:r>
        <w:t xml:space="preserve">Tuomarit saavat kuulemma parempia etuuksia pienemmillä kustannuksilla kuin kaikki muut osavaltion työntekijät.</w:t>
      </w:r>
    </w:p>
    <w:p>
      <w:r>
        <w:rPr>
          <w:b/>
        </w:rPr>
        <w:t xml:space="preserve">Tulos</w:t>
      </w:r>
    </w:p>
    <w:p>
      <w:r>
        <w:t xml:space="preserve">eläkkeet</w:t>
      </w:r>
    </w:p>
    <w:p>
      <w:r>
        <w:rPr>
          <w:b/>
        </w:rPr>
        <w:t xml:space="preserve">Esimerkki 4.178</w:t>
      </w:r>
    </w:p>
    <w:p>
      <w:r>
        <w:t xml:space="preserve">Monet kasinot eri puolilla maata ovat menneet konkurssiin.</w:t>
      </w:r>
    </w:p>
    <w:p>
      <w:r>
        <w:rPr>
          <w:b/>
        </w:rPr>
        <w:t xml:space="preserve">Tulos</w:t>
      </w:r>
    </w:p>
    <w:p>
      <w:r>
        <w:t xml:space="preserve">konkurssi</w:t>
      </w:r>
    </w:p>
    <w:p>
      <w:r>
        <w:rPr>
          <w:b/>
        </w:rPr>
        <w:t xml:space="preserve">Tulos</w:t>
      </w:r>
    </w:p>
    <w:p>
      <w:r>
        <w:t xml:space="preserve">talous</w:t>
      </w:r>
    </w:p>
    <w:p>
      <w:r>
        <w:rPr>
          <w:b/>
        </w:rPr>
        <w:t xml:space="preserve">Tulos</w:t>
      </w:r>
    </w:p>
    <w:p>
      <w:r>
        <w:t xml:space="preserve">uhkapeli</w:t>
      </w:r>
    </w:p>
    <w:p>
      <w:r>
        <w:rPr>
          <w:b/>
        </w:rPr>
        <w:t xml:space="preserve">Tulos</w:t>
      </w:r>
    </w:p>
    <w:p>
      <w:r>
        <w:t xml:space="preserve">valtion talousarvio</w:t>
      </w:r>
    </w:p>
    <w:p>
      <w:r>
        <w:rPr>
          <w:b/>
        </w:rPr>
        <w:t xml:space="preserve">Tulos</w:t>
      </w:r>
    </w:p>
    <w:p>
      <w:r>
        <w:t xml:space="preserve">valtiontaloudet</w:t>
      </w:r>
    </w:p>
    <w:p>
      <w:r>
        <w:rPr>
          <w:b/>
        </w:rPr>
        <w:t xml:space="preserve">Tulos</w:t>
      </w:r>
    </w:p>
    <w:p>
      <w:r>
        <w:t xml:space="preserve">valtiot</w:t>
      </w:r>
    </w:p>
    <w:p>
      <w:r>
        <w:rPr>
          <w:b/>
        </w:rPr>
        <w:t xml:space="preserve">Esimerkki 4.179</w:t>
      </w:r>
    </w:p>
    <w:p>
      <w:r>
        <w:t xml:space="preserve">Pienyritykset luovat 70 prosenttia Amerikan työpaikoista.</w:t>
      </w:r>
    </w:p>
    <w:p>
      <w:r>
        <w:rPr>
          <w:b/>
        </w:rPr>
        <w:t xml:space="preserve">Tulos</w:t>
      </w:r>
    </w:p>
    <w:p>
      <w:r>
        <w:t xml:space="preserve">talous</w:t>
      </w:r>
    </w:p>
    <w:p>
      <w:r>
        <w:rPr>
          <w:b/>
        </w:rPr>
        <w:t xml:space="preserve">Tulos</w:t>
      </w:r>
    </w:p>
    <w:p>
      <w:r>
        <w:t xml:space="preserve">työpaikat</w:t>
      </w:r>
    </w:p>
    <w:p>
      <w:r>
        <w:rPr>
          <w:b/>
        </w:rPr>
        <w:t xml:space="preserve">Tulos</w:t>
      </w:r>
    </w:p>
    <w:p>
      <w:r>
        <w:t xml:space="preserve">pienyritykset</w:t>
      </w:r>
    </w:p>
    <w:p>
      <w:r>
        <w:rPr>
          <w:b/>
        </w:rPr>
        <w:t xml:space="preserve">Esimerkki 4.180</w:t>
      </w:r>
    </w:p>
    <w:p>
      <w:r>
        <w:t xml:space="preserve">Seniorit, joilla on kattavuus alle Medicare Advantage luopuu "enemmän kuin heidän osuutensa", koska terveydenhuollon uudistuksen vuoksi</w:t>
      </w:r>
    </w:p>
    <w:p>
      <w:r>
        <w:rPr>
          <w:b/>
        </w:rPr>
        <w:t xml:space="preserve">Tulos</w:t>
      </w:r>
    </w:p>
    <w:p>
      <w:r>
        <w:t xml:space="preserve">terveydenhuolto</w:t>
      </w:r>
    </w:p>
    <w:p>
      <w:r>
        <w:rPr>
          <w:b/>
        </w:rPr>
        <w:t xml:space="preserve">Tulos</w:t>
      </w:r>
    </w:p>
    <w:p>
      <w:r>
        <w:t xml:space="preserve">medicare</w:t>
      </w:r>
    </w:p>
    <w:p>
      <w:r>
        <w:rPr>
          <w:b/>
        </w:rPr>
        <w:t xml:space="preserve">Esimerkki 4.181</w:t>
      </w:r>
    </w:p>
    <w:p>
      <w:r>
        <w:t xml:space="preserve">Floridassa pidätettiin yli 12 000 koululaista. Se tekee Floridasta kansakunnan johtavan maan tällä alalla.</w:t>
      </w:r>
    </w:p>
    <w:p>
      <w:r>
        <w:rPr>
          <w:b/>
        </w:rPr>
        <w:t xml:space="preserve">Tulos</w:t>
      </w:r>
    </w:p>
    <w:p>
      <w:r>
        <w:t xml:space="preserve">lapset</w:t>
      </w:r>
    </w:p>
    <w:p>
      <w:r>
        <w:rPr>
          <w:b/>
        </w:rPr>
        <w:t xml:space="preserve">Tulos</w:t>
      </w:r>
    </w:p>
    <w:p>
      <w:r>
        <w:t xml:space="preserve">rikos</w:t>
      </w:r>
    </w:p>
    <w:p>
      <w:r>
        <w:rPr>
          <w:b/>
        </w:rPr>
        <w:t xml:space="preserve">Tulos</w:t>
      </w:r>
    </w:p>
    <w:p>
      <w:r>
        <w:t xml:space="preserve">koulutus</w:t>
      </w:r>
    </w:p>
    <w:p>
      <w:r>
        <w:rPr>
          <w:b/>
        </w:rPr>
        <w:t xml:space="preserve">Esimerkki 4.182</w:t>
      </w:r>
    </w:p>
    <w:p>
      <w:r>
        <w:t xml:space="preserve">Jos Texas olisi valtio, taloutemme olisi sijalla 10... maailmassa.</w:t>
      </w:r>
    </w:p>
    <w:p>
      <w:r>
        <w:rPr>
          <w:b/>
        </w:rPr>
        <w:t xml:space="preserve">Tulos</w:t>
      </w:r>
    </w:p>
    <w:p>
      <w:r>
        <w:t xml:space="preserve">korjaukset ja päivitykset</w:t>
      </w:r>
    </w:p>
    <w:p>
      <w:r>
        <w:rPr>
          <w:b/>
        </w:rPr>
        <w:t xml:space="preserve">Tulos</w:t>
      </w:r>
    </w:p>
    <w:p>
      <w:r>
        <w:t xml:space="preserve">talous</w:t>
      </w:r>
    </w:p>
    <w:p>
      <w:r>
        <w:rPr>
          <w:b/>
        </w:rPr>
        <w:t xml:space="preserve">Tulos</w:t>
      </w:r>
    </w:p>
    <w:p>
      <w:r>
        <w:t xml:space="preserve">valtiot</w:t>
      </w:r>
    </w:p>
    <w:p>
      <w:r>
        <w:rPr>
          <w:b/>
        </w:rPr>
        <w:t xml:space="preserve">Esimerkki 4.183</w:t>
      </w:r>
    </w:p>
    <w:p>
      <w:r>
        <w:t xml:space="preserve">Yhdysvalloissa on käytössä enemmän öljynporauslauttoja kuin muualla maailmassa yhteensä.</w:t>
      </w:r>
    </w:p>
    <w:p>
      <w:r>
        <w:rPr>
          <w:b/>
        </w:rPr>
        <w:t xml:space="preserve">Tulos</w:t>
      </w:r>
    </w:p>
    <w:p>
      <w:r>
        <w:t xml:space="preserve">yritykset</w:t>
      </w:r>
    </w:p>
    <w:p>
      <w:r>
        <w:rPr>
          <w:b/>
        </w:rPr>
        <w:t xml:space="preserve">Tulos</w:t>
      </w:r>
    </w:p>
    <w:p>
      <w:r>
        <w:t xml:space="preserve">velka</w:t>
      </w:r>
    </w:p>
    <w:p>
      <w:r>
        <w:rPr>
          <w:b/>
        </w:rPr>
        <w:t xml:space="preserve">Tulos</w:t>
      </w:r>
    </w:p>
    <w:p>
      <w:r>
        <w:t xml:space="preserve">talous</w:t>
      </w:r>
    </w:p>
    <w:p>
      <w:r>
        <w:rPr>
          <w:b/>
        </w:rPr>
        <w:t xml:space="preserve">Tulos</w:t>
      </w:r>
    </w:p>
    <w:p>
      <w:r>
        <w:t xml:space="preserve">energia</w:t>
      </w:r>
    </w:p>
    <w:p>
      <w:r>
        <w:rPr>
          <w:b/>
        </w:rPr>
        <w:t xml:space="preserve">Tulos</w:t>
      </w:r>
    </w:p>
    <w:p>
      <w:r>
        <w:t xml:space="preserve">ympäristö</w:t>
      </w:r>
    </w:p>
    <w:p>
      <w:r>
        <w:rPr>
          <w:b/>
        </w:rPr>
        <w:t xml:space="preserve">Tulos</w:t>
      </w:r>
    </w:p>
    <w:p>
      <w:r>
        <w:t xml:space="preserve">liittovaltion talousarvio</w:t>
      </w:r>
    </w:p>
    <w:p>
      <w:r>
        <w:rPr>
          <w:b/>
        </w:rPr>
        <w:t xml:space="preserve">Tulos</w:t>
      </w:r>
    </w:p>
    <w:p>
      <w:r>
        <w:t xml:space="preserve">kaasun hinnat</w:t>
      </w:r>
    </w:p>
    <w:p>
      <w:r>
        <w:rPr>
          <w:b/>
        </w:rPr>
        <w:t xml:space="preserve">Tulos</w:t>
      </w:r>
    </w:p>
    <w:p>
      <w:r>
        <w:t xml:space="preserve">hallituksen sääntely</w:t>
      </w:r>
    </w:p>
    <w:p>
      <w:r>
        <w:rPr>
          <w:b/>
        </w:rPr>
        <w:t xml:space="preserve">Tulos</w:t>
      </w:r>
    </w:p>
    <w:p>
      <w:r>
        <w:t xml:space="preserve">infrastruktuuri</w:t>
      </w:r>
    </w:p>
    <w:p>
      <w:r>
        <w:rPr>
          <w:b/>
        </w:rPr>
        <w:t xml:space="preserve">Esimerkki 4.184</w:t>
      </w:r>
    </w:p>
    <w:p>
      <w:r>
        <w:t xml:space="preserve">Sosiaaliturvarahaston rahasto on terve. Ilman mitään toimenpiteitä se toimisi hyvin vuoteen 2038 asti, ja vielä sen jälkeenkin ilman muutoksia voisimme maksaa 80 prosenttia ihmisten ansaitsemista etuuksista.</w:t>
      </w:r>
    </w:p>
    <w:p>
      <w:r>
        <w:rPr>
          <w:b/>
        </w:rPr>
        <w:t xml:space="preserve">Tulos</w:t>
      </w:r>
    </w:p>
    <w:p>
      <w:r>
        <w:t xml:space="preserve">sosiaaliturva</w:t>
      </w:r>
    </w:p>
    <w:p>
      <w:r>
        <w:rPr>
          <w:b/>
        </w:rPr>
        <w:t xml:space="preserve">Esimerkki 4.185</w:t>
      </w:r>
    </w:p>
    <w:p>
      <w:r>
        <w:t xml:space="preserve">Äänestäjät ottavat tämän sitoumuksen hyvin vakavasti: Ainoa Ohiossa toimiva viranhaltija, joka rikkoi lupauksensa ja äänesti Ted Stricklandin tuloveronkorotuksen puolesta, hävisi tiistaina tylysti.</w:t>
      </w:r>
    </w:p>
    <w:p>
      <w:r>
        <w:rPr>
          <w:b/>
        </w:rPr>
        <w:t xml:space="preserve">Tulos</w:t>
      </w:r>
    </w:p>
    <w:p>
      <w:r>
        <w:t xml:space="preserve">vaalit</w:t>
      </w:r>
    </w:p>
    <w:p>
      <w:r>
        <w:rPr>
          <w:b/>
        </w:rPr>
        <w:t xml:space="preserve">Tulos</w:t>
      </w:r>
    </w:p>
    <w:p>
      <w:r>
        <w:t xml:space="preserve">verot</w:t>
      </w:r>
    </w:p>
    <w:p>
      <w:r>
        <w:rPr>
          <w:b/>
        </w:rPr>
        <w:t xml:space="preserve">Esimerkki 4.186</w:t>
      </w:r>
    </w:p>
    <w:p>
      <w:r>
        <w:t xml:space="preserve">Obaman hallinto sulki Amber Alert -ohjelman hallituksen työnseisauksen vuoksi.</w:t>
      </w:r>
    </w:p>
    <w:p>
      <w:r>
        <w:rPr>
          <w:b/>
        </w:rPr>
        <w:t xml:space="preserve">Tulos</w:t>
      </w:r>
    </w:p>
    <w:p>
      <w:r>
        <w:t xml:space="preserve">lapset</w:t>
      </w:r>
    </w:p>
    <w:p>
      <w:r>
        <w:rPr>
          <w:b/>
        </w:rPr>
        <w:t xml:space="preserve">Tulos</w:t>
      </w:r>
    </w:p>
    <w:p>
      <w:r>
        <w:t xml:space="preserve">rikos</w:t>
      </w:r>
    </w:p>
    <w:p>
      <w:r>
        <w:rPr>
          <w:b/>
        </w:rPr>
        <w:t xml:space="preserve">Tulos</w:t>
      </w:r>
    </w:p>
    <w:p>
      <w:r>
        <w:t xml:space="preserve">liittovaltion talousarvio</w:t>
      </w:r>
    </w:p>
    <w:p>
      <w:r>
        <w:rPr>
          <w:b/>
        </w:rPr>
        <w:t xml:space="preserve">Esimerkki 4.187</w:t>
      </w:r>
    </w:p>
    <w:p>
      <w:r>
        <w:t xml:space="preserve">Republikaanien osuus muslimien äänistä on 2 prosenttia.</w:t>
      </w:r>
    </w:p>
    <w:p>
      <w:r>
        <w:rPr>
          <w:b/>
        </w:rPr>
        <w:t xml:space="preserve">Tulos</w:t>
      </w:r>
    </w:p>
    <w:p>
      <w:r>
        <w:t xml:space="preserve">uskonto</w:t>
      </w:r>
    </w:p>
    <w:p>
      <w:r>
        <w:rPr>
          <w:b/>
        </w:rPr>
        <w:t xml:space="preserve">Esimerkki 4.188</w:t>
      </w:r>
    </w:p>
    <w:p>
      <w:r>
        <w:t xml:space="preserve">[W]e näemme Amerikan vankilaväestön kasvavan räjähdysmäisesti, ja Amerikassa on enemmän ihmisiä telkien takana kuin missään muussa maassa maailmassa!</w:t>
      </w:r>
    </w:p>
    <w:p>
      <w:r>
        <w:rPr>
          <w:b/>
        </w:rPr>
        <w:t xml:space="preserve">Tulos</w:t>
      </w:r>
    </w:p>
    <w:p>
      <w:r>
        <w:t xml:space="preserve">rikosoikeus</w:t>
      </w:r>
    </w:p>
    <w:p>
      <w:r>
        <w:rPr>
          <w:b/>
        </w:rPr>
        <w:t xml:space="preserve">Esimerkki 4.189</w:t>
      </w:r>
    </w:p>
    <w:p>
      <w:r>
        <w:t xml:space="preserve">Sanoo, että eräässä kuulemistilaisuudessa edustaja Gabrielle Giffords ehdotti kenraali David Petraeusille, että armeija painottaisi enemmän vähemmän ympäristöä vahingoittavia menetelmiä, kuten vihollisjoukkojen puukottamista tai lyömistä, jotta hiilidioksidipäästöt olisivat mahdollisimman pienet.</w:t>
      </w:r>
    </w:p>
    <w:p>
      <w:r>
        <w:rPr>
          <w:b/>
        </w:rPr>
        <w:t xml:space="preserve">Tulos</w:t>
      </w:r>
    </w:p>
    <w:p>
      <w:r>
        <w:t xml:space="preserve">energia</w:t>
      </w:r>
    </w:p>
    <w:p>
      <w:r>
        <w:rPr>
          <w:b/>
        </w:rPr>
        <w:t xml:space="preserve">Tulos</w:t>
      </w:r>
    </w:p>
    <w:p>
      <w:r>
        <w:t xml:space="preserve">ympäristö</w:t>
      </w:r>
    </w:p>
    <w:p>
      <w:r>
        <w:rPr>
          <w:b/>
        </w:rPr>
        <w:t xml:space="preserve">Tulos</w:t>
      </w:r>
    </w:p>
    <w:p>
      <w:r>
        <w:t xml:space="preserve">sotilaallinen</w:t>
      </w:r>
    </w:p>
    <w:p>
      <w:r>
        <w:rPr>
          <w:b/>
        </w:rPr>
        <w:t xml:space="preserve">Esimerkki 4.190</w:t>
      </w:r>
    </w:p>
    <w:p>
      <w:r>
        <w:t xml:space="preserve">Jokainen niistä 41 republikaanisenaattorista, jotka juuri estivät minimipalkan korotuksen, saa 2800 dollarin elinkustannusten mukautuksen 1. tammikuuta 2015.</w:t>
      </w:r>
    </w:p>
    <w:p>
      <w:r>
        <w:rPr>
          <w:b/>
        </w:rPr>
        <w:t xml:space="preserve">Tulos</w:t>
      </w:r>
    </w:p>
    <w:p>
      <w:r>
        <w:t xml:space="preserve">talous</w:t>
      </w:r>
    </w:p>
    <w:p>
      <w:r>
        <w:rPr>
          <w:b/>
        </w:rPr>
        <w:t xml:space="preserve">Tulos</w:t>
      </w:r>
    </w:p>
    <w:p>
      <w:r>
        <w:t xml:space="preserve">työpaikat</w:t>
      </w:r>
    </w:p>
    <w:p>
      <w:r>
        <w:rPr>
          <w:b/>
        </w:rPr>
        <w:t xml:space="preserve">Esimerkki 4.191</w:t>
      </w:r>
    </w:p>
    <w:p>
      <w:r>
        <w:t xml:space="preserve">Teksasissa uusien miesvauvojen, joista monet tulevat jonain päivänä äänestämään, ykkösnimi on Jose.</w:t>
      </w:r>
    </w:p>
    <w:p>
      <w:r>
        <w:rPr>
          <w:b/>
        </w:rPr>
        <w:t xml:space="preserve">Tulos</w:t>
      </w:r>
    </w:p>
    <w:p>
      <w:r>
        <w:t xml:space="preserve">vaalit</w:t>
      </w:r>
    </w:p>
    <w:p>
      <w:r>
        <w:rPr>
          <w:b/>
        </w:rPr>
        <w:t xml:space="preserve">Tulos</w:t>
      </w:r>
    </w:p>
    <w:p>
      <w:r>
        <w:t xml:space="preserve">maahanmuutto</w:t>
      </w:r>
    </w:p>
    <w:p>
      <w:r>
        <w:rPr>
          <w:b/>
        </w:rPr>
        <w:t xml:space="preserve">Tulos</w:t>
      </w:r>
    </w:p>
    <w:p>
      <w:r>
        <w:t xml:space="preserve">asiantuntijat</w:t>
      </w:r>
    </w:p>
    <w:p>
      <w:r>
        <w:rPr>
          <w:b/>
        </w:rPr>
        <w:t xml:space="preserve">Esimerkki 4.192</w:t>
      </w:r>
    </w:p>
    <w:p>
      <w:r>
        <w:t xml:space="preserve">Marco Rubio äänesti sitä vastaan, että presidentti Obama saisi luvan iskeä Syyriaan sen jälkeen, kun Assad oli käyttänyt kemiallisia aseita omaa kansaansa vastaan.</w:t>
      </w:r>
    </w:p>
    <w:p>
      <w:r>
        <w:rPr>
          <w:b/>
        </w:rPr>
        <w:t xml:space="preserve">Tulos</w:t>
      </w:r>
    </w:p>
    <w:p>
      <w:r>
        <w:t xml:space="preserve">ehdokkaiden elämäkerta</w:t>
      </w:r>
    </w:p>
    <w:p>
      <w:r>
        <w:rPr>
          <w:b/>
        </w:rPr>
        <w:t xml:space="preserve">Tulos</w:t>
      </w:r>
    </w:p>
    <w:p>
      <w:r>
        <w:t xml:space="preserve">kongressi</w:t>
      </w:r>
    </w:p>
    <w:p>
      <w:r>
        <w:rPr>
          <w:b/>
        </w:rPr>
        <w:t xml:space="preserve">Tulos</w:t>
      </w:r>
    </w:p>
    <w:p>
      <w:r>
        <w:t xml:space="preserve">ulkopolitiikka</w:t>
      </w:r>
    </w:p>
    <w:p>
      <w:r>
        <w:rPr>
          <w:b/>
        </w:rPr>
        <w:t xml:space="preserve">Tulos</w:t>
      </w:r>
    </w:p>
    <w:p>
      <w:r>
        <w:t xml:space="preserve">historia</w:t>
      </w:r>
    </w:p>
    <w:p>
      <w:r>
        <w:rPr>
          <w:b/>
        </w:rPr>
        <w:t xml:space="preserve">Tulos</w:t>
      </w:r>
    </w:p>
    <w:p>
      <w:r>
        <w:t xml:space="preserve">terrorismi</w:t>
      </w:r>
    </w:p>
    <w:p>
      <w:r>
        <w:rPr>
          <w:b/>
        </w:rPr>
        <w:t xml:space="preserve">Esimerkki 4.193</w:t>
      </w:r>
    </w:p>
    <w:p>
      <w:r>
        <w:t xml:space="preserve">Rahaa romuautoille -ohjelmassa meidän tarvitsee vain mennä paikalliselle romuttamolle ja hinata se kotiisi. Ja saatte 4 500 dollaria.</w:t>
      </w:r>
    </w:p>
    <w:p>
      <w:r>
        <w:rPr>
          <w:b/>
        </w:rPr>
        <w:t xml:space="preserve">Tulos</w:t>
      </w:r>
    </w:p>
    <w:p>
      <w:r>
        <w:t xml:space="preserve">asiantuntijat</w:t>
      </w:r>
    </w:p>
    <w:p>
      <w:r>
        <w:rPr>
          <w:b/>
        </w:rPr>
        <w:t xml:space="preserve">Tulos</w:t>
      </w:r>
    </w:p>
    <w:p>
      <w:r>
        <w:t xml:space="preserve">kuljetus</w:t>
      </w:r>
    </w:p>
    <w:p>
      <w:r>
        <w:rPr>
          <w:b/>
        </w:rPr>
        <w:t xml:space="preserve">Esimerkki 4.194</w:t>
      </w:r>
    </w:p>
    <w:p>
      <w:r>
        <w:t xml:space="preserve">Yksikään republikaani ei uskalla myöntää, että ilmastonmuutos on totta.</w:t>
      </w:r>
    </w:p>
    <w:p>
      <w:r>
        <w:rPr>
          <w:b/>
        </w:rPr>
        <w:t xml:space="preserve">Tulos</w:t>
      </w:r>
    </w:p>
    <w:p>
      <w:r>
        <w:t xml:space="preserve">cap-and-trade</w:t>
      </w:r>
    </w:p>
    <w:p>
      <w:r>
        <w:rPr>
          <w:b/>
        </w:rPr>
        <w:t xml:space="preserve">Tulos</w:t>
      </w:r>
    </w:p>
    <w:p>
      <w:r>
        <w:t xml:space="preserve">ilmastonmuutos</w:t>
      </w:r>
    </w:p>
    <w:p>
      <w:r>
        <w:rPr>
          <w:b/>
        </w:rPr>
        <w:t xml:space="preserve">Tulos</w:t>
      </w:r>
    </w:p>
    <w:p>
      <w:r>
        <w:t xml:space="preserve">keskustelut</w:t>
      </w:r>
    </w:p>
    <w:p>
      <w:r>
        <w:rPr>
          <w:b/>
        </w:rPr>
        <w:t xml:space="preserve">Tulos</w:t>
      </w:r>
    </w:p>
    <w:p>
      <w:r>
        <w:t xml:space="preserve">talous</w:t>
      </w:r>
    </w:p>
    <w:p>
      <w:r>
        <w:rPr>
          <w:b/>
        </w:rPr>
        <w:t xml:space="preserve">Tulos</w:t>
      </w:r>
    </w:p>
    <w:p>
      <w:r>
        <w:t xml:space="preserve">energia</w:t>
      </w:r>
    </w:p>
    <w:p>
      <w:r>
        <w:rPr>
          <w:b/>
        </w:rPr>
        <w:t xml:space="preserve">Tulos</w:t>
      </w:r>
    </w:p>
    <w:p>
      <w:r>
        <w:t xml:space="preserve">ympäristö</w:t>
      </w:r>
    </w:p>
    <w:p>
      <w:r>
        <w:rPr>
          <w:b/>
        </w:rPr>
        <w:t xml:space="preserve">Tulos</w:t>
      </w:r>
    </w:p>
    <w:p>
      <w:r>
        <w:t xml:space="preserve">hallituksen sääntely</w:t>
      </w:r>
    </w:p>
    <w:p>
      <w:r>
        <w:rPr>
          <w:b/>
        </w:rPr>
        <w:t xml:space="preserve">Tulos</w:t>
      </w:r>
    </w:p>
    <w:p>
      <w:r>
        <w:t xml:space="preserve">työpaikat</w:t>
      </w:r>
    </w:p>
    <w:p>
      <w:r>
        <w:rPr>
          <w:b/>
        </w:rPr>
        <w:t xml:space="preserve">Tulos</w:t>
      </w:r>
    </w:p>
    <w:p>
      <w:r>
        <w:t xml:space="preserve">kampanjamainonta</w:t>
      </w:r>
    </w:p>
    <w:p>
      <w:r>
        <w:rPr>
          <w:b/>
        </w:rPr>
        <w:t xml:space="preserve">Tulos</w:t>
      </w:r>
    </w:p>
    <w:p>
      <w:r>
        <w:t xml:space="preserve">kyselyt</w:t>
      </w:r>
    </w:p>
    <w:p>
      <w:r>
        <w:rPr>
          <w:b/>
        </w:rPr>
        <w:t xml:space="preserve">Tulos</w:t>
      </w:r>
    </w:p>
    <w:p>
      <w:r>
        <w:t xml:space="preserve">julkinen turvallisuus</w:t>
      </w:r>
    </w:p>
    <w:p>
      <w:r>
        <w:rPr>
          <w:b/>
        </w:rPr>
        <w:t xml:space="preserve">Esimerkki 4.195</w:t>
      </w:r>
    </w:p>
    <w:p>
      <w:r>
        <w:t xml:space="preserve">Vaikka kansamme työskentelevät pidempään pienemmillä palkoilla, lähes kaikki uudet tulot menevät ylimmälle 1 prosentille.</w:t>
      </w:r>
    </w:p>
    <w:p>
      <w:r>
        <w:rPr>
          <w:b/>
        </w:rPr>
        <w:t xml:space="preserve">Tulos</w:t>
      </w:r>
    </w:p>
    <w:p>
      <w:r>
        <w:t xml:space="preserve">talous</w:t>
      </w:r>
    </w:p>
    <w:p>
      <w:r>
        <w:rPr>
          <w:b/>
        </w:rPr>
        <w:t xml:space="preserve">Tulos</w:t>
      </w:r>
    </w:p>
    <w:p>
      <w:r>
        <w:t xml:space="preserve">tulot</w:t>
      </w:r>
    </w:p>
    <w:p>
      <w:r>
        <w:rPr>
          <w:b/>
        </w:rPr>
        <w:t xml:space="preserve">Tulos</w:t>
      </w:r>
    </w:p>
    <w:p>
      <w:r>
        <w:t xml:space="preserve">työntekijät</w:t>
      </w:r>
    </w:p>
    <w:p>
      <w:r>
        <w:rPr>
          <w:b/>
        </w:rPr>
        <w:t xml:space="preserve">Esimerkki 4.196</w:t>
      </w:r>
    </w:p>
    <w:p>
      <w:r>
        <w:t xml:space="preserve">David Dewhurst on aiemmin edistänyt tuloveroa.</w:t>
      </w:r>
    </w:p>
    <w:p>
      <w:r>
        <w:rPr>
          <w:b/>
        </w:rPr>
        <w:t xml:space="preserve">Tulos</w:t>
      </w:r>
    </w:p>
    <w:p>
      <w:r>
        <w:t xml:space="preserve">verot</w:t>
      </w:r>
    </w:p>
    <w:p>
      <w:r>
        <w:rPr>
          <w:b/>
        </w:rPr>
        <w:t xml:space="preserve">Esimerkki 4.197</w:t>
      </w:r>
    </w:p>
    <w:p>
      <w:r>
        <w:t xml:space="preserve">Point Pleasant Beach ei omista rantojaan, vaan ne ovat yksityisomistuksessa, ja niitä hallinnoivat yritykset, kuten Jenkinsonsin kaltaiset yritykset.</w:t>
      </w:r>
    </w:p>
    <w:p>
      <w:r>
        <w:rPr>
          <w:b/>
        </w:rPr>
        <w:t xml:space="preserve">Tulos</w:t>
      </w:r>
    </w:p>
    <w:p>
      <w:r>
        <w:t xml:space="preserve">ympäristö</w:t>
      </w:r>
    </w:p>
    <w:p>
      <w:r>
        <w:rPr>
          <w:b/>
        </w:rPr>
        <w:t xml:space="preserve">Tulos</w:t>
      </w:r>
    </w:p>
    <w:p>
      <w:r>
        <w:t xml:space="preserve">tulot</w:t>
      </w:r>
    </w:p>
    <w:p>
      <w:r>
        <w:rPr>
          <w:b/>
        </w:rPr>
        <w:t xml:space="preserve">Esimerkki 4.198</w:t>
      </w:r>
    </w:p>
    <w:p>
      <w:r>
        <w:t xml:space="preserve">"Viimeisen vuoden aikana yli 20 prosenttia amerikkalaisista on muuttanut mielipidettään Afganistanin sodasta. He päättelevät, ettei meidän pitäisi olla siellä."</w:t>
      </w:r>
    </w:p>
    <w:p>
      <w:r>
        <w:rPr>
          <w:b/>
        </w:rPr>
        <w:t xml:space="preserve">Tulos</w:t>
      </w:r>
    </w:p>
    <w:p>
      <w:r>
        <w:t xml:space="preserve">Afganistan</w:t>
      </w:r>
    </w:p>
    <w:p>
      <w:r>
        <w:rPr>
          <w:b/>
        </w:rPr>
        <w:t xml:space="preserve">Esimerkki 4.199</w:t>
      </w:r>
    </w:p>
    <w:p>
      <w:r>
        <w:t xml:space="preserve">Viiden viime vuoden aikana Yhdysvaltain ja Meksikon rajalla on kuollut 28 000 ihmistä.</w:t>
      </w:r>
    </w:p>
    <w:p>
      <w:r>
        <w:rPr>
          <w:b/>
        </w:rPr>
        <w:t xml:space="preserve">Tulos</w:t>
      </w:r>
    </w:p>
    <w:p>
      <w:r>
        <w:t xml:space="preserve">rikos</w:t>
      </w:r>
    </w:p>
    <w:p>
      <w:r>
        <w:rPr>
          <w:b/>
        </w:rPr>
        <w:t xml:space="preserve">Tulos</w:t>
      </w:r>
    </w:p>
    <w:p>
      <w:r>
        <w:t xml:space="preserve">kotimaan turvallisuus</w:t>
      </w:r>
    </w:p>
    <w:p>
      <w:r>
        <w:rPr>
          <w:b/>
        </w:rPr>
        <w:t xml:space="preserve">Tulos</w:t>
      </w:r>
    </w:p>
    <w:p>
      <w:r>
        <w:t xml:space="preserve">maahanmuutto</w:t>
      </w:r>
    </w:p>
    <w:p>
      <w:r>
        <w:rPr>
          <w:b/>
        </w:rPr>
        <w:t xml:space="preserve">Esimerkki 4.200</w:t>
      </w:r>
    </w:p>
    <w:p>
      <w:r>
        <w:t xml:space="preserve">Ohion osavaltiossa on tällä hetkellä yksi maan alhaisimmista työttömyysasteista, ja se on johtavassa asemassa työpaikkojen luomisessa.</w:t>
      </w:r>
    </w:p>
    <w:p>
      <w:r>
        <w:rPr>
          <w:b/>
        </w:rPr>
        <w:t xml:space="preserve">Tulos</w:t>
      </w:r>
    </w:p>
    <w:p>
      <w:r>
        <w:t xml:space="preserve">talous</w:t>
      </w:r>
    </w:p>
    <w:p>
      <w:r>
        <w:rPr>
          <w:b/>
        </w:rPr>
        <w:t xml:space="preserve">Tulos</w:t>
      </w:r>
    </w:p>
    <w:p>
      <w:r>
        <w:t xml:space="preserve">työpaikat</w:t>
      </w:r>
    </w:p>
    <w:p>
      <w:r>
        <w:rPr>
          <w:b/>
        </w:rPr>
        <w:t xml:space="preserve">Esimerkki 4.201</w:t>
      </w:r>
    </w:p>
    <w:p>
      <w:r>
        <w:t xml:space="preserve">Obaman terveydenhuoltolain mukaan miljoonat ihmiset eivät saa kohtuuhintaista vakuutusta.</w:t>
      </w:r>
    </w:p>
    <w:p>
      <w:r>
        <w:rPr>
          <w:b/>
        </w:rPr>
        <w:t xml:space="preserve">Tulos</w:t>
      </w:r>
    </w:p>
    <w:p>
      <w:r>
        <w:t xml:space="preserve">terveydenhuolto</w:t>
      </w:r>
    </w:p>
    <w:p>
      <w:r>
        <w:rPr>
          <w:b/>
        </w:rPr>
        <w:t xml:space="preserve">Tulos</w:t>
      </w:r>
    </w:p>
    <w:p>
      <w:r>
        <w:t xml:space="preserve">työntekijät</w:t>
      </w:r>
    </w:p>
    <w:p>
      <w:r>
        <w:rPr>
          <w:b/>
        </w:rPr>
        <w:t xml:space="preserve">Esimerkki 4.202</w:t>
      </w:r>
    </w:p>
    <w:p>
      <w:r>
        <w:t xml:space="preserve">Sanoo, että HB2 ei ole muuttanut Pohjois-Carolinan taloutta yhtään.</w:t>
      </w:r>
    </w:p>
    <w:p>
      <w:r>
        <w:rPr>
          <w:b/>
        </w:rPr>
        <w:t xml:space="preserve">Tulos</w:t>
      </w:r>
    </w:p>
    <w:p>
      <w:r>
        <w:t xml:space="preserve">yritykset</w:t>
      </w:r>
    </w:p>
    <w:p>
      <w:r>
        <w:rPr>
          <w:b/>
        </w:rPr>
        <w:t xml:space="preserve">Tulos</w:t>
      </w:r>
    </w:p>
    <w:p>
      <w:r>
        <w:t xml:space="preserve">talous</w:t>
      </w:r>
    </w:p>
    <w:p>
      <w:r>
        <w:rPr>
          <w:b/>
        </w:rPr>
        <w:t xml:space="preserve">Tulos</w:t>
      </w:r>
    </w:p>
    <w:p>
      <w:r>
        <w:t xml:space="preserve">homot ja lesbot</w:t>
      </w:r>
    </w:p>
    <w:p>
      <w:r>
        <w:rPr>
          <w:b/>
        </w:rPr>
        <w:t xml:space="preserve">Tulos</w:t>
      </w:r>
    </w:p>
    <w:p>
      <w:r>
        <w:t xml:space="preserve">valtiontaloudet</w:t>
      </w:r>
    </w:p>
    <w:p>
      <w:r>
        <w:rPr>
          <w:b/>
        </w:rPr>
        <w:t xml:space="preserve">Tulos</w:t>
      </w:r>
    </w:p>
    <w:p>
      <w:r>
        <w:t xml:space="preserve">valtiot</w:t>
      </w:r>
    </w:p>
    <w:p>
      <w:r>
        <w:rPr>
          <w:b/>
        </w:rPr>
        <w:t xml:space="preserve">Esimerkki 4.203</w:t>
      </w:r>
    </w:p>
    <w:p>
      <w:r>
        <w:t xml:space="preserve">Lähes 30 prosenttia liittovaltion vankiloista koostuu laittomista maahanmuuttajista.</w:t>
      </w:r>
    </w:p>
    <w:p>
      <w:r>
        <w:rPr>
          <w:b/>
        </w:rPr>
        <w:t xml:space="preserve">Tulos</w:t>
      </w:r>
    </w:p>
    <w:p>
      <w:r>
        <w:t xml:space="preserve">maahanmuutto</w:t>
      </w:r>
    </w:p>
    <w:p>
      <w:r>
        <w:rPr>
          <w:b/>
        </w:rPr>
        <w:t xml:space="preserve">Esimerkki 4.204</w:t>
      </w:r>
    </w:p>
    <w:p>
      <w:r>
        <w:t xml:space="preserve">Rick Scottin mukaan koulutus ei ole osavaltion ydintehtävä.</w:t>
      </w:r>
    </w:p>
    <w:p>
      <w:r>
        <w:rPr>
          <w:b/>
        </w:rPr>
        <w:t xml:space="preserve">Tulos</w:t>
      </w:r>
    </w:p>
    <w:p>
      <w:r>
        <w:t xml:space="preserve">koulutus</w:t>
      </w:r>
    </w:p>
    <w:p>
      <w:r>
        <w:rPr>
          <w:b/>
        </w:rPr>
        <w:t xml:space="preserve">Tulos</w:t>
      </w:r>
    </w:p>
    <w:p>
      <w:r>
        <w:t xml:space="preserve">valtion talousarvio</w:t>
      </w:r>
    </w:p>
    <w:p>
      <w:r>
        <w:rPr>
          <w:b/>
        </w:rPr>
        <w:t xml:space="preserve">Esimerkki 4.205</w:t>
      </w:r>
    </w:p>
    <w:p>
      <w:r>
        <w:t xml:space="preserve">Family Research Council on joidenkin valtion virastojen mukaan terroristiryhmä.</w:t>
      </w:r>
    </w:p>
    <w:p>
      <w:r>
        <w:rPr>
          <w:b/>
        </w:rPr>
        <w:t xml:space="preserve">Tulos</w:t>
      </w:r>
    </w:p>
    <w:p>
      <w:r>
        <w:t xml:space="preserve">terrorismi</w:t>
      </w:r>
    </w:p>
    <w:p>
      <w:r>
        <w:rPr>
          <w:b/>
        </w:rPr>
        <w:t xml:space="preserve">Esimerkki 4.206</w:t>
      </w:r>
    </w:p>
    <w:p>
      <w:r>
        <w:t xml:space="preserve">Edustaja Jim Weidner ehdotti lakiehdotusta, joka veisi terveydenhuollon 80 000:lta Oregonin lapselta.</w:t>
      </w:r>
    </w:p>
    <w:p>
      <w:r>
        <w:rPr>
          <w:b/>
        </w:rPr>
        <w:t xml:space="preserve">Tulos</w:t>
      </w:r>
    </w:p>
    <w:p>
      <w:r>
        <w:t xml:space="preserve">terveydenhuolto</w:t>
      </w:r>
    </w:p>
    <w:p>
      <w:r>
        <w:rPr>
          <w:b/>
        </w:rPr>
        <w:t xml:space="preserve">Tulos</w:t>
      </w:r>
    </w:p>
    <w:p>
      <w:r>
        <w:t xml:space="preserve">verot</w:t>
      </w:r>
    </w:p>
    <w:p>
      <w:r>
        <w:rPr>
          <w:b/>
        </w:rPr>
        <w:t xml:space="preserve">Esimerkki 4.207</w:t>
      </w:r>
    </w:p>
    <w:p>
      <w:r>
        <w:t xml:space="preserve">Sanotaan, että vuoden 1985 vaaleissa entisen kuvernöörin Tom Keanin voittomarginaali oli Jerseyn historian suurin kuvernööriehdokkaan voittomarginaali.</w:t>
      </w:r>
    </w:p>
    <w:p>
      <w:r>
        <w:rPr>
          <w:b/>
        </w:rPr>
        <w:t xml:space="preserve">Tulos</w:t>
      </w:r>
    </w:p>
    <w:p>
      <w:r>
        <w:t xml:space="preserve">vaalit</w:t>
      </w:r>
    </w:p>
    <w:p>
      <w:r>
        <w:rPr>
          <w:b/>
        </w:rPr>
        <w:t xml:space="preserve">Tulos</w:t>
      </w:r>
    </w:p>
    <w:p>
      <w:r>
        <w:t xml:space="preserve">valtiot</w:t>
      </w:r>
    </w:p>
    <w:p>
      <w:r>
        <w:rPr>
          <w:b/>
        </w:rPr>
        <w:t xml:space="preserve">Esimerkki 4.208</w:t>
      </w:r>
    </w:p>
    <w:p>
      <w:r>
        <w:t xml:space="preserve">Obamacare on Yhdysvaltain historian suurin veronkorotus.</w:t>
      </w:r>
    </w:p>
    <w:p>
      <w:r>
        <w:rPr>
          <w:b/>
        </w:rPr>
        <w:t xml:space="preserve">Tulos</w:t>
      </w:r>
    </w:p>
    <w:p>
      <w:r>
        <w:t xml:space="preserve">korjaukset ja päivitykset</w:t>
      </w:r>
    </w:p>
    <w:p>
      <w:r>
        <w:rPr>
          <w:b/>
        </w:rPr>
        <w:t xml:space="preserve">Tulos</w:t>
      </w:r>
    </w:p>
    <w:p>
      <w:r>
        <w:t xml:space="preserve">liittovaltion talousarvio</w:t>
      </w:r>
    </w:p>
    <w:p>
      <w:r>
        <w:rPr>
          <w:b/>
        </w:rPr>
        <w:t xml:space="preserve">Tulos</w:t>
      </w:r>
    </w:p>
    <w:p>
      <w:r>
        <w:t xml:space="preserve">terveydenhuolto</w:t>
      </w:r>
    </w:p>
    <w:p>
      <w:r>
        <w:rPr>
          <w:b/>
        </w:rPr>
        <w:t xml:space="preserve">Tulos</w:t>
      </w:r>
    </w:p>
    <w:p>
      <w:r>
        <w:t xml:space="preserve">verot</w:t>
      </w:r>
    </w:p>
    <w:p>
      <w:r>
        <w:rPr>
          <w:b/>
        </w:rPr>
        <w:t xml:space="preserve">Esimerkki 4.209</w:t>
      </w:r>
    </w:p>
    <w:p>
      <w:r>
        <w:t xml:space="preserve">"Te ... sanoitte, että Barack Obama ei ollut valmis ylipäälliköksi." "Te ... sanoitte, että Barack Obama ei ollut valmis ylipäälliköksi."</w:t>
      </w:r>
    </w:p>
    <w:p>
      <w:r>
        <w:rPr>
          <w:b/>
        </w:rPr>
        <w:t xml:space="preserve">Tulos</w:t>
      </w:r>
    </w:p>
    <w:p>
      <w:r>
        <w:t xml:space="preserve">ehdokkaiden elämäkerta</w:t>
      </w:r>
    </w:p>
    <w:p>
      <w:r>
        <w:rPr>
          <w:b/>
        </w:rPr>
        <w:t xml:space="preserve">Esimerkki 4.210</w:t>
      </w:r>
    </w:p>
    <w:p>
      <w:r>
        <w:t xml:space="preserve">Tämän maan miespuolinen mediaanityöntekijä ei ole saanut inflaatiokorjattua palkankorotusta periaatteessa 30 vuoteen.</w:t>
      </w:r>
    </w:p>
    <w:p>
      <w:r>
        <w:rPr>
          <w:b/>
        </w:rPr>
        <w:t xml:space="preserve">Tulos</w:t>
      </w:r>
    </w:p>
    <w:p>
      <w:r>
        <w:t xml:space="preserve">talous</w:t>
      </w:r>
    </w:p>
    <w:p>
      <w:r>
        <w:rPr>
          <w:b/>
        </w:rPr>
        <w:t xml:space="preserve">Tulos</w:t>
      </w:r>
    </w:p>
    <w:p>
      <w:r>
        <w:t xml:space="preserve">työpaikat</w:t>
      </w:r>
    </w:p>
    <w:p>
      <w:r>
        <w:rPr>
          <w:b/>
        </w:rPr>
        <w:t xml:space="preserve">Tulos</w:t>
      </w:r>
    </w:p>
    <w:p>
      <w:r>
        <w:t xml:space="preserve">työvoima</w:t>
      </w:r>
    </w:p>
    <w:p>
      <w:r>
        <w:rPr>
          <w:b/>
        </w:rPr>
        <w:t xml:space="preserve">Tulos</w:t>
      </w:r>
    </w:p>
    <w:p>
      <w:r>
        <w:t xml:space="preserve">työntekijät</w:t>
      </w:r>
    </w:p>
    <w:p>
      <w:r>
        <w:rPr>
          <w:b/>
        </w:rPr>
        <w:t xml:space="preserve">Esimerkki 4.211</w:t>
      </w:r>
    </w:p>
    <w:p>
      <w:r>
        <w:t xml:space="preserve">Milwaukeen pormestari Tom Barrett on pitänyt kiinni kiinteistöverojen linjasta.</w:t>
      </w:r>
    </w:p>
    <w:p>
      <w:r>
        <w:rPr>
          <w:b/>
        </w:rPr>
        <w:t xml:space="preserve">Tulos</w:t>
      </w:r>
    </w:p>
    <w:p>
      <w:r>
        <w:t xml:space="preserve">job-accomplishments</w:t>
      </w:r>
    </w:p>
    <w:p>
      <w:r>
        <w:rPr>
          <w:b/>
        </w:rPr>
        <w:t xml:space="preserve">Tulos</w:t>
      </w:r>
    </w:p>
    <w:p>
      <w:r>
        <w:t xml:space="preserve">verot</w:t>
      </w:r>
    </w:p>
    <w:p>
      <w:r>
        <w:rPr>
          <w:b/>
        </w:rPr>
        <w:t xml:space="preserve">Esimerkki 4.212</w:t>
      </w:r>
    </w:p>
    <w:p>
      <w:r>
        <w:t xml:space="preserve">Olen ainoa edustajainhuoneen jäsen, joka keräsi suurimman osan kampanjavaroistaan viime vaaleissa pienistä, alle 200 dollarin lahjoituksista.</w:t>
      </w:r>
    </w:p>
    <w:p>
      <w:r>
        <w:rPr>
          <w:b/>
        </w:rPr>
        <w:t xml:space="preserve">Tulos</w:t>
      </w:r>
    </w:p>
    <w:p>
      <w:r>
        <w:t xml:space="preserve">kampanjarahoitus</w:t>
      </w:r>
    </w:p>
    <w:p>
      <w:r>
        <w:rPr>
          <w:b/>
        </w:rPr>
        <w:t xml:space="preserve">Esimerkki 4.213</w:t>
      </w:r>
    </w:p>
    <w:p>
      <w:r>
        <w:t xml:space="preserve">Toisin kuin Washingtonissa vallitsevassa umpikujassa, yli 80 prosentilla tämän yleiskokouksen aikana hyväksytyistä lakiesityksistä oli kahden puolueen tuki.</w:t>
      </w:r>
    </w:p>
    <w:p>
      <w:r>
        <w:rPr>
          <w:b/>
        </w:rPr>
        <w:t xml:space="preserve">Tulos</w:t>
      </w:r>
    </w:p>
    <w:p>
      <w:r>
        <w:t xml:space="preserve">kaksipuolueisuus</w:t>
      </w:r>
    </w:p>
    <w:p>
      <w:r>
        <w:rPr>
          <w:b/>
        </w:rPr>
        <w:t xml:space="preserve">Tulos</w:t>
      </w:r>
    </w:p>
    <w:p>
      <w:r>
        <w:t xml:space="preserve">job-accomplishments</w:t>
      </w:r>
    </w:p>
    <w:p>
      <w:r>
        <w:rPr>
          <w:b/>
        </w:rPr>
        <w:t xml:space="preserve">Esimerkki 4.214</w:t>
      </w:r>
    </w:p>
    <w:p>
      <w:r>
        <w:t xml:space="preserve">Josh Mandel valehtelee omasta rekisteristään. Ohiosin sijoitusrahaston luokitus EI ole parantunut.</w:t>
      </w:r>
    </w:p>
    <w:p>
      <w:r>
        <w:rPr>
          <w:b/>
        </w:rPr>
        <w:t xml:space="preserve">Tulos</w:t>
      </w:r>
    </w:p>
    <w:p>
      <w:r>
        <w:t xml:space="preserve">job-accomplishments</w:t>
      </w:r>
    </w:p>
    <w:p>
      <w:r>
        <w:rPr>
          <w:b/>
        </w:rPr>
        <w:t xml:space="preserve">Tulos</w:t>
      </w:r>
    </w:p>
    <w:p>
      <w:r>
        <w:t xml:space="preserve">message-machine-2012</w:t>
      </w:r>
    </w:p>
    <w:p>
      <w:r>
        <w:rPr>
          <w:b/>
        </w:rPr>
        <w:t xml:space="preserve">Tulos</w:t>
      </w:r>
    </w:p>
    <w:p>
      <w:r>
        <w:t xml:space="preserve">valtiontaloudet</w:t>
      </w:r>
    </w:p>
    <w:p>
      <w:r>
        <w:rPr>
          <w:b/>
        </w:rPr>
        <w:t xml:space="preserve">Esimerkki 4.215</w:t>
      </w:r>
    </w:p>
    <w:p>
      <w:r>
        <w:t xml:space="preserve">Rick Scott otti 200 000 dollaria perheeltä, joka vuokrasi maata porausta varten, ja nyt hän yrittää piilotella sitä.</w:t>
      </w:r>
    </w:p>
    <w:p>
      <w:r>
        <w:rPr>
          <w:b/>
        </w:rPr>
        <w:t xml:space="preserve">Tulos</w:t>
      </w:r>
    </w:p>
    <w:p>
      <w:r>
        <w:t xml:space="preserve">kampanjarahoitus</w:t>
      </w:r>
    </w:p>
    <w:p>
      <w:r>
        <w:rPr>
          <w:b/>
        </w:rPr>
        <w:t xml:space="preserve">Tulos</w:t>
      </w:r>
    </w:p>
    <w:p>
      <w:r>
        <w:t xml:space="preserve">ympäristö</w:t>
      </w:r>
    </w:p>
    <w:p>
      <w:r>
        <w:rPr>
          <w:b/>
        </w:rPr>
        <w:t xml:space="preserve">Esimerkki 4.216</w:t>
      </w:r>
    </w:p>
    <w:p>
      <w:r>
        <w:t xml:space="preserve">Siitä, miten Ohio Turnpiken mahdollisesta vuokraamisesta saatavat varat käytettäisiin.</w:t>
      </w:r>
    </w:p>
    <w:p>
      <w:r>
        <w:rPr>
          <w:b/>
        </w:rPr>
        <w:t xml:space="preserve">Tulos</w:t>
      </w:r>
    </w:p>
    <w:p>
      <w:r>
        <w:t xml:space="preserve">infrastruktuuri</w:t>
      </w:r>
    </w:p>
    <w:p>
      <w:r>
        <w:rPr>
          <w:b/>
        </w:rPr>
        <w:t xml:space="preserve">Tulos</w:t>
      </w:r>
    </w:p>
    <w:p>
      <w:r>
        <w:t xml:space="preserve">kuljetus</w:t>
      </w:r>
    </w:p>
    <w:p>
      <w:r>
        <w:rPr>
          <w:b/>
        </w:rPr>
        <w:t xml:space="preserve">Esimerkki 4.217</w:t>
      </w:r>
    </w:p>
    <w:p>
      <w:r>
        <w:t xml:space="preserve">"Viime vuosikymmenen alussa ... Amerikalla oli yli 200 miljardin dollarin budjettiylijäämä. Kun astuin virkaani, yhden vuoden alijäämä oli yli 1 biljoona dollaria ja alijäämäennuste 8 biljoonaa dollaria seuraavan vuosikymmenen aikana."</w:t>
      </w:r>
    </w:p>
    <w:p>
      <w:r>
        <w:rPr>
          <w:b/>
        </w:rPr>
        <w:t xml:space="preserve">Tulos</w:t>
      </w:r>
    </w:p>
    <w:p>
      <w:r>
        <w:t xml:space="preserve">talous</w:t>
      </w:r>
    </w:p>
    <w:p>
      <w:r>
        <w:rPr>
          <w:b/>
        </w:rPr>
        <w:t xml:space="preserve">Tulos</w:t>
      </w:r>
    </w:p>
    <w:p>
      <w:r>
        <w:t xml:space="preserve">liittovaltion talousarvio</w:t>
      </w:r>
    </w:p>
    <w:p>
      <w:r>
        <w:rPr>
          <w:b/>
        </w:rPr>
        <w:t xml:space="preserve">Esimerkki 4.218</w:t>
      </w:r>
    </w:p>
    <w:p>
      <w:r>
        <w:t xml:space="preserve">Presidentti on vahvistanut 1540 nimitystään, ja vain neljä hylättiin.</w:t>
      </w:r>
    </w:p>
    <w:p>
      <w:r>
        <w:rPr>
          <w:b/>
        </w:rPr>
        <w:t xml:space="preserve">Tulos</w:t>
      </w:r>
    </w:p>
    <w:p>
      <w:r>
        <w:t xml:space="preserve">legal-issues</w:t>
      </w:r>
    </w:p>
    <w:p>
      <w:r>
        <w:rPr>
          <w:b/>
        </w:rPr>
        <w:t xml:space="preserve">Esimerkki 4.219</w:t>
      </w:r>
    </w:p>
    <w:p>
      <w:r>
        <w:t xml:space="preserve">Yhdysvaltain veronmaksajat joutuvat rahoittamaan Feisal Abdul Raufsin matkan Lähi-itään.</w:t>
      </w:r>
    </w:p>
    <w:p>
      <w:r>
        <w:rPr>
          <w:b/>
        </w:rPr>
        <w:t xml:space="preserve">Tulos</w:t>
      </w:r>
    </w:p>
    <w:p>
      <w:r>
        <w:t xml:space="preserve">ulkopolitiikka</w:t>
      </w:r>
    </w:p>
    <w:p>
      <w:r>
        <w:rPr>
          <w:b/>
        </w:rPr>
        <w:t xml:space="preserve">Tulos</w:t>
      </w:r>
    </w:p>
    <w:p>
      <w:r>
        <w:t xml:space="preserve">uskonto</w:t>
      </w:r>
    </w:p>
    <w:p>
      <w:r>
        <w:rPr>
          <w:b/>
        </w:rPr>
        <w:t xml:space="preserve">Tulos</w:t>
      </w:r>
    </w:p>
    <w:p>
      <w:r>
        <w:t xml:space="preserve">terrorismi</w:t>
      </w:r>
    </w:p>
    <w:p>
      <w:r>
        <w:rPr>
          <w:b/>
        </w:rPr>
        <w:t xml:space="preserve">Esimerkki 4.220</w:t>
      </w:r>
    </w:p>
    <w:p>
      <w:r>
        <w:t xml:space="preserve">Milwaukeen piirikunnan veronmaksajat maksoivat 370 000 dollaria sopiakseen oikeusjutun, joka koski seriffi David A. Clarke Jr:n päätöstä käyttää kouluttamattomia vankeinhoitovirkamiehiä apulaissheriffien sijaan järven rannalla partioimiseen.</w:t>
      </w:r>
    </w:p>
    <w:p>
      <w:r>
        <w:rPr>
          <w:b/>
        </w:rPr>
        <w:t xml:space="preserve">Tulos</w:t>
      </w:r>
    </w:p>
    <w:p>
      <w:r>
        <w:t xml:space="preserve">työvoima</w:t>
      </w:r>
    </w:p>
    <w:p>
      <w:r>
        <w:rPr>
          <w:b/>
        </w:rPr>
        <w:t xml:space="preserve">Tulos</w:t>
      </w:r>
    </w:p>
    <w:p>
      <w:r>
        <w:t xml:space="preserve">julkinen turvallisuus</w:t>
      </w:r>
    </w:p>
    <w:p>
      <w:r>
        <w:rPr>
          <w:b/>
        </w:rPr>
        <w:t xml:space="preserve">Esimerkki 4.221</w:t>
      </w:r>
    </w:p>
    <w:p>
      <w:r>
        <w:t xml:space="preserve">Oikeusministeriö ei hyväksy sitä, että FBI:n johtaja James Comey keskustelee liittovaltion tutkinnan yksityiskohdista niin lähellä vaaleja.</w:t>
      </w:r>
    </w:p>
    <w:p>
      <w:r>
        <w:rPr>
          <w:b/>
        </w:rPr>
        <w:t xml:space="preserve">Tulos</w:t>
      </w:r>
    </w:p>
    <w:p>
      <w:r>
        <w:t xml:space="preserve">rikosoikeus</w:t>
      </w:r>
    </w:p>
    <w:p>
      <w:r>
        <w:rPr>
          <w:b/>
        </w:rPr>
        <w:t xml:space="preserve">Tulos</w:t>
      </w:r>
    </w:p>
    <w:p>
      <w:r>
        <w:t xml:space="preserve">hallituksen sääntely</w:t>
      </w:r>
    </w:p>
    <w:p>
      <w:r>
        <w:rPr>
          <w:b/>
        </w:rPr>
        <w:t xml:space="preserve">Esimerkki 4.222</w:t>
      </w:r>
    </w:p>
    <w:p>
      <w:r>
        <w:t xml:space="preserve">Demokraattiset presidentit "ovat olleet huomattavasti tehokkaampia yksityisen sektorin työpaikkojen luomisessa".</w:t>
      </w:r>
    </w:p>
    <w:p>
      <w:r>
        <w:rPr>
          <w:b/>
        </w:rPr>
        <w:t xml:space="preserve">Tulos</w:t>
      </w:r>
    </w:p>
    <w:p>
      <w:r>
        <w:t xml:space="preserve">talous</w:t>
      </w:r>
    </w:p>
    <w:p>
      <w:r>
        <w:rPr>
          <w:b/>
        </w:rPr>
        <w:t xml:space="preserve">Tulos</w:t>
      </w:r>
    </w:p>
    <w:p>
      <w:r>
        <w:t xml:space="preserve">historia</w:t>
      </w:r>
    </w:p>
    <w:p>
      <w:r>
        <w:rPr>
          <w:b/>
        </w:rPr>
        <w:t xml:space="preserve">Tulos</w:t>
      </w:r>
    </w:p>
    <w:p>
      <w:r>
        <w:t xml:space="preserve">työntekijät</w:t>
      </w:r>
    </w:p>
    <w:p>
      <w:r>
        <w:rPr>
          <w:b/>
        </w:rPr>
        <w:t xml:space="preserve">Esimerkki 4.223</w:t>
      </w:r>
    </w:p>
    <w:p>
      <w:r>
        <w:t xml:space="preserve">Joe Biden "äänesti ensimmäistä Persianlahden sotaa vastaan. Hän vastusti nousua. Hän halusi jakaa Irakin."</w:t>
      </w:r>
    </w:p>
    <w:p>
      <w:r>
        <w:rPr>
          <w:b/>
        </w:rPr>
        <w:t xml:space="preserve">Tulos</w:t>
      </w:r>
    </w:p>
    <w:p>
      <w:r>
        <w:t xml:space="preserve">Irak</w:t>
      </w:r>
    </w:p>
    <w:p>
      <w:r>
        <w:rPr>
          <w:b/>
        </w:rPr>
        <w:t xml:space="preserve">Esimerkki 4.224</w:t>
      </w:r>
    </w:p>
    <w:p>
      <w:r>
        <w:t xml:space="preserve">Rush Limbaugh teki selväksi, että hän näkee mieluummin maan epäonnistuvan kuin presidentti Barack Obaman menestyvän.</w:t>
      </w:r>
    </w:p>
    <w:p>
      <w:r>
        <w:rPr>
          <w:b/>
        </w:rPr>
        <w:t xml:space="preserve">Tulos</w:t>
      </w:r>
    </w:p>
    <w:p>
      <w:r>
        <w:t xml:space="preserve">kaksipuolueisuus</w:t>
      </w:r>
    </w:p>
    <w:p>
      <w:r>
        <w:rPr>
          <w:b/>
        </w:rPr>
        <w:t xml:space="preserve">Esimerkki 4.225</w:t>
      </w:r>
    </w:p>
    <w:p>
      <w:r>
        <w:t xml:space="preserve">"Yksi prosentti amerikkalaisista ansaitsee yli 21 prosenttia kaikista Amerikan tuloista. Näin ei ollut ennen kuin George Bushista tuli presidentti."</w:t>
      </w:r>
    </w:p>
    <w:p>
      <w:r>
        <w:rPr>
          <w:b/>
        </w:rPr>
        <w:t xml:space="preserve">Tulos</w:t>
      </w:r>
    </w:p>
    <w:p>
      <w:r>
        <w:t xml:space="preserve">verot</w:t>
      </w:r>
    </w:p>
    <w:p>
      <w:r>
        <w:rPr>
          <w:b/>
        </w:rPr>
        <w:t xml:space="preserve">Esimerkki 4.226</w:t>
      </w:r>
    </w:p>
    <w:p>
      <w:r>
        <w:t xml:space="preserve">Armeijan "rekrytointi jatkui Harvardissa joka ikinen päivä koko sen ajan, kun (Kagan) oli siellä".</w:t>
      </w:r>
    </w:p>
    <w:p>
      <w:r>
        <w:rPr>
          <w:b/>
        </w:rPr>
        <w:t xml:space="preserve">Tulos</w:t>
      </w:r>
    </w:p>
    <w:p>
      <w:r>
        <w:t xml:space="preserve">kagan-nimitys</w:t>
      </w:r>
    </w:p>
    <w:p>
      <w:r>
        <w:rPr>
          <w:b/>
        </w:rPr>
        <w:t xml:space="preserve">Tulos</w:t>
      </w:r>
    </w:p>
    <w:p>
      <w:r>
        <w:t xml:space="preserve">sotilaallinen</w:t>
      </w:r>
    </w:p>
    <w:p>
      <w:r>
        <w:rPr>
          <w:b/>
        </w:rPr>
        <w:t xml:space="preserve">Tulos</w:t>
      </w:r>
    </w:p>
    <w:p>
      <w:r>
        <w:t xml:space="preserve">abc-news-week</w:t>
      </w:r>
    </w:p>
    <w:p>
      <w:r>
        <w:rPr>
          <w:b/>
        </w:rPr>
        <w:t xml:space="preserve">Esimerkki 4.227</w:t>
      </w:r>
    </w:p>
    <w:p>
      <w:r>
        <w:t xml:space="preserve">Rick Perryn suunnitelman mukaan Texas on leikannut julkisten koulujen rahoitusta 25 prosenttia.</w:t>
      </w:r>
    </w:p>
    <w:p>
      <w:r>
        <w:rPr>
          <w:b/>
        </w:rPr>
        <w:t xml:space="preserve">Tulos</w:t>
      </w:r>
    </w:p>
    <w:p>
      <w:r>
        <w:t xml:space="preserve">lapset</w:t>
      </w:r>
    </w:p>
    <w:p>
      <w:r>
        <w:rPr>
          <w:b/>
        </w:rPr>
        <w:t xml:space="preserve">Tulos</w:t>
      </w:r>
    </w:p>
    <w:p>
      <w:r>
        <w:t xml:space="preserve">koulutus</w:t>
      </w:r>
    </w:p>
    <w:p>
      <w:r>
        <w:rPr>
          <w:b/>
        </w:rPr>
        <w:t xml:space="preserve">Tulos</w:t>
      </w:r>
    </w:p>
    <w:p>
      <w:r>
        <w:t xml:space="preserve">valtion talousarvio</w:t>
      </w:r>
    </w:p>
    <w:p>
      <w:r>
        <w:rPr>
          <w:b/>
        </w:rPr>
        <w:t xml:space="preserve">Tulos</w:t>
      </w:r>
    </w:p>
    <w:p>
      <w:r>
        <w:t xml:space="preserve">valtiontaloudet</w:t>
      </w:r>
    </w:p>
    <w:p>
      <w:r>
        <w:rPr>
          <w:b/>
        </w:rPr>
        <w:t xml:space="preserve">Esimerkki 4.228</w:t>
      </w:r>
    </w:p>
    <w:p>
      <w:r>
        <w:t xml:space="preserve">Sanoo, että David Perdue haluaa lakkauttaa Yhdysvaltain opetusministeriön, mikä maksaisi Georgian kouluille miljardi dollaria vuodessa ja poistaisi miljoonia opintolainoja.</w:t>
      </w:r>
    </w:p>
    <w:p>
      <w:r>
        <w:rPr>
          <w:b/>
        </w:rPr>
        <w:t xml:space="preserve">Tulos</w:t>
      </w:r>
    </w:p>
    <w:p>
      <w:r>
        <w:t xml:space="preserve">koulutus</w:t>
      </w:r>
    </w:p>
    <w:p>
      <w:r>
        <w:rPr>
          <w:b/>
        </w:rPr>
        <w:t xml:space="preserve">Tulos</w:t>
      </w:r>
    </w:p>
    <w:p>
      <w:r>
        <w:t xml:space="preserve">liittovaltion talousarvio</w:t>
      </w:r>
    </w:p>
    <w:p>
      <w:r>
        <w:rPr>
          <w:b/>
        </w:rPr>
        <w:t xml:space="preserve">Esimerkki 4.229</w:t>
      </w:r>
    </w:p>
    <w:p>
      <w:r>
        <w:t xml:space="preserve">Paul Ryanin budjettiehdotus yksityistäisi Medicaren.</w:t>
      </w:r>
    </w:p>
    <w:p>
      <w:r>
        <w:rPr>
          <w:b/>
        </w:rPr>
        <w:t xml:space="preserve">Tulos</w:t>
      </w:r>
    </w:p>
    <w:p>
      <w:r>
        <w:t xml:space="preserve">liittovaltion talousarvio</w:t>
      </w:r>
    </w:p>
    <w:p>
      <w:r>
        <w:rPr>
          <w:b/>
        </w:rPr>
        <w:t xml:space="preserve">Tulos</w:t>
      </w:r>
    </w:p>
    <w:p>
      <w:r>
        <w:t xml:space="preserve">terveydenhuolto</w:t>
      </w:r>
    </w:p>
    <w:p>
      <w:r>
        <w:rPr>
          <w:b/>
        </w:rPr>
        <w:t xml:space="preserve">Tulos</w:t>
      </w:r>
    </w:p>
    <w:p>
      <w:r>
        <w:t xml:space="preserve">medicare</w:t>
      </w:r>
    </w:p>
    <w:p>
      <w:r>
        <w:rPr>
          <w:b/>
        </w:rPr>
        <w:t xml:space="preserve">Esimerkki 4.230</w:t>
      </w:r>
    </w:p>
    <w:p>
      <w:r>
        <w:t xml:space="preserve">Kampuksella pidätettyjen lukiolaisten todennäköisyys jäädä valmistumatta on kaksi kertaa suurempi ja neljä kertaa pienempi, jos he ovat käyneet oikeudessa.</w:t>
      </w:r>
    </w:p>
    <w:p>
      <w:r>
        <w:rPr>
          <w:b/>
        </w:rPr>
        <w:t xml:space="preserve">Tulos</w:t>
      </w:r>
    </w:p>
    <w:p>
      <w:r>
        <w:t xml:space="preserve">rikosoikeus</w:t>
      </w:r>
    </w:p>
    <w:p>
      <w:r>
        <w:rPr>
          <w:b/>
        </w:rPr>
        <w:t xml:space="preserve">Tulos</w:t>
      </w:r>
    </w:p>
    <w:p>
      <w:r>
        <w:t xml:space="preserve">koulutus</w:t>
      </w:r>
    </w:p>
    <w:p>
      <w:r>
        <w:rPr>
          <w:b/>
        </w:rPr>
        <w:t xml:space="preserve">Esimerkki 4.231</w:t>
      </w:r>
    </w:p>
    <w:p>
      <w:r>
        <w:t xml:space="preserve">Yhdysvallat vangitsee enemmän ihmisiä kuin mikään muu valtio maailmassa.</w:t>
      </w:r>
    </w:p>
    <w:p>
      <w:r>
        <w:rPr>
          <w:b/>
        </w:rPr>
        <w:t xml:space="preserve">Tulos</w:t>
      </w:r>
    </w:p>
    <w:p>
      <w:r>
        <w:t xml:space="preserve">rikosoikeus</w:t>
      </w:r>
    </w:p>
    <w:p>
      <w:r>
        <w:rPr>
          <w:b/>
        </w:rPr>
        <w:t xml:space="preserve">Esimerkki 4.232</w:t>
      </w:r>
    </w:p>
    <w:p>
      <w:r>
        <w:t xml:space="preserve">Sanoo, että Marco Rubio kannattaa avointa rajaa.</w:t>
      </w:r>
    </w:p>
    <w:p>
      <w:r>
        <w:rPr>
          <w:b/>
        </w:rPr>
        <w:t xml:space="preserve">Tulos</w:t>
      </w:r>
    </w:p>
    <w:p>
      <w:r>
        <w:t xml:space="preserve">maahanmuutto</w:t>
      </w:r>
    </w:p>
    <w:p>
      <w:r>
        <w:rPr>
          <w:b/>
        </w:rPr>
        <w:t xml:space="preserve">Esimerkki 4.233</w:t>
      </w:r>
    </w:p>
    <w:p>
      <w:r>
        <w:t xml:space="preserve">...30 vuoden aikana liittovaltion koulutusmenot ovat kasvaneet 375 prosenttia, mutta testitulokset ovat pysyneet ennallaan.</w:t>
      </w:r>
    </w:p>
    <w:p>
      <w:r>
        <w:rPr>
          <w:b/>
        </w:rPr>
        <w:t xml:space="preserve">Tulos</w:t>
      </w:r>
    </w:p>
    <w:p>
      <w:r>
        <w:t xml:space="preserve">koulutus</w:t>
      </w:r>
    </w:p>
    <w:p>
      <w:r>
        <w:rPr>
          <w:b/>
        </w:rPr>
        <w:t xml:space="preserve">Tulos</w:t>
      </w:r>
    </w:p>
    <w:p>
      <w:r>
        <w:t xml:space="preserve">liittovaltion talousarvio</w:t>
      </w:r>
    </w:p>
    <w:p>
      <w:r>
        <w:rPr>
          <w:b/>
        </w:rPr>
        <w:t xml:space="preserve">Esimerkki 4.234</w:t>
      </w:r>
    </w:p>
    <w:p>
      <w:r>
        <w:t xml:space="preserve">Sanoo, että Medicare-järjestelmän leikkaukset vaikuttavat ihmisiin, jotka ovat jo maksaneet. Me maksoimme siitä.</w:t>
      </w:r>
    </w:p>
    <w:p>
      <w:r>
        <w:rPr>
          <w:b/>
        </w:rPr>
        <w:t xml:space="preserve">Tulos</w:t>
      </w:r>
    </w:p>
    <w:p>
      <w:r>
        <w:t xml:space="preserve">liittovaltion talousarvio</w:t>
      </w:r>
    </w:p>
    <w:p>
      <w:r>
        <w:rPr>
          <w:b/>
        </w:rPr>
        <w:t xml:space="preserve">Tulos</w:t>
      </w:r>
    </w:p>
    <w:p>
      <w:r>
        <w:t xml:space="preserve">terveydenhuolto</w:t>
      </w:r>
    </w:p>
    <w:p>
      <w:r>
        <w:rPr>
          <w:b/>
        </w:rPr>
        <w:t xml:space="preserve">Tulos</w:t>
      </w:r>
    </w:p>
    <w:p>
      <w:r>
        <w:t xml:space="preserve">medicare</w:t>
      </w:r>
    </w:p>
    <w:p>
      <w:r>
        <w:rPr>
          <w:b/>
        </w:rPr>
        <w:t xml:space="preserve">Esimerkki 4.235</w:t>
      </w:r>
    </w:p>
    <w:p>
      <w:r>
        <w:t xml:space="preserve">David Alameel antaa tuhansia dollareita republikaanisen puolueen ehdokkaiden, kuten John Cornynin ja Greg Abbottin, tukemiseen.</w:t>
      </w:r>
    </w:p>
    <w:p>
      <w:r>
        <w:rPr>
          <w:b/>
        </w:rPr>
        <w:t xml:space="preserve">Tulos</w:t>
      </w:r>
    </w:p>
    <w:p>
      <w:r>
        <w:t xml:space="preserve">kaksipuolueisuus</w:t>
      </w:r>
    </w:p>
    <w:p>
      <w:r>
        <w:rPr>
          <w:b/>
        </w:rPr>
        <w:t xml:space="preserve">Tulos</w:t>
      </w:r>
    </w:p>
    <w:p>
      <w:r>
        <w:t xml:space="preserve">kampanjarahoitus</w:t>
      </w:r>
    </w:p>
    <w:p>
      <w:r>
        <w:rPr>
          <w:b/>
        </w:rPr>
        <w:t xml:space="preserve">Tulos</w:t>
      </w:r>
    </w:p>
    <w:p>
      <w:r>
        <w:t xml:space="preserve">ehdokkaiden elämäkerta</w:t>
      </w:r>
    </w:p>
    <w:p>
      <w:r>
        <w:rPr>
          <w:b/>
        </w:rPr>
        <w:t xml:space="preserve">Esimerkki 4.236</w:t>
      </w:r>
    </w:p>
    <w:p>
      <w:r>
        <w:t xml:space="preserve">Yhdysvaltain terveydenhuoltojärjestelmä kuluttaa 18 prosenttia kansallisesta BKT:stä. Kukaan muu ei ole lähelläkään sitä.</w:t>
      </w:r>
    </w:p>
    <w:p>
      <w:r>
        <w:rPr>
          <w:b/>
        </w:rPr>
        <w:t xml:space="preserve">Tulos</w:t>
      </w:r>
    </w:p>
    <w:p>
      <w:r>
        <w:t xml:space="preserve">liittovaltion talousarvio</w:t>
      </w:r>
    </w:p>
    <w:p>
      <w:r>
        <w:rPr>
          <w:b/>
        </w:rPr>
        <w:t xml:space="preserve">Tulos</w:t>
      </w:r>
    </w:p>
    <w:p>
      <w:r>
        <w:t xml:space="preserve">terveydenhuolto</w:t>
      </w:r>
    </w:p>
    <w:p>
      <w:r>
        <w:rPr>
          <w:b/>
        </w:rPr>
        <w:t xml:space="preserve">Esimerkki 4.237</w:t>
      </w:r>
    </w:p>
    <w:p>
      <w:r>
        <w:t xml:space="preserve">Providencen satama on 200 mailia lähempänä Eurooppaa kuin mikään muu itäinen satama.</w:t>
      </w:r>
    </w:p>
    <w:p>
      <w:r>
        <w:rPr>
          <w:b/>
        </w:rPr>
        <w:t xml:space="preserve">Tulos</w:t>
      </w:r>
    </w:p>
    <w:p>
      <w:r>
        <w:t xml:space="preserve">talous</w:t>
      </w:r>
    </w:p>
    <w:p>
      <w:r>
        <w:rPr>
          <w:b/>
        </w:rPr>
        <w:t xml:space="preserve">Tulos</w:t>
      </w:r>
    </w:p>
    <w:p>
      <w:r>
        <w:t xml:space="preserve">infrastruktuuri</w:t>
      </w:r>
    </w:p>
    <w:p>
      <w:r>
        <w:rPr>
          <w:b/>
        </w:rPr>
        <w:t xml:space="preserve">Tulos</w:t>
      </w:r>
    </w:p>
    <w:p>
      <w:r>
        <w:t xml:space="preserve">kauppa</w:t>
      </w:r>
    </w:p>
    <w:p>
      <w:r>
        <w:rPr>
          <w:b/>
        </w:rPr>
        <w:t xml:space="preserve">Tulos</w:t>
      </w:r>
    </w:p>
    <w:p>
      <w:r>
        <w:t xml:space="preserve">kuljetus</w:t>
      </w:r>
    </w:p>
    <w:p>
      <w:r>
        <w:rPr>
          <w:b/>
        </w:rPr>
        <w:t xml:space="preserve">Esimerkki 4.238</w:t>
      </w:r>
    </w:p>
    <w:p>
      <w:r>
        <w:t xml:space="preserve">Sudafedin ostamiseen Teksasissa tarvitaan kuvallinen henkilöllisyystodistus.</w:t>
      </w:r>
    </w:p>
    <w:p>
      <w:r>
        <w:rPr>
          <w:b/>
        </w:rPr>
        <w:t xml:space="preserve">Tulos</w:t>
      </w:r>
    </w:p>
    <w:p>
      <w:r>
        <w:t xml:space="preserve">vaalit</w:t>
      </w:r>
    </w:p>
    <w:p>
      <w:r>
        <w:rPr>
          <w:b/>
        </w:rPr>
        <w:t xml:space="preserve">Tulos</w:t>
      </w:r>
    </w:p>
    <w:p>
      <w:r>
        <w:t xml:space="preserve">legal-issues</w:t>
      </w:r>
    </w:p>
    <w:p>
      <w:r>
        <w:rPr>
          <w:b/>
        </w:rPr>
        <w:t xml:space="preserve">Esimerkki 4.239</w:t>
      </w:r>
    </w:p>
    <w:p>
      <w:r>
        <w:t xml:space="preserve">Kaksikymmentä prosenttia Portlands Pearl Districtin asunnoista on kohtuuhintaisia.</w:t>
      </w:r>
    </w:p>
    <w:p>
      <w:r>
        <w:rPr>
          <w:b/>
        </w:rPr>
        <w:t xml:space="preserve">Tulos</w:t>
      </w:r>
    </w:p>
    <w:p>
      <w:r>
        <w:t xml:space="preserve">asuminen</w:t>
      </w:r>
    </w:p>
    <w:p>
      <w:r>
        <w:rPr>
          <w:b/>
        </w:rPr>
        <w:t xml:space="preserve">Tulos</w:t>
      </w:r>
    </w:p>
    <w:p>
      <w:r>
        <w:t xml:space="preserve">infrastruktuuri</w:t>
      </w:r>
    </w:p>
    <w:p>
      <w:r>
        <w:rPr>
          <w:b/>
        </w:rPr>
        <w:t xml:space="preserve">Tulos</w:t>
      </w:r>
    </w:p>
    <w:p>
      <w:r>
        <w:t xml:space="preserve">verot</w:t>
      </w:r>
    </w:p>
    <w:p>
      <w:r>
        <w:rPr>
          <w:b/>
        </w:rPr>
        <w:t xml:space="preserve">Tulos</w:t>
      </w:r>
    </w:p>
    <w:p>
      <w:r>
        <w:t xml:space="preserve">urbaani</w:t>
      </w:r>
    </w:p>
    <w:p>
      <w:r>
        <w:rPr>
          <w:b/>
        </w:rPr>
        <w:t xml:space="preserve">Esimerkki 4.240</w:t>
      </w:r>
    </w:p>
    <w:p>
      <w:r>
        <w:t xml:space="preserve">Sanoo, että palkkaveroloman voimassaolon päättyminen veisi arviolta 900 000 työpaikkaa vuonna 2012.</w:t>
      </w:r>
    </w:p>
    <w:p>
      <w:r>
        <w:rPr>
          <w:b/>
        </w:rPr>
        <w:t xml:space="preserve">Tulos</w:t>
      </w:r>
    </w:p>
    <w:p>
      <w:r>
        <w:t xml:space="preserve">verot</w:t>
      </w:r>
    </w:p>
    <w:p>
      <w:r>
        <w:rPr>
          <w:b/>
        </w:rPr>
        <w:t xml:space="preserve">Esimerkki 4.241</w:t>
      </w:r>
    </w:p>
    <w:p>
      <w:r>
        <w:t xml:space="preserve">"Hillary Clinton kannatti NAFTA:ta ja pysyvää Kiinan-kauppaa. Pennsylvania menetti tuhansia työpaikkoja."</w:t>
      </w:r>
    </w:p>
    <w:p>
      <w:r>
        <w:rPr>
          <w:b/>
        </w:rPr>
        <w:t xml:space="preserve">Tulos</w:t>
      </w:r>
    </w:p>
    <w:p>
      <w:r>
        <w:t xml:space="preserve">ulkopolitiikka</w:t>
      </w:r>
    </w:p>
    <w:p>
      <w:r>
        <w:rPr>
          <w:b/>
        </w:rPr>
        <w:t xml:space="preserve">Esimerkki 4.242</w:t>
      </w:r>
    </w:p>
    <w:p>
      <w:r>
        <w:t xml:space="preserve">Lukuisat tutkimukset ovat osoittaneet, että nämä niin sanotut työelämäoikeutta koskevat lait eivät luo työpaikkoja ja talouskasvua.</w:t>
      </w:r>
    </w:p>
    <w:p>
      <w:r>
        <w:rPr>
          <w:b/>
        </w:rPr>
        <w:t xml:space="preserve">Tulos</w:t>
      </w:r>
    </w:p>
    <w:p>
      <w:r>
        <w:t xml:space="preserve">työpaikat</w:t>
      </w:r>
    </w:p>
    <w:p>
      <w:r>
        <w:rPr>
          <w:b/>
        </w:rPr>
        <w:t xml:space="preserve">Tulos</w:t>
      </w:r>
    </w:p>
    <w:p>
      <w:r>
        <w:t xml:space="preserve">ammattiliitot</w:t>
      </w:r>
    </w:p>
    <w:p>
      <w:r>
        <w:rPr>
          <w:b/>
        </w:rPr>
        <w:t xml:space="preserve">Esimerkki 4.243</w:t>
      </w:r>
    </w:p>
    <w:p>
      <w:r>
        <w:t xml:space="preserve">Obaman budjettisuunnitelma nostaisi valtionvelan noin 80 prosenttiin bruttokansantuotteesta. ... Historiallisesti se on ollut noin 40 prosenttia.</w:t>
      </w:r>
    </w:p>
    <w:p>
      <w:r>
        <w:rPr>
          <w:b/>
        </w:rPr>
        <w:t xml:space="preserve">Tulos</w:t>
      </w:r>
    </w:p>
    <w:p>
      <w:r>
        <w:t xml:space="preserve">liittovaltion talousarvio</w:t>
      </w:r>
    </w:p>
    <w:p>
      <w:r>
        <w:rPr>
          <w:b/>
        </w:rPr>
        <w:t xml:space="preserve">Esimerkki 4.244</w:t>
      </w:r>
    </w:p>
    <w:p>
      <w:r>
        <w:t xml:space="preserve">Olemme nyt laskeneet (terveydenhuollon) kustannukset alimmilleen 50 vuoteen.</w:t>
      </w:r>
    </w:p>
    <w:p>
      <w:r>
        <w:rPr>
          <w:b/>
        </w:rPr>
        <w:t xml:space="preserve">Tulos</w:t>
      </w:r>
    </w:p>
    <w:p>
      <w:r>
        <w:t xml:space="preserve">terveydenhuolto</w:t>
      </w:r>
    </w:p>
    <w:p>
      <w:r>
        <w:rPr>
          <w:b/>
        </w:rPr>
        <w:t xml:space="preserve">Esimerkki 4.245</w:t>
      </w:r>
    </w:p>
    <w:p>
      <w:r>
        <w:t xml:space="preserve">Presidentti Barack Obaman "ensimmäinen reaktio, kun kuulimme joulun alusvaatepommittajasta", oli sanoa, että "tämä oli yksittäisen ääriaineksellisen teko".</w:t>
      </w:r>
    </w:p>
    <w:p>
      <w:r>
        <w:rPr>
          <w:b/>
        </w:rPr>
        <w:t xml:space="preserve">Tulos</w:t>
      </w:r>
    </w:p>
    <w:p>
      <w:r>
        <w:t xml:space="preserve">kotimaan turvallisuus</w:t>
      </w:r>
    </w:p>
    <w:p>
      <w:r>
        <w:rPr>
          <w:b/>
        </w:rPr>
        <w:t xml:space="preserve">Tulos</w:t>
      </w:r>
    </w:p>
    <w:p>
      <w:r>
        <w:t xml:space="preserve">terrorismi</w:t>
      </w:r>
    </w:p>
    <w:p>
      <w:r>
        <w:rPr>
          <w:b/>
        </w:rPr>
        <w:t xml:space="preserve">Tulos</w:t>
      </w:r>
    </w:p>
    <w:p>
      <w:r>
        <w:t xml:space="preserve">abc-news-week</w:t>
      </w:r>
    </w:p>
    <w:p>
      <w:r>
        <w:rPr>
          <w:b/>
        </w:rPr>
        <w:t xml:space="preserve">Esimerkki 4.246</w:t>
      </w:r>
    </w:p>
    <w:p>
      <w:r>
        <w:t xml:space="preserve">Senaattori Sherrod Brown myönsi, että hänen 787 miljardin dollarin elvytyslakinsa epäonnistui, ja hyökättyään erityisesti republikaaneja vastaan siitä, että he haluavat alentaa amerikkalaisten veroja, (hän) väittää nyt, että hänen elvytyslakiehdotuksensa ei alentanut veroja riittävästi.</w:t>
      </w:r>
    </w:p>
    <w:p>
      <w:r>
        <w:rPr>
          <w:b/>
        </w:rPr>
        <w:t xml:space="preserve">Tulos</w:t>
      </w:r>
    </w:p>
    <w:p>
      <w:r>
        <w:t xml:space="preserve">ärsyke</w:t>
      </w:r>
    </w:p>
    <w:p>
      <w:r>
        <w:rPr>
          <w:b/>
        </w:rPr>
        <w:t xml:space="preserve">Tulos</w:t>
      </w:r>
    </w:p>
    <w:p>
      <w:r>
        <w:t xml:space="preserve">verot</w:t>
      </w:r>
    </w:p>
    <w:p>
      <w:r>
        <w:rPr>
          <w:b/>
        </w:rPr>
        <w:t xml:space="preserve">Esimerkki 4.247</w:t>
      </w:r>
    </w:p>
    <w:p>
      <w:r>
        <w:t xml:space="preserve">1950-luvulla "monet ihmiset rikastuivat, ja heidän piti maksaa 90 prosentin huippuveroaste."</w:t>
      </w:r>
    </w:p>
    <w:p>
      <w:r>
        <w:rPr>
          <w:b/>
        </w:rPr>
        <w:t xml:space="preserve">Tulos</w:t>
      </w:r>
    </w:p>
    <w:p>
      <w:r>
        <w:t xml:space="preserve">verot</w:t>
      </w:r>
    </w:p>
    <w:p>
      <w:r>
        <w:rPr>
          <w:b/>
        </w:rPr>
        <w:t xml:space="preserve">Esimerkki 4.248</w:t>
      </w:r>
    </w:p>
    <w:p>
      <w:r>
        <w:t xml:space="preserve">Charlestonin ampujalle ei olisi koskaan pitänyt antaa asetta, mutta yleinen taustatarkastus ei ollut riittävän nopea.</w:t>
      </w:r>
    </w:p>
    <w:p>
      <w:r>
        <w:rPr>
          <w:b/>
        </w:rPr>
        <w:t xml:space="preserve">Tulos</w:t>
      </w:r>
    </w:p>
    <w:p>
      <w:r>
        <w:t xml:space="preserve">korjaukset ja päivitykset</w:t>
      </w:r>
    </w:p>
    <w:p>
      <w:r>
        <w:rPr>
          <w:b/>
        </w:rPr>
        <w:t xml:space="preserve">Tulos</w:t>
      </w:r>
    </w:p>
    <w:p>
      <w:r>
        <w:t xml:space="preserve">aseet</w:t>
      </w:r>
    </w:p>
    <w:p>
      <w:r>
        <w:rPr>
          <w:b/>
        </w:rPr>
        <w:t xml:space="preserve">Tulos</w:t>
      </w:r>
    </w:p>
    <w:p>
      <w:r>
        <w:t xml:space="preserve">kotimaan turvallisuus</w:t>
      </w:r>
    </w:p>
    <w:p>
      <w:r>
        <w:rPr>
          <w:b/>
        </w:rPr>
        <w:t xml:space="preserve">Esimerkki 4.249</w:t>
      </w:r>
    </w:p>
    <w:p>
      <w:r>
        <w:t xml:space="preserve">"Kuusikymmentäviisi prosenttia irakilaisista sanoo nyt, että amerikkalaisen sotilaan ampuminen on ok."</w:t>
      </w:r>
    </w:p>
    <w:p>
      <w:r>
        <w:rPr>
          <w:b/>
        </w:rPr>
        <w:t xml:space="preserve">Tulos</w:t>
      </w:r>
    </w:p>
    <w:p>
      <w:r>
        <w:t xml:space="preserve">Irak</w:t>
      </w:r>
    </w:p>
    <w:p>
      <w:r>
        <w:rPr>
          <w:b/>
        </w:rPr>
        <w:t xml:space="preserve">Esimerkki 4.250</w:t>
      </w:r>
    </w:p>
    <w:p>
      <w:r>
        <w:t xml:space="preserve">Kaksitoista tuomaria on hylännyt terveydenhuoltolakia koskevat oikeudelliset haasteet, koska he ovat hylänneet ajatuksen, että terveydenhuoltolaki olisi perustuslain vastainen.</w:t>
      </w:r>
    </w:p>
    <w:p>
      <w:r>
        <w:rPr>
          <w:b/>
        </w:rPr>
        <w:t xml:space="preserve">Tulos</w:t>
      </w:r>
    </w:p>
    <w:p>
      <w:r>
        <w:t xml:space="preserve">terveydenhuolto</w:t>
      </w:r>
    </w:p>
    <w:p>
      <w:r>
        <w:rPr>
          <w:b/>
        </w:rPr>
        <w:t xml:space="preserve">Tulos</w:t>
      </w:r>
    </w:p>
    <w:p>
      <w:r>
        <w:t xml:space="preserve">korkein oikeus</w:t>
      </w:r>
    </w:p>
    <w:p>
      <w:r>
        <w:rPr>
          <w:b/>
        </w:rPr>
        <w:t xml:space="preserve">Esimerkki 4.251</w:t>
      </w:r>
    </w:p>
    <w:p>
      <w:r>
        <w:t xml:space="preserve">Kuvernööri Chris Christiesin ehdotus osavaltion tuloverojen alentamiseksi olisi kuvernöörin toinen rikkaiden veronalennus kahden vuoden sisällä.</w:t>
      </w:r>
    </w:p>
    <w:p>
      <w:r>
        <w:rPr>
          <w:b/>
        </w:rPr>
        <w:t xml:space="preserve">Tulos</w:t>
      </w:r>
    </w:p>
    <w:p>
      <w:r>
        <w:t xml:space="preserve">verot</w:t>
      </w:r>
    </w:p>
    <w:p>
      <w:r>
        <w:rPr>
          <w:b/>
        </w:rPr>
        <w:t xml:space="preserve">Esimerkki 4.252</w:t>
      </w:r>
    </w:p>
    <w:p>
      <w:r>
        <w:t xml:space="preserve">Warren (Buffett) tukee minua edelleen.</w:t>
      </w:r>
    </w:p>
    <w:p>
      <w:r>
        <w:rPr>
          <w:b/>
        </w:rPr>
        <w:t xml:space="preserve">Tulos</w:t>
      </w:r>
    </w:p>
    <w:p>
      <w:r>
        <w:t xml:space="preserve">talous</w:t>
      </w:r>
    </w:p>
    <w:p>
      <w:r>
        <w:rPr>
          <w:b/>
        </w:rPr>
        <w:t xml:space="preserve">Esimerkki 4.253</w:t>
      </w:r>
    </w:p>
    <w:p>
      <w:r>
        <w:t xml:space="preserve">George LeMieux oli toinen niistä kahdesta republikaanista, jotka äänestivät presidentti Barack Obaman työllisyyslain puolesta.</w:t>
      </w:r>
    </w:p>
    <w:p>
      <w:r>
        <w:rPr>
          <w:b/>
        </w:rPr>
        <w:t xml:space="preserve">Tulos</w:t>
      </w:r>
    </w:p>
    <w:p>
      <w:r>
        <w:t xml:space="preserve">ehdokkaiden elämäkerta</w:t>
      </w:r>
    </w:p>
    <w:p>
      <w:r>
        <w:rPr>
          <w:b/>
        </w:rPr>
        <w:t xml:space="preserve">Tulos</w:t>
      </w:r>
    </w:p>
    <w:p>
      <w:r>
        <w:t xml:space="preserve">työpaikat</w:t>
      </w:r>
    </w:p>
    <w:p>
      <w:r>
        <w:rPr>
          <w:b/>
        </w:rPr>
        <w:t xml:space="preserve">Esimerkki 4.254</w:t>
      </w:r>
    </w:p>
    <w:p>
      <w:r>
        <w:t xml:space="preserve">Allen Westin ja Patrick Murphyn vaalien uudelleenlaskennan piirissä on 7 guatemalalaisyhteisön rekisteröityä äänestäjää, ja ääntenlaskennan mukaan 900 äänesti!!!!!.</w:t>
      </w:r>
    </w:p>
    <w:p>
      <w:r>
        <w:rPr>
          <w:b/>
        </w:rPr>
        <w:t xml:space="preserve">Tulos</w:t>
      </w:r>
    </w:p>
    <w:p>
      <w:r>
        <w:t xml:space="preserve">vaalit</w:t>
      </w:r>
    </w:p>
    <w:p>
      <w:r>
        <w:rPr>
          <w:b/>
        </w:rPr>
        <w:t xml:space="preserve">Esimerkki 4.255</w:t>
      </w:r>
    </w:p>
    <w:p>
      <w:r>
        <w:t xml:space="preserve">Noin 230 000 ihmistä, jotka olivat työttömänä, kun astuin virkaan, ei ole nyt työttömänä.</w:t>
      </w:r>
    </w:p>
    <w:p>
      <w:r>
        <w:rPr>
          <w:b/>
        </w:rPr>
        <w:t xml:space="preserve">Tulos</w:t>
      </w:r>
    </w:p>
    <w:p>
      <w:r>
        <w:t xml:space="preserve">talous</w:t>
      </w:r>
    </w:p>
    <w:p>
      <w:r>
        <w:rPr>
          <w:b/>
        </w:rPr>
        <w:t xml:space="preserve">Tulos</w:t>
      </w:r>
    </w:p>
    <w:p>
      <w:r>
        <w:t xml:space="preserve">työntekijät</w:t>
      </w:r>
    </w:p>
    <w:p>
      <w:r>
        <w:rPr>
          <w:b/>
        </w:rPr>
        <w:t xml:space="preserve">Esimerkki 4.256</w:t>
      </w:r>
    </w:p>
    <w:p>
      <w:r>
        <w:t xml:space="preserve">Yksi henkilö, Kathleen Sebelius, aikoi päättää, jäisikö 10-vuotias keuhkopotilas Sarah Murnaghan eloon vai ei.</w:t>
      </w:r>
    </w:p>
    <w:p>
      <w:r>
        <w:rPr>
          <w:b/>
        </w:rPr>
        <w:t xml:space="preserve">Tulos</w:t>
      </w:r>
    </w:p>
    <w:p>
      <w:r>
        <w:t xml:space="preserve">lapset</w:t>
      </w:r>
    </w:p>
    <w:p>
      <w:r>
        <w:rPr>
          <w:b/>
        </w:rPr>
        <w:t xml:space="preserve">Tulos</w:t>
      </w:r>
    </w:p>
    <w:p>
      <w:r>
        <w:t xml:space="preserve">terveydenhuolto</w:t>
      </w:r>
    </w:p>
    <w:p>
      <w:r>
        <w:rPr>
          <w:b/>
        </w:rPr>
        <w:t xml:space="preserve">Tulos</w:t>
      </w:r>
    </w:p>
    <w:p>
      <w:r>
        <w:t xml:space="preserve">kansanterveys</w:t>
      </w:r>
    </w:p>
    <w:p>
      <w:r>
        <w:rPr>
          <w:b/>
        </w:rPr>
        <w:t xml:space="preserve">Tulos</w:t>
      </w:r>
    </w:p>
    <w:p>
      <w:r>
        <w:t xml:space="preserve">asiantuntijat</w:t>
      </w:r>
    </w:p>
    <w:p>
      <w:r>
        <w:rPr>
          <w:b/>
        </w:rPr>
        <w:t xml:space="preserve">Esimerkki 4.257</w:t>
      </w:r>
    </w:p>
    <w:p>
      <w:r>
        <w:t xml:space="preserve">Ron Klein äänesti toistuvasti laittomien maahanmuuttajien armahduksen puolesta.</w:t>
      </w:r>
    </w:p>
    <w:p>
      <w:r>
        <w:rPr>
          <w:b/>
        </w:rPr>
        <w:t xml:space="preserve">Tulos</w:t>
      </w:r>
    </w:p>
    <w:p>
      <w:r>
        <w:t xml:space="preserve">maahanmuutto</w:t>
      </w:r>
    </w:p>
    <w:p>
      <w:r>
        <w:rPr>
          <w:b/>
        </w:rPr>
        <w:t xml:space="preserve">Esimerkki 4.258</w:t>
      </w:r>
    </w:p>
    <w:p>
      <w:r>
        <w:t xml:space="preserve">Paikalliset lainvalvontaviranomaiset . . pääsevät käsiksi [Obamacaren] tietokeskusten henkilötietojen aarreaittaan.</w:t>
      </w:r>
    </w:p>
    <w:p>
      <w:r>
        <w:rPr>
          <w:b/>
        </w:rPr>
        <w:t xml:space="preserve">Tulos</w:t>
      </w:r>
    </w:p>
    <w:p>
      <w:r>
        <w:t xml:space="preserve">rikosoikeus</w:t>
      </w:r>
    </w:p>
    <w:p>
      <w:r>
        <w:rPr>
          <w:b/>
        </w:rPr>
        <w:t xml:space="preserve">Tulos</w:t>
      </w:r>
    </w:p>
    <w:p>
      <w:r>
        <w:t xml:space="preserve">terveydenhuolto</w:t>
      </w:r>
    </w:p>
    <w:p>
      <w:r>
        <w:rPr>
          <w:b/>
        </w:rPr>
        <w:t xml:space="preserve">Tulos</w:t>
      </w:r>
    </w:p>
    <w:p>
      <w:r>
        <w:t xml:space="preserve">legal-issues</w:t>
      </w:r>
    </w:p>
    <w:p>
      <w:r>
        <w:rPr>
          <w:b/>
        </w:rPr>
        <w:t xml:space="preserve">Tulos</w:t>
      </w:r>
    </w:p>
    <w:p>
      <w:r>
        <w:t xml:space="preserve">yksityisyys</w:t>
      </w:r>
    </w:p>
    <w:p>
      <w:r>
        <w:rPr>
          <w:b/>
        </w:rPr>
        <w:t xml:space="preserve">Esimerkki 4.259</w:t>
      </w:r>
    </w:p>
    <w:p>
      <w:r>
        <w:t xml:space="preserve">Pormestarina ollessaan hän näki Houstonin rikollisuuslukujen laskevan alhaisimmalle tasolleen yli 25 vuoteen.</w:t>
      </w:r>
    </w:p>
    <w:p>
      <w:r>
        <w:rPr>
          <w:b/>
        </w:rPr>
        <w:t xml:space="preserve">Tulos</w:t>
      </w:r>
    </w:p>
    <w:p>
      <w:r>
        <w:t xml:space="preserve">rikos</w:t>
      </w:r>
    </w:p>
    <w:p>
      <w:r>
        <w:rPr>
          <w:b/>
        </w:rPr>
        <w:t xml:space="preserve">Esimerkki 4.260</w:t>
      </w:r>
    </w:p>
    <w:p>
      <w:r>
        <w:t xml:space="preserve">Barack Obaman Columbian yliopiston henkilökortissa lukee, että hän oli ulkomaalainen opiskelija, ja hänen nimensä oli Barry Soetoro.</w:t>
      </w:r>
    </w:p>
    <w:p>
      <w:r>
        <w:rPr>
          <w:b/>
        </w:rPr>
        <w:t xml:space="preserve">Tulos</w:t>
      </w:r>
    </w:p>
    <w:p>
      <w:r>
        <w:t xml:space="preserve">korjaukset ja päivitykset</w:t>
      </w:r>
    </w:p>
    <w:p>
      <w:r>
        <w:rPr>
          <w:b/>
        </w:rPr>
        <w:t xml:space="preserve">Tulos</w:t>
      </w:r>
    </w:p>
    <w:p>
      <w:r>
        <w:t xml:space="preserve">obama-syntymätodistus</w:t>
      </w:r>
    </w:p>
    <w:p>
      <w:r>
        <w:rPr>
          <w:b/>
        </w:rPr>
        <w:t xml:space="preserve">Esimerkki 4.261</w:t>
      </w:r>
    </w:p>
    <w:p>
      <w:r>
        <w:t xml:space="preserve">John McCain, "yksi rikkaimmista ihmisistä senaatissa, joka on täynnä miljonäärejä", sanoo, että ratkaisu asuntokriisiin on se, että ihmiset hankkivat "toisen työn" ja "jättävät lomansa väliin".</w:t>
      </w:r>
    </w:p>
    <w:p>
      <w:r>
        <w:rPr>
          <w:b/>
        </w:rPr>
        <w:t xml:space="preserve">Tulos</w:t>
      </w:r>
    </w:p>
    <w:p>
      <w:r>
        <w:t xml:space="preserve">talous</w:t>
      </w:r>
    </w:p>
    <w:p>
      <w:r>
        <w:rPr>
          <w:b/>
        </w:rPr>
        <w:t xml:space="preserve">Esimerkki 4.262</w:t>
      </w:r>
    </w:p>
    <w:p>
      <w:r>
        <w:t xml:space="preserve">Terry McAuliffe haluaa korottaa verojanne 1700 dollarilla maksaakseen loputtomat lupauksensa.</w:t>
      </w:r>
    </w:p>
    <w:p>
      <w:r>
        <w:rPr>
          <w:b/>
        </w:rPr>
        <w:t xml:space="preserve">Tulos</w:t>
      </w:r>
    </w:p>
    <w:p>
      <w:r>
        <w:t xml:space="preserve">koulutus</w:t>
      </w:r>
    </w:p>
    <w:p>
      <w:r>
        <w:rPr>
          <w:b/>
        </w:rPr>
        <w:t xml:space="preserve">Tulos</w:t>
      </w:r>
    </w:p>
    <w:p>
      <w:r>
        <w:t xml:space="preserve">valtion talousarvio</w:t>
      </w:r>
    </w:p>
    <w:p>
      <w:r>
        <w:rPr>
          <w:b/>
        </w:rPr>
        <w:t xml:space="preserve">Tulos</w:t>
      </w:r>
    </w:p>
    <w:p>
      <w:r>
        <w:t xml:space="preserve">verot</w:t>
      </w:r>
    </w:p>
    <w:p>
      <w:r>
        <w:rPr>
          <w:b/>
        </w:rPr>
        <w:t xml:space="preserve">Esimerkki 4.263</w:t>
      </w:r>
    </w:p>
    <w:p>
      <w:r>
        <w:t xml:space="preserve">Tekopyhyyttä Clinton-säätiössä: Miespuolinen huippuhenkilöstö ansaitsi vuosina 2010-2014 keskimäärin 218 029 dollaria, kun taas naispuolinen huippuhenkilöstö ansaitsi 153 014 dollaria.</w:t>
      </w:r>
    </w:p>
    <w:p>
      <w:r>
        <w:rPr>
          <w:b/>
        </w:rPr>
        <w:t xml:space="preserve">Tulos</w:t>
      </w:r>
    </w:p>
    <w:p>
      <w:r>
        <w:t xml:space="preserve">ehdokkaiden elämäkerta</w:t>
      </w:r>
    </w:p>
    <w:p>
      <w:r>
        <w:rPr>
          <w:b/>
        </w:rPr>
        <w:t xml:space="preserve">Tulos</w:t>
      </w:r>
    </w:p>
    <w:p>
      <w:r>
        <w:t xml:space="preserve">naiset</w:t>
      </w:r>
    </w:p>
    <w:p>
      <w:r>
        <w:rPr>
          <w:b/>
        </w:rPr>
        <w:t xml:space="preserve">Tulos</w:t>
      </w:r>
    </w:p>
    <w:p>
      <w:r>
        <w:t xml:space="preserve">työntekijät</w:t>
      </w:r>
    </w:p>
    <w:p>
      <w:r>
        <w:rPr>
          <w:b/>
        </w:rPr>
        <w:t xml:space="preserve">Esimerkki 4.264</w:t>
      </w:r>
    </w:p>
    <w:p>
      <w:r>
        <w:t xml:space="preserve">Sen jälkeen kun liittovaltion naisiin kohdistuvaa väkivaltaa koskeva laki hyväksyttiin vuonna 1994, perheväkivaltatapaukset ovat vähentyneet 67 prosenttia.</w:t>
      </w:r>
    </w:p>
    <w:p>
      <w:r>
        <w:rPr>
          <w:b/>
        </w:rPr>
        <w:t xml:space="preserve">Tulos</w:t>
      </w:r>
    </w:p>
    <w:p>
      <w:r>
        <w:t xml:space="preserve">rikos</w:t>
      </w:r>
    </w:p>
    <w:p>
      <w:r>
        <w:rPr>
          <w:b/>
        </w:rPr>
        <w:t xml:space="preserve">Tulos</w:t>
      </w:r>
    </w:p>
    <w:p>
      <w:r>
        <w:t xml:space="preserve">rikosoikeus</w:t>
      </w:r>
    </w:p>
    <w:p>
      <w:r>
        <w:rPr>
          <w:b/>
        </w:rPr>
        <w:t xml:space="preserve">Tulos</w:t>
      </w:r>
    </w:p>
    <w:p>
      <w:r>
        <w:t xml:space="preserve">naiset</w:t>
      </w:r>
    </w:p>
    <w:p>
      <w:r>
        <w:rPr>
          <w:b/>
        </w:rPr>
        <w:t xml:space="preserve">Esimerkki 4.265</w:t>
      </w:r>
    </w:p>
    <w:p>
      <w:r>
        <w:t xml:space="preserve">Liittovaltion lainvalvontaviranomaiset keskeyttivät joulupäivän alusvaatepommittajan kuulustelun antamalla hänelle Miranda-varoituksen 30 minuutin kuulustelun jälkeen.</w:t>
      </w:r>
    </w:p>
    <w:p>
      <w:r>
        <w:rPr>
          <w:b/>
        </w:rPr>
        <w:t xml:space="preserve">Tulos</w:t>
      </w:r>
    </w:p>
    <w:p>
      <w:r>
        <w:t xml:space="preserve">rikos</w:t>
      </w:r>
    </w:p>
    <w:p>
      <w:r>
        <w:rPr>
          <w:b/>
        </w:rPr>
        <w:t xml:space="preserve">Tulos</w:t>
      </w:r>
    </w:p>
    <w:p>
      <w:r>
        <w:t xml:space="preserve">kotimaan turvallisuus</w:t>
      </w:r>
    </w:p>
    <w:p>
      <w:r>
        <w:rPr>
          <w:b/>
        </w:rPr>
        <w:t xml:space="preserve">Tulos</w:t>
      </w:r>
    </w:p>
    <w:p>
      <w:r>
        <w:t xml:space="preserve">legal-issues</w:t>
      </w:r>
    </w:p>
    <w:p>
      <w:r>
        <w:rPr>
          <w:b/>
        </w:rPr>
        <w:t xml:space="preserve">Tulos</w:t>
      </w:r>
    </w:p>
    <w:p>
      <w:r>
        <w:t xml:space="preserve">terrorismi</w:t>
      </w:r>
    </w:p>
    <w:p>
      <w:r>
        <w:rPr>
          <w:b/>
        </w:rPr>
        <w:t xml:space="preserve">Tulos</w:t>
      </w:r>
    </w:p>
    <w:p>
      <w:r>
        <w:t xml:space="preserve">abc-news-week</w:t>
      </w:r>
    </w:p>
    <w:p>
      <w:r>
        <w:rPr>
          <w:b/>
        </w:rPr>
        <w:t xml:space="preserve">Esimerkki 4.266</w:t>
      </w:r>
    </w:p>
    <w:p>
      <w:r>
        <w:t xml:space="preserve">Laittomien maahanmuuttajien laillistamisesta.</w:t>
      </w:r>
    </w:p>
    <w:p>
      <w:r>
        <w:rPr>
          <w:b/>
        </w:rPr>
        <w:t xml:space="preserve">Tulos</w:t>
      </w:r>
    </w:p>
    <w:p>
      <w:r>
        <w:t xml:space="preserve">maahanmuutto</w:t>
      </w:r>
    </w:p>
    <w:p>
      <w:r>
        <w:rPr>
          <w:b/>
        </w:rPr>
        <w:t xml:space="preserve">Esimerkki 4.267</w:t>
      </w:r>
    </w:p>
    <w:p>
      <w:r>
        <w:t xml:space="preserve">Lähes puolet kaikista raskauksista Yhdysvalloissa on tahattomia.</w:t>
      </w:r>
    </w:p>
    <w:p>
      <w:r>
        <w:rPr>
          <w:b/>
        </w:rPr>
        <w:t xml:space="preserve">Tulos</w:t>
      </w:r>
    </w:p>
    <w:p>
      <w:r>
        <w:t xml:space="preserve">abortti</w:t>
      </w:r>
    </w:p>
    <w:p>
      <w:r>
        <w:rPr>
          <w:b/>
        </w:rPr>
        <w:t xml:space="preserve">Tulos</w:t>
      </w:r>
    </w:p>
    <w:p>
      <w:r>
        <w:t xml:space="preserve">väestönlaskenta</w:t>
      </w:r>
    </w:p>
    <w:p>
      <w:r>
        <w:rPr>
          <w:b/>
        </w:rPr>
        <w:t xml:space="preserve">Tulos</w:t>
      </w:r>
    </w:p>
    <w:p>
      <w:r>
        <w:t xml:space="preserve">lapset</w:t>
      </w:r>
    </w:p>
    <w:p>
      <w:r>
        <w:rPr>
          <w:b/>
        </w:rPr>
        <w:t xml:space="preserve">Tulos</w:t>
      </w:r>
    </w:p>
    <w:p>
      <w:r>
        <w:t xml:space="preserve">perheet</w:t>
      </w:r>
    </w:p>
    <w:p>
      <w:r>
        <w:rPr>
          <w:b/>
        </w:rPr>
        <w:t xml:space="preserve">Tulos</w:t>
      </w:r>
    </w:p>
    <w:p>
      <w:r>
        <w:t xml:space="preserve">terveydenhuolto</w:t>
      </w:r>
    </w:p>
    <w:p>
      <w:r>
        <w:rPr>
          <w:b/>
        </w:rPr>
        <w:t xml:space="preserve">Tulos</w:t>
      </w:r>
    </w:p>
    <w:p>
      <w:r>
        <w:t xml:space="preserve">kansanterveys</w:t>
      </w:r>
    </w:p>
    <w:p>
      <w:r>
        <w:rPr>
          <w:b/>
        </w:rPr>
        <w:t xml:space="preserve">Tulos</w:t>
      </w:r>
    </w:p>
    <w:p>
      <w:r>
        <w:t xml:space="preserve">naiset</w:t>
      </w:r>
    </w:p>
    <w:p>
      <w:r>
        <w:rPr>
          <w:b/>
        </w:rPr>
        <w:t xml:space="preserve">Esimerkki 4.268</w:t>
      </w:r>
    </w:p>
    <w:p>
      <w:r>
        <w:t xml:space="preserve">Me "lainaamme Saudi-Arabian rahaa Saudi-Arabian öljyä varten", ja tuloksena on "riippuvuus ja velkaantuminen".</w:t>
      </w:r>
    </w:p>
    <w:p>
      <w:r>
        <w:rPr>
          <w:b/>
        </w:rPr>
        <w:t xml:space="preserve">Tulos</w:t>
      </w:r>
    </w:p>
    <w:p>
      <w:r>
        <w:t xml:space="preserve">energia</w:t>
      </w:r>
    </w:p>
    <w:p>
      <w:r>
        <w:rPr>
          <w:b/>
        </w:rPr>
        <w:t xml:space="preserve">Esimerkki 4.269</w:t>
      </w:r>
    </w:p>
    <w:p>
      <w:r>
        <w:t xml:space="preserve">Sanoo, että (Oswego Lakella) ja sen ympäristössä on tällä hetkellä myytävänä asuntoja alle 150 000 dollarilla, jotka kuka tahansa voi ostaa.</w:t>
      </w:r>
    </w:p>
    <w:p>
      <w:r>
        <w:rPr>
          <w:b/>
        </w:rPr>
        <w:t xml:space="preserve">Tulos</w:t>
      </w:r>
    </w:p>
    <w:p>
      <w:r>
        <w:t xml:space="preserve">asuminen</w:t>
      </w:r>
    </w:p>
    <w:p>
      <w:r>
        <w:rPr>
          <w:b/>
        </w:rPr>
        <w:t xml:space="preserve">Esimerkki 4.270</w:t>
      </w:r>
    </w:p>
    <w:p>
      <w:r>
        <w:t xml:space="preserve">Sen jälkeen, kun presidentistä tuli presidentti, olemme menettäneet 3,3 miljoonaa työpaikkaa yksityisellä sektorilla. Mutta tiedättekö, kuka on pärjännyt hyvin ja kuka ei valita tänään? Julkinen sektori. Olemme saaneet 590 000 työpaikkaa julkisella sektorilla.</w:t>
      </w:r>
    </w:p>
    <w:p>
      <w:r>
        <w:rPr>
          <w:b/>
        </w:rPr>
        <w:t xml:space="preserve">Tulos</w:t>
      </w:r>
    </w:p>
    <w:p>
      <w:r>
        <w:t xml:space="preserve">talous</w:t>
      </w:r>
    </w:p>
    <w:p>
      <w:r>
        <w:rPr>
          <w:b/>
        </w:rPr>
        <w:t xml:space="preserve">Tulos</w:t>
      </w:r>
    </w:p>
    <w:p>
      <w:r>
        <w:t xml:space="preserve">liittovaltion talousarvio</w:t>
      </w:r>
    </w:p>
    <w:p>
      <w:r>
        <w:rPr>
          <w:b/>
        </w:rPr>
        <w:t xml:space="preserve">Esimerkki 4.271</w:t>
      </w:r>
    </w:p>
    <w:p>
      <w:r>
        <w:t xml:space="preserve">Ylin 1 prosentti maksaa yli puolet koko maan tuloista.</w:t>
      </w:r>
    </w:p>
    <w:p>
      <w:r>
        <w:rPr>
          <w:b/>
        </w:rPr>
        <w:t xml:space="preserve">Tulos</w:t>
      </w:r>
    </w:p>
    <w:p>
      <w:r>
        <w:t xml:space="preserve">verot</w:t>
      </w:r>
    </w:p>
    <w:p>
      <w:r>
        <w:rPr>
          <w:b/>
        </w:rPr>
        <w:t xml:space="preserve">Esimerkki 4.272</w:t>
      </w:r>
    </w:p>
    <w:p>
      <w:r>
        <w:t xml:space="preserve">Neljän (edellisen) vuoden aikana saavutettu ero sen välillä, mihin asiat olivat menossa, ja sen välillä, mihin saimme ne viimeisten neljän vuoden aikana, on yhteensä 816 dollaria säästettyjä kiinteistöverorahoja.</w:t>
      </w:r>
    </w:p>
    <w:p>
      <w:r>
        <w:rPr>
          <w:b/>
        </w:rPr>
        <w:t xml:space="preserve">Tulos</w:t>
      </w:r>
    </w:p>
    <w:p>
      <w:r>
        <w:t xml:space="preserve">valtion talousarvio</w:t>
      </w:r>
    </w:p>
    <w:p>
      <w:r>
        <w:rPr>
          <w:b/>
        </w:rPr>
        <w:t xml:space="preserve">Tulos</w:t>
      </w:r>
    </w:p>
    <w:p>
      <w:r>
        <w:t xml:space="preserve">valtiontaloudet</w:t>
      </w:r>
    </w:p>
    <w:p>
      <w:r>
        <w:rPr>
          <w:b/>
        </w:rPr>
        <w:t xml:space="preserve">Tulos</w:t>
      </w:r>
    </w:p>
    <w:p>
      <w:r>
        <w:t xml:space="preserve">verot</w:t>
      </w:r>
    </w:p>
    <w:p>
      <w:r>
        <w:rPr>
          <w:b/>
        </w:rPr>
        <w:t xml:space="preserve">Esimerkki 4.273</w:t>
      </w:r>
    </w:p>
    <w:p>
      <w:r>
        <w:t xml:space="preserve">Chris Christie ei ole korottanut kenenkään veroja.</w:t>
      </w:r>
    </w:p>
    <w:p>
      <w:r>
        <w:rPr>
          <w:b/>
        </w:rPr>
        <w:t xml:space="preserve">Tulos</w:t>
      </w:r>
    </w:p>
    <w:p>
      <w:r>
        <w:t xml:space="preserve">verot</w:t>
      </w:r>
    </w:p>
    <w:p>
      <w:r>
        <w:rPr>
          <w:b/>
        </w:rPr>
        <w:t xml:space="preserve">Esimerkki 4.274</w:t>
      </w:r>
    </w:p>
    <w:p>
      <w:r>
        <w:t xml:space="preserve">Yhdysvalloissa ei ole järjestelmää, jonka avulla viljelijät ja meijerit voisivat tuoda työvoimaa laillisesti Yhdysvaltoihin.</w:t>
      </w:r>
    </w:p>
    <w:p>
      <w:r>
        <w:rPr>
          <w:b/>
        </w:rPr>
        <w:t xml:space="preserve">Tulos</w:t>
      </w:r>
    </w:p>
    <w:p>
      <w:r>
        <w:t xml:space="preserve">maatalous</w:t>
      </w:r>
    </w:p>
    <w:p>
      <w:r>
        <w:rPr>
          <w:b/>
        </w:rPr>
        <w:t xml:space="preserve">Tulos</w:t>
      </w:r>
    </w:p>
    <w:p>
      <w:r>
        <w:t xml:space="preserve">maahanmuutto</w:t>
      </w:r>
    </w:p>
    <w:p>
      <w:r>
        <w:rPr>
          <w:b/>
        </w:rPr>
        <w:t xml:space="preserve">Tulos</w:t>
      </w:r>
    </w:p>
    <w:p>
      <w:r>
        <w:t xml:space="preserve">työntekijät</w:t>
      </w:r>
    </w:p>
    <w:p>
      <w:r>
        <w:rPr>
          <w:b/>
        </w:rPr>
        <w:t xml:space="preserve">Esimerkki 4.275</w:t>
      </w:r>
    </w:p>
    <w:p>
      <w:r>
        <w:t xml:space="preserve">Sanoo, ettei hän koskaan sanonut pitävänsä koulutuksen rahoitusta ennallaan.</w:t>
      </w:r>
    </w:p>
    <w:p>
      <w:r>
        <w:rPr>
          <w:b/>
        </w:rPr>
        <w:t xml:space="preserve">Tulos</w:t>
      </w:r>
    </w:p>
    <w:p>
      <w:r>
        <w:t xml:space="preserve">koulutus</w:t>
      </w:r>
    </w:p>
    <w:p>
      <w:r>
        <w:rPr>
          <w:b/>
        </w:rPr>
        <w:t xml:space="preserve">Tulos</w:t>
      </w:r>
    </w:p>
    <w:p>
      <w:r>
        <w:t xml:space="preserve">valtion talousarvio</w:t>
      </w:r>
    </w:p>
    <w:p>
      <w:r>
        <w:rPr>
          <w:b/>
        </w:rPr>
        <w:t xml:space="preserve">Esimerkki 4.276</w:t>
      </w:r>
    </w:p>
    <w:p>
      <w:r>
        <w:t xml:space="preserve">Vuodesta 1978 lähtien korkeakoulujen lukukausimaksut ovat nousseet noin neljä kertaa inflaatiovauhdin verran.</w:t>
      </w:r>
    </w:p>
    <w:p>
      <w:r>
        <w:rPr>
          <w:b/>
        </w:rPr>
        <w:t xml:space="preserve">Tulos</w:t>
      </w:r>
    </w:p>
    <w:p>
      <w:r>
        <w:t xml:space="preserve">koulutus</w:t>
      </w:r>
    </w:p>
    <w:p>
      <w:r>
        <w:rPr>
          <w:b/>
        </w:rPr>
        <w:t xml:space="preserve">Esimerkki 4.277</w:t>
      </w:r>
    </w:p>
    <w:p>
      <w:r>
        <w:t xml:space="preserve">Sanoo senaattori Rob Portman sanoi, että olisi vastuutonta olla leikkaamatta Medicarea.</w:t>
      </w:r>
    </w:p>
    <w:p>
      <w:r>
        <w:rPr>
          <w:b/>
        </w:rPr>
        <w:t xml:space="preserve">Tulos</w:t>
      </w:r>
    </w:p>
    <w:p>
      <w:r>
        <w:t xml:space="preserve">medicare</w:t>
      </w:r>
    </w:p>
    <w:p>
      <w:r>
        <w:rPr>
          <w:b/>
        </w:rPr>
        <w:t xml:space="preserve">Esimerkki 4.278</w:t>
      </w:r>
    </w:p>
    <w:p>
      <w:r>
        <w:t xml:space="preserve">Suurin osa, ellei jopa kaikki, [DeKalbin koulurakennushankkeista] on aina toteutettu talousarviossa tai alittanut sen.</w:t>
      </w:r>
    </w:p>
    <w:p>
      <w:r>
        <w:rPr>
          <w:b/>
        </w:rPr>
        <w:t xml:space="preserve">Tulos</w:t>
      </w:r>
    </w:p>
    <w:p>
      <w:r>
        <w:t xml:space="preserve">koulutus</w:t>
      </w:r>
    </w:p>
    <w:p>
      <w:r>
        <w:rPr>
          <w:b/>
        </w:rPr>
        <w:t xml:space="preserve">Esimerkki 4.279</w:t>
      </w:r>
    </w:p>
    <w:p>
      <w:r>
        <w:t xml:space="preserve">"(Palin) tuki äärioikeistolaista Pat Buchanania presidenttiehdokkaaksi vuonna 2000."</w:t>
      </w:r>
    </w:p>
    <w:p>
      <w:r>
        <w:rPr>
          <w:b/>
        </w:rPr>
        <w:t xml:space="preserve">Tulos</w:t>
      </w:r>
    </w:p>
    <w:p>
      <w:r>
        <w:t xml:space="preserve">israel</w:t>
      </w:r>
    </w:p>
    <w:p>
      <w:r>
        <w:rPr>
          <w:b/>
        </w:rPr>
        <w:t xml:space="preserve">Esimerkki 4.280</w:t>
      </w:r>
    </w:p>
    <w:p>
      <w:r>
        <w:t xml:space="preserve">Senaattori Sherrod Brownin mukaan hän äänesti amerikkalaisen energiantuotannon estämiseksi ja energiaverojen korottamiseksi.</w:t>
      </w:r>
    </w:p>
    <w:p>
      <w:r>
        <w:rPr>
          <w:b/>
        </w:rPr>
        <w:t xml:space="preserve">Tulos</w:t>
      </w:r>
    </w:p>
    <w:p>
      <w:r>
        <w:t xml:space="preserve">energia</w:t>
      </w:r>
    </w:p>
    <w:p>
      <w:r>
        <w:rPr>
          <w:b/>
        </w:rPr>
        <w:t xml:space="preserve">Tulos</w:t>
      </w:r>
    </w:p>
    <w:p>
      <w:r>
        <w:t xml:space="preserve">message-machine-2012</w:t>
      </w:r>
    </w:p>
    <w:p>
      <w:r>
        <w:rPr>
          <w:b/>
        </w:rPr>
        <w:t xml:space="preserve">Tulos</w:t>
      </w:r>
    </w:p>
    <w:p>
      <w:r>
        <w:t xml:space="preserve">verot</w:t>
      </w:r>
    </w:p>
    <w:p>
      <w:r>
        <w:rPr>
          <w:b/>
        </w:rPr>
        <w:t xml:space="preserve">Esimerkki 4.281</w:t>
      </w:r>
    </w:p>
    <w:p>
      <w:r>
        <w:t xml:space="preserve">Sanoo, että Jeanne Shaheen äänesti toimenpiteen puolesta, joka olisi merkinnyt uutta kansallista energiaveroa.</w:t>
      </w:r>
    </w:p>
    <w:p>
      <w:r>
        <w:rPr>
          <w:b/>
        </w:rPr>
        <w:t xml:space="preserve">Tulos</w:t>
      </w:r>
    </w:p>
    <w:p>
      <w:r>
        <w:t xml:space="preserve">energia</w:t>
      </w:r>
    </w:p>
    <w:p>
      <w:r>
        <w:rPr>
          <w:b/>
        </w:rPr>
        <w:t xml:space="preserve">Tulos</w:t>
      </w:r>
    </w:p>
    <w:p>
      <w:r>
        <w:t xml:space="preserve">verot</w:t>
      </w:r>
    </w:p>
    <w:p>
      <w:r>
        <w:rPr>
          <w:b/>
        </w:rPr>
        <w:t xml:space="preserve">Tulos</w:t>
      </w:r>
    </w:p>
    <w:p>
      <w:r>
        <w:t xml:space="preserve">äänestysrekisteri</w:t>
      </w:r>
    </w:p>
    <w:p>
      <w:r>
        <w:rPr>
          <w:b/>
        </w:rPr>
        <w:t xml:space="preserve">Esimerkki 4.282</w:t>
      </w:r>
    </w:p>
    <w:p>
      <w:r>
        <w:t xml:space="preserve">Washington D.C.:ssä oli maan tiukimpia aselakeja. Ja kun ne hyväksyttiin, väkivalta kasvoi räjähdysmäisesti.</w:t>
      </w:r>
    </w:p>
    <w:p>
      <w:r>
        <w:rPr>
          <w:b/>
        </w:rPr>
        <w:t xml:space="preserve">Tulos</w:t>
      </w:r>
    </w:p>
    <w:p>
      <w:r>
        <w:t xml:space="preserve">rikos</w:t>
      </w:r>
    </w:p>
    <w:p>
      <w:r>
        <w:rPr>
          <w:b/>
        </w:rPr>
        <w:t xml:space="preserve">Tulos</w:t>
      </w:r>
    </w:p>
    <w:p>
      <w:r>
        <w:t xml:space="preserve">rikosoikeus</w:t>
      </w:r>
    </w:p>
    <w:p>
      <w:r>
        <w:rPr>
          <w:b/>
        </w:rPr>
        <w:t xml:space="preserve">Tulos</w:t>
      </w:r>
    </w:p>
    <w:p>
      <w:r>
        <w:t xml:space="preserve">huumeet</w:t>
      </w:r>
    </w:p>
    <w:p>
      <w:r>
        <w:rPr>
          <w:b/>
        </w:rPr>
        <w:t xml:space="preserve">Tulos</w:t>
      </w:r>
    </w:p>
    <w:p>
      <w:r>
        <w:t xml:space="preserve">hallituksen sääntely</w:t>
      </w:r>
    </w:p>
    <w:p>
      <w:r>
        <w:rPr>
          <w:b/>
        </w:rPr>
        <w:t xml:space="preserve">Tulos</w:t>
      </w:r>
    </w:p>
    <w:p>
      <w:r>
        <w:t xml:space="preserve">aseet</w:t>
      </w:r>
    </w:p>
    <w:p>
      <w:r>
        <w:rPr>
          <w:b/>
        </w:rPr>
        <w:t xml:space="preserve">Tulos</w:t>
      </w:r>
    </w:p>
    <w:p>
      <w:r>
        <w:t xml:space="preserve">julkinen turvallisuus</w:t>
      </w:r>
    </w:p>
    <w:p>
      <w:r>
        <w:rPr>
          <w:b/>
        </w:rPr>
        <w:t xml:space="preserve">Esimerkki 4.283</w:t>
      </w:r>
    </w:p>
    <w:p>
      <w:r>
        <w:t xml:space="preserve">Seitsemän presidenttiä ennen Barack Obamaa - republikaanit ja demokraatit - yrittivät laajentaa terveydenhuoltoa koskemaan kaikkia amerikkalaisia.</w:t>
      </w:r>
    </w:p>
    <w:p>
      <w:r>
        <w:rPr>
          <w:b/>
        </w:rPr>
        <w:t xml:space="preserve">Tulos</w:t>
      </w:r>
    </w:p>
    <w:p>
      <w:r>
        <w:t xml:space="preserve">terveydenhuolto</w:t>
      </w:r>
    </w:p>
    <w:p>
      <w:r>
        <w:rPr>
          <w:b/>
        </w:rPr>
        <w:t xml:space="preserve">Tulos</w:t>
      </w:r>
    </w:p>
    <w:p>
      <w:r>
        <w:t xml:space="preserve">historia</w:t>
      </w:r>
    </w:p>
    <w:p>
      <w:r>
        <w:rPr>
          <w:b/>
        </w:rPr>
        <w:t xml:space="preserve">Esimerkki 4.284</w:t>
      </w:r>
    </w:p>
    <w:p>
      <w:r>
        <w:t xml:space="preserve">Taistellessaan työpaikoilla tapahtuvasta sukupuoleen perustuvasta syrjinnästä langetettavien rangaistusten tiukentamista vastaan osavaltion senaattori Glenn Grothman sanoi, että hänen mielestään naiset eivät kuulu työpaikoille, vaan kotiin, jossa he tekevät ruokaa, siivoavat ja synnyttävät lapsia.</w:t>
      </w:r>
    </w:p>
    <w:p>
      <w:r>
        <w:rPr>
          <w:b/>
        </w:rPr>
        <w:t xml:space="preserve">Tulos</w:t>
      </w:r>
    </w:p>
    <w:p>
      <w:r>
        <w:t xml:space="preserve">työpaikat</w:t>
      </w:r>
    </w:p>
    <w:p>
      <w:r>
        <w:rPr>
          <w:b/>
        </w:rPr>
        <w:t xml:space="preserve">Tulos</w:t>
      </w:r>
    </w:p>
    <w:p>
      <w:r>
        <w:t xml:space="preserve">legal-issues</w:t>
      </w:r>
    </w:p>
    <w:p>
      <w:r>
        <w:rPr>
          <w:b/>
        </w:rPr>
        <w:t xml:space="preserve">Tulos</w:t>
      </w:r>
    </w:p>
    <w:p>
      <w:r>
        <w:t xml:space="preserve">naiset</w:t>
      </w:r>
    </w:p>
    <w:p>
      <w:r>
        <w:rPr>
          <w:b/>
        </w:rPr>
        <w:t xml:space="preserve">Esimerkki 4.285</w:t>
      </w:r>
    </w:p>
    <w:p>
      <w:r>
        <w:t xml:space="preserve">Jos 47 miljardin dollarin tulot (jotka Buffettin säännöstä saataisiin 10 vuoden aikana) sijoitettaisiin infrastruktuuriin, voitaisiin luoda 611 000 infrastruktuurityöpaikkaa.</w:t>
      </w:r>
    </w:p>
    <w:p>
      <w:r>
        <w:rPr>
          <w:b/>
        </w:rPr>
        <w:t xml:space="preserve">Tulos</w:t>
      </w:r>
    </w:p>
    <w:p>
      <w:r>
        <w:t xml:space="preserve">talous</w:t>
      </w:r>
    </w:p>
    <w:p>
      <w:r>
        <w:rPr>
          <w:b/>
        </w:rPr>
        <w:t xml:space="preserve">Tulos</w:t>
      </w:r>
    </w:p>
    <w:p>
      <w:r>
        <w:t xml:space="preserve">liittovaltion talousarvio</w:t>
      </w:r>
    </w:p>
    <w:p>
      <w:r>
        <w:rPr>
          <w:b/>
        </w:rPr>
        <w:t xml:space="preserve">Tulos</w:t>
      </w:r>
    </w:p>
    <w:p>
      <w:r>
        <w:t xml:space="preserve">työpaikat</w:t>
      </w:r>
    </w:p>
    <w:p>
      <w:r>
        <w:rPr>
          <w:b/>
        </w:rPr>
        <w:t xml:space="preserve">Tulos</w:t>
      </w:r>
    </w:p>
    <w:p>
      <w:r>
        <w:t xml:space="preserve">kuljetus</w:t>
      </w:r>
    </w:p>
    <w:p>
      <w:r>
        <w:rPr>
          <w:b/>
        </w:rPr>
        <w:t xml:space="preserve">Esimerkki 4.286</w:t>
      </w:r>
    </w:p>
    <w:p>
      <w:r>
        <w:t xml:space="preserve">Mikä on oikea kollektiivinen substantiivi paviaaniryhmälle? Uskokaa tai älkää ... kongressi!</w:t>
      </w:r>
    </w:p>
    <w:p>
      <w:r>
        <w:rPr>
          <w:b/>
        </w:rPr>
        <w:t xml:space="preserve">Tulos</w:t>
      </w:r>
    </w:p>
    <w:p>
      <w:r>
        <w:t xml:space="preserve">eläimet</w:t>
      </w:r>
    </w:p>
    <w:p>
      <w:r>
        <w:rPr>
          <w:b/>
        </w:rPr>
        <w:t xml:space="preserve">Tulos</w:t>
      </w:r>
    </w:p>
    <w:p>
      <w:r>
        <w:t xml:space="preserve">kongressi</w:t>
      </w:r>
    </w:p>
    <w:p>
      <w:r>
        <w:rPr>
          <w:b/>
        </w:rPr>
        <w:t xml:space="preserve">Tulos</w:t>
      </w:r>
    </w:p>
    <w:p>
      <w:r>
        <w:t xml:space="preserve">historia</w:t>
      </w:r>
    </w:p>
    <w:p>
      <w:r>
        <w:rPr>
          <w:b/>
        </w:rPr>
        <w:t xml:space="preserve">Tulos</w:t>
      </w:r>
    </w:p>
    <w:p>
      <w:r>
        <w:t xml:space="preserve">kyselyt</w:t>
      </w:r>
    </w:p>
    <w:p>
      <w:r>
        <w:rPr>
          <w:b/>
        </w:rPr>
        <w:t xml:space="preserve">Esimerkki 4.287</w:t>
      </w:r>
    </w:p>
    <w:p>
      <w:r>
        <w:t xml:space="preserve">"Olen toistuvasti sanonut, että monet asuntolainajärjestelmässä myönnetyistä saalistajalainoista kohdistuivat afroamerikkalaisiin ja latinoyhteisöihin."</w:t>
      </w:r>
    </w:p>
    <w:p>
      <w:r>
        <w:rPr>
          <w:b/>
        </w:rPr>
        <w:t xml:space="preserve">Tulos</w:t>
      </w:r>
    </w:p>
    <w:p>
      <w:r>
        <w:t xml:space="preserve">talous</w:t>
      </w:r>
    </w:p>
    <w:p>
      <w:r>
        <w:rPr>
          <w:b/>
        </w:rPr>
        <w:t xml:space="preserve">Esimerkki 4.288</w:t>
      </w:r>
    </w:p>
    <w:p>
      <w:r>
        <w:t xml:space="preserve">Joulukuusta 2007 alkaen Teksasiin luotiin 1,4 miljoonaa työpaikkaa. Samaan aikaan muualla maassa menetettiin 400 000 työpaikkaa.</w:t>
      </w:r>
    </w:p>
    <w:p>
      <w:r>
        <w:rPr>
          <w:b/>
        </w:rPr>
        <w:t xml:space="preserve">Tulos</w:t>
      </w:r>
    </w:p>
    <w:p>
      <w:r>
        <w:t xml:space="preserve">job-accomplishments</w:t>
      </w:r>
    </w:p>
    <w:p>
      <w:r>
        <w:rPr>
          <w:b/>
        </w:rPr>
        <w:t xml:space="preserve">Tulos</w:t>
      </w:r>
    </w:p>
    <w:p>
      <w:r>
        <w:t xml:space="preserve">työpaikat</w:t>
      </w:r>
    </w:p>
    <w:p>
      <w:r>
        <w:rPr>
          <w:b/>
        </w:rPr>
        <w:t xml:space="preserve">Esimerkki 4.289</w:t>
      </w:r>
    </w:p>
    <w:p>
      <w:r>
        <w:t xml:space="preserve">Washingtonissa viime vuonna hyväksytty (terveydenhuoltouudistus)lainsäädäntö on vaikeuttanut palkkaamista, koska se on lisännyt työnantajien kustannuksia.</w:t>
      </w:r>
    </w:p>
    <w:p>
      <w:r>
        <w:rPr>
          <w:b/>
        </w:rPr>
        <w:t xml:space="preserve">Tulos</w:t>
      </w:r>
    </w:p>
    <w:p>
      <w:r>
        <w:t xml:space="preserve">talous</w:t>
      </w:r>
    </w:p>
    <w:p>
      <w:r>
        <w:rPr>
          <w:b/>
        </w:rPr>
        <w:t xml:space="preserve">Tulos</w:t>
      </w:r>
    </w:p>
    <w:p>
      <w:r>
        <w:t xml:space="preserve">terveydenhuolto</w:t>
      </w:r>
    </w:p>
    <w:p>
      <w:r>
        <w:rPr>
          <w:b/>
        </w:rPr>
        <w:t xml:space="preserve">Esimerkki 4.290</w:t>
      </w:r>
    </w:p>
    <w:p>
      <w:r>
        <w:t xml:space="preserve">Kongressin budjettivirasto CBO on todennut, että Obamacare tappaa 800 000 työpaikkaa.</w:t>
      </w:r>
    </w:p>
    <w:p>
      <w:r>
        <w:rPr>
          <w:b/>
        </w:rPr>
        <w:t xml:space="preserve">Tulos</w:t>
      </w:r>
    </w:p>
    <w:p>
      <w:r>
        <w:t xml:space="preserve">talous</w:t>
      </w:r>
    </w:p>
    <w:p>
      <w:r>
        <w:rPr>
          <w:b/>
        </w:rPr>
        <w:t xml:space="preserve">Tulos</w:t>
      </w:r>
    </w:p>
    <w:p>
      <w:r>
        <w:t xml:space="preserve">terveydenhuolto</w:t>
      </w:r>
    </w:p>
    <w:p>
      <w:r>
        <w:rPr>
          <w:b/>
        </w:rPr>
        <w:t xml:space="preserve">Esimerkki 4.291</w:t>
      </w:r>
    </w:p>
    <w:p>
      <w:r>
        <w:t xml:space="preserve">Thompson "äänesti 250 000 dollarin vahingonkorvauskattoja vastaan (ja) lähes kaikkea sellaista vastaan, joka tekisi oikeusjärjestelmästämme oikeudenmukaisemman".</w:t>
      </w:r>
    </w:p>
    <w:p>
      <w:r>
        <w:rPr>
          <w:b/>
        </w:rPr>
        <w:t xml:space="preserve">Tulos</w:t>
      </w:r>
    </w:p>
    <w:p>
      <w:r>
        <w:t xml:space="preserve">legal-issues</w:t>
      </w:r>
    </w:p>
    <w:p>
      <w:r>
        <w:rPr>
          <w:b/>
        </w:rPr>
        <w:t xml:space="preserve">Esimerkki 4.292</w:t>
      </w:r>
    </w:p>
    <w:p>
      <w:r>
        <w:t xml:space="preserve">Teksasilla on tänä varainhoitovuonna enemmän rahaa varalla kuin muilla 49 osavaltiolla yhteensä.</w:t>
      </w:r>
    </w:p>
    <w:p>
      <w:r>
        <w:rPr>
          <w:b/>
        </w:rPr>
        <w:t xml:space="preserve">Tulos</w:t>
      </w:r>
    </w:p>
    <w:p>
      <w:r>
        <w:t xml:space="preserve">valtion talousarvio</w:t>
      </w:r>
    </w:p>
    <w:p>
      <w:r>
        <w:rPr>
          <w:b/>
        </w:rPr>
        <w:t xml:space="preserve">Tulos</w:t>
      </w:r>
    </w:p>
    <w:p>
      <w:r>
        <w:t xml:space="preserve">valtiontaloudet</w:t>
      </w:r>
    </w:p>
    <w:p>
      <w:r>
        <w:rPr>
          <w:b/>
        </w:rPr>
        <w:t xml:space="preserve">Tulos</w:t>
      </w:r>
    </w:p>
    <w:p>
      <w:r>
        <w:t xml:space="preserve">valtiot</w:t>
      </w:r>
    </w:p>
    <w:p>
      <w:r>
        <w:rPr>
          <w:b/>
        </w:rPr>
        <w:t xml:space="preserve">Esimerkki 4.293</w:t>
      </w:r>
    </w:p>
    <w:p>
      <w:r>
        <w:t xml:space="preserve">Strategisen öljyvarannon käytöstä.</w:t>
      </w:r>
    </w:p>
    <w:p>
      <w:r>
        <w:rPr>
          <w:b/>
        </w:rPr>
        <w:t xml:space="preserve">Tulos</w:t>
      </w:r>
    </w:p>
    <w:p>
      <w:r>
        <w:t xml:space="preserve">energia</w:t>
      </w:r>
    </w:p>
    <w:p>
      <w:r>
        <w:rPr>
          <w:b/>
        </w:rPr>
        <w:t xml:space="preserve">Esimerkki 4.294</w:t>
      </w:r>
    </w:p>
    <w:p>
      <w:r>
        <w:t xml:space="preserve">Maahanmuuttajat ovat hedelmällisempiä.</w:t>
      </w:r>
    </w:p>
    <w:p>
      <w:r>
        <w:rPr>
          <w:b/>
        </w:rPr>
        <w:t xml:space="preserve">Tulos</w:t>
      </w:r>
    </w:p>
    <w:p>
      <w:r>
        <w:t xml:space="preserve">maahanmuutto</w:t>
      </w:r>
    </w:p>
    <w:p>
      <w:r>
        <w:rPr>
          <w:b/>
        </w:rPr>
        <w:t xml:space="preserve">Esimerkki 4.295</w:t>
      </w:r>
    </w:p>
    <w:p>
      <w:r>
        <w:t xml:space="preserve">Ehdotetut koulutusmuutokset "eivät leikkaa yhdenkään opettajan palkkaa".</w:t>
      </w:r>
    </w:p>
    <w:p>
      <w:r>
        <w:rPr>
          <w:b/>
        </w:rPr>
        <w:t xml:space="preserve">Tulos</w:t>
      </w:r>
    </w:p>
    <w:p>
      <w:r>
        <w:t xml:space="preserve">koulutus</w:t>
      </w:r>
    </w:p>
    <w:p>
      <w:r>
        <w:rPr>
          <w:b/>
        </w:rPr>
        <w:t xml:space="preserve">Esimerkki 4.296</w:t>
      </w:r>
    </w:p>
    <w:p>
      <w:r>
        <w:t xml:space="preserve">"Massachusettsissa on suunnilleen saman verran vakuuttamattomia ihmisiä kuin vuonna 2006, kun valtuutukset hyväksyttiin."</w:t>
      </w:r>
    </w:p>
    <w:p>
      <w:r>
        <w:rPr>
          <w:b/>
        </w:rPr>
        <w:t xml:space="preserve">Tulos</w:t>
      </w:r>
    </w:p>
    <w:p>
      <w:r>
        <w:t xml:space="preserve">terveydenhuolto</w:t>
      </w:r>
    </w:p>
    <w:p>
      <w:r>
        <w:rPr>
          <w:b/>
        </w:rPr>
        <w:t xml:space="preserve">Tulos</w:t>
      </w:r>
    </w:p>
    <w:p>
      <w:r>
        <w:t xml:space="preserve">valtiot</w:t>
      </w:r>
    </w:p>
    <w:p>
      <w:r>
        <w:rPr>
          <w:b/>
        </w:rPr>
        <w:t xml:space="preserve">Esimerkki 4.297</w:t>
      </w:r>
    </w:p>
    <w:p>
      <w:r>
        <w:t xml:space="preserve">Tuliaseiden aiheuttamat henkirikokset ovat vähentyneet noin 40 prosenttia sen jälkeen, kun Texasissa hyväksyttiin piilotettuja aseita koskeva lupalaki.</w:t>
      </w:r>
    </w:p>
    <w:p>
      <w:r>
        <w:rPr>
          <w:b/>
        </w:rPr>
        <w:t xml:space="preserve">Tulos</w:t>
      </w:r>
    </w:p>
    <w:p>
      <w:r>
        <w:t xml:space="preserve">kansalaisoikeudet</w:t>
      </w:r>
    </w:p>
    <w:p>
      <w:r>
        <w:rPr>
          <w:b/>
        </w:rPr>
        <w:t xml:space="preserve">Tulos</w:t>
      </w:r>
    </w:p>
    <w:p>
      <w:r>
        <w:t xml:space="preserve">rikos</w:t>
      </w:r>
    </w:p>
    <w:p>
      <w:r>
        <w:rPr>
          <w:b/>
        </w:rPr>
        <w:t xml:space="preserve">Tulos</w:t>
      </w:r>
    </w:p>
    <w:p>
      <w:r>
        <w:t xml:space="preserve">aseet</w:t>
      </w:r>
    </w:p>
    <w:p>
      <w:r>
        <w:rPr>
          <w:b/>
        </w:rPr>
        <w:t xml:space="preserve">Esimerkki 4.298</w:t>
      </w:r>
    </w:p>
    <w:p>
      <w:r>
        <w:t xml:space="preserve">Yli 90 prosenttia aborttia hakevista naisista päättää olla tekemättä aborttia nähtyään ultraäänitutkimuksen.</w:t>
      </w:r>
    </w:p>
    <w:p>
      <w:r>
        <w:rPr>
          <w:b/>
        </w:rPr>
        <w:t xml:space="preserve">Tulos</w:t>
      </w:r>
    </w:p>
    <w:p>
      <w:r>
        <w:t xml:space="preserve">abortti</w:t>
      </w:r>
    </w:p>
    <w:p>
      <w:r>
        <w:rPr>
          <w:b/>
        </w:rPr>
        <w:t xml:space="preserve">Tulos</w:t>
      </w:r>
    </w:p>
    <w:p>
      <w:r>
        <w:t xml:space="preserve">lapset</w:t>
      </w:r>
    </w:p>
    <w:p>
      <w:r>
        <w:rPr>
          <w:b/>
        </w:rPr>
        <w:t xml:space="preserve">Tulos</w:t>
      </w:r>
    </w:p>
    <w:p>
      <w:r>
        <w:t xml:space="preserve">perheet</w:t>
      </w:r>
    </w:p>
    <w:p>
      <w:r>
        <w:rPr>
          <w:b/>
        </w:rPr>
        <w:t xml:space="preserve">Tulos</w:t>
      </w:r>
    </w:p>
    <w:p>
      <w:r>
        <w:t xml:space="preserve">terveydenhuolto</w:t>
      </w:r>
    </w:p>
    <w:p>
      <w:r>
        <w:rPr>
          <w:b/>
        </w:rPr>
        <w:t xml:space="preserve">Tulos</w:t>
      </w:r>
    </w:p>
    <w:p>
      <w:r>
        <w:t xml:space="preserve">naiset</w:t>
      </w:r>
    </w:p>
    <w:p>
      <w:r>
        <w:rPr>
          <w:b/>
        </w:rPr>
        <w:t xml:space="preserve">Esimerkki 4.299</w:t>
      </w:r>
    </w:p>
    <w:p>
      <w:r>
        <w:t xml:space="preserve">Käytämme nykyään vähemmän rahaa puolustukseen suhteessa BKT:hen kuin kertaakaan sitten Pearl Harborin.</w:t>
      </w:r>
    </w:p>
    <w:p>
      <w:r>
        <w:rPr>
          <w:b/>
        </w:rPr>
        <w:t xml:space="preserve">Tulos</w:t>
      </w:r>
    </w:p>
    <w:p>
      <w:r>
        <w:t xml:space="preserve">liittovaltion talousarvio</w:t>
      </w:r>
    </w:p>
    <w:p>
      <w:r>
        <w:rPr>
          <w:b/>
        </w:rPr>
        <w:t xml:space="preserve">Esimerkki 4.300</w:t>
      </w:r>
    </w:p>
    <w:p>
      <w:r>
        <w:t xml:space="preserve">"Jos tuloverosta päästäisiin eroon tänään, tuloja olisi suunnilleen yhtä paljon kuin 10 vuotta sitten." "Jos tulovero poistettaisiin tänään, tuloja olisi suunnilleen yhtä paljon kuin 10 vuotta sitten."</w:t>
      </w:r>
    </w:p>
    <w:p>
      <w:r>
        <w:rPr>
          <w:b/>
        </w:rPr>
        <w:t xml:space="preserve">Tulos</w:t>
      </w:r>
    </w:p>
    <w:p>
      <w:r>
        <w:t xml:space="preserve">verot</w:t>
      </w:r>
    </w:p>
    <w:p>
      <w:r>
        <w:rPr>
          <w:b/>
        </w:rPr>
        <w:t xml:space="preserve">Esimerkki 4.301</w:t>
      </w:r>
    </w:p>
    <w:p>
      <w:r>
        <w:t xml:space="preserve">Sanoo, että Scott Walker haluaa kieltää yleiset ehkäisymuodot, myös pillerit.</w:t>
      </w:r>
    </w:p>
    <w:p>
      <w:r>
        <w:rPr>
          <w:b/>
        </w:rPr>
        <w:t xml:space="preserve">Tulos</w:t>
      </w:r>
    </w:p>
    <w:p>
      <w:r>
        <w:t xml:space="preserve">abortti</w:t>
      </w:r>
    </w:p>
    <w:p>
      <w:r>
        <w:rPr>
          <w:b/>
        </w:rPr>
        <w:t xml:space="preserve">Tulos</w:t>
      </w:r>
    </w:p>
    <w:p>
      <w:r>
        <w:t xml:space="preserve">message-machine</w:t>
      </w:r>
    </w:p>
    <w:p>
      <w:r>
        <w:rPr>
          <w:b/>
        </w:rPr>
        <w:t xml:space="preserve">Esimerkki 4.302</w:t>
      </w:r>
    </w:p>
    <w:p>
      <w:r>
        <w:t xml:space="preserve">Jason Kander tukee [Obaman] suunnitelmaa tuoda jäljellä olevat epäillyt terroristit Yhdysvaltojen maaperälle.</w:t>
      </w:r>
    </w:p>
    <w:p>
      <w:r>
        <w:rPr>
          <w:b/>
        </w:rPr>
        <w:t xml:space="preserve">Tulos</w:t>
      </w:r>
    </w:p>
    <w:p>
      <w:r>
        <w:t xml:space="preserve">terrorismi</w:t>
      </w:r>
    </w:p>
    <w:p>
      <w:r>
        <w:rPr>
          <w:b/>
        </w:rPr>
        <w:t xml:space="preserve">Esimerkki 4.303</w:t>
      </w:r>
    </w:p>
    <w:p>
      <w:r>
        <w:t xml:space="preserve">Shelby County lahjoitti 44 koulua Memphisin kaupungille.</w:t>
      </w:r>
    </w:p>
    <w:p>
      <w:r>
        <w:rPr>
          <w:b/>
        </w:rPr>
        <w:t xml:space="preserve">Tulos</w:t>
      </w:r>
    </w:p>
    <w:p>
      <w:r>
        <w:t xml:space="preserve">koulutus</w:t>
      </w:r>
    </w:p>
    <w:p>
      <w:r>
        <w:rPr>
          <w:b/>
        </w:rPr>
        <w:t xml:space="preserve">Tulos</w:t>
      </w:r>
    </w:p>
    <w:p>
      <w:r>
        <w:t xml:space="preserve">infrastruktuuri</w:t>
      </w:r>
    </w:p>
    <w:p>
      <w:r>
        <w:rPr>
          <w:b/>
        </w:rPr>
        <w:t xml:space="preserve">Esimerkki 4.304</w:t>
      </w:r>
    </w:p>
    <w:p>
      <w:r>
        <w:t xml:space="preserve">Yhdysvaltain tiedustelupalvelun huippuvirkamiehet ovat kertoneet jokaiselle kongressin jäsenelle, myös presidentille, että Syyriasta ja Irakista lähtevän uhan vuoksi meitä vastaan aiotaan hyökätä vakavasti.</w:t>
      </w:r>
    </w:p>
    <w:p>
      <w:r>
        <w:rPr>
          <w:b/>
        </w:rPr>
        <w:t xml:space="preserve">Tulos</w:t>
      </w:r>
    </w:p>
    <w:p>
      <w:r>
        <w:t xml:space="preserve">Irak</w:t>
      </w:r>
    </w:p>
    <w:p>
      <w:r>
        <w:rPr>
          <w:b/>
        </w:rPr>
        <w:t xml:space="preserve">Tulos</w:t>
      </w:r>
    </w:p>
    <w:p>
      <w:r>
        <w:t xml:space="preserve">terrorismi</w:t>
      </w:r>
    </w:p>
    <w:p>
      <w:r>
        <w:rPr>
          <w:b/>
        </w:rPr>
        <w:t xml:space="preserve">Esimerkki 4.305</w:t>
      </w:r>
    </w:p>
    <w:p>
      <w:r>
        <w:t xml:space="preserve">Heinäkuussa 1996 Mitt Romney auttoi etsimään Bain Capitalin osakkaan kadonneen teini-ikäisen tyttären.</w:t>
      </w:r>
    </w:p>
    <w:p>
      <w:r>
        <w:rPr>
          <w:b/>
        </w:rPr>
        <w:t xml:space="preserve">Tulos</w:t>
      </w:r>
    </w:p>
    <w:p>
      <w:r>
        <w:t xml:space="preserve">ehdokkaiden elämäkerta</w:t>
      </w:r>
    </w:p>
    <w:p>
      <w:r>
        <w:rPr>
          <w:b/>
        </w:rPr>
        <w:t xml:space="preserve">Esimerkki 4.306</w:t>
      </w:r>
    </w:p>
    <w:p>
      <w:r>
        <w:t xml:space="preserve">Syyttää Mike McIntyreä ja Nancy Pelosia siitä, että sosiaaliturvan edunsaajien elinkustannuksia ei ole korotettu toista vuotta peräkkäin.</w:t>
      </w:r>
    </w:p>
    <w:p>
      <w:r>
        <w:rPr>
          <w:b/>
        </w:rPr>
        <w:t xml:space="preserve">Tulos</w:t>
      </w:r>
    </w:p>
    <w:p>
      <w:r>
        <w:t xml:space="preserve">message-machine</w:t>
      </w:r>
    </w:p>
    <w:p>
      <w:r>
        <w:rPr>
          <w:b/>
        </w:rPr>
        <w:t xml:space="preserve">Tulos</w:t>
      </w:r>
    </w:p>
    <w:p>
      <w:r>
        <w:t xml:space="preserve">sosiaaliturva</w:t>
      </w:r>
    </w:p>
    <w:p>
      <w:r>
        <w:rPr>
          <w:b/>
        </w:rPr>
        <w:t xml:space="preserve">Esimerkki 4.307</w:t>
      </w:r>
    </w:p>
    <w:p>
      <w:r>
        <w:t xml:space="preserve">Hallituksella on oikeus päästä pankkitilillesi terveydenhuoltolain myötä ja tehdä siirtoja tietämättäsi.</w:t>
      </w:r>
    </w:p>
    <w:p>
      <w:r>
        <w:rPr>
          <w:b/>
        </w:rPr>
        <w:t xml:space="preserve">Tulos</w:t>
      </w:r>
    </w:p>
    <w:p>
      <w:r>
        <w:t xml:space="preserve">terveydenhuolto</w:t>
      </w:r>
    </w:p>
    <w:p>
      <w:r>
        <w:rPr>
          <w:b/>
        </w:rPr>
        <w:t xml:space="preserve">Tulos</w:t>
      </w:r>
    </w:p>
    <w:p>
      <w:r>
        <w:t xml:space="preserve">asiantuntijat</w:t>
      </w:r>
    </w:p>
    <w:p>
      <w:r>
        <w:rPr>
          <w:b/>
        </w:rPr>
        <w:t xml:space="preserve">Esimerkki 4.308</w:t>
      </w:r>
    </w:p>
    <w:p>
      <w:r>
        <w:t xml:space="preserve">"On olemassa mekanismeja, joilla Internet voidaan sulkea yksityisesti."</w:t>
      </w:r>
    </w:p>
    <w:p>
      <w:r>
        <w:rPr>
          <w:b/>
        </w:rPr>
        <w:t xml:space="preserve">Tulos</w:t>
      </w:r>
    </w:p>
    <w:p>
      <w:r>
        <w:t xml:space="preserve">infrastruktuuri</w:t>
      </w:r>
    </w:p>
    <w:p>
      <w:r>
        <w:rPr>
          <w:b/>
        </w:rPr>
        <w:t xml:space="preserve">Esimerkki 4.309</w:t>
      </w:r>
    </w:p>
    <w:p>
      <w:r>
        <w:t xml:space="preserve">Amerikkalaiset kannattavat Obamacaren lakkauttamista ja vastustavat hallituksen sulkemista.</w:t>
      </w:r>
    </w:p>
    <w:p>
      <w:r>
        <w:rPr>
          <w:b/>
        </w:rPr>
        <w:t xml:space="preserve">Tulos</w:t>
      </w:r>
    </w:p>
    <w:p>
      <w:r>
        <w:t xml:space="preserve">terveydenhuolto</w:t>
      </w:r>
    </w:p>
    <w:p>
      <w:r>
        <w:rPr>
          <w:b/>
        </w:rPr>
        <w:t xml:space="preserve">Esimerkki 4.310</w:t>
      </w:r>
    </w:p>
    <w:p>
      <w:r>
        <w:t xml:space="preserve">Raportti, jonka mukaan #GOP vaatii muutoksia sosiaaliturvaan osana #fiscalcliffiä, on väärä. Muuten @barackobama tukee näitä muutoksia.</w:t>
      </w:r>
    </w:p>
    <w:p>
      <w:r>
        <w:rPr>
          <w:b/>
        </w:rPr>
        <w:t xml:space="preserve">Tulos</w:t>
      </w:r>
    </w:p>
    <w:p>
      <w:r>
        <w:t xml:space="preserve">liittovaltion talousarvio</w:t>
      </w:r>
    </w:p>
    <w:p>
      <w:r>
        <w:rPr>
          <w:b/>
        </w:rPr>
        <w:t xml:space="preserve">Tulos</w:t>
      </w:r>
    </w:p>
    <w:p>
      <w:r>
        <w:t xml:space="preserve">sosiaaliturva</w:t>
      </w:r>
    </w:p>
    <w:p>
      <w:r>
        <w:rPr>
          <w:b/>
        </w:rPr>
        <w:t xml:space="preserve">Esimerkki 4.311</w:t>
      </w:r>
    </w:p>
    <w:p>
      <w:r>
        <w:t xml:space="preserve">Kukaan ei ole toistanut pätkiä, joissa presidentti Obama (sanoo): "Jos he tuovat veitsen taisteluun, tuokaa myös ase".</w:t>
      </w:r>
    </w:p>
    <w:p>
      <w:r>
        <w:rPr>
          <w:b/>
        </w:rPr>
        <w:t xml:space="preserve">Tulos</w:t>
      </w:r>
    </w:p>
    <w:p>
      <w:r>
        <w:t xml:space="preserve">ehdokkaiden elämäkerta</w:t>
      </w:r>
    </w:p>
    <w:p>
      <w:r>
        <w:rPr>
          <w:b/>
        </w:rPr>
        <w:t xml:space="preserve">Tulos</w:t>
      </w:r>
    </w:p>
    <w:p>
      <w:r>
        <w:t xml:space="preserve">asiantuntijat</w:t>
      </w:r>
    </w:p>
    <w:p>
      <w:r>
        <w:rPr>
          <w:b/>
        </w:rPr>
        <w:t xml:space="preserve">Esimerkki 4.312</w:t>
      </w:r>
    </w:p>
    <w:p>
      <w:r>
        <w:t xml:space="preserve">Rhode Islandin asukkaat eivät halua samaa sukupuolta olevien avioliittoa.</w:t>
      </w:r>
    </w:p>
    <w:p>
      <w:r>
        <w:rPr>
          <w:b/>
        </w:rPr>
        <w:t xml:space="preserve">Tulos</w:t>
      </w:r>
    </w:p>
    <w:p>
      <w:r>
        <w:t xml:space="preserve">kansalaisoikeudet</w:t>
      </w:r>
    </w:p>
    <w:p>
      <w:r>
        <w:rPr>
          <w:b/>
        </w:rPr>
        <w:t xml:space="preserve">Tulos</w:t>
      </w:r>
    </w:p>
    <w:p>
      <w:r>
        <w:t xml:space="preserve">homot ja lesbot</w:t>
      </w:r>
    </w:p>
    <w:p>
      <w:r>
        <w:rPr>
          <w:b/>
        </w:rPr>
        <w:t xml:space="preserve">Tulos</w:t>
      </w:r>
    </w:p>
    <w:p>
      <w:r>
        <w:t xml:space="preserve">avioliitto</w:t>
      </w:r>
    </w:p>
    <w:p>
      <w:r>
        <w:rPr>
          <w:b/>
        </w:rPr>
        <w:t xml:space="preserve">Tulos</w:t>
      </w:r>
    </w:p>
    <w:p>
      <w:r>
        <w:t xml:space="preserve">kyselyt</w:t>
      </w:r>
    </w:p>
    <w:p>
      <w:r>
        <w:rPr>
          <w:b/>
        </w:rPr>
        <w:t xml:space="preserve">Esimerkki 4.313</w:t>
      </w:r>
    </w:p>
    <w:p>
      <w:r>
        <w:t xml:space="preserve">Edustaja Paul Ryansin Medicare-suunnitelma täyttää yksityisten vakuutusyhtiöiden taskut, lisää eläkeläisten kustannuksia eikä vähennä alijäämää.</w:t>
      </w:r>
    </w:p>
    <w:p>
      <w:r>
        <w:rPr>
          <w:b/>
        </w:rPr>
        <w:t xml:space="preserve">Tulos</w:t>
      </w:r>
    </w:p>
    <w:p>
      <w:r>
        <w:t xml:space="preserve">alijäämä</w:t>
      </w:r>
    </w:p>
    <w:p>
      <w:r>
        <w:rPr>
          <w:b/>
        </w:rPr>
        <w:t xml:space="preserve">Tulos</w:t>
      </w:r>
    </w:p>
    <w:p>
      <w:r>
        <w:t xml:space="preserve">liittovaltion talousarvio</w:t>
      </w:r>
    </w:p>
    <w:p>
      <w:r>
        <w:rPr>
          <w:b/>
        </w:rPr>
        <w:t xml:space="preserve">Tulos</w:t>
      </w:r>
    </w:p>
    <w:p>
      <w:r>
        <w:t xml:space="preserve">medicare</w:t>
      </w:r>
    </w:p>
    <w:p>
      <w:r>
        <w:rPr>
          <w:b/>
        </w:rPr>
        <w:t xml:space="preserve">Tulos</w:t>
      </w:r>
    </w:p>
    <w:p>
      <w:r>
        <w:t xml:space="preserve">verot</w:t>
      </w:r>
    </w:p>
    <w:p>
      <w:r>
        <w:rPr>
          <w:b/>
        </w:rPr>
        <w:t xml:space="preserve">Esimerkki 4.314</w:t>
      </w:r>
    </w:p>
    <w:p>
      <w:r>
        <w:t xml:space="preserve">Tänä vuonna kongressissa (Connie Mack IV) on jättänyt lähes puolet äänestyksistään väliin.</w:t>
      </w:r>
    </w:p>
    <w:p>
      <w:r>
        <w:rPr>
          <w:b/>
        </w:rPr>
        <w:t xml:space="preserve">Tulos</w:t>
      </w:r>
    </w:p>
    <w:p>
      <w:r>
        <w:t xml:space="preserve">ehdokkaiden elämäkerta</w:t>
      </w:r>
    </w:p>
    <w:p>
      <w:r>
        <w:rPr>
          <w:b/>
        </w:rPr>
        <w:t xml:space="preserve">Esimerkki 4.315</w:t>
      </w:r>
    </w:p>
    <w:p>
      <w:r>
        <w:t xml:space="preserve">Edes vanha kenraali Eisenhower ei tervehtinyt sotilashenkilöstöä presidenttinä.</w:t>
      </w:r>
    </w:p>
    <w:p>
      <w:r>
        <w:rPr>
          <w:b/>
        </w:rPr>
        <w:t xml:space="preserve">Tulos</w:t>
      </w:r>
    </w:p>
    <w:p>
      <w:r>
        <w:t xml:space="preserve">historia</w:t>
      </w:r>
    </w:p>
    <w:p>
      <w:r>
        <w:rPr>
          <w:b/>
        </w:rPr>
        <w:t xml:space="preserve">Tulos</w:t>
      </w:r>
    </w:p>
    <w:p>
      <w:r>
        <w:t xml:space="preserve">sotilaallinen</w:t>
      </w:r>
    </w:p>
    <w:p>
      <w:r>
        <w:rPr>
          <w:b/>
        </w:rPr>
        <w:t xml:space="preserve">Esimerkki 4.316</w:t>
      </w:r>
    </w:p>
    <w:p>
      <w:r>
        <w:t xml:space="preserve">Jos Wisconsinsin kuvernööri leikkaa etuuksia niin paljon kuin hän aikoo tehdä, (työntekijät) ovat silti paremmassa asemassa kuin yksityisen sektorin työntekijät.</w:t>
      </w:r>
    </w:p>
    <w:p>
      <w:r>
        <w:rPr>
          <w:b/>
        </w:rPr>
        <w:t xml:space="preserve">Tulos</w:t>
      </w:r>
    </w:p>
    <w:p>
      <w:r>
        <w:t xml:space="preserve">työvoima</w:t>
      </w:r>
    </w:p>
    <w:p>
      <w:r>
        <w:rPr>
          <w:b/>
        </w:rPr>
        <w:t xml:space="preserve">Tulos</w:t>
      </w:r>
    </w:p>
    <w:p>
      <w:r>
        <w:t xml:space="preserve">asiantuntijat</w:t>
      </w:r>
    </w:p>
    <w:p>
      <w:r>
        <w:rPr>
          <w:b/>
        </w:rPr>
        <w:t xml:space="preserve">Tulos</w:t>
      </w:r>
    </w:p>
    <w:p>
      <w:r>
        <w:t xml:space="preserve">valtion talousarvio</w:t>
      </w:r>
    </w:p>
    <w:p>
      <w:r>
        <w:rPr>
          <w:b/>
        </w:rPr>
        <w:t xml:space="preserve">Tulos</w:t>
      </w:r>
    </w:p>
    <w:p>
      <w:r>
        <w:t xml:space="preserve">abc-news-week</w:t>
      </w:r>
    </w:p>
    <w:p>
      <w:r>
        <w:rPr>
          <w:b/>
        </w:rPr>
        <w:t xml:space="preserve">Esimerkki 4.317</w:t>
      </w:r>
    </w:p>
    <w:p>
      <w:r>
        <w:t xml:space="preserve">Lentokoneeseen ei pääse, mutta yli 2 000 tuolla listalla olevaa ihmistä on voinut ostaa aseen.</w:t>
      </w:r>
    </w:p>
    <w:p>
      <w:r>
        <w:rPr>
          <w:b/>
        </w:rPr>
        <w:t xml:space="preserve">Tulos</w:t>
      </w:r>
    </w:p>
    <w:p>
      <w:r>
        <w:t xml:space="preserve">aseet</w:t>
      </w:r>
    </w:p>
    <w:p>
      <w:r>
        <w:rPr>
          <w:b/>
        </w:rPr>
        <w:t xml:space="preserve">Tulos</w:t>
      </w:r>
    </w:p>
    <w:p>
      <w:r>
        <w:t xml:space="preserve">terrorismi</w:t>
      </w:r>
    </w:p>
    <w:p>
      <w:r>
        <w:rPr>
          <w:b/>
        </w:rPr>
        <w:t xml:space="preserve">Esimerkki 4.318</w:t>
      </w:r>
    </w:p>
    <w:p>
      <w:r>
        <w:t xml:space="preserve">74 prosenttia republikaaneista kannattaa Affordable Care Act -lakia.</w:t>
      </w:r>
    </w:p>
    <w:p>
      <w:r>
        <w:rPr>
          <w:b/>
        </w:rPr>
        <w:t xml:space="preserve">Tulos</w:t>
      </w:r>
    </w:p>
    <w:p>
      <w:r>
        <w:t xml:space="preserve">terveydenhuolto</w:t>
      </w:r>
    </w:p>
    <w:p>
      <w:r>
        <w:rPr>
          <w:b/>
        </w:rPr>
        <w:t xml:space="preserve">Tulos</w:t>
      </w:r>
    </w:p>
    <w:p>
      <w:r>
        <w:t xml:space="preserve">kyselyt</w:t>
      </w:r>
    </w:p>
    <w:p>
      <w:r>
        <w:rPr>
          <w:b/>
        </w:rPr>
        <w:t xml:space="preserve">Esimerkki 4.319</w:t>
      </w:r>
    </w:p>
    <w:p>
      <w:r>
        <w:t xml:space="preserve">Jokaista koulun jälkeisiin ohjelmiin käytettyä dollaria kohden voimme säästää yli viisi, lähes kuusi dollaria rikollisuuden kustannuksissa.</w:t>
      </w:r>
    </w:p>
    <w:p>
      <w:r>
        <w:rPr>
          <w:b/>
        </w:rPr>
        <w:t xml:space="preserve">Tulos</w:t>
      </w:r>
    </w:p>
    <w:p>
      <w:r>
        <w:t xml:space="preserve">rikos</w:t>
      </w:r>
    </w:p>
    <w:p>
      <w:r>
        <w:rPr>
          <w:b/>
        </w:rPr>
        <w:t xml:space="preserve">Tulos</w:t>
      </w:r>
    </w:p>
    <w:p>
      <w:r>
        <w:t xml:space="preserve">talous</w:t>
      </w:r>
    </w:p>
    <w:p>
      <w:r>
        <w:rPr>
          <w:b/>
        </w:rPr>
        <w:t xml:space="preserve">Tulos</w:t>
      </w:r>
    </w:p>
    <w:p>
      <w:r>
        <w:t xml:space="preserve">koulutus</w:t>
      </w:r>
    </w:p>
    <w:p>
      <w:r>
        <w:rPr>
          <w:b/>
        </w:rPr>
        <w:t xml:space="preserve">Tulos</w:t>
      </w:r>
    </w:p>
    <w:p>
      <w:r>
        <w:t xml:space="preserve">köyhyys</w:t>
      </w:r>
    </w:p>
    <w:p>
      <w:r>
        <w:rPr>
          <w:b/>
        </w:rPr>
        <w:t xml:space="preserve">Esimerkki 4.320</w:t>
      </w:r>
    </w:p>
    <w:p>
      <w:r>
        <w:t xml:space="preserve">Liittovaltion hallituksella on 3 biljoonan dollarin kassavirta, joten voimme maksaa laskumme, emmekä tule maksamatta jättämään niitä.</w:t>
      </w:r>
    </w:p>
    <w:p>
      <w:r>
        <w:rPr>
          <w:b/>
        </w:rPr>
        <w:t xml:space="preserve">Tulos</w:t>
      </w:r>
    </w:p>
    <w:p>
      <w:r>
        <w:t xml:space="preserve">velka</w:t>
      </w:r>
    </w:p>
    <w:p>
      <w:r>
        <w:rPr>
          <w:b/>
        </w:rPr>
        <w:t xml:space="preserve">Tulos</w:t>
      </w:r>
    </w:p>
    <w:p>
      <w:r>
        <w:t xml:space="preserve">liittovaltion talousarvio</w:t>
      </w:r>
    </w:p>
    <w:p>
      <w:r>
        <w:rPr>
          <w:b/>
        </w:rPr>
        <w:t xml:space="preserve">Esimerkki 4.321</w:t>
      </w:r>
    </w:p>
    <w:p>
      <w:r>
        <w:t xml:space="preserve">Alex Sink sanoo, että hän petti Floridan asunnonomistajat käyttämällä saalistavia lainakäytäntöjä.</w:t>
      </w:r>
    </w:p>
    <w:p>
      <w:r>
        <w:rPr>
          <w:b/>
        </w:rPr>
        <w:t xml:space="preserve">Tulos</w:t>
      </w:r>
    </w:p>
    <w:p>
      <w:r>
        <w:t xml:space="preserve">yritykset</w:t>
      </w:r>
    </w:p>
    <w:p>
      <w:r>
        <w:rPr>
          <w:b/>
        </w:rPr>
        <w:t xml:space="preserve">Esimerkki 4.322</w:t>
      </w:r>
    </w:p>
    <w:p>
      <w:r>
        <w:t xml:space="preserve">Yli 40 prosenttia pienille yrityksille lainaa myöntävistä pienistä ja keskisuurista pankeista on hävinnyt Dodd-Frankin hyväksymisen jälkeen.</w:t>
      </w:r>
    </w:p>
    <w:p>
      <w:r>
        <w:rPr>
          <w:b/>
        </w:rPr>
        <w:t xml:space="preserve">Tulos</w:t>
      </w:r>
    </w:p>
    <w:p>
      <w:r>
        <w:t xml:space="preserve">rahoitusalan sääntely</w:t>
      </w:r>
    </w:p>
    <w:p>
      <w:r>
        <w:rPr>
          <w:b/>
        </w:rPr>
        <w:t xml:space="preserve">Esimerkki 4.323</w:t>
      </w:r>
    </w:p>
    <w:p>
      <w:r>
        <w:t xml:space="preserve">Sanoo, että Starbucks otti joulun pois upouusista kupeistaan.</w:t>
      </w:r>
    </w:p>
    <w:p>
      <w:r>
        <w:rPr>
          <w:b/>
        </w:rPr>
        <w:t xml:space="preserve">Tulos</w:t>
      </w:r>
    </w:p>
    <w:p>
      <w:r>
        <w:t xml:space="preserve">uskonto</w:t>
      </w:r>
    </w:p>
    <w:p>
      <w:r>
        <w:rPr>
          <w:b/>
        </w:rPr>
        <w:t xml:space="preserve">Esimerkki 4.324</w:t>
      </w:r>
    </w:p>
    <w:p>
      <w:r>
        <w:t xml:space="preserve">Ilmakehäolosuhteet voivat laskea jalkapallon painetta noin puolitoista puntaa neliötuumaa kohti.</w:t>
      </w:r>
    </w:p>
    <w:p>
      <w:r>
        <w:rPr>
          <w:b/>
        </w:rPr>
        <w:t xml:space="preserve">Tulos</w:t>
      </w:r>
    </w:p>
    <w:p>
      <w:r>
        <w:t xml:space="preserve">urheilu</w:t>
      </w:r>
    </w:p>
    <w:p>
      <w:r>
        <w:rPr>
          <w:b/>
        </w:rPr>
        <w:t xml:space="preserve">Esimerkki 4.325</w:t>
      </w:r>
    </w:p>
    <w:p>
      <w:r>
        <w:t xml:space="preserve">Hillary Clinton kannattaa rajoittamatonta aborttia pyynnöstä syntymähetkeen asti, myös osasynnytysaborttia, veronmaksajien rahoituksella.</w:t>
      </w:r>
    </w:p>
    <w:p>
      <w:r>
        <w:rPr>
          <w:b/>
        </w:rPr>
        <w:t xml:space="preserve">Tulos</w:t>
      </w:r>
    </w:p>
    <w:p>
      <w:r>
        <w:t xml:space="preserve">abortti</w:t>
      </w:r>
    </w:p>
    <w:p>
      <w:r>
        <w:rPr>
          <w:b/>
        </w:rPr>
        <w:t xml:space="preserve">Esimerkki 4.326</w:t>
      </w:r>
    </w:p>
    <w:p>
      <w:r>
        <w:t xml:space="preserve">Georgian edustajainhuoneessa hyväksytyn lainsäädännön mukaan jotkut lailliset pakolaislapset voisivat saada osavaltion stipendejä yksityisten koulujen käymiseen.</w:t>
      </w:r>
    </w:p>
    <w:p>
      <w:r>
        <w:rPr>
          <w:b/>
        </w:rPr>
        <w:t xml:space="preserve">Tulos</w:t>
      </w:r>
    </w:p>
    <w:p>
      <w:r>
        <w:t xml:space="preserve">autismi</w:t>
      </w:r>
    </w:p>
    <w:p>
      <w:r>
        <w:rPr>
          <w:b/>
        </w:rPr>
        <w:t xml:space="preserve">Tulos</w:t>
      </w:r>
    </w:p>
    <w:p>
      <w:r>
        <w:t xml:space="preserve">lapset</w:t>
      </w:r>
    </w:p>
    <w:p>
      <w:r>
        <w:rPr>
          <w:b/>
        </w:rPr>
        <w:t xml:space="preserve">Tulos</w:t>
      </w:r>
    </w:p>
    <w:p>
      <w:r>
        <w:t xml:space="preserve">työkyvyttömyys</w:t>
      </w:r>
    </w:p>
    <w:p>
      <w:r>
        <w:rPr>
          <w:b/>
        </w:rPr>
        <w:t xml:space="preserve">Tulos</w:t>
      </w:r>
    </w:p>
    <w:p>
      <w:r>
        <w:t xml:space="preserve">koulutus</w:t>
      </w:r>
    </w:p>
    <w:p>
      <w:r>
        <w:rPr>
          <w:b/>
        </w:rPr>
        <w:t xml:space="preserve">Tulos</w:t>
      </w:r>
    </w:p>
    <w:p>
      <w:r>
        <w:t xml:space="preserve">perheet</w:t>
      </w:r>
    </w:p>
    <w:p>
      <w:r>
        <w:rPr>
          <w:b/>
        </w:rPr>
        <w:t xml:space="preserve">Tulos</w:t>
      </w:r>
    </w:p>
    <w:p>
      <w:r>
        <w:t xml:space="preserve">maahanmuutto</w:t>
      </w:r>
    </w:p>
    <w:p>
      <w:r>
        <w:rPr>
          <w:b/>
        </w:rPr>
        <w:t xml:space="preserve">Tulos</w:t>
      </w:r>
    </w:p>
    <w:p>
      <w:r>
        <w:t xml:space="preserve">valtion talousarvio</w:t>
      </w:r>
    </w:p>
    <w:p>
      <w:r>
        <w:rPr>
          <w:b/>
        </w:rPr>
        <w:t xml:space="preserve">Tulos</w:t>
      </w:r>
    </w:p>
    <w:p>
      <w:r>
        <w:t xml:space="preserve">valtiontaloudet</w:t>
      </w:r>
    </w:p>
    <w:p>
      <w:r>
        <w:rPr>
          <w:b/>
        </w:rPr>
        <w:t xml:space="preserve">Esimerkki 4.327</w:t>
      </w:r>
    </w:p>
    <w:p>
      <w:r>
        <w:t xml:space="preserve">Bushin hallinnon viimeisen kuuden kuukauden aikana menetimme 3 miljoonaa työpaikkaa ja lisäsimme lähes 600 000 yksityisen sektorin työpaikkaa vuoden ensimmäisen kuuden kuukauden aikana.</w:t>
      </w:r>
    </w:p>
    <w:p>
      <w:r>
        <w:rPr>
          <w:b/>
        </w:rPr>
        <w:t xml:space="preserve">Tulos</w:t>
      </w:r>
    </w:p>
    <w:p>
      <w:r>
        <w:t xml:space="preserve">talous</w:t>
      </w:r>
    </w:p>
    <w:p>
      <w:r>
        <w:rPr>
          <w:b/>
        </w:rPr>
        <w:t xml:space="preserve">Tulos</w:t>
      </w:r>
    </w:p>
    <w:p>
      <w:r>
        <w:t xml:space="preserve">hallituksen tehokkuus</w:t>
      </w:r>
    </w:p>
    <w:p>
      <w:r>
        <w:rPr>
          <w:b/>
        </w:rPr>
        <w:t xml:space="preserve">Tulos</w:t>
      </w:r>
    </w:p>
    <w:p>
      <w:r>
        <w:t xml:space="preserve">job-accomplishments</w:t>
      </w:r>
    </w:p>
    <w:p>
      <w:r>
        <w:rPr>
          <w:b/>
        </w:rPr>
        <w:t xml:space="preserve">Esimerkki 4.328</w:t>
      </w:r>
    </w:p>
    <w:p>
      <w:r>
        <w:t xml:space="preserve">STAR Ohio -rahasto sai juuri korkeimman mahdollisen luottoluokituksen, jonka tällainen rahasto voi saada.</w:t>
      </w:r>
    </w:p>
    <w:p>
      <w:r>
        <w:rPr>
          <w:b/>
        </w:rPr>
        <w:t xml:space="preserve">Tulos</w:t>
      </w:r>
    </w:p>
    <w:p>
      <w:r>
        <w:t xml:space="preserve">talous</w:t>
      </w:r>
    </w:p>
    <w:p>
      <w:r>
        <w:rPr>
          <w:b/>
        </w:rPr>
        <w:t xml:space="preserve">Tulos</w:t>
      </w:r>
    </w:p>
    <w:p>
      <w:r>
        <w:t xml:space="preserve">job-accomplishments</w:t>
      </w:r>
    </w:p>
    <w:p>
      <w:r>
        <w:rPr>
          <w:b/>
        </w:rPr>
        <w:t xml:space="preserve">Tulos</w:t>
      </w:r>
    </w:p>
    <w:p>
      <w:r>
        <w:t xml:space="preserve">valtiontaloudet</w:t>
      </w:r>
    </w:p>
    <w:p>
      <w:r>
        <w:rPr>
          <w:b/>
        </w:rPr>
        <w:t xml:space="preserve">Esimerkki 4.329</w:t>
      </w:r>
    </w:p>
    <w:p>
      <w:r>
        <w:t xml:space="preserve">Veronmaksajat ovat koukussa ... alle kolmanneksen suunnitellusta Atlanta Falconsin uudesta stadionista, ja nämä varat maksetaan takaisin ulkopuolisilta tulevilla rahoilla.</w:t>
      </w:r>
    </w:p>
    <w:p>
      <w:r>
        <w:rPr>
          <w:b/>
        </w:rPr>
        <w:t xml:space="preserve">Tulos</w:t>
      </w:r>
    </w:p>
    <w:p>
      <w:r>
        <w:t xml:space="preserve">urheilu</w:t>
      </w:r>
    </w:p>
    <w:p>
      <w:r>
        <w:rPr>
          <w:b/>
        </w:rPr>
        <w:t xml:space="preserve">Tulos</w:t>
      </w:r>
    </w:p>
    <w:p>
      <w:r>
        <w:t xml:space="preserve">valtiontaloudet</w:t>
      </w:r>
    </w:p>
    <w:p>
      <w:r>
        <w:rPr>
          <w:b/>
        </w:rPr>
        <w:t xml:space="preserve">Esimerkki 4.330</w:t>
      </w:r>
    </w:p>
    <w:p>
      <w:r>
        <w:t xml:space="preserve">Viimeisten 22 kuukauden aikana yritykset ovat luoneet yli 3 miljoonaa työpaikkaa. Viime vuonna ne loivat eniten työpaikkoja sitten vuoden 2005.</w:t>
      </w:r>
    </w:p>
    <w:p>
      <w:r>
        <w:rPr>
          <w:b/>
        </w:rPr>
        <w:t xml:space="preserve">Tulos</w:t>
      </w:r>
    </w:p>
    <w:p>
      <w:r>
        <w:t xml:space="preserve">korjaukset ja päivitykset</w:t>
      </w:r>
    </w:p>
    <w:p>
      <w:r>
        <w:rPr>
          <w:b/>
        </w:rPr>
        <w:t xml:space="preserve">Tulos</w:t>
      </w:r>
    </w:p>
    <w:p>
      <w:r>
        <w:t xml:space="preserve">talous</w:t>
      </w:r>
    </w:p>
    <w:p>
      <w:r>
        <w:rPr>
          <w:b/>
        </w:rPr>
        <w:t xml:space="preserve">Tulos</w:t>
      </w:r>
    </w:p>
    <w:p>
      <w:r>
        <w:t xml:space="preserve">työpaikat</w:t>
      </w:r>
    </w:p>
    <w:p>
      <w:r>
        <w:rPr>
          <w:b/>
        </w:rPr>
        <w:t xml:space="preserve">Esimerkki 4.331</w:t>
      </w:r>
    </w:p>
    <w:p>
      <w:r>
        <w:t xml:space="preserve">Missourista lähtee vuosittain yli 40 miljoonaa dollaria Lone Star Stateen.</w:t>
      </w:r>
    </w:p>
    <w:p>
      <w:r>
        <w:rPr>
          <w:b/>
        </w:rPr>
        <w:t xml:space="preserve">Tulos</w:t>
      </w:r>
    </w:p>
    <w:p>
      <w:r>
        <w:t xml:space="preserve">talous</w:t>
      </w:r>
    </w:p>
    <w:p>
      <w:r>
        <w:rPr>
          <w:b/>
        </w:rPr>
        <w:t xml:space="preserve">Esimerkki 4.332</w:t>
      </w:r>
    </w:p>
    <w:p>
      <w:r>
        <w:t xml:space="preserve">Opintolaina on ainoa laina Yhdysvalloissa, jota ei voi jälleenrahoittaa korkojen laskiessa.</w:t>
      </w:r>
    </w:p>
    <w:p>
      <w:r>
        <w:rPr>
          <w:b/>
        </w:rPr>
        <w:t xml:space="preserve">Tulos</w:t>
      </w:r>
    </w:p>
    <w:p>
      <w:r>
        <w:t xml:space="preserve">velka</w:t>
      </w:r>
    </w:p>
    <w:p>
      <w:r>
        <w:rPr>
          <w:b/>
        </w:rPr>
        <w:t xml:space="preserve">Tulos</w:t>
      </w:r>
    </w:p>
    <w:p>
      <w:r>
        <w:t xml:space="preserve">talous</w:t>
      </w:r>
    </w:p>
    <w:p>
      <w:r>
        <w:rPr>
          <w:b/>
        </w:rPr>
        <w:t xml:space="preserve">Tulos</w:t>
      </w:r>
    </w:p>
    <w:p>
      <w:r>
        <w:t xml:space="preserve">koulutus</w:t>
      </w:r>
    </w:p>
    <w:p>
      <w:r>
        <w:rPr>
          <w:b/>
        </w:rPr>
        <w:t xml:space="preserve">Esimerkki 4.333</w:t>
      </w:r>
    </w:p>
    <w:p>
      <w:r>
        <w:t xml:space="preserve">Edustajainhuone ei ole koskaan hyväksynyt paheksuntapäätöslauselmaa, jolla tuomittaisiin jäsenen käytös.</w:t>
      </w:r>
    </w:p>
    <w:p>
      <w:r>
        <w:rPr>
          <w:b/>
        </w:rPr>
        <w:t xml:space="preserve">Tulos</w:t>
      </w:r>
    </w:p>
    <w:p>
      <w:r>
        <w:t xml:space="preserve">historia</w:t>
      </w:r>
    </w:p>
    <w:p>
      <w:r>
        <w:rPr>
          <w:b/>
        </w:rPr>
        <w:t xml:space="preserve">Esimerkki 4.334</w:t>
      </w:r>
    </w:p>
    <w:p>
      <w:r>
        <w:t xml:space="preserve">Olemme nuorempia kuin kilpailijamme, ja tämä johtuu täysin maahanmuutosta.</w:t>
      </w:r>
    </w:p>
    <w:p>
      <w:r>
        <w:rPr>
          <w:b/>
        </w:rPr>
        <w:t xml:space="preserve">Tulos</w:t>
      </w:r>
    </w:p>
    <w:p>
      <w:r>
        <w:t xml:space="preserve">maahanmuutto</w:t>
      </w:r>
    </w:p>
    <w:p>
      <w:r>
        <w:rPr>
          <w:b/>
        </w:rPr>
        <w:t xml:space="preserve">Esimerkki 4.335</w:t>
      </w:r>
    </w:p>
    <w:p>
      <w:r>
        <w:t xml:space="preserve">Viimeaikaisten kansainvälisten raporttien mukaan Yhdysvallat on teollisuusmaiden joukossa viimeisten joukossa k-12-oppilaiden akateemisissa saavutuksissa.</w:t>
      </w:r>
    </w:p>
    <w:p>
      <w:r>
        <w:rPr>
          <w:b/>
        </w:rPr>
        <w:t xml:space="preserve">Tulos</w:t>
      </w:r>
    </w:p>
    <w:p>
      <w:r>
        <w:t xml:space="preserve">koulutus</w:t>
      </w:r>
    </w:p>
    <w:p>
      <w:r>
        <w:rPr>
          <w:b/>
        </w:rPr>
        <w:t xml:space="preserve">Esimerkki 4.336</w:t>
      </w:r>
    </w:p>
    <w:p>
      <w:r>
        <w:t xml:space="preserve">24 miljoonaa ihmistä tässä maassa ei löydä kokopäivätyötä, 50 miljoonaa ihmistä ei pääse lääkäriin, kun he ovat sairaita, 47 miljoonaa ihmistä tarvitsee valtion apua ruokkiakseen itsensä ja 15 miljoonaa perhettä on velkaa enemmän kuin kotinsa arvo.</w:t>
      </w:r>
    </w:p>
    <w:p>
      <w:r>
        <w:rPr>
          <w:b/>
        </w:rPr>
        <w:t xml:space="preserve">Tulos</w:t>
      </w:r>
    </w:p>
    <w:p>
      <w:r>
        <w:t xml:space="preserve">talous</w:t>
      </w:r>
    </w:p>
    <w:p>
      <w:r>
        <w:rPr>
          <w:b/>
        </w:rPr>
        <w:t xml:space="preserve">Esimerkki 4.337</w:t>
      </w:r>
    </w:p>
    <w:p>
      <w:r>
        <w:t xml:space="preserve">Clintonien tekemät poliittiset virheet johtivat suurelta osin siihen tilanteeseen, jossa olemme nyt joukkovangitsemisen suhteen.</w:t>
      </w:r>
    </w:p>
    <w:p>
      <w:r>
        <w:rPr>
          <w:b/>
        </w:rPr>
        <w:t xml:space="preserve">Tulos</w:t>
      </w:r>
    </w:p>
    <w:p>
      <w:r>
        <w:t xml:space="preserve">rikosoikeus</w:t>
      </w:r>
    </w:p>
    <w:p>
      <w:r>
        <w:rPr>
          <w:b/>
        </w:rPr>
        <w:t xml:space="preserve">Esimerkki 4.338</w:t>
      </w:r>
    </w:p>
    <w:p>
      <w:r>
        <w:t xml:space="preserve">Sanoo nostaneensa perheiden keskimääräisiä tuloja 50 prosentilla Arkansasin kuvernöörikaudellaan.</w:t>
      </w:r>
    </w:p>
    <w:p>
      <w:r>
        <w:rPr>
          <w:b/>
        </w:rPr>
        <w:t xml:space="preserve">Tulos</w:t>
      </w:r>
    </w:p>
    <w:p>
      <w:r>
        <w:t xml:space="preserve">tulot</w:t>
      </w:r>
    </w:p>
    <w:p>
      <w:r>
        <w:rPr>
          <w:b/>
        </w:rPr>
        <w:t xml:space="preserve">Tulos</w:t>
      </w:r>
    </w:p>
    <w:p>
      <w:r>
        <w:t xml:space="preserve">valtion talousarvio</w:t>
      </w:r>
    </w:p>
    <w:p>
      <w:r>
        <w:rPr>
          <w:b/>
        </w:rPr>
        <w:t xml:space="preserve">Esimerkki 4.339</w:t>
      </w:r>
    </w:p>
    <w:p>
      <w:r>
        <w:t xml:space="preserve">He yrittivät antaa meille 400 miljoonaa dollaria suurnopeusjunan rakentamiseen, joka kulkee 39 mailia tunnissa.</w:t>
      </w:r>
    </w:p>
    <w:p>
      <w:r>
        <w:rPr>
          <w:b/>
        </w:rPr>
        <w:t xml:space="preserve">Tulos</w:t>
      </w:r>
    </w:p>
    <w:p>
      <w:r>
        <w:t xml:space="preserve">infrastruktuuri</w:t>
      </w:r>
    </w:p>
    <w:p>
      <w:r>
        <w:rPr>
          <w:b/>
        </w:rPr>
        <w:t xml:space="preserve">Tulos</w:t>
      </w:r>
    </w:p>
    <w:p>
      <w:r>
        <w:t xml:space="preserve">ärsyke</w:t>
      </w:r>
    </w:p>
    <w:p>
      <w:r>
        <w:rPr>
          <w:b/>
        </w:rPr>
        <w:t xml:space="preserve">Tulos</w:t>
      </w:r>
    </w:p>
    <w:p>
      <w:r>
        <w:t xml:space="preserve">kuljetus</w:t>
      </w:r>
    </w:p>
    <w:p>
      <w:r>
        <w:rPr>
          <w:b/>
        </w:rPr>
        <w:t xml:space="preserve">Esimerkki 4.340</w:t>
      </w:r>
    </w:p>
    <w:p>
      <w:r>
        <w:t xml:space="preserve">CBO:n arvion mukaan Bushin veronalennusten täysimääräinen jatkaminen lisäisi 600 000-1,4 miljoonaa työpaikkaa vuonna 2011 ja 900 000-2,7 miljoonaa työpaikkaa vuonna 2012.</w:t>
      </w:r>
    </w:p>
    <w:p>
      <w:r>
        <w:rPr>
          <w:b/>
        </w:rPr>
        <w:t xml:space="preserve">Tulos</w:t>
      </w:r>
    </w:p>
    <w:p>
      <w:r>
        <w:t xml:space="preserve">talous</w:t>
      </w:r>
    </w:p>
    <w:p>
      <w:r>
        <w:rPr>
          <w:b/>
        </w:rPr>
        <w:t xml:space="preserve">Tulos</w:t>
      </w:r>
    </w:p>
    <w:p>
      <w:r>
        <w:t xml:space="preserve">verot</w:t>
      </w:r>
    </w:p>
    <w:p>
      <w:r>
        <w:rPr>
          <w:b/>
        </w:rPr>
        <w:t xml:space="preserve">Esimerkki 4.341</w:t>
      </w:r>
    </w:p>
    <w:p>
      <w:r>
        <w:t xml:space="preserve">Presidentti Reagan teki sen (nosti velkakaton) 18 kertaa. George W. Bush teki sen seitsemän kertaa.</w:t>
      </w:r>
    </w:p>
    <w:p>
      <w:r>
        <w:rPr>
          <w:b/>
        </w:rPr>
        <w:t xml:space="preserve">Tulos</w:t>
      </w:r>
    </w:p>
    <w:p>
      <w:r>
        <w:t xml:space="preserve">kaksipuolueisuus</w:t>
      </w:r>
    </w:p>
    <w:p>
      <w:r>
        <w:rPr>
          <w:b/>
        </w:rPr>
        <w:t xml:space="preserve">Tulos</w:t>
      </w:r>
    </w:p>
    <w:p>
      <w:r>
        <w:t xml:space="preserve">liittovaltion talousarvio</w:t>
      </w:r>
    </w:p>
    <w:p>
      <w:r>
        <w:rPr>
          <w:b/>
        </w:rPr>
        <w:t xml:space="preserve">Esimerkki 4.342</w:t>
      </w:r>
    </w:p>
    <w:p>
      <w:r>
        <w:t xml:space="preserve">David Cay Johnstonin mukaan keskimääräinen amerikkalainen maksaa noin 22 prosenttia tuloistaan liittovaltion veroihin. Rikkaimmat 400 amerikkalaista maksavat noin 16 prosenttia tuloistaan liittovaltion veroihin.</w:t>
      </w:r>
    </w:p>
    <w:p>
      <w:r>
        <w:rPr>
          <w:b/>
        </w:rPr>
        <w:t xml:space="preserve">Tulos</w:t>
      </w:r>
    </w:p>
    <w:p>
      <w:r>
        <w:t xml:space="preserve">asiantuntijat</w:t>
      </w:r>
    </w:p>
    <w:p>
      <w:r>
        <w:rPr>
          <w:b/>
        </w:rPr>
        <w:t xml:space="preserve">Tulos</w:t>
      </w:r>
    </w:p>
    <w:p>
      <w:r>
        <w:t xml:space="preserve">verot</w:t>
      </w:r>
    </w:p>
    <w:p>
      <w:r>
        <w:rPr>
          <w:b/>
        </w:rPr>
        <w:t xml:space="preserve">Esimerkki 4.343</w:t>
      </w:r>
    </w:p>
    <w:p>
      <w:r>
        <w:t xml:space="preserve">Useimmat nuoret amerikkalaiset eivät tällä hetkellä ole sairausvakuutuksen piirissä.</w:t>
      </w:r>
    </w:p>
    <w:p>
      <w:r>
        <w:rPr>
          <w:b/>
        </w:rPr>
        <w:t xml:space="preserve">Tulos</w:t>
      </w:r>
    </w:p>
    <w:p>
      <w:r>
        <w:t xml:space="preserve">terveydenhuolto</w:t>
      </w:r>
    </w:p>
    <w:p>
      <w:r>
        <w:rPr>
          <w:b/>
        </w:rPr>
        <w:t xml:space="preserve">Esimerkki 4.344</w:t>
      </w:r>
    </w:p>
    <w:p>
      <w:r>
        <w:t xml:space="preserve">Vuonna 1952 yhteisöveron osuus kaikista liittovaltion verotuloista oli 33 prosenttia. Nykyään yritysverot tuottavat ennätyksellisistä voitoista huolimatta alle 9 prosenttia.</w:t>
      </w:r>
    </w:p>
    <w:p>
      <w:r>
        <w:rPr>
          <w:b/>
        </w:rPr>
        <w:t xml:space="preserve">Tulos</w:t>
      </w:r>
    </w:p>
    <w:p>
      <w:r>
        <w:t xml:space="preserve">yritykset</w:t>
      </w:r>
    </w:p>
    <w:p>
      <w:r>
        <w:rPr>
          <w:b/>
        </w:rPr>
        <w:t xml:space="preserve">Tulos</w:t>
      </w:r>
    </w:p>
    <w:p>
      <w:r>
        <w:t xml:space="preserve">verot</w:t>
      </w:r>
    </w:p>
    <w:p>
      <w:r>
        <w:rPr>
          <w:b/>
        </w:rPr>
        <w:t xml:space="preserve">Esimerkki 4.345</w:t>
      </w:r>
    </w:p>
    <w:p>
      <w:r>
        <w:t xml:space="preserve">Viimeisten 10 vuoden aikana Texas on luonut 33 prosenttia koko maan uusista työpaikoista.</w:t>
      </w:r>
    </w:p>
    <w:p>
      <w:r>
        <w:rPr>
          <w:b/>
        </w:rPr>
        <w:t xml:space="preserve">Tulos</w:t>
      </w:r>
    </w:p>
    <w:p>
      <w:r>
        <w:t xml:space="preserve">talous</w:t>
      </w:r>
    </w:p>
    <w:p>
      <w:r>
        <w:rPr>
          <w:b/>
        </w:rPr>
        <w:t xml:space="preserve">Tulos</w:t>
      </w:r>
    </w:p>
    <w:p>
      <w:r>
        <w:t xml:space="preserve">job-accomplishments</w:t>
      </w:r>
    </w:p>
    <w:p>
      <w:r>
        <w:rPr>
          <w:b/>
        </w:rPr>
        <w:t xml:space="preserve">Tulos</w:t>
      </w:r>
    </w:p>
    <w:p>
      <w:r>
        <w:t xml:space="preserve">työpaikat</w:t>
      </w:r>
    </w:p>
    <w:p>
      <w:r>
        <w:rPr>
          <w:b/>
        </w:rPr>
        <w:t xml:space="preserve">Esimerkki 4.346</w:t>
      </w:r>
    </w:p>
    <w:p>
      <w:r>
        <w:t xml:space="preserve">Kaksi kolmasosaa IRS:n tarkastuksen kohteeksi joutuneista ryhmistä ei ollut konservatiivisia.</w:t>
      </w:r>
    </w:p>
    <w:p>
      <w:r>
        <w:rPr>
          <w:b/>
        </w:rPr>
        <w:t xml:space="preserve">Tulos</w:t>
      </w:r>
    </w:p>
    <w:p>
      <w:r>
        <w:t xml:space="preserve">verot</w:t>
      </w:r>
    </w:p>
    <w:p>
      <w:r>
        <w:rPr>
          <w:b/>
        </w:rPr>
        <w:t xml:space="preserve">Esimerkki 4.347</w:t>
      </w:r>
    </w:p>
    <w:p>
      <w:r>
        <w:t xml:space="preserve">Moskovassa sijaitsevan Patrice Lumumba -yliopiston vuoden 1968 luokalla Mahmoud Abbas oli yksi luokan jäsenistä, samoin kuin Ali Khamenei. Siellä he solmivat ensimmäiset suhteet nuoreen Vladimir Putiniin.</w:t>
      </w:r>
    </w:p>
    <w:p>
      <w:r>
        <w:rPr>
          <w:b/>
        </w:rPr>
        <w:t xml:space="preserve">Tulos</w:t>
      </w:r>
    </w:p>
    <w:p>
      <w:r>
        <w:t xml:space="preserve">ulkopolitiikka</w:t>
      </w:r>
    </w:p>
    <w:p>
      <w:r>
        <w:rPr>
          <w:b/>
        </w:rPr>
        <w:t xml:space="preserve">Tulos</w:t>
      </w:r>
    </w:p>
    <w:p>
      <w:r>
        <w:t xml:space="preserve">historia</w:t>
      </w:r>
    </w:p>
    <w:p>
      <w:r>
        <w:rPr>
          <w:b/>
        </w:rPr>
        <w:t xml:space="preserve">Esimerkki 4.348</w:t>
      </w:r>
    </w:p>
    <w:p>
      <w:r>
        <w:t xml:space="preserve">Viime viikolla Teksasin osavaltion opetuslautakunta (SBOE), jota johti Rick Perryn nimittämä henkilö, äänesti Thomas Jeffersonin poistamisesta yhteiskuntaopin oppikirjojen standardeista. Aivan oikein. Thomas Jefferson... poistettiin luettelosta poliittista muutosta inspiroineista historiallisista henkilöistä.</w:t>
      </w:r>
    </w:p>
    <w:p>
      <w:r>
        <w:rPr>
          <w:b/>
        </w:rPr>
        <w:t xml:space="preserve">Tulos</w:t>
      </w:r>
    </w:p>
    <w:p>
      <w:r>
        <w:t xml:space="preserve">koulutus</w:t>
      </w:r>
    </w:p>
    <w:p>
      <w:r>
        <w:rPr>
          <w:b/>
        </w:rPr>
        <w:t xml:space="preserve">Esimerkki 4.349</w:t>
      </w:r>
    </w:p>
    <w:p>
      <w:r>
        <w:t xml:space="preserve">Yhdysvaltain senaattorina, jolla on palkka ja edut, #Bernie kuuluu 1 prosentin parhaimmistoon, mutta maksoi silti vain 13 prosenttia veroista viime vuonna.</w:t>
      </w:r>
    </w:p>
    <w:p>
      <w:r>
        <w:rPr>
          <w:b/>
        </w:rPr>
        <w:t xml:space="preserve">Tulos</w:t>
      </w:r>
    </w:p>
    <w:p>
      <w:r>
        <w:t xml:space="preserve">tulot</w:t>
      </w:r>
    </w:p>
    <w:p>
      <w:r>
        <w:rPr>
          <w:b/>
        </w:rPr>
        <w:t xml:space="preserve">Tulos</w:t>
      </w:r>
    </w:p>
    <w:p>
      <w:r>
        <w:t xml:space="preserve">verot</w:t>
      </w:r>
    </w:p>
    <w:p>
      <w:r>
        <w:rPr>
          <w:b/>
        </w:rPr>
        <w:t xml:space="preserve">Esimerkki 4.350</w:t>
      </w:r>
    </w:p>
    <w:p>
      <w:r>
        <w:t xml:space="preserve">"Tiedät, ettemme voi vain vetäytyä nyt... Totuus on se, että jos aloittaisimme tänään, kestäisi vuoden, vuoden, ennen kuin 160 000 sotilasta saataisiin fyysisesti ja logistisesti pois Irakista."</w:t>
      </w:r>
    </w:p>
    <w:p>
      <w:r>
        <w:rPr>
          <w:b/>
        </w:rPr>
        <w:t xml:space="preserve">Tulos</w:t>
      </w:r>
    </w:p>
    <w:p>
      <w:r>
        <w:t xml:space="preserve">Irak</w:t>
      </w:r>
    </w:p>
    <w:p>
      <w:r>
        <w:rPr>
          <w:b/>
        </w:rPr>
        <w:t xml:space="preserve">Esimerkki 4.351</w:t>
      </w:r>
    </w:p>
    <w:p>
      <w:r>
        <w:t xml:space="preserve">Vuosina 2013-2015 14 rikkainta amerikkalaista kasvatti nettovarallisuuttaan yli 157 miljardilla dollarilla, mutta republikaanien talousarviossa näitä amerikkalaisia ei vaadittaisi osallistumaan penniäkään alijäämän vähentämiseen.</w:t>
      </w:r>
    </w:p>
    <w:p>
      <w:r>
        <w:rPr>
          <w:b/>
        </w:rPr>
        <w:t xml:space="preserve">Tulos</w:t>
      </w:r>
    </w:p>
    <w:p>
      <w:r>
        <w:t xml:space="preserve">liittovaltion talousarvio</w:t>
      </w:r>
    </w:p>
    <w:p>
      <w:r>
        <w:rPr>
          <w:b/>
        </w:rPr>
        <w:t xml:space="preserve">Tulos</w:t>
      </w:r>
    </w:p>
    <w:p>
      <w:r>
        <w:t xml:space="preserve">verot</w:t>
      </w:r>
    </w:p>
    <w:p>
      <w:r>
        <w:rPr>
          <w:b/>
        </w:rPr>
        <w:t xml:space="preserve">Tulos</w:t>
      </w:r>
    </w:p>
    <w:p>
      <w:r>
        <w:t xml:space="preserve">varallisuus</w:t>
      </w:r>
    </w:p>
    <w:p>
      <w:r>
        <w:rPr>
          <w:b/>
        </w:rPr>
        <w:t xml:space="preserve">Esimerkki 4.352</w:t>
      </w:r>
    </w:p>
    <w:p>
      <w:r>
        <w:t xml:space="preserve">Fosterin ollessa pormestarina Rick Kriseman oli tehoton Floridan edustajainhuoneessa, koska edustajainhuone ei hyväksynyt yhtään lakia, jossa olisi ollut (Krisemanin) nimi.</w:t>
      </w:r>
    </w:p>
    <w:p>
      <w:r>
        <w:rPr>
          <w:b/>
        </w:rPr>
        <w:t xml:space="preserve">Tulos</w:t>
      </w:r>
    </w:p>
    <w:p>
      <w:r>
        <w:t xml:space="preserve">florida</w:t>
      </w:r>
    </w:p>
    <w:p>
      <w:r>
        <w:rPr>
          <w:b/>
        </w:rPr>
        <w:t xml:space="preserve">Tulos</w:t>
      </w:r>
    </w:p>
    <w:p>
      <w:r>
        <w:t xml:space="preserve">valtiot</w:t>
      </w:r>
    </w:p>
    <w:p>
      <w:r>
        <w:rPr>
          <w:b/>
        </w:rPr>
        <w:t xml:space="preserve">Esimerkki 4.353</w:t>
      </w:r>
    </w:p>
    <w:p>
      <w:r>
        <w:t xml:space="preserve">Sanoo, että Texas saa rutiininomaisesti paljon enemmän liittovaltion menoja kuin se maksaa veroina.</w:t>
      </w:r>
    </w:p>
    <w:p>
      <w:r>
        <w:rPr>
          <w:b/>
        </w:rPr>
        <w:t xml:space="preserve">Tulos</w:t>
      </w:r>
    </w:p>
    <w:p>
      <w:r>
        <w:t xml:space="preserve">liittovaltion talousarvio</w:t>
      </w:r>
    </w:p>
    <w:p>
      <w:r>
        <w:rPr>
          <w:b/>
        </w:rPr>
        <w:t xml:space="preserve">Tulos</w:t>
      </w:r>
    </w:p>
    <w:p>
      <w:r>
        <w:t xml:space="preserve">asiantuntijat</w:t>
      </w:r>
    </w:p>
    <w:p>
      <w:r>
        <w:rPr>
          <w:b/>
        </w:rPr>
        <w:t xml:space="preserve">Tulos</w:t>
      </w:r>
    </w:p>
    <w:p>
      <w:r>
        <w:t xml:space="preserve">verot</w:t>
      </w:r>
    </w:p>
    <w:p>
      <w:r>
        <w:rPr>
          <w:b/>
        </w:rPr>
        <w:t xml:space="preserve">Esimerkki 4.354</w:t>
      </w:r>
    </w:p>
    <w:p>
      <w:r>
        <w:t xml:space="preserve">Matkapuhelinnumerot tulevat julkisiksi tässä kuussa.</w:t>
      </w:r>
    </w:p>
    <w:p>
      <w:r>
        <w:rPr>
          <w:b/>
        </w:rPr>
        <w:t xml:space="preserve">Tulos</w:t>
      </w:r>
    </w:p>
    <w:p>
      <w:r>
        <w:t xml:space="preserve">kuluttajan turvallisuus</w:t>
      </w:r>
    </w:p>
    <w:p>
      <w:r>
        <w:rPr>
          <w:b/>
        </w:rPr>
        <w:t xml:space="preserve">Esimerkki 4.355</w:t>
      </w:r>
    </w:p>
    <w:p>
      <w:r>
        <w:t xml:space="preserve">Sanoo, että se on tarjonnut Milwaukeen kaupungin kanssa käydyissä sopimusneuvotteluissa 12 miljoonan dollarin säästöjä vuoteen 2011 mennessä ja 184 miljoonan dollarin säästöjä seuraavien 25 vuoden aikana.</w:t>
      </w:r>
    </w:p>
    <w:p>
      <w:r>
        <w:rPr>
          <w:b/>
        </w:rPr>
        <w:t xml:space="preserve">Tulos</w:t>
      </w:r>
    </w:p>
    <w:p>
      <w:r>
        <w:t xml:space="preserve">kaupungin talousarvio</w:t>
      </w:r>
    </w:p>
    <w:p>
      <w:r>
        <w:rPr>
          <w:b/>
        </w:rPr>
        <w:t xml:space="preserve">Tulos</w:t>
      </w:r>
    </w:p>
    <w:p>
      <w:r>
        <w:t xml:space="preserve">työvoima</w:t>
      </w:r>
    </w:p>
    <w:p>
      <w:r>
        <w:rPr>
          <w:b/>
        </w:rPr>
        <w:t xml:space="preserve">Tulos</w:t>
      </w:r>
    </w:p>
    <w:p>
      <w:r>
        <w:t xml:space="preserve">valtion talousarvio</w:t>
      </w:r>
    </w:p>
    <w:p>
      <w:r>
        <w:rPr>
          <w:b/>
        </w:rPr>
        <w:t xml:space="preserve">Esimerkki 4.356</w:t>
      </w:r>
    </w:p>
    <w:p>
      <w:r>
        <w:t xml:space="preserve">Clackamasin piirikunnan komissaarit hyväksyivät uudelleen neuvotellun sopimuksen, jolla alennetaan maakunnan osuutta TriMets Portland-Milwaukie Light Rail -hankkeessa 19,9 miljoonaan dollariin 25 miljoonasta dollarista.</w:t>
      </w:r>
    </w:p>
    <w:p>
      <w:r>
        <w:rPr>
          <w:b/>
        </w:rPr>
        <w:t xml:space="preserve">Tulos</w:t>
      </w:r>
    </w:p>
    <w:p>
      <w:r>
        <w:t xml:space="preserve">county-budget</w:t>
      </w:r>
    </w:p>
    <w:p>
      <w:r>
        <w:rPr>
          <w:b/>
        </w:rPr>
        <w:t xml:space="preserve">Tulos</w:t>
      </w:r>
    </w:p>
    <w:p>
      <w:r>
        <w:t xml:space="preserve">lääninhallitus</w:t>
      </w:r>
    </w:p>
    <w:p>
      <w:r>
        <w:rPr>
          <w:b/>
        </w:rPr>
        <w:t xml:space="preserve">Tulos</w:t>
      </w:r>
    </w:p>
    <w:p>
      <w:r>
        <w:t xml:space="preserve">velka</w:t>
      </w:r>
    </w:p>
    <w:p>
      <w:r>
        <w:rPr>
          <w:b/>
        </w:rPr>
        <w:t xml:space="preserve">Tulos</w:t>
      </w:r>
    </w:p>
    <w:p>
      <w:r>
        <w:t xml:space="preserve">kuljetus</w:t>
      </w:r>
    </w:p>
    <w:p>
      <w:r>
        <w:rPr>
          <w:b/>
        </w:rPr>
        <w:t xml:space="preserve">Esimerkki 4.357</w:t>
      </w:r>
    </w:p>
    <w:p>
      <w:r>
        <w:t xml:space="preserve">Teksasissa on 11 eri rikosta, joihin voi syyllistyä osterilla.</w:t>
      </w:r>
    </w:p>
    <w:p>
      <w:r>
        <w:rPr>
          <w:b/>
        </w:rPr>
        <w:t xml:space="preserve">Tulos</w:t>
      </w:r>
    </w:p>
    <w:p>
      <w:r>
        <w:t xml:space="preserve">rikos</w:t>
      </w:r>
    </w:p>
    <w:p>
      <w:r>
        <w:rPr>
          <w:b/>
        </w:rPr>
        <w:t xml:space="preserve">Tulos</w:t>
      </w:r>
    </w:p>
    <w:p>
      <w:r>
        <w:t xml:space="preserve">rikosoikeus</w:t>
      </w:r>
    </w:p>
    <w:p>
      <w:r>
        <w:rPr>
          <w:b/>
        </w:rPr>
        <w:t xml:space="preserve">Tulos</w:t>
      </w:r>
    </w:p>
    <w:p>
      <w:r>
        <w:t xml:space="preserve">elintarviketurvallisuus</w:t>
      </w:r>
    </w:p>
    <w:p>
      <w:r>
        <w:rPr>
          <w:b/>
        </w:rPr>
        <w:t xml:space="preserve">Esimerkki 4.358</w:t>
      </w:r>
    </w:p>
    <w:p>
      <w:r>
        <w:t xml:space="preserve">Obaman hallinto on purkamassa kansakuntiemme hyvinvointityötä koskevia vaatimuksia.</w:t>
      </w:r>
    </w:p>
    <w:p>
      <w:r>
        <w:rPr>
          <w:b/>
        </w:rPr>
        <w:t xml:space="preserve">Tulos</w:t>
      </w:r>
    </w:p>
    <w:p>
      <w:r>
        <w:t xml:space="preserve">hyvinvointi</w:t>
      </w:r>
    </w:p>
    <w:p>
      <w:r>
        <w:rPr>
          <w:b/>
        </w:rPr>
        <w:t xml:space="preserve">Esimerkki 4.359</w:t>
      </w:r>
    </w:p>
    <w:p>
      <w:r>
        <w:t xml:space="preserve">Sähköautojen myynti Georgiassa on laskenut dramaattisesti sen jälkeen, kun 5 000 dollarin verohyvitys poistettiin ja 200 dollarin vuotuinen rekisteröintimaksu otettiin käyttöön 1. heinäkuuta.</w:t>
      </w:r>
    </w:p>
    <w:p>
      <w:r>
        <w:rPr>
          <w:b/>
        </w:rPr>
        <w:t xml:space="preserve">Tulos</w:t>
      </w:r>
    </w:p>
    <w:p>
      <w:r>
        <w:t xml:space="preserve">valtion talousarvio</w:t>
      </w:r>
    </w:p>
    <w:p>
      <w:r>
        <w:rPr>
          <w:b/>
        </w:rPr>
        <w:t xml:space="preserve">Tulos</w:t>
      </w:r>
    </w:p>
    <w:p>
      <w:r>
        <w:t xml:space="preserve">verot</w:t>
      </w:r>
    </w:p>
    <w:p>
      <w:r>
        <w:rPr>
          <w:b/>
        </w:rPr>
        <w:t xml:space="preserve">Tulos</w:t>
      </w:r>
    </w:p>
    <w:p>
      <w:r>
        <w:t xml:space="preserve">kuljetus</w:t>
      </w:r>
    </w:p>
    <w:p>
      <w:r>
        <w:rPr>
          <w:b/>
        </w:rPr>
        <w:t xml:space="preserve">Esimerkki 4.360</w:t>
      </w:r>
    </w:p>
    <w:p>
      <w:r>
        <w:t xml:space="preserve">Redskinsin harjoitusleiriä koskeva sopimus toi kaupunkiin 40 miljoonaa dollaria uusia yksityisiä investointeja.</w:t>
      </w:r>
    </w:p>
    <w:p>
      <w:r>
        <w:rPr>
          <w:b/>
        </w:rPr>
        <w:t xml:space="preserve">Tulos</w:t>
      </w:r>
    </w:p>
    <w:p>
      <w:r>
        <w:t xml:space="preserve">kaupunginhallitus</w:t>
      </w:r>
    </w:p>
    <w:p>
      <w:r>
        <w:rPr>
          <w:b/>
        </w:rPr>
        <w:t xml:space="preserve">Tulos</w:t>
      </w:r>
    </w:p>
    <w:p>
      <w:r>
        <w:t xml:space="preserve">job-accomplishments</w:t>
      </w:r>
    </w:p>
    <w:p>
      <w:r>
        <w:rPr>
          <w:b/>
        </w:rPr>
        <w:t xml:space="preserve">Esimerkki 4.361</w:t>
      </w:r>
    </w:p>
    <w:p>
      <w:r>
        <w:t xml:space="preserve">GOP:n budjettisuunnitelma vähentäisi lähes miljoona työpaikkaa.</w:t>
      </w:r>
    </w:p>
    <w:p>
      <w:r>
        <w:rPr>
          <w:b/>
        </w:rPr>
        <w:t xml:space="preserve">Tulos</w:t>
      </w:r>
    </w:p>
    <w:p>
      <w:r>
        <w:t xml:space="preserve">talous</w:t>
      </w:r>
    </w:p>
    <w:p>
      <w:r>
        <w:rPr>
          <w:b/>
        </w:rPr>
        <w:t xml:space="preserve">Tulos</w:t>
      </w:r>
    </w:p>
    <w:p>
      <w:r>
        <w:t xml:space="preserve">liittovaltion talousarvio</w:t>
      </w:r>
    </w:p>
    <w:p>
      <w:r>
        <w:rPr>
          <w:b/>
        </w:rPr>
        <w:t xml:space="preserve">Tulos</w:t>
      </w:r>
    </w:p>
    <w:p>
      <w:r>
        <w:t xml:space="preserve">työpaikat</w:t>
      </w:r>
    </w:p>
    <w:p>
      <w:r>
        <w:rPr>
          <w:b/>
        </w:rPr>
        <w:t xml:space="preserve">Esimerkki 4.362</w:t>
      </w:r>
    </w:p>
    <w:p>
      <w:r>
        <w:t xml:space="preserve">Tässä maassa asuu enemmän ihmisiä, jotka eivät ole syntyneet täällä, kuin koskaan maan historiassa.</w:t>
      </w:r>
    </w:p>
    <w:p>
      <w:r>
        <w:rPr>
          <w:b/>
        </w:rPr>
        <w:t xml:space="preserve">Tulos</w:t>
      </w:r>
    </w:p>
    <w:p>
      <w:r>
        <w:t xml:space="preserve">maahanmuutto</w:t>
      </w:r>
    </w:p>
    <w:p>
      <w:r>
        <w:rPr>
          <w:b/>
        </w:rPr>
        <w:t xml:space="preserve">Esimerkki 4.363</w:t>
      </w:r>
    </w:p>
    <w:p>
      <w:r>
        <w:t xml:space="preserve">Hillary Clinton puolusti Syyrian presidenttiä Assadia mahdollisena uudistajana maan sisällissodan alkaessa.</w:t>
      </w:r>
    </w:p>
    <w:p>
      <w:r>
        <w:rPr>
          <w:b/>
        </w:rPr>
        <w:t xml:space="preserve">Tulos</w:t>
      </w:r>
    </w:p>
    <w:p>
      <w:r>
        <w:t xml:space="preserve">ulkopolitiikka</w:t>
      </w:r>
    </w:p>
    <w:p>
      <w:r>
        <w:rPr>
          <w:b/>
        </w:rPr>
        <w:t xml:space="preserve">Esimerkki 4.364</w:t>
      </w:r>
    </w:p>
    <w:p>
      <w:r>
        <w:t xml:space="preserve">Postipalvelun taloudelliset tappiot johtuvat vuonna 2006 annetusta laista, joka vie vuosittain 5 miljardia dollaria postitoimistojen tuloista, kun taas postipalvelu joutuu maksamaan liittovaltion tileille miljardeja liikaa.</w:t>
      </w:r>
    </w:p>
    <w:p>
      <w:r>
        <w:rPr>
          <w:b/>
        </w:rPr>
        <w:t xml:space="preserve">Tulos</w:t>
      </w:r>
    </w:p>
    <w:p>
      <w:r>
        <w:t xml:space="preserve">liittovaltion talousarvio</w:t>
      </w:r>
    </w:p>
    <w:p>
      <w:r>
        <w:rPr>
          <w:b/>
        </w:rPr>
        <w:t xml:space="preserve">Esimerkki 4.365</w:t>
      </w:r>
    </w:p>
    <w:p>
      <w:r>
        <w:t xml:space="preserve">Jopa kuuden liittovaltion ministeriön talousarvioesityksiä on lykätty, koska on vastustettu tarkistuksia, joilla kiellettäisiin konfederaatiolippujen myynti liittovaltion rakennusten lahjatavarakaupoissa.</w:t>
      </w:r>
    </w:p>
    <w:p>
      <w:r>
        <w:rPr>
          <w:b/>
        </w:rPr>
        <w:t xml:space="preserve">Tulos</w:t>
      </w:r>
    </w:p>
    <w:p>
      <w:r>
        <w:t xml:space="preserve">kongressi</w:t>
      </w:r>
    </w:p>
    <w:p>
      <w:r>
        <w:rPr>
          <w:b/>
        </w:rPr>
        <w:t xml:space="preserve">Tulos</w:t>
      </w:r>
    </w:p>
    <w:p>
      <w:r>
        <w:t xml:space="preserve">liittovaltion talousarvio</w:t>
      </w:r>
    </w:p>
    <w:p>
      <w:r>
        <w:rPr>
          <w:b/>
        </w:rPr>
        <w:t xml:space="preserve">Tulos</w:t>
      </w:r>
    </w:p>
    <w:p>
      <w:r>
        <w:t xml:space="preserve">historia</w:t>
      </w:r>
    </w:p>
    <w:p>
      <w:r>
        <w:rPr>
          <w:b/>
        </w:rPr>
        <w:t xml:space="preserve">Esimerkki 4.366</w:t>
      </w:r>
    </w:p>
    <w:p>
      <w:r>
        <w:t xml:space="preserve">Hän äänesti 60 veronkorotuksen puolesta, mikä vahingoittaa keskiluokkaa ja pienyrityksiä.</w:t>
      </w:r>
    </w:p>
    <w:p>
      <w:r>
        <w:rPr>
          <w:b/>
        </w:rPr>
        <w:t xml:space="preserve">Tulos</w:t>
      </w:r>
    </w:p>
    <w:p>
      <w:r>
        <w:t xml:space="preserve">verot</w:t>
      </w:r>
    </w:p>
    <w:p>
      <w:r>
        <w:rPr>
          <w:b/>
        </w:rPr>
        <w:t xml:space="preserve">Esimerkki 4.367</w:t>
      </w:r>
    </w:p>
    <w:p>
      <w:r>
        <w:t xml:space="preserve">Edustajainhuoneessa on hyväksytty 40 erilaista työpaikkoja koskevaa lakiesitystä, ja lähes kaikki niistä ovat olleet kahden puolueen hyväksymiä.</w:t>
      </w:r>
    </w:p>
    <w:p>
      <w:r>
        <w:rPr>
          <w:b/>
        </w:rPr>
        <w:t xml:space="preserve">Tulos</w:t>
      </w:r>
    </w:p>
    <w:p>
      <w:r>
        <w:t xml:space="preserve">kaksipuolueisuus</w:t>
      </w:r>
    </w:p>
    <w:p>
      <w:r>
        <w:rPr>
          <w:b/>
        </w:rPr>
        <w:t xml:space="preserve">Tulos</w:t>
      </w:r>
    </w:p>
    <w:p>
      <w:r>
        <w:t xml:space="preserve">työpaikat</w:t>
      </w:r>
    </w:p>
    <w:p>
      <w:r>
        <w:rPr>
          <w:b/>
        </w:rPr>
        <w:t xml:space="preserve">Esimerkki 4.368</w:t>
      </w:r>
    </w:p>
    <w:p>
      <w:r>
        <w:t xml:space="preserve">Sheila Jackson Lee Texasista sanoi: Hei, kaikki te ryppyiset, valkoihoiset vanhukset: Teidän on aika kuolla ja antaa seuraavan sukupolven ottaa paikkanne planeetalla.</w:t>
      </w:r>
    </w:p>
    <w:p>
      <w:r>
        <w:rPr>
          <w:b/>
        </w:rPr>
        <w:t xml:space="preserve">Tulos</w:t>
      </w:r>
    </w:p>
    <w:p>
      <w:r>
        <w:t xml:space="preserve">ehdokkaiden elämäkerta</w:t>
      </w:r>
    </w:p>
    <w:p>
      <w:r>
        <w:rPr>
          <w:b/>
        </w:rPr>
        <w:t xml:space="preserve">Tulos</w:t>
      </w:r>
    </w:p>
    <w:p>
      <w:r>
        <w:t xml:space="preserve">monimuotoisuus</w:t>
      </w:r>
    </w:p>
    <w:p>
      <w:r>
        <w:rPr>
          <w:b/>
        </w:rPr>
        <w:t xml:space="preserve">Tulos</w:t>
      </w:r>
    </w:p>
    <w:p>
      <w:r>
        <w:t xml:space="preserve">kampanjamainonta</w:t>
      </w:r>
    </w:p>
    <w:p>
      <w:r>
        <w:rPr>
          <w:b/>
        </w:rPr>
        <w:t xml:space="preserve">Esimerkki 4.369</w:t>
      </w:r>
    </w:p>
    <w:p>
      <w:r>
        <w:t xml:space="preserve">Republikaanien (pienten yritysten veronalennus) lakiehdotus käyttää 80 miljoonaa dollaria parempiin Google-hakuihin, ei työpaikkojen luomiseen.</w:t>
      </w:r>
    </w:p>
    <w:p>
      <w:r>
        <w:rPr>
          <w:b/>
        </w:rPr>
        <w:t xml:space="preserve">Tulos</w:t>
      </w:r>
    </w:p>
    <w:p>
      <w:r>
        <w:t xml:space="preserve">pienyritykset</w:t>
      </w:r>
    </w:p>
    <w:p>
      <w:r>
        <w:rPr>
          <w:b/>
        </w:rPr>
        <w:t xml:space="preserve">Tulos</w:t>
      </w:r>
    </w:p>
    <w:p>
      <w:r>
        <w:t xml:space="preserve">verot</w:t>
      </w:r>
    </w:p>
    <w:p>
      <w:r>
        <w:rPr>
          <w:b/>
        </w:rPr>
        <w:t xml:space="preserve">Esimerkki 4.370</w:t>
      </w:r>
    </w:p>
    <w:p>
      <w:r>
        <w:t xml:space="preserve">Vuonna 2013 annettu osavaltion laki antaisi Pohjois-Wisconsinissa sijaitsevan rautamalmikaivoksen pitäjälle mahdollisuuden täyttää koskemattomia puroja ja lampia kaivoksen jätteillä.</w:t>
      </w:r>
    </w:p>
    <w:p>
      <w:r>
        <w:rPr>
          <w:b/>
        </w:rPr>
        <w:t xml:space="preserve">Tulos</w:t>
      </w:r>
    </w:p>
    <w:p>
      <w:r>
        <w:t xml:space="preserve">ympäristö</w:t>
      </w:r>
    </w:p>
    <w:p>
      <w:r>
        <w:rPr>
          <w:b/>
        </w:rPr>
        <w:t xml:space="preserve">Esimerkki 4.371</w:t>
      </w:r>
    </w:p>
    <w:p>
      <w:r>
        <w:t xml:space="preserve">Amerikka on yksi maailman korkeimmin verotetuista valtioista.</w:t>
      </w:r>
    </w:p>
    <w:p>
      <w:r>
        <w:rPr>
          <w:b/>
        </w:rPr>
        <w:t xml:space="preserve">Tulos</w:t>
      </w:r>
    </w:p>
    <w:p>
      <w:r>
        <w:t xml:space="preserve">verot</w:t>
      </w:r>
    </w:p>
    <w:p>
      <w:r>
        <w:rPr>
          <w:b/>
        </w:rPr>
        <w:t xml:space="preserve">Esimerkki 4.372</w:t>
      </w:r>
    </w:p>
    <w:p>
      <w:r>
        <w:t xml:space="preserve">Jos musta Amerikka olisi maa, se olisi maailman 15. rikkain maa.</w:t>
      </w:r>
    </w:p>
    <w:p>
      <w:r>
        <w:rPr>
          <w:b/>
        </w:rPr>
        <w:t xml:space="preserve">Tulos</w:t>
      </w:r>
    </w:p>
    <w:p>
      <w:r>
        <w:t xml:space="preserve">korjaukset ja päivitykset</w:t>
      </w:r>
    </w:p>
    <w:p>
      <w:r>
        <w:rPr>
          <w:b/>
        </w:rPr>
        <w:t xml:space="preserve">Tulos</w:t>
      </w:r>
    </w:p>
    <w:p>
      <w:r>
        <w:t xml:space="preserve">talous</w:t>
      </w:r>
    </w:p>
    <w:p>
      <w:r>
        <w:rPr>
          <w:b/>
        </w:rPr>
        <w:t xml:space="preserve">Tulos</w:t>
      </w:r>
    </w:p>
    <w:p>
      <w:r>
        <w:t xml:space="preserve">köyhyys</w:t>
      </w:r>
    </w:p>
    <w:p>
      <w:r>
        <w:rPr>
          <w:b/>
        </w:rPr>
        <w:t xml:space="preserve">Esimerkki 4.373</w:t>
      </w:r>
    </w:p>
    <w:p>
      <w:r>
        <w:t xml:space="preserve">Sen jälkeen, kun republikaanit ottivat vallan vuoden 2010 vaalien jälkeen, Wisconsinin valmistumisaste on noussut 86 prosentista 88 prosenttiin. Mustien valmistumisaste on noussut 60 prosentista 65 prosenttiin. Latinojen valmistumisaste on noussut 65 prosentista 71 prosenttiin.</w:t>
      </w:r>
    </w:p>
    <w:p>
      <w:r>
        <w:rPr>
          <w:b/>
        </w:rPr>
        <w:t xml:space="preserve">Tulos</w:t>
      </w:r>
    </w:p>
    <w:p>
      <w:r>
        <w:t xml:space="preserve">koulutus</w:t>
      </w:r>
    </w:p>
    <w:p>
      <w:r>
        <w:rPr>
          <w:b/>
        </w:rPr>
        <w:t xml:space="preserve">Esimerkki 4.374</w:t>
      </w:r>
    </w:p>
    <w:p>
      <w:r>
        <w:t xml:space="preserve">On arvioitu, että lähes 40 prosenttia kaikista Amerikassa myydyistä aseista myyvät yksityiset, luvattomat myyjät joko verkossa tai asenäyttelyissä.</w:t>
      </w:r>
    </w:p>
    <w:p>
      <w:r>
        <w:rPr>
          <w:b/>
        </w:rPr>
        <w:t xml:space="preserve">Tulos</w:t>
      </w:r>
    </w:p>
    <w:p>
      <w:r>
        <w:t xml:space="preserve">aseet</w:t>
      </w:r>
    </w:p>
    <w:p>
      <w:r>
        <w:rPr>
          <w:b/>
        </w:rPr>
        <w:t xml:space="preserve">Esimerkki 4.375</w:t>
      </w:r>
    </w:p>
    <w:p>
      <w:r>
        <w:t xml:space="preserve">"Vuosi 2008 oli (Afganistanin) sodan tappavin vuosi amerikkalaisille joukoille."</w:t>
      </w:r>
    </w:p>
    <w:p>
      <w:r>
        <w:rPr>
          <w:b/>
        </w:rPr>
        <w:t xml:space="preserve">Tulos</w:t>
      </w:r>
    </w:p>
    <w:p>
      <w:r>
        <w:t xml:space="preserve">Afganistan</w:t>
      </w:r>
    </w:p>
    <w:p>
      <w:r>
        <w:rPr>
          <w:b/>
        </w:rPr>
        <w:t xml:space="preserve">Tulos</w:t>
      </w:r>
    </w:p>
    <w:p>
      <w:r>
        <w:t xml:space="preserve">sotilaallinen</w:t>
      </w:r>
    </w:p>
    <w:p>
      <w:r>
        <w:rPr>
          <w:b/>
        </w:rPr>
        <w:t xml:space="preserve">Esimerkki 4.376</w:t>
      </w:r>
    </w:p>
    <w:p>
      <w:r>
        <w:t xml:space="preserve">Floridan opettajien palkka on jo nyt 5 000 dollaria alle kansallisen keskiarvon."</w:t>
      </w:r>
    </w:p>
    <w:p>
      <w:r>
        <w:rPr>
          <w:b/>
        </w:rPr>
        <w:t xml:space="preserve">Tulos</w:t>
      </w:r>
    </w:p>
    <w:p>
      <w:r>
        <w:t xml:space="preserve">koulutus</w:t>
      </w:r>
    </w:p>
    <w:p>
      <w:r>
        <w:rPr>
          <w:b/>
        </w:rPr>
        <w:t xml:space="preserve">Esimerkki 4.377</w:t>
      </w:r>
    </w:p>
    <w:p>
      <w:r>
        <w:t xml:space="preserve">Rick Perryn tultua kuvernööriksi Texas on noussut maan 46. sijalta 50. sijalle lukion suorittaneiden määrässä.</w:t>
      </w:r>
    </w:p>
    <w:p>
      <w:r>
        <w:rPr>
          <w:b/>
        </w:rPr>
        <w:t xml:space="preserve">Tulos</w:t>
      </w:r>
    </w:p>
    <w:p>
      <w:r>
        <w:t xml:space="preserve">koulutus</w:t>
      </w:r>
    </w:p>
    <w:p>
      <w:r>
        <w:rPr>
          <w:b/>
        </w:rPr>
        <w:t xml:space="preserve">Tulos</w:t>
      </w:r>
    </w:p>
    <w:p>
      <w:r>
        <w:t xml:space="preserve">new-hampshire-2012</w:t>
      </w:r>
    </w:p>
    <w:p>
      <w:r>
        <w:rPr>
          <w:b/>
        </w:rPr>
        <w:t xml:space="preserve">Esimerkki 4.378</w:t>
      </w:r>
    </w:p>
    <w:p>
      <w:r>
        <w:t xml:space="preserve">Amanda Fritz sanoo, että hän johtaa alle 5 prosenttia kaupungin toiminnoista.</w:t>
      </w:r>
    </w:p>
    <w:p>
      <w:r>
        <w:rPr>
          <w:b/>
        </w:rPr>
        <w:t xml:space="preserve">Tulos</w:t>
      </w:r>
    </w:p>
    <w:p>
      <w:r>
        <w:t xml:space="preserve">kaupunginhallitus</w:t>
      </w:r>
    </w:p>
    <w:p>
      <w:r>
        <w:rPr>
          <w:b/>
        </w:rPr>
        <w:t xml:space="preserve">Esimerkki 4.379</w:t>
      </w:r>
    </w:p>
    <w:p>
      <w:r>
        <w:t xml:space="preserve">Pormestari Tom Barrettin suunnittelema raitiovaunuhanke olisi 1900-luvun tyylinen vaunu.</w:t>
      </w:r>
    </w:p>
    <w:p>
      <w:r>
        <w:rPr>
          <w:b/>
        </w:rPr>
        <w:t xml:space="preserve">Tulos</w:t>
      </w:r>
    </w:p>
    <w:p>
      <w:r>
        <w:t xml:space="preserve">kuljetus</w:t>
      </w:r>
    </w:p>
    <w:p>
      <w:r>
        <w:rPr>
          <w:b/>
        </w:rPr>
        <w:t xml:space="preserve">Esimerkki 4.380</w:t>
      </w:r>
    </w:p>
    <w:p>
      <w:r>
        <w:t xml:space="preserve">Amerikkalaiset ovat viimeisten 30 vuoden aikana yli kaksinkertaistaneet lapsikohtaisen rahamäärän (koulutukseen), ja tulokset ovat huonontuneet, eivät parantuneet.</w:t>
      </w:r>
    </w:p>
    <w:p>
      <w:r>
        <w:rPr>
          <w:b/>
        </w:rPr>
        <w:t xml:space="preserve">Tulos</w:t>
      </w:r>
    </w:p>
    <w:p>
      <w:r>
        <w:t xml:space="preserve">koulutus</w:t>
      </w:r>
    </w:p>
    <w:p>
      <w:r>
        <w:rPr>
          <w:b/>
        </w:rPr>
        <w:t xml:space="preserve">Esimerkki 4.381</w:t>
      </w:r>
    </w:p>
    <w:p>
      <w:r>
        <w:t xml:space="preserve">Mielipidemittaukset osoittavat, että floridalaiset eivät halua kumota kohtuuhintaista terveydenhuoltolakia.</w:t>
      </w:r>
    </w:p>
    <w:p>
      <w:r>
        <w:rPr>
          <w:b/>
        </w:rPr>
        <w:t xml:space="preserve">Tulos</w:t>
      </w:r>
    </w:p>
    <w:p>
      <w:r>
        <w:t xml:space="preserve">terveydenhuolto</w:t>
      </w:r>
    </w:p>
    <w:p>
      <w:r>
        <w:rPr>
          <w:b/>
        </w:rPr>
        <w:t xml:space="preserve">Tulos</w:t>
      </w:r>
    </w:p>
    <w:p>
      <w:r>
        <w:t xml:space="preserve">kyselyt</w:t>
      </w:r>
    </w:p>
    <w:p>
      <w:r>
        <w:rPr>
          <w:b/>
        </w:rPr>
        <w:t xml:space="preserve">Esimerkki 4.382</w:t>
      </w:r>
    </w:p>
    <w:p>
      <w:r>
        <w:t xml:space="preserve">Sanoo kongressiedustaja Bill Pascrell äänesti julkisen vaihtoehdon poistamisen puolesta kohtuuhintaisesta terveydenhuoltolaista.</w:t>
      </w:r>
    </w:p>
    <w:p>
      <w:r>
        <w:rPr>
          <w:b/>
        </w:rPr>
        <w:t xml:space="preserve">Tulos</w:t>
      </w:r>
    </w:p>
    <w:p>
      <w:r>
        <w:t xml:space="preserve">terveydenhuolto</w:t>
      </w:r>
    </w:p>
    <w:p>
      <w:r>
        <w:rPr>
          <w:b/>
        </w:rPr>
        <w:t xml:space="preserve">Esimerkki 4.383</w:t>
      </w:r>
    </w:p>
    <w:p>
      <w:r>
        <w:t xml:space="preserve">Lainsäätäjät saivat palkkaa sesongin ulkopuolisista ponnisteluistaan, joilla he ensimmäistä kertaa ryhtyivät johtamaan kahden tulevan kaupungin rajojen vetämistä.</w:t>
      </w:r>
    </w:p>
    <w:p>
      <w:r>
        <w:rPr>
          <w:b/>
        </w:rPr>
        <w:t xml:space="preserve">Tulos</w:t>
      </w:r>
    </w:p>
    <w:p>
      <w:r>
        <w:t xml:space="preserve">valtiontaloudet</w:t>
      </w:r>
    </w:p>
    <w:p>
      <w:r>
        <w:rPr>
          <w:b/>
        </w:rPr>
        <w:t xml:space="preserve">Esimerkki 4.384</w:t>
      </w:r>
    </w:p>
    <w:p>
      <w:r>
        <w:t xml:space="preserve">Greg Abbott ja hänen sijaisvanhempansa ovat viitanneet raiskauksen tai insestin uhreiksi joutuneisiin naisiin ikään kuin heidän kohtaamansa asia olisi vähäpätöinen.</w:t>
      </w:r>
    </w:p>
    <w:p>
      <w:r>
        <w:rPr>
          <w:b/>
        </w:rPr>
        <w:t xml:space="preserve">Tulos</w:t>
      </w:r>
    </w:p>
    <w:p>
      <w:r>
        <w:t xml:space="preserve">rikos</w:t>
      </w:r>
    </w:p>
    <w:p>
      <w:r>
        <w:rPr>
          <w:b/>
        </w:rPr>
        <w:t xml:space="preserve">Tulos</w:t>
      </w:r>
    </w:p>
    <w:p>
      <w:r>
        <w:t xml:space="preserve">etiikka</w:t>
      </w:r>
    </w:p>
    <w:p>
      <w:r>
        <w:rPr>
          <w:b/>
        </w:rPr>
        <w:t xml:space="preserve">Esimerkki 4.385</w:t>
      </w:r>
    </w:p>
    <w:p>
      <w:r>
        <w:t xml:space="preserve">Merellä tapahtuvasta porauksesta energian tuotantoa varten</w:t>
      </w:r>
    </w:p>
    <w:p>
      <w:r>
        <w:rPr>
          <w:b/>
        </w:rPr>
        <w:t xml:space="preserve">Tulos</w:t>
      </w:r>
    </w:p>
    <w:p>
      <w:r>
        <w:t xml:space="preserve">energia</w:t>
      </w:r>
    </w:p>
    <w:p>
      <w:r>
        <w:rPr>
          <w:b/>
        </w:rPr>
        <w:t xml:space="preserve">Tulos</w:t>
      </w:r>
    </w:p>
    <w:p>
      <w:r>
        <w:t xml:space="preserve">äänestysrekisteri</w:t>
      </w:r>
    </w:p>
    <w:p>
      <w:r>
        <w:rPr>
          <w:b/>
        </w:rPr>
        <w:t xml:space="preserve">Esimerkki 4.386</w:t>
      </w:r>
    </w:p>
    <w:p>
      <w:r>
        <w:t xml:space="preserve">Floridassa ehdotetun lääkemarihuanaa koskevan muutosehdotuksen mukaan lääkettä ei saa täyttää - sitä saa ikuisesti.</w:t>
      </w:r>
    </w:p>
    <w:p>
      <w:r>
        <w:rPr>
          <w:b/>
        </w:rPr>
        <w:t xml:space="preserve">Tulos</w:t>
      </w:r>
    </w:p>
    <w:p>
      <w:r>
        <w:t xml:space="preserve">florida-muutokset</w:t>
      </w:r>
    </w:p>
    <w:p>
      <w:r>
        <w:rPr>
          <w:b/>
        </w:rPr>
        <w:t xml:space="preserve">Tulos</w:t>
      </w:r>
    </w:p>
    <w:p>
      <w:r>
        <w:t xml:space="preserve">terveydenhuolto</w:t>
      </w:r>
    </w:p>
    <w:p>
      <w:r>
        <w:rPr>
          <w:b/>
        </w:rPr>
        <w:t xml:space="preserve">Tulos</w:t>
      </w:r>
    </w:p>
    <w:p>
      <w:r>
        <w:t xml:space="preserve">marihuana</w:t>
      </w:r>
    </w:p>
    <w:p>
      <w:r>
        <w:rPr>
          <w:b/>
        </w:rPr>
        <w:t xml:space="preserve">Esimerkki 4.387</w:t>
      </w:r>
    </w:p>
    <w:p>
      <w:r>
        <w:t xml:space="preserve">Tietoja tallentava mikrosiru "istutettaisiin suurimpaan osaan ihmisistä, jotka valitsevat julkisen terveydenhuoltovaihtoehdon."</w:t>
      </w:r>
    </w:p>
    <w:p>
      <w:r>
        <w:rPr>
          <w:b/>
        </w:rPr>
        <w:t xml:space="preserve">Tulos</w:t>
      </w:r>
    </w:p>
    <w:p>
      <w:r>
        <w:t xml:space="preserve">terveydenhuolto</w:t>
      </w:r>
    </w:p>
    <w:p>
      <w:r>
        <w:rPr>
          <w:b/>
        </w:rPr>
        <w:t xml:space="preserve">Tulos</w:t>
      </w:r>
    </w:p>
    <w:p>
      <w:r>
        <w:t xml:space="preserve">yksityisyys</w:t>
      </w:r>
    </w:p>
    <w:p>
      <w:r>
        <w:rPr>
          <w:b/>
        </w:rPr>
        <w:t xml:space="preserve">Esimerkki 4.388</w:t>
      </w:r>
    </w:p>
    <w:p>
      <w:r>
        <w:t xml:space="preserve">Right-to-Carry Act -laki laajentaisi seksuaalirikollisten, terroristien, lasten pedofiilien ja pahoinpitelijöiden oikeuksia kantaa piilotettuja aseita osavaltion rajojen yli.</w:t>
      </w:r>
    </w:p>
    <w:p>
      <w:r>
        <w:rPr>
          <w:b/>
        </w:rPr>
        <w:t xml:space="preserve">Tulos</w:t>
      </w:r>
    </w:p>
    <w:p>
      <w:r>
        <w:t xml:space="preserve">rikos</w:t>
      </w:r>
    </w:p>
    <w:p>
      <w:r>
        <w:rPr>
          <w:b/>
        </w:rPr>
        <w:t xml:space="preserve">Tulos</w:t>
      </w:r>
    </w:p>
    <w:p>
      <w:r>
        <w:t xml:space="preserve">aseet</w:t>
      </w:r>
    </w:p>
    <w:p>
      <w:r>
        <w:rPr>
          <w:b/>
        </w:rPr>
        <w:t xml:space="preserve">Tulos</w:t>
      </w:r>
    </w:p>
    <w:p>
      <w:r>
        <w:t xml:space="preserve">legal-issues</w:t>
      </w:r>
    </w:p>
    <w:p>
      <w:r>
        <w:rPr>
          <w:b/>
        </w:rPr>
        <w:t xml:space="preserve">Tulos</w:t>
      </w:r>
    </w:p>
    <w:p>
      <w:r>
        <w:t xml:space="preserve">julkinen turvallisuus</w:t>
      </w:r>
    </w:p>
    <w:p>
      <w:r>
        <w:rPr>
          <w:b/>
        </w:rPr>
        <w:t xml:space="preserve">Esimerkki 4.389</w:t>
      </w:r>
    </w:p>
    <w:p>
      <w:r>
        <w:t xml:space="preserve">Valtiovarainministeriö on säästänyt 37 miljoonaa dollaria julkisten sijoitusten valvonnasta aiheutuvissa hallintokustannuksissa.</w:t>
      </w:r>
    </w:p>
    <w:p>
      <w:r>
        <w:rPr>
          <w:b/>
        </w:rPr>
        <w:t xml:space="preserve">Tulos</w:t>
      </w:r>
    </w:p>
    <w:p>
      <w:r>
        <w:t xml:space="preserve">hallituksen tehokkuus</w:t>
      </w:r>
    </w:p>
    <w:p>
      <w:r>
        <w:rPr>
          <w:b/>
        </w:rPr>
        <w:t xml:space="preserve">Esimerkki 4.390</w:t>
      </w:r>
    </w:p>
    <w:p>
      <w:r>
        <w:t xml:space="preserve">Sanoo, että Georgia lähettää enemmän valtion rahaa lasta kohden osavaltion peruskouluihin ja että budjettileikkauksia ei sovelleta näihin peruskouluihin.</w:t>
      </w:r>
    </w:p>
    <w:p>
      <w:r>
        <w:rPr>
          <w:b/>
        </w:rPr>
        <w:t xml:space="preserve">Tulos</w:t>
      </w:r>
    </w:p>
    <w:p>
      <w:r>
        <w:t xml:space="preserve">koulutus</w:t>
      </w:r>
    </w:p>
    <w:p>
      <w:r>
        <w:rPr>
          <w:b/>
        </w:rPr>
        <w:t xml:space="preserve">Esimerkki 4.391</w:t>
      </w:r>
    </w:p>
    <w:p>
      <w:r>
        <w:t xml:space="preserve">Jorge Elorza haluaa ottaa käyttöön kunnallisen tuloveron.</w:t>
      </w:r>
    </w:p>
    <w:p>
      <w:r>
        <w:rPr>
          <w:b/>
        </w:rPr>
        <w:t xml:space="preserve">Tulos</w:t>
      </w:r>
    </w:p>
    <w:p>
      <w:r>
        <w:t xml:space="preserve">kaupungin talousarvio</w:t>
      </w:r>
    </w:p>
    <w:p>
      <w:r>
        <w:rPr>
          <w:b/>
        </w:rPr>
        <w:t xml:space="preserve">Tulos</w:t>
      </w:r>
    </w:p>
    <w:p>
      <w:r>
        <w:t xml:space="preserve">alijäämä</w:t>
      </w:r>
    </w:p>
    <w:p>
      <w:r>
        <w:rPr>
          <w:b/>
        </w:rPr>
        <w:t xml:space="preserve">Tulos</w:t>
      </w:r>
    </w:p>
    <w:p>
      <w:r>
        <w:t xml:space="preserve">talous</w:t>
      </w:r>
    </w:p>
    <w:p>
      <w:r>
        <w:rPr>
          <w:b/>
        </w:rPr>
        <w:t xml:space="preserve">Tulos</w:t>
      </w:r>
    </w:p>
    <w:p>
      <w:r>
        <w:t xml:space="preserve">verot</w:t>
      </w:r>
    </w:p>
    <w:p>
      <w:r>
        <w:rPr>
          <w:b/>
        </w:rPr>
        <w:t xml:space="preserve">Esimerkki 4.392</w:t>
      </w:r>
    </w:p>
    <w:p>
      <w:r>
        <w:t xml:space="preserve">Korkein oikeus ei voi kumota kahta muuta hallinnon haaraa.</w:t>
      </w:r>
    </w:p>
    <w:p>
      <w:r>
        <w:rPr>
          <w:b/>
        </w:rPr>
        <w:t xml:space="preserve">Tulos</w:t>
      </w:r>
    </w:p>
    <w:p>
      <w:r>
        <w:t xml:space="preserve">historia</w:t>
      </w:r>
    </w:p>
    <w:p>
      <w:r>
        <w:rPr>
          <w:b/>
        </w:rPr>
        <w:t xml:space="preserve">Tulos</w:t>
      </w:r>
    </w:p>
    <w:p>
      <w:r>
        <w:t xml:space="preserve">korkein oikeus</w:t>
      </w:r>
    </w:p>
    <w:p>
      <w:r>
        <w:rPr>
          <w:b/>
        </w:rPr>
        <w:t xml:space="preserve">Esimerkki 4.393</w:t>
      </w:r>
    </w:p>
    <w:p>
      <w:r>
        <w:t xml:space="preserve">Noin 25 prosentilla RI:n asukkaista on rikosrekisteriote</w:t>
      </w:r>
    </w:p>
    <w:p>
      <w:r>
        <w:rPr>
          <w:b/>
        </w:rPr>
        <w:t xml:space="preserve">Tulos</w:t>
      </w:r>
    </w:p>
    <w:p>
      <w:r>
        <w:t xml:space="preserve">rikos</w:t>
      </w:r>
    </w:p>
    <w:p>
      <w:r>
        <w:rPr>
          <w:b/>
        </w:rPr>
        <w:t xml:space="preserve">Tulos</w:t>
      </w:r>
    </w:p>
    <w:p>
      <w:r>
        <w:t xml:space="preserve">rikosoikeus</w:t>
      </w:r>
    </w:p>
    <w:p>
      <w:r>
        <w:rPr>
          <w:b/>
        </w:rPr>
        <w:t xml:space="preserve">Tulos</w:t>
      </w:r>
    </w:p>
    <w:p>
      <w:r>
        <w:t xml:space="preserve">työpaikat</w:t>
      </w:r>
    </w:p>
    <w:p>
      <w:r>
        <w:rPr>
          <w:b/>
        </w:rPr>
        <w:t xml:space="preserve">Tulos</w:t>
      </w:r>
    </w:p>
    <w:p>
      <w:r>
        <w:t xml:space="preserve">työvoima</w:t>
      </w:r>
    </w:p>
    <w:p>
      <w:r>
        <w:rPr>
          <w:b/>
        </w:rPr>
        <w:t xml:space="preserve">Tulos</w:t>
      </w:r>
    </w:p>
    <w:p>
      <w:r>
        <w:t xml:space="preserve">legal-issues</w:t>
      </w:r>
    </w:p>
    <w:p>
      <w:r>
        <w:rPr>
          <w:b/>
        </w:rPr>
        <w:t xml:space="preserve">Esimerkki 4.394</w:t>
      </w:r>
    </w:p>
    <w:p>
      <w:r>
        <w:t xml:space="preserve">Nathan Deal leikkasi HOPE-stipendiohjelman, joten kirjaimellisesti 100 000 georgialaista ei voi mennä collegeen tai saada teknistä koulutusta, jota he niin kipeästi tarvitsivat kasvattaakseen - tiedäthän, antaakseen heille mahdollisuuden hyvään työpaikkaan.</w:t>
      </w:r>
    </w:p>
    <w:p>
      <w:r>
        <w:rPr>
          <w:b/>
        </w:rPr>
        <w:t xml:space="preserve">Tulos</w:t>
      </w:r>
    </w:p>
    <w:p>
      <w:r>
        <w:t xml:space="preserve">koulutus</w:t>
      </w:r>
    </w:p>
    <w:p>
      <w:r>
        <w:rPr>
          <w:b/>
        </w:rPr>
        <w:t xml:space="preserve">Esimerkki 4.395</w:t>
      </w:r>
    </w:p>
    <w:p>
      <w:r>
        <w:t xml:space="preserve">"Arkansasin kuvernöörinä leikkasin veroja ja maksuja lähes 100 kertaa, mikä säästi veronmaksajille lähes 380 miljoonaa dollaria. Jätin lähes 850 miljoonan dollarin ylijäämän."</w:t>
      </w:r>
    </w:p>
    <w:p>
      <w:r>
        <w:rPr>
          <w:b/>
        </w:rPr>
        <w:t xml:space="preserve">Tulos</w:t>
      </w:r>
    </w:p>
    <w:p>
      <w:r>
        <w:t xml:space="preserve">verot</w:t>
      </w:r>
    </w:p>
    <w:p>
      <w:r>
        <w:rPr>
          <w:b/>
        </w:rPr>
        <w:t xml:space="preserve">Esimerkki 4.396</w:t>
      </w:r>
    </w:p>
    <w:p>
      <w:r>
        <w:t xml:space="preserve">En ole nostanut veroja sinä aikana, kun olen ollut New Jerseyn kuvernöörinä.</w:t>
      </w:r>
    </w:p>
    <w:p>
      <w:r>
        <w:rPr>
          <w:b/>
        </w:rPr>
        <w:t xml:space="preserve">Tulos</w:t>
      </w:r>
    </w:p>
    <w:p>
      <w:r>
        <w:t xml:space="preserve">verot</w:t>
      </w:r>
    </w:p>
    <w:p>
      <w:r>
        <w:rPr>
          <w:b/>
        </w:rPr>
        <w:t xml:space="preserve">Esimerkki 4.397</w:t>
      </w:r>
    </w:p>
    <w:p>
      <w:r>
        <w:t xml:space="preserve">Massachusettsin julkisissa kouluissa opetetaan homoavioliitosta jo päiväkotilapsille.</w:t>
      </w:r>
    </w:p>
    <w:p>
      <w:r>
        <w:rPr>
          <w:b/>
        </w:rPr>
        <w:t xml:space="preserve">Tulos</w:t>
      </w:r>
    </w:p>
    <w:p>
      <w:r>
        <w:t xml:space="preserve">perheet</w:t>
      </w:r>
    </w:p>
    <w:p>
      <w:r>
        <w:rPr>
          <w:b/>
        </w:rPr>
        <w:t xml:space="preserve">Tulos</w:t>
      </w:r>
    </w:p>
    <w:p>
      <w:r>
        <w:t xml:space="preserve">homot ja lesbot</w:t>
      </w:r>
    </w:p>
    <w:p>
      <w:r>
        <w:rPr>
          <w:b/>
        </w:rPr>
        <w:t xml:space="preserve">Tulos</w:t>
      </w:r>
    </w:p>
    <w:p>
      <w:r>
        <w:t xml:space="preserve">avioliitto</w:t>
      </w:r>
    </w:p>
    <w:p>
      <w:r>
        <w:rPr>
          <w:b/>
        </w:rPr>
        <w:t xml:space="preserve">Tulos</w:t>
      </w:r>
    </w:p>
    <w:p>
      <w:r>
        <w:t xml:space="preserve">uskonto</w:t>
      </w:r>
    </w:p>
    <w:p>
      <w:r>
        <w:rPr>
          <w:b/>
        </w:rPr>
        <w:t xml:space="preserve">Esimerkki 4.398</w:t>
      </w:r>
    </w:p>
    <w:p>
      <w:r>
        <w:t xml:space="preserve">"Olen luultavasti yksi maailman neljästä tai viidestä tunnetuimmasta amerikkalaisesta."</w:t>
      </w:r>
    </w:p>
    <w:p>
      <w:r>
        <w:rPr>
          <w:b/>
        </w:rPr>
        <w:t xml:space="preserve">Tulos</w:t>
      </w:r>
    </w:p>
    <w:p>
      <w:r>
        <w:t xml:space="preserve">ehdokkaiden elämäkerta</w:t>
      </w:r>
    </w:p>
    <w:p>
      <w:r>
        <w:rPr>
          <w:b/>
        </w:rPr>
        <w:t xml:space="preserve">Esimerkki 4.399</w:t>
      </w:r>
    </w:p>
    <w:p>
      <w:r>
        <w:t xml:space="preserve">Otamme vastaan enemmän laillisia maahanmuuttajia kuin koskaan aiemmin (Yhdysvaltojen historiassa).</w:t>
      </w:r>
    </w:p>
    <w:p>
      <w:r>
        <w:rPr>
          <w:b/>
        </w:rPr>
        <w:t xml:space="preserve">Tulos</w:t>
      </w:r>
    </w:p>
    <w:p>
      <w:r>
        <w:t xml:space="preserve">maahanmuutto</w:t>
      </w:r>
    </w:p>
    <w:p>
      <w:r>
        <w:rPr>
          <w:b/>
        </w:rPr>
        <w:t xml:space="preserve">Esimerkki 4.400</w:t>
      </w:r>
    </w:p>
    <w:p>
      <w:r>
        <w:t xml:space="preserve">Kongressi on hämmentynyt vakoilukoneistomme laajuudesta ja ulottuvuudesta, mutta vuosina 2008 ja 2012 se hylkäsi nimenomaisesti tarkistuksen, jossa vaadittiin enemmän paljastamista.</w:t>
      </w:r>
    </w:p>
    <w:p>
      <w:r>
        <w:rPr>
          <w:b/>
        </w:rPr>
        <w:t xml:space="preserve">Tulos</w:t>
      </w:r>
    </w:p>
    <w:p>
      <w:r>
        <w:t xml:space="preserve">ulkopolitiikka</w:t>
      </w:r>
    </w:p>
    <w:p>
      <w:r>
        <w:rPr>
          <w:b/>
        </w:rPr>
        <w:t xml:space="preserve">Tulos</w:t>
      </w:r>
    </w:p>
    <w:p>
      <w:r>
        <w:t xml:space="preserve">asiantuntijat</w:t>
      </w:r>
    </w:p>
    <w:p>
      <w:r>
        <w:rPr>
          <w:b/>
        </w:rPr>
        <w:t xml:space="preserve">Tulos</w:t>
      </w:r>
    </w:p>
    <w:p>
      <w:r>
        <w:t xml:space="preserve">terrorismi</w:t>
      </w:r>
    </w:p>
    <w:p>
      <w:r>
        <w:rPr>
          <w:b/>
        </w:rPr>
        <w:t xml:space="preserve">Esimerkki 4.401</w:t>
      </w:r>
    </w:p>
    <w:p>
      <w:r>
        <w:t xml:space="preserve">Floridassa kuolee joka päivä kuusi ihmistä (Medicaidin laajentamatta jättämisen) seurauksena.</w:t>
      </w:r>
    </w:p>
    <w:p>
      <w:r>
        <w:rPr>
          <w:b/>
        </w:rPr>
        <w:t xml:space="preserve">Tulos</w:t>
      </w:r>
    </w:p>
    <w:p>
      <w:r>
        <w:t xml:space="preserve">terveydenhuolto</w:t>
      </w:r>
    </w:p>
    <w:p>
      <w:r>
        <w:rPr>
          <w:b/>
        </w:rPr>
        <w:t xml:space="preserve">Tulos</w:t>
      </w:r>
    </w:p>
    <w:p>
      <w:r>
        <w:t xml:space="preserve">medicaid</w:t>
      </w:r>
    </w:p>
    <w:p>
      <w:r>
        <w:rPr>
          <w:b/>
        </w:rPr>
        <w:t xml:space="preserve">Tulos</w:t>
      </w:r>
    </w:p>
    <w:p>
      <w:r>
        <w:t xml:space="preserve">köyhyys</w:t>
      </w:r>
    </w:p>
    <w:p>
      <w:r>
        <w:rPr>
          <w:b/>
        </w:rPr>
        <w:t xml:space="preserve">Esimerkki 4.402</w:t>
      </w:r>
    </w:p>
    <w:p>
      <w:r>
        <w:t xml:space="preserve">Kuvernööri Maggie Hassansin talousarvioehdotus nostaa pienyritysten veroja ja korottaa veroja ja maksuja 100 miljoonalla dollarilla.</w:t>
      </w:r>
    </w:p>
    <w:p>
      <w:r>
        <w:rPr>
          <w:b/>
        </w:rPr>
        <w:t xml:space="preserve">Tulos</w:t>
      </w:r>
    </w:p>
    <w:p>
      <w:r>
        <w:t xml:space="preserve">valtion talousarvio</w:t>
      </w:r>
    </w:p>
    <w:p>
      <w:r>
        <w:rPr>
          <w:b/>
        </w:rPr>
        <w:t xml:space="preserve">Tulos</w:t>
      </w:r>
    </w:p>
    <w:p>
      <w:r>
        <w:t xml:space="preserve">verot</w:t>
      </w:r>
    </w:p>
    <w:p>
      <w:r>
        <w:rPr>
          <w:b/>
        </w:rPr>
        <w:t xml:space="preserve">Esimerkki 4.403</w:t>
      </w:r>
    </w:p>
    <w:p>
      <w:r>
        <w:t xml:space="preserve">Vain Washingtonissa poliitikot käyttäisivät 27 miljoonaa dollaria marokkolaisten opettamiseen keramiikan valmistuksessa.</w:t>
      </w:r>
    </w:p>
    <w:p>
      <w:r>
        <w:rPr>
          <w:b/>
        </w:rPr>
        <w:t xml:space="preserve">Tulos</w:t>
      </w:r>
    </w:p>
    <w:p>
      <w:r>
        <w:t xml:space="preserve">liittovaltion talousarvio</w:t>
      </w:r>
    </w:p>
    <w:p>
      <w:r>
        <w:rPr>
          <w:b/>
        </w:rPr>
        <w:t xml:space="preserve">Tulos</w:t>
      </w:r>
    </w:p>
    <w:p>
      <w:r>
        <w:t xml:space="preserve">hallituksen tehokkuus</w:t>
      </w:r>
    </w:p>
    <w:p>
      <w:r>
        <w:rPr>
          <w:b/>
        </w:rPr>
        <w:t xml:space="preserve">Esimerkki 4.404</w:t>
      </w:r>
    </w:p>
    <w:p>
      <w:r>
        <w:t xml:space="preserve">Hillary Clintonin "lähtökohtana on, että 47 prosenttia maasta on häntä vastaan".</w:t>
      </w:r>
    </w:p>
    <w:p>
      <w:r>
        <w:rPr>
          <w:b/>
        </w:rPr>
        <w:t xml:space="preserve">Tulos</w:t>
      </w:r>
    </w:p>
    <w:p>
      <w:r>
        <w:t xml:space="preserve">vaalit</w:t>
      </w:r>
    </w:p>
    <w:p>
      <w:r>
        <w:rPr>
          <w:b/>
        </w:rPr>
        <w:t xml:space="preserve">Esimerkki 4.405</w:t>
      </w:r>
    </w:p>
    <w:p>
      <w:r>
        <w:t xml:space="preserve">Sanoo, että Rand Paul on esittänyt talousarvioita, joilla armeijaa leikataan puoleen.</w:t>
      </w:r>
    </w:p>
    <w:p>
      <w:r>
        <w:rPr>
          <w:b/>
        </w:rPr>
        <w:t xml:space="preserve">Tulos</w:t>
      </w:r>
    </w:p>
    <w:p>
      <w:r>
        <w:t xml:space="preserve">liittovaltion talousarvio</w:t>
      </w:r>
    </w:p>
    <w:p>
      <w:r>
        <w:rPr>
          <w:b/>
        </w:rPr>
        <w:t xml:space="preserve">Tulos</w:t>
      </w:r>
    </w:p>
    <w:p>
      <w:r>
        <w:t xml:space="preserve">sotilaallinen</w:t>
      </w:r>
    </w:p>
    <w:p>
      <w:r>
        <w:rPr>
          <w:b/>
        </w:rPr>
        <w:t xml:space="preserve">Esimerkki 4.406</w:t>
      </w:r>
    </w:p>
    <w:p>
      <w:r>
        <w:t xml:space="preserve">Ulkomaisia varoja vastaanottavat ryhmät käyttävät valtavia summia vaikuttaakseen amerikkalaisiin vaaleihin.</w:t>
      </w:r>
    </w:p>
    <w:p>
      <w:r>
        <w:rPr>
          <w:b/>
        </w:rPr>
        <w:t xml:space="preserve">Tulos</w:t>
      </w:r>
    </w:p>
    <w:p>
      <w:r>
        <w:t xml:space="preserve">kampanjarahoitus</w:t>
      </w:r>
    </w:p>
    <w:p>
      <w:r>
        <w:rPr>
          <w:b/>
        </w:rPr>
        <w:t xml:space="preserve">Tulos</w:t>
      </w:r>
    </w:p>
    <w:p>
      <w:r>
        <w:t xml:space="preserve">yritykset</w:t>
      </w:r>
    </w:p>
    <w:p>
      <w:r>
        <w:rPr>
          <w:b/>
        </w:rPr>
        <w:t xml:space="preserve">Tulos</w:t>
      </w:r>
    </w:p>
    <w:p>
      <w:r>
        <w:t xml:space="preserve">abc-news-week</w:t>
      </w:r>
    </w:p>
    <w:p>
      <w:r>
        <w:rPr>
          <w:b/>
        </w:rPr>
        <w:t xml:space="preserve">Esimerkki 4.407</w:t>
      </w:r>
    </w:p>
    <w:p>
      <w:r>
        <w:t xml:space="preserve">Lainsäädännön leikkaukset tarkoittavat, että Texas käyttää keskimäärin 500 dollaria vähemmän oppilasta kohti.</w:t>
      </w:r>
    </w:p>
    <w:p>
      <w:r>
        <w:rPr>
          <w:b/>
        </w:rPr>
        <w:t xml:space="preserve">Tulos</w:t>
      </w:r>
    </w:p>
    <w:p>
      <w:r>
        <w:t xml:space="preserve">koulutus</w:t>
      </w:r>
    </w:p>
    <w:p>
      <w:r>
        <w:rPr>
          <w:b/>
        </w:rPr>
        <w:t xml:space="preserve">Tulos</w:t>
      </w:r>
    </w:p>
    <w:p>
      <w:r>
        <w:t xml:space="preserve">valtion talousarvio</w:t>
      </w:r>
    </w:p>
    <w:p>
      <w:r>
        <w:rPr>
          <w:b/>
        </w:rPr>
        <w:t xml:space="preserve">Esimerkki 4.408</w:t>
      </w:r>
    </w:p>
    <w:p>
      <w:r>
        <w:t xml:space="preserve">[Nykyisellä vauhdilla presidentti Obama on ensimmäisen kautensa loppuun mennessä velkaantunut enemmän kuin 43 edellistä presidenttiä yhteensä!</w:t>
      </w:r>
    </w:p>
    <w:p>
      <w:r>
        <w:rPr>
          <w:b/>
        </w:rPr>
        <w:t xml:space="preserve">Tulos</w:t>
      </w:r>
    </w:p>
    <w:p>
      <w:r>
        <w:t xml:space="preserve">liittovaltion talousarvio</w:t>
      </w:r>
    </w:p>
    <w:p>
      <w:r>
        <w:rPr>
          <w:b/>
        </w:rPr>
        <w:t xml:space="preserve">Esimerkki 4.409</w:t>
      </w:r>
    </w:p>
    <w:p>
      <w:r>
        <w:t xml:space="preserve">Tiedämme, että Saudi-Arabia perusti al-Qaidan.</w:t>
      </w:r>
    </w:p>
    <w:p>
      <w:r>
        <w:rPr>
          <w:b/>
        </w:rPr>
        <w:t xml:space="preserve">Tulos</w:t>
      </w:r>
    </w:p>
    <w:p>
      <w:r>
        <w:t xml:space="preserve">terrorismi</w:t>
      </w:r>
    </w:p>
    <w:p>
      <w:r>
        <w:rPr>
          <w:b/>
        </w:rPr>
        <w:t xml:space="preserve">Esimerkki 4.410</w:t>
      </w:r>
    </w:p>
    <w:p>
      <w:r>
        <w:t xml:space="preserve">Williamsonin piirikunnan syyttäjä Jana Duty ei ole koskaan nostanut syytettä yhdestäkään aikuisten törkeästä rikoksesta.</w:t>
      </w:r>
    </w:p>
    <w:p>
      <w:r>
        <w:rPr>
          <w:b/>
        </w:rPr>
        <w:t xml:space="preserve">Tulos</w:t>
      </w:r>
    </w:p>
    <w:p>
      <w:r>
        <w:t xml:space="preserve">ehdokkaiden elämäkerta</w:t>
      </w:r>
    </w:p>
    <w:p>
      <w:r>
        <w:rPr>
          <w:b/>
        </w:rPr>
        <w:t xml:space="preserve">Esimerkki 4.411</w:t>
      </w:r>
    </w:p>
    <w:p>
      <w:r>
        <w:t xml:space="preserve">Varainkeruuluvut ovat selvillä, ja ruohonjuuritason tukemme on vertaansa vailla!</w:t>
      </w:r>
    </w:p>
    <w:p>
      <w:r>
        <w:rPr>
          <w:b/>
        </w:rPr>
        <w:t xml:space="preserve">Tulos</w:t>
      </w:r>
    </w:p>
    <w:p>
      <w:r>
        <w:t xml:space="preserve">kampanjarahoitus</w:t>
      </w:r>
    </w:p>
    <w:p>
      <w:r>
        <w:rPr>
          <w:b/>
        </w:rPr>
        <w:t xml:space="preserve">Tulos</w:t>
      </w:r>
    </w:p>
    <w:p>
      <w:r>
        <w:t xml:space="preserve">vaalit</w:t>
      </w:r>
    </w:p>
    <w:p>
      <w:r>
        <w:rPr>
          <w:b/>
        </w:rPr>
        <w:t xml:space="preserve">Esimerkki 4.412</w:t>
      </w:r>
    </w:p>
    <w:p>
      <w:r>
        <w:t xml:space="preserve">Kysymys 2 tekee laittomaksi sen, että meidän on neuvoteltava siitä, että palomiesten määrä riittää työn tekemiseen.</w:t>
      </w:r>
    </w:p>
    <w:p>
      <w:r>
        <w:rPr>
          <w:b/>
        </w:rPr>
        <w:t xml:space="preserve">Tulos</w:t>
      </w:r>
    </w:p>
    <w:p>
      <w:r>
        <w:t xml:space="preserve">vaalit</w:t>
      </w:r>
    </w:p>
    <w:p>
      <w:r>
        <w:rPr>
          <w:b/>
        </w:rPr>
        <w:t xml:space="preserve">Tulos</w:t>
      </w:r>
    </w:p>
    <w:p>
      <w:r>
        <w:t xml:space="preserve">työvoima</w:t>
      </w:r>
    </w:p>
    <w:p>
      <w:r>
        <w:rPr>
          <w:b/>
        </w:rPr>
        <w:t xml:space="preserve">Esimerkki 4.413</w:t>
      </w:r>
    </w:p>
    <w:p>
      <w:r>
        <w:t xml:space="preserve">Vaikka työttömyysaste näyttääkin paranevan, se ei heijasta todellista työpaikkojen luomista, vaan johtuu työvoiman supistumisesta.</w:t>
      </w:r>
    </w:p>
    <w:p>
      <w:r>
        <w:rPr>
          <w:b/>
        </w:rPr>
        <w:t xml:space="preserve">Tulos</w:t>
      </w:r>
    </w:p>
    <w:p>
      <w:r>
        <w:t xml:space="preserve">talous</w:t>
      </w:r>
    </w:p>
    <w:p>
      <w:r>
        <w:rPr>
          <w:b/>
        </w:rPr>
        <w:t xml:space="preserve">Tulos</w:t>
      </w:r>
    </w:p>
    <w:p>
      <w:r>
        <w:t xml:space="preserve">työpaikat</w:t>
      </w:r>
    </w:p>
    <w:p>
      <w:r>
        <w:rPr>
          <w:b/>
        </w:rPr>
        <w:t xml:space="preserve">Tulos</w:t>
      </w:r>
    </w:p>
    <w:p>
      <w:r>
        <w:t xml:space="preserve">asiantuntijat</w:t>
      </w:r>
    </w:p>
    <w:p>
      <w:r>
        <w:rPr>
          <w:b/>
        </w:rPr>
        <w:t xml:space="preserve">Tulos</w:t>
      </w:r>
    </w:p>
    <w:p>
      <w:r>
        <w:t xml:space="preserve">abc-news-week</w:t>
      </w:r>
    </w:p>
    <w:p>
      <w:r>
        <w:rPr>
          <w:b/>
        </w:rPr>
        <w:t xml:space="preserve">Esimerkki 4.414</w:t>
      </w:r>
    </w:p>
    <w:p>
      <w:r>
        <w:t xml:space="preserve">Kuvernööri Scott Walker palkkasi tuomitun edustajainhuoneen puhemiehen Scott Jensenin valvomaan osavaltion työntekijöiden eläkejärjestelmään kohdistuvaa ryöstöretkeä osavaltion talousarvion tasapainottamiseksi.</w:t>
      </w:r>
    </w:p>
    <w:p>
      <w:r>
        <w:rPr>
          <w:b/>
        </w:rPr>
        <w:t xml:space="preserve">Tulos</w:t>
      </w:r>
    </w:p>
    <w:p>
      <w:r>
        <w:t xml:space="preserve">työvoima</w:t>
      </w:r>
    </w:p>
    <w:p>
      <w:r>
        <w:rPr>
          <w:b/>
        </w:rPr>
        <w:t xml:space="preserve">Tulos</w:t>
      </w:r>
    </w:p>
    <w:p>
      <w:r>
        <w:t xml:space="preserve">valtion talousarvio</w:t>
      </w:r>
    </w:p>
    <w:p>
      <w:r>
        <w:rPr>
          <w:b/>
        </w:rPr>
        <w:t xml:space="preserve">Esimerkki 4.415</w:t>
      </w:r>
    </w:p>
    <w:p>
      <w:r>
        <w:t xml:space="preserve">Obama äänesti "amerikkalaisten joukkojemme rahoituksen katkaisemisesta taistelukentällä".</w:t>
      </w:r>
    </w:p>
    <w:p>
      <w:r>
        <w:rPr>
          <w:b/>
        </w:rPr>
        <w:t xml:space="preserve">Tulos</w:t>
      </w:r>
    </w:p>
    <w:p>
      <w:r>
        <w:t xml:space="preserve">Irak</w:t>
      </w:r>
    </w:p>
    <w:p>
      <w:r>
        <w:rPr>
          <w:b/>
        </w:rPr>
        <w:t xml:space="preserve">Esimerkki 4.416</w:t>
      </w:r>
    </w:p>
    <w:p>
      <w:r>
        <w:t xml:space="preserve">Yleisesti ottaen näyttää siltä, että Wisconsinsinin lakiehdotus oikeudesta työhön koskisi todennäköisesti Green Bay Packersin pelaajia ja heidän liittoaan.</w:t>
      </w:r>
    </w:p>
    <w:p>
      <w:r>
        <w:rPr>
          <w:b/>
        </w:rPr>
        <w:t xml:space="preserve">Tulos</w:t>
      </w:r>
    </w:p>
    <w:p>
      <w:r>
        <w:t xml:space="preserve">yritykset</w:t>
      </w:r>
    </w:p>
    <w:p>
      <w:r>
        <w:rPr>
          <w:b/>
        </w:rPr>
        <w:t xml:space="preserve">Tulos</w:t>
      </w:r>
    </w:p>
    <w:p>
      <w:r>
        <w:t xml:space="preserve">työvoima</w:t>
      </w:r>
    </w:p>
    <w:p>
      <w:r>
        <w:rPr>
          <w:b/>
        </w:rPr>
        <w:t xml:space="preserve">Tulos</w:t>
      </w:r>
    </w:p>
    <w:p>
      <w:r>
        <w:t xml:space="preserve">urheilu</w:t>
      </w:r>
    </w:p>
    <w:p>
      <w:r>
        <w:rPr>
          <w:b/>
        </w:rPr>
        <w:t xml:space="preserve">Tulos</w:t>
      </w:r>
    </w:p>
    <w:p>
      <w:r>
        <w:t xml:space="preserve">ammattiliitot</w:t>
      </w:r>
    </w:p>
    <w:p>
      <w:r>
        <w:rPr>
          <w:b/>
        </w:rPr>
        <w:t xml:space="preserve">Tulos</w:t>
      </w:r>
    </w:p>
    <w:p>
      <w:r>
        <w:t xml:space="preserve">työntekijät</w:t>
      </w:r>
    </w:p>
    <w:p>
      <w:r>
        <w:rPr>
          <w:b/>
        </w:rPr>
        <w:t xml:space="preserve">Esimerkki 4.417</w:t>
      </w:r>
    </w:p>
    <w:p>
      <w:r>
        <w:t xml:space="preserve">Donetskin kansantasavallan niin sanottu puolustusministeri ... itse asiassa julkaisi sosiaalisessa mediassa kehuskelevan viestin siitä, että hän oli ampunut alas sotilaskuljetuksen. Ja sitten kun kävi ilmi, että se oli siviili, he vetivät sen pois sosiaalisesta mediasta.</w:t>
      </w:r>
    </w:p>
    <w:p>
      <w:r>
        <w:rPr>
          <w:b/>
        </w:rPr>
        <w:t xml:space="preserve">Tulos</w:t>
      </w:r>
    </w:p>
    <w:p>
      <w:r>
        <w:t xml:space="preserve">ulkopolitiikka</w:t>
      </w:r>
    </w:p>
    <w:p>
      <w:r>
        <w:rPr>
          <w:b/>
        </w:rPr>
        <w:t xml:space="preserve">Tulos</w:t>
      </w:r>
    </w:p>
    <w:p>
      <w:r>
        <w:t xml:space="preserve">sotilaallinen</w:t>
      </w:r>
    </w:p>
    <w:p>
      <w:r>
        <w:rPr>
          <w:b/>
        </w:rPr>
        <w:t xml:space="preserve">Esimerkki 4.418</w:t>
      </w:r>
    </w:p>
    <w:p>
      <w:r>
        <w:t xml:space="preserve">"Demokraatit tavallaan kaatuvat toistensa päälle nähdäkseen, kuka voi nostaa veroja nopeammin. Näyttää siltä, että he aikovat nostaa veroja 20-30 prosenttia."</w:t>
      </w:r>
    </w:p>
    <w:p>
      <w:r>
        <w:rPr>
          <w:b/>
        </w:rPr>
        <w:t xml:space="preserve">Tulos</w:t>
      </w:r>
    </w:p>
    <w:p>
      <w:r>
        <w:t xml:space="preserve">verot</w:t>
      </w:r>
    </w:p>
    <w:p>
      <w:r>
        <w:rPr>
          <w:b/>
        </w:rPr>
        <w:t xml:space="preserve">Esimerkki 4.419</w:t>
      </w:r>
    </w:p>
    <w:p>
      <w:r>
        <w:t xml:space="preserve">Juuri nyt yksi eniten työpaikkoja kasvattavista aloistamme on vapaa-aika ja vieraanvaraisuus. Olemme lisänneet työpaikkoja, jotka kuuluvat enimmäkseen ravintola- ja baarialalle. Nämä työpaikat eivät ole korkeapalkkaisia, sillä Yhdysvaltain työministeriön arvion mukaan tämä on ala, jolla on alhaisin keskipalkka ja pienin osuus työvoimasta ansaitsee minimi- tai minimipalkkaa pienempää palkkaa.</w:t>
      </w:r>
    </w:p>
    <w:p>
      <w:r>
        <w:rPr>
          <w:b/>
        </w:rPr>
        <w:t xml:space="preserve">Tulos</w:t>
      </w:r>
    </w:p>
    <w:p>
      <w:r>
        <w:t xml:space="preserve">talous</w:t>
      </w:r>
    </w:p>
    <w:p>
      <w:r>
        <w:rPr>
          <w:b/>
        </w:rPr>
        <w:t xml:space="preserve">Tulos</w:t>
      </w:r>
    </w:p>
    <w:p>
      <w:r>
        <w:t xml:space="preserve">työpaikat</w:t>
      </w:r>
    </w:p>
    <w:p>
      <w:r>
        <w:rPr>
          <w:b/>
        </w:rPr>
        <w:t xml:space="preserve">Tulos</w:t>
      </w:r>
    </w:p>
    <w:p>
      <w:r>
        <w:t xml:space="preserve">työvoima</w:t>
      </w:r>
    </w:p>
    <w:p>
      <w:r>
        <w:rPr>
          <w:b/>
        </w:rPr>
        <w:t xml:space="preserve">Esimerkki 4.420</w:t>
      </w:r>
    </w:p>
    <w:p>
      <w:r>
        <w:t xml:space="preserve">Kuvernööri Scott Walker osti osavaltiolle 80 upouutta ajoneuvoa, joita emme todennäköisesti tarvitse.</w:t>
      </w:r>
    </w:p>
    <w:p>
      <w:r>
        <w:rPr>
          <w:b/>
        </w:rPr>
        <w:t xml:space="preserve">Tulos</w:t>
      </w:r>
    </w:p>
    <w:p>
      <w:r>
        <w:t xml:space="preserve">hallituksen tehokkuus</w:t>
      </w:r>
    </w:p>
    <w:p>
      <w:r>
        <w:rPr>
          <w:b/>
        </w:rPr>
        <w:t xml:space="preserve">Tulos</w:t>
      </w:r>
    </w:p>
    <w:p>
      <w:r>
        <w:t xml:space="preserve">valtion talousarvio</w:t>
      </w:r>
    </w:p>
    <w:p>
      <w:r>
        <w:rPr>
          <w:b/>
        </w:rPr>
        <w:t xml:space="preserve">Tulos</w:t>
      </w:r>
    </w:p>
    <w:p>
      <w:r>
        <w:t xml:space="preserve">valtiontaloudet</w:t>
      </w:r>
    </w:p>
    <w:p>
      <w:r>
        <w:rPr>
          <w:b/>
        </w:rPr>
        <w:t xml:space="preserve">Tulos</w:t>
      </w:r>
    </w:p>
    <w:p>
      <w:r>
        <w:t xml:space="preserve">kuljetus</w:t>
      </w:r>
    </w:p>
    <w:p>
      <w:r>
        <w:rPr>
          <w:b/>
        </w:rPr>
        <w:t xml:space="preserve">Esimerkki 4.421</w:t>
      </w:r>
    </w:p>
    <w:p>
      <w:r>
        <w:t xml:space="preserve">Hän sanoo hyväksyneensä kahdeksan toimenpidettä, mukaan lukien toimenpiteet, joilla estetään kopelointi lentokenttien turvatarkastuksissa ja kielletään turvapaikkakaupungit Teksasissa.</w:t>
      </w:r>
    </w:p>
    <w:p>
      <w:r>
        <w:rPr>
          <w:b/>
        </w:rPr>
        <w:t xml:space="preserve">Tulos</w:t>
      </w:r>
    </w:p>
    <w:p>
      <w:r>
        <w:t xml:space="preserve">ehdokkaiden elämäkerta</w:t>
      </w:r>
    </w:p>
    <w:p>
      <w:r>
        <w:rPr>
          <w:b/>
        </w:rPr>
        <w:t xml:space="preserve">Tulos</w:t>
      </w:r>
    </w:p>
    <w:p>
      <w:r>
        <w:t xml:space="preserve">kotimaan turvallisuus</w:t>
      </w:r>
    </w:p>
    <w:p>
      <w:r>
        <w:rPr>
          <w:b/>
        </w:rPr>
        <w:t xml:space="preserve">Tulos</w:t>
      </w:r>
    </w:p>
    <w:p>
      <w:r>
        <w:t xml:space="preserve">maahanmuutto</w:t>
      </w:r>
    </w:p>
    <w:p>
      <w:r>
        <w:rPr>
          <w:b/>
        </w:rPr>
        <w:t xml:space="preserve">Tulos</w:t>
      </w:r>
    </w:p>
    <w:p>
      <w:r>
        <w:t xml:space="preserve">legal-issues</w:t>
      </w:r>
    </w:p>
    <w:p>
      <w:r>
        <w:rPr>
          <w:b/>
        </w:rPr>
        <w:t xml:space="preserve">Tulos</w:t>
      </w:r>
    </w:p>
    <w:p>
      <w:r>
        <w:t xml:space="preserve">kuljetus</w:t>
      </w:r>
    </w:p>
    <w:p>
      <w:r>
        <w:rPr>
          <w:b/>
        </w:rPr>
        <w:t xml:space="preserve">Esimerkki 4.422</w:t>
      </w:r>
    </w:p>
    <w:p>
      <w:r>
        <w:t xml:space="preserve">Se on edennyt siihen pisteeseen, että liittovaltion työntekijä tienaa keskimäärin kaksi kertaa enemmän kuin yksityisen sektorin työntekijä.</w:t>
      </w:r>
    </w:p>
    <w:p>
      <w:r>
        <w:rPr>
          <w:b/>
        </w:rPr>
        <w:t xml:space="preserve">Tulos</w:t>
      </w:r>
    </w:p>
    <w:p>
      <w:r>
        <w:t xml:space="preserve">talous</w:t>
      </w:r>
    </w:p>
    <w:p>
      <w:r>
        <w:rPr>
          <w:b/>
        </w:rPr>
        <w:t xml:space="preserve">Tulos</w:t>
      </w:r>
    </w:p>
    <w:p>
      <w:r>
        <w:t xml:space="preserve">liittovaltion talousarvio</w:t>
      </w:r>
    </w:p>
    <w:p>
      <w:r>
        <w:rPr>
          <w:b/>
        </w:rPr>
        <w:t xml:space="preserve">Tulos</w:t>
      </w:r>
    </w:p>
    <w:p>
      <w:r>
        <w:t xml:space="preserve">hallituksen tehokkuus</w:t>
      </w:r>
    </w:p>
    <w:p>
      <w:r>
        <w:rPr>
          <w:b/>
        </w:rPr>
        <w:t xml:space="preserve">Esimerkki 4.423</w:t>
      </w:r>
    </w:p>
    <w:p>
      <w:r>
        <w:t xml:space="preserve">Nämä 15 poliittista nimitettyä (IPAB:n) jäsentä tekevät kaikki tärkeimmät terveydenhuoltopäätökset yli 300 miljoonalle amerikkalaiselle.</w:t>
      </w:r>
    </w:p>
    <w:p>
      <w:r>
        <w:rPr>
          <w:b/>
        </w:rPr>
        <w:t xml:space="preserve">Tulos</w:t>
      </w:r>
    </w:p>
    <w:p>
      <w:r>
        <w:t xml:space="preserve">terveydenhuolto</w:t>
      </w:r>
    </w:p>
    <w:p>
      <w:r>
        <w:rPr>
          <w:b/>
        </w:rPr>
        <w:t xml:space="preserve">Tulos</w:t>
      </w:r>
    </w:p>
    <w:p>
      <w:r>
        <w:t xml:space="preserve">new-hampshire-2012</w:t>
      </w:r>
    </w:p>
    <w:p>
      <w:r>
        <w:rPr>
          <w:b/>
        </w:rPr>
        <w:t xml:space="preserve">Tulos</w:t>
      </w:r>
    </w:p>
    <w:p>
      <w:r>
        <w:t xml:space="preserve">abc-news-week</w:t>
      </w:r>
    </w:p>
    <w:p>
      <w:r>
        <w:rPr>
          <w:b/>
        </w:rPr>
        <w:t xml:space="preserve">Esimerkki 4.424</w:t>
      </w:r>
    </w:p>
    <w:p>
      <w:r>
        <w:t xml:space="preserve">Sanoo, että kaupat eivät saa myydä 100 watin hehkulamppuja vuodesta 2012 alkaen.</w:t>
      </w:r>
    </w:p>
    <w:p>
      <w:r>
        <w:rPr>
          <w:b/>
        </w:rPr>
        <w:t xml:space="preserve">Tulos</w:t>
      </w:r>
    </w:p>
    <w:p>
      <w:r>
        <w:t xml:space="preserve">energia</w:t>
      </w:r>
    </w:p>
    <w:p>
      <w:r>
        <w:rPr>
          <w:b/>
        </w:rPr>
        <w:t xml:space="preserve">Esimerkki 4.425</w:t>
      </w:r>
    </w:p>
    <w:p>
      <w:r>
        <w:t xml:space="preserve">Ennen kolmea viimeisintä presidenttiämme on mentävä 1800-luvulle, 1800-luvun alkupuolelle, ennen kuin kolme presidenttiä valittiin peräkkäin uudelleen.</w:t>
      </w:r>
    </w:p>
    <w:p>
      <w:r>
        <w:rPr>
          <w:b/>
        </w:rPr>
        <w:t xml:space="preserve">Tulos</w:t>
      </w:r>
    </w:p>
    <w:p>
      <w:r>
        <w:t xml:space="preserve">vaalit</w:t>
      </w:r>
    </w:p>
    <w:p>
      <w:r>
        <w:rPr>
          <w:b/>
        </w:rPr>
        <w:t xml:space="preserve">Tulos</w:t>
      </w:r>
    </w:p>
    <w:p>
      <w:r>
        <w:t xml:space="preserve">historia</w:t>
      </w:r>
    </w:p>
    <w:p>
      <w:r>
        <w:rPr>
          <w:b/>
        </w:rPr>
        <w:t xml:space="preserve">Esimerkki 4.426</w:t>
      </w:r>
    </w:p>
    <w:p>
      <w:r>
        <w:t xml:space="preserve">Jason Carter kannattaa Georgian verorahojen käyttämistä Obamacaren edistämiseen.</w:t>
      </w:r>
    </w:p>
    <w:p>
      <w:r>
        <w:rPr>
          <w:b/>
        </w:rPr>
        <w:t xml:space="preserve">Tulos</w:t>
      </w:r>
    </w:p>
    <w:p>
      <w:r>
        <w:t xml:space="preserve">terveydenhuolto</w:t>
      </w:r>
    </w:p>
    <w:p>
      <w:r>
        <w:rPr>
          <w:b/>
        </w:rPr>
        <w:t xml:space="preserve">Esimerkki 4.427</w:t>
      </w:r>
    </w:p>
    <w:p>
      <w:r>
        <w:t xml:space="preserve">"Tuoreimmassa Associated Pressin kyselyssä Nader-Gonzalezin osuus on 6 prosenttia, ilman mitään kansallista kattavuutta, McCainia ja Obamaa vastaan."</w:t>
      </w:r>
    </w:p>
    <w:p>
      <w:r>
        <w:rPr>
          <w:b/>
        </w:rPr>
        <w:t xml:space="preserve">Tulos</w:t>
      </w:r>
    </w:p>
    <w:p>
      <w:r>
        <w:t xml:space="preserve">vaalit</w:t>
      </w:r>
    </w:p>
    <w:p>
      <w:r>
        <w:rPr>
          <w:b/>
        </w:rPr>
        <w:t xml:space="preserve">Esimerkki 4.428</w:t>
      </w:r>
    </w:p>
    <w:p>
      <w:r>
        <w:t xml:space="preserve">Dan Patrick sanoi, että jos naiset saavat samasta työstä vähemmän palkkaa kuin miehet, se ei ole ongelma.</w:t>
      </w:r>
    </w:p>
    <w:p>
      <w:r>
        <w:rPr>
          <w:b/>
        </w:rPr>
        <w:t xml:space="preserve">Tulos</w:t>
      </w:r>
    </w:p>
    <w:p>
      <w:r>
        <w:t xml:space="preserve">työpaikat</w:t>
      </w:r>
    </w:p>
    <w:p>
      <w:r>
        <w:rPr>
          <w:b/>
        </w:rPr>
        <w:t xml:space="preserve">Tulos</w:t>
      </w:r>
    </w:p>
    <w:p>
      <w:r>
        <w:t xml:space="preserve">naiset</w:t>
      </w:r>
    </w:p>
    <w:p>
      <w:r>
        <w:rPr>
          <w:b/>
        </w:rPr>
        <w:t xml:space="preserve">Esimerkki 4.429</w:t>
      </w:r>
    </w:p>
    <w:p>
      <w:r>
        <w:t xml:space="preserve">Meillä on keskimäärin 5 600 sotilasta, jotka tekevät itsemurhan. Se on noin 20 päivässä.</w:t>
      </w:r>
    </w:p>
    <w:p>
      <w:r>
        <w:rPr>
          <w:b/>
        </w:rPr>
        <w:t xml:space="preserve">Tulos</w:t>
      </w:r>
    </w:p>
    <w:p>
      <w:r>
        <w:t xml:space="preserve">terveydenhuolto</w:t>
      </w:r>
    </w:p>
    <w:p>
      <w:r>
        <w:rPr>
          <w:b/>
        </w:rPr>
        <w:t xml:space="preserve">Tulos</w:t>
      </w:r>
    </w:p>
    <w:p>
      <w:r>
        <w:t xml:space="preserve">veteraanit</w:t>
      </w:r>
    </w:p>
    <w:p>
      <w:r>
        <w:rPr>
          <w:b/>
        </w:rPr>
        <w:t xml:space="preserve">Esimerkki 4.430</w:t>
      </w:r>
    </w:p>
    <w:p>
      <w:r>
        <w:t xml:space="preserve">Jopa republikaanien kongressiedustajat ovat sanoneet, että jos annatte meille lisää rahaa, emme tiedä, mihin voisimme edes sijoittaa lisää rajavartijoita.</w:t>
      </w:r>
    </w:p>
    <w:p>
      <w:r>
        <w:rPr>
          <w:b/>
        </w:rPr>
        <w:t xml:space="preserve">Tulos</w:t>
      </w:r>
    </w:p>
    <w:p>
      <w:r>
        <w:t xml:space="preserve">maahanmuutto</w:t>
      </w:r>
    </w:p>
    <w:p>
      <w:r>
        <w:rPr>
          <w:b/>
        </w:rPr>
        <w:t xml:space="preserve">Esimerkki 4.431</w:t>
      </w:r>
    </w:p>
    <w:p>
      <w:r>
        <w:t xml:space="preserve">Tänään Master Locksin Milwaukeessa sijaitseva, ammattiliittoon kuuluva tehdas toimii ensimmäistä kertaa viiteentoista vuoteen täydellä kapasiteetilla.</w:t>
      </w:r>
    </w:p>
    <w:p>
      <w:r>
        <w:rPr>
          <w:b/>
        </w:rPr>
        <w:t xml:space="preserve">Tulos</w:t>
      </w:r>
    </w:p>
    <w:p>
      <w:r>
        <w:t xml:space="preserve">työpaikat</w:t>
      </w:r>
    </w:p>
    <w:p>
      <w:r>
        <w:rPr>
          <w:b/>
        </w:rPr>
        <w:t xml:space="preserve">Tulos</w:t>
      </w:r>
    </w:p>
    <w:p>
      <w:r>
        <w:t xml:space="preserve">kauppa</w:t>
      </w:r>
    </w:p>
    <w:p>
      <w:r>
        <w:rPr>
          <w:b/>
        </w:rPr>
        <w:t xml:space="preserve">Esimerkki 4.432</w:t>
      </w:r>
    </w:p>
    <w:p>
      <w:r>
        <w:t xml:space="preserve">Tom Reed on itse asiassa äänestänyt jokaisen yksittäisen kauppasopimuksen puolesta, joka on koskaan tullut hänen eteensä missään muodossa.</w:t>
      </w:r>
    </w:p>
    <w:p>
      <w:r>
        <w:rPr>
          <w:b/>
        </w:rPr>
        <w:t xml:space="preserve">Tulos</w:t>
      </w:r>
    </w:p>
    <w:p>
      <w:r>
        <w:t xml:space="preserve">työpaikat</w:t>
      </w:r>
    </w:p>
    <w:p>
      <w:r>
        <w:rPr>
          <w:b/>
        </w:rPr>
        <w:t xml:space="preserve">Tulos</w:t>
      </w:r>
    </w:p>
    <w:p>
      <w:r>
        <w:t xml:space="preserve">kauppa</w:t>
      </w:r>
    </w:p>
    <w:p>
      <w:r>
        <w:rPr>
          <w:b/>
        </w:rPr>
        <w:t xml:space="preserve">Esimerkki 4.433</w:t>
      </w:r>
    </w:p>
    <w:p>
      <w:r>
        <w:t xml:space="preserve">ISIS-leiri muutaman kilometrin päässä Texasista, Meksikon viranomaiset vahvistavat.</w:t>
      </w:r>
    </w:p>
    <w:p>
      <w:r>
        <w:rPr>
          <w:b/>
        </w:rPr>
        <w:t xml:space="preserve">Tulos</w:t>
      </w:r>
    </w:p>
    <w:p>
      <w:r>
        <w:t xml:space="preserve">maahanmuutto</w:t>
      </w:r>
    </w:p>
    <w:p>
      <w:r>
        <w:rPr>
          <w:b/>
        </w:rPr>
        <w:t xml:space="preserve">Tulos</w:t>
      </w:r>
    </w:p>
    <w:p>
      <w:r>
        <w:t xml:space="preserve">sotilaallinen</w:t>
      </w:r>
    </w:p>
    <w:p>
      <w:r>
        <w:rPr>
          <w:b/>
        </w:rPr>
        <w:t xml:space="preserve">Tulos</w:t>
      </w:r>
    </w:p>
    <w:p>
      <w:r>
        <w:t xml:space="preserve">terrorismi</w:t>
      </w:r>
    </w:p>
    <w:p>
      <w:r>
        <w:rPr>
          <w:b/>
        </w:rPr>
        <w:t xml:space="preserve">Esimerkki 4.434</w:t>
      </w:r>
    </w:p>
    <w:p>
      <w:r>
        <w:t xml:space="preserve">Uusien liittovaltion ennusteiden mukaan terveydenhuollon uudistus maksaa 1,76 biljoonaa dollaria 10 vuoden aikana - reilusti enemmän kuin demokraattien alun perin väittämä 940 miljardia dollaria.</w:t>
      </w:r>
    </w:p>
    <w:p>
      <w:r>
        <w:rPr>
          <w:b/>
        </w:rPr>
        <w:t xml:space="preserve">Tulos</w:t>
      </w:r>
    </w:p>
    <w:p>
      <w:r>
        <w:t xml:space="preserve">terveydenhuolto</w:t>
      </w:r>
    </w:p>
    <w:p>
      <w:r>
        <w:rPr>
          <w:b/>
        </w:rPr>
        <w:t xml:space="preserve">Esimerkki 4.435</w:t>
      </w:r>
    </w:p>
    <w:p>
      <w:r>
        <w:t xml:space="preserve">Sanovat New Jerseyn edustajat. Donald Payne ja Frank Pallone ovat sosialisteja, jotka toimivat avoimesti Yhdysvaltain kongressissa.</w:t>
      </w:r>
    </w:p>
    <w:p>
      <w:r>
        <w:rPr>
          <w:b/>
        </w:rPr>
        <w:t xml:space="preserve">Tulos</w:t>
      </w:r>
    </w:p>
    <w:p>
      <w:r>
        <w:t xml:space="preserve">ehdokkaiden elämäkerta</w:t>
      </w:r>
    </w:p>
    <w:p>
      <w:r>
        <w:rPr>
          <w:b/>
        </w:rPr>
        <w:t xml:space="preserve">Esimerkki 4.436</w:t>
      </w:r>
    </w:p>
    <w:p>
      <w:r>
        <w:t xml:space="preserve">Työttömyysaste voi olla jopa 42 prosenttia.</w:t>
      </w:r>
    </w:p>
    <w:p>
      <w:r>
        <w:rPr>
          <w:b/>
        </w:rPr>
        <w:t xml:space="preserve">Tulos</w:t>
      </w:r>
    </w:p>
    <w:p>
      <w:r>
        <w:t xml:space="preserve">korjaukset ja päivitykset</w:t>
      </w:r>
    </w:p>
    <w:p>
      <w:r>
        <w:rPr>
          <w:b/>
        </w:rPr>
        <w:t xml:space="preserve">Tulos</w:t>
      </w:r>
    </w:p>
    <w:p>
      <w:r>
        <w:t xml:space="preserve">talous</w:t>
      </w:r>
    </w:p>
    <w:p>
      <w:r>
        <w:rPr>
          <w:b/>
        </w:rPr>
        <w:t xml:space="preserve">Tulos</w:t>
      </w:r>
    </w:p>
    <w:p>
      <w:r>
        <w:t xml:space="preserve">työpaikat</w:t>
      </w:r>
    </w:p>
    <w:p>
      <w:r>
        <w:rPr>
          <w:b/>
        </w:rPr>
        <w:t xml:space="preserve">Esimerkki 4.437</w:t>
      </w:r>
    </w:p>
    <w:p>
      <w:r>
        <w:t xml:space="preserve">Common Core ei ole peräisin liittovaltion hallitukselta, sillä ei ole minkäänlaista sormenjälkeä tässä asiassa.</w:t>
      </w:r>
    </w:p>
    <w:p>
      <w:r>
        <w:rPr>
          <w:b/>
        </w:rPr>
        <w:t xml:space="preserve">Tulos</w:t>
      </w:r>
    </w:p>
    <w:p>
      <w:r>
        <w:t xml:space="preserve">lapset</w:t>
      </w:r>
    </w:p>
    <w:p>
      <w:r>
        <w:rPr>
          <w:b/>
        </w:rPr>
        <w:t xml:space="preserve">Tulos</w:t>
      </w:r>
    </w:p>
    <w:p>
      <w:r>
        <w:t xml:space="preserve">koulutus</w:t>
      </w:r>
    </w:p>
    <w:p>
      <w:r>
        <w:rPr>
          <w:b/>
        </w:rPr>
        <w:t xml:space="preserve">Tulos</w:t>
      </w:r>
    </w:p>
    <w:p>
      <w:r>
        <w:t xml:space="preserve">liittovaltion talousarvio</w:t>
      </w:r>
    </w:p>
    <w:p>
      <w:r>
        <w:rPr>
          <w:b/>
        </w:rPr>
        <w:t xml:space="preserve">Tulos</w:t>
      </w:r>
    </w:p>
    <w:p>
      <w:r>
        <w:t xml:space="preserve">hallituksen sääntely</w:t>
      </w:r>
    </w:p>
    <w:p>
      <w:r>
        <w:rPr>
          <w:b/>
        </w:rPr>
        <w:t xml:space="preserve">Esimerkki 4.438</w:t>
      </w:r>
    </w:p>
    <w:p>
      <w:r>
        <w:t xml:space="preserve">Sosiaaliturva on todellakin Ponzi-järjestelmä.</w:t>
      </w:r>
    </w:p>
    <w:p>
      <w:r>
        <w:rPr>
          <w:b/>
        </w:rPr>
        <w:t xml:space="preserve">Tulos</w:t>
      </w:r>
    </w:p>
    <w:p>
      <w:r>
        <w:t xml:space="preserve">sosiaaliturva</w:t>
      </w:r>
    </w:p>
    <w:p>
      <w:r>
        <w:rPr>
          <w:b/>
        </w:rPr>
        <w:t xml:space="preserve">Esimerkki 4.439</w:t>
      </w:r>
    </w:p>
    <w:p>
      <w:r>
        <w:t xml:space="preserve">Scott Walker kehuskelee paljon sillä, että poliisin ampumisia tutkisi riippumaton virasto. Hän ei tietenkään rahoittanut sitä.</w:t>
      </w:r>
    </w:p>
    <w:p>
      <w:r>
        <w:rPr>
          <w:b/>
        </w:rPr>
        <w:t xml:space="preserve">Tulos</w:t>
      </w:r>
    </w:p>
    <w:p>
      <w:r>
        <w:t xml:space="preserve">kaupunginhallitus</w:t>
      </w:r>
    </w:p>
    <w:p>
      <w:r>
        <w:rPr>
          <w:b/>
        </w:rPr>
        <w:t xml:space="preserve">Tulos</w:t>
      </w:r>
    </w:p>
    <w:p>
      <w:r>
        <w:t xml:space="preserve">kansalaisoikeudet</w:t>
      </w:r>
    </w:p>
    <w:p>
      <w:r>
        <w:rPr>
          <w:b/>
        </w:rPr>
        <w:t xml:space="preserve">Tulos</w:t>
      </w:r>
    </w:p>
    <w:p>
      <w:r>
        <w:t xml:space="preserve">rikosoikeus</w:t>
      </w:r>
    </w:p>
    <w:p>
      <w:r>
        <w:rPr>
          <w:b/>
        </w:rPr>
        <w:t xml:space="preserve">Tulos</w:t>
      </w:r>
    </w:p>
    <w:p>
      <w:r>
        <w:t xml:space="preserve">julkinen turvallisuus</w:t>
      </w:r>
    </w:p>
    <w:p>
      <w:r>
        <w:rPr>
          <w:b/>
        </w:rPr>
        <w:t xml:space="preserve">Tulos</w:t>
      </w:r>
    </w:p>
    <w:p>
      <w:r>
        <w:t xml:space="preserve">valtion talousarvio</w:t>
      </w:r>
    </w:p>
    <w:p>
      <w:r>
        <w:rPr>
          <w:b/>
        </w:rPr>
        <w:t xml:space="preserve">Esimerkki 4.440</w:t>
      </w:r>
    </w:p>
    <w:p>
      <w:r>
        <w:t xml:space="preserve">Arizonan laki tekee osavaltion rikoksen jostakin, joka on jo liittovaltion rikos.</w:t>
      </w:r>
    </w:p>
    <w:p>
      <w:r>
        <w:rPr>
          <w:b/>
        </w:rPr>
        <w:t xml:space="preserve">Tulos</w:t>
      </w:r>
    </w:p>
    <w:p>
      <w:r>
        <w:t xml:space="preserve">maahanmuutto</w:t>
      </w:r>
    </w:p>
    <w:p>
      <w:r>
        <w:rPr>
          <w:b/>
        </w:rPr>
        <w:t xml:space="preserve">Esimerkki 4.441</w:t>
      </w:r>
    </w:p>
    <w:p>
      <w:r>
        <w:t xml:space="preserve">Kun maa perustettiin, kongressi suhtautui joulujuhlien pyhyyteen täsmälleen samalla tavalla kuin 7-Eleven nykyään: Kyllä, olemme auki.</w:t>
      </w:r>
    </w:p>
    <w:p>
      <w:r>
        <w:rPr>
          <w:b/>
        </w:rPr>
        <w:t xml:space="preserve">Tulos</w:t>
      </w:r>
    </w:p>
    <w:p>
      <w:r>
        <w:t xml:space="preserve">historia</w:t>
      </w:r>
    </w:p>
    <w:p>
      <w:r>
        <w:rPr>
          <w:b/>
        </w:rPr>
        <w:t xml:space="preserve">Tulos</w:t>
      </w:r>
    </w:p>
    <w:p>
      <w:r>
        <w:t xml:space="preserve">pop-kulttuuri</w:t>
      </w:r>
    </w:p>
    <w:p>
      <w:r>
        <w:rPr>
          <w:b/>
        </w:rPr>
        <w:t xml:space="preserve">Tulos</w:t>
      </w:r>
    </w:p>
    <w:p>
      <w:r>
        <w:t xml:space="preserve">asiantuntijat</w:t>
      </w:r>
    </w:p>
    <w:p>
      <w:r>
        <w:rPr>
          <w:b/>
        </w:rPr>
        <w:t xml:space="preserve">Tulos</w:t>
      </w:r>
    </w:p>
    <w:p>
      <w:r>
        <w:t xml:space="preserve">uskonto</w:t>
      </w:r>
    </w:p>
    <w:p>
      <w:r>
        <w:rPr>
          <w:b/>
        </w:rPr>
        <w:t xml:space="preserve">Esimerkki 4.442</w:t>
      </w:r>
    </w:p>
    <w:p>
      <w:r>
        <w:t xml:space="preserve">Miami-Daden piirikunnassa käytämme koulujärjestelmässämme vuosittain yli 20 miljoonaa dollaria uusien maahanmuuttajien kouluttamiseen.</w:t>
      </w:r>
    </w:p>
    <w:p>
      <w:r>
        <w:rPr>
          <w:b/>
        </w:rPr>
        <w:t xml:space="preserve">Tulos</w:t>
      </w:r>
    </w:p>
    <w:p>
      <w:r>
        <w:t xml:space="preserve">koulutus</w:t>
      </w:r>
    </w:p>
    <w:p>
      <w:r>
        <w:rPr>
          <w:b/>
        </w:rPr>
        <w:t xml:space="preserve">Tulos</w:t>
      </w:r>
    </w:p>
    <w:p>
      <w:r>
        <w:t xml:space="preserve">maahanmuutto</w:t>
      </w:r>
    </w:p>
    <w:p>
      <w:r>
        <w:rPr>
          <w:b/>
        </w:rPr>
        <w:t xml:space="preserve">Esimerkki 4.443</w:t>
      </w:r>
    </w:p>
    <w:p>
      <w:r>
        <w:t xml:space="preserve">Omnibus-säädöksessä on vain 3,8 miljardia dollaria korvamerkintöjä.</w:t>
      </w:r>
    </w:p>
    <w:p>
      <w:r>
        <w:rPr>
          <w:b/>
        </w:rPr>
        <w:t xml:space="preserve">Tulos</w:t>
      </w:r>
    </w:p>
    <w:p>
      <w:r>
        <w:t xml:space="preserve">liittovaltion talousarvio</w:t>
      </w:r>
    </w:p>
    <w:p>
      <w:r>
        <w:rPr>
          <w:b/>
        </w:rPr>
        <w:t xml:space="preserve">Esimerkki 4.444</w:t>
      </w:r>
    </w:p>
    <w:p>
      <w:r>
        <w:t xml:space="preserve">Trump ehdotti Yhdysvaltain historian suurinta veronkorotusta.</w:t>
      </w:r>
    </w:p>
    <w:p>
      <w:r>
        <w:rPr>
          <w:b/>
        </w:rPr>
        <w:t xml:space="preserve">Tulos</w:t>
      </w:r>
    </w:p>
    <w:p>
      <w:r>
        <w:t xml:space="preserve">ehdokkaiden elämäkerta</w:t>
      </w:r>
    </w:p>
    <w:p>
      <w:r>
        <w:rPr>
          <w:b/>
        </w:rPr>
        <w:t xml:space="preserve">Tulos</w:t>
      </w:r>
    </w:p>
    <w:p>
      <w:r>
        <w:t xml:space="preserve">verot</w:t>
      </w:r>
    </w:p>
    <w:p>
      <w:r>
        <w:rPr>
          <w:b/>
        </w:rPr>
        <w:t xml:space="preserve">Esimerkki 4.445</w:t>
      </w:r>
    </w:p>
    <w:p>
      <w:r>
        <w:t xml:space="preserve">"Senaattori McCain on puhunut kovasti korvamerkinnöistä, ja se on hyvä asia, mutta korvamerkinnät muodostavat noin 18 miljardia dollaria talousarviostamme."</w:t>
      </w:r>
    </w:p>
    <w:p>
      <w:r>
        <w:rPr>
          <w:b/>
        </w:rPr>
        <w:t xml:space="preserve">Tulos</w:t>
      </w:r>
    </w:p>
    <w:p>
      <w:r>
        <w:t xml:space="preserve">liittovaltion talousarvio</w:t>
      </w:r>
    </w:p>
    <w:p>
      <w:r>
        <w:rPr>
          <w:b/>
        </w:rPr>
        <w:t xml:space="preserve">Esimerkki 4.446</w:t>
      </w:r>
    </w:p>
    <w:p>
      <w:r>
        <w:t xml:space="preserve">Kim Myers äänesti toistuvasti Broomen piirikunnan asukkaiden veronkorotusten puolesta, mutta tienasi miljoonia verosäästöistä, kun hänen perheyrityksensä siirsi pääkonttorinsa muualle.</w:t>
      </w:r>
    </w:p>
    <w:p>
      <w:r>
        <w:rPr>
          <w:b/>
        </w:rPr>
        <w:t xml:space="preserve">Tulos</w:t>
      </w:r>
    </w:p>
    <w:p>
      <w:r>
        <w:t xml:space="preserve">verot</w:t>
      </w:r>
    </w:p>
    <w:p>
      <w:r>
        <w:rPr>
          <w:b/>
        </w:rPr>
        <w:t xml:space="preserve">Esimerkki 4.447</w:t>
      </w:r>
    </w:p>
    <w:p>
      <w:r>
        <w:t xml:space="preserve">Kalifornian ehdotus 60, joka edellyttäisi kondomien käyttöä aikuisten elokuvissa, asettaisi aikuisten elokuvateollisuuden työntekijät oikeudenkäyntien ja häirinnän vaaraan.</w:t>
      </w:r>
    </w:p>
    <w:p>
      <w:r>
        <w:rPr>
          <w:b/>
        </w:rPr>
        <w:t xml:space="preserve">Tulos</w:t>
      </w:r>
    </w:p>
    <w:p>
      <w:r>
        <w:t xml:space="preserve">hallituksen sääntely</w:t>
      </w:r>
    </w:p>
    <w:p>
      <w:r>
        <w:rPr>
          <w:b/>
        </w:rPr>
        <w:t xml:space="preserve">Tulos</w:t>
      </w:r>
    </w:p>
    <w:p>
      <w:r>
        <w:t xml:space="preserve">kansanterveys</w:t>
      </w:r>
    </w:p>
    <w:p>
      <w:r>
        <w:rPr>
          <w:b/>
        </w:rPr>
        <w:t xml:space="preserve">Esimerkki 4.448</w:t>
      </w:r>
    </w:p>
    <w:p>
      <w:r>
        <w:t xml:space="preserve">Maksamme maan korkeimpia tietulleja etuoikeudesta ylittää silta.</w:t>
      </w:r>
    </w:p>
    <w:p>
      <w:r>
        <w:rPr>
          <w:b/>
        </w:rPr>
        <w:t xml:space="preserve">Tulos</w:t>
      </w:r>
    </w:p>
    <w:p>
      <w:r>
        <w:t xml:space="preserve">kuljetus</w:t>
      </w:r>
    </w:p>
    <w:p>
      <w:r>
        <w:rPr>
          <w:b/>
        </w:rPr>
        <w:t xml:space="preserve">Esimerkki 4.449</w:t>
      </w:r>
    </w:p>
    <w:p>
      <w:r>
        <w:t xml:space="preserve">Sens. Isaksons, Chamblissin äänet työttömyysvakuutusta vastaan olivat ääniä, jotka tappoivat lähes 6000 Georgian työpaikkaa.</w:t>
      </w:r>
    </w:p>
    <w:p>
      <w:r>
        <w:rPr>
          <w:b/>
        </w:rPr>
        <w:t xml:space="preserve">Tulos</w:t>
      </w:r>
    </w:p>
    <w:p>
      <w:r>
        <w:t xml:space="preserve">liittovaltion talousarvio</w:t>
      </w:r>
    </w:p>
    <w:p>
      <w:r>
        <w:rPr>
          <w:b/>
        </w:rPr>
        <w:t xml:space="preserve">Tulos</w:t>
      </w:r>
    </w:p>
    <w:p>
      <w:r>
        <w:t xml:space="preserve">työpaikat</w:t>
      </w:r>
    </w:p>
    <w:p>
      <w:r>
        <w:rPr>
          <w:b/>
        </w:rPr>
        <w:t xml:space="preserve">Esimerkki 4.450</w:t>
      </w:r>
    </w:p>
    <w:p>
      <w:r>
        <w:t xml:space="preserve">Sanoo, että kiinteistöverot otettiin käyttöön Obamacaren maksamiseksi.</w:t>
      </w:r>
    </w:p>
    <w:p>
      <w:r>
        <w:rPr>
          <w:b/>
        </w:rPr>
        <w:t xml:space="preserve">Tulos</w:t>
      </w:r>
    </w:p>
    <w:p>
      <w:r>
        <w:t xml:space="preserve">terveydenhuolto</w:t>
      </w:r>
    </w:p>
    <w:p>
      <w:r>
        <w:rPr>
          <w:b/>
        </w:rPr>
        <w:t xml:space="preserve">Tulos</w:t>
      </w:r>
    </w:p>
    <w:p>
      <w:r>
        <w:t xml:space="preserve">verot</w:t>
      </w:r>
    </w:p>
    <w:p>
      <w:r>
        <w:rPr>
          <w:b/>
        </w:rPr>
        <w:t xml:space="preserve">Esimerkki 4.451</w:t>
      </w:r>
    </w:p>
    <w:p>
      <w:r>
        <w:t xml:space="preserve">Hän sanoo, että työttömyys on ollut lähes 12 prosenttia tai enemmän viimeisten neljän vuoden ajan, eikä lainsäätäjä ole tehnyt paljoakaan sen alentamiseksi.</w:t>
      </w:r>
    </w:p>
    <w:p>
      <w:r>
        <w:rPr>
          <w:b/>
        </w:rPr>
        <w:t xml:space="preserve">Tulos</w:t>
      </w:r>
    </w:p>
    <w:p>
      <w:r>
        <w:t xml:space="preserve">työpaikat</w:t>
      </w:r>
    </w:p>
    <w:p>
      <w:r>
        <w:rPr>
          <w:b/>
        </w:rPr>
        <w:t xml:space="preserve">Esimerkki 4.452</w:t>
      </w:r>
    </w:p>
    <w:p>
      <w:r>
        <w:t xml:space="preserve">Kay Bailey Hutchisonin mukaan hän äänesti turvapaikkakaupunkien puolesta.</w:t>
      </w:r>
    </w:p>
    <w:p>
      <w:r>
        <w:rPr>
          <w:b/>
        </w:rPr>
        <w:t xml:space="preserve">Tulos</w:t>
      </w:r>
    </w:p>
    <w:p>
      <w:r>
        <w:t xml:space="preserve">maahanmuutto</w:t>
      </w:r>
    </w:p>
    <w:p>
      <w:r>
        <w:rPr>
          <w:b/>
        </w:rPr>
        <w:t xml:space="preserve">Esimerkki 4.453</w:t>
      </w:r>
    </w:p>
    <w:p>
      <w:r>
        <w:t xml:space="preserve">John Mica äänesti 10 biljoonan dollarin lainan ottamisen puolesta.</w:t>
      </w:r>
    </w:p>
    <w:p>
      <w:r>
        <w:rPr>
          <w:b/>
        </w:rPr>
        <w:t xml:space="preserve">Tulos</w:t>
      </w:r>
    </w:p>
    <w:p>
      <w:r>
        <w:t xml:space="preserve">velka</w:t>
      </w:r>
    </w:p>
    <w:p>
      <w:r>
        <w:rPr>
          <w:b/>
        </w:rPr>
        <w:t xml:space="preserve">Tulos</w:t>
      </w:r>
    </w:p>
    <w:p>
      <w:r>
        <w:t xml:space="preserve">liittovaltion talousarvio</w:t>
      </w:r>
    </w:p>
    <w:p>
      <w:r>
        <w:rPr>
          <w:b/>
        </w:rPr>
        <w:t xml:space="preserve">Tulos</w:t>
      </w:r>
    </w:p>
    <w:p>
      <w:r>
        <w:t xml:space="preserve">message-machine-2012</w:t>
      </w:r>
    </w:p>
    <w:p>
      <w:r>
        <w:rPr>
          <w:b/>
        </w:rPr>
        <w:t xml:space="preserve">Tulos</w:t>
      </w:r>
    </w:p>
    <w:p>
      <w:r>
        <w:t xml:space="preserve">äänestysrekisteri</w:t>
      </w:r>
    </w:p>
    <w:p>
      <w:r>
        <w:rPr>
          <w:b/>
        </w:rPr>
        <w:t xml:space="preserve">Esimerkki 4.454</w:t>
      </w:r>
    </w:p>
    <w:p>
      <w:r>
        <w:t xml:space="preserve">Vastustaja Mary Burke kertoi toimittajille, että hän olisi vaatinut työntekijöitä luopumaan sovituista terveydenhuolto- ja eläke-eduista kuten Walker.</w:t>
      </w:r>
    </w:p>
    <w:p>
      <w:r>
        <w:rPr>
          <w:b/>
        </w:rPr>
        <w:t xml:space="preserve">Tulos</w:t>
      </w:r>
    </w:p>
    <w:p>
      <w:r>
        <w:t xml:space="preserve">työvoima</w:t>
      </w:r>
    </w:p>
    <w:p>
      <w:r>
        <w:rPr>
          <w:b/>
        </w:rPr>
        <w:t xml:space="preserve">Tulos</w:t>
      </w:r>
    </w:p>
    <w:p>
      <w:r>
        <w:t xml:space="preserve">valtion talousarvio</w:t>
      </w:r>
    </w:p>
    <w:p>
      <w:r>
        <w:rPr>
          <w:b/>
        </w:rPr>
        <w:t xml:space="preserve">Tulos</w:t>
      </w:r>
    </w:p>
    <w:p>
      <w:r>
        <w:t xml:space="preserve">työntekijät</w:t>
      </w:r>
    </w:p>
    <w:p>
      <w:r>
        <w:rPr>
          <w:b/>
        </w:rPr>
        <w:t xml:space="preserve">Esimerkki 4.455</w:t>
      </w:r>
    </w:p>
    <w:p>
      <w:r>
        <w:t xml:space="preserve">McCain "palkkasi Washingtonin suurimpia lobbareita johtamaan kampanjaansa".</w:t>
      </w:r>
    </w:p>
    <w:p>
      <w:r>
        <w:rPr>
          <w:b/>
        </w:rPr>
        <w:t xml:space="preserve">Tulos</w:t>
      </w:r>
    </w:p>
    <w:p>
      <w:r>
        <w:t xml:space="preserve">vaalit</w:t>
      </w:r>
    </w:p>
    <w:p>
      <w:r>
        <w:rPr>
          <w:b/>
        </w:rPr>
        <w:t xml:space="preserve">Tulos</w:t>
      </w:r>
    </w:p>
    <w:p>
      <w:r>
        <w:t xml:space="preserve">etiikka</w:t>
      </w:r>
    </w:p>
    <w:p>
      <w:r>
        <w:rPr>
          <w:b/>
        </w:rPr>
        <w:t xml:space="preserve">Esimerkki 4.456</w:t>
      </w:r>
    </w:p>
    <w:p>
      <w:r>
        <w:t xml:space="preserve">Emme halua nostaa kenenkään veroastetta. Se ei ole koskaan ollut esillä.</w:t>
      </w:r>
    </w:p>
    <w:p>
      <w:r>
        <w:rPr>
          <w:b/>
        </w:rPr>
        <w:t xml:space="preserve">Tulos</w:t>
      </w:r>
    </w:p>
    <w:p>
      <w:r>
        <w:t xml:space="preserve">verot</w:t>
      </w:r>
    </w:p>
    <w:p>
      <w:r>
        <w:rPr>
          <w:b/>
        </w:rPr>
        <w:t xml:space="preserve">Tulos</w:t>
      </w:r>
    </w:p>
    <w:p>
      <w:r>
        <w:t xml:space="preserve">abc-news-week</w:t>
      </w:r>
    </w:p>
    <w:p>
      <w:r>
        <w:rPr>
          <w:b/>
        </w:rPr>
        <w:t xml:space="preserve">Esimerkki 4.457</w:t>
      </w:r>
    </w:p>
    <w:p>
      <w:r>
        <w:t xml:space="preserve">Kun terroristit tappoivat yli 250 amerikkalaista Libanonissa Ronald Reaganin aikana, demokraatit eivät tehneet siitä puoluekysymystä.</w:t>
      </w:r>
    </w:p>
    <w:p>
      <w:r>
        <w:rPr>
          <w:b/>
        </w:rPr>
        <w:t xml:space="preserve">Tulos</w:t>
      </w:r>
    </w:p>
    <w:p>
      <w:r>
        <w:t xml:space="preserve">kongressi</w:t>
      </w:r>
    </w:p>
    <w:p>
      <w:r>
        <w:rPr>
          <w:b/>
        </w:rPr>
        <w:t xml:space="preserve">Tulos</w:t>
      </w:r>
    </w:p>
    <w:p>
      <w:r>
        <w:t xml:space="preserve">historia</w:t>
      </w:r>
    </w:p>
    <w:p>
      <w:r>
        <w:rPr>
          <w:b/>
        </w:rPr>
        <w:t xml:space="preserve">Tulos</w:t>
      </w:r>
    </w:p>
    <w:p>
      <w:r>
        <w:t xml:space="preserve">terrorismi</w:t>
      </w:r>
    </w:p>
    <w:p>
      <w:r>
        <w:rPr>
          <w:b/>
        </w:rPr>
        <w:t xml:space="preserve">Esimerkki 4.458</w:t>
      </w:r>
    </w:p>
    <w:p>
      <w:r>
        <w:t xml:space="preserve">Tämä on ensimmäinen kerta sitten 1980-luvun puolivälin, kun puolue on saanut useita paikkoja tavanomaisissa vaaleissa, ja tämä on suurin enemmistö yli 25 vuoteen.</w:t>
      </w:r>
    </w:p>
    <w:p>
      <w:r>
        <w:rPr>
          <w:b/>
        </w:rPr>
        <w:t xml:space="preserve">Tulos</w:t>
      </w:r>
    </w:p>
    <w:p>
      <w:r>
        <w:t xml:space="preserve">vaalit</w:t>
      </w:r>
    </w:p>
    <w:p>
      <w:r>
        <w:rPr>
          <w:b/>
        </w:rPr>
        <w:t xml:space="preserve">Tulos</w:t>
      </w:r>
    </w:p>
    <w:p>
      <w:r>
        <w:t xml:space="preserve">historia</w:t>
      </w:r>
    </w:p>
    <w:p>
      <w:r>
        <w:rPr>
          <w:b/>
        </w:rPr>
        <w:t xml:space="preserve">Esimerkki 4.459</w:t>
      </w:r>
    </w:p>
    <w:p>
      <w:r>
        <w:t xml:space="preserve">"John ei ollut tällainen raivoisa populisti neljä vuotta sitten", kun hän pyrki presidentiksi.</w:t>
      </w:r>
    </w:p>
    <w:p>
      <w:r>
        <w:rPr>
          <w:b/>
        </w:rPr>
        <w:t xml:space="preserve">Tulos</w:t>
      </w:r>
    </w:p>
    <w:p>
      <w:r>
        <w:t xml:space="preserve">job-accomplishments</w:t>
      </w:r>
    </w:p>
    <w:p>
      <w:r>
        <w:rPr>
          <w:b/>
        </w:rPr>
        <w:t xml:space="preserve">Esimerkki 4.460</w:t>
      </w:r>
    </w:p>
    <w:p>
      <w:r>
        <w:t xml:space="preserve">Edustajainhuoneen republikaanit, jotka valittivat, ettei heillä ollut tarpeeksi aikaa harkita öljynporauksen perustuslaillista kieltoa, ajoivat muutamassa päivässä läpi ehdotuksen osavaltion vesien avaamisesta öljynporaukselle.</w:t>
      </w:r>
    </w:p>
    <w:p>
      <w:r>
        <w:rPr>
          <w:b/>
        </w:rPr>
        <w:t xml:space="preserve">Tulos</w:t>
      </w:r>
    </w:p>
    <w:p>
      <w:r>
        <w:t xml:space="preserve">energia</w:t>
      </w:r>
    </w:p>
    <w:p>
      <w:r>
        <w:rPr>
          <w:b/>
        </w:rPr>
        <w:t xml:space="preserve">Tulos</w:t>
      </w:r>
    </w:p>
    <w:p>
      <w:r>
        <w:t xml:space="preserve">ympäristö</w:t>
      </w:r>
    </w:p>
    <w:p>
      <w:r>
        <w:rPr>
          <w:b/>
        </w:rPr>
        <w:t xml:space="preserve">Tulos</w:t>
      </w:r>
    </w:p>
    <w:p>
      <w:r>
        <w:t xml:space="preserve">öljyvahinko</w:t>
      </w:r>
    </w:p>
    <w:p>
      <w:r>
        <w:rPr>
          <w:b/>
        </w:rPr>
        <w:t xml:space="preserve">Esimerkki 4.461</w:t>
      </w:r>
    </w:p>
    <w:p>
      <w:r>
        <w:t xml:space="preserve">Sanoo, ettei kukaan Bushin perheen jäsenistä osallistunut vuoden 2012 republikaanien kansalliskokoukseen eikä presidentti Bush ollut mukana vuoden 2008 kokouksessa.</w:t>
      </w:r>
    </w:p>
    <w:p>
      <w:r>
        <w:rPr>
          <w:b/>
        </w:rPr>
        <w:t xml:space="preserve">Tulos</w:t>
      </w:r>
    </w:p>
    <w:p>
      <w:r>
        <w:t xml:space="preserve">vaalit</w:t>
      </w:r>
    </w:p>
    <w:p>
      <w:r>
        <w:rPr>
          <w:b/>
        </w:rPr>
        <w:t xml:space="preserve">Esimerkki 4.462</w:t>
      </w:r>
    </w:p>
    <w:p>
      <w:r>
        <w:t xml:space="preserve">Rikollisuus lisääntyy.</w:t>
      </w:r>
    </w:p>
    <w:p>
      <w:r>
        <w:rPr>
          <w:b/>
        </w:rPr>
        <w:t xml:space="preserve">Tulos</w:t>
      </w:r>
    </w:p>
    <w:p>
      <w:r>
        <w:t xml:space="preserve">rikos</w:t>
      </w:r>
    </w:p>
    <w:p>
      <w:r>
        <w:rPr>
          <w:b/>
        </w:rPr>
        <w:t xml:space="preserve">Tulos</w:t>
      </w:r>
    </w:p>
    <w:p>
      <w:r>
        <w:t xml:space="preserve">rikosoikeus</w:t>
      </w:r>
    </w:p>
    <w:p>
      <w:r>
        <w:rPr>
          <w:b/>
        </w:rPr>
        <w:t xml:space="preserve">Esimerkki 4.463</w:t>
      </w:r>
    </w:p>
    <w:p>
      <w:r>
        <w:t xml:space="preserve">(Flint, Mich.) maksaa kolme kertaa enemmän myrkyllisestä vedestä kuin minä maksan puhtaasta vedestä Burlingtonissa, Vt:ssä.</w:t>
      </w:r>
    </w:p>
    <w:p>
      <w:r>
        <w:rPr>
          <w:b/>
        </w:rPr>
        <w:t xml:space="preserve">Tulos</w:t>
      </w:r>
    </w:p>
    <w:p>
      <w:r>
        <w:t xml:space="preserve">kaupunginhallitus</w:t>
      </w:r>
    </w:p>
    <w:p>
      <w:r>
        <w:rPr>
          <w:b/>
        </w:rPr>
        <w:t xml:space="preserve">Tulos</w:t>
      </w:r>
    </w:p>
    <w:p>
      <w:r>
        <w:t xml:space="preserve">vesi</w:t>
      </w:r>
    </w:p>
    <w:p>
      <w:r>
        <w:rPr>
          <w:b/>
        </w:rPr>
        <w:t xml:space="preserve">Esimerkki 4.464</w:t>
      </w:r>
    </w:p>
    <w:p>
      <w:r>
        <w:t xml:space="preserve">Henkilöverojärjestelmä on niin monimutkainen, että nykyisen verolainsäädännön noudattaminen maksaa amerikkalaisille noin 500 miljardia dollaria vuodessa.</w:t>
      </w:r>
    </w:p>
    <w:p>
      <w:r>
        <w:rPr>
          <w:b/>
        </w:rPr>
        <w:t xml:space="preserve">Tulos</w:t>
      </w:r>
    </w:p>
    <w:p>
      <w:r>
        <w:t xml:space="preserve">verot</w:t>
      </w:r>
    </w:p>
    <w:p>
      <w:r>
        <w:rPr>
          <w:b/>
        </w:rPr>
        <w:t xml:space="preserve">Esimerkki 4.465</w:t>
      </w:r>
    </w:p>
    <w:p>
      <w:r>
        <w:t xml:space="preserve">Eräässä portlandilaisessa koulussa muslimioppilaille annetaan oma rukoushuone, rukousmattoja ja annetaan heidän poistua luokasta viisi kertaa päivässä rukoilemaan Allahia.</w:t>
      </w:r>
    </w:p>
    <w:p>
      <w:r>
        <w:rPr>
          <w:b/>
        </w:rPr>
        <w:t xml:space="preserve">Tulos</w:t>
      </w:r>
    </w:p>
    <w:p>
      <w:r>
        <w:t xml:space="preserve">uskonto</w:t>
      </w:r>
    </w:p>
    <w:p>
      <w:r>
        <w:rPr>
          <w:b/>
        </w:rPr>
        <w:t xml:space="preserve">Esimerkki 4.466</w:t>
      </w:r>
    </w:p>
    <w:p>
      <w:r>
        <w:t xml:space="preserve">(Texasin republikaanit) uskovat sosiaaliturvan lakkauttamiseen ja veteraanien terveydenhuollon lakkauttamiseen.</w:t>
      </w:r>
    </w:p>
    <w:p>
      <w:r>
        <w:rPr>
          <w:b/>
        </w:rPr>
        <w:t xml:space="preserve">Tulos</w:t>
      </w:r>
    </w:p>
    <w:p>
      <w:r>
        <w:t xml:space="preserve">sosiaaliturva</w:t>
      </w:r>
    </w:p>
    <w:p>
      <w:r>
        <w:rPr>
          <w:b/>
        </w:rPr>
        <w:t xml:space="preserve">Tulos</w:t>
      </w:r>
    </w:p>
    <w:p>
      <w:r>
        <w:t xml:space="preserve">veteraanit</w:t>
      </w:r>
    </w:p>
    <w:p>
      <w:r>
        <w:rPr>
          <w:b/>
        </w:rPr>
        <w:t xml:space="preserve">Esimerkki 4.467</w:t>
      </w:r>
    </w:p>
    <w:p>
      <w:r>
        <w:t xml:space="preserve">Suurin osa niistä ihmisistä, joita ammutaan aseella, mutta jotka eivät ole huumejengejä, jotka käyvät toistensa kimppuun, ammutaan lopulta heidän omalla aseellaan.</w:t>
      </w:r>
    </w:p>
    <w:p>
      <w:r>
        <w:rPr>
          <w:b/>
        </w:rPr>
        <w:t xml:space="preserve">Tulos</w:t>
      </w:r>
    </w:p>
    <w:p>
      <w:r>
        <w:t xml:space="preserve">aseet</w:t>
      </w:r>
    </w:p>
    <w:p>
      <w:r>
        <w:rPr>
          <w:b/>
        </w:rPr>
        <w:t xml:space="preserve">Esimerkki 4.468</w:t>
      </w:r>
    </w:p>
    <w:p>
      <w:r>
        <w:t xml:space="preserve">General Motorsin tapauksessa (Bushin) hallinto kirjoitti sekin pyytämättä mitään muutosehtoja.</w:t>
      </w:r>
    </w:p>
    <w:p>
      <w:r>
        <w:rPr>
          <w:b/>
        </w:rPr>
        <w:t xml:space="preserve">Tulos</w:t>
      </w:r>
    </w:p>
    <w:p>
      <w:r>
        <w:t xml:space="preserve">yritykset</w:t>
      </w:r>
    </w:p>
    <w:p>
      <w:r>
        <w:rPr>
          <w:b/>
        </w:rPr>
        <w:t xml:space="preserve">Tulos</w:t>
      </w:r>
    </w:p>
    <w:p>
      <w:r>
        <w:t xml:space="preserve">rahoitusalan sääntely</w:t>
      </w:r>
    </w:p>
    <w:p>
      <w:r>
        <w:rPr>
          <w:b/>
        </w:rPr>
        <w:t xml:space="preserve">Tulos</w:t>
      </w:r>
    </w:p>
    <w:p>
      <w:r>
        <w:t xml:space="preserve">markkinasääntely</w:t>
      </w:r>
    </w:p>
    <w:p>
      <w:r>
        <w:rPr>
          <w:b/>
        </w:rPr>
        <w:t xml:space="preserve">Tulos</w:t>
      </w:r>
    </w:p>
    <w:p>
      <w:r>
        <w:t xml:space="preserve">abc-news-week</w:t>
      </w:r>
    </w:p>
    <w:p>
      <w:r>
        <w:rPr>
          <w:b/>
        </w:rPr>
        <w:t xml:space="preserve">Tulos</w:t>
      </w:r>
    </w:p>
    <w:p>
      <w:r>
        <w:t xml:space="preserve">kuljetus</w:t>
      </w:r>
    </w:p>
    <w:p>
      <w:r>
        <w:rPr>
          <w:b/>
        </w:rPr>
        <w:t xml:space="preserve">Esimerkki 4.469</w:t>
      </w:r>
    </w:p>
    <w:p>
      <w:r>
        <w:t xml:space="preserve">URI:n tiedekunnan palkat ovat toiseksi viimeisiä Uuden Englannin maa-avustusyliopistojen joukossa ja 20 prosentin alimmassa sijassa Yhdysvaltojen suurimpien tutkimuslaitosten joukossa.</w:t>
      </w:r>
    </w:p>
    <w:p>
      <w:r>
        <w:rPr>
          <w:b/>
        </w:rPr>
        <w:t xml:space="preserve">Tulos</w:t>
      </w:r>
    </w:p>
    <w:p>
      <w:r>
        <w:t xml:space="preserve">koulutus</w:t>
      </w:r>
    </w:p>
    <w:p>
      <w:r>
        <w:rPr>
          <w:b/>
        </w:rPr>
        <w:t xml:space="preserve">Tulos</w:t>
      </w:r>
    </w:p>
    <w:p>
      <w:r>
        <w:t xml:space="preserve">työvoima</w:t>
      </w:r>
    </w:p>
    <w:p>
      <w:r>
        <w:rPr>
          <w:b/>
        </w:rPr>
        <w:t xml:space="preserve">Tulos</w:t>
      </w:r>
    </w:p>
    <w:p>
      <w:r>
        <w:t xml:space="preserve">valtion talousarvio</w:t>
      </w:r>
    </w:p>
    <w:p>
      <w:r>
        <w:rPr>
          <w:b/>
        </w:rPr>
        <w:t xml:space="preserve">Tulos</w:t>
      </w:r>
    </w:p>
    <w:p>
      <w:r>
        <w:t xml:space="preserve">valtiontaloudet</w:t>
      </w:r>
    </w:p>
    <w:p>
      <w:r>
        <w:rPr>
          <w:b/>
        </w:rPr>
        <w:t xml:space="preserve">Esimerkki 4.470</w:t>
      </w:r>
    </w:p>
    <w:p>
      <w:r>
        <w:t xml:space="preserve">Miamin kongressiedustaja Carlos Curbelo kannattaa öljynporausta merellä ja on toistuvasti äänestänyt presidentti Obaman kykyä torjua saastumista ja ilmastonmuutosta vastaan.</w:t>
      </w:r>
    </w:p>
    <w:p>
      <w:r>
        <w:rPr>
          <w:b/>
        </w:rPr>
        <w:t xml:space="preserve">Tulos</w:t>
      </w:r>
    </w:p>
    <w:p>
      <w:r>
        <w:t xml:space="preserve">ilmastonmuutos</w:t>
      </w:r>
    </w:p>
    <w:p>
      <w:r>
        <w:rPr>
          <w:b/>
        </w:rPr>
        <w:t xml:space="preserve">Tulos</w:t>
      </w:r>
    </w:p>
    <w:p>
      <w:r>
        <w:t xml:space="preserve">ympäristö</w:t>
      </w:r>
    </w:p>
    <w:p>
      <w:r>
        <w:rPr>
          <w:b/>
        </w:rPr>
        <w:t xml:space="preserve">Esimerkki 4.471</w:t>
      </w:r>
    </w:p>
    <w:p>
      <w:r>
        <w:t xml:space="preserve">Kun presidenttiä, silloista ehdokasta Obamaa pyydettiin paljastamaan joitakin hänen lahjoittajistaan, koska epäiltiin, että he olivat ulkomaisia rahanlähteitä hänen kampanjansa rahoittamiseksi, he kieltäytyivät siitä.</w:t>
      </w:r>
    </w:p>
    <w:p>
      <w:r>
        <w:rPr>
          <w:b/>
        </w:rPr>
        <w:t xml:space="preserve">Tulos</w:t>
      </w:r>
    </w:p>
    <w:p>
      <w:r>
        <w:t xml:space="preserve">kampanjarahoitus</w:t>
      </w:r>
    </w:p>
    <w:p>
      <w:r>
        <w:rPr>
          <w:b/>
        </w:rPr>
        <w:t xml:space="preserve">Tulos</w:t>
      </w:r>
    </w:p>
    <w:p>
      <w:r>
        <w:t xml:space="preserve">läpinäkyvyys</w:t>
      </w:r>
    </w:p>
    <w:p>
      <w:r>
        <w:rPr>
          <w:b/>
        </w:rPr>
        <w:t xml:space="preserve">Esimerkki 4.472</w:t>
      </w:r>
    </w:p>
    <w:p>
      <w:r>
        <w:t xml:space="preserve">Oregon on Yhdysvaltojen 50 osavaltiosta ainoa, joka maksaa edelleen 100 prosenttia työntekijöidensä ja heidän perheidensä sairausetuuksista.</w:t>
      </w:r>
    </w:p>
    <w:p>
      <w:r>
        <w:rPr>
          <w:b/>
        </w:rPr>
        <w:t xml:space="preserve">Tulos</w:t>
      </w:r>
    </w:p>
    <w:p>
      <w:r>
        <w:t xml:space="preserve">terveydenhuolto</w:t>
      </w:r>
    </w:p>
    <w:p>
      <w:r>
        <w:rPr>
          <w:b/>
        </w:rPr>
        <w:t xml:space="preserve">Tulos</w:t>
      </w:r>
    </w:p>
    <w:p>
      <w:r>
        <w:t xml:space="preserve">valtion talousarvio</w:t>
      </w:r>
    </w:p>
    <w:p>
      <w:r>
        <w:rPr>
          <w:b/>
        </w:rPr>
        <w:t xml:space="preserve">Esimerkki 4.473</w:t>
      </w:r>
    </w:p>
    <w:p>
      <w:r>
        <w:t xml:space="preserve">Ihmettelette, miksi Rand Paulia ei näy niin paljon; hän on yhä ostoksilla miljardöörinsä kanssa. Hän on ainoa, joka ei ole löytänyt miljardööriä rahoittamaan super PAC:ia.</w:t>
      </w:r>
    </w:p>
    <w:p>
      <w:r>
        <w:rPr>
          <w:b/>
        </w:rPr>
        <w:t xml:space="preserve">Tulos</w:t>
      </w:r>
    </w:p>
    <w:p>
      <w:r>
        <w:t xml:space="preserve">kampanjarahoitus</w:t>
      </w:r>
    </w:p>
    <w:p>
      <w:r>
        <w:rPr>
          <w:b/>
        </w:rPr>
        <w:t xml:space="preserve">Esimerkki 4.474</w:t>
      </w:r>
    </w:p>
    <w:p>
      <w:r>
        <w:t xml:space="preserve">Sanoo, että Donald Trump hyötyi syyskuun 11. päivästä keräämällä 150 000 dollaria liittovaltion varoja, joiden tarkoituksena oli auttaa pienyrityksiä toipumaan, vaikka Trump sanoi vielä päiviä hyökkäyksen jälkeen, että hänen kiinteistöjensä tilanne ei ollut muuttunut.</w:t>
      </w:r>
    </w:p>
    <w:p>
      <w:r>
        <w:rPr>
          <w:b/>
        </w:rPr>
        <w:t xml:space="preserve">Tulos</w:t>
      </w:r>
    </w:p>
    <w:p>
      <w:r>
        <w:t xml:space="preserve">liittovaltion talousarvio</w:t>
      </w:r>
    </w:p>
    <w:p>
      <w:r>
        <w:rPr>
          <w:b/>
        </w:rPr>
        <w:t xml:space="preserve">Tulos</w:t>
      </w:r>
    </w:p>
    <w:p>
      <w:r>
        <w:t xml:space="preserve">terrorismi</w:t>
      </w:r>
    </w:p>
    <w:p>
      <w:r>
        <w:rPr>
          <w:b/>
        </w:rPr>
        <w:t xml:space="preserve">Esimerkki 4.475</w:t>
      </w:r>
    </w:p>
    <w:p>
      <w:r>
        <w:t xml:space="preserve">Kolme vuotta sitten vastavalittu presidentti Obama kertoi Amerikalle, että jos kongressi hyväksyisi hänen suunnitelmansa lähes biljoonan dollarin lainan ottamisesta, hän pitäisi työttömyyden alle 8 prosentissa.</w:t>
      </w:r>
    </w:p>
    <w:p>
      <w:r>
        <w:rPr>
          <w:b/>
        </w:rPr>
        <w:t xml:space="preserve">Tulos</w:t>
      </w:r>
    </w:p>
    <w:p>
      <w:r>
        <w:t xml:space="preserve">ärsyke</w:t>
      </w:r>
    </w:p>
    <w:p>
      <w:r>
        <w:rPr>
          <w:b/>
        </w:rPr>
        <w:t xml:space="preserve">Esimerkki 4.476</w:t>
      </w:r>
    </w:p>
    <w:p>
      <w:r>
        <w:t xml:space="preserve">Terveydenhuoltolain uudistuksen myötä perustettu riippumaton maksuneuvoa-antava lautakunta on kuin Medicare-verovirasto, jolla on valtuudet leikata Medicare-järjestelmää uusien hallitusohjelmien rahoittamiseksi.</w:t>
      </w:r>
    </w:p>
    <w:p>
      <w:r>
        <w:rPr>
          <w:b/>
        </w:rPr>
        <w:t xml:space="preserve">Tulos</w:t>
      </w:r>
    </w:p>
    <w:p>
      <w:r>
        <w:t xml:space="preserve">hallituksen sääntely</w:t>
      </w:r>
    </w:p>
    <w:p>
      <w:r>
        <w:rPr>
          <w:b/>
        </w:rPr>
        <w:t xml:space="preserve">Tulos</w:t>
      </w:r>
    </w:p>
    <w:p>
      <w:r>
        <w:t xml:space="preserve">terveydenhuolto</w:t>
      </w:r>
    </w:p>
    <w:p>
      <w:r>
        <w:rPr>
          <w:b/>
        </w:rPr>
        <w:t xml:space="preserve">Tulos</w:t>
      </w:r>
    </w:p>
    <w:p>
      <w:r>
        <w:t xml:space="preserve">message-machine-2012</w:t>
      </w:r>
    </w:p>
    <w:p>
      <w:r>
        <w:rPr>
          <w:b/>
        </w:rPr>
        <w:t xml:space="preserve">Tulos</w:t>
      </w:r>
    </w:p>
    <w:p>
      <w:r>
        <w:t xml:space="preserve">markkinasääntely</w:t>
      </w:r>
    </w:p>
    <w:p>
      <w:r>
        <w:rPr>
          <w:b/>
        </w:rPr>
        <w:t xml:space="preserve">Esimerkki 4.477</w:t>
      </w:r>
    </w:p>
    <w:p>
      <w:r>
        <w:t xml:space="preserve">Mitchell Park Domes menettää vuosittain noin miljoona dollaria, ja Domesissa käyvien ihmisten määrä on laskenut.</w:t>
      </w:r>
    </w:p>
    <w:p>
      <w:r>
        <w:rPr>
          <w:b/>
        </w:rPr>
        <w:t xml:space="preserve">Tulos</w:t>
      </w:r>
    </w:p>
    <w:p>
      <w:r>
        <w:t xml:space="preserve">county-budget</w:t>
      </w:r>
    </w:p>
    <w:p>
      <w:r>
        <w:rPr>
          <w:b/>
        </w:rPr>
        <w:t xml:space="preserve">Esimerkki 4.478</w:t>
      </w:r>
    </w:p>
    <w:p>
      <w:r>
        <w:t xml:space="preserve">Lainsäätäjän käsiteltävänä olevan lakiehdotuksen mukaan työntekijän irtisanominen edellyttää oikeudenkäyntiä.</w:t>
      </w:r>
    </w:p>
    <w:p>
      <w:r>
        <w:rPr>
          <w:b/>
        </w:rPr>
        <w:t xml:space="preserve">Tulos</w:t>
      </w:r>
    </w:p>
    <w:p>
      <w:r>
        <w:t xml:space="preserve">talous</w:t>
      </w:r>
    </w:p>
    <w:p>
      <w:r>
        <w:rPr>
          <w:b/>
        </w:rPr>
        <w:t xml:space="preserve">Tulos</w:t>
      </w:r>
    </w:p>
    <w:p>
      <w:r>
        <w:t xml:space="preserve">työpaikat</w:t>
      </w:r>
    </w:p>
    <w:p>
      <w:r>
        <w:rPr>
          <w:b/>
        </w:rPr>
        <w:t xml:space="preserve">Tulos</w:t>
      </w:r>
    </w:p>
    <w:p>
      <w:r>
        <w:t xml:space="preserve">työvoima</w:t>
      </w:r>
    </w:p>
    <w:p>
      <w:r>
        <w:rPr>
          <w:b/>
        </w:rPr>
        <w:t xml:space="preserve">Tulos</w:t>
      </w:r>
    </w:p>
    <w:p>
      <w:r>
        <w:t xml:space="preserve">legal-issues</w:t>
      </w:r>
    </w:p>
    <w:p>
      <w:r>
        <w:rPr>
          <w:b/>
        </w:rPr>
        <w:t xml:space="preserve">Esimerkki 4.479</w:t>
      </w:r>
    </w:p>
    <w:p>
      <w:r>
        <w:t xml:space="preserve">On vain vähän tai ei lainkaan näyttöä siitä, että punaisia valoja valvovien kameroiden käyttö New Jerseyssä on vähentänyt onnettomuuksien määrää tai vakavuutta risteyksissä, joissa niitä käytetään.</w:t>
      </w:r>
    </w:p>
    <w:p>
      <w:r>
        <w:rPr>
          <w:b/>
        </w:rPr>
        <w:t xml:space="preserve">Tulos</w:t>
      </w:r>
    </w:p>
    <w:p>
      <w:r>
        <w:t xml:space="preserve">kuljetus</w:t>
      </w:r>
    </w:p>
    <w:p>
      <w:r>
        <w:rPr>
          <w:b/>
        </w:rPr>
        <w:t xml:space="preserve">Esimerkki 4.480</w:t>
      </w:r>
    </w:p>
    <w:p>
      <w:r>
        <w:t xml:space="preserve">Koko Camdenin julkisesta koulujärjestelmästä valmistui viime vuonna vain kolme oppilasta college-valmiiksi.</w:t>
      </w:r>
    </w:p>
    <w:p>
      <w:r>
        <w:rPr>
          <w:b/>
        </w:rPr>
        <w:t xml:space="preserve">Tulos</w:t>
      </w:r>
    </w:p>
    <w:p>
      <w:r>
        <w:t xml:space="preserve">koulutus</w:t>
      </w:r>
    </w:p>
    <w:p>
      <w:r>
        <w:rPr>
          <w:b/>
        </w:rPr>
        <w:t xml:space="preserve">Esimerkki 4.481</w:t>
      </w:r>
    </w:p>
    <w:p>
      <w:r>
        <w:t xml:space="preserve">Lähes 29 000 oregonilaista, lähes 5 prosenttia kaikista asunnonomistajista, on 90 päivää tai enemmän maksamatta asuntolainaansa.</w:t>
      </w:r>
    </w:p>
    <w:p>
      <w:r>
        <w:rPr>
          <w:b/>
        </w:rPr>
        <w:t xml:space="preserve">Tulos</w:t>
      </w:r>
    </w:p>
    <w:p>
      <w:r>
        <w:t xml:space="preserve">asuminen</w:t>
      </w:r>
    </w:p>
    <w:p>
      <w:r>
        <w:rPr>
          <w:b/>
        </w:rPr>
        <w:t xml:space="preserve">Esimerkki 4.482</w:t>
      </w:r>
    </w:p>
    <w:p>
      <w:r>
        <w:t xml:space="preserve">Viharikoslakiehdotuksen mukaan "jokainen pastori, saarnaaja, pappi, rabbi tai imaami, joka pitää saarnan moraalisista perinteistään seksuaalisista käytännöistä, voitaisiin todeta syylliseksi liittovaltion rikokseen".</w:t>
      </w:r>
    </w:p>
    <w:p>
      <w:r>
        <w:rPr>
          <w:b/>
        </w:rPr>
        <w:t xml:space="preserve">Tulos</w:t>
      </w:r>
    </w:p>
    <w:p>
      <w:r>
        <w:t xml:space="preserve">rikos</w:t>
      </w:r>
    </w:p>
    <w:p>
      <w:r>
        <w:rPr>
          <w:b/>
        </w:rPr>
        <w:t xml:space="preserve">Esimerkki 4.483</w:t>
      </w:r>
    </w:p>
    <w:p>
      <w:r>
        <w:t xml:space="preserve">Presidentti Obama sanoi, että työttömyysaste olisi 5,6 prosenttia, jos elvytysohjelma hyväksytään.</w:t>
      </w:r>
    </w:p>
    <w:p>
      <w:r>
        <w:rPr>
          <w:b/>
        </w:rPr>
        <w:t xml:space="preserve">Tulos</w:t>
      </w:r>
    </w:p>
    <w:p>
      <w:r>
        <w:t xml:space="preserve">ehdokkaiden elämäkerta</w:t>
      </w:r>
    </w:p>
    <w:p>
      <w:r>
        <w:rPr>
          <w:b/>
        </w:rPr>
        <w:t xml:space="preserve">Tulos</w:t>
      </w:r>
    </w:p>
    <w:p>
      <w:r>
        <w:t xml:space="preserve">talous</w:t>
      </w:r>
    </w:p>
    <w:p>
      <w:r>
        <w:rPr>
          <w:b/>
        </w:rPr>
        <w:t xml:space="preserve">Tulos</w:t>
      </w:r>
    </w:p>
    <w:p>
      <w:r>
        <w:t xml:space="preserve">työpaikat</w:t>
      </w:r>
    </w:p>
    <w:p>
      <w:r>
        <w:rPr>
          <w:b/>
        </w:rPr>
        <w:t xml:space="preserve">Tulos</w:t>
      </w:r>
    </w:p>
    <w:p>
      <w:r>
        <w:t xml:space="preserve">message-machine-2012</w:t>
      </w:r>
    </w:p>
    <w:p>
      <w:r>
        <w:rPr>
          <w:b/>
        </w:rPr>
        <w:t xml:space="preserve">Tulos</w:t>
      </w:r>
    </w:p>
    <w:p>
      <w:r>
        <w:t xml:space="preserve">ärsyke</w:t>
      </w:r>
    </w:p>
    <w:p>
      <w:r>
        <w:rPr>
          <w:b/>
        </w:rPr>
        <w:t xml:space="preserve">Esimerkki 4.484</w:t>
      </w:r>
    </w:p>
    <w:p>
      <w:r>
        <w:t xml:space="preserve">George Allen ja hänen kollegansa senaatissa muuttivat Yhdysvaltojen historian suurimman ylijäämän Yhdysvaltojen historian suurimmaksi alijäämäksi.</w:t>
      </w:r>
    </w:p>
    <w:p>
      <w:r>
        <w:rPr>
          <w:b/>
        </w:rPr>
        <w:t xml:space="preserve">Tulos</w:t>
      </w:r>
    </w:p>
    <w:p>
      <w:r>
        <w:t xml:space="preserve">korjaukset ja päivitykset</w:t>
      </w:r>
    </w:p>
    <w:p>
      <w:r>
        <w:rPr>
          <w:b/>
        </w:rPr>
        <w:t xml:space="preserve">Tulos</w:t>
      </w:r>
    </w:p>
    <w:p>
      <w:r>
        <w:t xml:space="preserve">alijäämä</w:t>
      </w:r>
    </w:p>
    <w:p>
      <w:r>
        <w:rPr>
          <w:b/>
        </w:rPr>
        <w:t xml:space="preserve">Esimerkki 4.485</w:t>
      </w:r>
    </w:p>
    <w:p>
      <w:r>
        <w:t xml:space="preserve">Sanoo, että presidentti Obama on puuttunut työnantajiin, jotka houkuttelevat paperittomia maahanmuuttajia ja palkkaavat heitä enemmän kuin yksikään aiempi presidentti.</w:t>
      </w:r>
    </w:p>
    <w:p>
      <w:r>
        <w:rPr>
          <w:b/>
        </w:rPr>
        <w:t xml:space="preserve">Tulos</w:t>
      </w:r>
    </w:p>
    <w:p>
      <w:r>
        <w:t xml:space="preserve">maahanmuutto</w:t>
      </w:r>
    </w:p>
    <w:p>
      <w:r>
        <w:rPr>
          <w:b/>
        </w:rPr>
        <w:t xml:space="preserve">Esimerkki 4.486</w:t>
      </w:r>
    </w:p>
    <w:p>
      <w:r>
        <w:t xml:space="preserve">Newt Gingrich antoi myönteisen lausunnon, jonka mukaan hän ei ainoastaan tukisi vaan myös kampanjoisi niiden republikaanien puolesta, jotka tukevat barbaarista toimenpidettä, joka tunnetaan nimellä osittainen abortti.</w:t>
      </w:r>
    </w:p>
    <w:p>
      <w:r>
        <w:rPr>
          <w:b/>
        </w:rPr>
        <w:t xml:space="preserve">Tulos</w:t>
      </w:r>
    </w:p>
    <w:p>
      <w:r>
        <w:t xml:space="preserve">abortti</w:t>
      </w:r>
    </w:p>
    <w:p>
      <w:r>
        <w:rPr>
          <w:b/>
        </w:rPr>
        <w:t xml:space="preserve">Esimerkki 4.487</w:t>
      </w:r>
    </w:p>
    <w:p>
      <w:r>
        <w:t xml:space="preserve">"Sanoin kongressille 'kiitos, mutta ei kiitos' sillalla mihinkään."</w:t>
      </w:r>
    </w:p>
    <w:p>
      <w:r>
        <w:rPr>
          <w:b/>
        </w:rPr>
        <w:t xml:space="preserve">Tulos</w:t>
      </w:r>
    </w:p>
    <w:p>
      <w:r>
        <w:t xml:space="preserve">liittovaltion talousarvio</w:t>
      </w:r>
    </w:p>
    <w:p>
      <w:r>
        <w:rPr>
          <w:b/>
        </w:rPr>
        <w:t xml:space="preserve">Tulos</w:t>
      </w:r>
    </w:p>
    <w:p>
      <w:r>
        <w:t xml:space="preserve">kuljetus</w:t>
      </w:r>
    </w:p>
    <w:p>
      <w:r>
        <w:rPr>
          <w:b/>
        </w:rPr>
        <w:t xml:space="preserve">Esimerkki 4.488</w:t>
      </w:r>
    </w:p>
    <w:p>
      <w:r>
        <w:t xml:space="preserve">Tähän mennessä tekemämme todelliset (rakennus)sopimukset ovat jääneet useita satoja miljoonia dollareita alle arvioitujen.</w:t>
      </w:r>
    </w:p>
    <w:p>
      <w:r>
        <w:rPr>
          <w:b/>
        </w:rPr>
        <w:t xml:space="preserve">Tulos</w:t>
      </w:r>
    </w:p>
    <w:p>
      <w:r>
        <w:t xml:space="preserve">valtion talousarvio</w:t>
      </w:r>
    </w:p>
    <w:p>
      <w:r>
        <w:rPr>
          <w:b/>
        </w:rPr>
        <w:t xml:space="preserve">Tulos</w:t>
      </w:r>
    </w:p>
    <w:p>
      <w:r>
        <w:t xml:space="preserve">valtiontaloudet</w:t>
      </w:r>
    </w:p>
    <w:p>
      <w:r>
        <w:rPr>
          <w:b/>
        </w:rPr>
        <w:t xml:space="preserve">Tulos</w:t>
      </w:r>
    </w:p>
    <w:p>
      <w:r>
        <w:t xml:space="preserve">kuljetus</w:t>
      </w:r>
    </w:p>
    <w:p>
      <w:r>
        <w:rPr>
          <w:b/>
        </w:rPr>
        <w:t xml:space="preserve">Esimerkki 4.489</w:t>
      </w:r>
    </w:p>
    <w:p>
      <w:r>
        <w:t xml:space="preserve">Oppilaskohtainen valtion koulurahoitus on inflaatiokorjattuna 16 prosenttia pienempi kuin vuonna 2009.</w:t>
      </w:r>
    </w:p>
    <w:p>
      <w:r>
        <w:rPr>
          <w:b/>
        </w:rPr>
        <w:t xml:space="preserve">Tulos</w:t>
      </w:r>
    </w:p>
    <w:p>
      <w:r>
        <w:t xml:space="preserve">koulutus</w:t>
      </w:r>
    </w:p>
    <w:p>
      <w:r>
        <w:rPr>
          <w:b/>
        </w:rPr>
        <w:t xml:space="preserve">Tulos</w:t>
      </w:r>
    </w:p>
    <w:p>
      <w:r>
        <w:t xml:space="preserve">valtion talousarvio</w:t>
      </w:r>
    </w:p>
    <w:p>
      <w:r>
        <w:rPr>
          <w:b/>
        </w:rPr>
        <w:t xml:space="preserve">Esimerkki 4.490</w:t>
      </w:r>
    </w:p>
    <w:p>
      <w:r>
        <w:t xml:space="preserve">Työttömyys on laskenut presidentin ensimmäisen virkavuoden aikana 10 prosentista nykyiseen 8,5 prosenttiin.</w:t>
      </w:r>
    </w:p>
    <w:p>
      <w:r>
        <w:rPr>
          <w:b/>
        </w:rPr>
        <w:t xml:space="preserve">Tulos</w:t>
      </w:r>
    </w:p>
    <w:p>
      <w:r>
        <w:t xml:space="preserve">talous</w:t>
      </w:r>
    </w:p>
    <w:p>
      <w:r>
        <w:rPr>
          <w:b/>
        </w:rPr>
        <w:t xml:space="preserve">Esimerkki 4.491</w:t>
      </w:r>
    </w:p>
    <w:p>
      <w:r>
        <w:t xml:space="preserve">Amerikkalaiset äänestäjät kannattavat edelleen vankkumattomasti maahanmuuttouudistusta, johon sisältyy tie kansalaisuuteen, ja yli 70 prosenttia heistä haluaa, että uudistus hyväksytään tänä vuonna.</w:t>
      </w:r>
    </w:p>
    <w:p>
      <w:r>
        <w:rPr>
          <w:b/>
        </w:rPr>
        <w:t xml:space="preserve">Tulos</w:t>
      </w:r>
    </w:p>
    <w:p>
      <w:r>
        <w:t xml:space="preserve">maahanmuutto</w:t>
      </w:r>
    </w:p>
    <w:p>
      <w:r>
        <w:rPr>
          <w:b/>
        </w:rPr>
        <w:t xml:space="preserve">Esimerkki 4.492</w:t>
      </w:r>
    </w:p>
    <w:p>
      <w:r>
        <w:t xml:space="preserve">Vuonna 2013 sosiaaliturvassa oli enemmän ihmisiä kuin työssä käyviä.</w:t>
      </w:r>
    </w:p>
    <w:p>
      <w:r>
        <w:rPr>
          <w:b/>
        </w:rPr>
        <w:t xml:space="preserve">Tulos</w:t>
      </w:r>
    </w:p>
    <w:p>
      <w:r>
        <w:t xml:space="preserve">talous</w:t>
      </w:r>
    </w:p>
    <w:p>
      <w:r>
        <w:rPr>
          <w:b/>
        </w:rPr>
        <w:t xml:space="preserve">Tulos</w:t>
      </w:r>
    </w:p>
    <w:p>
      <w:r>
        <w:t xml:space="preserve">työpaikat</w:t>
      </w:r>
    </w:p>
    <w:p>
      <w:r>
        <w:rPr>
          <w:b/>
        </w:rPr>
        <w:t xml:space="preserve">Tulos</w:t>
      </w:r>
    </w:p>
    <w:p>
      <w:r>
        <w:t xml:space="preserve">köyhyys</w:t>
      </w:r>
    </w:p>
    <w:p>
      <w:r>
        <w:rPr>
          <w:b/>
        </w:rPr>
        <w:t xml:space="preserve">Tulos</w:t>
      </w:r>
    </w:p>
    <w:p>
      <w:r>
        <w:t xml:space="preserve">hyvinvointi</w:t>
      </w:r>
    </w:p>
    <w:p>
      <w:r>
        <w:rPr>
          <w:b/>
        </w:rPr>
        <w:t xml:space="preserve">Esimerkki 4.493</w:t>
      </w:r>
    </w:p>
    <w:p>
      <w:r>
        <w:t xml:space="preserve">Tammy Baldwin esitti lakiesityksen, jonka mukaan lääkäreiden ja muiden terveydenhuollon työntekijöiden olisi kysyttävä potilailta, myös pieniltä lapsilta, ovatko he homoja, lesboja tai biseksuaaleja tai tietävätkö he sukupuoli-identiteettinsä.</w:t>
      </w:r>
    </w:p>
    <w:p>
      <w:r>
        <w:rPr>
          <w:b/>
        </w:rPr>
        <w:t xml:space="preserve">Tulos</w:t>
      </w:r>
    </w:p>
    <w:p>
      <w:r>
        <w:t xml:space="preserve">lapset</w:t>
      </w:r>
    </w:p>
    <w:p>
      <w:r>
        <w:rPr>
          <w:b/>
        </w:rPr>
        <w:t xml:space="preserve">Tulos</w:t>
      </w:r>
    </w:p>
    <w:p>
      <w:r>
        <w:t xml:space="preserve">homot ja lesbot</w:t>
      </w:r>
    </w:p>
    <w:p>
      <w:r>
        <w:rPr>
          <w:b/>
        </w:rPr>
        <w:t xml:space="preserve">Tulos</w:t>
      </w:r>
    </w:p>
    <w:p>
      <w:r>
        <w:t xml:space="preserve">terveydenhuolto</w:t>
      </w:r>
    </w:p>
    <w:p>
      <w:r>
        <w:rPr>
          <w:b/>
        </w:rPr>
        <w:t xml:space="preserve">Tulos</w:t>
      </w:r>
    </w:p>
    <w:p>
      <w:r>
        <w:t xml:space="preserve">seksuaalisuus</w:t>
      </w:r>
    </w:p>
    <w:p>
      <w:r>
        <w:rPr>
          <w:b/>
        </w:rPr>
        <w:t xml:space="preserve">Esimerkki 4.494</w:t>
      </w:r>
    </w:p>
    <w:p>
      <w:r>
        <w:t xml:space="preserve">Osavaltion edustaja Kristi Thibaut oli kuulemma ACORNin lobbari.</w:t>
      </w:r>
    </w:p>
    <w:p>
      <w:r>
        <w:rPr>
          <w:b/>
        </w:rPr>
        <w:t xml:space="preserve">Tulos</w:t>
      </w:r>
    </w:p>
    <w:p>
      <w:r>
        <w:t xml:space="preserve">ehdokkaiden elämäkerta</w:t>
      </w:r>
    </w:p>
    <w:p>
      <w:r>
        <w:rPr>
          <w:b/>
        </w:rPr>
        <w:t xml:space="preserve">Esimerkki 4.495</w:t>
      </w:r>
    </w:p>
    <w:p>
      <w:r>
        <w:t xml:space="preserve">Atlanta on seksuaaliorjuuden kauppapaikka numero yksi Amerikassa. Atlantassa myydään joka kuukausi 100-200 tyttöä orjaksi.</w:t>
      </w:r>
    </w:p>
    <w:p>
      <w:r>
        <w:rPr>
          <w:b/>
        </w:rPr>
        <w:t xml:space="preserve">Tulos</w:t>
      </w:r>
    </w:p>
    <w:p>
      <w:r>
        <w:t xml:space="preserve">lapset</w:t>
      </w:r>
    </w:p>
    <w:p>
      <w:r>
        <w:rPr>
          <w:b/>
        </w:rPr>
        <w:t xml:space="preserve">Esimerkki 4.496</w:t>
      </w:r>
    </w:p>
    <w:p>
      <w:r>
        <w:t xml:space="preserve">Kansallisen tutkimuksen mukaan 16-34-vuotiaiden matkustajien määrä kasvoi 40 prosenttia vuosina 2001-2009.</w:t>
      </w:r>
    </w:p>
    <w:p>
      <w:r>
        <w:rPr>
          <w:b/>
        </w:rPr>
        <w:t xml:space="preserve">Tulos</w:t>
      </w:r>
    </w:p>
    <w:p>
      <w:r>
        <w:t xml:space="preserve">kuljetus</w:t>
      </w:r>
    </w:p>
    <w:p>
      <w:r>
        <w:rPr>
          <w:b/>
        </w:rPr>
        <w:t xml:space="preserve">Esimerkki 4.497</w:t>
      </w:r>
    </w:p>
    <w:p>
      <w:r>
        <w:t xml:space="preserve">Verovuonna 2011-2012 veronmaksajat maksoivat 4 191 aborttia Oregon Health Planin kautta.</w:t>
      </w:r>
    </w:p>
    <w:p>
      <w:r>
        <w:rPr>
          <w:b/>
        </w:rPr>
        <w:t xml:space="preserve">Tulos</w:t>
      </w:r>
    </w:p>
    <w:p>
      <w:r>
        <w:t xml:space="preserve">abortti</w:t>
      </w:r>
    </w:p>
    <w:p>
      <w:r>
        <w:rPr>
          <w:b/>
        </w:rPr>
        <w:t xml:space="preserve">Tulos</w:t>
      </w:r>
    </w:p>
    <w:p>
      <w:r>
        <w:t xml:space="preserve">verot</w:t>
      </w:r>
    </w:p>
    <w:p>
      <w:r>
        <w:rPr>
          <w:b/>
        </w:rPr>
        <w:t xml:space="preserve">Esimerkki 4.498</w:t>
      </w:r>
    </w:p>
    <w:p>
      <w:r>
        <w:t xml:space="preserve">Kaikki nyt toteutettavat lainsäädäntötoimet voidaan hyvinkin mitätöidä kokonaan korkeimman oikeuden tänä kesäkuussa odotettavissa olevan päätöksen myötä.</w:t>
      </w:r>
    </w:p>
    <w:p>
      <w:r>
        <w:rPr>
          <w:b/>
        </w:rPr>
        <w:t xml:space="preserve">Tulos</w:t>
      </w:r>
    </w:p>
    <w:p>
      <w:r>
        <w:t xml:space="preserve">homot ja lesbot</w:t>
      </w:r>
    </w:p>
    <w:p>
      <w:r>
        <w:rPr>
          <w:b/>
        </w:rPr>
        <w:t xml:space="preserve">Tulos</w:t>
      </w:r>
    </w:p>
    <w:p>
      <w:r>
        <w:t xml:space="preserve">avioliitto</w:t>
      </w:r>
    </w:p>
    <w:p>
      <w:r>
        <w:rPr>
          <w:b/>
        </w:rPr>
        <w:t xml:space="preserve">Esimerkki 4.499</w:t>
      </w:r>
    </w:p>
    <w:p>
      <w:r>
        <w:t xml:space="preserve">Olen ainoa (republikaanien) ehdokas, joka on todella vähentänyt hallituksen kokoa.</w:t>
      </w:r>
    </w:p>
    <w:p>
      <w:r>
        <w:rPr>
          <w:b/>
        </w:rPr>
        <w:t xml:space="preserve">Tulos</w:t>
      </w:r>
    </w:p>
    <w:p>
      <w:r>
        <w:t xml:space="preserve">ehdokkaiden elämäkerta</w:t>
      </w:r>
    </w:p>
    <w:p>
      <w:r>
        <w:rPr>
          <w:b/>
        </w:rPr>
        <w:t xml:space="preserve">Tulos</w:t>
      </w:r>
    </w:p>
    <w:p>
      <w:r>
        <w:t xml:space="preserve">valtion talousarvio</w:t>
      </w:r>
    </w:p>
    <w:p>
      <w:r>
        <w:rPr>
          <w:b/>
        </w:rPr>
        <w:t xml:space="preserve">Esimerkki 4.500</w:t>
      </w:r>
    </w:p>
    <w:p>
      <w:r>
        <w:t xml:space="preserve">Sen jälkeen, miten kovasti teet töitä ja miten paljon maksat veroja, New York City saa lopulta rahat. Olen Chris Jacobs. Minusta on aika saada Albanyyn joku, joka varmistaa, että alueemme saa oikeudenmukaisen osuutensa.</w:t>
      </w:r>
    </w:p>
    <w:p>
      <w:r>
        <w:rPr>
          <w:b/>
        </w:rPr>
        <w:t xml:space="preserve">Tulos</w:t>
      </w:r>
    </w:p>
    <w:p>
      <w:r>
        <w:t xml:space="preserve">verot</w:t>
      </w:r>
    </w:p>
    <w:p>
      <w:r>
        <w:rPr>
          <w:b/>
        </w:rPr>
        <w:t xml:space="preserve">Esimerkki 4.501</w:t>
      </w:r>
    </w:p>
    <w:p>
      <w:r>
        <w:t xml:space="preserve">Hämmästyttävä fakta: Senaatti on jo äänestänyt vuonna 2015 useammasta tarkistuksesta kuin Reid salli koko viime vuoden aikana.</w:t>
      </w:r>
    </w:p>
    <w:p>
      <w:r>
        <w:rPr>
          <w:b/>
        </w:rPr>
        <w:t xml:space="preserve">Tulos</w:t>
      </w:r>
    </w:p>
    <w:p>
      <w:r>
        <w:t xml:space="preserve">kongressi</w:t>
      </w:r>
    </w:p>
    <w:p>
      <w:r>
        <w:rPr>
          <w:b/>
        </w:rPr>
        <w:t xml:space="preserve">Tulos</w:t>
      </w:r>
    </w:p>
    <w:p>
      <w:r>
        <w:t xml:space="preserve">kongressin säännöt</w:t>
      </w:r>
    </w:p>
    <w:p>
      <w:r>
        <w:rPr>
          <w:b/>
        </w:rPr>
        <w:t xml:space="preserve">Esimerkki 4.502</w:t>
      </w:r>
    </w:p>
    <w:p>
      <w:r>
        <w:t xml:space="preserve">Osavaltion korkeimman oikeuden ehdokas Joe Donald tukee kahdesti virassa olevaa tuomaria Rebecca Bradleytä.</w:t>
      </w:r>
    </w:p>
    <w:p>
      <w:r>
        <w:rPr>
          <w:b/>
        </w:rPr>
        <w:t xml:space="preserve">Tulos</w:t>
      </w:r>
    </w:p>
    <w:p>
      <w:r>
        <w:t xml:space="preserve">ehdokkaiden elämäkerta</w:t>
      </w:r>
    </w:p>
    <w:p>
      <w:r>
        <w:rPr>
          <w:b/>
        </w:rPr>
        <w:t xml:space="preserve">Tulos</w:t>
      </w:r>
    </w:p>
    <w:p>
      <w:r>
        <w:t xml:space="preserve">rikosoikeus</w:t>
      </w:r>
    </w:p>
    <w:p>
      <w:r>
        <w:rPr>
          <w:b/>
        </w:rPr>
        <w:t xml:space="preserve">Tulos</w:t>
      </w:r>
    </w:p>
    <w:p>
      <w:r>
        <w:t xml:space="preserve">vaalit</w:t>
      </w:r>
    </w:p>
    <w:p>
      <w:r>
        <w:rPr>
          <w:b/>
        </w:rPr>
        <w:t xml:space="preserve">Tulos</w:t>
      </w:r>
    </w:p>
    <w:p>
      <w:r>
        <w:t xml:space="preserve">legal-issues</w:t>
      </w:r>
    </w:p>
    <w:p>
      <w:r>
        <w:rPr>
          <w:b/>
        </w:rPr>
        <w:t xml:space="preserve">Tulos</w:t>
      </w:r>
    </w:p>
    <w:p>
      <w:r>
        <w:t xml:space="preserve">kampanjamainonta</w:t>
      </w:r>
    </w:p>
    <w:p>
      <w:r>
        <w:rPr>
          <w:b/>
        </w:rPr>
        <w:t xml:space="preserve">Esimerkki 4.503</w:t>
      </w:r>
    </w:p>
    <w:p>
      <w:r>
        <w:t xml:space="preserve">Joka neljäs opiskelija ei saa lukion päättötodistusta. Amerikan suurimmissa kaupungeissa puolet lapsista ei valmistu.</w:t>
      </w:r>
    </w:p>
    <w:p>
      <w:r>
        <w:rPr>
          <w:b/>
        </w:rPr>
        <w:t xml:space="preserve">Tulos</w:t>
      </w:r>
    </w:p>
    <w:p>
      <w:r>
        <w:t xml:space="preserve">lapset</w:t>
      </w:r>
    </w:p>
    <w:p>
      <w:r>
        <w:rPr>
          <w:b/>
        </w:rPr>
        <w:t xml:space="preserve">Tulos</w:t>
      </w:r>
    </w:p>
    <w:p>
      <w:r>
        <w:t xml:space="preserve">koulutus</w:t>
      </w:r>
    </w:p>
    <w:p>
      <w:r>
        <w:rPr>
          <w:b/>
        </w:rPr>
        <w:t xml:space="preserve">Tulos</w:t>
      </w:r>
    </w:p>
    <w:p>
      <w:r>
        <w:t xml:space="preserve">köyhyys</w:t>
      </w:r>
    </w:p>
    <w:p>
      <w:r>
        <w:rPr>
          <w:b/>
        </w:rPr>
        <w:t xml:space="preserve">Esimerkki 4.504</w:t>
      </w:r>
    </w:p>
    <w:p>
      <w:r>
        <w:t xml:space="preserve">36 osavaltiossa vallassa olleet republikaanit kieltäytyivät ottamasta käyttöön osavaltion (sairausvakuutus)vaihtoa.</w:t>
      </w:r>
    </w:p>
    <w:p>
      <w:r>
        <w:rPr>
          <w:b/>
        </w:rPr>
        <w:t xml:space="preserve">Tulos</w:t>
      </w:r>
    </w:p>
    <w:p>
      <w:r>
        <w:t xml:space="preserve">terveydenhuolto</w:t>
      </w:r>
    </w:p>
    <w:p>
      <w:r>
        <w:rPr>
          <w:b/>
        </w:rPr>
        <w:t xml:space="preserve">Tulos</w:t>
      </w:r>
    </w:p>
    <w:p>
      <w:r>
        <w:t xml:space="preserve">korkein oikeus</w:t>
      </w:r>
    </w:p>
    <w:p>
      <w:r>
        <w:rPr>
          <w:b/>
        </w:rPr>
        <w:t xml:space="preserve">Esimerkki 4.505</w:t>
      </w:r>
    </w:p>
    <w:p>
      <w:r>
        <w:t xml:space="preserve">Sanoo, että hänen lähettämässään twiitissä ei sanottu, että katso seksivideo. Se oli vain katsokaa Alicia Machadon taustaa.</w:t>
      </w:r>
    </w:p>
    <w:p>
      <w:r>
        <w:rPr>
          <w:b/>
        </w:rPr>
        <w:t xml:space="preserve">Tulos</w:t>
      </w:r>
    </w:p>
    <w:p>
      <w:r>
        <w:t xml:space="preserve">ehdokkaiden elämäkerta</w:t>
      </w:r>
    </w:p>
    <w:p>
      <w:r>
        <w:rPr>
          <w:b/>
        </w:rPr>
        <w:t xml:space="preserve">Esimerkki 4.506</w:t>
      </w:r>
    </w:p>
    <w:p>
      <w:r>
        <w:t xml:space="preserve">21-vuotiaasta Hillary Clintonista otetussa valokuvassa oli taustalla konfederaation taistelulippu.</w:t>
      </w:r>
    </w:p>
    <w:p>
      <w:r>
        <w:rPr>
          <w:b/>
        </w:rPr>
        <w:t xml:space="preserve">Tulos</w:t>
      </w:r>
    </w:p>
    <w:p>
      <w:r>
        <w:t xml:space="preserve">ehdokkaiden elämäkerta</w:t>
      </w:r>
    </w:p>
    <w:p>
      <w:r>
        <w:rPr>
          <w:b/>
        </w:rPr>
        <w:t xml:space="preserve">Tulos</w:t>
      </w:r>
    </w:p>
    <w:p>
      <w:r>
        <w:t xml:space="preserve">historia</w:t>
      </w:r>
    </w:p>
    <w:p>
      <w:r>
        <w:rPr>
          <w:b/>
        </w:rPr>
        <w:t xml:space="preserve">Esimerkki 4.507</w:t>
      </w:r>
    </w:p>
    <w:p>
      <w:r>
        <w:t xml:space="preserve">Teksas on maan kärjessä sairausvakuutusta vailla olevien asukkaiden osuudessa.</w:t>
      </w:r>
    </w:p>
    <w:p>
      <w:r>
        <w:rPr>
          <w:b/>
        </w:rPr>
        <w:t xml:space="preserve">Tulos</w:t>
      </w:r>
    </w:p>
    <w:p>
      <w:r>
        <w:t xml:space="preserve">terveydenhuolto</w:t>
      </w:r>
    </w:p>
    <w:p>
      <w:r>
        <w:rPr>
          <w:b/>
        </w:rPr>
        <w:t xml:space="preserve">Esimerkki 4.508</w:t>
      </w:r>
    </w:p>
    <w:p>
      <w:r>
        <w:t xml:space="preserve">Tämä hallinto ja tämä kongressi ovat järjestelmällisesti leikanneet rajaturvallisuuden rahoitusta siitä lähtien, kun demokraatit ottivat vallan.</w:t>
      </w:r>
    </w:p>
    <w:p>
      <w:r>
        <w:rPr>
          <w:b/>
        </w:rPr>
        <w:t xml:space="preserve">Tulos</w:t>
      </w:r>
    </w:p>
    <w:p>
      <w:r>
        <w:t xml:space="preserve">maahanmuutto</w:t>
      </w:r>
    </w:p>
    <w:p>
      <w:r>
        <w:rPr>
          <w:b/>
        </w:rPr>
        <w:t xml:space="preserve">Esimerkki 4.509</w:t>
      </w:r>
    </w:p>
    <w:p>
      <w:r>
        <w:t xml:space="preserve">Minnesotan kanssa tehty uusi vastavuoroista korkeakoulujen lukukausimaksuja koskeva sopimus tekee korkeakouluopinnoista edullisempia Wisconsinin asukkaille.</w:t>
      </w:r>
    </w:p>
    <w:p>
      <w:r>
        <w:rPr>
          <w:b/>
        </w:rPr>
        <w:t xml:space="preserve">Tulos</w:t>
      </w:r>
    </w:p>
    <w:p>
      <w:r>
        <w:t xml:space="preserve">koulutus</w:t>
      </w:r>
    </w:p>
    <w:p>
      <w:r>
        <w:rPr>
          <w:b/>
        </w:rPr>
        <w:t xml:space="preserve">Tulos</w:t>
      </w:r>
    </w:p>
    <w:p>
      <w:r>
        <w:t xml:space="preserve">valtion talousarvio</w:t>
      </w:r>
    </w:p>
    <w:p>
      <w:r>
        <w:rPr>
          <w:b/>
        </w:rPr>
        <w:t xml:space="preserve">Tulos</w:t>
      </w:r>
    </w:p>
    <w:p>
      <w:r>
        <w:t xml:space="preserve">valtiot</w:t>
      </w:r>
    </w:p>
    <w:p>
      <w:r>
        <w:rPr>
          <w:b/>
        </w:rPr>
        <w:t xml:space="preserve">Esimerkki 4.510</w:t>
      </w:r>
    </w:p>
    <w:p>
      <w:r>
        <w:t xml:space="preserve">Sanoo, että Cory Booker tukee myöhäisabortteja ja osasynnytyksiä ja vastustaa turvallisuussäännöksiä.</w:t>
      </w:r>
    </w:p>
    <w:p>
      <w:r>
        <w:rPr>
          <w:b/>
        </w:rPr>
        <w:t xml:space="preserve">Tulos</w:t>
      </w:r>
    </w:p>
    <w:p>
      <w:r>
        <w:t xml:space="preserve">abortti</w:t>
      </w:r>
    </w:p>
    <w:p>
      <w:r>
        <w:rPr>
          <w:b/>
        </w:rPr>
        <w:t xml:space="preserve">Tulos</w:t>
      </w:r>
    </w:p>
    <w:p>
      <w:r>
        <w:t xml:space="preserve">terveydenhuolto</w:t>
      </w:r>
    </w:p>
    <w:p>
      <w:r>
        <w:rPr>
          <w:b/>
        </w:rPr>
        <w:t xml:space="preserve">Tulos</w:t>
      </w:r>
    </w:p>
    <w:p>
      <w:r>
        <w:t xml:space="preserve">naiset</w:t>
      </w:r>
    </w:p>
    <w:p>
      <w:r>
        <w:rPr>
          <w:b/>
        </w:rPr>
        <w:t xml:space="preserve">Esimerkki 4.511</w:t>
      </w:r>
    </w:p>
    <w:p>
      <w:r>
        <w:t xml:space="preserve">Mitt Romney on ensimmäinen suuren puolueen presidenttiehdokas nykyaikana, joka ei ole julkaissut vähintään 12 vuoden veroilmoituksia.</w:t>
      </w:r>
    </w:p>
    <w:p>
      <w:r>
        <w:rPr>
          <w:b/>
        </w:rPr>
        <w:t xml:space="preserve">Tulos</w:t>
      </w:r>
    </w:p>
    <w:p>
      <w:r>
        <w:t xml:space="preserve">ehdokkaiden elämäkerta</w:t>
      </w:r>
    </w:p>
    <w:p>
      <w:r>
        <w:rPr>
          <w:b/>
        </w:rPr>
        <w:t xml:space="preserve">Tulos</w:t>
      </w:r>
    </w:p>
    <w:p>
      <w:r>
        <w:t xml:space="preserve">verot</w:t>
      </w:r>
    </w:p>
    <w:p>
      <w:r>
        <w:rPr>
          <w:b/>
        </w:rPr>
        <w:t xml:space="preserve">Esimerkki 4.512</w:t>
      </w:r>
    </w:p>
    <w:p>
      <w:r>
        <w:t xml:space="preserve">Kuvernööri Rick Perry käytti yli miljoona dollaria Washingtonin lobbareihin, jotka pyysivät lisää liittovaltion rahaa, ja asuu luksustalossa, joka maksaa veronmaksajille 10 000 dollaria kuukaudessa.</w:t>
      </w:r>
    </w:p>
    <w:p>
      <w:r>
        <w:rPr>
          <w:b/>
        </w:rPr>
        <w:t xml:space="preserve">Tulos</w:t>
      </w:r>
    </w:p>
    <w:p>
      <w:r>
        <w:t xml:space="preserve">etiikka</w:t>
      </w:r>
    </w:p>
    <w:p>
      <w:r>
        <w:rPr>
          <w:b/>
        </w:rPr>
        <w:t xml:space="preserve">Tulos</w:t>
      </w:r>
    </w:p>
    <w:p>
      <w:r>
        <w:t xml:space="preserve">läpinäkyvyys</w:t>
      </w:r>
    </w:p>
    <w:p>
      <w:r>
        <w:rPr>
          <w:b/>
        </w:rPr>
        <w:t xml:space="preserve">Esimerkki 4.513</w:t>
      </w:r>
    </w:p>
    <w:p>
      <w:r>
        <w:t xml:space="preserve">Kun Virginia menetti yli 65 000 työpaikkaa, (Tim) Kaine asetti puolueelliset tavoitteet etusijalle toimimalla DNC:n puheenjohtajana kuvernöörikautensa viimeisenä vuonna.</w:t>
      </w:r>
    </w:p>
    <w:p>
      <w:r>
        <w:rPr>
          <w:b/>
        </w:rPr>
        <w:t xml:space="preserve">Tulos</w:t>
      </w:r>
    </w:p>
    <w:p>
      <w:r>
        <w:t xml:space="preserve">talous</w:t>
      </w:r>
    </w:p>
    <w:p>
      <w:r>
        <w:rPr>
          <w:b/>
        </w:rPr>
        <w:t xml:space="preserve">Tulos</w:t>
      </w:r>
    </w:p>
    <w:p>
      <w:r>
        <w:t xml:space="preserve">työpaikat</w:t>
      </w:r>
    </w:p>
    <w:p>
      <w:r>
        <w:rPr>
          <w:b/>
        </w:rPr>
        <w:t xml:space="preserve">Tulos</w:t>
      </w:r>
    </w:p>
    <w:p>
      <w:r>
        <w:t xml:space="preserve">message-machine-2012</w:t>
      </w:r>
    </w:p>
    <w:p>
      <w:r>
        <w:rPr>
          <w:b/>
        </w:rPr>
        <w:t xml:space="preserve">Esimerkki 4.514</w:t>
      </w:r>
    </w:p>
    <w:p>
      <w:r>
        <w:t xml:space="preserve">DNC:n mukaan McCain on sanonut, että Irakin sota olisi helppo.</w:t>
      </w:r>
    </w:p>
    <w:p>
      <w:r>
        <w:rPr>
          <w:b/>
        </w:rPr>
        <w:t xml:space="preserve">Tulos</w:t>
      </w:r>
    </w:p>
    <w:p>
      <w:r>
        <w:t xml:space="preserve">Irak</w:t>
      </w:r>
    </w:p>
    <w:p>
      <w:r>
        <w:rPr>
          <w:b/>
        </w:rPr>
        <w:t xml:space="preserve">Esimerkki 4.515</w:t>
      </w:r>
    </w:p>
    <w:p>
      <w:r>
        <w:t xml:space="preserve">Ohiossa laki antaa verohelpotuksia rikkaille ihmisille, jotka omistavat yksityiskoneita.</w:t>
      </w:r>
    </w:p>
    <w:p>
      <w:r>
        <w:rPr>
          <w:b/>
        </w:rPr>
        <w:t xml:space="preserve">Tulos</w:t>
      </w:r>
    </w:p>
    <w:p>
      <w:r>
        <w:t xml:space="preserve">valtion talousarvio</w:t>
      </w:r>
    </w:p>
    <w:p>
      <w:r>
        <w:rPr>
          <w:b/>
        </w:rPr>
        <w:t xml:space="preserve">Tulos</w:t>
      </w:r>
    </w:p>
    <w:p>
      <w:r>
        <w:t xml:space="preserve">verot</w:t>
      </w:r>
    </w:p>
    <w:p>
      <w:r>
        <w:rPr>
          <w:b/>
        </w:rPr>
        <w:t xml:space="preserve">Esimerkki 4.516</w:t>
      </w:r>
    </w:p>
    <w:p>
      <w:r>
        <w:t xml:space="preserve">Sanoo Zack Space, joka äänesti budjettien ja velan, energiaverojen ja elvytystoimien puolesta, ja silti menetimme yli 2,5 miljoonaa työpaikkaa.</w:t>
      </w:r>
    </w:p>
    <w:p>
      <w:r>
        <w:rPr>
          <w:b/>
        </w:rPr>
        <w:t xml:space="preserve">Tulos</w:t>
      </w:r>
    </w:p>
    <w:p>
      <w:r>
        <w:t xml:space="preserve">talous</w:t>
      </w:r>
    </w:p>
    <w:p>
      <w:r>
        <w:rPr>
          <w:b/>
        </w:rPr>
        <w:t xml:space="preserve">Tulos</w:t>
      </w:r>
    </w:p>
    <w:p>
      <w:r>
        <w:t xml:space="preserve">liittovaltion talousarvio</w:t>
      </w:r>
    </w:p>
    <w:p>
      <w:r>
        <w:rPr>
          <w:b/>
        </w:rPr>
        <w:t xml:space="preserve">Tulos</w:t>
      </w:r>
    </w:p>
    <w:p>
      <w:r>
        <w:t xml:space="preserve">message-machine</w:t>
      </w:r>
    </w:p>
    <w:p>
      <w:r>
        <w:rPr>
          <w:b/>
        </w:rPr>
        <w:t xml:space="preserve">Tulos</w:t>
      </w:r>
    </w:p>
    <w:p>
      <w:r>
        <w:t xml:space="preserve">ärsyke</w:t>
      </w:r>
    </w:p>
    <w:p>
      <w:r>
        <w:rPr>
          <w:b/>
        </w:rPr>
        <w:t xml:space="preserve">Tulos</w:t>
      </w:r>
    </w:p>
    <w:p>
      <w:r>
        <w:t xml:space="preserve">verot</w:t>
      </w:r>
    </w:p>
    <w:p>
      <w:r>
        <w:rPr>
          <w:b/>
        </w:rPr>
        <w:t xml:space="preserve">Tulos</w:t>
      </w:r>
    </w:p>
    <w:p>
      <w:r>
        <w:t xml:space="preserve">äänestysrekisteri</w:t>
      </w:r>
    </w:p>
    <w:p>
      <w:r>
        <w:rPr>
          <w:b/>
        </w:rPr>
        <w:t xml:space="preserve">Esimerkki 4.517</w:t>
      </w:r>
    </w:p>
    <w:p>
      <w:r>
        <w:t xml:space="preserve">Sanoo, että Paul Ryansin budjettisuunnitelma lopettaa Medicaren.</w:t>
      </w:r>
    </w:p>
    <w:p>
      <w:r>
        <w:rPr>
          <w:b/>
        </w:rPr>
        <w:t xml:space="preserve">Tulos</w:t>
      </w:r>
    </w:p>
    <w:p>
      <w:r>
        <w:t xml:space="preserve">liittovaltion talousarvio</w:t>
      </w:r>
    </w:p>
    <w:p>
      <w:r>
        <w:rPr>
          <w:b/>
        </w:rPr>
        <w:t xml:space="preserve">Tulos</w:t>
      </w:r>
    </w:p>
    <w:p>
      <w:r>
        <w:t xml:space="preserve">terveydenhuolto</w:t>
      </w:r>
    </w:p>
    <w:p>
      <w:r>
        <w:rPr>
          <w:b/>
        </w:rPr>
        <w:t xml:space="preserve">Tulos</w:t>
      </w:r>
    </w:p>
    <w:p>
      <w:r>
        <w:t xml:space="preserve">medicare</w:t>
      </w:r>
    </w:p>
    <w:p>
      <w:r>
        <w:rPr>
          <w:b/>
        </w:rPr>
        <w:t xml:space="preserve">Tulos</w:t>
      </w:r>
    </w:p>
    <w:p>
      <w:r>
        <w:t xml:space="preserve">message-machine-2012</w:t>
      </w:r>
    </w:p>
    <w:p>
      <w:r>
        <w:rPr>
          <w:b/>
        </w:rPr>
        <w:t xml:space="preserve">Esimerkki 4.518</w:t>
      </w:r>
    </w:p>
    <w:p>
      <w:r>
        <w:t xml:space="preserve">Jokaisessa eettisessä tapauksessa, joka on johtanut viralliseen seuraamukseen, on ensin perustettu tutkinta-alakomitea.</w:t>
      </w:r>
    </w:p>
    <w:p>
      <w:r>
        <w:rPr>
          <w:b/>
        </w:rPr>
        <w:t xml:space="preserve">Tulos</w:t>
      </w:r>
    </w:p>
    <w:p>
      <w:r>
        <w:t xml:space="preserve">etiikka</w:t>
      </w:r>
    </w:p>
    <w:p>
      <w:r>
        <w:rPr>
          <w:b/>
        </w:rPr>
        <w:t xml:space="preserve">Esimerkki 4.519</w:t>
      </w:r>
    </w:p>
    <w:p>
      <w:r>
        <w:t xml:space="preserve">New Hampshiren kiinteistövero on maan kolmanneksi korkein.</w:t>
      </w:r>
    </w:p>
    <w:p>
      <w:r>
        <w:rPr>
          <w:b/>
        </w:rPr>
        <w:t xml:space="preserve">Tulos</w:t>
      </w:r>
    </w:p>
    <w:p>
      <w:r>
        <w:t xml:space="preserve">korjaukset ja päivitykset</w:t>
      </w:r>
    </w:p>
    <w:p>
      <w:r>
        <w:rPr>
          <w:b/>
        </w:rPr>
        <w:t xml:space="preserve">Tulos</w:t>
      </w:r>
    </w:p>
    <w:p>
      <w:r>
        <w:t xml:space="preserve">verot</w:t>
      </w:r>
    </w:p>
    <w:p>
      <w:r>
        <w:rPr>
          <w:b/>
        </w:rPr>
        <w:t xml:space="preserve">Esimerkki 4.520</w:t>
      </w:r>
    </w:p>
    <w:p>
      <w:r>
        <w:t xml:space="preserve">Obaman verosuunnitelma alentaa veroja "95 prosentille kaikista työssäkäyvistä perheistä".</w:t>
      </w:r>
    </w:p>
    <w:p>
      <w:r>
        <w:rPr>
          <w:b/>
        </w:rPr>
        <w:t xml:space="preserve">Tulos</w:t>
      </w:r>
    </w:p>
    <w:p>
      <w:r>
        <w:t xml:space="preserve">verot</w:t>
      </w:r>
    </w:p>
    <w:p>
      <w:r>
        <w:rPr>
          <w:b/>
        </w:rPr>
        <w:t xml:space="preserve">Esimerkki 4.521</w:t>
      </w:r>
    </w:p>
    <w:p>
      <w:r>
        <w:t xml:space="preserve">Coloradon demokraattien kongressiehdokas MorganCarroll sanoo, että osavaltion lainsäädäntöelimessä on käytetty 11 miljardia dollaria uusiin menoihin.</w:t>
      </w:r>
    </w:p>
    <w:p>
      <w:r>
        <w:rPr>
          <w:b/>
        </w:rPr>
        <w:t xml:space="preserve">Tulos</w:t>
      </w:r>
    </w:p>
    <w:p>
      <w:r>
        <w:t xml:space="preserve">valtion talousarvio</w:t>
      </w:r>
    </w:p>
    <w:p>
      <w:r>
        <w:rPr>
          <w:b/>
        </w:rPr>
        <w:t xml:space="preserve">Esimerkki 4.522</w:t>
      </w:r>
    </w:p>
    <w:p>
      <w:r>
        <w:t xml:space="preserve">59 prosenttia amerikkalaisista uskoo, että Barack Obama on edelleen muslimi.</w:t>
      </w:r>
    </w:p>
    <w:p>
      <w:r>
        <w:rPr>
          <w:b/>
        </w:rPr>
        <w:t xml:space="preserve">Tulos</w:t>
      </w:r>
    </w:p>
    <w:p>
      <w:r>
        <w:t xml:space="preserve">ehdokkaiden elämäkerta</w:t>
      </w:r>
    </w:p>
    <w:p>
      <w:r>
        <w:rPr>
          <w:b/>
        </w:rPr>
        <w:t xml:space="preserve">Tulos</w:t>
      </w:r>
    </w:p>
    <w:p>
      <w:r>
        <w:t xml:space="preserve">monimuotoisuus</w:t>
      </w:r>
    </w:p>
    <w:p>
      <w:r>
        <w:rPr>
          <w:b/>
        </w:rPr>
        <w:t xml:space="preserve">Tulos</w:t>
      </w:r>
    </w:p>
    <w:p>
      <w:r>
        <w:t xml:space="preserve">kyselyt</w:t>
      </w:r>
    </w:p>
    <w:p>
      <w:r>
        <w:rPr>
          <w:b/>
        </w:rPr>
        <w:t xml:space="preserve">Esimerkki 4.523</w:t>
      </w:r>
    </w:p>
    <w:p>
      <w:r>
        <w:t xml:space="preserve">Carol Shea-Porter haluaa korottaa pienyritysten ja työpaikkojen luojien veroja.</w:t>
      </w:r>
    </w:p>
    <w:p>
      <w:r>
        <w:rPr>
          <w:b/>
        </w:rPr>
        <w:t xml:space="preserve">Tulos</w:t>
      </w:r>
    </w:p>
    <w:p>
      <w:r>
        <w:t xml:space="preserve">pienyritykset</w:t>
      </w:r>
    </w:p>
    <w:p>
      <w:r>
        <w:rPr>
          <w:b/>
        </w:rPr>
        <w:t xml:space="preserve">Esimerkki 4.524</w:t>
      </w:r>
    </w:p>
    <w:p>
      <w:r>
        <w:t xml:space="preserve">"Ihmiset olivat toivottomia. Kuusikymmentä prosenttia väestöstä, 70 prosenttia väestöstä halusi asua jossain muualla. . . . Kun lähdin, 70 prosenttia halusi jäädä."</w:t>
      </w:r>
    </w:p>
    <w:p>
      <w:r>
        <w:rPr>
          <w:b/>
        </w:rPr>
        <w:t xml:space="preserve">Tulos</w:t>
      </w:r>
    </w:p>
    <w:p>
      <w:r>
        <w:t xml:space="preserve">job-accomplishments</w:t>
      </w:r>
    </w:p>
    <w:p>
      <w:r>
        <w:rPr>
          <w:b/>
        </w:rPr>
        <w:t xml:space="preserve">Esimerkki 4.525</w:t>
      </w:r>
    </w:p>
    <w:p>
      <w:r>
        <w:t xml:space="preserve">Lakiehdotus, jolla lykätään koulujen alkamista työpäivään, antaisi koulupiireille mahdollisuuden lyhentää kouluvuotta 5 viikolla.</w:t>
      </w:r>
    </w:p>
    <w:p>
      <w:r>
        <w:rPr>
          <w:b/>
        </w:rPr>
        <w:t xml:space="preserve">Tulos</w:t>
      </w:r>
    </w:p>
    <w:p>
      <w:r>
        <w:t xml:space="preserve">koulutus</w:t>
      </w:r>
    </w:p>
    <w:p>
      <w:r>
        <w:rPr>
          <w:b/>
        </w:rPr>
        <w:t xml:space="preserve">Tulos</w:t>
      </w:r>
    </w:p>
    <w:p>
      <w:r>
        <w:t xml:space="preserve">matkailu</w:t>
      </w:r>
    </w:p>
    <w:p>
      <w:r>
        <w:rPr>
          <w:b/>
        </w:rPr>
        <w:t xml:space="preserve">Esimerkki 4.526</w:t>
      </w:r>
    </w:p>
    <w:p>
      <w:r>
        <w:t xml:space="preserve">Siitä, pitäisikö Yhdysvaltojen puuttua Libyan tilanteeseen.</w:t>
      </w:r>
    </w:p>
    <w:p>
      <w:r>
        <w:rPr>
          <w:b/>
        </w:rPr>
        <w:t xml:space="preserve">Tulos</w:t>
      </w:r>
    </w:p>
    <w:p>
      <w:r>
        <w:t xml:space="preserve">ulkopolitiikka</w:t>
      </w:r>
    </w:p>
    <w:p>
      <w:r>
        <w:rPr>
          <w:b/>
        </w:rPr>
        <w:t xml:space="preserve">Tulos</w:t>
      </w:r>
    </w:p>
    <w:p>
      <w:r>
        <w:t xml:space="preserve">sotilaallinen</w:t>
      </w:r>
    </w:p>
    <w:p>
      <w:r>
        <w:rPr>
          <w:b/>
        </w:rPr>
        <w:t xml:space="preserve">Esimerkki 4.527</w:t>
      </w:r>
    </w:p>
    <w:p>
      <w:r>
        <w:t xml:space="preserve">99,97 prosenttia köyhyydessä elävistä lapsista käy Clevelandin julkisia kouluja.</w:t>
      </w:r>
    </w:p>
    <w:p>
      <w:r>
        <w:rPr>
          <w:b/>
        </w:rPr>
        <w:t xml:space="preserve">Tulos</w:t>
      </w:r>
    </w:p>
    <w:p>
      <w:r>
        <w:t xml:space="preserve">koulutus</w:t>
      </w:r>
    </w:p>
    <w:p>
      <w:r>
        <w:rPr>
          <w:b/>
        </w:rPr>
        <w:t xml:space="preserve">Tulos</w:t>
      </w:r>
    </w:p>
    <w:p>
      <w:r>
        <w:t xml:space="preserve">köyhyys</w:t>
      </w:r>
    </w:p>
    <w:p>
      <w:r>
        <w:rPr>
          <w:b/>
        </w:rPr>
        <w:t xml:space="preserve">Esimerkki 4.528</w:t>
      </w:r>
    </w:p>
    <w:p>
      <w:r>
        <w:t xml:space="preserve">John Kitzhaber loi 128 000 uutta työpaikkaa kuvernöörinä toimiessaan.</w:t>
      </w:r>
    </w:p>
    <w:p>
      <w:r>
        <w:rPr>
          <w:b/>
        </w:rPr>
        <w:t xml:space="preserve">Tulos</w:t>
      </w:r>
    </w:p>
    <w:p>
      <w:r>
        <w:t xml:space="preserve">talous</w:t>
      </w:r>
    </w:p>
    <w:p>
      <w:r>
        <w:rPr>
          <w:b/>
        </w:rPr>
        <w:t xml:space="preserve">Tulos</w:t>
      </w:r>
    </w:p>
    <w:p>
      <w:r>
        <w:t xml:space="preserve">job-accomplishments</w:t>
      </w:r>
    </w:p>
    <w:p>
      <w:r>
        <w:rPr>
          <w:b/>
        </w:rPr>
        <w:t xml:space="preserve">Esimerkki 4.529</w:t>
      </w:r>
    </w:p>
    <w:p>
      <w:r>
        <w:t xml:space="preserve">Teksas on valtakunnallisesti 49. sijalla sen suhteen, mitä teemme tukeaksemme osavaltion koulutukseen tehtäviä investointeja oppilasta kohden.</w:t>
      </w:r>
    </w:p>
    <w:p>
      <w:r>
        <w:rPr>
          <w:b/>
        </w:rPr>
        <w:t xml:space="preserve">Tulos</w:t>
      </w:r>
    </w:p>
    <w:p>
      <w:r>
        <w:t xml:space="preserve">koulutus</w:t>
      </w:r>
    </w:p>
    <w:p>
      <w:r>
        <w:rPr>
          <w:b/>
        </w:rPr>
        <w:t xml:space="preserve">Tulos</w:t>
      </w:r>
    </w:p>
    <w:p>
      <w:r>
        <w:t xml:space="preserve">valtion talousarvio</w:t>
      </w:r>
    </w:p>
    <w:p>
      <w:r>
        <w:rPr>
          <w:b/>
        </w:rPr>
        <w:t xml:space="preserve">Tulos</w:t>
      </w:r>
    </w:p>
    <w:p>
      <w:r>
        <w:t xml:space="preserve">valtiontaloudet</w:t>
      </w:r>
    </w:p>
    <w:p>
      <w:r>
        <w:rPr>
          <w:b/>
        </w:rPr>
        <w:t xml:space="preserve">Tulos</w:t>
      </w:r>
    </w:p>
    <w:p>
      <w:r>
        <w:t xml:space="preserve">valtiot</w:t>
      </w:r>
    </w:p>
    <w:p>
      <w:r>
        <w:rPr>
          <w:b/>
        </w:rPr>
        <w:t xml:space="preserve">Esimerkki 4.530</w:t>
      </w:r>
    </w:p>
    <w:p>
      <w:r>
        <w:t xml:space="preserve">Vaikka pidin etäisyyttä valtakunnallisten tiedotusvälineiden haastateltaviin, tein koko ajan paikallista lehdistötyötä, viimeiset kolme kuukautta.</w:t>
      </w:r>
    </w:p>
    <w:p>
      <w:r>
        <w:rPr>
          <w:b/>
        </w:rPr>
        <w:t xml:space="preserve">Tulos</w:t>
      </w:r>
    </w:p>
    <w:p>
      <w:r>
        <w:t xml:space="preserve">job-accomplishments</w:t>
      </w:r>
    </w:p>
    <w:p>
      <w:r>
        <w:rPr>
          <w:b/>
        </w:rPr>
        <w:t xml:space="preserve">Tulos</w:t>
      </w:r>
    </w:p>
    <w:p>
      <w:r>
        <w:t xml:space="preserve">valtiot</w:t>
      </w:r>
    </w:p>
    <w:p>
      <w:r>
        <w:rPr>
          <w:b/>
        </w:rPr>
        <w:t xml:space="preserve">Esimerkki 4.531</w:t>
      </w:r>
    </w:p>
    <w:p>
      <w:r>
        <w:t xml:space="preserve">Sanoimme, että voitte pitää (vakuutussuunnitelmanne), jos se ei ole muuttunut lain hyväksymisen jälkeen.</w:t>
      </w:r>
    </w:p>
    <w:p>
      <w:r>
        <w:rPr>
          <w:b/>
        </w:rPr>
        <w:t xml:space="preserve">Tulos</w:t>
      </w:r>
    </w:p>
    <w:p>
      <w:r>
        <w:t xml:space="preserve">terveydenhuolto</w:t>
      </w:r>
    </w:p>
    <w:p>
      <w:r>
        <w:rPr>
          <w:b/>
        </w:rPr>
        <w:t xml:space="preserve">Esimerkki 4.532</w:t>
      </w:r>
    </w:p>
    <w:p>
      <w:r>
        <w:t xml:space="preserve">Vuonna 2006 Bernie Sanders äänesti edustajainhuoneessa yhdessä kovan linjan republikaanien kanssa paperittomien maahanmuuttajien määräämättömän ajan säilöönoton puolesta, ja sitten hän asettui republikaanien puolelle tukemaan Minutemen-nimellä tunnettuja omankädenoikeuden harjoittajia, jotka perustivat etuvartioasemia rajan varrelle jahtatakseen maahanmuuttajia.</w:t>
      </w:r>
    </w:p>
    <w:p>
      <w:r>
        <w:rPr>
          <w:b/>
        </w:rPr>
        <w:t xml:space="preserve">Tulos</w:t>
      </w:r>
    </w:p>
    <w:p>
      <w:r>
        <w:t xml:space="preserve">maahanmuutto</w:t>
      </w:r>
    </w:p>
    <w:p>
      <w:r>
        <w:rPr>
          <w:b/>
        </w:rPr>
        <w:t xml:space="preserve">Esimerkki 4.533</w:t>
      </w:r>
    </w:p>
    <w:p>
      <w:r>
        <w:t xml:space="preserve">Sanoo, että Florida ei tarjonnut erityisiä kannustimia Deutsche Bankille, joka ilmoitti lisäävänsä 300 työpaikkaa Floridaan.</w:t>
      </w:r>
    </w:p>
    <w:p>
      <w:r>
        <w:rPr>
          <w:b/>
        </w:rPr>
        <w:t xml:space="preserve">Tulos</w:t>
      </w:r>
    </w:p>
    <w:p>
      <w:r>
        <w:t xml:space="preserve">talous</w:t>
      </w:r>
    </w:p>
    <w:p>
      <w:r>
        <w:rPr>
          <w:b/>
        </w:rPr>
        <w:t xml:space="preserve">Tulos</w:t>
      </w:r>
    </w:p>
    <w:p>
      <w:r>
        <w:t xml:space="preserve">työpaikat</w:t>
      </w:r>
    </w:p>
    <w:p>
      <w:r>
        <w:rPr>
          <w:b/>
        </w:rPr>
        <w:t xml:space="preserve">Esimerkki 4.534</w:t>
      </w:r>
    </w:p>
    <w:p>
      <w:r>
        <w:t xml:space="preserve">Sanoo, että hän oli perheensä ensimmäinen, joka kävi nelivuotisen korkeakoulun.</w:t>
      </w:r>
    </w:p>
    <w:p>
      <w:r>
        <w:rPr>
          <w:b/>
        </w:rPr>
        <w:t xml:space="preserve">Tulos</w:t>
      </w:r>
    </w:p>
    <w:p>
      <w:r>
        <w:t xml:space="preserve">koulutus</w:t>
      </w:r>
    </w:p>
    <w:p>
      <w:r>
        <w:rPr>
          <w:b/>
        </w:rPr>
        <w:t xml:space="preserve">Esimerkki 4.535</w:t>
      </w:r>
    </w:p>
    <w:p>
      <w:r>
        <w:t xml:space="preserve">Egyptissä tehtiin viime vuonna Gallupin kyselytutkimus, jonka mukaan 70 prosenttia egyptiläisistä ei halua rahojamme.</w:t>
      </w:r>
    </w:p>
    <w:p>
      <w:r>
        <w:rPr>
          <w:b/>
        </w:rPr>
        <w:t xml:space="preserve">Tulos</w:t>
      </w:r>
    </w:p>
    <w:p>
      <w:r>
        <w:t xml:space="preserve">ulkopolitiikka</w:t>
      </w:r>
    </w:p>
    <w:p>
      <w:r>
        <w:rPr>
          <w:b/>
        </w:rPr>
        <w:t xml:space="preserve">Tulos</w:t>
      </w:r>
    </w:p>
    <w:p>
      <w:r>
        <w:t xml:space="preserve">kyselyt</w:t>
      </w:r>
    </w:p>
    <w:p>
      <w:r>
        <w:rPr>
          <w:b/>
        </w:rPr>
        <w:t xml:space="preserve">Esimerkki 4.536</w:t>
      </w:r>
    </w:p>
    <w:p>
      <w:r>
        <w:t xml:space="preserve">"Totuus on se, että hallintoni aikana FBI:n rikostilastot osoittavat, että väkivaltarikollisuus väheni Massachusettsissa 7 prosenttia."</w:t>
      </w:r>
    </w:p>
    <w:p>
      <w:r>
        <w:rPr>
          <w:b/>
        </w:rPr>
        <w:t xml:space="preserve">Tulos</w:t>
      </w:r>
    </w:p>
    <w:p>
      <w:r>
        <w:t xml:space="preserve">rikos</w:t>
      </w:r>
    </w:p>
    <w:p>
      <w:r>
        <w:rPr>
          <w:b/>
        </w:rPr>
        <w:t xml:space="preserve">Esimerkki 4.537</w:t>
      </w:r>
    </w:p>
    <w:p>
      <w:r>
        <w:t xml:space="preserve">Scott Maddox on käynyt "tappiollisia kampanjoita kolmesta Floridan neljästä tarjolla olevasta kabinettipaikasta"."</w:t>
      </w:r>
    </w:p>
    <w:p>
      <w:r>
        <w:rPr>
          <w:b/>
        </w:rPr>
        <w:t xml:space="preserve">Tulos</w:t>
      </w:r>
    </w:p>
    <w:p>
      <w:r>
        <w:t xml:space="preserve">maatalous</w:t>
      </w:r>
    </w:p>
    <w:p>
      <w:r>
        <w:rPr>
          <w:b/>
        </w:rPr>
        <w:t xml:space="preserve">Tulos</w:t>
      </w:r>
    </w:p>
    <w:p>
      <w:r>
        <w:t xml:space="preserve">ehdokkaiden elämäkerta</w:t>
      </w:r>
    </w:p>
    <w:p>
      <w:r>
        <w:rPr>
          <w:b/>
        </w:rPr>
        <w:t xml:space="preserve">Esimerkki 4.538</w:t>
      </w:r>
    </w:p>
    <w:p>
      <w:r>
        <w:t xml:space="preserve">Amerikkalaiset käyttävät verovalmisteluun 6,1 miljardia tuntia vuodessa.</w:t>
      </w:r>
    </w:p>
    <w:p>
      <w:r>
        <w:rPr>
          <w:b/>
        </w:rPr>
        <w:t xml:space="preserve">Tulos</w:t>
      </w:r>
    </w:p>
    <w:p>
      <w:r>
        <w:t xml:space="preserve">verot</w:t>
      </w:r>
    </w:p>
    <w:p>
      <w:r>
        <w:rPr>
          <w:b/>
        </w:rPr>
        <w:t xml:space="preserve">Esimerkki 4.539</w:t>
      </w:r>
    </w:p>
    <w:p>
      <w:r>
        <w:t xml:space="preserve">Koulutusministeriössä johtamani budjetti oli yli 60 miljoonaa dollaria.</w:t>
      </w:r>
    </w:p>
    <w:p>
      <w:r>
        <w:rPr>
          <w:b/>
        </w:rPr>
        <w:t xml:space="preserve">Tulos</w:t>
      </w:r>
    </w:p>
    <w:p>
      <w:r>
        <w:t xml:space="preserve">ehdokkaiden elämäkerta</w:t>
      </w:r>
    </w:p>
    <w:p>
      <w:r>
        <w:rPr>
          <w:b/>
        </w:rPr>
        <w:t xml:space="preserve">Tulos</w:t>
      </w:r>
    </w:p>
    <w:p>
      <w:r>
        <w:t xml:space="preserve">koulutus</w:t>
      </w:r>
    </w:p>
    <w:p>
      <w:r>
        <w:rPr>
          <w:b/>
        </w:rPr>
        <w:t xml:space="preserve">Tulos</w:t>
      </w:r>
    </w:p>
    <w:p>
      <w:r>
        <w:t xml:space="preserve">liittovaltion talousarvio</w:t>
      </w:r>
    </w:p>
    <w:p>
      <w:r>
        <w:rPr>
          <w:b/>
        </w:rPr>
        <w:t xml:space="preserve">Tulos</w:t>
      </w:r>
    </w:p>
    <w:p>
      <w:r>
        <w:t xml:space="preserve">job-accomplishments</w:t>
      </w:r>
    </w:p>
    <w:p>
      <w:r>
        <w:rPr>
          <w:b/>
        </w:rPr>
        <w:t xml:space="preserve">Esimerkki 4.540</w:t>
      </w:r>
    </w:p>
    <w:p>
      <w:r>
        <w:t xml:space="preserve">Olemme nyt ensimmäistä kertaa energiariippumattomia.</w:t>
      </w:r>
    </w:p>
    <w:p>
      <w:r>
        <w:rPr>
          <w:b/>
        </w:rPr>
        <w:t xml:space="preserve">Tulos</w:t>
      </w:r>
    </w:p>
    <w:p>
      <w:r>
        <w:t xml:space="preserve">energia</w:t>
      </w:r>
    </w:p>
    <w:p>
      <w:r>
        <w:rPr>
          <w:b/>
        </w:rPr>
        <w:t xml:space="preserve">Tulos</w:t>
      </w:r>
    </w:p>
    <w:p>
      <w:r>
        <w:t xml:space="preserve">ympäristö</w:t>
      </w:r>
    </w:p>
    <w:p>
      <w:r>
        <w:rPr>
          <w:b/>
        </w:rPr>
        <w:t xml:space="preserve">Tulos</w:t>
      </w:r>
    </w:p>
    <w:p>
      <w:r>
        <w:t xml:space="preserve">kaasun hinnat</w:t>
      </w:r>
    </w:p>
    <w:p>
      <w:r>
        <w:rPr>
          <w:b/>
        </w:rPr>
        <w:t xml:space="preserve">Tulos</w:t>
      </w:r>
    </w:p>
    <w:p>
      <w:r>
        <w:t xml:space="preserve">kauppa</w:t>
      </w:r>
    </w:p>
    <w:p>
      <w:r>
        <w:rPr>
          <w:b/>
        </w:rPr>
        <w:t xml:space="preserve">Esimerkki 4.541</w:t>
      </w:r>
    </w:p>
    <w:p>
      <w:r>
        <w:t xml:space="preserve">Viime vuonna Exxon sai lähes 4,7 miljoonaa dollaria joka tunti.</w:t>
      </w:r>
    </w:p>
    <w:p>
      <w:r>
        <w:rPr>
          <w:b/>
        </w:rPr>
        <w:t xml:space="preserve">Tulos</w:t>
      </w:r>
    </w:p>
    <w:p>
      <w:r>
        <w:t xml:space="preserve">yritykset</w:t>
      </w:r>
    </w:p>
    <w:p>
      <w:r>
        <w:rPr>
          <w:b/>
        </w:rPr>
        <w:t xml:space="preserve">Tulos</w:t>
      </w:r>
    </w:p>
    <w:p>
      <w:r>
        <w:t xml:space="preserve">energia</w:t>
      </w:r>
    </w:p>
    <w:p>
      <w:r>
        <w:rPr>
          <w:b/>
        </w:rPr>
        <w:t xml:space="preserve">Esimerkki 4.542</w:t>
      </w:r>
    </w:p>
    <w:p>
      <w:r>
        <w:t xml:space="preserve">AARP on "maan suurin vakuutusten jälleenmyyjä", ja "sillä on oma etu nähdä, että lisävakuutusten jälleenmyyntimarkkinat laajenevat".</w:t>
      </w:r>
    </w:p>
    <w:p>
      <w:r>
        <w:rPr>
          <w:b/>
        </w:rPr>
        <w:t xml:space="preserve">Tulos</w:t>
      </w:r>
    </w:p>
    <w:p>
      <w:r>
        <w:t xml:space="preserve">terveydenhuolto</w:t>
      </w:r>
    </w:p>
    <w:p>
      <w:r>
        <w:rPr>
          <w:b/>
        </w:rPr>
        <w:t xml:space="preserve">Tulos</w:t>
      </w:r>
    </w:p>
    <w:p>
      <w:r>
        <w:t xml:space="preserve">legal-issues</w:t>
      </w:r>
    </w:p>
    <w:p>
      <w:r>
        <w:rPr>
          <w:b/>
        </w:rPr>
        <w:t xml:space="preserve">Tulos</w:t>
      </w:r>
    </w:p>
    <w:p>
      <w:r>
        <w:t xml:space="preserve">medicare</w:t>
      </w:r>
    </w:p>
    <w:p>
      <w:r>
        <w:rPr>
          <w:b/>
        </w:rPr>
        <w:t xml:space="preserve">Esimerkki 4.543</w:t>
      </w:r>
    </w:p>
    <w:p>
      <w:r>
        <w:t xml:space="preserve">Medicare-kuukausimaksut nousevat 104,20 dollariin vuonna 2012 ja 247,00 dollariin vuonna 2014 Obamacare-lainsäädäntöön sisällytettyjen säännösten vuoksi, joita viivästytettiin tarkoituksella, jotta vuoden 2012 uudelleenvaalikampanjat eivät menisi sekaisin.</w:t>
      </w:r>
    </w:p>
    <w:p>
      <w:r>
        <w:rPr>
          <w:b/>
        </w:rPr>
        <w:t xml:space="preserve">Tulos</w:t>
      </w:r>
    </w:p>
    <w:p>
      <w:r>
        <w:t xml:space="preserve">terveydenhuolto</w:t>
      </w:r>
    </w:p>
    <w:p>
      <w:r>
        <w:rPr>
          <w:b/>
        </w:rPr>
        <w:t xml:space="preserve">Tulos</w:t>
      </w:r>
    </w:p>
    <w:p>
      <w:r>
        <w:t xml:space="preserve">medicare</w:t>
      </w:r>
    </w:p>
    <w:p>
      <w:r>
        <w:rPr>
          <w:b/>
        </w:rPr>
        <w:t xml:space="preserve">Esimerkki 4.544</w:t>
      </w:r>
    </w:p>
    <w:p>
      <w:r>
        <w:t xml:space="preserve">Tällä hetkellä 50 prosenttia Floridan lukion päättävistä opiskelijoista ei osaa lukea luokkatasolla.</w:t>
      </w:r>
    </w:p>
    <w:p>
      <w:r>
        <w:rPr>
          <w:b/>
        </w:rPr>
        <w:t xml:space="preserve">Tulos</w:t>
      </w:r>
    </w:p>
    <w:p>
      <w:r>
        <w:t xml:space="preserve">koulutus</w:t>
      </w:r>
    </w:p>
    <w:p>
      <w:r>
        <w:rPr>
          <w:b/>
        </w:rPr>
        <w:t xml:space="preserve">Esimerkki 4.545</w:t>
      </w:r>
    </w:p>
    <w:p>
      <w:r>
        <w:t xml:space="preserve">Sanoo, että republikaanisenaattori John McCain sai vuoden 2008 vaaleissa enemmän ääniä Cuyahogan piirikunnassa kuin seitsemässä osavaltiossa.</w:t>
      </w:r>
    </w:p>
    <w:p>
      <w:r>
        <w:rPr>
          <w:b/>
        </w:rPr>
        <w:t xml:space="preserve">Tulos</w:t>
      </w:r>
    </w:p>
    <w:p>
      <w:r>
        <w:t xml:space="preserve">vaalit</w:t>
      </w:r>
    </w:p>
    <w:p>
      <w:r>
        <w:rPr>
          <w:b/>
        </w:rPr>
        <w:t xml:space="preserve">Esimerkki 4.546</w:t>
      </w:r>
    </w:p>
    <w:p>
      <w:r>
        <w:t xml:space="preserve">Marco Rubio äänesti kriittistä hoitoa tarjoavien terveysklinikoiden rahoittamista vastaan tämän kansanterveydellisen hätätilanteen (zika) aikana.</w:t>
      </w:r>
    </w:p>
    <w:p>
      <w:r>
        <w:rPr>
          <w:b/>
        </w:rPr>
        <w:t xml:space="preserve">Tulos</w:t>
      </w:r>
    </w:p>
    <w:p>
      <w:r>
        <w:t xml:space="preserve">abortti</w:t>
      </w:r>
    </w:p>
    <w:p>
      <w:r>
        <w:rPr>
          <w:b/>
        </w:rPr>
        <w:t xml:space="preserve">Tulos</w:t>
      </w:r>
    </w:p>
    <w:p>
      <w:r>
        <w:t xml:space="preserve">kongressi</w:t>
      </w:r>
    </w:p>
    <w:p>
      <w:r>
        <w:rPr>
          <w:b/>
        </w:rPr>
        <w:t xml:space="preserve">Tulos</w:t>
      </w:r>
    </w:p>
    <w:p>
      <w:r>
        <w:t xml:space="preserve">terveydenhuolto</w:t>
      </w:r>
    </w:p>
    <w:p>
      <w:r>
        <w:rPr>
          <w:b/>
        </w:rPr>
        <w:t xml:space="preserve">Esimerkki 4.547</w:t>
      </w:r>
    </w:p>
    <w:p>
      <w:r>
        <w:t xml:space="preserve">Jos jätät lemmikkisi autoon, olet suuremmissa vaikeuksissa kuin jos jätät lapsesi autoon.</w:t>
      </w:r>
    </w:p>
    <w:p>
      <w:r>
        <w:rPr>
          <w:b/>
        </w:rPr>
        <w:t xml:space="preserve">Tulos</w:t>
      </w:r>
    </w:p>
    <w:p>
      <w:r>
        <w:t xml:space="preserve">lapset</w:t>
      </w:r>
    </w:p>
    <w:p>
      <w:r>
        <w:rPr>
          <w:b/>
        </w:rPr>
        <w:t xml:space="preserve">Tulos</w:t>
      </w:r>
    </w:p>
    <w:p>
      <w:r>
        <w:t xml:space="preserve">rikosoikeus</w:t>
      </w:r>
    </w:p>
    <w:p>
      <w:r>
        <w:rPr>
          <w:b/>
        </w:rPr>
        <w:t xml:space="preserve">Tulos</w:t>
      </w:r>
    </w:p>
    <w:p>
      <w:r>
        <w:t xml:space="preserve">julkinen turvallisuus</w:t>
      </w:r>
    </w:p>
    <w:p>
      <w:r>
        <w:rPr>
          <w:b/>
        </w:rPr>
        <w:t xml:space="preserve">Esimerkki 4.548</w:t>
      </w:r>
    </w:p>
    <w:p>
      <w:r>
        <w:t xml:space="preserve">sanooPeter Kilmartin äänesti sen puolesta, että hyvän käytöksen sääntö laajennetaan koskemaan seksuaalirikollisia.</w:t>
      </w:r>
    </w:p>
    <w:p>
      <w:r>
        <w:rPr>
          <w:b/>
        </w:rPr>
        <w:t xml:space="preserve">Tulos</w:t>
      </w:r>
    </w:p>
    <w:p>
      <w:r>
        <w:t xml:space="preserve">rikos</w:t>
      </w:r>
    </w:p>
    <w:p>
      <w:r>
        <w:rPr>
          <w:b/>
        </w:rPr>
        <w:t xml:space="preserve">Tulos</w:t>
      </w:r>
    </w:p>
    <w:p>
      <w:r>
        <w:t xml:space="preserve">äänestysrekisteri</w:t>
      </w:r>
    </w:p>
    <w:p>
      <w:r>
        <w:rPr>
          <w:b/>
        </w:rPr>
        <w:t xml:space="preserve">Esimerkki 4.549</w:t>
      </w:r>
    </w:p>
    <w:p>
      <w:r>
        <w:t xml:space="preserve">Se, mitä olen esittänyt, ei lisää velkaa penniäkään.</w:t>
      </w:r>
    </w:p>
    <w:p>
      <w:r>
        <w:rPr>
          <w:b/>
        </w:rPr>
        <w:t xml:space="preserve">Tulos</w:t>
      </w:r>
    </w:p>
    <w:p>
      <w:r>
        <w:t xml:space="preserve">velka</w:t>
      </w:r>
    </w:p>
    <w:p>
      <w:r>
        <w:rPr>
          <w:b/>
        </w:rPr>
        <w:t xml:space="preserve">Esimerkki 4.550</w:t>
      </w:r>
    </w:p>
    <w:p>
      <w:r>
        <w:t xml:space="preserve">Vankilassa, vankilassa, ehdonalaisessa tai ehdonalaisessa vapaudessa on enemmän afroamerikkalaisia miehiä kuin orjuutettuja oli vuonna 1850.</w:t>
      </w:r>
    </w:p>
    <w:p>
      <w:r>
        <w:rPr>
          <w:b/>
        </w:rPr>
        <w:t xml:space="preserve">Tulos</w:t>
      </w:r>
    </w:p>
    <w:p>
      <w:r>
        <w:t xml:space="preserve">kansalaisoikeudet</w:t>
      </w:r>
    </w:p>
    <w:p>
      <w:r>
        <w:rPr>
          <w:b/>
        </w:rPr>
        <w:t xml:space="preserve">Tulos</w:t>
      </w:r>
    </w:p>
    <w:p>
      <w:r>
        <w:t xml:space="preserve">rikos</w:t>
      </w:r>
    </w:p>
    <w:p>
      <w:r>
        <w:rPr>
          <w:b/>
        </w:rPr>
        <w:t xml:space="preserve">Tulos</w:t>
      </w:r>
    </w:p>
    <w:p>
      <w:r>
        <w:t xml:space="preserve">rikosoikeus</w:t>
      </w:r>
    </w:p>
    <w:p>
      <w:r>
        <w:rPr>
          <w:b/>
        </w:rPr>
        <w:t xml:space="preserve">Tulos</w:t>
      </w:r>
    </w:p>
    <w:p>
      <w:r>
        <w:t xml:space="preserve">marihuana</w:t>
      </w:r>
    </w:p>
    <w:p>
      <w:r>
        <w:rPr>
          <w:b/>
        </w:rPr>
        <w:t xml:space="preserve">Esimerkki 4.551</w:t>
      </w:r>
    </w:p>
    <w:p>
      <w:r>
        <w:t xml:space="preserve">Ensimmäisellä viikollaan kuvernöörinä Tim Kaine ehdotti lähes 4 miljardin dollarin veronkorotusta, 4 miljardia dollaria, mukaan lukien veronkorotus, joka koskisi vain 17 000 dollaria vuodessa ansaitsevia ihmisiä.</w:t>
      </w:r>
    </w:p>
    <w:p>
      <w:r>
        <w:rPr>
          <w:b/>
        </w:rPr>
        <w:t xml:space="preserve">Tulos</w:t>
      </w:r>
    </w:p>
    <w:p>
      <w:r>
        <w:t xml:space="preserve">verot</w:t>
      </w:r>
    </w:p>
    <w:p>
      <w:r>
        <w:rPr>
          <w:b/>
        </w:rPr>
        <w:t xml:space="preserve">Esimerkki 4.552</w:t>
      </w:r>
    </w:p>
    <w:p>
      <w:r>
        <w:t xml:space="preserve">Lee Fishersin aikana lähes yhdeksän kymmenestä työpaikasta, jotka Ohio menetti, meni muihin osavaltioihin, ei muihin maihin.</w:t>
      </w:r>
    </w:p>
    <w:p>
      <w:r>
        <w:rPr>
          <w:b/>
        </w:rPr>
        <w:t xml:space="preserve">Tulos</w:t>
      </w:r>
    </w:p>
    <w:p>
      <w:r>
        <w:t xml:space="preserve">talous</w:t>
      </w:r>
    </w:p>
    <w:p>
      <w:r>
        <w:rPr>
          <w:b/>
        </w:rPr>
        <w:t xml:space="preserve">Esimerkki 4.553</w:t>
      </w:r>
    </w:p>
    <w:p>
      <w:r>
        <w:t xml:space="preserve">Jokainen presidentti on nostanut velkakattoa.</w:t>
      </w:r>
    </w:p>
    <w:p>
      <w:r>
        <w:rPr>
          <w:b/>
        </w:rPr>
        <w:t xml:space="preserve">Tulos</w:t>
      </w:r>
    </w:p>
    <w:p>
      <w:r>
        <w:t xml:space="preserve">alijäämä</w:t>
      </w:r>
    </w:p>
    <w:p>
      <w:r>
        <w:rPr>
          <w:b/>
        </w:rPr>
        <w:t xml:space="preserve">Tulos</w:t>
      </w:r>
    </w:p>
    <w:p>
      <w:r>
        <w:t xml:space="preserve">liittovaltion talousarvio</w:t>
      </w:r>
    </w:p>
    <w:p>
      <w:r>
        <w:rPr>
          <w:b/>
        </w:rPr>
        <w:t xml:space="preserve">Esimerkki 4.554</w:t>
      </w:r>
    </w:p>
    <w:p>
      <w:r>
        <w:t xml:space="preserve">Työehtosopimusneuvottelujen rajoittaminen vain palkkoihin on suurimmaksi osaksi yksityisellä sektorilla vallitsevaa käytäntöä.</w:t>
      </w:r>
    </w:p>
    <w:p>
      <w:r>
        <w:rPr>
          <w:b/>
        </w:rPr>
        <w:t xml:space="preserve">Tulos</w:t>
      </w:r>
    </w:p>
    <w:p>
      <w:r>
        <w:t xml:space="preserve">työvoima</w:t>
      </w:r>
    </w:p>
    <w:p>
      <w:r>
        <w:rPr>
          <w:b/>
        </w:rPr>
        <w:t xml:space="preserve">Tulos</w:t>
      </w:r>
    </w:p>
    <w:p>
      <w:r>
        <w:t xml:space="preserve">valtion talousarvio</w:t>
      </w:r>
    </w:p>
    <w:p>
      <w:r>
        <w:rPr>
          <w:b/>
        </w:rPr>
        <w:t xml:space="preserve">Esimerkki 4.555</w:t>
      </w:r>
    </w:p>
    <w:p>
      <w:r>
        <w:t xml:space="preserve">Sanoo ehkäisystä, että hänen suunnitelmansa on halvempi ja helpompi sinulle kuin senaattori Mark Udallsin suunnitelma.</w:t>
      </w:r>
    </w:p>
    <w:p>
      <w:r>
        <w:rPr>
          <w:b/>
        </w:rPr>
        <w:t xml:space="preserve">Tulos</w:t>
      </w:r>
    </w:p>
    <w:p>
      <w:r>
        <w:t xml:space="preserve">terveydenhuolto</w:t>
      </w:r>
    </w:p>
    <w:p>
      <w:r>
        <w:rPr>
          <w:b/>
        </w:rPr>
        <w:t xml:space="preserve">Tulos</w:t>
      </w:r>
    </w:p>
    <w:p>
      <w:r>
        <w:t xml:space="preserve">message-machine-2014</w:t>
      </w:r>
    </w:p>
    <w:p>
      <w:r>
        <w:rPr>
          <w:b/>
        </w:rPr>
        <w:t xml:space="preserve">Tulos</w:t>
      </w:r>
    </w:p>
    <w:p>
      <w:r>
        <w:t xml:space="preserve">naiset</w:t>
      </w:r>
    </w:p>
    <w:p>
      <w:r>
        <w:rPr>
          <w:b/>
        </w:rPr>
        <w:t xml:space="preserve">Esimerkki 4.556</w:t>
      </w:r>
    </w:p>
    <w:p>
      <w:r>
        <w:t xml:space="preserve">Valtiot ovat aina määritelleet avioliiton.</w:t>
      </w:r>
    </w:p>
    <w:p>
      <w:r>
        <w:rPr>
          <w:b/>
        </w:rPr>
        <w:t xml:space="preserve">Tulos</w:t>
      </w:r>
    </w:p>
    <w:p>
      <w:r>
        <w:t xml:space="preserve">homot ja lesbot</w:t>
      </w:r>
    </w:p>
    <w:p>
      <w:r>
        <w:rPr>
          <w:b/>
        </w:rPr>
        <w:t xml:space="preserve">Tulos</w:t>
      </w:r>
    </w:p>
    <w:p>
      <w:r>
        <w:t xml:space="preserve">avioliitto</w:t>
      </w:r>
    </w:p>
    <w:p>
      <w:r>
        <w:rPr>
          <w:b/>
        </w:rPr>
        <w:t xml:space="preserve">Esimerkki 4.557</w:t>
      </w:r>
    </w:p>
    <w:p>
      <w:r>
        <w:t xml:space="preserve">Del Vallessa asuvat perheet, jotka ovat Austinin kaupungin asukkaita, joutuvat ajamaan Bastropiin päästäkseen lähimpään ruokakauppaan.</w:t>
      </w:r>
    </w:p>
    <w:p>
      <w:r>
        <w:rPr>
          <w:b/>
        </w:rPr>
        <w:t xml:space="preserve">Tulos</w:t>
      </w:r>
    </w:p>
    <w:p>
      <w:r>
        <w:t xml:space="preserve">nälkä</w:t>
      </w:r>
    </w:p>
    <w:p>
      <w:r>
        <w:rPr>
          <w:b/>
        </w:rPr>
        <w:t xml:space="preserve">Tulos</w:t>
      </w:r>
    </w:p>
    <w:p>
      <w:r>
        <w:t xml:space="preserve">väestö</w:t>
      </w:r>
    </w:p>
    <w:p>
      <w:r>
        <w:rPr>
          <w:b/>
        </w:rPr>
        <w:t xml:space="preserve">Esimerkki 4.558</w:t>
      </w:r>
    </w:p>
    <w:p>
      <w:r>
        <w:t xml:space="preserve">John McCain "vastusti lainsäädäntöä, jolla rahoitetaan padotuksia ja tulvantorjuntaohjelmia, joita hän pitää sianlihana."</w:t>
      </w:r>
    </w:p>
    <w:p>
      <w:r>
        <w:rPr>
          <w:b/>
        </w:rPr>
        <w:t xml:space="preserve">Tulos</w:t>
      </w:r>
    </w:p>
    <w:p>
      <w:r>
        <w:t xml:space="preserve">liittovaltion talousarvio</w:t>
      </w:r>
    </w:p>
    <w:p>
      <w:r>
        <w:rPr>
          <w:b/>
        </w:rPr>
        <w:t xml:space="preserve">Esimerkki 4.559</w:t>
      </w:r>
    </w:p>
    <w:p>
      <w:r>
        <w:t xml:space="preserve">Mitt Romney lupasi suojella (öljy-yhtiöiden) ennätysvoittoja ja niiden miljardien verohelpotuksia.</w:t>
      </w:r>
    </w:p>
    <w:p>
      <w:r>
        <w:rPr>
          <w:b/>
        </w:rPr>
        <w:t xml:space="preserve">Tulos</w:t>
      </w:r>
    </w:p>
    <w:p>
      <w:r>
        <w:t xml:space="preserve">energia</w:t>
      </w:r>
    </w:p>
    <w:p>
      <w:r>
        <w:rPr>
          <w:b/>
        </w:rPr>
        <w:t xml:space="preserve">Tulos</w:t>
      </w:r>
    </w:p>
    <w:p>
      <w:r>
        <w:t xml:space="preserve">verot</w:t>
      </w:r>
    </w:p>
    <w:p>
      <w:r>
        <w:rPr>
          <w:b/>
        </w:rPr>
        <w:t xml:space="preserve">Esimerkki 4.560</w:t>
      </w:r>
    </w:p>
    <w:p>
      <w:r>
        <w:t xml:space="preserve">Mark Warner äänesti lähes 1 biljoonan dollarin uusien verojen ja 7 biljoonan dollarin uuden velan puolesta.</w:t>
      </w:r>
    </w:p>
    <w:p>
      <w:r>
        <w:rPr>
          <w:b/>
        </w:rPr>
        <w:t xml:space="preserve">Tulos</w:t>
      </w:r>
    </w:p>
    <w:p>
      <w:r>
        <w:t xml:space="preserve">velka</w:t>
      </w:r>
    </w:p>
    <w:p>
      <w:r>
        <w:rPr>
          <w:b/>
        </w:rPr>
        <w:t xml:space="preserve">Tulos</w:t>
      </w:r>
    </w:p>
    <w:p>
      <w:r>
        <w:t xml:space="preserve">liittovaltion talousarvio</w:t>
      </w:r>
    </w:p>
    <w:p>
      <w:r>
        <w:rPr>
          <w:b/>
        </w:rPr>
        <w:t xml:space="preserve">Tulos</w:t>
      </w:r>
    </w:p>
    <w:p>
      <w:r>
        <w:t xml:space="preserve">verot</w:t>
      </w:r>
    </w:p>
    <w:p>
      <w:r>
        <w:rPr>
          <w:b/>
        </w:rPr>
        <w:t xml:space="preserve">Tulos</w:t>
      </w:r>
    </w:p>
    <w:p>
      <w:r>
        <w:t xml:space="preserve">äänestysrekisteri</w:t>
      </w:r>
    </w:p>
    <w:p>
      <w:r>
        <w:rPr>
          <w:b/>
        </w:rPr>
        <w:t xml:space="preserve">Esimerkki 4.561</w:t>
      </w:r>
    </w:p>
    <w:p>
      <w:r>
        <w:t xml:space="preserve">Valtionhallinnon menot kasvavat tänä vuonna 10,7 prosenttia.</w:t>
      </w:r>
    </w:p>
    <w:p>
      <w:r>
        <w:rPr>
          <w:b/>
        </w:rPr>
        <w:t xml:space="preserve">Tulos</w:t>
      </w:r>
    </w:p>
    <w:p>
      <w:r>
        <w:t xml:space="preserve">hallituksen tehokkuus</w:t>
      </w:r>
    </w:p>
    <w:p>
      <w:r>
        <w:rPr>
          <w:b/>
        </w:rPr>
        <w:t xml:space="preserve">Tulos</w:t>
      </w:r>
    </w:p>
    <w:p>
      <w:r>
        <w:t xml:space="preserve">job-accomplishments</w:t>
      </w:r>
    </w:p>
    <w:p>
      <w:r>
        <w:rPr>
          <w:b/>
        </w:rPr>
        <w:t xml:space="preserve">Tulos</w:t>
      </w:r>
    </w:p>
    <w:p>
      <w:r>
        <w:t xml:space="preserve">valtion talousarvio</w:t>
      </w:r>
    </w:p>
    <w:p>
      <w:r>
        <w:rPr>
          <w:b/>
        </w:rPr>
        <w:t xml:space="preserve">Esimerkki 4.562</w:t>
      </w:r>
    </w:p>
    <w:p>
      <w:r>
        <w:t xml:space="preserve">Sanoo, että demokraatit ehdottivat ensimmäisenä, että hallitus ei saisi neuvotella reseptilääkkeiden hinnoista Medicaren D-osassa, eikä hänellä ollut mitään tekemistä tämän lain säännöksen kanssa.</w:t>
      </w:r>
    </w:p>
    <w:p>
      <w:r>
        <w:rPr>
          <w:b/>
        </w:rPr>
        <w:t xml:space="preserve">Tulos</w:t>
      </w:r>
    </w:p>
    <w:p>
      <w:r>
        <w:t xml:space="preserve">ehdokkaiden elämäkerta</w:t>
      </w:r>
    </w:p>
    <w:p>
      <w:r>
        <w:rPr>
          <w:b/>
        </w:rPr>
        <w:t xml:space="preserve">Tulos</w:t>
      </w:r>
    </w:p>
    <w:p>
      <w:r>
        <w:t xml:space="preserve">terveydenhuolto</w:t>
      </w:r>
    </w:p>
    <w:p>
      <w:r>
        <w:rPr>
          <w:b/>
        </w:rPr>
        <w:t xml:space="preserve">Tulos</w:t>
      </w:r>
    </w:p>
    <w:p>
      <w:r>
        <w:t xml:space="preserve">medicare</w:t>
      </w:r>
    </w:p>
    <w:p>
      <w:r>
        <w:rPr>
          <w:b/>
        </w:rPr>
        <w:t xml:space="preserve">Esimerkki 4.563</w:t>
      </w:r>
    </w:p>
    <w:p>
      <w:r>
        <w:t xml:space="preserve">FCC:n verkon neutraliteettipolitiikka sisältää lähinnä massiivisen veronkorotuksen.</w:t>
      </w:r>
    </w:p>
    <w:p>
      <w:r>
        <w:rPr>
          <w:b/>
        </w:rPr>
        <w:t xml:space="preserve">Tulos</w:t>
      </w:r>
    </w:p>
    <w:p>
      <w:r>
        <w:t xml:space="preserve">verot</w:t>
      </w:r>
    </w:p>
    <w:p>
      <w:r>
        <w:rPr>
          <w:b/>
        </w:rPr>
        <w:t xml:space="preserve">Tulos</w:t>
      </w:r>
    </w:p>
    <w:p>
      <w:r>
        <w:t xml:space="preserve">teknologia</w:t>
      </w:r>
    </w:p>
    <w:p>
      <w:r>
        <w:rPr>
          <w:b/>
        </w:rPr>
        <w:t xml:space="preserve">Esimerkki 4.564</w:t>
      </w:r>
    </w:p>
    <w:p>
      <w:r>
        <w:t xml:space="preserve">Tyypillinen valkoihoinen miespuolinen työntekijä ansaitsee reaalisesti saman verran kuin hän ansaitsi vuonna 1973, ja keskivertotyöntekijä ansaitsee saman verran kuin hän ansaitsi vuonna 1996.</w:t>
      </w:r>
    </w:p>
    <w:p>
      <w:r>
        <w:rPr>
          <w:b/>
        </w:rPr>
        <w:t xml:space="preserve">Tulos</w:t>
      </w:r>
    </w:p>
    <w:p>
      <w:r>
        <w:t xml:space="preserve">talous</w:t>
      </w:r>
    </w:p>
    <w:p>
      <w:r>
        <w:rPr>
          <w:b/>
        </w:rPr>
        <w:t xml:space="preserve">Tulos</w:t>
      </w:r>
    </w:p>
    <w:p>
      <w:r>
        <w:t xml:space="preserve">new-hampshire-2012</w:t>
      </w:r>
    </w:p>
    <w:p>
      <w:r>
        <w:rPr>
          <w:b/>
        </w:rPr>
        <w:t xml:space="preserve">Tulos</w:t>
      </w:r>
    </w:p>
    <w:p>
      <w:r>
        <w:t xml:space="preserve">työntekijät</w:t>
      </w:r>
    </w:p>
    <w:p>
      <w:r>
        <w:rPr>
          <w:b/>
        </w:rPr>
        <w:t xml:space="preserve">Esimerkki 4.565</w:t>
      </w:r>
    </w:p>
    <w:p>
      <w:r>
        <w:t xml:space="preserve">Yhdistyneiden Kansakuntien asesopimus pakottaisi Yhdysvallat lähes varmasti luomaan kansainvälisen aserekisterin, mikä loisi pohjan täysimittaiselle aseiden takavarikoinnille.</w:t>
      </w:r>
    </w:p>
    <w:p>
      <w:r>
        <w:rPr>
          <w:b/>
        </w:rPr>
        <w:t xml:space="preserve">Tulos</w:t>
      </w:r>
    </w:p>
    <w:p>
      <w:r>
        <w:t xml:space="preserve">aseet</w:t>
      </w:r>
    </w:p>
    <w:p>
      <w:r>
        <w:rPr>
          <w:b/>
        </w:rPr>
        <w:t xml:space="preserve">Tulos</w:t>
      </w:r>
    </w:p>
    <w:p>
      <w:r>
        <w:t xml:space="preserve">ihmisoikeudet</w:t>
      </w:r>
    </w:p>
    <w:p>
      <w:r>
        <w:rPr>
          <w:b/>
        </w:rPr>
        <w:t xml:space="preserve">Tulos</w:t>
      </w:r>
    </w:p>
    <w:p>
      <w:r>
        <w:t xml:space="preserve">kauppa</w:t>
      </w:r>
    </w:p>
    <w:p>
      <w:r>
        <w:rPr>
          <w:b/>
        </w:rPr>
        <w:t xml:space="preserve">Esimerkki 4.566</w:t>
      </w:r>
    </w:p>
    <w:p>
      <w:r>
        <w:t xml:space="preserve">Kansallisesti ja Floridassa kuolee enemmän ihmisiä lääketieteellisiin onnettomuuksiin kuin ampuma-aseonnettomuuksiin.</w:t>
      </w:r>
    </w:p>
    <w:p>
      <w:r>
        <w:rPr>
          <w:b/>
        </w:rPr>
        <w:t xml:space="preserve">Tulos</w:t>
      </w:r>
    </w:p>
    <w:p>
      <w:r>
        <w:t xml:space="preserve">aseet</w:t>
      </w:r>
    </w:p>
    <w:p>
      <w:r>
        <w:rPr>
          <w:b/>
        </w:rPr>
        <w:t xml:space="preserve">Tulos</w:t>
      </w:r>
    </w:p>
    <w:p>
      <w:r>
        <w:t xml:space="preserve">terveydenhuolto</w:t>
      </w:r>
    </w:p>
    <w:p>
      <w:r>
        <w:rPr>
          <w:b/>
        </w:rPr>
        <w:t xml:space="preserve">Esimerkki 4.567</w:t>
      </w:r>
    </w:p>
    <w:p>
      <w:r>
        <w:t xml:space="preserve">Kun astuimme virkaamme, haluan muistuttaa teitä siitä, että Iraniin ei kohdistunut käytännössä minkäänlaista kansainvälistä painostusta.</w:t>
      </w:r>
    </w:p>
    <w:p>
      <w:r>
        <w:rPr>
          <w:b/>
        </w:rPr>
        <w:t xml:space="preserve">Tulos</w:t>
      </w:r>
    </w:p>
    <w:p>
      <w:r>
        <w:t xml:space="preserve">ulkopolitiikka</w:t>
      </w:r>
    </w:p>
    <w:p>
      <w:r>
        <w:rPr>
          <w:b/>
        </w:rPr>
        <w:t xml:space="preserve">Esimerkki 4.568</w:t>
      </w:r>
    </w:p>
    <w:p>
      <w:r>
        <w:t xml:space="preserve">Vähimmäispalkka on useimmiten nuorten aloitusajan palkka.</w:t>
      </w:r>
    </w:p>
    <w:p>
      <w:r>
        <w:rPr>
          <w:b/>
        </w:rPr>
        <w:t xml:space="preserve">Tulos</w:t>
      </w:r>
    </w:p>
    <w:p>
      <w:r>
        <w:t xml:space="preserve">tulot</w:t>
      </w:r>
    </w:p>
    <w:p>
      <w:r>
        <w:rPr>
          <w:b/>
        </w:rPr>
        <w:t xml:space="preserve">Esimerkki 4.569</w:t>
      </w:r>
    </w:p>
    <w:p>
      <w:r>
        <w:t xml:space="preserve">Kuusi tutkimusta osoittaa, että Mitt Romneyn verosuunnitelman laskelmat täsmäävät.</w:t>
      </w:r>
    </w:p>
    <w:p>
      <w:r>
        <w:rPr>
          <w:b/>
        </w:rPr>
        <w:t xml:space="preserve">Tulos</w:t>
      </w:r>
    </w:p>
    <w:p>
      <w:r>
        <w:t xml:space="preserve">verot</w:t>
      </w:r>
    </w:p>
    <w:p>
      <w:r>
        <w:rPr>
          <w:b/>
        </w:rPr>
        <w:t xml:space="preserve">Esimerkki 4.570</w:t>
      </w:r>
    </w:p>
    <w:p>
      <w:r>
        <w:t xml:space="preserve">Yhdysvalloissa palkat ovat laskeneet 12 vuotta peräkkäin.</w:t>
      </w:r>
    </w:p>
    <w:p>
      <w:r>
        <w:rPr>
          <w:b/>
        </w:rPr>
        <w:t xml:space="preserve">Tulos</w:t>
      </w:r>
    </w:p>
    <w:p>
      <w:r>
        <w:t xml:space="preserve">talous</w:t>
      </w:r>
    </w:p>
    <w:p>
      <w:r>
        <w:rPr>
          <w:b/>
        </w:rPr>
        <w:t xml:space="preserve">Tulos</w:t>
      </w:r>
    </w:p>
    <w:p>
      <w:r>
        <w:t xml:space="preserve">työpaikat</w:t>
      </w:r>
    </w:p>
    <w:p>
      <w:r>
        <w:rPr>
          <w:b/>
        </w:rPr>
        <w:t xml:space="preserve">Esimerkki 4.571</w:t>
      </w:r>
    </w:p>
    <w:p>
      <w:r>
        <w:t xml:space="preserve">Charlie Cristillä on kuusi eri kantaa ObamaCare-ohjelmasta.</w:t>
      </w:r>
    </w:p>
    <w:p>
      <w:r>
        <w:rPr>
          <w:b/>
        </w:rPr>
        <w:t xml:space="preserve">Tulos</w:t>
      </w:r>
    </w:p>
    <w:p>
      <w:r>
        <w:t xml:space="preserve">terveydenhuolto</w:t>
      </w:r>
    </w:p>
    <w:p>
      <w:r>
        <w:rPr>
          <w:b/>
        </w:rPr>
        <w:t xml:space="preserve">Esimerkki 4.572</w:t>
      </w:r>
    </w:p>
    <w:p>
      <w:r>
        <w:t xml:space="preserve">"Pelkästään viime kuukausina olemme pidättäneet rajojemme sisäpuolella ääriaineksia, jotka on lähetetty tänne Afganistanin ja Pakistanin raja-alueelta tekemään uusia terroritekoja." "Olemme pidättäneet ääriaineksia, jotka on lähetetty tänne Afganistanin ja Pakistanin raja-alueelta tekemään uusia terroritekoja."</w:t>
      </w:r>
    </w:p>
    <w:p>
      <w:r>
        <w:rPr>
          <w:b/>
        </w:rPr>
        <w:t xml:space="preserve">Tulos</w:t>
      </w:r>
    </w:p>
    <w:p>
      <w:r>
        <w:t xml:space="preserve">Afganistan</w:t>
      </w:r>
    </w:p>
    <w:p>
      <w:r>
        <w:rPr>
          <w:b/>
        </w:rPr>
        <w:t xml:space="preserve">Esimerkki 4.573</w:t>
      </w:r>
    </w:p>
    <w:p>
      <w:r>
        <w:t xml:space="preserve">"Kuvernöörinä olen vastustanut ... suuria öljy-yhtiöitä."</w:t>
      </w:r>
    </w:p>
    <w:p>
      <w:r>
        <w:rPr>
          <w:b/>
        </w:rPr>
        <w:t xml:space="preserve">Tulos</w:t>
      </w:r>
    </w:p>
    <w:p>
      <w:r>
        <w:t xml:space="preserve">energia</w:t>
      </w:r>
    </w:p>
    <w:p>
      <w:r>
        <w:rPr>
          <w:b/>
        </w:rPr>
        <w:t xml:space="preserve">Esimerkki 4.574</w:t>
      </w:r>
    </w:p>
    <w:p>
      <w:r>
        <w:t xml:space="preserve">Tänä vuonna yksityisen sektorin työpaikkojen kasvu on ollut parasta sitten vuoden 1999.</w:t>
      </w:r>
    </w:p>
    <w:p>
      <w:r>
        <w:rPr>
          <w:b/>
        </w:rPr>
        <w:t xml:space="preserve">Tulos</w:t>
      </w:r>
    </w:p>
    <w:p>
      <w:r>
        <w:t xml:space="preserve">talous</w:t>
      </w:r>
    </w:p>
    <w:p>
      <w:r>
        <w:rPr>
          <w:b/>
        </w:rPr>
        <w:t xml:space="preserve">Tulos</w:t>
      </w:r>
    </w:p>
    <w:p>
      <w:r>
        <w:t xml:space="preserve">työpaikat</w:t>
      </w:r>
    </w:p>
    <w:p>
      <w:r>
        <w:rPr>
          <w:b/>
        </w:rPr>
        <w:t xml:space="preserve">Esimerkki 4.575</w:t>
      </w:r>
    </w:p>
    <w:p>
      <w:r>
        <w:t xml:space="preserve">Sanoo, että aborttilääkärit lentävät tähän osavaltioon, tekevät abortteja ja lentävät pois.</w:t>
      </w:r>
    </w:p>
    <w:p>
      <w:r>
        <w:rPr>
          <w:b/>
        </w:rPr>
        <w:t xml:space="preserve">Tulos</w:t>
      </w:r>
    </w:p>
    <w:p>
      <w:r>
        <w:t xml:space="preserve">abortti</w:t>
      </w:r>
    </w:p>
    <w:p>
      <w:r>
        <w:rPr>
          <w:b/>
        </w:rPr>
        <w:t xml:space="preserve">Tulos</w:t>
      </w:r>
    </w:p>
    <w:p>
      <w:r>
        <w:t xml:space="preserve">terveydenhuolto</w:t>
      </w:r>
    </w:p>
    <w:p>
      <w:r>
        <w:rPr>
          <w:b/>
        </w:rPr>
        <w:t xml:space="preserve">Tulos</w:t>
      </w:r>
    </w:p>
    <w:p>
      <w:r>
        <w:t xml:space="preserve">kansanterveys</w:t>
      </w:r>
    </w:p>
    <w:p>
      <w:r>
        <w:rPr>
          <w:b/>
        </w:rPr>
        <w:t xml:space="preserve">Esimerkki 4.576</w:t>
      </w:r>
    </w:p>
    <w:p>
      <w:r>
        <w:t xml:space="preserve">Puhemies Gingrich kannatti 20 vuoden ajan liittovaltion sairausvakuutusmandaattia.</w:t>
      </w:r>
    </w:p>
    <w:p>
      <w:r>
        <w:rPr>
          <w:b/>
        </w:rPr>
        <w:t xml:space="preserve">Tulos</w:t>
      </w:r>
    </w:p>
    <w:p>
      <w:r>
        <w:t xml:space="preserve">terveydenhuolto</w:t>
      </w:r>
    </w:p>
    <w:p>
      <w:r>
        <w:rPr>
          <w:b/>
        </w:rPr>
        <w:t xml:space="preserve">Tulos</w:t>
      </w:r>
    </w:p>
    <w:p>
      <w:r>
        <w:t xml:space="preserve">legal-issues</w:t>
      </w:r>
    </w:p>
    <w:p>
      <w:r>
        <w:rPr>
          <w:b/>
        </w:rPr>
        <w:t xml:space="preserve">Esimerkki 4.577</w:t>
      </w:r>
    </w:p>
    <w:p>
      <w:r>
        <w:t xml:space="preserve">Providencen pormestarina on ollut vähintään 100 ampumavälikohtausta joka vuosi, kun [Angel Taveras] on ollut pormestarina.</w:t>
      </w:r>
    </w:p>
    <w:p>
      <w:r>
        <w:rPr>
          <w:b/>
        </w:rPr>
        <w:t xml:space="preserve">Tulos</w:t>
      </w:r>
    </w:p>
    <w:p>
      <w:r>
        <w:t xml:space="preserve">ehdokkaiden elämäkerta</w:t>
      </w:r>
    </w:p>
    <w:p>
      <w:r>
        <w:rPr>
          <w:b/>
        </w:rPr>
        <w:t xml:space="preserve">Tulos</w:t>
      </w:r>
    </w:p>
    <w:p>
      <w:r>
        <w:t xml:space="preserve">rikos</w:t>
      </w:r>
    </w:p>
    <w:p>
      <w:r>
        <w:rPr>
          <w:b/>
        </w:rPr>
        <w:t xml:space="preserve">Tulos</w:t>
      </w:r>
    </w:p>
    <w:p>
      <w:r>
        <w:t xml:space="preserve">aseet</w:t>
      </w:r>
    </w:p>
    <w:p>
      <w:r>
        <w:rPr>
          <w:b/>
        </w:rPr>
        <w:t xml:space="preserve">Tulos</w:t>
      </w:r>
    </w:p>
    <w:p>
      <w:r>
        <w:t xml:space="preserve">job-accomplishments</w:t>
      </w:r>
    </w:p>
    <w:p>
      <w:r>
        <w:rPr>
          <w:b/>
        </w:rPr>
        <w:t xml:space="preserve">Tulos</w:t>
      </w:r>
    </w:p>
    <w:p>
      <w:r>
        <w:t xml:space="preserve">kampanjamainonta</w:t>
      </w:r>
    </w:p>
    <w:p>
      <w:r>
        <w:rPr>
          <w:b/>
        </w:rPr>
        <w:t xml:space="preserve">Tulos</w:t>
      </w:r>
    </w:p>
    <w:p>
      <w:r>
        <w:t xml:space="preserve">julkinen turvallisuus</w:t>
      </w:r>
    </w:p>
    <w:p>
      <w:r>
        <w:rPr>
          <w:b/>
        </w:rPr>
        <w:t xml:space="preserve">Esimerkki 4.578</w:t>
      </w:r>
    </w:p>
    <w:p>
      <w:r>
        <w:t xml:space="preserve">Maurice Ferren mukaan Kendrick Meek on äänestänyt 98,6 prosenttia ajasta demokraattien kanssa.</w:t>
      </w:r>
    </w:p>
    <w:p>
      <w:r>
        <w:rPr>
          <w:b/>
        </w:rPr>
        <w:t xml:space="preserve">Tulos</w:t>
      </w:r>
    </w:p>
    <w:p>
      <w:r>
        <w:t xml:space="preserve">äänestysrekisteri</w:t>
      </w:r>
    </w:p>
    <w:p>
      <w:r>
        <w:rPr>
          <w:b/>
        </w:rPr>
        <w:t xml:space="preserve">Esimerkki 4.579</w:t>
      </w:r>
    </w:p>
    <w:p>
      <w:r>
        <w:t xml:space="preserve">Olemme luoneet Yhdysvaltoihin enemmän työpaikkoja kuin kaikki muut kehittyneet kansantaloudet yhteensä sen jälkeen, kun tulin virkaan.</w:t>
      </w:r>
    </w:p>
    <w:p>
      <w:r>
        <w:rPr>
          <w:b/>
        </w:rPr>
        <w:t xml:space="preserve">Tulos</w:t>
      </w:r>
    </w:p>
    <w:p>
      <w:r>
        <w:t xml:space="preserve">työpaikat</w:t>
      </w:r>
    </w:p>
    <w:p>
      <w:r>
        <w:rPr>
          <w:b/>
        </w:rPr>
        <w:t xml:space="preserve">Esimerkki 4.580</w:t>
      </w:r>
    </w:p>
    <w:p>
      <w:r>
        <w:t xml:space="preserve">Joka neljäs vanki on laiton maahanmuuttaja.</w:t>
      </w:r>
    </w:p>
    <w:p>
      <w:r>
        <w:rPr>
          <w:b/>
        </w:rPr>
        <w:t xml:space="preserve">Tulos</w:t>
      </w:r>
    </w:p>
    <w:p>
      <w:r>
        <w:t xml:space="preserve">maahanmuutto</w:t>
      </w:r>
    </w:p>
    <w:p>
      <w:r>
        <w:rPr>
          <w:b/>
        </w:rPr>
        <w:t xml:space="preserve">Esimerkki 4.581</w:t>
      </w:r>
    </w:p>
    <w:p>
      <w:r>
        <w:t xml:space="preserve">Wisconsin on keskilännen osavaltioista viimeisenä tulojen kasvussa Scott Walkerin kauden aikana.</w:t>
      </w:r>
    </w:p>
    <w:p>
      <w:r>
        <w:rPr>
          <w:b/>
        </w:rPr>
        <w:t xml:space="preserve">Tulos</w:t>
      </w:r>
    </w:p>
    <w:p>
      <w:r>
        <w:t xml:space="preserve">talous</w:t>
      </w:r>
    </w:p>
    <w:p>
      <w:r>
        <w:rPr>
          <w:b/>
        </w:rPr>
        <w:t xml:space="preserve">Tulos</w:t>
      </w:r>
    </w:p>
    <w:p>
      <w:r>
        <w:t xml:space="preserve">tulot</w:t>
      </w:r>
    </w:p>
    <w:p>
      <w:r>
        <w:rPr>
          <w:b/>
        </w:rPr>
        <w:t xml:space="preserve">Tulos</w:t>
      </w:r>
    </w:p>
    <w:p>
      <w:r>
        <w:t xml:space="preserve">työntekijät</w:t>
      </w:r>
    </w:p>
    <w:p>
      <w:r>
        <w:rPr>
          <w:b/>
        </w:rPr>
        <w:t xml:space="preserve">Esimerkki 4.582</w:t>
      </w:r>
    </w:p>
    <w:p>
      <w:r>
        <w:t xml:space="preserve">Kolmen sentin virvoitusjuomavero Philadelphiassa johtaisi 2 000 perheitä ylläpitävän Teamster Unionin työpaikan ja lukemattomien muiden työpaikkojen menetykseen juomateollisuudessa.</w:t>
      </w:r>
    </w:p>
    <w:p>
      <w:r>
        <w:rPr>
          <w:b/>
        </w:rPr>
        <w:t xml:space="preserve">Tulos</w:t>
      </w:r>
    </w:p>
    <w:p>
      <w:r>
        <w:t xml:space="preserve">verot</w:t>
      </w:r>
    </w:p>
    <w:p>
      <w:r>
        <w:rPr>
          <w:b/>
        </w:rPr>
        <w:t xml:space="preserve">Esimerkki 4.583</w:t>
      </w:r>
    </w:p>
    <w:p>
      <w:r>
        <w:t xml:space="preserve">"Minulla on ollut haasteena tämän hallinnon aikana pidättää virantoimituksesta peräti 37 virkamiestä noin 36 kuukauden aikana."</w:t>
      </w:r>
    </w:p>
    <w:p>
      <w:r>
        <w:rPr>
          <w:b/>
        </w:rPr>
        <w:t xml:space="preserve">Tulos</w:t>
      </w:r>
    </w:p>
    <w:p>
      <w:r>
        <w:t xml:space="preserve">florida</w:t>
      </w:r>
    </w:p>
    <w:p>
      <w:r>
        <w:rPr>
          <w:b/>
        </w:rPr>
        <w:t xml:space="preserve">Esimerkki 4.584</w:t>
      </w:r>
    </w:p>
    <w:p>
      <w:r>
        <w:t xml:space="preserve">Kendrick Meek oli Floridan ykkönen tupakkarahojen ottamisessa ja vastusti sitten sikariveroa, joka olisi auttanut maksamaan lasten terveydenhuoltoa.</w:t>
      </w:r>
    </w:p>
    <w:p>
      <w:r>
        <w:rPr>
          <w:b/>
        </w:rPr>
        <w:t xml:space="preserve">Tulos</w:t>
      </w:r>
    </w:p>
    <w:p>
      <w:r>
        <w:t xml:space="preserve">kampanjarahoitus</w:t>
      </w:r>
    </w:p>
    <w:p>
      <w:r>
        <w:rPr>
          <w:b/>
        </w:rPr>
        <w:t xml:space="preserve">Tulos</w:t>
      </w:r>
    </w:p>
    <w:p>
      <w:r>
        <w:t xml:space="preserve">ehdokkaiden elämäkerta</w:t>
      </w:r>
    </w:p>
    <w:p>
      <w:r>
        <w:rPr>
          <w:b/>
        </w:rPr>
        <w:t xml:space="preserve">Esimerkki 4.585</w:t>
      </w:r>
    </w:p>
    <w:p>
      <w:r>
        <w:t xml:space="preserve">Yhdysvaltain keskuspankin politiikka on johtanut 69 prosentin nousuun maissin hinnassa, 44 prosentin nousuun vehnän hinnassa ja 15 prosentin nousuun sokerin hinnassa viime vuoden aikana.</w:t>
      </w:r>
    </w:p>
    <w:p>
      <w:r>
        <w:rPr>
          <w:b/>
        </w:rPr>
        <w:t xml:space="preserve">Tulos</w:t>
      </w:r>
    </w:p>
    <w:p>
      <w:r>
        <w:t xml:space="preserve">maatalous</w:t>
      </w:r>
    </w:p>
    <w:p>
      <w:r>
        <w:rPr>
          <w:b/>
        </w:rPr>
        <w:t xml:space="preserve">Tulos</w:t>
      </w:r>
    </w:p>
    <w:p>
      <w:r>
        <w:t xml:space="preserve">energia</w:t>
      </w:r>
    </w:p>
    <w:p>
      <w:r>
        <w:rPr>
          <w:b/>
        </w:rPr>
        <w:t xml:space="preserve">Tulos</w:t>
      </w:r>
    </w:p>
    <w:p>
      <w:r>
        <w:t xml:space="preserve">nälkä</w:t>
      </w:r>
    </w:p>
    <w:p>
      <w:r>
        <w:rPr>
          <w:b/>
        </w:rPr>
        <w:t xml:space="preserve">Esimerkki 4.586</w:t>
      </w:r>
    </w:p>
    <w:p>
      <w:r>
        <w:t xml:space="preserve">Wisconsinsin tupakointikiellon kumoamisesta</w:t>
      </w:r>
    </w:p>
    <w:p>
      <w:r>
        <w:rPr>
          <w:b/>
        </w:rPr>
        <w:t xml:space="preserve">Tulos</w:t>
      </w:r>
    </w:p>
    <w:p>
      <w:r>
        <w:t xml:space="preserve">kansanterveys</w:t>
      </w:r>
    </w:p>
    <w:p>
      <w:r>
        <w:rPr>
          <w:b/>
        </w:rPr>
        <w:t xml:space="preserve">Esimerkki 4.587</w:t>
      </w:r>
    </w:p>
    <w:p>
      <w:r>
        <w:t xml:space="preserve">Yhdeksänkymmentä prosenttia teksasilaisista sanoo, etteivät he halua vanhainkotien sulkemista. Se on korkeampi gallup kuin mikään muu.</w:t>
      </w:r>
    </w:p>
    <w:p>
      <w:r>
        <w:rPr>
          <w:b/>
        </w:rPr>
        <w:t xml:space="preserve">Tulos</w:t>
      </w:r>
    </w:p>
    <w:p>
      <w:r>
        <w:t xml:space="preserve">terveydenhuolto</w:t>
      </w:r>
    </w:p>
    <w:p>
      <w:r>
        <w:rPr>
          <w:b/>
        </w:rPr>
        <w:t xml:space="preserve">Tulos</w:t>
      </w:r>
    </w:p>
    <w:p>
      <w:r>
        <w:t xml:space="preserve">asuminen</w:t>
      </w:r>
    </w:p>
    <w:p>
      <w:r>
        <w:rPr>
          <w:b/>
        </w:rPr>
        <w:t xml:space="preserve">Tulos</w:t>
      </w:r>
    </w:p>
    <w:p>
      <w:r>
        <w:t xml:space="preserve">valtion talousarvio</w:t>
      </w:r>
    </w:p>
    <w:p>
      <w:r>
        <w:rPr>
          <w:b/>
        </w:rPr>
        <w:t xml:space="preserve">Esimerkki 4.588</w:t>
      </w:r>
    </w:p>
    <w:p>
      <w:r>
        <w:t xml:space="preserve">Ensimmäistä kertaa rahoitimme kokonaan kriittisten tarpeiden jonotuslistan, jotta henkilöt, joilla on ainutlaatuisia kykyjä, voivat saada tarvitsemaansa apua.</w:t>
      </w:r>
    </w:p>
    <w:p>
      <w:r>
        <w:rPr>
          <w:b/>
        </w:rPr>
        <w:t xml:space="preserve">Tulos</w:t>
      </w:r>
    </w:p>
    <w:p>
      <w:r>
        <w:t xml:space="preserve">työkyvyttömyys</w:t>
      </w:r>
    </w:p>
    <w:p>
      <w:r>
        <w:rPr>
          <w:b/>
        </w:rPr>
        <w:t xml:space="preserve">Tulos</w:t>
      </w:r>
    </w:p>
    <w:p>
      <w:r>
        <w:t xml:space="preserve">valtion talousarvio</w:t>
      </w:r>
    </w:p>
    <w:p>
      <w:r>
        <w:rPr>
          <w:b/>
        </w:rPr>
        <w:t xml:space="preserve">Esimerkki 4.589</w:t>
      </w:r>
    </w:p>
    <w:p>
      <w:r>
        <w:t xml:space="preserve">Paul Ryan aloitti politiikassa nuorena henkilökunnan jäsenenä, joka oli juuri valmistunut yliopistosta ja työskenteli silloisen kongressiedustajan John Kasichin budjettivaliokunnassa.</w:t>
      </w:r>
    </w:p>
    <w:p>
      <w:r>
        <w:rPr>
          <w:b/>
        </w:rPr>
        <w:t xml:space="preserve">Tulos</w:t>
      </w:r>
    </w:p>
    <w:p>
      <w:r>
        <w:t xml:space="preserve">ehdokkaiden elämäkerta</w:t>
      </w:r>
    </w:p>
    <w:p>
      <w:r>
        <w:rPr>
          <w:b/>
        </w:rPr>
        <w:t xml:space="preserve">Tulos</w:t>
      </w:r>
    </w:p>
    <w:p>
      <w:r>
        <w:t xml:space="preserve">kongressi</w:t>
      </w:r>
    </w:p>
    <w:p>
      <w:r>
        <w:rPr>
          <w:b/>
        </w:rPr>
        <w:t xml:space="preserve">Tulos</w:t>
      </w:r>
    </w:p>
    <w:p>
      <w:r>
        <w:t xml:space="preserve">vaalit</w:t>
      </w:r>
    </w:p>
    <w:p>
      <w:r>
        <w:rPr>
          <w:b/>
        </w:rPr>
        <w:t xml:space="preserve">Esimerkki 4.590</w:t>
      </w:r>
    </w:p>
    <w:p>
      <w:r>
        <w:t xml:space="preserve">Race to the Top -avustukset edellyttävät, että osallistuvat osavaltiot hyväksyvät Common Core -standardit, jotta ne voivat saada liittovaltion rahoitusta.</w:t>
      </w:r>
    </w:p>
    <w:p>
      <w:r>
        <w:rPr>
          <w:b/>
        </w:rPr>
        <w:t xml:space="preserve">Tulos</w:t>
      </w:r>
    </w:p>
    <w:p>
      <w:r>
        <w:t xml:space="preserve">koulutus</w:t>
      </w:r>
    </w:p>
    <w:p>
      <w:r>
        <w:rPr>
          <w:b/>
        </w:rPr>
        <w:t xml:space="preserve">Esimerkki 4.591</w:t>
      </w:r>
    </w:p>
    <w:p>
      <w:r>
        <w:t xml:space="preserve">Presidentti Obama pyyhki viime vuoden marraskuussa pois (ohjelman), joka mahdollistaa yhteisten sormenjälkien ottamisen kaltereiden takana olevilta henkilöiltä, jotta tiedetään, kuka on täällä laillisesti ja kuka laittomasti.</w:t>
      </w:r>
    </w:p>
    <w:p>
      <w:r>
        <w:rPr>
          <w:b/>
        </w:rPr>
        <w:t xml:space="preserve">Tulos</w:t>
      </w:r>
    </w:p>
    <w:p>
      <w:r>
        <w:t xml:space="preserve">maahanmuutto</w:t>
      </w:r>
    </w:p>
    <w:p>
      <w:r>
        <w:rPr>
          <w:b/>
        </w:rPr>
        <w:t xml:space="preserve">Esimerkki 4.592</w:t>
      </w:r>
    </w:p>
    <w:p>
      <w:r>
        <w:t xml:space="preserve">McCain haki poliittista tukea pastori John Hageelta, "joka uskoo, että hurrikaani Katrina oli Jumalan rangaistus homojen oikeuksista ja kutsui katolista kirkkoa 'antikristukseksi' ja 'vääräksi kultiksi'".</w:t>
      </w:r>
    </w:p>
    <w:p>
      <w:r>
        <w:rPr>
          <w:b/>
        </w:rPr>
        <w:t xml:space="preserve">Tulos</w:t>
      </w:r>
    </w:p>
    <w:p>
      <w:r>
        <w:t xml:space="preserve">uskonto</w:t>
      </w:r>
    </w:p>
    <w:p>
      <w:r>
        <w:rPr>
          <w:b/>
        </w:rPr>
        <w:t xml:space="preserve">Esimerkki 4.593</w:t>
      </w:r>
    </w:p>
    <w:p>
      <w:r>
        <w:t xml:space="preserve">Sanoo, että 51 prosenttia liittovaltion verovelvollisista maksoi liittovaltion tuloveroa nollaa.</w:t>
      </w:r>
    </w:p>
    <w:p>
      <w:r>
        <w:rPr>
          <w:b/>
        </w:rPr>
        <w:t xml:space="preserve">Tulos</w:t>
      </w:r>
    </w:p>
    <w:p>
      <w:r>
        <w:t xml:space="preserve">verot</w:t>
      </w:r>
    </w:p>
    <w:p>
      <w:r>
        <w:rPr>
          <w:b/>
        </w:rPr>
        <w:t xml:space="preserve">Esimerkki 4.594</w:t>
      </w:r>
    </w:p>
    <w:p>
      <w:r>
        <w:t xml:space="preserve">Vuoden 2011 velkakattotaistelun vuoksi osakemarkkinat menettivät 2000 pistettä.</w:t>
      </w:r>
    </w:p>
    <w:p>
      <w:r>
        <w:rPr>
          <w:b/>
        </w:rPr>
        <w:t xml:space="preserve">Tulos</w:t>
      </w:r>
    </w:p>
    <w:p>
      <w:r>
        <w:t xml:space="preserve">talous</w:t>
      </w:r>
    </w:p>
    <w:p>
      <w:r>
        <w:rPr>
          <w:b/>
        </w:rPr>
        <w:t xml:space="preserve">Esimerkki 4.595</w:t>
      </w:r>
    </w:p>
    <w:p>
      <w:r>
        <w:t xml:space="preserve">Sen jälkeen kun Wisconsinin kuvernööri Scott Walker astui virkaansa, työpaikkoja on menetetty nopeammin kuin vuosikymmeniin.</w:t>
      </w:r>
    </w:p>
    <w:p>
      <w:r>
        <w:rPr>
          <w:b/>
        </w:rPr>
        <w:t xml:space="preserve">Tulos</w:t>
      </w:r>
    </w:p>
    <w:p>
      <w:r>
        <w:t xml:space="preserve">job-accomplishments</w:t>
      </w:r>
    </w:p>
    <w:p>
      <w:r>
        <w:rPr>
          <w:b/>
        </w:rPr>
        <w:t xml:space="preserve">Tulos</w:t>
      </w:r>
    </w:p>
    <w:p>
      <w:r>
        <w:t xml:space="preserve">työpaikat</w:t>
      </w:r>
    </w:p>
    <w:p>
      <w:r>
        <w:rPr>
          <w:b/>
        </w:rPr>
        <w:t xml:space="preserve">Esimerkki 4.596</w:t>
      </w:r>
    </w:p>
    <w:p>
      <w:r>
        <w:t xml:space="preserve">Yhdysvaltain senaatissa kilpaileva Tammy Baldwin kannattaa veronkorotusta, joka presidentti Obaman mukaan maksaisi keskiluokkaisille perheille 3 000 dollaria vuodessa.</w:t>
      </w:r>
    </w:p>
    <w:p>
      <w:r>
        <w:rPr>
          <w:b/>
        </w:rPr>
        <w:t xml:space="preserve">Tulos</w:t>
      </w:r>
    </w:p>
    <w:p>
      <w:r>
        <w:t xml:space="preserve">kongressi</w:t>
      </w:r>
    </w:p>
    <w:p>
      <w:r>
        <w:rPr>
          <w:b/>
        </w:rPr>
        <w:t xml:space="preserve">Tulos</w:t>
      </w:r>
    </w:p>
    <w:p>
      <w:r>
        <w:t xml:space="preserve">perheet</w:t>
      </w:r>
    </w:p>
    <w:p>
      <w:r>
        <w:rPr>
          <w:b/>
        </w:rPr>
        <w:t xml:space="preserve">Tulos</w:t>
      </w:r>
    </w:p>
    <w:p>
      <w:r>
        <w:t xml:space="preserve">message-machine-2012</w:t>
      </w:r>
    </w:p>
    <w:p>
      <w:r>
        <w:rPr>
          <w:b/>
        </w:rPr>
        <w:t xml:space="preserve">Tulos</w:t>
      </w:r>
    </w:p>
    <w:p>
      <w:r>
        <w:t xml:space="preserve">verot</w:t>
      </w:r>
    </w:p>
    <w:p>
      <w:r>
        <w:rPr>
          <w:b/>
        </w:rPr>
        <w:t xml:space="preserve">Esimerkki 4.597</w:t>
      </w:r>
    </w:p>
    <w:p>
      <w:r>
        <w:t xml:space="preserve">Olisin ensimmäinen New Jerseyssä valittu republikaanisenaattori 41 vuoteen.</w:t>
      </w:r>
    </w:p>
    <w:p>
      <w:r>
        <w:rPr>
          <w:b/>
        </w:rPr>
        <w:t xml:space="preserve">Tulos</w:t>
      </w:r>
    </w:p>
    <w:p>
      <w:r>
        <w:t xml:space="preserve">kongressi</w:t>
      </w:r>
    </w:p>
    <w:p>
      <w:r>
        <w:rPr>
          <w:b/>
        </w:rPr>
        <w:t xml:space="preserve">Tulos</w:t>
      </w:r>
    </w:p>
    <w:p>
      <w:r>
        <w:t xml:space="preserve">vaalit</w:t>
      </w:r>
    </w:p>
    <w:p>
      <w:r>
        <w:rPr>
          <w:b/>
        </w:rPr>
        <w:t xml:space="preserve">Esimerkki 4.598</w:t>
      </w:r>
    </w:p>
    <w:p>
      <w:r>
        <w:t xml:space="preserve">Wisconsinsin osavaltion oikeusministeri ja valtiovarainministeri määräsivät Earth Dayn perustajan Gaylord Nelsonin tyttären olemaan keskustelematta ilmastonmuutoksesta osavaltion aikaa.</w:t>
      </w:r>
    </w:p>
    <w:p>
      <w:r>
        <w:rPr>
          <w:b/>
        </w:rPr>
        <w:t xml:space="preserve">Tulos</w:t>
      </w:r>
    </w:p>
    <w:p>
      <w:r>
        <w:t xml:space="preserve">ilmastonmuutos</w:t>
      </w:r>
    </w:p>
    <w:p>
      <w:r>
        <w:rPr>
          <w:b/>
        </w:rPr>
        <w:t xml:space="preserve">Esimerkki 4.599</w:t>
      </w:r>
    </w:p>
    <w:p>
      <w:r>
        <w:t xml:space="preserve">Sanoo, että ammattiliitot vievät opettajien, palomiesten ja poliisien kovalla työllä ansaitsemat rahat politiikkaa varten.</w:t>
      </w:r>
    </w:p>
    <w:p>
      <w:r>
        <w:rPr>
          <w:b/>
        </w:rPr>
        <w:t xml:space="preserve">Tulos</w:t>
      </w:r>
    </w:p>
    <w:p>
      <w:r>
        <w:t xml:space="preserve">ammattiliitot</w:t>
      </w:r>
    </w:p>
    <w:p>
      <w:r>
        <w:rPr>
          <w:b/>
        </w:rPr>
        <w:t xml:space="preserve">Esimerkki 4.600</w:t>
      </w:r>
    </w:p>
    <w:p>
      <w:r>
        <w:t xml:space="preserve">Presidentti Bush ei antanut koko presidenttikautensa aikana yhtään haastattelua New York Timesille.</w:t>
      </w:r>
    </w:p>
    <w:p>
      <w:r>
        <w:rPr>
          <w:b/>
        </w:rPr>
        <w:t xml:space="preserve">Tulos</w:t>
      </w:r>
    </w:p>
    <w:p>
      <w:r>
        <w:t xml:space="preserve">Bushin hallinto</w:t>
      </w:r>
    </w:p>
    <w:p>
      <w:r>
        <w:rPr>
          <w:b/>
        </w:rPr>
        <w:t xml:space="preserve">Tulos</w:t>
      </w:r>
    </w:p>
    <w:p>
      <w:r>
        <w:t xml:space="preserve">asiantuntijat</w:t>
      </w:r>
    </w:p>
    <w:p>
      <w:r>
        <w:rPr>
          <w:b/>
        </w:rPr>
        <w:t xml:space="preserve">Tulos</w:t>
      </w:r>
    </w:p>
    <w:p>
      <w:r>
        <w:t xml:space="preserve">läpinäkyvyys</w:t>
      </w:r>
    </w:p>
    <w:p>
      <w:r>
        <w:rPr>
          <w:b/>
        </w:rPr>
        <w:t xml:space="preserve">Esimerkki 4.601</w:t>
      </w:r>
    </w:p>
    <w:p>
      <w:r>
        <w:t xml:space="preserve">14 000 amerikkalaista . . menettää sairausvakuutuksensa joka ikinen päivä.</w:t>
      </w:r>
    </w:p>
    <w:p>
      <w:r>
        <w:rPr>
          <w:b/>
        </w:rPr>
        <w:t xml:space="preserve">Tulos</w:t>
      </w:r>
    </w:p>
    <w:p>
      <w:r>
        <w:t xml:space="preserve">terveydenhuolto</w:t>
      </w:r>
    </w:p>
    <w:p>
      <w:r>
        <w:rPr>
          <w:b/>
        </w:rPr>
        <w:t xml:space="preserve">Esimerkki 4.602</w:t>
      </w:r>
    </w:p>
    <w:p>
      <w:r>
        <w:t xml:space="preserve">Trump rahoittaa kampanjansa itse, joten meillä ei ole lahjoittajia.</w:t>
      </w:r>
    </w:p>
    <w:p>
      <w:r>
        <w:rPr>
          <w:b/>
        </w:rPr>
        <w:t xml:space="preserve">Tulos</w:t>
      </w:r>
    </w:p>
    <w:p>
      <w:r>
        <w:t xml:space="preserve">kampanjarahoitus</w:t>
      </w:r>
    </w:p>
    <w:p>
      <w:r>
        <w:rPr>
          <w:b/>
        </w:rPr>
        <w:t xml:space="preserve">Esimerkki 4.603</w:t>
      </w:r>
    </w:p>
    <w:p>
      <w:r>
        <w:t xml:space="preserve">Lähes 2 000 lukiota - noin 12 prosenttia kaikista Yhdysvaltojen lukioista - tuottaa noin puolet kansakunnan koulupudokkaista.</w:t>
      </w:r>
    </w:p>
    <w:p>
      <w:r>
        <w:rPr>
          <w:b/>
        </w:rPr>
        <w:t xml:space="preserve">Tulos</w:t>
      </w:r>
    </w:p>
    <w:p>
      <w:r>
        <w:t xml:space="preserve">koulutus</w:t>
      </w:r>
    </w:p>
    <w:p>
      <w:r>
        <w:rPr>
          <w:b/>
        </w:rPr>
        <w:t xml:space="preserve">Esimerkki 4.604</w:t>
      </w:r>
    </w:p>
    <w:p>
      <w:r>
        <w:t xml:space="preserve">Alkion kantasolututkimus on umpikujassa, eikä ole yhtään hyvää esimerkkiä onnistuneesta hoidosta.</w:t>
      </w:r>
    </w:p>
    <w:p>
      <w:r>
        <w:rPr>
          <w:b/>
        </w:rPr>
        <w:t xml:space="preserve">Tulos</w:t>
      </w:r>
    </w:p>
    <w:p>
      <w:r>
        <w:t xml:space="preserve">terveydenhuolto</w:t>
      </w:r>
    </w:p>
    <w:p>
      <w:r>
        <w:rPr>
          <w:b/>
        </w:rPr>
        <w:t xml:space="preserve">Tulos</w:t>
      </w:r>
    </w:p>
    <w:p>
      <w:r>
        <w:t xml:space="preserve">message-machine-2012</w:t>
      </w:r>
    </w:p>
    <w:p>
      <w:r>
        <w:rPr>
          <w:b/>
        </w:rPr>
        <w:t xml:space="preserve">Tulos</w:t>
      </w:r>
    </w:p>
    <w:p>
      <w:r>
        <w:t xml:space="preserve">tiede</w:t>
      </w:r>
    </w:p>
    <w:p>
      <w:r>
        <w:rPr>
          <w:b/>
        </w:rPr>
        <w:t xml:space="preserve">Esimerkki 4.605</w:t>
      </w:r>
    </w:p>
    <w:p>
      <w:r>
        <w:t xml:space="preserve">Yhdysvallat käyttää armeijaansa enemmän rahaa kuin maailman 16 suurinta sotilasbudjettia yhteensä.</w:t>
      </w:r>
    </w:p>
    <w:p>
      <w:r>
        <w:rPr>
          <w:b/>
        </w:rPr>
        <w:t xml:space="preserve">Tulos</w:t>
      </w:r>
    </w:p>
    <w:p>
      <w:r>
        <w:t xml:space="preserve">liittovaltion talousarvio</w:t>
      </w:r>
    </w:p>
    <w:p>
      <w:r>
        <w:rPr>
          <w:b/>
        </w:rPr>
        <w:t xml:space="preserve">Tulos</w:t>
      </w:r>
    </w:p>
    <w:p>
      <w:r>
        <w:t xml:space="preserve">sotilaallinen</w:t>
      </w:r>
    </w:p>
    <w:p>
      <w:r>
        <w:rPr>
          <w:b/>
        </w:rPr>
        <w:t xml:space="preserve">Esimerkki 4.606</w:t>
      </w:r>
    </w:p>
    <w:p>
      <w:r>
        <w:t xml:space="preserve">Wisconsinissa on vain yksi piirikunta, Dane, joka laskee äänet käsin vuoden 2016 presidentinvaalien uudelleenlaskennassa.</w:t>
      </w:r>
    </w:p>
    <w:p>
      <w:r>
        <w:rPr>
          <w:b/>
        </w:rPr>
        <w:t xml:space="preserve">Tulos</w:t>
      </w:r>
    </w:p>
    <w:p>
      <w:r>
        <w:t xml:space="preserve">lääninhallitus</w:t>
      </w:r>
    </w:p>
    <w:p>
      <w:r>
        <w:rPr>
          <w:b/>
        </w:rPr>
        <w:t xml:space="preserve">Tulos</w:t>
      </w:r>
    </w:p>
    <w:p>
      <w:r>
        <w:t xml:space="preserve">vaalit</w:t>
      </w:r>
    </w:p>
    <w:p>
      <w:r>
        <w:rPr>
          <w:b/>
        </w:rPr>
        <w:t xml:space="preserve">Esimerkki 4.607</w:t>
      </w:r>
    </w:p>
    <w:p>
      <w:r>
        <w:t xml:space="preserve">Sanoo, että Libyan suurlähettiläs (Christopher) Stevens lähetti 600 avunpyyntöä Benghazissa.</w:t>
      </w:r>
    </w:p>
    <w:p>
      <w:r>
        <w:rPr>
          <w:b/>
        </w:rPr>
        <w:t xml:space="preserve">Tulos</w:t>
      </w:r>
    </w:p>
    <w:p>
      <w:r>
        <w:t xml:space="preserve">ulkopolitiikka</w:t>
      </w:r>
    </w:p>
    <w:p>
      <w:r>
        <w:rPr>
          <w:b/>
        </w:rPr>
        <w:t xml:space="preserve">Tulos</w:t>
      </w:r>
    </w:p>
    <w:p>
      <w:r>
        <w:t xml:space="preserve">hallituksen tehokkuus</w:t>
      </w:r>
    </w:p>
    <w:p>
      <w:r>
        <w:rPr>
          <w:b/>
        </w:rPr>
        <w:t xml:space="preserve">Tulos</w:t>
      </w:r>
    </w:p>
    <w:p>
      <w:r>
        <w:t xml:space="preserve">historia</w:t>
      </w:r>
    </w:p>
    <w:p>
      <w:r>
        <w:rPr>
          <w:b/>
        </w:rPr>
        <w:t xml:space="preserve">Tulos</w:t>
      </w:r>
    </w:p>
    <w:p>
      <w:r>
        <w:t xml:space="preserve">terrorismi</w:t>
      </w:r>
    </w:p>
    <w:p>
      <w:r>
        <w:rPr>
          <w:b/>
        </w:rPr>
        <w:t xml:space="preserve">Esimerkki 4.608</w:t>
      </w:r>
    </w:p>
    <w:p>
      <w:r>
        <w:t xml:space="preserve">Kohtuuhintainen terveydenhuoltolaki laskee terveydenhuollon kustannuksia maassamme.</w:t>
      </w:r>
    </w:p>
    <w:p>
      <w:r>
        <w:rPr>
          <w:b/>
        </w:rPr>
        <w:t xml:space="preserve">Tulos</w:t>
      </w:r>
    </w:p>
    <w:p>
      <w:r>
        <w:t xml:space="preserve">terveydenhuolto</w:t>
      </w:r>
    </w:p>
    <w:p>
      <w:r>
        <w:rPr>
          <w:b/>
        </w:rPr>
        <w:t xml:space="preserve">Esimerkki 4.609</w:t>
      </w:r>
    </w:p>
    <w:p>
      <w:r>
        <w:t xml:space="preserve">Kymmenettuhannet atlantalaiset kotitaloudet maksavat yli 30 prosenttia tuloistaan vuokraan.</w:t>
      </w:r>
    </w:p>
    <w:p>
      <w:r>
        <w:rPr>
          <w:b/>
        </w:rPr>
        <w:t xml:space="preserve">Tulos</w:t>
      </w:r>
    </w:p>
    <w:p>
      <w:r>
        <w:t xml:space="preserve">asuminen</w:t>
      </w:r>
    </w:p>
    <w:p>
      <w:r>
        <w:rPr>
          <w:b/>
        </w:rPr>
        <w:t xml:space="preserve">Esimerkki 4.610</w:t>
      </w:r>
    </w:p>
    <w:p>
      <w:r>
        <w:t xml:space="preserve">Rick Perry oli suunnitellut jäävänsä eläkkeelle lainsäätäjän tehtävistä, kunnes hänen paras ystävänsä David Weeks ja minä suostuttelimme hänet vaihtamaan puoluetta ja asettumaan ehdolle GOP:n maatalouskomissaariehdokkaaksi.</w:t>
      </w:r>
    </w:p>
    <w:p>
      <w:r>
        <w:rPr>
          <w:b/>
        </w:rPr>
        <w:t xml:space="preserve">Tulos</w:t>
      </w:r>
    </w:p>
    <w:p>
      <w:r>
        <w:t xml:space="preserve">ehdokkaiden elämäkerta</w:t>
      </w:r>
    </w:p>
    <w:p>
      <w:r>
        <w:rPr>
          <w:b/>
        </w:rPr>
        <w:t xml:space="preserve">Tulos</w:t>
      </w:r>
    </w:p>
    <w:p>
      <w:r>
        <w:t xml:space="preserve">vaalit</w:t>
      </w:r>
    </w:p>
    <w:p>
      <w:r>
        <w:rPr>
          <w:b/>
        </w:rPr>
        <w:t xml:space="preserve">Esimerkki 4.611</w:t>
      </w:r>
    </w:p>
    <w:p>
      <w:r>
        <w:t xml:space="preserve">Kun [synteettisen marihuanan] käyttö on lisääntynyt dramaattisesti, väkivaltaisuudet, ruumiilliset vahingot ja jopa kuolemantapaukset ovat lisääntyneet sen myötä.</w:t>
      </w:r>
    </w:p>
    <w:p>
      <w:r>
        <w:rPr>
          <w:b/>
        </w:rPr>
        <w:t xml:space="preserve">Tulos</w:t>
      </w:r>
    </w:p>
    <w:p>
      <w:r>
        <w:t xml:space="preserve">huumeet</w:t>
      </w:r>
    </w:p>
    <w:p>
      <w:r>
        <w:rPr>
          <w:b/>
        </w:rPr>
        <w:t xml:space="preserve">Tulos</w:t>
      </w:r>
    </w:p>
    <w:p>
      <w:r>
        <w:t xml:space="preserve">marihuana</w:t>
      </w:r>
    </w:p>
    <w:p>
      <w:r>
        <w:rPr>
          <w:b/>
        </w:rPr>
        <w:t xml:space="preserve">Esimerkki 4.612</w:t>
      </w:r>
    </w:p>
    <w:p>
      <w:r>
        <w:t xml:space="preserve">Viimeisten 10 vuoden aikana 150 000 vakinaisesta opettajasta vain 17 on erotettu epäpätevyyden vuoksi.</w:t>
      </w:r>
    </w:p>
    <w:p>
      <w:r>
        <w:rPr>
          <w:b/>
        </w:rPr>
        <w:t xml:space="preserve">Tulos</w:t>
      </w:r>
    </w:p>
    <w:p>
      <w:r>
        <w:t xml:space="preserve">koulutus</w:t>
      </w:r>
    </w:p>
    <w:p>
      <w:r>
        <w:rPr>
          <w:b/>
        </w:rPr>
        <w:t xml:space="preserve">Esimerkki 4.613</w:t>
      </w:r>
    </w:p>
    <w:p>
      <w:r>
        <w:t xml:space="preserve">Providencen opettajien sopimus on yksi maan pisimmistä.</w:t>
      </w:r>
    </w:p>
    <w:p>
      <w:r>
        <w:rPr>
          <w:b/>
        </w:rPr>
        <w:t xml:space="preserve">Tulos</w:t>
      </w:r>
    </w:p>
    <w:p>
      <w:r>
        <w:t xml:space="preserve">koulutus</w:t>
      </w:r>
    </w:p>
    <w:p>
      <w:r>
        <w:rPr>
          <w:b/>
        </w:rPr>
        <w:t xml:space="preserve">Tulos</w:t>
      </w:r>
    </w:p>
    <w:p>
      <w:r>
        <w:t xml:space="preserve">työvoima</w:t>
      </w:r>
    </w:p>
    <w:p>
      <w:r>
        <w:rPr>
          <w:b/>
        </w:rPr>
        <w:t xml:space="preserve">Tulos</w:t>
      </w:r>
    </w:p>
    <w:p>
      <w:r>
        <w:t xml:space="preserve">ammattiliitot</w:t>
      </w:r>
    </w:p>
    <w:p>
      <w:r>
        <w:rPr>
          <w:b/>
        </w:rPr>
        <w:t xml:space="preserve">Esimerkki 4.614</w:t>
      </w:r>
    </w:p>
    <w:p>
      <w:r>
        <w:t xml:space="preserve">Vuonna 1929 ulkoministeri sulki ohjelman, jolla kerättiin tietoja Amerikan suojelemiseksi, koska se oli sopimatonta, mutta se johti miljoonien ja taas miljoonien ihmisten kuolemaan toisessa maailmansodassa.</w:t>
      </w:r>
    </w:p>
    <w:p>
      <w:r>
        <w:rPr>
          <w:b/>
        </w:rPr>
        <w:t xml:space="preserve">Tulos</w:t>
      </w:r>
    </w:p>
    <w:p>
      <w:r>
        <w:t xml:space="preserve">ulkopolitiikka</w:t>
      </w:r>
    </w:p>
    <w:p>
      <w:r>
        <w:rPr>
          <w:b/>
        </w:rPr>
        <w:t xml:space="preserve">Tulos</w:t>
      </w:r>
    </w:p>
    <w:p>
      <w:r>
        <w:t xml:space="preserve">historia</w:t>
      </w:r>
    </w:p>
    <w:p>
      <w:r>
        <w:rPr>
          <w:b/>
        </w:rPr>
        <w:t xml:space="preserve">Esimerkki 4.615</w:t>
      </w:r>
    </w:p>
    <w:p>
      <w:r>
        <w:t xml:space="preserve">Katsokaa velkaa, joka on kertynyt kahden viime vuoden aikana. Tämän presidentin aikana velkaa on enemmän kuin kaikkien muiden presidenttien aikana yhteensä.</w:t>
      </w:r>
    </w:p>
    <w:p>
      <w:r>
        <w:rPr>
          <w:b/>
        </w:rPr>
        <w:t xml:space="preserve">Tulos</w:t>
      </w:r>
    </w:p>
    <w:p>
      <w:r>
        <w:t xml:space="preserve">alijäämä</w:t>
      </w:r>
    </w:p>
    <w:p>
      <w:r>
        <w:rPr>
          <w:b/>
        </w:rPr>
        <w:t xml:space="preserve">Tulos</w:t>
      </w:r>
    </w:p>
    <w:p>
      <w:r>
        <w:t xml:space="preserve">liittovaltion talousarvio</w:t>
      </w:r>
    </w:p>
    <w:p>
      <w:r>
        <w:rPr>
          <w:b/>
        </w:rPr>
        <w:t xml:space="preserve">Tulos</w:t>
      </w:r>
    </w:p>
    <w:p>
      <w:r>
        <w:t xml:space="preserve">historia</w:t>
      </w:r>
    </w:p>
    <w:p>
      <w:r>
        <w:rPr>
          <w:b/>
        </w:rPr>
        <w:t xml:space="preserve">Esimerkki 4.616</w:t>
      </w:r>
    </w:p>
    <w:p>
      <w:r>
        <w:t xml:space="preserve">Chris Hani Baragwanath Etelä-Afrikassa on maailman kolmanneksi suurin sairaala.</w:t>
      </w:r>
    </w:p>
    <w:p>
      <w:r>
        <w:rPr>
          <w:b/>
        </w:rPr>
        <w:t xml:space="preserve">Tulos</w:t>
      </w:r>
    </w:p>
    <w:p>
      <w:r>
        <w:t xml:space="preserve">terveydenhuolto</w:t>
      </w:r>
    </w:p>
    <w:p>
      <w:r>
        <w:rPr>
          <w:b/>
        </w:rPr>
        <w:t xml:space="preserve">Tulos</w:t>
      </w:r>
    </w:p>
    <w:p>
      <w:r>
        <w:t xml:space="preserve">kansanterveys</w:t>
      </w:r>
    </w:p>
    <w:p>
      <w:r>
        <w:rPr>
          <w:b/>
        </w:rPr>
        <w:t xml:space="preserve">Esimerkki 4.617</w:t>
      </w:r>
    </w:p>
    <w:p>
      <w:r>
        <w:t xml:space="preserve">Vuotuinen sademäärä on kasvanut Rhode Islandilla yli 12 tuumaa viime vuosisadan aikana.</w:t>
      </w:r>
    </w:p>
    <w:p>
      <w:r>
        <w:rPr>
          <w:b/>
        </w:rPr>
        <w:t xml:space="preserve">Tulos</w:t>
      </w:r>
    </w:p>
    <w:p>
      <w:r>
        <w:t xml:space="preserve">ilmastonmuutos</w:t>
      </w:r>
    </w:p>
    <w:p>
      <w:r>
        <w:rPr>
          <w:b/>
        </w:rPr>
        <w:t xml:space="preserve">Tulos</w:t>
      </w:r>
    </w:p>
    <w:p>
      <w:r>
        <w:t xml:space="preserve">historia</w:t>
      </w:r>
    </w:p>
    <w:p>
      <w:r>
        <w:rPr>
          <w:b/>
        </w:rPr>
        <w:t xml:space="preserve">Tulos</w:t>
      </w:r>
    </w:p>
    <w:p>
      <w:r>
        <w:t xml:space="preserve">tiede</w:t>
      </w:r>
    </w:p>
    <w:p>
      <w:r>
        <w:rPr>
          <w:b/>
        </w:rPr>
        <w:t xml:space="preserve">Tulos</w:t>
      </w:r>
    </w:p>
    <w:p>
      <w:r>
        <w:t xml:space="preserve">sää</w:t>
      </w:r>
    </w:p>
    <w:p>
      <w:r>
        <w:rPr>
          <w:b/>
        </w:rPr>
        <w:t xml:space="preserve">Esimerkki 4.618</w:t>
      </w:r>
    </w:p>
    <w:p>
      <w:r>
        <w:t xml:space="preserve">Connie Mack sanoi aluksi, että hän olisi äänestänyt Paul Ryanin budjettisuunnitelman puolesta, mutta sitten sanoit, että se oli typerää ja että äänestäisit vastaan. Sitten vanhempasi korjasivat sinua, ja muutit taas kantaasi, kyllä.</w:t>
      </w:r>
    </w:p>
    <w:p>
      <w:r>
        <w:rPr>
          <w:b/>
        </w:rPr>
        <w:t xml:space="preserve">Tulos</w:t>
      </w:r>
    </w:p>
    <w:p>
      <w:r>
        <w:t xml:space="preserve">ehdokkaiden elämäkerta</w:t>
      </w:r>
    </w:p>
    <w:p>
      <w:r>
        <w:rPr>
          <w:b/>
        </w:rPr>
        <w:t xml:space="preserve">Tulos</w:t>
      </w:r>
    </w:p>
    <w:p>
      <w:r>
        <w:t xml:space="preserve">liittovaltion talousarvio</w:t>
      </w:r>
    </w:p>
    <w:p>
      <w:r>
        <w:rPr>
          <w:b/>
        </w:rPr>
        <w:t xml:space="preserve">Esimerkki 4.619</w:t>
      </w:r>
    </w:p>
    <w:p>
      <w:r>
        <w:t xml:space="preserve">Osavaltion talousarvioesitys on toimitettu ajoissa, ja se on aikaisintaan yli kahteen vuosikymmeneen.</w:t>
      </w:r>
    </w:p>
    <w:p>
      <w:r>
        <w:rPr>
          <w:b/>
        </w:rPr>
        <w:t xml:space="preserve">Tulos</w:t>
      </w:r>
    </w:p>
    <w:p>
      <w:r>
        <w:t xml:space="preserve">hallituksen tehokkuus</w:t>
      </w:r>
    </w:p>
    <w:p>
      <w:r>
        <w:rPr>
          <w:b/>
        </w:rPr>
        <w:t xml:space="preserve">Tulos</w:t>
      </w:r>
    </w:p>
    <w:p>
      <w:r>
        <w:t xml:space="preserve">historia</w:t>
      </w:r>
    </w:p>
    <w:p>
      <w:r>
        <w:rPr>
          <w:b/>
        </w:rPr>
        <w:t xml:space="preserve">Tulos</w:t>
      </w:r>
    </w:p>
    <w:p>
      <w:r>
        <w:t xml:space="preserve">valtion talousarvio</w:t>
      </w:r>
    </w:p>
    <w:p>
      <w:r>
        <w:rPr>
          <w:b/>
        </w:rPr>
        <w:t xml:space="preserve">Tulos</w:t>
      </w:r>
    </w:p>
    <w:p>
      <w:r>
        <w:t xml:space="preserve">valtiontaloudet</w:t>
      </w:r>
    </w:p>
    <w:p>
      <w:r>
        <w:rPr>
          <w:b/>
        </w:rPr>
        <w:t xml:space="preserve">Esimerkki 4.620</w:t>
      </w:r>
    </w:p>
    <w:p>
      <w:r>
        <w:t xml:space="preserve">Ohio ei täytä velvollisuuttaan päivittää äänestäjärekistereitä, kun äänestäjät muuttavat osoitettaan BMV:ssä.</w:t>
      </w:r>
    </w:p>
    <w:p>
      <w:r>
        <w:rPr>
          <w:b/>
        </w:rPr>
        <w:t xml:space="preserve">Tulos</w:t>
      </w:r>
    </w:p>
    <w:p>
      <w:r>
        <w:t xml:space="preserve">vaalit</w:t>
      </w:r>
    </w:p>
    <w:p>
      <w:r>
        <w:rPr>
          <w:b/>
        </w:rPr>
        <w:t xml:space="preserve">Esimerkki 4.621</w:t>
      </w:r>
    </w:p>
    <w:p>
      <w:r>
        <w:t xml:space="preserve">Vietnam on kolmanneksi puhutuin kieli Texasissa.</w:t>
      </w:r>
    </w:p>
    <w:p>
      <w:r>
        <w:rPr>
          <w:b/>
        </w:rPr>
        <w:t xml:space="preserve">Tulos</w:t>
      </w:r>
    </w:p>
    <w:p>
      <w:r>
        <w:t xml:space="preserve">väestö</w:t>
      </w:r>
    </w:p>
    <w:p>
      <w:r>
        <w:rPr>
          <w:b/>
        </w:rPr>
        <w:t xml:space="preserve">Tulos</w:t>
      </w:r>
    </w:p>
    <w:p>
      <w:r>
        <w:t xml:space="preserve">valtiot</w:t>
      </w:r>
    </w:p>
    <w:p>
      <w:r>
        <w:rPr>
          <w:b/>
        </w:rPr>
        <w:t xml:space="preserve">Esimerkki 4.622</w:t>
      </w:r>
    </w:p>
    <w:p>
      <w:r>
        <w:t xml:space="preserve">Meillä on nyt mielestäni koko Yhdysvaltojen anteliain hyvien aikojen laki.</w:t>
      </w:r>
    </w:p>
    <w:p>
      <w:r>
        <w:rPr>
          <w:b/>
        </w:rPr>
        <w:t xml:space="preserve">Tulos</w:t>
      </w:r>
    </w:p>
    <w:p>
      <w:r>
        <w:t xml:space="preserve">rikos</w:t>
      </w:r>
    </w:p>
    <w:p>
      <w:r>
        <w:rPr>
          <w:b/>
        </w:rPr>
        <w:t xml:space="preserve">Tulos</w:t>
      </w:r>
    </w:p>
    <w:p>
      <w:r>
        <w:t xml:space="preserve">rikosoikeus</w:t>
      </w:r>
    </w:p>
    <w:p>
      <w:r>
        <w:rPr>
          <w:b/>
        </w:rPr>
        <w:t xml:space="preserve">Tulos</w:t>
      </w:r>
    </w:p>
    <w:p>
      <w:r>
        <w:t xml:space="preserve">legal-issues</w:t>
      </w:r>
    </w:p>
    <w:p>
      <w:r>
        <w:rPr>
          <w:b/>
        </w:rPr>
        <w:t xml:space="preserve">Tulos</w:t>
      </w:r>
    </w:p>
    <w:p>
      <w:r>
        <w:t xml:space="preserve">julkinen turvallisuus</w:t>
      </w:r>
    </w:p>
    <w:p>
      <w:r>
        <w:rPr>
          <w:b/>
        </w:rPr>
        <w:t xml:space="preserve">Tulos</w:t>
      </w:r>
    </w:p>
    <w:p>
      <w:r>
        <w:t xml:space="preserve">valtiot</w:t>
      </w:r>
    </w:p>
    <w:p>
      <w:r>
        <w:rPr>
          <w:b/>
        </w:rPr>
        <w:t xml:space="preserve">Esimerkki 4.623</w:t>
      </w:r>
    </w:p>
    <w:p>
      <w:r>
        <w:t xml:space="preserve">B-suunnitelmaa ei ole, jos äänestäjät eivät hyväksy liikennettä koskevaa kansanäänestystä.</w:t>
      </w:r>
    </w:p>
    <w:p>
      <w:r>
        <w:rPr>
          <w:b/>
        </w:rPr>
        <w:t xml:space="preserve">Tulos</w:t>
      </w:r>
    </w:p>
    <w:p>
      <w:r>
        <w:t xml:space="preserve">kuljetus</w:t>
      </w:r>
    </w:p>
    <w:p>
      <w:r>
        <w:rPr>
          <w:b/>
        </w:rPr>
        <w:t xml:space="preserve">Esimerkki 4.624</w:t>
      </w:r>
    </w:p>
    <w:p>
      <w:r>
        <w:t xml:space="preserve">Barack Obama kirjoitti Columbian yliopistossa väitöskirjan, jossa hän arvosteli "plutokraattisia roistoja" ja sanoi, että perustuslaki antoi amerikkalaisille "tekopyhyyden kahleet".</w:t>
      </w:r>
    </w:p>
    <w:p>
      <w:r>
        <w:rPr>
          <w:b/>
        </w:rPr>
        <w:t xml:space="preserve">Tulos</w:t>
      </w:r>
    </w:p>
    <w:p>
      <w:r>
        <w:t xml:space="preserve">ehdokkaiden elämäkerta</w:t>
      </w:r>
    </w:p>
    <w:p>
      <w:r>
        <w:rPr>
          <w:b/>
        </w:rPr>
        <w:t xml:space="preserve">Tulos</w:t>
      </w:r>
    </w:p>
    <w:p>
      <w:r>
        <w:t xml:space="preserve">legal-issues</w:t>
      </w:r>
    </w:p>
    <w:p>
      <w:r>
        <w:rPr>
          <w:b/>
        </w:rPr>
        <w:t xml:space="preserve">Esimerkki 4.625</w:t>
      </w:r>
    </w:p>
    <w:p>
      <w:r>
        <w:t xml:space="preserve">Lähes jokaisessa etelän rykmentissä on mustia, jotka taistelivat sisällissodan aikana valkoisten etelävaltiolaisten rinnalla.</w:t>
      </w:r>
    </w:p>
    <w:p>
      <w:r>
        <w:rPr>
          <w:b/>
        </w:rPr>
        <w:t xml:space="preserve">Tulos</w:t>
      </w:r>
    </w:p>
    <w:p>
      <w:r>
        <w:t xml:space="preserve">historia</w:t>
      </w:r>
    </w:p>
    <w:p>
      <w:r>
        <w:rPr>
          <w:b/>
        </w:rPr>
        <w:t xml:space="preserve">Esimerkki 4.626</w:t>
      </w:r>
    </w:p>
    <w:p>
      <w:r>
        <w:t xml:space="preserve">Todennäköisin syy (mikrokefaliaan) on DTaP-rokote, jonka Brasilian hallitus on hiljattain määrännyt annettavaksi raskaana oleville naisille.</w:t>
      </w:r>
    </w:p>
    <w:p>
      <w:r>
        <w:rPr>
          <w:b/>
        </w:rPr>
        <w:t xml:space="preserve">Tulos</w:t>
      </w:r>
    </w:p>
    <w:p>
      <w:r>
        <w:t xml:space="preserve">kansanterveys</w:t>
      </w:r>
    </w:p>
    <w:p>
      <w:r>
        <w:rPr>
          <w:b/>
        </w:rPr>
        <w:t xml:space="preserve">Esimerkki 4.627</w:t>
      </w:r>
    </w:p>
    <w:p>
      <w:r>
        <w:t xml:space="preserve">Taloudessamme on edelleen kolme ihmistä, jotka etsivät jokaista työpaikkaa (avointa työpaikkaa).</w:t>
      </w:r>
    </w:p>
    <w:p>
      <w:r>
        <w:rPr>
          <w:b/>
        </w:rPr>
        <w:t xml:space="preserve">Tulos</w:t>
      </w:r>
    </w:p>
    <w:p>
      <w:r>
        <w:t xml:space="preserve">talous</w:t>
      </w:r>
    </w:p>
    <w:p>
      <w:r>
        <w:rPr>
          <w:b/>
        </w:rPr>
        <w:t xml:space="preserve">Tulos</w:t>
      </w:r>
    </w:p>
    <w:p>
      <w:r>
        <w:t xml:space="preserve">työpaikat</w:t>
      </w:r>
    </w:p>
    <w:p>
      <w:r>
        <w:rPr>
          <w:b/>
        </w:rPr>
        <w:t xml:space="preserve">Tulos</w:t>
      </w:r>
    </w:p>
    <w:p>
      <w:r>
        <w:t xml:space="preserve">työvoima</w:t>
      </w:r>
    </w:p>
    <w:p>
      <w:r>
        <w:rPr>
          <w:b/>
        </w:rPr>
        <w:t xml:space="preserve">Esimerkki 4.628</w:t>
      </w:r>
    </w:p>
    <w:p>
      <w:r>
        <w:t xml:space="preserve">Sanoo saaneensa ammattiliitot suostumaan noin 10 miljoonan dollarin palkanalennuksiin ja terveysetuuksiin ollessaan Danen piirikunnan johtajana Wisconsinissa.</w:t>
      </w:r>
    </w:p>
    <w:p>
      <w:r>
        <w:rPr>
          <w:b/>
        </w:rPr>
        <w:t xml:space="preserve">Tulos</w:t>
      </w:r>
    </w:p>
    <w:p>
      <w:r>
        <w:t xml:space="preserve">county-budget</w:t>
      </w:r>
    </w:p>
    <w:p>
      <w:r>
        <w:rPr>
          <w:b/>
        </w:rPr>
        <w:t xml:space="preserve">Tulos</w:t>
      </w:r>
    </w:p>
    <w:p>
      <w:r>
        <w:t xml:space="preserve">lääninhallitus</w:t>
      </w:r>
    </w:p>
    <w:p>
      <w:r>
        <w:rPr>
          <w:b/>
        </w:rPr>
        <w:t xml:space="preserve">Tulos</w:t>
      </w:r>
    </w:p>
    <w:p>
      <w:r>
        <w:t xml:space="preserve">työvoima</w:t>
      </w:r>
    </w:p>
    <w:p>
      <w:r>
        <w:rPr>
          <w:b/>
        </w:rPr>
        <w:t xml:space="preserve">Tulos</w:t>
      </w:r>
    </w:p>
    <w:p>
      <w:r>
        <w:t xml:space="preserve">ammattiliitot</w:t>
      </w:r>
    </w:p>
    <w:p>
      <w:r>
        <w:rPr>
          <w:b/>
        </w:rPr>
        <w:t xml:space="preserve">Esimerkki 4.629</w:t>
      </w:r>
    </w:p>
    <w:p>
      <w:r>
        <w:t xml:space="preserve">Demokraatit ovat menettäneet yli 900 osavaltioiden lainsäätäjää Barack Obaman presidenttikauden jälkeen.</w:t>
      </w:r>
    </w:p>
    <w:p>
      <w:r>
        <w:rPr>
          <w:b/>
        </w:rPr>
        <w:t xml:space="preserve">Tulos</w:t>
      </w:r>
    </w:p>
    <w:p>
      <w:r>
        <w:t xml:space="preserve">ehdokkaiden elämäkerta</w:t>
      </w:r>
    </w:p>
    <w:p>
      <w:r>
        <w:rPr>
          <w:b/>
        </w:rPr>
        <w:t xml:space="preserve">Tulos</w:t>
      </w:r>
    </w:p>
    <w:p>
      <w:r>
        <w:t xml:space="preserve">vaalit</w:t>
      </w:r>
    </w:p>
    <w:p>
      <w:r>
        <w:rPr>
          <w:b/>
        </w:rPr>
        <w:t xml:space="preserve">Esimerkki 4.630</w:t>
      </w:r>
    </w:p>
    <w:p>
      <w:r>
        <w:t xml:space="preserve">Carly Fiorina vastustaa hyökkäysaseiden kieltämistä.</w:t>
      </w:r>
    </w:p>
    <w:p>
      <w:r>
        <w:rPr>
          <w:b/>
        </w:rPr>
        <w:t xml:space="preserve">Tulos</w:t>
      </w:r>
    </w:p>
    <w:p>
      <w:r>
        <w:t xml:space="preserve">aseet</w:t>
      </w:r>
    </w:p>
    <w:p>
      <w:r>
        <w:rPr>
          <w:b/>
        </w:rPr>
        <w:t xml:space="preserve">Tulos</w:t>
      </w:r>
    </w:p>
    <w:p>
      <w:r>
        <w:t xml:space="preserve">message-machine</w:t>
      </w:r>
    </w:p>
    <w:p>
      <w:r>
        <w:rPr>
          <w:b/>
        </w:rPr>
        <w:t xml:space="preserve">Esimerkki 4.631</w:t>
      </w:r>
    </w:p>
    <w:p>
      <w:r>
        <w:t xml:space="preserve">"Hillaryn Baby Bond -ehdotus antaisi 5000 dollaria jokaiselle 4 miljoonalle Yhdysvalloissa vuosittain syntyvälle vauvalle, yhteensä 20 miljardia dollaria vuodessa, kerrottuna neljällä vuodella = 80 miljardia dollaria."</w:t>
      </w:r>
    </w:p>
    <w:p>
      <w:r>
        <w:rPr>
          <w:b/>
        </w:rPr>
        <w:t xml:space="preserve">Tulos</w:t>
      </w:r>
    </w:p>
    <w:p>
      <w:r>
        <w:t xml:space="preserve">liittovaltion talousarvio</w:t>
      </w:r>
    </w:p>
    <w:p>
      <w:r>
        <w:rPr>
          <w:b/>
        </w:rPr>
        <w:t xml:space="preserve">Esimerkki 4.632</w:t>
      </w:r>
    </w:p>
    <w:p>
      <w:r>
        <w:t xml:space="preserve">Hänen kampanjaohjelmassaan mainitaan suurin investointi uusiin, hyväpalkkaisiin työpaikkoihin sitten toisen maailmansodan.</w:t>
      </w:r>
    </w:p>
    <w:p>
      <w:r>
        <w:rPr>
          <w:b/>
        </w:rPr>
        <w:t xml:space="preserve">Tulos</w:t>
      </w:r>
    </w:p>
    <w:p>
      <w:r>
        <w:t xml:space="preserve">talous</w:t>
      </w:r>
    </w:p>
    <w:p>
      <w:r>
        <w:rPr>
          <w:b/>
        </w:rPr>
        <w:t xml:space="preserve">Tulos</w:t>
      </w:r>
    </w:p>
    <w:p>
      <w:r>
        <w:t xml:space="preserve">koulutus</w:t>
      </w:r>
    </w:p>
    <w:p>
      <w:r>
        <w:rPr>
          <w:b/>
        </w:rPr>
        <w:t xml:space="preserve">Tulos</w:t>
      </w:r>
    </w:p>
    <w:p>
      <w:r>
        <w:t xml:space="preserve">energia</w:t>
      </w:r>
    </w:p>
    <w:p>
      <w:r>
        <w:rPr>
          <w:b/>
        </w:rPr>
        <w:t xml:space="preserve">Tulos</w:t>
      </w:r>
    </w:p>
    <w:p>
      <w:r>
        <w:t xml:space="preserve">liittovaltion talousarvio</w:t>
      </w:r>
    </w:p>
    <w:p>
      <w:r>
        <w:rPr>
          <w:b/>
        </w:rPr>
        <w:t xml:space="preserve">Tulos</w:t>
      </w:r>
    </w:p>
    <w:p>
      <w:r>
        <w:t xml:space="preserve">tulot</w:t>
      </w:r>
    </w:p>
    <w:p>
      <w:r>
        <w:rPr>
          <w:b/>
        </w:rPr>
        <w:t xml:space="preserve">Tulos</w:t>
      </w:r>
    </w:p>
    <w:p>
      <w:r>
        <w:t xml:space="preserve">infrastruktuuri</w:t>
      </w:r>
    </w:p>
    <w:p>
      <w:r>
        <w:rPr>
          <w:b/>
        </w:rPr>
        <w:t xml:space="preserve">Tulos</w:t>
      </w:r>
    </w:p>
    <w:p>
      <w:r>
        <w:t xml:space="preserve">työpaikat</w:t>
      </w:r>
    </w:p>
    <w:p>
      <w:r>
        <w:rPr>
          <w:b/>
        </w:rPr>
        <w:t xml:space="preserve">Tulos</w:t>
      </w:r>
    </w:p>
    <w:p>
      <w:r>
        <w:t xml:space="preserve">teknologia</w:t>
      </w:r>
    </w:p>
    <w:p>
      <w:r>
        <w:rPr>
          <w:b/>
        </w:rPr>
        <w:t xml:space="preserve">Esimerkki 4.633</w:t>
      </w:r>
    </w:p>
    <w:p>
      <w:r>
        <w:t xml:space="preserve">"Joe Biden sai republikaanit ja demokraatit yhdessä hyväksymään vuoden 1994 rikoslain, joka toi 100 000 poliisia kaduille ja aloitti kahdeksan vuoden laskun rikollisuudessa koko maassa."</w:t>
      </w:r>
    </w:p>
    <w:p>
      <w:r>
        <w:rPr>
          <w:b/>
        </w:rPr>
        <w:t xml:space="preserve">Tulos</w:t>
      </w:r>
    </w:p>
    <w:p>
      <w:r>
        <w:t xml:space="preserve">rikos</w:t>
      </w:r>
    </w:p>
    <w:p>
      <w:r>
        <w:rPr>
          <w:b/>
        </w:rPr>
        <w:t xml:space="preserve">Esimerkki 4.634</w:t>
      </w:r>
    </w:p>
    <w:p>
      <w:r>
        <w:t xml:space="preserve">Jos Rhode Island ottaa käyttöön hybridi-[eläke]suunnitelman, siitä tulee ensimmäinen osavaltio koko maassa, joka tekee näin.</w:t>
      </w:r>
    </w:p>
    <w:p>
      <w:r>
        <w:rPr>
          <w:b/>
        </w:rPr>
        <w:t xml:space="preserve">Tulos</w:t>
      </w:r>
    </w:p>
    <w:p>
      <w:r>
        <w:t xml:space="preserve">eläkkeet</w:t>
      </w:r>
    </w:p>
    <w:p>
      <w:r>
        <w:rPr>
          <w:b/>
        </w:rPr>
        <w:t xml:space="preserve">Tulos</w:t>
      </w:r>
    </w:p>
    <w:p>
      <w:r>
        <w:t xml:space="preserve">julkisen palvelun</w:t>
      </w:r>
    </w:p>
    <w:p>
      <w:r>
        <w:rPr>
          <w:b/>
        </w:rPr>
        <w:t xml:space="preserve">Tulos</w:t>
      </w:r>
    </w:p>
    <w:p>
      <w:r>
        <w:t xml:space="preserve">eläkkeelle</w:t>
      </w:r>
    </w:p>
    <w:p>
      <w:r>
        <w:rPr>
          <w:b/>
        </w:rPr>
        <w:t xml:space="preserve">Tulos</w:t>
      </w:r>
    </w:p>
    <w:p>
      <w:r>
        <w:t xml:space="preserve">työntekijät</w:t>
      </w:r>
    </w:p>
    <w:p>
      <w:r>
        <w:rPr>
          <w:b/>
        </w:rPr>
        <w:t xml:space="preserve">Esimerkki 4.635</w:t>
      </w:r>
    </w:p>
    <w:p>
      <w:r>
        <w:t xml:space="preserve">Ennen Bengasin terrori-iskuja ulkoministeriö ei ainoastaan jättänyt noudattamatta toistuvia pyyntöjä lisäturvatoimista, vaan sen sijaan se itse asiassa vähensi turvallisuutta Libyassa.</w:t>
      </w:r>
    </w:p>
    <w:p>
      <w:r>
        <w:rPr>
          <w:b/>
        </w:rPr>
        <w:t xml:space="preserve">Tulos</w:t>
      </w:r>
    </w:p>
    <w:p>
      <w:r>
        <w:t xml:space="preserve">ulkopolitiikka</w:t>
      </w:r>
    </w:p>
    <w:p>
      <w:r>
        <w:rPr>
          <w:b/>
        </w:rPr>
        <w:t xml:space="preserve">Tulos</w:t>
      </w:r>
    </w:p>
    <w:p>
      <w:r>
        <w:t xml:space="preserve">sotilaallinen</w:t>
      </w:r>
    </w:p>
    <w:p>
      <w:r>
        <w:rPr>
          <w:b/>
        </w:rPr>
        <w:t xml:space="preserve">Tulos</w:t>
      </w:r>
    </w:p>
    <w:p>
      <w:r>
        <w:t xml:space="preserve">terrorismi</w:t>
      </w:r>
    </w:p>
    <w:p>
      <w:r>
        <w:rPr>
          <w:b/>
        </w:rPr>
        <w:t xml:space="preserve">Esimerkki 4.636</w:t>
      </w:r>
    </w:p>
    <w:p>
      <w:r>
        <w:t xml:space="preserve">Jos velkarajaa ei onnistuta nostamaan, Yhdysvallat ei joudu laiminlyömään velanmaksua.</w:t>
      </w:r>
    </w:p>
    <w:p>
      <w:r>
        <w:rPr>
          <w:b/>
        </w:rPr>
        <w:t xml:space="preserve">Tulos</w:t>
      </w:r>
    </w:p>
    <w:p>
      <w:r>
        <w:t xml:space="preserve">alijäämä</w:t>
      </w:r>
    </w:p>
    <w:p>
      <w:r>
        <w:rPr>
          <w:b/>
        </w:rPr>
        <w:t xml:space="preserve">Tulos</w:t>
      </w:r>
    </w:p>
    <w:p>
      <w:r>
        <w:t xml:space="preserve">talous</w:t>
      </w:r>
    </w:p>
    <w:p>
      <w:r>
        <w:rPr>
          <w:b/>
        </w:rPr>
        <w:t xml:space="preserve">Tulos</w:t>
      </w:r>
    </w:p>
    <w:p>
      <w:r>
        <w:t xml:space="preserve">liittovaltion talousarvio</w:t>
      </w:r>
    </w:p>
    <w:p>
      <w:r>
        <w:rPr>
          <w:b/>
        </w:rPr>
        <w:t xml:space="preserve">Esimerkki 4.637</w:t>
      </w:r>
    </w:p>
    <w:p>
      <w:r>
        <w:t xml:space="preserve">Lainsäätäjien demokraatit äänestivät vuonna 2009 erilaisten sianlihahankkeiden puolesta, muun muassa Milwaukee Bucksille rakennettavan 5 miljoonan dollarin tulostaulun puolesta.</w:t>
      </w:r>
    </w:p>
    <w:p>
      <w:r>
        <w:rPr>
          <w:b/>
        </w:rPr>
        <w:t xml:space="preserve">Tulos</w:t>
      </w:r>
    </w:p>
    <w:p>
      <w:r>
        <w:t xml:space="preserve">valtion talousarvio</w:t>
      </w:r>
    </w:p>
    <w:p>
      <w:r>
        <w:rPr>
          <w:b/>
        </w:rPr>
        <w:t xml:space="preserve">Esimerkki 4.638</w:t>
      </w:r>
    </w:p>
    <w:p>
      <w:r>
        <w:t xml:space="preserve">Sanoo, että Donald Trump on puolustanut toisen maailmansodan aikaisia internointileirejä.</w:t>
      </w:r>
    </w:p>
    <w:p>
      <w:r>
        <w:rPr>
          <w:b/>
        </w:rPr>
        <w:t xml:space="preserve">Tulos</w:t>
      </w:r>
    </w:p>
    <w:p>
      <w:r>
        <w:t xml:space="preserve">historia</w:t>
      </w:r>
    </w:p>
    <w:p>
      <w:r>
        <w:rPr>
          <w:b/>
        </w:rPr>
        <w:t xml:space="preserve">Esimerkki 4.639</w:t>
      </w:r>
    </w:p>
    <w:p>
      <w:r>
        <w:t xml:space="preserve">"Bill McCollumilla on sama kanta (alkion kantasolututkimukseen) kuin Barack Obamalla."</w:t>
      </w:r>
    </w:p>
    <w:p>
      <w:r>
        <w:rPr>
          <w:b/>
        </w:rPr>
        <w:t xml:space="preserve">Tulos</w:t>
      </w:r>
    </w:p>
    <w:p>
      <w:r>
        <w:t xml:space="preserve">abortti</w:t>
      </w:r>
    </w:p>
    <w:p>
      <w:r>
        <w:rPr>
          <w:b/>
        </w:rPr>
        <w:t xml:space="preserve">Tulos</w:t>
      </w:r>
    </w:p>
    <w:p>
      <w:r>
        <w:t xml:space="preserve">tiede</w:t>
      </w:r>
    </w:p>
    <w:p>
      <w:r>
        <w:rPr>
          <w:b/>
        </w:rPr>
        <w:t xml:space="preserve">Esimerkki 4.640</w:t>
      </w:r>
    </w:p>
    <w:p>
      <w:r>
        <w:t xml:space="preserve">Vuonna 1999 NRA:n johto Washingtonissa, joka on melko lailla sama kuin ennenkin, kannatti (laajennettuja taustatarkastuksia).</w:t>
      </w:r>
    </w:p>
    <w:p>
      <w:r>
        <w:rPr>
          <w:b/>
        </w:rPr>
        <w:t xml:space="preserve">Tulos</w:t>
      </w:r>
    </w:p>
    <w:p>
      <w:r>
        <w:t xml:space="preserve">aseet</w:t>
      </w:r>
    </w:p>
    <w:p>
      <w:r>
        <w:rPr>
          <w:b/>
        </w:rPr>
        <w:t xml:space="preserve">Esimerkki 4.641</w:t>
      </w:r>
    </w:p>
    <w:p>
      <w:r>
        <w:t xml:space="preserve">Turkki on arabimaa.</w:t>
      </w:r>
    </w:p>
    <w:p>
      <w:r>
        <w:rPr>
          <w:b/>
        </w:rPr>
        <w:t xml:space="preserve">Tulos</w:t>
      </w:r>
    </w:p>
    <w:p>
      <w:r>
        <w:t xml:space="preserve">ulkopolitiikka</w:t>
      </w:r>
    </w:p>
    <w:p>
      <w:r>
        <w:rPr>
          <w:b/>
        </w:rPr>
        <w:t xml:space="preserve">Tulos</w:t>
      </w:r>
    </w:p>
    <w:p>
      <w:r>
        <w:t xml:space="preserve">asiantuntijat</w:t>
      </w:r>
    </w:p>
    <w:p>
      <w:r>
        <w:rPr>
          <w:b/>
        </w:rPr>
        <w:t xml:space="preserve">Tulos</w:t>
      </w:r>
    </w:p>
    <w:p>
      <w:r>
        <w:t xml:space="preserve">abc-news-week</w:t>
      </w:r>
    </w:p>
    <w:p>
      <w:r>
        <w:rPr>
          <w:b/>
        </w:rPr>
        <w:t xml:space="preserve">Esimerkki 4.642</w:t>
      </w:r>
    </w:p>
    <w:p>
      <w:r>
        <w:t xml:space="preserve">Newt Gingrichin presidentinvaalikampanjalla on täsmälleen samat haasteet kuin Ronald Reaganin menestyksekkäällä vuoden 1980 kampanjalla.</w:t>
      </w:r>
    </w:p>
    <w:p>
      <w:r>
        <w:rPr>
          <w:b/>
        </w:rPr>
        <w:t xml:space="preserve">Tulos</w:t>
      </w:r>
    </w:p>
    <w:p>
      <w:r>
        <w:t xml:space="preserve">historia</w:t>
      </w:r>
    </w:p>
    <w:p>
      <w:r>
        <w:rPr>
          <w:b/>
        </w:rPr>
        <w:t xml:space="preserve">Esimerkki 4.643</w:t>
      </w:r>
    </w:p>
    <w:p>
      <w:r>
        <w:t xml:space="preserve">Hiviin ja aidsiin kuolevien ihmisten määrä Atlantassa väheni 59 prosenttia vuosina 2004-2012.</w:t>
      </w:r>
    </w:p>
    <w:p>
      <w:r>
        <w:rPr>
          <w:b/>
        </w:rPr>
        <w:t xml:space="preserve">Tulos</w:t>
      </w:r>
    </w:p>
    <w:p>
      <w:r>
        <w:t xml:space="preserve">kansanterveys</w:t>
      </w:r>
    </w:p>
    <w:p>
      <w:r>
        <w:rPr>
          <w:b/>
        </w:rPr>
        <w:t xml:space="preserve">Esimerkki 4.644</w:t>
      </w:r>
    </w:p>
    <w:p>
      <w:r>
        <w:t xml:space="preserve">Lee Leffingwell sanoo nostaneensa kiinteistöveroja 20 prosenttia kolmessa vuodessa.</w:t>
      </w:r>
    </w:p>
    <w:p>
      <w:r>
        <w:rPr>
          <w:b/>
        </w:rPr>
        <w:t xml:space="preserve">Tulos</w:t>
      </w:r>
    </w:p>
    <w:p>
      <w:r>
        <w:t xml:space="preserve">kaupungin talousarvio</w:t>
      </w:r>
    </w:p>
    <w:p>
      <w:r>
        <w:rPr>
          <w:b/>
        </w:rPr>
        <w:t xml:space="preserve">Tulos</w:t>
      </w:r>
    </w:p>
    <w:p>
      <w:r>
        <w:t xml:space="preserve">kaupunginhallitus</w:t>
      </w:r>
    </w:p>
    <w:p>
      <w:r>
        <w:rPr>
          <w:b/>
        </w:rPr>
        <w:t xml:space="preserve">Tulos</w:t>
      </w:r>
    </w:p>
    <w:p>
      <w:r>
        <w:t xml:space="preserve">verot</w:t>
      </w:r>
    </w:p>
    <w:p>
      <w:r>
        <w:rPr>
          <w:b/>
        </w:rPr>
        <w:t xml:space="preserve">Esimerkki 4.645</w:t>
      </w:r>
    </w:p>
    <w:p>
      <w:r>
        <w:t xml:space="preserve">Syyttää presidentti Barack Obamaa ristiriitaisista väitteistä, jotka koskevat pyrkimyksiä tappaa Osama bin Laden vuosina 2008 ja 2011.</w:t>
      </w:r>
    </w:p>
    <w:p>
      <w:r>
        <w:rPr>
          <w:b/>
        </w:rPr>
        <w:t xml:space="preserve">Tulos</w:t>
      </w:r>
    </w:p>
    <w:p>
      <w:r>
        <w:t xml:space="preserve">kotimaan turvallisuus</w:t>
      </w:r>
    </w:p>
    <w:p>
      <w:r>
        <w:rPr>
          <w:b/>
        </w:rPr>
        <w:t xml:space="preserve">Tulos</w:t>
      </w:r>
    </w:p>
    <w:p>
      <w:r>
        <w:t xml:space="preserve">sotilaallinen</w:t>
      </w:r>
    </w:p>
    <w:p>
      <w:r>
        <w:rPr>
          <w:b/>
        </w:rPr>
        <w:t xml:space="preserve">Tulos</w:t>
      </w:r>
    </w:p>
    <w:p>
      <w:r>
        <w:t xml:space="preserve">terrorismi</w:t>
      </w:r>
    </w:p>
    <w:p>
      <w:r>
        <w:rPr>
          <w:b/>
        </w:rPr>
        <w:t xml:space="preserve">Esimerkki 4.646</w:t>
      </w:r>
    </w:p>
    <w:p>
      <w:r>
        <w:t xml:space="preserve">"Kahdeksan vuotta Clintoneja, suuria tappioita demokraateille koko maassa."</w:t>
      </w:r>
    </w:p>
    <w:p>
      <w:r>
        <w:rPr>
          <w:b/>
        </w:rPr>
        <w:t xml:space="preserve">Tulos</w:t>
      </w:r>
    </w:p>
    <w:p>
      <w:r>
        <w:t xml:space="preserve">vaalit</w:t>
      </w:r>
    </w:p>
    <w:p>
      <w:r>
        <w:rPr>
          <w:b/>
        </w:rPr>
        <w:t xml:space="preserve">Esimerkki 4.647</w:t>
      </w:r>
    </w:p>
    <w:p>
      <w:r>
        <w:t xml:space="preserve">92 prosenttia Barack Obaman ensimmäisen kauden aikana menetetyistä työpaikoista kuului naisille.</w:t>
      </w:r>
    </w:p>
    <w:p>
      <w:r>
        <w:rPr>
          <w:b/>
        </w:rPr>
        <w:t xml:space="preserve">Tulos</w:t>
      </w:r>
    </w:p>
    <w:p>
      <w:r>
        <w:t xml:space="preserve">työpaikat</w:t>
      </w:r>
    </w:p>
    <w:p>
      <w:r>
        <w:rPr>
          <w:b/>
        </w:rPr>
        <w:t xml:space="preserve">Tulos</w:t>
      </w:r>
    </w:p>
    <w:p>
      <w:r>
        <w:t xml:space="preserve">naiset</w:t>
      </w:r>
    </w:p>
    <w:p>
      <w:r>
        <w:rPr>
          <w:b/>
        </w:rPr>
        <w:t xml:space="preserve">Esimerkki 4.648</w:t>
      </w:r>
    </w:p>
    <w:p>
      <w:r>
        <w:t xml:space="preserve">Sanoo, että presidentti Barack Obama on vastuussa ainakin neljän Yhdysvaltain kansalaisen murhasta lennokki-iskuissa.</w:t>
      </w:r>
    </w:p>
    <w:p>
      <w:r>
        <w:rPr>
          <w:b/>
        </w:rPr>
        <w:t xml:space="preserve">Tulos</w:t>
      </w:r>
    </w:p>
    <w:p>
      <w:r>
        <w:t xml:space="preserve">ulkopolitiikka</w:t>
      </w:r>
    </w:p>
    <w:p>
      <w:r>
        <w:rPr>
          <w:b/>
        </w:rPr>
        <w:t xml:space="preserve">Tulos</w:t>
      </w:r>
    </w:p>
    <w:p>
      <w:r>
        <w:t xml:space="preserve">legal-issues</w:t>
      </w:r>
    </w:p>
    <w:p>
      <w:r>
        <w:rPr>
          <w:b/>
        </w:rPr>
        <w:t xml:space="preserve">Tulos</w:t>
      </w:r>
    </w:p>
    <w:p>
      <w:r>
        <w:t xml:space="preserve">terrorismi</w:t>
      </w:r>
    </w:p>
    <w:p>
      <w:r>
        <w:rPr>
          <w:b/>
        </w:rPr>
        <w:t xml:space="preserve">Esimerkki 4.649</w:t>
      </w:r>
    </w:p>
    <w:p>
      <w:r>
        <w:t xml:space="preserve">"Republikaanisen puolueen politiikkana oli päästä eroon opetusministeriöstä. Kun vihdoin saamme vastuun ja mahdollisuuden tehdä jotain, kaksinkertaistamme opetusministeriön koon."</w:t>
      </w:r>
    </w:p>
    <w:p>
      <w:r>
        <w:rPr>
          <w:b/>
        </w:rPr>
        <w:t xml:space="preserve">Tulos</w:t>
      </w:r>
    </w:p>
    <w:p>
      <w:r>
        <w:t xml:space="preserve">koulutus</w:t>
      </w:r>
    </w:p>
    <w:p>
      <w:r>
        <w:rPr>
          <w:b/>
        </w:rPr>
        <w:t xml:space="preserve">Esimerkki 4.650</w:t>
      </w:r>
    </w:p>
    <w:p>
      <w:r>
        <w:t xml:space="preserve">Meillä on 395 vankia, jotka on työnnetty kahdelle vangille tarkoitettuihin kolminkertaisiin selleihin, ja heidät on sijoitettu luokkahuoneisiin ja tiloihin, joiden pitäisi olla tarkoitettu vankien työhön.</w:t>
      </w:r>
    </w:p>
    <w:p>
      <w:r>
        <w:rPr>
          <w:b/>
        </w:rPr>
        <w:t xml:space="preserve">Tulos</w:t>
      </w:r>
    </w:p>
    <w:p>
      <w:r>
        <w:t xml:space="preserve">julkinen turvallisuus</w:t>
      </w:r>
    </w:p>
    <w:p>
      <w:r>
        <w:rPr>
          <w:b/>
        </w:rPr>
        <w:t xml:space="preserve">Tulos</w:t>
      </w:r>
    </w:p>
    <w:p>
      <w:r>
        <w:t xml:space="preserve">valtion talousarvio</w:t>
      </w:r>
    </w:p>
    <w:p>
      <w:r>
        <w:rPr>
          <w:b/>
        </w:rPr>
        <w:t xml:space="preserve">Tulos</w:t>
      </w:r>
    </w:p>
    <w:p>
      <w:r>
        <w:t xml:space="preserve">ammattiliitot</w:t>
      </w:r>
    </w:p>
    <w:p>
      <w:r>
        <w:rPr>
          <w:b/>
        </w:rPr>
        <w:t xml:space="preserve">Esimerkki 4.651</w:t>
      </w:r>
    </w:p>
    <w:p>
      <w:r>
        <w:t xml:space="preserve">ACLU ei vaatinut (Newarkin poliisilaitoksen) tutkimista, vaan liittovaltion välitöntä valvojaa.</w:t>
      </w:r>
    </w:p>
    <w:p>
      <w:r>
        <w:rPr>
          <w:b/>
        </w:rPr>
        <w:t xml:space="preserve">Tulos</w:t>
      </w:r>
    </w:p>
    <w:p>
      <w:r>
        <w:t xml:space="preserve">rikos</w:t>
      </w:r>
    </w:p>
    <w:p>
      <w:r>
        <w:rPr>
          <w:b/>
        </w:rPr>
        <w:t xml:space="preserve">Tulos</w:t>
      </w:r>
    </w:p>
    <w:p>
      <w:r>
        <w:t xml:space="preserve">etiikka</w:t>
      </w:r>
    </w:p>
    <w:p>
      <w:r>
        <w:rPr>
          <w:b/>
        </w:rPr>
        <w:t xml:space="preserve">Esimerkki 4.652</w:t>
      </w:r>
    </w:p>
    <w:p>
      <w:r>
        <w:t xml:space="preserve">Sanoo, että hänen määräyksensä, jossa vaaditaan nuorten tyttöjen rokottamista HPV:tä vastaan, ei ollut pakollinen.</w:t>
      </w:r>
    </w:p>
    <w:p>
      <w:r>
        <w:rPr>
          <w:b/>
        </w:rPr>
        <w:t xml:space="preserve">Tulos</w:t>
      </w:r>
    </w:p>
    <w:p>
      <w:r>
        <w:t xml:space="preserve">perheet</w:t>
      </w:r>
    </w:p>
    <w:p>
      <w:r>
        <w:rPr>
          <w:b/>
        </w:rPr>
        <w:t xml:space="preserve">Tulos</w:t>
      </w:r>
    </w:p>
    <w:p>
      <w:r>
        <w:t xml:space="preserve">terveydenhuolto</w:t>
      </w:r>
    </w:p>
    <w:p>
      <w:r>
        <w:rPr>
          <w:b/>
        </w:rPr>
        <w:t xml:space="preserve">Esimerkki 4.653</w:t>
      </w:r>
    </w:p>
    <w:p>
      <w:r>
        <w:t xml:space="preserve">Sanotaan, että El Pasossa suljettiin moottoritie rajan yli lentävien luotien takia.</w:t>
      </w:r>
    </w:p>
    <w:p>
      <w:r>
        <w:rPr>
          <w:b/>
        </w:rPr>
        <w:t xml:space="preserve">Tulos</w:t>
      </w:r>
    </w:p>
    <w:p>
      <w:r>
        <w:t xml:space="preserve">rikos</w:t>
      </w:r>
    </w:p>
    <w:p>
      <w:r>
        <w:rPr>
          <w:b/>
        </w:rPr>
        <w:t xml:space="preserve">Tulos</w:t>
      </w:r>
    </w:p>
    <w:p>
      <w:r>
        <w:t xml:space="preserve">huumeet</w:t>
      </w:r>
    </w:p>
    <w:p>
      <w:r>
        <w:rPr>
          <w:b/>
        </w:rPr>
        <w:t xml:space="preserve">Tulos</w:t>
      </w:r>
    </w:p>
    <w:p>
      <w:r>
        <w:t xml:space="preserve">kotimaan turvallisuus</w:t>
      </w:r>
    </w:p>
    <w:p>
      <w:r>
        <w:rPr>
          <w:b/>
        </w:rPr>
        <w:t xml:space="preserve">Esimerkki 4.654</w:t>
      </w:r>
    </w:p>
    <w:p>
      <w:r>
        <w:t xml:space="preserve">Jos edustajainhuone ei onnistu jatkamaan keskiluokan veronalennuksia, 400 000 Rhode Islandin keskiluokkaisen perheen liittovaltion tuloverot nousevat.</w:t>
      </w:r>
    </w:p>
    <w:p>
      <w:r>
        <w:rPr>
          <w:b/>
        </w:rPr>
        <w:t xml:space="preserve">Tulos</w:t>
      </w:r>
    </w:p>
    <w:p>
      <w:r>
        <w:t xml:space="preserve">talous</w:t>
      </w:r>
    </w:p>
    <w:p>
      <w:r>
        <w:rPr>
          <w:b/>
        </w:rPr>
        <w:t xml:space="preserve">Tulos</w:t>
      </w:r>
    </w:p>
    <w:p>
      <w:r>
        <w:t xml:space="preserve">perheet</w:t>
      </w:r>
    </w:p>
    <w:p>
      <w:r>
        <w:rPr>
          <w:b/>
        </w:rPr>
        <w:t xml:space="preserve">Tulos</w:t>
      </w:r>
    </w:p>
    <w:p>
      <w:r>
        <w:t xml:space="preserve">liittovaltion talousarvio</w:t>
      </w:r>
    </w:p>
    <w:p>
      <w:r>
        <w:rPr>
          <w:b/>
        </w:rPr>
        <w:t xml:space="preserve">Tulos</w:t>
      </w:r>
    </w:p>
    <w:p>
      <w:r>
        <w:t xml:space="preserve">tulot</w:t>
      </w:r>
    </w:p>
    <w:p>
      <w:r>
        <w:rPr>
          <w:b/>
        </w:rPr>
        <w:t xml:space="preserve">Tulos</w:t>
      </w:r>
    </w:p>
    <w:p>
      <w:r>
        <w:t xml:space="preserve">verot</w:t>
      </w:r>
    </w:p>
    <w:p>
      <w:r>
        <w:rPr>
          <w:b/>
        </w:rPr>
        <w:t xml:space="preserve">Esimerkki 4.655</w:t>
      </w:r>
    </w:p>
    <w:p>
      <w:r>
        <w:t xml:space="preserve">95 prosenttia viime vuosien tulovoitoista on mennyt ylimmälle 1 prosentille.</w:t>
      </w:r>
    </w:p>
    <w:p>
      <w:r>
        <w:rPr>
          <w:b/>
        </w:rPr>
        <w:t xml:space="preserve">Tulos</w:t>
      </w:r>
    </w:p>
    <w:p>
      <w:r>
        <w:t xml:space="preserve">tulot</w:t>
      </w:r>
    </w:p>
    <w:p>
      <w:r>
        <w:rPr>
          <w:b/>
        </w:rPr>
        <w:t xml:space="preserve">Tulos</w:t>
      </w:r>
    </w:p>
    <w:p>
      <w:r>
        <w:t xml:space="preserve">työpaikat</w:t>
      </w:r>
    </w:p>
    <w:p>
      <w:r>
        <w:rPr>
          <w:b/>
        </w:rPr>
        <w:t xml:space="preserve">Esimerkki 4.656</w:t>
      </w:r>
    </w:p>
    <w:p>
      <w:r>
        <w:t xml:space="preserve">Kahdeksassa niistä yhdeksästä osavaltiosta, joissa on kilpailulliset senaattorikilpailut, latinalaisamerikkalaisten osuus äänestäjistä on alle 10 prosenttia.</w:t>
      </w:r>
    </w:p>
    <w:p>
      <w:r>
        <w:rPr>
          <w:b/>
        </w:rPr>
        <w:t xml:space="preserve">Tulos</w:t>
      </w:r>
    </w:p>
    <w:p>
      <w:r>
        <w:t xml:space="preserve">monimuotoisuus</w:t>
      </w:r>
    </w:p>
    <w:p>
      <w:r>
        <w:rPr>
          <w:b/>
        </w:rPr>
        <w:t xml:space="preserve">Tulos</w:t>
      </w:r>
    </w:p>
    <w:p>
      <w:r>
        <w:t xml:space="preserve">vaalit</w:t>
      </w:r>
    </w:p>
    <w:p>
      <w:r>
        <w:rPr>
          <w:b/>
        </w:rPr>
        <w:t xml:space="preserve">Tulos</w:t>
      </w:r>
    </w:p>
    <w:p>
      <w:r>
        <w:t xml:space="preserve">väestö</w:t>
      </w:r>
    </w:p>
    <w:p>
      <w:r>
        <w:rPr>
          <w:b/>
        </w:rPr>
        <w:t xml:space="preserve">Esimerkki 4.657</w:t>
      </w:r>
    </w:p>
    <w:p>
      <w:r>
        <w:t xml:space="preserve">Emme menneet ottamaan tietoja Hillary Clintonin kampanjalta.</w:t>
      </w:r>
    </w:p>
    <w:p>
      <w:r>
        <w:rPr>
          <w:b/>
        </w:rPr>
        <w:t xml:space="preserve">Tulos</w:t>
      </w:r>
    </w:p>
    <w:p>
      <w:r>
        <w:t xml:space="preserve">vaalit</w:t>
      </w:r>
    </w:p>
    <w:p>
      <w:r>
        <w:rPr>
          <w:b/>
        </w:rPr>
        <w:t xml:space="preserve">Esimerkki 4.658</w:t>
      </w:r>
    </w:p>
    <w:p>
      <w:r>
        <w:t xml:space="preserve">Jos amerikkalaisten muslimien [sic] määrä todella laskettaisiin, olisimme yksi maailman suurimmista muslimimaista.</w:t>
      </w:r>
    </w:p>
    <w:p>
      <w:r>
        <w:rPr>
          <w:b/>
        </w:rPr>
        <w:t xml:space="preserve">Tulos</w:t>
      </w:r>
    </w:p>
    <w:p>
      <w:r>
        <w:t xml:space="preserve">uskonto</w:t>
      </w:r>
    </w:p>
    <w:p>
      <w:r>
        <w:rPr>
          <w:b/>
        </w:rPr>
        <w:t xml:space="preserve">Esimerkki 4.659</w:t>
      </w:r>
    </w:p>
    <w:p>
      <w:r>
        <w:t xml:space="preserve">"Jos työpaikkojen luominen jatkuu samaan tahtiin kuin viimeisten neljän kuukauden aikana, olemme luoneet tänä vuonna enemmän työpaikkoja kuin koko Bushin presidenttikauden aikana."</w:t>
      </w:r>
    </w:p>
    <w:p>
      <w:r>
        <w:rPr>
          <w:b/>
        </w:rPr>
        <w:t xml:space="preserve">Tulos</w:t>
      </w:r>
    </w:p>
    <w:p>
      <w:r>
        <w:t xml:space="preserve">Bushin hallinto</w:t>
      </w:r>
    </w:p>
    <w:p>
      <w:r>
        <w:rPr>
          <w:b/>
        </w:rPr>
        <w:t xml:space="preserve">Tulos</w:t>
      </w:r>
    </w:p>
    <w:p>
      <w:r>
        <w:t xml:space="preserve">talous</w:t>
      </w:r>
    </w:p>
    <w:p>
      <w:r>
        <w:rPr>
          <w:b/>
        </w:rPr>
        <w:t xml:space="preserve">Esimerkki 4.660</w:t>
      </w:r>
    </w:p>
    <w:p>
      <w:r>
        <w:t xml:space="preserve">Nikita Hruštšov toi YK:n istuntoon vuonna 1960 ylimääräisen kengän, jonka hän löi protestiksi pöytään.</w:t>
      </w:r>
    </w:p>
    <w:p>
      <w:r>
        <w:rPr>
          <w:b/>
        </w:rPr>
        <w:t xml:space="preserve">Tulos</w:t>
      </w:r>
    </w:p>
    <w:p>
      <w:r>
        <w:t xml:space="preserve">historia</w:t>
      </w:r>
    </w:p>
    <w:p>
      <w:r>
        <w:rPr>
          <w:b/>
        </w:rPr>
        <w:t xml:space="preserve">Esimerkki 4.661</w:t>
      </w:r>
    </w:p>
    <w:p>
      <w:r>
        <w:t xml:space="preserve">Vähävirtauksiset wc:t voivat maksaa asunnonomistajille jopa 1 000 dollaria kappale.</w:t>
      </w:r>
    </w:p>
    <w:p>
      <w:r>
        <w:rPr>
          <w:b/>
        </w:rPr>
        <w:t xml:space="preserve">Tulos</w:t>
      </w:r>
    </w:p>
    <w:p>
      <w:r>
        <w:t xml:space="preserve">ympäristö</w:t>
      </w:r>
    </w:p>
    <w:p>
      <w:r>
        <w:rPr>
          <w:b/>
        </w:rPr>
        <w:t xml:space="preserve">Esimerkki 4.662</w:t>
      </w:r>
    </w:p>
    <w:p>
      <w:r>
        <w:t xml:space="preserve">Jim Renacci äänesti toistuvasti Medicaren lakkauttamisen puolesta.</w:t>
      </w:r>
    </w:p>
    <w:p>
      <w:r>
        <w:rPr>
          <w:b/>
        </w:rPr>
        <w:t xml:space="preserve">Tulos</w:t>
      </w:r>
    </w:p>
    <w:p>
      <w:r>
        <w:t xml:space="preserve">terveydenhuolto</w:t>
      </w:r>
    </w:p>
    <w:p>
      <w:r>
        <w:rPr>
          <w:b/>
        </w:rPr>
        <w:t xml:space="preserve">Tulos</w:t>
      </w:r>
    </w:p>
    <w:p>
      <w:r>
        <w:t xml:space="preserve">medicare</w:t>
      </w:r>
    </w:p>
    <w:p>
      <w:r>
        <w:rPr>
          <w:b/>
        </w:rPr>
        <w:t xml:space="preserve">Esimerkki 4.663</w:t>
      </w:r>
    </w:p>
    <w:p>
      <w:r>
        <w:t xml:space="preserve">Senaattori Joe Liebermanin kotiosavaltiossa on republikaanikuvernöörin esittämä julkinen vaihtoehto, joka kattaa noin 10 000 sen kansalaista.</w:t>
      </w:r>
    </w:p>
    <w:p>
      <w:r>
        <w:rPr>
          <w:b/>
        </w:rPr>
        <w:t xml:space="preserve">Tulos</w:t>
      </w:r>
    </w:p>
    <w:p>
      <w:r>
        <w:t xml:space="preserve">terveydenhuolto</w:t>
      </w:r>
    </w:p>
    <w:p>
      <w:r>
        <w:rPr>
          <w:b/>
        </w:rPr>
        <w:t xml:space="preserve">Tulos</w:t>
      </w:r>
    </w:p>
    <w:p>
      <w:r>
        <w:t xml:space="preserve">asiantuntijat</w:t>
      </w:r>
    </w:p>
    <w:p>
      <w:r>
        <w:rPr>
          <w:b/>
        </w:rPr>
        <w:t xml:space="preserve">Esimerkki 4.664</w:t>
      </w:r>
    </w:p>
    <w:p>
      <w:r>
        <w:t xml:space="preserve">sanoo, että tämän kuukauden ylimääräinen istunto maksaa valtiolle 27 300 dollaria päivässä pelkästään lainsäätäjien päivittäisiin elinkustannuksiin.</w:t>
      </w:r>
    </w:p>
    <w:p>
      <w:r>
        <w:rPr>
          <w:b/>
        </w:rPr>
        <w:t xml:space="preserve">Tulos</w:t>
      </w:r>
    </w:p>
    <w:p>
      <w:r>
        <w:t xml:space="preserve">hallituksen tehokkuus</w:t>
      </w:r>
    </w:p>
    <w:p>
      <w:r>
        <w:rPr>
          <w:b/>
        </w:rPr>
        <w:t xml:space="preserve">Tulos</w:t>
      </w:r>
    </w:p>
    <w:p>
      <w:r>
        <w:t xml:space="preserve">valtiontaloudet</w:t>
      </w:r>
    </w:p>
    <w:p>
      <w:r>
        <w:rPr>
          <w:b/>
        </w:rPr>
        <w:t xml:space="preserve">Esimerkki 4.665</w:t>
      </w:r>
    </w:p>
    <w:p>
      <w:r>
        <w:t xml:space="preserve">Tuulivoima tuottaa sähköä lähes 13 miljoonaan kotiin eri puolilla maata.</w:t>
      </w:r>
    </w:p>
    <w:p>
      <w:r>
        <w:rPr>
          <w:b/>
        </w:rPr>
        <w:t xml:space="preserve">Tulos</w:t>
      </w:r>
    </w:p>
    <w:p>
      <w:r>
        <w:t xml:space="preserve">ympäristö</w:t>
      </w:r>
    </w:p>
    <w:p>
      <w:r>
        <w:rPr>
          <w:b/>
        </w:rPr>
        <w:t xml:space="preserve">Esimerkki 4.666</w:t>
      </w:r>
    </w:p>
    <w:p>
      <w:r>
        <w:t xml:space="preserve">Yritykset maksavat noin 60 prosenttia Texasin veroista.</w:t>
      </w:r>
    </w:p>
    <w:p>
      <w:r>
        <w:rPr>
          <w:b/>
        </w:rPr>
        <w:t xml:space="preserve">Tulos</w:t>
      </w:r>
    </w:p>
    <w:p>
      <w:r>
        <w:t xml:space="preserve">valtion talousarvio</w:t>
      </w:r>
    </w:p>
    <w:p>
      <w:r>
        <w:rPr>
          <w:b/>
        </w:rPr>
        <w:t xml:space="preserve">Tulos</w:t>
      </w:r>
    </w:p>
    <w:p>
      <w:r>
        <w:t xml:space="preserve">verot</w:t>
      </w:r>
    </w:p>
    <w:p>
      <w:r>
        <w:rPr>
          <w:b/>
        </w:rPr>
        <w:t xml:space="preserve">Esimerkki 4.667</w:t>
      </w:r>
    </w:p>
    <w:p>
      <w:r>
        <w:t xml:space="preserve">Sairausvakuutusyhtiöt maksavat toimitusjohtajille 24 miljoonaa dollaria vuodessa</w:t>
      </w:r>
    </w:p>
    <w:p>
      <w:r>
        <w:rPr>
          <w:b/>
        </w:rPr>
        <w:t xml:space="preserve">Tulos</w:t>
      </w:r>
    </w:p>
    <w:p>
      <w:r>
        <w:t xml:space="preserve">yritykset</w:t>
      </w:r>
    </w:p>
    <w:p>
      <w:r>
        <w:rPr>
          <w:b/>
        </w:rPr>
        <w:t xml:space="preserve">Tulos</w:t>
      </w:r>
    </w:p>
    <w:p>
      <w:r>
        <w:t xml:space="preserve">terveydenhuolto</w:t>
      </w:r>
    </w:p>
    <w:p>
      <w:r>
        <w:rPr>
          <w:b/>
        </w:rPr>
        <w:t xml:space="preserve">Esimerkki 4.668</w:t>
      </w:r>
    </w:p>
    <w:p>
      <w:r>
        <w:t xml:space="preserve">Franklin Delano Rooseveltin jälkeen jokaisella presidentillä on ollut nopeutettu kauppaoikeus.</w:t>
      </w:r>
    </w:p>
    <w:p>
      <w:r>
        <w:rPr>
          <w:b/>
        </w:rPr>
        <w:t xml:space="preserve">Tulos</w:t>
      </w:r>
    </w:p>
    <w:p>
      <w:r>
        <w:t xml:space="preserve">kongressi</w:t>
      </w:r>
    </w:p>
    <w:p>
      <w:r>
        <w:rPr>
          <w:b/>
        </w:rPr>
        <w:t xml:space="preserve">Tulos</w:t>
      </w:r>
    </w:p>
    <w:p>
      <w:r>
        <w:t xml:space="preserve">kongressin säännöt</w:t>
      </w:r>
    </w:p>
    <w:p>
      <w:r>
        <w:rPr>
          <w:b/>
        </w:rPr>
        <w:t xml:space="preserve">Tulos</w:t>
      </w:r>
    </w:p>
    <w:p>
      <w:r>
        <w:t xml:space="preserve">ulkopolitiikka</w:t>
      </w:r>
    </w:p>
    <w:p>
      <w:r>
        <w:rPr>
          <w:b/>
        </w:rPr>
        <w:t xml:space="preserve">Tulos</w:t>
      </w:r>
    </w:p>
    <w:p>
      <w:r>
        <w:t xml:space="preserve">historia</w:t>
      </w:r>
    </w:p>
    <w:p>
      <w:r>
        <w:rPr>
          <w:b/>
        </w:rPr>
        <w:t xml:space="preserve">Tulos</w:t>
      </w:r>
    </w:p>
    <w:p>
      <w:r>
        <w:t xml:space="preserve">kauppa</w:t>
      </w:r>
    </w:p>
    <w:p>
      <w:r>
        <w:rPr>
          <w:b/>
        </w:rPr>
        <w:t xml:space="preserve">Esimerkki 4.669</w:t>
      </w:r>
    </w:p>
    <w:p>
      <w:r>
        <w:t xml:space="preserve">Sanoo, että Donald Trump haluaa karkottaa unelmoijamme.</w:t>
      </w:r>
    </w:p>
    <w:p>
      <w:r>
        <w:rPr>
          <w:b/>
        </w:rPr>
        <w:t xml:space="preserve">Tulos</w:t>
      </w:r>
    </w:p>
    <w:p>
      <w:r>
        <w:t xml:space="preserve">maahanmuutto</w:t>
      </w:r>
    </w:p>
    <w:p>
      <w:r>
        <w:rPr>
          <w:b/>
        </w:rPr>
        <w:t xml:space="preserve">Esimerkki 4.670</w:t>
      </w:r>
    </w:p>
    <w:p>
      <w:r>
        <w:t xml:space="preserve">Sanoo, että Barack Obama ei ilmeisesti kannata ihmisten tarkastamista ja sitä, että kuka tahansa voi tulla Yhdysvaltoihin.</w:t>
      </w:r>
    </w:p>
    <w:p>
      <w:r>
        <w:rPr>
          <w:b/>
        </w:rPr>
        <w:t xml:space="preserve">Tulos</w:t>
      </w:r>
    </w:p>
    <w:p>
      <w:r>
        <w:t xml:space="preserve">kotimaan turvallisuus</w:t>
      </w:r>
    </w:p>
    <w:p>
      <w:r>
        <w:rPr>
          <w:b/>
        </w:rPr>
        <w:t xml:space="preserve">Tulos</w:t>
      </w:r>
    </w:p>
    <w:p>
      <w:r>
        <w:t xml:space="preserve">terrorismi</w:t>
      </w:r>
    </w:p>
    <w:p>
      <w:r>
        <w:rPr>
          <w:b/>
        </w:rPr>
        <w:t xml:space="preserve">Esimerkki 4.671</w:t>
      </w:r>
    </w:p>
    <w:p>
      <w:r>
        <w:t xml:space="preserve">Amerikkalaisten enemmistö on konservatiiveja.</w:t>
      </w:r>
    </w:p>
    <w:p>
      <w:r>
        <w:rPr>
          <w:b/>
        </w:rPr>
        <w:t xml:space="preserve">Tulos</w:t>
      </w:r>
    </w:p>
    <w:p>
      <w:r>
        <w:t xml:space="preserve">korjaukset ja päivitykset</w:t>
      </w:r>
    </w:p>
    <w:p>
      <w:r>
        <w:rPr>
          <w:b/>
        </w:rPr>
        <w:t xml:space="preserve">Tulos</w:t>
      </w:r>
    </w:p>
    <w:p>
      <w:r>
        <w:t xml:space="preserve">kyselyt</w:t>
      </w:r>
    </w:p>
    <w:p>
      <w:r>
        <w:rPr>
          <w:b/>
        </w:rPr>
        <w:t xml:space="preserve">Esimerkki 4.672</w:t>
      </w:r>
    </w:p>
    <w:p>
      <w:r>
        <w:t xml:space="preserve">Sanoo lainsäätäjä pyrkii lakkauttamaan Planned Parenthood -järjestön rahoituksen, koska se leikkaa lapsia pieniksi paloiksi.</w:t>
      </w:r>
    </w:p>
    <w:p>
      <w:r>
        <w:rPr>
          <w:b/>
        </w:rPr>
        <w:t xml:space="preserve">Tulos</w:t>
      </w:r>
    </w:p>
    <w:p>
      <w:r>
        <w:t xml:space="preserve">abortti</w:t>
      </w:r>
    </w:p>
    <w:p>
      <w:r>
        <w:rPr>
          <w:b/>
        </w:rPr>
        <w:t xml:space="preserve">Esimerkki 4.673</w:t>
      </w:r>
    </w:p>
    <w:p>
      <w:r>
        <w:t xml:space="preserve">Obama on velkaantunut enemmän kuin yksikään presidentti historiassa, yli 5 biljoonaa dollaria.</w:t>
      </w:r>
    </w:p>
    <w:p>
      <w:r>
        <w:rPr>
          <w:b/>
        </w:rPr>
        <w:t xml:space="preserve">Tulos</w:t>
      </w:r>
    </w:p>
    <w:p>
      <w:r>
        <w:t xml:space="preserve">alijäämä</w:t>
      </w:r>
    </w:p>
    <w:p>
      <w:r>
        <w:rPr>
          <w:b/>
        </w:rPr>
        <w:t xml:space="preserve">Tulos</w:t>
      </w:r>
    </w:p>
    <w:p>
      <w:r>
        <w:t xml:space="preserve">talous</w:t>
      </w:r>
    </w:p>
    <w:p>
      <w:r>
        <w:rPr>
          <w:b/>
        </w:rPr>
        <w:t xml:space="preserve">Tulos</w:t>
      </w:r>
    </w:p>
    <w:p>
      <w:r>
        <w:t xml:space="preserve">liittovaltion talousarvio</w:t>
      </w:r>
    </w:p>
    <w:p>
      <w:r>
        <w:rPr>
          <w:b/>
        </w:rPr>
        <w:t xml:space="preserve">Esimerkki 4.674</w:t>
      </w:r>
    </w:p>
    <w:p>
      <w:r>
        <w:t xml:space="preserve">Sanoo, että Arizonan kongressiehdokas Ray Strauss on suurhallituksen mestari, koska hän äänesti verojen korottamisen puolesta ollessaan paikallisessa kaupunginvaltuustossa.</w:t>
      </w:r>
    </w:p>
    <w:p>
      <w:r>
        <w:rPr>
          <w:b/>
        </w:rPr>
        <w:t xml:space="preserve">Tulos</w:t>
      </w:r>
    </w:p>
    <w:p>
      <w:r>
        <w:t xml:space="preserve">verot</w:t>
      </w:r>
    </w:p>
    <w:p>
      <w:r>
        <w:rPr>
          <w:b/>
        </w:rPr>
        <w:t xml:space="preserve">Esimerkki 4.675</w:t>
      </w:r>
    </w:p>
    <w:p>
      <w:r>
        <w:t xml:space="preserve">Sanoo, että Oregon on lähellä kärkeä tai listan kärjessä, kun on kyse myyntivoittoverosta.</w:t>
      </w:r>
    </w:p>
    <w:p>
      <w:r>
        <w:rPr>
          <w:b/>
        </w:rPr>
        <w:t xml:space="preserve">Tulos</w:t>
      </w:r>
    </w:p>
    <w:p>
      <w:r>
        <w:t xml:space="preserve">valtion talousarvio</w:t>
      </w:r>
    </w:p>
    <w:p>
      <w:r>
        <w:rPr>
          <w:b/>
        </w:rPr>
        <w:t xml:space="preserve">Tulos</w:t>
      </w:r>
    </w:p>
    <w:p>
      <w:r>
        <w:t xml:space="preserve">verot</w:t>
      </w:r>
    </w:p>
    <w:p>
      <w:r>
        <w:rPr>
          <w:b/>
        </w:rPr>
        <w:t xml:space="preserve">Esimerkki 4.676</w:t>
      </w:r>
    </w:p>
    <w:p>
      <w:r>
        <w:t xml:space="preserve">"Amerikkalaisten mielestä tärkeintä on saada Amerikka takaisin työelämään."</w:t>
      </w:r>
    </w:p>
    <w:p>
      <w:r>
        <w:rPr>
          <w:b/>
        </w:rPr>
        <w:t xml:space="preserve">Tulos</w:t>
      </w:r>
    </w:p>
    <w:p>
      <w:r>
        <w:t xml:space="preserve">talous</w:t>
      </w:r>
    </w:p>
    <w:p>
      <w:r>
        <w:rPr>
          <w:b/>
        </w:rPr>
        <w:t xml:space="preserve">Tulos</w:t>
      </w:r>
    </w:p>
    <w:p>
      <w:r>
        <w:t xml:space="preserve">terveydenhuolto</w:t>
      </w:r>
    </w:p>
    <w:p>
      <w:r>
        <w:rPr>
          <w:b/>
        </w:rPr>
        <w:t xml:space="preserve">Esimerkki 4.677</w:t>
      </w:r>
    </w:p>
    <w:p>
      <w:r>
        <w:t xml:space="preserve">Sanoo, että vuonna 1944 meillä oli velkaa yli kaksi kertaa niin paljon kuin nyt.</w:t>
      </w:r>
    </w:p>
    <w:p>
      <w:r>
        <w:rPr>
          <w:b/>
        </w:rPr>
        <w:t xml:space="preserve">Tulos</w:t>
      </w:r>
    </w:p>
    <w:p>
      <w:r>
        <w:t xml:space="preserve">alijäämä</w:t>
      </w:r>
    </w:p>
    <w:p>
      <w:r>
        <w:rPr>
          <w:b/>
        </w:rPr>
        <w:t xml:space="preserve">Tulos</w:t>
      </w:r>
    </w:p>
    <w:p>
      <w:r>
        <w:t xml:space="preserve">talous</w:t>
      </w:r>
    </w:p>
    <w:p>
      <w:r>
        <w:rPr>
          <w:b/>
        </w:rPr>
        <w:t xml:space="preserve">Tulos</w:t>
      </w:r>
    </w:p>
    <w:p>
      <w:r>
        <w:t xml:space="preserve">liittovaltion talousarvio</w:t>
      </w:r>
    </w:p>
    <w:p>
      <w:r>
        <w:rPr>
          <w:b/>
        </w:rPr>
        <w:t xml:space="preserve">Esimerkki 4.678</w:t>
      </w:r>
    </w:p>
    <w:p>
      <w:r>
        <w:t xml:space="preserve">Ranskassa on tuhansia kertoja Yhdysvaltoja invasiivisempi (valvonta)ohjelma.</w:t>
      </w:r>
    </w:p>
    <w:p>
      <w:r>
        <w:rPr>
          <w:b/>
        </w:rPr>
        <w:t xml:space="preserve">Tulos</w:t>
      </w:r>
    </w:p>
    <w:p>
      <w:r>
        <w:t xml:space="preserve">kotimaan turvallisuus</w:t>
      </w:r>
    </w:p>
    <w:p>
      <w:r>
        <w:rPr>
          <w:b/>
        </w:rPr>
        <w:t xml:space="preserve">Tulos</w:t>
      </w:r>
    </w:p>
    <w:p>
      <w:r>
        <w:t xml:space="preserve">terrorismi</w:t>
      </w:r>
    </w:p>
    <w:p>
      <w:r>
        <w:rPr>
          <w:b/>
        </w:rPr>
        <w:t xml:space="preserve">Esimerkki 4.679</w:t>
      </w:r>
    </w:p>
    <w:p>
      <w:r>
        <w:t xml:space="preserve">Puolet paperittomista työntekijöistä maksaa liittovaltion tuloveroja, mikä tarkoittaa, että he maksavat enemmän liittovaltion tuloveroja kuin Donald Trump maksaa.</w:t>
      </w:r>
    </w:p>
    <w:p>
      <w:r>
        <w:rPr>
          <w:b/>
        </w:rPr>
        <w:t xml:space="preserve">Tulos</w:t>
      </w:r>
    </w:p>
    <w:p>
      <w:r>
        <w:t xml:space="preserve">ehdokkaiden elämäkerta</w:t>
      </w:r>
    </w:p>
    <w:p>
      <w:r>
        <w:rPr>
          <w:b/>
        </w:rPr>
        <w:t xml:space="preserve">Tulos</w:t>
      </w:r>
    </w:p>
    <w:p>
      <w:r>
        <w:t xml:space="preserve">maahanmuutto</w:t>
      </w:r>
    </w:p>
    <w:p>
      <w:r>
        <w:rPr>
          <w:b/>
        </w:rPr>
        <w:t xml:space="preserve">Tulos</w:t>
      </w:r>
    </w:p>
    <w:p>
      <w:r>
        <w:t xml:space="preserve">verot</w:t>
      </w:r>
    </w:p>
    <w:p>
      <w:r>
        <w:rPr>
          <w:b/>
        </w:rPr>
        <w:t xml:space="preserve">Esimerkki 4.680</w:t>
      </w:r>
    </w:p>
    <w:p>
      <w:r>
        <w:t xml:space="preserve">Viime viikolla julkaistiin Blue Chip Economic Indicators, jossa tutkitaan paljon yksityisiä ennustajia. Lähes kaikki heistä ennustavat käännekohtaa kolmannella neljänneksellä ja positiivista kasvua neljännellä neljänneksellä.</w:t>
      </w:r>
    </w:p>
    <w:p>
      <w:r>
        <w:rPr>
          <w:b/>
        </w:rPr>
        <w:t xml:space="preserve">Tulos</w:t>
      </w:r>
    </w:p>
    <w:p>
      <w:r>
        <w:t xml:space="preserve">talous</w:t>
      </w:r>
    </w:p>
    <w:p>
      <w:r>
        <w:rPr>
          <w:b/>
        </w:rPr>
        <w:t xml:space="preserve">Esimerkki 4.681</w:t>
      </w:r>
    </w:p>
    <w:p>
      <w:r>
        <w:t xml:space="preserve">Sen jälkeen, kun Yhdysvallat aloitti neuvottelut Iranin kanssa, tämä on luultavasti ensimmäinen puolitoista vuotta kestänyt ajanjakso, jolloin Iran ei ole edistynyt ydinohjelmassaan viime vuosikymmenen aikana.</w:t>
      </w:r>
    </w:p>
    <w:p>
      <w:r>
        <w:rPr>
          <w:b/>
        </w:rPr>
        <w:t xml:space="preserve">Tulos</w:t>
      </w:r>
    </w:p>
    <w:p>
      <w:r>
        <w:t xml:space="preserve">ulkopolitiikka</w:t>
      </w:r>
    </w:p>
    <w:p>
      <w:r>
        <w:rPr>
          <w:b/>
        </w:rPr>
        <w:t xml:space="preserve">Tulos</w:t>
      </w:r>
    </w:p>
    <w:p>
      <w:r>
        <w:t xml:space="preserve">ydinvoima</w:t>
      </w:r>
    </w:p>
    <w:p>
      <w:r>
        <w:rPr>
          <w:b/>
        </w:rPr>
        <w:t xml:space="preserve">Esimerkki 4.682</w:t>
      </w:r>
    </w:p>
    <w:p>
      <w:r>
        <w:t xml:space="preserve">Ohiossa sijaitseva I-X Center oli ennen hieno tehdas, mutta tuhannet ihmiset työskentelivät täällä, ja he lähtivät, kun heidän työpaikkansa siirrettiin ulkomaille.</w:t>
      </w:r>
    </w:p>
    <w:p>
      <w:r>
        <w:rPr>
          <w:b/>
        </w:rPr>
        <w:t xml:space="preserve">Tulos</w:t>
      </w:r>
    </w:p>
    <w:p>
      <w:r>
        <w:t xml:space="preserve">korjaukset ja päivitykset</w:t>
      </w:r>
    </w:p>
    <w:p>
      <w:r>
        <w:rPr>
          <w:b/>
        </w:rPr>
        <w:t xml:space="preserve">Tulos</w:t>
      </w:r>
    </w:p>
    <w:p>
      <w:r>
        <w:t xml:space="preserve">työpaikat</w:t>
      </w:r>
    </w:p>
    <w:p>
      <w:r>
        <w:rPr>
          <w:b/>
        </w:rPr>
        <w:t xml:space="preserve">Esimerkki 4.683</w:t>
      </w:r>
    </w:p>
    <w:p>
      <w:r>
        <w:t xml:space="preserve">Meillä on 1 000 kansalliskaartilaisen joukkojen lähettämistä koskeva pyyntö, joka on ollut presidentin käsiteltävänä yli vuoden ajan, eikä siihen ole saatu vastausta.</w:t>
      </w:r>
    </w:p>
    <w:p>
      <w:r>
        <w:rPr>
          <w:b/>
        </w:rPr>
        <w:t xml:space="preserve">Tulos</w:t>
      </w:r>
    </w:p>
    <w:p>
      <w:r>
        <w:t xml:space="preserve">maahanmuutto</w:t>
      </w:r>
    </w:p>
    <w:p>
      <w:r>
        <w:rPr>
          <w:b/>
        </w:rPr>
        <w:t xml:space="preserve">Esimerkki 4.684</w:t>
      </w:r>
    </w:p>
    <w:p>
      <w:r>
        <w:t xml:space="preserve">Uuden lain mukaan lääkäreitä, jotka suorittavat lääkkeillä tehtyjä abortteja, voidaan syyttää, jos naiset eivät palaa heidän luokseen jatkohoitoon.</w:t>
      </w:r>
    </w:p>
    <w:p>
      <w:r>
        <w:rPr>
          <w:b/>
        </w:rPr>
        <w:t xml:space="preserve">Tulos</w:t>
      </w:r>
    </w:p>
    <w:p>
      <w:r>
        <w:t xml:space="preserve">abortti</w:t>
      </w:r>
    </w:p>
    <w:p>
      <w:r>
        <w:rPr>
          <w:b/>
        </w:rPr>
        <w:t xml:space="preserve">Tulos</w:t>
      </w:r>
    </w:p>
    <w:p>
      <w:r>
        <w:t xml:space="preserve">legal-issues</w:t>
      </w:r>
    </w:p>
    <w:p>
      <w:r>
        <w:rPr>
          <w:b/>
        </w:rPr>
        <w:t xml:space="preserve">Tulos</w:t>
      </w:r>
    </w:p>
    <w:p>
      <w:r>
        <w:t xml:space="preserve">naiset</w:t>
      </w:r>
    </w:p>
    <w:p>
      <w:r>
        <w:rPr>
          <w:b/>
        </w:rPr>
        <w:t xml:space="preserve">Esimerkki 4.685</w:t>
      </w:r>
    </w:p>
    <w:p>
      <w:r>
        <w:t xml:space="preserve">Sanoo, että veteraanien työkyvyttömyyshakemusten määrä kaksinkertaistui Obaman ensimmäisellä kaudella.</w:t>
      </w:r>
    </w:p>
    <w:p>
      <w:r>
        <w:rPr>
          <w:b/>
        </w:rPr>
        <w:t xml:space="preserve">Tulos</w:t>
      </w:r>
    </w:p>
    <w:p>
      <w:r>
        <w:t xml:space="preserve">veteraanit</w:t>
      </w:r>
    </w:p>
    <w:p>
      <w:r>
        <w:rPr>
          <w:b/>
        </w:rPr>
        <w:t xml:space="preserve">Esimerkki 4.686</w:t>
      </w:r>
    </w:p>
    <w:p>
      <w:r>
        <w:t xml:space="preserve">Vähintään 40 prosenttia lapsipornoa katsovista päätyy sen seurauksena lasten hyväksikäyttöön.</w:t>
      </w:r>
    </w:p>
    <w:p>
      <w:r>
        <w:rPr>
          <w:b/>
        </w:rPr>
        <w:t xml:space="preserve">Tulos</w:t>
      </w:r>
    </w:p>
    <w:p>
      <w:r>
        <w:t xml:space="preserve">lapset</w:t>
      </w:r>
    </w:p>
    <w:p>
      <w:r>
        <w:rPr>
          <w:b/>
        </w:rPr>
        <w:t xml:space="preserve">Tulos</w:t>
      </w:r>
    </w:p>
    <w:p>
      <w:r>
        <w:t xml:space="preserve">rikos</w:t>
      </w:r>
    </w:p>
    <w:p>
      <w:r>
        <w:rPr>
          <w:b/>
        </w:rPr>
        <w:t xml:space="preserve">Esimerkki 4.687</w:t>
      </w:r>
    </w:p>
    <w:p>
      <w:r>
        <w:t xml:space="preserve">Kuvernööri McCrory on nostanut keskituloisten perheiden veroja 67 eri tavalla.</w:t>
      </w:r>
    </w:p>
    <w:p>
      <w:r>
        <w:rPr>
          <w:b/>
        </w:rPr>
        <w:t xml:space="preserve">Tulos</w:t>
      </w:r>
    </w:p>
    <w:p>
      <w:r>
        <w:t xml:space="preserve">talous</w:t>
      </w:r>
    </w:p>
    <w:p>
      <w:r>
        <w:rPr>
          <w:b/>
        </w:rPr>
        <w:t xml:space="preserve">Tulos</w:t>
      </w:r>
    </w:p>
    <w:p>
      <w:r>
        <w:t xml:space="preserve">job-accomplishments</w:t>
      </w:r>
    </w:p>
    <w:p>
      <w:r>
        <w:rPr>
          <w:b/>
        </w:rPr>
        <w:t xml:space="preserve">Tulos</w:t>
      </w:r>
    </w:p>
    <w:p>
      <w:r>
        <w:t xml:space="preserve">valtiontaloudet</w:t>
      </w:r>
    </w:p>
    <w:p>
      <w:r>
        <w:rPr>
          <w:b/>
        </w:rPr>
        <w:t xml:space="preserve">Tulos</w:t>
      </w:r>
    </w:p>
    <w:p>
      <w:r>
        <w:t xml:space="preserve">verot</w:t>
      </w:r>
    </w:p>
    <w:p>
      <w:r>
        <w:rPr>
          <w:b/>
        </w:rPr>
        <w:t xml:space="preserve">Tulos</w:t>
      </w:r>
    </w:p>
    <w:p>
      <w:r>
        <w:t xml:space="preserve">työntekijät</w:t>
      </w:r>
    </w:p>
    <w:p>
      <w:r>
        <w:rPr>
          <w:b/>
        </w:rPr>
        <w:t xml:space="preserve">Esimerkki 4.688</w:t>
      </w:r>
    </w:p>
    <w:p>
      <w:r>
        <w:t xml:space="preserve">Romneyn neuvonantaja myöntää, että Romneycare oli Obamacaren suunnitelma.</w:t>
      </w:r>
    </w:p>
    <w:p>
      <w:r>
        <w:rPr>
          <w:b/>
        </w:rPr>
        <w:t xml:space="preserve">Tulos</w:t>
      </w:r>
    </w:p>
    <w:p>
      <w:r>
        <w:t xml:space="preserve">ehdokkaiden elämäkerta</w:t>
      </w:r>
    </w:p>
    <w:p>
      <w:r>
        <w:rPr>
          <w:b/>
        </w:rPr>
        <w:t xml:space="preserve">Tulos</w:t>
      </w:r>
    </w:p>
    <w:p>
      <w:r>
        <w:t xml:space="preserve">terveydenhuolto</w:t>
      </w:r>
    </w:p>
    <w:p>
      <w:r>
        <w:rPr>
          <w:b/>
        </w:rPr>
        <w:t xml:space="preserve">Tulos</w:t>
      </w:r>
    </w:p>
    <w:p>
      <w:r>
        <w:t xml:space="preserve">message-machine-2012</w:t>
      </w:r>
    </w:p>
    <w:p>
      <w:r>
        <w:rPr>
          <w:b/>
        </w:rPr>
        <w:t xml:space="preserve">Esimerkki 4.689</w:t>
      </w:r>
    </w:p>
    <w:p>
      <w:r>
        <w:t xml:space="preserve">Texasin äänestäjiä pyydetään marraskuussa hyväksymään ehdotettu perustuslain muutos, joka vaikuttaa kiinteistöveroihin.</w:t>
      </w:r>
    </w:p>
    <w:p>
      <w:r>
        <w:rPr>
          <w:b/>
        </w:rPr>
        <w:t xml:space="preserve">Tulos</w:t>
      </w:r>
    </w:p>
    <w:p>
      <w:r>
        <w:t xml:space="preserve">vaalit</w:t>
      </w:r>
    </w:p>
    <w:p>
      <w:r>
        <w:rPr>
          <w:b/>
        </w:rPr>
        <w:t xml:space="preserve">Tulos</w:t>
      </w:r>
    </w:p>
    <w:p>
      <w:r>
        <w:t xml:space="preserve">verot</w:t>
      </w:r>
    </w:p>
    <w:p>
      <w:r>
        <w:rPr>
          <w:b/>
        </w:rPr>
        <w:t xml:space="preserve">Esimerkki 4.690</w:t>
      </w:r>
    </w:p>
    <w:p>
      <w:r>
        <w:t xml:space="preserve">Portlandin asukkaita on vaikea saada äänestämään äänestystoimenpiteiden puolesta, varsinkin kun niitä vastustetaan.</w:t>
      </w:r>
    </w:p>
    <w:p>
      <w:r>
        <w:rPr>
          <w:b/>
        </w:rPr>
        <w:t xml:space="preserve">Tulos</w:t>
      </w:r>
    </w:p>
    <w:p>
      <w:r>
        <w:t xml:space="preserve">kampanjarahoitus</w:t>
      </w:r>
    </w:p>
    <w:p>
      <w:r>
        <w:rPr>
          <w:b/>
        </w:rPr>
        <w:t xml:space="preserve">Tulos</w:t>
      </w:r>
    </w:p>
    <w:p>
      <w:r>
        <w:t xml:space="preserve">äänestysrekisteri</w:t>
      </w:r>
    </w:p>
    <w:p>
      <w:r>
        <w:rPr>
          <w:b/>
        </w:rPr>
        <w:t xml:space="preserve">Esimerkki 4.691</w:t>
      </w:r>
    </w:p>
    <w:p>
      <w:r>
        <w:t xml:space="preserve">@nytimes lähetti tilaajilleen kirjeen, jossa se pyysi anteeksi huonoa uutisointiaan minusta.</w:t>
      </w:r>
    </w:p>
    <w:p>
      <w:r>
        <w:rPr>
          <w:b/>
        </w:rPr>
        <w:t xml:space="preserve">Tulos</w:t>
      </w:r>
    </w:p>
    <w:p>
      <w:r>
        <w:t xml:space="preserve">vaalit</w:t>
      </w:r>
    </w:p>
    <w:p>
      <w:r>
        <w:rPr>
          <w:b/>
        </w:rPr>
        <w:t xml:space="preserve">Esimerkki 4.692</w:t>
      </w:r>
    </w:p>
    <w:p>
      <w:r>
        <w:t xml:space="preserve">Jotkut oregonilaiset yritykset joutuvat supistamaan liiketoimintaansa lain vuoksi.</w:t>
      </w:r>
    </w:p>
    <w:p>
      <w:r>
        <w:rPr>
          <w:b/>
        </w:rPr>
        <w:t xml:space="preserve">Tulos</w:t>
      </w:r>
    </w:p>
    <w:p>
      <w:r>
        <w:t xml:space="preserve">korjaukset ja päivitykset</w:t>
      </w:r>
    </w:p>
    <w:p>
      <w:r>
        <w:rPr>
          <w:b/>
        </w:rPr>
        <w:t xml:space="preserve">Tulos</w:t>
      </w:r>
    </w:p>
    <w:p>
      <w:r>
        <w:t xml:space="preserve">terveydenhuolto</w:t>
      </w:r>
    </w:p>
    <w:p>
      <w:r>
        <w:rPr>
          <w:b/>
        </w:rPr>
        <w:t xml:space="preserve">Esimerkki 4.693</w:t>
      </w:r>
    </w:p>
    <w:p>
      <w:r>
        <w:t xml:space="preserve">Sanoo, että 11 vuotta peräkkäin ei ole ollut yhtään merkittävää hurrikaania, joka olisi iskenyt maihin Yhdysvalloissa, ja se tekee reiän koko ilmastonmuutosargumentin läpi.</w:t>
      </w:r>
    </w:p>
    <w:p>
      <w:r>
        <w:rPr>
          <w:b/>
        </w:rPr>
        <w:t xml:space="preserve">Tulos</w:t>
      </w:r>
    </w:p>
    <w:p>
      <w:r>
        <w:t xml:space="preserve">ilmastonmuutos</w:t>
      </w:r>
    </w:p>
    <w:p>
      <w:r>
        <w:rPr>
          <w:b/>
        </w:rPr>
        <w:t xml:space="preserve">Esimerkki 4.694</w:t>
      </w:r>
    </w:p>
    <w:p>
      <w:r>
        <w:t xml:space="preserve">Yhdysvalloissa käytetään terveydenhuoltoon enemmän rahaa henkeä kohti kuin missään muussa maassa maailmassa. Maailman 30 kehittyneestä maasta me käytämme 2 1/2 kertaa enemmän rahaa kuin keskimäärin. Toiseksi eniten rahaa henkeä kohti käyttävässä Sveitsissä käytetään 175 prosenttia enemmän.</w:t>
      </w:r>
    </w:p>
    <w:p>
      <w:r>
        <w:rPr>
          <w:b/>
        </w:rPr>
        <w:t xml:space="preserve">Tulos</w:t>
      </w:r>
    </w:p>
    <w:p>
      <w:r>
        <w:t xml:space="preserve">terveydenhuolto</w:t>
      </w:r>
    </w:p>
    <w:p>
      <w:r>
        <w:rPr>
          <w:b/>
        </w:rPr>
        <w:t xml:space="preserve">Esimerkki 4.695</w:t>
      </w:r>
    </w:p>
    <w:p>
      <w:r>
        <w:t xml:space="preserve">Minulla on 2,5 miljoonaa ääntä enemmän kuin hänellä (Sandersilla).</w:t>
      </w:r>
    </w:p>
    <w:p>
      <w:r>
        <w:rPr>
          <w:b/>
        </w:rPr>
        <w:t xml:space="preserve">Tulos</w:t>
      </w:r>
    </w:p>
    <w:p>
      <w:r>
        <w:t xml:space="preserve">vaalit</w:t>
      </w:r>
    </w:p>
    <w:p>
      <w:r>
        <w:rPr>
          <w:b/>
        </w:rPr>
        <w:t xml:space="preserve">Esimerkki 4.696</w:t>
      </w:r>
    </w:p>
    <w:p>
      <w:r>
        <w:t xml:space="preserve">Abortista</w:t>
      </w:r>
    </w:p>
    <w:p>
      <w:r>
        <w:rPr>
          <w:b/>
        </w:rPr>
        <w:t xml:space="preserve">Tulos</w:t>
      </w:r>
    </w:p>
    <w:p>
      <w:r>
        <w:t xml:space="preserve">abortti</w:t>
      </w:r>
    </w:p>
    <w:p>
      <w:r>
        <w:rPr>
          <w:b/>
        </w:rPr>
        <w:t xml:space="preserve">Tulos</w:t>
      </w:r>
    </w:p>
    <w:p>
      <w:r>
        <w:t xml:space="preserve">korjaukset ja päivitykset</w:t>
      </w:r>
    </w:p>
    <w:p>
      <w:r>
        <w:rPr>
          <w:b/>
        </w:rPr>
        <w:t xml:space="preserve">Esimerkki 4.697</w:t>
      </w:r>
    </w:p>
    <w:p>
      <w:r>
        <w:t xml:space="preserve">Kongressin jäsenet jäävät täysipalkkaiselle eläkkeelle yhden toimikauden jälkeen.</w:t>
      </w:r>
    </w:p>
    <w:p>
      <w:r>
        <w:rPr>
          <w:b/>
        </w:rPr>
        <w:t xml:space="preserve">Tulos</w:t>
      </w:r>
    </w:p>
    <w:p>
      <w:r>
        <w:t xml:space="preserve">liittovaltion talousarvio</w:t>
      </w:r>
    </w:p>
    <w:p>
      <w:r>
        <w:rPr>
          <w:b/>
        </w:rPr>
        <w:t xml:space="preserve">Tulos</w:t>
      </w:r>
    </w:p>
    <w:p>
      <w:r>
        <w:t xml:space="preserve">tulot</w:t>
      </w:r>
    </w:p>
    <w:p>
      <w:r>
        <w:rPr>
          <w:b/>
        </w:rPr>
        <w:t xml:space="preserve">Tulos</w:t>
      </w:r>
    </w:p>
    <w:p>
      <w:r>
        <w:t xml:space="preserve">julkisen palvelun</w:t>
      </w:r>
    </w:p>
    <w:p>
      <w:r>
        <w:rPr>
          <w:b/>
        </w:rPr>
        <w:t xml:space="preserve">Tulos</w:t>
      </w:r>
    </w:p>
    <w:p>
      <w:r>
        <w:t xml:space="preserve">eläkkeelle</w:t>
      </w:r>
    </w:p>
    <w:p>
      <w:r>
        <w:rPr>
          <w:b/>
        </w:rPr>
        <w:t xml:space="preserve">Tulos</w:t>
      </w:r>
    </w:p>
    <w:p>
      <w:r>
        <w:t xml:space="preserve">sosiaaliturva</w:t>
      </w:r>
    </w:p>
    <w:p>
      <w:r>
        <w:rPr>
          <w:b/>
        </w:rPr>
        <w:t xml:space="preserve">Esimerkki 4.698</w:t>
      </w:r>
    </w:p>
    <w:p>
      <w:r>
        <w:t xml:space="preserve">Hän sanoo tehneensä yhteistyötä demokraattisen lainsäätäjän kanssa tasapainottaakseen menot ja tulot niin, että neljän vuoden toimikauteni lopussa sadepäivän rahastoon oli perustettu yli 2 miljardia dollaria.</w:t>
      </w:r>
    </w:p>
    <w:p>
      <w:r>
        <w:rPr>
          <w:b/>
        </w:rPr>
        <w:t xml:space="preserve">Tulos</w:t>
      </w:r>
    </w:p>
    <w:p>
      <w:r>
        <w:t xml:space="preserve">talous</w:t>
      </w:r>
    </w:p>
    <w:p>
      <w:r>
        <w:rPr>
          <w:b/>
        </w:rPr>
        <w:t xml:space="preserve">Tulos</w:t>
      </w:r>
    </w:p>
    <w:p>
      <w:r>
        <w:t xml:space="preserve">new-hampshire-2012</w:t>
      </w:r>
    </w:p>
    <w:p>
      <w:r>
        <w:rPr>
          <w:b/>
        </w:rPr>
        <w:t xml:space="preserve">Tulos</w:t>
      </w:r>
    </w:p>
    <w:p>
      <w:r>
        <w:t xml:space="preserve">valtion talousarvio</w:t>
      </w:r>
    </w:p>
    <w:p>
      <w:r>
        <w:rPr>
          <w:b/>
        </w:rPr>
        <w:t xml:space="preserve">Tulos</w:t>
      </w:r>
    </w:p>
    <w:p>
      <w:r>
        <w:t xml:space="preserve">valtiontaloudet</w:t>
      </w:r>
    </w:p>
    <w:p>
      <w:r>
        <w:rPr>
          <w:b/>
        </w:rPr>
        <w:t xml:space="preserve">Esimerkki 4.699</w:t>
      </w:r>
    </w:p>
    <w:p>
      <w:r>
        <w:t xml:space="preserve">Pelkästään vuonna 2010 raportoitiin 1 270 lapsen kuolleen aborttiyrityksiin, ja tämä on vain yksi vuosi.</w:t>
      </w:r>
    </w:p>
    <w:p>
      <w:r>
        <w:rPr>
          <w:b/>
        </w:rPr>
        <w:t xml:space="preserve">Tulos</w:t>
      </w:r>
    </w:p>
    <w:p>
      <w:r>
        <w:t xml:space="preserve">abortti</w:t>
      </w:r>
    </w:p>
    <w:p>
      <w:r>
        <w:rPr>
          <w:b/>
        </w:rPr>
        <w:t xml:space="preserve">Esimerkki 4.700</w:t>
      </w:r>
    </w:p>
    <w:p>
      <w:r>
        <w:t xml:space="preserve">Sanotaan, että alle 50-vuotiaiden naisten toiseksi yleisin kuolinsyy Yhdysvalloissa on se, että heidän puolisonsa tai avopuolisonsa tappaa heidät.</w:t>
      </w:r>
    </w:p>
    <w:p>
      <w:r>
        <w:rPr>
          <w:b/>
        </w:rPr>
        <w:t xml:space="preserve">Tulos</w:t>
      </w:r>
    </w:p>
    <w:p>
      <w:r>
        <w:t xml:space="preserve">rikos</w:t>
      </w:r>
    </w:p>
    <w:p>
      <w:r>
        <w:rPr>
          <w:b/>
        </w:rPr>
        <w:t xml:space="preserve">Tulos</w:t>
      </w:r>
    </w:p>
    <w:p>
      <w:r>
        <w:t xml:space="preserve">perheet</w:t>
      </w:r>
    </w:p>
    <w:p>
      <w:r>
        <w:rPr>
          <w:b/>
        </w:rPr>
        <w:t xml:space="preserve">Tulos</w:t>
      </w:r>
    </w:p>
    <w:p>
      <w:r>
        <w:t xml:space="preserve">naiset</w:t>
      </w:r>
    </w:p>
    <w:p>
      <w:r>
        <w:rPr>
          <w:b/>
        </w:rPr>
        <w:t xml:space="preserve">Esimerkki 4.701</w:t>
      </w:r>
    </w:p>
    <w:p>
      <w:r>
        <w:t xml:space="preserve">Lähes kaikki kaikkialla viettävät enemmän työtunteja, vähemmän aikaa perheensä kanssa, tuovat kotiin yhä pienempiä palkkashekkejä ja maksavat samalla yhä enemmän bensiinipumpulla ja ruokakaupoissa.</w:t>
      </w:r>
    </w:p>
    <w:p>
      <w:r>
        <w:rPr>
          <w:b/>
        </w:rPr>
        <w:t xml:space="preserve">Tulos</w:t>
      </w:r>
    </w:p>
    <w:p>
      <w:r>
        <w:t xml:space="preserve">talous</w:t>
      </w:r>
    </w:p>
    <w:p>
      <w:r>
        <w:rPr>
          <w:b/>
        </w:rPr>
        <w:t xml:space="preserve">Tulos</w:t>
      </w:r>
    </w:p>
    <w:p>
      <w:r>
        <w:t xml:space="preserve">tulot</w:t>
      </w:r>
    </w:p>
    <w:p>
      <w:r>
        <w:rPr>
          <w:b/>
        </w:rPr>
        <w:t xml:space="preserve">Tulos</w:t>
      </w:r>
    </w:p>
    <w:p>
      <w:r>
        <w:t xml:space="preserve">työpaikat</w:t>
      </w:r>
    </w:p>
    <w:p>
      <w:r>
        <w:rPr>
          <w:b/>
        </w:rPr>
        <w:t xml:space="preserve">Tulos</w:t>
      </w:r>
    </w:p>
    <w:p>
      <w:r>
        <w:t xml:space="preserve">työvoima</w:t>
      </w:r>
    </w:p>
    <w:p>
      <w:r>
        <w:rPr>
          <w:b/>
        </w:rPr>
        <w:t xml:space="preserve">Tulos</w:t>
      </w:r>
    </w:p>
    <w:p>
      <w:r>
        <w:t xml:space="preserve">työntekijät</w:t>
      </w:r>
    </w:p>
    <w:p>
      <w:r>
        <w:rPr>
          <w:b/>
        </w:rPr>
        <w:t xml:space="preserve">Esimerkki 4.702</w:t>
      </w:r>
    </w:p>
    <w:p>
      <w:r>
        <w:t xml:space="preserve">Kesäaikaan siirtymisen aikana menetetty tunti unta saattaa aluksi aiheuttaa joitakin terveysriskejä.</w:t>
      </w:r>
    </w:p>
    <w:p>
      <w:r>
        <w:rPr>
          <w:b/>
        </w:rPr>
        <w:t xml:space="preserve">Tulos</w:t>
      </w:r>
    </w:p>
    <w:p>
      <w:r>
        <w:t xml:space="preserve">tiede</w:t>
      </w:r>
    </w:p>
    <w:p>
      <w:r>
        <w:rPr>
          <w:b/>
        </w:rPr>
        <w:t xml:space="preserve">Esimerkki 4.703</w:t>
      </w:r>
    </w:p>
    <w:p>
      <w:r>
        <w:t xml:space="preserve">David Perdue sanoi nostavansa veroja.</w:t>
      </w:r>
    </w:p>
    <w:p>
      <w:r>
        <w:rPr>
          <w:b/>
        </w:rPr>
        <w:t xml:space="preserve">Tulos</w:t>
      </w:r>
    </w:p>
    <w:p>
      <w:r>
        <w:t xml:space="preserve">verot</w:t>
      </w:r>
    </w:p>
    <w:p>
      <w:r>
        <w:rPr>
          <w:b/>
        </w:rPr>
        <w:t xml:space="preserve">Esimerkki 4.704</w:t>
      </w:r>
    </w:p>
    <w:p>
      <w:r>
        <w:t xml:space="preserve">Olen ensimmäinen latino, joka on pyrkinyt Texasin kuvernööriksi.</w:t>
      </w:r>
    </w:p>
    <w:p>
      <w:r>
        <w:rPr>
          <w:b/>
        </w:rPr>
        <w:t xml:space="preserve">Tulos</w:t>
      </w:r>
    </w:p>
    <w:p>
      <w:r>
        <w:t xml:space="preserve">ehdokkaiden elämäkerta</w:t>
      </w:r>
    </w:p>
    <w:p>
      <w:r>
        <w:rPr>
          <w:b/>
        </w:rPr>
        <w:t xml:space="preserve">Tulos</w:t>
      </w:r>
    </w:p>
    <w:p>
      <w:r>
        <w:t xml:space="preserve">monimuotoisuus</w:t>
      </w:r>
    </w:p>
    <w:p>
      <w:r>
        <w:rPr>
          <w:b/>
        </w:rPr>
        <w:t xml:space="preserve">Tulos</w:t>
      </w:r>
    </w:p>
    <w:p>
      <w:r>
        <w:t xml:space="preserve">vaalit</w:t>
      </w:r>
    </w:p>
    <w:p>
      <w:r>
        <w:rPr>
          <w:b/>
        </w:rPr>
        <w:t xml:space="preserve">Tulos</w:t>
      </w:r>
    </w:p>
    <w:p>
      <w:r>
        <w:t xml:space="preserve">historia</w:t>
      </w:r>
    </w:p>
    <w:p>
      <w:r>
        <w:rPr>
          <w:b/>
        </w:rPr>
        <w:t xml:space="preserve">Esimerkki 4.705</w:t>
      </w:r>
    </w:p>
    <w:p>
      <w:r>
        <w:t xml:space="preserve">Sanoo, että osavaltion jokaisessa vaalipiirissä on vähintään yksi käsityöläispanimo ja lukemattomia kotipanimoita.</w:t>
      </w:r>
    </w:p>
    <w:p>
      <w:r>
        <w:rPr>
          <w:b/>
        </w:rPr>
        <w:t xml:space="preserve">Tulos</w:t>
      </w:r>
    </w:p>
    <w:p>
      <w:r>
        <w:t xml:space="preserve">Alkoholi</w:t>
      </w:r>
    </w:p>
    <w:p>
      <w:r>
        <w:rPr>
          <w:b/>
        </w:rPr>
        <w:t xml:space="preserve">Tulos</w:t>
      </w:r>
    </w:p>
    <w:p>
      <w:r>
        <w:t xml:space="preserve">talous</w:t>
      </w:r>
    </w:p>
    <w:p>
      <w:r>
        <w:rPr>
          <w:b/>
        </w:rPr>
        <w:t xml:space="preserve">Esimerkki 4.706</w:t>
      </w:r>
    </w:p>
    <w:p>
      <w:r>
        <w:t xml:space="preserve">Wisconsinsin rikosoikeudellinen kynnys rattijuopumukseen on kaukana meitä ympäröivistä osavaltioista, joissa jo toinen rikkomus on törkeä rikos.</w:t>
      </w:r>
    </w:p>
    <w:p>
      <w:r>
        <w:rPr>
          <w:b/>
        </w:rPr>
        <w:t xml:space="preserve">Tulos</w:t>
      </w:r>
    </w:p>
    <w:p>
      <w:r>
        <w:t xml:space="preserve">Alkoholi</w:t>
      </w:r>
    </w:p>
    <w:p>
      <w:r>
        <w:rPr>
          <w:b/>
        </w:rPr>
        <w:t xml:space="preserve">Tulos</w:t>
      </w:r>
    </w:p>
    <w:p>
      <w:r>
        <w:t xml:space="preserve">rikosoikeus</w:t>
      </w:r>
    </w:p>
    <w:p>
      <w:r>
        <w:rPr>
          <w:b/>
        </w:rPr>
        <w:t xml:space="preserve">Tulos</w:t>
      </w:r>
    </w:p>
    <w:p>
      <w:r>
        <w:t xml:space="preserve">valtion talousarvio</w:t>
      </w:r>
    </w:p>
    <w:p>
      <w:r>
        <w:rPr>
          <w:b/>
        </w:rPr>
        <w:t xml:space="preserve">Tulos</w:t>
      </w:r>
    </w:p>
    <w:p>
      <w:r>
        <w:t xml:space="preserve">kuljetus</w:t>
      </w:r>
    </w:p>
    <w:p>
      <w:r>
        <w:rPr>
          <w:b/>
        </w:rPr>
        <w:t xml:space="preserve">Esimerkki 4.707</w:t>
      </w:r>
    </w:p>
    <w:p>
      <w:r>
        <w:t xml:space="preserve">Ohiossa panostimme lapsiimme ja nostimme koulujen rahoitusta 5,5 prosenttia viime talousarviossa.</w:t>
      </w:r>
    </w:p>
    <w:p>
      <w:r>
        <w:rPr>
          <w:b/>
        </w:rPr>
        <w:t xml:space="preserve">Tulos</w:t>
      </w:r>
    </w:p>
    <w:p>
      <w:r>
        <w:t xml:space="preserve">koulutus</w:t>
      </w:r>
    </w:p>
    <w:p>
      <w:r>
        <w:rPr>
          <w:b/>
        </w:rPr>
        <w:t xml:space="preserve">Esimerkki 4.708</w:t>
      </w:r>
    </w:p>
    <w:p>
      <w:r>
        <w:t xml:space="preserve">Dallasin koulupiirin köyhyysaste on yksi maan korkeimmista, korkeampi kuin New Yorkissa, Chicagossa, Los Angelesissa, Houstonissa, Detroitissa ja Newarkissa.</w:t>
      </w:r>
    </w:p>
    <w:p>
      <w:r>
        <w:rPr>
          <w:b/>
        </w:rPr>
        <w:t xml:space="preserve">Tulos</w:t>
      </w:r>
    </w:p>
    <w:p>
      <w:r>
        <w:t xml:space="preserve">koulutus</w:t>
      </w:r>
    </w:p>
    <w:p>
      <w:r>
        <w:rPr>
          <w:b/>
        </w:rPr>
        <w:t xml:space="preserve">Tulos</w:t>
      </w:r>
    </w:p>
    <w:p>
      <w:r>
        <w:t xml:space="preserve">köyhyys</w:t>
      </w:r>
    </w:p>
    <w:p>
      <w:r>
        <w:rPr>
          <w:b/>
        </w:rPr>
        <w:t xml:space="preserve">Esimerkki 4.709</w:t>
      </w:r>
    </w:p>
    <w:p>
      <w:r>
        <w:t xml:space="preserve">sanoo, että Bushin hallinnon viimeisten kuuden kuukauden aikana Yhdysvallat menetti 3,5 miljoonaa työpaikkaa, joista 760 000 pelkästään tammikuussa 2009.</w:t>
      </w:r>
    </w:p>
    <w:p>
      <w:r>
        <w:rPr>
          <w:b/>
        </w:rPr>
        <w:t xml:space="preserve">Tulos</w:t>
      </w:r>
    </w:p>
    <w:p>
      <w:r>
        <w:t xml:space="preserve">talous</w:t>
      </w:r>
    </w:p>
    <w:p>
      <w:r>
        <w:rPr>
          <w:b/>
        </w:rPr>
        <w:t xml:space="preserve">Tulos</w:t>
      </w:r>
    </w:p>
    <w:p>
      <w:r>
        <w:t xml:space="preserve">job-accomplishments</w:t>
      </w:r>
    </w:p>
    <w:p>
      <w:r>
        <w:rPr>
          <w:b/>
        </w:rPr>
        <w:t xml:space="preserve">Esimerkki 4.710</w:t>
      </w:r>
    </w:p>
    <w:p>
      <w:r>
        <w:t xml:space="preserve">Kun Nancy Pelosi tapasi Syyrian presidentin Assadin vuonna 2007, kukaan ei hermostunut.</w:t>
      </w:r>
    </w:p>
    <w:p>
      <w:r>
        <w:rPr>
          <w:b/>
        </w:rPr>
        <w:t xml:space="preserve">Tulos</w:t>
      </w:r>
    </w:p>
    <w:p>
      <w:r>
        <w:t xml:space="preserve">Bushin hallinto</w:t>
      </w:r>
    </w:p>
    <w:p>
      <w:r>
        <w:rPr>
          <w:b/>
        </w:rPr>
        <w:t xml:space="preserve">Tulos</w:t>
      </w:r>
    </w:p>
    <w:p>
      <w:r>
        <w:t xml:space="preserve">ulkopolitiikka</w:t>
      </w:r>
    </w:p>
    <w:p>
      <w:r>
        <w:rPr>
          <w:b/>
        </w:rPr>
        <w:t xml:space="preserve">Tulos</w:t>
      </w:r>
    </w:p>
    <w:p>
      <w:r>
        <w:t xml:space="preserve">terrorismi</w:t>
      </w:r>
    </w:p>
    <w:p>
      <w:r>
        <w:rPr>
          <w:b/>
        </w:rPr>
        <w:t xml:space="preserve">Esimerkki 4.711</w:t>
      </w:r>
    </w:p>
    <w:p>
      <w:r>
        <w:t xml:space="preserve">Kahdeksan viime vuoden ajan Gov. Carcieri ja Mrs. Carcieri ovat isännöineet osavaltion parlamentin joulukuusen sytyttämistä.</w:t>
      </w:r>
    </w:p>
    <w:p>
      <w:r>
        <w:rPr>
          <w:b/>
        </w:rPr>
        <w:t xml:space="preserve">Tulos</w:t>
      </w:r>
    </w:p>
    <w:p>
      <w:r>
        <w:t xml:space="preserve">uskonto</w:t>
      </w:r>
    </w:p>
    <w:p>
      <w:r>
        <w:rPr>
          <w:b/>
        </w:rPr>
        <w:t xml:space="preserve">Esimerkki 4.712</w:t>
      </w:r>
    </w:p>
    <w:p>
      <w:r>
        <w:t xml:space="preserve">Rhode Islandin kansalliskaarti on toiseksi vahvimmin käytössä Yhdysvalloissa.</w:t>
      </w:r>
    </w:p>
    <w:p>
      <w:r>
        <w:rPr>
          <w:b/>
        </w:rPr>
        <w:t xml:space="preserve">Tulos</w:t>
      </w:r>
    </w:p>
    <w:p>
      <w:r>
        <w:t xml:space="preserve">Afganistan</w:t>
      </w:r>
    </w:p>
    <w:p>
      <w:r>
        <w:rPr>
          <w:b/>
        </w:rPr>
        <w:t xml:space="preserve">Tulos</w:t>
      </w:r>
    </w:p>
    <w:p>
      <w:r>
        <w:t xml:space="preserve">Irak</w:t>
      </w:r>
    </w:p>
    <w:p>
      <w:r>
        <w:rPr>
          <w:b/>
        </w:rPr>
        <w:t xml:space="preserve">Tulos</w:t>
      </w:r>
    </w:p>
    <w:p>
      <w:r>
        <w:t xml:space="preserve">sotilaallinen</w:t>
      </w:r>
    </w:p>
    <w:p>
      <w:r>
        <w:rPr>
          <w:b/>
        </w:rPr>
        <w:t xml:space="preserve">Tulos</w:t>
      </w:r>
    </w:p>
    <w:p>
      <w:r>
        <w:t xml:space="preserve">valtiot</w:t>
      </w:r>
    </w:p>
    <w:p>
      <w:r>
        <w:rPr>
          <w:b/>
        </w:rPr>
        <w:t xml:space="preserve">Esimerkki 4.713</w:t>
      </w:r>
    </w:p>
    <w:p>
      <w:r>
        <w:t xml:space="preserve">Milwaukeen julkisten koulujen muutosprosessin piirikohtainen ylitarkastaja Demond Means sanoo, että piirikunta on perattava.</w:t>
      </w:r>
    </w:p>
    <w:p>
      <w:r>
        <w:rPr>
          <w:b/>
        </w:rPr>
        <w:t xml:space="preserve">Tulos</w:t>
      </w:r>
    </w:p>
    <w:p>
      <w:r>
        <w:t xml:space="preserve">koulutus</w:t>
      </w:r>
    </w:p>
    <w:p>
      <w:r>
        <w:rPr>
          <w:b/>
        </w:rPr>
        <w:t xml:space="preserve">Esimerkki 4.714</w:t>
      </w:r>
    </w:p>
    <w:p>
      <w:r>
        <w:t xml:space="preserve">SanooVirginian republikaaniScott Taylor on tuomittu ainakin neljässä eri tuomioistuimessa eri puolilla maata, ja toisinaan hän ei ole edes ilmestynyt paikalle, ja hänestä on annettu pidätysmääräys.</w:t>
      </w:r>
    </w:p>
    <w:p>
      <w:r>
        <w:rPr>
          <w:b/>
        </w:rPr>
        <w:t xml:space="preserve">Tulos</w:t>
      </w:r>
    </w:p>
    <w:p>
      <w:r>
        <w:t xml:space="preserve">kampanjamainonta</w:t>
      </w:r>
    </w:p>
    <w:p>
      <w:r>
        <w:rPr>
          <w:b/>
        </w:rPr>
        <w:t xml:space="preserve">Esimerkki 4.715</w:t>
      </w:r>
    </w:p>
    <w:p>
      <w:r>
        <w:t xml:space="preserve">Mahatma Gandhi sanoi kerran: "Ensin he jättävät sinut huomiotta, sitten he nauravat sinulle, sitten he taistelevat sinua vastaan, sitten sinä voitat".</w:t>
      </w:r>
    </w:p>
    <w:p>
      <w:r>
        <w:rPr>
          <w:b/>
        </w:rPr>
        <w:t xml:space="preserve">Tulos</w:t>
      </w:r>
    </w:p>
    <w:p>
      <w:r>
        <w:t xml:space="preserve">historia</w:t>
      </w:r>
    </w:p>
    <w:p>
      <w:r>
        <w:rPr>
          <w:b/>
        </w:rPr>
        <w:t xml:space="preserve">Esimerkki 4.716</w:t>
      </w:r>
    </w:p>
    <w:p>
      <w:r>
        <w:t xml:space="preserve">Saavuttamillani säästöillä autettiin rahoittamaan rajalla olevia kameroita. Tämän ansiosta on tehty yli 21 500 pidätystä ja takavarikoitu 46 tonnia huumausaineita.</w:t>
      </w:r>
    </w:p>
    <w:p>
      <w:r>
        <w:rPr>
          <w:b/>
        </w:rPr>
        <w:t xml:space="preserve">Tulos</w:t>
      </w:r>
    </w:p>
    <w:p>
      <w:r>
        <w:t xml:space="preserve">rikos</w:t>
      </w:r>
    </w:p>
    <w:p>
      <w:r>
        <w:rPr>
          <w:b/>
        </w:rPr>
        <w:t xml:space="preserve">Tulos</w:t>
      </w:r>
    </w:p>
    <w:p>
      <w:r>
        <w:t xml:space="preserve">maahanmuutto</w:t>
      </w:r>
    </w:p>
    <w:p>
      <w:r>
        <w:rPr>
          <w:b/>
        </w:rPr>
        <w:t xml:space="preserve">Tulos</w:t>
      </w:r>
    </w:p>
    <w:p>
      <w:r>
        <w:t xml:space="preserve">valtion talousarvio</w:t>
      </w:r>
    </w:p>
    <w:p>
      <w:r>
        <w:rPr>
          <w:b/>
        </w:rPr>
        <w:t xml:space="preserve">Tulos</w:t>
      </w:r>
    </w:p>
    <w:p>
      <w:r>
        <w:t xml:space="preserve">valtiontaloudet</w:t>
      </w:r>
    </w:p>
    <w:p>
      <w:r>
        <w:rPr>
          <w:b/>
        </w:rPr>
        <w:t xml:space="preserve">Esimerkki 4.717</w:t>
      </w:r>
    </w:p>
    <w:p>
      <w:r>
        <w:t xml:space="preserve">"Amerikkalaiset kauhistuvat, kun he kuulevat, että terveydenhuoltolakiehdotuksessa vapautetaan (kongressin) johto ja komiteoiden henkilökunta."</w:t>
      </w:r>
    </w:p>
    <w:p>
      <w:r>
        <w:rPr>
          <w:b/>
        </w:rPr>
        <w:t xml:space="preserve">Tulos</w:t>
      </w:r>
    </w:p>
    <w:p>
      <w:r>
        <w:t xml:space="preserve">terveydenhuolto</w:t>
      </w:r>
    </w:p>
    <w:p>
      <w:r>
        <w:rPr>
          <w:b/>
        </w:rPr>
        <w:t xml:space="preserve">Esimerkki 4.718</w:t>
      </w:r>
    </w:p>
    <w:p>
      <w:r>
        <w:t xml:space="preserve">Köyhyysrajalla tai sen alapuolella elävien amerikkalaisten määrä on korkeimmillaan sitten vuoden 1964.</w:t>
      </w:r>
    </w:p>
    <w:p>
      <w:r>
        <w:rPr>
          <w:b/>
        </w:rPr>
        <w:t xml:space="preserve">Tulos</w:t>
      </w:r>
    </w:p>
    <w:p>
      <w:r>
        <w:t xml:space="preserve">köyhyys</w:t>
      </w:r>
    </w:p>
    <w:p>
      <w:r>
        <w:rPr>
          <w:b/>
        </w:rPr>
        <w:t xml:space="preserve">Esimerkki 4.719</w:t>
      </w:r>
    </w:p>
    <w:p>
      <w:r>
        <w:t xml:space="preserve">Verohallinnolla on mahdollisuus evätä tai viivästyttää terveydenhuoltopalveluja.</w:t>
      </w:r>
    </w:p>
    <w:p>
      <w:r>
        <w:rPr>
          <w:b/>
        </w:rPr>
        <w:t xml:space="preserve">Tulos</w:t>
      </w:r>
    </w:p>
    <w:p>
      <w:r>
        <w:t xml:space="preserve">terveydenhuolto</w:t>
      </w:r>
    </w:p>
    <w:p>
      <w:r>
        <w:rPr>
          <w:b/>
        </w:rPr>
        <w:t xml:space="preserve">Tulos</w:t>
      </w:r>
    </w:p>
    <w:p>
      <w:r>
        <w:t xml:space="preserve">verot</w:t>
      </w:r>
    </w:p>
    <w:p>
      <w:r>
        <w:rPr>
          <w:b/>
        </w:rPr>
        <w:t xml:space="preserve">Esimerkki 4.720</w:t>
      </w:r>
    </w:p>
    <w:p>
      <w:r>
        <w:t xml:space="preserve">Osavaltion televiestintäalan sääntelyn purkaminen luo Wisconsiniin 50 000 työpaikkaa.</w:t>
      </w:r>
    </w:p>
    <w:p>
      <w:r>
        <w:rPr>
          <w:b/>
        </w:rPr>
        <w:t xml:space="preserve">Tulos</w:t>
      </w:r>
    </w:p>
    <w:p>
      <w:r>
        <w:t xml:space="preserve">työpaikat</w:t>
      </w:r>
    </w:p>
    <w:p>
      <w:r>
        <w:rPr>
          <w:b/>
        </w:rPr>
        <w:t xml:space="preserve">Esimerkki 4.721</w:t>
      </w:r>
    </w:p>
    <w:p>
      <w:r>
        <w:t xml:space="preserve">Otamme vuosittain vastaan noin 100 000 pysyvää maahanmuuttajaa Lähi-idästä.</w:t>
      </w:r>
    </w:p>
    <w:p>
      <w:r>
        <w:rPr>
          <w:b/>
        </w:rPr>
        <w:t xml:space="preserve">Tulos</w:t>
      </w:r>
    </w:p>
    <w:p>
      <w:r>
        <w:t xml:space="preserve">maahanmuutto</w:t>
      </w:r>
    </w:p>
    <w:p>
      <w:r>
        <w:rPr>
          <w:b/>
        </w:rPr>
        <w:t xml:space="preserve">Esimerkki 4.722</w:t>
      </w:r>
    </w:p>
    <w:p>
      <w:r>
        <w:t xml:space="preserve">Sanoo, että palkallinen perhevapaa on ohjelma, joka on vakio kaikissa muissa paitsi viidessä valtiossa ympäri maailmaa.</w:t>
      </w:r>
    </w:p>
    <w:p>
      <w:r>
        <w:rPr>
          <w:b/>
        </w:rPr>
        <w:t xml:space="preserve">Tulos</w:t>
      </w:r>
    </w:p>
    <w:p>
      <w:r>
        <w:t xml:space="preserve">lapset</w:t>
      </w:r>
    </w:p>
    <w:p>
      <w:r>
        <w:rPr>
          <w:b/>
        </w:rPr>
        <w:t xml:space="preserve">Tulos</w:t>
      </w:r>
    </w:p>
    <w:p>
      <w:r>
        <w:t xml:space="preserve">perheet</w:t>
      </w:r>
    </w:p>
    <w:p>
      <w:r>
        <w:rPr>
          <w:b/>
        </w:rPr>
        <w:t xml:space="preserve">Tulos</w:t>
      </w:r>
    </w:p>
    <w:p>
      <w:r>
        <w:t xml:space="preserve">työvoima</w:t>
      </w:r>
    </w:p>
    <w:p>
      <w:r>
        <w:rPr>
          <w:b/>
        </w:rPr>
        <w:t xml:space="preserve">Tulos</w:t>
      </w:r>
    </w:p>
    <w:p>
      <w:r>
        <w:t xml:space="preserve">naiset</w:t>
      </w:r>
    </w:p>
    <w:p>
      <w:r>
        <w:rPr>
          <w:b/>
        </w:rPr>
        <w:t xml:space="preserve">Tulos</w:t>
      </w:r>
    </w:p>
    <w:p>
      <w:r>
        <w:t xml:space="preserve">työntekijät</w:t>
      </w:r>
    </w:p>
    <w:p>
      <w:r>
        <w:rPr>
          <w:b/>
        </w:rPr>
        <w:t xml:space="preserve">Esimerkki 4.723</w:t>
      </w:r>
    </w:p>
    <w:p>
      <w:r>
        <w:t xml:space="preserve">Lähes 14 000 wisconsinilaista on menettänyt työpaikkansa sen jälkeen, kun kuvernööri Walker ja republikaanit ottivat vallan tammikuussa.</w:t>
      </w:r>
    </w:p>
    <w:p>
      <w:r>
        <w:rPr>
          <w:b/>
        </w:rPr>
        <w:t xml:space="preserve">Tulos</w:t>
      </w:r>
    </w:p>
    <w:p>
      <w:r>
        <w:t xml:space="preserve">työpaikat</w:t>
      </w:r>
    </w:p>
    <w:p>
      <w:r>
        <w:rPr>
          <w:b/>
        </w:rPr>
        <w:t xml:space="preserve">Esimerkki 4.724</w:t>
      </w:r>
    </w:p>
    <w:p>
      <w:r>
        <w:t xml:space="preserve">sanoo, että ranskalaiset eivät ole viimeisten 20 vuoden aikana tukeneet Yhdysvaltoja ulkopolitiikassa.</w:t>
      </w:r>
    </w:p>
    <w:p>
      <w:r>
        <w:rPr>
          <w:b/>
        </w:rPr>
        <w:t xml:space="preserve">Tulos</w:t>
      </w:r>
    </w:p>
    <w:p>
      <w:r>
        <w:t xml:space="preserve">ulkopolitiikka</w:t>
      </w:r>
    </w:p>
    <w:p>
      <w:r>
        <w:rPr>
          <w:b/>
        </w:rPr>
        <w:t xml:space="preserve">Tulos</w:t>
      </w:r>
    </w:p>
    <w:p>
      <w:r>
        <w:t xml:space="preserve">historia</w:t>
      </w:r>
    </w:p>
    <w:p>
      <w:r>
        <w:rPr>
          <w:b/>
        </w:rPr>
        <w:t xml:space="preserve">Tulos</w:t>
      </w:r>
    </w:p>
    <w:p>
      <w:r>
        <w:t xml:space="preserve">sotilaallinen</w:t>
      </w:r>
    </w:p>
    <w:p>
      <w:r>
        <w:rPr>
          <w:b/>
        </w:rPr>
        <w:t xml:space="preserve">Esimerkki 4.725</w:t>
      </w:r>
    </w:p>
    <w:p>
      <w:r>
        <w:t xml:space="preserve">Keskiluokkaisen keskivertoperheen verot ovat nykyään alhaisemmat kuin silloin, kun astuin virkaani.</w:t>
      </w:r>
    </w:p>
    <w:p>
      <w:r>
        <w:rPr>
          <w:b/>
        </w:rPr>
        <w:t xml:space="preserve">Tulos</w:t>
      </w:r>
    </w:p>
    <w:p>
      <w:r>
        <w:t xml:space="preserve">job-accomplishments</w:t>
      </w:r>
    </w:p>
    <w:p>
      <w:r>
        <w:rPr>
          <w:b/>
        </w:rPr>
        <w:t xml:space="preserve">Tulos</w:t>
      </w:r>
    </w:p>
    <w:p>
      <w:r>
        <w:t xml:space="preserve">verot</w:t>
      </w:r>
    </w:p>
    <w:p>
      <w:r>
        <w:rPr>
          <w:b/>
        </w:rPr>
        <w:t xml:space="preserve">Esimerkki 4.726</w:t>
      </w:r>
    </w:p>
    <w:p>
      <w:r>
        <w:t xml:space="preserve">"Maatalousministeriössä työskentelee yli 100 000 ihmistä. Se tarkoittaa yhtä työntekijää jokaista 30 maanviljelijää kohden."</w:t>
      </w:r>
    </w:p>
    <w:p>
      <w:r>
        <w:rPr>
          <w:b/>
        </w:rPr>
        <w:t xml:space="preserve">Tulos</w:t>
      </w:r>
    </w:p>
    <w:p>
      <w:r>
        <w:t xml:space="preserve">maatalous</w:t>
      </w:r>
    </w:p>
    <w:p>
      <w:r>
        <w:rPr>
          <w:b/>
        </w:rPr>
        <w:t xml:space="preserve">Tulos</w:t>
      </w:r>
    </w:p>
    <w:p>
      <w:r>
        <w:t xml:space="preserve">liittovaltion talousarvio</w:t>
      </w:r>
    </w:p>
    <w:p>
      <w:r>
        <w:rPr>
          <w:b/>
        </w:rPr>
        <w:t xml:space="preserve">Esimerkki 4.727</w:t>
      </w:r>
    </w:p>
    <w:p>
      <w:r>
        <w:t xml:space="preserve">Sanoo, että oikeusministeri Loretta Lynch oli Bill Clintonin puolustusryhmän jäsen Whitewaterin korruptiotutkimuksen aikana vuonna 1992.</w:t>
      </w:r>
    </w:p>
    <w:p>
      <w:r>
        <w:rPr>
          <w:b/>
        </w:rPr>
        <w:t xml:space="preserve">Tulos</w:t>
      </w:r>
    </w:p>
    <w:p>
      <w:r>
        <w:t xml:space="preserve">ehdokkaiden elämäkerta</w:t>
      </w:r>
    </w:p>
    <w:p>
      <w:r>
        <w:rPr>
          <w:b/>
        </w:rPr>
        <w:t xml:space="preserve">Tulos</w:t>
      </w:r>
    </w:p>
    <w:p>
      <w:r>
        <w:t xml:space="preserve">rikos</w:t>
      </w:r>
    </w:p>
    <w:p>
      <w:r>
        <w:rPr>
          <w:b/>
        </w:rPr>
        <w:t xml:space="preserve">Tulos</w:t>
      </w:r>
    </w:p>
    <w:p>
      <w:r>
        <w:t xml:space="preserve">rikosoikeus</w:t>
      </w:r>
    </w:p>
    <w:p>
      <w:r>
        <w:rPr>
          <w:b/>
        </w:rPr>
        <w:t xml:space="preserve">Tulos</w:t>
      </w:r>
    </w:p>
    <w:p>
      <w:r>
        <w:t xml:space="preserve">historia</w:t>
      </w:r>
    </w:p>
    <w:p>
      <w:r>
        <w:rPr>
          <w:b/>
        </w:rPr>
        <w:t xml:space="preserve">Esimerkki 4.728</w:t>
      </w:r>
    </w:p>
    <w:p>
      <w:r>
        <w:t xml:space="preserve">Sanoo, että tuhannet Donald Trumpin kannatusmielenosoituksessa Manhattanilla lauloivat: "Me vihaamme muslimeja, me vihaamme mustia, me haluamme mahtavan maamme takaisin".</w:t>
      </w:r>
    </w:p>
    <w:p>
      <w:r>
        <w:rPr>
          <w:b/>
        </w:rPr>
        <w:t xml:space="preserve">Tulos</w:t>
      </w:r>
    </w:p>
    <w:p>
      <w:r>
        <w:t xml:space="preserve">monimuotoisuus</w:t>
      </w:r>
    </w:p>
    <w:p>
      <w:r>
        <w:rPr>
          <w:b/>
        </w:rPr>
        <w:t xml:space="preserve">Tulos</w:t>
      </w:r>
    </w:p>
    <w:p>
      <w:r>
        <w:t xml:space="preserve">islam</w:t>
      </w:r>
    </w:p>
    <w:p>
      <w:r>
        <w:rPr>
          <w:b/>
        </w:rPr>
        <w:t xml:space="preserve">Esimerkki 4.729</w:t>
      </w:r>
    </w:p>
    <w:p>
      <w:r>
        <w:t xml:space="preserve">Barack Obama "hyväksyi lakeja, joilla ihmiset siirrettiin sosiaaliturvasta työhön".</w:t>
      </w:r>
    </w:p>
    <w:p>
      <w:r>
        <w:rPr>
          <w:b/>
        </w:rPr>
        <w:t xml:space="preserve">Tulos</w:t>
      </w:r>
    </w:p>
    <w:p>
      <w:r>
        <w:t xml:space="preserve">köyhyys</w:t>
      </w:r>
    </w:p>
    <w:p>
      <w:r>
        <w:rPr>
          <w:b/>
        </w:rPr>
        <w:t xml:space="preserve">Esimerkki 4.730</w:t>
      </w:r>
    </w:p>
    <w:p>
      <w:r>
        <w:t xml:space="preserve">Mitt Romney on väärässä väittäessään, että menot ovat kasvaneet Obaman aikana vauhdilla, jollaista ei ole ennen nähty lähihistoriassa, koska menot ovat itse asiassa kasvaneet hitaammin kuin kertaakaan lähes 60 vuoteen.</w:t>
      </w:r>
    </w:p>
    <w:p>
      <w:r>
        <w:rPr>
          <w:b/>
        </w:rPr>
        <w:t xml:space="preserve">Tulos</w:t>
      </w:r>
    </w:p>
    <w:p>
      <w:r>
        <w:t xml:space="preserve">korjaukset ja päivitykset</w:t>
      </w:r>
    </w:p>
    <w:p>
      <w:r>
        <w:rPr>
          <w:b/>
        </w:rPr>
        <w:t xml:space="preserve">Tulos</w:t>
      </w:r>
    </w:p>
    <w:p>
      <w:r>
        <w:t xml:space="preserve">talous</w:t>
      </w:r>
    </w:p>
    <w:p>
      <w:r>
        <w:rPr>
          <w:b/>
        </w:rPr>
        <w:t xml:space="preserve">Tulos</w:t>
      </w:r>
    </w:p>
    <w:p>
      <w:r>
        <w:t xml:space="preserve">liittovaltion talousarvio</w:t>
      </w:r>
    </w:p>
    <w:p>
      <w:r>
        <w:rPr>
          <w:b/>
        </w:rPr>
        <w:t xml:space="preserve">Tulos</w:t>
      </w:r>
    </w:p>
    <w:p>
      <w:r>
        <w:t xml:space="preserve">historia</w:t>
      </w:r>
    </w:p>
    <w:p>
      <w:r>
        <w:rPr>
          <w:b/>
        </w:rPr>
        <w:t xml:space="preserve">Tulos</w:t>
      </w:r>
    </w:p>
    <w:p>
      <w:r>
        <w:t xml:space="preserve">ärsyke</w:t>
      </w:r>
    </w:p>
    <w:p>
      <w:r>
        <w:rPr>
          <w:b/>
        </w:rPr>
        <w:t xml:space="preserve">Esimerkki 4.731</w:t>
      </w:r>
    </w:p>
    <w:p>
      <w:r>
        <w:t xml:space="preserve">Presidentti Barack Obama lupasi paperittomille maahanmuuttajille tien kansalaisuuteen, mutta ei toimittanut mitään.</w:t>
      </w:r>
    </w:p>
    <w:p>
      <w:r>
        <w:rPr>
          <w:b/>
        </w:rPr>
        <w:t xml:space="preserve">Tulos</w:t>
      </w:r>
    </w:p>
    <w:p>
      <w:r>
        <w:t xml:space="preserve">lapset</w:t>
      </w:r>
    </w:p>
    <w:p>
      <w:r>
        <w:rPr>
          <w:b/>
        </w:rPr>
        <w:t xml:space="preserve">Tulos</w:t>
      </w:r>
    </w:p>
    <w:p>
      <w:r>
        <w:t xml:space="preserve">perheet</w:t>
      </w:r>
    </w:p>
    <w:p>
      <w:r>
        <w:rPr>
          <w:b/>
        </w:rPr>
        <w:t xml:space="preserve">Tulos</w:t>
      </w:r>
    </w:p>
    <w:p>
      <w:r>
        <w:t xml:space="preserve">kotimaan turvallisuus</w:t>
      </w:r>
    </w:p>
    <w:p>
      <w:r>
        <w:rPr>
          <w:b/>
        </w:rPr>
        <w:t xml:space="preserve">Tulos</w:t>
      </w:r>
    </w:p>
    <w:p>
      <w:r>
        <w:t xml:space="preserve">maahanmuutto</w:t>
      </w:r>
    </w:p>
    <w:p>
      <w:r>
        <w:rPr>
          <w:b/>
        </w:rPr>
        <w:t xml:space="preserve">Esimerkki 4.732</w:t>
      </w:r>
    </w:p>
    <w:p>
      <w:r>
        <w:t xml:space="preserve">Kaliforniassa työpaikkojen määrän kasvu on voimakasta ja nopeampaa kuin muualla maassa.</w:t>
      </w:r>
    </w:p>
    <w:p>
      <w:r>
        <w:rPr>
          <w:b/>
        </w:rPr>
        <w:t xml:space="preserve">Tulos</w:t>
      </w:r>
    </w:p>
    <w:p>
      <w:r>
        <w:t xml:space="preserve">ilmastonmuutos</w:t>
      </w:r>
    </w:p>
    <w:p>
      <w:r>
        <w:rPr>
          <w:b/>
        </w:rPr>
        <w:t xml:space="preserve">Tulos</w:t>
      </w:r>
    </w:p>
    <w:p>
      <w:r>
        <w:t xml:space="preserve">talous</w:t>
      </w:r>
    </w:p>
    <w:p>
      <w:r>
        <w:rPr>
          <w:b/>
        </w:rPr>
        <w:t xml:space="preserve">Tulos</w:t>
      </w:r>
    </w:p>
    <w:p>
      <w:r>
        <w:t xml:space="preserve">energia</w:t>
      </w:r>
    </w:p>
    <w:p>
      <w:r>
        <w:rPr>
          <w:b/>
        </w:rPr>
        <w:t xml:space="preserve">Tulos</w:t>
      </w:r>
    </w:p>
    <w:p>
      <w:r>
        <w:t xml:space="preserve">työpaikat</w:t>
      </w:r>
    </w:p>
    <w:p>
      <w:r>
        <w:rPr>
          <w:b/>
        </w:rPr>
        <w:t xml:space="preserve">Esimerkki 4.733</w:t>
      </w:r>
    </w:p>
    <w:p>
      <w:r>
        <w:t xml:space="preserve">"Velan määrä kaksinkertaistuu viidessä vuodessa ja kolminkertaistuu kymmenessä vuodessa. Liittovaltion velka on nyt yli 100 000 dollaria kotitaloutta kohti."</w:t>
      </w:r>
    </w:p>
    <w:p>
      <w:r>
        <w:rPr>
          <w:b/>
        </w:rPr>
        <w:t xml:space="preserve">Tulos</w:t>
      </w:r>
    </w:p>
    <w:p>
      <w:r>
        <w:t xml:space="preserve">liittovaltion talousarvio</w:t>
      </w:r>
    </w:p>
    <w:p>
      <w:r>
        <w:rPr>
          <w:b/>
        </w:rPr>
        <w:t xml:space="preserve">Esimerkki 4.734</w:t>
      </w:r>
    </w:p>
    <w:p>
      <w:r>
        <w:t xml:space="preserve">"Heti kun tämä ehdotus rannan läheisyydessä tapahtuvasta öljynporauksesta tuli esille, vastustin sitä."</w:t>
      </w:r>
    </w:p>
    <w:p>
      <w:r>
        <w:rPr>
          <w:b/>
        </w:rPr>
        <w:t xml:space="preserve">Tulos</w:t>
      </w:r>
    </w:p>
    <w:p>
      <w:r>
        <w:t xml:space="preserve">öljyvahinko</w:t>
      </w:r>
    </w:p>
    <w:p>
      <w:r>
        <w:rPr>
          <w:b/>
        </w:rPr>
        <w:t xml:space="preserve">Esimerkki 4.735</w:t>
      </w:r>
    </w:p>
    <w:p>
      <w:r>
        <w:t xml:space="preserve">Pohjois-Wisconsinissa sijaitsevaa Gogebicin kaivosta voitaisiin laajentaa jopa 21 mailin päähän.</w:t>
      </w:r>
    </w:p>
    <w:p>
      <w:r>
        <w:rPr>
          <w:b/>
        </w:rPr>
        <w:t xml:space="preserve">Tulos</w:t>
      </w:r>
    </w:p>
    <w:p>
      <w:r>
        <w:t xml:space="preserve">ympäristö</w:t>
      </w:r>
    </w:p>
    <w:p>
      <w:r>
        <w:rPr>
          <w:b/>
        </w:rPr>
        <w:t xml:space="preserve">Esimerkki 4.736</w:t>
      </w:r>
    </w:p>
    <w:p>
      <w:r>
        <w:t xml:space="preserve">Richardson-Denishin hallinto antoi 50 000 ajokorttia laittomille maahanmuuttajille New Mexicossa.</w:t>
      </w:r>
    </w:p>
    <w:p>
      <w:r>
        <w:rPr>
          <w:b/>
        </w:rPr>
        <w:t xml:space="preserve">Tulos</w:t>
      </w:r>
    </w:p>
    <w:p>
      <w:r>
        <w:t xml:space="preserve">maahanmuutto</w:t>
      </w:r>
    </w:p>
    <w:p>
      <w:r>
        <w:rPr>
          <w:b/>
        </w:rPr>
        <w:t xml:space="preserve">Tulos</w:t>
      </w:r>
    </w:p>
    <w:p>
      <w:r>
        <w:t xml:space="preserve">message-machine</w:t>
      </w:r>
    </w:p>
    <w:p>
      <w:r>
        <w:rPr>
          <w:b/>
        </w:rPr>
        <w:t xml:space="preserve">Esimerkki 4.737</w:t>
      </w:r>
    </w:p>
    <w:p>
      <w:r>
        <w:t xml:space="preserve">Jos olet meksikolainen, sinut lähetetään takaisin. ... Mutta jos olet jostain muusta maasta kuin Keski-Amerikan maista, voit jäädä Yhdysvaltoihin.</w:t>
      </w:r>
    </w:p>
    <w:p>
      <w:r>
        <w:rPr>
          <w:b/>
        </w:rPr>
        <w:t xml:space="preserve">Tulos</w:t>
      </w:r>
    </w:p>
    <w:p>
      <w:r>
        <w:t xml:space="preserve">lapset</w:t>
      </w:r>
    </w:p>
    <w:p>
      <w:r>
        <w:rPr>
          <w:b/>
        </w:rPr>
        <w:t xml:space="preserve">Tulos</w:t>
      </w:r>
    </w:p>
    <w:p>
      <w:r>
        <w:t xml:space="preserve">ihmisoikeudet</w:t>
      </w:r>
    </w:p>
    <w:p>
      <w:r>
        <w:rPr>
          <w:b/>
        </w:rPr>
        <w:t xml:space="preserve">Tulos</w:t>
      </w:r>
    </w:p>
    <w:p>
      <w:r>
        <w:t xml:space="preserve">maahanmuutto</w:t>
      </w:r>
    </w:p>
    <w:p>
      <w:r>
        <w:rPr>
          <w:b/>
        </w:rPr>
        <w:t xml:space="preserve">Esimerkki 4.738</w:t>
      </w:r>
    </w:p>
    <w:p>
      <w:r>
        <w:t xml:space="preserve">Sen mukaan Yhdysvallat vie itse asiassa enemmän bensiiniä, dieseliä ja muita polttoaineita kuin se toi maahan vuonna 2011 ensimmäistä kertaa sitten vuoden 1949.</w:t>
      </w:r>
    </w:p>
    <w:p>
      <w:r>
        <w:rPr>
          <w:b/>
        </w:rPr>
        <w:t xml:space="preserve">Tulos</w:t>
      </w:r>
    </w:p>
    <w:p>
      <w:r>
        <w:t xml:space="preserve">energia</w:t>
      </w:r>
    </w:p>
    <w:p>
      <w:r>
        <w:rPr>
          <w:b/>
        </w:rPr>
        <w:t xml:space="preserve">Esimerkki 4.739</w:t>
      </w:r>
    </w:p>
    <w:p>
      <w:r>
        <w:t xml:space="preserve">Richard Burr oli yksi vain kolmesta senaattorista, jotka äänestivät kongressin jäsenten sisäpiirikauppakieltoa vastaan. Ja hän kutsui sitä äänestystä rohkeaksi.</w:t>
      </w:r>
    </w:p>
    <w:p>
      <w:r>
        <w:rPr>
          <w:b/>
        </w:rPr>
        <w:t xml:space="preserve">Tulos</w:t>
      </w:r>
    </w:p>
    <w:p>
      <w:r>
        <w:t xml:space="preserve">kongressi</w:t>
      </w:r>
    </w:p>
    <w:p>
      <w:r>
        <w:rPr>
          <w:b/>
        </w:rPr>
        <w:t xml:space="preserve">Tulos</w:t>
      </w:r>
    </w:p>
    <w:p>
      <w:r>
        <w:t xml:space="preserve">kongressin säännöt</w:t>
      </w:r>
    </w:p>
    <w:p>
      <w:r>
        <w:rPr>
          <w:b/>
        </w:rPr>
        <w:t xml:space="preserve">Tulos</w:t>
      </w:r>
    </w:p>
    <w:p>
      <w:r>
        <w:t xml:space="preserve">etiikka</w:t>
      </w:r>
    </w:p>
    <w:p>
      <w:r>
        <w:rPr>
          <w:b/>
        </w:rPr>
        <w:t xml:space="preserve">Tulos</w:t>
      </w:r>
    </w:p>
    <w:p>
      <w:r>
        <w:t xml:space="preserve">legal-issues</w:t>
      </w:r>
    </w:p>
    <w:p>
      <w:r>
        <w:rPr>
          <w:b/>
        </w:rPr>
        <w:t xml:space="preserve">Tulos</w:t>
      </w:r>
    </w:p>
    <w:p>
      <w:r>
        <w:t xml:space="preserve">äänestysrekisteri</w:t>
      </w:r>
    </w:p>
    <w:p>
      <w:r>
        <w:rPr>
          <w:b/>
        </w:rPr>
        <w:t xml:space="preserve">Esimerkki 4.740</w:t>
      </w:r>
    </w:p>
    <w:p>
      <w:r>
        <w:t xml:space="preserve">Vermonttilainen kristitty pastori tuomittiin vuodeksi vankilaan kieltäydyttyään vihkimästä homoparia</w:t>
      </w:r>
    </w:p>
    <w:p>
      <w:r>
        <w:rPr>
          <w:b/>
        </w:rPr>
        <w:t xml:space="preserve">Tulos</w:t>
      </w:r>
    </w:p>
    <w:p>
      <w:r>
        <w:t xml:space="preserve">monimuotoisuus</w:t>
      </w:r>
    </w:p>
    <w:p>
      <w:r>
        <w:rPr>
          <w:b/>
        </w:rPr>
        <w:t xml:space="preserve">Tulos</w:t>
      </w:r>
    </w:p>
    <w:p>
      <w:r>
        <w:t xml:space="preserve">legal-issues</w:t>
      </w:r>
    </w:p>
    <w:p>
      <w:r>
        <w:rPr>
          <w:b/>
        </w:rPr>
        <w:t xml:space="preserve">Tulos</w:t>
      </w:r>
    </w:p>
    <w:p>
      <w:r>
        <w:t xml:space="preserve">avioliitto</w:t>
      </w:r>
    </w:p>
    <w:p>
      <w:r>
        <w:rPr>
          <w:b/>
        </w:rPr>
        <w:t xml:space="preserve">Esimerkki 4.741</w:t>
      </w:r>
    </w:p>
    <w:p>
      <w:r>
        <w:t xml:space="preserve">Rhode Island on ainoa osavaltio, jossa valtion tukemien [korkeakoulujen] poliisit hoitavat tehtäviään aseettomina.</w:t>
      </w:r>
    </w:p>
    <w:p>
      <w:r>
        <w:rPr>
          <w:b/>
        </w:rPr>
        <w:t xml:space="preserve">Tulos</w:t>
      </w:r>
    </w:p>
    <w:p>
      <w:r>
        <w:t xml:space="preserve">koulutus</w:t>
      </w:r>
    </w:p>
    <w:p>
      <w:r>
        <w:rPr>
          <w:b/>
        </w:rPr>
        <w:t xml:space="preserve">Tulos</w:t>
      </w:r>
    </w:p>
    <w:p>
      <w:r>
        <w:t xml:space="preserve">aseet</w:t>
      </w:r>
    </w:p>
    <w:p>
      <w:r>
        <w:rPr>
          <w:b/>
        </w:rPr>
        <w:t xml:space="preserve">Tulos</w:t>
      </w:r>
    </w:p>
    <w:p>
      <w:r>
        <w:t xml:space="preserve">julkinen turvallisuus</w:t>
      </w:r>
    </w:p>
    <w:p>
      <w:r>
        <w:rPr>
          <w:b/>
        </w:rPr>
        <w:t xml:space="preserve">Tulos</w:t>
      </w:r>
    </w:p>
    <w:p>
      <w:r>
        <w:t xml:space="preserve">valtiot</w:t>
      </w:r>
    </w:p>
    <w:p>
      <w:r>
        <w:rPr>
          <w:b/>
        </w:rPr>
        <w:t xml:space="preserve">Esimerkki 4.742</w:t>
      </w:r>
    </w:p>
    <w:p>
      <w:r>
        <w:t xml:space="preserve">Sanoo, että Yhdysvalloissa on maailman korkein yhtiöverokanta.</w:t>
      </w:r>
    </w:p>
    <w:p>
      <w:r>
        <w:rPr>
          <w:b/>
        </w:rPr>
        <w:t xml:space="preserve">Tulos</w:t>
      </w:r>
    </w:p>
    <w:p>
      <w:r>
        <w:t xml:space="preserve">yritykset</w:t>
      </w:r>
    </w:p>
    <w:p>
      <w:r>
        <w:rPr>
          <w:b/>
        </w:rPr>
        <w:t xml:space="preserve">Tulos</w:t>
      </w:r>
    </w:p>
    <w:p>
      <w:r>
        <w:t xml:space="preserve">verot</w:t>
      </w:r>
    </w:p>
    <w:p>
      <w:r>
        <w:rPr>
          <w:b/>
        </w:rPr>
        <w:t xml:space="preserve">Esimerkki 4.743</w:t>
      </w:r>
    </w:p>
    <w:p>
      <w:r>
        <w:t xml:space="preserve">Se oli sallittua ja viittasi hänen sähköpostikäytäntöihinsä.</w:t>
      </w:r>
    </w:p>
    <w:p>
      <w:r>
        <w:rPr>
          <w:b/>
        </w:rPr>
        <w:t xml:space="preserve">Tulos</w:t>
      </w:r>
    </w:p>
    <w:p>
      <w:r>
        <w:t xml:space="preserve">kotimaan turvallisuus</w:t>
      </w:r>
    </w:p>
    <w:p>
      <w:r>
        <w:rPr>
          <w:b/>
        </w:rPr>
        <w:t xml:space="preserve">Tulos</w:t>
      </w:r>
    </w:p>
    <w:p>
      <w:r>
        <w:t xml:space="preserve">teknologia</w:t>
      </w:r>
    </w:p>
    <w:p>
      <w:r>
        <w:rPr>
          <w:b/>
        </w:rPr>
        <w:t xml:space="preserve">Esimerkki 4.744</w:t>
      </w:r>
    </w:p>
    <w:p>
      <w:r>
        <w:t xml:space="preserve">"Laki on hyvin selkeä! 'TARP:stä takaisin saadut varat on maksettava valtionkassan yleiseen rahastoon julkisen velan vähentämiseksi.""</w:t>
      </w:r>
    </w:p>
    <w:p>
      <w:r>
        <w:rPr>
          <w:b/>
        </w:rPr>
        <w:t xml:space="preserve">Tulos</w:t>
      </w:r>
    </w:p>
    <w:p>
      <w:r>
        <w:t xml:space="preserve">talous</w:t>
      </w:r>
    </w:p>
    <w:p>
      <w:r>
        <w:rPr>
          <w:b/>
        </w:rPr>
        <w:t xml:space="preserve">Esimerkki 4.745</w:t>
      </w:r>
    </w:p>
    <w:p>
      <w:r>
        <w:t xml:space="preserve">Veteraanejamme kohdellaan monissa tapauksissa huonommin kuin laittomia maahanmuuttajia.</w:t>
      </w:r>
    </w:p>
    <w:p>
      <w:r>
        <w:rPr>
          <w:b/>
        </w:rPr>
        <w:t xml:space="preserve">Tulos</w:t>
      </w:r>
    </w:p>
    <w:p>
      <w:r>
        <w:t xml:space="preserve">maahanmuutto</w:t>
      </w:r>
    </w:p>
    <w:p>
      <w:r>
        <w:rPr>
          <w:b/>
        </w:rPr>
        <w:t xml:space="preserve">Tulos</w:t>
      </w:r>
    </w:p>
    <w:p>
      <w:r>
        <w:t xml:space="preserve">veteraanit</w:t>
      </w:r>
    </w:p>
    <w:p>
      <w:r>
        <w:rPr>
          <w:b/>
        </w:rPr>
        <w:t xml:space="preserve">Esimerkki 4.746</w:t>
      </w:r>
    </w:p>
    <w:p>
      <w:r>
        <w:t xml:space="preserve">Sanoo, että Paul Ryan yritti muuttaa koko sosiaaliturvan peliä.</w:t>
      </w:r>
    </w:p>
    <w:p>
      <w:r>
        <w:rPr>
          <w:b/>
        </w:rPr>
        <w:t xml:space="preserve">Tulos</w:t>
      </w:r>
    </w:p>
    <w:p>
      <w:r>
        <w:t xml:space="preserve">liittovaltion talousarvio</w:t>
      </w:r>
    </w:p>
    <w:p>
      <w:r>
        <w:rPr>
          <w:b/>
        </w:rPr>
        <w:t xml:space="preserve">Tulos</w:t>
      </w:r>
    </w:p>
    <w:p>
      <w:r>
        <w:t xml:space="preserve">message-machine-2012</w:t>
      </w:r>
    </w:p>
    <w:p>
      <w:r>
        <w:rPr>
          <w:b/>
        </w:rPr>
        <w:t xml:space="preserve">Tulos</w:t>
      </w:r>
    </w:p>
    <w:p>
      <w:r>
        <w:t xml:space="preserve">eläkkeelle</w:t>
      </w:r>
    </w:p>
    <w:p>
      <w:r>
        <w:rPr>
          <w:b/>
        </w:rPr>
        <w:t xml:space="preserve">Tulos</w:t>
      </w:r>
    </w:p>
    <w:p>
      <w:r>
        <w:t xml:space="preserve">sosiaaliturva</w:t>
      </w:r>
    </w:p>
    <w:p>
      <w:r>
        <w:rPr>
          <w:b/>
        </w:rPr>
        <w:t xml:space="preserve">Esimerkki 4.747</w:t>
      </w:r>
    </w:p>
    <w:p>
      <w:r>
        <w:t xml:space="preserve">Rob Portmanin mukaan hän oli rekisteröity ulkomainen agentti, jonka asiakkaana oli Haiti silloin, kun Baby Doc, Duvalier, joka oli despootti, tappoi ihmisiä.</w:t>
      </w:r>
    </w:p>
    <w:p>
      <w:r>
        <w:rPr>
          <w:b/>
        </w:rPr>
        <w:t xml:space="preserve">Tulos</w:t>
      </w:r>
    </w:p>
    <w:p>
      <w:r>
        <w:t xml:space="preserve">korjaukset ja päivitykset</w:t>
      </w:r>
    </w:p>
    <w:p>
      <w:r>
        <w:rPr>
          <w:b/>
        </w:rPr>
        <w:t xml:space="preserve">Tulos</w:t>
      </w:r>
    </w:p>
    <w:p>
      <w:r>
        <w:t xml:space="preserve">ulkopolitiikka</w:t>
      </w:r>
    </w:p>
    <w:p>
      <w:r>
        <w:rPr>
          <w:b/>
        </w:rPr>
        <w:t xml:space="preserve">Esimerkki 4.748</w:t>
      </w:r>
    </w:p>
    <w:p>
      <w:r>
        <w:t xml:space="preserve">Georgian viimeaikaiset aurinkoenergiapolitiikat ovat johtaneet hinnankorotuksiin, eivätkä ne ole johtaneet siihen, että aurinkoenergian käyttö olisi tullut taloudellisesti kannattavammaksi.</w:t>
      </w:r>
    </w:p>
    <w:p>
      <w:r>
        <w:rPr>
          <w:b/>
        </w:rPr>
        <w:t xml:space="preserve">Tulos</w:t>
      </w:r>
    </w:p>
    <w:p>
      <w:r>
        <w:t xml:space="preserve">energia</w:t>
      </w:r>
    </w:p>
    <w:p>
      <w:r>
        <w:rPr>
          <w:b/>
        </w:rPr>
        <w:t xml:space="preserve">Esimerkki 4.749</w:t>
      </w:r>
    </w:p>
    <w:p>
      <w:r>
        <w:t xml:space="preserve">Sanoo, että presidentti Barack Obaman islamilaisen käskyn ja kultamitalin vastaanottaminen oli perustuslain vastaista.</w:t>
      </w:r>
    </w:p>
    <w:p>
      <w:r>
        <w:rPr>
          <w:b/>
        </w:rPr>
        <w:t xml:space="preserve">Tulos</w:t>
      </w:r>
    </w:p>
    <w:p>
      <w:r>
        <w:t xml:space="preserve">ulkopolitiikka</w:t>
      </w:r>
    </w:p>
    <w:p>
      <w:r>
        <w:rPr>
          <w:b/>
        </w:rPr>
        <w:t xml:space="preserve">Tulos</w:t>
      </w:r>
    </w:p>
    <w:p>
      <w:r>
        <w:t xml:space="preserve">legal-issues</w:t>
      </w:r>
    </w:p>
    <w:p>
      <w:r>
        <w:rPr>
          <w:b/>
        </w:rPr>
        <w:t xml:space="preserve">Esimerkki 4.750</w:t>
      </w:r>
    </w:p>
    <w:p>
      <w:r>
        <w:t xml:space="preserve">Vuonna 2010 puolueeton hallituksen tilintarkastusvirasto totesi, että vain 6,5 prosenttia Yhdysvaltojen ja Meksikon rajasta oli rajavartioston täydessä valvonnassa.</w:t>
      </w:r>
    </w:p>
    <w:p>
      <w:r>
        <w:rPr>
          <w:b/>
        </w:rPr>
        <w:t xml:space="preserve">Tulos</w:t>
      </w:r>
    </w:p>
    <w:p>
      <w:r>
        <w:t xml:space="preserve">maahanmuutto</w:t>
      </w:r>
    </w:p>
    <w:p>
      <w:r>
        <w:rPr>
          <w:b/>
        </w:rPr>
        <w:t xml:space="preserve">Esimerkki 4.751</w:t>
      </w:r>
    </w:p>
    <w:p>
      <w:r>
        <w:t xml:space="preserve">Yhtään veroa ei ole nostettu sen jälkeen, kun olin kuvernöörinä.</w:t>
      </w:r>
    </w:p>
    <w:p>
      <w:r>
        <w:rPr>
          <w:b/>
        </w:rPr>
        <w:t xml:space="preserve">Tulos</w:t>
      </w:r>
    </w:p>
    <w:p>
      <w:r>
        <w:t xml:space="preserve">verot</w:t>
      </w:r>
    </w:p>
    <w:p>
      <w:r>
        <w:rPr>
          <w:b/>
        </w:rPr>
        <w:t xml:space="preserve">Esimerkki 4.752</w:t>
      </w:r>
    </w:p>
    <w:p>
      <w:r>
        <w:t xml:space="preserve">Kuljetusvaihtoehtojen kysyntä on kasvussa, ja ohiolaiset matkustavat viime vuonna 14 prosenttia enemmän matkustajajunilla.</w:t>
      </w:r>
    </w:p>
    <w:p>
      <w:r>
        <w:rPr>
          <w:b/>
        </w:rPr>
        <w:t xml:space="preserve">Tulos</w:t>
      </w:r>
    </w:p>
    <w:p>
      <w:r>
        <w:t xml:space="preserve">liittovaltion talousarvio</w:t>
      </w:r>
    </w:p>
    <w:p>
      <w:r>
        <w:rPr>
          <w:b/>
        </w:rPr>
        <w:t xml:space="preserve">Tulos</w:t>
      </w:r>
    </w:p>
    <w:p>
      <w:r>
        <w:t xml:space="preserve">infrastruktuuri</w:t>
      </w:r>
    </w:p>
    <w:p>
      <w:r>
        <w:rPr>
          <w:b/>
        </w:rPr>
        <w:t xml:space="preserve">Tulos</w:t>
      </w:r>
    </w:p>
    <w:p>
      <w:r>
        <w:t xml:space="preserve">kuljetus</w:t>
      </w:r>
    </w:p>
    <w:p>
      <w:r>
        <w:rPr>
          <w:b/>
        </w:rPr>
        <w:t xml:space="preserve">Esimerkki 4.753</w:t>
      </w:r>
    </w:p>
    <w:p>
      <w:r>
        <w:t xml:space="preserve">Egyptissä toteutettu kyselytutkimus osoitti, että 80 prosenttia egyptiläisistä vastustaa ulkomaanavun saamista Yhdysvalloilta.</w:t>
      </w:r>
    </w:p>
    <w:p>
      <w:r>
        <w:rPr>
          <w:b/>
        </w:rPr>
        <w:t xml:space="preserve">Tulos</w:t>
      </w:r>
    </w:p>
    <w:p>
      <w:r>
        <w:t xml:space="preserve">liittovaltion talousarvio</w:t>
      </w:r>
    </w:p>
    <w:p>
      <w:r>
        <w:rPr>
          <w:b/>
        </w:rPr>
        <w:t xml:space="preserve">Tulos</w:t>
      </w:r>
    </w:p>
    <w:p>
      <w:r>
        <w:t xml:space="preserve">ulkopolitiikka</w:t>
      </w:r>
    </w:p>
    <w:p>
      <w:r>
        <w:rPr>
          <w:b/>
        </w:rPr>
        <w:t xml:space="preserve">Esimerkki 4.754</w:t>
      </w:r>
    </w:p>
    <w:p>
      <w:r>
        <w:t xml:space="preserve">Käytämme terveydenhuoltoon kaksi kertaa enemmän rahaa henkeä kohti kuin mikään muu maa.</w:t>
      </w:r>
    </w:p>
    <w:p>
      <w:r>
        <w:rPr>
          <w:b/>
        </w:rPr>
        <w:t xml:space="preserve">Tulos</w:t>
      </w:r>
    </w:p>
    <w:p>
      <w:r>
        <w:t xml:space="preserve">terveydenhuolto</w:t>
      </w:r>
    </w:p>
    <w:p>
      <w:r>
        <w:rPr>
          <w:b/>
        </w:rPr>
        <w:t xml:space="preserve">Esimerkki 4.755</w:t>
      </w:r>
    </w:p>
    <w:p>
      <w:r>
        <w:t xml:space="preserve">Texasin koulutusvirasto seuraa, että Texasin korkeakouluissa lukukausimaksuja maksavat paperittomat maahanmuuttajat hakevat pysyvää oleskelulupaa.</w:t>
      </w:r>
    </w:p>
    <w:p>
      <w:r>
        <w:rPr>
          <w:b/>
        </w:rPr>
        <w:t xml:space="preserve">Tulos</w:t>
      </w:r>
    </w:p>
    <w:p>
      <w:r>
        <w:t xml:space="preserve">maahanmuutto</w:t>
      </w:r>
    </w:p>
    <w:p>
      <w:r>
        <w:rPr>
          <w:b/>
        </w:rPr>
        <w:t xml:space="preserve">Esimerkki 4.756</w:t>
      </w:r>
    </w:p>
    <w:p>
      <w:r>
        <w:t xml:space="preserve">18 osavaltiota ja District of Columbia ovat äänestäneet demokraatteja kuudessa peräkkäisessä presidentinvaalissa.</w:t>
      </w:r>
    </w:p>
    <w:p>
      <w:r>
        <w:rPr>
          <w:b/>
        </w:rPr>
        <w:t xml:space="preserve">Tulos</w:t>
      </w:r>
    </w:p>
    <w:p>
      <w:r>
        <w:t xml:space="preserve">vaalit</w:t>
      </w:r>
    </w:p>
    <w:p>
      <w:r>
        <w:rPr>
          <w:b/>
        </w:rPr>
        <w:t xml:space="preserve">Esimerkki 4.757</w:t>
      </w:r>
    </w:p>
    <w:p>
      <w:r>
        <w:t xml:space="preserve">Healthcare.gov-koodiin on kätketty kieli, joka tarkoittaa, että käyttäjät luopuvat kaikesta kohtuullisesta oikeudesta henkilökohtaisten tietojensa yksityisyyteen.</w:t>
      </w:r>
    </w:p>
    <w:p>
      <w:r>
        <w:rPr>
          <w:b/>
        </w:rPr>
        <w:t xml:space="preserve">Tulos</w:t>
      </w:r>
    </w:p>
    <w:p>
      <w:r>
        <w:t xml:space="preserve">terveydenhuolto</w:t>
      </w:r>
    </w:p>
    <w:p>
      <w:r>
        <w:rPr>
          <w:b/>
        </w:rPr>
        <w:t xml:space="preserve">Tulos</w:t>
      </w:r>
    </w:p>
    <w:p>
      <w:r>
        <w:t xml:space="preserve">yksityisyys</w:t>
      </w:r>
    </w:p>
    <w:p>
      <w:r>
        <w:rPr>
          <w:b/>
        </w:rPr>
        <w:t xml:space="preserve">Tulos</w:t>
      </w:r>
    </w:p>
    <w:p>
      <w:r>
        <w:t xml:space="preserve">teknologia</w:t>
      </w:r>
    </w:p>
    <w:p>
      <w:r>
        <w:rPr>
          <w:b/>
        </w:rPr>
        <w:t xml:space="preserve">Esimerkki 4.758</w:t>
      </w:r>
    </w:p>
    <w:p>
      <w:r>
        <w:t xml:space="preserve">"Erään viimeisimmän mielipidetutkimuksen mukaan 75 prosenttia amerikkalaisista on sanonut, että joko ei tehdä mitään tai aloitetaan alusta (terveydenhuollon uudistuksen suhteen)."</w:t>
      </w:r>
    </w:p>
    <w:p>
      <w:r>
        <w:rPr>
          <w:b/>
        </w:rPr>
        <w:t xml:space="preserve">Tulos</w:t>
      </w:r>
    </w:p>
    <w:p>
      <w:r>
        <w:t xml:space="preserve">terveydenhuolto</w:t>
      </w:r>
    </w:p>
    <w:p>
      <w:r>
        <w:rPr>
          <w:b/>
        </w:rPr>
        <w:t xml:space="preserve">Esimerkki 4.759</w:t>
      </w:r>
    </w:p>
    <w:p>
      <w:r>
        <w:t xml:space="preserve">Useimmat sotilasasiantuntijat sanovat, että Afganistanissa on 25-30 al-Qaidan jäsentä.</w:t>
      </w:r>
    </w:p>
    <w:p>
      <w:r>
        <w:rPr>
          <w:b/>
        </w:rPr>
        <w:t xml:space="preserve">Tulos</w:t>
      </w:r>
    </w:p>
    <w:p>
      <w:r>
        <w:t xml:space="preserve">Afganistan</w:t>
      </w:r>
    </w:p>
    <w:p>
      <w:r>
        <w:rPr>
          <w:b/>
        </w:rPr>
        <w:t xml:space="preserve">Esimerkki 4.760</w:t>
      </w:r>
    </w:p>
    <w:p>
      <w:r>
        <w:t xml:space="preserve">"Keskiverto amerikkalainen työskentelee toukokuun loppuun asti vain maksaakseen hallitukselle."</w:t>
      </w:r>
    </w:p>
    <w:p>
      <w:r>
        <w:rPr>
          <w:b/>
        </w:rPr>
        <w:t xml:space="preserve">Tulos</w:t>
      </w:r>
    </w:p>
    <w:p>
      <w:r>
        <w:t xml:space="preserve">verot</w:t>
      </w:r>
    </w:p>
    <w:p>
      <w:r>
        <w:rPr>
          <w:b/>
        </w:rPr>
        <w:t xml:space="preserve">Esimerkki 4.761</w:t>
      </w:r>
    </w:p>
    <w:p>
      <w:r>
        <w:t xml:space="preserve">Kelly Ayotte on Washingtonin aselobbyn puolella. He rahoittavat hänen kampanjansa.</w:t>
      </w:r>
    </w:p>
    <w:p>
      <w:r>
        <w:rPr>
          <w:b/>
        </w:rPr>
        <w:t xml:space="preserve">Tulos</w:t>
      </w:r>
    </w:p>
    <w:p>
      <w:r>
        <w:t xml:space="preserve">kampanjarahoitus</w:t>
      </w:r>
    </w:p>
    <w:p>
      <w:r>
        <w:rPr>
          <w:b/>
        </w:rPr>
        <w:t xml:space="preserve">Tulos</w:t>
      </w:r>
    </w:p>
    <w:p>
      <w:r>
        <w:t xml:space="preserve">aseet</w:t>
      </w:r>
    </w:p>
    <w:p>
      <w:r>
        <w:rPr>
          <w:b/>
        </w:rPr>
        <w:t xml:space="preserve">Tulos</w:t>
      </w:r>
    </w:p>
    <w:p>
      <w:r>
        <w:t xml:space="preserve">äänestysrekisteri</w:t>
      </w:r>
    </w:p>
    <w:p>
      <w:r>
        <w:rPr>
          <w:b/>
        </w:rPr>
        <w:t xml:space="preserve">Esimerkki 4.762</w:t>
      </w:r>
    </w:p>
    <w:p>
      <w:r>
        <w:t xml:space="preserve">Barack Obaman pienten lahjoittajien verkosto muodostaa "rinnakkaisen julkisen rahoitusjärjestelmän".</w:t>
      </w:r>
    </w:p>
    <w:p>
      <w:r>
        <w:rPr>
          <w:b/>
        </w:rPr>
        <w:t xml:space="preserve">Tulos</w:t>
      </w:r>
    </w:p>
    <w:p>
      <w:r>
        <w:t xml:space="preserve">etiikka</w:t>
      </w:r>
    </w:p>
    <w:p>
      <w:r>
        <w:rPr>
          <w:b/>
        </w:rPr>
        <w:t xml:space="preserve">Esimerkki 4.763</w:t>
      </w:r>
    </w:p>
    <w:p>
      <w:r>
        <w:t xml:space="preserve">Cranstonissa yhdestä ainoasta tason 3 seksuaalirikollisesta lähetetään 5000-6000 dollarin hintaiset ilmoitukset.</w:t>
      </w:r>
    </w:p>
    <w:p>
      <w:r>
        <w:rPr>
          <w:b/>
        </w:rPr>
        <w:t xml:space="preserve">Tulos</w:t>
      </w:r>
    </w:p>
    <w:p>
      <w:r>
        <w:t xml:space="preserve">lapset</w:t>
      </w:r>
    </w:p>
    <w:p>
      <w:r>
        <w:rPr>
          <w:b/>
        </w:rPr>
        <w:t xml:space="preserve">Tulos</w:t>
      </w:r>
    </w:p>
    <w:p>
      <w:r>
        <w:t xml:space="preserve">rikos</w:t>
      </w:r>
    </w:p>
    <w:p>
      <w:r>
        <w:rPr>
          <w:b/>
        </w:rPr>
        <w:t xml:space="preserve">Tulos</w:t>
      </w:r>
    </w:p>
    <w:p>
      <w:r>
        <w:t xml:space="preserve">rikosoikeus</w:t>
      </w:r>
    </w:p>
    <w:p>
      <w:r>
        <w:rPr>
          <w:b/>
        </w:rPr>
        <w:t xml:space="preserve">Esimerkki 4.764</w:t>
      </w:r>
    </w:p>
    <w:p>
      <w:r>
        <w:t xml:space="preserve">Vaikka maan talous kärsi pahoin, yhdeksässä osavaltiossa, joissa ei ole tuloveroa, työpaikkojen määrä kasvoi vuosina 2001-2010.</w:t>
      </w:r>
    </w:p>
    <w:p>
      <w:r>
        <w:rPr>
          <w:b/>
        </w:rPr>
        <w:t xml:space="preserve">Tulos</w:t>
      </w:r>
    </w:p>
    <w:p>
      <w:r>
        <w:t xml:space="preserve">tulot</w:t>
      </w:r>
    </w:p>
    <w:p>
      <w:r>
        <w:rPr>
          <w:b/>
        </w:rPr>
        <w:t xml:space="preserve">Tulos</w:t>
      </w:r>
    </w:p>
    <w:p>
      <w:r>
        <w:t xml:space="preserve">työpaikat</w:t>
      </w:r>
    </w:p>
    <w:p>
      <w:r>
        <w:rPr>
          <w:b/>
        </w:rPr>
        <w:t xml:space="preserve">Tulos</w:t>
      </w:r>
    </w:p>
    <w:p>
      <w:r>
        <w:t xml:space="preserve">valtiot</w:t>
      </w:r>
    </w:p>
    <w:p>
      <w:r>
        <w:rPr>
          <w:b/>
        </w:rPr>
        <w:t xml:space="preserve">Tulos</w:t>
      </w:r>
    </w:p>
    <w:p>
      <w:r>
        <w:t xml:space="preserve">verot</w:t>
      </w:r>
    </w:p>
    <w:p>
      <w:r>
        <w:rPr>
          <w:b/>
        </w:rPr>
        <w:t xml:space="preserve">Esimerkki 4.765</w:t>
      </w:r>
    </w:p>
    <w:p>
      <w:r>
        <w:t xml:space="preserve">Yhdysvallat ei rakenna lentokoneita, pitkän kantaman pommikoneita, uusia lentotukialuksia tai ydinsukellusveneitä.</w:t>
      </w:r>
    </w:p>
    <w:p>
      <w:r>
        <w:rPr>
          <w:b/>
        </w:rPr>
        <w:t xml:space="preserve">Tulos</w:t>
      </w:r>
    </w:p>
    <w:p>
      <w:r>
        <w:t xml:space="preserve">sotilaallinen</w:t>
      </w:r>
    </w:p>
    <w:p>
      <w:r>
        <w:rPr>
          <w:b/>
        </w:rPr>
        <w:t xml:space="preserve">Esimerkki 4.766</w:t>
      </w:r>
    </w:p>
    <w:p>
      <w:r>
        <w:t xml:space="preserve">Käytämme vuosittain noin 500 miljardia dollaria verosäännösten noudattamiseen. Se on suunnilleen koko armeijamme budjetti, joka tuhlataan kokonaan verosäännösten noudattamiseen.</w:t>
      </w:r>
    </w:p>
    <w:p>
      <w:r>
        <w:rPr>
          <w:b/>
        </w:rPr>
        <w:t xml:space="preserve">Tulos</w:t>
      </w:r>
    </w:p>
    <w:p>
      <w:r>
        <w:t xml:space="preserve">liittovaltion talousarvio</w:t>
      </w:r>
    </w:p>
    <w:p>
      <w:r>
        <w:rPr>
          <w:b/>
        </w:rPr>
        <w:t xml:space="preserve">Tulos</w:t>
      </w:r>
    </w:p>
    <w:p>
      <w:r>
        <w:t xml:space="preserve">sotilaallinen</w:t>
      </w:r>
    </w:p>
    <w:p>
      <w:r>
        <w:rPr>
          <w:b/>
        </w:rPr>
        <w:t xml:space="preserve">Tulos</w:t>
      </w:r>
    </w:p>
    <w:p>
      <w:r>
        <w:t xml:space="preserve">verot</w:t>
      </w:r>
    </w:p>
    <w:p>
      <w:r>
        <w:rPr>
          <w:b/>
        </w:rPr>
        <w:t xml:space="preserve">Esimerkki 4.767</w:t>
      </w:r>
    </w:p>
    <w:p>
      <w:r>
        <w:t xml:space="preserve">He sanovat, että opettajat tienaavat New Jerseyssä keskimäärin vain 60 000 dollaria vuodessa.He työskentelevät vain 180 päivää.</w:t>
      </w:r>
    </w:p>
    <w:p>
      <w:r>
        <w:rPr>
          <w:b/>
        </w:rPr>
        <w:t xml:space="preserve">Tulos</w:t>
      </w:r>
    </w:p>
    <w:p>
      <w:r>
        <w:t xml:space="preserve">koulutus</w:t>
      </w:r>
    </w:p>
    <w:p>
      <w:r>
        <w:rPr>
          <w:b/>
        </w:rPr>
        <w:t xml:space="preserve">Esimerkki 4.768</w:t>
      </w:r>
    </w:p>
    <w:p>
      <w:r>
        <w:t xml:space="preserve">Voin laittaa 10 000 ihmistä töihin. Sähköasentajia, putkimiehiä, metalliasentajia - uudistamalla kaikki osavaltion rakennukset energiaomavaraisiksi tai energiatehokkaiksi.</w:t>
      </w:r>
    </w:p>
    <w:p>
      <w:r>
        <w:rPr>
          <w:b/>
        </w:rPr>
        <w:t xml:space="preserve">Tulos</w:t>
      </w:r>
    </w:p>
    <w:p>
      <w:r>
        <w:t xml:space="preserve">energia</w:t>
      </w:r>
    </w:p>
    <w:p>
      <w:r>
        <w:rPr>
          <w:b/>
        </w:rPr>
        <w:t xml:space="preserve">Esimerkki 4.769</w:t>
      </w:r>
    </w:p>
    <w:p>
      <w:r>
        <w:t xml:space="preserve">Viejät käyttävät liittovaltion porsaanreikää myydäkseen harhaanjohtavasti kissojen ja koirien turkiksista valmistettuja tuotteita yhdysvaltalaisille kuluttajille.</w:t>
      </w:r>
    </w:p>
    <w:p>
      <w:r>
        <w:rPr>
          <w:b/>
        </w:rPr>
        <w:t xml:space="preserve">Tulos</w:t>
      </w:r>
    </w:p>
    <w:p>
      <w:r>
        <w:t xml:space="preserve">kauppa</w:t>
      </w:r>
    </w:p>
    <w:p>
      <w:r>
        <w:rPr>
          <w:b/>
        </w:rPr>
        <w:t xml:space="preserve">Esimerkki 4.770</w:t>
      </w:r>
    </w:p>
    <w:p>
      <w:r>
        <w:t xml:space="preserve">Atlantan kaupungin keskimääräiset vesilaskut ovat maan korkeimmat tai toiseksi korkeimmat.</w:t>
      </w:r>
    </w:p>
    <w:p>
      <w:r>
        <w:rPr>
          <w:b/>
        </w:rPr>
        <w:t xml:space="preserve">Tulos</w:t>
      </w:r>
    </w:p>
    <w:p>
      <w:r>
        <w:t xml:space="preserve">verot</w:t>
      </w:r>
    </w:p>
    <w:p>
      <w:r>
        <w:rPr>
          <w:b/>
        </w:rPr>
        <w:t xml:space="preserve">Tulos</w:t>
      </w:r>
    </w:p>
    <w:p>
      <w:r>
        <w:t xml:space="preserve">vesi</w:t>
      </w:r>
    </w:p>
    <w:p>
      <w:r>
        <w:rPr>
          <w:b/>
        </w:rPr>
        <w:t xml:space="preserve">Esimerkki 4.771</w:t>
      </w:r>
    </w:p>
    <w:p>
      <w:r>
        <w:t xml:space="preserve">Boston Herald -lehti kuvasi Mitt Romneyn ja Bain Capitalsin voittoja KB Toysista, joka sittemmin meni konkurssiin, inhottaviksi.</w:t>
      </w:r>
    </w:p>
    <w:p>
      <w:r>
        <w:rPr>
          <w:b/>
        </w:rPr>
        <w:t xml:space="preserve">Tulos</w:t>
      </w:r>
    </w:p>
    <w:p>
      <w:r>
        <w:t xml:space="preserve">ehdokkaiden elämäkerta</w:t>
      </w:r>
    </w:p>
    <w:p>
      <w:r>
        <w:rPr>
          <w:b/>
        </w:rPr>
        <w:t xml:space="preserve">Tulos</w:t>
      </w:r>
    </w:p>
    <w:p>
      <w:r>
        <w:t xml:space="preserve">message-machine-2012</w:t>
      </w:r>
    </w:p>
    <w:p>
      <w:r>
        <w:rPr>
          <w:b/>
        </w:rPr>
        <w:t xml:space="preserve">Esimerkki 4.772</w:t>
      </w:r>
    </w:p>
    <w:p>
      <w:r>
        <w:t xml:space="preserve">Roy Cooperin kieltäytyminen tekemästä työtään maksaa veronmaksajille.</w:t>
      </w:r>
    </w:p>
    <w:p>
      <w:r>
        <w:rPr>
          <w:b/>
        </w:rPr>
        <w:t xml:space="preserve">Tulos</w:t>
      </w:r>
    </w:p>
    <w:p>
      <w:r>
        <w:t xml:space="preserve">etiikka</w:t>
      </w:r>
    </w:p>
    <w:p>
      <w:r>
        <w:rPr>
          <w:b/>
        </w:rPr>
        <w:t xml:space="preserve">Tulos</w:t>
      </w:r>
    </w:p>
    <w:p>
      <w:r>
        <w:t xml:space="preserve">legal-issues</w:t>
      </w:r>
    </w:p>
    <w:p>
      <w:r>
        <w:rPr>
          <w:b/>
        </w:rPr>
        <w:t xml:space="preserve">Tulos</w:t>
      </w:r>
    </w:p>
    <w:p>
      <w:r>
        <w:t xml:space="preserve">julkisen palvelun</w:t>
      </w:r>
    </w:p>
    <w:p>
      <w:r>
        <w:rPr>
          <w:b/>
        </w:rPr>
        <w:t xml:space="preserve">Tulos</w:t>
      </w:r>
    </w:p>
    <w:p>
      <w:r>
        <w:t xml:space="preserve">valtiot</w:t>
      </w:r>
    </w:p>
    <w:p>
      <w:r>
        <w:rPr>
          <w:b/>
        </w:rPr>
        <w:t xml:space="preserve">Esimerkki 4.773</w:t>
      </w:r>
    </w:p>
    <w:p>
      <w:r>
        <w:t xml:space="preserve">Vastineeksi viidestä minuutista Bill Clintonin kanssa Qatarin hallitus aikoi antaa miljoona dollaria Clintonin säätiölle.</w:t>
      </w:r>
    </w:p>
    <w:p>
      <w:r>
        <w:rPr>
          <w:b/>
        </w:rPr>
        <w:t xml:space="preserve">Tulos</w:t>
      </w:r>
    </w:p>
    <w:p>
      <w:r>
        <w:t xml:space="preserve">ulkopolitiikka</w:t>
      </w:r>
    </w:p>
    <w:p>
      <w:r>
        <w:rPr>
          <w:b/>
        </w:rPr>
        <w:t xml:space="preserve">Esimerkki 4.774</w:t>
      </w:r>
    </w:p>
    <w:p>
      <w:r>
        <w:t xml:space="preserve">"Puheenjohtaja Rubio kannatti aserajoituksia, joihin sisältyy taustatarkastuksia ja odotusaikoja."</w:t>
      </w:r>
    </w:p>
    <w:p>
      <w:r>
        <w:rPr>
          <w:b/>
        </w:rPr>
        <w:t xml:space="preserve">Tulos</w:t>
      </w:r>
    </w:p>
    <w:p>
      <w:r>
        <w:t xml:space="preserve">aseet</w:t>
      </w:r>
    </w:p>
    <w:p>
      <w:r>
        <w:rPr>
          <w:b/>
        </w:rPr>
        <w:t xml:space="preserve">Esimerkki 4.775</w:t>
      </w:r>
    </w:p>
    <w:p>
      <w:r>
        <w:t xml:space="preserve">Austinin asukkaiden, jotka eivät työskentele kaupunginhallitukselle, palkat eivät ole nousseet 3 prosenttia vuodessa viime vuosina.</w:t>
      </w:r>
    </w:p>
    <w:p>
      <w:r>
        <w:rPr>
          <w:b/>
        </w:rPr>
        <w:t xml:space="preserve">Tulos</w:t>
      </w:r>
    </w:p>
    <w:p>
      <w:r>
        <w:t xml:space="preserve">kaupungin talousarvio</w:t>
      </w:r>
    </w:p>
    <w:p>
      <w:r>
        <w:rPr>
          <w:b/>
        </w:rPr>
        <w:t xml:space="preserve">Tulos</w:t>
      </w:r>
    </w:p>
    <w:p>
      <w:r>
        <w:t xml:space="preserve">kaupunginhallitus</w:t>
      </w:r>
    </w:p>
    <w:p>
      <w:r>
        <w:rPr>
          <w:b/>
        </w:rPr>
        <w:t xml:space="preserve">Tulos</w:t>
      </w:r>
    </w:p>
    <w:p>
      <w:r>
        <w:t xml:space="preserve">talous</w:t>
      </w:r>
    </w:p>
    <w:p>
      <w:r>
        <w:rPr>
          <w:b/>
        </w:rPr>
        <w:t xml:space="preserve">Tulos</w:t>
      </w:r>
    </w:p>
    <w:p>
      <w:r>
        <w:t xml:space="preserve">työpaikat</w:t>
      </w:r>
    </w:p>
    <w:p>
      <w:r>
        <w:rPr>
          <w:b/>
        </w:rPr>
        <w:t xml:space="preserve">Esimerkki 4.776</w:t>
      </w:r>
    </w:p>
    <w:p>
      <w:r>
        <w:t xml:space="preserve">Hän (Kagan) otti rahaa Goldman Sachsilta aivan kuten hänen pomonsa Obama.</w:t>
      </w:r>
    </w:p>
    <w:p>
      <w:r>
        <w:rPr>
          <w:b/>
        </w:rPr>
        <w:t xml:space="preserve">Tulos</w:t>
      </w:r>
    </w:p>
    <w:p>
      <w:r>
        <w:t xml:space="preserve">kampanjarahoitus</w:t>
      </w:r>
    </w:p>
    <w:p>
      <w:r>
        <w:rPr>
          <w:b/>
        </w:rPr>
        <w:t xml:space="preserve">Tulos</w:t>
      </w:r>
    </w:p>
    <w:p>
      <w:r>
        <w:t xml:space="preserve">kagan-nimitys</w:t>
      </w:r>
    </w:p>
    <w:p>
      <w:r>
        <w:rPr>
          <w:b/>
        </w:rPr>
        <w:t xml:space="preserve">Tulos</w:t>
      </w:r>
    </w:p>
    <w:p>
      <w:r>
        <w:t xml:space="preserve">asiantuntijat</w:t>
      </w:r>
    </w:p>
    <w:p>
      <w:r>
        <w:rPr>
          <w:b/>
        </w:rPr>
        <w:t xml:space="preserve">Tulos</w:t>
      </w:r>
    </w:p>
    <w:p>
      <w:r>
        <w:t xml:space="preserve">korkein oikeus</w:t>
      </w:r>
    </w:p>
    <w:p>
      <w:r>
        <w:rPr>
          <w:b/>
        </w:rPr>
        <w:t xml:space="preserve">Esimerkki 4.777</w:t>
      </w:r>
    </w:p>
    <w:p>
      <w:r>
        <w:t xml:space="preserve">Tiesitkö, että vuonna 2013 yli 50 prosenttia kaikista Oregonissa syntyneistä vauvoista oli latinalaisamerikkalaisia?</w:t>
      </w:r>
    </w:p>
    <w:p>
      <w:r>
        <w:rPr>
          <w:b/>
        </w:rPr>
        <w:t xml:space="preserve">Tulos</w:t>
      </w:r>
    </w:p>
    <w:p>
      <w:r>
        <w:t xml:space="preserve">lapset</w:t>
      </w:r>
    </w:p>
    <w:p>
      <w:r>
        <w:rPr>
          <w:b/>
        </w:rPr>
        <w:t xml:space="preserve">Tulos</w:t>
      </w:r>
    </w:p>
    <w:p>
      <w:r>
        <w:t xml:space="preserve">monimuotoisuus</w:t>
      </w:r>
    </w:p>
    <w:p>
      <w:r>
        <w:rPr>
          <w:b/>
        </w:rPr>
        <w:t xml:space="preserve">Tulos</w:t>
      </w:r>
    </w:p>
    <w:p>
      <w:r>
        <w:t xml:space="preserve">koulutus</w:t>
      </w:r>
    </w:p>
    <w:p>
      <w:r>
        <w:rPr>
          <w:b/>
        </w:rPr>
        <w:t xml:space="preserve">Esimerkki 4.778</w:t>
      </w:r>
    </w:p>
    <w:p>
      <w:r>
        <w:t xml:space="preserve">Olemme yksi niistä kahdesta osavaltiosta, joissa työttömyys on laskenut kahdeksan peräkkäistä kuukautta. Työttömyys lisääntyi viime kuussa 21 osavaltiossa. Meidän työttömyysasteemme laski.</w:t>
      </w:r>
    </w:p>
    <w:p>
      <w:r>
        <w:rPr>
          <w:b/>
        </w:rPr>
        <w:t xml:space="preserve">Tulos</w:t>
      </w:r>
    </w:p>
    <w:p>
      <w:r>
        <w:t xml:space="preserve">talous</w:t>
      </w:r>
    </w:p>
    <w:p>
      <w:r>
        <w:rPr>
          <w:b/>
        </w:rPr>
        <w:t xml:space="preserve">Tulos</w:t>
      </w:r>
    </w:p>
    <w:p>
      <w:r>
        <w:t xml:space="preserve">job-accomplishments</w:t>
      </w:r>
    </w:p>
    <w:p>
      <w:r>
        <w:rPr>
          <w:b/>
        </w:rPr>
        <w:t xml:space="preserve">Tulos</w:t>
      </w:r>
    </w:p>
    <w:p>
      <w:r>
        <w:t xml:space="preserve">työpaikat</w:t>
      </w:r>
    </w:p>
    <w:p>
      <w:r>
        <w:rPr>
          <w:b/>
        </w:rPr>
        <w:t xml:space="preserve">Esimerkki 4.779</w:t>
      </w:r>
    </w:p>
    <w:p>
      <w:r>
        <w:t xml:space="preserve">Barack Obama haluaa "yksipuolisesti riisua kansakuntamme aseista".</w:t>
      </w:r>
    </w:p>
    <w:p>
      <w:r>
        <w:rPr>
          <w:b/>
        </w:rPr>
        <w:t xml:space="preserve">Tulos</w:t>
      </w:r>
    </w:p>
    <w:p>
      <w:r>
        <w:t xml:space="preserve">sotilaallinen</w:t>
      </w:r>
    </w:p>
    <w:p>
      <w:r>
        <w:rPr>
          <w:b/>
        </w:rPr>
        <w:t xml:space="preserve">Esimerkki 4.780</w:t>
      </w:r>
    </w:p>
    <w:p>
      <w:r>
        <w:t xml:space="preserve">korvamerkkien käytön lykkäämisestä.</w:t>
      </w:r>
    </w:p>
    <w:p>
      <w:r>
        <w:rPr>
          <w:b/>
        </w:rPr>
        <w:t xml:space="preserve">Tulos</w:t>
      </w:r>
    </w:p>
    <w:p>
      <w:r>
        <w:t xml:space="preserve">liittovaltion talousarvio</w:t>
      </w:r>
    </w:p>
    <w:p>
      <w:r>
        <w:rPr>
          <w:b/>
        </w:rPr>
        <w:t xml:space="preserve">Esimerkki 4.781</w:t>
      </w:r>
    </w:p>
    <w:p>
      <w:r>
        <w:t xml:space="preserve">Milwaukeen ongelmiin kuuluu 52 prosentin mustien miesten työttömyys.</w:t>
      </w:r>
    </w:p>
    <w:p>
      <w:r>
        <w:rPr>
          <w:b/>
        </w:rPr>
        <w:t xml:space="preserve">Tulos</w:t>
      </w:r>
    </w:p>
    <w:p>
      <w:r>
        <w:t xml:space="preserve">talous</w:t>
      </w:r>
    </w:p>
    <w:p>
      <w:r>
        <w:rPr>
          <w:b/>
        </w:rPr>
        <w:t xml:space="preserve">Tulos</w:t>
      </w:r>
    </w:p>
    <w:p>
      <w:r>
        <w:t xml:space="preserve">työpaikat</w:t>
      </w:r>
    </w:p>
    <w:p>
      <w:r>
        <w:rPr>
          <w:b/>
        </w:rPr>
        <w:t xml:space="preserve">Esimerkki 4.782</w:t>
      </w:r>
    </w:p>
    <w:p>
      <w:r>
        <w:t xml:space="preserve">Rob Cornilles on kiistänyt jo kahden vuoden ajan uutisen, jonka mukaan hän sanoi leikkaavansa sosiaaliturva- ja Medicare-ohjelmia ennen Yhdysvaltain puolustusbudjetin leikkaamista.</w:t>
      </w:r>
    </w:p>
    <w:p>
      <w:r>
        <w:rPr>
          <w:b/>
        </w:rPr>
        <w:t xml:space="preserve">Tulos</w:t>
      </w:r>
    </w:p>
    <w:p>
      <w:r>
        <w:t xml:space="preserve">medicare</w:t>
      </w:r>
    </w:p>
    <w:p>
      <w:r>
        <w:rPr>
          <w:b/>
        </w:rPr>
        <w:t xml:space="preserve">Tulos</w:t>
      </w:r>
    </w:p>
    <w:p>
      <w:r>
        <w:t xml:space="preserve">sosiaaliturva</w:t>
      </w:r>
    </w:p>
    <w:p>
      <w:r>
        <w:rPr>
          <w:b/>
        </w:rPr>
        <w:t xml:space="preserve">Esimerkki 4.783</w:t>
      </w:r>
    </w:p>
    <w:p>
      <w:r>
        <w:t xml:space="preserve">Teksasin rautateiden komissaari Michael Williams on kuulemma osallistunut yli 150 teekutsukokoukseen.</w:t>
      </w:r>
    </w:p>
    <w:p>
      <w:r>
        <w:rPr>
          <w:b/>
        </w:rPr>
        <w:t xml:space="preserve">Tulos</w:t>
      </w:r>
    </w:p>
    <w:p>
      <w:r>
        <w:t xml:space="preserve">kaksipuolueisuus</w:t>
      </w:r>
    </w:p>
    <w:p>
      <w:r>
        <w:rPr>
          <w:b/>
        </w:rPr>
        <w:t xml:space="preserve">Tulos</w:t>
      </w:r>
    </w:p>
    <w:p>
      <w:r>
        <w:t xml:space="preserve">ehdokkaiden elämäkerta</w:t>
      </w:r>
    </w:p>
    <w:p>
      <w:r>
        <w:rPr>
          <w:b/>
        </w:rPr>
        <w:t xml:space="preserve">Esimerkki 4.784</w:t>
      </w:r>
    </w:p>
    <w:p>
      <w:r>
        <w:t xml:space="preserve">Harry Reid on äänestänyt erityisten verohelpotusten myöntämisen puolesta laittomille maahanmuuttajille.</w:t>
      </w:r>
    </w:p>
    <w:p>
      <w:r>
        <w:rPr>
          <w:b/>
        </w:rPr>
        <w:t xml:space="preserve">Tulos</w:t>
      </w:r>
    </w:p>
    <w:p>
      <w:r>
        <w:t xml:space="preserve">maahanmuutto</w:t>
      </w:r>
    </w:p>
    <w:p>
      <w:r>
        <w:rPr>
          <w:b/>
        </w:rPr>
        <w:t xml:space="preserve">Tulos</w:t>
      </w:r>
    </w:p>
    <w:p>
      <w:r>
        <w:t xml:space="preserve">message-machine</w:t>
      </w:r>
    </w:p>
    <w:p>
      <w:r>
        <w:rPr>
          <w:b/>
        </w:rPr>
        <w:t xml:space="preserve">Tulos</w:t>
      </w:r>
    </w:p>
    <w:p>
      <w:r>
        <w:t xml:space="preserve">verot</w:t>
      </w:r>
    </w:p>
    <w:p>
      <w:r>
        <w:rPr>
          <w:b/>
        </w:rPr>
        <w:t xml:space="preserve">Esimerkki 4.785</w:t>
      </w:r>
    </w:p>
    <w:p>
      <w:r>
        <w:t xml:space="preserve">Työpaikkojen määrä kasvaa Yhdysvalloissa nyt nopeimmin maan historiassa.</w:t>
      </w:r>
    </w:p>
    <w:p>
      <w:r>
        <w:rPr>
          <w:b/>
        </w:rPr>
        <w:t xml:space="preserve">Tulos</w:t>
      </w:r>
    </w:p>
    <w:p>
      <w:r>
        <w:t xml:space="preserve">talous</w:t>
      </w:r>
    </w:p>
    <w:p>
      <w:r>
        <w:rPr>
          <w:b/>
        </w:rPr>
        <w:t xml:space="preserve">Tulos</w:t>
      </w:r>
    </w:p>
    <w:p>
      <w:r>
        <w:t xml:space="preserve">työpaikat</w:t>
      </w:r>
    </w:p>
    <w:p>
      <w:r>
        <w:rPr>
          <w:b/>
        </w:rPr>
        <w:t xml:space="preserve">Esimerkki 4.786</w:t>
      </w:r>
    </w:p>
    <w:p>
      <w:r>
        <w:t xml:space="preserve">Kun häneltä kysyttiin naisten samapalkkaisuudesta, (Rubios) totesi, että se on ajanhukkaa.</w:t>
      </w:r>
    </w:p>
    <w:p>
      <w:r>
        <w:rPr>
          <w:b/>
        </w:rPr>
        <w:t xml:space="preserve">Tulos</w:t>
      </w:r>
    </w:p>
    <w:p>
      <w:r>
        <w:t xml:space="preserve">työvoima</w:t>
      </w:r>
    </w:p>
    <w:p>
      <w:r>
        <w:rPr>
          <w:b/>
        </w:rPr>
        <w:t xml:space="preserve">Tulos</w:t>
      </w:r>
    </w:p>
    <w:p>
      <w:r>
        <w:t xml:space="preserve">naiset</w:t>
      </w:r>
    </w:p>
    <w:p>
      <w:r>
        <w:rPr>
          <w:b/>
        </w:rPr>
        <w:t xml:space="preserve">Esimerkki 4.787</w:t>
      </w:r>
    </w:p>
    <w:p>
      <w:r>
        <w:t xml:space="preserve">Atlanta on antanut yhä enemmän sakkomääräyksiä - ja kerännyt yhä enemmän tuloja - sen jälkeen, kun pormestari Kasim Reed astui virkaan vuonna 2010.</w:t>
      </w:r>
    </w:p>
    <w:p>
      <w:r>
        <w:rPr>
          <w:b/>
        </w:rPr>
        <w:t xml:space="preserve">Tulos</w:t>
      </w:r>
    </w:p>
    <w:p>
      <w:r>
        <w:t xml:space="preserve">rikos</w:t>
      </w:r>
    </w:p>
    <w:p>
      <w:r>
        <w:rPr>
          <w:b/>
        </w:rPr>
        <w:t xml:space="preserve">Tulos</w:t>
      </w:r>
    </w:p>
    <w:p>
      <w:r>
        <w:t xml:space="preserve">julkinen turvallisuus</w:t>
      </w:r>
    </w:p>
    <w:p>
      <w:r>
        <w:rPr>
          <w:b/>
        </w:rPr>
        <w:t xml:space="preserve">Esimerkki 4.788</w:t>
      </w:r>
    </w:p>
    <w:p>
      <w:r>
        <w:t xml:space="preserve">Sanoo, että hänet tunnettiin Veto Corleone -nimellä, koska hän leikkasi menoja Floridan kuvernöörinä.</w:t>
      </w:r>
    </w:p>
    <w:p>
      <w:r>
        <w:rPr>
          <w:b/>
        </w:rPr>
        <w:t xml:space="preserve">Tulos</w:t>
      </w:r>
    </w:p>
    <w:p>
      <w:r>
        <w:t xml:space="preserve">valtion talousarvio</w:t>
      </w:r>
    </w:p>
    <w:p>
      <w:r>
        <w:rPr>
          <w:b/>
        </w:rPr>
        <w:t xml:space="preserve">Esimerkki 4.789</w:t>
      </w:r>
    </w:p>
    <w:p>
      <w:r>
        <w:t xml:space="preserve">Edellisen kerran republikaanien ehdokkaat Yhdysvaltain senaatissa voittivat enemmän kuin kaksi ehdokasta (viranhaltijoita) vuonna 1980.</w:t>
      </w:r>
    </w:p>
    <w:p>
      <w:r>
        <w:rPr>
          <w:b/>
        </w:rPr>
        <w:t xml:space="preserve">Tulos</w:t>
      </w:r>
    </w:p>
    <w:p>
      <w:r>
        <w:t xml:space="preserve">vaalit</w:t>
      </w:r>
    </w:p>
    <w:p>
      <w:r>
        <w:rPr>
          <w:b/>
        </w:rPr>
        <w:t xml:space="preserve">Esimerkki 4.790</w:t>
      </w:r>
    </w:p>
    <w:p>
      <w:r>
        <w:t xml:space="preserve">Puerto Ricon velkakriisiin vastaamisesta.</w:t>
      </w:r>
    </w:p>
    <w:p>
      <w:r>
        <w:rPr>
          <w:b/>
        </w:rPr>
        <w:t xml:space="preserve">Tulos</w:t>
      </w:r>
    </w:p>
    <w:p>
      <w:r>
        <w:t xml:space="preserve">velka</w:t>
      </w:r>
    </w:p>
    <w:p>
      <w:r>
        <w:rPr>
          <w:b/>
        </w:rPr>
        <w:t xml:space="preserve">Tulos</w:t>
      </w:r>
    </w:p>
    <w:p>
      <w:r>
        <w:t xml:space="preserve">alijäämä</w:t>
      </w:r>
    </w:p>
    <w:p>
      <w:r>
        <w:rPr>
          <w:b/>
        </w:rPr>
        <w:t xml:space="preserve">Esimerkki 4.791</w:t>
      </w:r>
    </w:p>
    <w:p>
      <w:r>
        <w:t xml:space="preserve">Rhode Islandin osavaltiolla on maan huonoin valtion rahoittama eläke.</w:t>
      </w:r>
    </w:p>
    <w:p>
      <w:r>
        <w:rPr>
          <w:b/>
        </w:rPr>
        <w:t xml:space="preserve">Tulos</w:t>
      </w:r>
    </w:p>
    <w:p>
      <w:r>
        <w:t xml:space="preserve">alijäämä</w:t>
      </w:r>
    </w:p>
    <w:p>
      <w:r>
        <w:rPr>
          <w:b/>
        </w:rPr>
        <w:t xml:space="preserve">Tulos</w:t>
      </w:r>
    </w:p>
    <w:p>
      <w:r>
        <w:t xml:space="preserve">eläkkeet</w:t>
      </w:r>
    </w:p>
    <w:p>
      <w:r>
        <w:rPr>
          <w:b/>
        </w:rPr>
        <w:t xml:space="preserve">Tulos</w:t>
      </w:r>
    </w:p>
    <w:p>
      <w:r>
        <w:t xml:space="preserve">valtion talousarvio</w:t>
      </w:r>
    </w:p>
    <w:p>
      <w:r>
        <w:rPr>
          <w:b/>
        </w:rPr>
        <w:t xml:space="preserve">Tulos</w:t>
      </w:r>
    </w:p>
    <w:p>
      <w:r>
        <w:t xml:space="preserve">valtiontaloudet</w:t>
      </w:r>
    </w:p>
    <w:p>
      <w:r>
        <w:rPr>
          <w:b/>
        </w:rPr>
        <w:t xml:space="preserve">Esimerkki 4.792</w:t>
      </w:r>
    </w:p>
    <w:p>
      <w:r>
        <w:t xml:space="preserve">Vuonna 2009 Hillary Clinton työskenteli ulkoministeriössä yhdysvaltalaisten yritysten kanssa painostaakseen Haitia olemaan nostamatta minimipalkkaa 61 senttiin tunnilta 24 sentistä.</w:t>
      </w:r>
    </w:p>
    <w:p>
      <w:r>
        <w:rPr>
          <w:b/>
        </w:rPr>
        <w:t xml:space="preserve">Tulos</w:t>
      </w:r>
    </w:p>
    <w:p>
      <w:r>
        <w:t xml:space="preserve">ulkopolitiikka</w:t>
      </w:r>
    </w:p>
    <w:p>
      <w:r>
        <w:rPr>
          <w:b/>
        </w:rPr>
        <w:t xml:space="preserve">Tulos</w:t>
      </w:r>
    </w:p>
    <w:p>
      <w:r>
        <w:t xml:space="preserve">työvoima</w:t>
      </w:r>
    </w:p>
    <w:p>
      <w:r>
        <w:rPr>
          <w:b/>
        </w:rPr>
        <w:t xml:space="preserve">Tulos</w:t>
      </w:r>
    </w:p>
    <w:p>
      <w:r>
        <w:t xml:space="preserve">työntekijät</w:t>
      </w:r>
    </w:p>
    <w:p>
      <w:r>
        <w:rPr>
          <w:b/>
        </w:rPr>
        <w:t xml:space="preserve">Esimerkki 4.793</w:t>
      </w:r>
    </w:p>
    <w:p>
      <w:r>
        <w:t xml:space="preserve">Sain suuremman osuuden republikaanien äänistä kuin yksikään republikaanikuvernööri vuoden 2014 vaaleissa, mutta sain myös riippumattomien ääniä 12 prosenttiyksikköä.</w:t>
      </w:r>
    </w:p>
    <w:p>
      <w:r>
        <w:rPr>
          <w:b/>
        </w:rPr>
        <w:t xml:space="preserve">Tulos</w:t>
      </w:r>
    </w:p>
    <w:p>
      <w:r>
        <w:t xml:space="preserve">ehdokkaiden elämäkerta</w:t>
      </w:r>
    </w:p>
    <w:p>
      <w:r>
        <w:rPr>
          <w:b/>
        </w:rPr>
        <w:t xml:space="preserve">Tulos</w:t>
      </w:r>
    </w:p>
    <w:p>
      <w:r>
        <w:t xml:space="preserve">vaalit</w:t>
      </w:r>
    </w:p>
    <w:p>
      <w:r>
        <w:rPr>
          <w:b/>
        </w:rPr>
        <w:t xml:space="preserve">Tulos</w:t>
      </w:r>
    </w:p>
    <w:p>
      <w:r>
        <w:t xml:space="preserve">job-accomplishments</w:t>
      </w:r>
    </w:p>
    <w:p>
      <w:r>
        <w:rPr>
          <w:b/>
        </w:rPr>
        <w:t xml:space="preserve">Tulos</w:t>
      </w:r>
    </w:p>
    <w:p>
      <w:r>
        <w:t xml:space="preserve">valtiot</w:t>
      </w:r>
    </w:p>
    <w:p>
      <w:r>
        <w:rPr>
          <w:b/>
        </w:rPr>
        <w:t xml:space="preserve">Esimerkki 4.794</w:t>
      </w:r>
    </w:p>
    <w:p>
      <w:r>
        <w:t xml:space="preserve">Vuoden 2012 vaalipiirien uudelleenjaon jälkeen Wisconsinissa on kilpailukykyiset kongressipiirit.</w:t>
      </w:r>
    </w:p>
    <w:p>
      <w:r>
        <w:rPr>
          <w:b/>
        </w:rPr>
        <w:t xml:space="preserve">Tulos</w:t>
      </w:r>
    </w:p>
    <w:p>
      <w:r>
        <w:t xml:space="preserve">uudelleenjako</w:t>
      </w:r>
    </w:p>
    <w:p>
      <w:r>
        <w:rPr>
          <w:b/>
        </w:rPr>
        <w:t xml:space="preserve">Esimerkki 4.795</w:t>
      </w:r>
    </w:p>
    <w:p>
      <w:r>
        <w:t xml:space="preserve">"(John McCain) mainittiin jopa John Kerryn ehdokkaaksi."</w:t>
      </w:r>
    </w:p>
    <w:p>
      <w:r>
        <w:rPr>
          <w:b/>
        </w:rPr>
        <w:t xml:space="preserve">Tulos</w:t>
      </w:r>
    </w:p>
    <w:p>
      <w:r>
        <w:t xml:space="preserve">vaalit</w:t>
      </w:r>
    </w:p>
    <w:p>
      <w:r>
        <w:rPr>
          <w:b/>
        </w:rPr>
        <w:t xml:space="preserve">Esimerkki 4.796</w:t>
      </w:r>
    </w:p>
    <w:p>
      <w:r>
        <w:t xml:space="preserve">"Olen antanut pari 99-1-ääntä" ja ollut ainoa eri mieltä oleva.</w:t>
      </w:r>
    </w:p>
    <w:p>
      <w:r>
        <w:rPr>
          <w:b/>
        </w:rPr>
        <w:t xml:space="preserve">Tulos</w:t>
      </w:r>
    </w:p>
    <w:p>
      <w:r>
        <w:t xml:space="preserve">ehdokkaiden elämäkerta</w:t>
      </w:r>
    </w:p>
    <w:p>
      <w:r>
        <w:rPr>
          <w:b/>
        </w:rPr>
        <w:t xml:space="preserve">Esimerkki 4.797</w:t>
      </w:r>
    </w:p>
    <w:p>
      <w:r>
        <w:t xml:space="preserve">Sanoo, ettei hän ole koskaan pyytänyt muita kuin inflaation mukaisia korotuksia talousarvioonsa 10 budjetin aikana Milwaukeen piirikunnan sheriffinä.</w:t>
      </w:r>
    </w:p>
    <w:p>
      <w:r>
        <w:rPr>
          <w:b/>
        </w:rPr>
        <w:t xml:space="preserve">Tulos</w:t>
      </w:r>
    </w:p>
    <w:p>
      <w:r>
        <w:t xml:space="preserve">county-budget</w:t>
      </w:r>
    </w:p>
    <w:p>
      <w:r>
        <w:rPr>
          <w:b/>
        </w:rPr>
        <w:t xml:space="preserve">Tulos</w:t>
      </w:r>
    </w:p>
    <w:p>
      <w:r>
        <w:t xml:space="preserve">rikosoikeus</w:t>
      </w:r>
    </w:p>
    <w:p>
      <w:r>
        <w:rPr>
          <w:b/>
        </w:rPr>
        <w:t xml:space="preserve">Esimerkki 4.798</w:t>
      </w:r>
    </w:p>
    <w:p>
      <w:r>
        <w:t xml:space="preserve">New Yorkin pormestari Bill de Blasion aikana henkirikokset ovat lisääntyneet 20 prosenttia, ja metron myöhästymiset ovat kasvaneet 45 prosenttia.</w:t>
      </w:r>
    </w:p>
    <w:p>
      <w:r>
        <w:rPr>
          <w:b/>
        </w:rPr>
        <w:t xml:space="preserve">Tulos</w:t>
      </w:r>
    </w:p>
    <w:p>
      <w:r>
        <w:t xml:space="preserve">rikos</w:t>
      </w:r>
    </w:p>
    <w:p>
      <w:r>
        <w:rPr>
          <w:b/>
        </w:rPr>
        <w:t xml:space="preserve">Tulos</w:t>
      </w:r>
    </w:p>
    <w:p>
      <w:r>
        <w:t xml:space="preserve">kuljetus</w:t>
      </w:r>
    </w:p>
    <w:p>
      <w:r>
        <w:rPr>
          <w:b/>
        </w:rPr>
        <w:t xml:space="preserve">Esimerkki 4.799</w:t>
      </w:r>
    </w:p>
    <w:p>
      <w:r>
        <w:t xml:space="preserve">"Ja tarjosi enemmän verohelpotuksia kuin muut republikaanit yhteensä."</w:t>
      </w:r>
    </w:p>
    <w:p>
      <w:r>
        <w:rPr>
          <w:b/>
        </w:rPr>
        <w:t xml:space="preserve">Tulos</w:t>
      </w:r>
    </w:p>
    <w:p>
      <w:r>
        <w:t xml:space="preserve">verot</w:t>
      </w:r>
    </w:p>
    <w:p>
      <w:r>
        <w:rPr>
          <w:b/>
        </w:rPr>
        <w:t xml:space="preserve">Esimerkki 4.800</w:t>
      </w:r>
    </w:p>
    <w:p>
      <w:r>
        <w:t xml:space="preserve">Yhdysvaltain edustaja Lamar Smith kannatti 700 miljardin dollarin Wall Streetin pelastamista vuonna 2008, mutta nyt hän on esteenä uudistuksille, jotka varmistaisivat, ettei tällaisia pelastustoimia enää koskaan tapahtuisi".</w:t>
      </w:r>
    </w:p>
    <w:p>
      <w:r>
        <w:rPr>
          <w:b/>
        </w:rPr>
        <w:t xml:space="preserve">Tulos</w:t>
      </w:r>
    </w:p>
    <w:p>
      <w:r>
        <w:t xml:space="preserve">kampanjarahoitus</w:t>
      </w:r>
    </w:p>
    <w:p>
      <w:r>
        <w:rPr>
          <w:b/>
        </w:rPr>
        <w:t xml:space="preserve">Tulos</w:t>
      </w:r>
    </w:p>
    <w:p>
      <w:r>
        <w:t xml:space="preserve">talous</w:t>
      </w:r>
    </w:p>
    <w:p>
      <w:r>
        <w:rPr>
          <w:b/>
        </w:rPr>
        <w:t xml:space="preserve">Tulos</w:t>
      </w:r>
    </w:p>
    <w:p>
      <w:r>
        <w:t xml:space="preserve">rahoitusalan sääntely</w:t>
      </w:r>
    </w:p>
    <w:p>
      <w:r>
        <w:rPr>
          <w:b/>
        </w:rPr>
        <w:t xml:space="preserve">Esimerkki 4.801</w:t>
      </w:r>
    </w:p>
    <w:p>
      <w:r>
        <w:t xml:space="preserve">#GradInsurance-debakeli on suoraa seurausta #ObamaCaresta. #MIZZOUn on rikottava lakia tehdäkseen oikein.</w:t>
      </w:r>
    </w:p>
    <w:p>
      <w:r>
        <w:rPr>
          <w:b/>
        </w:rPr>
        <w:t xml:space="preserve">Tulos</w:t>
      </w:r>
    </w:p>
    <w:p>
      <w:r>
        <w:t xml:space="preserve">koulutus</w:t>
      </w:r>
    </w:p>
    <w:p>
      <w:r>
        <w:rPr>
          <w:b/>
        </w:rPr>
        <w:t xml:space="preserve">Tulos</w:t>
      </w:r>
    </w:p>
    <w:p>
      <w:r>
        <w:t xml:space="preserve">terveydenhuolto</w:t>
      </w:r>
    </w:p>
    <w:p>
      <w:r>
        <w:rPr>
          <w:b/>
        </w:rPr>
        <w:t xml:space="preserve">Esimerkki 4.802</w:t>
      </w:r>
    </w:p>
    <w:p>
      <w:r>
        <w:t xml:space="preserve">Presidentti Obama on luopunut sosiaaliturvan työvelvoitteesta.</w:t>
      </w:r>
    </w:p>
    <w:p>
      <w:r>
        <w:rPr>
          <w:b/>
        </w:rPr>
        <w:t xml:space="preserve">Tulos</w:t>
      </w:r>
    </w:p>
    <w:p>
      <w:r>
        <w:t xml:space="preserve">hyvinvointi</w:t>
      </w:r>
    </w:p>
    <w:p>
      <w:r>
        <w:rPr>
          <w:b/>
        </w:rPr>
        <w:t xml:space="preserve">Esimerkki 4.803</w:t>
      </w:r>
    </w:p>
    <w:p>
      <w:r>
        <w:t xml:space="preserve">Seitsemässä kymmenestä köyhyydessä elävästä oregonilaisperheestä ainakin toinen vanhempi käy töissä.</w:t>
      </w:r>
    </w:p>
    <w:p>
      <w:r>
        <w:rPr>
          <w:b/>
        </w:rPr>
        <w:t xml:space="preserve">Tulos</w:t>
      </w:r>
    </w:p>
    <w:p>
      <w:r>
        <w:t xml:space="preserve">lapset</w:t>
      </w:r>
    </w:p>
    <w:p>
      <w:r>
        <w:rPr>
          <w:b/>
        </w:rPr>
        <w:t xml:space="preserve">Tulos</w:t>
      </w:r>
    </w:p>
    <w:p>
      <w:r>
        <w:t xml:space="preserve">perheet</w:t>
      </w:r>
    </w:p>
    <w:p>
      <w:r>
        <w:rPr>
          <w:b/>
        </w:rPr>
        <w:t xml:space="preserve">Tulos</w:t>
      </w:r>
    </w:p>
    <w:p>
      <w:r>
        <w:t xml:space="preserve">tulot</w:t>
      </w:r>
    </w:p>
    <w:p>
      <w:r>
        <w:rPr>
          <w:b/>
        </w:rPr>
        <w:t xml:space="preserve">Tulos</w:t>
      </w:r>
    </w:p>
    <w:p>
      <w:r>
        <w:t xml:space="preserve">köyhyys</w:t>
      </w:r>
    </w:p>
    <w:p>
      <w:r>
        <w:rPr>
          <w:b/>
        </w:rPr>
        <w:t xml:space="preserve">Tulos</w:t>
      </w:r>
    </w:p>
    <w:p>
      <w:r>
        <w:t xml:space="preserve">hyvinvointi</w:t>
      </w:r>
    </w:p>
    <w:p>
      <w:r>
        <w:rPr>
          <w:b/>
        </w:rPr>
        <w:t xml:space="preserve">Esimerkki 4.804</w:t>
      </w:r>
    </w:p>
    <w:p>
      <w:r>
        <w:t xml:space="preserve">Rick Perryn sanotaan olevan 25 vuotta virassa.</w:t>
      </w:r>
    </w:p>
    <w:p>
      <w:r>
        <w:rPr>
          <w:b/>
        </w:rPr>
        <w:t xml:space="preserve">Tulos</w:t>
      </w:r>
    </w:p>
    <w:p>
      <w:r>
        <w:t xml:space="preserve">ehdokkaiden elämäkerta</w:t>
      </w:r>
    </w:p>
    <w:p>
      <w:r>
        <w:rPr>
          <w:b/>
        </w:rPr>
        <w:t xml:space="preserve">Tulos</w:t>
      </w:r>
    </w:p>
    <w:p>
      <w:r>
        <w:t xml:space="preserve">job-accomplishments</w:t>
      </w:r>
    </w:p>
    <w:p>
      <w:r>
        <w:rPr>
          <w:b/>
        </w:rPr>
        <w:t xml:space="preserve">Esimerkki 4.805</w:t>
      </w:r>
    </w:p>
    <w:p>
      <w:r>
        <w:t xml:space="preserve">Erilaiset tilastot osoittavat, että joissakin Baltimoren kaupunginosissa vallitsevat olosuhteet vetävät vertoja Palestiinan Länsirannalle, Pohjois-Korealle ja Nigerian, Intian, Kiinan ja Etelä-Afrikan ahdinkokaupungeille.</w:t>
      </w:r>
    </w:p>
    <w:p>
      <w:r>
        <w:rPr>
          <w:b/>
        </w:rPr>
        <w:t xml:space="preserve">Tulos</w:t>
      </w:r>
    </w:p>
    <w:p>
      <w:r>
        <w:t xml:space="preserve">köyhyys</w:t>
      </w:r>
    </w:p>
    <w:p>
      <w:r>
        <w:rPr>
          <w:b/>
        </w:rPr>
        <w:t xml:space="preserve">Tulos</w:t>
      </w:r>
    </w:p>
    <w:p>
      <w:r>
        <w:t xml:space="preserve">kansanterveys</w:t>
      </w:r>
    </w:p>
    <w:p>
      <w:r>
        <w:rPr>
          <w:b/>
        </w:rPr>
        <w:t xml:space="preserve">Esimerkki 4.806</w:t>
      </w:r>
    </w:p>
    <w:p>
      <w:r>
        <w:t xml:space="preserve">Parlamentti hyväksyi jakosäännön, jonka mukaan "jos halusi investoinnin, oikeuden jne., siitä piti maksaa".</w:t>
      </w:r>
    </w:p>
    <w:p>
      <w:r>
        <w:rPr>
          <w:b/>
        </w:rPr>
        <w:t xml:space="preserve">Tulos</w:t>
      </w:r>
    </w:p>
    <w:p>
      <w:r>
        <w:t xml:space="preserve">liittovaltion talousarvio</w:t>
      </w:r>
    </w:p>
    <w:p>
      <w:r>
        <w:rPr>
          <w:b/>
        </w:rPr>
        <w:t xml:space="preserve">Tulos</w:t>
      </w:r>
    </w:p>
    <w:p>
      <w:r>
        <w:t xml:space="preserve">ärsyke</w:t>
      </w:r>
    </w:p>
    <w:p>
      <w:r>
        <w:rPr>
          <w:b/>
        </w:rPr>
        <w:t xml:space="preserve">Esimerkki 4.807</w:t>
      </w:r>
    </w:p>
    <w:p>
      <w:r>
        <w:t xml:space="preserve">Luvut osoittavat selvästi, että georgialaiset äänestäjät käyttävät yhä useammin hyväkseen mahdollisuuksia äänestää ennakkoon.</w:t>
      </w:r>
    </w:p>
    <w:p>
      <w:r>
        <w:rPr>
          <w:b/>
        </w:rPr>
        <w:t xml:space="preserve">Tulos</w:t>
      </w:r>
    </w:p>
    <w:p>
      <w:r>
        <w:t xml:space="preserve">koulutus</w:t>
      </w:r>
    </w:p>
    <w:p>
      <w:r>
        <w:rPr>
          <w:b/>
        </w:rPr>
        <w:t xml:space="preserve">Esimerkki 4.808</w:t>
      </w:r>
    </w:p>
    <w:p>
      <w:r>
        <w:t xml:space="preserve">Ocean Spray siirtää Bordentownin jalostuslaitoksensa Pennsylvaniaan suurelta osin alueelliseen kasvihuonekaasualoitteeseen liittyvien kustannusten vuoksi.</w:t>
      </w:r>
    </w:p>
    <w:p>
      <w:r>
        <w:rPr>
          <w:b/>
        </w:rPr>
        <w:t xml:space="preserve">Tulos</w:t>
      </w:r>
    </w:p>
    <w:p>
      <w:r>
        <w:t xml:space="preserve">cap-and-trade</w:t>
      </w:r>
    </w:p>
    <w:p>
      <w:r>
        <w:rPr>
          <w:b/>
        </w:rPr>
        <w:t xml:space="preserve">Tulos</w:t>
      </w:r>
    </w:p>
    <w:p>
      <w:r>
        <w:t xml:space="preserve">ilmastonmuutos</w:t>
      </w:r>
    </w:p>
    <w:p>
      <w:r>
        <w:rPr>
          <w:b/>
        </w:rPr>
        <w:t xml:space="preserve">Tulos</w:t>
      </w:r>
    </w:p>
    <w:p>
      <w:r>
        <w:t xml:space="preserve">talous</w:t>
      </w:r>
    </w:p>
    <w:p>
      <w:r>
        <w:rPr>
          <w:b/>
        </w:rPr>
        <w:t xml:space="preserve">Esimerkki 4.809</w:t>
      </w:r>
    </w:p>
    <w:p>
      <w:r>
        <w:t xml:space="preserve">Presidenttiehdokkuudesta vuonna 2012</w:t>
      </w:r>
    </w:p>
    <w:p>
      <w:r>
        <w:rPr>
          <w:b/>
        </w:rPr>
        <w:t xml:space="preserve">Tulos</w:t>
      </w:r>
    </w:p>
    <w:p>
      <w:r>
        <w:t xml:space="preserve">vaalit</w:t>
      </w:r>
    </w:p>
    <w:p>
      <w:r>
        <w:rPr>
          <w:b/>
        </w:rPr>
        <w:t xml:space="preserve">Esimerkki 4.810</w:t>
      </w:r>
    </w:p>
    <w:p>
      <w:r>
        <w:t xml:space="preserve">Rhode Island on koillisvaltioiden joukossa lähes viimeisenä, kun tarkastellaan ensimmäisen asteen murhaajien vankilatuomion kestoa ennen ehdonalaiseen vapauteen pääsyä.</w:t>
      </w:r>
    </w:p>
    <w:p>
      <w:r>
        <w:rPr>
          <w:b/>
        </w:rPr>
        <w:t xml:space="preserve">Tulos</w:t>
      </w:r>
    </w:p>
    <w:p>
      <w:r>
        <w:t xml:space="preserve">rikos</w:t>
      </w:r>
    </w:p>
    <w:p>
      <w:r>
        <w:rPr>
          <w:b/>
        </w:rPr>
        <w:t xml:space="preserve">Tulos</w:t>
      </w:r>
    </w:p>
    <w:p>
      <w:r>
        <w:t xml:space="preserve">rikosoikeus</w:t>
      </w:r>
    </w:p>
    <w:p>
      <w:r>
        <w:rPr>
          <w:b/>
        </w:rPr>
        <w:t xml:space="preserve">Tulos</w:t>
      </w:r>
    </w:p>
    <w:p>
      <w:r>
        <w:t xml:space="preserve">legal-issues</w:t>
      </w:r>
    </w:p>
    <w:p>
      <w:r>
        <w:rPr>
          <w:b/>
        </w:rPr>
        <w:t xml:space="preserve">Tulos</w:t>
      </w:r>
    </w:p>
    <w:p>
      <w:r>
        <w:t xml:space="preserve">valtiot</w:t>
      </w:r>
    </w:p>
    <w:p>
      <w:r>
        <w:rPr>
          <w:b/>
        </w:rPr>
        <w:t xml:space="preserve">Esimerkki 4.811</w:t>
      </w:r>
    </w:p>
    <w:p>
      <w:r>
        <w:t xml:space="preserve">"Kaikki Amerikan historian todella hienot ohjelmat, kuten sosiaaliturva, toteutettiin ilman republikaaneja. Medicare toteutettiin ilman republikaanien tukea, kunnes viimeisessä äänestyksessä he tajusivat, että heidän oli pakko lähteä mukaan."</w:t>
      </w:r>
    </w:p>
    <w:p>
      <w:r>
        <w:rPr>
          <w:b/>
        </w:rPr>
        <w:t xml:space="preserve">Tulos</w:t>
      </w:r>
    </w:p>
    <w:p>
      <w:r>
        <w:t xml:space="preserve">terveydenhuolto</w:t>
      </w:r>
    </w:p>
    <w:p>
      <w:r>
        <w:rPr>
          <w:b/>
        </w:rPr>
        <w:t xml:space="preserve">Tulos</w:t>
      </w:r>
    </w:p>
    <w:p>
      <w:r>
        <w:t xml:space="preserve">historia</w:t>
      </w:r>
    </w:p>
    <w:p>
      <w:r>
        <w:rPr>
          <w:b/>
        </w:rPr>
        <w:t xml:space="preserve">Tulos</w:t>
      </w:r>
    </w:p>
    <w:p>
      <w:r>
        <w:t xml:space="preserve">medicare</w:t>
      </w:r>
    </w:p>
    <w:p>
      <w:r>
        <w:rPr>
          <w:b/>
        </w:rPr>
        <w:t xml:space="preserve">Esimerkki 4.812</w:t>
      </w:r>
    </w:p>
    <w:p>
      <w:r>
        <w:t xml:space="preserve">Diane Black äänesti Obamacaren rahoittamisen puolesta.</w:t>
      </w:r>
    </w:p>
    <w:p>
      <w:r>
        <w:rPr>
          <w:b/>
        </w:rPr>
        <w:t xml:space="preserve">Tulos</w:t>
      </w:r>
    </w:p>
    <w:p>
      <w:r>
        <w:t xml:space="preserve">kongressi</w:t>
      </w:r>
    </w:p>
    <w:p>
      <w:r>
        <w:rPr>
          <w:b/>
        </w:rPr>
        <w:t xml:space="preserve">Tulos</w:t>
      </w:r>
    </w:p>
    <w:p>
      <w:r>
        <w:t xml:space="preserve">kongressin säännöt</w:t>
      </w:r>
    </w:p>
    <w:p>
      <w:r>
        <w:rPr>
          <w:b/>
        </w:rPr>
        <w:t xml:space="preserve">Tulos</w:t>
      </w:r>
    </w:p>
    <w:p>
      <w:r>
        <w:t xml:space="preserve">terveydenhuolto</w:t>
      </w:r>
    </w:p>
    <w:p>
      <w:r>
        <w:rPr>
          <w:b/>
        </w:rPr>
        <w:t xml:space="preserve">Esimerkki 4.813</w:t>
      </w:r>
    </w:p>
    <w:p>
      <w:r>
        <w:t xml:space="preserve">Sandy-hurrikaani, kaikkien aikojen tuhoisin Atlantin myrsky.</w:t>
      </w:r>
    </w:p>
    <w:p>
      <w:r>
        <w:rPr>
          <w:b/>
        </w:rPr>
        <w:t xml:space="preserve">Tulos</w:t>
      </w:r>
    </w:p>
    <w:p>
      <w:r>
        <w:t xml:space="preserve">ilmastonmuutos</w:t>
      </w:r>
    </w:p>
    <w:p>
      <w:r>
        <w:rPr>
          <w:b/>
        </w:rPr>
        <w:t xml:space="preserve">Tulos</w:t>
      </w:r>
    </w:p>
    <w:p>
      <w:r>
        <w:t xml:space="preserve">ympäristö</w:t>
      </w:r>
    </w:p>
    <w:p>
      <w:r>
        <w:rPr>
          <w:b/>
        </w:rPr>
        <w:t xml:space="preserve">Tulos</w:t>
      </w:r>
    </w:p>
    <w:p>
      <w:r>
        <w:t xml:space="preserve">sää</w:t>
      </w:r>
    </w:p>
    <w:p>
      <w:r>
        <w:rPr>
          <w:b/>
        </w:rPr>
        <w:t xml:space="preserve">Esimerkki 4.814</w:t>
      </w:r>
    </w:p>
    <w:p>
      <w:r>
        <w:t xml:space="preserve">Gwinnettin ja Henryn piirikuntien latinalaisamerikkalaisväestö on kasvanut 153 prosenttia ja 339 prosenttia vuodesta 2000, kun taas republikaanien presidenttiehdokkaat saavat näissä piirikunnissa pienemmän prosenttiosuuden äänistä.</w:t>
      </w:r>
    </w:p>
    <w:p>
      <w:r>
        <w:rPr>
          <w:b/>
        </w:rPr>
        <w:t xml:space="preserve">Tulos</w:t>
      </w:r>
    </w:p>
    <w:p>
      <w:r>
        <w:t xml:space="preserve">vaalit</w:t>
      </w:r>
    </w:p>
    <w:p>
      <w:r>
        <w:rPr>
          <w:b/>
        </w:rPr>
        <w:t xml:space="preserve">Esimerkki 4.815</w:t>
      </w:r>
    </w:p>
    <w:p>
      <w:r>
        <w:t xml:space="preserve">Olin Yhdysvaltain senaatin kaksipuoluisin senaattori.</w:t>
      </w:r>
    </w:p>
    <w:p>
      <w:r>
        <w:rPr>
          <w:b/>
        </w:rPr>
        <w:t xml:space="preserve">Tulos</w:t>
      </w:r>
    </w:p>
    <w:p>
      <w:r>
        <w:t xml:space="preserve">kaksipuolueisuus</w:t>
      </w:r>
    </w:p>
    <w:p>
      <w:r>
        <w:rPr>
          <w:b/>
        </w:rPr>
        <w:t xml:space="preserve">Tulos</w:t>
      </w:r>
    </w:p>
    <w:p>
      <w:r>
        <w:t xml:space="preserve">äänestysrekisteri</w:t>
      </w:r>
    </w:p>
    <w:p>
      <w:r>
        <w:rPr>
          <w:b/>
        </w:rPr>
        <w:t xml:space="preserve">Esimerkki 4.816</w:t>
      </w:r>
    </w:p>
    <w:p>
      <w:r>
        <w:t xml:space="preserve">Sanoo, että kuvernööri Scott Walker nostaa vankien palkkaa, mutta me emme nosta henkilökunnan palkkaa vankeinhoitolaitoksissamme.</w:t>
      </w:r>
    </w:p>
    <w:p>
      <w:r>
        <w:rPr>
          <w:b/>
        </w:rPr>
        <w:t xml:space="preserve">Tulos</w:t>
      </w:r>
    </w:p>
    <w:p>
      <w:r>
        <w:t xml:space="preserve">rikosoikeus</w:t>
      </w:r>
    </w:p>
    <w:p>
      <w:r>
        <w:rPr>
          <w:b/>
        </w:rPr>
        <w:t xml:space="preserve">Tulos</w:t>
      </w:r>
    </w:p>
    <w:p>
      <w:r>
        <w:t xml:space="preserve">tulot</w:t>
      </w:r>
    </w:p>
    <w:p>
      <w:r>
        <w:rPr>
          <w:b/>
        </w:rPr>
        <w:t xml:space="preserve">Tulos</w:t>
      </w:r>
    </w:p>
    <w:p>
      <w:r>
        <w:t xml:space="preserve">valtiontaloudet</w:t>
      </w:r>
    </w:p>
    <w:p>
      <w:r>
        <w:rPr>
          <w:b/>
        </w:rPr>
        <w:t xml:space="preserve">Tulos</w:t>
      </w:r>
    </w:p>
    <w:p>
      <w:r>
        <w:t xml:space="preserve">ammattiliitot</w:t>
      </w:r>
    </w:p>
    <w:p>
      <w:r>
        <w:rPr>
          <w:b/>
        </w:rPr>
        <w:t xml:space="preserve">Tulos</w:t>
      </w:r>
    </w:p>
    <w:p>
      <w:r>
        <w:t xml:space="preserve">työntekijät</w:t>
      </w:r>
    </w:p>
    <w:p>
      <w:r>
        <w:rPr>
          <w:b/>
        </w:rPr>
        <w:t xml:space="preserve">Esimerkki 4.817</w:t>
      </w:r>
    </w:p>
    <w:p>
      <w:r>
        <w:t xml:space="preserve">Käynnissä oleva keskustelu sotilaallisten toimien hyväksymisestä islamilaista valtiota vastaan olisi ensimmäinen kerta, kun kongressi asettaisi rajoituksia ylipäällikön kyvylle toimia ylipäällikkönä.</w:t>
      </w:r>
    </w:p>
    <w:p>
      <w:r>
        <w:rPr>
          <w:b/>
        </w:rPr>
        <w:t xml:space="preserve">Tulos</w:t>
      </w:r>
    </w:p>
    <w:p>
      <w:r>
        <w:t xml:space="preserve">kongressi</w:t>
      </w:r>
    </w:p>
    <w:p>
      <w:r>
        <w:rPr>
          <w:b/>
        </w:rPr>
        <w:t xml:space="preserve">Tulos</w:t>
      </w:r>
    </w:p>
    <w:p>
      <w:r>
        <w:t xml:space="preserve">historia</w:t>
      </w:r>
    </w:p>
    <w:p>
      <w:r>
        <w:rPr>
          <w:b/>
        </w:rPr>
        <w:t xml:space="preserve">Tulos</w:t>
      </w:r>
    </w:p>
    <w:p>
      <w:r>
        <w:t xml:space="preserve">sotilaallinen</w:t>
      </w:r>
    </w:p>
    <w:p>
      <w:r>
        <w:rPr>
          <w:b/>
        </w:rPr>
        <w:t xml:space="preserve">Tulos</w:t>
      </w:r>
    </w:p>
    <w:p>
      <w:r>
        <w:t xml:space="preserve">terrorismi</w:t>
      </w:r>
    </w:p>
    <w:p>
      <w:r>
        <w:rPr>
          <w:b/>
        </w:rPr>
        <w:t xml:space="preserve">Esimerkki 4.818</w:t>
      </w:r>
    </w:p>
    <w:p>
      <w:r>
        <w:t xml:space="preserve">Yhdysvaltain velka on nyt 100 prosenttia BKT:sta.</w:t>
      </w:r>
    </w:p>
    <w:p>
      <w:r>
        <w:rPr>
          <w:b/>
        </w:rPr>
        <w:t xml:space="preserve">Tulos</w:t>
      </w:r>
    </w:p>
    <w:p>
      <w:r>
        <w:t xml:space="preserve">alijäämä</w:t>
      </w:r>
    </w:p>
    <w:p>
      <w:r>
        <w:rPr>
          <w:b/>
        </w:rPr>
        <w:t xml:space="preserve">Tulos</w:t>
      </w:r>
    </w:p>
    <w:p>
      <w:r>
        <w:t xml:space="preserve">liittovaltion talousarvio</w:t>
      </w:r>
    </w:p>
    <w:p>
      <w:r>
        <w:rPr>
          <w:b/>
        </w:rPr>
        <w:t xml:space="preserve">Esimerkki 4.819</w:t>
      </w:r>
    </w:p>
    <w:p>
      <w:r>
        <w:t xml:space="preserve">Tom Ganley kannattaa 23 prosentin kansallista liikevaihtoveroa, joka nostaisi keskiluokan veroja ja antaisi samalla valtavan verohelpotuksen hänen kaltaisilleen miljonääreille.</w:t>
      </w:r>
    </w:p>
    <w:p>
      <w:r>
        <w:rPr>
          <w:b/>
        </w:rPr>
        <w:t xml:space="preserve">Tulos</w:t>
      </w:r>
    </w:p>
    <w:p>
      <w:r>
        <w:t xml:space="preserve">verot</w:t>
      </w:r>
    </w:p>
    <w:p>
      <w:r>
        <w:rPr>
          <w:b/>
        </w:rPr>
        <w:t xml:space="preserve">Esimerkki 4.820</w:t>
      </w:r>
    </w:p>
    <w:p>
      <w:r>
        <w:t xml:space="preserve">Pat Toomey kannattaa edelleen sosiaaliturvan yksityistämistä.</w:t>
      </w:r>
    </w:p>
    <w:p>
      <w:r>
        <w:rPr>
          <w:b/>
        </w:rPr>
        <w:t xml:space="preserve">Tulos</w:t>
      </w:r>
    </w:p>
    <w:p>
      <w:r>
        <w:t xml:space="preserve">message-machine</w:t>
      </w:r>
    </w:p>
    <w:p>
      <w:r>
        <w:rPr>
          <w:b/>
        </w:rPr>
        <w:t xml:space="preserve">Tulos</w:t>
      </w:r>
    </w:p>
    <w:p>
      <w:r>
        <w:t xml:space="preserve">markkinasääntely</w:t>
      </w:r>
    </w:p>
    <w:p>
      <w:r>
        <w:rPr>
          <w:b/>
        </w:rPr>
        <w:t xml:space="preserve">Tulos</w:t>
      </w:r>
    </w:p>
    <w:p>
      <w:r>
        <w:t xml:space="preserve">sosiaaliturva</w:t>
      </w:r>
    </w:p>
    <w:p>
      <w:r>
        <w:rPr>
          <w:b/>
        </w:rPr>
        <w:t xml:space="preserve">Esimerkki 4.821</w:t>
      </w:r>
    </w:p>
    <w:p>
      <w:r>
        <w:t xml:space="preserve">Marihuana, jota lapset polttavat nykyään, ei ole sama kuin marihuana, jota Jeb Bush poltti 40 vuotta sitten.</w:t>
      </w:r>
    </w:p>
    <w:p>
      <w:r>
        <w:rPr>
          <w:b/>
        </w:rPr>
        <w:t xml:space="preserve">Tulos</w:t>
      </w:r>
    </w:p>
    <w:p>
      <w:r>
        <w:t xml:space="preserve">huumeet</w:t>
      </w:r>
    </w:p>
    <w:p>
      <w:r>
        <w:rPr>
          <w:b/>
        </w:rPr>
        <w:t xml:space="preserve">Esimerkki 4.822</w:t>
      </w:r>
    </w:p>
    <w:p>
      <w:r>
        <w:t xml:space="preserve">Barack Obama äänesti Illinoisin elävänä syntyneitä lapsia koskevaa lakia vastaan, joka oli lähes identtinen liittovaltion lain kanssa.</w:t>
      </w:r>
    </w:p>
    <w:p>
      <w:r>
        <w:rPr>
          <w:b/>
        </w:rPr>
        <w:t xml:space="preserve">Tulos</w:t>
      </w:r>
    </w:p>
    <w:p>
      <w:r>
        <w:t xml:space="preserve">abortti</w:t>
      </w:r>
    </w:p>
    <w:p>
      <w:r>
        <w:rPr>
          <w:b/>
        </w:rPr>
        <w:t xml:space="preserve">Esimerkki 4.823</w:t>
      </w:r>
    </w:p>
    <w:p>
      <w:r>
        <w:t xml:space="preserve">Sanoo, että Trumpin paidat valmistetaan Bangladeshissa, Trumpin puvut Meksikossa, Trumpin vodka Alankomaissa, Trumpin kristallibaaritavarat Sloveniassa ja hänen kalvosinnapit ja solmiot Kiinassa.</w:t>
      </w:r>
    </w:p>
    <w:p>
      <w:r>
        <w:rPr>
          <w:b/>
        </w:rPr>
        <w:t xml:space="preserve">Tulos</w:t>
      </w:r>
    </w:p>
    <w:p>
      <w:r>
        <w:t xml:space="preserve">ehdokkaiden elämäkerta</w:t>
      </w:r>
    </w:p>
    <w:p>
      <w:r>
        <w:rPr>
          <w:b/>
        </w:rPr>
        <w:t xml:space="preserve">Tulos</w:t>
      </w:r>
    </w:p>
    <w:p>
      <w:r>
        <w:t xml:space="preserve">korjaukset ja päivitykset</w:t>
      </w:r>
    </w:p>
    <w:p>
      <w:r>
        <w:rPr>
          <w:b/>
        </w:rPr>
        <w:t xml:space="preserve">Tulos</w:t>
      </w:r>
    </w:p>
    <w:p>
      <w:r>
        <w:t xml:space="preserve">työpaikat</w:t>
      </w:r>
    </w:p>
    <w:p>
      <w:r>
        <w:rPr>
          <w:b/>
        </w:rPr>
        <w:t xml:space="preserve">Esimerkki 4.824</w:t>
      </w:r>
    </w:p>
    <w:p>
      <w:r>
        <w:t xml:space="preserve">Presidentti Barack Obama ei ole avannut uusia kauppasuhteita muiden maiden kanssa.</w:t>
      </w:r>
    </w:p>
    <w:p>
      <w:r>
        <w:rPr>
          <w:b/>
        </w:rPr>
        <w:t xml:space="preserve">Tulos</w:t>
      </w:r>
    </w:p>
    <w:p>
      <w:r>
        <w:t xml:space="preserve">talous</w:t>
      </w:r>
    </w:p>
    <w:p>
      <w:r>
        <w:rPr>
          <w:b/>
        </w:rPr>
        <w:t xml:space="preserve">Tulos</w:t>
      </w:r>
    </w:p>
    <w:p>
      <w:r>
        <w:t xml:space="preserve">ulkopolitiikka</w:t>
      </w:r>
    </w:p>
    <w:p>
      <w:r>
        <w:rPr>
          <w:b/>
        </w:rPr>
        <w:t xml:space="preserve">Tulos</w:t>
      </w:r>
    </w:p>
    <w:p>
      <w:r>
        <w:t xml:space="preserve">new-hampshire-2012</w:t>
      </w:r>
    </w:p>
    <w:p>
      <w:r>
        <w:rPr>
          <w:b/>
        </w:rPr>
        <w:t xml:space="preserve">Tulos</w:t>
      </w:r>
    </w:p>
    <w:p>
      <w:r>
        <w:t xml:space="preserve">kauppa</w:t>
      </w:r>
    </w:p>
    <w:p>
      <w:r>
        <w:rPr>
          <w:b/>
        </w:rPr>
        <w:t xml:space="preserve">Esimerkki 4.825</w:t>
      </w:r>
    </w:p>
    <w:p>
      <w:r>
        <w:t xml:space="preserve">Sanoo, että veronmaksajien tuki Oregon Convention Center -hotellille nousi 100 miljoonaan dollariin suljetuin ovin pidetyissä istunnoissa.</w:t>
      </w:r>
    </w:p>
    <w:p>
      <w:r>
        <w:rPr>
          <w:b/>
        </w:rPr>
        <w:t xml:space="preserve">Tulos</w:t>
      </w:r>
    </w:p>
    <w:p>
      <w:r>
        <w:t xml:space="preserve">läpinäkyvyys</w:t>
      </w:r>
    </w:p>
    <w:p>
      <w:r>
        <w:rPr>
          <w:b/>
        </w:rPr>
        <w:t xml:space="preserve">Esimerkki 4.826</w:t>
      </w:r>
    </w:p>
    <w:p>
      <w:r>
        <w:t xml:space="preserve">Walmartista saa neljä hehkulamppua 1,99 dollarilla, kun taas yksi pienloistelamppu maksaa 10 dollaria.</w:t>
      </w:r>
    </w:p>
    <w:p>
      <w:r>
        <w:rPr>
          <w:b/>
        </w:rPr>
        <w:t xml:space="preserve">Tulos</w:t>
      </w:r>
    </w:p>
    <w:p>
      <w:r>
        <w:t xml:space="preserve">energia</w:t>
      </w:r>
    </w:p>
    <w:p>
      <w:r>
        <w:rPr>
          <w:b/>
        </w:rPr>
        <w:t xml:space="preserve">Tulos</w:t>
      </w:r>
    </w:p>
    <w:p>
      <w:r>
        <w:t xml:space="preserve">markkinasääntely</w:t>
      </w:r>
    </w:p>
    <w:p>
      <w:r>
        <w:rPr>
          <w:b/>
        </w:rPr>
        <w:t xml:space="preserve">Esimerkki 4.827</w:t>
      </w:r>
    </w:p>
    <w:p>
      <w:r>
        <w:t xml:space="preserve">"Historia osoittaa, että työpaikkojen kasvu on aina jäljessä talouskasvusta."</w:t>
      </w:r>
    </w:p>
    <w:p>
      <w:r>
        <w:rPr>
          <w:b/>
        </w:rPr>
        <w:t xml:space="preserve">Tulos</w:t>
      </w:r>
    </w:p>
    <w:p>
      <w:r>
        <w:t xml:space="preserve">talous</w:t>
      </w:r>
    </w:p>
    <w:p>
      <w:r>
        <w:rPr>
          <w:b/>
        </w:rPr>
        <w:t xml:space="preserve">Esimerkki 4.828</w:t>
      </w:r>
    </w:p>
    <w:p>
      <w:r>
        <w:t xml:space="preserve">Bill Howell on ollut johdonmukainen voima jokaisen merkittävän veronkorotuksen takana Virginiassa viime vuosikymmenen aikana.</w:t>
      </w:r>
    </w:p>
    <w:p>
      <w:r>
        <w:rPr>
          <w:b/>
        </w:rPr>
        <w:t xml:space="preserve">Tulos</w:t>
      </w:r>
    </w:p>
    <w:p>
      <w:r>
        <w:t xml:space="preserve">verot</w:t>
      </w:r>
    </w:p>
    <w:p>
      <w:r>
        <w:rPr>
          <w:b/>
        </w:rPr>
        <w:t xml:space="preserve">Tulos</w:t>
      </w:r>
    </w:p>
    <w:p>
      <w:r>
        <w:t xml:space="preserve">äänestysrekisteri</w:t>
      </w:r>
    </w:p>
    <w:p>
      <w:r>
        <w:rPr>
          <w:b/>
        </w:rPr>
        <w:t xml:space="preserve">Esimerkki 4.829</w:t>
      </w:r>
    </w:p>
    <w:p>
      <w:r>
        <w:t xml:space="preserve">Yli 9000 Rhode Islandin äänestäjää käytti maltillisen puolueen päävipumekanismia, eikä heillä ollut yhtään maltillista äänestäjää äänestyslipullaan.</w:t>
      </w:r>
    </w:p>
    <w:p>
      <w:r>
        <w:rPr>
          <w:b/>
        </w:rPr>
        <w:t xml:space="preserve">Tulos</w:t>
      </w:r>
    </w:p>
    <w:p>
      <w:r>
        <w:t xml:space="preserve">vaalit</w:t>
      </w:r>
    </w:p>
    <w:p>
      <w:r>
        <w:rPr>
          <w:b/>
        </w:rPr>
        <w:t xml:space="preserve">Esimerkki 4.830</w:t>
      </w:r>
    </w:p>
    <w:p>
      <w:r>
        <w:t xml:space="preserve">Presidentti Obama hyökkää Paul Ryanin kimppuun Medicare-ohjelmasta, vaikka juuri hänen hallintonsa leikkasi Jim Langevinin avustuksella 716 miljardia dollaria Medicare-ohjelmasta.</w:t>
      </w:r>
    </w:p>
    <w:p>
      <w:r>
        <w:rPr>
          <w:b/>
        </w:rPr>
        <w:t xml:space="preserve">Tulos</w:t>
      </w:r>
    </w:p>
    <w:p>
      <w:r>
        <w:t xml:space="preserve">medicare</w:t>
      </w:r>
    </w:p>
    <w:p>
      <w:r>
        <w:rPr>
          <w:b/>
        </w:rPr>
        <w:t xml:space="preserve">Esimerkki 4.831</w:t>
      </w:r>
    </w:p>
    <w:p>
      <w:r>
        <w:t xml:space="preserve">Hillary Clinton on jopa poistanut tämän (Trans-Pacific Partnership -kauppasopimuksen) täydellisen tuen kirjastaan.</w:t>
      </w:r>
    </w:p>
    <w:p>
      <w:r>
        <w:rPr>
          <w:b/>
        </w:rPr>
        <w:t xml:space="preserve">Tulos</w:t>
      </w:r>
    </w:p>
    <w:p>
      <w:r>
        <w:t xml:space="preserve">ehdokkaiden elämäkerta</w:t>
      </w:r>
    </w:p>
    <w:p>
      <w:r>
        <w:rPr>
          <w:b/>
        </w:rPr>
        <w:t xml:space="preserve">Tulos</w:t>
      </w:r>
    </w:p>
    <w:p>
      <w:r>
        <w:t xml:space="preserve">talous</w:t>
      </w:r>
    </w:p>
    <w:p>
      <w:r>
        <w:rPr>
          <w:b/>
        </w:rPr>
        <w:t xml:space="preserve">Tulos</w:t>
      </w:r>
    </w:p>
    <w:p>
      <w:r>
        <w:t xml:space="preserve">ulkopolitiikka</w:t>
      </w:r>
    </w:p>
    <w:p>
      <w:r>
        <w:rPr>
          <w:b/>
        </w:rPr>
        <w:t xml:space="preserve">Tulos</w:t>
      </w:r>
    </w:p>
    <w:p>
      <w:r>
        <w:t xml:space="preserve">historia</w:t>
      </w:r>
    </w:p>
    <w:p>
      <w:r>
        <w:rPr>
          <w:b/>
        </w:rPr>
        <w:t xml:space="preserve">Tulos</w:t>
      </w:r>
    </w:p>
    <w:p>
      <w:r>
        <w:t xml:space="preserve">job-accomplishments</w:t>
      </w:r>
    </w:p>
    <w:p>
      <w:r>
        <w:rPr>
          <w:b/>
        </w:rPr>
        <w:t xml:space="preserve">Tulos</w:t>
      </w:r>
    </w:p>
    <w:p>
      <w:r>
        <w:t xml:space="preserve">kauppa</w:t>
      </w:r>
    </w:p>
    <w:p>
      <w:r>
        <w:rPr>
          <w:b/>
        </w:rPr>
        <w:t xml:space="preserve">Esimerkki 4.832</w:t>
      </w:r>
    </w:p>
    <w:p>
      <w:r>
        <w:t xml:space="preserve">"Obama sanoo, että Iran on 'pieni' maa, joka 'ei aiheuta vakavaa uhkaa'."</w:t>
      </w:r>
    </w:p>
    <w:p>
      <w:r>
        <w:rPr>
          <w:b/>
        </w:rPr>
        <w:t xml:space="preserve">Tulos</w:t>
      </w:r>
    </w:p>
    <w:p>
      <w:r>
        <w:t xml:space="preserve">ulkopolitiikka</w:t>
      </w:r>
    </w:p>
    <w:p>
      <w:r>
        <w:rPr>
          <w:b/>
        </w:rPr>
        <w:t xml:space="preserve">Esimerkki 4.833</w:t>
      </w:r>
    </w:p>
    <w:p>
      <w:r>
        <w:t xml:space="preserve">Barbara Boxers oli huolissaan säästä terrorismin sijasta suurimpana uhkana kansalliselle turvallisuudelle.</w:t>
      </w:r>
    </w:p>
    <w:p>
      <w:r>
        <w:rPr>
          <w:b/>
        </w:rPr>
        <w:t xml:space="preserve">Tulos</w:t>
      </w:r>
    </w:p>
    <w:p>
      <w:r>
        <w:t xml:space="preserve">ehdokkaiden elämäkerta</w:t>
      </w:r>
    </w:p>
    <w:p>
      <w:r>
        <w:rPr>
          <w:b/>
        </w:rPr>
        <w:t xml:space="preserve">Tulos</w:t>
      </w:r>
    </w:p>
    <w:p>
      <w:r>
        <w:t xml:space="preserve">ympäristö</w:t>
      </w:r>
    </w:p>
    <w:p>
      <w:r>
        <w:rPr>
          <w:b/>
        </w:rPr>
        <w:t xml:space="preserve">Tulos</w:t>
      </w:r>
    </w:p>
    <w:p>
      <w:r>
        <w:t xml:space="preserve">kotimaan turvallisuus</w:t>
      </w:r>
    </w:p>
    <w:p>
      <w:r>
        <w:rPr>
          <w:b/>
        </w:rPr>
        <w:t xml:space="preserve">Tulos</w:t>
      </w:r>
    </w:p>
    <w:p>
      <w:r>
        <w:t xml:space="preserve">message-machine</w:t>
      </w:r>
    </w:p>
    <w:p>
      <w:r>
        <w:rPr>
          <w:b/>
        </w:rPr>
        <w:t xml:space="preserve">Tulos</w:t>
      </w:r>
    </w:p>
    <w:p>
      <w:r>
        <w:t xml:space="preserve">terrorismi</w:t>
      </w:r>
    </w:p>
    <w:p>
      <w:r>
        <w:rPr>
          <w:b/>
        </w:rPr>
        <w:t xml:space="preserve">Esimerkki 4.834</w:t>
      </w:r>
    </w:p>
    <w:p>
      <w:r>
        <w:t xml:space="preserve">"Käytämme kolme kertaa enemmän rahaa etuuksiin ja velkapalveluihin kuin puolustukseen."</w:t>
      </w:r>
    </w:p>
    <w:p>
      <w:r>
        <w:rPr>
          <w:b/>
        </w:rPr>
        <w:t xml:space="preserve">Tulos</w:t>
      </w:r>
    </w:p>
    <w:p>
      <w:r>
        <w:t xml:space="preserve">liittovaltion talousarvio</w:t>
      </w:r>
    </w:p>
    <w:p>
      <w:r>
        <w:rPr>
          <w:b/>
        </w:rPr>
        <w:t xml:space="preserve">Tulos</w:t>
      </w:r>
    </w:p>
    <w:p>
      <w:r>
        <w:t xml:space="preserve">sosiaaliturva</w:t>
      </w:r>
    </w:p>
    <w:p>
      <w:r>
        <w:rPr>
          <w:b/>
        </w:rPr>
        <w:t xml:space="preserve">Esimerkki 4.835</w:t>
      </w:r>
    </w:p>
    <w:p>
      <w:r>
        <w:t xml:space="preserve">Vuoden 2014 vaaleissa amerikkalaiset sanoivat ylivoimaisesti, että emme halua Obamacarea emmekä armahdusta.</w:t>
      </w:r>
    </w:p>
    <w:p>
      <w:r>
        <w:rPr>
          <w:b/>
        </w:rPr>
        <w:t xml:space="preserve">Tulos</w:t>
      </w:r>
    </w:p>
    <w:p>
      <w:r>
        <w:t xml:space="preserve">terveydenhuolto</w:t>
      </w:r>
    </w:p>
    <w:p>
      <w:r>
        <w:rPr>
          <w:b/>
        </w:rPr>
        <w:t xml:space="preserve">Tulos</w:t>
      </w:r>
    </w:p>
    <w:p>
      <w:r>
        <w:t xml:space="preserve">maahanmuutto</w:t>
      </w:r>
    </w:p>
    <w:p>
      <w:r>
        <w:rPr>
          <w:b/>
        </w:rPr>
        <w:t xml:space="preserve">Tulos</w:t>
      </w:r>
    </w:p>
    <w:p>
      <w:r>
        <w:t xml:space="preserve">kyselyt</w:t>
      </w:r>
    </w:p>
    <w:p>
      <w:r>
        <w:rPr>
          <w:b/>
        </w:rPr>
        <w:t xml:space="preserve">Esimerkki 4.836</w:t>
      </w:r>
    </w:p>
    <w:p>
      <w:r>
        <w:t xml:space="preserve">Dan Patrick jäi kiinni siitä, että hän ei maksanut verojaan ja pussitti työntekijöidensä palkkaverot.</w:t>
      </w:r>
    </w:p>
    <w:p>
      <w:r>
        <w:rPr>
          <w:b/>
        </w:rPr>
        <w:t xml:space="preserve">Tulos</w:t>
      </w:r>
    </w:p>
    <w:p>
      <w:r>
        <w:t xml:space="preserve">konkurssi</w:t>
      </w:r>
    </w:p>
    <w:p>
      <w:r>
        <w:rPr>
          <w:b/>
        </w:rPr>
        <w:t xml:space="preserve">Tulos</w:t>
      </w:r>
    </w:p>
    <w:p>
      <w:r>
        <w:t xml:space="preserve">ehdokkaiden elämäkerta</w:t>
      </w:r>
    </w:p>
    <w:p>
      <w:r>
        <w:rPr>
          <w:b/>
        </w:rPr>
        <w:t xml:space="preserve">Tulos</w:t>
      </w:r>
    </w:p>
    <w:p>
      <w:r>
        <w:t xml:space="preserve">verot</w:t>
      </w:r>
    </w:p>
    <w:p>
      <w:r>
        <w:rPr>
          <w:b/>
        </w:rPr>
        <w:t xml:space="preserve">Esimerkki 4.837</w:t>
      </w:r>
    </w:p>
    <w:p>
      <w:r>
        <w:t xml:space="preserve">Sanoo, että Merrick Garland kirjoitti lausunnon, joka johti 17 Guantanamo Bayn vangin vapauttamiseen, jotka kuuluivat ulkoministeriön terroristeiksi luokittelemien väkivaltaisten ääri-islamistien ryhmään.</w:t>
      </w:r>
    </w:p>
    <w:p>
      <w:r>
        <w:rPr>
          <w:b/>
        </w:rPr>
        <w:t xml:space="preserve">Tulos</w:t>
      </w:r>
    </w:p>
    <w:p>
      <w:r>
        <w:t xml:space="preserve">ulkopolitiikka</w:t>
      </w:r>
    </w:p>
    <w:p>
      <w:r>
        <w:rPr>
          <w:b/>
        </w:rPr>
        <w:t xml:space="preserve">Tulos</w:t>
      </w:r>
    </w:p>
    <w:p>
      <w:r>
        <w:t xml:space="preserve">sotilaallinen</w:t>
      </w:r>
    </w:p>
    <w:p>
      <w:r>
        <w:rPr>
          <w:b/>
        </w:rPr>
        <w:t xml:space="preserve">Tulos</w:t>
      </w:r>
    </w:p>
    <w:p>
      <w:r>
        <w:t xml:space="preserve">korkein oikeus</w:t>
      </w:r>
    </w:p>
    <w:p>
      <w:r>
        <w:rPr>
          <w:b/>
        </w:rPr>
        <w:t xml:space="preserve">Tulos</w:t>
      </w:r>
    </w:p>
    <w:p>
      <w:r>
        <w:t xml:space="preserve">terrorismi</w:t>
      </w:r>
    </w:p>
    <w:p>
      <w:r>
        <w:rPr>
          <w:b/>
        </w:rPr>
        <w:t xml:space="preserve">Esimerkki 4.838</w:t>
      </w:r>
    </w:p>
    <w:p>
      <w:r>
        <w:t xml:space="preserve">Kongressin kannatusluvut ovat 11 prosenttia, mutta 96,4 prosenttia virassa olevista lainsäätäjistä valittiin uudelleen vuonna 2014.</w:t>
      </w:r>
    </w:p>
    <w:p>
      <w:r>
        <w:rPr>
          <w:b/>
        </w:rPr>
        <w:t xml:space="preserve">Tulos</w:t>
      </w:r>
    </w:p>
    <w:p>
      <w:r>
        <w:t xml:space="preserve">kongressi</w:t>
      </w:r>
    </w:p>
    <w:p>
      <w:r>
        <w:rPr>
          <w:b/>
        </w:rPr>
        <w:t xml:space="preserve">Esimerkki 4.839</w:t>
      </w:r>
    </w:p>
    <w:p>
      <w:r>
        <w:t xml:space="preserve">Bushin veronalennusten voimassaolon päättyminen nostaisi pienyritysten veroja.</w:t>
      </w:r>
    </w:p>
    <w:p>
      <w:r>
        <w:rPr>
          <w:b/>
        </w:rPr>
        <w:t xml:space="preserve">Tulos</w:t>
      </w:r>
    </w:p>
    <w:p>
      <w:r>
        <w:t xml:space="preserve">talous</w:t>
      </w:r>
    </w:p>
    <w:p>
      <w:r>
        <w:rPr>
          <w:b/>
        </w:rPr>
        <w:t xml:space="preserve">Tulos</w:t>
      </w:r>
    </w:p>
    <w:p>
      <w:r>
        <w:t xml:space="preserve">pienyritykset</w:t>
      </w:r>
    </w:p>
    <w:p>
      <w:r>
        <w:rPr>
          <w:b/>
        </w:rPr>
        <w:t xml:space="preserve">Tulos</w:t>
      </w:r>
    </w:p>
    <w:p>
      <w:r>
        <w:t xml:space="preserve">verot</w:t>
      </w:r>
    </w:p>
    <w:p>
      <w:r>
        <w:rPr>
          <w:b/>
        </w:rPr>
        <w:t xml:space="preserve">Esimerkki 4.840</w:t>
      </w:r>
    </w:p>
    <w:p>
      <w:r>
        <w:t xml:space="preserve">Tilastot osoittavat, että aina kun maa tai valtio tiukentaa aborttilakeja, kuolemantapaukset lisääntyvät ja abortit itse asiassa lisääntyvät.</w:t>
      </w:r>
    </w:p>
    <w:p>
      <w:r>
        <w:rPr>
          <w:b/>
        </w:rPr>
        <w:t xml:space="preserve">Tulos</w:t>
      </w:r>
    </w:p>
    <w:p>
      <w:r>
        <w:t xml:space="preserve">abortti</w:t>
      </w:r>
    </w:p>
    <w:p>
      <w:r>
        <w:rPr>
          <w:b/>
        </w:rPr>
        <w:t xml:space="preserve">Tulos</w:t>
      </w:r>
    </w:p>
    <w:p>
      <w:r>
        <w:t xml:space="preserve">hallituksen sääntely</w:t>
      </w:r>
    </w:p>
    <w:p>
      <w:r>
        <w:rPr>
          <w:b/>
        </w:rPr>
        <w:t xml:space="preserve">Tulos</w:t>
      </w:r>
    </w:p>
    <w:p>
      <w:r>
        <w:t xml:space="preserve">naiset</w:t>
      </w:r>
    </w:p>
    <w:p>
      <w:r>
        <w:rPr>
          <w:b/>
        </w:rPr>
        <w:t xml:space="preserve">Esimerkki 4.841</w:t>
      </w:r>
    </w:p>
    <w:p>
      <w:r>
        <w:t xml:space="preserve">Presidentin budjetin mukaan puolustusmenojen osuus taloudesta olisi alhaisin sitten JFK:n presidenttikauden.</w:t>
      </w:r>
    </w:p>
    <w:p>
      <w:r>
        <w:rPr>
          <w:b/>
        </w:rPr>
        <w:t xml:space="preserve">Tulos</w:t>
      </w:r>
    </w:p>
    <w:p>
      <w:r>
        <w:t xml:space="preserve">talous</w:t>
      </w:r>
    </w:p>
    <w:p>
      <w:r>
        <w:rPr>
          <w:b/>
        </w:rPr>
        <w:t xml:space="preserve">Tulos</w:t>
      </w:r>
    </w:p>
    <w:p>
      <w:r>
        <w:t xml:space="preserve">liittovaltion talousarvio</w:t>
      </w:r>
    </w:p>
    <w:p>
      <w:r>
        <w:rPr>
          <w:b/>
        </w:rPr>
        <w:t xml:space="preserve">Tulos</w:t>
      </w:r>
    </w:p>
    <w:p>
      <w:r>
        <w:t xml:space="preserve">sotilaallinen</w:t>
      </w:r>
    </w:p>
    <w:p>
      <w:r>
        <w:rPr>
          <w:b/>
        </w:rPr>
        <w:t xml:space="preserve">Esimerkki 4.842</w:t>
      </w:r>
    </w:p>
    <w:p>
      <w:r>
        <w:t xml:space="preserve">Noin 6 miljoonasta Yhdysvalloissa ilman äänioikeutta olevasta rikollisesta neljäsosa on floridalaisia.</w:t>
      </w:r>
    </w:p>
    <w:p>
      <w:r>
        <w:rPr>
          <w:b/>
        </w:rPr>
        <w:t xml:space="preserve">Tulos</w:t>
      </w:r>
    </w:p>
    <w:p>
      <w:r>
        <w:t xml:space="preserve">rikos</w:t>
      </w:r>
    </w:p>
    <w:p>
      <w:r>
        <w:rPr>
          <w:b/>
        </w:rPr>
        <w:t xml:space="preserve">Tulos</w:t>
      </w:r>
    </w:p>
    <w:p>
      <w:r>
        <w:t xml:space="preserve">vaalit</w:t>
      </w:r>
    </w:p>
    <w:p>
      <w:r>
        <w:rPr>
          <w:b/>
        </w:rPr>
        <w:t xml:space="preserve">Esimerkki 4.843</w:t>
      </w:r>
    </w:p>
    <w:p>
      <w:r>
        <w:t xml:space="preserve">Obama "periaatteessa uhkasi pommittaa Pakistania".</w:t>
      </w:r>
    </w:p>
    <w:p>
      <w:r>
        <w:rPr>
          <w:b/>
        </w:rPr>
        <w:t xml:space="preserve">Tulos</w:t>
      </w:r>
    </w:p>
    <w:p>
      <w:r>
        <w:t xml:space="preserve">ulkopolitiikka</w:t>
      </w:r>
    </w:p>
    <w:p>
      <w:r>
        <w:rPr>
          <w:b/>
        </w:rPr>
        <w:t xml:space="preserve">Esimerkki 4.844</w:t>
      </w:r>
    </w:p>
    <w:p>
      <w:r>
        <w:t xml:space="preserve">Kuvernööri ei kuullut oman puolueensa jäseniä ennen kuin hän julkaisi [liikenne]suunnitelmansa.</w:t>
      </w:r>
    </w:p>
    <w:p>
      <w:r>
        <w:rPr>
          <w:b/>
        </w:rPr>
        <w:t xml:space="preserve">Tulos</w:t>
      </w:r>
    </w:p>
    <w:p>
      <w:r>
        <w:t xml:space="preserve">kuljetus</w:t>
      </w:r>
    </w:p>
    <w:p>
      <w:r>
        <w:rPr>
          <w:b/>
        </w:rPr>
        <w:t xml:space="preserve">Esimerkki 4.845</w:t>
      </w:r>
    </w:p>
    <w:p>
      <w:r>
        <w:t xml:space="preserve">Ohio on menettänyt enemmän väestöä kuin kaikki muut osavaltiot maassa kahta lukuun ottamatta.</w:t>
      </w:r>
    </w:p>
    <w:p>
      <w:r>
        <w:rPr>
          <w:b/>
        </w:rPr>
        <w:t xml:space="preserve">Tulos</w:t>
      </w:r>
    </w:p>
    <w:p>
      <w:r>
        <w:t xml:space="preserve">talous</w:t>
      </w:r>
    </w:p>
    <w:p>
      <w:r>
        <w:rPr>
          <w:b/>
        </w:rPr>
        <w:t xml:space="preserve">Esimerkki 4.846</w:t>
      </w:r>
    </w:p>
    <w:p>
      <w:r>
        <w:t xml:space="preserve">Kaliforniassa Donald Trump on antanut 12 000 dollaria Jerry Brownille, Gavin Newsomille ja Kamala Harrisille.</w:t>
      </w:r>
    </w:p>
    <w:p>
      <w:r>
        <w:rPr>
          <w:b/>
        </w:rPr>
        <w:t xml:space="preserve">Tulos</w:t>
      </w:r>
    </w:p>
    <w:p>
      <w:r>
        <w:t xml:space="preserve">kampanjarahoitus</w:t>
      </w:r>
    </w:p>
    <w:p>
      <w:r>
        <w:rPr>
          <w:b/>
        </w:rPr>
        <w:t xml:space="preserve">Tulos</w:t>
      </w:r>
    </w:p>
    <w:p>
      <w:r>
        <w:t xml:space="preserve">vaalit</w:t>
      </w:r>
    </w:p>
    <w:p>
      <w:r>
        <w:rPr>
          <w:b/>
        </w:rPr>
        <w:t xml:space="preserve">Esimerkki 4.847</w:t>
      </w:r>
    </w:p>
    <w:p>
      <w:r>
        <w:t xml:space="preserve">Hallituksen puheenjohtaja Rick Perry on johtanut korkeinta työttömyyttä Teksasissa 22 vuoteen.</w:t>
      </w:r>
    </w:p>
    <w:p>
      <w:r>
        <w:rPr>
          <w:b/>
        </w:rPr>
        <w:t xml:space="preserve">Tulos</w:t>
      </w:r>
    </w:p>
    <w:p>
      <w:r>
        <w:t xml:space="preserve">talous</w:t>
      </w:r>
    </w:p>
    <w:p>
      <w:r>
        <w:rPr>
          <w:b/>
        </w:rPr>
        <w:t xml:space="preserve">Esimerkki 4.848</w:t>
      </w:r>
    </w:p>
    <w:p>
      <w:r>
        <w:t xml:space="preserve">Autojen pelastamistoimien tukemisesta.</w:t>
      </w:r>
    </w:p>
    <w:p>
      <w:r>
        <w:rPr>
          <w:b/>
        </w:rPr>
        <w:t xml:space="preserve">Tulos</w:t>
      </w:r>
    </w:p>
    <w:p>
      <w:r>
        <w:t xml:space="preserve">kongressi</w:t>
      </w:r>
    </w:p>
    <w:p>
      <w:r>
        <w:rPr>
          <w:b/>
        </w:rPr>
        <w:t xml:space="preserve">Tulos</w:t>
      </w:r>
    </w:p>
    <w:p>
      <w:r>
        <w:t xml:space="preserve">kuljetus</w:t>
      </w:r>
    </w:p>
    <w:p>
      <w:r>
        <w:rPr>
          <w:b/>
        </w:rPr>
        <w:t xml:space="preserve">Esimerkki 4.849</w:t>
      </w:r>
    </w:p>
    <w:p>
      <w:r>
        <w:t xml:space="preserve">Ed Gillespiesin vuonna 2006 ilmestyneessä kirjassa edistetään yksilöllistä terveydenhuoltomandaattia ja suositellaan, että IRS panisi sen täytäntöön tuloverolain avulla.</w:t>
      </w:r>
    </w:p>
    <w:p>
      <w:r>
        <w:rPr>
          <w:b/>
        </w:rPr>
        <w:t xml:space="preserve">Tulos</w:t>
      </w:r>
    </w:p>
    <w:p>
      <w:r>
        <w:t xml:space="preserve">medicaid</w:t>
      </w:r>
    </w:p>
    <w:p>
      <w:r>
        <w:rPr>
          <w:b/>
        </w:rPr>
        <w:t xml:space="preserve">Tulos</w:t>
      </w:r>
    </w:p>
    <w:p>
      <w:r>
        <w:t xml:space="preserve">verot</w:t>
      </w:r>
    </w:p>
    <w:p>
      <w:r>
        <w:rPr>
          <w:b/>
        </w:rPr>
        <w:t xml:space="preserve">Esimerkki 4.850</w:t>
      </w:r>
    </w:p>
    <w:p>
      <w:r>
        <w:t xml:space="preserve">Kun republikaanien ääriryhmien edustajat yrittivät viedä aborttioikeudet, Blake Rocap pysäytti heidät.</w:t>
      </w:r>
    </w:p>
    <w:p>
      <w:r>
        <w:rPr>
          <w:b/>
        </w:rPr>
        <w:t xml:space="preserve">Tulos</w:t>
      </w:r>
    </w:p>
    <w:p>
      <w:r>
        <w:t xml:space="preserve">abortti</w:t>
      </w:r>
    </w:p>
    <w:p>
      <w:r>
        <w:rPr>
          <w:b/>
        </w:rPr>
        <w:t xml:space="preserve">Tulos</w:t>
      </w:r>
    </w:p>
    <w:p>
      <w:r>
        <w:t xml:space="preserve">ehdokkaiden elämäkerta</w:t>
      </w:r>
    </w:p>
    <w:p>
      <w:r>
        <w:rPr>
          <w:b/>
        </w:rPr>
        <w:t xml:space="preserve">Esimerkki 4.851</w:t>
      </w:r>
    </w:p>
    <w:p>
      <w:r>
        <w:t xml:space="preserve">Obama kieltäytyy tunnustamasta Jerusalemia Israelin pääkaupungiksi.</w:t>
      </w:r>
    </w:p>
    <w:p>
      <w:r>
        <w:rPr>
          <w:b/>
        </w:rPr>
        <w:t xml:space="preserve">Tulos</w:t>
      </w:r>
    </w:p>
    <w:p>
      <w:r>
        <w:t xml:space="preserve">ulkopolitiikka</w:t>
      </w:r>
    </w:p>
    <w:p>
      <w:r>
        <w:rPr>
          <w:b/>
        </w:rPr>
        <w:t xml:space="preserve">Tulos</w:t>
      </w:r>
    </w:p>
    <w:p>
      <w:r>
        <w:t xml:space="preserve">israel</w:t>
      </w:r>
    </w:p>
    <w:p>
      <w:r>
        <w:rPr>
          <w:b/>
        </w:rPr>
        <w:t xml:space="preserve">Tulos</w:t>
      </w:r>
    </w:p>
    <w:p>
      <w:r>
        <w:t xml:space="preserve">message-machine-2012</w:t>
      </w:r>
    </w:p>
    <w:p>
      <w:r>
        <w:rPr>
          <w:b/>
        </w:rPr>
        <w:t xml:space="preserve">Esimerkki 4.852</w:t>
      </w:r>
    </w:p>
    <w:p>
      <w:r>
        <w:t xml:space="preserve">Sanoo olleensa mukana laatimassa Dodd-Frank Wall Street -uudistusta koskevan lakiehdotuksen osia.</w:t>
      </w:r>
    </w:p>
    <w:p>
      <w:r>
        <w:rPr>
          <w:b/>
        </w:rPr>
        <w:t xml:space="preserve">Tulos</w:t>
      </w:r>
    </w:p>
    <w:p>
      <w:r>
        <w:t xml:space="preserve">kongressi</w:t>
      </w:r>
    </w:p>
    <w:p>
      <w:r>
        <w:rPr>
          <w:b/>
        </w:rPr>
        <w:t xml:space="preserve">Tulos</w:t>
      </w:r>
    </w:p>
    <w:p>
      <w:r>
        <w:t xml:space="preserve">rahoitusalan sääntely</w:t>
      </w:r>
    </w:p>
    <w:p>
      <w:r>
        <w:rPr>
          <w:b/>
        </w:rPr>
        <w:t xml:space="preserve">Esimerkki 4.853</w:t>
      </w:r>
    </w:p>
    <w:p>
      <w:r>
        <w:t xml:space="preserve">Eisenhowerin aikana tuloveroasteet olivat jopa 90 prosenttia.</w:t>
      </w:r>
    </w:p>
    <w:p>
      <w:r>
        <w:rPr>
          <w:b/>
        </w:rPr>
        <w:t xml:space="preserve">Tulos</w:t>
      </w:r>
    </w:p>
    <w:p>
      <w:r>
        <w:t xml:space="preserve">verot</w:t>
      </w:r>
    </w:p>
    <w:p>
      <w:r>
        <w:rPr>
          <w:b/>
        </w:rPr>
        <w:t xml:space="preserve">Esimerkki 4.854</w:t>
      </w:r>
    </w:p>
    <w:p>
      <w:r>
        <w:t xml:space="preserve">Amerikkalaisten asunnon omistusaste oli vuoden 2016 toisella neljänneksellä 62,9 % - alhaisin 51 vuoteen.</w:t>
      </w:r>
    </w:p>
    <w:p>
      <w:r>
        <w:rPr>
          <w:b/>
        </w:rPr>
        <w:t xml:space="preserve">Tulos</w:t>
      </w:r>
    </w:p>
    <w:p>
      <w:r>
        <w:t xml:space="preserve">talous</w:t>
      </w:r>
    </w:p>
    <w:p>
      <w:r>
        <w:rPr>
          <w:b/>
        </w:rPr>
        <w:t xml:space="preserve">Tulos</w:t>
      </w:r>
    </w:p>
    <w:p>
      <w:r>
        <w:t xml:space="preserve">asuminen</w:t>
      </w:r>
    </w:p>
    <w:p>
      <w:r>
        <w:rPr>
          <w:b/>
        </w:rPr>
        <w:t xml:space="preserve">Esimerkki 4.855</w:t>
      </w:r>
    </w:p>
    <w:p>
      <w:r>
        <w:t xml:space="preserve">Romneyn Medicare-suunnitelman arvioitiin maksavan keskiverto eläkeläiselle noin 6 000 dollaria vuodessa.</w:t>
      </w:r>
    </w:p>
    <w:p>
      <w:r>
        <w:rPr>
          <w:b/>
        </w:rPr>
        <w:t xml:space="preserve">Tulos</w:t>
      </w:r>
    </w:p>
    <w:p>
      <w:r>
        <w:t xml:space="preserve">keskustelut</w:t>
      </w:r>
    </w:p>
    <w:p>
      <w:r>
        <w:rPr>
          <w:b/>
        </w:rPr>
        <w:t xml:space="preserve">Tulos</w:t>
      </w:r>
    </w:p>
    <w:p>
      <w:r>
        <w:t xml:space="preserve">medicare</w:t>
      </w:r>
    </w:p>
    <w:p>
      <w:r>
        <w:rPr>
          <w:b/>
        </w:rPr>
        <w:t xml:space="preserve">Tulos</w:t>
      </w:r>
    </w:p>
    <w:p>
      <w:r>
        <w:t xml:space="preserve">eläkkeelle</w:t>
      </w:r>
    </w:p>
    <w:p>
      <w:r>
        <w:rPr>
          <w:b/>
        </w:rPr>
        <w:t xml:space="preserve">Esimerkki 4.856</w:t>
      </w:r>
    </w:p>
    <w:p>
      <w:r>
        <w:t xml:space="preserve">Jos meillä olisi sama henkilöstösuhde (virkamiehet ja asukkaat) kuin Seattlessa, meillä olisi 300 virkamiestä enemmän.</w:t>
      </w:r>
    </w:p>
    <w:p>
      <w:r>
        <w:rPr>
          <w:b/>
        </w:rPr>
        <w:t xml:space="preserve">Tulos</w:t>
      </w:r>
    </w:p>
    <w:p>
      <w:r>
        <w:t xml:space="preserve">julkinen turvallisuus</w:t>
      </w:r>
    </w:p>
    <w:p>
      <w:r>
        <w:rPr>
          <w:b/>
        </w:rPr>
        <w:t xml:space="preserve">Esimerkki 4.857</w:t>
      </w:r>
    </w:p>
    <w:p>
      <w:r>
        <w:t xml:space="preserve">Veteraaniasioiden ministeriön lääkäreitä kielletään suosittelemasta lääkemarihuanaa.</w:t>
      </w:r>
    </w:p>
    <w:p>
      <w:r>
        <w:rPr>
          <w:b/>
        </w:rPr>
        <w:t xml:space="preserve">Tulos</w:t>
      </w:r>
    </w:p>
    <w:p>
      <w:r>
        <w:t xml:space="preserve">marihuana</w:t>
      </w:r>
    </w:p>
    <w:p>
      <w:r>
        <w:rPr>
          <w:b/>
        </w:rPr>
        <w:t xml:space="preserve">Esimerkki 4.858</w:t>
      </w:r>
    </w:p>
    <w:p>
      <w:r>
        <w:t xml:space="preserve">Kun urapoliitikko Daniel Websteristä tuli edustajainhuoneen puhemies, hän tuhlasi 32 000 dollaria meidän rahojamme kierreportaaseen toimistoonsa.</w:t>
      </w:r>
    </w:p>
    <w:p>
      <w:r>
        <w:rPr>
          <w:b/>
        </w:rPr>
        <w:t xml:space="preserve">Tulos</w:t>
      </w:r>
    </w:p>
    <w:p>
      <w:r>
        <w:t xml:space="preserve">ehdokkaiden elämäkerta</w:t>
      </w:r>
    </w:p>
    <w:p>
      <w:r>
        <w:rPr>
          <w:b/>
        </w:rPr>
        <w:t xml:space="preserve">Tulos</w:t>
      </w:r>
    </w:p>
    <w:p>
      <w:r>
        <w:t xml:space="preserve">etiikka</w:t>
      </w:r>
    </w:p>
    <w:p>
      <w:r>
        <w:rPr>
          <w:b/>
        </w:rPr>
        <w:t xml:space="preserve">Tulos</w:t>
      </w:r>
    </w:p>
    <w:p>
      <w:r>
        <w:t xml:space="preserve">message-machine</w:t>
      </w:r>
    </w:p>
    <w:p>
      <w:r>
        <w:rPr>
          <w:b/>
        </w:rPr>
        <w:t xml:space="preserve">Tulos</w:t>
      </w:r>
    </w:p>
    <w:p>
      <w:r>
        <w:t xml:space="preserve">valtion talousarvio</w:t>
      </w:r>
    </w:p>
    <w:p>
      <w:r>
        <w:rPr>
          <w:b/>
        </w:rPr>
        <w:t xml:space="preserve">Tulos</w:t>
      </w:r>
    </w:p>
    <w:p>
      <w:r>
        <w:t xml:space="preserve">verot</w:t>
      </w:r>
    </w:p>
    <w:p>
      <w:r>
        <w:rPr>
          <w:b/>
        </w:rPr>
        <w:t xml:space="preserve">Esimerkki 4.859</w:t>
      </w:r>
    </w:p>
    <w:p>
      <w:r>
        <w:t xml:space="preserve">Teksasissa oli korkein äänestysprosentti kuin koskaan aiemmin esivaaleissa.</w:t>
      </w:r>
    </w:p>
    <w:p>
      <w:r>
        <w:rPr>
          <w:b/>
        </w:rPr>
        <w:t xml:space="preserve">Tulos</w:t>
      </w:r>
    </w:p>
    <w:p>
      <w:r>
        <w:t xml:space="preserve">vaalit</w:t>
      </w:r>
    </w:p>
    <w:p>
      <w:r>
        <w:rPr>
          <w:b/>
        </w:rPr>
        <w:t xml:space="preserve">Esimerkki 4.860</w:t>
      </w:r>
    </w:p>
    <w:p>
      <w:r>
        <w:t xml:space="preserve">Sanoo, että hänen ja Barack Obaman ero on "noin 35 vuoden kokemus".</w:t>
      </w:r>
    </w:p>
    <w:p>
      <w:r>
        <w:rPr>
          <w:b/>
        </w:rPr>
        <w:t xml:space="preserve">Tulos</w:t>
      </w:r>
    </w:p>
    <w:p>
      <w:r>
        <w:t xml:space="preserve">ehdokkaiden elämäkerta</w:t>
      </w:r>
    </w:p>
    <w:p>
      <w:r>
        <w:rPr>
          <w:b/>
        </w:rPr>
        <w:t xml:space="preserve">Esimerkki 4.861</w:t>
      </w:r>
    </w:p>
    <w:p>
      <w:r>
        <w:t xml:space="preserve">Joka päivä 22 veteraania menettää henkensä.</w:t>
      </w:r>
    </w:p>
    <w:p>
      <w:r>
        <w:rPr>
          <w:b/>
        </w:rPr>
        <w:t xml:space="preserve">Tulos</w:t>
      </w:r>
    </w:p>
    <w:p>
      <w:r>
        <w:t xml:space="preserve">veteraanit</w:t>
      </w:r>
    </w:p>
    <w:p>
      <w:r>
        <w:rPr>
          <w:b/>
        </w:rPr>
        <w:t xml:space="preserve">Esimerkki 4.862</w:t>
      </w:r>
    </w:p>
    <w:p>
      <w:r>
        <w:t xml:space="preserve">Yhdysvaltain entinen Kenian suurlähettiläs Scott Gration joutui eroamaan kaksi vuotta sitten sähköpostien henkilökohtaisen käytön vuoksi.</w:t>
      </w:r>
    </w:p>
    <w:p>
      <w:r>
        <w:rPr>
          <w:b/>
        </w:rPr>
        <w:t xml:space="preserve">Tulos</w:t>
      </w:r>
    </w:p>
    <w:p>
      <w:r>
        <w:t xml:space="preserve">etiikka</w:t>
      </w:r>
    </w:p>
    <w:p>
      <w:r>
        <w:rPr>
          <w:b/>
        </w:rPr>
        <w:t xml:space="preserve">Tulos</w:t>
      </w:r>
    </w:p>
    <w:p>
      <w:r>
        <w:t xml:space="preserve">läpinäkyvyys</w:t>
      </w:r>
    </w:p>
    <w:p>
      <w:r>
        <w:rPr>
          <w:b/>
        </w:rPr>
        <w:t xml:space="preserve">Esimerkki 4.863</w:t>
      </w:r>
    </w:p>
    <w:p>
      <w:r>
        <w:t xml:space="preserve">Floridan mukaan Florida on malliesimerkki onnistuneista vapautusohjelmista ennen oikeudenkäyntiä.</w:t>
      </w:r>
    </w:p>
    <w:p>
      <w:r>
        <w:rPr>
          <w:b/>
        </w:rPr>
        <w:t xml:space="preserve">Tulos</w:t>
      </w:r>
    </w:p>
    <w:p>
      <w:r>
        <w:t xml:space="preserve">rikos</w:t>
      </w:r>
    </w:p>
    <w:p>
      <w:r>
        <w:rPr>
          <w:b/>
        </w:rPr>
        <w:t xml:space="preserve">Tulos</w:t>
      </w:r>
    </w:p>
    <w:p>
      <w:r>
        <w:t xml:space="preserve">rikosoikeus</w:t>
      </w:r>
    </w:p>
    <w:p>
      <w:r>
        <w:rPr>
          <w:b/>
        </w:rPr>
        <w:t xml:space="preserve">Esimerkki 4.864</w:t>
      </w:r>
    </w:p>
    <w:p>
      <w:r>
        <w:t xml:space="preserve">Jos olet koskaan käynyt Nashvillessä tai Washington D.C.:ssä, näet monia nimiä ja nimikirjaimia kaiverrettuna ... pöytiin.</w:t>
      </w:r>
    </w:p>
    <w:p>
      <w:r>
        <w:rPr>
          <w:b/>
        </w:rPr>
        <w:t xml:space="preserve">Tulos</w:t>
      </w:r>
    </w:p>
    <w:p>
      <w:r>
        <w:t xml:space="preserve">hallituksen tehokkuus</w:t>
      </w:r>
    </w:p>
    <w:p>
      <w:r>
        <w:rPr>
          <w:b/>
        </w:rPr>
        <w:t xml:space="preserve">Esimerkki 4.865</w:t>
      </w:r>
    </w:p>
    <w:p>
      <w:r>
        <w:t xml:space="preserve">Uudelleenjako ei ole koskaan ollut Amerikalle ominaista.</w:t>
      </w:r>
    </w:p>
    <w:p>
      <w:r>
        <w:rPr>
          <w:b/>
        </w:rPr>
        <w:t xml:space="preserve">Tulos</w:t>
      </w:r>
    </w:p>
    <w:p>
      <w:r>
        <w:t xml:space="preserve">talous</w:t>
      </w:r>
    </w:p>
    <w:p>
      <w:r>
        <w:rPr>
          <w:b/>
        </w:rPr>
        <w:t xml:space="preserve">Tulos</w:t>
      </w:r>
    </w:p>
    <w:p>
      <w:r>
        <w:t xml:space="preserve">liittovaltion talousarvio</w:t>
      </w:r>
    </w:p>
    <w:p>
      <w:r>
        <w:rPr>
          <w:b/>
        </w:rPr>
        <w:t xml:space="preserve">Tulos</w:t>
      </w:r>
    </w:p>
    <w:p>
      <w:r>
        <w:t xml:space="preserve">historia</w:t>
      </w:r>
    </w:p>
    <w:p>
      <w:r>
        <w:rPr>
          <w:b/>
        </w:rPr>
        <w:t xml:space="preserve">Tulos</w:t>
      </w:r>
    </w:p>
    <w:p>
      <w:r>
        <w:t xml:space="preserve">verot</w:t>
      </w:r>
    </w:p>
    <w:p>
      <w:r>
        <w:rPr>
          <w:b/>
        </w:rPr>
        <w:t xml:space="preserve">Esimerkki 4.866</w:t>
      </w:r>
    </w:p>
    <w:p>
      <w:r>
        <w:t xml:space="preserve">Tampa on maailman strippiklubien pääkaupunki.</w:t>
      </w:r>
    </w:p>
    <w:p>
      <w:r>
        <w:rPr>
          <w:b/>
        </w:rPr>
        <w:t xml:space="preserve">Tulos</w:t>
      </w:r>
    </w:p>
    <w:p>
      <w:r>
        <w:t xml:space="preserve">talous</w:t>
      </w:r>
    </w:p>
    <w:p>
      <w:r>
        <w:rPr>
          <w:b/>
        </w:rPr>
        <w:t xml:space="preserve">Tulos</w:t>
      </w:r>
    </w:p>
    <w:p>
      <w:r>
        <w:t xml:space="preserve">pop-kulttuuri</w:t>
      </w:r>
    </w:p>
    <w:p>
      <w:r>
        <w:rPr>
          <w:b/>
        </w:rPr>
        <w:t xml:space="preserve">Esimerkki 4.867</w:t>
      </w:r>
    </w:p>
    <w:p>
      <w:r>
        <w:t xml:space="preserve">Sanoivat päässeensä vallanjakosopimukseen republikaanisen varakanslerin Casey Caglen kanssa.</w:t>
      </w:r>
    </w:p>
    <w:p>
      <w:r>
        <w:rPr>
          <w:b/>
        </w:rPr>
        <w:t xml:space="preserve">Tulos</w:t>
      </w:r>
    </w:p>
    <w:p>
      <w:r>
        <w:t xml:space="preserve">vaalit</w:t>
      </w:r>
    </w:p>
    <w:p>
      <w:r>
        <w:rPr>
          <w:b/>
        </w:rPr>
        <w:t xml:space="preserve">Esimerkki 4.868</w:t>
      </w:r>
    </w:p>
    <w:p>
      <w:r>
        <w:t xml:space="preserve">Sanotaan, että yhden auton vaatimaan tilaan voidaan pysäköidä 6-20 polkupyörää.</w:t>
      </w:r>
    </w:p>
    <w:p>
      <w:r>
        <w:rPr>
          <w:b/>
        </w:rPr>
        <w:t xml:space="preserve">Tulos</w:t>
      </w:r>
    </w:p>
    <w:p>
      <w:r>
        <w:t xml:space="preserve">kuljetus</w:t>
      </w:r>
    </w:p>
    <w:p>
      <w:r>
        <w:rPr>
          <w:b/>
        </w:rPr>
        <w:t xml:space="preserve">Esimerkki 4.869</w:t>
      </w:r>
    </w:p>
    <w:p>
      <w:r>
        <w:t xml:space="preserve">Paljastin tietoni Marquetten yliopistossa.</w:t>
      </w:r>
    </w:p>
    <w:p>
      <w:r>
        <w:rPr>
          <w:b/>
        </w:rPr>
        <w:t xml:space="preserve">Tulos</w:t>
      </w:r>
    </w:p>
    <w:p>
      <w:r>
        <w:t xml:space="preserve">ehdokkaiden elämäkerta</w:t>
      </w:r>
    </w:p>
    <w:p>
      <w:r>
        <w:rPr>
          <w:b/>
        </w:rPr>
        <w:t xml:space="preserve">Tulos</w:t>
      </w:r>
    </w:p>
    <w:p>
      <w:r>
        <w:t xml:space="preserve">koulutus</w:t>
      </w:r>
    </w:p>
    <w:p>
      <w:r>
        <w:rPr>
          <w:b/>
        </w:rPr>
        <w:t xml:space="preserve">Tulos</w:t>
      </w:r>
    </w:p>
    <w:p>
      <w:r>
        <w:t xml:space="preserve">vaalit</w:t>
      </w:r>
    </w:p>
    <w:p>
      <w:r>
        <w:rPr>
          <w:b/>
        </w:rPr>
        <w:t xml:space="preserve">Esimerkki 4.870</w:t>
      </w:r>
    </w:p>
    <w:p>
      <w:r>
        <w:t xml:space="preserve">Sanoo, että Yhdysvaltain edustaja Allen West on äänestäjäni.</w:t>
      </w:r>
    </w:p>
    <w:p>
      <w:r>
        <w:rPr>
          <w:b/>
        </w:rPr>
        <w:t xml:space="preserve">Tulos</w:t>
      </w:r>
    </w:p>
    <w:p>
      <w:r>
        <w:t xml:space="preserve">vaalit</w:t>
      </w:r>
    </w:p>
    <w:p>
      <w:r>
        <w:rPr>
          <w:b/>
        </w:rPr>
        <w:t xml:space="preserve">Tulos</w:t>
      </w:r>
    </w:p>
    <w:p>
      <w:r>
        <w:t xml:space="preserve">uudelleenjako</w:t>
      </w:r>
    </w:p>
    <w:p>
      <w:r>
        <w:rPr>
          <w:b/>
        </w:rPr>
        <w:t xml:space="preserve">Esimerkki 4.871</w:t>
      </w:r>
    </w:p>
    <w:p>
      <w:r>
        <w:t xml:space="preserve">Yhdysvallat antaa ulkomaanapua Kuuballe ja Venezuelalle, vaikka nämä maat ovat vihollisiamme.</w:t>
      </w:r>
    </w:p>
    <w:p>
      <w:r>
        <w:rPr>
          <w:b/>
        </w:rPr>
        <w:t xml:space="preserve">Tulos</w:t>
      </w:r>
    </w:p>
    <w:p>
      <w:r>
        <w:t xml:space="preserve">liittovaltion talousarvio</w:t>
      </w:r>
    </w:p>
    <w:p>
      <w:r>
        <w:rPr>
          <w:b/>
        </w:rPr>
        <w:t xml:space="preserve">Tulos</w:t>
      </w:r>
    </w:p>
    <w:p>
      <w:r>
        <w:t xml:space="preserve">ulkopolitiikka</w:t>
      </w:r>
    </w:p>
    <w:p>
      <w:r>
        <w:rPr>
          <w:b/>
        </w:rPr>
        <w:t xml:space="preserve">Esimerkki 4.872</w:t>
      </w:r>
    </w:p>
    <w:p>
      <w:r>
        <w:t xml:space="preserve">Texasin maastopalojen väitetään olevan yhteydessä ilmastonmuutokseen.</w:t>
      </w:r>
    </w:p>
    <w:p>
      <w:r>
        <w:rPr>
          <w:b/>
        </w:rPr>
        <w:t xml:space="preserve">Tulos</w:t>
      </w:r>
    </w:p>
    <w:p>
      <w:r>
        <w:t xml:space="preserve">ilmastonmuutos</w:t>
      </w:r>
    </w:p>
    <w:p>
      <w:r>
        <w:rPr>
          <w:b/>
        </w:rPr>
        <w:t xml:space="preserve">Tulos</w:t>
      </w:r>
    </w:p>
    <w:p>
      <w:r>
        <w:t xml:space="preserve">ympäristö</w:t>
      </w:r>
    </w:p>
    <w:p>
      <w:r>
        <w:rPr>
          <w:b/>
        </w:rPr>
        <w:t xml:space="preserve">Esimerkki 4.873</w:t>
      </w:r>
    </w:p>
    <w:p>
      <w:r>
        <w:t xml:space="preserve">jos sopimus tulee voimaan, miljoonilla Meksikon kansalaisilla, jotka ovat oikeutettuja sosiaaliturvaetuuksiin, voi olla paljon suurempi oikeus etuuksiin ja suojaan leikkauksia vastaan kuin Yhdysvaltojen kansalaisilla!</w:t>
      </w:r>
    </w:p>
    <w:p>
      <w:r>
        <w:rPr>
          <w:b/>
        </w:rPr>
        <w:t xml:space="preserve">Tulos</w:t>
      </w:r>
    </w:p>
    <w:p>
      <w:r>
        <w:t xml:space="preserve">sosiaaliturva</w:t>
      </w:r>
    </w:p>
    <w:p>
      <w:r>
        <w:rPr>
          <w:b/>
        </w:rPr>
        <w:t xml:space="preserve">Esimerkki 4.874</w:t>
      </w:r>
    </w:p>
    <w:p>
      <w:r>
        <w:t xml:space="preserve">Aiemmin tänä vuonna [John DePetroa] syytettiin naispuolisen työtoverin seksuaalisesta ahdistelusta.</w:t>
      </w:r>
    </w:p>
    <w:p>
      <w:r>
        <w:rPr>
          <w:b/>
        </w:rPr>
        <w:t xml:space="preserve">Tulos</w:t>
      </w:r>
    </w:p>
    <w:p>
      <w:r>
        <w:t xml:space="preserve">rikos</w:t>
      </w:r>
    </w:p>
    <w:p>
      <w:r>
        <w:rPr>
          <w:b/>
        </w:rPr>
        <w:t xml:space="preserve">Tulos</w:t>
      </w:r>
    </w:p>
    <w:p>
      <w:r>
        <w:t xml:space="preserve">legal-issues</w:t>
      </w:r>
    </w:p>
    <w:p>
      <w:r>
        <w:rPr>
          <w:b/>
        </w:rPr>
        <w:t xml:space="preserve">Tulos</w:t>
      </w:r>
    </w:p>
    <w:p>
      <w:r>
        <w:t xml:space="preserve">asiantuntijat</w:t>
      </w:r>
    </w:p>
    <w:p>
      <w:r>
        <w:rPr>
          <w:b/>
        </w:rPr>
        <w:t xml:space="preserve">Tulos</w:t>
      </w:r>
    </w:p>
    <w:p>
      <w:r>
        <w:t xml:space="preserve">ammattiliitot</w:t>
      </w:r>
    </w:p>
    <w:p>
      <w:r>
        <w:rPr>
          <w:b/>
        </w:rPr>
        <w:t xml:space="preserve">Tulos</w:t>
      </w:r>
    </w:p>
    <w:p>
      <w:r>
        <w:t xml:space="preserve">naiset</w:t>
      </w:r>
    </w:p>
    <w:p>
      <w:r>
        <w:rPr>
          <w:b/>
        </w:rPr>
        <w:t xml:space="preserve">Esimerkki 4.875</w:t>
      </w:r>
    </w:p>
    <w:p>
      <w:r>
        <w:t xml:space="preserve">Kuvassa "teekutsujen" mielenosoituksista näkyy väkijoukko, joka levittäytyy Capitoliumilta Washingtonin muistomerkille asti</w:t>
      </w:r>
    </w:p>
    <w:p>
      <w:r>
        <w:rPr>
          <w:b/>
        </w:rPr>
        <w:t xml:space="preserve">Tulos</w:t>
      </w:r>
    </w:p>
    <w:p>
      <w:r>
        <w:t xml:space="preserve">historia</w:t>
      </w:r>
    </w:p>
    <w:p>
      <w:r>
        <w:rPr>
          <w:b/>
        </w:rPr>
        <w:t xml:space="preserve">Esimerkki 4.876</w:t>
      </w:r>
    </w:p>
    <w:p>
      <w:r>
        <w:t xml:space="preserve">Yhdysvaltojen kannatus oli 20 prosenttiyksikköä korkeammalla, kun Hillary Clinton lähti ulkoministerin virasta, kuin kun hän astui virkaan.</w:t>
      </w:r>
    </w:p>
    <w:p>
      <w:r>
        <w:rPr>
          <w:b/>
        </w:rPr>
        <w:t xml:space="preserve">Tulos</w:t>
      </w:r>
    </w:p>
    <w:p>
      <w:r>
        <w:t xml:space="preserve">ulkopolitiikka</w:t>
      </w:r>
    </w:p>
    <w:p>
      <w:r>
        <w:rPr>
          <w:b/>
        </w:rPr>
        <w:t xml:space="preserve">Tulos</w:t>
      </w:r>
    </w:p>
    <w:p>
      <w:r>
        <w:t xml:space="preserve">job-accomplishments</w:t>
      </w:r>
    </w:p>
    <w:p>
      <w:r>
        <w:rPr>
          <w:b/>
        </w:rPr>
        <w:t xml:space="preserve">Tulos</w:t>
      </w:r>
    </w:p>
    <w:p>
      <w:r>
        <w:t xml:space="preserve">kyselyt</w:t>
      </w:r>
    </w:p>
    <w:p>
      <w:r>
        <w:rPr>
          <w:b/>
        </w:rPr>
        <w:t xml:space="preserve">Esimerkki 4.877</w:t>
      </w:r>
    </w:p>
    <w:p>
      <w:r>
        <w:t xml:space="preserve">Jokainen Floridan 67 vaalivalvojaa kieltäytyi toteuttamasta toimia, joilla kansalaisuutta vailla olevat henkilöt poistetaan äänestäjien luetteloista.</w:t>
      </w:r>
    </w:p>
    <w:p>
      <w:r>
        <w:rPr>
          <w:b/>
        </w:rPr>
        <w:t xml:space="preserve">Tulos</w:t>
      </w:r>
    </w:p>
    <w:p>
      <w:r>
        <w:t xml:space="preserve">vaalit</w:t>
      </w:r>
    </w:p>
    <w:p>
      <w:r>
        <w:rPr>
          <w:b/>
        </w:rPr>
        <w:t xml:space="preserve">Tulos</w:t>
      </w:r>
    </w:p>
    <w:p>
      <w:r>
        <w:t xml:space="preserve">message-machine-2012</w:t>
      </w:r>
    </w:p>
    <w:p>
      <w:r>
        <w:rPr>
          <w:b/>
        </w:rPr>
        <w:t xml:space="preserve">Esimerkki 4.878</w:t>
      </w:r>
    </w:p>
    <w:p>
      <w:r>
        <w:t xml:space="preserve">"Bill Richardson on ainoa merkittävä demokraattiehdokas, jolla on suunnitelma kaikkien amerikkalaisten joukkojen vetämisestä Irakista. Kaikki muut suuret demokraattiehdokkaat kannattavat amerikkalaisten joukkojen jättämistä Irakiin määräämättömäksi ajaksi."</w:t>
      </w:r>
    </w:p>
    <w:p>
      <w:r>
        <w:rPr>
          <w:b/>
        </w:rPr>
        <w:t xml:space="preserve">Tulos</w:t>
      </w:r>
    </w:p>
    <w:p>
      <w:r>
        <w:t xml:space="preserve">Irak</w:t>
      </w:r>
    </w:p>
    <w:p>
      <w:r>
        <w:rPr>
          <w:b/>
        </w:rPr>
        <w:t xml:space="preserve">Esimerkki 4.879</w:t>
      </w:r>
    </w:p>
    <w:p>
      <w:r>
        <w:t xml:space="preserve">Sain Wisconsinin osavaltiossa enemmän ääniä kuin Donald Trump New Yorkissa.</w:t>
      </w:r>
    </w:p>
    <w:p>
      <w:r>
        <w:rPr>
          <w:b/>
        </w:rPr>
        <w:t xml:space="preserve">Tulos</w:t>
      </w:r>
    </w:p>
    <w:p>
      <w:r>
        <w:t xml:space="preserve">vaalit</w:t>
      </w:r>
    </w:p>
    <w:p>
      <w:r>
        <w:rPr>
          <w:b/>
        </w:rPr>
        <w:t xml:space="preserve">Esimerkki 4.880</w:t>
      </w:r>
    </w:p>
    <w:p>
      <w:r>
        <w:t xml:space="preserve">Kongressissa on 278 republikaania. (Eric Cantorin tappion myötä) he ovat nyt kaikki kristittyjä ja valkoisia lukuun ottamatta yhtä mustaa senaattoria, joka nimitettiin.</w:t>
      </w:r>
    </w:p>
    <w:p>
      <w:r>
        <w:rPr>
          <w:b/>
        </w:rPr>
        <w:t xml:space="preserve">Tulos</w:t>
      </w:r>
    </w:p>
    <w:p>
      <w:r>
        <w:t xml:space="preserve">kongressi</w:t>
      </w:r>
    </w:p>
    <w:p>
      <w:r>
        <w:rPr>
          <w:b/>
        </w:rPr>
        <w:t xml:space="preserve">Tulos</w:t>
      </w:r>
    </w:p>
    <w:p>
      <w:r>
        <w:t xml:space="preserve">monimuotoisuus</w:t>
      </w:r>
    </w:p>
    <w:p>
      <w:r>
        <w:rPr>
          <w:b/>
        </w:rPr>
        <w:t xml:space="preserve">Tulos</w:t>
      </w:r>
    </w:p>
    <w:p>
      <w:r>
        <w:t xml:space="preserve">uskonto</w:t>
      </w:r>
    </w:p>
    <w:p>
      <w:r>
        <w:rPr>
          <w:b/>
        </w:rPr>
        <w:t xml:space="preserve">Esimerkki 4.881</w:t>
      </w:r>
    </w:p>
    <w:p>
      <w:r>
        <w:t xml:space="preserve">Jos Stamp Farmin tuulivoimala rakennetaan, turbiinien lapojen varjojen aiheuttama välkyntä aiheuttaa todellisen ja merkittävän terveysriskin, erityisesti kouristuskohtauksia.</w:t>
      </w:r>
    </w:p>
    <w:p>
      <w:r>
        <w:rPr>
          <w:b/>
        </w:rPr>
        <w:t xml:space="preserve">Tulos</w:t>
      </w:r>
    </w:p>
    <w:p>
      <w:r>
        <w:t xml:space="preserve">energia</w:t>
      </w:r>
    </w:p>
    <w:p>
      <w:r>
        <w:rPr>
          <w:b/>
        </w:rPr>
        <w:t xml:space="preserve">Tulos</w:t>
      </w:r>
    </w:p>
    <w:p>
      <w:r>
        <w:t xml:space="preserve">ympäristö</w:t>
      </w:r>
    </w:p>
    <w:p>
      <w:r>
        <w:rPr>
          <w:b/>
        </w:rPr>
        <w:t xml:space="preserve">Esimerkki 4.882</w:t>
      </w:r>
    </w:p>
    <w:p>
      <w:r>
        <w:t xml:space="preserve">"Kuvernööri Cristin veto raivaa myös tien abortin rahoittamiselle veronmaksajien varoista Floridassa."</w:t>
      </w:r>
    </w:p>
    <w:p>
      <w:r>
        <w:rPr>
          <w:b/>
        </w:rPr>
        <w:t xml:space="preserve">Tulos</w:t>
      </w:r>
    </w:p>
    <w:p>
      <w:r>
        <w:t xml:space="preserve">abortti</w:t>
      </w:r>
    </w:p>
    <w:p>
      <w:r>
        <w:rPr>
          <w:b/>
        </w:rPr>
        <w:t xml:space="preserve">Esimerkki 4.883</w:t>
      </w:r>
    </w:p>
    <w:p>
      <w:r>
        <w:t xml:space="preserve">Sanoo tuominneensa väkivallan kampanjapysäkillä Arizonassa maaliskuussa.</w:t>
      </w:r>
    </w:p>
    <w:p>
      <w:r>
        <w:rPr>
          <w:b/>
        </w:rPr>
        <w:t xml:space="preserve">Tulos</w:t>
      </w:r>
    </w:p>
    <w:p>
      <w:r>
        <w:t xml:space="preserve">vaalit</w:t>
      </w:r>
    </w:p>
    <w:p>
      <w:r>
        <w:rPr>
          <w:b/>
        </w:rPr>
        <w:t xml:space="preserve">Esimerkki 4.884</w:t>
      </w:r>
    </w:p>
    <w:p>
      <w:r>
        <w:t xml:space="preserve">Tuoreimman raportin mukaan Wisconsinsin lukioiden valmistumisaste on myös jälleen noussut - maan kolmanneksi parhaaksi.</w:t>
      </w:r>
    </w:p>
    <w:p>
      <w:r>
        <w:rPr>
          <w:b/>
        </w:rPr>
        <w:t xml:space="preserve">Tulos</w:t>
      </w:r>
    </w:p>
    <w:p>
      <w:r>
        <w:t xml:space="preserve">lapset</w:t>
      </w:r>
    </w:p>
    <w:p>
      <w:r>
        <w:rPr>
          <w:b/>
        </w:rPr>
        <w:t xml:space="preserve">Tulos</w:t>
      </w:r>
    </w:p>
    <w:p>
      <w:r>
        <w:t xml:space="preserve">koulutus</w:t>
      </w:r>
    </w:p>
    <w:p>
      <w:r>
        <w:rPr>
          <w:b/>
        </w:rPr>
        <w:t xml:space="preserve">Tulos</w:t>
      </w:r>
    </w:p>
    <w:p>
      <w:r>
        <w:t xml:space="preserve">valtiot</w:t>
      </w:r>
    </w:p>
    <w:p>
      <w:r>
        <w:rPr>
          <w:b/>
        </w:rPr>
        <w:t xml:space="preserve">Esimerkki 4.885</w:t>
      </w:r>
    </w:p>
    <w:p>
      <w:r>
        <w:t xml:space="preserve">Iranissa vuonna 1979 ääriainekset kaappasivat laajapohjaisen shaahia vastustaneen kansanvallankumouksen ja perustivat julman teokratian.</w:t>
      </w:r>
    </w:p>
    <w:p>
      <w:r>
        <w:rPr>
          <w:b/>
        </w:rPr>
        <w:t xml:space="preserve">Tulos</w:t>
      </w:r>
    </w:p>
    <w:p>
      <w:r>
        <w:t xml:space="preserve">ulkopolitiikka</w:t>
      </w:r>
    </w:p>
    <w:p>
      <w:r>
        <w:rPr>
          <w:b/>
        </w:rPr>
        <w:t xml:space="preserve">Tulos</w:t>
      </w:r>
    </w:p>
    <w:p>
      <w:r>
        <w:t xml:space="preserve">historia</w:t>
      </w:r>
    </w:p>
    <w:p>
      <w:r>
        <w:rPr>
          <w:b/>
        </w:rPr>
        <w:t xml:space="preserve">Esimerkki 4.886</w:t>
      </w:r>
    </w:p>
    <w:p>
      <w:r>
        <w:t xml:space="preserve">Maahanmuuttouudistuksesta Marco Rubio on koko ajan sanonut, että ensin on varmistettava rajaturvallisuus, ja sitten hän pääsee espanjalaiseen televisioon sanomaan, että ei, ei. Se ei koskaan tule olemaan tiellä.</w:t>
      </w:r>
    </w:p>
    <w:p>
      <w:r>
        <w:rPr>
          <w:b/>
        </w:rPr>
        <w:t xml:space="preserve">Tulos</w:t>
      </w:r>
    </w:p>
    <w:p>
      <w:r>
        <w:t xml:space="preserve">ehdokkaiden elämäkerta</w:t>
      </w:r>
    </w:p>
    <w:p>
      <w:r>
        <w:rPr>
          <w:b/>
        </w:rPr>
        <w:t xml:space="preserve">Tulos</w:t>
      </w:r>
    </w:p>
    <w:p>
      <w:r>
        <w:t xml:space="preserve">maahanmuutto</w:t>
      </w:r>
    </w:p>
    <w:p>
      <w:r>
        <w:rPr>
          <w:b/>
        </w:rPr>
        <w:t xml:space="preserve">Esimerkki 4.887</w:t>
      </w:r>
    </w:p>
    <w:p>
      <w:r>
        <w:t xml:space="preserve">Demokraattien hallitsema Ohion edustajainhuone äänesti prosessin muuttamiseksi, objektiivisten kriteerien luomiseksi, perustuslain muuttamiseksi... politiikan poistamiseksi lainsäädäntöalueiden rajojen määrittämisestä.</w:t>
      </w:r>
    </w:p>
    <w:p>
      <w:r>
        <w:rPr>
          <w:b/>
        </w:rPr>
        <w:t xml:space="preserve">Tulos</w:t>
      </w:r>
    </w:p>
    <w:p>
      <w:r>
        <w:t xml:space="preserve">uudelleenjako</w:t>
      </w:r>
    </w:p>
    <w:p>
      <w:r>
        <w:rPr>
          <w:b/>
        </w:rPr>
        <w:t xml:space="preserve">Esimerkki 4.888</w:t>
      </w:r>
    </w:p>
    <w:p>
      <w:r>
        <w:t xml:space="preserve">Viime vuosina olemme saaneet enemmän ihmisiä takaisin töihin kuin kaikki muut kehittyneet taloudet yhteensä.</w:t>
      </w:r>
    </w:p>
    <w:p>
      <w:r>
        <w:rPr>
          <w:b/>
        </w:rPr>
        <w:t xml:space="preserve">Tulos</w:t>
      </w:r>
    </w:p>
    <w:p>
      <w:r>
        <w:t xml:space="preserve">talous</w:t>
      </w:r>
    </w:p>
    <w:p>
      <w:r>
        <w:rPr>
          <w:b/>
        </w:rPr>
        <w:t xml:space="preserve">Tulos</w:t>
      </w:r>
    </w:p>
    <w:p>
      <w:r>
        <w:t xml:space="preserve">työpaikat</w:t>
      </w:r>
    </w:p>
    <w:p>
      <w:r>
        <w:rPr>
          <w:b/>
        </w:rPr>
        <w:t xml:space="preserve">Tulos</w:t>
      </w:r>
    </w:p>
    <w:p>
      <w:r>
        <w:t xml:space="preserve">työvoima</w:t>
      </w:r>
    </w:p>
    <w:p>
      <w:r>
        <w:rPr>
          <w:b/>
        </w:rPr>
        <w:t xml:space="preserve">Tulos</w:t>
      </w:r>
    </w:p>
    <w:p>
      <w:r>
        <w:t xml:space="preserve">työntekijät</w:t>
      </w:r>
    </w:p>
    <w:p>
      <w:r>
        <w:rPr>
          <w:b/>
        </w:rPr>
        <w:t xml:space="preserve">Esimerkki 4.889</w:t>
      </w:r>
    </w:p>
    <w:p>
      <w:r>
        <w:t xml:space="preserve">Obama "äänesti kriittisiä resursseja vastaan: ei henkilökohtaisia suojapanssareita, ei helikoptereita, ei ammuksia, ei lentokoneita."</w:t>
      </w:r>
    </w:p>
    <w:p>
      <w:r>
        <w:rPr>
          <w:b/>
        </w:rPr>
        <w:t xml:space="preserve">Tulos</w:t>
      </w:r>
    </w:p>
    <w:p>
      <w:r>
        <w:t xml:space="preserve">sotilaallinen</w:t>
      </w:r>
    </w:p>
    <w:p>
      <w:r>
        <w:rPr>
          <w:b/>
        </w:rPr>
        <w:t xml:space="preserve">Esimerkki 4.890</w:t>
      </w:r>
    </w:p>
    <w:p>
      <w:r>
        <w:t xml:space="preserve">Sanoo, että senaattori Sherrod Brown on vastuussa yli 14 biljoonan dollarin velasta.</w:t>
      </w:r>
    </w:p>
    <w:p>
      <w:r>
        <w:rPr>
          <w:b/>
        </w:rPr>
        <w:t xml:space="preserve">Tulos</w:t>
      </w:r>
    </w:p>
    <w:p>
      <w:r>
        <w:t xml:space="preserve">alijäämä</w:t>
      </w:r>
    </w:p>
    <w:p>
      <w:r>
        <w:rPr>
          <w:b/>
        </w:rPr>
        <w:t xml:space="preserve">Tulos</w:t>
      </w:r>
    </w:p>
    <w:p>
      <w:r>
        <w:t xml:space="preserve">liittovaltion talousarvio</w:t>
      </w:r>
    </w:p>
    <w:p>
      <w:r>
        <w:rPr>
          <w:b/>
        </w:rPr>
        <w:t xml:space="preserve">Esimerkki 4.891</w:t>
      </w:r>
    </w:p>
    <w:p>
      <w:r>
        <w:t xml:space="preserve">Tom Barrettsin johdolla Milwaukeen väkivaltarikollisuus on vähentynyt yli 20 prosenttia - alimmalle tasolleen yli 20 vuoteen.</w:t>
      </w:r>
    </w:p>
    <w:p>
      <w:r>
        <w:rPr>
          <w:b/>
        </w:rPr>
        <w:t xml:space="preserve">Tulos</w:t>
      </w:r>
    </w:p>
    <w:p>
      <w:r>
        <w:t xml:space="preserve">rikos</w:t>
      </w:r>
    </w:p>
    <w:p>
      <w:r>
        <w:rPr>
          <w:b/>
        </w:rPr>
        <w:t xml:space="preserve">Tulos</w:t>
      </w:r>
    </w:p>
    <w:p>
      <w:r>
        <w:t xml:space="preserve">job-accomplishments</w:t>
      </w:r>
    </w:p>
    <w:p>
      <w:r>
        <w:rPr>
          <w:b/>
        </w:rPr>
        <w:t xml:space="preserve">Esimerkki 4.892</w:t>
      </w:r>
    </w:p>
    <w:p>
      <w:r>
        <w:t xml:space="preserve">Barack Obama esiintyi videolla "Whoomp! (There it is!)" -kappaleessa.</w:t>
      </w:r>
    </w:p>
    <w:p>
      <w:r>
        <w:rPr>
          <w:b/>
        </w:rPr>
        <w:t xml:space="preserve">Tulos</w:t>
      </w:r>
    </w:p>
    <w:p>
      <w:r>
        <w:t xml:space="preserve">ehdokkaiden elämäkerta</w:t>
      </w:r>
    </w:p>
    <w:p>
      <w:r>
        <w:rPr>
          <w:b/>
        </w:rPr>
        <w:t xml:space="preserve">Tulos</w:t>
      </w:r>
    </w:p>
    <w:p>
      <w:r>
        <w:t xml:space="preserve">job-accomplishments</w:t>
      </w:r>
    </w:p>
    <w:p>
      <w:r>
        <w:rPr>
          <w:b/>
        </w:rPr>
        <w:t xml:space="preserve">Esimerkki 4.893</w:t>
      </w:r>
    </w:p>
    <w:p>
      <w:r>
        <w:t xml:space="preserve">Floridassa on eniten piilotettuja aselupia koko maassa, lähes kaksinkertainen määrä verrattuna toiseksi seuraavaan osavaltioon eli Teksasiin.</w:t>
      </w:r>
    </w:p>
    <w:p>
      <w:r>
        <w:rPr>
          <w:b/>
        </w:rPr>
        <w:t xml:space="preserve">Tulos</w:t>
      </w:r>
    </w:p>
    <w:p>
      <w:r>
        <w:t xml:space="preserve">korjaukset ja päivitykset</w:t>
      </w:r>
    </w:p>
    <w:p>
      <w:r>
        <w:rPr>
          <w:b/>
        </w:rPr>
        <w:t xml:space="preserve">Tulos</w:t>
      </w:r>
    </w:p>
    <w:p>
      <w:r>
        <w:t xml:space="preserve">aseet</w:t>
      </w:r>
    </w:p>
    <w:p>
      <w:r>
        <w:rPr>
          <w:b/>
        </w:rPr>
        <w:t xml:space="preserve">Esimerkki 4.894</w:t>
      </w:r>
    </w:p>
    <w:p>
      <w:r>
        <w:t xml:space="preserve">Presidentti George W. Bushin aikana Yhdysvalloissa luotiin 52 kuukautta yhtäjaksoisesti uusia työpaikkoja, ja tulot olivat ennätyksellisen korkeat vuonna 2007.</w:t>
      </w:r>
    </w:p>
    <w:p>
      <w:r>
        <w:rPr>
          <w:b/>
        </w:rPr>
        <w:t xml:space="preserve">Tulos</w:t>
      </w:r>
    </w:p>
    <w:p>
      <w:r>
        <w:t xml:space="preserve">talous</w:t>
      </w:r>
    </w:p>
    <w:p>
      <w:r>
        <w:rPr>
          <w:b/>
        </w:rPr>
        <w:t xml:space="preserve">Tulos</w:t>
      </w:r>
    </w:p>
    <w:p>
      <w:r>
        <w:t xml:space="preserve">historia</w:t>
      </w:r>
    </w:p>
    <w:p>
      <w:r>
        <w:rPr>
          <w:b/>
        </w:rPr>
        <w:t xml:space="preserve">Tulos</w:t>
      </w:r>
    </w:p>
    <w:p>
      <w:r>
        <w:t xml:space="preserve">verot</w:t>
      </w:r>
    </w:p>
    <w:p>
      <w:r>
        <w:rPr>
          <w:b/>
        </w:rPr>
        <w:t xml:space="preserve">Esimerkki 4.895</w:t>
      </w:r>
    </w:p>
    <w:p>
      <w:r>
        <w:t xml:space="preserve">Sanoo, että hallituksen jäsen Scott Walker ei tasapainottanut talousarviota, joten osavaltion alijäämä on nyt 14 kuukautta (hänen) kautensa jälkeen suurempi kuin silloin, kun hänet valittiin.</w:t>
      </w:r>
    </w:p>
    <w:p>
      <w:r>
        <w:rPr>
          <w:b/>
        </w:rPr>
        <w:t xml:space="preserve">Tulos</w:t>
      </w:r>
    </w:p>
    <w:p>
      <w:r>
        <w:t xml:space="preserve">valtion talousarvio</w:t>
      </w:r>
    </w:p>
    <w:p>
      <w:r>
        <w:rPr>
          <w:b/>
        </w:rPr>
        <w:t xml:space="preserve">Esimerkki 4.896</w:t>
      </w:r>
    </w:p>
    <w:p>
      <w:r>
        <w:t xml:space="preserve">Kuluttajat säästävät valmistajien suoramyyntiin verrattuna keskimäärin 500 dollaria franchising-jälleenmyyjämallin kautta myytyä autoa kohden.</w:t>
      </w:r>
    </w:p>
    <w:p>
      <w:r>
        <w:rPr>
          <w:b/>
        </w:rPr>
        <w:t xml:space="preserve">Tulos</w:t>
      </w:r>
    </w:p>
    <w:p>
      <w:r>
        <w:t xml:space="preserve">kuljetus</w:t>
      </w:r>
    </w:p>
    <w:p>
      <w:r>
        <w:rPr>
          <w:b/>
        </w:rPr>
        <w:t xml:space="preserve">Esimerkki 4.897</w:t>
      </w:r>
    </w:p>
    <w:p>
      <w:r>
        <w:t xml:space="preserve">Josh Mandel äänesti sen puolesta, että vakuutusyhtiöt saisivat evätä autismia sairastavilta henkilöiltä vakuutusturvan.</w:t>
      </w:r>
    </w:p>
    <w:p>
      <w:r>
        <w:rPr>
          <w:b/>
        </w:rPr>
        <w:t xml:space="preserve">Tulos</w:t>
      </w:r>
    </w:p>
    <w:p>
      <w:r>
        <w:t xml:space="preserve">koulutus</w:t>
      </w:r>
    </w:p>
    <w:p>
      <w:r>
        <w:rPr>
          <w:b/>
        </w:rPr>
        <w:t xml:space="preserve">Tulos</w:t>
      </w:r>
    </w:p>
    <w:p>
      <w:r>
        <w:t xml:space="preserve">terveydenhuolto</w:t>
      </w:r>
    </w:p>
    <w:p>
      <w:r>
        <w:rPr>
          <w:b/>
        </w:rPr>
        <w:t xml:space="preserve">Tulos</w:t>
      </w:r>
    </w:p>
    <w:p>
      <w:r>
        <w:t xml:space="preserve">message-machine-2012</w:t>
      </w:r>
    </w:p>
    <w:p>
      <w:r>
        <w:rPr>
          <w:b/>
        </w:rPr>
        <w:t xml:space="preserve">Esimerkki 4.898</w:t>
      </w:r>
    </w:p>
    <w:p>
      <w:r>
        <w:t xml:space="preserve">Ennen Obamacarea täällä Wisconsinissa 95 prosenttia wisconsinilaisista oli vakuutuksen piirissä. Obamacaren jälkeen 95 prosenttia wisconsinilaisista oli vakuutuksen piirissä. Sillä ei ole ollut vaikutusta.</w:t>
      </w:r>
    </w:p>
    <w:p>
      <w:r>
        <w:rPr>
          <w:b/>
        </w:rPr>
        <w:t xml:space="preserve">Tulos</w:t>
      </w:r>
    </w:p>
    <w:p>
      <w:r>
        <w:t xml:space="preserve">terveydenhuolto</w:t>
      </w:r>
    </w:p>
    <w:p>
      <w:r>
        <w:rPr>
          <w:b/>
        </w:rPr>
        <w:t xml:space="preserve">Esimerkki 4.899</w:t>
      </w:r>
    </w:p>
    <w:p>
      <w:r>
        <w:t xml:space="preserve">Ministeri Clinton näyttää muuttavan kantaansa (asekysymyksiin) joka vaalivuosi, sillä hänellä oli yksi kanta vuonna 2000 ja sitten hän kampanjoi presidentti Obamaa vastaan ja sanoi, ettemme tarvitse liittovaltion standardeja.</w:t>
      </w:r>
    </w:p>
    <w:p>
      <w:r>
        <w:rPr>
          <w:b/>
        </w:rPr>
        <w:t xml:space="preserve">Tulos</w:t>
      </w:r>
    </w:p>
    <w:p>
      <w:r>
        <w:t xml:space="preserve">ehdokkaiden elämäkerta</w:t>
      </w:r>
    </w:p>
    <w:p>
      <w:r>
        <w:rPr>
          <w:b/>
        </w:rPr>
        <w:t xml:space="preserve">Tulos</w:t>
      </w:r>
    </w:p>
    <w:p>
      <w:r>
        <w:t xml:space="preserve">aseet</w:t>
      </w:r>
    </w:p>
    <w:p>
      <w:r>
        <w:rPr>
          <w:b/>
        </w:rPr>
        <w:t xml:space="preserve">Esimerkki 4.900</w:t>
      </w:r>
    </w:p>
    <w:p>
      <w:r>
        <w:t xml:space="preserve">Omar Mateenin käyttämässä kiväärissä ammutaan 700 laukausta minuutissa.</w:t>
      </w:r>
    </w:p>
    <w:p>
      <w:r>
        <w:rPr>
          <w:b/>
        </w:rPr>
        <w:t xml:space="preserve">Tulos</w:t>
      </w:r>
    </w:p>
    <w:p>
      <w:r>
        <w:t xml:space="preserve">aseet</w:t>
      </w:r>
    </w:p>
    <w:p>
      <w:r>
        <w:rPr>
          <w:b/>
        </w:rPr>
        <w:t xml:space="preserve">Esimerkki 4.901</w:t>
      </w:r>
    </w:p>
    <w:p>
      <w:r>
        <w:t xml:space="preserve">Atlantan raitiovaunun rakentamisen ja liikennöinnin ennustetaan luovan 1399 työpaikkaa.</w:t>
      </w:r>
    </w:p>
    <w:p>
      <w:r>
        <w:rPr>
          <w:b/>
        </w:rPr>
        <w:t xml:space="preserve">Tulos</w:t>
      </w:r>
    </w:p>
    <w:p>
      <w:r>
        <w:t xml:space="preserve">kuljetus</w:t>
      </w:r>
    </w:p>
    <w:p>
      <w:r>
        <w:rPr>
          <w:b/>
        </w:rPr>
        <w:t xml:space="preserve">Esimerkki 4.902</w:t>
      </w:r>
    </w:p>
    <w:p>
      <w:r>
        <w:t xml:space="preserve">Wisconsin on yksi sinisimmistä osavaltioista, mutta Scott Walkerin aikana sen työttömyysaste on noin 3,5 prosenttia.</w:t>
      </w:r>
    </w:p>
    <w:p>
      <w:r>
        <w:rPr>
          <w:b/>
        </w:rPr>
        <w:t xml:space="preserve">Tulos</w:t>
      </w:r>
    </w:p>
    <w:p>
      <w:r>
        <w:t xml:space="preserve">kaksipuolueisuus</w:t>
      </w:r>
    </w:p>
    <w:p>
      <w:r>
        <w:rPr>
          <w:b/>
        </w:rPr>
        <w:t xml:space="preserve">Tulos</w:t>
      </w:r>
    </w:p>
    <w:p>
      <w:r>
        <w:t xml:space="preserve">vaalit</w:t>
      </w:r>
    </w:p>
    <w:p>
      <w:r>
        <w:rPr>
          <w:b/>
        </w:rPr>
        <w:t xml:space="preserve">Tulos</w:t>
      </w:r>
    </w:p>
    <w:p>
      <w:r>
        <w:t xml:space="preserve">job-accomplishments</w:t>
      </w:r>
    </w:p>
    <w:p>
      <w:r>
        <w:rPr>
          <w:b/>
        </w:rPr>
        <w:t xml:space="preserve">Tulos</w:t>
      </w:r>
    </w:p>
    <w:p>
      <w:r>
        <w:t xml:space="preserve">työpaikat</w:t>
      </w:r>
    </w:p>
    <w:p>
      <w:r>
        <w:rPr>
          <w:b/>
        </w:rPr>
        <w:t xml:space="preserve">Tulos</w:t>
      </w:r>
    </w:p>
    <w:p>
      <w:r>
        <w:t xml:space="preserve">työvoima</w:t>
      </w:r>
    </w:p>
    <w:p>
      <w:r>
        <w:rPr>
          <w:b/>
        </w:rPr>
        <w:t xml:space="preserve">Tulos</w:t>
      </w:r>
    </w:p>
    <w:p>
      <w:r>
        <w:t xml:space="preserve">valtiot</w:t>
      </w:r>
    </w:p>
    <w:p>
      <w:r>
        <w:rPr>
          <w:b/>
        </w:rPr>
        <w:t xml:space="preserve">Esimerkki 4.903</w:t>
      </w:r>
    </w:p>
    <w:p>
      <w:r>
        <w:t xml:space="preserve">Asuntojen kiinteistöverot [Providencessa] ovat nousseet lähes 27 prosenttia pormestari Taverasin aikana.</w:t>
      </w:r>
    </w:p>
    <w:p>
      <w:r>
        <w:rPr>
          <w:b/>
        </w:rPr>
        <w:t xml:space="preserve">Tulos</w:t>
      </w:r>
    </w:p>
    <w:p>
      <w:r>
        <w:t xml:space="preserve">kaupungin talousarvio</w:t>
      </w:r>
    </w:p>
    <w:p>
      <w:r>
        <w:rPr>
          <w:b/>
        </w:rPr>
        <w:t xml:space="preserve">Tulos</w:t>
      </w:r>
    </w:p>
    <w:p>
      <w:r>
        <w:t xml:space="preserve">job-accomplishments</w:t>
      </w:r>
    </w:p>
    <w:p>
      <w:r>
        <w:rPr>
          <w:b/>
        </w:rPr>
        <w:t xml:space="preserve">Tulos</w:t>
      </w:r>
    </w:p>
    <w:p>
      <w:r>
        <w:t xml:space="preserve">kampanjamainonta</w:t>
      </w:r>
    </w:p>
    <w:p>
      <w:r>
        <w:rPr>
          <w:b/>
        </w:rPr>
        <w:t xml:space="preserve">Tulos</w:t>
      </w:r>
    </w:p>
    <w:p>
      <w:r>
        <w:t xml:space="preserve">verot</w:t>
      </w:r>
    </w:p>
    <w:p>
      <w:r>
        <w:rPr>
          <w:b/>
        </w:rPr>
        <w:t xml:space="preserve">Esimerkki 4.904</w:t>
      </w:r>
    </w:p>
    <w:p>
      <w:r>
        <w:t xml:space="preserve">Hyökkäysaseet ja käsiaseet ovat sallittuja osavaltion Capitoliumissa, mutta torvet, trumpetit, heliumpallot ja liput pylväissä ovat kiellettyjä.</w:t>
      </w:r>
    </w:p>
    <w:p>
      <w:r>
        <w:rPr>
          <w:b/>
        </w:rPr>
        <w:t xml:space="preserve">Tulos</w:t>
      </w:r>
    </w:p>
    <w:p>
      <w:r>
        <w:t xml:space="preserve">aseet</w:t>
      </w:r>
    </w:p>
    <w:p>
      <w:r>
        <w:rPr>
          <w:b/>
        </w:rPr>
        <w:t xml:space="preserve">Esimerkki 4.905</w:t>
      </w:r>
    </w:p>
    <w:p>
      <w:r>
        <w:t xml:space="preserve">Opettajat työskentelevät jo kolmatta vuotta peräkkäin - jotkut jo pidempään - ilman palkankorotuksia.</w:t>
      </w:r>
    </w:p>
    <w:p>
      <w:r>
        <w:rPr>
          <w:b/>
        </w:rPr>
        <w:t xml:space="preserve">Tulos</w:t>
      </w:r>
    </w:p>
    <w:p>
      <w:r>
        <w:t xml:space="preserve">koulutus</w:t>
      </w:r>
    </w:p>
    <w:p>
      <w:r>
        <w:rPr>
          <w:b/>
        </w:rPr>
        <w:t xml:space="preserve">Esimerkki 4.906</w:t>
      </w:r>
    </w:p>
    <w:p>
      <w:r>
        <w:t xml:space="preserve">Rhode Islandin osavaltion korkeimmin palkattu työntekijä on koripallovalmentaja.</w:t>
      </w:r>
    </w:p>
    <w:p>
      <w:r>
        <w:rPr>
          <w:b/>
        </w:rPr>
        <w:t xml:space="preserve">Tulos</w:t>
      </w:r>
    </w:p>
    <w:p>
      <w:r>
        <w:t xml:space="preserve">koulutus</w:t>
      </w:r>
    </w:p>
    <w:p>
      <w:r>
        <w:rPr>
          <w:b/>
        </w:rPr>
        <w:t xml:space="preserve">Tulos</w:t>
      </w:r>
    </w:p>
    <w:p>
      <w:r>
        <w:t xml:space="preserve">urheilu</w:t>
      </w:r>
    </w:p>
    <w:p>
      <w:r>
        <w:rPr>
          <w:b/>
        </w:rPr>
        <w:t xml:space="preserve">Tulos</w:t>
      </w:r>
    </w:p>
    <w:p>
      <w:r>
        <w:t xml:space="preserve">valtion talousarvio</w:t>
      </w:r>
    </w:p>
    <w:p>
      <w:r>
        <w:rPr>
          <w:b/>
        </w:rPr>
        <w:t xml:space="preserve">Esimerkki 4.907</w:t>
      </w:r>
    </w:p>
    <w:p>
      <w:r>
        <w:t xml:space="preserve">Medicaidin laajentaminen edellyttäisi uusien lainojen ottamista, mikä kasvattaisi alijäämäämme huomattavasti.</w:t>
      </w:r>
    </w:p>
    <w:p>
      <w:r>
        <w:rPr>
          <w:b/>
        </w:rPr>
        <w:t xml:space="preserve">Tulos</w:t>
      </w:r>
    </w:p>
    <w:p>
      <w:r>
        <w:t xml:space="preserve">velka</w:t>
      </w:r>
    </w:p>
    <w:p>
      <w:r>
        <w:rPr>
          <w:b/>
        </w:rPr>
        <w:t xml:space="preserve">Tulos</w:t>
      </w:r>
    </w:p>
    <w:p>
      <w:r>
        <w:t xml:space="preserve">alijäämä</w:t>
      </w:r>
    </w:p>
    <w:p>
      <w:r>
        <w:rPr>
          <w:b/>
        </w:rPr>
        <w:t xml:space="preserve">Tulos</w:t>
      </w:r>
    </w:p>
    <w:p>
      <w:r>
        <w:t xml:space="preserve">liittovaltion talousarvio</w:t>
      </w:r>
    </w:p>
    <w:p>
      <w:r>
        <w:rPr>
          <w:b/>
        </w:rPr>
        <w:t xml:space="preserve">Tulos</w:t>
      </w:r>
    </w:p>
    <w:p>
      <w:r>
        <w:t xml:space="preserve">terveydenhuolto</w:t>
      </w:r>
    </w:p>
    <w:p>
      <w:r>
        <w:rPr>
          <w:b/>
        </w:rPr>
        <w:t xml:space="preserve">Tulos</w:t>
      </w:r>
    </w:p>
    <w:p>
      <w:r>
        <w:t xml:space="preserve">medicaid</w:t>
      </w:r>
    </w:p>
    <w:p>
      <w:r>
        <w:rPr>
          <w:b/>
        </w:rPr>
        <w:t xml:space="preserve">Esimerkki 4.908</w:t>
      </w:r>
    </w:p>
    <w:p>
      <w:r>
        <w:t xml:space="preserve">Jeb Bushin kahden virkakauden jälkeen Floridan valmistumisaste oli viimeistä edellisenä ja on edelleen lähellä pohjalukemia.</w:t>
      </w:r>
    </w:p>
    <w:p>
      <w:r>
        <w:rPr>
          <w:b/>
        </w:rPr>
        <w:t xml:space="preserve">Tulos</w:t>
      </w:r>
    </w:p>
    <w:p>
      <w:r>
        <w:t xml:space="preserve">koulutus</w:t>
      </w:r>
    </w:p>
    <w:p>
      <w:r>
        <w:rPr>
          <w:b/>
        </w:rPr>
        <w:t xml:space="preserve">Esimerkki 4.909</w:t>
      </w:r>
    </w:p>
    <w:p>
      <w:r>
        <w:t xml:space="preserve">Maatalous on yksi nopeimmin kasvavista talouden aloista.</w:t>
      </w:r>
    </w:p>
    <w:p>
      <w:r>
        <w:rPr>
          <w:b/>
        </w:rPr>
        <w:t xml:space="preserve">Tulos</w:t>
      </w:r>
    </w:p>
    <w:p>
      <w:r>
        <w:t xml:space="preserve">maatalous</w:t>
      </w:r>
    </w:p>
    <w:p>
      <w:r>
        <w:rPr>
          <w:b/>
        </w:rPr>
        <w:t xml:space="preserve">Tulos</w:t>
      </w:r>
    </w:p>
    <w:p>
      <w:r>
        <w:t xml:space="preserve">talous</w:t>
      </w:r>
    </w:p>
    <w:p>
      <w:r>
        <w:rPr>
          <w:b/>
        </w:rPr>
        <w:t xml:space="preserve">Esimerkki 4.910</w:t>
      </w:r>
    </w:p>
    <w:p>
      <w:r>
        <w:t xml:space="preserve">Olemme nähneet alaikäisten lasten alkoholinkäytön lisääntyvän, vaikka alkoholi on ollut laitonta ... alle 21-vuotiaille lapsille.</w:t>
      </w:r>
    </w:p>
    <w:p>
      <w:r>
        <w:rPr>
          <w:b/>
        </w:rPr>
        <w:t xml:space="preserve">Tulos</w:t>
      </w:r>
    </w:p>
    <w:p>
      <w:r>
        <w:t xml:space="preserve">Alkoholi</w:t>
      </w:r>
    </w:p>
    <w:p>
      <w:r>
        <w:rPr>
          <w:b/>
        </w:rPr>
        <w:t xml:space="preserve">Tulos</w:t>
      </w:r>
    </w:p>
    <w:p>
      <w:r>
        <w:t xml:space="preserve">huumeet</w:t>
      </w:r>
    </w:p>
    <w:p>
      <w:r>
        <w:rPr>
          <w:b/>
        </w:rPr>
        <w:t xml:space="preserve">Tulos</w:t>
      </w:r>
    </w:p>
    <w:p>
      <w:r>
        <w:t xml:space="preserve">marihuana</w:t>
      </w:r>
    </w:p>
    <w:p>
      <w:r>
        <w:rPr>
          <w:b/>
        </w:rPr>
        <w:t xml:space="preserve">Esimerkki 4.911</w:t>
      </w:r>
    </w:p>
    <w:p>
      <w:r>
        <w:t xml:space="preserve">Jos olisimme kuuluneet Obamacare-järjestelmään ja byrokraatti olisi yrittänyt kertoa minulle, milloin voisin päästä tietokonetomografiaan, se olisi viivästyttänyt hoitoani.</w:t>
      </w:r>
    </w:p>
    <w:p>
      <w:r>
        <w:rPr>
          <w:b/>
        </w:rPr>
        <w:t xml:space="preserve">Tulos</w:t>
      </w:r>
    </w:p>
    <w:p>
      <w:r>
        <w:t xml:space="preserve">terveydenhuolto</w:t>
      </w:r>
    </w:p>
    <w:p>
      <w:r>
        <w:rPr>
          <w:b/>
        </w:rPr>
        <w:t xml:space="preserve">Esimerkki 4.912</w:t>
      </w:r>
    </w:p>
    <w:p>
      <w:r>
        <w:t xml:space="preserve">Ehdotettu Keystone XL -öljyputki on kahden puolueen ehdotus.</w:t>
      </w:r>
    </w:p>
    <w:p>
      <w:r>
        <w:rPr>
          <w:b/>
        </w:rPr>
        <w:t xml:space="preserve">Tulos</w:t>
      </w:r>
    </w:p>
    <w:p>
      <w:r>
        <w:t xml:space="preserve">kaksipuolueisuus</w:t>
      </w:r>
    </w:p>
    <w:p>
      <w:r>
        <w:rPr>
          <w:b/>
        </w:rPr>
        <w:t xml:space="preserve">Tulos</w:t>
      </w:r>
    </w:p>
    <w:p>
      <w:r>
        <w:t xml:space="preserve">ilmastonmuutos</w:t>
      </w:r>
    </w:p>
    <w:p>
      <w:r>
        <w:rPr>
          <w:b/>
        </w:rPr>
        <w:t xml:space="preserve">Tulos</w:t>
      </w:r>
    </w:p>
    <w:p>
      <w:r>
        <w:t xml:space="preserve">ympäristö</w:t>
      </w:r>
    </w:p>
    <w:p>
      <w:r>
        <w:rPr>
          <w:b/>
        </w:rPr>
        <w:t xml:space="preserve">Esimerkki 4.913</w:t>
      </w:r>
    </w:p>
    <w:p>
      <w:r>
        <w:t xml:space="preserve">Homoavioliittojen tukemisesta.</w:t>
      </w:r>
    </w:p>
    <w:p>
      <w:r>
        <w:rPr>
          <w:b/>
        </w:rPr>
        <w:t xml:space="preserve">Tulos</w:t>
      </w:r>
    </w:p>
    <w:p>
      <w:r>
        <w:t xml:space="preserve">homot ja lesbot</w:t>
      </w:r>
    </w:p>
    <w:p>
      <w:r>
        <w:rPr>
          <w:b/>
        </w:rPr>
        <w:t xml:space="preserve">Esimerkki 4.914</w:t>
      </w:r>
    </w:p>
    <w:p>
      <w:r>
        <w:t xml:space="preserve">Mitt Romney piti juuri muutama viikko sitten puheen, jossa hän sanoi, että meillä pitäisi edelleen olla joukkoja Irakissa.</w:t>
      </w:r>
    </w:p>
    <w:p>
      <w:r>
        <w:rPr>
          <w:b/>
        </w:rPr>
        <w:t xml:space="preserve">Tulos</w:t>
      </w:r>
    </w:p>
    <w:p>
      <w:r>
        <w:t xml:space="preserve">keskustelut</w:t>
      </w:r>
    </w:p>
    <w:p>
      <w:r>
        <w:rPr>
          <w:b/>
        </w:rPr>
        <w:t xml:space="preserve">Tulos</w:t>
      </w:r>
    </w:p>
    <w:p>
      <w:r>
        <w:t xml:space="preserve">Irak</w:t>
      </w:r>
    </w:p>
    <w:p>
      <w:r>
        <w:rPr>
          <w:b/>
        </w:rPr>
        <w:t xml:space="preserve">Tulos</w:t>
      </w:r>
    </w:p>
    <w:p>
      <w:r>
        <w:t xml:space="preserve">sotilaallinen</w:t>
      </w:r>
    </w:p>
    <w:p>
      <w:r>
        <w:rPr>
          <w:b/>
        </w:rPr>
        <w:t xml:space="preserve">Esimerkki 4.915</w:t>
      </w:r>
    </w:p>
    <w:p>
      <w:r>
        <w:t xml:space="preserve">Sanoo, että David Dewhurst kannatti nimenomaisesti vierastyöläisohjelmaa kaikille laittomille maahanmuuttajille.</w:t>
      </w:r>
    </w:p>
    <w:p>
      <w:r>
        <w:rPr>
          <w:b/>
        </w:rPr>
        <w:t xml:space="preserve">Tulos</w:t>
      </w:r>
    </w:p>
    <w:p>
      <w:r>
        <w:t xml:space="preserve">maahanmuutto</w:t>
      </w:r>
    </w:p>
    <w:p>
      <w:r>
        <w:rPr>
          <w:b/>
        </w:rPr>
        <w:t xml:space="preserve">Tulos</w:t>
      </w:r>
    </w:p>
    <w:p>
      <w:r>
        <w:t xml:space="preserve">työntekijät</w:t>
      </w:r>
    </w:p>
    <w:p>
      <w:r>
        <w:rPr>
          <w:b/>
        </w:rPr>
        <w:t xml:space="preserve">Esimerkki 4.916</w:t>
      </w:r>
    </w:p>
    <w:p>
      <w:r>
        <w:t xml:space="preserve">Republikaanien ehdotus muuttaa alle 55-vuotiaiden Medicare-järjestelmää siten, että he osallistuvat samanlaiseen terveydenhuoltosuunnitelmaan kuin kongressin jäsenet.</w:t>
      </w:r>
    </w:p>
    <w:p>
      <w:r>
        <w:rPr>
          <w:b/>
        </w:rPr>
        <w:t xml:space="preserve">Tulos</w:t>
      </w:r>
    </w:p>
    <w:p>
      <w:r>
        <w:t xml:space="preserve">korjaukset ja päivitykset</w:t>
      </w:r>
    </w:p>
    <w:p>
      <w:r>
        <w:rPr>
          <w:b/>
        </w:rPr>
        <w:t xml:space="preserve">Tulos</w:t>
      </w:r>
    </w:p>
    <w:p>
      <w:r>
        <w:t xml:space="preserve">liittovaltion talousarvio</w:t>
      </w:r>
    </w:p>
    <w:p>
      <w:r>
        <w:rPr>
          <w:b/>
        </w:rPr>
        <w:t xml:space="preserve">Tulos</w:t>
      </w:r>
    </w:p>
    <w:p>
      <w:r>
        <w:t xml:space="preserve">terveydenhuolto</w:t>
      </w:r>
    </w:p>
    <w:p>
      <w:r>
        <w:rPr>
          <w:b/>
        </w:rPr>
        <w:t xml:space="preserve">Tulos</w:t>
      </w:r>
    </w:p>
    <w:p>
      <w:r>
        <w:t xml:space="preserve">medicare</w:t>
      </w:r>
    </w:p>
    <w:p>
      <w:r>
        <w:rPr>
          <w:b/>
        </w:rPr>
        <w:t xml:space="preserve">Tulos</w:t>
      </w:r>
    </w:p>
    <w:p>
      <w:r>
        <w:t xml:space="preserve">abc-news-week</w:t>
      </w:r>
    </w:p>
    <w:p>
      <w:r>
        <w:rPr>
          <w:b/>
        </w:rPr>
        <w:t xml:space="preserve">Esimerkki 4.917</w:t>
      </w:r>
    </w:p>
    <w:p>
      <w:r>
        <w:t xml:space="preserve">Sanoo, että Affordable Care Act oli liittovaltion haltuunotto opintolainateollisuudessa, ja lainoista saadut voitot menevät terveydenhuoltolain rahoittamiseen.</w:t>
      </w:r>
    </w:p>
    <w:p>
      <w:r>
        <w:rPr>
          <w:b/>
        </w:rPr>
        <w:t xml:space="preserve">Tulos</w:t>
      </w:r>
    </w:p>
    <w:p>
      <w:r>
        <w:t xml:space="preserve">korjaukset ja päivitykset</w:t>
      </w:r>
    </w:p>
    <w:p>
      <w:r>
        <w:rPr>
          <w:b/>
        </w:rPr>
        <w:t xml:space="preserve">Tulos</w:t>
      </w:r>
    </w:p>
    <w:p>
      <w:r>
        <w:t xml:space="preserve">koulutus</w:t>
      </w:r>
    </w:p>
    <w:p>
      <w:r>
        <w:rPr>
          <w:b/>
        </w:rPr>
        <w:t xml:space="preserve">Tulos</w:t>
      </w:r>
    </w:p>
    <w:p>
      <w:r>
        <w:t xml:space="preserve">liittovaltion talousarvio</w:t>
      </w:r>
    </w:p>
    <w:p>
      <w:r>
        <w:rPr>
          <w:b/>
        </w:rPr>
        <w:t xml:space="preserve">Tulos</w:t>
      </w:r>
    </w:p>
    <w:p>
      <w:r>
        <w:t xml:space="preserve">terveydenhuolto</w:t>
      </w:r>
    </w:p>
    <w:p>
      <w:r>
        <w:rPr>
          <w:b/>
        </w:rPr>
        <w:t xml:space="preserve">Esimerkki 4.918</w:t>
      </w:r>
    </w:p>
    <w:p>
      <w:r>
        <w:t xml:space="preserve">"Barack Obamalla oli 150 päivää Yhdysvaltain senaatissa, jolloin hän saattoi äänestää melko usein 'läsnä'. "</w:t>
      </w:r>
    </w:p>
    <w:p>
      <w:r>
        <w:rPr>
          <w:b/>
        </w:rPr>
        <w:t xml:space="preserve">Tulos</w:t>
      </w:r>
    </w:p>
    <w:p>
      <w:r>
        <w:t xml:space="preserve">ehdokkaiden elämäkerta</w:t>
      </w:r>
    </w:p>
    <w:p>
      <w:r>
        <w:rPr>
          <w:b/>
        </w:rPr>
        <w:t xml:space="preserve">Esimerkki 4.919</w:t>
      </w:r>
    </w:p>
    <w:p>
      <w:r>
        <w:t xml:space="preserve">Paljon yli 50 prosenttia vanhemmista on piiskaajia.</w:t>
      </w:r>
    </w:p>
    <w:p>
      <w:r>
        <w:rPr>
          <w:b/>
        </w:rPr>
        <w:t xml:space="preserve">Tulos</w:t>
      </w:r>
    </w:p>
    <w:p>
      <w:r>
        <w:t xml:space="preserve">perheet</w:t>
      </w:r>
    </w:p>
    <w:p>
      <w:r>
        <w:rPr>
          <w:b/>
        </w:rPr>
        <w:t xml:space="preserve">Esimerkki 4.920</w:t>
      </w:r>
    </w:p>
    <w:p>
      <w:r>
        <w:t xml:space="preserve">Wisconsin on yksi maan korkeimmin verotetuista osavaltioista.</w:t>
      </w:r>
    </w:p>
    <w:p>
      <w:r>
        <w:rPr>
          <w:b/>
        </w:rPr>
        <w:t xml:space="preserve">Tulos</w:t>
      </w:r>
    </w:p>
    <w:p>
      <w:r>
        <w:t xml:space="preserve">verot</w:t>
      </w:r>
    </w:p>
    <w:p>
      <w:r>
        <w:rPr>
          <w:b/>
        </w:rPr>
        <w:t xml:space="preserve">Esimerkki 4.921</w:t>
      </w:r>
    </w:p>
    <w:p>
      <w:r>
        <w:t xml:space="preserve">Vastustaja Bill Flores auttoi johtamaan yritystä, joka irtisanoi yli 3 000 työntekijää ja maksoi johtajille miljoonia.</w:t>
      </w:r>
    </w:p>
    <w:p>
      <w:r>
        <w:rPr>
          <w:b/>
        </w:rPr>
        <w:t xml:space="preserve">Tulos</w:t>
      </w:r>
    </w:p>
    <w:p>
      <w:r>
        <w:t xml:space="preserve">ehdokkaiden elämäkerta</w:t>
      </w:r>
    </w:p>
    <w:p>
      <w:r>
        <w:rPr>
          <w:b/>
        </w:rPr>
        <w:t xml:space="preserve">Tulos</w:t>
      </w:r>
    </w:p>
    <w:p>
      <w:r>
        <w:t xml:space="preserve">talous</w:t>
      </w:r>
    </w:p>
    <w:p>
      <w:r>
        <w:rPr>
          <w:b/>
        </w:rPr>
        <w:t xml:space="preserve">Tulos</w:t>
      </w:r>
    </w:p>
    <w:p>
      <w:r>
        <w:t xml:space="preserve">message-machine</w:t>
      </w:r>
    </w:p>
    <w:p>
      <w:r>
        <w:rPr>
          <w:b/>
        </w:rPr>
        <w:t xml:space="preserve">Esimerkki 4.922</w:t>
      </w:r>
    </w:p>
    <w:p>
      <w:r>
        <w:t xml:space="preserve">Michelle Obamalla on kuulemma 43 työntekijää henkilökunnassaan, Nancy Reaganilla oli vain kolme.</w:t>
      </w:r>
    </w:p>
    <w:p>
      <w:r>
        <w:rPr>
          <w:b/>
        </w:rPr>
        <w:t xml:space="preserve">Tulos</w:t>
      </w:r>
    </w:p>
    <w:p>
      <w:r>
        <w:t xml:space="preserve">alijäämä</w:t>
      </w:r>
    </w:p>
    <w:p>
      <w:r>
        <w:rPr>
          <w:b/>
        </w:rPr>
        <w:t xml:space="preserve">Tulos</w:t>
      </w:r>
    </w:p>
    <w:p>
      <w:r>
        <w:t xml:space="preserve">liittovaltion talousarvio</w:t>
      </w:r>
    </w:p>
    <w:p>
      <w:r>
        <w:rPr>
          <w:b/>
        </w:rPr>
        <w:t xml:space="preserve">Tulos</w:t>
      </w:r>
    </w:p>
    <w:p>
      <w:r>
        <w:t xml:space="preserve">asiantuntijat</w:t>
      </w:r>
    </w:p>
    <w:p>
      <w:r>
        <w:rPr>
          <w:b/>
        </w:rPr>
        <w:t xml:space="preserve">Esimerkki 4.923</w:t>
      </w:r>
    </w:p>
    <w:p>
      <w:r>
        <w:t xml:space="preserve">Rick Perryn mukaan menot kaksinkertaistuivat vuosikymmenessä.</w:t>
      </w:r>
    </w:p>
    <w:p>
      <w:r>
        <w:rPr>
          <w:b/>
        </w:rPr>
        <w:t xml:space="preserve">Tulos</w:t>
      </w:r>
    </w:p>
    <w:p>
      <w:r>
        <w:t xml:space="preserve">valtion talousarvio</w:t>
      </w:r>
    </w:p>
    <w:p>
      <w:r>
        <w:rPr>
          <w:b/>
        </w:rPr>
        <w:t xml:space="preserve">Tulos</w:t>
      </w:r>
    </w:p>
    <w:p>
      <w:r>
        <w:t xml:space="preserve">valtiontaloudet</w:t>
      </w:r>
    </w:p>
    <w:p>
      <w:r>
        <w:rPr>
          <w:b/>
        </w:rPr>
        <w:t xml:space="preserve">Esimerkki 4.924</w:t>
      </w:r>
    </w:p>
    <w:p>
      <w:r>
        <w:t xml:space="preserve">Texas omistaa edelleen kaikki julkiset maa-alueensa. Jos liittovaltion hallitus haluaa perustaa puiston, sen on pyydettävä lupa!</w:t>
      </w:r>
    </w:p>
    <w:p>
      <w:r>
        <w:rPr>
          <w:b/>
        </w:rPr>
        <w:t xml:space="preserve">Tulos</w:t>
      </w:r>
    </w:p>
    <w:p>
      <w:r>
        <w:t xml:space="preserve">historia</w:t>
      </w:r>
    </w:p>
    <w:p>
      <w:r>
        <w:rPr>
          <w:b/>
        </w:rPr>
        <w:t xml:space="preserve">Tulos</w:t>
      </w:r>
    </w:p>
    <w:p>
      <w:r>
        <w:t xml:space="preserve">virkistys</w:t>
      </w:r>
    </w:p>
    <w:p>
      <w:r>
        <w:rPr>
          <w:b/>
        </w:rPr>
        <w:t xml:space="preserve">Tulos</w:t>
      </w:r>
    </w:p>
    <w:p>
      <w:r>
        <w:t xml:space="preserve">valtiot</w:t>
      </w:r>
    </w:p>
    <w:p>
      <w:r>
        <w:rPr>
          <w:b/>
        </w:rPr>
        <w:t xml:space="preserve">Esimerkki 4.925</w:t>
      </w:r>
    </w:p>
    <w:p>
      <w:r>
        <w:t xml:space="preserve">Viime viikolla tehty päätös oli 13. kerta, kun korkein oikeus äänesti 9-0, että presidentti oli ylittänyt perustuslaillisen toimivaltansa.</w:t>
      </w:r>
    </w:p>
    <w:p>
      <w:r>
        <w:rPr>
          <w:b/>
        </w:rPr>
        <w:t xml:space="preserve">Tulos</w:t>
      </w:r>
    </w:p>
    <w:p>
      <w:r>
        <w:t xml:space="preserve">korkein oikeus</w:t>
      </w:r>
    </w:p>
    <w:p>
      <w:r>
        <w:rPr>
          <w:b/>
        </w:rPr>
        <w:t xml:space="preserve">Esimerkki 4.926</w:t>
      </w:r>
    </w:p>
    <w:p>
      <w:r>
        <w:t xml:space="preserve">Tammy Baldwin kannattaa lakia, jonka mukaan hallitus ottaa vastuun lääkkeitä, lääkäreitä ja sairaaloita koskevista päätöksistäsi.</w:t>
      </w:r>
    </w:p>
    <w:p>
      <w:r>
        <w:rPr>
          <w:b/>
        </w:rPr>
        <w:t xml:space="preserve">Tulos</w:t>
      </w:r>
    </w:p>
    <w:p>
      <w:r>
        <w:t xml:space="preserve">terveydenhuolto</w:t>
      </w:r>
    </w:p>
    <w:p>
      <w:r>
        <w:rPr>
          <w:b/>
        </w:rPr>
        <w:t xml:space="preserve">Tulos</w:t>
      </w:r>
    </w:p>
    <w:p>
      <w:r>
        <w:t xml:space="preserve">medicare</w:t>
      </w:r>
    </w:p>
    <w:p>
      <w:r>
        <w:rPr>
          <w:b/>
        </w:rPr>
        <w:t xml:space="preserve">Tulos</w:t>
      </w:r>
    </w:p>
    <w:p>
      <w:r>
        <w:t xml:space="preserve">yksityisyys</w:t>
      </w:r>
    </w:p>
    <w:p>
      <w:r>
        <w:rPr>
          <w:b/>
        </w:rPr>
        <w:t xml:space="preserve">Tulos</w:t>
      </w:r>
    </w:p>
    <w:p>
      <w:r>
        <w:t xml:space="preserve">kansanterveys</w:t>
      </w:r>
    </w:p>
    <w:p>
      <w:r>
        <w:rPr>
          <w:b/>
        </w:rPr>
        <w:t xml:space="preserve">Esimerkki 4.927</w:t>
      </w:r>
    </w:p>
    <w:p>
      <w:r>
        <w:t xml:space="preserve">Vuosiksi 2015-17 ennustettu 1,8 miljardin dollarin alijäämä valtion talousarviossa perustuu nollakasvuun perustuvaan oletukseen. Näin ei vain tapahdu.</w:t>
      </w:r>
    </w:p>
    <w:p>
      <w:r>
        <w:rPr>
          <w:b/>
        </w:rPr>
        <w:t xml:space="preserve">Tulos</w:t>
      </w:r>
    </w:p>
    <w:p>
      <w:r>
        <w:t xml:space="preserve">valtion talousarvio</w:t>
      </w:r>
    </w:p>
    <w:p>
      <w:r>
        <w:rPr>
          <w:b/>
        </w:rPr>
        <w:t xml:space="preserve">Tulos</w:t>
      </w:r>
    </w:p>
    <w:p>
      <w:r>
        <w:t xml:space="preserve">valtiontaloudet</w:t>
      </w:r>
    </w:p>
    <w:p>
      <w:r>
        <w:rPr>
          <w:b/>
        </w:rPr>
        <w:t xml:space="preserve">Esimerkki 4.928</w:t>
      </w:r>
    </w:p>
    <w:p>
      <w:r>
        <w:t xml:space="preserve">Sanoo, että jos emme tee mitään ja annamme Obamacaren jatkaa 700 miljardin dollarin imuroimista, Medicare katoaa alle 10 vuodessa - tietyt osat siitä - ja se vain hajoaa saumoista.</w:t>
      </w:r>
    </w:p>
    <w:p>
      <w:r>
        <w:rPr>
          <w:b/>
        </w:rPr>
        <w:t xml:space="preserve">Tulos</w:t>
      </w:r>
    </w:p>
    <w:p>
      <w:r>
        <w:t xml:space="preserve">terveydenhuolto</w:t>
      </w:r>
    </w:p>
    <w:p>
      <w:r>
        <w:rPr>
          <w:b/>
        </w:rPr>
        <w:t xml:space="preserve">Tulos</w:t>
      </w:r>
    </w:p>
    <w:p>
      <w:r>
        <w:t xml:space="preserve">medicare</w:t>
      </w:r>
    </w:p>
    <w:p>
      <w:r>
        <w:rPr>
          <w:b/>
        </w:rPr>
        <w:t xml:space="preserve">Esimerkki 4.929</w:t>
      </w:r>
    </w:p>
    <w:p>
      <w:r>
        <w:t xml:space="preserve">Senaattori John McCain vietti heinäkuun 4. päivän viikonlopun Islamabadissa Pakistanissa myymässä F-16-koneita ja kehittyneitä aseita Osama bin Ladenin piilopaikaksi joutuneille.</w:t>
      </w:r>
    </w:p>
    <w:p>
      <w:r>
        <w:rPr>
          <w:b/>
        </w:rPr>
        <w:t xml:space="preserve">Tulos</w:t>
      </w:r>
    </w:p>
    <w:p>
      <w:r>
        <w:t xml:space="preserve">terrorismi</w:t>
      </w:r>
    </w:p>
    <w:p>
      <w:r>
        <w:rPr>
          <w:b/>
        </w:rPr>
        <w:t xml:space="preserve">Esimerkki 4.930</w:t>
      </w:r>
    </w:p>
    <w:p>
      <w:r>
        <w:t xml:space="preserve">Sanoo, että Donald Trump ei tee mitään Amerikassa.</w:t>
      </w:r>
    </w:p>
    <w:p>
      <w:r>
        <w:rPr>
          <w:b/>
        </w:rPr>
        <w:t xml:space="preserve">Tulos</w:t>
      </w:r>
    </w:p>
    <w:p>
      <w:r>
        <w:t xml:space="preserve">job-accomplishments</w:t>
      </w:r>
    </w:p>
    <w:p>
      <w:r>
        <w:rPr>
          <w:b/>
        </w:rPr>
        <w:t xml:space="preserve">Esimerkki 4.931</w:t>
      </w:r>
    </w:p>
    <w:p>
      <w:r>
        <w:t xml:space="preserve">Miksi presidentti Obama viivyttää tarpeettomasti lentoasi? FAA voisi leikata muita menoja.</w:t>
      </w:r>
    </w:p>
    <w:p>
      <w:r>
        <w:rPr>
          <w:b/>
        </w:rPr>
        <w:t xml:space="preserve">Tulos</w:t>
      </w:r>
    </w:p>
    <w:p>
      <w:r>
        <w:t xml:space="preserve">liittovaltion talousarvio</w:t>
      </w:r>
    </w:p>
    <w:p>
      <w:r>
        <w:rPr>
          <w:b/>
        </w:rPr>
        <w:t xml:space="preserve">Esimerkki 4.932</w:t>
      </w:r>
    </w:p>
    <w:p>
      <w:r>
        <w:t xml:space="preserve">John Cornyn on äänestänyt velan kasvattamisen, veronkorotusten, Wall Streetin pankkien pelastamisen ja Obamacaren rahoittamisen puolesta.</w:t>
      </w:r>
    </w:p>
    <w:p>
      <w:r>
        <w:rPr>
          <w:b/>
        </w:rPr>
        <w:t xml:space="preserve">Tulos</w:t>
      </w:r>
    </w:p>
    <w:p>
      <w:r>
        <w:t xml:space="preserve">korjaukset ja päivitykset</w:t>
      </w:r>
    </w:p>
    <w:p>
      <w:r>
        <w:rPr>
          <w:b/>
        </w:rPr>
        <w:t xml:space="preserve">Tulos</w:t>
      </w:r>
    </w:p>
    <w:p>
      <w:r>
        <w:t xml:space="preserve">velka</w:t>
      </w:r>
    </w:p>
    <w:p>
      <w:r>
        <w:rPr>
          <w:b/>
        </w:rPr>
        <w:t xml:space="preserve">Tulos</w:t>
      </w:r>
    </w:p>
    <w:p>
      <w:r>
        <w:t xml:space="preserve">rahoitusalan sääntely</w:t>
      </w:r>
    </w:p>
    <w:p>
      <w:r>
        <w:rPr>
          <w:b/>
        </w:rPr>
        <w:t xml:space="preserve">Tulos</w:t>
      </w:r>
    </w:p>
    <w:p>
      <w:r>
        <w:t xml:space="preserve">terveydenhuolto</w:t>
      </w:r>
    </w:p>
    <w:p>
      <w:r>
        <w:rPr>
          <w:b/>
        </w:rPr>
        <w:t xml:space="preserve">Tulos</w:t>
      </w:r>
    </w:p>
    <w:p>
      <w:r>
        <w:t xml:space="preserve">verot</w:t>
      </w:r>
    </w:p>
    <w:p>
      <w:r>
        <w:rPr>
          <w:b/>
        </w:rPr>
        <w:t xml:space="preserve">Esimerkki 4.933</w:t>
      </w:r>
    </w:p>
    <w:p>
      <w:r>
        <w:t xml:space="preserve">Washingtonin poliitikot pyörittävät sosiaaliturvaa kuin Ponzi-järjestelmää.</w:t>
      </w:r>
    </w:p>
    <w:p>
      <w:r>
        <w:rPr>
          <w:b/>
        </w:rPr>
        <w:t xml:space="preserve">Tulos</w:t>
      </w:r>
    </w:p>
    <w:p>
      <w:r>
        <w:t xml:space="preserve">message-machine</w:t>
      </w:r>
    </w:p>
    <w:p>
      <w:r>
        <w:rPr>
          <w:b/>
        </w:rPr>
        <w:t xml:space="preserve">Tulos</w:t>
      </w:r>
    </w:p>
    <w:p>
      <w:r>
        <w:t xml:space="preserve">sosiaaliturva</w:t>
      </w:r>
    </w:p>
    <w:p>
      <w:r>
        <w:rPr>
          <w:b/>
        </w:rPr>
        <w:t xml:space="preserve">Esimerkki 4.934</w:t>
      </w:r>
    </w:p>
    <w:p>
      <w:r>
        <w:t xml:space="preserve">Sanoo, että republikaanien presidenttiehdokas ja kuvernööri John Kasich on viettänyt 177 päivää osavaltion ulkopuolella ja käyttänyt 350 000 dollaria veronmaksajien rahoja kalliiseen kampanjaansa.</w:t>
      </w:r>
    </w:p>
    <w:p>
      <w:r>
        <w:rPr>
          <w:b/>
        </w:rPr>
        <w:t xml:space="preserve">Tulos</w:t>
      </w:r>
    </w:p>
    <w:p>
      <w:r>
        <w:t xml:space="preserve">kampanjarahoitus</w:t>
      </w:r>
    </w:p>
    <w:p>
      <w:r>
        <w:rPr>
          <w:b/>
        </w:rPr>
        <w:t xml:space="preserve">Tulos</w:t>
      </w:r>
    </w:p>
    <w:p>
      <w:r>
        <w:t xml:space="preserve">valtiontaloudet</w:t>
      </w:r>
    </w:p>
    <w:p>
      <w:r>
        <w:rPr>
          <w:b/>
        </w:rPr>
        <w:t xml:space="preserve">Tulos</w:t>
      </w:r>
    </w:p>
    <w:p>
      <w:r>
        <w:t xml:space="preserve">verot</w:t>
      </w:r>
    </w:p>
    <w:p>
      <w:r>
        <w:rPr>
          <w:b/>
        </w:rPr>
        <w:t xml:space="preserve">Esimerkki 4.935</w:t>
      </w:r>
    </w:p>
    <w:p>
      <w:r>
        <w:t xml:space="preserve">Oletko koskaan miettinyt, miksi kukaan ei koskaan tullut esiin Obaman menneisyydestä ja kertonut tunteneensa hänet, käyneensä koulua hänen kanssaan, olleensa hänen ystävänsä jne.? Yksikään henkilö ei ole koskaan tullut esiin hänen menneisyydestään.</w:t>
      </w:r>
    </w:p>
    <w:p>
      <w:r>
        <w:rPr>
          <w:b/>
        </w:rPr>
        <w:t xml:space="preserve">Tulos</w:t>
      </w:r>
    </w:p>
    <w:p>
      <w:r>
        <w:t xml:space="preserve">ehdokkaiden elämäkerta</w:t>
      </w:r>
    </w:p>
    <w:p>
      <w:r>
        <w:rPr>
          <w:b/>
        </w:rPr>
        <w:t xml:space="preserve">Esimerkki 4.936</w:t>
      </w:r>
    </w:p>
    <w:p>
      <w:r>
        <w:t xml:space="preserve">Kalifornian talous on maapallon kuudenneksi suurin.</w:t>
      </w:r>
    </w:p>
    <w:p>
      <w:r>
        <w:rPr>
          <w:b/>
        </w:rPr>
        <w:t xml:space="preserve">Tulos</w:t>
      </w:r>
    </w:p>
    <w:p>
      <w:r>
        <w:t xml:space="preserve">talous</w:t>
      </w:r>
    </w:p>
    <w:p>
      <w:r>
        <w:rPr>
          <w:b/>
        </w:rPr>
        <w:t xml:space="preserve">Tulos</w:t>
      </w:r>
    </w:p>
    <w:p>
      <w:r>
        <w:t xml:space="preserve">asuminen</w:t>
      </w:r>
    </w:p>
    <w:p>
      <w:r>
        <w:rPr>
          <w:b/>
        </w:rPr>
        <w:t xml:space="preserve">Esimerkki 4.937</w:t>
      </w:r>
    </w:p>
    <w:p>
      <w:r>
        <w:t xml:space="preserve">Barack Obaman suunnitelmassa vaaditaan "toimeksiantoja ja sakkoja pienyrityksille".</w:t>
      </w:r>
    </w:p>
    <w:p>
      <w:r>
        <w:rPr>
          <w:b/>
        </w:rPr>
        <w:t xml:space="preserve">Tulos</w:t>
      </w:r>
    </w:p>
    <w:p>
      <w:r>
        <w:t xml:space="preserve">terveydenhuolto</w:t>
      </w:r>
    </w:p>
    <w:p>
      <w:r>
        <w:rPr>
          <w:b/>
        </w:rPr>
        <w:t xml:space="preserve">Esimerkki 4.938</w:t>
      </w:r>
    </w:p>
    <w:p>
      <w:r>
        <w:t xml:space="preserve">Pohjois-Wisconsinin ehdotetun rautamalmikaivoksen lähellä sijaitseva alue on 15 tunnin päässä siitä paikasta, jossa kaivostoimintaa koskeva julkinen kuuleminen pidettiin.</w:t>
      </w:r>
    </w:p>
    <w:p>
      <w:r>
        <w:rPr>
          <w:b/>
        </w:rPr>
        <w:t xml:space="preserve">Tulos</w:t>
      </w:r>
    </w:p>
    <w:p>
      <w:r>
        <w:t xml:space="preserve">ympäristö</w:t>
      </w:r>
    </w:p>
    <w:p>
      <w:r>
        <w:rPr>
          <w:b/>
        </w:rPr>
        <w:t xml:space="preserve">Tulos</w:t>
      </w:r>
    </w:p>
    <w:p>
      <w:r>
        <w:t xml:space="preserve">hallituksen sääntely</w:t>
      </w:r>
    </w:p>
    <w:p>
      <w:r>
        <w:rPr>
          <w:b/>
        </w:rPr>
        <w:t xml:space="preserve">Esimerkki 4.939</w:t>
      </w:r>
    </w:p>
    <w:p>
      <w:r>
        <w:t xml:space="preserve">Luottoluokituksemme on parantunut sen jälkeen, kun olen ollut virassa.</w:t>
      </w:r>
    </w:p>
    <w:p>
      <w:r>
        <w:rPr>
          <w:b/>
        </w:rPr>
        <w:t xml:space="preserve">Tulos</w:t>
      </w:r>
    </w:p>
    <w:p>
      <w:r>
        <w:t xml:space="preserve">korjaukset ja päivitykset</w:t>
      </w:r>
    </w:p>
    <w:p>
      <w:r>
        <w:rPr>
          <w:b/>
        </w:rPr>
        <w:t xml:space="preserve">Tulos</w:t>
      </w:r>
    </w:p>
    <w:p>
      <w:r>
        <w:t xml:space="preserve">rahoitusalan sääntely</w:t>
      </w:r>
    </w:p>
    <w:p>
      <w:r>
        <w:rPr>
          <w:b/>
        </w:rPr>
        <w:t xml:space="preserve">Tulos</w:t>
      </w:r>
    </w:p>
    <w:p>
      <w:r>
        <w:t xml:space="preserve">valtiontaloudet</w:t>
      </w:r>
    </w:p>
    <w:p>
      <w:r>
        <w:rPr>
          <w:b/>
        </w:rPr>
        <w:t xml:space="preserve">Esimerkki 4.940</w:t>
      </w:r>
    </w:p>
    <w:p>
      <w:r>
        <w:t xml:space="preserve">Afroamerikkalaisilla lapsilla on 500 prosenttia suurempi todennäköisyys kuolla astmaan kuin valkoisilla lapsilla.</w:t>
      </w:r>
    </w:p>
    <w:p>
      <w:r>
        <w:rPr>
          <w:b/>
        </w:rPr>
        <w:t xml:space="preserve">Tulos</w:t>
      </w:r>
    </w:p>
    <w:p>
      <w:r>
        <w:t xml:space="preserve">lapset</w:t>
      </w:r>
    </w:p>
    <w:p>
      <w:r>
        <w:rPr>
          <w:b/>
        </w:rPr>
        <w:t xml:space="preserve">Tulos</w:t>
      </w:r>
    </w:p>
    <w:p>
      <w:r>
        <w:t xml:space="preserve">monimuotoisuus</w:t>
      </w:r>
    </w:p>
    <w:p>
      <w:r>
        <w:rPr>
          <w:b/>
        </w:rPr>
        <w:t xml:space="preserve">Tulos</w:t>
      </w:r>
    </w:p>
    <w:p>
      <w:r>
        <w:t xml:space="preserve">terveydenhuolto</w:t>
      </w:r>
    </w:p>
    <w:p>
      <w:r>
        <w:rPr>
          <w:b/>
        </w:rPr>
        <w:t xml:space="preserve">Tulos</w:t>
      </w:r>
    </w:p>
    <w:p>
      <w:r>
        <w:t xml:space="preserve">kansanterveys</w:t>
      </w:r>
    </w:p>
    <w:p>
      <w:r>
        <w:rPr>
          <w:b/>
        </w:rPr>
        <w:t xml:space="preserve">Esimerkki 4.941</w:t>
      </w:r>
    </w:p>
    <w:p>
      <w:r>
        <w:t xml:space="preserve">Yhdysvaltain poliisi tappoi yhden kuukauden aikana enemmän ihmisiä kuin Yhdistyneen kuningaskunnan poliisi yli vuosisadan aikana.</w:t>
      </w:r>
    </w:p>
    <w:p>
      <w:r>
        <w:rPr>
          <w:b/>
        </w:rPr>
        <w:t xml:space="preserve">Tulos</w:t>
      </w:r>
    </w:p>
    <w:p>
      <w:r>
        <w:t xml:space="preserve">aseet</w:t>
      </w:r>
    </w:p>
    <w:p>
      <w:r>
        <w:rPr>
          <w:b/>
        </w:rPr>
        <w:t xml:space="preserve">Esimerkki 4.942</w:t>
      </w:r>
    </w:p>
    <w:p>
      <w:r>
        <w:t xml:space="preserve">Lainsäätäjälle ei koskaan annettu mahdollisuutta keskustella tai äänestää 75 miljoonan dollarin lainan myöntämisestä 38 Studiosille.</w:t>
      </w:r>
    </w:p>
    <w:p>
      <w:r>
        <w:rPr>
          <w:b/>
        </w:rPr>
        <w:t xml:space="preserve">Tulos</w:t>
      </w:r>
    </w:p>
    <w:p>
      <w:r>
        <w:t xml:space="preserve">baseball</w:t>
      </w:r>
    </w:p>
    <w:p>
      <w:r>
        <w:rPr>
          <w:b/>
        </w:rPr>
        <w:t xml:space="preserve">Tulos</w:t>
      </w:r>
    </w:p>
    <w:p>
      <w:r>
        <w:t xml:space="preserve">yritykset</w:t>
      </w:r>
    </w:p>
    <w:p>
      <w:r>
        <w:rPr>
          <w:b/>
        </w:rPr>
        <w:t xml:space="preserve">Tulos</w:t>
      </w:r>
    </w:p>
    <w:p>
      <w:r>
        <w:t xml:space="preserve">talous</w:t>
      </w:r>
    </w:p>
    <w:p>
      <w:r>
        <w:rPr>
          <w:b/>
        </w:rPr>
        <w:t xml:space="preserve">Tulos</w:t>
      </w:r>
    </w:p>
    <w:p>
      <w:r>
        <w:t xml:space="preserve">valtiontaloudet</w:t>
      </w:r>
    </w:p>
    <w:p>
      <w:r>
        <w:rPr>
          <w:b/>
        </w:rPr>
        <w:t xml:space="preserve">Tulos</w:t>
      </w:r>
    </w:p>
    <w:p>
      <w:r>
        <w:t xml:space="preserve">äänestysrekisteri</w:t>
      </w:r>
    </w:p>
    <w:p>
      <w:r>
        <w:rPr>
          <w:b/>
        </w:rPr>
        <w:t xml:space="preserve">Esimerkki 4.943</w:t>
      </w:r>
    </w:p>
    <w:p>
      <w:r>
        <w:t xml:space="preserve">"Kun toimitusjohtajat tienaavat 10 minuutissa enemmän kuin tavalliset työntekijät vuodessa... silloin jokin on vialla."</w:t>
      </w:r>
    </w:p>
    <w:p>
      <w:r>
        <w:rPr>
          <w:b/>
        </w:rPr>
        <w:t xml:space="preserve">Tulos</w:t>
      </w:r>
    </w:p>
    <w:p>
      <w:r>
        <w:t xml:space="preserve">talous</w:t>
      </w:r>
    </w:p>
    <w:p>
      <w:r>
        <w:rPr>
          <w:b/>
        </w:rPr>
        <w:t xml:space="preserve">Esimerkki 4.944</w:t>
      </w:r>
    </w:p>
    <w:p>
      <w:r>
        <w:t xml:space="preserve">Sanoo, että Yhdysvaltain miesten maajoukkueen 11 jalkapalloilijaa on maahanmuuttajia.</w:t>
      </w:r>
    </w:p>
    <w:p>
      <w:r>
        <w:rPr>
          <w:b/>
        </w:rPr>
        <w:t xml:space="preserve">Tulos</w:t>
      </w:r>
    </w:p>
    <w:p>
      <w:r>
        <w:t xml:space="preserve">maahanmuutto</w:t>
      </w:r>
    </w:p>
    <w:p>
      <w:r>
        <w:rPr>
          <w:b/>
        </w:rPr>
        <w:t xml:space="preserve">Tulos</w:t>
      </w:r>
    </w:p>
    <w:p>
      <w:r>
        <w:t xml:space="preserve">urheilu</w:t>
      </w:r>
    </w:p>
    <w:p>
      <w:r>
        <w:rPr>
          <w:b/>
        </w:rPr>
        <w:t xml:space="preserve">Esimerkki 4.945</w:t>
      </w:r>
    </w:p>
    <w:p>
      <w:r>
        <w:t xml:space="preserve">Presidentti voisi antaa toimeenpanomääräyksellä äänioikeuden laittomille maahanmuuttajille, jotka on äskettäin laillistettu vireillä olevan lainsäädännön nojalla.</w:t>
      </w:r>
    </w:p>
    <w:p>
      <w:r>
        <w:rPr>
          <w:b/>
        </w:rPr>
        <w:t xml:space="preserve">Tulos</w:t>
      </w:r>
    </w:p>
    <w:p>
      <w:r>
        <w:t xml:space="preserve">vaalit</w:t>
      </w:r>
    </w:p>
    <w:p>
      <w:r>
        <w:rPr>
          <w:b/>
        </w:rPr>
        <w:t xml:space="preserve">Tulos</w:t>
      </w:r>
    </w:p>
    <w:p>
      <w:r>
        <w:t xml:space="preserve">maahanmuutto</w:t>
      </w:r>
    </w:p>
    <w:p>
      <w:r>
        <w:rPr>
          <w:b/>
        </w:rPr>
        <w:t xml:space="preserve">Tulos</w:t>
      </w:r>
    </w:p>
    <w:p>
      <w:r>
        <w:t xml:space="preserve">legal-issues</w:t>
      </w:r>
    </w:p>
    <w:p>
      <w:r>
        <w:rPr>
          <w:b/>
        </w:rPr>
        <w:t xml:space="preserve">Esimerkki 4.946</w:t>
      </w:r>
    </w:p>
    <w:p>
      <w:r>
        <w:t xml:space="preserve">Rob Portman sai vähiten ääniä kaikista Ohion senaatin voittajista sitten vuoden 2000.</w:t>
      </w:r>
    </w:p>
    <w:p>
      <w:r>
        <w:rPr>
          <w:b/>
        </w:rPr>
        <w:t xml:space="preserve">Tulos</w:t>
      </w:r>
    </w:p>
    <w:p>
      <w:r>
        <w:t xml:space="preserve">vaalit</w:t>
      </w:r>
    </w:p>
    <w:p>
      <w:r>
        <w:rPr>
          <w:b/>
        </w:rPr>
        <w:t xml:space="preserve">Tulos</w:t>
      </w:r>
    </w:p>
    <w:p>
      <w:r>
        <w:t xml:space="preserve">kampanjamainonta</w:t>
      </w:r>
    </w:p>
    <w:p>
      <w:r>
        <w:rPr>
          <w:b/>
        </w:rPr>
        <w:t xml:space="preserve">Esimerkki 4.947</w:t>
      </w:r>
    </w:p>
    <w:p>
      <w:r>
        <w:t xml:space="preserve">Presidentti Barack Obama valitsi Michelle Nunnin senaattoriehdokkaaksi.</w:t>
      </w:r>
    </w:p>
    <w:p>
      <w:r>
        <w:rPr>
          <w:b/>
        </w:rPr>
        <w:t xml:space="preserve">Tulos</w:t>
      </w:r>
    </w:p>
    <w:p>
      <w:r>
        <w:t xml:space="preserve">kaksipuolueisuus</w:t>
      </w:r>
    </w:p>
    <w:p>
      <w:r>
        <w:rPr>
          <w:b/>
        </w:rPr>
        <w:t xml:space="preserve">Tulos</w:t>
      </w:r>
    </w:p>
    <w:p>
      <w:r>
        <w:t xml:space="preserve">vaalit</w:t>
      </w:r>
    </w:p>
    <w:p>
      <w:r>
        <w:rPr>
          <w:b/>
        </w:rPr>
        <w:t xml:space="preserve">Esimerkki 4.948</w:t>
      </w:r>
    </w:p>
    <w:p>
      <w:r>
        <w:t xml:space="preserve">Kiina omistaa noin 29 prosenttia (Yhdysvaltojen) velasta.</w:t>
      </w:r>
    </w:p>
    <w:p>
      <w:r>
        <w:rPr>
          <w:b/>
        </w:rPr>
        <w:t xml:space="preserve">Tulos</w:t>
      </w:r>
    </w:p>
    <w:p>
      <w:r>
        <w:t xml:space="preserve">Kiina</w:t>
      </w:r>
    </w:p>
    <w:p>
      <w:r>
        <w:rPr>
          <w:b/>
        </w:rPr>
        <w:t xml:space="preserve">Esimerkki 4.949</w:t>
      </w:r>
    </w:p>
    <w:p>
      <w:r>
        <w:t xml:space="preserve">Chris Sununu kannatti Obaman Common Core -ohjelmaa, joka vie koulujemme paikallisen valvonnan.</w:t>
      </w:r>
    </w:p>
    <w:p>
      <w:r>
        <w:rPr>
          <w:b/>
        </w:rPr>
        <w:t xml:space="preserve">Tulos</w:t>
      </w:r>
    </w:p>
    <w:p>
      <w:r>
        <w:t xml:space="preserve">koulutus</w:t>
      </w:r>
    </w:p>
    <w:p>
      <w:r>
        <w:rPr>
          <w:b/>
        </w:rPr>
        <w:t xml:space="preserve">Tulos</w:t>
      </w:r>
    </w:p>
    <w:p>
      <w:r>
        <w:t xml:space="preserve">äänestysrekisteri</w:t>
      </w:r>
    </w:p>
    <w:p>
      <w:r>
        <w:rPr>
          <w:b/>
        </w:rPr>
        <w:t xml:space="preserve">Esimerkki 4.950</w:t>
      </w:r>
    </w:p>
    <w:p>
      <w:r>
        <w:t xml:space="preserve">(Presidentti Barack Obama) sanoi, että työttömyys ei koskaan nousisi yli 8 prosentin, jos elvytyssuunnitelma hyväksytään.</w:t>
      </w:r>
    </w:p>
    <w:p>
      <w:r>
        <w:rPr>
          <w:b/>
        </w:rPr>
        <w:t xml:space="preserve">Tulos</w:t>
      </w:r>
    </w:p>
    <w:p>
      <w:r>
        <w:t xml:space="preserve">ärsyke</w:t>
      </w:r>
    </w:p>
    <w:p>
      <w:r>
        <w:rPr>
          <w:b/>
        </w:rPr>
        <w:t xml:space="preserve">Esimerkki 4.951</w:t>
      </w:r>
    </w:p>
    <w:p>
      <w:r>
        <w:t xml:space="preserve">Gwinnettin piirikunnan hallinto on vähentänyt merkittävästi henkilöstöä.</w:t>
      </w:r>
    </w:p>
    <w:p>
      <w:r>
        <w:rPr>
          <w:b/>
        </w:rPr>
        <w:t xml:space="preserve">Tulos</w:t>
      </w:r>
    </w:p>
    <w:p>
      <w:r>
        <w:t xml:space="preserve">county-budget</w:t>
      </w:r>
    </w:p>
    <w:p>
      <w:r>
        <w:rPr>
          <w:b/>
        </w:rPr>
        <w:t xml:space="preserve">Tulos</w:t>
      </w:r>
    </w:p>
    <w:p>
      <w:r>
        <w:t xml:space="preserve">verot</w:t>
      </w:r>
    </w:p>
    <w:p>
      <w:r>
        <w:rPr>
          <w:b/>
        </w:rPr>
        <w:t xml:space="preserve">Esimerkki 4.952</w:t>
      </w:r>
    </w:p>
    <w:p>
      <w:r>
        <w:t xml:space="preserve">Perustuslain mukaan kongressin on nimenomaan laadittava maahanmuuttopolitiikkaa koskeva lainsäädäntö, joten Barack Obamalla ei ole valtuuksia lykätä nuorten laittomien maahanmuuttajien karkottamista.</w:t>
      </w:r>
    </w:p>
    <w:p>
      <w:r>
        <w:rPr>
          <w:b/>
        </w:rPr>
        <w:t xml:space="preserve">Tulos</w:t>
      </w:r>
    </w:p>
    <w:p>
      <w:r>
        <w:t xml:space="preserve">maahanmuutto</w:t>
      </w:r>
    </w:p>
    <w:p>
      <w:r>
        <w:rPr>
          <w:b/>
        </w:rPr>
        <w:t xml:space="preserve">Tulos</w:t>
      </w:r>
    </w:p>
    <w:p>
      <w:r>
        <w:t xml:space="preserve">legal-issues</w:t>
      </w:r>
    </w:p>
    <w:p>
      <w:r>
        <w:rPr>
          <w:b/>
        </w:rPr>
        <w:t xml:space="preserve">Esimerkki 4.953</w:t>
      </w:r>
    </w:p>
    <w:p>
      <w:r>
        <w:t xml:space="preserve">Rikollisuus lisääntyy yhteisöissä, joissa on kasinoita.</w:t>
      </w:r>
    </w:p>
    <w:p>
      <w:r>
        <w:rPr>
          <w:b/>
        </w:rPr>
        <w:t xml:space="preserve">Tulos</w:t>
      </w:r>
    </w:p>
    <w:p>
      <w:r>
        <w:t xml:space="preserve">rikos</w:t>
      </w:r>
    </w:p>
    <w:p>
      <w:r>
        <w:rPr>
          <w:b/>
        </w:rPr>
        <w:t xml:space="preserve">Tulos</w:t>
      </w:r>
    </w:p>
    <w:p>
      <w:r>
        <w:t xml:space="preserve">uhkapeli</w:t>
      </w:r>
    </w:p>
    <w:p>
      <w:r>
        <w:rPr>
          <w:b/>
        </w:rPr>
        <w:t xml:space="preserve">Esimerkki 4.954</w:t>
      </w:r>
    </w:p>
    <w:p>
      <w:r>
        <w:t xml:space="preserve">Amerikkalaiset käyttävät vuosittain 6,1 miljardia tuntia verolainsäädännön noudattamiseen. Verolakien noudattaminen maksaa meille vuosittain 163 miljardia dollaria.</w:t>
      </w:r>
    </w:p>
    <w:p>
      <w:r>
        <w:rPr>
          <w:b/>
        </w:rPr>
        <w:t xml:space="preserve">Tulos</w:t>
      </w:r>
    </w:p>
    <w:p>
      <w:r>
        <w:t xml:space="preserve">verot</w:t>
      </w:r>
    </w:p>
    <w:p>
      <w:r>
        <w:rPr>
          <w:b/>
        </w:rPr>
        <w:t xml:space="preserve">Esimerkki 4.955</w:t>
      </w:r>
    </w:p>
    <w:p>
      <w:r>
        <w:t xml:space="preserve">Avaruussukkula Yhdysvaltain ilmavoimien kansallisessa museossa Daytonin lähellä olisi päivien ajomatkan päässä 60 prosentista Yhdysvaltain väestöstä.</w:t>
      </w:r>
    </w:p>
    <w:p>
      <w:r>
        <w:rPr>
          <w:b/>
        </w:rPr>
        <w:t xml:space="preserve">Tulos</w:t>
      </w:r>
    </w:p>
    <w:p>
      <w:r>
        <w:t xml:space="preserve">avaruus</w:t>
      </w:r>
    </w:p>
    <w:p>
      <w:r>
        <w:rPr>
          <w:b/>
        </w:rPr>
        <w:t xml:space="preserve">Tulos</w:t>
      </w:r>
    </w:p>
    <w:p>
      <w:r>
        <w:t xml:space="preserve">matkailu</w:t>
      </w:r>
    </w:p>
    <w:p>
      <w:r>
        <w:rPr>
          <w:b/>
        </w:rPr>
        <w:t xml:space="preserve">Esimerkki 4.956</w:t>
      </w:r>
    </w:p>
    <w:p>
      <w:r>
        <w:t xml:space="preserve">Minä en ole se, joka leikkaa talousarviota. Se on kongressin päätös pakkoleikkauksesta. Puolustusministeri tai presidentti ei siis tee tätä.</w:t>
      </w:r>
    </w:p>
    <w:p>
      <w:r>
        <w:rPr>
          <w:b/>
        </w:rPr>
        <w:t xml:space="preserve">Tulos</w:t>
      </w:r>
    </w:p>
    <w:p>
      <w:r>
        <w:t xml:space="preserve">velka</w:t>
      </w:r>
    </w:p>
    <w:p>
      <w:r>
        <w:rPr>
          <w:b/>
        </w:rPr>
        <w:t xml:space="preserve">Tulos</w:t>
      </w:r>
    </w:p>
    <w:p>
      <w:r>
        <w:t xml:space="preserve">liittovaltion talousarvio</w:t>
      </w:r>
    </w:p>
    <w:p>
      <w:r>
        <w:rPr>
          <w:b/>
        </w:rPr>
        <w:t xml:space="preserve">Tulos</w:t>
      </w:r>
    </w:p>
    <w:p>
      <w:r>
        <w:t xml:space="preserve">sotilaallinen</w:t>
      </w:r>
    </w:p>
    <w:p>
      <w:r>
        <w:rPr>
          <w:b/>
        </w:rPr>
        <w:t xml:space="preserve">Esimerkki 4.957</w:t>
      </w:r>
    </w:p>
    <w:p>
      <w:r>
        <w:t xml:space="preserve">Arizonan koulut ovat maan 45. sijalla, ja oppilaskohtaisessa rahoituksessa ne ovat viimeisiä.</w:t>
      </w:r>
    </w:p>
    <w:p>
      <w:r>
        <w:rPr>
          <w:b/>
        </w:rPr>
        <w:t xml:space="preserve">Tulos</w:t>
      </w:r>
    </w:p>
    <w:p>
      <w:r>
        <w:t xml:space="preserve">koulutus</w:t>
      </w:r>
    </w:p>
    <w:p>
      <w:r>
        <w:rPr>
          <w:b/>
        </w:rPr>
        <w:t xml:space="preserve">Esimerkki 4.958</w:t>
      </w:r>
    </w:p>
    <w:p>
      <w:r>
        <w:t xml:space="preserve">Rhode Island on maan kärkeä alkoholiin liittyvien kuolemantapausten määrässä.</w:t>
      </w:r>
    </w:p>
    <w:p>
      <w:r>
        <w:rPr>
          <w:b/>
        </w:rPr>
        <w:t xml:space="preserve">Tulos</w:t>
      </w:r>
    </w:p>
    <w:p>
      <w:r>
        <w:t xml:space="preserve">rikos</w:t>
      </w:r>
    </w:p>
    <w:p>
      <w:r>
        <w:rPr>
          <w:b/>
        </w:rPr>
        <w:t xml:space="preserve">Esimerkki 4.959</w:t>
      </w:r>
    </w:p>
    <w:p>
      <w:r>
        <w:t xml:space="preserve">Majuri Nidal Hasan, Fort Hoodin ampumisista syytetty mies, "oli Obaman hallinnon neuvonantaja".</w:t>
      </w:r>
    </w:p>
    <w:p>
      <w:r>
        <w:rPr>
          <w:b/>
        </w:rPr>
        <w:t xml:space="preserve">Tulos</w:t>
      </w:r>
    </w:p>
    <w:p>
      <w:r>
        <w:t xml:space="preserve">sotilaallinen</w:t>
      </w:r>
    </w:p>
    <w:p>
      <w:r>
        <w:rPr>
          <w:b/>
        </w:rPr>
        <w:t xml:space="preserve">Tulos</w:t>
      </w:r>
    </w:p>
    <w:p>
      <w:r>
        <w:t xml:space="preserve">terrorismi</w:t>
      </w:r>
    </w:p>
    <w:p>
      <w:r>
        <w:rPr>
          <w:b/>
        </w:rPr>
        <w:t xml:space="preserve">Esimerkki 4.960</w:t>
      </w:r>
    </w:p>
    <w:p>
      <w:r>
        <w:t xml:space="preserve">Floridassa on koko maan toiseksi alhaisin (kampanja)rahoitusosuusraja.</w:t>
      </w:r>
    </w:p>
    <w:p>
      <w:r>
        <w:rPr>
          <w:b/>
        </w:rPr>
        <w:t xml:space="preserve">Tulos</w:t>
      </w:r>
    </w:p>
    <w:p>
      <w:r>
        <w:t xml:space="preserve">kampanjarahoitus</w:t>
      </w:r>
    </w:p>
    <w:p>
      <w:r>
        <w:rPr>
          <w:b/>
        </w:rPr>
        <w:t xml:space="preserve">Esimerkki 4.961</w:t>
      </w:r>
    </w:p>
    <w:p>
      <w:r>
        <w:t xml:space="preserve">WWE:n toimitusjohtajana Linda McMahon jäi kiinni siitä, että hän antoi kehäterveyslääkärille vihjeen liittovaltion tutkimuksesta, joka koski steroidien laitonta jakelua painijoille.</w:t>
      </w:r>
    </w:p>
    <w:p>
      <w:r>
        <w:rPr>
          <w:b/>
        </w:rPr>
        <w:t xml:space="preserve">Tulos</w:t>
      </w:r>
    </w:p>
    <w:p>
      <w:r>
        <w:t xml:space="preserve">ehdokkaiden elämäkerta</w:t>
      </w:r>
    </w:p>
    <w:p>
      <w:r>
        <w:rPr>
          <w:b/>
        </w:rPr>
        <w:t xml:space="preserve">Tulos</w:t>
      </w:r>
    </w:p>
    <w:p>
      <w:r>
        <w:t xml:space="preserve">message-machine</w:t>
      </w:r>
    </w:p>
    <w:p>
      <w:r>
        <w:rPr>
          <w:b/>
        </w:rPr>
        <w:t xml:space="preserve">Esimerkki 4.962</w:t>
      </w:r>
    </w:p>
    <w:p>
      <w:r>
        <w:t xml:space="preserve">Juuri nyt meillä on Hizbollah, joka toimii kaikkialla Latinalaisessa Amerikassa, Venezuelassa, Meksikossa, kaikkialla Latinalaisessa Amerikassa, ja se muodostaa hyvin merkittävän ja välittömän uhan Yhdysvalloille.</w:t>
      </w:r>
    </w:p>
    <w:p>
      <w:r>
        <w:rPr>
          <w:b/>
        </w:rPr>
        <w:t xml:space="preserve">Tulos</w:t>
      </w:r>
    </w:p>
    <w:p>
      <w:r>
        <w:t xml:space="preserve">ulkopolitiikka</w:t>
      </w:r>
    </w:p>
    <w:p>
      <w:r>
        <w:rPr>
          <w:b/>
        </w:rPr>
        <w:t xml:space="preserve">Tulos</w:t>
      </w:r>
    </w:p>
    <w:p>
      <w:r>
        <w:t xml:space="preserve">terrorismi</w:t>
      </w:r>
    </w:p>
    <w:p>
      <w:r>
        <w:rPr>
          <w:b/>
        </w:rPr>
        <w:t xml:space="preserve">Esimerkki 4.963</w:t>
      </w:r>
    </w:p>
    <w:p>
      <w:r>
        <w:t xml:space="preserve">Sanoo, että jos miljonääreiltä poistettaisiin ruoka- ja työttömyyskortit, säästettäisiin 20 miljoonaa dollaria.</w:t>
      </w:r>
    </w:p>
    <w:p>
      <w:r>
        <w:rPr>
          <w:b/>
        </w:rPr>
        <w:t xml:space="preserve">Tulos</w:t>
      </w:r>
    </w:p>
    <w:p>
      <w:r>
        <w:t xml:space="preserve">alijäämä</w:t>
      </w:r>
    </w:p>
    <w:p>
      <w:r>
        <w:rPr>
          <w:b/>
        </w:rPr>
        <w:t xml:space="preserve">Tulos</w:t>
      </w:r>
    </w:p>
    <w:p>
      <w:r>
        <w:t xml:space="preserve">liittovaltion talousarvio</w:t>
      </w:r>
    </w:p>
    <w:p>
      <w:r>
        <w:rPr>
          <w:b/>
        </w:rPr>
        <w:t xml:space="preserve">Tulos</w:t>
      </w:r>
    </w:p>
    <w:p>
      <w:r>
        <w:t xml:space="preserve">työpaikat</w:t>
      </w:r>
    </w:p>
    <w:p>
      <w:r>
        <w:rPr>
          <w:b/>
        </w:rPr>
        <w:t xml:space="preserve">Tulos</w:t>
      </w:r>
    </w:p>
    <w:p>
      <w:r>
        <w:t xml:space="preserve">verot</w:t>
      </w:r>
    </w:p>
    <w:p>
      <w:r>
        <w:rPr>
          <w:b/>
        </w:rPr>
        <w:t xml:space="preserve">Esimerkki 4.964</w:t>
      </w:r>
    </w:p>
    <w:p>
      <w:r>
        <w:t xml:space="preserve">"Kuusi viimeisintä mielipidemittausta, mukaan lukien tämän viikon Time-lehden mielipidemittaus, osoittavat, että voitan John McCainin kuudella tai seitsemällä prosenttiyksiköllä."</w:t>
      </w:r>
    </w:p>
    <w:p>
      <w:r>
        <w:rPr>
          <w:b/>
        </w:rPr>
        <w:t xml:space="preserve">Tulos</w:t>
      </w:r>
    </w:p>
    <w:p>
      <w:r>
        <w:t xml:space="preserve">vaalit</w:t>
      </w:r>
    </w:p>
    <w:p>
      <w:r>
        <w:rPr>
          <w:b/>
        </w:rPr>
        <w:t xml:space="preserve">Esimerkki 4.965</w:t>
      </w:r>
    </w:p>
    <w:p>
      <w:r>
        <w:t xml:space="preserve">David Beckhamin Miamin satamaan suunnittelema jalkapallostadion uhkaa 207 000 työpaikkaa ja 27 miljardin dollarin taloudellista vaikutusta, jotka liittyvät rahti- ja risteilyaloihin.</w:t>
      </w:r>
    </w:p>
    <w:p>
      <w:r>
        <w:rPr>
          <w:b/>
        </w:rPr>
        <w:t xml:space="preserve">Tulos</w:t>
      </w:r>
    </w:p>
    <w:p>
      <w:r>
        <w:t xml:space="preserve">lääninhallitus</w:t>
      </w:r>
    </w:p>
    <w:p>
      <w:r>
        <w:rPr>
          <w:b/>
        </w:rPr>
        <w:t xml:space="preserve">Tulos</w:t>
      </w:r>
    </w:p>
    <w:p>
      <w:r>
        <w:t xml:space="preserve">työpaikat</w:t>
      </w:r>
    </w:p>
    <w:p>
      <w:r>
        <w:rPr>
          <w:b/>
        </w:rPr>
        <w:t xml:space="preserve">Tulos</w:t>
      </w:r>
    </w:p>
    <w:p>
      <w:r>
        <w:t xml:space="preserve">virkistys</w:t>
      </w:r>
    </w:p>
    <w:p>
      <w:r>
        <w:rPr>
          <w:b/>
        </w:rPr>
        <w:t xml:space="preserve">Tulos</w:t>
      </w:r>
    </w:p>
    <w:p>
      <w:r>
        <w:t xml:space="preserve">urheilu</w:t>
      </w:r>
    </w:p>
    <w:p>
      <w:r>
        <w:rPr>
          <w:b/>
        </w:rPr>
        <w:t xml:space="preserve">Esimerkki 4.966</w:t>
      </w:r>
    </w:p>
    <w:p>
      <w:r>
        <w:t xml:space="preserve">Jos hyväksymme maahanmuuttouudistuksen, palkat nousevat keskimäärin 250 dollaria keskivertokotitalouden osalta.</w:t>
      </w:r>
    </w:p>
    <w:p>
      <w:r>
        <w:rPr>
          <w:b/>
        </w:rPr>
        <w:t xml:space="preserve">Tulos</w:t>
      </w:r>
    </w:p>
    <w:p>
      <w:r>
        <w:t xml:space="preserve">maahanmuutto</w:t>
      </w:r>
    </w:p>
    <w:p>
      <w:r>
        <w:rPr>
          <w:b/>
        </w:rPr>
        <w:t xml:space="preserve">Esimerkki 4.967</w:t>
      </w:r>
    </w:p>
    <w:p>
      <w:r>
        <w:t xml:space="preserve">toteaa, että kun presidentti Bill Clinton nosti ylimmät veroasteet Obaman nyt ehdottamalle tasolle, työpaikkojen määrä kasvoi huomattavasti.</w:t>
      </w:r>
    </w:p>
    <w:p>
      <w:r>
        <w:rPr>
          <w:b/>
        </w:rPr>
        <w:t xml:space="preserve">Tulos</w:t>
      </w:r>
    </w:p>
    <w:p>
      <w:r>
        <w:t xml:space="preserve">alijäämä</w:t>
      </w:r>
    </w:p>
    <w:p>
      <w:r>
        <w:rPr>
          <w:b/>
        </w:rPr>
        <w:t xml:space="preserve">Tulos</w:t>
      </w:r>
    </w:p>
    <w:p>
      <w:r>
        <w:t xml:space="preserve">työpaikat</w:t>
      </w:r>
    </w:p>
    <w:p>
      <w:r>
        <w:rPr>
          <w:b/>
        </w:rPr>
        <w:t xml:space="preserve">Tulos</w:t>
      </w:r>
    </w:p>
    <w:p>
      <w:r>
        <w:t xml:space="preserve">verot</w:t>
      </w:r>
    </w:p>
    <w:p>
      <w:r>
        <w:rPr>
          <w:b/>
        </w:rPr>
        <w:t xml:space="preserve">Esimerkki 4.968</w:t>
      </w:r>
    </w:p>
    <w:p>
      <w:r>
        <w:t xml:space="preserve">Scott Walker antoi Wisconsinin työpaikkojen luomiseen tarkoitettuja varoja kavereilleen: hänen kampanjoihinsa osallistuneille yritysystävilleen, jotka saivat 570 miljoonaa dollaria työpaikkojen kehittämiskannustimia.</w:t>
      </w:r>
    </w:p>
    <w:p>
      <w:r>
        <w:rPr>
          <w:b/>
        </w:rPr>
        <w:t xml:space="preserve">Tulos</w:t>
      </w:r>
    </w:p>
    <w:p>
      <w:r>
        <w:t xml:space="preserve">kampanjarahoitus</w:t>
      </w:r>
    </w:p>
    <w:p>
      <w:r>
        <w:rPr>
          <w:b/>
        </w:rPr>
        <w:t xml:space="preserve">Tulos</w:t>
      </w:r>
    </w:p>
    <w:p>
      <w:r>
        <w:t xml:space="preserve">talous</w:t>
      </w:r>
    </w:p>
    <w:p>
      <w:r>
        <w:rPr>
          <w:b/>
        </w:rPr>
        <w:t xml:space="preserve">Tulos</w:t>
      </w:r>
    </w:p>
    <w:p>
      <w:r>
        <w:t xml:space="preserve">vaalit</w:t>
      </w:r>
    </w:p>
    <w:p>
      <w:r>
        <w:rPr>
          <w:b/>
        </w:rPr>
        <w:t xml:space="preserve">Esimerkki 4.969</w:t>
      </w:r>
    </w:p>
    <w:p>
      <w:r>
        <w:t xml:space="preserve">Presidentti Barack Obaman toimien vuoksi Burger Kingin kansallinen pääkonttori ilmoitti tässä kuussa, että se vetää toimipisteensä pois sotilastukikohdista.</w:t>
      </w:r>
    </w:p>
    <w:p>
      <w:r>
        <w:rPr>
          <w:b/>
        </w:rPr>
        <w:t xml:space="preserve">Tulos</w:t>
      </w:r>
    </w:p>
    <w:p>
      <w:r>
        <w:t xml:space="preserve">yritykset</w:t>
      </w:r>
    </w:p>
    <w:p>
      <w:r>
        <w:rPr>
          <w:b/>
        </w:rPr>
        <w:t xml:space="preserve">Tulos</w:t>
      </w:r>
    </w:p>
    <w:p>
      <w:r>
        <w:t xml:space="preserve">hallituksen sääntely</w:t>
      </w:r>
    </w:p>
    <w:p>
      <w:r>
        <w:rPr>
          <w:b/>
        </w:rPr>
        <w:t xml:space="preserve">Tulos</w:t>
      </w:r>
    </w:p>
    <w:p>
      <w:r>
        <w:t xml:space="preserve">työpaikat</w:t>
      </w:r>
    </w:p>
    <w:p>
      <w:r>
        <w:rPr>
          <w:b/>
        </w:rPr>
        <w:t xml:space="preserve">Tulos</w:t>
      </w:r>
    </w:p>
    <w:p>
      <w:r>
        <w:t xml:space="preserve">sotilaallinen</w:t>
      </w:r>
    </w:p>
    <w:p>
      <w:r>
        <w:rPr>
          <w:b/>
        </w:rPr>
        <w:t xml:space="preserve">Esimerkki 4.970</w:t>
      </w:r>
    </w:p>
    <w:p>
      <w:r>
        <w:t xml:space="preserve">Scott Walkerilla on suunnitelma osavaltion maiden yksityistämisestä ja hän haluaa myydä peuramme eniten tarjoavalle.</w:t>
      </w:r>
    </w:p>
    <w:p>
      <w:r>
        <w:rPr>
          <w:b/>
        </w:rPr>
        <w:t xml:space="preserve">Tulos</w:t>
      </w:r>
    </w:p>
    <w:p>
      <w:r>
        <w:t xml:space="preserve">virkistys</w:t>
      </w:r>
    </w:p>
    <w:p>
      <w:r>
        <w:rPr>
          <w:b/>
        </w:rPr>
        <w:t xml:space="preserve">Esimerkki 4.971</w:t>
      </w:r>
    </w:p>
    <w:p>
      <w:r>
        <w:t xml:space="preserve">Yhdysvalloilla oli liittolaiset valmiina ilmaiskuihin Syyriaan, ja sitten Obama veti maton pois.</w:t>
      </w:r>
    </w:p>
    <w:p>
      <w:r>
        <w:rPr>
          <w:b/>
        </w:rPr>
        <w:t xml:space="preserve">Tulos</w:t>
      </w:r>
    </w:p>
    <w:p>
      <w:r>
        <w:t xml:space="preserve">terrorismi</w:t>
      </w:r>
    </w:p>
    <w:p>
      <w:r>
        <w:rPr>
          <w:b/>
        </w:rPr>
        <w:t xml:space="preserve">Esimerkki 4.972</w:t>
      </w:r>
    </w:p>
    <w:p>
      <w:r>
        <w:t xml:space="preserve">Näimme Yhdysvaltojen presidentin osallistuvan neljänteen konfliktiin vieraalla maalla. Tämä on historiallista.</w:t>
      </w:r>
    </w:p>
    <w:p>
      <w:r>
        <w:rPr>
          <w:b/>
        </w:rPr>
        <w:t xml:space="preserve">Tulos</w:t>
      </w:r>
    </w:p>
    <w:p>
      <w:r>
        <w:t xml:space="preserve">historia</w:t>
      </w:r>
    </w:p>
    <w:p>
      <w:r>
        <w:rPr>
          <w:b/>
        </w:rPr>
        <w:t xml:space="preserve">Tulos</w:t>
      </w:r>
    </w:p>
    <w:p>
      <w:r>
        <w:t xml:space="preserve">sotilaallinen</w:t>
      </w:r>
    </w:p>
    <w:p>
      <w:r>
        <w:rPr>
          <w:b/>
        </w:rPr>
        <w:t xml:space="preserve">Esimerkki 4.973</w:t>
      </w:r>
    </w:p>
    <w:p>
      <w:r>
        <w:t xml:space="preserve">Sanoo allekirjoittaneensa lupauksen olla nostamatta veroja neljä kertaa.</w:t>
      </w:r>
    </w:p>
    <w:p>
      <w:r>
        <w:rPr>
          <w:b/>
        </w:rPr>
        <w:t xml:space="preserve">Tulos</w:t>
      </w:r>
    </w:p>
    <w:p>
      <w:r>
        <w:t xml:space="preserve">verot</w:t>
      </w:r>
    </w:p>
    <w:p>
      <w:r>
        <w:rPr>
          <w:b/>
        </w:rPr>
        <w:t xml:space="preserve">Esimerkki 4.974</w:t>
      </w:r>
    </w:p>
    <w:p>
      <w:r>
        <w:t xml:space="preserve">Teksasin työttömyys on noussut yli kaksi prosenttiyksikköä Rick Perryn ollessa kuvernöörinä.</w:t>
      </w:r>
    </w:p>
    <w:p>
      <w:r>
        <w:rPr>
          <w:b/>
        </w:rPr>
        <w:t xml:space="preserve">Tulos</w:t>
      </w:r>
    </w:p>
    <w:p>
      <w:r>
        <w:t xml:space="preserve">talous</w:t>
      </w:r>
    </w:p>
    <w:p>
      <w:r>
        <w:rPr>
          <w:b/>
        </w:rPr>
        <w:t xml:space="preserve">Tulos</w:t>
      </w:r>
    </w:p>
    <w:p>
      <w:r>
        <w:t xml:space="preserve">työpaikat</w:t>
      </w:r>
    </w:p>
    <w:p>
      <w:r>
        <w:rPr>
          <w:b/>
        </w:rPr>
        <w:t xml:space="preserve">Esimerkki 4.975</w:t>
      </w:r>
    </w:p>
    <w:p>
      <w:r>
        <w:t xml:space="preserve">(Paul Ryan, Sean Duffy ja Reid Ribble sulkevat kaupungintalokokoukset tai pakottavat äänestäjänsä maksamaan osallistumisestaan niihin.</w:t>
      </w:r>
    </w:p>
    <w:p>
      <w:r>
        <w:rPr>
          <w:b/>
        </w:rPr>
        <w:t xml:space="preserve">Tulos</w:t>
      </w:r>
    </w:p>
    <w:p>
      <w:r>
        <w:t xml:space="preserve">medicare</w:t>
      </w:r>
    </w:p>
    <w:p>
      <w:r>
        <w:rPr>
          <w:b/>
        </w:rPr>
        <w:t xml:space="preserve">Esimerkki 4.976</w:t>
      </w:r>
    </w:p>
    <w:p>
      <w:r>
        <w:t xml:space="preserve">Rick Perryn mielestä on hyvä ajatus pistää 11- ja 12-vuotiaille tytöille kiistanalainen lääke (HPV-rokote) ilman vanhempien suostumusta.</w:t>
      </w:r>
    </w:p>
    <w:p>
      <w:r>
        <w:rPr>
          <w:b/>
        </w:rPr>
        <w:t xml:space="preserve">Tulos</w:t>
      </w:r>
    </w:p>
    <w:p>
      <w:r>
        <w:t xml:space="preserve">lapset</w:t>
      </w:r>
    </w:p>
    <w:p>
      <w:r>
        <w:rPr>
          <w:b/>
        </w:rPr>
        <w:t xml:space="preserve">Tulos</w:t>
      </w:r>
    </w:p>
    <w:p>
      <w:r>
        <w:t xml:space="preserve">message-machine</w:t>
      </w:r>
    </w:p>
    <w:p>
      <w:r>
        <w:rPr>
          <w:b/>
        </w:rPr>
        <w:t xml:space="preserve">Esimerkki 4.977</w:t>
      </w:r>
    </w:p>
    <w:p>
      <w:r>
        <w:t xml:space="preserve">Vuonna 2005 järjestetyllä gay pride -äänestyksellä ei ollut mitään tekemistä syrjinnän kanssa.</w:t>
      </w:r>
    </w:p>
    <w:p>
      <w:r>
        <w:rPr>
          <w:b/>
        </w:rPr>
        <w:t xml:space="preserve">Tulos</w:t>
      </w:r>
    </w:p>
    <w:p>
      <w:r>
        <w:t xml:space="preserve">homot ja lesbot</w:t>
      </w:r>
    </w:p>
    <w:p>
      <w:r>
        <w:rPr>
          <w:b/>
        </w:rPr>
        <w:t xml:space="preserve">Esimerkki 4.978</w:t>
      </w:r>
    </w:p>
    <w:p>
      <w:r>
        <w:t xml:space="preserve">Republikaanit haluavat edelleen yksityistää (sosiaaliturvan). Itse asiassa heidän koko ajatuksensa on luovuttaa sosiaaliturvarahasto Wall Streetille.</w:t>
      </w:r>
    </w:p>
    <w:p>
      <w:r>
        <w:rPr>
          <w:b/>
        </w:rPr>
        <w:t xml:space="preserve">Tulos</w:t>
      </w:r>
    </w:p>
    <w:p>
      <w:r>
        <w:t xml:space="preserve">sosiaaliturva</w:t>
      </w:r>
    </w:p>
    <w:p>
      <w:r>
        <w:rPr>
          <w:b/>
        </w:rPr>
        <w:t xml:space="preserve">Esimerkki 4.979</w:t>
      </w:r>
    </w:p>
    <w:p>
      <w:r>
        <w:t xml:space="preserve">Iowan vaalikampanjoiden iltana Obama lupasi kansakunnalle, että hän tekisi terveydenhuoltouudistuksen, jossa keskityttäisiin kustannusten hillitsemiseen, hän vastusti yksilöllistä mandaattia ja sanoi tekevänsä sen yhdessä republikaanien kanssa.</w:t>
      </w:r>
    </w:p>
    <w:p>
      <w:r>
        <w:rPr>
          <w:b/>
        </w:rPr>
        <w:t xml:space="preserve">Tulos</w:t>
      </w:r>
    </w:p>
    <w:p>
      <w:r>
        <w:t xml:space="preserve">terveydenhuolto</w:t>
      </w:r>
    </w:p>
    <w:p>
      <w:r>
        <w:rPr>
          <w:b/>
        </w:rPr>
        <w:t xml:space="preserve">Esimerkki 4.980</w:t>
      </w:r>
    </w:p>
    <w:p>
      <w:r>
        <w:t xml:space="preserve">Floridan mukaan Florida on kumileimannut valheelliset hevosurheilukilpailut.</w:t>
      </w:r>
    </w:p>
    <w:p>
      <w:r>
        <w:rPr>
          <w:b/>
        </w:rPr>
        <w:t xml:space="preserve">Tulos</w:t>
      </w:r>
    </w:p>
    <w:p>
      <w:r>
        <w:t xml:space="preserve">uhkapeli</w:t>
      </w:r>
    </w:p>
    <w:p>
      <w:r>
        <w:rPr>
          <w:b/>
        </w:rPr>
        <w:t xml:space="preserve">Tulos</w:t>
      </w:r>
    </w:p>
    <w:p>
      <w:r>
        <w:t xml:space="preserve">markkinasääntely</w:t>
      </w:r>
    </w:p>
    <w:p>
      <w:r>
        <w:rPr>
          <w:b/>
        </w:rPr>
        <w:t xml:space="preserve">Esimerkki 4.981</w:t>
      </w:r>
    </w:p>
    <w:p>
      <w:r>
        <w:t xml:space="preserve">Yksi tärkeimmistä Leonard Lancea koskevista seikoista on se, että vuonna 2008, kun tarkastellaan Project Vote Smart -hankkeen verkkosivustoa, hän ei kannattanut aseita. Nyt hän on mennyt liian pitkälle oikealle ja sanoo, että kansallispuistoissa voi kantaa piilotettuja aseita.</w:t>
      </w:r>
    </w:p>
    <w:p>
      <w:r>
        <w:rPr>
          <w:b/>
        </w:rPr>
        <w:t xml:space="preserve">Tulos</w:t>
      </w:r>
    </w:p>
    <w:p>
      <w:r>
        <w:t xml:space="preserve">ehdokkaiden elämäkerta</w:t>
      </w:r>
    </w:p>
    <w:p>
      <w:r>
        <w:rPr>
          <w:b/>
        </w:rPr>
        <w:t xml:space="preserve">Tulos</w:t>
      </w:r>
    </w:p>
    <w:p>
      <w:r>
        <w:t xml:space="preserve">aseet</w:t>
      </w:r>
    </w:p>
    <w:p>
      <w:r>
        <w:rPr>
          <w:b/>
        </w:rPr>
        <w:t xml:space="preserve">Esimerkki 4.982</w:t>
      </w:r>
    </w:p>
    <w:p>
      <w:r>
        <w:t xml:space="preserve">Sanoo olleensa mukana johtamassa kierrätyksen käynnistämistä.</w:t>
      </w:r>
    </w:p>
    <w:p>
      <w:r>
        <w:rPr>
          <w:b/>
        </w:rPr>
        <w:t xml:space="preserve">Tulos</w:t>
      </w:r>
    </w:p>
    <w:p>
      <w:r>
        <w:t xml:space="preserve">kaupunginhallitus</w:t>
      </w:r>
    </w:p>
    <w:p>
      <w:r>
        <w:rPr>
          <w:b/>
        </w:rPr>
        <w:t xml:space="preserve">Tulos</w:t>
      </w:r>
    </w:p>
    <w:p>
      <w:r>
        <w:t xml:space="preserve">ympäristö</w:t>
      </w:r>
    </w:p>
    <w:p>
      <w:r>
        <w:rPr>
          <w:b/>
        </w:rPr>
        <w:t xml:space="preserve">Esimerkki 4.983</w:t>
      </w:r>
    </w:p>
    <w:p>
      <w:r>
        <w:t xml:space="preserve">Barack Obama "haluaa, että hallitus ottaa terveydenhuollon haltuunsa ja käyttää satoja miljardeja dollareita uutta rahaa kaikkien sairausvakuutukseen".</w:t>
      </w:r>
    </w:p>
    <w:p>
      <w:r>
        <w:rPr>
          <w:b/>
        </w:rPr>
        <w:t xml:space="preserve">Tulos</w:t>
      </w:r>
    </w:p>
    <w:p>
      <w:r>
        <w:t xml:space="preserve">terveydenhuolto</w:t>
      </w:r>
    </w:p>
    <w:p>
      <w:r>
        <w:rPr>
          <w:b/>
        </w:rPr>
        <w:t xml:space="preserve">Esimerkki 4.984</w:t>
      </w:r>
    </w:p>
    <w:p>
      <w:r>
        <w:t xml:space="preserve">Meillä on 25 miljoonaa amerikkalaista ilman työtä.</w:t>
      </w:r>
    </w:p>
    <w:p>
      <w:r>
        <w:rPr>
          <w:b/>
        </w:rPr>
        <w:t xml:space="preserve">Tulos</w:t>
      </w:r>
    </w:p>
    <w:p>
      <w:r>
        <w:t xml:space="preserve">talous</w:t>
      </w:r>
    </w:p>
    <w:p>
      <w:r>
        <w:rPr>
          <w:b/>
        </w:rPr>
        <w:t xml:space="preserve">Tulos</w:t>
      </w:r>
    </w:p>
    <w:p>
      <w:r>
        <w:t xml:space="preserve">työpaikat</w:t>
      </w:r>
    </w:p>
    <w:p>
      <w:r>
        <w:rPr>
          <w:b/>
        </w:rPr>
        <w:t xml:space="preserve">Esimerkki 4.985</w:t>
      </w:r>
    </w:p>
    <w:p>
      <w:r>
        <w:t xml:space="preserve">Valtionvelka kasvoi 16 000 dollaria joka sekunti, jonka George Allen oli Yhdysvaltain senaatissa.</w:t>
      </w:r>
    </w:p>
    <w:p>
      <w:r>
        <w:rPr>
          <w:b/>
        </w:rPr>
        <w:t xml:space="preserve">Tulos</w:t>
      </w:r>
    </w:p>
    <w:p>
      <w:r>
        <w:t xml:space="preserve">alijäämä</w:t>
      </w:r>
    </w:p>
    <w:p>
      <w:r>
        <w:rPr>
          <w:b/>
        </w:rPr>
        <w:t xml:space="preserve">Tulos</w:t>
      </w:r>
    </w:p>
    <w:p>
      <w:r>
        <w:t xml:space="preserve">liittovaltion talousarvio</w:t>
      </w:r>
    </w:p>
    <w:p>
      <w:r>
        <w:rPr>
          <w:b/>
        </w:rPr>
        <w:t xml:space="preserve">Esimerkki 4.986</w:t>
      </w:r>
    </w:p>
    <w:p>
      <w:r>
        <w:t xml:space="preserve">Henkilöstömme on edelleen pieni, 51 henkilöä, mikä on vähemmän kuin kymmenen vuotta sitten, mutta asiamäärämme - kuten muidenkin tuomioistuinten - on kasvanut.</w:t>
      </w:r>
    </w:p>
    <w:p>
      <w:r>
        <w:rPr>
          <w:b/>
        </w:rPr>
        <w:t xml:space="preserve">Tulos</w:t>
      </w:r>
    </w:p>
    <w:p>
      <w:r>
        <w:t xml:space="preserve">rikosoikeus</w:t>
      </w:r>
    </w:p>
    <w:p>
      <w:r>
        <w:rPr>
          <w:b/>
        </w:rPr>
        <w:t xml:space="preserve">Tulos</w:t>
      </w:r>
    </w:p>
    <w:p>
      <w:r>
        <w:t xml:space="preserve">valtiontaloudet</w:t>
      </w:r>
    </w:p>
    <w:p>
      <w:r>
        <w:rPr>
          <w:b/>
        </w:rPr>
        <w:t xml:space="preserve">Esimerkki 4.987</w:t>
      </w:r>
    </w:p>
    <w:p>
      <w:r>
        <w:t xml:space="preserve">Guantanamo Bayn vangit saavat H1N1-rokotteen.</w:t>
      </w:r>
    </w:p>
    <w:p>
      <w:r>
        <w:rPr>
          <w:b/>
        </w:rPr>
        <w:t xml:space="preserve">Tulos</w:t>
      </w:r>
    </w:p>
    <w:p>
      <w:r>
        <w:t xml:space="preserve">terveydenhuolto</w:t>
      </w:r>
    </w:p>
    <w:p>
      <w:r>
        <w:rPr>
          <w:b/>
        </w:rPr>
        <w:t xml:space="preserve">Tulos</w:t>
      </w:r>
    </w:p>
    <w:p>
      <w:r>
        <w:t xml:space="preserve">asiantuntijat</w:t>
      </w:r>
    </w:p>
    <w:p>
      <w:r>
        <w:rPr>
          <w:b/>
        </w:rPr>
        <w:t xml:space="preserve">Tulos</w:t>
      </w:r>
    </w:p>
    <w:p>
      <w:r>
        <w:t xml:space="preserve">terrorismi</w:t>
      </w:r>
    </w:p>
    <w:p>
      <w:r>
        <w:rPr>
          <w:b/>
        </w:rPr>
        <w:t xml:space="preserve">Esimerkki 4.988</w:t>
      </w:r>
    </w:p>
    <w:p>
      <w:r>
        <w:t xml:space="preserve">Siitä, äänestäisikö hän edustaja Paul Ryanin (R-Wis.) ehdottaman talousarvion puolesta.</w:t>
      </w:r>
    </w:p>
    <w:p>
      <w:r>
        <w:rPr>
          <w:b/>
        </w:rPr>
        <w:t xml:space="preserve">Tulos</w:t>
      </w:r>
    </w:p>
    <w:p>
      <w:r>
        <w:t xml:space="preserve">alijäämä</w:t>
      </w:r>
    </w:p>
    <w:p>
      <w:r>
        <w:rPr>
          <w:b/>
        </w:rPr>
        <w:t xml:space="preserve">Tulos</w:t>
      </w:r>
    </w:p>
    <w:p>
      <w:r>
        <w:t xml:space="preserve">liittovaltion talousarvio</w:t>
      </w:r>
    </w:p>
    <w:p>
      <w:r>
        <w:rPr>
          <w:b/>
        </w:rPr>
        <w:t xml:space="preserve">Tulos</w:t>
      </w:r>
    </w:p>
    <w:p>
      <w:r>
        <w:t xml:space="preserve">medicare</w:t>
      </w:r>
    </w:p>
    <w:p>
      <w:r>
        <w:rPr>
          <w:b/>
        </w:rPr>
        <w:t xml:space="preserve">Esimerkki 4.989</w:t>
      </w:r>
    </w:p>
    <w:p>
      <w:r>
        <w:t xml:space="preserve">Ohion naiset ansaitsevat keskimäärin 77 senttiä jokaista miehen ansaitsemaa dollaria kohden.</w:t>
      </w:r>
    </w:p>
    <w:p>
      <w:r>
        <w:rPr>
          <w:b/>
        </w:rPr>
        <w:t xml:space="preserve">Tulos</w:t>
      </w:r>
    </w:p>
    <w:p>
      <w:r>
        <w:t xml:space="preserve">työpaikat</w:t>
      </w:r>
    </w:p>
    <w:p>
      <w:r>
        <w:rPr>
          <w:b/>
        </w:rPr>
        <w:t xml:space="preserve">Tulos</w:t>
      </w:r>
    </w:p>
    <w:p>
      <w:r>
        <w:t xml:space="preserve">naiset</w:t>
      </w:r>
    </w:p>
    <w:p>
      <w:r>
        <w:rPr>
          <w:b/>
        </w:rPr>
        <w:t xml:space="preserve">Tulos</w:t>
      </w:r>
    </w:p>
    <w:p>
      <w:r>
        <w:t xml:space="preserve">työntekijät</w:t>
      </w:r>
    </w:p>
    <w:p>
      <w:r>
        <w:rPr>
          <w:b/>
        </w:rPr>
        <w:t xml:space="preserve">Esimerkki 4.990</w:t>
      </w:r>
    </w:p>
    <w:p>
      <w:r>
        <w:t xml:space="preserve">Hillary Clinton ja hänen vuoden 2008 kampanjansa aloittivat birther-kiistan.</w:t>
      </w:r>
    </w:p>
    <w:p>
      <w:r>
        <w:rPr>
          <w:b/>
        </w:rPr>
        <w:t xml:space="preserve">Tulos</w:t>
      </w:r>
    </w:p>
    <w:p>
      <w:r>
        <w:t xml:space="preserve">obama-syntymätodistus</w:t>
      </w:r>
    </w:p>
    <w:p>
      <w:r>
        <w:rPr>
          <w:b/>
        </w:rPr>
        <w:t xml:space="preserve">Esimerkki 4.991</w:t>
      </w:r>
    </w:p>
    <w:p>
      <w:r>
        <w:t xml:space="preserve">Keskimääräinen veronmaksaja saa 2 prosentin palkankorotuksen alhaisen polttoaineen hinnan ansiosta.</w:t>
      </w:r>
    </w:p>
    <w:p>
      <w:r>
        <w:rPr>
          <w:b/>
        </w:rPr>
        <w:t xml:space="preserve">Tulos</w:t>
      </w:r>
    </w:p>
    <w:p>
      <w:r>
        <w:t xml:space="preserve">kaasun hinnat</w:t>
      </w:r>
    </w:p>
    <w:p>
      <w:r>
        <w:rPr>
          <w:b/>
        </w:rPr>
        <w:t xml:space="preserve">Tulos</w:t>
      </w:r>
    </w:p>
    <w:p>
      <w:r>
        <w:t xml:space="preserve">tulot</w:t>
      </w:r>
    </w:p>
    <w:p>
      <w:r>
        <w:rPr>
          <w:b/>
        </w:rPr>
        <w:t xml:space="preserve">Esimerkki 4.992</w:t>
      </w:r>
    </w:p>
    <w:p>
      <w:r>
        <w:t xml:space="preserve">Sanoo, että Bill Nelson äänesti 700 miljardin dollarin leikkaamisen puolesta Medicaresta Obamacaren maksamiseksi.</w:t>
      </w:r>
    </w:p>
    <w:p>
      <w:r>
        <w:rPr>
          <w:b/>
        </w:rPr>
        <w:t xml:space="preserve">Tulos</w:t>
      </w:r>
    </w:p>
    <w:p>
      <w:r>
        <w:t xml:space="preserve">medicare</w:t>
      </w:r>
    </w:p>
    <w:p>
      <w:r>
        <w:rPr>
          <w:b/>
        </w:rPr>
        <w:t xml:space="preserve">Esimerkki 4.993</w:t>
      </w:r>
    </w:p>
    <w:p>
      <w:r>
        <w:t xml:space="preserve">Yhdysvaltain edustaja John Barrow, D-Ga., juhlii aseiden omistamista jopa kouluammuskelujen yhteydessä.</w:t>
      </w:r>
    </w:p>
    <w:p>
      <w:r>
        <w:rPr>
          <w:b/>
        </w:rPr>
        <w:t xml:space="preserve">Tulos</w:t>
      </w:r>
    </w:p>
    <w:p>
      <w:r>
        <w:t xml:space="preserve">aseet</w:t>
      </w:r>
    </w:p>
    <w:p>
      <w:r>
        <w:rPr>
          <w:b/>
        </w:rPr>
        <w:t xml:space="preserve">Esimerkki 4.994</w:t>
      </w:r>
    </w:p>
    <w:p>
      <w:r>
        <w:t xml:space="preserve">Koululaiset ympäri maata "joutuvat seuraamaan, kun presidentti perustelee suunnitelmiaan valtion terveydenhuollosta, pankeista ja autoyhtiöistä, verojen korottamisesta niiltä, jotka luovat työpaikkoja, ja velkaantumisesta, joka on suurempi kuin kenelläkään muulla presidentillä".</w:t>
      </w:r>
    </w:p>
    <w:p>
      <w:r>
        <w:rPr>
          <w:b/>
        </w:rPr>
        <w:t xml:space="preserve">Tulos</w:t>
      </w:r>
    </w:p>
    <w:p>
      <w:r>
        <w:t xml:space="preserve">koulutus</w:t>
      </w:r>
    </w:p>
    <w:p>
      <w:r>
        <w:rPr>
          <w:b/>
        </w:rPr>
        <w:t xml:space="preserve">Esimerkki 4.995</w:t>
      </w:r>
    </w:p>
    <w:p>
      <w:r>
        <w:t xml:space="preserve">Wisconsinin työnantajat ovat toistuvasti sanoneet kyselytutkimuksissa, että yritystoiminnan vastainen oikeudenkäynti-ilmapiiri on yksi tärkeimmistä tekijöistä, jotka vaikuttavat heidän laajentumispäätöksiinsä.</w:t>
      </w:r>
    </w:p>
    <w:p>
      <w:r>
        <w:rPr>
          <w:b/>
        </w:rPr>
        <w:t xml:space="preserve">Tulos</w:t>
      </w:r>
    </w:p>
    <w:p>
      <w:r>
        <w:t xml:space="preserve">työpaikat</w:t>
      </w:r>
    </w:p>
    <w:p>
      <w:r>
        <w:rPr>
          <w:b/>
        </w:rPr>
        <w:t xml:space="preserve">Tulos</w:t>
      </w:r>
    </w:p>
    <w:p>
      <w:r>
        <w:t xml:space="preserve">legal-issues</w:t>
      </w:r>
    </w:p>
    <w:p>
      <w:r>
        <w:rPr>
          <w:b/>
        </w:rPr>
        <w:t xml:space="preserve">Tulos</w:t>
      </w:r>
    </w:p>
    <w:p>
      <w:r>
        <w:t xml:space="preserve">pienyritykset</w:t>
      </w:r>
    </w:p>
    <w:p>
      <w:r>
        <w:rPr>
          <w:b/>
        </w:rPr>
        <w:t xml:space="preserve">Esimerkki 4.996</w:t>
      </w:r>
    </w:p>
    <w:p>
      <w:r>
        <w:t xml:space="preserve">Pascon piirikunnan talousarvio on kaksinkertaistunut kolmen viime vuoden aikana.</w:t>
      </w:r>
    </w:p>
    <w:p>
      <w:r>
        <w:rPr>
          <w:b/>
        </w:rPr>
        <w:t xml:space="preserve">Tulos</w:t>
      </w:r>
    </w:p>
    <w:p>
      <w:r>
        <w:t xml:space="preserve">county-budget</w:t>
      </w:r>
    </w:p>
    <w:p>
      <w:r>
        <w:rPr>
          <w:b/>
        </w:rPr>
        <w:t xml:space="preserve">Esimerkki 4.997</w:t>
      </w:r>
    </w:p>
    <w:p>
      <w:r>
        <w:t xml:space="preserve">"Tosiasia on, että viime vuonna veronalennuksia on tehty enemmän kuin melkein koskaan aiemmin kansakuntamme historiassa."</w:t>
      </w:r>
    </w:p>
    <w:p>
      <w:r>
        <w:rPr>
          <w:b/>
        </w:rPr>
        <w:t xml:space="preserve">Tulos</w:t>
      </w:r>
    </w:p>
    <w:p>
      <w:r>
        <w:t xml:space="preserve">liittovaltion talousarvio</w:t>
      </w:r>
    </w:p>
    <w:p>
      <w:r>
        <w:rPr>
          <w:b/>
        </w:rPr>
        <w:t xml:space="preserve">Tulos</w:t>
      </w:r>
    </w:p>
    <w:p>
      <w:r>
        <w:t xml:space="preserve">terveydenhuolto</w:t>
      </w:r>
    </w:p>
    <w:p>
      <w:r>
        <w:rPr>
          <w:b/>
        </w:rPr>
        <w:t xml:space="preserve">Tulos</w:t>
      </w:r>
    </w:p>
    <w:p>
      <w:r>
        <w:t xml:space="preserve">ärsyke</w:t>
      </w:r>
    </w:p>
    <w:p>
      <w:r>
        <w:rPr>
          <w:b/>
        </w:rPr>
        <w:t xml:space="preserve">Tulos</w:t>
      </w:r>
    </w:p>
    <w:p>
      <w:r>
        <w:t xml:space="preserve">verot</w:t>
      </w:r>
    </w:p>
    <w:p>
      <w:r>
        <w:rPr>
          <w:b/>
        </w:rPr>
        <w:t xml:space="preserve">Esimerkki 4.998</w:t>
      </w:r>
    </w:p>
    <w:p>
      <w:r>
        <w:t xml:space="preserve">Uusi osavaltion raportti vahvistaa, että liikennevalokamerat aiheuttavat enemmän onnettomuuksia, loukkaantumisia ja kustannuksia.</w:t>
      </w:r>
    </w:p>
    <w:p>
      <w:r>
        <w:rPr>
          <w:b/>
        </w:rPr>
        <w:t xml:space="preserve">Tulos</w:t>
      </w:r>
    </w:p>
    <w:p>
      <w:r>
        <w:t xml:space="preserve">kuljetus</w:t>
      </w:r>
    </w:p>
    <w:p>
      <w:r>
        <w:rPr>
          <w:b/>
        </w:rPr>
        <w:t xml:space="preserve">Esimerkki 4.999</w:t>
      </w:r>
    </w:p>
    <w:p>
      <w:r>
        <w:t xml:space="preserve">Vain seitsemän liittovaltion 18:sta ruoka-apuohjelmasta on yhdistetty myönteisiin terveys- ja ravitsemustuloksiin, kun taas loput 11 eivät ole olleet tehokkaita.</w:t>
      </w:r>
    </w:p>
    <w:p>
      <w:r>
        <w:rPr>
          <w:b/>
        </w:rPr>
        <w:t xml:space="preserve">Tulos</w:t>
      </w:r>
    </w:p>
    <w:p>
      <w:r>
        <w:t xml:space="preserve">liittovaltion talousarvio</w:t>
      </w:r>
    </w:p>
    <w:p>
      <w:r>
        <w:rPr>
          <w:b/>
        </w:rPr>
        <w:t xml:space="preserve">Tulos</w:t>
      </w:r>
    </w:p>
    <w:p>
      <w:r>
        <w:t xml:space="preserve">hallituksen tehokkuus</w:t>
      </w:r>
    </w:p>
    <w:p>
      <w:r>
        <w:rPr>
          <w:b/>
        </w:rPr>
        <w:t xml:space="preserve">Esimerkki 4.1000</w:t>
      </w:r>
    </w:p>
    <w:p>
      <w:r>
        <w:t xml:space="preserve">Republikaanit tekivät maan osavaltioista jyrkimmät leikkaukset julkisiin K-12-kouluihin.</w:t>
      </w:r>
    </w:p>
    <w:p>
      <w:r>
        <w:rPr>
          <w:b/>
        </w:rPr>
        <w:t xml:space="preserve">Tulos</w:t>
      </w:r>
    </w:p>
    <w:p>
      <w:r>
        <w:t xml:space="preserve">koulutus</w:t>
      </w:r>
    </w:p>
    <w:p>
      <w:r>
        <w:rPr>
          <w:b/>
        </w:rPr>
        <w:t xml:space="preserve">Tulos</w:t>
      </w:r>
    </w:p>
    <w:p>
      <w:r>
        <w:t xml:space="preserve">valtion talousarvio</w:t>
      </w:r>
    </w:p>
    <w:p>
      <w:r>
        <w:rPr>
          <w:b/>
        </w:rPr>
        <w:t xml:space="preserve">Esimerkki 4.1001</w:t>
      </w:r>
    </w:p>
    <w:p>
      <w:r>
        <w:t xml:space="preserve">Katsokaa, mitä FBI:n johtaja sanoi hänestä (Hillary Clintonista), hänen väärinkäytöksensä on häpeäksi ja häpeäksi maalle.</w:t>
      </w:r>
    </w:p>
    <w:p>
      <w:r>
        <w:rPr>
          <w:b/>
        </w:rPr>
        <w:t xml:space="preserve">Tulos</w:t>
      </w:r>
    </w:p>
    <w:p>
      <w:r>
        <w:t xml:space="preserve">ehdokkaiden elämäkerta</w:t>
      </w:r>
    </w:p>
    <w:p>
      <w:r>
        <w:rPr>
          <w:b/>
        </w:rPr>
        <w:t xml:space="preserve">Tulos</w:t>
      </w:r>
    </w:p>
    <w:p>
      <w:r>
        <w:t xml:space="preserve">rikosoikeus</w:t>
      </w:r>
    </w:p>
    <w:p>
      <w:r>
        <w:rPr>
          <w:b/>
        </w:rPr>
        <w:t xml:space="preserve">Tulos</w:t>
      </w:r>
    </w:p>
    <w:p>
      <w:r>
        <w:t xml:space="preserve">job-accomplishments</w:t>
      </w:r>
    </w:p>
    <w:p>
      <w:r>
        <w:rPr>
          <w:b/>
        </w:rPr>
        <w:t xml:space="preserve">Tulos</w:t>
      </w:r>
    </w:p>
    <w:p>
      <w:r>
        <w:t xml:space="preserve">legal-issues</w:t>
      </w:r>
    </w:p>
    <w:p>
      <w:r>
        <w:rPr>
          <w:b/>
        </w:rPr>
        <w:t xml:space="preserve">Tulos</w:t>
      </w:r>
    </w:p>
    <w:p>
      <w:r>
        <w:t xml:space="preserve">kampanjamainonta</w:t>
      </w:r>
    </w:p>
    <w:p>
      <w:r>
        <w:rPr>
          <w:b/>
        </w:rPr>
        <w:t xml:space="preserve">Tulos</w:t>
      </w:r>
    </w:p>
    <w:p>
      <w:r>
        <w:t xml:space="preserve">julkisen palvelun</w:t>
      </w:r>
    </w:p>
    <w:p>
      <w:r>
        <w:rPr>
          <w:b/>
        </w:rPr>
        <w:t xml:space="preserve">Tulos</w:t>
      </w:r>
    </w:p>
    <w:p>
      <w:r>
        <w:t xml:space="preserve">teknologia</w:t>
      </w:r>
    </w:p>
    <w:p>
      <w:r>
        <w:rPr>
          <w:b/>
        </w:rPr>
        <w:t xml:space="preserve">Esimerkki 4.1002</w:t>
      </w:r>
    </w:p>
    <w:p>
      <w:r>
        <w:t xml:space="preserve">Kun hänen isoisänsä saapui Yhdysvaltoihin, maahanmuuttajille ei ollut tarjolla mitään valtion etuuksia.</w:t>
      </w:r>
    </w:p>
    <w:p>
      <w:r>
        <w:rPr>
          <w:b/>
        </w:rPr>
        <w:t xml:space="preserve">Tulos</w:t>
      </w:r>
    </w:p>
    <w:p>
      <w:r>
        <w:t xml:space="preserve">hyvinvointi</w:t>
      </w:r>
    </w:p>
    <w:p>
      <w:r>
        <w:rPr>
          <w:b/>
        </w:rPr>
        <w:t xml:space="preserve">Esimerkki 4.1003</w:t>
      </w:r>
    </w:p>
    <w:p>
      <w:r>
        <w:t xml:space="preserve">Sanoo, että liittovaltion tuen hylkääminen Medicaidin laajentamiseksi Teksasissa lähettää 9 miljardia dollaria teksasilaisten maksamia liittovaltion veroja muille osavaltioille, jotta ne voivat vakuuttaa työssäkäyvät köyhät.</w:t>
      </w:r>
    </w:p>
    <w:p>
      <w:r>
        <w:rPr>
          <w:b/>
        </w:rPr>
        <w:t xml:space="preserve">Tulos</w:t>
      </w:r>
    </w:p>
    <w:p>
      <w:r>
        <w:t xml:space="preserve">terveydenhuolto</w:t>
      </w:r>
    </w:p>
    <w:p>
      <w:r>
        <w:rPr>
          <w:b/>
        </w:rPr>
        <w:t xml:space="preserve">Tulos</w:t>
      </w:r>
    </w:p>
    <w:p>
      <w:r>
        <w:t xml:space="preserve">medicaid</w:t>
      </w:r>
    </w:p>
    <w:p>
      <w:r>
        <w:rPr>
          <w:b/>
        </w:rPr>
        <w:t xml:space="preserve">Tulos</w:t>
      </w:r>
    </w:p>
    <w:p>
      <w:r>
        <w:t xml:space="preserve">verot</w:t>
      </w:r>
    </w:p>
    <w:p>
      <w:r>
        <w:rPr>
          <w:b/>
        </w:rPr>
        <w:t xml:space="preserve">Esimerkki 4.1004</w:t>
      </w:r>
    </w:p>
    <w:p>
      <w:r>
        <w:t xml:space="preserve">"Iso öljy täyttää John McCainin kampanjan 2 miljoonan dollarin lahjoituksilla."</w:t>
      </w:r>
    </w:p>
    <w:p>
      <w:r>
        <w:rPr>
          <w:b/>
        </w:rPr>
        <w:t xml:space="preserve">Tulos</w:t>
      </w:r>
    </w:p>
    <w:p>
      <w:r>
        <w:t xml:space="preserve">etiikka</w:t>
      </w:r>
    </w:p>
    <w:p>
      <w:r>
        <w:rPr>
          <w:b/>
        </w:rPr>
        <w:t xml:space="preserve">Esimerkki 4.1005</w:t>
      </w:r>
    </w:p>
    <w:p>
      <w:r>
        <w:t xml:space="preserve">Osavaltiossa on yli 700 000 laitonta maahanmuuttajaa. He maksavat meille miljardeja dollareita ja vievät laillisten asukkaiden työpaikat.</w:t>
      </w:r>
    </w:p>
    <w:p>
      <w:r>
        <w:rPr>
          <w:b/>
        </w:rPr>
        <w:t xml:space="preserve">Tulos</w:t>
      </w:r>
    </w:p>
    <w:p>
      <w:r>
        <w:t xml:space="preserve">maahanmuutto</w:t>
      </w:r>
    </w:p>
    <w:p>
      <w:r>
        <w:rPr>
          <w:b/>
        </w:rPr>
        <w:t xml:space="preserve">Esimerkki 4.1006</w:t>
      </w:r>
    </w:p>
    <w:p>
      <w:r>
        <w:t xml:space="preserve">Kolmasosa kaikista Amerikan nuorista ei ole nykyään Amerikassa abortin takia, koska joka kolmas raskaus päättyy aborttiin.</w:t>
      </w:r>
    </w:p>
    <w:p>
      <w:r>
        <w:rPr>
          <w:b/>
        </w:rPr>
        <w:t xml:space="preserve">Tulos</w:t>
      </w:r>
    </w:p>
    <w:p>
      <w:r>
        <w:t xml:space="preserve">abortti</w:t>
      </w:r>
    </w:p>
    <w:p>
      <w:r>
        <w:rPr>
          <w:b/>
        </w:rPr>
        <w:t xml:space="preserve">Tulos</w:t>
      </w:r>
    </w:p>
    <w:p>
      <w:r>
        <w:t xml:space="preserve">terveydenhuolto</w:t>
      </w:r>
    </w:p>
    <w:p>
      <w:r>
        <w:rPr>
          <w:b/>
        </w:rPr>
        <w:t xml:space="preserve">Tulos</w:t>
      </w:r>
    </w:p>
    <w:p>
      <w:r>
        <w:t xml:space="preserve">sosiaaliturva</w:t>
      </w:r>
    </w:p>
    <w:p>
      <w:r>
        <w:rPr>
          <w:b/>
        </w:rPr>
        <w:t xml:space="preserve">Esimerkki 4.1007</w:t>
      </w:r>
    </w:p>
    <w:p>
      <w:r>
        <w:t xml:space="preserve">Mitt Romneyn suunnitelman mukaan koulutukseen kohdistuu katastrofaalisia leikkauksia.</w:t>
      </w:r>
    </w:p>
    <w:p>
      <w:r>
        <w:rPr>
          <w:b/>
        </w:rPr>
        <w:t xml:space="preserve">Tulos</w:t>
      </w:r>
    </w:p>
    <w:p>
      <w:r>
        <w:t xml:space="preserve">koulutus</w:t>
      </w:r>
    </w:p>
    <w:p>
      <w:r>
        <w:rPr>
          <w:b/>
        </w:rPr>
        <w:t xml:space="preserve">Tulos</w:t>
      </w:r>
    </w:p>
    <w:p>
      <w:r>
        <w:t xml:space="preserve">message-machine-2012</w:t>
      </w:r>
    </w:p>
    <w:p>
      <w:r>
        <w:rPr>
          <w:b/>
        </w:rPr>
        <w:t xml:space="preserve">Esimerkki 4.1008</w:t>
      </w:r>
    </w:p>
    <w:p>
      <w:r>
        <w:t xml:space="preserve">Samaa sukupuolta olevien avioliitosta.</w:t>
      </w:r>
    </w:p>
    <w:p>
      <w:r>
        <w:rPr>
          <w:b/>
        </w:rPr>
        <w:t xml:space="preserve">Tulos</w:t>
      </w:r>
    </w:p>
    <w:p>
      <w:r>
        <w:t xml:space="preserve">homot ja lesbot</w:t>
      </w:r>
    </w:p>
    <w:p>
      <w:r>
        <w:rPr>
          <w:b/>
        </w:rPr>
        <w:t xml:space="preserve">Tulos</w:t>
      </w:r>
    </w:p>
    <w:p>
      <w:r>
        <w:t xml:space="preserve">avioliitto</w:t>
      </w:r>
    </w:p>
    <w:p>
      <w:r>
        <w:rPr>
          <w:b/>
        </w:rPr>
        <w:t xml:space="preserve">Esimerkki 4.1009</w:t>
      </w:r>
    </w:p>
    <w:p>
      <w:r>
        <w:t xml:space="preserve">Viimeisimmän työpaikkaraportin mukaan enemmän amerikkalaisia poistuu työelämästä kuin löytää töitä.</w:t>
      </w:r>
    </w:p>
    <w:p>
      <w:r>
        <w:rPr>
          <w:b/>
        </w:rPr>
        <w:t xml:space="preserve">Tulos</w:t>
      </w:r>
    </w:p>
    <w:p>
      <w:r>
        <w:t xml:space="preserve">talous</w:t>
      </w:r>
    </w:p>
    <w:p>
      <w:r>
        <w:rPr>
          <w:b/>
        </w:rPr>
        <w:t xml:space="preserve">Tulos</w:t>
      </w:r>
    </w:p>
    <w:p>
      <w:r>
        <w:t xml:space="preserve">työpaikat</w:t>
      </w:r>
    </w:p>
    <w:p>
      <w:r>
        <w:rPr>
          <w:b/>
        </w:rPr>
        <w:t xml:space="preserve">Esimerkki 4.1010</w:t>
      </w:r>
    </w:p>
    <w:p>
      <w:r>
        <w:t xml:space="preserve">"Fidel (Castro) on ilmoittanut mieltymyksensä kampanjan aikana ja sanonut minusta hyvin epäystävällisiä asioita."</w:t>
      </w:r>
    </w:p>
    <w:p>
      <w:r>
        <w:rPr>
          <w:b/>
        </w:rPr>
        <w:t xml:space="preserve">Tulos</w:t>
      </w:r>
    </w:p>
    <w:p>
      <w:r>
        <w:t xml:space="preserve">ulkopolitiikka</w:t>
      </w:r>
    </w:p>
    <w:p>
      <w:r>
        <w:rPr>
          <w:b/>
        </w:rPr>
        <w:t xml:space="preserve">Esimerkki 4.1011</w:t>
      </w:r>
    </w:p>
    <w:p>
      <w:r>
        <w:t xml:space="preserve">Entinen Atlantan julkisten koulujen ylitarkastaja Beverly Hall jätti koulupiirin huomattavasti paremmaksi kuin mitä hän sen löysi.</w:t>
      </w:r>
    </w:p>
    <w:p>
      <w:r>
        <w:rPr>
          <w:b/>
        </w:rPr>
        <w:t xml:space="preserve">Tulos</w:t>
      </w:r>
    </w:p>
    <w:p>
      <w:r>
        <w:t xml:space="preserve">koulutus</w:t>
      </w:r>
    </w:p>
    <w:p>
      <w:r>
        <w:rPr>
          <w:b/>
        </w:rPr>
        <w:t xml:space="preserve">Esimerkki 4.1012</w:t>
      </w:r>
    </w:p>
    <w:p>
      <w:r>
        <w:t xml:space="preserve">Sanoo, että liittovaltion kaasuveroa ei ole korotettu sitten vuoden 1993.</w:t>
      </w:r>
    </w:p>
    <w:p>
      <w:r>
        <w:rPr>
          <w:b/>
        </w:rPr>
        <w:t xml:space="preserve">Tulos</w:t>
      </w:r>
    </w:p>
    <w:p>
      <w:r>
        <w:t xml:space="preserve">infrastruktuuri</w:t>
      </w:r>
    </w:p>
    <w:p>
      <w:r>
        <w:rPr>
          <w:b/>
        </w:rPr>
        <w:t xml:space="preserve">Tulos</w:t>
      </w:r>
    </w:p>
    <w:p>
      <w:r>
        <w:t xml:space="preserve">työpaikat</w:t>
      </w:r>
    </w:p>
    <w:p>
      <w:r>
        <w:rPr>
          <w:b/>
        </w:rPr>
        <w:t xml:space="preserve">Tulos</w:t>
      </w:r>
    </w:p>
    <w:p>
      <w:r>
        <w:t xml:space="preserve">verot</w:t>
      </w:r>
    </w:p>
    <w:p>
      <w:r>
        <w:rPr>
          <w:b/>
        </w:rPr>
        <w:t xml:space="preserve">Tulos</w:t>
      </w:r>
    </w:p>
    <w:p>
      <w:r>
        <w:t xml:space="preserve">kuljetus</w:t>
      </w:r>
    </w:p>
    <w:p>
      <w:r>
        <w:rPr>
          <w:b/>
        </w:rPr>
        <w:t xml:space="preserve">Esimerkki 4.1013</w:t>
      </w:r>
    </w:p>
    <w:p>
      <w:r>
        <w:t xml:space="preserve">Kotiosavaltiossani lähes joka viides floridalainen elää köyhyydessä.</w:t>
      </w:r>
    </w:p>
    <w:p>
      <w:r>
        <w:rPr>
          <w:b/>
        </w:rPr>
        <w:t xml:space="preserve">Tulos</w:t>
      </w:r>
    </w:p>
    <w:p>
      <w:r>
        <w:t xml:space="preserve">köyhyys</w:t>
      </w:r>
    </w:p>
    <w:p>
      <w:r>
        <w:rPr>
          <w:b/>
        </w:rPr>
        <w:t xml:space="preserve">Esimerkki 4.1014</w:t>
      </w:r>
    </w:p>
    <w:p>
      <w:r>
        <w:t xml:space="preserve">"94 prosentissa senaatin läpi menevistä lakiehdotuksista ei ole keskustelua, ei äänestystä, ei tarkistuksia, ei lakiehdotuksen käsittelyä, ei verkkopaljastusta."</w:t>
      </w:r>
    </w:p>
    <w:p>
      <w:r>
        <w:rPr>
          <w:b/>
        </w:rPr>
        <w:t xml:space="preserve">Tulos</w:t>
      </w:r>
    </w:p>
    <w:p>
      <w:r>
        <w:t xml:space="preserve">hallituksen tehokkuus</w:t>
      </w:r>
    </w:p>
    <w:p>
      <w:r>
        <w:rPr>
          <w:b/>
        </w:rPr>
        <w:t xml:space="preserve">Tulos</w:t>
      </w:r>
    </w:p>
    <w:p>
      <w:r>
        <w:t xml:space="preserve">läpinäkyvyys</w:t>
      </w:r>
    </w:p>
    <w:p>
      <w:r>
        <w:rPr>
          <w:b/>
        </w:rPr>
        <w:t xml:space="preserve">Esimerkki 4.1015</w:t>
      </w:r>
    </w:p>
    <w:p>
      <w:r>
        <w:t xml:space="preserve">Viime vuoden puheesta lähtien on luotu yli 10 000 työpaikkaa, joista monet ovat työllisyyden yläpäässä.</w:t>
      </w:r>
    </w:p>
    <w:p>
      <w:r>
        <w:rPr>
          <w:b/>
        </w:rPr>
        <w:t xml:space="preserve">Tulos</w:t>
      </w:r>
    </w:p>
    <w:p>
      <w:r>
        <w:t xml:space="preserve">työpaikat</w:t>
      </w:r>
    </w:p>
    <w:p>
      <w:r>
        <w:rPr>
          <w:b/>
        </w:rPr>
        <w:t xml:space="preserve">Esimerkki 4.1016</w:t>
      </w:r>
    </w:p>
    <w:p>
      <w:r>
        <w:t xml:space="preserve">David Perdue ehdottaa, että naisten terveydenhoitoa koskevaa aikaa käännetään taaksepäin.</w:t>
      </w:r>
    </w:p>
    <w:p>
      <w:r>
        <w:rPr>
          <w:b/>
        </w:rPr>
        <w:t xml:space="preserve">Tulos</w:t>
      </w:r>
    </w:p>
    <w:p>
      <w:r>
        <w:t xml:space="preserve">terveydenhuolto</w:t>
      </w:r>
    </w:p>
    <w:p>
      <w:r>
        <w:rPr>
          <w:b/>
        </w:rPr>
        <w:t xml:space="preserve">Esimerkki 4.1017</w:t>
      </w:r>
    </w:p>
    <w:p>
      <w:r>
        <w:t xml:space="preserve">Floridan 34. kongressipiirissä on pelastettu tai luotu 52 työpaikkaa.</w:t>
      </w:r>
    </w:p>
    <w:p>
      <w:r>
        <w:rPr>
          <w:b/>
        </w:rPr>
        <w:t xml:space="preserve">Tulos</w:t>
      </w:r>
    </w:p>
    <w:p>
      <w:r>
        <w:t xml:space="preserve">talous</w:t>
      </w:r>
    </w:p>
    <w:p>
      <w:r>
        <w:rPr>
          <w:b/>
        </w:rPr>
        <w:t xml:space="preserve">Tulos</w:t>
      </w:r>
    </w:p>
    <w:p>
      <w:r>
        <w:t xml:space="preserve">ärsyke</w:t>
      </w:r>
    </w:p>
    <w:p>
      <w:r>
        <w:rPr>
          <w:b/>
        </w:rPr>
        <w:t xml:space="preserve">Esimerkki 4.1018</w:t>
      </w:r>
    </w:p>
    <w:p>
      <w:r>
        <w:t xml:space="preserve">Scott Walkerin huono talousarvio sisältää: Ei viikonloppua työntekijöille.</w:t>
      </w:r>
    </w:p>
    <w:p>
      <w:r>
        <w:rPr>
          <w:b/>
        </w:rPr>
        <w:t xml:space="preserve">Tulos</w:t>
      </w:r>
    </w:p>
    <w:p>
      <w:r>
        <w:t xml:space="preserve">työpaikat</w:t>
      </w:r>
    </w:p>
    <w:p>
      <w:r>
        <w:rPr>
          <w:b/>
        </w:rPr>
        <w:t xml:space="preserve">Tulos</w:t>
      </w:r>
    </w:p>
    <w:p>
      <w:r>
        <w:t xml:space="preserve">työvoima</w:t>
      </w:r>
    </w:p>
    <w:p>
      <w:r>
        <w:rPr>
          <w:b/>
        </w:rPr>
        <w:t xml:space="preserve">Tulos</w:t>
      </w:r>
    </w:p>
    <w:p>
      <w:r>
        <w:t xml:space="preserve">ammattiliitot</w:t>
      </w:r>
    </w:p>
    <w:p>
      <w:r>
        <w:rPr>
          <w:b/>
        </w:rPr>
        <w:t xml:space="preserve">Esimerkki 4.1019</w:t>
      </w:r>
    </w:p>
    <w:p>
      <w:r>
        <w:t xml:space="preserve">Presidentti Obama ja hänen liittolaisensa kongressissa antoivat vallan valvoa Medicare-potilaiden terveydenhuoltopäätöksiä 15:stä valitsemattomasta byrokraatista koostuvalle komitealle Washingtonissa.</w:t>
      </w:r>
    </w:p>
    <w:p>
      <w:r>
        <w:rPr>
          <w:b/>
        </w:rPr>
        <w:t xml:space="preserve">Tulos</w:t>
      </w:r>
    </w:p>
    <w:p>
      <w:r>
        <w:t xml:space="preserve">terveydenhuolto</w:t>
      </w:r>
    </w:p>
    <w:p>
      <w:r>
        <w:rPr>
          <w:b/>
        </w:rPr>
        <w:t xml:space="preserve">Esimerkki 4.1020</w:t>
      </w:r>
    </w:p>
    <w:p>
      <w:r>
        <w:t xml:space="preserve">Syyskuun 11. päivän jälkeen äärioikeistolaiset (mm. abortinvastaiset ja hallituksen vastustajat) ovat tappaneet enemmän amerikkalaisia kuin ääri-islamilaiset.</w:t>
      </w:r>
    </w:p>
    <w:p>
      <w:r>
        <w:rPr>
          <w:b/>
        </w:rPr>
        <w:t xml:space="preserve">Tulos</w:t>
      </w:r>
    </w:p>
    <w:p>
      <w:r>
        <w:t xml:space="preserve">islam</w:t>
      </w:r>
    </w:p>
    <w:p>
      <w:r>
        <w:rPr>
          <w:b/>
        </w:rPr>
        <w:t xml:space="preserve">Tulos</w:t>
      </w:r>
    </w:p>
    <w:p>
      <w:r>
        <w:t xml:space="preserve">terrorismi</w:t>
      </w:r>
    </w:p>
    <w:p>
      <w:r>
        <w:rPr>
          <w:b/>
        </w:rPr>
        <w:t xml:space="preserve">Esimerkki 4.1021</w:t>
      </w:r>
    </w:p>
    <w:p>
      <w:r>
        <w:t xml:space="preserve">Miljoonat ihmiset ovat luopuneet työn etsimisestä kokonaan.</w:t>
      </w:r>
    </w:p>
    <w:p>
      <w:r>
        <w:rPr>
          <w:b/>
        </w:rPr>
        <w:t xml:space="preserve">Tulos</w:t>
      </w:r>
    </w:p>
    <w:p>
      <w:r>
        <w:t xml:space="preserve">talous</w:t>
      </w:r>
    </w:p>
    <w:p>
      <w:r>
        <w:rPr>
          <w:b/>
        </w:rPr>
        <w:t xml:space="preserve">Esimerkki 4.1022</w:t>
      </w:r>
    </w:p>
    <w:p>
      <w:r>
        <w:t xml:space="preserve">Hillary Clintonin aikana ulkoministeriön virkamiehet lähettivät virallisia kiitoksia Clinton-säätiölle lahjoittaneille henkilöille.</w:t>
      </w:r>
    </w:p>
    <w:p>
      <w:r>
        <w:rPr>
          <w:b/>
        </w:rPr>
        <w:t xml:space="preserve">Tulos</w:t>
      </w:r>
    </w:p>
    <w:p>
      <w:r>
        <w:t xml:space="preserve">korjaukset ja päivitykset</w:t>
      </w:r>
    </w:p>
    <w:p>
      <w:r>
        <w:rPr>
          <w:b/>
        </w:rPr>
        <w:t xml:space="preserve">Tulos</w:t>
      </w:r>
    </w:p>
    <w:p>
      <w:r>
        <w:t xml:space="preserve">ulkopolitiikka</w:t>
      </w:r>
    </w:p>
    <w:p>
      <w:r>
        <w:rPr>
          <w:b/>
        </w:rPr>
        <w:t xml:space="preserve">Esimerkki 4.1023</w:t>
      </w:r>
    </w:p>
    <w:p>
      <w:r>
        <w:t xml:space="preserve">Sanoo, että Bill Clinton allekirjoitti hyvin samanlaisen lain kuin Indianan uskonnonvapauden palauttamista koskeva laki, ja Barack Obama äänesti sen puolesta.</w:t>
      </w:r>
    </w:p>
    <w:p>
      <w:r>
        <w:rPr>
          <w:b/>
        </w:rPr>
        <w:t xml:space="preserve">Tulos</w:t>
      </w:r>
    </w:p>
    <w:p>
      <w:r>
        <w:t xml:space="preserve">kansalaisoikeudet</w:t>
      </w:r>
    </w:p>
    <w:p>
      <w:r>
        <w:rPr>
          <w:b/>
        </w:rPr>
        <w:t xml:space="preserve">Tulos</w:t>
      </w:r>
    </w:p>
    <w:p>
      <w:r>
        <w:t xml:space="preserve">homot ja lesbot</w:t>
      </w:r>
    </w:p>
    <w:p>
      <w:r>
        <w:rPr>
          <w:b/>
        </w:rPr>
        <w:t xml:space="preserve">Tulos</w:t>
      </w:r>
    </w:p>
    <w:p>
      <w:r>
        <w:t xml:space="preserve">legal-issues</w:t>
      </w:r>
    </w:p>
    <w:p>
      <w:r>
        <w:rPr>
          <w:b/>
        </w:rPr>
        <w:t xml:space="preserve">Tulos</w:t>
      </w:r>
    </w:p>
    <w:p>
      <w:r>
        <w:t xml:space="preserve">uskonto</w:t>
      </w:r>
    </w:p>
    <w:p>
      <w:r>
        <w:rPr>
          <w:b/>
        </w:rPr>
        <w:t xml:space="preserve">Tulos</w:t>
      </w:r>
    </w:p>
    <w:p>
      <w:r>
        <w:t xml:space="preserve">korkein oikeus</w:t>
      </w:r>
    </w:p>
    <w:p>
      <w:r>
        <w:rPr>
          <w:b/>
        </w:rPr>
        <w:t xml:space="preserve">Esimerkki 4.1024</w:t>
      </w:r>
    </w:p>
    <w:p>
      <w:r>
        <w:t xml:space="preserve">Sanoo, että Yhdysvallat on ainoa valtio, joka antaa kansalaisuuden kaikille täällä syntyneille riippumatta siitä, ovatko he täällä laillisesti vai laittomasti.</w:t>
      </w:r>
    </w:p>
    <w:p>
      <w:r>
        <w:rPr>
          <w:b/>
        </w:rPr>
        <w:t xml:space="preserve">Tulos</w:t>
      </w:r>
    </w:p>
    <w:p>
      <w:r>
        <w:t xml:space="preserve">maahanmuutto</w:t>
      </w:r>
    </w:p>
    <w:p>
      <w:r>
        <w:rPr>
          <w:b/>
        </w:rPr>
        <w:t xml:space="preserve">Esimerkki 4.1025</w:t>
      </w:r>
    </w:p>
    <w:p>
      <w:r>
        <w:t xml:space="preserve">Mary Burkesin ennätys: 130 000 työpaikkaa vähemmän.</w:t>
      </w:r>
    </w:p>
    <w:p>
      <w:r>
        <w:rPr>
          <w:b/>
        </w:rPr>
        <w:t xml:space="preserve">Tulos</w:t>
      </w:r>
    </w:p>
    <w:p>
      <w:r>
        <w:t xml:space="preserve">talous</w:t>
      </w:r>
    </w:p>
    <w:p>
      <w:r>
        <w:rPr>
          <w:b/>
        </w:rPr>
        <w:t xml:space="preserve">Tulos</w:t>
      </w:r>
    </w:p>
    <w:p>
      <w:r>
        <w:t xml:space="preserve">job-accomplishments</w:t>
      </w:r>
    </w:p>
    <w:p>
      <w:r>
        <w:rPr>
          <w:b/>
        </w:rPr>
        <w:t xml:space="preserve">Tulos</w:t>
      </w:r>
    </w:p>
    <w:p>
      <w:r>
        <w:t xml:space="preserve">työpaikat</w:t>
      </w:r>
    </w:p>
    <w:p>
      <w:r>
        <w:rPr>
          <w:b/>
        </w:rPr>
        <w:t xml:space="preserve">Esimerkki 4.1026</w:t>
      </w:r>
    </w:p>
    <w:p>
      <w:r>
        <w:t xml:space="preserve">Sanoo, että hän toisi Wisconsiniin 186 740 uutta työpaikkaa ja että Donald Trump veisi Wisconsinille 61 050 työpaikkaa.</w:t>
      </w:r>
    </w:p>
    <w:p>
      <w:r>
        <w:rPr>
          <w:b/>
        </w:rPr>
        <w:t xml:space="preserve">Tulos</w:t>
      </w:r>
    </w:p>
    <w:p>
      <w:r>
        <w:t xml:space="preserve">talous</w:t>
      </w:r>
    </w:p>
    <w:p>
      <w:r>
        <w:rPr>
          <w:b/>
        </w:rPr>
        <w:t xml:space="preserve">Tulos</w:t>
      </w:r>
    </w:p>
    <w:p>
      <w:r>
        <w:t xml:space="preserve">työpaikat</w:t>
      </w:r>
    </w:p>
    <w:p>
      <w:r>
        <w:rPr>
          <w:b/>
        </w:rPr>
        <w:t xml:space="preserve">Tulos</w:t>
      </w:r>
    </w:p>
    <w:p>
      <w:r>
        <w:t xml:space="preserve">verot</w:t>
      </w:r>
    </w:p>
    <w:p>
      <w:r>
        <w:rPr>
          <w:b/>
        </w:rPr>
        <w:t xml:space="preserve">Esimerkki 4.1027</w:t>
      </w:r>
    </w:p>
    <w:p>
      <w:r>
        <w:t xml:space="preserve">Planned Parenthoodin mukaan kussakin osavaltiossa tehdään noin 140 käyntiä raskaudenaikaista hoitoa varten.</w:t>
      </w:r>
    </w:p>
    <w:p>
      <w:r>
        <w:rPr>
          <w:b/>
        </w:rPr>
        <w:t xml:space="preserve">Tulos</w:t>
      </w:r>
    </w:p>
    <w:p>
      <w:r>
        <w:t xml:space="preserve">terveydenhuolto</w:t>
      </w:r>
    </w:p>
    <w:p>
      <w:r>
        <w:rPr>
          <w:b/>
        </w:rPr>
        <w:t xml:space="preserve">Esimerkki 4.1028</w:t>
      </w:r>
    </w:p>
    <w:p>
      <w:r>
        <w:t xml:space="preserve">Sen mukaan 41 osavaltiossa valtion työntekijät ovat paremmin palkattuja kuin heitä elättävät veronmaksajat.</w:t>
      </w:r>
    </w:p>
    <w:p>
      <w:r>
        <w:rPr>
          <w:b/>
        </w:rPr>
        <w:t xml:space="preserve">Tulos</w:t>
      </w:r>
    </w:p>
    <w:p>
      <w:r>
        <w:t xml:space="preserve">valtion talousarvio</w:t>
      </w:r>
    </w:p>
    <w:p>
      <w:r>
        <w:rPr>
          <w:b/>
        </w:rPr>
        <w:t xml:space="preserve">Tulos</w:t>
      </w:r>
    </w:p>
    <w:p>
      <w:r>
        <w:t xml:space="preserve">valtiot</w:t>
      </w:r>
    </w:p>
    <w:p>
      <w:r>
        <w:rPr>
          <w:b/>
        </w:rPr>
        <w:t xml:space="preserve">Tulos</w:t>
      </w:r>
    </w:p>
    <w:p>
      <w:r>
        <w:t xml:space="preserve">työntekijät</w:t>
      </w:r>
    </w:p>
    <w:p>
      <w:r>
        <w:rPr>
          <w:b/>
        </w:rPr>
        <w:t xml:space="preserve">Esimerkki 4.1029</w:t>
      </w:r>
    </w:p>
    <w:p>
      <w:r>
        <w:t xml:space="preserve">Me vangitsemme tai annamme vankilatuomioita nuorille, jotka polttavat marihuanaa.</w:t>
      </w:r>
    </w:p>
    <w:p>
      <w:r>
        <w:rPr>
          <w:b/>
        </w:rPr>
        <w:t xml:space="preserve">Tulos</w:t>
      </w:r>
    </w:p>
    <w:p>
      <w:r>
        <w:t xml:space="preserve">rikosoikeus</w:t>
      </w:r>
    </w:p>
    <w:p>
      <w:r>
        <w:rPr>
          <w:b/>
        </w:rPr>
        <w:t xml:space="preserve">Tulos</w:t>
      </w:r>
    </w:p>
    <w:p>
      <w:r>
        <w:t xml:space="preserve">huumeet</w:t>
      </w:r>
    </w:p>
    <w:p>
      <w:r>
        <w:rPr>
          <w:b/>
        </w:rPr>
        <w:t xml:space="preserve">Tulos</w:t>
      </w:r>
    </w:p>
    <w:p>
      <w:r>
        <w:t xml:space="preserve">legal-issues</w:t>
      </w:r>
    </w:p>
    <w:p>
      <w:r>
        <w:rPr>
          <w:b/>
        </w:rPr>
        <w:t xml:space="preserve">Tulos</w:t>
      </w:r>
    </w:p>
    <w:p>
      <w:r>
        <w:t xml:space="preserve">marihuana</w:t>
      </w:r>
    </w:p>
    <w:p>
      <w:r>
        <w:rPr>
          <w:b/>
        </w:rPr>
        <w:t xml:space="preserve">Esimerkki 4.1030</w:t>
      </w:r>
    </w:p>
    <w:p>
      <w:r>
        <w:t xml:space="preserve">500 000 ihmistä on ilmoittautunut #Obamacareen.</w:t>
      </w:r>
    </w:p>
    <w:p>
      <w:r>
        <w:rPr>
          <w:b/>
        </w:rPr>
        <w:t xml:space="preserve">Tulos</w:t>
      </w:r>
    </w:p>
    <w:p>
      <w:r>
        <w:t xml:space="preserve">terveydenhuolto</w:t>
      </w:r>
    </w:p>
    <w:p>
      <w:r>
        <w:rPr>
          <w:b/>
        </w:rPr>
        <w:t xml:space="preserve">Tulos</w:t>
      </w:r>
    </w:p>
    <w:p>
      <w:r>
        <w:t xml:space="preserve">medicaid</w:t>
      </w:r>
    </w:p>
    <w:p>
      <w:r>
        <w:rPr>
          <w:b/>
        </w:rPr>
        <w:t xml:space="preserve">Esimerkki 4.1031</w:t>
      </w:r>
    </w:p>
    <w:p>
      <w:r>
        <w:t xml:space="preserve">Tänä vuonna rajan ylittäneiden uusien laittomien maahanmuuttajaperheiden määrä ylittää jo koko vuoden 2015 kokonaismäärän.</w:t>
      </w:r>
    </w:p>
    <w:p>
      <w:r>
        <w:rPr>
          <w:b/>
        </w:rPr>
        <w:t xml:space="preserve">Tulos</w:t>
      </w:r>
    </w:p>
    <w:p>
      <w:r>
        <w:t xml:space="preserve">maahanmuutto</w:t>
      </w:r>
    </w:p>
    <w:p>
      <w:r>
        <w:rPr>
          <w:b/>
        </w:rPr>
        <w:t xml:space="preserve">Esimerkki 4.1032</w:t>
      </w:r>
    </w:p>
    <w:p>
      <w:r>
        <w:t xml:space="preserve">"Talous alkoi syöksykierteessä, kun demokraatit saivat kongressin hallintaansa tammikuussa 2007."</w:t>
      </w:r>
    </w:p>
    <w:p>
      <w:r>
        <w:rPr>
          <w:b/>
        </w:rPr>
        <w:t xml:space="preserve">Tulos</w:t>
      </w:r>
    </w:p>
    <w:p>
      <w:r>
        <w:t xml:space="preserve">talous</w:t>
      </w:r>
    </w:p>
    <w:p>
      <w:r>
        <w:rPr>
          <w:b/>
        </w:rPr>
        <w:t xml:space="preserve">Esimerkki 4.1033</w:t>
      </w:r>
    </w:p>
    <w:p>
      <w:r>
        <w:t xml:space="preserve">Russ Feingoldin mukaan Medicare-verkkoa leikataan 523 miljardilla dollarilla.</w:t>
      </w:r>
    </w:p>
    <w:p>
      <w:r>
        <w:rPr>
          <w:b/>
        </w:rPr>
        <w:t xml:space="preserve">Tulos</w:t>
      </w:r>
    </w:p>
    <w:p>
      <w:r>
        <w:t xml:space="preserve">liittovaltion talousarvio</w:t>
      </w:r>
    </w:p>
    <w:p>
      <w:r>
        <w:rPr>
          <w:b/>
        </w:rPr>
        <w:t xml:space="preserve">Tulos</w:t>
      </w:r>
    </w:p>
    <w:p>
      <w:r>
        <w:t xml:space="preserve">medicare</w:t>
      </w:r>
    </w:p>
    <w:p>
      <w:r>
        <w:rPr>
          <w:b/>
        </w:rPr>
        <w:t xml:space="preserve">Tulos</w:t>
      </w:r>
    </w:p>
    <w:p>
      <w:r>
        <w:t xml:space="preserve">message-machine</w:t>
      </w:r>
    </w:p>
    <w:p>
      <w:r>
        <w:rPr>
          <w:b/>
        </w:rPr>
        <w:t xml:space="preserve">Esimerkki 4.1034</w:t>
      </w:r>
    </w:p>
    <w:p>
      <w:r>
        <w:t xml:space="preserve">Bin Laden oli julistanut sodan Pakistania vastaan.</w:t>
      </w:r>
    </w:p>
    <w:p>
      <w:r>
        <w:rPr>
          <w:b/>
        </w:rPr>
        <w:t xml:space="preserve">Tulos</w:t>
      </w:r>
    </w:p>
    <w:p>
      <w:r>
        <w:t xml:space="preserve">ulkopolitiikka</w:t>
      </w:r>
    </w:p>
    <w:p>
      <w:r>
        <w:rPr>
          <w:b/>
        </w:rPr>
        <w:t xml:space="preserve">Tulos</w:t>
      </w:r>
    </w:p>
    <w:p>
      <w:r>
        <w:t xml:space="preserve">sotilaallinen</w:t>
      </w:r>
    </w:p>
    <w:p>
      <w:r>
        <w:rPr>
          <w:b/>
        </w:rPr>
        <w:t xml:space="preserve">Tulos</w:t>
      </w:r>
    </w:p>
    <w:p>
      <w:r>
        <w:t xml:space="preserve">terrorismi</w:t>
      </w:r>
    </w:p>
    <w:p>
      <w:r>
        <w:rPr>
          <w:b/>
        </w:rPr>
        <w:t xml:space="preserve">Esimerkki 4.1035</w:t>
      </w:r>
    </w:p>
    <w:p>
      <w:r>
        <w:t xml:space="preserve">Yksikään perhe ei ansaitse liikaa voidakseen osallistua Oregonin Healthy Kids -ohjelmaan.</w:t>
      </w:r>
    </w:p>
    <w:p>
      <w:r>
        <w:rPr>
          <w:b/>
        </w:rPr>
        <w:t xml:space="preserve">Tulos</w:t>
      </w:r>
    </w:p>
    <w:p>
      <w:r>
        <w:t xml:space="preserve">lapset</w:t>
      </w:r>
    </w:p>
    <w:p>
      <w:r>
        <w:rPr>
          <w:b/>
        </w:rPr>
        <w:t xml:space="preserve">Tulos</w:t>
      </w:r>
    </w:p>
    <w:p>
      <w:r>
        <w:t xml:space="preserve">terveydenhuolto</w:t>
      </w:r>
    </w:p>
    <w:p>
      <w:r>
        <w:rPr>
          <w:b/>
        </w:rPr>
        <w:t xml:space="preserve">Esimerkki 4.1036</w:t>
      </w:r>
    </w:p>
    <w:p>
      <w:r>
        <w:t xml:space="preserve">Sanoo, että kun hän oli kuvernöörinä, suurin osa demokraateista äänesti hänen miljardin dollarin kiinteistöveron alennustensa puolesta, mutta senaatissa kilpaileva Tammy Baldwin äänesti niitä vastaan.</w:t>
      </w:r>
    </w:p>
    <w:p>
      <w:r>
        <w:rPr>
          <w:b/>
        </w:rPr>
        <w:t xml:space="preserve">Tulos</w:t>
      </w:r>
    </w:p>
    <w:p>
      <w:r>
        <w:t xml:space="preserve">valtion talousarvio</w:t>
      </w:r>
    </w:p>
    <w:p>
      <w:r>
        <w:rPr>
          <w:b/>
        </w:rPr>
        <w:t xml:space="preserve">Tulos</w:t>
      </w:r>
    </w:p>
    <w:p>
      <w:r>
        <w:t xml:space="preserve">verot</w:t>
      </w:r>
    </w:p>
    <w:p>
      <w:r>
        <w:rPr>
          <w:b/>
        </w:rPr>
        <w:t xml:space="preserve">Tulos</w:t>
      </w:r>
    </w:p>
    <w:p>
      <w:r>
        <w:t xml:space="preserve">äänestysrekisteri</w:t>
      </w:r>
    </w:p>
    <w:p>
      <w:r>
        <w:rPr>
          <w:b/>
        </w:rPr>
        <w:t xml:space="preserve">Esimerkki 4.1037</w:t>
      </w:r>
    </w:p>
    <w:p>
      <w:r>
        <w:t xml:space="preserve">Kun Tallahasseen poliitikot ja byrokraatit yrittivät johtaa koulujamme, olen vastustanut heitä suojellakseni paikallista valvontaa.</w:t>
      </w:r>
    </w:p>
    <w:p>
      <w:r>
        <w:rPr>
          <w:b/>
        </w:rPr>
        <w:t xml:space="preserve">Tulos</w:t>
      </w:r>
    </w:p>
    <w:p>
      <w:r>
        <w:t xml:space="preserve">lapset</w:t>
      </w:r>
    </w:p>
    <w:p>
      <w:r>
        <w:rPr>
          <w:b/>
        </w:rPr>
        <w:t xml:space="preserve">Tulos</w:t>
      </w:r>
    </w:p>
    <w:p>
      <w:r>
        <w:t xml:space="preserve">koulutus</w:t>
      </w:r>
    </w:p>
    <w:p>
      <w:r>
        <w:rPr>
          <w:b/>
        </w:rPr>
        <w:t xml:space="preserve">Tulos</w:t>
      </w:r>
    </w:p>
    <w:p>
      <w:r>
        <w:t xml:space="preserve">florida</w:t>
      </w:r>
    </w:p>
    <w:p>
      <w:r>
        <w:rPr>
          <w:b/>
        </w:rPr>
        <w:t xml:space="preserve">Tulos</w:t>
      </w:r>
    </w:p>
    <w:p>
      <w:r>
        <w:t xml:space="preserve">message-machine</w:t>
      </w:r>
    </w:p>
    <w:p>
      <w:r>
        <w:rPr>
          <w:b/>
        </w:rPr>
        <w:t xml:space="preserve">Esimerkki 4.1038</w:t>
      </w:r>
    </w:p>
    <w:p>
      <w:r>
        <w:t xml:space="preserve">John McCain sanoi viime vuonna, ettei hän tiedä ratkaisua asuntolainakriisiin.</w:t>
      </w:r>
    </w:p>
    <w:p>
      <w:r>
        <w:rPr>
          <w:b/>
        </w:rPr>
        <w:t xml:space="preserve">Tulos</w:t>
      </w:r>
    </w:p>
    <w:p>
      <w:r>
        <w:t xml:space="preserve">talous</w:t>
      </w:r>
    </w:p>
    <w:p>
      <w:r>
        <w:rPr>
          <w:b/>
        </w:rPr>
        <w:t xml:space="preserve">Tulos</w:t>
      </w:r>
    </w:p>
    <w:p>
      <w:r>
        <w:t xml:space="preserve">asuminen</w:t>
      </w:r>
    </w:p>
    <w:p>
      <w:r>
        <w:rPr>
          <w:b/>
        </w:rPr>
        <w:t xml:space="preserve">Esimerkki 4.1039</w:t>
      </w:r>
    </w:p>
    <w:p>
      <w:r>
        <w:t xml:space="preserve">Eräs Wisconsinin koulupiiri on niin huolissaan osavaltion rahoituksen menettämisestä, että se on lopettanut maidon antamisen alakoululaisille välipalan aikana.</w:t>
      </w:r>
    </w:p>
    <w:p>
      <w:r>
        <w:rPr>
          <w:b/>
        </w:rPr>
        <w:t xml:space="preserve">Tulos</w:t>
      </w:r>
    </w:p>
    <w:p>
      <w:r>
        <w:t xml:space="preserve">koulutus</w:t>
      </w:r>
    </w:p>
    <w:p>
      <w:r>
        <w:rPr>
          <w:b/>
        </w:rPr>
        <w:t xml:space="preserve">Tulos</w:t>
      </w:r>
    </w:p>
    <w:p>
      <w:r>
        <w:t xml:space="preserve">asiantuntijat</w:t>
      </w:r>
    </w:p>
    <w:p>
      <w:r>
        <w:rPr>
          <w:b/>
        </w:rPr>
        <w:t xml:space="preserve">Tulos</w:t>
      </w:r>
    </w:p>
    <w:p>
      <w:r>
        <w:t xml:space="preserve">valtion talousarvio</w:t>
      </w:r>
    </w:p>
    <w:p>
      <w:r>
        <w:rPr>
          <w:b/>
        </w:rPr>
        <w:t xml:space="preserve">Esimerkki 4.1040</w:t>
      </w:r>
    </w:p>
    <w:p>
      <w:r>
        <w:t xml:space="preserve">Jeff Weems on puolustanut BP:tä, Enronia ja lähes kaikkia suuria öljy-yhtiöitä työläisiä vastaan.</w:t>
      </w:r>
    </w:p>
    <w:p>
      <w:r>
        <w:rPr>
          <w:b/>
        </w:rPr>
        <w:t xml:space="preserve">Tulos</w:t>
      </w:r>
    </w:p>
    <w:p>
      <w:r>
        <w:t xml:space="preserve">ehdokkaiden elämäkerta</w:t>
      </w:r>
    </w:p>
    <w:p>
      <w:r>
        <w:rPr>
          <w:b/>
        </w:rPr>
        <w:t xml:space="preserve">Tulos</w:t>
      </w:r>
    </w:p>
    <w:p>
      <w:r>
        <w:t xml:space="preserve">energia</w:t>
      </w:r>
    </w:p>
    <w:p>
      <w:r>
        <w:rPr>
          <w:b/>
        </w:rPr>
        <w:t xml:space="preserve">Esimerkki 4.1041</w:t>
      </w:r>
    </w:p>
    <w:p>
      <w:r>
        <w:t xml:space="preserve">Rikollisuuslukumme laskee edelleen.</w:t>
      </w:r>
    </w:p>
    <w:p>
      <w:r>
        <w:rPr>
          <w:b/>
        </w:rPr>
        <w:t xml:space="preserve">Tulos</w:t>
      </w:r>
    </w:p>
    <w:p>
      <w:r>
        <w:t xml:space="preserve">rikos</w:t>
      </w:r>
    </w:p>
    <w:p>
      <w:r>
        <w:rPr>
          <w:b/>
        </w:rPr>
        <w:t xml:space="preserve">Esimerkki 4.1042</w:t>
      </w:r>
    </w:p>
    <w:p>
      <w:r>
        <w:t xml:space="preserve">Jos myyt talosi vuoden 2012 jälkeen, maksat siitä 3,8 prosentin myyntiveron.</w:t>
      </w:r>
    </w:p>
    <w:p>
      <w:r>
        <w:rPr>
          <w:b/>
        </w:rPr>
        <w:t xml:space="preserve">Tulos</w:t>
      </w:r>
    </w:p>
    <w:p>
      <w:r>
        <w:t xml:space="preserve">talous</w:t>
      </w:r>
    </w:p>
    <w:p>
      <w:r>
        <w:rPr>
          <w:b/>
        </w:rPr>
        <w:t xml:space="preserve">Tulos</w:t>
      </w:r>
    </w:p>
    <w:p>
      <w:r>
        <w:t xml:space="preserve">terveydenhuolto</w:t>
      </w:r>
    </w:p>
    <w:p>
      <w:r>
        <w:rPr>
          <w:b/>
        </w:rPr>
        <w:t xml:space="preserve">Tulos</w:t>
      </w:r>
    </w:p>
    <w:p>
      <w:r>
        <w:t xml:space="preserve">asuminen</w:t>
      </w:r>
    </w:p>
    <w:p>
      <w:r>
        <w:rPr>
          <w:b/>
        </w:rPr>
        <w:t xml:space="preserve">Tulos</w:t>
      </w:r>
    </w:p>
    <w:p>
      <w:r>
        <w:t xml:space="preserve">tulot</w:t>
      </w:r>
    </w:p>
    <w:p>
      <w:r>
        <w:rPr>
          <w:b/>
        </w:rPr>
        <w:t xml:space="preserve">Tulos</w:t>
      </w:r>
    </w:p>
    <w:p>
      <w:r>
        <w:t xml:space="preserve">eläkkeelle</w:t>
      </w:r>
    </w:p>
    <w:p>
      <w:r>
        <w:rPr>
          <w:b/>
        </w:rPr>
        <w:t xml:space="preserve">Tulos</w:t>
      </w:r>
    </w:p>
    <w:p>
      <w:r>
        <w:t xml:space="preserve">verot</w:t>
      </w:r>
    </w:p>
    <w:p>
      <w:r>
        <w:rPr>
          <w:b/>
        </w:rPr>
        <w:t xml:space="preserve">Esimerkki 4.1043</w:t>
      </w:r>
    </w:p>
    <w:p>
      <w:r>
        <w:t xml:space="preserve">NRA tuki taustatarkastuksia...</w:t>
      </w:r>
    </w:p>
    <w:p>
      <w:r>
        <w:rPr>
          <w:b/>
        </w:rPr>
        <w:t xml:space="preserve">Tulos</w:t>
      </w:r>
    </w:p>
    <w:p>
      <w:r>
        <w:t xml:space="preserve">aseet</w:t>
      </w:r>
    </w:p>
    <w:p>
      <w:r>
        <w:rPr>
          <w:b/>
        </w:rPr>
        <w:t xml:space="preserve">Esimerkki 4.1044</w:t>
      </w:r>
    </w:p>
    <w:p>
      <w:r>
        <w:t xml:space="preserve">Pohjois-Carolinan senaattoriehdokkaan Thom Tillisin ajama verosuunnitelma hyödyttää ylivoimaisesti varakkaita.</w:t>
      </w:r>
    </w:p>
    <w:p>
      <w:r>
        <w:rPr>
          <w:b/>
        </w:rPr>
        <w:t xml:space="preserve">Tulos</w:t>
      </w:r>
    </w:p>
    <w:p>
      <w:r>
        <w:t xml:space="preserve">valtion talousarvio</w:t>
      </w:r>
    </w:p>
    <w:p>
      <w:r>
        <w:rPr>
          <w:b/>
        </w:rPr>
        <w:t xml:space="preserve">Tulos</w:t>
      </w:r>
    </w:p>
    <w:p>
      <w:r>
        <w:t xml:space="preserve">valtiontaloudet</w:t>
      </w:r>
    </w:p>
    <w:p>
      <w:r>
        <w:rPr>
          <w:b/>
        </w:rPr>
        <w:t xml:space="preserve">Tulos</w:t>
      </w:r>
    </w:p>
    <w:p>
      <w:r>
        <w:t xml:space="preserve">verot</w:t>
      </w:r>
    </w:p>
    <w:p>
      <w:r>
        <w:rPr>
          <w:b/>
        </w:rPr>
        <w:t xml:space="preserve">Tulos</w:t>
      </w:r>
    </w:p>
    <w:p>
      <w:r>
        <w:t xml:space="preserve">hyvinvointi</w:t>
      </w:r>
    </w:p>
    <w:p>
      <w:r>
        <w:rPr>
          <w:b/>
        </w:rPr>
        <w:t xml:space="preserve">Esimerkki 4.1045</w:t>
      </w:r>
    </w:p>
    <w:p>
      <w:r>
        <w:t xml:space="preserve">Ennen vuotta 1962 kaikki rukoilivat ennen koulun alkua, ja Raamattu oli tärkein oppikirja kaikissa kouluissa.</w:t>
      </w:r>
    </w:p>
    <w:p>
      <w:r>
        <w:rPr>
          <w:b/>
        </w:rPr>
        <w:t xml:space="preserve">Tulos</w:t>
      </w:r>
    </w:p>
    <w:p>
      <w:r>
        <w:t xml:space="preserve">uskonto</w:t>
      </w:r>
    </w:p>
    <w:p>
      <w:r>
        <w:rPr>
          <w:b/>
        </w:rPr>
        <w:t xml:space="preserve">Tulos</w:t>
      </w:r>
    </w:p>
    <w:p>
      <w:r>
        <w:t xml:space="preserve">korkein oikeus</w:t>
      </w:r>
    </w:p>
    <w:p>
      <w:r>
        <w:rPr>
          <w:b/>
        </w:rPr>
        <w:t xml:space="preserve">Esimerkki 4.1046</w:t>
      </w:r>
    </w:p>
    <w:p>
      <w:r>
        <w:t xml:space="preserve">DeKalbin viemäröintihanke luo huipputuotannossa jopa 4 000 suoraa työpaikkaa vuodessa, joista monet varataan yksinomaan DeKalbin asukkaille.</w:t>
      </w:r>
    </w:p>
    <w:p>
      <w:r>
        <w:rPr>
          <w:b/>
        </w:rPr>
        <w:t xml:space="preserve">Tulos</w:t>
      </w:r>
    </w:p>
    <w:p>
      <w:r>
        <w:t xml:space="preserve">vesi</w:t>
      </w:r>
    </w:p>
    <w:p>
      <w:r>
        <w:rPr>
          <w:b/>
        </w:rPr>
        <w:t xml:space="preserve">Esimerkki 4.1047</w:t>
      </w:r>
    </w:p>
    <w:p>
      <w:r>
        <w:t xml:space="preserve">Romney sanoi "ei" laittomien maahanmuuttajien lukukausimaksuille.</w:t>
      </w:r>
    </w:p>
    <w:p>
      <w:r>
        <w:rPr>
          <w:b/>
        </w:rPr>
        <w:t xml:space="preserve">Tulos</w:t>
      </w:r>
    </w:p>
    <w:p>
      <w:r>
        <w:t xml:space="preserve">maahanmuutto</w:t>
      </w:r>
    </w:p>
    <w:p>
      <w:r>
        <w:rPr>
          <w:b/>
        </w:rPr>
        <w:t xml:space="preserve">Esimerkki 4.1048</w:t>
      </w:r>
    </w:p>
    <w:p>
      <w:r>
        <w:t xml:space="preserve">Lapselle ei voi antaa aspiriinia koulussa ilman lupaa. Mitään lääkitystä ei voi tehdä, mutta voimme salaa ottaa lapsen pois ja tehdä abortin.</w:t>
      </w:r>
    </w:p>
    <w:p>
      <w:r>
        <w:rPr>
          <w:b/>
        </w:rPr>
        <w:t xml:space="preserve">Tulos</w:t>
      </w:r>
    </w:p>
    <w:p>
      <w:r>
        <w:t xml:space="preserve">abortti</w:t>
      </w:r>
    </w:p>
    <w:p>
      <w:r>
        <w:rPr>
          <w:b/>
        </w:rPr>
        <w:t xml:space="preserve">Tulos</w:t>
      </w:r>
    </w:p>
    <w:p>
      <w:r>
        <w:t xml:space="preserve">terveydenhuolto</w:t>
      </w:r>
    </w:p>
    <w:p>
      <w:r>
        <w:rPr>
          <w:b/>
        </w:rPr>
        <w:t xml:space="preserve">Esimerkki 4.1049</w:t>
      </w:r>
    </w:p>
    <w:p>
      <w:r>
        <w:t xml:space="preserve">Kaksikymmentä prosenttia 21-25-vuotiaista yksineläjistä, joilla ei ole lapsia, ei ole töissä eikä edes koulussa yrittämässä löytää työtä.</w:t>
      </w:r>
    </w:p>
    <w:p>
      <w:r>
        <w:rPr>
          <w:b/>
        </w:rPr>
        <w:t xml:space="preserve">Tulos</w:t>
      </w:r>
    </w:p>
    <w:p>
      <w:r>
        <w:t xml:space="preserve">lapset</w:t>
      </w:r>
    </w:p>
    <w:p>
      <w:r>
        <w:rPr>
          <w:b/>
        </w:rPr>
        <w:t xml:space="preserve">Tulos</w:t>
      </w:r>
    </w:p>
    <w:p>
      <w:r>
        <w:t xml:space="preserve">koulutus</w:t>
      </w:r>
    </w:p>
    <w:p>
      <w:r>
        <w:rPr>
          <w:b/>
        </w:rPr>
        <w:t xml:space="preserve">Tulos</w:t>
      </w:r>
    </w:p>
    <w:p>
      <w:r>
        <w:t xml:space="preserve">liittovaltion talousarvio</w:t>
      </w:r>
    </w:p>
    <w:p>
      <w:r>
        <w:rPr>
          <w:b/>
        </w:rPr>
        <w:t xml:space="preserve">Tulos</w:t>
      </w:r>
    </w:p>
    <w:p>
      <w:r>
        <w:t xml:space="preserve">työpaikat</w:t>
      </w:r>
    </w:p>
    <w:p>
      <w:r>
        <w:rPr>
          <w:b/>
        </w:rPr>
        <w:t xml:space="preserve">Tulos</w:t>
      </w:r>
    </w:p>
    <w:p>
      <w:r>
        <w:t xml:space="preserve">köyhyys</w:t>
      </w:r>
    </w:p>
    <w:p>
      <w:r>
        <w:rPr>
          <w:b/>
        </w:rPr>
        <w:t xml:space="preserve">Tulos</w:t>
      </w:r>
    </w:p>
    <w:p>
      <w:r>
        <w:t xml:space="preserve">verot</w:t>
      </w:r>
    </w:p>
    <w:p>
      <w:r>
        <w:rPr>
          <w:b/>
        </w:rPr>
        <w:t xml:space="preserve">Esimerkki 4.1050</w:t>
      </w:r>
    </w:p>
    <w:p>
      <w:r>
        <w:t xml:space="preserve">Kidutuksesta.</w:t>
      </w:r>
    </w:p>
    <w:p>
      <w:r>
        <w:rPr>
          <w:b/>
        </w:rPr>
        <w:t xml:space="preserve">Tulos</w:t>
      </w:r>
    </w:p>
    <w:p>
      <w:r>
        <w:t xml:space="preserve">sotilaallinen</w:t>
      </w:r>
    </w:p>
    <w:p>
      <w:r>
        <w:rPr>
          <w:b/>
        </w:rPr>
        <w:t xml:space="preserve">Esimerkki 4.1051</w:t>
      </w:r>
    </w:p>
    <w:p>
      <w:r>
        <w:t xml:space="preserve">Huumekartellit käyttävät sosiaalista mediaa tarjotakseen alennuksia, jotta enemmän lapsia Keski-Amerikasta salakuljetettaisiin Yhdysvaltoihin.</w:t>
      </w:r>
    </w:p>
    <w:p>
      <w:r>
        <w:rPr>
          <w:b/>
        </w:rPr>
        <w:t xml:space="preserve">Tulos</w:t>
      </w:r>
    </w:p>
    <w:p>
      <w:r>
        <w:t xml:space="preserve">lapset</w:t>
      </w:r>
    </w:p>
    <w:p>
      <w:r>
        <w:rPr>
          <w:b/>
        </w:rPr>
        <w:t xml:space="preserve">Tulos</w:t>
      </w:r>
    </w:p>
    <w:p>
      <w:r>
        <w:t xml:space="preserve">korjaukset ja päivitykset</w:t>
      </w:r>
    </w:p>
    <w:p>
      <w:r>
        <w:rPr>
          <w:b/>
        </w:rPr>
        <w:t xml:space="preserve">Tulos</w:t>
      </w:r>
    </w:p>
    <w:p>
      <w:r>
        <w:t xml:space="preserve">rikos</w:t>
      </w:r>
    </w:p>
    <w:p>
      <w:r>
        <w:rPr>
          <w:b/>
        </w:rPr>
        <w:t xml:space="preserve">Tulos</w:t>
      </w:r>
    </w:p>
    <w:p>
      <w:r>
        <w:t xml:space="preserve">maahanmuutto</w:t>
      </w:r>
    </w:p>
    <w:p>
      <w:r>
        <w:rPr>
          <w:b/>
        </w:rPr>
        <w:t xml:space="preserve">Esimerkki 4.1052</w:t>
      </w:r>
    </w:p>
    <w:p>
      <w:r>
        <w:t xml:space="preserve">Presidentti Obama aikoo määrätä vähintään 23 prosentin veron pienituloisten Medicare-reseptilääke-etuuteen.</w:t>
      </w:r>
    </w:p>
    <w:p>
      <w:r>
        <w:rPr>
          <w:b/>
        </w:rPr>
        <w:t xml:space="preserve">Tulos</w:t>
      </w:r>
    </w:p>
    <w:p>
      <w:r>
        <w:t xml:space="preserve">terveydenhuolto</w:t>
      </w:r>
    </w:p>
    <w:p>
      <w:r>
        <w:rPr>
          <w:b/>
        </w:rPr>
        <w:t xml:space="preserve">Tulos</w:t>
      </w:r>
    </w:p>
    <w:p>
      <w:r>
        <w:t xml:space="preserve">medicaid</w:t>
      </w:r>
    </w:p>
    <w:p>
      <w:r>
        <w:rPr>
          <w:b/>
        </w:rPr>
        <w:t xml:space="preserve">Tulos</w:t>
      </w:r>
    </w:p>
    <w:p>
      <w:r>
        <w:t xml:space="preserve">medicare</w:t>
      </w:r>
    </w:p>
    <w:p>
      <w:r>
        <w:rPr>
          <w:b/>
        </w:rPr>
        <w:t xml:space="preserve">Tulos</w:t>
      </w:r>
    </w:p>
    <w:p>
      <w:r>
        <w:t xml:space="preserve">verot</w:t>
      </w:r>
    </w:p>
    <w:p>
      <w:r>
        <w:rPr>
          <w:b/>
        </w:rPr>
        <w:t xml:space="preserve">Esimerkki 4.1053</w:t>
      </w:r>
    </w:p>
    <w:p>
      <w:r>
        <w:t xml:space="preserve">Danny Tarkanianin sanotaan olevan NRA:n jäsen.</w:t>
      </w:r>
    </w:p>
    <w:p>
      <w:r>
        <w:rPr>
          <w:b/>
        </w:rPr>
        <w:t xml:space="preserve">Tulos</w:t>
      </w:r>
    </w:p>
    <w:p>
      <w:r>
        <w:t xml:space="preserve">aseet</w:t>
      </w:r>
    </w:p>
    <w:p>
      <w:r>
        <w:rPr>
          <w:b/>
        </w:rPr>
        <w:t xml:space="preserve">Esimerkki 4.1054</w:t>
      </w:r>
    </w:p>
    <w:p>
      <w:r>
        <w:t xml:space="preserve">Yhdysvallat lopetti suunnitelmat ohjuspuolustuskilven rakentamisesta Itä-Eurooppaan lahjaksi Venäjälle.</w:t>
      </w:r>
    </w:p>
    <w:p>
      <w:r>
        <w:rPr>
          <w:b/>
        </w:rPr>
        <w:t xml:space="preserve">Tulos</w:t>
      </w:r>
    </w:p>
    <w:p>
      <w:r>
        <w:t xml:space="preserve">ulkopolitiikka</w:t>
      </w:r>
    </w:p>
    <w:p>
      <w:r>
        <w:rPr>
          <w:b/>
        </w:rPr>
        <w:t xml:space="preserve">Esimerkki 4.1055</w:t>
      </w:r>
    </w:p>
    <w:p>
      <w:r>
        <w:t xml:space="preserve">Steve Kagen lupasi meille työpaikkoja, kun hän äänesti 787 miljardin dollarin elvytysohjelman puolesta. Kustannukset: toiset 77 000 työpaikkaa menetettiin.</w:t>
      </w:r>
    </w:p>
    <w:p>
      <w:r>
        <w:rPr>
          <w:b/>
        </w:rPr>
        <w:t xml:space="preserve">Tulos</w:t>
      </w:r>
    </w:p>
    <w:p>
      <w:r>
        <w:t xml:space="preserve">työpaikat</w:t>
      </w:r>
    </w:p>
    <w:p>
      <w:r>
        <w:rPr>
          <w:b/>
        </w:rPr>
        <w:t xml:space="preserve">Tulos</w:t>
      </w:r>
    </w:p>
    <w:p>
      <w:r>
        <w:t xml:space="preserve">message-machine</w:t>
      </w:r>
    </w:p>
    <w:p>
      <w:r>
        <w:rPr>
          <w:b/>
        </w:rPr>
        <w:t xml:space="preserve">Tulos</w:t>
      </w:r>
    </w:p>
    <w:p>
      <w:r>
        <w:t xml:space="preserve">ärsyke</w:t>
      </w:r>
    </w:p>
    <w:p>
      <w:r>
        <w:rPr>
          <w:b/>
        </w:rPr>
        <w:t xml:space="preserve">Esimerkki 4.1056</w:t>
      </w:r>
    </w:p>
    <w:p>
      <w:r>
        <w:t xml:space="preserve">Terveydenhuoltomandaatin lykkäämisestä yrityksille.</w:t>
      </w:r>
    </w:p>
    <w:p>
      <w:r>
        <w:rPr>
          <w:b/>
        </w:rPr>
        <w:t xml:space="preserve">Tulos</w:t>
      </w:r>
    </w:p>
    <w:p>
      <w:r>
        <w:t xml:space="preserve">terveydenhuolto</w:t>
      </w:r>
    </w:p>
    <w:p>
      <w:r>
        <w:rPr>
          <w:b/>
        </w:rPr>
        <w:t xml:space="preserve">Tulos</w:t>
      </w:r>
    </w:p>
    <w:p>
      <w:r>
        <w:t xml:space="preserve">työpaikat</w:t>
      </w:r>
    </w:p>
    <w:p>
      <w:r>
        <w:rPr>
          <w:b/>
        </w:rPr>
        <w:t xml:space="preserve">Esimerkki 4.1057</w:t>
      </w:r>
    </w:p>
    <w:p>
      <w:r>
        <w:t xml:space="preserve">Georgian siviilioikeudelliset menettämisseuraamuksia koskevat lait ovat maan huonoimpia ja etelän huonoimpia.</w:t>
      </w:r>
    </w:p>
    <w:p>
      <w:r>
        <w:rPr>
          <w:b/>
        </w:rPr>
        <w:t xml:space="preserve">Tulos</w:t>
      </w:r>
    </w:p>
    <w:p>
      <w:r>
        <w:t xml:space="preserve">rikosoikeus</w:t>
      </w:r>
    </w:p>
    <w:p>
      <w:r>
        <w:rPr>
          <w:b/>
        </w:rPr>
        <w:t xml:space="preserve">Tulos</w:t>
      </w:r>
    </w:p>
    <w:p>
      <w:r>
        <w:t xml:space="preserve">legal-issues</w:t>
      </w:r>
    </w:p>
    <w:p>
      <w:r>
        <w:rPr>
          <w:b/>
        </w:rPr>
        <w:t xml:space="preserve">Esimerkki 4.1058</w:t>
      </w:r>
    </w:p>
    <w:p>
      <w:r>
        <w:t xml:space="preserve">Kaasun hinta on noussut 99 prosenttia sen jälkeen, kun Obamasta tuli presidentti, mikä on korkein kaasun hinnannousu sitten Carterin.</w:t>
      </w:r>
    </w:p>
    <w:p>
      <w:r>
        <w:rPr>
          <w:b/>
        </w:rPr>
        <w:t xml:space="preserve">Tulos</w:t>
      </w:r>
    </w:p>
    <w:p>
      <w:r>
        <w:t xml:space="preserve">talous</w:t>
      </w:r>
    </w:p>
    <w:p>
      <w:r>
        <w:rPr>
          <w:b/>
        </w:rPr>
        <w:t xml:space="preserve">Tulos</w:t>
      </w:r>
    </w:p>
    <w:p>
      <w:r>
        <w:t xml:space="preserve">energia</w:t>
      </w:r>
    </w:p>
    <w:p>
      <w:r>
        <w:rPr>
          <w:b/>
        </w:rPr>
        <w:t xml:space="preserve">Tulos</w:t>
      </w:r>
    </w:p>
    <w:p>
      <w:r>
        <w:t xml:space="preserve">kaasun hinnat</w:t>
      </w:r>
    </w:p>
    <w:p>
      <w:r>
        <w:rPr>
          <w:b/>
        </w:rPr>
        <w:t xml:space="preserve">Esimerkki 4.1059</w:t>
      </w:r>
    </w:p>
    <w:p>
      <w:r>
        <w:t xml:space="preserve">Romney muuttaisi Medicaren kuponkiohjelmaksi.</w:t>
      </w:r>
    </w:p>
    <w:p>
      <w:r>
        <w:rPr>
          <w:b/>
        </w:rPr>
        <w:t xml:space="preserve">Tulos</w:t>
      </w:r>
    </w:p>
    <w:p>
      <w:r>
        <w:t xml:space="preserve">keskustelut</w:t>
      </w:r>
    </w:p>
    <w:p>
      <w:r>
        <w:rPr>
          <w:b/>
        </w:rPr>
        <w:t xml:space="preserve">Tulos</w:t>
      </w:r>
    </w:p>
    <w:p>
      <w:r>
        <w:t xml:space="preserve">medicare</w:t>
      </w:r>
    </w:p>
    <w:p>
      <w:r>
        <w:rPr>
          <w:b/>
        </w:rPr>
        <w:t xml:space="preserve">Esimerkki 4.1060</w:t>
      </w:r>
    </w:p>
    <w:p>
      <w:r>
        <w:t xml:space="preserve">Juuri julkaistiin raportti, jonka mukaan jos presidentti Obaman politiikkaa jatketaan, työttömyysaste on ensi vuonna yli 9 prosenttia neljännellä neljänneksellä.</w:t>
      </w:r>
    </w:p>
    <w:p>
      <w:r>
        <w:rPr>
          <w:b/>
        </w:rPr>
        <w:t xml:space="preserve">Tulos</w:t>
      </w:r>
    </w:p>
    <w:p>
      <w:r>
        <w:t xml:space="preserve">talous</w:t>
      </w:r>
    </w:p>
    <w:p>
      <w:r>
        <w:rPr>
          <w:b/>
        </w:rPr>
        <w:t xml:space="preserve">Tulos</w:t>
      </w:r>
    </w:p>
    <w:p>
      <w:r>
        <w:t xml:space="preserve">liittovaltion talousarvio</w:t>
      </w:r>
    </w:p>
    <w:p>
      <w:r>
        <w:rPr>
          <w:b/>
        </w:rPr>
        <w:t xml:space="preserve">Tulos</w:t>
      </w:r>
    </w:p>
    <w:p>
      <w:r>
        <w:t xml:space="preserve">työpaikat</w:t>
      </w:r>
    </w:p>
    <w:p>
      <w:r>
        <w:rPr>
          <w:b/>
        </w:rPr>
        <w:t xml:space="preserve">Esimerkki 4.1061</w:t>
      </w:r>
    </w:p>
    <w:p>
      <w:r>
        <w:t xml:space="preserve">Neljässäkymmenessäkuudessa osavaltiossa kuvernööri voi käyttää veto-oikeutta.</w:t>
      </w:r>
    </w:p>
    <w:p>
      <w:r>
        <w:rPr>
          <w:b/>
        </w:rPr>
        <w:t xml:space="preserve">Tulos</w:t>
      </w:r>
    </w:p>
    <w:p>
      <w:r>
        <w:t xml:space="preserve">hallituksen tehokkuus</w:t>
      </w:r>
    </w:p>
    <w:p>
      <w:r>
        <w:rPr>
          <w:b/>
        </w:rPr>
        <w:t xml:space="preserve">Esimerkki 4.1062</w:t>
      </w:r>
    </w:p>
    <w:p>
      <w:r>
        <w:t xml:space="preserve">Siitä, miten liittovaltion hallituksen pitäisi käyttää Floridan hylkäämät suurnopeusjunarahat.</w:t>
      </w:r>
    </w:p>
    <w:p>
      <w:r>
        <w:rPr>
          <w:b/>
        </w:rPr>
        <w:t xml:space="preserve">Tulos</w:t>
      </w:r>
    </w:p>
    <w:p>
      <w:r>
        <w:t xml:space="preserve">talous</w:t>
      </w:r>
    </w:p>
    <w:p>
      <w:r>
        <w:rPr>
          <w:b/>
        </w:rPr>
        <w:t xml:space="preserve">Tulos</w:t>
      </w:r>
    </w:p>
    <w:p>
      <w:r>
        <w:t xml:space="preserve">liittovaltion talousarvio</w:t>
      </w:r>
    </w:p>
    <w:p>
      <w:r>
        <w:rPr>
          <w:b/>
        </w:rPr>
        <w:t xml:space="preserve">Tulos</w:t>
      </w:r>
    </w:p>
    <w:p>
      <w:r>
        <w:t xml:space="preserve">verot</w:t>
      </w:r>
    </w:p>
    <w:p>
      <w:r>
        <w:rPr>
          <w:b/>
        </w:rPr>
        <w:t xml:space="preserve">Tulos</w:t>
      </w:r>
    </w:p>
    <w:p>
      <w:r>
        <w:t xml:space="preserve">kuljetus</w:t>
      </w:r>
    </w:p>
    <w:p>
      <w:r>
        <w:rPr>
          <w:b/>
        </w:rPr>
        <w:t xml:space="preserve">Esimerkki 4.1063</w:t>
      </w:r>
    </w:p>
    <w:p>
      <w:r>
        <w:t xml:space="preserve">(Barack) Obaman uusimman perustuslain vastaisesti säädetyn lain mukaan terveydenhuollon ammattilaisten on nyt rikottava HIPAA-tietosuojaa koskevia lakeja ja toimitettava hallitukselle lääketieteellisiä tietoja, joita sitten käytetään perusteena aseiden takavarikoinnille.</w:t>
      </w:r>
    </w:p>
    <w:p>
      <w:r>
        <w:rPr>
          <w:b/>
        </w:rPr>
        <w:t xml:space="preserve">Tulos</w:t>
      </w:r>
    </w:p>
    <w:p>
      <w:r>
        <w:t xml:space="preserve">aseet</w:t>
      </w:r>
    </w:p>
    <w:p>
      <w:r>
        <w:rPr>
          <w:b/>
        </w:rPr>
        <w:t xml:space="preserve">Tulos</w:t>
      </w:r>
    </w:p>
    <w:p>
      <w:r>
        <w:t xml:space="preserve">terveydenhuolto</w:t>
      </w:r>
    </w:p>
    <w:p>
      <w:r>
        <w:rPr>
          <w:b/>
        </w:rPr>
        <w:t xml:space="preserve">Tulos</w:t>
      </w:r>
    </w:p>
    <w:p>
      <w:r>
        <w:t xml:space="preserve">yksityisyys</w:t>
      </w:r>
    </w:p>
    <w:p>
      <w:r>
        <w:rPr>
          <w:b/>
        </w:rPr>
        <w:t xml:space="preserve">Esimerkki 4.1064</w:t>
      </w:r>
    </w:p>
    <w:p>
      <w:r>
        <w:t xml:space="preserve">"Mike Huckabee nosti koiranhoitajien veroja!"</w:t>
      </w:r>
    </w:p>
    <w:p>
      <w:r>
        <w:rPr>
          <w:b/>
        </w:rPr>
        <w:t xml:space="preserve">Tulos</w:t>
      </w:r>
    </w:p>
    <w:p>
      <w:r>
        <w:t xml:space="preserve">verot</w:t>
      </w:r>
    </w:p>
    <w:p>
      <w:r>
        <w:rPr>
          <w:b/>
        </w:rPr>
        <w:t xml:space="preserve">Esimerkki 4.1065</w:t>
      </w:r>
    </w:p>
    <w:p>
      <w:r>
        <w:t xml:space="preserve">Jeb Bush sattuu olemaan siellä, missä republikaanien äänestäjien enemmistö on laittomien maahanmuuttajien laillisen aseman antamisesta.</w:t>
      </w:r>
    </w:p>
    <w:p>
      <w:r>
        <w:rPr>
          <w:b/>
        </w:rPr>
        <w:t xml:space="preserve">Tulos</w:t>
      </w:r>
    </w:p>
    <w:p>
      <w:r>
        <w:t xml:space="preserve">maahanmuutto</w:t>
      </w:r>
    </w:p>
    <w:p>
      <w:r>
        <w:rPr>
          <w:b/>
        </w:rPr>
        <w:t xml:space="preserve">Esimerkki 4.1066</w:t>
      </w:r>
    </w:p>
    <w:p>
      <w:r>
        <w:t xml:space="preserve">Massachusettsissa alle 1 prosentti lapsista on vakuuttamattomia. Teillä (Gov. Perry) on miljoona lasta vakuuttamatta Teksasissa.</w:t>
      </w:r>
    </w:p>
    <w:p>
      <w:r>
        <w:rPr>
          <w:b/>
        </w:rPr>
        <w:t xml:space="preserve">Tulos</w:t>
      </w:r>
    </w:p>
    <w:p>
      <w:r>
        <w:t xml:space="preserve">terveydenhuolto</w:t>
      </w:r>
    </w:p>
    <w:p>
      <w:r>
        <w:rPr>
          <w:b/>
        </w:rPr>
        <w:t xml:space="preserve">Tulos</w:t>
      </w:r>
    </w:p>
    <w:p>
      <w:r>
        <w:t xml:space="preserve">new-hampshire-2012</w:t>
      </w:r>
    </w:p>
    <w:p>
      <w:r>
        <w:rPr>
          <w:b/>
        </w:rPr>
        <w:t xml:space="preserve">Tulos</w:t>
      </w:r>
    </w:p>
    <w:p>
      <w:r>
        <w:t xml:space="preserve">valtiot</w:t>
      </w:r>
    </w:p>
    <w:p>
      <w:r>
        <w:rPr>
          <w:b/>
        </w:rPr>
        <w:t xml:space="preserve">Esimerkki 4.1067</w:t>
      </w:r>
    </w:p>
    <w:p>
      <w:r>
        <w:t xml:space="preserve">Valmistumis- ja kolmannen luokan lukupisteet ovat nousseet osavaltiossa sen jälkeen, kun astuin virkaani.</w:t>
      </w:r>
    </w:p>
    <w:p>
      <w:r>
        <w:rPr>
          <w:b/>
        </w:rPr>
        <w:t xml:space="preserve">Tulos</w:t>
      </w:r>
    </w:p>
    <w:p>
      <w:r>
        <w:t xml:space="preserve">koulutus</w:t>
      </w:r>
    </w:p>
    <w:p>
      <w:r>
        <w:rPr>
          <w:b/>
        </w:rPr>
        <w:t xml:space="preserve">Esimerkki 4.1068</w:t>
      </w:r>
    </w:p>
    <w:p>
      <w:r>
        <w:t xml:space="preserve">Floridassa on lähes 19 miljoonaa asukasta, mikä on enemmän kuin kaikissa aiemmissa esivaalien ja vaalikokousten osavaltioissa yhteensä.</w:t>
      </w:r>
    </w:p>
    <w:p>
      <w:r>
        <w:rPr>
          <w:b/>
        </w:rPr>
        <w:t xml:space="preserve">Tulos</w:t>
      </w:r>
    </w:p>
    <w:p>
      <w:r>
        <w:t xml:space="preserve">monimuotoisuus</w:t>
      </w:r>
    </w:p>
    <w:p>
      <w:r>
        <w:rPr>
          <w:b/>
        </w:rPr>
        <w:t xml:space="preserve">Tulos</w:t>
      </w:r>
    </w:p>
    <w:p>
      <w:r>
        <w:t xml:space="preserve">vaalit</w:t>
      </w:r>
    </w:p>
    <w:p>
      <w:r>
        <w:rPr>
          <w:b/>
        </w:rPr>
        <w:t xml:space="preserve">Esimerkki 4.1069</w:t>
      </w:r>
    </w:p>
    <w:p>
      <w:r>
        <w:t xml:space="preserve">Jokaista ESD:n ylitarkastajan virkaa kohden voimme maksaa kolme puheterapeuttia, kolme erityisopettajaa tai kolme luokanopettajaa.</w:t>
      </w:r>
    </w:p>
    <w:p>
      <w:r>
        <w:rPr>
          <w:b/>
        </w:rPr>
        <w:t xml:space="preserve">Tulos</w:t>
      </w:r>
    </w:p>
    <w:p>
      <w:r>
        <w:t xml:space="preserve">koulutus</w:t>
      </w:r>
    </w:p>
    <w:p>
      <w:r>
        <w:rPr>
          <w:b/>
        </w:rPr>
        <w:t xml:space="preserve">Tulos</w:t>
      </w:r>
    </w:p>
    <w:p>
      <w:r>
        <w:t xml:space="preserve">valtion talousarvio</w:t>
      </w:r>
    </w:p>
    <w:p>
      <w:r>
        <w:rPr>
          <w:b/>
        </w:rPr>
        <w:t xml:space="preserve">Esimerkki 4.1070</w:t>
      </w:r>
    </w:p>
    <w:p>
      <w:r>
        <w:t xml:space="preserve">75 prosenttia Obaman hallinnon sulkemista lennonjohtotornista sijaitsee republikaanien kongressialueilla.</w:t>
      </w:r>
    </w:p>
    <w:p>
      <w:r>
        <w:rPr>
          <w:b/>
        </w:rPr>
        <w:t xml:space="preserve">Tulos</w:t>
      </w:r>
    </w:p>
    <w:p>
      <w:r>
        <w:t xml:space="preserve">liittovaltion talousarvio</w:t>
      </w:r>
    </w:p>
    <w:p>
      <w:r>
        <w:rPr>
          <w:b/>
        </w:rPr>
        <w:t xml:space="preserve">Tulos</w:t>
      </w:r>
    </w:p>
    <w:p>
      <w:r>
        <w:t xml:space="preserve">kuljetus</w:t>
      </w:r>
    </w:p>
    <w:p>
      <w:r>
        <w:rPr>
          <w:b/>
        </w:rPr>
        <w:t xml:space="preserve">Esimerkki 4.1071</w:t>
      </w:r>
    </w:p>
    <w:p>
      <w:r>
        <w:t xml:space="preserve">Applen tuotteiden konfliktivapausaste on tällä hetkellä 90 prosenttia ja Intelin 100 prosenttia.</w:t>
      </w:r>
    </w:p>
    <w:p>
      <w:r>
        <w:rPr>
          <w:b/>
        </w:rPr>
        <w:t xml:space="preserve">Tulos</w:t>
      </w:r>
    </w:p>
    <w:p>
      <w:r>
        <w:t xml:space="preserve">yritykset</w:t>
      </w:r>
    </w:p>
    <w:p>
      <w:r>
        <w:rPr>
          <w:b/>
        </w:rPr>
        <w:t xml:space="preserve">Tulos</w:t>
      </w:r>
    </w:p>
    <w:p>
      <w:r>
        <w:t xml:space="preserve">ihmisoikeudet</w:t>
      </w:r>
    </w:p>
    <w:p>
      <w:r>
        <w:rPr>
          <w:b/>
        </w:rPr>
        <w:t xml:space="preserve">Tulos</w:t>
      </w:r>
    </w:p>
    <w:p>
      <w:r>
        <w:t xml:space="preserve">teknologia</w:t>
      </w:r>
    </w:p>
    <w:p>
      <w:r>
        <w:rPr>
          <w:b/>
        </w:rPr>
        <w:t xml:space="preserve">Esimerkki 4.1072</w:t>
      </w:r>
    </w:p>
    <w:p>
      <w:r>
        <w:t xml:space="preserve">Krimistä tuli osa Ukrainaa vasta vuonna 1954. Krim oli historiallisesti osa Venäjää, ja (Nikita) Hruštšov antoi sen Ukrainalle eleellä, joka hämmensi joitakin ihmisiä.</w:t>
      </w:r>
    </w:p>
    <w:p>
      <w:r>
        <w:rPr>
          <w:b/>
        </w:rPr>
        <w:t xml:space="preserve">Tulos</w:t>
      </w:r>
    </w:p>
    <w:p>
      <w:r>
        <w:t xml:space="preserve">korjaukset ja päivitykset</w:t>
      </w:r>
    </w:p>
    <w:p>
      <w:r>
        <w:rPr>
          <w:b/>
        </w:rPr>
        <w:t xml:space="preserve">Tulos</w:t>
      </w:r>
    </w:p>
    <w:p>
      <w:r>
        <w:t xml:space="preserve">ulkopolitiikka</w:t>
      </w:r>
    </w:p>
    <w:p>
      <w:r>
        <w:rPr>
          <w:b/>
        </w:rPr>
        <w:t xml:space="preserve">Tulos</w:t>
      </w:r>
    </w:p>
    <w:p>
      <w:r>
        <w:t xml:space="preserve">historia</w:t>
      </w:r>
    </w:p>
    <w:p>
      <w:r>
        <w:rPr>
          <w:b/>
        </w:rPr>
        <w:t xml:space="preserve">Tulos</w:t>
      </w:r>
    </w:p>
    <w:p>
      <w:r>
        <w:t xml:space="preserve">sotilaallinen</w:t>
      </w:r>
    </w:p>
    <w:p>
      <w:r>
        <w:rPr>
          <w:b/>
        </w:rPr>
        <w:t xml:space="preserve">Esimerkki 4.1073</w:t>
      </w:r>
    </w:p>
    <w:p>
      <w:r>
        <w:t xml:space="preserve">Hän sanoo, että hänellä on luottamusvastuu yritystään, perhettään ja työntekijöitään kohtaan siitä, että hän ei maksa enempää veroja kuin lakisääteisesti vaaditaan.</w:t>
      </w:r>
    </w:p>
    <w:p>
      <w:r>
        <w:rPr>
          <w:b/>
        </w:rPr>
        <w:t xml:space="preserve">Tulos</w:t>
      </w:r>
    </w:p>
    <w:p>
      <w:r>
        <w:t xml:space="preserve">ehdokkaiden elämäkerta</w:t>
      </w:r>
    </w:p>
    <w:p>
      <w:r>
        <w:rPr>
          <w:b/>
        </w:rPr>
        <w:t xml:space="preserve">Tulos</w:t>
      </w:r>
    </w:p>
    <w:p>
      <w:r>
        <w:t xml:space="preserve">rahoitusalan sääntely</w:t>
      </w:r>
    </w:p>
    <w:p>
      <w:r>
        <w:rPr>
          <w:b/>
        </w:rPr>
        <w:t xml:space="preserve">Tulos</w:t>
      </w:r>
    </w:p>
    <w:p>
      <w:r>
        <w:t xml:space="preserve">verot</w:t>
      </w:r>
    </w:p>
    <w:p>
      <w:r>
        <w:rPr>
          <w:b/>
        </w:rPr>
        <w:t xml:space="preserve">Esimerkki 4.1074</w:t>
      </w:r>
    </w:p>
    <w:p>
      <w:r>
        <w:t xml:space="preserve">Liittovaltion hallitus voisi säästää vuosittain 500 miljoonaa dollaria, jos se käyttäisi 1 dollarin kolikoita 1 dollarin seteleiden sijaan.</w:t>
      </w:r>
    </w:p>
    <w:p>
      <w:r>
        <w:rPr>
          <w:b/>
        </w:rPr>
        <w:t xml:space="preserve">Tulos</w:t>
      </w:r>
    </w:p>
    <w:p>
      <w:r>
        <w:t xml:space="preserve">talous</w:t>
      </w:r>
    </w:p>
    <w:p>
      <w:r>
        <w:rPr>
          <w:b/>
        </w:rPr>
        <w:t xml:space="preserve">Tulos</w:t>
      </w:r>
    </w:p>
    <w:p>
      <w:r>
        <w:t xml:space="preserve">liittovaltion talousarvio</w:t>
      </w:r>
    </w:p>
    <w:p>
      <w:r>
        <w:rPr>
          <w:b/>
        </w:rPr>
        <w:t xml:space="preserve">Esimerkki 4.1075</w:t>
      </w:r>
    </w:p>
    <w:p>
      <w:r>
        <w:t xml:space="preserve">(Asunto-)kriisin aikana Catherine Cortez Masto antoi miljoonien arvoisen sopimuksen yhdelle Washingtonin lakifirmalle, joka lahjoitti tuhansia hänen poliittisiin kampanjoihinsa.</w:t>
      </w:r>
    </w:p>
    <w:p>
      <w:r>
        <w:rPr>
          <w:b/>
        </w:rPr>
        <w:t xml:space="preserve">Tulos</w:t>
      </w:r>
    </w:p>
    <w:p>
      <w:r>
        <w:t xml:space="preserve">ehdokkaiden elämäkerta</w:t>
      </w:r>
    </w:p>
    <w:p>
      <w:r>
        <w:rPr>
          <w:b/>
        </w:rPr>
        <w:t xml:space="preserve">Tulos</w:t>
      </w:r>
    </w:p>
    <w:p>
      <w:r>
        <w:t xml:space="preserve">etiikka</w:t>
      </w:r>
    </w:p>
    <w:p>
      <w:r>
        <w:rPr>
          <w:b/>
        </w:rPr>
        <w:t xml:space="preserve">Esimerkki 4.1076</w:t>
      </w:r>
    </w:p>
    <w:p>
      <w:r>
        <w:t xml:space="preserve">Rick Scott "joutui eroamaan sellaisen yhtiön johtajan paikalta, joka tunnusti syyllistyneensä valtaviin määriin järjestelmällisiä petoksia, mukaan lukien 14 rikosta, mikä johti historialliseen 1,7 miljardin dollarin sakkoon."</w:t>
      </w:r>
    </w:p>
    <w:p>
      <w:r>
        <w:rPr>
          <w:b/>
        </w:rPr>
        <w:t xml:space="preserve">Tulos</w:t>
      </w:r>
    </w:p>
    <w:p>
      <w:r>
        <w:t xml:space="preserve">ehdokkaiden elämäkerta</w:t>
      </w:r>
    </w:p>
    <w:p>
      <w:r>
        <w:rPr>
          <w:b/>
        </w:rPr>
        <w:t xml:space="preserve">Tulos</w:t>
      </w:r>
    </w:p>
    <w:p>
      <w:r>
        <w:t xml:space="preserve">terveydenhuolto</w:t>
      </w:r>
    </w:p>
    <w:p>
      <w:r>
        <w:rPr>
          <w:b/>
        </w:rPr>
        <w:t xml:space="preserve">Esimerkki 4.1077</w:t>
      </w:r>
    </w:p>
    <w:p>
      <w:r>
        <w:t xml:space="preserve">Sanoo, että liittovaltion hallitus rajoittaa, kuinka paljon suolaa voimme laittaa ruokaan.</w:t>
      </w:r>
    </w:p>
    <w:p>
      <w:r>
        <w:rPr>
          <w:b/>
        </w:rPr>
        <w:t xml:space="preserve">Tulos</w:t>
      </w:r>
    </w:p>
    <w:p>
      <w:r>
        <w:t xml:space="preserve">elintarviketurvallisuus</w:t>
      </w:r>
    </w:p>
    <w:p>
      <w:r>
        <w:rPr>
          <w:b/>
        </w:rPr>
        <w:t xml:space="preserve">Esimerkki 4.1078</w:t>
      </w:r>
    </w:p>
    <w:p>
      <w:r>
        <w:t xml:space="preserve">Yhdysvaltain vapaussodan alkuvaiheessa eräs bostonilainen mies sai surmansa, koska hän yritti salaa nostaa teeveroa.</w:t>
      </w:r>
    </w:p>
    <w:p>
      <w:r>
        <w:rPr>
          <w:b/>
        </w:rPr>
        <w:t xml:space="preserve">Tulos</w:t>
      </w:r>
    </w:p>
    <w:p>
      <w:r>
        <w:t xml:space="preserve">talous</w:t>
      </w:r>
    </w:p>
    <w:p>
      <w:r>
        <w:rPr>
          <w:b/>
        </w:rPr>
        <w:t xml:space="preserve">Tulos</w:t>
      </w:r>
    </w:p>
    <w:p>
      <w:r>
        <w:t xml:space="preserve">historia</w:t>
      </w:r>
    </w:p>
    <w:p>
      <w:r>
        <w:rPr>
          <w:b/>
        </w:rPr>
        <w:t xml:space="preserve">Esimerkki 4.1079</w:t>
      </w:r>
    </w:p>
    <w:p>
      <w:r>
        <w:t xml:space="preserve">Ehdotettu kroppakameramateriaalia koskeva kansallinen laki antaa poliisille laajat valtuudet pitää videomateriaali salassa jopa kuvatuilta henkilöiltä.</w:t>
      </w:r>
    </w:p>
    <w:p>
      <w:r>
        <w:rPr>
          <w:b/>
        </w:rPr>
        <w:t xml:space="preserve">Tulos</w:t>
      </w:r>
    </w:p>
    <w:p>
      <w:r>
        <w:t xml:space="preserve">jälkikäteen</w:t>
      </w:r>
    </w:p>
    <w:p>
      <w:r>
        <w:rPr>
          <w:b/>
        </w:rPr>
        <w:t xml:space="preserve">Tulos</w:t>
      </w:r>
    </w:p>
    <w:p>
      <w:r>
        <w:t xml:space="preserve">kansalaisoikeudet</w:t>
      </w:r>
    </w:p>
    <w:p>
      <w:r>
        <w:rPr>
          <w:b/>
        </w:rPr>
        <w:t xml:space="preserve">Tulos</w:t>
      </w:r>
    </w:p>
    <w:p>
      <w:r>
        <w:t xml:space="preserve">rikosoikeus</w:t>
      </w:r>
    </w:p>
    <w:p>
      <w:r>
        <w:rPr>
          <w:b/>
        </w:rPr>
        <w:t xml:space="preserve">Tulos</w:t>
      </w:r>
    </w:p>
    <w:p>
      <w:r>
        <w:t xml:space="preserve">julkinen turvallisuus</w:t>
      </w:r>
    </w:p>
    <w:p>
      <w:r>
        <w:rPr>
          <w:b/>
        </w:rPr>
        <w:t xml:space="preserve">Tulos</w:t>
      </w:r>
    </w:p>
    <w:p>
      <w:r>
        <w:t xml:space="preserve">läpinäkyvyys</w:t>
      </w:r>
    </w:p>
    <w:p>
      <w:r>
        <w:rPr>
          <w:b/>
        </w:rPr>
        <w:t xml:space="preserve">Esimerkki 4.1080</w:t>
      </w:r>
    </w:p>
    <w:p>
      <w:r>
        <w:t xml:space="preserve">Noin 60 562 osavaltion ja paikallishallinnon työntekijän palkkoihin vaikuttaisi, jos vähimmäispalkka nostettaisiin Georgiassa 10,10 dollariin, mikä aiheuttaisi veronmaksajille yhteensä yli 164 miljoonan dollarin kustannukset vuodessa.</w:t>
      </w:r>
    </w:p>
    <w:p>
      <w:r>
        <w:rPr>
          <w:b/>
        </w:rPr>
        <w:t xml:space="preserve">Tulos</w:t>
      </w:r>
    </w:p>
    <w:p>
      <w:r>
        <w:t xml:space="preserve">talous</w:t>
      </w:r>
    </w:p>
    <w:p>
      <w:r>
        <w:rPr>
          <w:b/>
        </w:rPr>
        <w:t xml:space="preserve">Esimerkki 4.1081</w:t>
      </w:r>
    </w:p>
    <w:p>
      <w:r>
        <w:t xml:space="preserve">Ei ole "historiallisesti" järkevää luopua ehdokkuudesta, koska vuoden 1968 kilpailu oli vielä kilpailtu, kun "Bobby Kennedy murhattiin kesäkuussa Kaliforniassa".</w:t>
      </w:r>
    </w:p>
    <w:p>
      <w:r>
        <w:rPr>
          <w:b/>
        </w:rPr>
        <w:t xml:space="preserve">Tulos</w:t>
      </w:r>
    </w:p>
    <w:p>
      <w:r>
        <w:t xml:space="preserve">vaalit</w:t>
      </w:r>
    </w:p>
    <w:p>
      <w:r>
        <w:rPr>
          <w:b/>
        </w:rPr>
        <w:t xml:space="preserve">Esimerkki 4.1082</w:t>
      </w:r>
    </w:p>
    <w:p>
      <w:r>
        <w:t xml:space="preserve">Sanoo, ettei voinut pitää saalistamaansa 42-tuumaista punasimppua kalastussääntöjen vuoksi.</w:t>
      </w:r>
    </w:p>
    <w:p>
      <w:r>
        <w:rPr>
          <w:b/>
        </w:rPr>
        <w:t xml:space="preserve">Tulos</w:t>
      </w:r>
    </w:p>
    <w:p>
      <w:r>
        <w:t xml:space="preserve">öljyvahinko</w:t>
      </w:r>
    </w:p>
    <w:p>
      <w:r>
        <w:rPr>
          <w:b/>
        </w:rPr>
        <w:t xml:space="preserve">Esimerkki 4.1083</w:t>
      </w:r>
    </w:p>
    <w:p>
      <w:r>
        <w:t xml:space="preserve">Vastustaja Kathie Tovo uskoo, että Austin investoi liikaa poliiseihin, palomiehiin ja ensihoitajiin, jotka suojelevat perheitämme ja naapurustojamme.</w:t>
      </w:r>
    </w:p>
    <w:p>
      <w:r>
        <w:rPr>
          <w:b/>
        </w:rPr>
        <w:t xml:space="preserve">Tulos</w:t>
      </w:r>
    </w:p>
    <w:p>
      <w:r>
        <w:t xml:space="preserve">kaupungin talousarvio</w:t>
      </w:r>
    </w:p>
    <w:p>
      <w:r>
        <w:rPr>
          <w:b/>
        </w:rPr>
        <w:t xml:space="preserve">Tulos</w:t>
      </w:r>
    </w:p>
    <w:p>
      <w:r>
        <w:t xml:space="preserve">kaupunginhallitus</w:t>
      </w:r>
    </w:p>
    <w:p>
      <w:r>
        <w:rPr>
          <w:b/>
        </w:rPr>
        <w:t xml:space="preserve">Tulos</w:t>
      </w:r>
    </w:p>
    <w:p>
      <w:r>
        <w:t xml:space="preserve">julkinen turvallisuus</w:t>
      </w:r>
    </w:p>
    <w:p>
      <w:r>
        <w:rPr>
          <w:b/>
        </w:rPr>
        <w:t xml:space="preserve">Esimerkki 4.1084</w:t>
      </w:r>
    </w:p>
    <w:p>
      <w:r>
        <w:t xml:space="preserve">Newt Gingrichille määrättiin 300 000 dollarin sakko eettisistä rikkomuksista.</w:t>
      </w:r>
    </w:p>
    <w:p>
      <w:r>
        <w:rPr>
          <w:b/>
        </w:rPr>
        <w:t xml:space="preserve">Tulos</w:t>
      </w:r>
    </w:p>
    <w:p>
      <w:r>
        <w:t xml:space="preserve">ehdokkaiden elämäkerta</w:t>
      </w:r>
    </w:p>
    <w:p>
      <w:r>
        <w:rPr>
          <w:b/>
        </w:rPr>
        <w:t xml:space="preserve">Tulos</w:t>
      </w:r>
    </w:p>
    <w:p>
      <w:r>
        <w:t xml:space="preserve">korjaukset ja päivitykset</w:t>
      </w:r>
    </w:p>
    <w:p>
      <w:r>
        <w:rPr>
          <w:b/>
        </w:rPr>
        <w:t xml:space="preserve">Tulos</w:t>
      </w:r>
    </w:p>
    <w:p>
      <w:r>
        <w:t xml:space="preserve">etiikka</w:t>
      </w:r>
    </w:p>
    <w:p>
      <w:r>
        <w:rPr>
          <w:b/>
        </w:rPr>
        <w:t xml:space="preserve">Tulos</w:t>
      </w:r>
    </w:p>
    <w:p>
      <w:r>
        <w:t xml:space="preserve">message-machine-2012</w:t>
      </w:r>
    </w:p>
    <w:p>
      <w:r>
        <w:rPr>
          <w:b/>
        </w:rPr>
        <w:t xml:space="preserve">Esimerkki 4.1085</w:t>
      </w:r>
    </w:p>
    <w:p>
      <w:r>
        <w:t xml:space="preserve">Koko Pohjois-Amerikassa - Kanadassa, Yhdysvalloissa ja Meksikossa - näissä kolmessa maassa on enemmän tunnettuja varantoja kuin Venäjällä ja Saudi-Arabiassa.</w:t>
      </w:r>
    </w:p>
    <w:p>
      <w:r>
        <w:rPr>
          <w:b/>
        </w:rPr>
        <w:t xml:space="preserve">Tulos</w:t>
      </w:r>
    </w:p>
    <w:p>
      <w:r>
        <w:t xml:space="preserve">energia</w:t>
      </w:r>
    </w:p>
    <w:p>
      <w:r>
        <w:rPr>
          <w:b/>
        </w:rPr>
        <w:t xml:space="preserve">Esimerkki 4.1086</w:t>
      </w:r>
    </w:p>
    <w:p>
      <w:r>
        <w:t xml:space="preserve">Osavaltioiden työllisyyslukujen tarkkuudesta.</w:t>
      </w:r>
    </w:p>
    <w:p>
      <w:r>
        <w:rPr>
          <w:b/>
        </w:rPr>
        <w:t xml:space="preserve">Tulos</w:t>
      </w:r>
    </w:p>
    <w:p>
      <w:r>
        <w:t xml:space="preserve">työpaikat</w:t>
      </w:r>
    </w:p>
    <w:p>
      <w:r>
        <w:rPr>
          <w:b/>
        </w:rPr>
        <w:t xml:space="preserve">Esimerkki 4.1087</w:t>
      </w:r>
    </w:p>
    <w:p>
      <w:r>
        <w:t xml:space="preserve">Tällä hetkellä 90 prosenttia potilaista on sairausvakuutuksen piirissä. Se on korkein koskaan maassamme saavutettu taso.</w:t>
      </w:r>
    </w:p>
    <w:p>
      <w:r>
        <w:rPr>
          <w:b/>
        </w:rPr>
        <w:t xml:space="preserve">Tulos</w:t>
      </w:r>
    </w:p>
    <w:p>
      <w:r>
        <w:t xml:space="preserve">terveydenhuolto</w:t>
      </w:r>
    </w:p>
    <w:p>
      <w:r>
        <w:rPr>
          <w:b/>
        </w:rPr>
        <w:t xml:space="preserve">Esimerkki 4.1088</w:t>
      </w:r>
    </w:p>
    <w:p>
      <w:r>
        <w:t xml:space="preserve">Roy Barnes julisti meksikolaisten työntekijöiden olevan hyväksi Georgialle.</w:t>
      </w:r>
    </w:p>
    <w:p>
      <w:r>
        <w:rPr>
          <w:b/>
        </w:rPr>
        <w:t xml:space="preserve">Tulos</w:t>
      </w:r>
    </w:p>
    <w:p>
      <w:r>
        <w:t xml:space="preserve">talous</w:t>
      </w:r>
    </w:p>
    <w:p>
      <w:r>
        <w:rPr>
          <w:b/>
        </w:rPr>
        <w:t xml:space="preserve">Tulos</w:t>
      </w:r>
    </w:p>
    <w:p>
      <w:r>
        <w:t xml:space="preserve">maahanmuutto</w:t>
      </w:r>
    </w:p>
    <w:p>
      <w:r>
        <w:rPr>
          <w:b/>
        </w:rPr>
        <w:t xml:space="preserve">Esimerkki 4.1089</w:t>
      </w:r>
    </w:p>
    <w:p>
      <w:r>
        <w:t xml:space="preserve">Sanoo, että Intia sai työpaikkoja Romneyn ansiosta.</w:t>
      </w:r>
    </w:p>
    <w:p>
      <w:r>
        <w:rPr>
          <w:b/>
        </w:rPr>
        <w:t xml:space="preserve">Tulos</w:t>
      </w:r>
    </w:p>
    <w:p>
      <w:r>
        <w:t xml:space="preserve">ehdokkaiden elämäkerta</w:t>
      </w:r>
    </w:p>
    <w:p>
      <w:r>
        <w:rPr>
          <w:b/>
        </w:rPr>
        <w:t xml:space="preserve">Tulos</w:t>
      </w:r>
    </w:p>
    <w:p>
      <w:r>
        <w:t xml:space="preserve">talous</w:t>
      </w:r>
    </w:p>
    <w:p>
      <w:r>
        <w:rPr>
          <w:b/>
        </w:rPr>
        <w:t xml:space="preserve">Tulos</w:t>
      </w:r>
    </w:p>
    <w:p>
      <w:r>
        <w:t xml:space="preserve">message-machine-2012</w:t>
      </w:r>
    </w:p>
    <w:p>
      <w:r>
        <w:rPr>
          <w:b/>
        </w:rPr>
        <w:t xml:space="preserve">Esimerkki 4.1090</w:t>
      </w:r>
    </w:p>
    <w:p>
      <w:r>
        <w:t xml:space="preserve">"Vain 20 prosenttia amerikkalaisista tunnustaa enää olevansa republikaaneja."</w:t>
      </w:r>
    </w:p>
    <w:p>
      <w:r>
        <w:rPr>
          <w:b/>
        </w:rPr>
        <w:t xml:space="preserve">Tulos</w:t>
      </w:r>
    </w:p>
    <w:p>
      <w:r>
        <w:t xml:space="preserve">vaalit</w:t>
      </w:r>
    </w:p>
    <w:p>
      <w:r>
        <w:rPr>
          <w:b/>
        </w:rPr>
        <w:t xml:space="preserve">Esimerkki 4.1091</w:t>
      </w:r>
    </w:p>
    <w:p>
      <w:r>
        <w:t xml:space="preserve">Se maksaa jokaiselle vakuutetulle amerikkalaiselle 1 100 dollaria, kun hän maksaa korvauksettoman hoidon kustannukset päivystyspoliklinikalla.</w:t>
      </w:r>
    </w:p>
    <w:p>
      <w:r>
        <w:rPr>
          <w:b/>
        </w:rPr>
        <w:t xml:space="preserve">Tulos</w:t>
      </w:r>
    </w:p>
    <w:p>
      <w:r>
        <w:t xml:space="preserve">terveydenhuolto</w:t>
      </w:r>
    </w:p>
    <w:p>
      <w:r>
        <w:rPr>
          <w:b/>
        </w:rPr>
        <w:t xml:space="preserve">Esimerkki 4.1092</w:t>
      </w:r>
    </w:p>
    <w:p>
      <w:r>
        <w:t xml:space="preserve">Murha on 15-34-vuotiaiden afroamerikkalaisten miesten yleisin kuolinsyy.</w:t>
      </w:r>
    </w:p>
    <w:p>
      <w:r>
        <w:rPr>
          <w:b/>
        </w:rPr>
        <w:t xml:space="preserve">Tulos</w:t>
      </w:r>
    </w:p>
    <w:p>
      <w:r>
        <w:t xml:space="preserve">rikos</w:t>
      </w:r>
    </w:p>
    <w:p>
      <w:r>
        <w:rPr>
          <w:b/>
        </w:rPr>
        <w:t xml:space="preserve">Tulos</w:t>
      </w:r>
    </w:p>
    <w:p>
      <w:r>
        <w:t xml:space="preserve">rikosoikeus</w:t>
      </w:r>
    </w:p>
    <w:p>
      <w:r>
        <w:rPr>
          <w:b/>
        </w:rPr>
        <w:t xml:space="preserve">Esimerkki 4.1093</w:t>
      </w:r>
    </w:p>
    <w:p>
      <w:r>
        <w:t xml:space="preserve">Yhdysvalloissa on maailman korkein vankeusaste.</w:t>
      </w:r>
    </w:p>
    <w:p>
      <w:r>
        <w:rPr>
          <w:b/>
        </w:rPr>
        <w:t xml:space="preserve">Tulos</w:t>
      </w:r>
    </w:p>
    <w:p>
      <w:r>
        <w:t xml:space="preserve">rikos</w:t>
      </w:r>
    </w:p>
    <w:p>
      <w:r>
        <w:rPr>
          <w:b/>
        </w:rPr>
        <w:t xml:space="preserve">Tulos</w:t>
      </w:r>
    </w:p>
    <w:p>
      <w:r>
        <w:t xml:space="preserve">rikosoikeus</w:t>
      </w:r>
    </w:p>
    <w:p>
      <w:r>
        <w:rPr>
          <w:b/>
        </w:rPr>
        <w:t xml:space="preserve">Esimerkki 4.1094</w:t>
      </w:r>
    </w:p>
    <w:p>
      <w:r>
        <w:t xml:space="preserve">Valtionvelka on kaksinkertaistumassa Obaman presidenttikaudella.</w:t>
      </w:r>
    </w:p>
    <w:p>
      <w:r>
        <w:rPr>
          <w:b/>
        </w:rPr>
        <w:t xml:space="preserve">Tulos</w:t>
      </w:r>
    </w:p>
    <w:p>
      <w:r>
        <w:t xml:space="preserve">velka</w:t>
      </w:r>
    </w:p>
    <w:p>
      <w:r>
        <w:rPr>
          <w:b/>
        </w:rPr>
        <w:t xml:space="preserve">Tulos</w:t>
      </w:r>
    </w:p>
    <w:p>
      <w:r>
        <w:t xml:space="preserve">alijäämä</w:t>
      </w:r>
    </w:p>
    <w:p>
      <w:r>
        <w:rPr>
          <w:b/>
        </w:rPr>
        <w:t xml:space="preserve">Tulos</w:t>
      </w:r>
    </w:p>
    <w:p>
      <w:r>
        <w:t xml:space="preserve">liittovaltion talousarvio</w:t>
      </w:r>
    </w:p>
    <w:p>
      <w:r>
        <w:rPr>
          <w:b/>
        </w:rPr>
        <w:t xml:space="preserve">Esimerkki 4.1095</w:t>
      </w:r>
    </w:p>
    <w:p>
      <w:r>
        <w:t xml:space="preserve">"Olen kiertänyt maata puolustaen reilua veroa ..."</w:t>
      </w:r>
    </w:p>
    <w:p>
      <w:r>
        <w:rPr>
          <w:b/>
        </w:rPr>
        <w:t xml:space="preserve">Tulos</w:t>
      </w:r>
    </w:p>
    <w:p>
      <w:r>
        <w:t xml:space="preserve">verot</w:t>
      </w:r>
    </w:p>
    <w:p>
      <w:r>
        <w:rPr>
          <w:b/>
        </w:rPr>
        <w:t xml:space="preserve">Esimerkki 4.1096</w:t>
      </w:r>
    </w:p>
    <w:p>
      <w:r>
        <w:t xml:space="preserve">Mitt Romneyn aikana Massachusetts oli 47:s työpaikkojen luomisessa.</w:t>
      </w:r>
    </w:p>
    <w:p>
      <w:r>
        <w:rPr>
          <w:b/>
        </w:rPr>
        <w:t xml:space="preserve">Tulos</w:t>
      </w:r>
    </w:p>
    <w:p>
      <w:r>
        <w:t xml:space="preserve">työpaikat</w:t>
      </w:r>
    </w:p>
    <w:p>
      <w:r>
        <w:rPr>
          <w:b/>
        </w:rPr>
        <w:t xml:space="preserve">Esimerkki 4.1097</w:t>
      </w:r>
    </w:p>
    <w:p>
      <w:r>
        <w:t xml:space="preserve">Deborah Rossin mukaan hän tukee Iranin ydinsopimusta ja sen panttivangeista maksamia lunnaita.</w:t>
      </w:r>
    </w:p>
    <w:p>
      <w:r>
        <w:rPr>
          <w:b/>
        </w:rPr>
        <w:t xml:space="preserve">Tulos</w:t>
      </w:r>
    </w:p>
    <w:p>
      <w:r>
        <w:t xml:space="preserve">korjaukset ja päivitykset</w:t>
      </w:r>
    </w:p>
    <w:p>
      <w:r>
        <w:rPr>
          <w:b/>
        </w:rPr>
        <w:t xml:space="preserve">Tulos</w:t>
      </w:r>
    </w:p>
    <w:p>
      <w:r>
        <w:t xml:space="preserve">ulkopolitiikka</w:t>
      </w:r>
    </w:p>
    <w:p>
      <w:r>
        <w:rPr>
          <w:b/>
        </w:rPr>
        <w:t xml:space="preserve">Tulos</w:t>
      </w:r>
    </w:p>
    <w:p>
      <w:r>
        <w:t xml:space="preserve">ydinvoima</w:t>
      </w:r>
    </w:p>
    <w:p>
      <w:r>
        <w:rPr>
          <w:b/>
        </w:rPr>
        <w:t xml:space="preserve">Tulos</w:t>
      </w:r>
    </w:p>
    <w:p>
      <w:r>
        <w:t xml:space="preserve">valtiot</w:t>
      </w:r>
    </w:p>
    <w:p>
      <w:r>
        <w:rPr>
          <w:b/>
        </w:rPr>
        <w:t xml:space="preserve">Esimerkki 4.1098</w:t>
      </w:r>
    </w:p>
    <w:p>
      <w:r>
        <w:t xml:space="preserve">Ron Johnsonin mukaan hän ei ole tehnyt mitään heroiiniriippuvuuden ja opioidien väärinkäytön torjumiseksi.</w:t>
      </w:r>
    </w:p>
    <w:p>
      <w:r>
        <w:rPr>
          <w:b/>
        </w:rPr>
        <w:t xml:space="preserve">Tulos</w:t>
      </w:r>
    </w:p>
    <w:p>
      <w:r>
        <w:t xml:space="preserve">ehdokkaiden elämäkerta</w:t>
      </w:r>
    </w:p>
    <w:p>
      <w:r>
        <w:rPr>
          <w:b/>
        </w:rPr>
        <w:t xml:space="preserve">Tulos</w:t>
      </w:r>
    </w:p>
    <w:p>
      <w:r>
        <w:t xml:space="preserve">huumeet</w:t>
      </w:r>
    </w:p>
    <w:p>
      <w:r>
        <w:rPr>
          <w:b/>
        </w:rPr>
        <w:t xml:space="preserve">Tulos</w:t>
      </w:r>
    </w:p>
    <w:p>
      <w:r>
        <w:t xml:space="preserve">kotimaan turvallisuus</w:t>
      </w:r>
    </w:p>
    <w:p>
      <w:r>
        <w:rPr>
          <w:b/>
        </w:rPr>
        <w:t xml:space="preserve">Tulos</w:t>
      </w:r>
    </w:p>
    <w:p>
      <w:r>
        <w:t xml:space="preserve">maahanmuutto</w:t>
      </w:r>
    </w:p>
    <w:p>
      <w:r>
        <w:rPr>
          <w:b/>
        </w:rPr>
        <w:t xml:space="preserve">Esimerkki 4.1099</w:t>
      </w:r>
    </w:p>
    <w:p>
      <w:r>
        <w:t xml:space="preserve">Virginia nimettiin kuvernöörinä ollessani parhaiten johdetuksi osavaltioksi, parhaaksi osavaltioksi liike-elämän kannalta ja parhaaksi osavaltioksi kasvattaa lapsi.</w:t>
      </w:r>
    </w:p>
    <w:p>
      <w:r>
        <w:rPr>
          <w:b/>
        </w:rPr>
        <w:t xml:space="preserve">Tulos</w:t>
      </w:r>
    </w:p>
    <w:p>
      <w:r>
        <w:t xml:space="preserve">lapset</w:t>
      </w:r>
    </w:p>
    <w:p>
      <w:r>
        <w:rPr>
          <w:b/>
        </w:rPr>
        <w:t xml:space="preserve">Tulos</w:t>
      </w:r>
    </w:p>
    <w:p>
      <w:r>
        <w:t xml:space="preserve">talous</w:t>
      </w:r>
    </w:p>
    <w:p>
      <w:r>
        <w:rPr>
          <w:b/>
        </w:rPr>
        <w:t xml:space="preserve">Tulos</w:t>
      </w:r>
    </w:p>
    <w:p>
      <w:r>
        <w:t xml:space="preserve">koulutus</w:t>
      </w:r>
    </w:p>
    <w:p>
      <w:r>
        <w:rPr>
          <w:b/>
        </w:rPr>
        <w:t xml:space="preserve">Tulos</w:t>
      </w:r>
    </w:p>
    <w:p>
      <w:r>
        <w:t xml:space="preserve">vaalit</w:t>
      </w:r>
    </w:p>
    <w:p>
      <w:r>
        <w:rPr>
          <w:b/>
        </w:rPr>
        <w:t xml:space="preserve">Tulos</w:t>
      </w:r>
    </w:p>
    <w:p>
      <w:r>
        <w:t xml:space="preserve">pienyritykset</w:t>
      </w:r>
    </w:p>
    <w:p>
      <w:r>
        <w:rPr>
          <w:b/>
        </w:rPr>
        <w:t xml:space="preserve">Esimerkki 4.1100</w:t>
      </w:r>
    </w:p>
    <w:p>
      <w:r>
        <w:t xml:space="preserve">Ainoat vuodet, jotka kukaan on koskaan nähnyt Donald Trumpsin veroilmoituksista, osoittivat, että hän ei maksanut mitään liittovaltion tuloveroa.</w:t>
      </w:r>
    </w:p>
    <w:p>
      <w:r>
        <w:rPr>
          <w:b/>
        </w:rPr>
        <w:t xml:space="preserve">Tulos</w:t>
      </w:r>
    </w:p>
    <w:p>
      <w:r>
        <w:t xml:space="preserve">ehdokkaiden elämäkerta</w:t>
      </w:r>
    </w:p>
    <w:p>
      <w:r>
        <w:rPr>
          <w:b/>
        </w:rPr>
        <w:t xml:space="preserve">Tulos</w:t>
      </w:r>
    </w:p>
    <w:p>
      <w:r>
        <w:t xml:space="preserve">historia</w:t>
      </w:r>
    </w:p>
    <w:p>
      <w:r>
        <w:rPr>
          <w:b/>
        </w:rPr>
        <w:t xml:space="preserve">Tulos</w:t>
      </w:r>
    </w:p>
    <w:p>
      <w:r>
        <w:t xml:space="preserve">tulot</w:t>
      </w:r>
    </w:p>
    <w:p>
      <w:r>
        <w:rPr>
          <w:b/>
        </w:rPr>
        <w:t xml:space="preserve">Tulos</w:t>
      </w:r>
    </w:p>
    <w:p>
      <w:r>
        <w:t xml:space="preserve">kampanjamainonta</w:t>
      </w:r>
    </w:p>
    <w:p>
      <w:r>
        <w:rPr>
          <w:b/>
        </w:rPr>
        <w:t xml:space="preserve">Tulos</w:t>
      </w:r>
    </w:p>
    <w:p>
      <w:r>
        <w:t xml:space="preserve">verot</w:t>
      </w:r>
    </w:p>
    <w:p>
      <w:r>
        <w:rPr>
          <w:b/>
        </w:rPr>
        <w:t xml:space="preserve">Tulos</w:t>
      </w:r>
    </w:p>
    <w:p>
      <w:r>
        <w:t xml:space="preserve">varallisuus</w:t>
      </w:r>
    </w:p>
    <w:p>
      <w:r>
        <w:rPr>
          <w:b/>
        </w:rPr>
        <w:t xml:space="preserve">Esimerkki 4.1101</w:t>
      </w:r>
    </w:p>
    <w:p>
      <w:r>
        <w:t xml:space="preserve">Sanoo, että edustajainhuoneen jäsenehdokas Carlos Curbelo kannatti tulvavakuutusmaksujen korottamista.</w:t>
      </w:r>
    </w:p>
    <w:p>
      <w:r>
        <w:rPr>
          <w:b/>
        </w:rPr>
        <w:t xml:space="preserve">Tulos</w:t>
      </w:r>
    </w:p>
    <w:p>
      <w:r>
        <w:t xml:space="preserve">liittovaltion talousarvio</w:t>
      </w:r>
    </w:p>
    <w:p>
      <w:r>
        <w:rPr>
          <w:b/>
        </w:rPr>
        <w:t xml:space="preserve">Tulos</w:t>
      </w:r>
    </w:p>
    <w:p>
      <w:r>
        <w:t xml:space="preserve">luonnonkatastrofit</w:t>
      </w:r>
    </w:p>
    <w:p>
      <w:r>
        <w:rPr>
          <w:b/>
        </w:rPr>
        <w:t xml:space="preserve">Tulos</w:t>
      </w:r>
    </w:p>
    <w:p>
      <w:r>
        <w:t xml:space="preserve">vesi</w:t>
      </w:r>
    </w:p>
    <w:p>
      <w:r>
        <w:rPr>
          <w:b/>
        </w:rPr>
        <w:t xml:space="preserve">Tulos</w:t>
      </w:r>
    </w:p>
    <w:p>
      <w:r>
        <w:t xml:space="preserve">sää</w:t>
      </w:r>
    </w:p>
    <w:p>
      <w:r>
        <w:rPr>
          <w:b/>
        </w:rPr>
        <w:t xml:space="preserve">Esimerkki 4.1102</w:t>
      </w:r>
    </w:p>
    <w:p>
      <w:r>
        <w:t xml:space="preserve">Jotkut Planned Parenthood -järjestön osastot ovat myyneet abortoitujen sikiöiden ruumiinosia voiton tavoittelemiseksi.</w:t>
      </w:r>
    </w:p>
    <w:p>
      <w:r>
        <w:rPr>
          <w:b/>
        </w:rPr>
        <w:t xml:space="preserve">Tulos</w:t>
      </w:r>
    </w:p>
    <w:p>
      <w:r>
        <w:t xml:space="preserve">abortti</w:t>
      </w:r>
    </w:p>
    <w:p>
      <w:r>
        <w:rPr>
          <w:b/>
        </w:rPr>
        <w:t xml:space="preserve">Tulos</w:t>
      </w:r>
    </w:p>
    <w:p>
      <w:r>
        <w:t xml:space="preserve">rikos</w:t>
      </w:r>
    </w:p>
    <w:p>
      <w:r>
        <w:rPr>
          <w:b/>
        </w:rPr>
        <w:t xml:space="preserve">Esimerkki 4.1103</w:t>
      </w:r>
    </w:p>
    <w:p>
      <w:r>
        <w:t xml:space="preserve">Baucusin suunnitelman mukaan keskiluokkaisille perheille voitaisiin vähentää 13 prosenttia heidän tuloistaan suoraan heidän palkastaan... niin sanottu Max-vero.</w:t>
      </w:r>
    </w:p>
    <w:p>
      <w:r>
        <w:rPr>
          <w:b/>
        </w:rPr>
        <w:t xml:space="preserve">Tulos</w:t>
      </w:r>
    </w:p>
    <w:p>
      <w:r>
        <w:t xml:space="preserve">terveydenhuolto</w:t>
      </w:r>
    </w:p>
    <w:p>
      <w:r>
        <w:rPr>
          <w:b/>
        </w:rPr>
        <w:t xml:space="preserve">Tulos</w:t>
      </w:r>
    </w:p>
    <w:p>
      <w:r>
        <w:t xml:space="preserve">asiantuntijat</w:t>
      </w:r>
    </w:p>
    <w:p>
      <w:r>
        <w:rPr>
          <w:b/>
        </w:rPr>
        <w:t xml:space="preserve">Tulos</w:t>
      </w:r>
    </w:p>
    <w:p>
      <w:r>
        <w:t xml:space="preserve">verot</w:t>
      </w:r>
    </w:p>
    <w:p>
      <w:r>
        <w:rPr>
          <w:b/>
        </w:rPr>
        <w:t xml:space="preserve">Esimerkki 4.1104</w:t>
      </w:r>
    </w:p>
    <w:p>
      <w:r>
        <w:t xml:space="preserve">Uusi 21. osavaltion senaatin piiri luotiin salaa Van Wanggaardille. Se piirrettiin puolen korttelin päähän hänen talostaan.</w:t>
      </w:r>
    </w:p>
    <w:p>
      <w:r>
        <w:rPr>
          <w:b/>
        </w:rPr>
        <w:t xml:space="preserve">Tulos</w:t>
      </w:r>
    </w:p>
    <w:p>
      <w:r>
        <w:t xml:space="preserve">vaalit</w:t>
      </w:r>
    </w:p>
    <w:p>
      <w:r>
        <w:rPr>
          <w:b/>
        </w:rPr>
        <w:t xml:space="preserve">Esimerkki 4.1105</w:t>
      </w:r>
    </w:p>
    <w:p>
      <w:r>
        <w:t xml:space="preserve">Työttömyys kolminkertaistui Danen piirikunnassa Kathleen Falksin veropolitiikan vuoksi.</w:t>
      </w:r>
    </w:p>
    <w:p>
      <w:r>
        <w:rPr>
          <w:b/>
        </w:rPr>
        <w:t xml:space="preserve">Tulos</w:t>
      </w:r>
    </w:p>
    <w:p>
      <w:r>
        <w:t xml:space="preserve">county-budget</w:t>
      </w:r>
    </w:p>
    <w:p>
      <w:r>
        <w:rPr>
          <w:b/>
        </w:rPr>
        <w:t xml:space="preserve">Tulos</w:t>
      </w:r>
    </w:p>
    <w:p>
      <w:r>
        <w:t xml:space="preserve">lääninhallitus</w:t>
      </w:r>
    </w:p>
    <w:p>
      <w:r>
        <w:rPr>
          <w:b/>
        </w:rPr>
        <w:t xml:space="preserve">Tulos</w:t>
      </w:r>
    </w:p>
    <w:p>
      <w:r>
        <w:t xml:space="preserve">talous</w:t>
      </w:r>
    </w:p>
    <w:p>
      <w:r>
        <w:rPr>
          <w:b/>
        </w:rPr>
        <w:t xml:space="preserve">Tulos</w:t>
      </w:r>
    </w:p>
    <w:p>
      <w:r>
        <w:t xml:space="preserve">job-accomplishments</w:t>
      </w:r>
    </w:p>
    <w:p>
      <w:r>
        <w:rPr>
          <w:b/>
        </w:rPr>
        <w:t xml:space="preserve">Tulos</w:t>
      </w:r>
    </w:p>
    <w:p>
      <w:r>
        <w:t xml:space="preserve">työpaikat</w:t>
      </w:r>
    </w:p>
    <w:p>
      <w:r>
        <w:rPr>
          <w:b/>
        </w:rPr>
        <w:t xml:space="preserve">Esimerkki 4.1106</w:t>
      </w:r>
    </w:p>
    <w:p>
      <w:r>
        <w:t xml:space="preserve">Rhode Islandsin äänestäjien tunnistamista koskevaa lakia ajoi musta demokraatti edustajainhuoneessa ja musta demokraatti senaatissa. Se on tosiasia.</w:t>
      </w:r>
    </w:p>
    <w:p>
      <w:r>
        <w:rPr>
          <w:b/>
        </w:rPr>
        <w:t xml:space="preserve">Tulos</w:t>
      </w:r>
    </w:p>
    <w:p>
      <w:r>
        <w:t xml:space="preserve">vaalit</w:t>
      </w:r>
    </w:p>
    <w:p>
      <w:r>
        <w:rPr>
          <w:b/>
        </w:rPr>
        <w:t xml:space="preserve">Tulos</w:t>
      </w:r>
    </w:p>
    <w:p>
      <w:r>
        <w:t xml:space="preserve">asiantuntijat</w:t>
      </w:r>
    </w:p>
    <w:p>
      <w:r>
        <w:rPr>
          <w:b/>
        </w:rPr>
        <w:t xml:space="preserve">Esimerkki 4.1107</w:t>
      </w:r>
    </w:p>
    <w:p>
      <w:r>
        <w:t xml:space="preserve">"Jeff Greene muutti Kaliforniasta Floridaan vasta kahden viime vuoden aikana. Itse asiassa hän ei saisi laillisesti asettua ehdolle mihinkään muuhun osavaltion virkaan, koska hän ei ole asunut täällä tarpeeksi kauan täyttääkseen asuinpaikkavaatimuksen."</w:t>
      </w:r>
    </w:p>
    <w:p>
      <w:r>
        <w:rPr>
          <w:b/>
        </w:rPr>
        <w:t xml:space="preserve">Tulos</w:t>
      </w:r>
    </w:p>
    <w:p>
      <w:r>
        <w:t xml:space="preserve">ehdokkaiden elämäkerta</w:t>
      </w:r>
    </w:p>
    <w:p>
      <w:r>
        <w:rPr>
          <w:b/>
        </w:rPr>
        <w:t xml:space="preserve">Esimerkki 4.1108</w:t>
      </w:r>
    </w:p>
    <w:p>
      <w:r>
        <w:t xml:space="preserve">Presidentti Obama on lisännyt liittovaltion työvoimaa 192 000 henkilöllä - noin 10 prosenttia virkaanastumisensa jälkeen - samalla kun olemme menettäneet 2 miljoonaa työpaikkaa.</w:t>
      </w:r>
    </w:p>
    <w:p>
      <w:r>
        <w:rPr>
          <w:b/>
        </w:rPr>
        <w:t xml:space="preserve">Tulos</w:t>
      </w:r>
    </w:p>
    <w:p>
      <w:r>
        <w:t xml:space="preserve">liittovaltion talousarvio</w:t>
      </w:r>
    </w:p>
    <w:p>
      <w:r>
        <w:rPr>
          <w:b/>
        </w:rPr>
        <w:t xml:space="preserve">Esimerkki 4.1109</w:t>
      </w:r>
    </w:p>
    <w:p>
      <w:r>
        <w:t xml:space="preserve">Alison Lundergan Grimes tukee Obamacarea, joka leikkaa 700 miljardia dollaria eläkeläisten Medicaresta.</w:t>
      </w:r>
    </w:p>
    <w:p>
      <w:r>
        <w:rPr>
          <w:b/>
        </w:rPr>
        <w:t xml:space="preserve">Tulos</w:t>
      </w:r>
    </w:p>
    <w:p>
      <w:r>
        <w:t xml:space="preserve">terveydenhuolto</w:t>
      </w:r>
    </w:p>
    <w:p>
      <w:r>
        <w:rPr>
          <w:b/>
        </w:rPr>
        <w:t xml:space="preserve">Tulos</w:t>
      </w:r>
    </w:p>
    <w:p>
      <w:r>
        <w:t xml:space="preserve">medicare</w:t>
      </w:r>
    </w:p>
    <w:p>
      <w:r>
        <w:rPr>
          <w:b/>
        </w:rPr>
        <w:t xml:space="preserve">Esimerkki 4.1110</w:t>
      </w:r>
    </w:p>
    <w:p>
      <w:r>
        <w:t xml:space="preserve">"Me lainaamme rahaa kiinalaisilta ostaaksemme öljyä saudeilta." "Me lainaamme rahaa kiinalaisilta ostaaksemme öljyä saudeilta."</w:t>
      </w:r>
    </w:p>
    <w:p>
      <w:r>
        <w:rPr>
          <w:b/>
        </w:rPr>
        <w:t xml:space="preserve">Tulos</w:t>
      </w:r>
    </w:p>
    <w:p>
      <w:r>
        <w:t xml:space="preserve">energia</w:t>
      </w:r>
    </w:p>
    <w:p>
      <w:r>
        <w:rPr>
          <w:b/>
        </w:rPr>
        <w:t xml:space="preserve">Esimerkki 4.1111</w:t>
      </w:r>
    </w:p>
    <w:p>
      <w:r>
        <w:t xml:space="preserve">Obamacare kattaa abortit, vaikka presidentti lupasi, ettei se kata abortteja.</w:t>
      </w:r>
    </w:p>
    <w:p>
      <w:r>
        <w:rPr>
          <w:b/>
        </w:rPr>
        <w:t xml:space="preserve">Tulos</w:t>
      </w:r>
    </w:p>
    <w:p>
      <w:r>
        <w:t xml:space="preserve">abortti</w:t>
      </w:r>
    </w:p>
    <w:p>
      <w:r>
        <w:rPr>
          <w:b/>
        </w:rPr>
        <w:t xml:space="preserve">Esimerkki 4.1112</w:t>
      </w:r>
    </w:p>
    <w:p>
      <w:r>
        <w:t xml:space="preserve">Handel kannatti homoseksuaalien adoptiota vuonna 2003, kun hän pyrki Fultonin piirikunnan komission puheenjohtajaksi.</w:t>
      </w:r>
    </w:p>
    <w:p>
      <w:r>
        <w:rPr>
          <w:b/>
        </w:rPr>
        <w:t xml:space="preserve">Tulos</w:t>
      </w:r>
    </w:p>
    <w:p>
      <w:r>
        <w:t xml:space="preserve">homot ja lesbot</w:t>
      </w:r>
    </w:p>
    <w:p>
      <w:r>
        <w:rPr>
          <w:b/>
        </w:rPr>
        <w:t xml:space="preserve">Esimerkki 4.1113</w:t>
      </w:r>
    </w:p>
    <w:p>
      <w:r>
        <w:t xml:space="preserve">En kannattanut Irakin sotaa, ja tiedot osoittavat, että olen oikeassa.</w:t>
      </w:r>
    </w:p>
    <w:p>
      <w:r>
        <w:rPr>
          <w:b/>
        </w:rPr>
        <w:t xml:space="preserve">Tulos</w:t>
      </w:r>
    </w:p>
    <w:p>
      <w:r>
        <w:t xml:space="preserve">ehdokkaiden elämäkerta</w:t>
      </w:r>
    </w:p>
    <w:p>
      <w:r>
        <w:rPr>
          <w:b/>
        </w:rPr>
        <w:t xml:space="preserve">Tulos</w:t>
      </w:r>
    </w:p>
    <w:p>
      <w:r>
        <w:t xml:space="preserve">ulkopolitiikka</w:t>
      </w:r>
    </w:p>
    <w:p>
      <w:r>
        <w:rPr>
          <w:b/>
        </w:rPr>
        <w:t xml:space="preserve">Tulos</w:t>
      </w:r>
    </w:p>
    <w:p>
      <w:r>
        <w:t xml:space="preserve">historia</w:t>
      </w:r>
    </w:p>
    <w:p>
      <w:r>
        <w:rPr>
          <w:b/>
        </w:rPr>
        <w:t xml:space="preserve">Tulos</w:t>
      </w:r>
    </w:p>
    <w:p>
      <w:r>
        <w:t xml:space="preserve">Irak</w:t>
      </w:r>
    </w:p>
    <w:p>
      <w:r>
        <w:rPr>
          <w:b/>
        </w:rPr>
        <w:t xml:space="preserve">Esimerkki 4.1114</w:t>
      </w:r>
    </w:p>
    <w:p>
      <w:r>
        <w:t xml:space="preserve">Wendy Davis on Teksasin suosituin poliitikko.</w:t>
      </w:r>
    </w:p>
    <w:p>
      <w:r>
        <w:rPr>
          <w:b/>
        </w:rPr>
        <w:t xml:space="preserve">Tulos</w:t>
      </w:r>
    </w:p>
    <w:p>
      <w:r>
        <w:t xml:space="preserve">kyselyt</w:t>
      </w:r>
    </w:p>
    <w:p>
      <w:r>
        <w:rPr>
          <w:b/>
        </w:rPr>
        <w:t xml:space="preserve">Esimerkki 4.1115</w:t>
      </w:r>
    </w:p>
    <w:p>
      <w:r>
        <w:t xml:space="preserve">Presidentti Barack Obama tapasi Iranin presidentin Hassan Rouhanin.</w:t>
      </w:r>
    </w:p>
    <w:p>
      <w:r>
        <w:rPr>
          <w:b/>
        </w:rPr>
        <w:t xml:space="preserve">Tulos</w:t>
      </w:r>
    </w:p>
    <w:p>
      <w:r>
        <w:t xml:space="preserve">ulkopolitiikka</w:t>
      </w:r>
    </w:p>
    <w:p>
      <w:r>
        <w:rPr>
          <w:b/>
        </w:rPr>
        <w:t xml:space="preserve">Tulos</w:t>
      </w:r>
    </w:p>
    <w:p>
      <w:r>
        <w:t xml:space="preserve">sotilaallinen</w:t>
      </w:r>
    </w:p>
    <w:p>
      <w:r>
        <w:rPr>
          <w:b/>
        </w:rPr>
        <w:t xml:space="preserve">Tulos</w:t>
      </w:r>
    </w:p>
    <w:p>
      <w:r>
        <w:t xml:space="preserve">ydinvoima</w:t>
      </w:r>
    </w:p>
    <w:p>
      <w:r>
        <w:rPr>
          <w:b/>
        </w:rPr>
        <w:t xml:space="preserve">Tulos</w:t>
      </w:r>
    </w:p>
    <w:p>
      <w:r>
        <w:t xml:space="preserve">terrorismi</w:t>
      </w:r>
    </w:p>
    <w:p>
      <w:r>
        <w:rPr>
          <w:b/>
        </w:rPr>
        <w:t xml:space="preserve">Esimerkki 4.1116</w:t>
      </w:r>
    </w:p>
    <w:p>
      <w:r>
        <w:t xml:space="preserve">Kirkolla, johon Barack Obama kuuluu, on "luovuttamaton sitoutuminen Afrikkaan".</w:t>
      </w:r>
    </w:p>
    <w:p>
      <w:r>
        <w:rPr>
          <w:b/>
        </w:rPr>
        <w:t xml:space="preserve">Tulos</w:t>
      </w:r>
    </w:p>
    <w:p>
      <w:r>
        <w:t xml:space="preserve">uskonto</w:t>
      </w:r>
    </w:p>
    <w:p>
      <w:r>
        <w:rPr>
          <w:b/>
        </w:rPr>
        <w:t xml:space="preserve">Esimerkki 4.1117</w:t>
      </w:r>
    </w:p>
    <w:p>
      <w:r>
        <w:t xml:space="preserve">Sanoo äänestäneensä Common Core -ohjelman poistamisen puolesta kouluistamme.</w:t>
      </w:r>
    </w:p>
    <w:p>
      <w:r>
        <w:rPr>
          <w:b/>
        </w:rPr>
        <w:t xml:space="preserve">Tulos</w:t>
      </w:r>
    </w:p>
    <w:p>
      <w:r>
        <w:t xml:space="preserve">koulutus</w:t>
      </w:r>
    </w:p>
    <w:p>
      <w:r>
        <w:rPr>
          <w:b/>
        </w:rPr>
        <w:t xml:space="preserve">Esimerkki 4.1118</w:t>
      </w:r>
    </w:p>
    <w:p>
      <w:r>
        <w:t xml:space="preserve">Terry McAuliffe on uhannut sulkea Virginiassa hallituksen, jos hänen budjettisuunnitelmaansa ei tueta.</w:t>
      </w:r>
    </w:p>
    <w:p>
      <w:r>
        <w:rPr>
          <w:b/>
        </w:rPr>
        <w:t xml:space="preserve">Tulos</w:t>
      </w:r>
    </w:p>
    <w:p>
      <w:r>
        <w:t xml:space="preserve">kaksipuolueisuus</w:t>
      </w:r>
    </w:p>
    <w:p>
      <w:r>
        <w:rPr>
          <w:b/>
        </w:rPr>
        <w:t xml:space="preserve">Tulos</w:t>
      </w:r>
    </w:p>
    <w:p>
      <w:r>
        <w:t xml:space="preserve">medicaid</w:t>
      </w:r>
    </w:p>
    <w:p>
      <w:r>
        <w:rPr>
          <w:b/>
        </w:rPr>
        <w:t xml:space="preserve">Tulos</w:t>
      </w:r>
    </w:p>
    <w:p>
      <w:r>
        <w:t xml:space="preserve">valtion talousarvio</w:t>
      </w:r>
    </w:p>
    <w:p>
      <w:r>
        <w:rPr>
          <w:b/>
        </w:rPr>
        <w:t xml:space="preserve">Esimerkki 4.1119</w:t>
      </w:r>
    </w:p>
    <w:p>
      <w:r>
        <w:t xml:space="preserve">Valmistajamme ovat vähentäneet työpaikkoja yli 10 vuoden ajan, mutta kolmen viime vuoden aikana ne ovat lisänneet noin 500 000 työpaikkaa.</w:t>
      </w:r>
    </w:p>
    <w:p>
      <w:r>
        <w:rPr>
          <w:b/>
        </w:rPr>
        <w:t xml:space="preserve">Tulos</w:t>
      </w:r>
    </w:p>
    <w:p>
      <w:r>
        <w:t xml:space="preserve">talous</w:t>
      </w:r>
    </w:p>
    <w:p>
      <w:r>
        <w:rPr>
          <w:b/>
        </w:rPr>
        <w:t xml:space="preserve">Tulos</w:t>
      </w:r>
    </w:p>
    <w:p>
      <w:r>
        <w:t xml:space="preserve">työpaikat</w:t>
      </w:r>
    </w:p>
    <w:p>
      <w:r>
        <w:rPr>
          <w:b/>
        </w:rPr>
        <w:t xml:space="preserve">Esimerkki 4.1120</w:t>
      </w:r>
    </w:p>
    <w:p>
      <w:r>
        <w:t xml:space="preserve">Ainakin 10 ISIS-taistelijaa on jäänyt kiinni Meksikon rajan ylittämisestä Teksasissa, ja rajavartijat eivät saaneet kiinni kymmeniä muita.</w:t>
      </w:r>
    </w:p>
    <w:p>
      <w:r>
        <w:rPr>
          <w:b/>
        </w:rPr>
        <w:t xml:space="preserve">Tulos</w:t>
      </w:r>
    </w:p>
    <w:p>
      <w:r>
        <w:t xml:space="preserve">terrorismi</w:t>
      </w:r>
    </w:p>
    <w:p>
      <w:r>
        <w:rPr>
          <w:b/>
        </w:rPr>
        <w:t xml:space="preserve">Esimerkki 4.1121</w:t>
      </w:r>
    </w:p>
    <w:p>
      <w:r>
        <w:t xml:space="preserve">Alle puolet Indianassa sijaitsevan Carrierin tuotantolaitoksen työpaikoista on todella pysyviä.</w:t>
      </w:r>
    </w:p>
    <w:p>
      <w:r>
        <w:rPr>
          <w:b/>
        </w:rPr>
        <w:t xml:space="preserve">Tulos</w:t>
      </w:r>
    </w:p>
    <w:p>
      <w:r>
        <w:t xml:space="preserve">työpaikat</w:t>
      </w:r>
    </w:p>
    <w:p>
      <w:r>
        <w:rPr>
          <w:b/>
        </w:rPr>
        <w:t xml:space="preserve">Tulos</w:t>
      </w:r>
    </w:p>
    <w:p>
      <w:r>
        <w:t xml:space="preserve">valtiontaloudet</w:t>
      </w:r>
    </w:p>
    <w:p>
      <w:r>
        <w:rPr>
          <w:b/>
        </w:rPr>
        <w:t xml:space="preserve">Esimerkki 4.1122</w:t>
      </w:r>
    </w:p>
    <w:p>
      <w:r>
        <w:t xml:space="preserve">51 prosenttia - eli suurin osa amerikkalaisista kotitalouksista - ei maksanut tuloveroa vuonna 2009. Nolla. Ei mitään. Ei mitään.</w:t>
      </w:r>
    </w:p>
    <w:p>
      <w:r>
        <w:rPr>
          <w:b/>
        </w:rPr>
        <w:t xml:space="preserve">Tulos</w:t>
      </w:r>
    </w:p>
    <w:p>
      <w:r>
        <w:t xml:space="preserve">verot</w:t>
      </w:r>
    </w:p>
    <w:p>
      <w:r>
        <w:rPr>
          <w:b/>
        </w:rPr>
        <w:t xml:space="preserve">Esimerkki 4.1123</w:t>
      </w:r>
    </w:p>
    <w:p>
      <w:r>
        <w:t xml:space="preserve">Sanoo enemmistöjohtaja Eric Cantor, joka vaati sosiaaliturvan ja Medicaren lakkauttamista.</w:t>
      </w:r>
    </w:p>
    <w:p>
      <w:r>
        <w:rPr>
          <w:b/>
        </w:rPr>
        <w:t xml:space="preserve">Tulos</w:t>
      </w:r>
    </w:p>
    <w:p>
      <w:r>
        <w:t xml:space="preserve">liittovaltion talousarvio</w:t>
      </w:r>
    </w:p>
    <w:p>
      <w:r>
        <w:rPr>
          <w:b/>
        </w:rPr>
        <w:t xml:space="preserve">Tulos</w:t>
      </w:r>
    </w:p>
    <w:p>
      <w:r>
        <w:t xml:space="preserve">medicare</w:t>
      </w:r>
    </w:p>
    <w:p>
      <w:r>
        <w:rPr>
          <w:b/>
        </w:rPr>
        <w:t xml:space="preserve">Tulos</w:t>
      </w:r>
    </w:p>
    <w:p>
      <w:r>
        <w:t xml:space="preserve">sosiaaliturva</w:t>
      </w:r>
    </w:p>
    <w:p>
      <w:r>
        <w:rPr>
          <w:b/>
        </w:rPr>
        <w:t xml:space="preserve">Esimerkki 4.1124</w:t>
      </w:r>
    </w:p>
    <w:p>
      <w:r>
        <w:t xml:space="preserve">En ole koskaan sanonut, että muslimit joutuisivat profiloitumaan hänen politiikkansa mukaisesti.</w:t>
      </w:r>
    </w:p>
    <w:p>
      <w:r>
        <w:rPr>
          <w:b/>
        </w:rPr>
        <w:t xml:space="preserve">Tulos</w:t>
      </w:r>
    </w:p>
    <w:p>
      <w:r>
        <w:t xml:space="preserve">monimuotoisuus</w:t>
      </w:r>
    </w:p>
    <w:p>
      <w:r>
        <w:rPr>
          <w:b/>
        </w:rPr>
        <w:t xml:space="preserve">Tulos</w:t>
      </w:r>
    </w:p>
    <w:p>
      <w:r>
        <w:t xml:space="preserve">kotimaan turvallisuus</w:t>
      </w:r>
    </w:p>
    <w:p>
      <w:r>
        <w:rPr>
          <w:b/>
        </w:rPr>
        <w:t xml:space="preserve">Tulos</w:t>
      </w:r>
    </w:p>
    <w:p>
      <w:r>
        <w:t xml:space="preserve">legal-issues</w:t>
      </w:r>
    </w:p>
    <w:p>
      <w:r>
        <w:rPr>
          <w:b/>
        </w:rPr>
        <w:t xml:space="preserve">Tulos</w:t>
      </w:r>
    </w:p>
    <w:p>
      <w:r>
        <w:t xml:space="preserve">uskonto</w:t>
      </w:r>
    </w:p>
    <w:p>
      <w:r>
        <w:rPr>
          <w:b/>
        </w:rPr>
        <w:t xml:space="preserve">Esimerkki 4.1125</w:t>
      </w:r>
    </w:p>
    <w:p>
      <w:r>
        <w:t xml:space="preserve">Suurin osa joukkueista (käyttää) nyt dollareitaan jalkapallon hyökkäyspuolelle.</w:t>
      </w:r>
    </w:p>
    <w:p>
      <w:r>
        <w:rPr>
          <w:b/>
        </w:rPr>
        <w:t xml:space="preserve">Tulos</w:t>
      </w:r>
    </w:p>
    <w:p>
      <w:r>
        <w:t xml:space="preserve">urheilu</w:t>
      </w:r>
    </w:p>
    <w:p>
      <w:r>
        <w:rPr>
          <w:b/>
        </w:rPr>
        <w:t xml:space="preserve">Esimerkki 4.1126</w:t>
      </w:r>
    </w:p>
    <w:p>
      <w:r>
        <w:t xml:space="preserve">Kongressin jäsenet "eivät ole alentaneet palkkojaan ... Suuren laman jälkeen", mikä tarkoittaa, että he ovat olleet "kahdeksan vuosikymmentä ilman palkanalennusta".</w:t>
      </w:r>
    </w:p>
    <w:p>
      <w:r>
        <w:rPr>
          <w:b/>
        </w:rPr>
        <w:t xml:space="preserve">Tulos</w:t>
      </w:r>
    </w:p>
    <w:p>
      <w:r>
        <w:t xml:space="preserve">liittovaltion talousarvio</w:t>
      </w:r>
    </w:p>
    <w:p>
      <w:r>
        <w:rPr>
          <w:b/>
        </w:rPr>
        <w:t xml:space="preserve">Tulos</w:t>
      </w:r>
    </w:p>
    <w:p>
      <w:r>
        <w:t xml:space="preserve">hallituksen tehokkuus</w:t>
      </w:r>
    </w:p>
    <w:p>
      <w:r>
        <w:rPr>
          <w:b/>
        </w:rPr>
        <w:t xml:space="preserve">Esimerkki 4.1127</w:t>
      </w:r>
    </w:p>
    <w:p>
      <w:r>
        <w:t xml:space="preserve">Viisi tutkimusta osoittaa, että hänen verosuunnitelmansa voi alentaa verokantoja ja tuottaa silti samat tulot nostamatta keskiluokan veroja.</w:t>
      </w:r>
    </w:p>
    <w:p>
      <w:r>
        <w:rPr>
          <w:b/>
        </w:rPr>
        <w:t xml:space="preserve">Tulos</w:t>
      </w:r>
    </w:p>
    <w:p>
      <w:r>
        <w:t xml:space="preserve">verot</w:t>
      </w:r>
    </w:p>
    <w:p>
      <w:r>
        <w:rPr>
          <w:b/>
        </w:rPr>
        <w:t xml:space="preserve">Esimerkki 4.1128</w:t>
      </w:r>
    </w:p>
    <w:p>
      <w:r>
        <w:t xml:space="preserve">"Viime viikolla senaattori Obaman kilpakumppani sanoi: 'Verojen korottaminen on isänmaallista.' "</w:t>
      </w:r>
    </w:p>
    <w:p>
      <w:r>
        <w:rPr>
          <w:b/>
        </w:rPr>
        <w:t xml:space="preserve">Tulos</w:t>
      </w:r>
    </w:p>
    <w:p>
      <w:r>
        <w:t xml:space="preserve">verot</w:t>
      </w:r>
    </w:p>
    <w:p>
      <w:r>
        <w:rPr>
          <w:b/>
        </w:rPr>
        <w:t xml:space="preserve">Esimerkki 4.1129</w:t>
      </w:r>
    </w:p>
    <w:p>
      <w:r>
        <w:t xml:space="preserve">Nykyään amerikkalaisilla yrityksillä on taseissaan lähes 2 biljoonaa dollaria.</w:t>
      </w:r>
    </w:p>
    <w:p>
      <w:r>
        <w:rPr>
          <w:b/>
        </w:rPr>
        <w:t xml:space="preserve">Tulos</w:t>
      </w:r>
    </w:p>
    <w:p>
      <w:r>
        <w:t xml:space="preserve">yritykset</w:t>
      </w:r>
    </w:p>
    <w:p>
      <w:r>
        <w:rPr>
          <w:b/>
        </w:rPr>
        <w:t xml:space="preserve">Tulos</w:t>
      </w:r>
    </w:p>
    <w:p>
      <w:r>
        <w:t xml:space="preserve">työpaikat</w:t>
      </w:r>
    </w:p>
    <w:p>
      <w:r>
        <w:rPr>
          <w:b/>
        </w:rPr>
        <w:t xml:space="preserve">Esimerkki 4.1130</w:t>
      </w:r>
    </w:p>
    <w:p>
      <w:r>
        <w:t xml:space="preserve">Teksasilaisista lääkäreistä 31 prosenttia hyväksyy kaikki uudet Medicaid-potilaat, kun vuonna 2000 vastaava osuus oli 67 prosenttia.</w:t>
      </w:r>
    </w:p>
    <w:p>
      <w:r>
        <w:rPr>
          <w:b/>
        </w:rPr>
        <w:t xml:space="preserve">Tulos</w:t>
      </w:r>
    </w:p>
    <w:p>
      <w:r>
        <w:t xml:space="preserve">medicaid</w:t>
      </w:r>
    </w:p>
    <w:p>
      <w:r>
        <w:rPr>
          <w:b/>
        </w:rPr>
        <w:t xml:space="preserve">Esimerkki 4.1131</w:t>
      </w:r>
    </w:p>
    <w:p>
      <w:r>
        <w:t xml:space="preserve">Sanoo, että Planned Parenthoodin toimitusjohtaja Cecile Richards joutui myöntämään, että 86 prosenttia Planned Parenthoodin tuloista on peräisin abortista.</w:t>
      </w:r>
    </w:p>
    <w:p>
      <w:r>
        <w:rPr>
          <w:b/>
        </w:rPr>
        <w:t xml:space="preserve">Tulos</w:t>
      </w:r>
    </w:p>
    <w:p>
      <w:r>
        <w:t xml:space="preserve">abortti</w:t>
      </w:r>
    </w:p>
    <w:p>
      <w:r>
        <w:rPr>
          <w:b/>
        </w:rPr>
        <w:t xml:space="preserve">Esimerkki 4.1132</w:t>
      </w:r>
    </w:p>
    <w:p>
      <w:r>
        <w:t xml:space="preserve">Georgia käyttää matkailumainontaan vähemmän dollareita kuin mikään muu etelävaltio.</w:t>
      </w:r>
    </w:p>
    <w:p>
      <w:r>
        <w:rPr>
          <w:b/>
        </w:rPr>
        <w:t xml:space="preserve">Tulos</w:t>
      </w:r>
    </w:p>
    <w:p>
      <w:r>
        <w:t xml:space="preserve">valtion talousarvio</w:t>
      </w:r>
    </w:p>
    <w:p>
      <w:r>
        <w:rPr>
          <w:b/>
        </w:rPr>
        <w:t xml:space="preserve">Tulos</w:t>
      </w:r>
    </w:p>
    <w:p>
      <w:r>
        <w:t xml:space="preserve">matkailu</w:t>
      </w:r>
    </w:p>
    <w:p>
      <w:r>
        <w:rPr>
          <w:b/>
        </w:rPr>
        <w:t xml:space="preserve">Esimerkki 4.1133</w:t>
      </w:r>
    </w:p>
    <w:p>
      <w:r>
        <w:t xml:space="preserve">Obama myöntää, ettei hän ole kansalainen.</w:t>
      </w:r>
    </w:p>
    <w:p>
      <w:r>
        <w:rPr>
          <w:b/>
        </w:rPr>
        <w:t xml:space="preserve">Tulos</w:t>
      </w:r>
    </w:p>
    <w:p>
      <w:r>
        <w:t xml:space="preserve">ehdokkaiden elämäkerta</w:t>
      </w:r>
    </w:p>
    <w:p>
      <w:r>
        <w:rPr>
          <w:b/>
        </w:rPr>
        <w:t xml:space="preserve">Tulos</w:t>
      </w:r>
    </w:p>
    <w:p>
      <w:r>
        <w:t xml:space="preserve">obama-syntymätodistus</w:t>
      </w:r>
    </w:p>
    <w:p>
      <w:r>
        <w:rPr>
          <w:b/>
        </w:rPr>
        <w:t xml:space="preserve">Esimerkki 4.1134</w:t>
      </w:r>
    </w:p>
    <w:p>
      <w:r>
        <w:t xml:space="preserve">Lee Fisherin aikana Ohio on menettänyt lähes 400 000 työpaikkaa.</w:t>
      </w:r>
    </w:p>
    <w:p>
      <w:r>
        <w:rPr>
          <w:b/>
        </w:rPr>
        <w:t xml:space="preserve">Tulos</w:t>
      </w:r>
    </w:p>
    <w:p>
      <w:r>
        <w:t xml:space="preserve">talous</w:t>
      </w:r>
    </w:p>
    <w:p>
      <w:r>
        <w:rPr>
          <w:b/>
        </w:rPr>
        <w:t xml:space="preserve">Tulos</w:t>
      </w:r>
    </w:p>
    <w:p>
      <w:r>
        <w:t xml:space="preserve">job-accomplishments</w:t>
      </w:r>
    </w:p>
    <w:p>
      <w:r>
        <w:rPr>
          <w:b/>
        </w:rPr>
        <w:t xml:space="preserve">Tulos</w:t>
      </w:r>
    </w:p>
    <w:p>
      <w:r>
        <w:t xml:space="preserve">message-machine</w:t>
      </w:r>
    </w:p>
    <w:p>
      <w:r>
        <w:rPr>
          <w:b/>
        </w:rPr>
        <w:t xml:space="preserve">Esimerkki 4.1135</w:t>
      </w:r>
    </w:p>
    <w:p>
      <w:r>
        <w:t xml:space="preserve">Frank-nimen suosio on noussut 20 prosenttia House of Cardson Netflixin ensi-illan jälkeen.</w:t>
      </w:r>
    </w:p>
    <w:p>
      <w:r>
        <w:rPr>
          <w:b/>
        </w:rPr>
        <w:t xml:space="preserve">Tulos</w:t>
      </w:r>
    </w:p>
    <w:p>
      <w:r>
        <w:t xml:space="preserve">pop-kulttuuri</w:t>
      </w:r>
    </w:p>
    <w:p>
      <w:r>
        <w:rPr>
          <w:b/>
        </w:rPr>
        <w:t xml:space="preserve">Esimerkki 4.1136</w:t>
      </w:r>
    </w:p>
    <w:p>
      <w:r>
        <w:t xml:space="preserve">Wisconsinin laki sallii edelleen orjuuden, kunhan se on rangaistus rikoksesta.</w:t>
      </w:r>
    </w:p>
    <w:p>
      <w:r>
        <w:rPr>
          <w:b/>
        </w:rPr>
        <w:t xml:space="preserve">Tulos</w:t>
      </w:r>
    </w:p>
    <w:p>
      <w:r>
        <w:t xml:space="preserve">rikosoikeus</w:t>
      </w:r>
    </w:p>
    <w:p>
      <w:r>
        <w:rPr>
          <w:b/>
        </w:rPr>
        <w:t xml:space="preserve">Tulos</w:t>
      </w:r>
    </w:p>
    <w:p>
      <w:r>
        <w:t xml:space="preserve">legal-issues</w:t>
      </w:r>
    </w:p>
    <w:p>
      <w:r>
        <w:rPr>
          <w:b/>
        </w:rPr>
        <w:t xml:space="preserve">Esimerkki 4.1137</w:t>
      </w:r>
    </w:p>
    <w:p>
      <w:r>
        <w:t xml:space="preserve">Presidentti Barack Obamalla on valtuudet pysäyttää kaikkien tässä maassa olevien paperittomien maahanmuuttajien karkotus.</w:t>
      </w:r>
    </w:p>
    <w:p>
      <w:r>
        <w:rPr>
          <w:b/>
        </w:rPr>
        <w:t xml:space="preserve">Tulos</w:t>
      </w:r>
    </w:p>
    <w:p>
      <w:r>
        <w:t xml:space="preserve">maahanmuutto</w:t>
      </w:r>
    </w:p>
    <w:p>
      <w:r>
        <w:rPr>
          <w:b/>
        </w:rPr>
        <w:t xml:space="preserve">Esimerkki 4.1138</w:t>
      </w:r>
    </w:p>
    <w:p>
      <w:r>
        <w:t xml:space="preserve">Yhdysvalloissa toimivien ulkomaisten yritysten järjestäytymisaste on huomattavasti korkeampi kuin muiden yritysten järjestäytymisaste yleensä.</w:t>
      </w:r>
    </w:p>
    <w:p>
      <w:r>
        <w:rPr>
          <w:b/>
        </w:rPr>
        <w:t xml:space="preserve">Tulos</w:t>
      </w:r>
    </w:p>
    <w:p>
      <w:r>
        <w:t xml:space="preserve">työvoima</w:t>
      </w:r>
    </w:p>
    <w:p>
      <w:r>
        <w:rPr>
          <w:b/>
        </w:rPr>
        <w:t xml:space="preserve">Tulos</w:t>
      </w:r>
    </w:p>
    <w:p>
      <w:r>
        <w:t xml:space="preserve">ammattiliitot</w:t>
      </w:r>
    </w:p>
    <w:p>
      <w:r>
        <w:rPr>
          <w:b/>
        </w:rPr>
        <w:t xml:space="preserve">Esimerkki 4.1139</w:t>
      </w:r>
    </w:p>
    <w:p>
      <w:r>
        <w:t xml:space="preserve">Jotkut georgialaiset voivat saada sairausvakuutuksen 105 dollarilla kuukaudessa.</w:t>
      </w:r>
    </w:p>
    <w:p>
      <w:r>
        <w:rPr>
          <w:b/>
        </w:rPr>
        <w:t xml:space="preserve">Tulos</w:t>
      </w:r>
    </w:p>
    <w:p>
      <w:r>
        <w:t xml:space="preserve">terveydenhuolto</w:t>
      </w:r>
    </w:p>
    <w:p>
      <w:r>
        <w:rPr>
          <w:b/>
        </w:rPr>
        <w:t xml:space="preserve">Esimerkki 4.1140</w:t>
      </w:r>
    </w:p>
    <w:p>
      <w:r>
        <w:t xml:space="preserve">Toisen maailmansodan veteraaneja kuolee päivittäin 1000.</w:t>
      </w:r>
    </w:p>
    <w:p>
      <w:r>
        <w:rPr>
          <w:b/>
        </w:rPr>
        <w:t xml:space="preserve">Tulos</w:t>
      </w:r>
    </w:p>
    <w:p>
      <w:r>
        <w:t xml:space="preserve">veteraanit</w:t>
      </w:r>
    </w:p>
    <w:p>
      <w:r>
        <w:rPr>
          <w:b/>
        </w:rPr>
        <w:t xml:space="preserve">Esimerkki 4.1141</w:t>
      </w:r>
    </w:p>
    <w:p>
      <w:r>
        <w:t xml:space="preserve">Liittovaltion virkamiehet ilmoittivat, että avustusvaroja voidaan käyttää vain Milwaukeen raitiovaunuhankkeeseen, mikä tarkoittaa, että rahaa ei ole mahdollista ohjata muihin julkisiin liikennevälineisiin tai julkisiin kouluihimme.</w:t>
      </w:r>
    </w:p>
    <w:p>
      <w:r>
        <w:rPr>
          <w:b/>
        </w:rPr>
        <w:t xml:space="preserve">Tulos</w:t>
      </w:r>
    </w:p>
    <w:p>
      <w:r>
        <w:t xml:space="preserve">kaupunginhallitus</w:t>
      </w:r>
    </w:p>
    <w:p>
      <w:r>
        <w:rPr>
          <w:b/>
        </w:rPr>
        <w:t xml:space="preserve">Tulos</w:t>
      </w:r>
    </w:p>
    <w:p>
      <w:r>
        <w:t xml:space="preserve">infrastruktuuri</w:t>
      </w:r>
    </w:p>
    <w:p>
      <w:r>
        <w:rPr>
          <w:b/>
        </w:rPr>
        <w:t xml:space="preserve">Tulos</w:t>
      </w:r>
    </w:p>
    <w:p>
      <w:r>
        <w:t xml:space="preserve">kuljetus</w:t>
      </w:r>
    </w:p>
    <w:p>
      <w:r>
        <w:rPr>
          <w:b/>
        </w:rPr>
        <w:t xml:space="preserve">Esimerkki 4.1142</w:t>
      </w:r>
    </w:p>
    <w:p>
      <w:r>
        <w:t xml:space="preserve">John McCainin Twitter-tilillä on yli 1,1 miljoonaa seuraajaa. Valkoisen talon virallisella Twitter-tilillä on vain noin 830 000 seuraajaa.</w:t>
      </w:r>
    </w:p>
    <w:p>
      <w:r>
        <w:rPr>
          <w:b/>
        </w:rPr>
        <w:t xml:space="preserve">Tulos</w:t>
      </w:r>
    </w:p>
    <w:p>
      <w:r>
        <w:t xml:space="preserve">pop-kulttuuri</w:t>
      </w:r>
    </w:p>
    <w:p>
      <w:r>
        <w:rPr>
          <w:b/>
        </w:rPr>
        <w:t xml:space="preserve">Tulos</w:t>
      </w:r>
    </w:p>
    <w:p>
      <w:r>
        <w:t xml:space="preserve">asiantuntijat</w:t>
      </w:r>
    </w:p>
    <w:p>
      <w:r>
        <w:rPr>
          <w:b/>
        </w:rPr>
        <w:t xml:space="preserve">Esimerkki 4.1143</w:t>
      </w:r>
    </w:p>
    <w:p>
      <w:r>
        <w:t xml:space="preserve">Ohiossa toimiva Planned Parenthood -järjestö sai miljoonia veronmaksajien dollareita liittovaltion avustusten kautta vuosina 2010 ja 2011.</w:t>
      </w:r>
    </w:p>
    <w:p>
      <w:r>
        <w:rPr>
          <w:b/>
        </w:rPr>
        <w:t xml:space="preserve">Tulos</w:t>
      </w:r>
    </w:p>
    <w:p>
      <w:r>
        <w:t xml:space="preserve">abortti</w:t>
      </w:r>
    </w:p>
    <w:p>
      <w:r>
        <w:rPr>
          <w:b/>
        </w:rPr>
        <w:t xml:space="preserve">Esimerkki 4.1144</w:t>
      </w:r>
    </w:p>
    <w:p>
      <w:r>
        <w:t xml:space="preserve">Presidentti Obaman sopimuksen mukaan Iran voi valmistaa ydinaseita.</w:t>
      </w:r>
    </w:p>
    <w:p>
      <w:r>
        <w:rPr>
          <w:b/>
        </w:rPr>
        <w:t xml:space="preserve">Tulos</w:t>
      </w:r>
    </w:p>
    <w:p>
      <w:r>
        <w:t xml:space="preserve">ulkopolitiikka</w:t>
      </w:r>
    </w:p>
    <w:p>
      <w:r>
        <w:rPr>
          <w:b/>
        </w:rPr>
        <w:t xml:space="preserve">Tulos</w:t>
      </w:r>
    </w:p>
    <w:p>
      <w:r>
        <w:t xml:space="preserve">ydinvoima</w:t>
      </w:r>
    </w:p>
    <w:p>
      <w:r>
        <w:rPr>
          <w:b/>
        </w:rPr>
        <w:t xml:space="preserve">Esimerkki 4.1145</w:t>
      </w:r>
    </w:p>
    <w:p>
      <w:r>
        <w:t xml:space="preserve">Elvytyslakiehdotukseen sisältyy "300 000 dollaria Miamissa sijaitsevaa veistospuutarhaa varten".</w:t>
      </w:r>
    </w:p>
    <w:p>
      <w:r>
        <w:rPr>
          <w:b/>
        </w:rPr>
        <w:t xml:space="preserve">Tulos</w:t>
      </w:r>
    </w:p>
    <w:p>
      <w:r>
        <w:t xml:space="preserve">talous</w:t>
      </w:r>
    </w:p>
    <w:p>
      <w:r>
        <w:rPr>
          <w:b/>
        </w:rPr>
        <w:t xml:space="preserve">Tulos</w:t>
      </w:r>
    </w:p>
    <w:p>
      <w:r>
        <w:t xml:space="preserve">ärsyke</w:t>
      </w:r>
    </w:p>
    <w:p>
      <w:r>
        <w:rPr>
          <w:b/>
        </w:rPr>
        <w:t xml:space="preserve">Esimerkki 4.1146</w:t>
      </w:r>
    </w:p>
    <w:p>
      <w:r>
        <w:t xml:space="preserve">Thomas Jefferson kannatti voimakkaasti tasapainoisen talousarvion tarkistusta vuonna 1798.</w:t>
      </w:r>
    </w:p>
    <w:p>
      <w:r>
        <w:rPr>
          <w:b/>
        </w:rPr>
        <w:t xml:space="preserve">Tulos</w:t>
      </w:r>
    </w:p>
    <w:p>
      <w:r>
        <w:t xml:space="preserve">alijäämä</w:t>
      </w:r>
    </w:p>
    <w:p>
      <w:r>
        <w:rPr>
          <w:b/>
        </w:rPr>
        <w:t xml:space="preserve">Tulos</w:t>
      </w:r>
    </w:p>
    <w:p>
      <w:r>
        <w:t xml:space="preserve">liittovaltion talousarvio</w:t>
      </w:r>
    </w:p>
    <w:p>
      <w:r>
        <w:rPr>
          <w:b/>
        </w:rPr>
        <w:t xml:space="preserve">Tulos</w:t>
      </w:r>
    </w:p>
    <w:p>
      <w:r>
        <w:t xml:space="preserve">historia</w:t>
      </w:r>
    </w:p>
    <w:p>
      <w:r>
        <w:rPr>
          <w:b/>
        </w:rPr>
        <w:t xml:space="preserve">Esimerkki 4.1147</w:t>
      </w:r>
    </w:p>
    <w:p>
      <w:r>
        <w:t xml:space="preserve">Sanoo Marco Rubio meni Univisioniin ja lupasi espanjaksi, että hän ei ensimmäisenä virkapäivänään kumoa presidentti Obaman laitonta toimeenpanotoimia.</w:t>
      </w:r>
    </w:p>
    <w:p>
      <w:r>
        <w:rPr>
          <w:b/>
        </w:rPr>
        <w:t xml:space="preserve">Tulos</w:t>
      </w:r>
    </w:p>
    <w:p>
      <w:r>
        <w:t xml:space="preserve">maahanmuutto</w:t>
      </w:r>
    </w:p>
    <w:p>
      <w:r>
        <w:rPr>
          <w:b/>
        </w:rPr>
        <w:t xml:space="preserve">Esimerkki 4.1148</w:t>
      </w:r>
    </w:p>
    <w:p>
      <w:r>
        <w:t xml:space="preserve">Presidentti Obaman aikana Yhdysvaltojen Israelille myöntämä turvallisuusrahoitus on ennätyksellisen korkea.</w:t>
      </w:r>
    </w:p>
    <w:p>
      <w:r>
        <w:rPr>
          <w:b/>
        </w:rPr>
        <w:t xml:space="preserve">Tulos</w:t>
      </w:r>
    </w:p>
    <w:p>
      <w:r>
        <w:t xml:space="preserve">ulkopolitiikka</w:t>
      </w:r>
    </w:p>
    <w:p>
      <w:r>
        <w:rPr>
          <w:b/>
        </w:rPr>
        <w:t xml:space="preserve">Tulos</w:t>
      </w:r>
    </w:p>
    <w:p>
      <w:r>
        <w:t xml:space="preserve">israel</w:t>
      </w:r>
    </w:p>
    <w:p>
      <w:r>
        <w:rPr>
          <w:b/>
        </w:rPr>
        <w:t xml:space="preserve">Tulos</w:t>
      </w:r>
    </w:p>
    <w:p>
      <w:r>
        <w:t xml:space="preserve">sotilaallinen</w:t>
      </w:r>
    </w:p>
    <w:p>
      <w:r>
        <w:rPr>
          <w:b/>
        </w:rPr>
        <w:t xml:space="preserve">Esimerkki 4.1149</w:t>
      </w:r>
    </w:p>
    <w:p>
      <w:r>
        <w:t xml:space="preserve">Osavaltion edustaja Sandy Pasch ei tehnyt mitään estääkseen ihmisiä huijaamasta Wisconsin Shares -lastenhoitotukiohjelmaa ja äänesti petostutkijoiden rahoitusta vastaan.</w:t>
      </w:r>
    </w:p>
    <w:p>
      <w:r>
        <w:rPr>
          <w:b/>
        </w:rPr>
        <w:t xml:space="preserve">Tulos</w:t>
      </w:r>
    </w:p>
    <w:p>
      <w:r>
        <w:t xml:space="preserve">valtion talousarvio</w:t>
      </w:r>
    </w:p>
    <w:p>
      <w:r>
        <w:rPr>
          <w:b/>
        </w:rPr>
        <w:t xml:space="preserve">Esimerkki 4.1150</w:t>
      </w:r>
    </w:p>
    <w:p>
      <w:r>
        <w:t xml:space="preserve">Ylin kymmenesosa yhden prosentin omistaa nyt lähes yhtä paljon varallisuutta kuin alin 90 prosenttia.</w:t>
      </w:r>
    </w:p>
    <w:p>
      <w:r>
        <w:rPr>
          <w:b/>
        </w:rPr>
        <w:t xml:space="preserve">Tulos</w:t>
      </w:r>
    </w:p>
    <w:p>
      <w:r>
        <w:t xml:space="preserve">talous</w:t>
      </w:r>
    </w:p>
    <w:p>
      <w:r>
        <w:rPr>
          <w:b/>
        </w:rPr>
        <w:t xml:space="preserve">Tulos</w:t>
      </w:r>
    </w:p>
    <w:p>
      <w:r>
        <w:t xml:space="preserve">tulot</w:t>
      </w:r>
    </w:p>
    <w:p>
      <w:r>
        <w:rPr>
          <w:b/>
        </w:rPr>
        <w:t xml:space="preserve">Tulos</w:t>
      </w:r>
    </w:p>
    <w:p>
      <w:r>
        <w:t xml:space="preserve">verot</w:t>
      </w:r>
    </w:p>
    <w:p>
      <w:r>
        <w:rPr>
          <w:b/>
        </w:rPr>
        <w:t xml:space="preserve">Tulos</w:t>
      </w:r>
    </w:p>
    <w:p>
      <w:r>
        <w:t xml:space="preserve">varallisuus</w:t>
      </w:r>
    </w:p>
    <w:p>
      <w:r>
        <w:rPr>
          <w:b/>
        </w:rPr>
        <w:t xml:space="preserve">Esimerkki 4.1151</w:t>
      </w:r>
    </w:p>
    <w:p>
      <w:r>
        <w:t xml:space="preserve">Kun Yhdysvallat "loi ensimmäisen kerran liittovaltion tuloveron, suoraan sanottuna kukaan alle miljoonan dollarin vuosituloista ei maksanut mitään."</w:t>
      </w:r>
    </w:p>
    <w:p>
      <w:r>
        <w:rPr>
          <w:b/>
        </w:rPr>
        <w:t xml:space="preserve">Tulos</w:t>
      </w:r>
    </w:p>
    <w:p>
      <w:r>
        <w:t xml:space="preserve">historia</w:t>
      </w:r>
    </w:p>
    <w:p>
      <w:r>
        <w:rPr>
          <w:b/>
        </w:rPr>
        <w:t xml:space="preserve">Tulos</w:t>
      </w:r>
    </w:p>
    <w:p>
      <w:r>
        <w:t xml:space="preserve">verot</w:t>
      </w:r>
    </w:p>
    <w:p>
      <w:r>
        <w:rPr>
          <w:b/>
        </w:rPr>
        <w:t xml:space="preserve">Esimerkki 4.1152</w:t>
      </w:r>
    </w:p>
    <w:p>
      <w:r>
        <w:t xml:space="preserve">Milwaukeen piirikunnan puistojen johtaja Sue Black ei ole saanut palkankorotusta viiteen vuoteen.</w:t>
      </w:r>
    </w:p>
    <w:p>
      <w:r>
        <w:rPr>
          <w:b/>
        </w:rPr>
        <w:t xml:space="preserve">Tulos</w:t>
      </w:r>
    </w:p>
    <w:p>
      <w:r>
        <w:t xml:space="preserve">työvoima</w:t>
      </w:r>
    </w:p>
    <w:p>
      <w:r>
        <w:rPr>
          <w:b/>
        </w:rPr>
        <w:t xml:space="preserve">Esimerkki 4.1153</w:t>
      </w:r>
    </w:p>
    <w:p>
      <w:r>
        <w:t xml:space="preserve">Romney kirjoitti kirjansa ensimmäiseen painokseen, että hänen terveydenhuoltosuunnitelmansa pitäisi laajentaa koko maahan, ja sitten, Otit sen pois kirjastasi.</w:t>
      </w:r>
    </w:p>
    <w:p>
      <w:r>
        <w:rPr>
          <w:b/>
        </w:rPr>
        <w:t xml:space="preserve">Tulos</w:t>
      </w:r>
    </w:p>
    <w:p>
      <w:r>
        <w:t xml:space="preserve">terveydenhuolto</w:t>
      </w:r>
    </w:p>
    <w:p>
      <w:r>
        <w:rPr>
          <w:b/>
        </w:rPr>
        <w:t xml:space="preserve">Esimerkki 4.1154</w:t>
      </w:r>
    </w:p>
    <w:p>
      <w:r>
        <w:t xml:space="preserve">Sanoo kuvernööri John Kasich vihjasi, että osa työnantajille maksettavista työntekijäkorvausten hyvityksistä pitäisi ohjata takaisin hänelle kampanjarahana.</w:t>
      </w:r>
    </w:p>
    <w:p>
      <w:r>
        <w:rPr>
          <w:b/>
        </w:rPr>
        <w:t xml:space="preserve">Tulos</w:t>
      </w:r>
    </w:p>
    <w:p>
      <w:r>
        <w:t xml:space="preserve">kampanjarahoitus</w:t>
      </w:r>
    </w:p>
    <w:p>
      <w:r>
        <w:rPr>
          <w:b/>
        </w:rPr>
        <w:t xml:space="preserve">Tulos</w:t>
      </w:r>
    </w:p>
    <w:p>
      <w:r>
        <w:t xml:space="preserve">työntekijät</w:t>
      </w:r>
    </w:p>
    <w:p>
      <w:r>
        <w:rPr>
          <w:b/>
        </w:rPr>
        <w:t xml:space="preserve">Esimerkki 4.1155</w:t>
      </w:r>
    </w:p>
    <w:p>
      <w:r>
        <w:t xml:space="preserve">Meillä on yli 300 valtion virastoa. Näistä virastoista 45 liittyy terveydenhuoltoon.</w:t>
      </w:r>
    </w:p>
    <w:p>
      <w:r>
        <w:rPr>
          <w:b/>
        </w:rPr>
        <w:t xml:space="preserve">Tulos</w:t>
      </w:r>
    </w:p>
    <w:p>
      <w:r>
        <w:t xml:space="preserve">terveydenhuolto</w:t>
      </w:r>
    </w:p>
    <w:p>
      <w:r>
        <w:rPr>
          <w:b/>
        </w:rPr>
        <w:t xml:space="preserve">Esimerkki 4.1156</w:t>
      </w:r>
    </w:p>
    <w:p>
      <w:r>
        <w:t xml:space="preserve">Sanoo edustaja Bruce Braley (D-Iowa), joka jätti 79 prosenttia veteraaniasioiden valiokunnan kuulemistilaisuuksista väliin.</w:t>
      </w:r>
    </w:p>
    <w:p>
      <w:r>
        <w:rPr>
          <w:b/>
        </w:rPr>
        <w:t xml:space="preserve">Tulos</w:t>
      </w:r>
    </w:p>
    <w:p>
      <w:r>
        <w:t xml:space="preserve">kongressi</w:t>
      </w:r>
    </w:p>
    <w:p>
      <w:r>
        <w:rPr>
          <w:b/>
        </w:rPr>
        <w:t xml:space="preserve">Tulos</w:t>
      </w:r>
    </w:p>
    <w:p>
      <w:r>
        <w:t xml:space="preserve">veteraanit</w:t>
      </w:r>
    </w:p>
    <w:p>
      <w:r>
        <w:rPr>
          <w:b/>
        </w:rPr>
        <w:t xml:space="preserve">Esimerkki 4.1157</w:t>
      </w:r>
    </w:p>
    <w:p>
      <w:r>
        <w:t xml:space="preserve">NASCAR kannatti Trumpia</w:t>
      </w:r>
    </w:p>
    <w:p>
      <w:r>
        <w:rPr>
          <w:b/>
        </w:rPr>
        <w:t xml:space="preserve">Tulos</w:t>
      </w:r>
    </w:p>
    <w:p>
      <w:r>
        <w:t xml:space="preserve">ehdokkaiden elämäkerta</w:t>
      </w:r>
    </w:p>
    <w:p>
      <w:r>
        <w:rPr>
          <w:b/>
        </w:rPr>
        <w:t xml:space="preserve">Tulos</w:t>
      </w:r>
    </w:p>
    <w:p>
      <w:r>
        <w:t xml:space="preserve">urheilu</w:t>
      </w:r>
    </w:p>
    <w:p>
      <w:r>
        <w:rPr>
          <w:b/>
        </w:rPr>
        <w:t xml:space="preserve">Esimerkki 4.1158</w:t>
      </w:r>
    </w:p>
    <w:p>
      <w:r>
        <w:t xml:space="preserve">Abraham Lincoln vieraili ja joidenkin mukaan jopa tanssi (Ohion senaatin) istuntosalissa.</w:t>
      </w:r>
    </w:p>
    <w:p>
      <w:r>
        <w:rPr>
          <w:b/>
        </w:rPr>
        <w:t xml:space="preserve">Tulos</w:t>
      </w:r>
    </w:p>
    <w:p>
      <w:r>
        <w:t xml:space="preserve">historia</w:t>
      </w:r>
    </w:p>
    <w:p>
      <w:r>
        <w:rPr>
          <w:b/>
        </w:rPr>
        <w:t xml:space="preserve">Esimerkki 4.1159</w:t>
      </w:r>
    </w:p>
    <w:p>
      <w:r>
        <w:t xml:space="preserve">Medicaresin reseptilääkeohjelman maksut ovat laskeneet lähes joka vuosi sen alusta lähtien.</w:t>
      </w:r>
    </w:p>
    <w:p>
      <w:r>
        <w:rPr>
          <w:b/>
        </w:rPr>
        <w:t xml:space="preserve">Tulos</w:t>
      </w:r>
    </w:p>
    <w:p>
      <w:r>
        <w:t xml:space="preserve">terveydenhuolto</w:t>
      </w:r>
    </w:p>
    <w:p>
      <w:r>
        <w:rPr>
          <w:b/>
        </w:rPr>
        <w:t xml:space="preserve">Tulos</w:t>
      </w:r>
    </w:p>
    <w:p>
      <w:r>
        <w:t xml:space="preserve">medicare</w:t>
      </w:r>
    </w:p>
    <w:p>
      <w:r>
        <w:rPr>
          <w:b/>
        </w:rPr>
        <w:t xml:space="preserve">Esimerkki 4.1160</w:t>
      </w:r>
    </w:p>
    <w:p>
      <w:r>
        <w:t xml:space="preserve">Kun Mitt Romney oli Massachusettsin kuvernöörinä, hän seisoi hiilivoimalan edessä, osoitti sitä ja sanoi: "Tämä voimala tappaa".</w:t>
      </w:r>
    </w:p>
    <w:p>
      <w:r>
        <w:rPr>
          <w:b/>
        </w:rPr>
        <w:t xml:space="preserve">Tulos</w:t>
      </w:r>
    </w:p>
    <w:p>
      <w:r>
        <w:t xml:space="preserve">keskustelut</w:t>
      </w:r>
    </w:p>
    <w:p>
      <w:r>
        <w:rPr>
          <w:b/>
        </w:rPr>
        <w:t xml:space="preserve">Tulos</w:t>
      </w:r>
    </w:p>
    <w:p>
      <w:r>
        <w:t xml:space="preserve">energia</w:t>
      </w:r>
    </w:p>
    <w:p>
      <w:r>
        <w:rPr>
          <w:b/>
        </w:rPr>
        <w:t xml:space="preserve">Esimerkki 4.1161</w:t>
      </w:r>
    </w:p>
    <w:p>
      <w:r>
        <w:t xml:space="preserve">Central Fallsin koulujärjestelmä käytti 100 000 dollaria aikakelloon.</w:t>
      </w:r>
    </w:p>
    <w:p>
      <w:r>
        <w:rPr>
          <w:b/>
        </w:rPr>
        <w:t xml:space="preserve">Tulos</w:t>
      </w:r>
    </w:p>
    <w:p>
      <w:r>
        <w:t xml:space="preserve">kaupungin talousarvio</w:t>
      </w:r>
    </w:p>
    <w:p>
      <w:r>
        <w:rPr>
          <w:b/>
        </w:rPr>
        <w:t xml:space="preserve">Tulos</w:t>
      </w:r>
    </w:p>
    <w:p>
      <w:r>
        <w:t xml:space="preserve">koulutus</w:t>
      </w:r>
    </w:p>
    <w:p>
      <w:r>
        <w:rPr>
          <w:b/>
        </w:rPr>
        <w:t xml:space="preserve">Tulos</w:t>
      </w:r>
    </w:p>
    <w:p>
      <w:r>
        <w:t xml:space="preserve">hallituksen tehokkuus</w:t>
      </w:r>
    </w:p>
    <w:p>
      <w:r>
        <w:rPr>
          <w:b/>
        </w:rPr>
        <w:t xml:space="preserve">Esimerkki 4.1162</w:t>
      </w:r>
    </w:p>
    <w:p>
      <w:r>
        <w:t xml:space="preserve">eBayn toimitusjohtajana "Whitman perusti erillisen osaston, joka myy vain pornoa".</w:t>
      </w:r>
    </w:p>
    <w:p>
      <w:r>
        <w:rPr>
          <w:b/>
        </w:rPr>
        <w:t xml:space="preserve">Tulos</w:t>
      </w:r>
    </w:p>
    <w:p>
      <w:r>
        <w:t xml:space="preserve">etiikka</w:t>
      </w:r>
    </w:p>
    <w:p>
      <w:r>
        <w:rPr>
          <w:b/>
        </w:rPr>
        <w:t xml:space="preserve">Tulos</w:t>
      </w:r>
    </w:p>
    <w:p>
      <w:r>
        <w:t xml:space="preserve">message-machine</w:t>
      </w:r>
    </w:p>
    <w:p>
      <w:r>
        <w:rPr>
          <w:b/>
        </w:rPr>
        <w:t xml:space="preserve">Esimerkki 4.1163</w:t>
      </w:r>
    </w:p>
    <w:p>
      <w:r>
        <w:t xml:space="preserve">Jos pormestari olisi todella tosissaan Phillyn koululaisten tukemisesta ja kaupungin uhkaavan finanssikriisin hoitamisesta, hän voisi aloittaa leikkaamalla oman hallintonsa kokoa, joka on jo 45 prosenttia suurempi kuin hänen edeltäjänsä ja 40 prosenttia kalliimpi.</w:t>
      </w:r>
    </w:p>
    <w:p>
      <w:r>
        <w:rPr>
          <w:b/>
        </w:rPr>
        <w:t xml:space="preserve">Tulos</w:t>
      </w:r>
    </w:p>
    <w:p>
      <w:r>
        <w:t xml:space="preserve">kaupungin talousarvio</w:t>
      </w:r>
    </w:p>
    <w:p>
      <w:r>
        <w:rPr>
          <w:b/>
        </w:rPr>
        <w:t xml:space="preserve">Tulos</w:t>
      </w:r>
    </w:p>
    <w:p>
      <w:r>
        <w:t xml:space="preserve">kaupunginhallitus</w:t>
      </w:r>
    </w:p>
    <w:p>
      <w:r>
        <w:rPr>
          <w:b/>
        </w:rPr>
        <w:t xml:space="preserve">Esimerkki 4.1164</w:t>
      </w:r>
    </w:p>
    <w:p>
      <w:r>
        <w:t xml:space="preserve">Ylin 1/10 prosenttia omistaa nykyään Amerikassa lähes yhtä paljon varallisuutta kuin 90 prosentin alin osa.</w:t>
      </w:r>
    </w:p>
    <w:p>
      <w:r>
        <w:rPr>
          <w:b/>
        </w:rPr>
        <w:t xml:space="preserve">Tulos</w:t>
      </w:r>
    </w:p>
    <w:p>
      <w:r>
        <w:t xml:space="preserve">talous</w:t>
      </w:r>
    </w:p>
    <w:p>
      <w:r>
        <w:rPr>
          <w:b/>
        </w:rPr>
        <w:t xml:space="preserve">Tulos</w:t>
      </w:r>
    </w:p>
    <w:p>
      <w:r>
        <w:t xml:space="preserve">tulot</w:t>
      </w:r>
    </w:p>
    <w:p>
      <w:r>
        <w:rPr>
          <w:b/>
        </w:rPr>
        <w:t xml:space="preserve">Tulos</w:t>
      </w:r>
    </w:p>
    <w:p>
      <w:r>
        <w:t xml:space="preserve">eläkkeelle</w:t>
      </w:r>
    </w:p>
    <w:p>
      <w:r>
        <w:rPr>
          <w:b/>
        </w:rPr>
        <w:t xml:space="preserve">Tulos</w:t>
      </w:r>
    </w:p>
    <w:p>
      <w:r>
        <w:t xml:space="preserve">sosiaaliturva</w:t>
      </w:r>
    </w:p>
    <w:p>
      <w:r>
        <w:rPr>
          <w:b/>
        </w:rPr>
        <w:t xml:space="preserve">Tulos</w:t>
      </w:r>
    </w:p>
    <w:p>
      <w:r>
        <w:t xml:space="preserve">varallisuus</w:t>
      </w:r>
    </w:p>
    <w:p>
      <w:r>
        <w:rPr>
          <w:b/>
        </w:rPr>
        <w:t xml:space="preserve">Esimerkki 4.1165</w:t>
      </w:r>
    </w:p>
    <w:p>
      <w:r>
        <w:t xml:space="preserve">75 prosenttia Ohion osavaltiossa luoduista työpaikoista syntyy pienyrityksissä. Niitä eivät luo valtavat yritykset ja hyvin varakkaat.</w:t>
      </w:r>
    </w:p>
    <w:p>
      <w:r>
        <w:rPr>
          <w:b/>
        </w:rPr>
        <w:t xml:space="preserve">Tulos</w:t>
      </w:r>
    </w:p>
    <w:p>
      <w:r>
        <w:t xml:space="preserve">talous</w:t>
      </w:r>
    </w:p>
    <w:p>
      <w:r>
        <w:rPr>
          <w:b/>
        </w:rPr>
        <w:t xml:space="preserve">Tulos</w:t>
      </w:r>
    </w:p>
    <w:p>
      <w:r>
        <w:t xml:space="preserve">työpaikat</w:t>
      </w:r>
    </w:p>
    <w:p>
      <w:r>
        <w:rPr>
          <w:b/>
        </w:rPr>
        <w:t xml:space="preserve">Tulos</w:t>
      </w:r>
    </w:p>
    <w:p>
      <w:r>
        <w:t xml:space="preserve">pienyritykset</w:t>
      </w:r>
    </w:p>
    <w:p>
      <w:r>
        <w:rPr>
          <w:b/>
        </w:rPr>
        <w:t xml:space="preserve">Esimerkki 4.1166</w:t>
      </w:r>
    </w:p>
    <w:p>
      <w:r>
        <w:t xml:space="preserve">Barnes vastusti HOPE-stipendin perustamista ja kampanjoi Zell Milleriä vastaan.</w:t>
      </w:r>
    </w:p>
    <w:p>
      <w:r>
        <w:rPr>
          <w:b/>
        </w:rPr>
        <w:t xml:space="preserve">Tulos</w:t>
      </w:r>
    </w:p>
    <w:p>
      <w:r>
        <w:t xml:space="preserve">koulutus</w:t>
      </w:r>
    </w:p>
    <w:p>
      <w:r>
        <w:rPr>
          <w:b/>
        </w:rPr>
        <w:t xml:space="preserve">Esimerkki 4.1167</w:t>
      </w:r>
    </w:p>
    <w:p>
      <w:r>
        <w:t xml:space="preserve">Sanoo, että Donald Trumps Make America Great Again -hatut on tehty Kiinassa.</w:t>
      </w:r>
    </w:p>
    <w:p>
      <w:r>
        <w:rPr>
          <w:b/>
        </w:rPr>
        <w:t xml:space="preserve">Tulos</w:t>
      </w:r>
    </w:p>
    <w:p>
      <w:r>
        <w:t xml:space="preserve">Kiina</w:t>
      </w:r>
    </w:p>
    <w:p>
      <w:r>
        <w:rPr>
          <w:b/>
        </w:rPr>
        <w:t xml:space="preserve">Esimerkki 4.1168</w:t>
      </w:r>
    </w:p>
    <w:p>
      <w:r>
        <w:t xml:space="preserve">Tuomioistuinten eturistiriitoja koskevien sääntöjen muuttamisesta</w:t>
      </w:r>
    </w:p>
    <w:p>
      <w:r>
        <w:rPr>
          <w:b/>
        </w:rPr>
        <w:t xml:space="preserve">Tulos</w:t>
      </w:r>
    </w:p>
    <w:p>
      <w:r>
        <w:t xml:space="preserve">kampanjarahoitus</w:t>
      </w:r>
    </w:p>
    <w:p>
      <w:r>
        <w:rPr>
          <w:b/>
        </w:rPr>
        <w:t xml:space="preserve">Tulos</w:t>
      </w:r>
    </w:p>
    <w:p>
      <w:r>
        <w:t xml:space="preserve">legal-issues</w:t>
      </w:r>
    </w:p>
    <w:p>
      <w:r>
        <w:rPr>
          <w:b/>
        </w:rPr>
        <w:t xml:space="preserve">Esimerkki 4.1169</w:t>
      </w:r>
    </w:p>
    <w:p>
      <w:r>
        <w:t xml:space="preserve">Yksikään muu koillisvaltio ei ole hyväksynyt kuvallinen henkilökorttilakia...</w:t>
      </w:r>
    </w:p>
    <w:p>
      <w:r>
        <w:rPr>
          <w:b/>
        </w:rPr>
        <w:t xml:space="preserve">Tulos</w:t>
      </w:r>
    </w:p>
    <w:p>
      <w:r>
        <w:t xml:space="preserve">vaalit</w:t>
      </w:r>
    </w:p>
    <w:p>
      <w:r>
        <w:rPr>
          <w:b/>
        </w:rPr>
        <w:t xml:space="preserve">Esimerkki 4.1170</w:t>
      </w:r>
    </w:p>
    <w:p>
      <w:r>
        <w:t xml:space="preserve">Sanoo, että hallitus on esteenä innovoinnille ja kehitykselle.</w:t>
      </w:r>
    </w:p>
    <w:p>
      <w:r>
        <w:rPr>
          <w:b/>
        </w:rPr>
        <w:t xml:space="preserve">Tulos</w:t>
      </w:r>
    </w:p>
    <w:p>
      <w:r>
        <w:t xml:space="preserve">koulutus</w:t>
      </w:r>
    </w:p>
    <w:p>
      <w:r>
        <w:rPr>
          <w:b/>
        </w:rPr>
        <w:t xml:space="preserve">Tulos</w:t>
      </w:r>
    </w:p>
    <w:p>
      <w:r>
        <w:t xml:space="preserve">liittovaltion talousarvio</w:t>
      </w:r>
    </w:p>
    <w:p>
      <w:r>
        <w:rPr>
          <w:b/>
        </w:rPr>
        <w:t xml:space="preserve">Tulos</w:t>
      </w:r>
    </w:p>
    <w:p>
      <w:r>
        <w:t xml:space="preserve">markkinasääntely</w:t>
      </w:r>
    </w:p>
    <w:p>
      <w:r>
        <w:rPr>
          <w:b/>
        </w:rPr>
        <w:t xml:space="preserve">Tulos</w:t>
      </w:r>
    </w:p>
    <w:p>
      <w:r>
        <w:t xml:space="preserve">tiede</w:t>
      </w:r>
    </w:p>
    <w:p>
      <w:r>
        <w:rPr>
          <w:b/>
        </w:rPr>
        <w:t xml:space="preserve">Tulos</w:t>
      </w:r>
    </w:p>
    <w:p>
      <w:r>
        <w:t xml:space="preserve">teknologia</w:t>
      </w:r>
    </w:p>
    <w:p>
      <w:r>
        <w:rPr>
          <w:b/>
        </w:rPr>
        <w:t xml:space="preserve">Esimerkki 4.1171</w:t>
      </w:r>
    </w:p>
    <w:p>
      <w:r>
        <w:t xml:space="preserve">Kaupungin sisäisten koulujen keskeyttämisprosentti on 40-50 prosenttia.</w:t>
      </w:r>
    </w:p>
    <w:p>
      <w:r>
        <w:rPr>
          <w:b/>
        </w:rPr>
        <w:t xml:space="preserve">Tulos</w:t>
      </w:r>
    </w:p>
    <w:p>
      <w:r>
        <w:t xml:space="preserve">korjaukset ja päivitykset</w:t>
      </w:r>
    </w:p>
    <w:p>
      <w:r>
        <w:rPr>
          <w:b/>
        </w:rPr>
        <w:t xml:space="preserve">Tulos</w:t>
      </w:r>
    </w:p>
    <w:p>
      <w:r>
        <w:t xml:space="preserve">koulutus</w:t>
      </w:r>
    </w:p>
    <w:p>
      <w:r>
        <w:rPr>
          <w:b/>
        </w:rPr>
        <w:t xml:space="preserve">Esimerkki 4.1172</w:t>
      </w:r>
    </w:p>
    <w:p>
      <w:r>
        <w:t xml:space="preserve">Lain mukaan ... kun poliisi pysäyttää sinut, tee niin kuin hän käskee ja selvitä asia myöhemmin.</w:t>
      </w:r>
    </w:p>
    <w:p>
      <w:r>
        <w:rPr>
          <w:b/>
        </w:rPr>
        <w:t xml:space="preserve">Tulos</w:t>
      </w:r>
    </w:p>
    <w:p>
      <w:r>
        <w:t xml:space="preserve">korjaukset ja päivitykset</w:t>
      </w:r>
    </w:p>
    <w:p>
      <w:r>
        <w:rPr>
          <w:b/>
        </w:rPr>
        <w:t xml:space="preserve">Tulos</w:t>
      </w:r>
    </w:p>
    <w:p>
      <w:r>
        <w:t xml:space="preserve">rikos</w:t>
      </w:r>
    </w:p>
    <w:p>
      <w:r>
        <w:rPr>
          <w:b/>
        </w:rPr>
        <w:t xml:space="preserve">Esimerkki 4.1173</w:t>
      </w:r>
    </w:p>
    <w:p>
      <w:r>
        <w:t xml:space="preserve">Jim Renacci huijasi tuloverojaan ja on maksuhäiriöinen kansalainen.</w:t>
      </w:r>
    </w:p>
    <w:p>
      <w:r>
        <w:rPr>
          <w:b/>
        </w:rPr>
        <w:t xml:space="preserve">Tulos</w:t>
      </w:r>
    </w:p>
    <w:p>
      <w:r>
        <w:t xml:space="preserve">ehdokkaiden elämäkerta</w:t>
      </w:r>
    </w:p>
    <w:p>
      <w:r>
        <w:rPr>
          <w:b/>
        </w:rPr>
        <w:t xml:space="preserve">Tulos</w:t>
      </w:r>
    </w:p>
    <w:p>
      <w:r>
        <w:t xml:space="preserve">legal-issues</w:t>
      </w:r>
    </w:p>
    <w:p>
      <w:r>
        <w:rPr>
          <w:b/>
        </w:rPr>
        <w:t xml:space="preserve">Tulos</w:t>
      </w:r>
    </w:p>
    <w:p>
      <w:r>
        <w:t xml:space="preserve">message-machine</w:t>
      </w:r>
    </w:p>
    <w:p>
      <w:r>
        <w:rPr>
          <w:b/>
        </w:rPr>
        <w:t xml:space="preserve">Tulos</w:t>
      </w:r>
    </w:p>
    <w:p>
      <w:r>
        <w:t xml:space="preserve">verot</w:t>
      </w:r>
    </w:p>
    <w:p>
      <w:r>
        <w:rPr>
          <w:b/>
        </w:rPr>
        <w:t xml:space="preserve">Esimerkki 4.1174</w:t>
      </w:r>
    </w:p>
    <w:p>
      <w:r>
        <w:t xml:space="preserve">Rick Perry kannatti Wall Streetin pelastuspakettia ennen kuin vastusti sitä.</w:t>
      </w:r>
    </w:p>
    <w:p>
      <w:r>
        <w:rPr>
          <w:b/>
        </w:rPr>
        <w:t xml:space="preserve">Tulos</w:t>
      </w:r>
    </w:p>
    <w:p>
      <w:r>
        <w:t xml:space="preserve">talous</w:t>
      </w:r>
    </w:p>
    <w:p>
      <w:r>
        <w:rPr>
          <w:b/>
        </w:rPr>
        <w:t xml:space="preserve">Tulos</w:t>
      </w:r>
    </w:p>
    <w:p>
      <w:r>
        <w:t xml:space="preserve">liittovaltion talousarvio</w:t>
      </w:r>
    </w:p>
    <w:p>
      <w:r>
        <w:rPr>
          <w:b/>
        </w:rPr>
        <w:t xml:space="preserve">Esimerkki 4.1175</w:t>
      </w:r>
    </w:p>
    <w:p>
      <w:r>
        <w:t xml:space="preserve">National Rifle Associationin perustivat uskonnolliset johtajat, jotka halusivat suojella vapautettuja orjia Ku Klux Klanilta.</w:t>
      </w:r>
    </w:p>
    <w:p>
      <w:r>
        <w:rPr>
          <w:b/>
        </w:rPr>
        <w:t xml:space="preserve">Tulos</w:t>
      </w:r>
    </w:p>
    <w:p>
      <w:r>
        <w:t xml:space="preserve">kansalaisoikeudet</w:t>
      </w:r>
    </w:p>
    <w:p>
      <w:r>
        <w:rPr>
          <w:b/>
        </w:rPr>
        <w:t xml:space="preserve">Tulos</w:t>
      </w:r>
    </w:p>
    <w:p>
      <w:r>
        <w:t xml:space="preserve">aseet</w:t>
      </w:r>
    </w:p>
    <w:p>
      <w:r>
        <w:rPr>
          <w:b/>
        </w:rPr>
        <w:t xml:space="preserve">Tulos</w:t>
      </w:r>
    </w:p>
    <w:p>
      <w:r>
        <w:t xml:space="preserve">uskonto</w:t>
      </w:r>
    </w:p>
    <w:p>
      <w:r>
        <w:rPr>
          <w:b/>
        </w:rPr>
        <w:t xml:space="preserve">Esimerkki 4.1176</w:t>
      </w:r>
    </w:p>
    <w:p>
      <w:r>
        <w:t xml:space="preserve">Ohiossa on laillista erottaa työntekijä tai häätää vuokralainen vain siksi, että hän on homo.</w:t>
      </w:r>
    </w:p>
    <w:p>
      <w:r>
        <w:rPr>
          <w:b/>
        </w:rPr>
        <w:t xml:space="preserve">Tulos</w:t>
      </w:r>
    </w:p>
    <w:p>
      <w:r>
        <w:t xml:space="preserve">homot ja lesbot</w:t>
      </w:r>
    </w:p>
    <w:p>
      <w:r>
        <w:rPr>
          <w:b/>
        </w:rPr>
        <w:t xml:space="preserve">Tulos</w:t>
      </w:r>
    </w:p>
    <w:p>
      <w:r>
        <w:t xml:space="preserve">asuminen</w:t>
      </w:r>
    </w:p>
    <w:p>
      <w:r>
        <w:rPr>
          <w:b/>
        </w:rPr>
        <w:t xml:space="preserve">Tulos</w:t>
      </w:r>
    </w:p>
    <w:p>
      <w:r>
        <w:t xml:space="preserve">työpaikat</w:t>
      </w:r>
    </w:p>
    <w:p>
      <w:r>
        <w:rPr>
          <w:b/>
        </w:rPr>
        <w:t xml:space="preserve">Tulos</w:t>
      </w:r>
    </w:p>
    <w:p>
      <w:r>
        <w:t xml:space="preserve">työntekijät</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docId:9FE853FE6C9B906A5BED62E9945EFEAE</keywords>
  <dc:description>generated by python-docx</dc:description>
  <lastModifiedBy/>
  <revision>1</revision>
  <dcterms:created xsi:type="dcterms:W3CDTF">2013-12-23T23:15:00.0000000Z</dcterms:created>
  <dcterms:modified xsi:type="dcterms:W3CDTF">2013-12-23T23:15:00.0000000Z</dcterms:modified>
  <category/>
</coreProperties>
</file>